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kaksi lausetta, lause 1 ja lause 2, jotka eivät ole keskenään samaa eivätkä ristiriidassa. Tehtävänäsi on muuttaa lause 2 niin, että pari on selvästi sopusoinnussa keskenään. Generoitujen lauseiden on oltava lyhyitä, alle 15 sanaa. Uutta tietoa voidaan lisätä. Vältä käyttämästä pronomineja, jotka sekoittavat lauseen subjektin.</w:t>
      </w:r>
    </w:p>
    <w:p>
      <w:r>
        <w:rPr>
          <w:b/>
        </w:rPr>
        <w:t xml:space="preserve">Esimerkki 0.0</w:t>
      </w:r>
    </w:p>
    <w:p>
      <w:r>
        <w:t xml:space="preserve">Lause 1: Koira leikkii syvässä lumessa. Lause 2: Koiran jalat ovat kokonaan lumen alla.</w:t>
      </w:r>
    </w:p>
    <w:p>
      <w:r>
        <w:rPr>
          <w:b/>
        </w:rPr>
        <w:t xml:space="preserve">Tulos</w:t>
      </w:r>
    </w:p>
    <w:p>
      <w:r>
        <w:t xml:space="preserve">Koira on ulkona.</w:t>
      </w:r>
    </w:p>
    <w:p>
      <w:r>
        <w:rPr>
          <w:b/>
        </w:rPr>
        <w:t xml:space="preserve">Esimerkki 0.1</w:t>
      </w:r>
    </w:p>
    <w:p>
      <w:r>
        <w:t xml:space="preserve">Lause 1: Farkkuihin pukeutunut mies seisoo rakennuksen lähellä olevan valotolpan varjossa ja pitää kättään päätään vasten, kun hän katsoo pankin ikkunanäyttöä. Lause 2: Mies seisoo epäluuloisesti pankin luona.</w:t>
      </w:r>
    </w:p>
    <w:p>
      <w:r>
        <w:rPr>
          <w:b/>
        </w:rPr>
        <w:t xml:space="preserve">Tulos</w:t>
      </w:r>
    </w:p>
    <w:p>
      <w:r>
        <w:t xml:space="preserve">Miehellä on housut jalassaan.</w:t>
      </w:r>
    </w:p>
    <w:p>
      <w:r>
        <w:rPr>
          <w:b/>
        </w:rPr>
        <w:t xml:space="preserve">Esimerkki 0.2</w:t>
      </w:r>
    </w:p>
    <w:p>
      <w:r>
        <w:t xml:space="preserve">Lause 1: Liikeasuun pukeutuneet mies ja nainen nousevat liukuportaita. Lause 2: Kaksi ihmistä on matkalla kokoukseen.</w:t>
      </w:r>
    </w:p>
    <w:p>
      <w:r>
        <w:rPr>
          <w:b/>
        </w:rPr>
        <w:t xml:space="preserve">Tulos</w:t>
      </w:r>
    </w:p>
    <w:p>
      <w:r>
        <w:t xml:space="preserve">Kaksi ihmistä ratsastaa ylöspäin.</w:t>
      </w:r>
    </w:p>
    <w:p>
      <w:r>
        <w:rPr>
          <w:b/>
        </w:rPr>
        <w:t xml:space="preserve">Esimerkki 0.3</w:t>
      </w:r>
    </w:p>
    <w:p>
      <w:r>
        <w:t xml:space="preserve">Lause 1: Viisi nuorta naista istuu vihreällä penkillä, päässään sulkapanta. Lause 2: Ryhmä koristeltuja naisia odottaa tanssiesitystään vihreällä penkillä istuen.</w:t>
      </w:r>
    </w:p>
    <w:p>
      <w:r>
        <w:rPr>
          <w:b/>
        </w:rPr>
        <w:t xml:space="preserve">Tulos</w:t>
      </w:r>
    </w:p>
    <w:p>
      <w:r>
        <w:t xml:space="preserve">Naiset käyttävät asusteita.</w:t>
      </w:r>
    </w:p>
    <w:p>
      <w:r>
        <w:rPr>
          <w:b/>
        </w:rPr>
        <w:t xml:space="preserve">Esimerkki 0.4</w:t>
      </w:r>
    </w:p>
    <w:p>
      <w:r>
        <w:t xml:space="preserve">Lause 1: Pitkätukkainen mies rullalautailee talojen ympäröimässä skeittipuistossa. Lause 2: Mies nauttii skeittaamisesta.</w:t>
      </w:r>
    </w:p>
    <w:p>
      <w:r>
        <w:rPr>
          <w:b/>
        </w:rPr>
        <w:t xml:space="preserve">Tulos</w:t>
      </w:r>
    </w:p>
    <w:p>
      <w:r>
        <w:t xml:space="preserve">Mies on ulkona.</w:t>
      </w:r>
    </w:p>
    <w:p>
      <w:r>
        <w:rPr>
          <w:b/>
        </w:rPr>
        <w:t xml:space="preserve">Esimerkki 0.5</w:t>
      </w:r>
    </w:p>
    <w:p>
      <w:r>
        <w:t xml:space="preserve">Lause 1: Valkopaitainen mies veistää tai viipaloi jäälohkoja. Lause 2: Mies veistää jääveistosta juhlia varten.</w:t>
      </w:r>
    </w:p>
    <w:p>
      <w:r>
        <w:rPr>
          <w:b/>
        </w:rPr>
        <w:t xml:space="preserve">Tulos</w:t>
      </w:r>
    </w:p>
    <w:p>
      <w:r>
        <w:t xml:space="preserve">Mies on töissä.</w:t>
      </w:r>
    </w:p>
    <w:p>
      <w:r>
        <w:rPr>
          <w:b/>
        </w:rPr>
        <w:t xml:space="preserve">Esimerkki 0.6</w:t>
      </w:r>
    </w:p>
    <w:p>
      <w:r>
        <w:t xml:space="preserve">Lause 1: Sinipukuinen nainen ojentaa kätensä vastaantulevaa liikennettä kohti. Lause 2: Siniseen mekkoon pukeutunut nainen heiluttaa lippalakkia, kun liikenne huristelee ohi.</w:t>
      </w:r>
    </w:p>
    <w:p>
      <w:r>
        <w:rPr>
          <w:b/>
        </w:rPr>
        <w:t xml:space="preserve">Tulos</w:t>
      </w:r>
    </w:p>
    <w:p>
      <w:r>
        <w:t xml:space="preserve">Nainen seisoo ulkona liikennettä päin.</w:t>
      </w:r>
    </w:p>
    <w:p>
      <w:r>
        <w:rPr>
          <w:b/>
        </w:rPr>
        <w:t xml:space="preserve">Esimerkki 0.7</w:t>
      </w:r>
    </w:p>
    <w:p>
      <w:r>
        <w:t xml:space="preserve">Lause 1: Silmälasipäinen mies ottaa kuvaa junasta. Lause 2: Mies ottaa kuvan junasta, jota ei ole koskaan ennen nähty.</w:t>
      </w:r>
    </w:p>
    <w:p>
      <w:r>
        <w:rPr>
          <w:b/>
        </w:rPr>
        <w:t xml:space="preserve">Tulos</w:t>
      </w:r>
    </w:p>
    <w:p>
      <w:r>
        <w:t xml:space="preserve">Mies ottaa kuvaa junasta.</w:t>
      </w:r>
    </w:p>
    <w:p>
      <w:r>
        <w:rPr>
          <w:b/>
        </w:rPr>
        <w:t xml:space="preserve">Esimerkki 0.8</w:t>
      </w:r>
    </w:p>
    <w:p>
      <w:r>
        <w:t xml:space="preserve">Lause 1: ruskea koira juoksee pitkin päällystettyä polkua Lause 2: vanha koira juoksi tervehtimään isäntäänsä.</w:t>
      </w:r>
    </w:p>
    <w:p>
      <w:r>
        <w:rPr>
          <w:b/>
        </w:rPr>
        <w:t xml:space="preserve">Tulos</w:t>
      </w:r>
    </w:p>
    <w:p>
      <w:r>
        <w:t xml:space="preserve">Ruskea koira ulkona.</w:t>
      </w:r>
    </w:p>
    <w:p>
      <w:r>
        <w:rPr>
          <w:b/>
        </w:rPr>
        <w:t xml:space="preserve">Esimerkki 0.9</w:t>
      </w:r>
    </w:p>
    <w:p>
      <w:r>
        <w:t xml:space="preserve">Lause 1: Ruskea koira puree vihreää esinettä. Lause 2: Koira leikkii lelulla.</w:t>
      </w:r>
    </w:p>
    <w:p>
      <w:r>
        <w:rPr>
          <w:b/>
        </w:rPr>
        <w:t xml:space="preserve">Tulos</w:t>
      </w:r>
    </w:p>
    <w:p>
      <w:r>
        <w:t xml:space="preserve">Koira on ruskea.</w:t>
      </w:r>
    </w:p>
    <w:p>
      <w:r>
        <w:rPr>
          <w:b/>
        </w:rPr>
        <w:t xml:space="preserve">Esimerkki 0.10</w:t>
      </w:r>
    </w:p>
    <w:p>
      <w:r>
        <w:t xml:space="preserve">Lause 1: Hyvin pukeutuneet lapset leikkivät matolla. Lause 2: Kaksi rikasta lasta on päiväkodissa leikkimässä matolla.</w:t>
      </w:r>
    </w:p>
    <w:p>
      <w:r>
        <w:rPr>
          <w:b/>
        </w:rPr>
        <w:t xml:space="preserve">Tulos</w:t>
      </w:r>
    </w:p>
    <w:p>
      <w:r>
        <w:t xml:space="preserve">Kaksi lasta leikkii sisällä matolla.</w:t>
      </w:r>
    </w:p>
    <w:p>
      <w:r>
        <w:rPr>
          <w:b/>
        </w:rPr>
        <w:t xml:space="preserve">Esimerkki 0.11</w:t>
      </w:r>
    </w:p>
    <w:p>
      <w:r>
        <w:t xml:space="preserve">Lause 1: Vihreä jääkaappi, valkoinen jääkaappi ja ruskea tuoli ovat huoneessa, jossa on avoin ikkuna.  Lause 2: Henkilö seisoo huoneessa, jossa esineet ovat.</w:t>
      </w:r>
    </w:p>
    <w:p>
      <w:r>
        <w:rPr>
          <w:b/>
        </w:rPr>
        <w:t xml:space="preserve">Tulos</w:t>
      </w:r>
    </w:p>
    <w:p>
      <w:r>
        <w:t xml:space="preserve">Tässä huoneessa on huonekaluja</w:t>
      </w:r>
    </w:p>
    <w:p>
      <w:r>
        <w:rPr>
          <w:b/>
        </w:rPr>
        <w:t xml:space="preserve">Esimerkki 0.12</w:t>
      </w:r>
    </w:p>
    <w:p>
      <w:r>
        <w:t xml:space="preserve">Lause 1: Kaksi katsojaa on koristeltu Mikki Hiiren korvilla, kun he katsovat stadionilta kulmassa taaksepäin. Lause 2: Pari Mikki Hiiri -fania nojaa eteenpäin jännittyneenä yrittäen nähdä toimintaa.</w:t>
      </w:r>
    </w:p>
    <w:p>
      <w:r>
        <w:rPr>
          <w:b/>
        </w:rPr>
        <w:t xml:space="preserve">Tulos</w:t>
      </w:r>
    </w:p>
    <w:p>
      <w:r>
        <w:t xml:space="preserve">Kaksi ihmistä käyttää Mikki Hiiren korvia stadionilla.</w:t>
      </w:r>
    </w:p>
    <w:p>
      <w:r>
        <w:rPr>
          <w:b/>
        </w:rPr>
        <w:t xml:space="preserve">Esimerkki 0.13</w:t>
      </w:r>
    </w:p>
    <w:p>
      <w:r>
        <w:t xml:space="preserve">Lause 1: Nainen puhuu kolmen muun naisen ryhmälle. Lause 2: Naiset riitelevät.</w:t>
      </w:r>
    </w:p>
    <w:p>
      <w:r>
        <w:rPr>
          <w:b/>
        </w:rPr>
        <w:t xml:space="preserve">Tulos</w:t>
      </w:r>
    </w:p>
    <w:p>
      <w:r>
        <w:t xml:space="preserve">Nainen puhuu toisille naisille.</w:t>
      </w:r>
    </w:p>
    <w:p>
      <w:r>
        <w:rPr>
          <w:b/>
        </w:rPr>
        <w:t xml:space="preserve">Esimerkki 0.14</w:t>
      </w:r>
    </w:p>
    <w:p>
      <w:r>
        <w:t xml:space="preserve">Lause 1: Pussimaiset miehet hengailevat jalkakäytävällä, kun taksi istuu lähellä. Lause 2: Taksi on keltainen.</w:t>
      </w:r>
    </w:p>
    <w:p>
      <w:r>
        <w:rPr>
          <w:b/>
        </w:rPr>
        <w:t xml:space="preserve">Tulos</w:t>
      </w:r>
    </w:p>
    <w:p>
      <w:r>
        <w:t xml:space="preserve">Miehet seisovat ulkona kadun varrella.</w:t>
      </w:r>
    </w:p>
    <w:p>
      <w:r>
        <w:rPr>
          <w:b/>
        </w:rPr>
        <w:t xml:space="preserve">Esimerkki 0.15</w:t>
      </w:r>
    </w:p>
    <w:p>
      <w:r>
        <w:t xml:space="preserve">Lause 1: Kaksi miestä ja yksi nainen istuvat metrojunassa. Lause 2: Ihmiset istuvat metrojunassa, joka kulkee keskustaan.</w:t>
      </w:r>
    </w:p>
    <w:p>
      <w:r>
        <w:rPr>
          <w:b/>
        </w:rPr>
        <w:t xml:space="preserve">Tulos</w:t>
      </w:r>
    </w:p>
    <w:p>
      <w:r>
        <w:t xml:space="preserve">Ihmiset istuvat metrojunassa.</w:t>
      </w:r>
    </w:p>
    <w:p>
      <w:r>
        <w:rPr>
          <w:b/>
        </w:rPr>
        <w:t xml:space="preserve">Esimerkki 0.16</w:t>
      </w:r>
    </w:p>
    <w:p>
      <w:r>
        <w:t xml:space="preserve">Lause 1: Joukko ihmisiä ratsastaa lentokentällä kävelyhihnalla. Lause 2: Ihmiset ovat menossa kotiin.</w:t>
      </w:r>
    </w:p>
    <w:p>
      <w:r>
        <w:rPr>
          <w:b/>
        </w:rPr>
        <w:t xml:space="preserve">Tulos</w:t>
      </w:r>
    </w:p>
    <w:p>
      <w:r>
        <w:t xml:space="preserve">Ihmiset ovat lentokentällä hihnalla.</w:t>
      </w:r>
    </w:p>
    <w:p>
      <w:r>
        <w:rPr>
          <w:b/>
        </w:rPr>
        <w:t xml:space="preserve">Esimerkki 0.17</w:t>
      </w:r>
    </w:p>
    <w:p>
      <w:r>
        <w:t xml:space="preserve">Lause 1: Poika leikkii huoneessa, joka on täynnä palloja. Lause 2: Poika leikkii koripalloilla.</w:t>
      </w:r>
    </w:p>
    <w:p>
      <w:r>
        <w:rPr>
          <w:b/>
        </w:rPr>
        <w:t xml:space="preserve">Tulos</w:t>
      </w:r>
    </w:p>
    <w:p>
      <w:r>
        <w:t xml:space="preserve">Poika leikkii palloilla.</w:t>
      </w:r>
    </w:p>
    <w:p>
      <w:r>
        <w:rPr>
          <w:b/>
        </w:rPr>
        <w:t xml:space="preserve">Esimerkki 0.18</w:t>
      </w:r>
    </w:p>
    <w:p>
      <w:r>
        <w:t xml:space="preserve">Lause 1: Mies, jolla on harmaa hattu, punainen hupparihuppari ja sen päällä harmaa takki, pitää valkoisilla hansikkailla varustetuissa käsissään jotakin hitsauspolttimelta näyttävää työkalua seinän lovessa olevan nuotion yllä. Lause 2: Rakennustyöntekijä auttaa uuden toimistorakennuksen rakentamisessa.</w:t>
      </w:r>
    </w:p>
    <w:p>
      <w:r>
        <w:rPr>
          <w:b/>
        </w:rPr>
        <w:t xml:space="preserve">Tulos</w:t>
      </w:r>
    </w:p>
    <w:p>
      <w:r>
        <w:t xml:space="preserve">Miehellä on vaatteet yllään ja kädessään työkalu.</w:t>
      </w:r>
    </w:p>
    <w:p>
      <w:r>
        <w:rPr>
          <w:b/>
        </w:rPr>
        <w:t xml:space="preserve">Esimerkki 0.19</w:t>
      </w:r>
    </w:p>
    <w:p>
      <w:r>
        <w:t xml:space="preserve">Lause 1: Sininen hiihtovene on perävaunullaan pihatiellä, ja veneen etuosassa on henkilö. Lause 2: Mies seisoo veneen edessä ajotiellä.</w:t>
      </w:r>
    </w:p>
    <w:p>
      <w:r>
        <w:rPr>
          <w:b/>
        </w:rPr>
        <w:t xml:space="preserve">Tulos</w:t>
      </w:r>
    </w:p>
    <w:p>
      <w:r>
        <w:t xml:space="preserve">Hiihtovene on sininen.</w:t>
      </w:r>
    </w:p>
    <w:p>
      <w:r>
        <w:rPr>
          <w:b/>
        </w:rPr>
        <w:t xml:space="preserve">Esimerkki 0.20</w:t>
      </w:r>
    </w:p>
    <w:p>
      <w:r>
        <w:t xml:space="preserve">Lause 1: musta koira roiskuu veteen. Lause 2: koira jahtaa koia lammessa.</w:t>
      </w:r>
    </w:p>
    <w:p>
      <w:r>
        <w:rPr>
          <w:b/>
        </w:rPr>
        <w:t xml:space="preserve">Tulos</w:t>
      </w:r>
    </w:p>
    <w:p>
      <w:r>
        <w:t xml:space="preserve">koira liikkuu vedessä</w:t>
      </w:r>
    </w:p>
    <w:p>
      <w:r>
        <w:rPr>
          <w:b/>
        </w:rPr>
        <w:t xml:space="preserve">Esimerkki 0.21</w:t>
      </w:r>
    </w:p>
    <w:p>
      <w:r>
        <w:t xml:space="preserve">Lause 1: Lapsi pitelee ja katselee kangaskirjaimia. Lause 2: 10-vuotias lapsi pitelee ja katselee kangaskirjaimia.</w:t>
      </w:r>
    </w:p>
    <w:p>
      <w:r>
        <w:rPr>
          <w:b/>
        </w:rPr>
        <w:t xml:space="preserve">Tulos</w:t>
      </w:r>
    </w:p>
    <w:p>
      <w:r>
        <w:t xml:space="preserve">lapsi, jolla on kangas kädessään</w:t>
      </w:r>
    </w:p>
    <w:p>
      <w:r>
        <w:rPr>
          <w:b/>
        </w:rPr>
        <w:t xml:space="preserve">Esimerkki 0.22</w:t>
      </w:r>
    </w:p>
    <w:p>
      <w:r>
        <w:t xml:space="preserve">Lause 1: Useat ihmiset soittavat bändissä taputtavan yleisön edessä. Lause 2: Mariachi-bändi soittaa taputtavalle yleisölle.</w:t>
      </w:r>
    </w:p>
    <w:p>
      <w:r>
        <w:rPr>
          <w:b/>
        </w:rPr>
        <w:t xml:space="preserve">Tulos</w:t>
      </w:r>
    </w:p>
    <w:p>
      <w:r>
        <w:t xml:space="preserve">Yleisö taputtaa bändille.</w:t>
      </w:r>
    </w:p>
    <w:p>
      <w:r>
        <w:rPr>
          <w:b/>
        </w:rPr>
        <w:t xml:space="preserve">Esimerkki 0.23</w:t>
      </w:r>
    </w:p>
    <w:p>
      <w:r>
        <w:t xml:space="preserve">Lause 1: Mies ajelee toisen miehen partaa. Lause 2: Kaksi miestä on parturi-kampaamossa.</w:t>
      </w:r>
    </w:p>
    <w:p>
      <w:r>
        <w:rPr>
          <w:b/>
        </w:rPr>
        <w:t xml:space="preserve">Tulos</w:t>
      </w:r>
    </w:p>
    <w:p>
      <w:r>
        <w:t xml:space="preserve">Mies on ajamassa partaa.</w:t>
      </w:r>
    </w:p>
    <w:p>
      <w:r>
        <w:rPr>
          <w:b/>
        </w:rPr>
        <w:t xml:space="preserve">Esimerkki 0.24</w:t>
      </w:r>
    </w:p>
    <w:p>
      <w:r>
        <w:t xml:space="preserve">Lause 1: Kaksi vaaleanpunaista puudelia vaaleanpunaisissa hihnoissa. Lause 2: Kaksi koiraa hihnassa.</w:t>
      </w:r>
    </w:p>
    <w:p>
      <w:r>
        <w:rPr>
          <w:b/>
        </w:rPr>
        <w:t xml:space="preserve">Tulos</w:t>
      </w:r>
    </w:p>
    <w:p>
      <w:r>
        <w:t xml:space="preserve">Kaksi villakoiraa hihnassa</w:t>
      </w:r>
    </w:p>
    <w:p>
      <w:r>
        <w:rPr>
          <w:b/>
        </w:rPr>
        <w:t xml:space="preserve">Esimerkki 0.25</w:t>
      </w:r>
    </w:p>
    <w:p>
      <w:r>
        <w:t xml:space="preserve">Lause 1: Pieni ruskeapäinen tyttö, jolla on punavalkoinen ruutupaita, valkoiset caprit ja valkoiset sandaalit, leikkii ulkona ja jahtaa kyyhkysiä. Lause 2: Kyyhkyset ovat ruskeita.</w:t>
      </w:r>
    </w:p>
    <w:p>
      <w:r>
        <w:rPr>
          <w:b/>
        </w:rPr>
        <w:t xml:space="preserve">Tulos</w:t>
      </w:r>
    </w:p>
    <w:p>
      <w:r>
        <w:t xml:space="preserve">Tyttö jahtaa kyyhkysiä.</w:t>
      </w:r>
    </w:p>
    <w:p>
      <w:r>
        <w:rPr>
          <w:b/>
        </w:rPr>
        <w:t xml:space="preserve">Esimerkki 0.26</w:t>
      </w:r>
    </w:p>
    <w:p>
      <w:r>
        <w:t xml:space="preserve">Lause 1: Mies pitää mikrofonia henkilön kasvojen edessä. Lause 2: Mies tekee haastattelua.</w:t>
      </w:r>
    </w:p>
    <w:p>
      <w:r>
        <w:rPr>
          <w:b/>
        </w:rPr>
        <w:t xml:space="preserve">Tulos</w:t>
      </w:r>
    </w:p>
    <w:p>
      <w:r>
        <w:t xml:space="preserve">Miehellä on kädessään mikrofoni.</w:t>
      </w:r>
    </w:p>
    <w:p>
      <w:r>
        <w:rPr>
          <w:b/>
        </w:rPr>
        <w:t xml:space="preserve">Esimerkki 0.27</w:t>
      </w:r>
    </w:p>
    <w:p>
      <w:r>
        <w:t xml:space="preserve">Lause 1: Nainen kengittää hevosta. Lause 2: Nainen omistaa hevosen.</w:t>
      </w:r>
    </w:p>
    <w:p>
      <w:r>
        <w:rPr>
          <w:b/>
        </w:rPr>
        <w:t xml:space="preserve">Tulos</w:t>
      </w:r>
    </w:p>
    <w:p>
      <w:r>
        <w:t xml:space="preserve">Hevosella on kengät</w:t>
      </w:r>
    </w:p>
    <w:p>
      <w:r>
        <w:rPr>
          <w:b/>
        </w:rPr>
        <w:t xml:space="preserve">Esimerkki 0.28</w:t>
      </w:r>
    </w:p>
    <w:p>
      <w:r>
        <w:t xml:space="preserve">Lause 1: Kolme ihmistä tekee punnerruksia. Lause 2: he treenaavat</w:t>
      </w:r>
    </w:p>
    <w:p>
      <w:r>
        <w:rPr>
          <w:b/>
        </w:rPr>
        <w:t xml:space="preserve">Tulos</w:t>
      </w:r>
    </w:p>
    <w:p>
      <w:r>
        <w:t xml:space="preserve">on kolme ihmistä</w:t>
      </w:r>
    </w:p>
    <w:p>
      <w:r>
        <w:rPr>
          <w:b/>
        </w:rPr>
        <w:t xml:space="preserve">Esimerkki 0.29</w:t>
      </w:r>
    </w:p>
    <w:p>
      <w:r>
        <w:t xml:space="preserve">Lause 1: Kaksi ihmistä ratsastaa vuorta ylös hiihtolomalla. Lause 2: Kaksi ihmistä on laskemassa mäkeä alas.</w:t>
      </w:r>
    </w:p>
    <w:p>
      <w:r>
        <w:rPr>
          <w:b/>
        </w:rPr>
        <w:t xml:space="preserve">Tulos</w:t>
      </w:r>
    </w:p>
    <w:p>
      <w:r>
        <w:t xml:space="preserve">Kaksi ihmistä voi nähdä lunta.</w:t>
      </w:r>
    </w:p>
    <w:p>
      <w:r>
        <w:rPr>
          <w:b/>
        </w:rPr>
        <w:t xml:space="preserve">Esimerkki 0.30</w:t>
      </w:r>
    </w:p>
    <w:p>
      <w:r>
        <w:t xml:space="preserve">Lause 1: Baseball-lippis ja silmälasit päässä oleva vanha mies katsoi raidalliseen huopaan käärittyä vauvaa. Lause 2: Pitkä ihmisen näköinen</w:t>
      </w:r>
    </w:p>
    <w:p>
      <w:r>
        <w:rPr>
          <w:b/>
        </w:rPr>
        <w:t xml:space="preserve">Tulos</w:t>
      </w:r>
    </w:p>
    <w:p>
      <w:r>
        <w:t xml:space="preserve">Ihmisen näköinen</w:t>
      </w:r>
    </w:p>
    <w:p>
      <w:r>
        <w:rPr>
          <w:b/>
        </w:rPr>
        <w:t xml:space="preserve">Esimerkki 0.31</w:t>
      </w:r>
    </w:p>
    <w:p>
      <w:r>
        <w:t xml:space="preserve">Lause 1: Mies, jolla on punainen hattu ja joka pitää yhtä sormea ylhäällä. Lause 2: Mies laskee sormillaan.</w:t>
      </w:r>
    </w:p>
    <w:p>
      <w:r>
        <w:rPr>
          <w:b/>
        </w:rPr>
        <w:t xml:space="preserve">Tulos</w:t>
      </w:r>
    </w:p>
    <w:p>
      <w:r>
        <w:t xml:space="preserve">Miehellä on punainen hattu.</w:t>
      </w:r>
    </w:p>
    <w:p>
      <w:r>
        <w:rPr>
          <w:b/>
        </w:rPr>
        <w:t xml:space="preserve">Esimerkki 0.32</w:t>
      </w:r>
    </w:p>
    <w:p>
      <w:r>
        <w:t xml:space="preserve">Lause 1: Henkilö tekee rullalautatemppua Lause 2: Rullalautailija kilpailee mitalista.</w:t>
      </w:r>
    </w:p>
    <w:p>
      <w:r>
        <w:rPr>
          <w:b/>
        </w:rPr>
        <w:t xml:space="preserve">Tulos</w:t>
      </w:r>
    </w:p>
    <w:p>
      <w:r>
        <w:t xml:space="preserve">Henkilö rullalautailee.</w:t>
      </w:r>
    </w:p>
    <w:p>
      <w:r>
        <w:rPr>
          <w:b/>
        </w:rPr>
        <w:t xml:space="preserve">Esimerkki 0.33</w:t>
      </w:r>
    </w:p>
    <w:p>
      <w:r>
        <w:t xml:space="preserve">Lause 1: Lähikuva polkupyöräilijän jalasta. Lause 2: Pyöräilijällä on vaaleanpunainen sukka.</w:t>
      </w:r>
    </w:p>
    <w:p>
      <w:r>
        <w:rPr>
          <w:b/>
        </w:rPr>
        <w:t xml:space="preserve">Tulos</w:t>
      </w:r>
    </w:p>
    <w:p>
      <w:r>
        <w:t xml:space="preserve">pyöräilijän jalka</w:t>
      </w:r>
    </w:p>
    <w:p>
      <w:r>
        <w:rPr>
          <w:b/>
        </w:rPr>
        <w:t xml:space="preserve">Esimerkki 0.34</w:t>
      </w:r>
    </w:p>
    <w:p>
      <w:r>
        <w:t xml:space="preserve">Lause 1: Näyttely taiteellisista mustavalkokuvista. Lause 2: Museossa on esillä mustavalkoisia valokuvia.</w:t>
      </w:r>
    </w:p>
    <w:p>
      <w:r>
        <w:rPr>
          <w:b/>
        </w:rPr>
        <w:t xml:space="preserve">Tulos</w:t>
      </w:r>
    </w:p>
    <w:p>
      <w:r>
        <w:t xml:space="preserve">Näytetään mustavalkoisia valokuvia.</w:t>
      </w:r>
    </w:p>
    <w:p>
      <w:r>
        <w:rPr>
          <w:b/>
        </w:rPr>
        <w:t xml:space="preserve">Esimerkki 0.35</w:t>
      </w:r>
    </w:p>
    <w:p>
      <w:r>
        <w:t xml:space="preserve">Lause 1: Metrotunnelin sisäpuoli ja kirkas mainos seinällä. Lause 2: Ihmiset tuijottavat ulos metrovaunuista.</w:t>
      </w:r>
    </w:p>
    <w:p>
      <w:r>
        <w:rPr>
          <w:b/>
        </w:rPr>
        <w:t xml:space="preserve">Tulos</w:t>
      </w:r>
    </w:p>
    <w:p>
      <w:r>
        <w:t xml:space="preserve">Junatunnelissa näkyy kirkkaasti valaistuja mainoksia.</w:t>
      </w:r>
    </w:p>
    <w:p>
      <w:r>
        <w:rPr>
          <w:b/>
        </w:rPr>
        <w:t xml:space="preserve">Esimerkki 0.36</w:t>
      </w:r>
    </w:p>
    <w:p>
      <w:r>
        <w:t xml:space="preserve">Lause 1: Lapsi on pukeutunut naamiaisasuun ja pitelee kolmikärjistä. Lause 2: Pieni tyttö on pukeutunut pukuun.</w:t>
      </w:r>
    </w:p>
    <w:p>
      <w:r>
        <w:rPr>
          <w:b/>
        </w:rPr>
        <w:t xml:space="preserve">Tulos</w:t>
      </w:r>
    </w:p>
    <w:p>
      <w:r>
        <w:t xml:space="preserve">Lapsella on kädessään kolmikärki.</w:t>
      </w:r>
    </w:p>
    <w:p>
      <w:r>
        <w:rPr>
          <w:b/>
        </w:rPr>
        <w:t xml:space="preserve">Esimerkki 0.37</w:t>
      </w:r>
    </w:p>
    <w:p>
      <w:r>
        <w:t xml:space="preserve">Lause 1: Siniseen paitaan pukeutunut mies pitelee taideteosta. Lause 2: Mies myy taidettaan.</w:t>
      </w:r>
    </w:p>
    <w:p>
      <w:r>
        <w:rPr>
          <w:b/>
        </w:rPr>
        <w:t xml:space="preserve">Tulos</w:t>
      </w:r>
    </w:p>
    <w:p>
      <w:r>
        <w:t xml:space="preserve">Miehellä on paita päällä.</w:t>
      </w:r>
    </w:p>
    <w:p>
      <w:r>
        <w:rPr>
          <w:b/>
        </w:rPr>
        <w:t xml:space="preserve">Esimerkki 0.38</w:t>
      </w:r>
    </w:p>
    <w:p>
      <w:r>
        <w:t xml:space="preserve">Lause 1: Paidaton mies on sinisellä lautalla, joka on lastilla täytetyn keltaisen lautan vieressä. Lause 2: Mies lautalla valmistautuu lähtemään lautalle vesiputouksessa.</w:t>
      </w:r>
    </w:p>
    <w:p>
      <w:r>
        <w:rPr>
          <w:b/>
        </w:rPr>
        <w:t xml:space="preserve">Tulos</w:t>
      </w:r>
    </w:p>
    <w:p>
      <w:r>
        <w:t xml:space="preserve">Paidaton mies on ulkona.</w:t>
      </w:r>
    </w:p>
    <w:p>
      <w:r>
        <w:rPr>
          <w:b/>
        </w:rPr>
        <w:t xml:space="preserve">Esimerkki 0.39</w:t>
      </w:r>
    </w:p>
    <w:p>
      <w:r>
        <w:t xml:space="preserve">Lause 1: Sinipaitainen ja valkohattuinen mies puhdistaa suihkulähdettä. Lause 2: Huoltotyöntekijä työskentelee suihkulähteen parissa.</w:t>
      </w:r>
    </w:p>
    <w:p>
      <w:r>
        <w:rPr>
          <w:b/>
        </w:rPr>
        <w:t xml:space="preserve">Tulos</w:t>
      </w:r>
    </w:p>
    <w:p>
      <w:r>
        <w:t xml:space="preserve">Valkohattuinen kaveri ylläpitää suihkulähdettä...</w:t>
      </w:r>
    </w:p>
    <w:p>
      <w:r>
        <w:rPr>
          <w:b/>
        </w:rPr>
        <w:t xml:space="preserve">Esimerkki 0.40</w:t>
      </w:r>
    </w:p>
    <w:p>
      <w:r>
        <w:t xml:space="preserve">Lause 1: Tummahiuksinen mies pilkkoo lihaa. Lause 2: Mies pilkkoo pihviä.</w:t>
      </w:r>
    </w:p>
    <w:p>
      <w:r>
        <w:rPr>
          <w:b/>
        </w:rPr>
        <w:t xml:space="preserve">Tulos</w:t>
      </w:r>
    </w:p>
    <w:p>
      <w:r>
        <w:t xml:space="preserve">Mies valmistaa ruokaa.</w:t>
      </w:r>
    </w:p>
    <w:p>
      <w:r>
        <w:rPr>
          <w:b/>
        </w:rPr>
        <w:t xml:space="preserve">Esimerkki 0.41</w:t>
      </w:r>
    </w:p>
    <w:p>
      <w:r>
        <w:t xml:space="preserve">Lause 1: Mies työntää sinistä kärryä hiekkatiellä. Lause 2: Mies on koditon.</w:t>
      </w:r>
    </w:p>
    <w:p>
      <w:r>
        <w:rPr>
          <w:b/>
        </w:rPr>
        <w:t xml:space="preserve">Tulos</w:t>
      </w:r>
    </w:p>
    <w:p>
      <w:r>
        <w:t xml:space="preserve">Mies työntää kärryjä ulkona.</w:t>
      </w:r>
    </w:p>
    <w:p>
      <w:r>
        <w:rPr>
          <w:b/>
        </w:rPr>
        <w:t xml:space="preserve">Esimerkki 0.42</w:t>
      </w:r>
    </w:p>
    <w:p>
      <w:r>
        <w:t xml:space="preserve">Lause 1: Henkilö, joka ajaa pyörällä, jossa on siniset pyörät, puunrungon päällä yöllä. Lause 2: Pyörällä ajavalla henkilöllä on kypärä.</w:t>
      </w:r>
    </w:p>
    <w:p>
      <w:r>
        <w:rPr>
          <w:b/>
        </w:rPr>
        <w:t xml:space="preserve">Tulos</w:t>
      </w:r>
    </w:p>
    <w:p>
      <w:r>
        <w:t xml:space="preserve">On yö</w:t>
      </w:r>
    </w:p>
    <w:p>
      <w:r>
        <w:rPr>
          <w:b/>
        </w:rPr>
        <w:t xml:space="preserve">Esimerkki 0.43</w:t>
      </w:r>
    </w:p>
    <w:p>
      <w:r>
        <w:t xml:space="preserve">Lause 1: Kaksi koiraa katsoo ihmistä. Lause 2: Kaksi koiraa istuu ja odottaa herkkua.</w:t>
      </w:r>
    </w:p>
    <w:p>
      <w:r>
        <w:rPr>
          <w:b/>
        </w:rPr>
        <w:t xml:space="preserve">Tulos</w:t>
      </w:r>
    </w:p>
    <w:p>
      <w:r>
        <w:t xml:space="preserve">Kaksi koiraa tuijottaa ihmistä.</w:t>
      </w:r>
    </w:p>
    <w:p>
      <w:r>
        <w:rPr>
          <w:b/>
        </w:rPr>
        <w:t xml:space="preserve">Esimerkki 0.44</w:t>
      </w:r>
    </w:p>
    <w:p>
      <w:r>
        <w:t xml:space="preserve">Lause 1: Lapset hyppivät pomppulinnoissa. Lause 2: Lapset leikkivät pomppulinnassa syntymäpäiväjuhlissa.</w:t>
      </w:r>
    </w:p>
    <w:p>
      <w:r>
        <w:rPr>
          <w:b/>
        </w:rPr>
        <w:t xml:space="preserve">Tulos</w:t>
      </w:r>
    </w:p>
    <w:p>
      <w:r>
        <w:t xml:space="preserve">Lapset leikkivät.</w:t>
      </w:r>
    </w:p>
    <w:p>
      <w:r>
        <w:rPr>
          <w:b/>
        </w:rPr>
        <w:t xml:space="preserve">Esimerkki 0.45</w:t>
      </w:r>
    </w:p>
    <w:p>
      <w:r>
        <w:t xml:space="preserve">Lause 1: Katunäkymä aasialaisesta ruokakärrystä yöllä, jossa asiakas odottaa illallista. Lause 2: Aasialaisessa ruokakärryssä on asiakkaita.</w:t>
      </w:r>
    </w:p>
    <w:p>
      <w:r>
        <w:rPr>
          <w:b/>
        </w:rPr>
        <w:t xml:space="preserve">Tulos</w:t>
      </w:r>
    </w:p>
    <w:p>
      <w:r>
        <w:t xml:space="preserve">Asiakas tilaa illallista illalla.</w:t>
      </w:r>
    </w:p>
    <w:p>
      <w:r>
        <w:rPr>
          <w:b/>
        </w:rPr>
        <w:t xml:space="preserve">Esimerkki 0.46</w:t>
      </w:r>
    </w:p>
    <w:p>
      <w:r>
        <w:t xml:space="preserve">Lause 1: Lapsi istuu tilapäisen pöydän takana. Lause 2: Lapsi istuu pöydän ääressä ja aikoo syödä välipalaa.</w:t>
      </w:r>
    </w:p>
    <w:p>
      <w:r>
        <w:rPr>
          <w:b/>
        </w:rPr>
        <w:t xml:space="preserve">Tulos</w:t>
      </w:r>
    </w:p>
    <w:p>
      <w:r>
        <w:t xml:space="preserve">Lapsi istuu.</w:t>
      </w:r>
    </w:p>
    <w:p>
      <w:r>
        <w:rPr>
          <w:b/>
        </w:rPr>
        <w:t xml:space="preserve">Esimerkki 0.47</w:t>
      </w:r>
    </w:p>
    <w:p>
      <w:r>
        <w:t xml:space="preserve">Lause 1: Täynnä oleva kahvila, jossa on neliönmuotoisia pöytiä. Lause 2: Ihmiset syövät suositussa kahvilassa keskipäivän lounasruuhkan aikana.</w:t>
      </w:r>
    </w:p>
    <w:p>
      <w:r>
        <w:rPr>
          <w:b/>
        </w:rPr>
        <w:t xml:space="preserve">Tulos</w:t>
      </w:r>
    </w:p>
    <w:p>
      <w:r>
        <w:t xml:space="preserve">Kahvilassa, jossa on neliönmuotoiset pöydät, on paljon ihmisiä.</w:t>
      </w:r>
    </w:p>
    <w:p>
      <w:r>
        <w:rPr>
          <w:b/>
        </w:rPr>
        <w:t xml:space="preserve">Esimerkki 0.48</w:t>
      </w:r>
    </w:p>
    <w:p>
      <w:r>
        <w:t xml:space="preserve">Lause 1: Poika istuu lumessa ja osoittaa peukaloa ylöspäin. Lause 2: Poika on ottamassa kuvaa itsestään.</w:t>
      </w:r>
    </w:p>
    <w:p>
      <w:r>
        <w:rPr>
          <w:b/>
        </w:rPr>
        <w:t xml:space="preserve">Tulos</w:t>
      </w:r>
    </w:p>
    <w:p>
      <w:r>
        <w:t xml:space="preserve">Maassa on lunta.</w:t>
      </w:r>
    </w:p>
    <w:p>
      <w:r>
        <w:rPr>
          <w:b/>
        </w:rPr>
        <w:t xml:space="preserve">Esimerkki 0.49</w:t>
      </w:r>
    </w:p>
    <w:p>
      <w:r>
        <w:t xml:space="preserve">Lause 1: Viisi aasialaista ystävää poseeraa yhdessä kuvassa. Lause 2: Ystäväjoukko poseeraa yhdessä valokuvakopissa.</w:t>
      </w:r>
    </w:p>
    <w:p>
      <w:r>
        <w:rPr>
          <w:b/>
        </w:rPr>
        <w:t xml:space="preserve">Tulos</w:t>
      </w:r>
    </w:p>
    <w:p>
      <w:r>
        <w:t xml:space="preserve">Viisi aasialaista ystävää ottaa kuvan.</w:t>
      </w:r>
    </w:p>
    <w:p>
      <w:r>
        <w:rPr>
          <w:b/>
        </w:rPr>
        <w:t xml:space="preserve">Esimerkki 0,50</w:t>
      </w:r>
    </w:p>
    <w:p>
      <w:r>
        <w:t xml:space="preserve">Lause 1: Karvainen ruskea koira juoksee nurmikolla. Lause 2: Koira noutaa palloa.</w:t>
      </w:r>
    </w:p>
    <w:p>
      <w:r>
        <w:rPr>
          <w:b/>
        </w:rPr>
        <w:t xml:space="preserve">Tulos</w:t>
      </w:r>
    </w:p>
    <w:p>
      <w:r>
        <w:t xml:space="preserve">Koira leikkii pellolla.</w:t>
      </w:r>
    </w:p>
    <w:p>
      <w:r>
        <w:rPr>
          <w:b/>
        </w:rPr>
        <w:t xml:space="preserve">Esimerkki 0.51</w:t>
      </w:r>
    </w:p>
    <w:p>
      <w:r>
        <w:t xml:space="preserve">Lause 1: Vaaleanpunainen nainen, joka istuu polkupyörän selässä, suutelee miestä Lause 2: Pyöräilevä nainen suutelee miestään.</w:t>
      </w:r>
    </w:p>
    <w:p>
      <w:r>
        <w:rPr>
          <w:b/>
        </w:rPr>
        <w:t xml:space="preserve">Tulos</w:t>
      </w:r>
    </w:p>
    <w:p>
      <w:r>
        <w:t xml:space="preserve">Polkupyöräilevä nainen suutelee miestä.</w:t>
      </w:r>
    </w:p>
    <w:p>
      <w:r>
        <w:rPr>
          <w:b/>
        </w:rPr>
        <w:t xml:space="preserve">Esimerkki 0.52</w:t>
      </w:r>
    </w:p>
    <w:p>
      <w:r>
        <w:t xml:space="preserve">Lause 1: Useat pyöräilijät ajavat metsäisellä alueella. Lause 2: Polkupyöräilijät ajavat kilpaa.</w:t>
      </w:r>
    </w:p>
    <w:p>
      <w:r>
        <w:rPr>
          <w:b/>
        </w:rPr>
        <w:t xml:space="preserve">Tulos</w:t>
      </w:r>
    </w:p>
    <w:p>
      <w:r>
        <w:t xml:space="preserve">Polkupyöräilijät pyöräilemässä.</w:t>
      </w:r>
    </w:p>
    <w:p>
      <w:r>
        <w:rPr>
          <w:b/>
        </w:rPr>
        <w:t xml:space="preserve">Esimerkki 0.53</w:t>
      </w:r>
    </w:p>
    <w:p>
      <w:r>
        <w:t xml:space="preserve">Lause 1: Joukko nuoria seisoo portaiden päällä. Lause 2: Ihmiset poseeraavat valokuvaa varten.</w:t>
      </w:r>
    </w:p>
    <w:p>
      <w:r>
        <w:rPr>
          <w:b/>
        </w:rPr>
        <w:t xml:space="preserve">Tulos</w:t>
      </w:r>
    </w:p>
    <w:p>
      <w:r>
        <w:t xml:space="preserve">Ihmiset seisovat portailla.</w:t>
      </w:r>
    </w:p>
    <w:p>
      <w:r>
        <w:rPr>
          <w:b/>
        </w:rPr>
        <w:t xml:space="preserve">Esimerkki 0.54</w:t>
      </w:r>
    </w:p>
    <w:p>
      <w:r>
        <w:t xml:space="preserve">Lause 1: Henkilö kiipeää esineiden päälle, kun hänen kengänpohjansa näkyy. Lause 2: Mies kiipeää alumiinitikkaita ylös.</w:t>
      </w:r>
    </w:p>
    <w:p>
      <w:r>
        <w:rPr>
          <w:b/>
        </w:rPr>
        <w:t xml:space="preserve">Tulos</w:t>
      </w:r>
    </w:p>
    <w:p>
      <w:r>
        <w:t xml:space="preserve">Joku kengät jalassa kiipeää esineeseen.</w:t>
      </w:r>
    </w:p>
    <w:p>
      <w:r>
        <w:rPr>
          <w:b/>
        </w:rPr>
        <w:t xml:space="preserve">Esimerkki 0.55</w:t>
      </w:r>
    </w:p>
    <w:p>
      <w:r>
        <w:t xml:space="preserve">Lause 1: Siniseen bodypukuun pukeutunut nainen luistelee matalalla jäällä. Lause 2: Olympialaisten taitoluistelija harjoittelee.</w:t>
      </w:r>
    </w:p>
    <w:p>
      <w:r>
        <w:rPr>
          <w:b/>
        </w:rPr>
        <w:t xml:space="preserve">Tulos</w:t>
      </w:r>
    </w:p>
    <w:p>
      <w:r>
        <w:t xml:space="preserve">Nainen luistelee.</w:t>
      </w:r>
    </w:p>
    <w:p>
      <w:r>
        <w:rPr>
          <w:b/>
        </w:rPr>
        <w:t xml:space="preserve">Esimerkki 0.56</w:t>
      </w:r>
    </w:p>
    <w:p>
      <w:r>
        <w:t xml:space="preserve">Lause 1: Surffaaja, jolla on pitkät vaaleat hiukset, juoksuttaa kätensä veden läpi aallokossa. Lause 2: Surffaaja on tyttö.</w:t>
      </w:r>
    </w:p>
    <w:p>
      <w:r>
        <w:rPr>
          <w:b/>
        </w:rPr>
        <w:t xml:space="preserve">Tulos</w:t>
      </w:r>
    </w:p>
    <w:p>
      <w:r>
        <w:t xml:space="preserve">Surffaaja on vesillä.</w:t>
      </w:r>
    </w:p>
    <w:p>
      <w:r>
        <w:rPr>
          <w:b/>
        </w:rPr>
        <w:t xml:space="preserve">Esimerkki 0.57</w:t>
      </w:r>
    </w:p>
    <w:p>
      <w:r>
        <w:t xml:space="preserve">Lause 1: Tennispelaaja juoksee kentän poikki maila kädessään. Lause 2: Mies pelaa tennistä.</w:t>
      </w:r>
    </w:p>
    <w:p>
      <w:r>
        <w:rPr>
          <w:b/>
        </w:rPr>
        <w:t xml:space="preserve">Tulos</w:t>
      </w:r>
    </w:p>
    <w:p>
      <w:r>
        <w:t xml:space="preserve">Henkilö, jolla on esine kädessään.</w:t>
      </w:r>
    </w:p>
    <w:p>
      <w:r>
        <w:rPr>
          <w:b/>
        </w:rPr>
        <w:t xml:space="preserve">Esimerkki 0.58</w:t>
      </w:r>
    </w:p>
    <w:p>
      <w:r>
        <w:t xml:space="preserve">Lause 1: Kaksi retkeilijää, joista toisella on bikinit yllään, kävelee lumen päällä. Lause 2: Retkeilijät kävelevät lumisella niityllä.</w:t>
      </w:r>
    </w:p>
    <w:p>
      <w:r>
        <w:rPr>
          <w:b/>
        </w:rPr>
        <w:t xml:space="preserve">Tulos</w:t>
      </w:r>
    </w:p>
    <w:p>
      <w:r>
        <w:t xml:space="preserve">Retkeilijät ovat lumessa.</w:t>
      </w:r>
    </w:p>
    <w:p>
      <w:r>
        <w:rPr>
          <w:b/>
        </w:rPr>
        <w:t xml:space="preserve">Esimerkki 0.59</w:t>
      </w:r>
    </w:p>
    <w:p>
      <w:r>
        <w:t xml:space="preserve">Lause 1: Rakennustyöntekijät muuraavat punaisia tiiliä uutta rakennusta varten. Lause 2: Rakennustyöntekijät tekevät töitä uuden kerrostalon parissa.</w:t>
      </w:r>
    </w:p>
    <w:p>
      <w:r>
        <w:rPr>
          <w:b/>
        </w:rPr>
        <w:t xml:space="preserve">Tulos</w:t>
      </w:r>
    </w:p>
    <w:p>
      <w:r>
        <w:t xml:space="preserve">Rakennustyöläiset tekevät töitä.</w:t>
      </w:r>
    </w:p>
    <w:p>
      <w:r>
        <w:rPr>
          <w:b/>
        </w:rPr>
        <w:t xml:space="preserve">Esimerkki 0.60</w:t>
      </w:r>
    </w:p>
    <w:p>
      <w:r>
        <w:t xml:space="preserve">Lause 1: Lumilautailija tekee tempun laudallaan lumessa. Lause 2: Lumilautailija tekee temppuja kilpailussa.</w:t>
      </w:r>
    </w:p>
    <w:p>
      <w:r>
        <w:rPr>
          <w:b/>
        </w:rPr>
        <w:t xml:space="preserve">Tulos</w:t>
      </w:r>
    </w:p>
    <w:p>
      <w:r>
        <w:t xml:space="preserve">Lumilautailija tekee temppuja.</w:t>
      </w:r>
    </w:p>
    <w:p>
      <w:r>
        <w:rPr>
          <w:b/>
        </w:rPr>
        <w:t xml:space="preserve">Esimerkki 0.61</w:t>
      </w:r>
    </w:p>
    <w:p>
      <w:r>
        <w:t xml:space="preserve">Lause 1: Mies työskentelee pienellä vetoautolla maisemointimateriaalin parissa. Lause 2: Mies on vetoauton peräkärryssä työskentelemässä maisemointivälineiden kanssa tuulen puhaltaessa.</w:t>
      </w:r>
    </w:p>
    <w:p>
      <w:r>
        <w:rPr>
          <w:b/>
        </w:rPr>
        <w:t xml:space="preserve">Tulos</w:t>
      </w:r>
    </w:p>
    <w:p>
      <w:r>
        <w:t xml:space="preserve">Hän työskentelee peräkärryssä maisemointityökalujen kanssa.</w:t>
      </w:r>
    </w:p>
    <w:p>
      <w:r>
        <w:rPr>
          <w:b/>
        </w:rPr>
        <w:t xml:space="preserve">Esimerkki 0.62</w:t>
      </w:r>
    </w:p>
    <w:p>
      <w:r>
        <w:t xml:space="preserve">Lause 1: Kaksi koiraa, joista toinen hyppii ilmassa, jahtaavat palloa ulkona. Lause 2: Kaksi eläintä leikkii</w:t>
      </w:r>
    </w:p>
    <w:p>
      <w:r>
        <w:rPr>
          <w:b/>
        </w:rPr>
        <w:t xml:space="preserve">Tulos</w:t>
      </w:r>
    </w:p>
    <w:p>
      <w:r>
        <w:t xml:space="preserve">Kaksi koiraa leikkii ulkona</w:t>
      </w:r>
    </w:p>
    <w:p>
      <w:r>
        <w:rPr>
          <w:b/>
        </w:rPr>
        <w:t xml:space="preserve">Esimerkki 0.63</w:t>
      </w:r>
    </w:p>
    <w:p>
      <w:r>
        <w:t xml:space="preserve">Lause 1: Tyttö laittaa kätensä likaiseen veteen. Lause 2: Tyttö on nuori.</w:t>
      </w:r>
    </w:p>
    <w:p>
      <w:r>
        <w:rPr>
          <w:b/>
        </w:rPr>
        <w:t xml:space="preserve">Tulos</w:t>
      </w:r>
    </w:p>
    <w:p>
      <w:r>
        <w:t xml:space="preserve">Vesi on likaista</w:t>
      </w:r>
    </w:p>
    <w:p>
      <w:r>
        <w:rPr>
          <w:b/>
        </w:rPr>
        <w:t xml:space="preserve">Esimerkki 0.64</w:t>
      </w:r>
    </w:p>
    <w:p>
      <w:r>
        <w:t xml:space="preserve">Lause 1: Paidaton mies ajaa moottoripyörällä. Lause 2: Mies ajaa Harley-Davidsonilla.</w:t>
      </w:r>
    </w:p>
    <w:p>
      <w:r>
        <w:rPr>
          <w:b/>
        </w:rPr>
        <w:t xml:space="preserve">Tulos</w:t>
      </w:r>
    </w:p>
    <w:p>
      <w:r>
        <w:t xml:space="preserve">Ihmiset tekevät ruokaa</w:t>
      </w:r>
    </w:p>
    <w:p>
      <w:r>
        <w:rPr>
          <w:b/>
        </w:rPr>
        <w:t xml:space="preserve">Esimerkki 0.65</w:t>
      </w:r>
    </w:p>
    <w:p>
      <w:r>
        <w:t xml:space="preserve">Lause 1: Ruskea koira hyppää ilmaan saadakseen pallon kiinni. Lause 2: Koira leikkii toisen koiran kanssa.</w:t>
      </w:r>
    </w:p>
    <w:p>
      <w:r>
        <w:rPr>
          <w:b/>
        </w:rPr>
        <w:t xml:space="preserve">Tulos</w:t>
      </w:r>
    </w:p>
    <w:p>
      <w:r>
        <w:t xml:space="preserve">Eläin leikkii.</w:t>
      </w:r>
    </w:p>
    <w:p>
      <w:r>
        <w:rPr>
          <w:b/>
        </w:rPr>
        <w:t xml:space="preserve">Esimerkki 0.66</w:t>
      </w:r>
    </w:p>
    <w:p>
      <w:r>
        <w:t xml:space="preserve">Lause 1: Tehtävään osallistuva käsipari. Lause 2: Henkilö jakaa pelikortteja.</w:t>
      </w:r>
    </w:p>
    <w:p>
      <w:r>
        <w:rPr>
          <w:b/>
        </w:rPr>
        <w:t xml:space="preserve">Tulos</w:t>
      </w:r>
    </w:p>
    <w:p>
      <w:r>
        <w:t xml:space="preserve">Henkilö käyttää käsiään.</w:t>
      </w:r>
    </w:p>
    <w:p>
      <w:r>
        <w:rPr>
          <w:b/>
        </w:rPr>
        <w:t xml:space="preserve">Esimerkki 0.67</w:t>
      </w:r>
    </w:p>
    <w:p>
      <w:r>
        <w:t xml:space="preserve">Lause 1: Mies istuu baarissa, ja hänen takanaan on nainen, joka nojaa kätensä miehen olkapäälle ja pitää juomaansa. Lause 2: Mies treffeillä naisen kanssa, istuu baarissa.</w:t>
      </w:r>
    </w:p>
    <w:p>
      <w:r>
        <w:rPr>
          <w:b/>
        </w:rPr>
        <w:t xml:space="preserve">Tulos</w:t>
      </w:r>
    </w:p>
    <w:p>
      <w:r>
        <w:t xml:space="preserve">Mies istuu baarissa naisen kanssa.</w:t>
      </w:r>
    </w:p>
    <w:p>
      <w:r>
        <w:rPr>
          <w:b/>
        </w:rPr>
        <w:t xml:space="preserve">Esimerkki 0.68</w:t>
      </w:r>
    </w:p>
    <w:p>
      <w:r>
        <w:t xml:space="preserve">Lause 1: Mies, jolla on baseball-lippis, ruskehtava takki ja housut, istuu maassa ja askartelee kukkia ruoasta, kun muut seisovat lähellä ja katselevat häntä. Lause 2: Mies on ulkona tekemässä ruoasta kukkia perheensä ruokkimiseksi.</w:t>
      </w:r>
    </w:p>
    <w:p>
      <w:r>
        <w:rPr>
          <w:b/>
        </w:rPr>
        <w:t xml:space="preserve">Tulos</w:t>
      </w:r>
    </w:p>
    <w:p>
      <w:r>
        <w:t xml:space="preserve">Mies on ulkona askartelemassa kauniita asioita.</w:t>
      </w:r>
    </w:p>
    <w:p>
      <w:r>
        <w:rPr>
          <w:b/>
        </w:rPr>
        <w:t xml:space="preserve">Esimerkki 0.69</w:t>
      </w:r>
    </w:p>
    <w:p>
      <w:r>
        <w:t xml:space="preserve">Lause 1: Kaksi miestä pelaa koripalloa, ja toinen yrittää estää toista. Lause 2: Kaksi miestä pelaa koripalloa sisätiloissa.</w:t>
      </w:r>
    </w:p>
    <w:p>
      <w:r>
        <w:rPr>
          <w:b/>
        </w:rPr>
        <w:t xml:space="preserve">Tulos</w:t>
      </w:r>
    </w:p>
    <w:p>
      <w:r>
        <w:t xml:space="preserve">Pari miestä pelaa koripalloa.</w:t>
      </w:r>
    </w:p>
    <w:p>
      <w:r>
        <w:rPr>
          <w:b/>
        </w:rPr>
        <w:t xml:space="preserve">Esimerkki 0.70</w:t>
      </w:r>
    </w:p>
    <w:p>
      <w:r>
        <w:t xml:space="preserve">Lause 1: Taustalla on rakennuksen julkisivu, ja mies seisoo toisen miehen harteilla pitäen kädessään useita palavia tikkuja. Lause 2: Mies kiipeää toisen miehen päälle osoittaakseen itsenäisyyttä.</w:t>
      </w:r>
    </w:p>
    <w:p>
      <w:r>
        <w:rPr>
          <w:b/>
        </w:rPr>
        <w:t xml:space="preserve">Tulos</w:t>
      </w:r>
    </w:p>
    <w:p>
      <w:r>
        <w:t xml:space="preserve">Mies seisoo toisen miehen harteilla pitäen kädessään useita palavia tikkuja.</w:t>
      </w:r>
    </w:p>
    <w:p>
      <w:r>
        <w:rPr>
          <w:b/>
        </w:rPr>
        <w:t xml:space="preserve">Esimerkki 0.71</w:t>
      </w:r>
    </w:p>
    <w:p>
      <w:r>
        <w:t xml:space="preserve">Lause 1: Ruskea koira leikkii punaisella lelulla, kun toinen ruskea koira ryntää kohti kameraa. Lause 2: Koira nauttii siitä, että siitä otetaan kuva.</w:t>
      </w:r>
    </w:p>
    <w:p>
      <w:r>
        <w:rPr>
          <w:b/>
        </w:rPr>
        <w:t xml:space="preserve">Tulos</w:t>
      </w:r>
    </w:p>
    <w:p>
      <w:r>
        <w:t xml:space="preserve">Koira on ruskea ja leikkisä.</w:t>
      </w:r>
    </w:p>
    <w:p>
      <w:r>
        <w:rPr>
          <w:b/>
        </w:rPr>
        <w:t xml:space="preserve">Esimerkki 0.72</w:t>
      </w:r>
    </w:p>
    <w:p>
      <w:r>
        <w:t xml:space="preserve">Lause 1: Univormuun pukeutunut nuori tyttö pitää kädessään hyvin pitkää keppiä. Lause 2: Univormuun pukeutunut surullinen tyttö pitää kädessään hyvin pitkää keppiä.</w:t>
      </w:r>
    </w:p>
    <w:p>
      <w:r>
        <w:rPr>
          <w:b/>
        </w:rPr>
        <w:t xml:space="preserve">Tulos</w:t>
      </w:r>
    </w:p>
    <w:p>
      <w:r>
        <w:t xml:space="preserve">Univormuun pukeutunut nuori pitää kädessään hyvin pitkää keppiä.</w:t>
      </w:r>
    </w:p>
    <w:p>
      <w:r>
        <w:rPr>
          <w:b/>
        </w:rPr>
        <w:t xml:space="preserve">Esimerkki 0.73</w:t>
      </w:r>
    </w:p>
    <w:p>
      <w:r>
        <w:t xml:space="preserve">Lause 1: nuori ryhmä lapsia istuu rivissä seinää vasten. Lause 2: Monet nuoret lapset istuvat kärsivällisesti vierekkäin rakennusta vasten.</w:t>
      </w:r>
    </w:p>
    <w:p>
      <w:r>
        <w:rPr>
          <w:b/>
        </w:rPr>
        <w:t xml:space="preserve">Tulos</w:t>
      </w:r>
    </w:p>
    <w:p>
      <w:r>
        <w:t xml:space="preserve">Monet nuoret lapset istuvat vierekkäin rakennusta vasten.</w:t>
      </w:r>
    </w:p>
    <w:p>
      <w:r>
        <w:rPr>
          <w:b/>
        </w:rPr>
        <w:t xml:space="preserve">Esimerkki 0.74</w:t>
      </w:r>
    </w:p>
    <w:p>
      <w:r>
        <w:t xml:space="preserve">Lause 1: Vaaleanpunaiseen paitaan pukeutunut mies ja viiniä juova nainen istuvat pimeässä nurkassa ja keskustelevat. Lause 2: Nainen pitää viinistä.</w:t>
      </w:r>
    </w:p>
    <w:p>
      <w:r>
        <w:rPr>
          <w:b/>
        </w:rPr>
        <w:t xml:space="preserve">Tulos</w:t>
      </w:r>
    </w:p>
    <w:p>
      <w:r>
        <w:t xml:space="preserve">Ihmiset puhuvat.</w:t>
      </w:r>
    </w:p>
    <w:p>
      <w:r>
        <w:rPr>
          <w:b/>
        </w:rPr>
        <w:t xml:space="preserve">Esimerkki 0,75</w:t>
      </w:r>
    </w:p>
    <w:p>
      <w:r>
        <w:t xml:space="preserve">Lause 1: Silta halaa jotakuta häävieraiden seisoessa taustalla. Lause 2: Morsian tuntee halaavan henkilön.</w:t>
      </w:r>
    </w:p>
    <w:p>
      <w:r>
        <w:rPr>
          <w:b/>
        </w:rPr>
        <w:t xml:space="preserve">Tulos</w:t>
      </w:r>
    </w:p>
    <w:p>
      <w:r>
        <w:t xml:space="preserve">Häävieraat katsovat, kun morsianta halataan.</w:t>
      </w:r>
    </w:p>
    <w:p>
      <w:r>
        <w:rPr>
          <w:b/>
        </w:rPr>
        <w:t xml:space="preserve">Esimerkki 0.76</w:t>
      </w:r>
    </w:p>
    <w:p>
      <w:r>
        <w:t xml:space="preserve">Lause 1: Kaksi naista tarkastelee tavaraa kiinalaisessa lähikaupassa. Lause 2: Kaksi naista ihmettelee, missä tuote on valmistettu.</w:t>
      </w:r>
    </w:p>
    <w:p>
      <w:r>
        <w:rPr>
          <w:b/>
        </w:rPr>
        <w:t xml:space="preserve">Tulos</w:t>
      </w:r>
    </w:p>
    <w:p>
      <w:r>
        <w:t xml:space="preserve">Jotkut naiset ovat kaupassa.</w:t>
      </w:r>
    </w:p>
    <w:p>
      <w:r>
        <w:rPr>
          <w:b/>
        </w:rPr>
        <w:t xml:space="preserve">Esimerkki 0.77</w:t>
      </w:r>
    </w:p>
    <w:p>
      <w:r>
        <w:t xml:space="preserve">Lause 1: Vaaleanpunaiseen paitaan pukeutunut mies ratsastaa hevosella. Lause 2: Mies vaaleanpunaisessa paidassa ratsastaa bucking arabianhevosella.</w:t>
      </w:r>
    </w:p>
    <w:p>
      <w:r>
        <w:rPr>
          <w:b/>
        </w:rPr>
        <w:t xml:space="preserve">Tulos</w:t>
      </w:r>
    </w:p>
    <w:p>
      <w:r>
        <w:t xml:space="preserve">Mies on hevosen selässä.</w:t>
      </w:r>
    </w:p>
    <w:p>
      <w:r>
        <w:rPr>
          <w:b/>
        </w:rPr>
        <w:t xml:space="preserve">Esimerkki 0.78</w:t>
      </w:r>
    </w:p>
    <w:p>
      <w:r>
        <w:t xml:space="preserve">Lause 1: Lapsi pitää golfpalloa ilmassa parkkipaikalla. Lause 2: Lapsi, joka pitää golfpalloa ilmassa, juoksee.</w:t>
      </w:r>
    </w:p>
    <w:p>
      <w:r>
        <w:rPr>
          <w:b/>
        </w:rPr>
        <w:t xml:space="preserve">Tulos</w:t>
      </w:r>
    </w:p>
    <w:p>
      <w:r>
        <w:t xml:space="preserve">Lapsi pitelee golfpalloa.</w:t>
      </w:r>
    </w:p>
    <w:p>
      <w:r>
        <w:rPr>
          <w:b/>
        </w:rPr>
        <w:t xml:space="preserve">Esimerkki 0.79</w:t>
      </w:r>
    </w:p>
    <w:p>
      <w:r>
        <w:t xml:space="preserve">Lause 1: Mies, jolla on kiharat hiukset, nukkuu. Lause 2: Joku nukkuu sängyllä.</w:t>
      </w:r>
    </w:p>
    <w:p>
      <w:r>
        <w:rPr>
          <w:b/>
        </w:rPr>
        <w:t xml:space="preserve">Tulos</w:t>
      </w:r>
    </w:p>
    <w:p>
      <w:r>
        <w:t xml:space="preserve">On mies, joka ei ole täysin kalju.</w:t>
      </w:r>
    </w:p>
    <w:p>
      <w:r>
        <w:rPr>
          <w:b/>
        </w:rPr>
        <w:t xml:space="preserve">Esimerkki 0.80</w:t>
      </w:r>
    </w:p>
    <w:p>
      <w:r>
        <w:t xml:space="preserve">Lause 1: Kolme naista seisoo keittiössä laittamassa ruokaa. Lause 2: Kolme naista keittää spagettia perhepäivälliselle.</w:t>
      </w:r>
    </w:p>
    <w:p>
      <w:r>
        <w:rPr>
          <w:b/>
        </w:rPr>
        <w:t xml:space="preserve">Tulos</w:t>
      </w:r>
    </w:p>
    <w:p>
      <w:r>
        <w:t xml:space="preserve">Naiset ovat sisätiloissa</w:t>
      </w:r>
    </w:p>
    <w:p>
      <w:r>
        <w:rPr>
          <w:b/>
        </w:rPr>
        <w:t xml:space="preserve">Esimerkki 0.81</w:t>
      </w:r>
    </w:p>
    <w:p>
      <w:r>
        <w:t xml:space="preserve">Lause 1: Pikaluistelija luistelee jäällä yllään punainen, sininen ja harmaa peliasu. Lause 2: Miespuolinen luistelija, jolla on yllään peliasu.</w:t>
      </w:r>
    </w:p>
    <w:p>
      <w:r>
        <w:rPr>
          <w:b/>
        </w:rPr>
        <w:t xml:space="preserve">Tulos</w:t>
      </w:r>
    </w:p>
    <w:p>
      <w:r>
        <w:t xml:space="preserve">Luistelija, jolla on univormu päällä.</w:t>
      </w:r>
    </w:p>
    <w:p>
      <w:r>
        <w:rPr>
          <w:b/>
        </w:rPr>
        <w:t xml:space="preserve">Esimerkki 0.82</w:t>
      </w:r>
    </w:p>
    <w:p>
      <w:r>
        <w:t xml:space="preserve">Lause 1: Erittäin kyllästynyt nainen metrossa. Lause 2: Metrossa on kolme naista.</w:t>
      </w:r>
    </w:p>
    <w:p>
      <w:r>
        <w:rPr>
          <w:b/>
        </w:rPr>
        <w:t xml:space="preserve">Tulos</w:t>
      </w:r>
    </w:p>
    <w:p>
      <w:r>
        <w:t xml:space="preserve">Naiset ovat metrossa.</w:t>
      </w:r>
    </w:p>
    <w:p>
      <w:r>
        <w:rPr>
          <w:b/>
        </w:rPr>
        <w:t xml:space="preserve">Esimerkki 0.83</w:t>
      </w:r>
    </w:p>
    <w:p>
      <w:r>
        <w:t xml:space="preserve">Lause 1: Pieni lapsi roiskii vedessä. Lause 2: Lapsi on uima-altaassa uimassa.</w:t>
      </w:r>
    </w:p>
    <w:p>
      <w:r>
        <w:rPr>
          <w:b/>
        </w:rPr>
        <w:t xml:space="preserve">Tulos</w:t>
      </w:r>
    </w:p>
    <w:p>
      <w:r>
        <w:t xml:space="preserve">Pieni lapsi on vedessä.</w:t>
      </w:r>
    </w:p>
    <w:p>
      <w:r>
        <w:rPr>
          <w:b/>
        </w:rPr>
        <w:t xml:space="preserve">Esimerkki 0.84</w:t>
      </w:r>
    </w:p>
    <w:p>
      <w:r>
        <w:t xml:space="preserve">Lause 1: Mustapaitainen ja valettu mies polttaa savuketta. Lause 2: Mies pitää tupakkataukoa.</w:t>
      </w:r>
    </w:p>
    <w:p>
      <w:r>
        <w:rPr>
          <w:b/>
        </w:rPr>
        <w:t xml:space="preserve">Tulos</w:t>
      </w:r>
    </w:p>
    <w:p>
      <w:r>
        <w:t xml:space="preserve">savuketta polttava mies</w:t>
      </w:r>
    </w:p>
    <w:p>
      <w:r>
        <w:rPr>
          <w:b/>
        </w:rPr>
        <w:t xml:space="preserve">Esimerkki 0.85</w:t>
      </w:r>
    </w:p>
    <w:p>
      <w:r>
        <w:t xml:space="preserve">Lause 1: Mies työntää innoissaan ruohonleikkuria talon takapihalla. Lause 2: Mies on omalla takapihallaan.</w:t>
      </w:r>
    </w:p>
    <w:p>
      <w:r>
        <w:rPr>
          <w:b/>
        </w:rPr>
        <w:t xml:space="preserve">Tulos</w:t>
      </w:r>
    </w:p>
    <w:p>
      <w:r>
        <w:t xml:space="preserve">Mies leikkaa nurmikkoa.</w:t>
      </w:r>
    </w:p>
    <w:p>
      <w:r>
        <w:rPr>
          <w:b/>
        </w:rPr>
        <w:t xml:space="preserve">Esimerkki 0.86</w:t>
      </w:r>
    </w:p>
    <w:p>
      <w:r>
        <w:t xml:space="preserve">Lause 1: Oranssipaitainen pikkupoika, jolla on varvassandaalit kädessään, pitää kättä päänsä päällä. Lause 2: Poika on nyt paljain jaloin, koska hänellä on flip-flopit päässään.</w:t>
      </w:r>
    </w:p>
    <w:p>
      <w:r>
        <w:rPr>
          <w:b/>
        </w:rPr>
        <w:t xml:space="preserve">Tulos</w:t>
      </w:r>
    </w:p>
    <w:p>
      <w:r>
        <w:t xml:space="preserve">Oranssipaitainen poika pitää kenkiä päänsä päällä.</w:t>
      </w:r>
    </w:p>
    <w:p>
      <w:r>
        <w:rPr>
          <w:b/>
        </w:rPr>
        <w:t xml:space="preserve">Esimerkki 0.87</w:t>
      </w:r>
    </w:p>
    <w:p>
      <w:r>
        <w:t xml:space="preserve">Lause 1: Punapaitainen poika leikkii kaukoputkella, kun vaaleanpunaiseen mekkoon pukeutunut tyttö katselee. Lause 2: Poika keulii tytölle.</w:t>
      </w:r>
    </w:p>
    <w:p>
      <w:r>
        <w:rPr>
          <w:b/>
        </w:rPr>
        <w:t xml:space="preserve">Tulos</w:t>
      </w:r>
    </w:p>
    <w:p>
      <w:r>
        <w:t xml:space="preserve">Poika leikkii tytön katsellessa.</w:t>
      </w:r>
    </w:p>
    <w:p>
      <w:r>
        <w:rPr>
          <w:b/>
        </w:rPr>
        <w:t xml:space="preserve">Esimerkki 0.88</w:t>
      </w:r>
    </w:p>
    <w:p>
      <w:r>
        <w:t xml:space="preserve">Lause 1: 3 lasta pitää käsiään ylhäällä hymyillen, taustalla on joulukuusi. Lause 2: Lapset valmistautuvat jouluun.</w:t>
      </w:r>
    </w:p>
    <w:p>
      <w:r>
        <w:rPr>
          <w:b/>
        </w:rPr>
        <w:t xml:space="preserve">Tulos</w:t>
      </w:r>
    </w:p>
    <w:p>
      <w:r>
        <w:t xml:space="preserve">Lapset ovat onnellisia.</w:t>
      </w:r>
    </w:p>
    <w:p>
      <w:r>
        <w:rPr>
          <w:b/>
        </w:rPr>
        <w:t xml:space="preserve">Esimerkki 0.89</w:t>
      </w:r>
    </w:p>
    <w:p>
      <w:r>
        <w:t xml:space="preserve">Lause 1: Nainen katsoo kaukoputkella jotain todella pientä, todennäköisesti jonkinlaista tiedelaboratoriota. Lause 2: Tiedemies tekee työtään laboratoriossa.</w:t>
      </w:r>
    </w:p>
    <w:p>
      <w:r>
        <w:rPr>
          <w:b/>
        </w:rPr>
        <w:t xml:space="preserve">Tulos</w:t>
      </w:r>
    </w:p>
    <w:p>
      <w:r>
        <w:t xml:space="preserve">nainen katsoo kaukoputken läpi jotain pientä tieteellisessä laboratoriossa.</w:t>
      </w:r>
    </w:p>
    <w:p>
      <w:r>
        <w:rPr>
          <w:b/>
        </w:rPr>
        <w:t xml:space="preserve">Esimerkki 0.90</w:t>
      </w:r>
    </w:p>
    <w:p>
      <w:r>
        <w:t xml:space="preserve">Lause 1: Nainen kävelee juoma oikeassa kädessään. Lause 2: Nainen nauttii olutta.</w:t>
      </w:r>
    </w:p>
    <w:p>
      <w:r>
        <w:rPr>
          <w:b/>
        </w:rPr>
        <w:t xml:space="preserve">Tulos</w:t>
      </w:r>
    </w:p>
    <w:p>
      <w:r>
        <w:t xml:space="preserve">Henkilö juoman kanssa.</w:t>
      </w:r>
    </w:p>
    <w:p>
      <w:r>
        <w:rPr>
          <w:b/>
        </w:rPr>
        <w:t xml:space="preserve">Esimerkki 0.91</w:t>
      </w:r>
    </w:p>
    <w:p>
      <w:r>
        <w:t xml:space="preserve">Lause 1: Kaupunkitien varrella harmaapaitainen mies heittää muovipussillisen roskia suureen, vihreään roska-astiaan. Lause 2: Mies vie roskansa ulos.</w:t>
      </w:r>
    </w:p>
    <w:p>
      <w:r>
        <w:rPr>
          <w:b/>
        </w:rPr>
        <w:t xml:space="preserve">Tulos</w:t>
      </w:r>
    </w:p>
    <w:p>
      <w:r>
        <w:t xml:space="preserve">Miehellä on harmaa villapaita.</w:t>
      </w:r>
    </w:p>
    <w:p>
      <w:r>
        <w:rPr>
          <w:b/>
        </w:rPr>
        <w:t xml:space="preserve">Esimerkki 0.92</w:t>
      </w:r>
    </w:p>
    <w:p>
      <w:r>
        <w:t xml:space="preserve">Lause 1: Pyöräilijä hyppää esteen yli pyörällään. Lause 2: Pyöräilijä ajaa esteen yli.</w:t>
      </w:r>
    </w:p>
    <w:p>
      <w:r>
        <w:rPr>
          <w:b/>
        </w:rPr>
        <w:t xml:space="preserve">Tulos</w:t>
      </w:r>
    </w:p>
    <w:p>
      <w:r>
        <w:t xml:space="preserve">Pyöräilijä hyppää esteen yli.</w:t>
      </w:r>
    </w:p>
    <w:p>
      <w:r>
        <w:rPr>
          <w:b/>
        </w:rPr>
        <w:t xml:space="preserve">Esimerkki 0.93</w:t>
      </w:r>
    </w:p>
    <w:p>
      <w:r>
        <w:t xml:space="preserve">Lause 1: Konfettien lentäessä valkoisiin peliasuihin pukeutunut jalkapallojoukkue juhlii. Lause 2: Joukkue voitti pelin.</w:t>
      </w:r>
    </w:p>
    <w:p>
      <w:r>
        <w:rPr>
          <w:b/>
        </w:rPr>
        <w:t xml:space="preserve">Tulos</w:t>
      </w:r>
    </w:p>
    <w:p>
      <w:r>
        <w:t xml:space="preserve">Konfetti on pieniä paperinpalasia.</w:t>
      </w:r>
    </w:p>
    <w:p>
      <w:r>
        <w:rPr>
          <w:b/>
        </w:rPr>
        <w:t xml:space="preserve">Esimerkki 0.94</w:t>
      </w:r>
    </w:p>
    <w:p>
      <w:r>
        <w:t xml:space="preserve">Lause 1: Kaksi aasialaista käyvät tuijotuskilpailua junaa odotellessaan. Lause 2: Kaksi ihmistä on vihainen toisilleen.</w:t>
      </w:r>
    </w:p>
    <w:p>
      <w:r>
        <w:rPr>
          <w:b/>
        </w:rPr>
        <w:t xml:space="preserve">Tulos</w:t>
      </w:r>
    </w:p>
    <w:p>
      <w:r>
        <w:t xml:space="preserve">Kaksi ihmistä kohtaa toisensa.</w:t>
      </w:r>
    </w:p>
    <w:p>
      <w:r>
        <w:rPr>
          <w:b/>
        </w:rPr>
        <w:t xml:space="preserve">Esimerkki 0.95</w:t>
      </w:r>
    </w:p>
    <w:p>
      <w:r>
        <w:t xml:space="preserve">Lause 1: Nuori mies tuijottaa kaukaisuuteen, kun vanhempi nainen katsoo toiseen suuntaan. Lause 2: Nuori mies tuijottaa kaukana olevaa kylttiä samalla kun lähellä oleva nainen katsoo toiseen suuntaan.</w:t>
      </w:r>
    </w:p>
    <w:p>
      <w:r>
        <w:rPr>
          <w:b/>
        </w:rPr>
        <w:t xml:space="preserve">Tulos</w:t>
      </w:r>
    </w:p>
    <w:p>
      <w:r>
        <w:t xml:space="preserve">Nuori mies tuijottaa, kun nainen katsoo muualle.</w:t>
      </w:r>
    </w:p>
    <w:p>
      <w:r>
        <w:rPr>
          <w:b/>
        </w:rPr>
        <w:t xml:space="preserve">Esimerkki 0.96</w:t>
      </w:r>
    </w:p>
    <w:p>
      <w:r>
        <w:t xml:space="preserve">Lause 1: Useat naiset odottavat ulkona kaupungissa. Lause 2: Joukko naisia seisoo kaupungin kadun varrella.</w:t>
      </w:r>
    </w:p>
    <w:p>
      <w:r>
        <w:rPr>
          <w:b/>
        </w:rPr>
        <w:t xml:space="preserve">Tulos</w:t>
      </w:r>
    </w:p>
    <w:p>
      <w:r>
        <w:t xml:space="preserve">Naiset ovat yhdessä kaupungissa.</w:t>
      </w:r>
    </w:p>
    <w:p>
      <w:r>
        <w:rPr>
          <w:b/>
        </w:rPr>
        <w:t xml:space="preserve">Esimerkki 0.97</w:t>
      </w:r>
    </w:p>
    <w:p>
      <w:r>
        <w:t xml:space="preserve">Lause 1: Nuori, valkoinen poika seisoo yksin syksyisellä pihalla ja puhdistaa pihaa lehtipuhaltimella. Lause 2: Nuori poika käyttää lehtipuhallinta puhdistaakseen lehtiä pihallaan olevan puun alta.</w:t>
      </w:r>
    </w:p>
    <w:p>
      <w:r>
        <w:rPr>
          <w:b/>
        </w:rPr>
        <w:t xml:space="preserve">Tulos</w:t>
      </w:r>
    </w:p>
    <w:p>
      <w:r>
        <w:t xml:space="preserve">Nuori poika seisoo yksin ulkona ja käyttää lehtipuhallinta.</w:t>
      </w:r>
    </w:p>
    <w:p>
      <w:r>
        <w:rPr>
          <w:b/>
        </w:rPr>
        <w:t xml:space="preserve">Esimerkki 0.98</w:t>
      </w:r>
    </w:p>
    <w:p>
      <w:r>
        <w:t xml:space="preserve">Lause 1: Mies ottaa valokuvaa valokuvan suuntaan. Lause 2: Mies ottaa kuvan koirasta.</w:t>
      </w:r>
    </w:p>
    <w:p>
      <w:r>
        <w:rPr>
          <w:b/>
        </w:rPr>
        <w:t xml:space="preserve">Tulos</w:t>
      </w:r>
    </w:p>
    <w:p>
      <w:r>
        <w:t xml:space="preserve">Mies ottaa kuvaa.</w:t>
      </w:r>
    </w:p>
    <w:p>
      <w:r>
        <w:rPr>
          <w:b/>
        </w:rPr>
        <w:t xml:space="preserve">Esimerkki 0.99</w:t>
      </w:r>
    </w:p>
    <w:p>
      <w:r>
        <w:t xml:space="preserve">Lause 1: Palomieheksi pukeutunut mies istuu alas. Lause 2: Mies pukeutui palomieheksi Halloweenin kunniaksi.</w:t>
      </w:r>
    </w:p>
    <w:p>
      <w:r>
        <w:rPr>
          <w:b/>
        </w:rPr>
        <w:t xml:space="preserve">Tulos</w:t>
      </w:r>
    </w:p>
    <w:p>
      <w:r>
        <w:t xml:space="preserve">Siellä istuu mies.</w:t>
      </w:r>
    </w:p>
    <w:p>
      <w:r>
        <w:rPr>
          <w:b/>
        </w:rPr>
        <w:t xml:space="preserve">Esimerkki 0.100</w:t>
      </w:r>
    </w:p>
    <w:p>
      <w:r>
        <w:t xml:space="preserve">Lause 1: Jotkut vanhemmat ihmiset pelaavat ikivanhaa peliä. Lause 2: Jotkut pelaavat jai alai -leikkiä.</w:t>
      </w:r>
    </w:p>
    <w:p>
      <w:r>
        <w:rPr>
          <w:b/>
        </w:rPr>
        <w:t xml:space="preserve">Tulos</w:t>
      </w:r>
    </w:p>
    <w:p>
      <w:r>
        <w:t xml:space="preserve">Jotkut ihmiset pelaavat peliä.</w:t>
      </w:r>
    </w:p>
    <w:p>
      <w:r>
        <w:rPr>
          <w:b/>
        </w:rPr>
        <w:t xml:space="preserve">Esimerkki 0.101</w:t>
      </w:r>
    </w:p>
    <w:p>
      <w:r>
        <w:t xml:space="preserve">Lause 1: Nainen käyttää kännykkäänsä jalkakäytävällä, ja taustalla on kolme ihmistä puhumassa keskenään. Lause 2: Nainen poistuu ryhmästä käyttääkseen puhelintaan.</w:t>
      </w:r>
    </w:p>
    <w:p>
      <w:r>
        <w:rPr>
          <w:b/>
        </w:rPr>
        <w:t xml:space="preserve">Tulos</w:t>
      </w:r>
    </w:p>
    <w:p>
      <w:r>
        <w:t xml:space="preserve">Kaksi ihmistä ajaa moottoripyörällä.</w:t>
      </w:r>
    </w:p>
    <w:p>
      <w:r>
        <w:rPr>
          <w:b/>
        </w:rPr>
        <w:t xml:space="preserve">Esimerkki 0.102</w:t>
      </w:r>
    </w:p>
    <w:p>
      <w:r>
        <w:t xml:space="preserve">Lause 1: Nuori poika, jolla on harmaa villapaita, siniset farkut ja saappaat, roikkuu ylösalaisin rengaskeijussa. Lause 2: Poika leikkii leikkikentän rengaskeinussa.</w:t>
      </w:r>
    </w:p>
    <w:p>
      <w:r>
        <w:rPr>
          <w:b/>
        </w:rPr>
        <w:t xml:space="preserve">Tulos</w:t>
      </w:r>
    </w:p>
    <w:p>
      <w:r>
        <w:t xml:space="preserve">Poika leikkii keinussa.</w:t>
      </w:r>
    </w:p>
    <w:p>
      <w:r>
        <w:rPr>
          <w:b/>
        </w:rPr>
        <w:t xml:space="preserve">Esimerkki 0.103</w:t>
      </w:r>
    </w:p>
    <w:p>
      <w:r>
        <w:t xml:space="preserve">Lause 1: Keltaiseen mekkoon pukeutunut pikkutyttö liikkuu kuumeisesti täpötäyden baseball-stadionin edessä. Lause 2: Siellä pieni tyttö esittelee uutta mekkoaan isälleen, baseball-ammattilaiselle.</w:t>
      </w:r>
    </w:p>
    <w:p>
      <w:r>
        <w:rPr>
          <w:b/>
        </w:rPr>
        <w:t xml:space="preserve">Tulos</w:t>
      </w:r>
    </w:p>
    <w:p>
      <w:r>
        <w:t xml:space="preserve">Nuori tyttö esiintyy lavalla.</w:t>
      </w:r>
    </w:p>
    <w:p>
      <w:r>
        <w:rPr>
          <w:b/>
        </w:rPr>
        <w:t xml:space="preserve">Esimerkki 0.104</w:t>
      </w:r>
    </w:p>
    <w:p>
      <w:r>
        <w:t xml:space="preserve">Lause 1: Kaksi hymyilevää lasta uima-altaassa. Lause 2: Lapsilla on hauskaa.</w:t>
      </w:r>
    </w:p>
    <w:p>
      <w:r>
        <w:rPr>
          <w:b/>
        </w:rPr>
        <w:t xml:space="preserve">Tulos</w:t>
      </w:r>
    </w:p>
    <w:p>
      <w:r>
        <w:t xml:space="preserve">Uima-altaassa on ihmisiä.</w:t>
      </w:r>
    </w:p>
    <w:p>
      <w:r>
        <w:rPr>
          <w:b/>
        </w:rPr>
        <w:t xml:space="preserve">Esimerkki 0.105</w:t>
      </w:r>
    </w:p>
    <w:p>
      <w:r>
        <w:t xml:space="preserve">Lause 1: Musta koira juoksee vedessä pitäen vaaleanpunaista lelua suussaan. Lause 2: Koira ui järvessä.</w:t>
      </w:r>
    </w:p>
    <w:p>
      <w:r>
        <w:rPr>
          <w:b/>
        </w:rPr>
        <w:t xml:space="preserve">Tulos</w:t>
      </w:r>
    </w:p>
    <w:p>
      <w:r>
        <w:t xml:space="preserve">Musta koira, jolla on pallo suussaan.</w:t>
      </w:r>
    </w:p>
    <w:p>
      <w:r>
        <w:rPr>
          <w:b/>
        </w:rPr>
        <w:t xml:space="preserve">Esimerkki 0.106</w:t>
      </w:r>
    </w:p>
    <w:p>
      <w:r>
        <w:t xml:space="preserve">Lause 1: Aasialainen kaveri nostaa peukaloita ylös silmät kiinni ja kieli ulkona. Lause 2: hän on ulkona</w:t>
      </w:r>
    </w:p>
    <w:p>
      <w:r>
        <w:rPr>
          <w:b/>
        </w:rPr>
        <w:t xml:space="preserve">Tulos</w:t>
      </w:r>
    </w:p>
    <w:p>
      <w:r>
        <w:t xml:space="preserve">Hän on hölmö.</w:t>
      </w:r>
    </w:p>
    <w:p>
      <w:r>
        <w:rPr>
          <w:b/>
        </w:rPr>
        <w:t xml:space="preserve">Esimerkki 0.107</w:t>
      </w:r>
    </w:p>
    <w:p>
      <w:r>
        <w:t xml:space="preserve">Lause 1: Mies pitää naisen kättä suuta vasten rakennusten edessä toisen miehen katsellessa. Lause 2: Mies pitää naisen kättä suuta vasten, koska haluaa suudella sitä.</w:t>
      </w:r>
    </w:p>
    <w:p>
      <w:r>
        <w:rPr>
          <w:b/>
        </w:rPr>
        <w:t xml:space="preserve">Tulos</w:t>
      </w:r>
    </w:p>
    <w:p>
      <w:r>
        <w:t xml:space="preserve">Mies ja nainen pitivät toisiaan kädestä.</w:t>
      </w:r>
    </w:p>
    <w:p>
      <w:r>
        <w:rPr>
          <w:b/>
        </w:rPr>
        <w:t xml:space="preserve">Esimerkki 0.108</w:t>
      </w:r>
    </w:p>
    <w:p>
      <w:r>
        <w:t xml:space="preserve">Lause 1: Kaksi ihmistä seisoo kaupungin kadun varrella. Lause 2: Kaksi ihmistä seisoo kadun varrella odottamassa bussia.</w:t>
      </w:r>
    </w:p>
    <w:p>
      <w:r>
        <w:rPr>
          <w:b/>
        </w:rPr>
        <w:t xml:space="preserve">Tulos</w:t>
      </w:r>
    </w:p>
    <w:p>
      <w:r>
        <w:t xml:space="preserve">Kaksi ihmistä seisoo kaupungin kadun varrella.</w:t>
      </w:r>
    </w:p>
    <w:p>
      <w:r>
        <w:rPr>
          <w:b/>
        </w:rPr>
        <w:t xml:space="preserve">Esimerkki 0.109</w:t>
      </w:r>
    </w:p>
    <w:p>
      <w:r>
        <w:t xml:space="preserve">Lause 1: Mies seisoo pylväistä koostuvan rakennelman huipulla taivas taustalla. Lause 2: Mies seisoo, koska hän katsoo taivaalle.</w:t>
      </w:r>
    </w:p>
    <w:p>
      <w:r>
        <w:rPr>
          <w:b/>
        </w:rPr>
        <w:t xml:space="preserve">Tulos</w:t>
      </w:r>
    </w:p>
    <w:p>
      <w:r>
        <w:t xml:space="preserve">Siellä seisoo mies</w:t>
      </w:r>
    </w:p>
    <w:p>
      <w:r>
        <w:rPr>
          <w:b/>
        </w:rPr>
        <w:t xml:space="preserve">Esimerkki 0.110</w:t>
      </w:r>
    </w:p>
    <w:p>
      <w:r>
        <w:t xml:space="preserve">Lause 1: Kolme koiraa juoksee nurmikolla. Lause 2: Kolme koiraa jahtaa palloa pihalla.</w:t>
      </w:r>
    </w:p>
    <w:p>
      <w:r>
        <w:rPr>
          <w:b/>
        </w:rPr>
        <w:t xml:space="preserve">Tulos</w:t>
      </w:r>
    </w:p>
    <w:p>
      <w:r>
        <w:t xml:space="preserve">Kolme koiraa leikkii ulkona.</w:t>
      </w:r>
    </w:p>
    <w:p>
      <w:r>
        <w:rPr>
          <w:b/>
        </w:rPr>
        <w:t xml:space="preserve">Esimerkki 0.111</w:t>
      </w:r>
    </w:p>
    <w:p>
      <w:r>
        <w:t xml:space="preserve">Lause 1: Turisti käyttää kiikaria saadakseen paremman näkymän seesteiselle merelle. Lause 2: Meri saattaa olla aallokkoinen.</w:t>
      </w:r>
    </w:p>
    <w:p>
      <w:r>
        <w:rPr>
          <w:b/>
        </w:rPr>
        <w:t xml:space="preserve">Tulos</w:t>
      </w:r>
    </w:p>
    <w:p>
      <w:r>
        <w:t xml:space="preserve">Ihmiset ovat ulkona.</w:t>
      </w:r>
    </w:p>
    <w:p>
      <w:r>
        <w:rPr>
          <w:b/>
        </w:rPr>
        <w:t xml:space="preserve">Esimerkki 0.112</w:t>
      </w:r>
    </w:p>
    <w:p>
      <w:r>
        <w:t xml:space="preserve">Lause 1: Rullaluistelija luistelee putken sisällä. Lause 2: Rullaluistelija kokeilee rohkeaa temppua.</w:t>
      </w:r>
    </w:p>
    <w:p>
      <w:r>
        <w:rPr>
          <w:b/>
        </w:rPr>
        <w:t xml:space="preserve">Tulos</w:t>
      </w:r>
    </w:p>
    <w:p>
      <w:r>
        <w:t xml:space="preserve">Luistelija luistelee.</w:t>
      </w:r>
    </w:p>
    <w:p>
      <w:r>
        <w:rPr>
          <w:b/>
        </w:rPr>
        <w:t xml:space="preserve">Esimerkki 0.113</w:t>
      </w:r>
    </w:p>
    <w:p>
      <w:r>
        <w:t xml:space="preserve">Lause 1: Äiti seisoo keittiössä pitelemässä pientä vauvaa. Lause 2: Äiti pitää itkevää vauvaa keittiössä.</w:t>
      </w:r>
    </w:p>
    <w:p>
      <w:r>
        <w:rPr>
          <w:b/>
        </w:rPr>
        <w:t xml:space="preserve">Tulos</w:t>
      </w:r>
    </w:p>
    <w:p>
      <w:r>
        <w:t xml:space="preserve">Äiti on sisällä.</w:t>
      </w:r>
    </w:p>
    <w:p>
      <w:r>
        <w:rPr>
          <w:b/>
        </w:rPr>
        <w:t xml:space="preserve">Esimerkki 0.114</w:t>
      </w:r>
    </w:p>
    <w:p>
      <w:r>
        <w:t xml:space="preserve">Lause 1: Ryhmä lapsia istuu reunalla syömässä valtavan gorillan edessä meren rannalla. Lause 2: Lapset syövät pizzaa gorillan edessä.</w:t>
      </w:r>
    </w:p>
    <w:p>
      <w:r>
        <w:rPr>
          <w:b/>
        </w:rPr>
        <w:t xml:space="preserve">Tulos</w:t>
      </w:r>
    </w:p>
    <w:p>
      <w:r>
        <w:t xml:space="preserve">Lapset syövät ruokaa gorillan edessä.</w:t>
      </w:r>
    </w:p>
    <w:p>
      <w:r>
        <w:rPr>
          <w:b/>
        </w:rPr>
        <w:t xml:space="preserve">Esimerkki 0.115</w:t>
      </w:r>
    </w:p>
    <w:p>
      <w:r>
        <w:t xml:space="preserve">Lause 1: Kaksi naista, joilla on kädessään kortit, mainostavat kadulla yritystä. Lause 2: Naiset jakavat esitteitä kaupan edessä.</w:t>
      </w:r>
    </w:p>
    <w:p>
      <w:r>
        <w:rPr>
          <w:b/>
        </w:rPr>
        <w:t xml:space="preserve">Tulos</w:t>
      </w:r>
    </w:p>
    <w:p>
      <w:r>
        <w:t xml:space="preserve">Naiset mainostavat.</w:t>
      </w:r>
    </w:p>
    <w:p>
      <w:r>
        <w:rPr>
          <w:b/>
        </w:rPr>
        <w:t xml:space="preserve">Esimerkki 0.116</w:t>
      </w:r>
    </w:p>
    <w:p>
      <w:r>
        <w:t xml:space="preserve">Lause 1: Nuori vaalea nainen hymyilee jollekin. Lause 2: Nainen katsoo komediaa tv-ohjelmasta.</w:t>
      </w:r>
    </w:p>
    <w:p>
      <w:r>
        <w:rPr>
          <w:b/>
        </w:rPr>
        <w:t xml:space="preserve">Tulos</w:t>
      </w:r>
    </w:p>
    <w:p>
      <w:r>
        <w:t xml:space="preserve">On henkilö, jolla on positiiviseen tunteeseen liittyvä ilme.</w:t>
      </w:r>
    </w:p>
    <w:p>
      <w:r>
        <w:rPr>
          <w:b/>
        </w:rPr>
        <w:t xml:space="preserve">Esimerkki 0.117</w:t>
      </w:r>
    </w:p>
    <w:p>
      <w:r>
        <w:t xml:space="preserve">Lause 1: Mies leikkaa jollekulle hiuksia harja kädessään. Lause 2: Pitkä ihminen, jolla on harja kädessään.</w:t>
      </w:r>
    </w:p>
    <w:p>
      <w:r>
        <w:rPr>
          <w:b/>
        </w:rPr>
        <w:t xml:space="preserve">Tulos</w:t>
      </w:r>
    </w:p>
    <w:p>
      <w:r>
        <w:t xml:space="preserve">Ihminen pitelee harjaa</w:t>
      </w:r>
    </w:p>
    <w:p>
      <w:r>
        <w:rPr>
          <w:b/>
        </w:rPr>
        <w:t xml:space="preserve">Esimerkki 0.118</w:t>
      </w:r>
    </w:p>
    <w:p>
      <w:r>
        <w:t xml:space="preserve">Lause 1: Suuri oranssi koira juoksee ruohikossa veden äärellä, jonka taustalla purjehtii suuri vene. Lause 2: Koira juoksee järven rannalla, jonka taustalla on purjevene.</w:t>
      </w:r>
    </w:p>
    <w:p>
      <w:r>
        <w:rPr>
          <w:b/>
        </w:rPr>
        <w:t xml:space="preserve">Tulos</w:t>
      </w:r>
    </w:p>
    <w:p>
      <w:r>
        <w:t xml:space="preserve">Koira juoksee ulkona.</w:t>
      </w:r>
    </w:p>
    <w:p>
      <w:r>
        <w:rPr>
          <w:b/>
        </w:rPr>
        <w:t xml:space="preserve">Esimerkki 0.119</w:t>
      </w:r>
    </w:p>
    <w:p>
      <w:r>
        <w:t xml:space="preserve">Lause 1: Mies, jolla on punainen lippis, keltainen paita ja mustat shortsit, katsoo alas stadionille. Lause 2: Mies, jolla on punainen lippis, keltainen paita ja mustat shortsit, katsoo alas tyhjälle stadionille.</w:t>
      </w:r>
    </w:p>
    <w:p>
      <w:r>
        <w:rPr>
          <w:b/>
        </w:rPr>
        <w:t xml:space="preserve">Tulos</w:t>
      </w:r>
    </w:p>
    <w:p>
      <w:r>
        <w:t xml:space="preserve">Mies, jolla on punainen lippis, keltainen paita ja mustat shortsit, katsoo alas stadionille.</w:t>
      </w:r>
    </w:p>
    <w:p>
      <w:r>
        <w:rPr>
          <w:b/>
        </w:rPr>
        <w:t xml:space="preserve">Esimerkki 0.120</w:t>
      </w:r>
    </w:p>
    <w:p>
      <w:r>
        <w:t xml:space="preserve">Lause 1: Kannustusjoukot kentällä harjoittelemassa liikettä. Lause 2: Cheerleaderit harjoittelevat tärkeää tapahtumaa varten.</w:t>
      </w:r>
    </w:p>
    <w:p>
      <w:r>
        <w:rPr>
          <w:b/>
        </w:rPr>
        <w:t xml:space="preserve">Tulos</w:t>
      </w:r>
    </w:p>
    <w:p>
      <w:r>
        <w:t xml:space="preserve">Cheerleaderit ovat yhdessä ulkona.</w:t>
      </w:r>
    </w:p>
    <w:p>
      <w:r>
        <w:rPr>
          <w:b/>
        </w:rPr>
        <w:t xml:space="preserve">Esimerkki 0.121</w:t>
      </w:r>
    </w:p>
    <w:p>
      <w:r>
        <w:t xml:space="preserve">Lause 1: Tyttö roikkuu leikkikentän keinun istuimen päällä. Lause 2: Lapsi leikkii puistossa.</w:t>
      </w:r>
    </w:p>
    <w:p>
      <w:r>
        <w:rPr>
          <w:b/>
        </w:rPr>
        <w:t xml:space="preserve">Tulos</w:t>
      </w:r>
    </w:p>
    <w:p>
      <w:r>
        <w:t xml:space="preserve">Lapsi leikkii.</w:t>
      </w:r>
    </w:p>
    <w:p>
      <w:r>
        <w:rPr>
          <w:b/>
        </w:rPr>
        <w:t xml:space="preserve">Esimerkki 0.122</w:t>
      </w:r>
    </w:p>
    <w:p>
      <w:r>
        <w:t xml:space="preserve">Lause 1: Mies työstää puukappaletta työkalun ja jalkojensa avulla. Lause 2: Puu on tammea.</w:t>
      </w:r>
    </w:p>
    <w:p>
      <w:r>
        <w:rPr>
          <w:b/>
        </w:rPr>
        <w:t xml:space="preserve">Tulos</w:t>
      </w:r>
    </w:p>
    <w:p>
      <w:r>
        <w:t xml:space="preserve">Joku käyttää työkalua.</w:t>
      </w:r>
    </w:p>
    <w:p>
      <w:r>
        <w:rPr>
          <w:b/>
        </w:rPr>
        <w:t xml:space="preserve">Esimerkki 0.123</w:t>
      </w:r>
    </w:p>
    <w:p>
      <w:r>
        <w:t xml:space="preserve">Lause 1: Ihmiset katselevat eräällä aukiolla outoa ajoneuvoa kulkevaa henkilöä. Lause 2: Ihmiset katselevat pizzalähettiä autossaan.</w:t>
      </w:r>
    </w:p>
    <w:p>
      <w:r>
        <w:rPr>
          <w:b/>
        </w:rPr>
        <w:t xml:space="preserve">Tulos</w:t>
      </w:r>
    </w:p>
    <w:p>
      <w:r>
        <w:t xml:space="preserve">Henkilö on oudossa ajoneuvossa.</w:t>
      </w:r>
    </w:p>
    <w:p>
      <w:r>
        <w:rPr>
          <w:b/>
        </w:rPr>
        <w:t xml:space="preserve">Esimerkki 0.124</w:t>
      </w:r>
    </w:p>
    <w:p>
      <w:r>
        <w:t xml:space="preserve">Lause 1: Mies ja nainen käyttävät hanskoja puutarhassa ja kaivavat lapioilla. Lause 2: Mies ja nainen kaivavat puutarhassaan.</w:t>
      </w:r>
    </w:p>
    <w:p>
      <w:r>
        <w:rPr>
          <w:b/>
        </w:rPr>
        <w:t xml:space="preserve">Tulos</w:t>
      </w:r>
    </w:p>
    <w:p>
      <w:r>
        <w:t xml:space="preserve">Mies ja nainen seisovat puutarhassaan.</w:t>
      </w:r>
    </w:p>
    <w:p>
      <w:r>
        <w:rPr>
          <w:b/>
        </w:rPr>
        <w:t xml:space="preserve">Esimerkki 0,125</w:t>
      </w:r>
    </w:p>
    <w:p>
      <w:r>
        <w:t xml:space="preserve">Lause 1: Lapsi sylkee vettä. Lause 2: Lapsi juo vettä.</w:t>
      </w:r>
    </w:p>
    <w:p>
      <w:r>
        <w:rPr>
          <w:b/>
        </w:rPr>
        <w:t xml:space="preserve">Tulos</w:t>
      </w:r>
    </w:p>
    <w:p>
      <w:r>
        <w:t xml:space="preserve">Lapsi leikkii vedellä.</w:t>
      </w:r>
    </w:p>
    <w:p>
      <w:r>
        <w:rPr>
          <w:b/>
        </w:rPr>
        <w:t xml:space="preserve">Esimerkki 0.126</w:t>
      </w:r>
    </w:p>
    <w:p>
      <w:r>
        <w:t xml:space="preserve">Lause 1: Ryhmä miehiä taidegalleriassa. Lause 2: Ryhmä iäkkäitä miehiä on taidegalleriassa.</w:t>
      </w:r>
    </w:p>
    <w:p>
      <w:r>
        <w:rPr>
          <w:b/>
        </w:rPr>
        <w:t xml:space="preserve">Tulos</w:t>
      </w:r>
    </w:p>
    <w:p>
      <w:r>
        <w:t xml:space="preserve">Ihmiset ovat galleriassa.</w:t>
      </w:r>
    </w:p>
    <w:p>
      <w:r>
        <w:rPr>
          <w:b/>
        </w:rPr>
        <w:t xml:space="preserve">Esimerkki 0.127</w:t>
      </w:r>
    </w:p>
    <w:p>
      <w:r>
        <w:t xml:space="preserve">Lause 1: Joukko ihmisiä katsoo televisioruutua, jossa näytetään jalkapallo-ottelua, kun kaksi naista seisoo ruudun alla ja puhuu. Lause 2: 10 ihmistä katsoo jalkapalloa.</w:t>
      </w:r>
    </w:p>
    <w:p>
      <w:r>
        <w:rPr>
          <w:b/>
        </w:rPr>
        <w:t xml:space="preserve">Tulos</w:t>
      </w:r>
    </w:p>
    <w:p>
      <w:r>
        <w:t xml:space="preserve">ihmiset katsovat jalkapalloa</w:t>
      </w:r>
    </w:p>
    <w:p>
      <w:r>
        <w:rPr>
          <w:b/>
        </w:rPr>
        <w:t xml:space="preserve">Esimerkki 0.128</w:t>
      </w:r>
    </w:p>
    <w:p>
      <w:r>
        <w:t xml:space="preserve">Lause 1: Joukko sinisiin kaapuihin pukeutuneita pieniä lapsia seisoo väkijoukon edessä kädet ristissä. Lause 2: Kuoro esiintyy</w:t>
      </w:r>
    </w:p>
    <w:p>
      <w:r>
        <w:rPr>
          <w:b/>
        </w:rPr>
        <w:t xml:space="preserve">Tulos</w:t>
      </w:r>
    </w:p>
    <w:p>
      <w:r>
        <w:t xml:space="preserve">Joukko lapsia seisoo ihmisryhmän edessä.</w:t>
      </w:r>
    </w:p>
    <w:p>
      <w:r>
        <w:rPr>
          <w:b/>
        </w:rPr>
        <w:t xml:space="preserve">Esimerkki 0.129</w:t>
      </w:r>
    </w:p>
    <w:p>
      <w:r>
        <w:t xml:space="preserve">Lause 1: Kolme miestä lastaa kuorma-autoa, joka on täynnä häkkiin pakattuja sikoja. Lause 2: Kolme miestä lastaa sikoja kuorma-autoon maanviljelijöille.</w:t>
      </w:r>
    </w:p>
    <w:p>
      <w:r>
        <w:rPr>
          <w:b/>
        </w:rPr>
        <w:t xml:space="preserve">Tulos</w:t>
      </w:r>
    </w:p>
    <w:p>
      <w:r>
        <w:t xml:space="preserve">Kolme miestä lastaa kuorma-autoa.</w:t>
      </w:r>
    </w:p>
    <w:p>
      <w:r>
        <w:rPr>
          <w:b/>
        </w:rPr>
        <w:t xml:space="preserve">Esimerkki 0.130</w:t>
      </w:r>
    </w:p>
    <w:p>
      <w:r>
        <w:t xml:space="preserve">Lause 1: Vaalea mies laulaa intohimoisesti mikrofoniin. Lause 2: Mies yrittää american idol -kilpailuun...</w:t>
      </w:r>
    </w:p>
    <w:p>
      <w:r>
        <w:rPr>
          <w:b/>
        </w:rPr>
        <w:t xml:space="preserve">Tulos</w:t>
      </w:r>
    </w:p>
    <w:p>
      <w:r>
        <w:t xml:space="preserve">Vaalea mies esittää laulun.</w:t>
      </w:r>
    </w:p>
    <w:p>
      <w:r>
        <w:rPr>
          <w:b/>
        </w:rPr>
        <w:t xml:space="preserve">Esimerkki 0.131</w:t>
      </w:r>
    </w:p>
    <w:p>
      <w:r>
        <w:t xml:space="preserve">Lause 1: Poika hyppää pyörällään. Lause 2: Pyöräilevä vaalea lapsi.</w:t>
      </w:r>
    </w:p>
    <w:p>
      <w:r>
        <w:rPr>
          <w:b/>
        </w:rPr>
        <w:t xml:space="preserve">Tulos</w:t>
      </w:r>
    </w:p>
    <w:p>
      <w:r>
        <w:t xml:space="preserve">Pyöräilevä lapsi.</w:t>
      </w:r>
    </w:p>
    <w:p>
      <w:r>
        <w:rPr>
          <w:b/>
        </w:rPr>
        <w:t xml:space="preserve">Esimerkki 0.132</w:t>
      </w:r>
    </w:p>
    <w:p>
      <w:r>
        <w:t xml:space="preserve">Lause 1: Nuori poika tekee selkä voltin mereen. Lause 2: Poika tekee voltin lämpimään mereen.</w:t>
      </w:r>
    </w:p>
    <w:p>
      <w:r>
        <w:rPr>
          <w:b/>
        </w:rPr>
        <w:t xml:space="preserve">Tulos</w:t>
      </w:r>
    </w:p>
    <w:p>
      <w:r>
        <w:t xml:space="preserve">Poika syöksyy mereen.</w:t>
      </w:r>
    </w:p>
    <w:p>
      <w:r>
        <w:rPr>
          <w:b/>
        </w:rPr>
        <w:t xml:space="preserve">Esimerkki 0.133</w:t>
      </w:r>
    </w:p>
    <w:p>
      <w:r>
        <w:t xml:space="preserve">Lause 1: Punatakkinen tyttö tekee lumienkeliä. Lause 2: Tyttö leikkii lumessa ensimmäistä kertaa...</w:t>
      </w:r>
    </w:p>
    <w:p>
      <w:r>
        <w:rPr>
          <w:b/>
        </w:rPr>
        <w:t xml:space="preserve">Tulos</w:t>
      </w:r>
    </w:p>
    <w:p>
      <w:r>
        <w:t xml:space="preserve">Tyttö leikkii lumessa</w:t>
      </w:r>
    </w:p>
    <w:p>
      <w:r>
        <w:rPr>
          <w:b/>
        </w:rPr>
        <w:t xml:space="preserve">Esimerkki 0.134</w:t>
      </w:r>
    </w:p>
    <w:p>
      <w:r>
        <w:t xml:space="preserve">Lause 1: Kaksi naista riisuutuu ja leikkii vedessä. Lause 2: Naiset ovat rakastavaisia.</w:t>
      </w:r>
    </w:p>
    <w:p>
      <w:r>
        <w:rPr>
          <w:b/>
        </w:rPr>
        <w:t xml:space="preserve">Tulos</w:t>
      </w:r>
    </w:p>
    <w:p>
      <w:r>
        <w:t xml:space="preserve">Kaksi naista on ulkona vedessä.</w:t>
      </w:r>
    </w:p>
    <w:p>
      <w:r>
        <w:rPr>
          <w:b/>
        </w:rPr>
        <w:t xml:space="preserve">Esimerkki 0.135</w:t>
      </w:r>
    </w:p>
    <w:p>
      <w:r>
        <w:t xml:space="preserve">Lause 1: Kaksi märkää, mustaa koiraa juoksee hiekan läpi. Lause 2: Kaksi koiraa juoksee hakemaan keppiä.</w:t>
      </w:r>
    </w:p>
    <w:p>
      <w:r>
        <w:rPr>
          <w:b/>
        </w:rPr>
        <w:t xml:space="preserve">Tulos</w:t>
      </w:r>
    </w:p>
    <w:p>
      <w:r>
        <w:t xml:space="preserve">Ulkona on koiria.</w:t>
      </w:r>
    </w:p>
    <w:p>
      <w:r>
        <w:rPr>
          <w:b/>
        </w:rPr>
        <w:t xml:space="preserve">Esimerkki 0.136</w:t>
      </w:r>
    </w:p>
    <w:p>
      <w:r>
        <w:t xml:space="preserve">Lause 1: Yksi kaveri ruskeassa lyhythihaisessa paidassa soittaa viulua ja toinen kaveri punaisessa pitkähihaisessa paidassa soittaa banjoa sisällä verhot alhaalla. Lause 2: Kaksi miestä soittaa soittimia sisällä kotonaan.</w:t>
      </w:r>
    </w:p>
    <w:p>
      <w:r>
        <w:rPr>
          <w:b/>
        </w:rPr>
        <w:t xml:space="preserve">Tulos</w:t>
      </w:r>
    </w:p>
    <w:p>
      <w:r>
        <w:t xml:space="preserve">Ruskeapukuinen mies soittaa viulua ja punapukuinen mies banjoa.</w:t>
      </w:r>
    </w:p>
    <w:p>
      <w:r>
        <w:rPr>
          <w:b/>
        </w:rPr>
        <w:t xml:space="preserve">Esimerkki 0.137</w:t>
      </w:r>
    </w:p>
    <w:p>
      <w:r>
        <w:t xml:space="preserve">Lause 1: kaksi lumilautailijaa hyppää. Lause 2: kaksi lumilautailijaa hyppää yhdessä mäessä.</w:t>
      </w:r>
    </w:p>
    <w:p>
      <w:r>
        <w:rPr>
          <w:b/>
        </w:rPr>
        <w:t xml:space="preserve">Tulos</w:t>
      </w:r>
    </w:p>
    <w:p>
      <w:r>
        <w:t xml:space="preserve">kaksi lumilautailijaa hyppää korkealle</w:t>
      </w:r>
    </w:p>
    <w:p>
      <w:r>
        <w:rPr>
          <w:b/>
        </w:rPr>
        <w:t xml:space="preserve">Esimerkki 0.138</w:t>
      </w:r>
    </w:p>
    <w:p>
      <w:r>
        <w:t xml:space="preserve">Lause 1: Maastopyöräilijä polkee mäkeä ylös. Lause 2: Mies nousee pyörän polkimille ja ponnistelee ponnistellen mäen huipulle.</w:t>
      </w:r>
    </w:p>
    <w:p>
      <w:r>
        <w:rPr>
          <w:b/>
        </w:rPr>
        <w:t xml:space="preserve">Tulos</w:t>
      </w:r>
    </w:p>
    <w:p>
      <w:r>
        <w:t xml:space="preserve">Henkilö liikkuu polkupyörällä kaltevaa rinnettä.</w:t>
      </w:r>
    </w:p>
    <w:p>
      <w:r>
        <w:rPr>
          <w:b/>
        </w:rPr>
        <w:t xml:space="preserve">Esimerkki 0.139</w:t>
      </w:r>
    </w:p>
    <w:p>
      <w:r>
        <w:t xml:space="preserve">Lause 1: Naisgolfari yrittää saada pallon reikään; hän on hyvin lähellä. Lause 2: Naisgolfari voittaa mestaruuden.</w:t>
      </w:r>
    </w:p>
    <w:p>
      <w:r>
        <w:rPr>
          <w:b/>
        </w:rPr>
        <w:t xml:space="preserve">Tulos</w:t>
      </w:r>
    </w:p>
    <w:p>
      <w:r>
        <w:t xml:space="preserve">Golfaaja on ulkona.</w:t>
      </w:r>
    </w:p>
    <w:p>
      <w:r>
        <w:rPr>
          <w:b/>
        </w:rPr>
        <w:t xml:space="preserve">Esimerkki 0.140</w:t>
      </w:r>
    </w:p>
    <w:p>
      <w:r>
        <w:t xml:space="preserve">Lause 1: Vauva on kiinnitetty keinuun. Lause 2: Vauva itkee keinussa.</w:t>
      </w:r>
    </w:p>
    <w:p>
      <w:r>
        <w:rPr>
          <w:b/>
        </w:rPr>
        <w:t xml:space="preserve">Tulos</w:t>
      </w:r>
    </w:p>
    <w:p>
      <w:r>
        <w:t xml:space="preserve">Vauva istuu keinussa.</w:t>
      </w:r>
    </w:p>
    <w:p>
      <w:r>
        <w:rPr>
          <w:b/>
        </w:rPr>
        <w:t xml:space="preserve">Esimerkki 0.141</w:t>
      </w:r>
    </w:p>
    <w:p>
      <w:r>
        <w:t xml:space="preserve">Lause 1: Kolme lasta istuu pöydän ääressä syömässä. Lause 2: Kolme lasta syö lounasta.</w:t>
      </w:r>
    </w:p>
    <w:p>
      <w:r>
        <w:rPr>
          <w:b/>
        </w:rPr>
        <w:t xml:space="preserve">Tulos</w:t>
      </w:r>
    </w:p>
    <w:p>
      <w:r>
        <w:t xml:space="preserve">Lapset syövät pöydässä.</w:t>
      </w:r>
    </w:p>
    <w:p>
      <w:r>
        <w:rPr>
          <w:b/>
        </w:rPr>
        <w:t xml:space="preserve">Esimerkki 0.142</w:t>
      </w:r>
    </w:p>
    <w:p>
      <w:r>
        <w:t xml:space="preserve">Lause 1: Aasialainen raitapaitainen mies työntää kärryjä pakettiauton vieressä. Lause 2: Mies on myyjä.</w:t>
      </w:r>
    </w:p>
    <w:p>
      <w:r>
        <w:rPr>
          <w:b/>
        </w:rPr>
        <w:t xml:space="preserve">Tulos</w:t>
      </w:r>
    </w:p>
    <w:p>
      <w:r>
        <w:t xml:space="preserve">Mies työntää kärryjä</w:t>
      </w:r>
    </w:p>
    <w:p>
      <w:r>
        <w:rPr>
          <w:b/>
        </w:rPr>
        <w:t xml:space="preserve">Esimerkki 0.143</w:t>
      </w:r>
    </w:p>
    <w:p>
      <w:r>
        <w:t xml:space="preserve">Lause 1: Rinnakkainen malja ystävien kesken. Lause 2: Ryhmä on juhlissa.</w:t>
      </w:r>
    </w:p>
    <w:p>
      <w:r>
        <w:rPr>
          <w:b/>
        </w:rPr>
        <w:t xml:space="preserve">Tulos</w:t>
      </w:r>
    </w:p>
    <w:p>
      <w:r>
        <w:t xml:space="preserve">Hän sai leikkiä lelullaan.</w:t>
      </w:r>
    </w:p>
    <w:p>
      <w:r>
        <w:rPr>
          <w:b/>
        </w:rPr>
        <w:t xml:space="preserve">Esimerkki 0.144</w:t>
      </w:r>
    </w:p>
    <w:p>
      <w:r>
        <w:t xml:space="preserve">Lause 1: Voimistelija, jolla on laivastonsininen vaatetus ja vaaleanpunainen nauha hiuksissaan, esiintyy tasapainopalkilla. Lause 2: Naisvoimistelija, jolla on laivastonsininen univormu, keskittyy valmistautuen seuraavaan liikkeeseensä tasapainopalkilla.</w:t>
      </w:r>
    </w:p>
    <w:p>
      <w:r>
        <w:rPr>
          <w:b/>
        </w:rPr>
        <w:t xml:space="preserve">Tulos</w:t>
      </w:r>
    </w:p>
    <w:p>
      <w:r>
        <w:t xml:space="preserve">Naaras tasapainoilee kapean puupalan päällä.</w:t>
      </w:r>
    </w:p>
    <w:p>
      <w:r>
        <w:rPr>
          <w:b/>
        </w:rPr>
        <w:t xml:space="preserve">Esimerkki 0.145</w:t>
      </w:r>
    </w:p>
    <w:p>
      <w:r>
        <w:t xml:space="preserve">Lause 1: Yleisö koostuu kypsistä ihmisistä. Lause 2: Yleisö katsoo musikaalia.</w:t>
      </w:r>
    </w:p>
    <w:p>
      <w:r>
        <w:rPr>
          <w:b/>
        </w:rPr>
        <w:t xml:space="preserve">Tulos</w:t>
      </w:r>
    </w:p>
    <w:p>
      <w:r>
        <w:t xml:space="preserve">Yleisössä on vanhempia ihmisiä.</w:t>
      </w:r>
    </w:p>
    <w:p>
      <w:r>
        <w:rPr>
          <w:b/>
        </w:rPr>
        <w:t xml:space="preserve">Esimerkki 0.146</w:t>
      </w:r>
    </w:p>
    <w:p>
      <w:r>
        <w:t xml:space="preserve">Lause 1: Nuori poika nojaa tolppaan, jossa on raidallinen lippu. Lause 2: Väsynyt pikkulapsi lepää ulkona lipputankoa vasten.</w:t>
      </w:r>
    </w:p>
    <w:p>
      <w:r>
        <w:rPr>
          <w:b/>
        </w:rPr>
        <w:t xml:space="preserve">Tulos</w:t>
      </w:r>
    </w:p>
    <w:p>
      <w:r>
        <w:t xml:space="preserve">Lapsi seisoo tolppaa vasten.</w:t>
      </w:r>
    </w:p>
    <w:p>
      <w:r>
        <w:rPr>
          <w:b/>
        </w:rPr>
        <w:t xml:space="preserve">Esimerkki 0.147</w:t>
      </w:r>
    </w:p>
    <w:p>
      <w:r>
        <w:t xml:space="preserve">Lause 1: Mustatakkinen nainen, jolla on kamera jalustalla Lause 2: Nainen ottaa selfietä jalustalla olevalla kamerallaan.</w:t>
      </w:r>
    </w:p>
    <w:p>
      <w:r>
        <w:rPr>
          <w:b/>
        </w:rPr>
        <w:t xml:space="preserve">Tulos</w:t>
      </w:r>
    </w:p>
    <w:p>
      <w:r>
        <w:t xml:space="preserve">Naisella on musta takki.</w:t>
      </w:r>
    </w:p>
    <w:p>
      <w:r>
        <w:rPr>
          <w:b/>
        </w:rPr>
        <w:t xml:space="preserve">Esimerkki 0.148</w:t>
      </w:r>
    </w:p>
    <w:p>
      <w:r>
        <w:t xml:space="preserve">Lause 1: Useat ihmiset ulkoiluttavat pieniä koiria teltan lähellä. Lause 2: Ihmiset ulkoiluttavat koiria leirintäalueella.</w:t>
      </w:r>
    </w:p>
    <w:p>
      <w:r>
        <w:rPr>
          <w:b/>
        </w:rPr>
        <w:t xml:space="preserve">Tulos</w:t>
      </w:r>
    </w:p>
    <w:p>
      <w:r>
        <w:t xml:space="preserve">Ihmiset ulkoiluttavat eläimiä.</w:t>
      </w:r>
    </w:p>
    <w:p>
      <w:r>
        <w:rPr>
          <w:b/>
        </w:rPr>
        <w:t xml:space="preserve">Esimerkki 0.149</w:t>
      </w:r>
    </w:p>
    <w:p>
      <w:r>
        <w:t xml:space="preserve">Lause 1: Kaksi tyttöä on menossa uimaan vuoristojärveen. Lause 2: Kaksi tyttöä on menossa yöuinnille järvelle.</w:t>
      </w:r>
    </w:p>
    <w:p>
      <w:r>
        <w:rPr>
          <w:b/>
        </w:rPr>
        <w:t xml:space="preserve">Tulos</w:t>
      </w:r>
    </w:p>
    <w:p>
      <w:r>
        <w:t xml:space="preserve">Kaksi ihmistä on menossa uimaan.</w:t>
      </w:r>
    </w:p>
    <w:p>
      <w:r>
        <w:rPr>
          <w:b/>
        </w:rPr>
        <w:t xml:space="preserve">Esimerkki 0.150</w:t>
      </w:r>
    </w:p>
    <w:p>
      <w:r>
        <w:t xml:space="preserve">Lause 1: Nainen soittaa tuubaa ja toinen soittaa selloa kadulla. Lause 2: Ihmiset esiintyvät rahaa vastaan kadulla.</w:t>
      </w:r>
    </w:p>
    <w:p>
      <w:r>
        <w:rPr>
          <w:b/>
        </w:rPr>
        <w:t xml:space="preserve">Tulos</w:t>
      </w:r>
    </w:p>
    <w:p>
      <w:r>
        <w:t xml:space="preserve">Ihmiset soittavat soittimia kadulla.</w:t>
      </w:r>
    </w:p>
    <w:p>
      <w:r>
        <w:rPr>
          <w:b/>
        </w:rPr>
        <w:t xml:space="preserve">Esimerkki 0.151</w:t>
      </w:r>
    </w:p>
    <w:p>
      <w:r>
        <w:t xml:space="preserve">Lause 1: Vihaisen näköinen nainen istuu tuolilla, kun vihreäpaitainen mies seisoo hänen vieressään. Lause 2: Aviopari riitelee kotona.</w:t>
      </w:r>
    </w:p>
    <w:p>
      <w:r>
        <w:rPr>
          <w:b/>
        </w:rPr>
        <w:t xml:space="preserve">Tulos</w:t>
      </w:r>
    </w:p>
    <w:p>
      <w:r>
        <w:t xml:space="preserve">Nainen on vihainen.</w:t>
      </w:r>
    </w:p>
    <w:p>
      <w:r>
        <w:rPr>
          <w:b/>
        </w:rPr>
        <w:t xml:space="preserve">Esimerkki 0.152</w:t>
      </w:r>
    </w:p>
    <w:p>
      <w:r>
        <w:t xml:space="preserve">Lause 1: Katsojien ympäröimänä mies, jolla on punainen paita, valkoiset housut ja visiiri, heiluttaa golfmailaa. Lause 2: Mies on Tiger Woods.</w:t>
      </w:r>
    </w:p>
    <w:p>
      <w:r>
        <w:rPr>
          <w:b/>
        </w:rPr>
        <w:t xml:space="preserve">Tulos</w:t>
      </w:r>
    </w:p>
    <w:p>
      <w:r>
        <w:t xml:space="preserve">Yleisö katsoo miehen pelaavan golfia.</w:t>
      </w:r>
    </w:p>
    <w:p>
      <w:r>
        <w:rPr>
          <w:b/>
        </w:rPr>
        <w:t xml:space="preserve">Esimerkki 0.153</w:t>
      </w:r>
    </w:p>
    <w:p>
      <w:r>
        <w:t xml:space="preserve">Lause 1: 2 paloautoa ja palomiehiä on eristetyllä alueella, jossa ihmiset katselevat heitä. Lause 2: Jokin on tulessa.</w:t>
      </w:r>
    </w:p>
    <w:p>
      <w:r>
        <w:rPr>
          <w:b/>
        </w:rPr>
        <w:t xml:space="preserve">Tulos</w:t>
      </w:r>
    </w:p>
    <w:p>
      <w:r>
        <w:t xml:space="preserve">Ulkona on paloauto.</w:t>
      </w:r>
    </w:p>
    <w:p>
      <w:r>
        <w:rPr>
          <w:b/>
        </w:rPr>
        <w:t xml:space="preserve">Esimerkki 0.154</w:t>
      </w:r>
    </w:p>
    <w:p>
      <w:r>
        <w:t xml:space="preserve">Lause 1: Mustavalkoiseen mekkoon pukeutunut nainen johtaa kuoroa. Lause 2: Nainen johtaa koulun kuoroa.</w:t>
      </w:r>
    </w:p>
    <w:p>
      <w:r>
        <w:rPr>
          <w:b/>
        </w:rPr>
        <w:t xml:space="preserve">Tulos</w:t>
      </w:r>
    </w:p>
    <w:p>
      <w:r>
        <w:t xml:space="preserve">Nainen johtaa.</w:t>
      </w:r>
    </w:p>
    <w:p>
      <w:r>
        <w:rPr>
          <w:b/>
        </w:rPr>
        <w:t xml:space="preserve">Esimerkki 0.155</w:t>
      </w:r>
    </w:p>
    <w:p>
      <w:r>
        <w:t xml:space="preserve">Lause 1: Cowboy-hattuinen mies pitää kännykkää kädessään ja seisoo jalkakäytävällä, kun taustalla kävelee ihmisiä. Lause 2: Mies puhuu kännykkään ulkona vilkkaalla kadulla.</w:t>
      </w:r>
    </w:p>
    <w:p>
      <w:r>
        <w:rPr>
          <w:b/>
        </w:rPr>
        <w:t xml:space="preserve">Tulos</w:t>
      </w:r>
    </w:p>
    <w:p>
      <w:r>
        <w:t xml:space="preserve">Miehellä on kädessään puhelin.</w:t>
      </w:r>
    </w:p>
    <w:p>
      <w:r>
        <w:rPr>
          <w:b/>
        </w:rPr>
        <w:t xml:space="preserve">Esimerkki 0.156</w:t>
      </w:r>
    </w:p>
    <w:p>
      <w:r>
        <w:t xml:space="preserve">Lause 1: Ihmiset seisovat punaisen kuumailmapallon korissa ja sen ympärillä, ja taustalla on osittain tyhjennetty ilmapallo. Lause 2: Ilmapallo on revennyt, eikä se enää toimi.</w:t>
      </w:r>
    </w:p>
    <w:p>
      <w:r>
        <w:rPr>
          <w:b/>
        </w:rPr>
        <w:t xml:space="preserve">Tulos</w:t>
      </w:r>
    </w:p>
    <w:p>
      <w:r>
        <w:t xml:space="preserve">Joukko ihmisiä seisoo kuumailmapallon ympärillä.</w:t>
      </w:r>
    </w:p>
    <w:p>
      <w:r>
        <w:rPr>
          <w:b/>
        </w:rPr>
        <w:t xml:space="preserve">Esimerkki 0.157</w:t>
      </w:r>
    </w:p>
    <w:p>
      <w:r>
        <w:t xml:space="preserve">Lause 1: Tyttö, jolla on univormu ja joka seisoo jalkakäytävällä ja jolla on kädessään jotakin punaista ja sinistä. Lause 2: Hän on pukeutunut töihin.</w:t>
      </w:r>
    </w:p>
    <w:p>
      <w:r>
        <w:rPr>
          <w:b/>
        </w:rPr>
        <w:t xml:space="preserve">Tulos</w:t>
      </w:r>
    </w:p>
    <w:p>
      <w:r>
        <w:t xml:space="preserve">Naaras on ulkona.</w:t>
      </w:r>
    </w:p>
    <w:p>
      <w:r>
        <w:rPr>
          <w:b/>
        </w:rPr>
        <w:t xml:space="preserve">Esimerkki 0.158</w:t>
      </w:r>
    </w:p>
    <w:p>
      <w:r>
        <w:t xml:space="preserve">Lause 1: Nuori poika liukuu liukumäkeä alas. Lause 2: Poika ratsastaa liukumäessä leikkikentällä.</w:t>
      </w:r>
    </w:p>
    <w:p>
      <w:r>
        <w:rPr>
          <w:b/>
        </w:rPr>
        <w:t xml:space="preserve">Tulos</w:t>
      </w:r>
    </w:p>
    <w:p>
      <w:r>
        <w:t xml:space="preserve">poika liukuu liukumäkeä pitkin</w:t>
      </w:r>
    </w:p>
    <w:p>
      <w:r>
        <w:rPr>
          <w:b/>
        </w:rPr>
        <w:t xml:space="preserve">Esimerkki 0.159</w:t>
      </w:r>
    </w:p>
    <w:p>
      <w:r>
        <w:t xml:space="preserve">Lause 1: Useat tulitanssijat osallistuivat rituaaliin katsojien edessä. Lause 2: Katsojia perhelomalla.</w:t>
      </w:r>
    </w:p>
    <w:p>
      <w:r>
        <w:rPr>
          <w:b/>
        </w:rPr>
        <w:t xml:space="preserve">Tulos</w:t>
      </w:r>
    </w:p>
    <w:p>
      <w:r>
        <w:t xml:space="preserve">Tanssijat eivät ole yksin.</w:t>
      </w:r>
    </w:p>
    <w:p>
      <w:r>
        <w:rPr>
          <w:b/>
        </w:rPr>
        <w:t xml:space="preserve">Esimerkki 0.160</w:t>
      </w:r>
    </w:p>
    <w:p>
      <w:r>
        <w:t xml:space="preserve">Lause 1: Iso koira pitää pienempää koiraa. Lause 2: Emo halailee pentunsa vieressä.</w:t>
      </w:r>
    </w:p>
    <w:p>
      <w:r>
        <w:rPr>
          <w:b/>
        </w:rPr>
        <w:t xml:space="preserve">Tulos</w:t>
      </w:r>
    </w:p>
    <w:p>
      <w:r>
        <w:t xml:space="preserve">Kaksi eläintä vierekkäin.</w:t>
      </w:r>
    </w:p>
    <w:p>
      <w:r>
        <w:rPr>
          <w:b/>
        </w:rPr>
        <w:t xml:space="preserve">Esimerkki 0.161</w:t>
      </w:r>
    </w:p>
    <w:p>
      <w:r>
        <w:t xml:space="preserve">Lause 1: Mies moottoripyörällä ilman paitaa pyöräilytapahtumassa. Lause 2: Mies riisui paitansa nudistipyörätapahtumassa.</w:t>
      </w:r>
    </w:p>
    <w:p>
      <w:r>
        <w:rPr>
          <w:b/>
        </w:rPr>
        <w:t xml:space="preserve">Tulos</w:t>
      </w:r>
    </w:p>
    <w:p>
      <w:r>
        <w:t xml:space="preserve">Mies on moottoripyöräkokouksessa.</w:t>
      </w:r>
    </w:p>
    <w:p>
      <w:r>
        <w:rPr>
          <w:b/>
        </w:rPr>
        <w:t xml:space="preserve">Esimerkki 0.162</w:t>
      </w:r>
    </w:p>
    <w:p>
      <w:r>
        <w:t xml:space="preserve">Lause 1: Sementtiauto, jossa on keltainen sekoitin, on pysäköity rakennuksen eteen. Lause 2: Kuorma-auton takana on puhelinnumero.</w:t>
      </w:r>
    </w:p>
    <w:p>
      <w:r>
        <w:rPr>
          <w:b/>
        </w:rPr>
        <w:t xml:space="preserve">Tulos</w:t>
      </w:r>
    </w:p>
    <w:p>
      <w:r>
        <w:t xml:space="preserve">Sementtiauto rakennuksen edessä.</w:t>
      </w:r>
    </w:p>
    <w:p>
      <w:r>
        <w:rPr>
          <w:b/>
        </w:rPr>
        <w:t xml:space="preserve">Esimerkki 0.163</w:t>
      </w:r>
    </w:p>
    <w:p>
      <w:r>
        <w:t xml:space="preserve">Lause 1: Kaksi lasta syö jäätelöä. Lause 2: lapset syövät jäätelöä koulun jälkeen.</w:t>
      </w:r>
    </w:p>
    <w:p>
      <w:r>
        <w:rPr>
          <w:b/>
        </w:rPr>
        <w:t xml:space="preserve">Tulos</w:t>
      </w:r>
    </w:p>
    <w:p>
      <w:r>
        <w:t xml:space="preserve">lapset syövät jäätelöä</w:t>
      </w:r>
    </w:p>
    <w:p>
      <w:r>
        <w:rPr>
          <w:b/>
        </w:rPr>
        <w:t xml:space="preserve">Esimerkki 0.164</w:t>
      </w:r>
    </w:p>
    <w:p>
      <w:r>
        <w:t xml:space="preserve">Lause 1: Ryhmä tietokoneita käyttäviä naisia istuu pöydän takana, kun ihmiset toisella puolella ostavat jotain. Lause 2: Jotkut ihmiset ostavat ruokaa joiltakin kassoilta.</w:t>
      </w:r>
    </w:p>
    <w:p>
      <w:r>
        <w:rPr>
          <w:b/>
        </w:rPr>
        <w:t xml:space="preserve">Tulos</w:t>
      </w:r>
    </w:p>
    <w:p>
      <w:r>
        <w:t xml:space="preserve">Naiset hoitavat myyntipisteitä.</w:t>
      </w:r>
    </w:p>
    <w:p>
      <w:r>
        <w:rPr>
          <w:b/>
        </w:rPr>
        <w:t xml:space="preserve">Esimerkki 0.165</w:t>
      </w:r>
    </w:p>
    <w:p>
      <w:r>
        <w:t xml:space="preserve">Lause 1: Nuori poika pukee saappaat jalkaansa portaiden yläpäässä. Lause 2: Saappaat omistaa pojan isä.</w:t>
      </w:r>
    </w:p>
    <w:p>
      <w:r>
        <w:rPr>
          <w:b/>
        </w:rPr>
        <w:t xml:space="preserve">Tulos</w:t>
      </w:r>
    </w:p>
    <w:p>
      <w:r>
        <w:t xml:space="preserve">Pojalla on saappaat.</w:t>
      </w:r>
    </w:p>
    <w:p>
      <w:r>
        <w:rPr>
          <w:b/>
        </w:rPr>
        <w:t xml:space="preserve">Esimerkki 0.166</w:t>
      </w:r>
    </w:p>
    <w:p>
      <w:r>
        <w:t xml:space="preserve">Lause 1: Mies nukkuu penkillä metroasemalla. Lause 2: Mies ottaa torkut odottaessaan metroa.</w:t>
      </w:r>
    </w:p>
    <w:p>
      <w:r>
        <w:rPr>
          <w:b/>
        </w:rPr>
        <w:t xml:space="preserve">Tulos</w:t>
      </w:r>
    </w:p>
    <w:p>
      <w:r>
        <w:t xml:space="preserve">Mies on maan alla.</w:t>
      </w:r>
    </w:p>
    <w:p>
      <w:r>
        <w:rPr>
          <w:b/>
        </w:rPr>
        <w:t xml:space="preserve">Esimerkki 0.167</w:t>
      </w:r>
    </w:p>
    <w:p>
      <w:r>
        <w:t xml:space="preserve">Lause 1: Mustapaitainen nainen istuu jaloillaan puutuolissa. Lause 2: Judy istui tuolissa.</w:t>
      </w:r>
    </w:p>
    <w:p>
      <w:r>
        <w:rPr>
          <w:b/>
        </w:rPr>
        <w:t xml:space="preserve">Tulos</w:t>
      </w:r>
    </w:p>
    <w:p>
      <w:r>
        <w:t xml:space="preserve">Judy istui jaloillaan tuolissa.</w:t>
      </w:r>
    </w:p>
    <w:p>
      <w:r>
        <w:rPr>
          <w:b/>
        </w:rPr>
        <w:t xml:space="preserve">Esimerkki 0.168</w:t>
      </w:r>
    </w:p>
    <w:p>
      <w:r>
        <w:t xml:space="preserve">Lause 1: mies putoaa surffilaudalta mereen Lause 2: Mies putoaa kömpelösti surffilaudalta.</w:t>
      </w:r>
    </w:p>
    <w:p>
      <w:r>
        <w:rPr>
          <w:b/>
        </w:rPr>
        <w:t xml:space="preserve">Tulos</w:t>
      </w:r>
    </w:p>
    <w:p>
      <w:r>
        <w:t xml:space="preserve">Mies putoaa surffilaudalta.</w:t>
      </w:r>
    </w:p>
    <w:p>
      <w:r>
        <w:rPr>
          <w:b/>
        </w:rPr>
        <w:t xml:space="preserve">Esimerkki 0.169</w:t>
      </w:r>
    </w:p>
    <w:p>
      <w:r>
        <w:t xml:space="preserve">Lause 1: Oransseihin shortseihin pukeutunut mies istuu portailla suuren sinisen oven edessä. Lause 2: Nuori mies shortseissa istuu likaisilla portailla.</w:t>
      </w:r>
    </w:p>
    <w:p>
      <w:r>
        <w:rPr>
          <w:b/>
        </w:rPr>
        <w:t xml:space="preserve">Tulos</w:t>
      </w:r>
    </w:p>
    <w:p>
      <w:r>
        <w:t xml:space="preserve">Shortsipukuinen mies istuu portailla.</w:t>
      </w:r>
    </w:p>
    <w:p>
      <w:r>
        <w:rPr>
          <w:b/>
        </w:rPr>
        <w:t xml:space="preserve">Esimerkki 0.170</w:t>
      </w:r>
    </w:p>
    <w:p>
      <w:r>
        <w:t xml:space="preserve">Lause 1: Mies ja nainen, joilla on aurinkolasit, ovat ostoksilla. Lause 2: Ulkona on aurinkoista.</w:t>
      </w:r>
    </w:p>
    <w:p>
      <w:r>
        <w:rPr>
          <w:b/>
        </w:rPr>
        <w:t xml:space="preserve">Tulos</w:t>
      </w:r>
    </w:p>
    <w:p>
      <w:r>
        <w:t xml:space="preserve">Aurinkolasipäinen mies ja nainen katselevat kaupan ikkunoihin.</w:t>
      </w:r>
    </w:p>
    <w:p>
      <w:r>
        <w:rPr>
          <w:b/>
        </w:rPr>
        <w:t xml:space="preserve">Esimerkki 0.171</w:t>
      </w:r>
    </w:p>
    <w:p>
      <w:r>
        <w:t xml:space="preserve">Lause 1: Joukko kokoontuu kallion alla olevan Adobe-rakennuksen lähelle. Lause 2: Muurattu suoja on perheen koti.</w:t>
      </w:r>
    </w:p>
    <w:p>
      <w:r>
        <w:rPr>
          <w:b/>
        </w:rPr>
        <w:t xml:space="preserve">Tulos</w:t>
      </w:r>
    </w:p>
    <w:p>
      <w:r>
        <w:t xml:space="preserve">Muurattu suoja sijaitsee jyrkänteen alla.</w:t>
      </w:r>
    </w:p>
    <w:p>
      <w:r>
        <w:rPr>
          <w:b/>
        </w:rPr>
        <w:t xml:space="preserve">Esimerkki 0.172</w:t>
      </w:r>
    </w:p>
    <w:p>
      <w:r>
        <w:t xml:space="preserve">Lause 1: Monet lapset hyppäävät kalliolta vesistöön, joka on hieman alempana. Lause 2: Lapset putoavat jyrkänteeltä vahingossa...</w:t>
      </w:r>
    </w:p>
    <w:p>
      <w:r>
        <w:rPr>
          <w:b/>
        </w:rPr>
        <w:t xml:space="preserve">Tulos</w:t>
      </w:r>
    </w:p>
    <w:p>
      <w:r>
        <w:t xml:space="preserve">Lapset hyppäävät kalliolta.</w:t>
      </w:r>
    </w:p>
    <w:p>
      <w:r>
        <w:rPr>
          <w:b/>
        </w:rPr>
        <w:t xml:space="preserve">Esimerkki 0.173</w:t>
      </w:r>
    </w:p>
    <w:p>
      <w:r>
        <w:t xml:space="preserve">Lause 1: Kultaiseen pelipaitaan pukeutunut jalkapalloilija torjuu pallon vastustajan pelaajalta. Lause 2: Jalkapalloilija, jolla on kultainen pelipaita, on pitempi kuin vastajoukkueen pelaaja.</w:t>
      </w:r>
    </w:p>
    <w:p>
      <w:r>
        <w:rPr>
          <w:b/>
        </w:rPr>
        <w:t xml:space="preserve">Tulos</w:t>
      </w:r>
    </w:p>
    <w:p>
      <w:r>
        <w:t xml:space="preserve">urheilija torjui jalkapallon</w:t>
      </w:r>
    </w:p>
    <w:p>
      <w:r>
        <w:rPr>
          <w:b/>
        </w:rPr>
        <w:t xml:space="preserve">Esimerkki 0.174</w:t>
      </w:r>
    </w:p>
    <w:p>
      <w:r>
        <w:t xml:space="preserve">Lause 1: Rokkilaulaja laulaa kappaleen ja pitää kädessään uhkaavaa pehmokarhua. Lause 2: Mies laulaa pehmokarhulleen.</w:t>
      </w:r>
    </w:p>
    <w:p>
      <w:r>
        <w:rPr>
          <w:b/>
        </w:rPr>
        <w:t xml:space="preserve">Tulos</w:t>
      </w:r>
    </w:p>
    <w:p>
      <w:r>
        <w:t xml:space="preserve">Mies laulaa.</w:t>
      </w:r>
    </w:p>
    <w:p>
      <w:r>
        <w:rPr>
          <w:b/>
        </w:rPr>
        <w:t xml:space="preserve">Esimerkki 0.175</w:t>
      </w:r>
    </w:p>
    <w:p>
      <w:r>
        <w:t xml:space="preserve">Lause 1: Vaaleanpunapukuinen nainen seisoo yksin keskellä katua. Lause 2: Nainen odottaa bussia.</w:t>
      </w:r>
    </w:p>
    <w:p>
      <w:r>
        <w:rPr>
          <w:b/>
        </w:rPr>
        <w:t xml:space="preserve">Tulos</w:t>
      </w:r>
    </w:p>
    <w:p>
      <w:r>
        <w:t xml:space="preserve">Punapukuinen nainen on kadulla</w:t>
      </w:r>
    </w:p>
    <w:p>
      <w:r>
        <w:rPr>
          <w:b/>
        </w:rPr>
        <w:t xml:space="preserve">Esimerkki 0.176</w:t>
      </w:r>
    </w:p>
    <w:p>
      <w:r>
        <w:t xml:space="preserve">Lause 1: Joukko ihmisiä katselee bändin soittoa. Lause 2: Yleisö katselee illalla bändin soittoa.</w:t>
      </w:r>
    </w:p>
    <w:p>
      <w:r>
        <w:rPr>
          <w:b/>
        </w:rPr>
        <w:t xml:space="preserve">Tulos</w:t>
      </w:r>
    </w:p>
    <w:p>
      <w:r>
        <w:t xml:space="preserve">Ihmiset katsovat bändin soittoa.</w:t>
      </w:r>
    </w:p>
    <w:p>
      <w:r>
        <w:rPr>
          <w:b/>
        </w:rPr>
        <w:t xml:space="preserve">Esimerkki 0.177</w:t>
      </w:r>
    </w:p>
    <w:p>
      <w:r>
        <w:t xml:space="preserve">Lause 1: Punapaitainen mies soittaa rumpuja. Lause 2: Mies on bändissä.</w:t>
      </w:r>
    </w:p>
    <w:p>
      <w:r>
        <w:rPr>
          <w:b/>
        </w:rPr>
        <w:t xml:space="preserve">Tulos</w:t>
      </w:r>
    </w:p>
    <w:p>
      <w:r>
        <w:t xml:space="preserve">Mies istuu.</w:t>
      </w:r>
    </w:p>
    <w:p>
      <w:r>
        <w:rPr>
          <w:b/>
        </w:rPr>
        <w:t xml:space="preserve">Esimerkki 0.178</w:t>
      </w:r>
    </w:p>
    <w:p>
      <w:r>
        <w:t xml:space="preserve">Lause 1: Kihara tukkainen nainen katselee pöydällä olevaa suurta kukkaroesineistöä. Lause 2: Henkilö näkee kukkaroita sisältävän vitriinin.</w:t>
      </w:r>
    </w:p>
    <w:p>
      <w:r>
        <w:rPr>
          <w:b/>
        </w:rPr>
        <w:t xml:space="preserve">Tulos</w:t>
      </w:r>
    </w:p>
    <w:p>
      <w:r>
        <w:t xml:space="preserve">Tyttö katsoo pöydällä olevaa käsilaukkua.</w:t>
      </w:r>
    </w:p>
    <w:p>
      <w:r>
        <w:rPr>
          <w:b/>
        </w:rPr>
        <w:t xml:space="preserve">Esimerkki 0.179</w:t>
      </w:r>
    </w:p>
    <w:p>
      <w:r>
        <w:t xml:space="preserve">Lause 1: Kaksi ihmistä seisoo sinisen telttarakenteen ulkopuolella lumisella pinnalla. Lause 2: Kaksi ihmistä on tekemässä perusleiriä Mount Everestille.</w:t>
      </w:r>
    </w:p>
    <w:p>
      <w:r>
        <w:rPr>
          <w:b/>
        </w:rPr>
        <w:t xml:space="preserve">Tulos</w:t>
      </w:r>
    </w:p>
    <w:p>
      <w:r>
        <w:t xml:space="preserve">Ulkona on kaksi ihmistä teltan luona.</w:t>
      </w:r>
    </w:p>
    <w:p>
      <w:r>
        <w:rPr>
          <w:b/>
        </w:rPr>
        <w:t xml:space="preserve">Esimerkki 0.180</w:t>
      </w:r>
    </w:p>
    <w:p>
      <w:r>
        <w:t xml:space="preserve">Lause 1: Käsineisiin ja huiviin pukeutunut nainen ylittää vilkasliikenteisen kadun kärryjen ja Toys R Us -laukun kanssa. Lause 2: Nainen kävelee pois ostosten jälkeen.</w:t>
      </w:r>
    </w:p>
    <w:p>
      <w:r>
        <w:rPr>
          <w:b/>
        </w:rPr>
        <w:t xml:space="preserve">Tulos</w:t>
      </w:r>
    </w:p>
    <w:p>
      <w:r>
        <w:t xml:space="preserve">Nainen ylittää katua kärryjä työntäen.</w:t>
      </w:r>
    </w:p>
    <w:p>
      <w:r>
        <w:rPr>
          <w:b/>
        </w:rPr>
        <w:t xml:space="preserve">Esimerkki 0.181</w:t>
      </w:r>
    </w:p>
    <w:p>
      <w:r>
        <w:t xml:space="preserve">Lause 1: Mies seisoo kotinsa ulkopuolella keltaisten laatikoiden vieressä. Lause 2: Pitkä ihminen seisoo</w:t>
      </w:r>
    </w:p>
    <w:p>
      <w:r>
        <w:rPr>
          <w:b/>
        </w:rPr>
        <w:t xml:space="preserve">Tulos</w:t>
      </w:r>
    </w:p>
    <w:p>
      <w:r>
        <w:t xml:space="preserve">Ihminen seisoo</w:t>
      </w:r>
    </w:p>
    <w:p>
      <w:r>
        <w:rPr>
          <w:b/>
        </w:rPr>
        <w:t xml:space="preserve">Esimerkki 0.182</w:t>
      </w:r>
    </w:p>
    <w:p>
      <w:r>
        <w:t xml:space="preserve">Lause 1: Pikkupoika vetää alusvaatteensa ylös. Lause 2: Poika pukee päälleen mennäkseen kouluun.</w:t>
      </w:r>
    </w:p>
    <w:p>
      <w:r>
        <w:rPr>
          <w:b/>
        </w:rPr>
        <w:t xml:space="preserve">Tulos</w:t>
      </w:r>
    </w:p>
    <w:p>
      <w:r>
        <w:t xml:space="preserve">Poika pukeutuu</w:t>
      </w:r>
    </w:p>
    <w:p>
      <w:r>
        <w:rPr>
          <w:b/>
        </w:rPr>
        <w:t xml:space="preserve">Esimerkki 0.183</w:t>
      </w:r>
    </w:p>
    <w:p>
      <w:r>
        <w:t xml:space="preserve">Lause 1: Mies ja nainen istuvat ja työskentelevät metallipalkin parissa. Lause 2: Kaksi ihmistä, joilla on keltaiset takit, korjaavat palkkia.</w:t>
      </w:r>
    </w:p>
    <w:p>
      <w:r>
        <w:rPr>
          <w:b/>
        </w:rPr>
        <w:t xml:space="preserve">Tulos</w:t>
      </w:r>
    </w:p>
    <w:p>
      <w:r>
        <w:t xml:space="preserve">Kaksi ihmistä työskentelee metallipalkin parissa.</w:t>
      </w:r>
    </w:p>
    <w:p>
      <w:r>
        <w:rPr>
          <w:b/>
        </w:rPr>
        <w:t xml:space="preserve">Esimerkki 0.184</w:t>
      </w:r>
    </w:p>
    <w:p>
      <w:r>
        <w:t xml:space="preserve">Lause 1: Moniväriseen liiviin pukeutunut mies ja mustaan mekkoon pukeutunut nainen ovat lavalla mikrofonien kanssa. Lause 2: Mies ja nainen ovat lavalla viihdyttämässä yleisöä...</w:t>
      </w:r>
    </w:p>
    <w:p>
      <w:r>
        <w:rPr>
          <w:b/>
        </w:rPr>
        <w:t xml:space="preserve">Tulos</w:t>
      </w:r>
    </w:p>
    <w:p>
      <w:r>
        <w:t xml:space="preserve">Ihmiset kävelevät galleriassa.</w:t>
      </w:r>
    </w:p>
    <w:p>
      <w:r>
        <w:rPr>
          <w:b/>
        </w:rPr>
        <w:t xml:space="preserve">Esimerkki 0.185</w:t>
      </w:r>
    </w:p>
    <w:p>
      <w:r>
        <w:t xml:space="preserve">Lause 1: Ruskea koira kävelee kivillä joen lähellä. Lause 2: Ruskea koira etsii omistajaansa joen läheltä.</w:t>
      </w:r>
    </w:p>
    <w:p>
      <w:r>
        <w:rPr>
          <w:b/>
        </w:rPr>
        <w:t xml:space="preserve">Tulos</w:t>
      </w:r>
    </w:p>
    <w:p>
      <w:r>
        <w:t xml:space="preserve">Ruskea koira viihtyy joen lähellä.</w:t>
      </w:r>
    </w:p>
    <w:p>
      <w:r>
        <w:rPr>
          <w:b/>
        </w:rPr>
        <w:t xml:space="preserve">Esimerkki 0.186</w:t>
      </w:r>
    </w:p>
    <w:p>
      <w:r>
        <w:t xml:space="preserve">Lause 1: Kaksi intialaisnaista valokuvaa kotimaansa pitkää vihreää ruohoa ulkona. Lause 2: Kaksi intialaisnaista ottaa kuvia samaan aikaan.</w:t>
      </w:r>
    </w:p>
    <w:p>
      <w:r>
        <w:rPr>
          <w:b/>
        </w:rPr>
        <w:t xml:space="preserve">Tulos</w:t>
      </w:r>
    </w:p>
    <w:p>
      <w:r>
        <w:t xml:space="preserve">Kaksi intiaaninaista ottaa kuvia kotimaansa ruohosta.</w:t>
      </w:r>
    </w:p>
    <w:p>
      <w:r>
        <w:rPr>
          <w:b/>
        </w:rPr>
        <w:t xml:space="preserve">Esimerkki 0.187</w:t>
      </w:r>
    </w:p>
    <w:p>
      <w:r>
        <w:t xml:space="preserve">Lause 1: Yöllä lumilautaileva nuori mies on ilmassa tekemässä temppua kotitekoiselta hyppyrimäeltä. Lause 2: Nuori mies lumilautailee Coloradossa.</w:t>
      </w:r>
    </w:p>
    <w:p>
      <w:r>
        <w:rPr>
          <w:b/>
        </w:rPr>
        <w:t xml:space="preserve">Tulos</w:t>
      </w:r>
    </w:p>
    <w:p>
      <w:r>
        <w:t xml:space="preserve">Nuori mies on ulkona.</w:t>
      </w:r>
    </w:p>
    <w:p>
      <w:r>
        <w:rPr>
          <w:b/>
        </w:rPr>
        <w:t xml:space="preserve">Esimerkki 0.188</w:t>
      </w:r>
    </w:p>
    <w:p>
      <w:r>
        <w:t xml:space="preserve">Lause 1: Lapsi hyppää alas vuoren rinteeltä aivan kaupungin ulkopuolella. Lause 2: Poika hyppää kaupungin ulkopuolella.</w:t>
      </w:r>
    </w:p>
    <w:p>
      <w:r>
        <w:rPr>
          <w:b/>
        </w:rPr>
        <w:t xml:space="preserve">Tulos</w:t>
      </w:r>
    </w:p>
    <w:p>
      <w:r>
        <w:t xml:space="preserve">Kaupungin ulkopuolella on vuori, ja siellä on lapsi, joka yrittää hypätä sen reunalta.</w:t>
      </w:r>
    </w:p>
    <w:p>
      <w:r>
        <w:rPr>
          <w:b/>
        </w:rPr>
        <w:t xml:space="preserve">Esimerkki 0.189</w:t>
      </w:r>
    </w:p>
    <w:p>
      <w:r>
        <w:t xml:space="preserve">Lause 1: Mies hoitaa moottoripyöränsä etupyörää. Lause 2: Mies varastaa moottoripyörän renkaan.</w:t>
      </w:r>
    </w:p>
    <w:p>
      <w:r>
        <w:rPr>
          <w:b/>
        </w:rPr>
        <w:t xml:space="preserve">Tulos</w:t>
      </w:r>
    </w:p>
    <w:p>
      <w:r>
        <w:t xml:space="preserve">Mies työstää moottoripyöräänsä.</w:t>
      </w:r>
    </w:p>
    <w:p>
      <w:r>
        <w:rPr>
          <w:b/>
        </w:rPr>
        <w:t xml:space="preserve">Esimerkki 0.190</w:t>
      </w:r>
    </w:p>
    <w:p>
      <w:r>
        <w:t xml:space="preserve">Lause 1: Lukuisat ihmiset ovat vuorovaikutuksessa kahden norsupatsaan kanssa. Lause 2: Museon norsupatsaat ovat hyvin suosittuja.</w:t>
      </w:r>
    </w:p>
    <w:p>
      <w:r>
        <w:rPr>
          <w:b/>
        </w:rPr>
        <w:t xml:space="preserve">Tulos</w:t>
      </w:r>
    </w:p>
    <w:p>
      <w:r>
        <w:t xml:space="preserve">Norsupatsaat saavat paljon huomiota.</w:t>
      </w:r>
    </w:p>
    <w:p>
      <w:r>
        <w:rPr>
          <w:b/>
        </w:rPr>
        <w:t xml:space="preserve">Esimerkki 0.191</w:t>
      </w:r>
    </w:p>
    <w:p>
      <w:r>
        <w:t xml:space="preserve">Lause 1: Kadunmies ottaa päiväunia ja nojaa päänsä kiveen. Vaikka lause 2: Ihmiset makaavat, kun he ovat sairaita.</w:t>
      </w:r>
    </w:p>
    <w:p>
      <w:r>
        <w:rPr>
          <w:b/>
        </w:rPr>
        <w:t xml:space="preserve">Tulos</w:t>
      </w:r>
    </w:p>
    <w:p>
      <w:r>
        <w:t xml:space="preserve">Ohimenevä on lepotilassa.</w:t>
      </w:r>
    </w:p>
    <w:p>
      <w:r>
        <w:rPr>
          <w:b/>
        </w:rPr>
        <w:t xml:space="preserve">Esimerkki 0.192</w:t>
      </w:r>
    </w:p>
    <w:p>
      <w:r>
        <w:t xml:space="preserve">Lause 1: Mies, jolla on baretti ja nahkatakki, kirjoittaa pieneen muistikirjaan. Lause 2: Mies kirjoittaa päiväkirjaansa.</w:t>
      </w:r>
    </w:p>
    <w:p>
      <w:r>
        <w:rPr>
          <w:b/>
        </w:rPr>
        <w:t xml:space="preserve">Tulos</w:t>
      </w:r>
    </w:p>
    <w:p>
      <w:r>
        <w:t xml:space="preserve">Mies kirjoittaa.</w:t>
      </w:r>
    </w:p>
    <w:p>
      <w:r>
        <w:rPr>
          <w:b/>
        </w:rPr>
        <w:t xml:space="preserve">Esimerkki 0.193</w:t>
      </w:r>
    </w:p>
    <w:p>
      <w:r>
        <w:t xml:space="preserve">Lause 1: Miehet pelaamassa paritennistä päivällä. Lause 2: Miehet pelaavat urheilua</w:t>
      </w:r>
    </w:p>
    <w:p>
      <w:r>
        <w:rPr>
          <w:b/>
        </w:rPr>
        <w:t xml:space="preserve">Tulos</w:t>
      </w:r>
    </w:p>
    <w:p>
      <w:r>
        <w:t xml:space="preserve">Miehet pelaavat tennistä</w:t>
      </w:r>
    </w:p>
    <w:p>
      <w:r>
        <w:rPr>
          <w:b/>
        </w:rPr>
        <w:t xml:space="preserve">Esimerkki 0.194</w:t>
      </w:r>
    </w:p>
    <w:p>
      <w:r>
        <w:t xml:space="preserve">Lause 1: Punahousuinen mies työstää pyöräänsä jakoavaimella. Lause 2: Hän valmistautuu huomiseen kilpailuun.</w:t>
      </w:r>
    </w:p>
    <w:p>
      <w:r>
        <w:rPr>
          <w:b/>
        </w:rPr>
        <w:t xml:space="preserve">Tulos</w:t>
      </w:r>
    </w:p>
    <w:p>
      <w:r>
        <w:t xml:space="preserve">Tässä kuvassa on mies</w:t>
      </w:r>
    </w:p>
    <w:p>
      <w:r>
        <w:rPr>
          <w:b/>
        </w:rPr>
        <w:t xml:space="preserve">Esimerkki 0.195</w:t>
      </w:r>
    </w:p>
    <w:p>
      <w:r>
        <w:t xml:space="preserve">Lause 1: Nainen, jolla on yllään mustat pukuhousut ja pusero, tanssii. Lause 2: Klubilla tanssii nainen, joka nauttii humalasta ja pitää hauskaa.</w:t>
      </w:r>
    </w:p>
    <w:p>
      <w:r>
        <w:rPr>
          <w:b/>
        </w:rPr>
        <w:t xml:space="preserve">Tulos</w:t>
      </w:r>
    </w:p>
    <w:p>
      <w:r>
        <w:t xml:space="preserve">Nainen tanssii.</w:t>
      </w:r>
    </w:p>
    <w:p>
      <w:r>
        <w:rPr>
          <w:b/>
        </w:rPr>
        <w:t xml:space="preserve">Esimerkki 0.196</w:t>
      </w:r>
    </w:p>
    <w:p>
      <w:r>
        <w:t xml:space="preserve">Lause 1: Koira juoksee purossa suurten kivien vieressä. Lause 2: Koira juoksee ulkona jotain kohti.</w:t>
      </w:r>
    </w:p>
    <w:p>
      <w:r>
        <w:rPr>
          <w:b/>
        </w:rPr>
        <w:t xml:space="preserve">Tulos</w:t>
      </w:r>
    </w:p>
    <w:p>
      <w:r>
        <w:t xml:space="preserve">Ulkona juoksee koira.</w:t>
      </w:r>
    </w:p>
    <w:p>
      <w:r>
        <w:rPr>
          <w:b/>
        </w:rPr>
        <w:t xml:space="preserve">Esimerkki 0.197</w:t>
      </w:r>
    </w:p>
    <w:p>
      <w:r>
        <w:t xml:space="preserve">Lause 1: Polkupyöräilykypärä päällään oleva nainen seisoo kädet ojennettuina, ja hänen takanaan on vuoristolaakso. Lause 2: Nainen juhlii pyöräilynsä päätteeksi.</w:t>
      </w:r>
    </w:p>
    <w:p>
      <w:r>
        <w:rPr>
          <w:b/>
        </w:rPr>
        <w:t xml:space="preserve">Tulos</w:t>
      </w:r>
    </w:p>
    <w:p>
      <w:r>
        <w:t xml:space="preserve">Nainen seisoo vuoristolaakson edessä.</w:t>
      </w:r>
    </w:p>
    <w:p>
      <w:r>
        <w:rPr>
          <w:b/>
        </w:rPr>
        <w:t xml:space="preserve">Esimerkki 0.198</w:t>
      </w:r>
    </w:p>
    <w:p>
      <w:r>
        <w:t xml:space="preserve">Lause 1: Armeijan mies käyttää kiikariaan nähdäkseen kaukaisuuteen. Lause 2: Mies katselee kaukaisuuteen leikkiviä lapsia...</w:t>
      </w:r>
    </w:p>
    <w:p>
      <w:r>
        <w:rPr>
          <w:b/>
        </w:rPr>
        <w:t xml:space="preserve">Tulos</w:t>
      </w:r>
    </w:p>
    <w:p>
      <w:r>
        <w:t xml:space="preserve">Siellä on mies, joka katsoo kaukaisuuteen</w:t>
      </w:r>
    </w:p>
    <w:p>
      <w:r>
        <w:rPr>
          <w:b/>
        </w:rPr>
        <w:t xml:space="preserve">Esimerkki 0.199</w:t>
      </w:r>
    </w:p>
    <w:p>
      <w:r>
        <w:t xml:space="preserve">Lause 1: Penkillä istuva mies osoittaa. Lause 2: Vanha mies nauttii ulkoilusta lastenlastensa kanssa.</w:t>
      </w:r>
    </w:p>
    <w:p>
      <w:r>
        <w:rPr>
          <w:b/>
        </w:rPr>
        <w:t xml:space="preserve">Tulos</w:t>
      </w:r>
    </w:p>
    <w:p>
      <w:r>
        <w:t xml:space="preserve">Mies on ulkona.</w:t>
      </w:r>
    </w:p>
    <w:p>
      <w:r>
        <w:rPr>
          <w:b/>
        </w:rPr>
        <w:t xml:space="preserve">Esimerkki 0.200</w:t>
      </w:r>
    </w:p>
    <w:p>
      <w:r>
        <w:t xml:space="preserve">Lause 1: Nainen lukee ääneen paperia, kun mies seisoo hänen takanaan. Lause 2: Nainen lukee kirjoittamiaan ohjeita.</w:t>
      </w:r>
    </w:p>
    <w:p>
      <w:r>
        <w:rPr>
          <w:b/>
        </w:rPr>
        <w:t xml:space="preserve">Tulos</w:t>
      </w:r>
    </w:p>
    <w:p>
      <w:r>
        <w:t xml:space="preserve">Nainen lukee ääneen miehen edessä.</w:t>
      </w:r>
    </w:p>
    <w:p>
      <w:r>
        <w:rPr>
          <w:b/>
        </w:rPr>
        <w:t xml:space="preserve">Esimerkki 0.201</w:t>
      </w:r>
    </w:p>
    <w:p>
      <w:r>
        <w:t xml:space="preserve">Lause 1: Nainen ja mies tanssivat etnistä tanssia. Lause 2: Pari tanssii lambadaa.</w:t>
      </w:r>
    </w:p>
    <w:p>
      <w:r>
        <w:rPr>
          <w:b/>
        </w:rPr>
        <w:t xml:space="preserve">Tulos</w:t>
      </w:r>
    </w:p>
    <w:p>
      <w:r>
        <w:t xml:space="preserve">Pariskunta boogieilee</w:t>
      </w:r>
    </w:p>
    <w:p>
      <w:r>
        <w:rPr>
          <w:b/>
        </w:rPr>
        <w:t xml:space="preserve">Esimerkki 0.202</w:t>
      </w:r>
    </w:p>
    <w:p>
      <w:r>
        <w:t xml:space="preserve">Lause 1: Isä ja hänen lapsensa istuvat penkillä grillijuhlissa. Lause 2: He kaksi juhlivat syntymäpäivää.</w:t>
      </w:r>
    </w:p>
    <w:p>
      <w:r>
        <w:rPr>
          <w:b/>
        </w:rPr>
        <w:t xml:space="preserve">Tulos</w:t>
      </w:r>
    </w:p>
    <w:p>
      <w:r>
        <w:t xml:space="preserve">Mies ja hänen lapsensa ovat ulkona.</w:t>
      </w:r>
    </w:p>
    <w:p>
      <w:r>
        <w:rPr>
          <w:b/>
        </w:rPr>
        <w:t xml:space="preserve">Esimerkki 0.203</w:t>
      </w:r>
    </w:p>
    <w:p>
      <w:r>
        <w:t xml:space="preserve">Lause 1: Mustiin pukeutunut nainen seisoo julkisesti kaksi laukkua kädessään. Lause 2: Naisella on kädessään pussit täynnä ruokaa.</w:t>
      </w:r>
    </w:p>
    <w:p>
      <w:r>
        <w:rPr>
          <w:b/>
        </w:rPr>
        <w:t xml:space="preserve">Tulos</w:t>
      </w:r>
    </w:p>
    <w:p>
      <w:r>
        <w:t xml:space="preserve">Siellä on nainen, jolla on kassit kädessään</w:t>
      </w:r>
    </w:p>
    <w:p>
      <w:r>
        <w:rPr>
          <w:b/>
        </w:rPr>
        <w:t xml:space="preserve">Esimerkki 0.204</w:t>
      </w:r>
    </w:p>
    <w:p>
      <w:r>
        <w:t xml:space="preserve">Lause 1: Iäkäs nainen heimopuvussa kutoo kirkkaanväristä kangasta. Lause 2: nauttii värikkään kankaan kutomisesta.</w:t>
      </w:r>
    </w:p>
    <w:p>
      <w:r>
        <w:rPr>
          <w:b/>
        </w:rPr>
        <w:t xml:space="preserve">Tulos</w:t>
      </w:r>
    </w:p>
    <w:p>
      <w:r>
        <w:t xml:space="preserve">nainen kutoo kirkkaan väristä kangasta</w:t>
      </w:r>
    </w:p>
    <w:p>
      <w:r>
        <w:rPr>
          <w:b/>
        </w:rPr>
        <w:t xml:space="preserve">Esimerkki 0.205</w:t>
      </w:r>
    </w:p>
    <w:p>
      <w:r>
        <w:t xml:space="preserve">Lause 1: Kaksi hymyilevää tyttöä seisoo hiekkatiellä Intiassa. Lause 2: Kaksi tyttöä on onnellisia.</w:t>
      </w:r>
    </w:p>
    <w:p>
      <w:r>
        <w:rPr>
          <w:b/>
        </w:rPr>
        <w:t xml:space="preserve">Tulos</w:t>
      </w:r>
    </w:p>
    <w:p>
      <w:r>
        <w:t xml:space="preserve">Tie ei ole päällystetty.</w:t>
      </w:r>
    </w:p>
    <w:p>
      <w:r>
        <w:rPr>
          <w:b/>
        </w:rPr>
        <w:t xml:space="preserve">Esimerkki 0.206</w:t>
      </w:r>
    </w:p>
    <w:p>
      <w:r>
        <w:t xml:space="preserve">Lause 1: Mies kuljettaa lääkintätarvikkeita täynnä olevia paareja. Lause 2: Mies työntää pöytää, joka on täynnä lääkinnällisiä tarvikkeita, joita pitää laittaa pois.</w:t>
      </w:r>
    </w:p>
    <w:p>
      <w:r>
        <w:rPr>
          <w:b/>
        </w:rPr>
        <w:t xml:space="preserve">Tulos</w:t>
      </w:r>
    </w:p>
    <w:p>
      <w:r>
        <w:t xml:space="preserve">Mies työntää pöytää, joka on täynnä lääketieteellistä materiaalia.</w:t>
      </w:r>
    </w:p>
    <w:p>
      <w:r>
        <w:rPr>
          <w:b/>
        </w:rPr>
        <w:t xml:space="preserve">Esimerkki 0.207</w:t>
      </w:r>
    </w:p>
    <w:p>
      <w:r>
        <w:t xml:space="preserve">Lause 1: Vanha mies, jolla on karhu, istuu alas pyöreän metallinpalasen kanssa. Lause 2: Mies katselee tyhjää pizzalautasta.</w:t>
      </w:r>
    </w:p>
    <w:p>
      <w:r>
        <w:rPr>
          <w:b/>
        </w:rPr>
        <w:t xml:space="preserve">Tulos</w:t>
      </w:r>
    </w:p>
    <w:p>
      <w:r>
        <w:t xml:space="preserve">Mies istuu</w:t>
      </w:r>
    </w:p>
    <w:p>
      <w:r>
        <w:rPr>
          <w:b/>
        </w:rPr>
        <w:t xml:space="preserve">Esimerkki 0.208</w:t>
      </w:r>
    </w:p>
    <w:p>
      <w:r>
        <w:t xml:space="preserve">Lause 1: Kolme lasta pitää toisiaan kädestä kiinni suuren väkijoukon keskellä. Lause 2: Kolme lasta kädestä pitäen tungoksessa ulkona.</w:t>
      </w:r>
    </w:p>
    <w:p>
      <w:r>
        <w:rPr>
          <w:b/>
        </w:rPr>
        <w:t xml:space="preserve">Tulos</w:t>
      </w:r>
    </w:p>
    <w:p>
      <w:r>
        <w:t xml:space="preserve">Kolme lasta pitää toisiaan kädestä.</w:t>
      </w:r>
    </w:p>
    <w:p>
      <w:r>
        <w:rPr>
          <w:b/>
        </w:rPr>
        <w:t xml:space="preserve">Esimerkki 0.209</w:t>
      </w:r>
    </w:p>
    <w:p>
      <w:r>
        <w:t xml:space="preserve">Lause 1: Vanhempi mies juo appelsiinimehua ravintolassa. Lause 2: Mies odottaa ravintolassa ateriansa saapumista.</w:t>
      </w:r>
    </w:p>
    <w:p>
      <w:r>
        <w:rPr>
          <w:b/>
        </w:rPr>
        <w:t xml:space="preserve">Tulos</w:t>
      </w:r>
    </w:p>
    <w:p>
      <w:r>
        <w:t xml:space="preserve">Mies juo mehua.</w:t>
      </w:r>
    </w:p>
    <w:p>
      <w:r>
        <w:rPr>
          <w:b/>
        </w:rPr>
        <w:t xml:space="preserve">Esimerkki 0.210</w:t>
      </w:r>
    </w:p>
    <w:p>
      <w:r>
        <w:t xml:space="preserve">Lause 1: Kaksi miestä laulaa tapahtumassa. Lause 2: Kaksi surullista miestä laulaa tapahtumassa.</w:t>
      </w:r>
    </w:p>
    <w:p>
      <w:r>
        <w:rPr>
          <w:b/>
        </w:rPr>
        <w:t xml:space="preserve">Tulos</w:t>
      </w:r>
    </w:p>
    <w:p>
      <w:r>
        <w:t xml:space="preserve">Kaksi ihmistä laulaa tapahtumassa.</w:t>
      </w:r>
    </w:p>
    <w:p>
      <w:r>
        <w:rPr>
          <w:b/>
        </w:rPr>
        <w:t xml:space="preserve">Esimerkki 0.211</w:t>
      </w:r>
    </w:p>
    <w:p>
      <w:r>
        <w:t xml:space="preserve">Lause 1: Herra, jolla on hattu ja sininen napitettava paita, maalaa kaupunkikuviota ulkona aurinkoisena päivänä. Lause 2: Mukaviin vaatteisiin pukeutunut mies nauttii säästä ulkona.</w:t>
      </w:r>
    </w:p>
    <w:p>
      <w:r>
        <w:rPr>
          <w:b/>
        </w:rPr>
        <w:t xml:space="preserve">Tulos</w:t>
      </w:r>
    </w:p>
    <w:p>
      <w:r>
        <w:t xml:space="preserve">mies maalaa kuvia</w:t>
      </w:r>
    </w:p>
    <w:p>
      <w:r>
        <w:rPr>
          <w:b/>
        </w:rPr>
        <w:t xml:space="preserve">Esimerkki 0.212</w:t>
      </w:r>
    </w:p>
    <w:p>
      <w:r>
        <w:t xml:space="preserve">Lause 1: Koira seisoo aidatulla pellolla keppi suussaan. Lause 2: Koira on pellolla.</w:t>
      </w:r>
    </w:p>
    <w:p>
      <w:r>
        <w:rPr>
          <w:b/>
        </w:rPr>
        <w:t xml:space="preserve">Tulos</w:t>
      </w:r>
    </w:p>
    <w:p>
      <w:r>
        <w:t xml:space="preserve">Koira, jolla on keppi suussaan.</w:t>
      </w:r>
    </w:p>
    <w:p>
      <w:r>
        <w:rPr>
          <w:b/>
        </w:rPr>
        <w:t xml:space="preserve">Esimerkki 0.213</w:t>
      </w:r>
    </w:p>
    <w:p>
      <w:r>
        <w:t xml:space="preserve">Lause 1: Keltainen mies näyttää olevan Smirnoffin DJ juhlissa. Lause 2: Mies on ammattimainen DJ.</w:t>
      </w:r>
    </w:p>
    <w:p>
      <w:r>
        <w:rPr>
          <w:b/>
        </w:rPr>
        <w:t xml:space="preserve">Tulos</w:t>
      </w:r>
    </w:p>
    <w:p>
      <w:r>
        <w:t xml:space="preserve">Miehellä on juhlissa keltaiset vaatteet.</w:t>
      </w:r>
    </w:p>
    <w:p>
      <w:r>
        <w:rPr>
          <w:b/>
        </w:rPr>
        <w:t xml:space="preserve">Esimerkki 0.214</w:t>
      </w:r>
    </w:p>
    <w:p>
      <w:r>
        <w:t xml:space="preserve">Lause 1: Siniseen takkiin pukeutunut henkilö seisoo vilkkaasti liikennöidyllä jalkakäytävällä ja tutkii katukuvan maalausta. Lause 2: Henkilö analysoi taideteosta.</w:t>
      </w:r>
    </w:p>
    <w:p>
      <w:r>
        <w:rPr>
          <w:b/>
        </w:rPr>
        <w:t xml:space="preserve">Tulos</w:t>
      </w:r>
    </w:p>
    <w:p>
      <w:r>
        <w:t xml:space="preserve">Henkilö on ulkona takki päällään.</w:t>
      </w:r>
    </w:p>
    <w:p>
      <w:r>
        <w:rPr>
          <w:b/>
        </w:rPr>
        <w:t xml:space="preserve">Esimerkki 0.215</w:t>
      </w:r>
    </w:p>
    <w:p>
      <w:r>
        <w:t xml:space="preserve">Lause 1: Pianisti ja laulaja ovat valmiita esiintymään. Lause 2: He ovat lavalla.</w:t>
      </w:r>
    </w:p>
    <w:p>
      <w:r>
        <w:rPr>
          <w:b/>
        </w:rPr>
        <w:t xml:space="preserve">Tulos</w:t>
      </w:r>
    </w:p>
    <w:p>
      <w:r>
        <w:t xml:space="preserve">He aikovat esiintyä.</w:t>
      </w:r>
    </w:p>
    <w:p>
      <w:r>
        <w:rPr>
          <w:b/>
        </w:rPr>
        <w:t xml:space="preserve">Esimerkki 0.216</w:t>
      </w:r>
    </w:p>
    <w:p>
      <w:r>
        <w:t xml:space="preserve">Lause 1: Limusiini portailla seisovan ihmisryhmän edessä. Lause 2: Jotkut ihmiset valmistautuvat nousemaan limusiiniin.</w:t>
      </w:r>
    </w:p>
    <w:p>
      <w:r>
        <w:rPr>
          <w:b/>
        </w:rPr>
        <w:t xml:space="preserve">Tulos</w:t>
      </w:r>
    </w:p>
    <w:p>
      <w:r>
        <w:t xml:space="preserve">Joitakin ihmisiä ja limusiini.</w:t>
      </w:r>
    </w:p>
    <w:p>
      <w:r>
        <w:rPr>
          <w:b/>
        </w:rPr>
        <w:t xml:space="preserve">Esimerkki 0.217</w:t>
      </w:r>
    </w:p>
    <w:p>
      <w:r>
        <w:t xml:space="preserve">Lause 1: Orkesteri harjoittelee musiikkiaan yhdessä. Lause 2: Orkesteri rakastaa soittaa yhdessä.</w:t>
      </w:r>
    </w:p>
    <w:p>
      <w:r>
        <w:rPr>
          <w:b/>
        </w:rPr>
        <w:t xml:space="preserve">Tulos</w:t>
      </w:r>
    </w:p>
    <w:p>
      <w:r>
        <w:t xml:space="preserve">Muusikot lämmittelevät.</w:t>
      </w:r>
    </w:p>
    <w:p>
      <w:r>
        <w:rPr>
          <w:b/>
        </w:rPr>
        <w:t xml:space="preserve">Esimerkki 0.218</w:t>
      </w:r>
    </w:p>
    <w:p>
      <w:r>
        <w:t xml:space="preserve">Lause 1: St Paddy's Day -maratonilla juoksijat, joista jotkut ovat pukeutuneet asuihin, juoksevat kaduilla ihmisten katsellessa. Lause 2: Monet juoksijat ovat pukeutuneet vihreään.</w:t>
      </w:r>
    </w:p>
    <w:p>
      <w:r>
        <w:rPr>
          <w:b/>
        </w:rPr>
        <w:t xml:space="preserve">Tulos</w:t>
      </w:r>
    </w:p>
    <w:p>
      <w:r>
        <w:t xml:space="preserve">ihmiset juoksevat</w:t>
      </w:r>
    </w:p>
    <w:p>
      <w:r>
        <w:rPr>
          <w:b/>
        </w:rPr>
        <w:t xml:space="preserve">Esimerkki 0.219</w:t>
      </w:r>
    </w:p>
    <w:p>
      <w:r>
        <w:t xml:space="preserve">Lause 1: Mies lähtee talvella lumikenkäilemään, ja taustalla näkyy vuoria. Lause 2: Mike lähti lumikenkäilemään joulukuun puolivälissä.</w:t>
      </w:r>
    </w:p>
    <w:p>
      <w:r>
        <w:rPr>
          <w:b/>
        </w:rPr>
        <w:t xml:space="preserve">Tulos</w:t>
      </w:r>
    </w:p>
    <w:p>
      <w:r>
        <w:t xml:space="preserve">Mike lähti lumikenkäilemään vuorille.</w:t>
      </w:r>
    </w:p>
    <w:p>
      <w:r>
        <w:rPr>
          <w:b/>
        </w:rPr>
        <w:t xml:space="preserve">Esimerkki 0.220</w:t>
      </w:r>
    </w:p>
    <w:p>
      <w:r>
        <w:t xml:space="preserve">Lause 1: Ihmiset kävelevät harmaan patsaan ohi. Lause 2: Ryhmä opiskelijoita kävelee patsaan ohi.</w:t>
      </w:r>
    </w:p>
    <w:p>
      <w:r>
        <w:rPr>
          <w:b/>
        </w:rPr>
        <w:t xml:space="preserve">Tulos</w:t>
      </w:r>
    </w:p>
    <w:p>
      <w:r>
        <w:t xml:space="preserve">Ihmiset kävelevät patsaan ohi.</w:t>
      </w:r>
    </w:p>
    <w:p>
      <w:r>
        <w:rPr>
          <w:b/>
        </w:rPr>
        <w:t xml:space="preserve">Esimerkki 0.221</w:t>
      </w:r>
    </w:p>
    <w:p>
      <w:r>
        <w:t xml:space="preserve">Lause 1: Tummahiuksinen herrasmies, jolla on viikset ja päällään villapaita, painelee samanaikaisesti vanhanaikaisen tietokoneen näytön ja näppäimistön nappeja. Lause 2: Herrasmies on toimistossaan.</w:t>
      </w:r>
    </w:p>
    <w:p>
      <w:r>
        <w:rPr>
          <w:b/>
        </w:rPr>
        <w:t xml:space="preserve">Tulos</w:t>
      </w:r>
    </w:p>
    <w:p>
      <w:r>
        <w:t xml:space="preserve">Eräs herrasmies työskentelee tietokoneellaan.</w:t>
      </w:r>
    </w:p>
    <w:p>
      <w:r>
        <w:rPr>
          <w:b/>
        </w:rPr>
        <w:t xml:space="preserve">Esimerkki 0.222</w:t>
      </w:r>
    </w:p>
    <w:p>
      <w:r>
        <w:t xml:space="preserve">Lause 1: Kaksi vauvaa kylpee ja nauttii. Lause 2: Kaksi vauvaa on kylvyssä, koska heillä oli ruokaa joka puolella.</w:t>
      </w:r>
    </w:p>
    <w:p>
      <w:r>
        <w:rPr>
          <w:b/>
        </w:rPr>
        <w:t xml:space="preserve">Tulos</w:t>
      </w:r>
    </w:p>
    <w:p>
      <w:r>
        <w:t xml:space="preserve">Kaksi vauvaa on kylvyssä.</w:t>
      </w:r>
    </w:p>
    <w:p>
      <w:r>
        <w:rPr>
          <w:b/>
        </w:rPr>
        <w:t xml:space="preserve">Esimerkki 0.223</w:t>
      </w:r>
    </w:p>
    <w:p>
      <w:r>
        <w:t xml:space="preserve">Lause 1: Naisten lentopallojoukkue vuoden 2012 olympialaisissa pelaa hiekassa bikineissä. Lause 2: Vuoden 2012 olympialaisten naisten lentopallojoukkue voitti mitalin.</w:t>
      </w:r>
    </w:p>
    <w:p>
      <w:r>
        <w:rPr>
          <w:b/>
        </w:rPr>
        <w:t xml:space="preserve">Tulos</w:t>
      </w:r>
    </w:p>
    <w:p>
      <w:r>
        <w:t xml:space="preserve">Naisten lentopallojoukkue pelasi ulkona vuoden 2012 olympialaisissa.</w:t>
      </w:r>
    </w:p>
    <w:p>
      <w:r>
        <w:rPr>
          <w:b/>
        </w:rPr>
        <w:t xml:space="preserve">Esimerkki 0.224</w:t>
      </w:r>
    </w:p>
    <w:p>
      <w:r>
        <w:t xml:space="preserve">Lause 1: Joukko ihmisiä valmistelee jotain keittiössä. Lause 2: Perhe valmistelee päivällistä.</w:t>
      </w:r>
    </w:p>
    <w:p>
      <w:r>
        <w:rPr>
          <w:b/>
        </w:rPr>
        <w:t xml:space="preserve">Tulos</w:t>
      </w:r>
    </w:p>
    <w:p>
      <w:r>
        <w:t xml:space="preserve">Ihmiset valmistavat ateriaa keittiössä.</w:t>
      </w:r>
    </w:p>
    <w:p>
      <w:r>
        <w:rPr>
          <w:b/>
        </w:rPr>
        <w:t xml:space="preserve">Esimerkki 0.225</w:t>
      </w:r>
    </w:p>
    <w:p>
      <w:r>
        <w:t xml:space="preserve">Lause 1: Työntekijät valmistelevat suuren putken kuljetusta varten. Lause 2: Työntekijät lastaavat suurta putkea.</w:t>
      </w:r>
    </w:p>
    <w:p>
      <w:r>
        <w:rPr>
          <w:b/>
        </w:rPr>
        <w:t xml:space="preserve">Tulos</w:t>
      </w:r>
    </w:p>
    <w:p>
      <w:r>
        <w:t xml:space="preserve">Ihmiset käyttävät hihnapyörää painavan esineen siirtämiseen.</w:t>
      </w:r>
    </w:p>
    <w:p>
      <w:r>
        <w:rPr>
          <w:b/>
        </w:rPr>
        <w:t xml:space="preserve">Esimerkki 0.226</w:t>
      </w:r>
    </w:p>
    <w:p>
      <w:r>
        <w:t xml:space="preserve">Lause 1: Ystävillä on hauskaa leikkiä vesigeysirillä. Lause 2: Ystävät nauttivat viikonlopun lomasta.</w:t>
      </w:r>
    </w:p>
    <w:p>
      <w:r>
        <w:rPr>
          <w:b/>
        </w:rPr>
        <w:t xml:space="preserve">Tulos</w:t>
      </w:r>
    </w:p>
    <w:p>
      <w:r>
        <w:t xml:space="preserve">Ihmiset nauttivat yhteisestä ajasta.</w:t>
      </w:r>
    </w:p>
    <w:p>
      <w:r>
        <w:rPr>
          <w:b/>
        </w:rPr>
        <w:t xml:space="preserve">Esimerkki 0.227</w:t>
      </w:r>
    </w:p>
    <w:p>
      <w:r>
        <w:t xml:space="preserve">Lause 1: Vihreäpaitainen nuori poika hymyilee ja seisoo kolmen miehen vieressä. Lause 2: Nuori poika on todella onnellinen.</w:t>
      </w:r>
    </w:p>
    <w:p>
      <w:r>
        <w:rPr>
          <w:b/>
        </w:rPr>
        <w:t xml:space="preserve">Tulos</w:t>
      </w:r>
    </w:p>
    <w:p>
      <w:r>
        <w:t xml:space="preserve">Nuori poika on pukeutunut vihreään.</w:t>
      </w:r>
    </w:p>
    <w:p>
      <w:r>
        <w:rPr>
          <w:b/>
        </w:rPr>
        <w:t xml:space="preserve">Esimerkki 0.228</w:t>
      </w:r>
    </w:p>
    <w:p>
      <w:r>
        <w:t xml:space="preserve">Lause 1: Kaksi miestä, toisella valko-sininen paita ja toisella sininen poolopaita, kumartuu polviin pensaiden edessä. Lause 2: Nämä kaksi miestä tutkivat harvinaista ötökkää pensaissa.</w:t>
      </w:r>
    </w:p>
    <w:p>
      <w:r>
        <w:rPr>
          <w:b/>
        </w:rPr>
        <w:t xml:space="preserve">Tulos</w:t>
      </w:r>
    </w:p>
    <w:p>
      <w:r>
        <w:t xml:space="preserve">Kaksi miestä kumartuu ulos.</w:t>
      </w:r>
    </w:p>
    <w:p>
      <w:r>
        <w:rPr>
          <w:b/>
        </w:rPr>
        <w:t xml:space="preserve">Esimerkki 0.229</w:t>
      </w:r>
    </w:p>
    <w:p>
      <w:r>
        <w:t xml:space="preserve">Lause 1: Kirahvin kasvoissa olevat pilkut ovat pienemmät kuin sen kaulassa olevat pilkut. Lause 2: Kahdella kirahvilla ei ole samanlaisia täpliä.</w:t>
      </w:r>
    </w:p>
    <w:p>
      <w:r>
        <w:rPr>
          <w:b/>
        </w:rPr>
        <w:t xml:space="preserve">Tulos</w:t>
      </w:r>
    </w:p>
    <w:p>
      <w:r>
        <w:t xml:space="preserve">Kirahvilla on kaksi erikokoista pilkkua.</w:t>
      </w:r>
    </w:p>
    <w:p>
      <w:r>
        <w:rPr>
          <w:b/>
        </w:rPr>
        <w:t xml:space="preserve">Esimerkki 0.230</w:t>
      </w:r>
    </w:p>
    <w:p>
      <w:r>
        <w:t xml:space="preserve">Lause 1: Kaksi miestä, joista toisella oli tiilenpunainen paita ja säärisuojat, makasi vaakatasossa tukkien päällä reppu näkyvissä. Lause 2: Kaksi miestä vaeltaa polulla.</w:t>
      </w:r>
    </w:p>
    <w:p>
      <w:r>
        <w:rPr>
          <w:b/>
        </w:rPr>
        <w:t xml:space="preserve">Tulos</w:t>
      </w:r>
    </w:p>
    <w:p>
      <w:r>
        <w:t xml:space="preserve">pari miestä makasi reppujensa lähellä.</w:t>
      </w:r>
    </w:p>
    <w:p>
      <w:r>
        <w:rPr>
          <w:b/>
        </w:rPr>
        <w:t xml:space="preserve">Esimerkki 0.231</w:t>
      </w:r>
    </w:p>
    <w:p>
      <w:r>
        <w:t xml:space="preserve">Lause 1: Harmaaseen t-paitaan ja farkkuihin pukeutunut mies seisoo graffitilla päällystetyn autotallin oviaukossa. Lause 2: Kolmikymppinen t-paitainen ja farkkuihin pukeutunut mies katselee graffitin peittämää autotallia.</w:t>
      </w:r>
    </w:p>
    <w:p>
      <w:r>
        <w:rPr>
          <w:b/>
        </w:rPr>
        <w:t xml:space="preserve">Tulos</w:t>
      </w:r>
    </w:p>
    <w:p>
      <w:r>
        <w:t xml:space="preserve">Mies on pukeutunut rennosti.</w:t>
      </w:r>
    </w:p>
    <w:p>
      <w:r>
        <w:rPr>
          <w:b/>
        </w:rPr>
        <w:t xml:space="preserve">Esimerkki 0.232</w:t>
      </w:r>
    </w:p>
    <w:p>
      <w:r>
        <w:t xml:space="preserve">Lause 1: Kolme kirkkaisiin väreihin ja päähineisiin pukeutunutta naista pitää kädessään rakkausviestikortteja. Lause 2: Jotkut naiset jakavat kortteja.</w:t>
      </w:r>
    </w:p>
    <w:p>
      <w:r>
        <w:rPr>
          <w:b/>
        </w:rPr>
        <w:t xml:space="preserve">Tulos</w:t>
      </w:r>
    </w:p>
    <w:p>
      <w:r>
        <w:t xml:space="preserve">Joitakin pukuisia naisia pitelemässä kortteja.</w:t>
      </w:r>
    </w:p>
    <w:p>
      <w:r>
        <w:rPr>
          <w:b/>
        </w:rPr>
        <w:t xml:space="preserve">Esimerkki 0.233</w:t>
      </w:r>
    </w:p>
    <w:p>
      <w:r>
        <w:t xml:space="preserve">Lause 1: Useat cowboysaappaisiin ja -hattuihin pukeutuneet miehet hengailevat ympäriinsä, ja yksi mies kiillottaa kenkiään. Lause 2: Rodeossa on paljon ihmisiä.</w:t>
      </w:r>
    </w:p>
    <w:p>
      <w:r>
        <w:rPr>
          <w:b/>
        </w:rPr>
        <w:t xml:space="preserve">Tulos</w:t>
      </w:r>
    </w:p>
    <w:p>
      <w:r>
        <w:t xml:space="preserve">Ryhmä miehiä viettää aikaa yhdessä</w:t>
      </w:r>
    </w:p>
    <w:p>
      <w:r>
        <w:rPr>
          <w:b/>
        </w:rPr>
        <w:t xml:space="preserve">Esimerkki 0.234</w:t>
      </w:r>
    </w:p>
    <w:p>
      <w:r>
        <w:t xml:space="preserve">Lause 1: Kultainen noutaja, jolla on tanuki-tyylinen hattu ja joka makaa sohvalla, katsoo kaukaisuuteen valokuvaajan vasemmalla puolella. Lause 2: Koira on väsynyt</w:t>
      </w:r>
    </w:p>
    <w:p>
      <w:r>
        <w:rPr>
          <w:b/>
        </w:rPr>
        <w:t xml:space="preserve">Tulos</w:t>
      </w:r>
    </w:p>
    <w:p>
      <w:r>
        <w:t xml:space="preserve">Koiralla on hattu päässään</w:t>
      </w:r>
    </w:p>
    <w:p>
      <w:r>
        <w:rPr>
          <w:b/>
        </w:rPr>
        <w:t xml:space="preserve">Esimerkki 0.235</w:t>
      </w:r>
    </w:p>
    <w:p>
      <w:r>
        <w:t xml:space="preserve">Lause 1: Joukko vanhempia miehiä istuu ravintolassa pöydän ääressä, joka on täynnä ruokaa, ja näyttää olevan hauskaa. Lause 2: Muutama ystävä on kokoontunut yhteen syömään.</w:t>
      </w:r>
    </w:p>
    <w:p>
      <w:r>
        <w:rPr>
          <w:b/>
        </w:rPr>
        <w:t xml:space="preserve">Tulos</w:t>
      </w:r>
    </w:p>
    <w:p>
      <w:r>
        <w:t xml:space="preserve">Lapset ja heidän perheensä tungeksivat kirjastossa</w:t>
      </w:r>
    </w:p>
    <w:p>
      <w:r>
        <w:rPr>
          <w:b/>
        </w:rPr>
        <w:t xml:space="preserve">Esimerkki 0.236</w:t>
      </w:r>
    </w:p>
    <w:p>
      <w:r>
        <w:t xml:space="preserve">Lause 1: Mies ja nainen seisovat Times Squarella kadun varrella. Lause 2: mies ja nainen ovat rakastavaisia.</w:t>
      </w:r>
    </w:p>
    <w:p>
      <w:r>
        <w:rPr>
          <w:b/>
        </w:rPr>
        <w:t xml:space="preserve">Tulos</w:t>
      </w:r>
    </w:p>
    <w:p>
      <w:r>
        <w:t xml:space="preserve">mies ja nainen ovat ulkona</w:t>
      </w:r>
    </w:p>
    <w:p>
      <w:r>
        <w:rPr>
          <w:b/>
        </w:rPr>
        <w:t xml:space="preserve">Esimerkki 0.237</w:t>
      </w:r>
    </w:p>
    <w:p>
      <w:r>
        <w:t xml:space="preserve">Lause 1: Mies kävelee kahden aasin kanssa, ja toinen aasi kantaa raskasta kuormaa. Lause 2: Miehellä on housut jalassaan.</w:t>
      </w:r>
    </w:p>
    <w:p>
      <w:r>
        <w:rPr>
          <w:b/>
        </w:rPr>
        <w:t xml:space="preserve">Tulos</w:t>
      </w:r>
    </w:p>
    <w:p>
      <w:r>
        <w:t xml:space="preserve">Vanhempi mies työstää kenkäänsä.</w:t>
      </w:r>
    </w:p>
    <w:p>
      <w:r>
        <w:rPr>
          <w:b/>
        </w:rPr>
        <w:t xml:space="preserve">Esimerkki 0.238</w:t>
      </w:r>
    </w:p>
    <w:p>
      <w:r>
        <w:t xml:space="preserve">Lause 1: Suuri ruskea koira kohtaa pienen valkoisen koiran ruohikolla. Lause 2: Koirat haluavat leikkiä noutoleikkiä.</w:t>
      </w:r>
    </w:p>
    <w:p>
      <w:r>
        <w:rPr>
          <w:b/>
        </w:rPr>
        <w:t xml:space="preserve">Tulos</w:t>
      </w:r>
    </w:p>
    <w:p>
      <w:r>
        <w:t xml:space="preserve">Koirat ovat ulkona.</w:t>
      </w:r>
    </w:p>
    <w:p>
      <w:r>
        <w:rPr>
          <w:b/>
        </w:rPr>
        <w:t xml:space="preserve">Esimerkki 0.239</w:t>
      </w:r>
    </w:p>
    <w:p>
      <w:r>
        <w:t xml:space="preserve">Lause 1: Esiliinapukuinen mies seisoo lieden edessä ja laittaa ruokaa. Lause 2: Mies, jolla on esiliina, katsoo hellalla olevaa kattilaa.</w:t>
      </w:r>
    </w:p>
    <w:p>
      <w:r>
        <w:rPr>
          <w:b/>
        </w:rPr>
        <w:t xml:space="preserve">Tulos</w:t>
      </w:r>
    </w:p>
    <w:p>
      <w:r>
        <w:t xml:space="preserve">Esiliinaan pukeutunut mies on keittiössä.</w:t>
      </w:r>
    </w:p>
    <w:p>
      <w:r>
        <w:rPr>
          <w:b/>
        </w:rPr>
        <w:t xml:space="preserve">Esimerkki 0.240</w:t>
      </w:r>
    </w:p>
    <w:p>
      <w:r>
        <w:t xml:space="preserve">Lause 1: Poika syö lusikalla. Lause 2: Poika syö jäätelöä lusikalla.</w:t>
      </w:r>
    </w:p>
    <w:p>
      <w:r>
        <w:rPr>
          <w:b/>
        </w:rPr>
        <w:t xml:space="preserve">Tulos</w:t>
      </w:r>
    </w:p>
    <w:p>
      <w:r>
        <w:t xml:space="preserve">Poika syö.</w:t>
      </w:r>
    </w:p>
    <w:p>
      <w:r>
        <w:rPr>
          <w:b/>
        </w:rPr>
        <w:t xml:space="preserve">Esimerkki 0.241</w:t>
      </w:r>
    </w:p>
    <w:p>
      <w:r>
        <w:t xml:space="preserve">Lause 1: Mies hymyilee kiillottaessaan toisen miehen kenkiä. Lause 2: Pitkä ihminen hymyilee</w:t>
      </w:r>
    </w:p>
    <w:p>
      <w:r>
        <w:rPr>
          <w:b/>
        </w:rPr>
        <w:t xml:space="preserve">Tulos</w:t>
      </w:r>
    </w:p>
    <w:p>
      <w:r>
        <w:t xml:space="preserve">Ihminen hymyilee</w:t>
      </w:r>
    </w:p>
    <w:p>
      <w:r>
        <w:rPr>
          <w:b/>
        </w:rPr>
        <w:t xml:space="preserve">Esimerkki 0.242</w:t>
      </w:r>
    </w:p>
    <w:p>
      <w:r>
        <w:t xml:space="preserve">Lause 1: Ryhmä ihmisiä seisoo ulkona kaukoputkelta näyttävän laitteen vieressä. Lause 2: Perhe seisoo kaukoputken vieressä.</w:t>
      </w:r>
    </w:p>
    <w:p>
      <w:r>
        <w:rPr>
          <w:b/>
        </w:rPr>
        <w:t xml:space="preserve">Tulos</w:t>
      </w:r>
    </w:p>
    <w:p>
      <w:r>
        <w:t xml:space="preserve">Ihmiset ovat ulkona</w:t>
      </w:r>
    </w:p>
    <w:p>
      <w:r>
        <w:rPr>
          <w:b/>
        </w:rPr>
        <w:t xml:space="preserve">Esimerkki 0.243</w:t>
      </w:r>
    </w:p>
    <w:p>
      <w:r>
        <w:t xml:space="preserve">Lause 1: Mies ratsastaa hyppyrimäestä ja tekee tempun ilmassa. Lause 2: Mies ajaa pyörällään hyppyreitä alas ja tekee voltin taaksepäin.</w:t>
      </w:r>
    </w:p>
    <w:p>
      <w:r>
        <w:rPr>
          <w:b/>
        </w:rPr>
        <w:t xml:space="preserve">Tulos</w:t>
      </w:r>
    </w:p>
    <w:p>
      <w:r>
        <w:t xml:space="preserve">Mies tekee temppua ilmassa.</w:t>
      </w:r>
    </w:p>
    <w:p>
      <w:r>
        <w:rPr>
          <w:b/>
        </w:rPr>
        <w:t xml:space="preserve">Esimerkki 0.244</w:t>
      </w:r>
    </w:p>
    <w:p>
      <w:r>
        <w:t xml:space="preserve">Lause 1: Kimonoon pukeutunut nainen katsoo kameraan. Lause 2: Japanilainen nainen on ottamassa kuvaa.</w:t>
      </w:r>
    </w:p>
    <w:p>
      <w:r>
        <w:rPr>
          <w:b/>
        </w:rPr>
        <w:t xml:space="preserve">Tulos</w:t>
      </w:r>
    </w:p>
    <w:p>
      <w:r>
        <w:t xml:space="preserve">Nainen ottaa valokuvan.</w:t>
      </w:r>
    </w:p>
    <w:p>
      <w:r>
        <w:rPr>
          <w:b/>
        </w:rPr>
        <w:t xml:space="preserve">Esimerkki 0.245</w:t>
      </w:r>
    </w:p>
    <w:p>
      <w:r>
        <w:t xml:space="preserve">Lause 1: Tämä kuva kutsuu amazon-turkkilaisia valittamaan ensimmäisen maailman ongelmista. Lause 2: Turkkilaiset valittavat rahasta.</w:t>
      </w:r>
    </w:p>
    <w:p>
      <w:r>
        <w:rPr>
          <w:b/>
        </w:rPr>
        <w:t xml:space="preserve">Tulos</w:t>
      </w:r>
    </w:p>
    <w:p>
      <w:r>
        <w:t xml:space="preserve">Kuvassa on kutsu.</w:t>
      </w:r>
    </w:p>
    <w:p>
      <w:r>
        <w:rPr>
          <w:b/>
        </w:rPr>
        <w:t xml:space="preserve">Esimerkki 0.246</w:t>
      </w:r>
    </w:p>
    <w:p>
      <w:r>
        <w:t xml:space="preserve">Lause 1: Mies makaa keltaisen oven sivulla. Lause 2: Ovi on rikki.</w:t>
      </w:r>
    </w:p>
    <w:p>
      <w:r>
        <w:rPr>
          <w:b/>
        </w:rPr>
        <w:t xml:space="preserve">Tulos</w:t>
      </w:r>
    </w:p>
    <w:p>
      <w:r>
        <w:t xml:space="preserve">Mies on ovella.</w:t>
      </w:r>
    </w:p>
    <w:p>
      <w:r>
        <w:rPr>
          <w:b/>
        </w:rPr>
        <w:t xml:space="preserve">Esimerkki 0.247</w:t>
      </w:r>
    </w:p>
    <w:p>
      <w:r>
        <w:t xml:space="preserve">Lause 1: Vihreäpaitainen nainen seisoo, kun liikenne kulkee. Lause 2: Tyttö odottaa, että liikenne kulkee ohi.</w:t>
      </w:r>
    </w:p>
    <w:p>
      <w:r>
        <w:rPr>
          <w:b/>
        </w:rPr>
        <w:t xml:space="preserve">Tulos</w:t>
      </w:r>
    </w:p>
    <w:p>
      <w:r>
        <w:t xml:space="preserve">nainen seisoo lähellä ohikulkevaa liikennettä</w:t>
      </w:r>
    </w:p>
    <w:p>
      <w:r>
        <w:rPr>
          <w:b/>
        </w:rPr>
        <w:t xml:space="preserve">Esimerkki 0.248</w:t>
      </w:r>
    </w:p>
    <w:p>
      <w:r>
        <w:t xml:space="preserve">Lause 1: Neljä ihmistä istuu sinisillä ja vihreillä sohvilla, ja viides mies istuu sivummalla ja katsoo vierestä punaisen puun alla. Lause 2: Joukko ihmisiä on kokoontumassa.</w:t>
      </w:r>
    </w:p>
    <w:p>
      <w:r>
        <w:rPr>
          <w:b/>
        </w:rPr>
        <w:t xml:space="preserve">Tulos</w:t>
      </w:r>
    </w:p>
    <w:p>
      <w:r>
        <w:t xml:space="preserve">Kuvassa on ainakin viisi ihmistä.</w:t>
      </w:r>
    </w:p>
    <w:p>
      <w:r>
        <w:rPr>
          <w:b/>
        </w:rPr>
        <w:t xml:space="preserve">Esimerkki 0.249</w:t>
      </w:r>
    </w:p>
    <w:p>
      <w:r>
        <w:t xml:space="preserve">Lause 1: Kaksi ihmistä kävelee ulkona matkalla kouluun. Lause 2: Kaksi oppilasta kävelee varovasti kantaen projektiaan kouluun.</w:t>
      </w:r>
    </w:p>
    <w:p>
      <w:r>
        <w:rPr>
          <w:b/>
        </w:rPr>
        <w:t xml:space="preserve">Tulos</w:t>
      </w:r>
    </w:p>
    <w:p>
      <w:r>
        <w:t xml:space="preserve">Kaksi ihmistä kävelee kouluun.</w:t>
      </w:r>
    </w:p>
    <w:p>
      <w:r>
        <w:rPr>
          <w:b/>
        </w:rPr>
        <w:t xml:space="preserve">Esimerkki 0,250</w:t>
      </w:r>
    </w:p>
    <w:p>
      <w:r>
        <w:t xml:space="preserve">Lause 1: Mies soittaa säkkipilliä ja seisoo vaaleansiniseen asuun pukeutuneen naisen vieressä, jonka napa näkyy. Lause 2: Mies ja nainen esittävät musiikkikappaleen.</w:t>
      </w:r>
    </w:p>
    <w:p>
      <w:r>
        <w:rPr>
          <w:b/>
        </w:rPr>
        <w:t xml:space="preserve">Tulos</w:t>
      </w:r>
    </w:p>
    <w:p>
      <w:r>
        <w:t xml:space="preserve">Mies soittaa säkkipilliä seisoen naisen vieressä, jonka napa näkyy.</w:t>
      </w:r>
    </w:p>
    <w:p>
      <w:r>
        <w:rPr>
          <w:b/>
        </w:rPr>
        <w:t xml:space="preserve">Esimerkki 0.251</w:t>
      </w:r>
    </w:p>
    <w:p>
      <w:r>
        <w:t xml:space="preserve">Lause 1: Joukko ihmisiä makasi puistossa. Lause 2: Ryhmä ihmisiä rentoutuu piknikin jälkeen.</w:t>
      </w:r>
    </w:p>
    <w:p>
      <w:r>
        <w:rPr>
          <w:b/>
        </w:rPr>
        <w:t xml:space="preserve">Tulos</w:t>
      </w:r>
    </w:p>
    <w:p>
      <w:r>
        <w:t xml:space="preserve">Puistossa on joukko ihmisiä.</w:t>
      </w:r>
    </w:p>
    <w:p>
      <w:r>
        <w:rPr>
          <w:b/>
        </w:rPr>
        <w:t xml:space="preserve">Esimerkki 0.252</w:t>
      </w:r>
    </w:p>
    <w:p>
      <w:r>
        <w:t xml:space="preserve">Lause 1: Kaksi ihmistä on pysähtynyt pöydän ja tuolien ääreen tutkimaan jotakin, joka on heidän jalkojensa juurella Tudor-tyylisen rakennuksen edessä. Lause 2: Ihmiset ovat etsiviä.</w:t>
      </w:r>
    </w:p>
    <w:p>
      <w:r>
        <w:rPr>
          <w:b/>
        </w:rPr>
        <w:t xml:space="preserve">Tulos</w:t>
      </w:r>
    </w:p>
    <w:p>
      <w:r>
        <w:t xml:space="preserve">Kaksi ihmistä pysähtyy pöydän ääreen tutkimaan jotain rakennuksen edessä.</w:t>
      </w:r>
    </w:p>
    <w:p>
      <w:r>
        <w:rPr>
          <w:b/>
        </w:rPr>
        <w:t xml:space="preserve">Esimerkki 0.253</w:t>
      </w:r>
    </w:p>
    <w:p>
      <w:r>
        <w:t xml:space="preserve">Lause 1: Mies pelaa tennistä rakennusta vasten. Lause 2: Mies on ulkona parkkipaikalla pelaamassa tennistä.</w:t>
      </w:r>
    </w:p>
    <w:p>
      <w:r>
        <w:rPr>
          <w:b/>
        </w:rPr>
        <w:t xml:space="preserve">Tulos</w:t>
      </w:r>
    </w:p>
    <w:p>
      <w:r>
        <w:t xml:space="preserve">Mies harrastaa liikuntaa.</w:t>
      </w:r>
    </w:p>
    <w:p>
      <w:r>
        <w:rPr>
          <w:b/>
        </w:rPr>
        <w:t xml:space="preserve">Esimerkki 0.254</w:t>
      </w:r>
    </w:p>
    <w:p>
      <w:r>
        <w:t xml:space="preserve">Lause 1: Nuori pariskunta nauttii pelistä katumarkkinoilla. Lause 2: Nuori pari ensitreffeillään nauttii hevosenkenkäpelistä.</w:t>
      </w:r>
    </w:p>
    <w:p>
      <w:r>
        <w:rPr>
          <w:b/>
        </w:rPr>
        <w:t xml:space="preserve">Tulos</w:t>
      </w:r>
    </w:p>
    <w:p>
      <w:r>
        <w:t xml:space="preserve">Pariskunta nauttii pelistä.</w:t>
      </w:r>
    </w:p>
    <w:p>
      <w:r>
        <w:rPr>
          <w:b/>
        </w:rPr>
        <w:t xml:space="preserve">Esimerkki 0.255</w:t>
      </w:r>
    </w:p>
    <w:p>
      <w:r>
        <w:t xml:space="preserve">Lause 1: Mies seisoo grilliritilän vieressä, jossa on hiiliä. Lause 2: Mies seisoo grillin vieressä odottamassa ruokaa.</w:t>
      </w:r>
    </w:p>
    <w:p>
      <w:r>
        <w:rPr>
          <w:b/>
        </w:rPr>
        <w:t xml:space="preserve">Tulos</w:t>
      </w:r>
    </w:p>
    <w:p>
      <w:r>
        <w:t xml:space="preserve">Mies seisoo grillin vieressä.</w:t>
      </w:r>
    </w:p>
    <w:p>
      <w:r>
        <w:rPr>
          <w:b/>
        </w:rPr>
        <w:t xml:space="preserve">Esimerkki 0.256</w:t>
      </w:r>
    </w:p>
    <w:p>
      <w:r>
        <w:t xml:space="preserve">Lause 1: Tytöt ovat lavalla pitelemässä käsiään päänsä yläpuolella. Lause 2: Tytöt seisovat lavalla konsertissa.</w:t>
      </w:r>
    </w:p>
    <w:p>
      <w:r>
        <w:rPr>
          <w:b/>
        </w:rPr>
        <w:t xml:space="preserve">Tulos</w:t>
      </w:r>
    </w:p>
    <w:p>
      <w:r>
        <w:t xml:space="preserve">Tytöt seisovat lavalla.</w:t>
      </w:r>
    </w:p>
    <w:p>
      <w:r>
        <w:rPr>
          <w:b/>
        </w:rPr>
        <w:t xml:space="preserve">Esimerkki 0.257</w:t>
      </w:r>
    </w:p>
    <w:p>
      <w:r>
        <w:t xml:space="preserve">Lause 1: Pörröinen valkoinen koira tulee ulos siniraidallisesta esteen suojasta. Lause 2: Valkoinen koira on keskellä estekilpailua.</w:t>
      </w:r>
    </w:p>
    <w:p>
      <w:r>
        <w:rPr>
          <w:b/>
        </w:rPr>
        <w:t xml:space="preserve">Tulos</w:t>
      </w:r>
    </w:p>
    <w:p>
      <w:r>
        <w:t xml:space="preserve">Pörröinen valkoinen koira navigoi esteen yli.</w:t>
      </w:r>
    </w:p>
    <w:p>
      <w:r>
        <w:rPr>
          <w:b/>
        </w:rPr>
        <w:t xml:space="preserve">Esimerkki 0.258</w:t>
      </w:r>
    </w:p>
    <w:p>
      <w:r>
        <w:t xml:space="preserve">Lause 1: Mies on aikeissa tehdä vatsalihaksia altaaseen. Lause 2: Mies hyppäsi vatsa edellä altaaseen saadakseen ystävänsä nauramaan.</w:t>
      </w:r>
    </w:p>
    <w:p>
      <w:r>
        <w:rPr>
          <w:b/>
        </w:rPr>
        <w:t xml:space="preserve">Tulos</w:t>
      </w:r>
    </w:p>
    <w:p>
      <w:r>
        <w:t xml:space="preserve">Mies hyppäsi kohti uima-allasta.</w:t>
      </w:r>
    </w:p>
    <w:p>
      <w:r>
        <w:rPr>
          <w:b/>
        </w:rPr>
        <w:t xml:space="preserve">Esimerkki 0.259</w:t>
      </w:r>
    </w:p>
    <w:p>
      <w:r>
        <w:t xml:space="preserve">Lause 1: Nainen ajaa pyörällä hiekkatietä. Lause 2: Nainen ajaa polkupyörällä maastopolkua pitkin.</w:t>
      </w:r>
    </w:p>
    <w:p>
      <w:r>
        <w:rPr>
          <w:b/>
        </w:rPr>
        <w:t xml:space="preserve">Tulos</w:t>
      </w:r>
    </w:p>
    <w:p>
      <w:r>
        <w:t xml:space="preserve">Nainen ajaa pyörällä.</w:t>
      </w:r>
    </w:p>
    <w:p>
      <w:r>
        <w:rPr>
          <w:b/>
        </w:rPr>
        <w:t xml:space="preserve">Esimerkki 0.260</w:t>
      </w:r>
    </w:p>
    <w:p>
      <w:r>
        <w:t xml:space="preserve">Lause 1: Ryhmä miehiä kallistuneessa veneessä, joilla on kypärät päässään. Lause 2: Miehet veneessä ovat humalassa.</w:t>
      </w:r>
    </w:p>
    <w:p>
      <w:r>
        <w:rPr>
          <w:b/>
        </w:rPr>
        <w:t xml:space="preserve">Tulos</w:t>
      </w:r>
    </w:p>
    <w:p>
      <w:r>
        <w:t xml:space="preserve">Joukko kavereita on veneellä.</w:t>
      </w:r>
    </w:p>
    <w:p>
      <w:r>
        <w:rPr>
          <w:b/>
        </w:rPr>
        <w:t xml:space="preserve">Esimerkki 0.261</w:t>
      </w:r>
    </w:p>
    <w:p>
      <w:r>
        <w:t xml:space="preserve">Lause 1: Jotkut ihmiset kävelevät kadulla yksi juoma. Lause 2: Ihmiset menevät kotiin.</w:t>
      </w:r>
    </w:p>
    <w:p>
      <w:r>
        <w:rPr>
          <w:b/>
        </w:rPr>
        <w:t xml:space="preserve">Tulos</w:t>
      </w:r>
    </w:p>
    <w:p>
      <w:r>
        <w:t xml:space="preserve">Ihmiset kävelevät kadulla.</w:t>
      </w:r>
    </w:p>
    <w:p>
      <w:r>
        <w:rPr>
          <w:b/>
        </w:rPr>
        <w:t xml:space="preserve">Esimerkki 0.262</w:t>
      </w:r>
    </w:p>
    <w:p>
      <w:r>
        <w:t xml:space="preserve">Lause 1: Valkoinen mies puhuu kahden intialaisen liikemiehen kanssa. Lause 2: Mies neuvottelee intiaanien pelilautakunnan johtajien kanssa.</w:t>
      </w:r>
    </w:p>
    <w:p>
      <w:r>
        <w:rPr>
          <w:b/>
        </w:rPr>
        <w:t xml:space="preserve">Tulos</w:t>
      </w:r>
    </w:p>
    <w:p>
      <w:r>
        <w:t xml:space="preserve">Miehet hoitavat liiketoimia yhdessä.</w:t>
      </w:r>
    </w:p>
    <w:p>
      <w:r>
        <w:rPr>
          <w:b/>
        </w:rPr>
        <w:t xml:space="preserve">Esimerkki 0.263</w:t>
      </w:r>
    </w:p>
    <w:p>
      <w:r>
        <w:t xml:space="preserve">Lause 1: Mies hyppää polkupyörällään julkisessa puistossa. Lause 2: Mies hyppäsi pyörällään kiven yli.</w:t>
      </w:r>
    </w:p>
    <w:p>
      <w:r>
        <w:rPr>
          <w:b/>
        </w:rPr>
        <w:t xml:space="preserve">Tulos</w:t>
      </w:r>
    </w:p>
    <w:p>
      <w:r>
        <w:t xml:space="preserve">Mies on ulkona pyöränsä kanssa.</w:t>
      </w:r>
    </w:p>
    <w:p>
      <w:r>
        <w:rPr>
          <w:b/>
        </w:rPr>
        <w:t xml:space="preserve">Esimerkki 0.264</w:t>
      </w:r>
    </w:p>
    <w:p>
      <w:r>
        <w:t xml:space="preserve">Lause 1: Leikkikentällä leikkivät lapset liukuvat liukumäkeä alas. Lause 2: Lapset leikkivät liukumäkeä koulussa.</w:t>
      </w:r>
    </w:p>
    <w:p>
      <w:r>
        <w:rPr>
          <w:b/>
        </w:rPr>
        <w:t xml:space="preserve">Tulos</w:t>
      </w:r>
    </w:p>
    <w:p>
      <w:r>
        <w:t xml:space="preserve">Lapset leikkivät leikkikentällä.</w:t>
      </w:r>
    </w:p>
    <w:p>
      <w:r>
        <w:rPr>
          <w:b/>
        </w:rPr>
        <w:t xml:space="preserve">Esimerkki 0.265</w:t>
      </w:r>
    </w:p>
    <w:p>
      <w:r>
        <w:t xml:space="preserve">Lause 1: Pannunkäsittelijä seisoo päällään saadakseen huomiota oranssin ja valkoisen liikenteen esteiden edessä Lause 2: Mies käyttäytyi hulluna tehden temppuja liikenteen esteiden luona.</w:t>
      </w:r>
    </w:p>
    <w:p>
      <w:r>
        <w:rPr>
          <w:b/>
        </w:rPr>
        <w:t xml:space="preserve">Tulos</w:t>
      </w:r>
    </w:p>
    <w:p>
      <w:r>
        <w:t xml:space="preserve">Koditon mies yritti saada jonkun huomion.</w:t>
      </w:r>
    </w:p>
    <w:p>
      <w:r>
        <w:rPr>
          <w:b/>
        </w:rPr>
        <w:t xml:space="preserve">Esimerkki 0.266</w:t>
      </w:r>
    </w:p>
    <w:p>
      <w:r>
        <w:t xml:space="preserve">Lause 1: Nainen lukee pienelle pojalle dinosauruksista. Lause 2: Nainen lukee kasvinsyöjädinosauruksista.</w:t>
      </w:r>
    </w:p>
    <w:p>
      <w:r>
        <w:rPr>
          <w:b/>
        </w:rPr>
        <w:t xml:space="preserve">Tulos</w:t>
      </w:r>
    </w:p>
    <w:p>
      <w:r>
        <w:t xml:space="preserve">nainen lukee tarinaa pienelle pojalle.</w:t>
      </w:r>
    </w:p>
    <w:p>
      <w:r>
        <w:rPr>
          <w:b/>
        </w:rPr>
        <w:t xml:space="preserve">Esimerkki 0.267</w:t>
      </w:r>
    </w:p>
    <w:p>
      <w:r>
        <w:t xml:space="preserve">Lause 1: tyttö istuu laihassa kanootissa. Lause 2: tyttö harjoittelee istumista.</w:t>
      </w:r>
    </w:p>
    <w:p>
      <w:r>
        <w:rPr>
          <w:b/>
        </w:rPr>
        <w:t xml:space="preserve">Tulos</w:t>
      </w:r>
    </w:p>
    <w:p>
      <w:r>
        <w:t xml:space="preserve">kanootin päällä istutaan</w:t>
      </w:r>
    </w:p>
    <w:p>
      <w:r>
        <w:rPr>
          <w:b/>
        </w:rPr>
        <w:t xml:space="preserve">Esimerkki 0.268</w:t>
      </w:r>
    </w:p>
    <w:p>
      <w:r>
        <w:t xml:space="preserve">Lause 1: Kyltti osoittaa Arlington-linjan merkin. Lause 2: Kyltti osoittaa tien Arlingtoniin.</w:t>
      </w:r>
    </w:p>
    <w:p>
      <w:r>
        <w:rPr>
          <w:b/>
        </w:rPr>
        <w:t xml:space="preserve">Tulos</w:t>
      </w:r>
    </w:p>
    <w:p>
      <w:r>
        <w:t xml:space="preserve">Siellä on kyltti, joka osoittaa Arlington Line -reitin merkin.</w:t>
      </w:r>
    </w:p>
    <w:p>
      <w:r>
        <w:rPr>
          <w:b/>
        </w:rPr>
        <w:t xml:space="preserve">Esimerkki 0.269</w:t>
      </w:r>
    </w:p>
    <w:p>
      <w:r>
        <w:t xml:space="preserve">Lause 1: Tummahiuksinen ja valkoiseen paitaan pukeutunut nainen ottaa lähietäisyydeltä kuvaa esineestä. Lause 2: Nainen ottaa kuvan hedelmistä.</w:t>
      </w:r>
    </w:p>
    <w:p>
      <w:r>
        <w:rPr>
          <w:b/>
        </w:rPr>
        <w:t xml:space="preserve">Tulos</w:t>
      </w:r>
    </w:p>
    <w:p>
      <w:r>
        <w:t xml:space="preserve">Nainen ottaa kuvan.</w:t>
      </w:r>
    </w:p>
    <w:p>
      <w:r>
        <w:rPr>
          <w:b/>
        </w:rPr>
        <w:t xml:space="preserve">Esimerkki 0.270</w:t>
      </w:r>
    </w:p>
    <w:p>
      <w:r>
        <w:t xml:space="preserve">Lause 1: Aasialainen nainen pitelee laukkua ja hymyilee. Lause 2: Naiset ovat juuri lopettaneet jouluostokset.</w:t>
      </w:r>
    </w:p>
    <w:p>
      <w:r>
        <w:rPr>
          <w:b/>
        </w:rPr>
        <w:t xml:space="preserve">Tulos</w:t>
      </w:r>
    </w:p>
    <w:p>
      <w:r>
        <w:t xml:space="preserve">Naiset, joilla on laukku</w:t>
      </w:r>
    </w:p>
    <w:p>
      <w:r>
        <w:rPr>
          <w:b/>
        </w:rPr>
        <w:t xml:space="preserve">Esimerkki 0.271</w:t>
      </w:r>
    </w:p>
    <w:p>
      <w:r>
        <w:t xml:space="preserve">Lause 1: Kuva pylväästä, joka heittää naisen varjon. Lause 2: Taidenäyttelyssä on esillä varjoja.</w:t>
      </w:r>
    </w:p>
    <w:p>
      <w:r>
        <w:rPr>
          <w:b/>
        </w:rPr>
        <w:t xml:space="preserve">Tulos</w:t>
      </w:r>
    </w:p>
    <w:p>
      <w:r>
        <w:t xml:space="preserve">Varjoja tulee pylväästä</w:t>
      </w:r>
    </w:p>
    <w:p>
      <w:r>
        <w:rPr>
          <w:b/>
        </w:rPr>
        <w:t xml:space="preserve">Esimerkki 0.272</w:t>
      </w:r>
    </w:p>
    <w:p>
      <w:r>
        <w:t xml:space="preserve">Lause 1: Temppuileva pyöräilijä nousee rampilta ilmaan. Lause 2: Lihava pyöräilijä pääsee ilmassa rampilta.</w:t>
      </w:r>
    </w:p>
    <w:p>
      <w:r>
        <w:rPr>
          <w:b/>
        </w:rPr>
        <w:t xml:space="preserve">Tulos</w:t>
      </w:r>
    </w:p>
    <w:p>
      <w:r>
        <w:t xml:space="preserve">Temppupyöräilijä nousee ilmaan rampilta.</w:t>
      </w:r>
    </w:p>
    <w:p>
      <w:r>
        <w:rPr>
          <w:b/>
        </w:rPr>
        <w:t xml:space="preserve">Esimerkki 0.273</w:t>
      </w:r>
    </w:p>
    <w:p>
      <w:r>
        <w:t xml:space="preserve">Lause 1: Kahvimyyjät kaupungin kadunkulmassa. Lause 2: myyjät ovat miehiä</w:t>
      </w:r>
    </w:p>
    <w:p>
      <w:r>
        <w:rPr>
          <w:b/>
        </w:rPr>
        <w:t xml:space="preserve">Tulos</w:t>
      </w:r>
    </w:p>
    <w:p>
      <w:r>
        <w:t xml:space="preserve">myyjät ovat ulkopuolella</w:t>
      </w:r>
    </w:p>
    <w:p>
      <w:r>
        <w:rPr>
          <w:b/>
        </w:rPr>
        <w:t xml:space="preserve">Esimerkki 0.274</w:t>
      </w:r>
    </w:p>
    <w:p>
      <w:r>
        <w:t xml:space="preserve">Lause 1: Tytöt ottavat itsestään kuvan. Lause 2: Tytöt ottavat kuvia.</w:t>
      </w:r>
    </w:p>
    <w:p>
      <w:r>
        <w:rPr>
          <w:b/>
        </w:rPr>
        <w:t xml:space="preserve">Tulos</w:t>
      </w:r>
    </w:p>
    <w:p>
      <w:r>
        <w:t xml:space="preserve">Tytöt ottavat kuvia itsestään.</w:t>
      </w:r>
    </w:p>
    <w:p>
      <w:r>
        <w:rPr>
          <w:b/>
        </w:rPr>
        <w:t xml:space="preserve">Esimerkki 0.275</w:t>
      </w:r>
    </w:p>
    <w:p>
      <w:r>
        <w:t xml:space="preserve">Lause 1: Parrakas mies soittaa soitinta kivimuurin edessä. Lause 2: Soitin on tuuba.</w:t>
      </w:r>
    </w:p>
    <w:p>
      <w:r>
        <w:rPr>
          <w:b/>
        </w:rPr>
        <w:t xml:space="preserve">Tulos</w:t>
      </w:r>
    </w:p>
    <w:p>
      <w:r>
        <w:t xml:space="preserve">Miehellä on parta.</w:t>
      </w:r>
    </w:p>
    <w:p>
      <w:r>
        <w:rPr>
          <w:b/>
        </w:rPr>
        <w:t xml:space="preserve">Esimerkki 0.276</w:t>
      </w:r>
    </w:p>
    <w:p>
      <w:r>
        <w:t xml:space="preserve">Lause 1: Siniseen paitaan pukeutunut tyttö juoksee tiedekeskuksen läpi. Lause 2: Tyttö juoksee tiedekeskuksen läpi huutaen.</w:t>
      </w:r>
    </w:p>
    <w:p>
      <w:r>
        <w:rPr>
          <w:b/>
        </w:rPr>
        <w:t xml:space="preserve">Tulos</w:t>
      </w:r>
    </w:p>
    <w:p>
      <w:r>
        <w:t xml:space="preserve">Tyttö juoksee tiedekeskuksen läpi.</w:t>
      </w:r>
    </w:p>
    <w:p>
      <w:r>
        <w:rPr>
          <w:b/>
        </w:rPr>
        <w:t xml:space="preserve">Esimerkki 0.277</w:t>
      </w:r>
    </w:p>
    <w:p>
      <w:r>
        <w:t xml:space="preserve">Lause 1: Mies rakentaa jotain sameaan jokeen hattu päässään. Lause 2: Puistonvartija, jolla on yllään yhtenäinen hattu, on pystyttämässä vesitestiä mutaisessa joessa.</w:t>
      </w:r>
    </w:p>
    <w:p>
      <w:r>
        <w:rPr>
          <w:b/>
        </w:rPr>
        <w:t xml:space="preserve">Tulos</w:t>
      </w:r>
    </w:p>
    <w:p>
      <w:r>
        <w:t xml:space="preserve">Hattupäinen mies tekee töitä, kun joki on pilvessä.</w:t>
      </w:r>
    </w:p>
    <w:p>
      <w:r>
        <w:rPr>
          <w:b/>
        </w:rPr>
        <w:t xml:space="preserve">Esimerkki 0.278</w:t>
      </w:r>
    </w:p>
    <w:p>
      <w:r>
        <w:t xml:space="preserve">Lause 1: Raitapaitainen poika juoksee paljain jaloin hiekkamäessä. Lause 2: Poika kompastuu juostessaan hiekkakukkulalla.</w:t>
      </w:r>
    </w:p>
    <w:p>
      <w:r>
        <w:rPr>
          <w:b/>
        </w:rPr>
        <w:t xml:space="preserve">Tulos</w:t>
      </w:r>
    </w:p>
    <w:p>
      <w:r>
        <w:t xml:space="preserve">Poika saa hiekkaa jalkoihinsa.</w:t>
      </w:r>
    </w:p>
    <w:p>
      <w:r>
        <w:rPr>
          <w:b/>
        </w:rPr>
        <w:t xml:space="preserve">Esimerkki 0.279</w:t>
      </w:r>
    </w:p>
    <w:p>
      <w:r>
        <w:t xml:space="preserve">Lause 1: Täystukkainen mies, jolla on selkäreppu, paita, mustat housut ja pukukengät, kävelee ulos "New York Dolls Gentlemen's Clubista". Lause 2: Mies on ulkona yöllä.</w:t>
      </w:r>
    </w:p>
    <w:p>
      <w:r>
        <w:rPr>
          <w:b/>
        </w:rPr>
        <w:t xml:space="preserve">Tulos</w:t>
      </w:r>
    </w:p>
    <w:p>
      <w:r>
        <w:t xml:space="preserve">Miehellä on pukukengät.</w:t>
      </w:r>
    </w:p>
    <w:p>
      <w:r>
        <w:rPr>
          <w:b/>
        </w:rPr>
        <w:t xml:space="preserve">Esimerkki 0.280</w:t>
      </w:r>
    </w:p>
    <w:p>
      <w:r>
        <w:t xml:space="preserve">Lause 1: Kaksi nuorta äitiä vierailee ruokapöydän ääressä pitäen samalla silmällä lapsiaan. Lause 2: Kaksi äitiä juo kahvia ja juttelee, kun heidän lapsensa leikkivät taustalla.</w:t>
      </w:r>
    </w:p>
    <w:p>
      <w:r>
        <w:rPr>
          <w:b/>
        </w:rPr>
        <w:t xml:space="preserve">Tulos</w:t>
      </w:r>
    </w:p>
    <w:p>
      <w:r>
        <w:t xml:space="preserve">Kaksi naista istuu pöydän ääressä.</w:t>
      </w:r>
    </w:p>
    <w:p>
      <w:r>
        <w:rPr>
          <w:b/>
        </w:rPr>
        <w:t xml:space="preserve">Esimerkki 0.281</w:t>
      </w:r>
    </w:p>
    <w:p>
      <w:r>
        <w:t xml:space="preserve">Lause 1: Sinisiin housuihin pukeutunut mies puhuu yleisölle ja lukee paperia. Lause 2: Mies puhuu paperista</w:t>
      </w:r>
    </w:p>
    <w:p>
      <w:r>
        <w:rPr>
          <w:b/>
        </w:rPr>
        <w:t xml:space="preserve">Tulos</w:t>
      </w:r>
    </w:p>
    <w:p>
      <w:r>
        <w:t xml:space="preserve">Mies lukee lehteä.</w:t>
      </w:r>
    </w:p>
    <w:p>
      <w:r>
        <w:rPr>
          <w:b/>
        </w:rPr>
        <w:t xml:space="preserve">Esimerkki 0.282</w:t>
      </w:r>
    </w:p>
    <w:p>
      <w:r>
        <w:t xml:space="preserve">Lause 1: luokka pitää todistuksiaan ylhäällä. Lause 2: Luokka esittelee saavutuksiaan oikeinkirjoituksessa.</w:t>
      </w:r>
    </w:p>
    <w:p>
      <w:r>
        <w:rPr>
          <w:b/>
        </w:rPr>
        <w:t xml:space="preserve">Tulos</w:t>
      </w:r>
    </w:p>
    <w:p>
      <w:r>
        <w:t xml:space="preserve">Eräs luokka pitää todistuksia kädessään.</w:t>
      </w:r>
    </w:p>
    <w:p>
      <w:r>
        <w:rPr>
          <w:b/>
        </w:rPr>
        <w:t xml:space="preserve">Esimerkki 0.283</w:t>
      </w:r>
    </w:p>
    <w:p>
      <w:r>
        <w:t xml:space="preserve">Lause 1: Mies istuu pöydän ääressä kuulokkeiden kanssa. Lause 2: Mies kuuntelee hip hop -musiikkia.</w:t>
      </w:r>
    </w:p>
    <w:p>
      <w:r>
        <w:rPr>
          <w:b/>
        </w:rPr>
        <w:t xml:space="preserve">Tulos</w:t>
      </w:r>
    </w:p>
    <w:p>
      <w:r>
        <w:t xml:space="preserve">Sisällä on mies.</w:t>
      </w:r>
    </w:p>
    <w:p>
      <w:r>
        <w:rPr>
          <w:b/>
        </w:rPr>
        <w:t xml:space="preserve">Esimerkki 0.284</w:t>
      </w:r>
    </w:p>
    <w:p>
      <w:r>
        <w:t xml:space="preserve">Lause 1: Aurinko laskee ihmisjoukon takana. Lause 2: Joukko naisia on rannalla iltahämärässä.</w:t>
      </w:r>
    </w:p>
    <w:p>
      <w:r>
        <w:rPr>
          <w:b/>
        </w:rPr>
        <w:t xml:space="preserve">Tulos</w:t>
      </w:r>
    </w:p>
    <w:p>
      <w:r>
        <w:t xml:space="preserve">Jotkut ihmiset ovat ulkona illalla.</w:t>
      </w:r>
    </w:p>
    <w:p>
      <w:r>
        <w:rPr>
          <w:b/>
        </w:rPr>
        <w:t xml:space="preserve">Esimerkki 0.285</w:t>
      </w:r>
    </w:p>
    <w:p>
      <w:r>
        <w:t xml:space="preserve">Lause 1: Kaksi Lähi-idän miestä istuu yhdessä, kun toinen kumartuu polkupyörän pyörän lähelle. Lause 2: miehet työskentelevät polkupyörän parissa.</w:t>
      </w:r>
    </w:p>
    <w:p>
      <w:r>
        <w:rPr>
          <w:b/>
        </w:rPr>
        <w:t xml:space="preserve">Tulos</w:t>
      </w:r>
    </w:p>
    <w:p>
      <w:r>
        <w:t xml:space="preserve">miehet istuvat yhdessä</w:t>
      </w:r>
    </w:p>
    <w:p>
      <w:r>
        <w:rPr>
          <w:b/>
        </w:rPr>
        <w:t xml:space="preserve">Esimerkki 0.286</w:t>
      </w:r>
    </w:p>
    <w:p>
      <w:r>
        <w:t xml:space="preserve">Lause 1: Vaaleanpunaiseen paitaan pukeutunut mies nauttii juomaa. Lause 2: miehellä on jotain kädessään.</w:t>
      </w:r>
    </w:p>
    <w:p>
      <w:r>
        <w:rPr>
          <w:b/>
        </w:rPr>
        <w:t xml:space="preserve">Tulos</w:t>
      </w:r>
    </w:p>
    <w:p>
      <w:r>
        <w:t xml:space="preserve">kaveri juo jotain</w:t>
      </w:r>
    </w:p>
    <w:p>
      <w:r>
        <w:rPr>
          <w:b/>
        </w:rPr>
        <w:t xml:space="preserve">Esimerkki 0.287</w:t>
      </w:r>
    </w:p>
    <w:p>
      <w:r>
        <w:t xml:space="preserve">Lause 1: Kaksi värikkäisiin mekkoihin pukeutunutta naista pyyhkii vettä kadulta miehen katsellessa. Lause 2: Mies on naisten pomo.</w:t>
      </w:r>
    </w:p>
    <w:p>
      <w:r>
        <w:rPr>
          <w:b/>
        </w:rPr>
        <w:t xml:space="preserve">Tulos</w:t>
      </w:r>
    </w:p>
    <w:p>
      <w:r>
        <w:t xml:space="preserve">Ihmiset ovat ulkona.</w:t>
      </w:r>
    </w:p>
    <w:p>
      <w:r>
        <w:rPr>
          <w:b/>
        </w:rPr>
        <w:t xml:space="preserve">Esimerkki 0.288</w:t>
      </w:r>
    </w:p>
    <w:p>
      <w:r>
        <w:t xml:space="preserve">Lause 1: Kaksi nuorta tyttöä halaa. Lause 2: Tytöt ovat ystäviä.</w:t>
      </w:r>
    </w:p>
    <w:p>
      <w:r>
        <w:rPr>
          <w:b/>
        </w:rPr>
        <w:t xml:space="preserve">Tulos</w:t>
      </w:r>
    </w:p>
    <w:p>
      <w:r>
        <w:t xml:space="preserve">Tytöt ovat onnellisia.</w:t>
      </w:r>
    </w:p>
    <w:p>
      <w:r>
        <w:rPr>
          <w:b/>
        </w:rPr>
        <w:t xml:space="preserve">Esimerkki 0.289</w:t>
      </w:r>
    </w:p>
    <w:p>
      <w:r>
        <w:t xml:space="preserve">Lause 1: Henkilö tarttuu pudonneeseen esineeseen pitäessään kädessään Dole-laatikoita kuljettavaa kärryä. Lause 2: Henkilö kumartuu tavoittaakseen pudonneen esineen.</w:t>
      </w:r>
    </w:p>
    <w:p>
      <w:r>
        <w:rPr>
          <w:b/>
        </w:rPr>
        <w:t xml:space="preserve">Tulos</w:t>
      </w:r>
    </w:p>
    <w:p>
      <w:r>
        <w:t xml:space="preserve">Henkilö kurottautuu hakemaan alas pudonnutta esinettä.</w:t>
      </w:r>
    </w:p>
    <w:p>
      <w:r>
        <w:rPr>
          <w:b/>
        </w:rPr>
        <w:t xml:space="preserve">Esimerkki 0.290</w:t>
      </w:r>
    </w:p>
    <w:p>
      <w:r>
        <w:t xml:space="preserve">Lause 1: Mies, jolla on kädessään matkapuhelin, ja nainen, jolla on kädessään ostoskassi, seisovat katutaiteen peittämän seinän edessä. Lause 2: Miehellä on kädessään androidi.</w:t>
      </w:r>
    </w:p>
    <w:p>
      <w:r>
        <w:rPr>
          <w:b/>
        </w:rPr>
        <w:t xml:space="preserve">Tulos</w:t>
      </w:r>
    </w:p>
    <w:p>
      <w:r>
        <w:t xml:space="preserve">Mies ja nainen seisovat taiteen peittämän seinän edessä.</w:t>
      </w:r>
    </w:p>
    <w:p>
      <w:r>
        <w:rPr>
          <w:b/>
        </w:rPr>
        <w:t xml:space="preserve">Esimerkki 0.291</w:t>
      </w:r>
    </w:p>
    <w:p>
      <w:r>
        <w:t xml:space="preserve">Lause 1: Beagle on rannalla kävelemässä rantaviivaa pitkin Lause 2: Beagle on rannalla isäntänsä kanssa.</w:t>
      </w:r>
    </w:p>
    <w:p>
      <w:r>
        <w:rPr>
          <w:b/>
        </w:rPr>
        <w:t xml:space="preserve">Tulos</w:t>
      </w:r>
    </w:p>
    <w:p>
      <w:r>
        <w:t xml:space="preserve">Koira kävelee veden lähellä.</w:t>
      </w:r>
    </w:p>
    <w:p>
      <w:r>
        <w:rPr>
          <w:b/>
        </w:rPr>
        <w:t xml:space="preserve">Esimerkki 0.292</w:t>
      </w:r>
    </w:p>
    <w:p>
      <w:r>
        <w:t xml:space="preserve">Lause 1: Pukumies keskustelee muodollisiin uskonnollisiin kaapuihin pukeutuneen miehen kanssa. Lause 2: miehet tekevät sopimuksen</w:t>
      </w:r>
    </w:p>
    <w:p>
      <w:r>
        <w:rPr>
          <w:b/>
        </w:rPr>
        <w:t xml:space="preserve">Tulos</w:t>
      </w:r>
    </w:p>
    <w:p>
      <w:r>
        <w:t xml:space="preserve">miehet puhuvat</w:t>
      </w:r>
    </w:p>
    <w:p>
      <w:r>
        <w:rPr>
          <w:b/>
        </w:rPr>
        <w:t xml:space="preserve">Esimerkki 0.293</w:t>
      </w:r>
    </w:p>
    <w:p>
      <w:r>
        <w:t xml:space="preserve">Lause 1: Keltaiseen haalariin pukeutunut mies seisoo korokkeella vastaanottamassa palkintoa punaisessa haalarissa olevan miehen vieressä. Lause 2: Mies ottaa vastaan pokaalin, jonka hän huijasi saadakseen sen.</w:t>
      </w:r>
    </w:p>
    <w:p>
      <w:r>
        <w:rPr>
          <w:b/>
        </w:rPr>
        <w:t xml:space="preserve">Tulos</w:t>
      </w:r>
    </w:p>
    <w:p>
      <w:r>
        <w:t xml:space="preserve">korokkeen ääressä on pukeutuneita miehiä.</w:t>
      </w:r>
    </w:p>
    <w:p>
      <w:r>
        <w:rPr>
          <w:b/>
        </w:rPr>
        <w:t xml:space="preserve">Esimerkki 0.294</w:t>
      </w:r>
    </w:p>
    <w:p>
      <w:r>
        <w:t xml:space="preserve">Lause 1: Mies, vaimo ja poika leikkivät yhdessä. Lause 2: Perhe pelaa koripalloa ulkona yhdessä.</w:t>
      </w:r>
    </w:p>
    <w:p>
      <w:r>
        <w:rPr>
          <w:b/>
        </w:rPr>
        <w:t xml:space="preserve">Tulos</w:t>
      </w:r>
    </w:p>
    <w:p>
      <w:r>
        <w:t xml:space="preserve">Perhe leikkii yhdessä.</w:t>
      </w:r>
    </w:p>
    <w:p>
      <w:r>
        <w:rPr>
          <w:b/>
        </w:rPr>
        <w:t xml:space="preserve">Esimerkki 0.295</w:t>
      </w:r>
    </w:p>
    <w:p>
      <w:r>
        <w:t xml:space="preserve">Lause 1: Vilkkaan kahvilatyylisen katukuvan etualalla kalju mies, jolla on silmälasit, keltainen paita ja musta kello, pitää kädessään juomalla täytettyä muovimukia. Lause 2: Mies seisoo Starbucksin ulkopuolella.</w:t>
      </w:r>
    </w:p>
    <w:p>
      <w:r>
        <w:rPr>
          <w:b/>
        </w:rPr>
        <w:t xml:space="preserve">Tulos</w:t>
      </w:r>
    </w:p>
    <w:p>
      <w:r>
        <w:t xml:space="preserve">Mies pitää kädessään kuppia.</w:t>
      </w:r>
    </w:p>
    <w:p>
      <w:r>
        <w:rPr>
          <w:b/>
        </w:rPr>
        <w:t xml:space="preserve">Esimerkki 0.296</w:t>
      </w:r>
    </w:p>
    <w:p>
      <w:r>
        <w:t xml:space="preserve">Lause 1: Henkilö pitää koiraa syödessään. Lause 2: Koira on pieni.</w:t>
      </w:r>
    </w:p>
    <w:p>
      <w:r>
        <w:rPr>
          <w:b/>
        </w:rPr>
        <w:t xml:space="preserve">Tulos</w:t>
      </w:r>
    </w:p>
    <w:p>
      <w:r>
        <w:t xml:space="preserve">Koira on jonkun sylissä.</w:t>
      </w:r>
    </w:p>
    <w:p>
      <w:r>
        <w:rPr>
          <w:b/>
        </w:rPr>
        <w:t xml:space="preserve">Esimerkki 0.297</w:t>
      </w:r>
    </w:p>
    <w:p>
      <w:r>
        <w:t xml:space="preserve">Lause 1: Miehet kamppailevat puiden kantamisessa kadulla. Lause 2: Miehillä on puuta puun päällä.</w:t>
      </w:r>
    </w:p>
    <w:p>
      <w:r>
        <w:rPr>
          <w:b/>
        </w:rPr>
        <w:t xml:space="preserve">Tulos</w:t>
      </w:r>
    </w:p>
    <w:p>
      <w:r>
        <w:t xml:space="preserve">Miehet yrittävät kantaa puita.</w:t>
      </w:r>
    </w:p>
    <w:p>
      <w:r>
        <w:rPr>
          <w:b/>
        </w:rPr>
        <w:t xml:space="preserve">Esimerkki 0.298</w:t>
      </w:r>
    </w:p>
    <w:p>
      <w:r>
        <w:t xml:space="preserve">Lause 1: Kolme ihmistä istuu tuoleilla ja toinen nainen seisoo pöydän ääressä. Lause 2: Kolme miestä istuu mukavasti tuoleilla, kun taas toinen nainen seisoo työpöydän ääressä.</w:t>
      </w:r>
    </w:p>
    <w:p>
      <w:r>
        <w:rPr>
          <w:b/>
        </w:rPr>
        <w:t xml:space="preserve">Tulos</w:t>
      </w:r>
    </w:p>
    <w:p>
      <w:r>
        <w:t xml:space="preserve">Nainen seisoo työpöydän ääressä, kun taas kolme muuta ihmistä istuu.</w:t>
      </w:r>
    </w:p>
    <w:p>
      <w:r>
        <w:rPr>
          <w:b/>
        </w:rPr>
        <w:t xml:space="preserve">Esimerkki 0.299</w:t>
      </w:r>
    </w:p>
    <w:p>
      <w:r>
        <w:t xml:space="preserve">Lause 1: Paidaton poika heittää jotain auringonvalon ollessa matalalla vedessä Lause 2: Paidaton poika heittää kiviä järveen.</w:t>
      </w:r>
    </w:p>
    <w:p>
      <w:r>
        <w:rPr>
          <w:b/>
        </w:rPr>
        <w:t xml:space="preserve">Tulos</w:t>
      </w:r>
    </w:p>
    <w:p>
      <w:r>
        <w:t xml:space="preserve">Paidaton poika heittelee esineitä.</w:t>
      </w:r>
    </w:p>
    <w:p>
      <w:r>
        <w:rPr>
          <w:b/>
        </w:rPr>
        <w:t xml:space="preserve">Esimerkki 0.300</w:t>
      </w:r>
    </w:p>
    <w:p>
      <w:r>
        <w:t xml:space="preserve">Lause 1: Nainen katsoo ulos ikkunasta. Lause 2: Nainen näkee toisen henkilön ikkunan ulkopuolella.</w:t>
      </w:r>
    </w:p>
    <w:p>
      <w:r>
        <w:rPr>
          <w:b/>
        </w:rPr>
        <w:t xml:space="preserve">Tulos</w:t>
      </w:r>
    </w:p>
    <w:p>
      <w:r>
        <w:t xml:space="preserve">Nainen katsoo ulos.</w:t>
      </w:r>
    </w:p>
    <w:p>
      <w:r>
        <w:rPr>
          <w:b/>
        </w:rPr>
        <w:t xml:space="preserve">Esimerkki 0.301</w:t>
      </w:r>
    </w:p>
    <w:p>
      <w:r>
        <w:t xml:space="preserve">Lause 1: Vaalea poika keltaisessa paidassa muiden lasten ympäröimänä, jotka kaikki tekevät käsitöitä maalauksin koristellussa huoneessa. Lause 2: Poika on erinomainen oppilas.</w:t>
      </w:r>
    </w:p>
    <w:p>
      <w:r>
        <w:rPr>
          <w:b/>
        </w:rPr>
        <w:t xml:space="preserve">Tulos</w:t>
      </w:r>
    </w:p>
    <w:p>
      <w:r>
        <w:t xml:space="preserve">poika on keskellä</w:t>
      </w:r>
    </w:p>
    <w:p>
      <w:r>
        <w:rPr>
          <w:b/>
        </w:rPr>
        <w:t xml:space="preserve">Esimerkki 0.302</w:t>
      </w:r>
    </w:p>
    <w:p>
      <w:r>
        <w:t xml:space="preserve">Lause 1: Vaalea lapsi seisoo yksin ja katselee ilmapallojen täyttämää katua. Lause 2: Nuori poika katsoo jotain.</w:t>
      </w:r>
    </w:p>
    <w:p>
      <w:r>
        <w:rPr>
          <w:b/>
        </w:rPr>
        <w:t xml:space="preserve">Tulos</w:t>
      </w:r>
    </w:p>
    <w:p>
      <w:r>
        <w:t xml:space="preserve">Nuori poika on yksin ja katselee jotain kadulla.</w:t>
      </w:r>
    </w:p>
    <w:p>
      <w:r>
        <w:rPr>
          <w:b/>
        </w:rPr>
        <w:t xml:space="preserve">Esimerkki 0.303</w:t>
      </w:r>
    </w:p>
    <w:p>
      <w:r>
        <w:t xml:space="preserve">Lause 1: Aurinkolaseihin pukeutunut nainen pitää sylissään vauvaa, jolla on värikäs hattu. Lause 2: Vauva ja hänen äitinsä poseeraavat valokuvassa.</w:t>
      </w:r>
    </w:p>
    <w:p>
      <w:r>
        <w:rPr>
          <w:b/>
        </w:rPr>
        <w:t xml:space="preserve">Tulos</w:t>
      </w:r>
    </w:p>
    <w:p>
      <w:r>
        <w:t xml:space="preserve">Nainen pitelee vauvaa.</w:t>
      </w:r>
    </w:p>
    <w:p>
      <w:r>
        <w:rPr>
          <w:b/>
        </w:rPr>
        <w:t xml:space="preserve">Esimerkki 0.304</w:t>
      </w:r>
    </w:p>
    <w:p>
      <w:r>
        <w:t xml:space="preserve">Lause 1: Nainen pitää nuorta tyttöä kädestä kiinni, kun he kävelevät metron penkin ohi. Lause 2: Nainen ja tyttö kävelevät metron penkin ohi, jossa mies nukkuu.</w:t>
      </w:r>
    </w:p>
    <w:p>
      <w:r>
        <w:rPr>
          <w:b/>
        </w:rPr>
        <w:t xml:space="preserve">Tulos</w:t>
      </w:r>
    </w:p>
    <w:p>
      <w:r>
        <w:t xml:space="preserve">Nainen ja hänen tyttärensä kädestä pitäen menevät metrojunaan.</w:t>
      </w:r>
    </w:p>
    <w:p>
      <w:r>
        <w:rPr>
          <w:b/>
        </w:rPr>
        <w:t xml:space="preserve">Esimerkki 0.305</w:t>
      </w:r>
    </w:p>
    <w:p>
      <w:r>
        <w:t xml:space="preserve">Lause 1: Supersankaripukuinen mies, jolla on naamio ja viitta, poseeraa julkisella paikalla, jossa on jalankulkijoita. Lause 2: Miehellä on valkoinen supersankaripuku.</w:t>
      </w:r>
    </w:p>
    <w:p>
      <w:r>
        <w:rPr>
          <w:b/>
        </w:rPr>
        <w:t xml:space="preserve">Tulos</w:t>
      </w:r>
    </w:p>
    <w:p>
      <w:r>
        <w:t xml:space="preserve">Koira on lätäköllä.</w:t>
      </w:r>
    </w:p>
    <w:p>
      <w:r>
        <w:rPr>
          <w:b/>
        </w:rPr>
        <w:t xml:space="preserve">Esimerkki 0.306</w:t>
      </w:r>
    </w:p>
    <w:p>
      <w:r>
        <w:t xml:space="preserve">Lause 1: Pikkulapsi istuu leikkipuiston keltaisessa tunnelissa. Lause 2: Lapsi piileskelee äidiltään.</w:t>
      </w:r>
    </w:p>
    <w:p>
      <w:r>
        <w:rPr>
          <w:b/>
        </w:rPr>
        <w:t xml:space="preserve">Tulos</w:t>
      </w:r>
    </w:p>
    <w:p>
      <w:r>
        <w:t xml:space="preserve">Lapsi on ulkona.</w:t>
      </w:r>
    </w:p>
    <w:p>
      <w:r>
        <w:rPr>
          <w:b/>
        </w:rPr>
        <w:t xml:space="preserve">Esimerkki 0.307</w:t>
      </w:r>
    </w:p>
    <w:p>
      <w:r>
        <w:t xml:space="preserve">Lause 1: Kolme ihmistä nousee liukuportaita ylös ja mies ostoskärryjen kanssa tulee liukuportaita alas. Lause 2: Ihmiset ovat mustia</w:t>
      </w:r>
    </w:p>
    <w:p>
      <w:r>
        <w:rPr>
          <w:b/>
        </w:rPr>
        <w:t xml:space="preserve">Tulos</w:t>
      </w:r>
    </w:p>
    <w:p>
      <w:r>
        <w:t xml:space="preserve">Ihmiset menevät liukuportaita ylös</w:t>
      </w:r>
    </w:p>
    <w:p>
      <w:r>
        <w:rPr>
          <w:b/>
        </w:rPr>
        <w:t xml:space="preserve">Esimerkki 0.308</w:t>
      </w:r>
    </w:p>
    <w:p>
      <w:r>
        <w:t xml:space="preserve">Lause 1: Nainen, jolla on harmaa toppi ja mustavalkoruutuinen hame ja polvessaan ässäsidos, tanssii tummahiuksisen miehen kanssa, jolla on sininen paita ja khakihousut. Lause 2: Nainen, jolla on polvivamma, tanssii miehen kanssa.</w:t>
      </w:r>
    </w:p>
    <w:p>
      <w:r>
        <w:rPr>
          <w:b/>
        </w:rPr>
        <w:t xml:space="preserve">Tulos</w:t>
      </w:r>
    </w:p>
    <w:p>
      <w:r>
        <w:t xml:space="preserve">Nainen tanssii miehen kanssa kivusta huolimatta.</w:t>
      </w:r>
    </w:p>
    <w:p>
      <w:r>
        <w:rPr>
          <w:b/>
        </w:rPr>
        <w:t xml:space="preserve">Esimerkki 0.309</w:t>
      </w:r>
    </w:p>
    <w:p>
      <w:r>
        <w:t xml:space="preserve">Lause 1: Siniseen asuun pukeutunut vauva, joka on kääritty huopaan, imee tuttia makuullaan. Lause 2: Vauva nukahtaa vihdoin pitkän päivän jälkeen.</w:t>
      </w:r>
    </w:p>
    <w:p>
      <w:r>
        <w:rPr>
          <w:b/>
        </w:rPr>
        <w:t xml:space="preserve">Tulos</w:t>
      </w:r>
    </w:p>
    <w:p>
      <w:r>
        <w:t xml:space="preserve">Vauva imee tuttia.</w:t>
      </w:r>
    </w:p>
    <w:p>
      <w:r>
        <w:rPr>
          <w:b/>
        </w:rPr>
        <w:t xml:space="preserve">Esimerkki 0.310</w:t>
      </w:r>
    </w:p>
    <w:p>
      <w:r>
        <w:t xml:space="preserve">Lause 1: Turbaanipukuiset miehet makaavat ja tutkivat kangasta. Lause 2: Turbaanipukuiset miehet etsivät uusia turbaaneja.</w:t>
      </w:r>
    </w:p>
    <w:p>
      <w:r>
        <w:rPr>
          <w:b/>
        </w:rPr>
        <w:t xml:space="preserve">Tulos</w:t>
      </w:r>
    </w:p>
    <w:p>
      <w:r>
        <w:t xml:space="preserve">turbaanipukuisia miehiä katsomassa kangasta.</w:t>
      </w:r>
    </w:p>
    <w:p>
      <w:r>
        <w:rPr>
          <w:b/>
        </w:rPr>
        <w:t xml:space="preserve">Esimerkki 0.311</w:t>
      </w:r>
    </w:p>
    <w:p>
      <w:r>
        <w:t xml:space="preserve">Lause 1: Keittiöhenkilökunta työskentelee ja valmistaa aterian. Lause 2: Henkilökunnalla on hyvin vähän aikaa saada ateria valmiiksi.</w:t>
      </w:r>
    </w:p>
    <w:p>
      <w:r>
        <w:rPr>
          <w:b/>
        </w:rPr>
        <w:t xml:space="preserve">Tulos</w:t>
      </w:r>
    </w:p>
    <w:p>
      <w:r>
        <w:t xml:space="preserve">ruoan valmistaa joukko kokkeja</w:t>
      </w:r>
    </w:p>
    <w:p>
      <w:r>
        <w:rPr>
          <w:b/>
        </w:rPr>
        <w:t xml:space="preserve">Esimerkki 0.312</w:t>
      </w:r>
    </w:p>
    <w:p>
      <w:r>
        <w:t xml:space="preserve">Lause 1: Kaikki kilpailijat ovat harjoitelleet tätä kilpailua varten. Lause 2: Kilpailijat ovat lähellä tasatulosta.</w:t>
      </w:r>
    </w:p>
    <w:p>
      <w:r>
        <w:rPr>
          <w:b/>
        </w:rPr>
        <w:t xml:space="preserve">Tulos</w:t>
      </w:r>
    </w:p>
    <w:p>
      <w:r>
        <w:t xml:space="preserve">Kilpailijat ovat harjoitelleet kovasti ja ovat kaikki hyvin lähellä maaliviivaa.</w:t>
      </w:r>
    </w:p>
    <w:p>
      <w:r>
        <w:rPr>
          <w:b/>
        </w:rPr>
        <w:t xml:space="preserve">Esimerkki 0.313</w:t>
      </w:r>
    </w:p>
    <w:p>
      <w:r>
        <w:t xml:space="preserve">Lause 1: Toppiin ja valkeaan hameeseen pukeutunut nainen jää kiinni kesken loikan tanssiessaan suihkulähteen lähellä. Lause 2: Naisella on yllään hopeinen rannekoru.</w:t>
      </w:r>
    </w:p>
    <w:p>
      <w:r>
        <w:rPr>
          <w:b/>
        </w:rPr>
        <w:t xml:space="preserve">Tulos</w:t>
      </w:r>
    </w:p>
    <w:p>
      <w:r>
        <w:t xml:space="preserve">Nainen on ilmassa.</w:t>
      </w:r>
    </w:p>
    <w:p>
      <w:r>
        <w:rPr>
          <w:b/>
        </w:rPr>
        <w:t xml:space="preserve">Esimerkki 0.314</w:t>
      </w:r>
    </w:p>
    <w:p>
      <w:r>
        <w:t xml:space="preserve">Lause 1: Naiset pelaavat jääkiekkoa muistuttavaa peliä, mutta ilman jäätä. Lause 2: joku elin pelaa peliä, mutta ilman jäätä.</w:t>
      </w:r>
    </w:p>
    <w:p>
      <w:r>
        <w:rPr>
          <w:b/>
        </w:rPr>
        <w:t xml:space="preserve">Tulos</w:t>
      </w:r>
    </w:p>
    <w:p>
      <w:r>
        <w:t xml:space="preserve">naiset planying peli, mutta ilman jäätä.</w:t>
      </w:r>
    </w:p>
    <w:p>
      <w:r>
        <w:rPr>
          <w:b/>
        </w:rPr>
        <w:t xml:space="preserve">Esimerkki 0.315</w:t>
      </w:r>
    </w:p>
    <w:p>
      <w:r>
        <w:t xml:space="preserve">Lause 1: Lapset leikkivät lumessa vanhempien katsellessa Lause 2: Vanhemmat saavat lapsensa leikkimään lumessa.</w:t>
      </w:r>
    </w:p>
    <w:p>
      <w:r>
        <w:rPr>
          <w:b/>
        </w:rPr>
        <w:t xml:space="preserve">Tulos</w:t>
      </w:r>
    </w:p>
    <w:p>
      <w:r>
        <w:t xml:space="preserve">Ihmiset leikkivät lumessa.</w:t>
      </w:r>
    </w:p>
    <w:p>
      <w:r>
        <w:rPr>
          <w:b/>
        </w:rPr>
        <w:t xml:space="preserve">Esimerkki 0.316</w:t>
      </w:r>
    </w:p>
    <w:p>
      <w:r>
        <w:t xml:space="preserve">Lause 1: Mies soittaa kitaraa lavalla punaisessa valossa. Lause 2: Mies soittaa Elviksen laulua.</w:t>
      </w:r>
    </w:p>
    <w:p>
      <w:r>
        <w:rPr>
          <w:b/>
        </w:rPr>
        <w:t xml:space="preserve">Tulos</w:t>
      </w:r>
    </w:p>
    <w:p>
      <w:r>
        <w:t xml:space="preserve">Mies esiintyy kitaran kanssa.</w:t>
      </w:r>
    </w:p>
    <w:p>
      <w:r>
        <w:rPr>
          <w:b/>
        </w:rPr>
        <w:t xml:space="preserve">Esimerkki 0.317</w:t>
      </w:r>
    </w:p>
    <w:p>
      <w:r>
        <w:t xml:space="preserve">Lause 1: Mies vartioi vesiautoa autiomaassa. Lause 2: Hänellä on ase</w:t>
      </w:r>
    </w:p>
    <w:p>
      <w:r>
        <w:rPr>
          <w:b/>
        </w:rPr>
        <w:t xml:space="preserve">Tulos</w:t>
      </w:r>
    </w:p>
    <w:p>
      <w:r>
        <w:t xml:space="preserve">Mies on autiomaassa</w:t>
      </w:r>
    </w:p>
    <w:p>
      <w:r>
        <w:rPr>
          <w:b/>
        </w:rPr>
        <w:t xml:space="preserve">Esimerkki 0.318</w:t>
      </w:r>
    </w:p>
    <w:p>
      <w:r>
        <w:t xml:space="preserve">Lause 1: Roskamies, joka tekee parhaansa siivotakseen kadut. Lause 2: Roskamies siivoaa sotkuisten naapureidensa jälkiä.</w:t>
      </w:r>
    </w:p>
    <w:p>
      <w:r>
        <w:rPr>
          <w:b/>
        </w:rPr>
        <w:t xml:space="preserve">Tulos</w:t>
      </w:r>
    </w:p>
    <w:p>
      <w:r>
        <w:t xml:space="preserve">roskakuski on ulkona</w:t>
      </w:r>
    </w:p>
    <w:p>
      <w:r>
        <w:rPr>
          <w:b/>
        </w:rPr>
        <w:t xml:space="preserve">Esimerkki 0.319</w:t>
      </w:r>
    </w:p>
    <w:p>
      <w:r>
        <w:t xml:space="preserve">Lause 1: Joukko ihmisiä kävelee hämärässä salissa ristit käsissään. Lause 2: Ihmiset ovat kirkossa.</w:t>
      </w:r>
    </w:p>
    <w:p>
      <w:r>
        <w:rPr>
          <w:b/>
        </w:rPr>
        <w:t xml:space="preserve">Tulos</w:t>
      </w:r>
    </w:p>
    <w:p>
      <w:r>
        <w:t xml:space="preserve">Ihmiset kävelevät.</w:t>
      </w:r>
    </w:p>
    <w:p>
      <w:r>
        <w:rPr>
          <w:b/>
        </w:rPr>
        <w:t xml:space="preserve">Esimerkki 0.320</w:t>
      </w:r>
    </w:p>
    <w:p>
      <w:r>
        <w:t xml:space="preserve">Lause 1: Mies, joka vetää jotain outoa vehjettä pyörien päällä. Lause 2: Mies vetää vaunuja.</w:t>
      </w:r>
    </w:p>
    <w:p>
      <w:r>
        <w:rPr>
          <w:b/>
        </w:rPr>
        <w:t xml:space="preserve">Tulos</w:t>
      </w:r>
    </w:p>
    <w:p>
      <w:r>
        <w:t xml:space="preserve">Mies vetää jotain.</w:t>
      </w:r>
    </w:p>
    <w:p>
      <w:r>
        <w:rPr>
          <w:b/>
        </w:rPr>
        <w:t xml:space="preserve">Esimerkki 0.321</w:t>
      </w:r>
    </w:p>
    <w:p>
      <w:r>
        <w:t xml:space="preserve">Lause 1: Kaksi koiraa leikkii lumessa tuolin lähellä. Lause 2: Kaksi koiraa jahtaa palloa lumessa.</w:t>
      </w:r>
    </w:p>
    <w:p>
      <w:r>
        <w:rPr>
          <w:b/>
        </w:rPr>
        <w:t xml:space="preserve">Tulos</w:t>
      </w:r>
    </w:p>
    <w:p>
      <w:r>
        <w:t xml:space="preserve">Kaksi koiraa leikkii lumessa.</w:t>
      </w:r>
    </w:p>
    <w:p>
      <w:r>
        <w:rPr>
          <w:b/>
        </w:rPr>
        <w:t xml:space="preserve">Esimerkki 0.322</w:t>
      </w:r>
    </w:p>
    <w:p>
      <w:r>
        <w:t xml:space="preserve">Lause 1: Poika ilman paitaa ja lentopallo kädessään. Lause 2: Poika pelaa lentopalloa jossain lämpimässä.</w:t>
      </w:r>
    </w:p>
    <w:p>
      <w:r>
        <w:rPr>
          <w:b/>
        </w:rPr>
        <w:t xml:space="preserve">Tulos</w:t>
      </w:r>
    </w:p>
    <w:p>
      <w:r>
        <w:t xml:space="preserve">Pojalla on pallo</w:t>
      </w:r>
    </w:p>
    <w:p>
      <w:r>
        <w:rPr>
          <w:b/>
        </w:rPr>
        <w:t xml:space="preserve">Esimerkki 0.323</w:t>
      </w:r>
    </w:p>
    <w:p>
      <w:r>
        <w:t xml:space="preserve">Lause 1: Tehtaan työntekijä leikkaa pöytäsahalla suuren pakastetun kalan kahtia. Lause 2: Työntekijä leikkaa pöytäsahalla ruoan tähteitä.</w:t>
      </w:r>
    </w:p>
    <w:p>
      <w:r>
        <w:rPr>
          <w:b/>
        </w:rPr>
        <w:t xml:space="preserve">Tulos</w:t>
      </w:r>
    </w:p>
    <w:p>
      <w:r>
        <w:t xml:space="preserve">Työntekijä leikkaa pakastetun kalan kahtia.</w:t>
      </w:r>
    </w:p>
    <w:p>
      <w:r>
        <w:rPr>
          <w:b/>
        </w:rPr>
        <w:t xml:space="preserve">Esimerkki 0.324</w:t>
      </w:r>
    </w:p>
    <w:p>
      <w:r>
        <w:t xml:space="preserve">Lause 1: Maaseututie vuoristoalueella. Lause 2: Turistit ajavat maaseututietä pitkin.</w:t>
      </w:r>
    </w:p>
    <w:p>
      <w:r>
        <w:rPr>
          <w:b/>
        </w:rPr>
        <w:t xml:space="preserve">Tulos</w:t>
      </w:r>
    </w:p>
    <w:p>
      <w:r>
        <w:t xml:space="preserve">Tie on lähellä vuorta.</w:t>
      </w:r>
    </w:p>
    <w:p>
      <w:r>
        <w:rPr>
          <w:b/>
        </w:rPr>
        <w:t xml:space="preserve">Esimerkki 0.325</w:t>
      </w:r>
    </w:p>
    <w:p>
      <w:r>
        <w:t xml:space="preserve">Lause 1: Oranssilakkinen mies istuu valkoisella penkillä sinisen roskakorin vieressä. Lause 2: Mies on kaupungissa.</w:t>
      </w:r>
    </w:p>
    <w:p>
      <w:r>
        <w:rPr>
          <w:b/>
        </w:rPr>
        <w:t xml:space="preserve">Tulos</w:t>
      </w:r>
    </w:p>
    <w:p>
      <w:r>
        <w:t xml:space="preserve">Mies istuu alas.</w:t>
      </w:r>
    </w:p>
    <w:p>
      <w:r>
        <w:rPr>
          <w:b/>
        </w:rPr>
        <w:t xml:space="preserve">Esimerkki 0.326</w:t>
      </w:r>
    </w:p>
    <w:p>
      <w:r>
        <w:t xml:space="preserve">Lause 1: Farkkuihin ja siniraitaiseen paitaan pukeutunut mies katselee ylöspäin ja pitää käsiään päänsä yläpuolella. Lause 2: Mies pelaa peliä.</w:t>
      </w:r>
    </w:p>
    <w:p>
      <w:r>
        <w:rPr>
          <w:b/>
        </w:rPr>
        <w:t xml:space="preserve">Tulos</w:t>
      </w:r>
    </w:p>
    <w:p>
      <w:r>
        <w:t xml:space="preserve">Miehellä on vaatteita.</w:t>
      </w:r>
    </w:p>
    <w:p>
      <w:r>
        <w:rPr>
          <w:b/>
        </w:rPr>
        <w:t xml:space="preserve">Esimerkki 0.327</w:t>
      </w:r>
    </w:p>
    <w:p>
      <w:r>
        <w:t xml:space="preserve">Lause 1: Valkoiseen paitaan pukeutunut aasialainen nainen työskentelee koneiden parissa ja tekee rauhanmerkkiä. Lause 2: Nainen valmistaa autonosia.</w:t>
      </w:r>
    </w:p>
    <w:p>
      <w:r>
        <w:rPr>
          <w:b/>
        </w:rPr>
        <w:t xml:space="preserve">Tulos</w:t>
      </w:r>
    </w:p>
    <w:p>
      <w:r>
        <w:t xml:space="preserve">Nainen tekee rauhanmerkkiä.</w:t>
      </w:r>
    </w:p>
    <w:p>
      <w:r>
        <w:rPr>
          <w:b/>
        </w:rPr>
        <w:t xml:space="preserve">Esimerkki 0.328</w:t>
      </w:r>
    </w:p>
    <w:p>
      <w:r>
        <w:t xml:space="preserve">Lause 1: Nainen ja lapsi kelkkailevat lumessa. Lause 2: Nainen ja hänen oma lapsensa nauttivat yhdessä kelkkailusta lumessa.</w:t>
      </w:r>
    </w:p>
    <w:p>
      <w:r>
        <w:rPr>
          <w:b/>
        </w:rPr>
        <w:t xml:space="preserve">Tulos</w:t>
      </w:r>
    </w:p>
    <w:p>
      <w:r>
        <w:t xml:space="preserve">Nainen ja lapsi kelkkailevat yhdessä lumessa.</w:t>
      </w:r>
    </w:p>
    <w:p>
      <w:r>
        <w:rPr>
          <w:b/>
        </w:rPr>
        <w:t xml:space="preserve">Esimerkki 0.329</w:t>
      </w:r>
    </w:p>
    <w:p>
      <w:r>
        <w:t xml:space="preserve">Lause 1: Miespuolinen Tour De France -pyöräilijä ajaa yksin. Lause 2: Pyöräilykilpailussa oleva nuori mies juo vettä kupista.</w:t>
      </w:r>
    </w:p>
    <w:p>
      <w:r>
        <w:rPr>
          <w:b/>
        </w:rPr>
        <w:t xml:space="preserve">Tulos</w:t>
      </w:r>
    </w:p>
    <w:p>
      <w:r>
        <w:t xml:space="preserve">Pyöräilykilpailussa mies on yksin.</w:t>
      </w:r>
    </w:p>
    <w:p>
      <w:r>
        <w:rPr>
          <w:b/>
        </w:rPr>
        <w:t xml:space="preserve">Esimerkki 0.330</w:t>
      </w:r>
    </w:p>
    <w:p>
      <w:r>
        <w:t xml:space="preserve">Lause 1: Nainen, jolla on musta takki ja kuulokkeet, seisoo rakenteilla olevan rakennuksen vieressä. Lause 2: Kuulokkeet ovat harmaat.</w:t>
      </w:r>
    </w:p>
    <w:p>
      <w:r>
        <w:rPr>
          <w:b/>
        </w:rPr>
        <w:t xml:space="preserve">Tulos</w:t>
      </w:r>
    </w:p>
    <w:p>
      <w:r>
        <w:t xml:space="preserve">Nainen seisoo rakennuksen vieressä.</w:t>
      </w:r>
    </w:p>
    <w:p>
      <w:r>
        <w:rPr>
          <w:b/>
        </w:rPr>
        <w:t xml:space="preserve">Esimerkki 0.331</w:t>
      </w:r>
    </w:p>
    <w:p>
      <w:r>
        <w:t xml:space="preserve">Lause 1: Valkoinen karvainen koira leikkii hiekassa. Lause 2: Pieni koira on hiekassa.</w:t>
      </w:r>
    </w:p>
    <w:p>
      <w:r>
        <w:rPr>
          <w:b/>
        </w:rPr>
        <w:t xml:space="preserve">Tulos</w:t>
      </w:r>
    </w:p>
    <w:p>
      <w:r>
        <w:t xml:space="preserve">Koira on hiekassa.</w:t>
      </w:r>
    </w:p>
    <w:p>
      <w:r>
        <w:rPr>
          <w:b/>
        </w:rPr>
        <w:t xml:space="preserve">Esimerkki 0.332</w:t>
      </w:r>
    </w:p>
    <w:p>
      <w:r>
        <w:t xml:space="preserve">Lause 1: Musta koira ja mustavalkoinen koira juoksentelevat liassa. Lause 2: Koirat juoksevat kilpaa saadakseen luun.</w:t>
      </w:r>
    </w:p>
    <w:p>
      <w:r>
        <w:rPr>
          <w:b/>
        </w:rPr>
        <w:t xml:space="preserve">Tulos</w:t>
      </w:r>
    </w:p>
    <w:p>
      <w:r>
        <w:t xml:space="preserve">Ulkona on kaksi koiraa.</w:t>
      </w:r>
    </w:p>
    <w:p>
      <w:r>
        <w:rPr>
          <w:b/>
        </w:rPr>
        <w:t xml:space="preserve">Esimerkki 0.333</w:t>
      </w:r>
    </w:p>
    <w:p>
      <w:r>
        <w:t xml:space="preserve">Lause 1: Polkupyöräilijä istuu polkupyörän selässä harmaaseen autoon nojaten ja juoden jotain. Lause 2: Henkilö pitää taukoa pyöräilystä.</w:t>
      </w:r>
    </w:p>
    <w:p>
      <w:r>
        <w:rPr>
          <w:b/>
        </w:rPr>
        <w:t xml:space="preserve">Tulos</w:t>
      </w:r>
    </w:p>
    <w:p>
      <w:r>
        <w:t xml:space="preserve">Henkilö on pyörällä juomassa jotain.</w:t>
      </w:r>
    </w:p>
    <w:p>
      <w:r>
        <w:rPr>
          <w:b/>
        </w:rPr>
        <w:t xml:space="preserve">Esimerkki 0.334</w:t>
      </w:r>
    </w:p>
    <w:p>
      <w:r>
        <w:t xml:space="preserve">Lause 1: Mustapukuinen nainen heittää keppiä ruskealle koiralle, joka juoksee sen perässä. Lause 2: koiranpentu jahtaa keppiä.</w:t>
      </w:r>
    </w:p>
    <w:p>
      <w:r>
        <w:rPr>
          <w:b/>
        </w:rPr>
        <w:t xml:space="preserve">Tulos</w:t>
      </w:r>
    </w:p>
    <w:p>
      <w:r>
        <w:t xml:space="preserve">mustapukuinen nainen heittää keppiä</w:t>
      </w:r>
    </w:p>
    <w:p>
      <w:r>
        <w:rPr>
          <w:b/>
        </w:rPr>
        <w:t xml:space="preserve">Esimerkki 0.335</w:t>
      </w:r>
    </w:p>
    <w:p>
      <w:r>
        <w:t xml:space="preserve">Lause 1: Vauva lattialla nauraa vanhemmalle toiselle lapselle. Lause 2: Lapsi on vauvan serkku.</w:t>
      </w:r>
    </w:p>
    <w:p>
      <w:r>
        <w:rPr>
          <w:b/>
        </w:rPr>
        <w:t xml:space="preserve">Tulos</w:t>
      </w:r>
    </w:p>
    <w:p>
      <w:r>
        <w:t xml:space="preserve">Kaksi lasta vuorovaikutuksessa.</w:t>
      </w:r>
    </w:p>
    <w:p>
      <w:r>
        <w:rPr>
          <w:b/>
        </w:rPr>
        <w:t xml:space="preserve">Esimerkki 0.336</w:t>
      </w:r>
    </w:p>
    <w:p>
      <w:r>
        <w:t xml:space="preserve">Lause 1: Graffiti on merkitty om-putiikin seinän ulkopuolelle. Lause 2: Graffiti on kirkkaan vaaleanpunaista ja sinistä.</w:t>
      </w:r>
    </w:p>
    <w:p>
      <w:r>
        <w:rPr>
          <w:b/>
        </w:rPr>
        <w:t xml:space="preserve">Tulos</w:t>
      </w:r>
    </w:p>
    <w:p>
      <w:r>
        <w:t xml:space="preserve">Ulkoseinässä on kirjoitusta.</w:t>
      </w:r>
    </w:p>
    <w:p>
      <w:r>
        <w:rPr>
          <w:b/>
        </w:rPr>
        <w:t xml:space="preserve">Esimerkki 0.337</w:t>
      </w:r>
    </w:p>
    <w:p>
      <w:r>
        <w:t xml:space="preserve">Lause 1: Pikkupoika näyttää hermostuneelta, kun aikuinen säätää hänen paitansa kaulusta. Lause 2: Isä ja hänen poikansa valmistautuvat valokuvaan.</w:t>
      </w:r>
    </w:p>
    <w:p>
      <w:r>
        <w:rPr>
          <w:b/>
        </w:rPr>
        <w:t xml:space="preserve">Tulos</w:t>
      </w:r>
    </w:p>
    <w:p>
      <w:r>
        <w:t xml:space="preserve">Poika seisoo hermostuneena, kun aikuinen kiinnittää hänen paidankaulustaan.</w:t>
      </w:r>
    </w:p>
    <w:p>
      <w:r>
        <w:rPr>
          <w:b/>
        </w:rPr>
        <w:t xml:space="preserve">Esimerkki 0.338</w:t>
      </w:r>
    </w:p>
    <w:p>
      <w:r>
        <w:t xml:space="preserve">Lause 1: Mies näyttää pitävän kaivattua lepoa. Lause 2: Mies näkee unta.</w:t>
      </w:r>
    </w:p>
    <w:p>
      <w:r>
        <w:rPr>
          <w:b/>
        </w:rPr>
        <w:t xml:space="preserve">Tulos</w:t>
      </w:r>
    </w:p>
    <w:p>
      <w:r>
        <w:t xml:space="preserve">Mies lepää.</w:t>
      </w:r>
    </w:p>
    <w:p>
      <w:r>
        <w:rPr>
          <w:b/>
        </w:rPr>
        <w:t xml:space="preserve">Esimerkki 0.339</w:t>
      </w:r>
    </w:p>
    <w:p>
      <w:r>
        <w:t xml:space="preserve">Lause 1: Jotkut rakennustyöntekijät pitävät taukoa. Lause 2: Jotkut ammattiliiton työntekijät pitävät kahden tunnin pakollisen lounastauon.</w:t>
      </w:r>
    </w:p>
    <w:p>
      <w:r>
        <w:rPr>
          <w:b/>
        </w:rPr>
        <w:t xml:space="preserve">Tulos</w:t>
      </w:r>
    </w:p>
    <w:p>
      <w:r>
        <w:t xml:space="preserve">Työmaalla on pidetty tauko.</w:t>
      </w:r>
    </w:p>
    <w:p>
      <w:r>
        <w:rPr>
          <w:b/>
        </w:rPr>
        <w:t xml:space="preserve">Esimerkki 0.340</w:t>
      </w:r>
    </w:p>
    <w:p>
      <w:r>
        <w:t xml:space="preserve">Lause 1: Mustiin uimahousuihin pukeutunut mies sukeltaa veteen Lause 2: Henkilö yrittää pelastaa jonkun.</w:t>
      </w:r>
    </w:p>
    <w:p>
      <w:r>
        <w:rPr>
          <w:b/>
        </w:rPr>
        <w:t xml:space="preserve">Tulos</w:t>
      </w:r>
    </w:p>
    <w:p>
      <w:r>
        <w:t xml:space="preserve">Henkilöllä on uimapuku päällä.</w:t>
      </w:r>
    </w:p>
    <w:p>
      <w:r>
        <w:rPr>
          <w:b/>
        </w:rPr>
        <w:t xml:space="preserve">Esimerkki 0.341</w:t>
      </w:r>
    </w:p>
    <w:p>
      <w:r>
        <w:t xml:space="preserve">Lause 1: stadionilla pelataan peliä Lause 2: stadionilla pelataan jalkapalloturnausta.</w:t>
      </w:r>
    </w:p>
    <w:p>
      <w:r>
        <w:rPr>
          <w:b/>
        </w:rPr>
        <w:t xml:space="preserve">Tulos</w:t>
      </w:r>
    </w:p>
    <w:p>
      <w:r>
        <w:t xml:space="preserve">stadionilla tapahtuu jotain</w:t>
      </w:r>
    </w:p>
    <w:p>
      <w:r>
        <w:rPr>
          <w:b/>
        </w:rPr>
        <w:t xml:space="preserve">Esimerkki 0.342</w:t>
      </w:r>
    </w:p>
    <w:p>
      <w:r>
        <w:t xml:space="preserve">Lause 1: Valkoinen ja punainen paitainen mies istuu ruskealla sohvalla valkoisen jääkaapin ja kukkaverhojen edessä. Lause 2: Mies rentoutuu.</w:t>
      </w:r>
    </w:p>
    <w:p>
      <w:r>
        <w:rPr>
          <w:b/>
        </w:rPr>
        <w:t xml:space="preserve">Tulos</w:t>
      </w:r>
    </w:p>
    <w:p>
      <w:r>
        <w:t xml:space="preserve">Valkoinen ja punainen paitainen mies istuu.</w:t>
      </w:r>
    </w:p>
    <w:p>
      <w:r>
        <w:rPr>
          <w:b/>
        </w:rPr>
        <w:t xml:space="preserve">Esimerkki 0.343</w:t>
      </w:r>
    </w:p>
    <w:p>
      <w:r>
        <w:t xml:space="preserve">Lause 1: Ryhmä miehiä jauhaa kiveä huonoissa olosuhteissa. Lause 2: Miehet työskentelevät kivilouhoksessa.</w:t>
      </w:r>
    </w:p>
    <w:p>
      <w:r>
        <w:rPr>
          <w:b/>
        </w:rPr>
        <w:t xml:space="preserve">Tulos</w:t>
      </w:r>
    </w:p>
    <w:p>
      <w:r>
        <w:t xml:space="preserve">Miehet vaihtavat kiveä.</w:t>
      </w:r>
    </w:p>
    <w:p>
      <w:r>
        <w:rPr>
          <w:b/>
        </w:rPr>
        <w:t xml:space="preserve">Esimerkki 0.344</w:t>
      </w:r>
    </w:p>
    <w:p>
      <w:r>
        <w:t xml:space="preserve">Lause 1: Viisi valkoisiin pukeutunutta nuorta naista esiintyy. Lause 2: Viisi nuorta naista esiintyy näytelmässä.</w:t>
      </w:r>
    </w:p>
    <w:p>
      <w:r>
        <w:rPr>
          <w:b/>
        </w:rPr>
        <w:t xml:space="preserve">Tulos</w:t>
      </w:r>
    </w:p>
    <w:p>
      <w:r>
        <w:t xml:space="preserve">Viisi nuorta naista työskentelee.</w:t>
      </w:r>
    </w:p>
    <w:p>
      <w:r>
        <w:rPr>
          <w:b/>
        </w:rPr>
        <w:t xml:space="preserve">Esimerkki 0.345</w:t>
      </w:r>
    </w:p>
    <w:p>
      <w:r>
        <w:t xml:space="preserve">Lause 1: Lapsi nukkuu tyynyjen kanssa. Lause 2: Lapsi nukkuu lempipaikassaan.</w:t>
      </w:r>
    </w:p>
    <w:p>
      <w:r>
        <w:rPr>
          <w:b/>
        </w:rPr>
        <w:t xml:space="preserve">Tulos</w:t>
      </w:r>
    </w:p>
    <w:p>
      <w:r>
        <w:t xml:space="preserve">Lapsi on nukahtanut.</w:t>
      </w:r>
    </w:p>
    <w:p>
      <w:r>
        <w:rPr>
          <w:b/>
        </w:rPr>
        <w:t xml:space="preserve">Esimerkki 0.346</w:t>
      </w:r>
    </w:p>
    <w:p>
      <w:r>
        <w:t xml:space="preserve">Lause 1: Ihmiset leikkivät vedessä vesipyörällä. Lause 2: Ihmiset ovat vedessä lomakeskuksessa.</w:t>
      </w:r>
    </w:p>
    <w:p>
      <w:r>
        <w:rPr>
          <w:b/>
        </w:rPr>
        <w:t xml:space="preserve">Tulos</w:t>
      </w:r>
    </w:p>
    <w:p>
      <w:r>
        <w:t xml:space="preserve">Siellä on vettä, jossa ihmiset leikkivät.</w:t>
      </w:r>
    </w:p>
    <w:p>
      <w:r>
        <w:rPr>
          <w:b/>
        </w:rPr>
        <w:t xml:space="preserve">Esimerkki 0.347</w:t>
      </w:r>
    </w:p>
    <w:p>
      <w:r>
        <w:t xml:space="preserve">Lause 1: Shortseihin pukeutunut ylipainoinen mies istuu penkillä polkupyörän vieressä. Lause 2: Mies on väsynyt pyöräilystä.</w:t>
      </w:r>
    </w:p>
    <w:p>
      <w:r>
        <w:rPr>
          <w:b/>
        </w:rPr>
        <w:t xml:space="preserve">Tulos</w:t>
      </w:r>
    </w:p>
    <w:p>
      <w:r>
        <w:t xml:space="preserve">Mies istuu ulkona.</w:t>
      </w:r>
    </w:p>
    <w:p>
      <w:r>
        <w:rPr>
          <w:b/>
        </w:rPr>
        <w:t xml:space="preserve">Esimerkki 0.348</w:t>
      </w:r>
    </w:p>
    <w:p>
      <w:r>
        <w:t xml:space="preserve">Lause 1: Joukko nuoria tyttöjä kilpailee koripallo-ottelussa, joka järjestetään jonkinlaisessa liikuntahallissa. Lause 2: Tytöt pelaavat koripalloa lukiossaan.</w:t>
      </w:r>
    </w:p>
    <w:p>
      <w:r>
        <w:rPr>
          <w:b/>
        </w:rPr>
        <w:t xml:space="preserve">Tulos</w:t>
      </w:r>
    </w:p>
    <w:p>
      <w:r>
        <w:t xml:space="preserve">Sisällä on ihmisiä.</w:t>
      </w:r>
    </w:p>
    <w:p>
      <w:r>
        <w:rPr>
          <w:b/>
        </w:rPr>
        <w:t xml:space="preserve">Esimerkki 0.349</w:t>
      </w:r>
    </w:p>
    <w:p>
      <w:r>
        <w:t xml:space="preserve">Lause 1: Kaksi työntekijää putsaa ikkunaa, ja taustalla on sivullisia ja koira. Lause 2: Linnut jättivät jätöksiä ikkunoihin, jotka vaativat puhdistusta.</w:t>
      </w:r>
    </w:p>
    <w:p>
      <w:r>
        <w:rPr>
          <w:b/>
        </w:rPr>
        <w:t xml:space="preserve">Tulos</w:t>
      </w:r>
    </w:p>
    <w:p>
      <w:r>
        <w:t xml:space="preserve">Kaksi miestä pesee ikkunaa muiden nähden.</w:t>
      </w:r>
    </w:p>
    <w:p>
      <w:r>
        <w:rPr>
          <w:b/>
        </w:rPr>
        <w:t xml:space="preserve">Esimerkki 0.350</w:t>
      </w:r>
    </w:p>
    <w:p>
      <w:r>
        <w:t xml:space="preserve">Lause 1: Mies seisoo lontoolaisella turistikojullaan. Lause 2: Mies omistaa turistikioskin Lontoon sillalla.</w:t>
      </w:r>
    </w:p>
    <w:p>
      <w:r>
        <w:rPr>
          <w:b/>
        </w:rPr>
        <w:t xml:space="preserve">Tulos</w:t>
      </w:r>
    </w:p>
    <w:p>
      <w:r>
        <w:t xml:space="preserve">Matkailijoiden koju on Lontoossa.</w:t>
      </w:r>
    </w:p>
    <w:p>
      <w:r>
        <w:rPr>
          <w:b/>
        </w:rPr>
        <w:t xml:space="preserve">Esimerkki 0.351</w:t>
      </w:r>
    </w:p>
    <w:p>
      <w:r>
        <w:t xml:space="preserve">Lause 1: vilkas kaupungin katu yöllä. Lause 2: Ihmiset juovat baarissa.</w:t>
      </w:r>
    </w:p>
    <w:p>
      <w:r>
        <w:rPr>
          <w:b/>
        </w:rPr>
        <w:t xml:space="preserve">Tulos</w:t>
      </w:r>
    </w:p>
    <w:p>
      <w:r>
        <w:t xml:space="preserve">Aurinko ei ole ulkona kaupungissa.</w:t>
      </w:r>
    </w:p>
    <w:p>
      <w:r>
        <w:rPr>
          <w:b/>
        </w:rPr>
        <w:t xml:space="preserve">Esimerkki 0.352</w:t>
      </w:r>
    </w:p>
    <w:p>
      <w:r>
        <w:t xml:space="preserve">Lause 1: Kaksi teini-ikäistä hymyilee tietokoneen näytölle. Lause 2: Kaksi teinityttöä hymyilee pojalle, jonka kanssa he puhuvat Skypen kautta.</w:t>
      </w:r>
    </w:p>
    <w:p>
      <w:r>
        <w:rPr>
          <w:b/>
        </w:rPr>
        <w:t xml:space="preserve">Tulos</w:t>
      </w:r>
    </w:p>
    <w:p>
      <w:r>
        <w:t xml:space="preserve">Ihmiset katsovat tietokonetta.</w:t>
      </w:r>
    </w:p>
    <w:p>
      <w:r>
        <w:rPr>
          <w:b/>
        </w:rPr>
        <w:t xml:space="preserve">Esimerkki 0.353</w:t>
      </w:r>
    </w:p>
    <w:p>
      <w:r>
        <w:t xml:space="preserve">Lause 1: Mies, jolla on vihreät kengät, loikoilee ulkona. Lause 2: Mies istuu alas säätämään epämukavia vihreitä kenkiään.</w:t>
      </w:r>
    </w:p>
    <w:p>
      <w:r>
        <w:rPr>
          <w:b/>
        </w:rPr>
        <w:t xml:space="preserve">Tulos</w:t>
      </w:r>
    </w:p>
    <w:p>
      <w:r>
        <w:t xml:space="preserve">Mies istuu ulkona.</w:t>
      </w:r>
    </w:p>
    <w:p>
      <w:r>
        <w:rPr>
          <w:b/>
        </w:rPr>
        <w:t xml:space="preserve">Esimerkki 0.354</w:t>
      </w:r>
    </w:p>
    <w:p>
      <w:r>
        <w:t xml:space="preserve">Lause 1: Lapset viihtyvät huvipuiston kyydissä. Lause 2: Lapset ajavat vuoristoradalla.</w:t>
      </w:r>
    </w:p>
    <w:p>
      <w:r>
        <w:rPr>
          <w:b/>
        </w:rPr>
        <w:t xml:space="preserve">Tulos</w:t>
      </w:r>
    </w:p>
    <w:p>
      <w:r>
        <w:t xml:space="preserve">Lapsiryhmä pitää hauskaa kyydissä.</w:t>
      </w:r>
    </w:p>
    <w:p>
      <w:r>
        <w:rPr>
          <w:b/>
        </w:rPr>
        <w:t xml:space="preserve">Esimerkki 0.355</w:t>
      </w:r>
    </w:p>
    <w:p>
      <w:r>
        <w:t xml:space="preserve">Lause 1: Kolme miestä, joista jokaisella on valkoinen paita ja oranssit shortsit, rakentavat hiekkalinnaa, kun toinen mies, jolla on samat vaatteet, katsoo vierestä. Lause 2: Nämä miehet leikkivät hiekalla.</w:t>
      </w:r>
    </w:p>
    <w:p>
      <w:r>
        <w:rPr>
          <w:b/>
        </w:rPr>
        <w:t xml:space="preserve">Tulos</w:t>
      </w:r>
    </w:p>
    <w:p>
      <w:r>
        <w:t xml:space="preserve">Kolme valkoisiin paitoihin ja oransseihin housuihin pukeutunutta miestä rakentaa hiekkalinnaa.</w:t>
      </w:r>
    </w:p>
    <w:p>
      <w:r>
        <w:rPr>
          <w:b/>
        </w:rPr>
        <w:t xml:space="preserve">Esimerkki 0.356</w:t>
      </w:r>
    </w:p>
    <w:p>
      <w:r>
        <w:t xml:space="preserve">Lause 1: Nainen ja mies istuvat pöydässä baarissa. Lause 2: Pariskunta istuu ruokailutilassa.</w:t>
      </w:r>
    </w:p>
    <w:p>
      <w:r>
        <w:rPr>
          <w:b/>
        </w:rPr>
        <w:t xml:space="preserve">Tulos</w:t>
      </w:r>
    </w:p>
    <w:p>
      <w:r>
        <w:t xml:space="preserve">Poika nukkuu.</w:t>
      </w:r>
    </w:p>
    <w:p>
      <w:r>
        <w:rPr>
          <w:b/>
        </w:rPr>
        <w:t xml:space="preserve">Esimerkki 0.357</w:t>
      </w:r>
    </w:p>
    <w:p>
      <w:r>
        <w:t xml:space="preserve">Lause 1: Sairaalan henkilökunta katselee jotain. Lause 2: Sairaalan henkilökunta katsoo pelottavaa elokuvaa.</w:t>
      </w:r>
    </w:p>
    <w:p>
      <w:r>
        <w:rPr>
          <w:b/>
        </w:rPr>
        <w:t xml:space="preserve">Tulos</w:t>
      </w:r>
    </w:p>
    <w:p>
      <w:r>
        <w:t xml:space="preserve">Sairaalan työntekijät tekevät havaintoja.</w:t>
      </w:r>
    </w:p>
    <w:p>
      <w:r>
        <w:rPr>
          <w:b/>
        </w:rPr>
        <w:t xml:space="preserve">Esimerkki 0,358</w:t>
      </w:r>
    </w:p>
    <w:p>
      <w:r>
        <w:t xml:space="preserve">Lause 1: Siniseen paitaan ja sinisiin farkkuihin pukeutunut mies, jolla on reppu selässään, ylittää kaupungin katua. Lause 2: Mies ylittää kaupungin katua matkalla töihin.</w:t>
      </w:r>
    </w:p>
    <w:p>
      <w:r>
        <w:rPr>
          <w:b/>
        </w:rPr>
        <w:t xml:space="preserve">Tulos</w:t>
      </w:r>
    </w:p>
    <w:p>
      <w:r>
        <w:t xml:space="preserve">Siniseen pukeutunut mies ylittää katua.</w:t>
      </w:r>
    </w:p>
    <w:p>
      <w:r>
        <w:rPr>
          <w:b/>
        </w:rPr>
        <w:t xml:space="preserve">Esimerkki 0.359</w:t>
      </w:r>
    </w:p>
    <w:p>
      <w:r>
        <w:t xml:space="preserve">Lause 1: Mies polkupyörän vieressä, johon on kiinnitetty lippu ja joka yrittää saada ympärillään olevien ihmisten huomion. Lause 2: Mies hakee huomiota pyörän vieressä.</w:t>
      </w:r>
    </w:p>
    <w:p>
      <w:r>
        <w:rPr>
          <w:b/>
        </w:rPr>
        <w:t xml:space="preserve">Tulos</w:t>
      </w:r>
    </w:p>
    <w:p>
      <w:r>
        <w:t xml:space="preserve">Mies pyörän vieressä yrittää saada ihmisten huomion.</w:t>
      </w:r>
    </w:p>
    <w:p>
      <w:r>
        <w:rPr>
          <w:b/>
        </w:rPr>
        <w:t xml:space="preserve">Esimerkki 0.360</w:t>
      </w:r>
    </w:p>
    <w:p>
      <w:r>
        <w:t xml:space="preserve">Lause 1: Mustapaitainen mies nojaa ilmaan osoittavaan kylttiin. Lause 2: Kyltti ei ole englanniksi.</w:t>
      </w:r>
    </w:p>
    <w:p>
      <w:r>
        <w:rPr>
          <w:b/>
        </w:rPr>
        <w:t xml:space="preserve">Tulos</w:t>
      </w:r>
    </w:p>
    <w:p>
      <w:r>
        <w:t xml:space="preserve">Mies seisoo paikallaan.</w:t>
      </w:r>
    </w:p>
    <w:p>
      <w:r>
        <w:rPr>
          <w:b/>
        </w:rPr>
        <w:t xml:space="preserve">Esimerkki 0.361</w:t>
      </w:r>
    </w:p>
    <w:p>
      <w:r>
        <w:t xml:space="preserve">Lause 1: Nuori nainen, jolla on yllään värikäs huivi, ruudullinen paita ja hame, seisoo paljain jaloin plantaasin edessä pitäen kädessään lehtinäytettä. Lause 2: Huivi on useimmiten kirkkaan värinen.</w:t>
      </w:r>
    </w:p>
    <w:p>
      <w:r>
        <w:rPr>
          <w:b/>
        </w:rPr>
        <w:t xml:space="preserve">Tulos</w:t>
      </w:r>
    </w:p>
    <w:p>
      <w:r>
        <w:t xml:space="preserve">Nainen seisoo ulkona pensaan vieressä.</w:t>
      </w:r>
    </w:p>
    <w:p>
      <w:r>
        <w:rPr>
          <w:b/>
        </w:rPr>
        <w:t xml:space="preserve">Esimerkki 0,362</w:t>
      </w:r>
    </w:p>
    <w:p>
      <w:r>
        <w:t xml:space="preserve">Lause 1: Neljä oransseihin liiveihin pukeutunutta kaupungin työntekijää työskentelee metron laitureilla. Lause 2: Neljä oransseihin liiveihin pukeutunutta kaupungin työntekijää tekee töitä korjatakseen halkeilevia metron laitureita.</w:t>
      </w:r>
    </w:p>
    <w:p>
      <w:r>
        <w:rPr>
          <w:b/>
        </w:rPr>
        <w:t xml:space="preserve">Tulos</w:t>
      </w:r>
    </w:p>
    <w:p>
      <w:r>
        <w:t xml:space="preserve">Neljä oransseihin liiveihin pukeutunutta kaupungin työntekijää tekee töitä metron laitureilla.</w:t>
      </w:r>
    </w:p>
    <w:p>
      <w:r>
        <w:rPr>
          <w:b/>
        </w:rPr>
        <w:t xml:space="preserve">Esimerkki 0.363</w:t>
      </w:r>
    </w:p>
    <w:p>
      <w:r>
        <w:t xml:space="preserve">Lause 1: Kaksi miestä pitelee kylttiä, jossa lukee "Kyllä, herra presidentti, tuodaan rehellistä teetä Wall St.". Lause 2: Miehet osoittavat mieltään.</w:t>
      </w:r>
    </w:p>
    <w:p>
      <w:r>
        <w:rPr>
          <w:b/>
        </w:rPr>
        <w:t xml:space="preserve">Tulos</w:t>
      </w:r>
    </w:p>
    <w:p>
      <w:r>
        <w:t xml:space="preserve">Miehillä on kyltti.</w:t>
      </w:r>
    </w:p>
    <w:p>
      <w:r>
        <w:rPr>
          <w:b/>
        </w:rPr>
        <w:t xml:space="preserve">Esimerkki 0.364</w:t>
      </w:r>
    </w:p>
    <w:p>
      <w:r>
        <w:t xml:space="preserve">Lause 1: Katsojat katselevat perinteisiin vaatteisiin pukeutunutta nuorta poikaa, joka kävelee tietä pitkin. Lause 2: Katsojat katselevat nuorta aasialaista poikaa, joka on pukeutunut perinteisiin vaatteisiin ja kävelee tietä pitkin.</w:t>
      </w:r>
    </w:p>
    <w:p>
      <w:r>
        <w:rPr>
          <w:b/>
        </w:rPr>
        <w:t xml:space="preserve">Tulos</w:t>
      </w:r>
    </w:p>
    <w:p>
      <w:r>
        <w:t xml:space="preserve">Ihmiset katselevat perinteisiin vaatteisiin pukeutunutta nuorta poikaa, joka kävelee tietä pitkin.</w:t>
      </w:r>
    </w:p>
    <w:p>
      <w:r>
        <w:rPr>
          <w:b/>
        </w:rPr>
        <w:t xml:space="preserve">Esimerkki 0.365</w:t>
      </w:r>
    </w:p>
    <w:p>
      <w:r>
        <w:t xml:space="preserve">Lause 1: Silmälasipäinen tyttö, jolla on musta vaakaraidallinen paita, sininen smokki ja farkut, istuu mukulakivikivikadulla. Lause 2: Tyttö odottaa kyytiään.</w:t>
      </w:r>
    </w:p>
    <w:p>
      <w:r>
        <w:rPr>
          <w:b/>
        </w:rPr>
        <w:t xml:space="preserve">Tulos</w:t>
      </w:r>
    </w:p>
    <w:p>
      <w:r>
        <w:t xml:space="preserve">Henkilö, jolla on silmälasit</w:t>
      </w:r>
    </w:p>
    <w:p>
      <w:r>
        <w:rPr>
          <w:b/>
        </w:rPr>
        <w:t xml:space="preserve">Esimerkki 0.366</w:t>
      </w:r>
    </w:p>
    <w:p>
      <w:r>
        <w:t xml:space="preserve">Lause 1: Mustaan paitaan pukeutunut nainen katsoo naista, jolla on juoma kädessään jalkakäytävällä Lause 2: Kaksi naista tarkastaa jalkakäytävää.</w:t>
      </w:r>
    </w:p>
    <w:p>
      <w:r>
        <w:rPr>
          <w:b/>
        </w:rPr>
        <w:t xml:space="preserve">Tulos</w:t>
      </w:r>
    </w:p>
    <w:p>
      <w:r>
        <w:t xml:space="preserve">Nainen pitelee juomaa.</w:t>
      </w:r>
    </w:p>
    <w:p>
      <w:r>
        <w:rPr>
          <w:b/>
        </w:rPr>
        <w:t xml:space="preserve">Esimerkki 0,367</w:t>
      </w:r>
    </w:p>
    <w:p>
      <w:r>
        <w:t xml:space="preserve">Lause 1: Koira kävelee lumen läpi silmät sidottuina ja kantaa jotain suussaan. Lause 2: Koira kävelee lumen läpi.</w:t>
      </w:r>
    </w:p>
    <w:p>
      <w:r>
        <w:rPr>
          <w:b/>
        </w:rPr>
        <w:t xml:space="preserve">Tulos</w:t>
      </w:r>
    </w:p>
    <w:p>
      <w:r>
        <w:t xml:space="preserve">Koira kävelee lumen läpi silmät sidottuina ja suussaan on jotain.</w:t>
      </w:r>
    </w:p>
    <w:p>
      <w:r>
        <w:rPr>
          <w:b/>
        </w:rPr>
        <w:t xml:space="preserve">Esimerkki 0.368</w:t>
      </w:r>
    </w:p>
    <w:p>
      <w:r>
        <w:t xml:space="preserve">Lause 1: kaksi koiraa tuijottaa toisiaan. Lause 2: Koirat ovat hermostuneita toisistaan.</w:t>
      </w:r>
    </w:p>
    <w:p>
      <w:r>
        <w:rPr>
          <w:b/>
        </w:rPr>
        <w:t xml:space="preserve">Tulos</w:t>
      </w:r>
    </w:p>
    <w:p>
      <w:r>
        <w:t xml:space="preserve">Pennut vilkaisevat toisiaan.</w:t>
      </w:r>
    </w:p>
    <w:p>
      <w:r>
        <w:rPr>
          <w:b/>
        </w:rPr>
        <w:t xml:space="preserve">Esimerkki 0,369</w:t>
      </w:r>
    </w:p>
    <w:p>
      <w:r>
        <w:t xml:space="preserve">Lause 1: Koira hyppää puun kannolta. Lause 2: Koira hyppää puun kannon päältä pakoon toista koiraa.</w:t>
      </w:r>
    </w:p>
    <w:p>
      <w:r>
        <w:rPr>
          <w:b/>
        </w:rPr>
        <w:t xml:space="preserve">Tulos</w:t>
      </w:r>
    </w:p>
    <w:p>
      <w:r>
        <w:t xml:space="preserve">Koira puun lähellä.</w:t>
      </w:r>
    </w:p>
    <w:p>
      <w:r>
        <w:rPr>
          <w:b/>
        </w:rPr>
        <w:t xml:space="preserve">Esimerkki 0.370</w:t>
      </w:r>
    </w:p>
    <w:p>
      <w:r>
        <w:t xml:space="preserve">Lause 1: Kolme miestä istuu pöydän ympärillä puhetilaisuuden aikana. Lause 2: Kolme miestä istuu pöydän ääressä nauttimassa juomia puhuessaan toisilleen.</w:t>
      </w:r>
    </w:p>
    <w:p>
      <w:r>
        <w:rPr>
          <w:b/>
        </w:rPr>
        <w:t xml:space="preserve">Tulos</w:t>
      </w:r>
    </w:p>
    <w:p>
      <w:r>
        <w:t xml:space="preserve">Kolme miestä istuu pöydän ääressä.</w:t>
      </w:r>
    </w:p>
    <w:p>
      <w:r>
        <w:rPr>
          <w:b/>
        </w:rPr>
        <w:t xml:space="preserve">Esimerkki 0,371</w:t>
      </w:r>
    </w:p>
    <w:p>
      <w:r>
        <w:t xml:space="preserve">Lause 1: Kaksi miespuolista työntekijää keskustelemassa rakennuksensa ulkopuolella. Lause 2: Kaksi miestä puhuu työstä.</w:t>
      </w:r>
    </w:p>
    <w:p>
      <w:r>
        <w:rPr>
          <w:b/>
        </w:rPr>
        <w:t xml:space="preserve">Tulos</w:t>
      </w:r>
    </w:p>
    <w:p>
      <w:r>
        <w:t xml:space="preserve">Kaksi miestä puhuu.</w:t>
      </w:r>
    </w:p>
    <w:p>
      <w:r>
        <w:rPr>
          <w:b/>
        </w:rPr>
        <w:t xml:space="preserve">Esimerkki 0.372</w:t>
      </w:r>
    </w:p>
    <w:p>
      <w:r>
        <w:t xml:space="preserve">Lause 1: Ihmiset ylittävät kadun kaupungissa. Lause 2: On aurinkoinen päivä.</w:t>
      </w:r>
    </w:p>
    <w:p>
      <w:r>
        <w:rPr>
          <w:b/>
        </w:rPr>
        <w:t xml:space="preserve">Tulos</w:t>
      </w:r>
    </w:p>
    <w:p>
      <w:r>
        <w:t xml:space="preserve">Ihmiset ovat ulkona.</w:t>
      </w:r>
    </w:p>
    <w:p>
      <w:r>
        <w:rPr>
          <w:b/>
        </w:rPr>
        <w:t xml:space="preserve">Esimerkki 0.373</w:t>
      </w:r>
    </w:p>
    <w:p>
      <w:r>
        <w:t xml:space="preserve">Lause 1: Ruskeaan, kuviolliseen takkiin pukeutunut lapsi makaa sohvalla, jossa on sininen peitto Lause 2: Lapsi on menossa päiväunille.</w:t>
      </w:r>
    </w:p>
    <w:p>
      <w:r>
        <w:rPr>
          <w:b/>
        </w:rPr>
        <w:t xml:space="preserve">Tulos</w:t>
      </w:r>
    </w:p>
    <w:p>
      <w:r>
        <w:t xml:space="preserve">Lapsi on sisällä</w:t>
      </w:r>
    </w:p>
    <w:p>
      <w:r>
        <w:rPr>
          <w:b/>
        </w:rPr>
        <w:t xml:space="preserve">Esimerkki 0.374</w:t>
      </w:r>
    </w:p>
    <w:p>
      <w:r>
        <w:t xml:space="preserve">Lause 1: Mies istuu nurmikolla sinisessä toppatakissa ja farkuissa pystyttämässä sulkapalloverkkoa. Lause 2: Kaveri pystyttää sulkapalloverkkoa pelatakseen.</w:t>
      </w:r>
    </w:p>
    <w:p>
      <w:r>
        <w:rPr>
          <w:b/>
        </w:rPr>
        <w:t xml:space="preserve">Tulos</w:t>
      </w:r>
    </w:p>
    <w:p>
      <w:r>
        <w:t xml:space="preserve">Kaveri pystyttää sulkapalloverkkoa.</w:t>
      </w:r>
    </w:p>
    <w:p>
      <w:r>
        <w:rPr>
          <w:b/>
        </w:rPr>
        <w:t xml:space="preserve">Esimerkki 0,375</w:t>
      </w:r>
    </w:p>
    <w:p>
      <w:r>
        <w:t xml:space="preserve">Lause 1: Kaksi naista seisoo yhdessä yöllä kirkkaasti valaistun pilvenpiirtäjän edessä. Lause 2: Kaksi naista odottaa taksia.</w:t>
      </w:r>
    </w:p>
    <w:p>
      <w:r>
        <w:rPr>
          <w:b/>
        </w:rPr>
        <w:t xml:space="preserve">Tulos</w:t>
      </w:r>
    </w:p>
    <w:p>
      <w:r>
        <w:t xml:space="preserve">Kaksi naista on ulkona.</w:t>
      </w:r>
    </w:p>
    <w:p>
      <w:r>
        <w:rPr>
          <w:b/>
        </w:rPr>
        <w:t xml:space="preserve">Esimerkki 0,376</w:t>
      </w:r>
    </w:p>
    <w:p>
      <w:r>
        <w:t xml:space="preserve">Lause 1: Naisten rantalentopallojoukkueet kilpailevat Lontoon olympialaisissa. Lause 2: Joukkue kilpaili ensimmäistä kertaa olympialaisten aikana.</w:t>
      </w:r>
    </w:p>
    <w:p>
      <w:r>
        <w:rPr>
          <w:b/>
        </w:rPr>
        <w:t xml:space="preserve">Tulos</w:t>
      </w:r>
    </w:p>
    <w:p>
      <w:r>
        <w:t xml:space="preserve">Joukkue kilpaili olympialaisten aikana.</w:t>
      </w:r>
    </w:p>
    <w:p>
      <w:r>
        <w:rPr>
          <w:b/>
        </w:rPr>
        <w:t xml:space="preserve">Esimerkki 0.377</w:t>
      </w:r>
    </w:p>
    <w:p>
      <w:r>
        <w:t xml:space="preserve">Lause 1: Seppä työskentelee alasin päällä vanhassa sepänverstaassa. Lause 2: Mies valmistaa miekan Jarlille.</w:t>
      </w:r>
    </w:p>
    <w:p>
      <w:r>
        <w:rPr>
          <w:b/>
        </w:rPr>
        <w:t xml:space="preserve">Tulos</w:t>
      </w:r>
    </w:p>
    <w:p>
      <w:r>
        <w:t xml:space="preserve">mies työskentelee metallin kanssa</w:t>
      </w:r>
    </w:p>
    <w:p>
      <w:r>
        <w:rPr>
          <w:b/>
        </w:rPr>
        <w:t xml:space="preserve">Esimerkki 0.378</w:t>
      </w:r>
    </w:p>
    <w:p>
      <w:r>
        <w:t xml:space="preserve">Lause 1: Mies hevosen selässä ruohokentällä vuorten edessä. Lause 2: Henkilö harjoittaa hevostaan.</w:t>
      </w:r>
    </w:p>
    <w:p>
      <w:r>
        <w:rPr>
          <w:b/>
        </w:rPr>
        <w:t xml:space="preserve">Tulos</w:t>
      </w:r>
    </w:p>
    <w:p>
      <w:r>
        <w:t xml:space="preserve">Hevonen on pellolla .</w:t>
      </w:r>
    </w:p>
    <w:p>
      <w:r>
        <w:rPr>
          <w:b/>
        </w:rPr>
        <w:t xml:space="preserve">Esimerkki 0.379</w:t>
      </w:r>
    </w:p>
    <w:p>
      <w:r>
        <w:t xml:space="preserve">Lause 1: Neljä nuorta poikaa seisoo grillin ympärillä. Lause 2: Grillissä on hot dogeja ja hampurilaisia.</w:t>
      </w:r>
    </w:p>
    <w:p>
      <w:r>
        <w:rPr>
          <w:b/>
        </w:rPr>
        <w:t xml:space="preserve">Tulos</w:t>
      </w:r>
    </w:p>
    <w:p>
      <w:r>
        <w:t xml:space="preserve">Neljä nuorta poikaa seisoo ryhmässä.</w:t>
      </w:r>
    </w:p>
    <w:p>
      <w:r>
        <w:rPr>
          <w:b/>
        </w:rPr>
        <w:t xml:space="preserve">Esimerkki 0.380</w:t>
      </w:r>
    </w:p>
    <w:p>
      <w:r>
        <w:t xml:space="preserve">Lause 1: Kolme koiraa juoksee pallon perässä pellolla. Lause 2: Koirat jahtaavat isoa punaista palloa.</w:t>
      </w:r>
    </w:p>
    <w:p>
      <w:r>
        <w:rPr>
          <w:b/>
        </w:rPr>
        <w:t xml:space="preserve">Tulos</w:t>
      </w:r>
    </w:p>
    <w:p>
      <w:r>
        <w:t xml:space="preserve">Joukko koiria jahtaa lelua.</w:t>
      </w:r>
    </w:p>
    <w:p>
      <w:r>
        <w:rPr>
          <w:b/>
        </w:rPr>
        <w:t xml:space="preserve">Esimerkki 0.381</w:t>
      </w:r>
    </w:p>
    <w:p>
      <w:r>
        <w:t xml:space="preserve">Lause 1: Tennispelaaja, jolla on valkoinen toppi ja siniset shortsit, lyö tennispalloa. Lause 2: Tennispelaaja lyö tennispalloa violetilla mailalla.</w:t>
      </w:r>
    </w:p>
    <w:p>
      <w:r>
        <w:rPr>
          <w:b/>
        </w:rPr>
        <w:t xml:space="preserve">Tulos</w:t>
      </w:r>
    </w:p>
    <w:p>
      <w:r>
        <w:t xml:space="preserve">Henkilö, jolla on valkoinen toppi ja siniset shortsit, pelaa tennistä.</w:t>
      </w:r>
    </w:p>
    <w:p>
      <w:r>
        <w:rPr>
          <w:b/>
        </w:rPr>
        <w:t xml:space="preserve">Esimerkki 0.382</w:t>
      </w:r>
    </w:p>
    <w:p>
      <w:r>
        <w:t xml:space="preserve">Lause 1: Vauva ruskeassa takissa, itkee ja kävelee pojan luo oranssin auton luona. Lause 2: Vauva ja poika odottavat äitiä.</w:t>
      </w:r>
    </w:p>
    <w:p>
      <w:r>
        <w:rPr>
          <w:b/>
        </w:rPr>
        <w:t xml:space="preserve">Tulos</w:t>
      </w:r>
    </w:p>
    <w:p>
      <w:r>
        <w:t xml:space="preserve">Vauva kävelee pojan luo autolla</w:t>
      </w:r>
    </w:p>
    <w:p>
      <w:r>
        <w:rPr>
          <w:b/>
        </w:rPr>
        <w:t xml:space="preserve">Esimerkki 0.383</w:t>
      </w:r>
    </w:p>
    <w:p>
      <w:r>
        <w:t xml:space="preserve">Lause 1: New Yorkin paitainen mies odottaa kadun ylittämistä. Lause 2: Jalkakäytävällä on mies, jolla on osavaltion paita.</w:t>
      </w:r>
    </w:p>
    <w:p>
      <w:r>
        <w:rPr>
          <w:b/>
        </w:rPr>
        <w:t xml:space="preserve">Tulos</w:t>
      </w:r>
    </w:p>
    <w:p>
      <w:r>
        <w:t xml:space="preserve">Nurkassa odottaa mies, jolla on paita päällä.</w:t>
      </w:r>
    </w:p>
    <w:p>
      <w:r>
        <w:rPr>
          <w:b/>
        </w:rPr>
        <w:t xml:space="preserve">Esimerkki 0.384</w:t>
      </w:r>
    </w:p>
    <w:p>
      <w:r>
        <w:t xml:space="preserve">Lause 1: Mies keltaisessa haalarissa on töissä. Lause 2: Pitkä ihminen työskentelee</w:t>
      </w:r>
    </w:p>
    <w:p>
      <w:r>
        <w:rPr>
          <w:b/>
        </w:rPr>
        <w:t xml:space="preserve">Tulos</w:t>
      </w:r>
    </w:p>
    <w:p>
      <w:r>
        <w:t xml:space="preserve">Ihminen työskentelee</w:t>
      </w:r>
    </w:p>
    <w:p>
      <w:r>
        <w:rPr>
          <w:b/>
        </w:rPr>
        <w:t xml:space="preserve">Esimerkki 0,385</w:t>
      </w:r>
    </w:p>
    <w:p>
      <w:r>
        <w:t xml:space="preserve">Lause 1: Luokkahuoneessa oleva nainen maalaa. Lause 2: Tämä nainen opettaa maalauskurssilla.</w:t>
      </w:r>
    </w:p>
    <w:p>
      <w:r>
        <w:rPr>
          <w:b/>
        </w:rPr>
        <w:t xml:space="preserve">Tulos</w:t>
      </w:r>
    </w:p>
    <w:p>
      <w:r>
        <w:t xml:space="preserve">Luokkahuoneessa oleva nainen käyttää maaleja.</w:t>
      </w:r>
    </w:p>
    <w:p>
      <w:r>
        <w:rPr>
          <w:b/>
        </w:rPr>
        <w:t xml:space="preserve">Esimerkki 0.386</w:t>
      </w:r>
    </w:p>
    <w:p>
      <w:r>
        <w:t xml:space="preserve">Lause 1: Miehillä, joilla on kädet ylhäällä, on karatepuvut. Lause 2: Miehet, joilla on nyrkit koholla, pukeutuvat karatepukuihin.</w:t>
      </w:r>
    </w:p>
    <w:p>
      <w:r>
        <w:rPr>
          <w:b/>
        </w:rPr>
        <w:t xml:space="preserve">Tulos</w:t>
      </w:r>
    </w:p>
    <w:p>
      <w:r>
        <w:t xml:space="preserve">Miehet, joilla on kädet ylhäällä, pukeutuvat univormuihin.</w:t>
      </w:r>
    </w:p>
    <w:p>
      <w:r>
        <w:rPr>
          <w:b/>
        </w:rPr>
        <w:t xml:space="preserve">Esimerkki 0.387</w:t>
      </w:r>
    </w:p>
    <w:p>
      <w:r>
        <w:t xml:space="preserve">Lause 1: Punaiseen pukeutunut mies pelaa urheilulajiaan mustiin pukeutuneen toimihenkilön seuratessa pelialueen rajoja. Lause 2: Punapukuinen mies tekee maalin, kun toimitsija tarkkailee, oliko maali reilu.</w:t>
      </w:r>
    </w:p>
    <w:p>
      <w:r>
        <w:rPr>
          <w:b/>
        </w:rPr>
        <w:t xml:space="preserve">Tulos</w:t>
      </w:r>
    </w:p>
    <w:p>
      <w:r>
        <w:t xml:space="preserve">Eräs mies pelaa urheilua.</w:t>
      </w:r>
    </w:p>
    <w:p>
      <w:r>
        <w:rPr>
          <w:b/>
        </w:rPr>
        <w:t xml:space="preserve">Esimerkki 0,388</w:t>
      </w:r>
    </w:p>
    <w:p>
      <w:r>
        <w:t xml:space="preserve">Lause 1: Lapset ajavat kiikkuvalla tivolilla Lause 2: Lapset ovat tivolissa hyvien arvosanojensa vuoksi.</w:t>
      </w:r>
    </w:p>
    <w:p>
      <w:r>
        <w:rPr>
          <w:b/>
        </w:rPr>
        <w:t xml:space="preserve">Tulos</w:t>
      </w:r>
    </w:p>
    <w:p>
      <w:r>
        <w:t xml:space="preserve">Joukko lapsia lentää ilmassa.</w:t>
      </w:r>
    </w:p>
    <w:p>
      <w:r>
        <w:rPr>
          <w:b/>
        </w:rPr>
        <w:t xml:space="preserve">Esimerkki 0.389</w:t>
      </w:r>
    </w:p>
    <w:p>
      <w:r>
        <w:t xml:space="preserve">Lause 1: Vaaleanpunaiseen puseroon pukeutunut nainen nukkuu Lause 2: Nainen ottaa päiväunet keskellä iltapäivää.</w:t>
      </w:r>
    </w:p>
    <w:p>
      <w:r>
        <w:rPr>
          <w:b/>
        </w:rPr>
        <w:t xml:space="preserve">Tulos</w:t>
      </w:r>
    </w:p>
    <w:p>
      <w:r>
        <w:t xml:space="preserve">Nainen ei ole hereillä.</w:t>
      </w:r>
    </w:p>
    <w:p>
      <w:r>
        <w:rPr>
          <w:b/>
        </w:rPr>
        <w:t xml:space="preserve">Esimerkki 0.390</w:t>
      </w:r>
    </w:p>
    <w:p>
      <w:r>
        <w:t xml:space="preserve">Lause 1: Siniseen lippikseen pukeutunut mies valmistautuu kuvaamaan kohtausta. Lause 2: Mies valmistautuu ottamaan kuvan kaukana olevasta vuoresta.</w:t>
      </w:r>
    </w:p>
    <w:p>
      <w:r>
        <w:rPr>
          <w:b/>
        </w:rPr>
        <w:t xml:space="preserve">Tulos</w:t>
      </w:r>
    </w:p>
    <w:p>
      <w:r>
        <w:t xml:space="preserve">Mies valmistautuu ottamaan valokuvan.</w:t>
      </w:r>
    </w:p>
    <w:p>
      <w:r>
        <w:rPr>
          <w:b/>
        </w:rPr>
        <w:t xml:space="preserve">Esimerkki 0.391</w:t>
      </w:r>
    </w:p>
    <w:p>
      <w:r>
        <w:t xml:space="preserve">Lause 1: Monet ihmiset puhuvat ja syövät tapahtumassa päivän aikana. Lause 2: Useimmat ihmiset ovat juuri aloittaneet aterian.</w:t>
      </w:r>
    </w:p>
    <w:p>
      <w:r>
        <w:rPr>
          <w:b/>
        </w:rPr>
        <w:t xml:space="preserve">Tulos</w:t>
      </w:r>
    </w:p>
    <w:p>
      <w:r>
        <w:t xml:space="preserve">Ihmiset keskustelevat.</w:t>
      </w:r>
    </w:p>
    <w:p>
      <w:r>
        <w:rPr>
          <w:b/>
        </w:rPr>
        <w:t xml:space="preserve">Esimerkki 0.392</w:t>
      </w:r>
    </w:p>
    <w:p>
      <w:r>
        <w:t xml:space="preserve">Lause 1: Nainen katsoo lukkoliikkeeseen. Lause 2: Nainen suunnittelee ryöstöä.</w:t>
      </w:r>
    </w:p>
    <w:p>
      <w:r>
        <w:rPr>
          <w:b/>
        </w:rPr>
        <w:t xml:space="preserve">Tulos</w:t>
      </w:r>
    </w:p>
    <w:p>
      <w:r>
        <w:t xml:space="preserve">Nainen tekee näyteikkunaostoksia.</w:t>
      </w:r>
    </w:p>
    <w:p>
      <w:r>
        <w:rPr>
          <w:b/>
        </w:rPr>
        <w:t xml:space="preserve">Esimerkki 0.393</w:t>
      </w:r>
    </w:p>
    <w:p>
      <w:r>
        <w:t xml:space="preserve">Lause 1: Mustiin pukeutunut mies, jolla on outo päähine, heiluttaa sauvaa. Lause 2: Munkki heiluttaa sauvaa.</w:t>
      </w:r>
    </w:p>
    <w:p>
      <w:r>
        <w:rPr>
          <w:b/>
        </w:rPr>
        <w:t xml:space="preserve">Tulos</w:t>
      </w:r>
    </w:p>
    <w:p>
      <w:r>
        <w:t xml:space="preserve">Mies heiluttaa sauvaa.</w:t>
      </w:r>
    </w:p>
    <w:p>
      <w:r>
        <w:rPr>
          <w:b/>
        </w:rPr>
        <w:t xml:space="preserve">Esimerkki 0,394</w:t>
      </w:r>
    </w:p>
    <w:p>
      <w:r>
        <w:t xml:space="preserve">Lause 1: Ryhmä ihmisiä harrastaa liikuntaa vihreällä kentällä. Lause 2: Joukko ihmisiä valmistautuu peliin.</w:t>
      </w:r>
    </w:p>
    <w:p>
      <w:r>
        <w:rPr>
          <w:b/>
        </w:rPr>
        <w:t xml:space="preserve">Tulos</w:t>
      </w:r>
    </w:p>
    <w:p>
      <w:r>
        <w:t xml:space="preserve">Ryhmä ihmisiä on liikkeellä.</w:t>
      </w:r>
    </w:p>
    <w:p>
      <w:r>
        <w:rPr>
          <w:b/>
        </w:rPr>
        <w:t xml:space="preserve">Esimerkki 0.395</w:t>
      </w:r>
    </w:p>
    <w:p>
      <w:r>
        <w:t xml:space="preserve">Lause 1: Punapaitainen miesopiskelija katsoo mikroskoopin läpi kahden luokkatoverinsa seuratessa. Lause 2: Poika havaitsee Jupiterin...</w:t>
      </w:r>
    </w:p>
    <w:p>
      <w:r>
        <w:rPr>
          <w:b/>
        </w:rPr>
        <w:t xml:space="preserve">Tulos</w:t>
      </w:r>
    </w:p>
    <w:p>
      <w:r>
        <w:t xml:space="preserve">punapukuinen kaveri katsoo putken läpi kahden muun kaverin lähelle...</w:t>
      </w:r>
    </w:p>
    <w:p>
      <w:r>
        <w:rPr>
          <w:b/>
        </w:rPr>
        <w:t xml:space="preserve">Esimerkki 0,396</w:t>
      </w:r>
    </w:p>
    <w:p>
      <w:r>
        <w:t xml:space="preserve">Lause 1: Jalkapalloilija juoksee jalkapallon kanssa yrittäen tehdä maalin. Lause 2: Jalkapallo-ottelussa useat juoksupelaajat yrittävät touchdownia.</w:t>
      </w:r>
    </w:p>
    <w:p>
      <w:r>
        <w:rPr>
          <w:b/>
        </w:rPr>
        <w:t xml:space="preserve">Tulos</w:t>
      </w:r>
    </w:p>
    <w:p>
      <w:r>
        <w:t xml:space="preserve">Pallonkantaja yrittää tehdä touchdownin.</w:t>
      </w:r>
    </w:p>
    <w:p>
      <w:r>
        <w:rPr>
          <w:b/>
        </w:rPr>
        <w:t xml:space="preserve">Esimerkki 0,397</w:t>
      </w:r>
    </w:p>
    <w:p>
      <w:r>
        <w:t xml:space="preserve">Lause 1: Kaksi naista istuu julkisessa liikennevälineessä lukemassa. Lause 2: kaksi naista junassa</w:t>
      </w:r>
    </w:p>
    <w:p>
      <w:r>
        <w:rPr>
          <w:b/>
        </w:rPr>
        <w:t xml:space="preserve">Tulos</w:t>
      </w:r>
    </w:p>
    <w:p>
      <w:r>
        <w:t xml:space="preserve">kaksi naista lukemassa julkisesti</w:t>
      </w:r>
    </w:p>
    <w:p>
      <w:r>
        <w:rPr>
          <w:b/>
        </w:rPr>
        <w:t xml:space="preserve">Esimerkki 0.398</w:t>
      </w:r>
    </w:p>
    <w:p>
      <w:r>
        <w:t xml:space="preserve">Lause 1: Henkilö seisoo Pääsiäissaaren patsaiden vieressä. Lause 2: Henkilö on lomalla.</w:t>
      </w:r>
    </w:p>
    <w:p>
      <w:r>
        <w:rPr>
          <w:b/>
        </w:rPr>
        <w:t xml:space="preserve">Tulos</w:t>
      </w:r>
    </w:p>
    <w:p>
      <w:r>
        <w:t xml:space="preserve">Henkilö on saarella.</w:t>
      </w:r>
    </w:p>
    <w:p>
      <w:r>
        <w:rPr>
          <w:b/>
        </w:rPr>
        <w:t xml:space="preserve">Esimerkki 0.399</w:t>
      </w:r>
    </w:p>
    <w:p>
      <w:r>
        <w:t xml:space="preserve">Lause 1: Keltaiseen ja valkoiseen pukeutunut moottoripyöräilijä ajaa pyörällään. Lause 2: Pyörä on musta.</w:t>
      </w:r>
    </w:p>
    <w:p>
      <w:r>
        <w:rPr>
          <w:b/>
        </w:rPr>
        <w:t xml:space="preserve">Tulos</w:t>
      </w:r>
    </w:p>
    <w:p>
      <w:r>
        <w:t xml:space="preserve">Kuljettaja on kaksipyöräisessä ajoneuvossa.</w:t>
      </w:r>
    </w:p>
    <w:p>
      <w:r>
        <w:rPr>
          <w:b/>
        </w:rPr>
        <w:t xml:space="preserve">Esimerkki 0.400</w:t>
      </w:r>
    </w:p>
    <w:p>
      <w:r>
        <w:t xml:space="preserve">Lause 1: Vaaleanpunaiseen nappipaitaan pukeutunut mies nostaa kätensä yleisön eteen. Lause 2: Mies on auktoriteettihahmo ja yrittää hillitä väkijoukkoa.</w:t>
      </w:r>
    </w:p>
    <w:p>
      <w:r>
        <w:rPr>
          <w:b/>
        </w:rPr>
        <w:t xml:space="preserve">Tulos</w:t>
      </w:r>
    </w:p>
    <w:p>
      <w:r>
        <w:t xml:space="preserve">Mies yrittää saada yleisön huomion.</w:t>
      </w:r>
    </w:p>
    <w:p>
      <w:r>
        <w:rPr>
          <w:b/>
        </w:rPr>
        <w:t xml:space="preserve">Esimerkki 0.401</w:t>
      </w:r>
    </w:p>
    <w:p>
      <w:r>
        <w:t xml:space="preserve">Lause 1: Vanhempi henkilö herää ulkona päivällä aurinkolasit päässä. Lause 2: Henkilö on ulkona tarkistamassa postia.</w:t>
      </w:r>
    </w:p>
    <w:p>
      <w:r>
        <w:rPr>
          <w:b/>
        </w:rPr>
        <w:t xml:space="preserve">Tulos</w:t>
      </w:r>
    </w:p>
    <w:p>
      <w:r>
        <w:t xml:space="preserve">Henkilö kävelee ulkona silmälasit päässä.</w:t>
      </w:r>
    </w:p>
    <w:p>
      <w:r>
        <w:rPr>
          <w:b/>
        </w:rPr>
        <w:t xml:space="preserve">Esimerkki 0.402</w:t>
      </w:r>
    </w:p>
    <w:p>
      <w:r>
        <w:t xml:space="preserve">Lause 1: Ihmiset kävelevät kaapuun pukeutuneen miehen ohi. Lause 2: Ihmiset kävelevät kodittoman miehen ohi.</w:t>
      </w:r>
    </w:p>
    <w:p>
      <w:r>
        <w:rPr>
          <w:b/>
        </w:rPr>
        <w:t xml:space="preserve">Tulos</w:t>
      </w:r>
    </w:p>
    <w:p>
      <w:r>
        <w:t xml:space="preserve">ihmiset kävelevät miehen ohi</w:t>
      </w:r>
    </w:p>
    <w:p>
      <w:r>
        <w:rPr>
          <w:b/>
        </w:rPr>
        <w:t xml:space="preserve">Esimerkki 0.403</w:t>
      </w:r>
    </w:p>
    <w:p>
      <w:r>
        <w:t xml:space="preserve">Lause 1: Eräs henkilö ripustaa naisten kuvia, ja muutama katsoja katselee niitä polkupyörien ympäröimänä. Lause 2: Eräs henkilö vetää väkeä puoleensa ripustamalla alastonkuvia naisista.</w:t>
      </w:r>
    </w:p>
    <w:p>
      <w:r>
        <w:rPr>
          <w:b/>
        </w:rPr>
        <w:t xml:space="preserve">Tulos</w:t>
      </w:r>
    </w:p>
    <w:p>
      <w:r>
        <w:t xml:space="preserve">Joku ripustaa kuvia, kun ihmiset katselevat.</w:t>
      </w:r>
    </w:p>
    <w:p>
      <w:r>
        <w:rPr>
          <w:b/>
        </w:rPr>
        <w:t xml:space="preserve">Esimerkki 0.404</w:t>
      </w:r>
    </w:p>
    <w:p>
      <w:r>
        <w:t xml:space="preserve">Lause 1: Aasialainen mies istuu portailla kiillottamassa keittoastioita. Lause 2: Mies istui katoksessa kiillottamassa keittoastioita antaakseen ne vaimolleen.</w:t>
      </w:r>
    </w:p>
    <w:p>
      <w:r>
        <w:rPr>
          <w:b/>
        </w:rPr>
        <w:t xml:space="preserve">Tulos</w:t>
      </w:r>
    </w:p>
    <w:p>
      <w:r>
        <w:t xml:space="preserve">Mies istui rappusella keittoastioiden kanssa.</w:t>
      </w:r>
    </w:p>
    <w:p>
      <w:r>
        <w:rPr>
          <w:b/>
        </w:rPr>
        <w:t xml:space="preserve">Esimerkki 0.405</w:t>
      </w:r>
    </w:p>
    <w:p>
      <w:r>
        <w:t xml:space="preserve">Lause 1: Ruskeahiuksinen, valkoihoinen mies seisoo pitkähihainen paita päällä ja hihansuut käärittynä ylös DX:n kookasta musiikkisekoitinta käyttäen. Lause 2: Mies miksaa musiikkia debyyttialbumiaan varten.</w:t>
      </w:r>
    </w:p>
    <w:p>
      <w:r>
        <w:rPr>
          <w:b/>
        </w:rPr>
        <w:t xml:space="preserve">Tulos</w:t>
      </w:r>
    </w:p>
    <w:p>
      <w:r>
        <w:t xml:space="preserve">Miehellä on ruskeat hiukset.</w:t>
      </w:r>
    </w:p>
    <w:p>
      <w:r>
        <w:rPr>
          <w:b/>
        </w:rPr>
        <w:t xml:space="preserve">Esimerkki 0.406</w:t>
      </w:r>
    </w:p>
    <w:p>
      <w:r>
        <w:t xml:space="preserve">Lause 1: Neljä erilaista ihmistä jakaa yhden puistonpenkin, kun yksi mies soittaa kitaraa. Lause 2: Mies soittaa musiikkia ystävilleen.</w:t>
      </w:r>
    </w:p>
    <w:p>
      <w:r>
        <w:rPr>
          <w:b/>
        </w:rPr>
        <w:t xml:space="preserve">Tulos</w:t>
      </w:r>
    </w:p>
    <w:p>
      <w:r>
        <w:t xml:space="preserve">Neljä ihmistä kuuntelee musiikkia.</w:t>
      </w:r>
    </w:p>
    <w:p>
      <w:r>
        <w:rPr>
          <w:b/>
        </w:rPr>
        <w:t xml:space="preserve">Esimerkki 0.407</w:t>
      </w:r>
    </w:p>
    <w:p>
      <w:r>
        <w:t xml:space="preserve">Lause 1: Viiden sukeltajan ryhmä keskustelee pinnalla sulkusaaren vieressä. Lause 2: Saari on pieni.</w:t>
      </w:r>
    </w:p>
    <w:p>
      <w:r>
        <w:rPr>
          <w:b/>
        </w:rPr>
        <w:t xml:space="preserve">Tulos</w:t>
      </w:r>
    </w:p>
    <w:p>
      <w:r>
        <w:t xml:space="preserve">Sukeltajat ovat vedessä.</w:t>
      </w:r>
    </w:p>
    <w:p>
      <w:r>
        <w:rPr>
          <w:b/>
        </w:rPr>
        <w:t xml:space="preserve">Esimerkki 0.408</w:t>
      </w:r>
    </w:p>
    <w:p>
      <w:r>
        <w:t xml:space="preserve">Lause 1: Mies seisoo ja puhuu toiselle miehelle, joka on polvillaan kaapeleiden päällä. Lause 2: Mies on sähköasentaja.</w:t>
      </w:r>
    </w:p>
    <w:p>
      <w:r>
        <w:rPr>
          <w:b/>
        </w:rPr>
        <w:t xml:space="preserve">Tulos</w:t>
      </w:r>
    </w:p>
    <w:p>
      <w:r>
        <w:t xml:space="preserve">Mies on lähellä toista miestä.</w:t>
      </w:r>
    </w:p>
    <w:p>
      <w:r>
        <w:rPr>
          <w:b/>
        </w:rPr>
        <w:t xml:space="preserve">Esimerkki 0.409</w:t>
      </w:r>
    </w:p>
    <w:p>
      <w:r>
        <w:t xml:space="preserve">Lause 1: Palomiehet eristävät kaupungin alueen. Lause 2: Kaupunki on tulessa, ja palomiehet yrittävät pitää paloa yllä.</w:t>
      </w:r>
    </w:p>
    <w:p>
      <w:r>
        <w:rPr>
          <w:b/>
        </w:rPr>
        <w:t xml:space="preserve">Tulos</w:t>
      </w:r>
    </w:p>
    <w:p>
      <w:r>
        <w:t xml:space="preserve">Palomiehet pystyttävät barrikadeja.</w:t>
      </w:r>
    </w:p>
    <w:p>
      <w:r>
        <w:rPr>
          <w:b/>
        </w:rPr>
        <w:t xml:space="preserve">Esimerkki 0.410</w:t>
      </w:r>
    </w:p>
    <w:p>
      <w:r>
        <w:t xml:space="preserve">Lause 1: Nainen, jolla on lyhyet punaiset aaltoilevat hiukset, silmälasit ja ruskehtava hihaton paita, kävelee kadulla. Lause 2: Nainen kävelee vilkkaasti liikennöidyllä kadulla.</w:t>
      </w:r>
    </w:p>
    <w:p>
      <w:r>
        <w:rPr>
          <w:b/>
        </w:rPr>
        <w:t xml:space="preserve">Tulos</w:t>
      </w:r>
    </w:p>
    <w:p>
      <w:r>
        <w:t xml:space="preserve">Nainen kävelee.</w:t>
      </w:r>
    </w:p>
    <w:p>
      <w:r>
        <w:rPr>
          <w:b/>
        </w:rPr>
        <w:t xml:space="preserve">Esimerkki 0.411</w:t>
      </w:r>
    </w:p>
    <w:p>
      <w:r>
        <w:t xml:space="preserve">Lause 1: Nainen laskettelee rinnettä alas. Lause 2: Nainen hiihtää rinnettä alas kilpailemaan kilpailussa.</w:t>
      </w:r>
    </w:p>
    <w:p>
      <w:r>
        <w:rPr>
          <w:b/>
        </w:rPr>
        <w:t xml:space="preserve">Tulos</w:t>
      </w:r>
    </w:p>
    <w:p>
      <w:r>
        <w:t xml:space="preserve">Nainen ulkona lumessa.</w:t>
      </w:r>
    </w:p>
    <w:p>
      <w:r>
        <w:rPr>
          <w:b/>
        </w:rPr>
        <w:t xml:space="preserve">Esimerkki 0.412</w:t>
      </w:r>
    </w:p>
    <w:p>
      <w:r>
        <w:t xml:space="preserve">Lause 1: Nuori poika pesee itsensä vedellä, joka on peräisin hänen jaloissaan olevasta oranssista ämpäristä. Lause 2: Poika pesee itsensä tehtyään töitä koko päivän.</w:t>
      </w:r>
    </w:p>
    <w:p>
      <w:r>
        <w:rPr>
          <w:b/>
        </w:rPr>
        <w:t xml:space="preserve">Tulos</w:t>
      </w:r>
    </w:p>
    <w:p>
      <w:r>
        <w:t xml:space="preserve">nuori poika puhdistaa itsensä</w:t>
      </w:r>
    </w:p>
    <w:p>
      <w:r>
        <w:rPr>
          <w:b/>
        </w:rPr>
        <w:t xml:space="preserve">Esimerkki 0.413</w:t>
      </w:r>
    </w:p>
    <w:p>
      <w:r>
        <w:t xml:space="preserve">Lause 1: Vihreäkeltaiseen asuun pukeutunut poika harjoittelee. Lause 2: Poika haluaa karatemestariksi.</w:t>
      </w:r>
    </w:p>
    <w:p>
      <w:r>
        <w:rPr>
          <w:b/>
        </w:rPr>
        <w:t xml:space="preserve">Tulos</w:t>
      </w:r>
    </w:p>
    <w:p>
      <w:r>
        <w:t xml:space="preserve">Poika oppii</w:t>
      </w:r>
    </w:p>
    <w:p>
      <w:r>
        <w:rPr>
          <w:b/>
        </w:rPr>
        <w:t xml:space="preserve">Esimerkki 0.414</w:t>
      </w:r>
    </w:p>
    <w:p>
      <w:r>
        <w:t xml:space="preserve">Lause 1: Koulupukuiset pikkulapset kokoontuvat portaille. Lause 2: Lapset odottavat koulun alkamista.</w:t>
      </w:r>
    </w:p>
    <w:p>
      <w:r>
        <w:rPr>
          <w:b/>
        </w:rPr>
        <w:t xml:space="preserve">Tulos</w:t>
      </w:r>
    </w:p>
    <w:p>
      <w:r>
        <w:t xml:space="preserve">Lapset ovat ulkona.</w:t>
      </w:r>
    </w:p>
    <w:p>
      <w:r>
        <w:rPr>
          <w:b/>
        </w:rPr>
        <w:t xml:space="preserve">Esimerkki 0.415</w:t>
      </w:r>
    </w:p>
    <w:p>
      <w:r>
        <w:t xml:space="preserve">Lause 1: Kaksi ihmistä juttelee keskenään uima-altaalla. Lause 2: Kaksi veljestä päättää olla menemättä veteen.</w:t>
      </w:r>
    </w:p>
    <w:p>
      <w:r>
        <w:rPr>
          <w:b/>
        </w:rPr>
        <w:t xml:space="preserve">Tulos</w:t>
      </w:r>
    </w:p>
    <w:p>
      <w:r>
        <w:t xml:space="preserve">Kaksi ihmistä puhuu.</w:t>
      </w:r>
    </w:p>
    <w:p>
      <w:r>
        <w:rPr>
          <w:b/>
        </w:rPr>
        <w:t xml:space="preserve">Esimerkki 0.416</w:t>
      </w:r>
    </w:p>
    <w:p>
      <w:r>
        <w:t xml:space="preserve">Lause 1: Joukko niukasti pukeutuneita ihmisiä ulkoilmafestivaaleilla Lause 2: Joukko puolialastomia ihmisiä ulkoilmafestivaaleilla.</w:t>
      </w:r>
    </w:p>
    <w:p>
      <w:r>
        <w:rPr>
          <w:b/>
        </w:rPr>
        <w:t xml:space="preserve">Tulos</w:t>
      </w:r>
    </w:p>
    <w:p>
      <w:r>
        <w:t xml:space="preserve">Ihmisjoukko festivaaleilla.</w:t>
      </w:r>
    </w:p>
    <w:p>
      <w:r>
        <w:rPr>
          <w:b/>
        </w:rPr>
        <w:t xml:space="preserve">Esimerkki 0.417</w:t>
      </w:r>
    </w:p>
    <w:p>
      <w:r>
        <w:t xml:space="preserve">Lause 1: Mies, jolla on hattu, seisoo kadunkulmassa. Lause 2: Kadunkulmassa seisova mies odottaa taksia.</w:t>
      </w:r>
    </w:p>
    <w:p>
      <w:r>
        <w:rPr>
          <w:b/>
        </w:rPr>
        <w:t xml:space="preserve">Tulos</w:t>
      </w:r>
    </w:p>
    <w:p>
      <w:r>
        <w:t xml:space="preserve">Jalkakäytävällä on hattupäinen mies.</w:t>
      </w:r>
    </w:p>
    <w:p>
      <w:r>
        <w:rPr>
          <w:b/>
        </w:rPr>
        <w:t xml:space="preserve">Esimerkki 0.418</w:t>
      </w:r>
    </w:p>
    <w:p>
      <w:r>
        <w:t xml:space="preserve">Lause 1: Kahdeksan keski-ikäistä pariskuntaa tanssii ja kuusi muuta ihmistä sekoittuu tanssilattialla, kun lavalla soittaa kitarasta, banjosta ja harmonikasta koostuva kolmen miehen yhtye. Lause 2: Kaikilla on yllään mekko.</w:t>
      </w:r>
    </w:p>
    <w:p>
      <w:r>
        <w:rPr>
          <w:b/>
        </w:rPr>
        <w:t xml:space="preserve">Tulos</w:t>
      </w:r>
    </w:p>
    <w:p>
      <w:r>
        <w:t xml:space="preserve">Ihmiset tanssivat elävän musiikin tahtiin.</w:t>
      </w:r>
    </w:p>
    <w:p>
      <w:r>
        <w:rPr>
          <w:b/>
        </w:rPr>
        <w:t xml:space="preserve">Esimerkki 0.419</w:t>
      </w:r>
    </w:p>
    <w:p>
      <w:r>
        <w:t xml:space="preserve">Lause 1: Kolme nuorta tyttöä osallistuu kamppailulajeihin. Lause 2: Kolme nuorta tyttöä harrastaa karatea.</w:t>
      </w:r>
    </w:p>
    <w:p>
      <w:r>
        <w:rPr>
          <w:b/>
        </w:rPr>
        <w:t xml:space="preserve">Tulos</w:t>
      </w:r>
    </w:p>
    <w:p>
      <w:r>
        <w:t xml:space="preserve">Kuvan tytöt harrastavat liikuntaa.</w:t>
      </w:r>
    </w:p>
    <w:p>
      <w:r>
        <w:rPr>
          <w:b/>
        </w:rPr>
        <w:t xml:space="preserve">Esimerkki 0.420</w:t>
      </w:r>
    </w:p>
    <w:p>
      <w:r>
        <w:t xml:space="preserve">Lause 1: Pieni miespuolinen lapsi juoksee ruohikolla hymy kasvoillaan. Lause 2: Pieni musta lapsi juoksee ruohon läpi.</w:t>
      </w:r>
    </w:p>
    <w:p>
      <w:r>
        <w:rPr>
          <w:b/>
        </w:rPr>
        <w:t xml:space="preserve">Tulos</w:t>
      </w:r>
    </w:p>
    <w:p>
      <w:r>
        <w:t xml:space="preserve">Pieni lapsi juoksee ruohikossa.</w:t>
      </w:r>
    </w:p>
    <w:p>
      <w:r>
        <w:rPr>
          <w:b/>
        </w:rPr>
        <w:t xml:space="preserve">Esimerkki 0.421</w:t>
      </w:r>
    </w:p>
    <w:p>
      <w:r>
        <w:t xml:space="preserve">Lause 1: Olkihattumiehet seisovat jalkakäytävällä olevan olkikasan lähellä. Lause 2: Miehet ovat syysjuhlissa.</w:t>
      </w:r>
    </w:p>
    <w:p>
      <w:r>
        <w:rPr>
          <w:b/>
        </w:rPr>
        <w:t xml:space="preserve">Tulos</w:t>
      </w:r>
    </w:p>
    <w:p>
      <w:r>
        <w:t xml:space="preserve">Miehillä on jotain päässään.</w:t>
      </w:r>
    </w:p>
    <w:p>
      <w:r>
        <w:rPr>
          <w:b/>
        </w:rPr>
        <w:t xml:space="preserve">Esimerkki 0.422</w:t>
      </w:r>
    </w:p>
    <w:p>
      <w:r>
        <w:t xml:space="preserve">Lause 1: Kolme miestä vierailee hienossa tilaisuudessa. Lause 2: Miehet ovat pukeutuneet hienoihin smokkeihin.</w:t>
      </w:r>
    </w:p>
    <w:p>
      <w:r>
        <w:rPr>
          <w:b/>
        </w:rPr>
        <w:t xml:space="preserve">Tulos</w:t>
      </w:r>
    </w:p>
    <w:p>
      <w:r>
        <w:t xml:space="preserve">Kokoontumisessa on kolme miestä.</w:t>
      </w:r>
    </w:p>
    <w:p>
      <w:r>
        <w:rPr>
          <w:b/>
        </w:rPr>
        <w:t xml:space="preserve">Esimerkki 0.423</w:t>
      </w:r>
    </w:p>
    <w:p>
      <w:r>
        <w:t xml:space="preserve">Lause 1: Koiralla on oranssi pallo suussaan. Lause 2: Koira leikkii noutoa.</w:t>
      </w:r>
    </w:p>
    <w:p>
      <w:r>
        <w:rPr>
          <w:b/>
        </w:rPr>
        <w:t xml:space="preserve">Tulos</w:t>
      </w:r>
    </w:p>
    <w:p>
      <w:r>
        <w:t xml:space="preserve">Koiran suussa on pallo.</w:t>
      </w:r>
    </w:p>
    <w:p>
      <w:r>
        <w:rPr>
          <w:b/>
        </w:rPr>
        <w:t xml:space="preserve">Esimerkki 0.424</w:t>
      </w:r>
    </w:p>
    <w:p>
      <w:r>
        <w:t xml:space="preserve">Lause 1: Kaksi poikaa, kaksi tyttöä, vyöt kiinni ja valmiina huvipuistokyytiin. Lause 2: Neljä lasta on valmiina ajamaan huvipuistolaitteella, jota he ovat odottaneet koko päivän.</w:t>
      </w:r>
    </w:p>
    <w:p>
      <w:r>
        <w:rPr>
          <w:b/>
        </w:rPr>
        <w:t xml:space="preserve">Tulos</w:t>
      </w:r>
    </w:p>
    <w:p>
      <w:r>
        <w:t xml:space="preserve">Pojat ovat valmiita huviajeluun.</w:t>
      </w:r>
    </w:p>
    <w:p>
      <w:r>
        <w:rPr>
          <w:b/>
        </w:rPr>
        <w:t xml:space="preserve">Esimerkki 0.425</w:t>
      </w:r>
    </w:p>
    <w:p>
      <w:r>
        <w:t xml:space="preserve">Lause 1: Ryhmä koskenlaskijoita. Lause 2: Ryhmä on ollut koskenlaskussa koko päivän.</w:t>
      </w:r>
    </w:p>
    <w:p>
      <w:r>
        <w:rPr>
          <w:b/>
        </w:rPr>
        <w:t xml:space="preserve">Tulos</w:t>
      </w:r>
    </w:p>
    <w:p>
      <w:r>
        <w:t xml:space="preserve">Ryhmä on ulkona.</w:t>
      </w:r>
    </w:p>
    <w:p>
      <w:r>
        <w:rPr>
          <w:b/>
        </w:rPr>
        <w:t xml:space="preserve">Esimerkki 0,426</w:t>
      </w:r>
    </w:p>
    <w:p>
      <w:r>
        <w:t xml:space="preserve">Lause 1: Nainen hymyilee pitäessään kädessään useita vihreitä paprikoita ruokakaupan myyntikojulla. Lause 2: Naisella on myös useita punaisia paprikoita kädessään.</w:t>
      </w:r>
    </w:p>
    <w:p>
      <w:r>
        <w:rPr>
          <w:b/>
        </w:rPr>
        <w:t xml:space="preserve">Tulos</w:t>
      </w:r>
    </w:p>
    <w:p>
      <w:r>
        <w:t xml:space="preserve">Nainen on ruokakaupassa.</w:t>
      </w:r>
    </w:p>
    <w:p>
      <w:r>
        <w:rPr>
          <w:b/>
        </w:rPr>
        <w:t xml:space="preserve">Esimerkki 0.427</w:t>
      </w:r>
    </w:p>
    <w:p>
      <w:r>
        <w:t xml:space="preserve">Lause 1: Lapsi, jolla on leluase ja suojalasit. Lause 2: Lapsi leikkii leluaseella.</w:t>
      </w:r>
    </w:p>
    <w:p>
      <w:r>
        <w:rPr>
          <w:b/>
        </w:rPr>
        <w:t xml:space="preserve">Tulos</w:t>
      </w:r>
    </w:p>
    <w:p>
      <w:r>
        <w:t xml:space="preserve">Lapsella on leluase.</w:t>
      </w:r>
    </w:p>
    <w:p>
      <w:r>
        <w:rPr>
          <w:b/>
        </w:rPr>
        <w:t xml:space="preserve">Esimerkki 0.428</w:t>
      </w:r>
    </w:p>
    <w:p>
      <w:r>
        <w:t xml:space="preserve">Lause 1: Kolme ihmistä pöydän ääressä pelaamassa lautapeliä ja juomassa olutta. Lause 2: Kolme ihmistä on humalassa.</w:t>
      </w:r>
    </w:p>
    <w:p>
      <w:r>
        <w:rPr>
          <w:b/>
        </w:rPr>
        <w:t xml:space="preserve">Tulos</w:t>
      </w:r>
    </w:p>
    <w:p>
      <w:r>
        <w:t xml:space="preserve">Ystävät nauttivat peli-illasta</w:t>
      </w:r>
    </w:p>
    <w:p>
      <w:r>
        <w:rPr>
          <w:b/>
        </w:rPr>
        <w:t xml:space="preserve">Esimerkki 0.429</w:t>
      </w:r>
    </w:p>
    <w:p>
      <w:r>
        <w:t xml:space="preserve">Lause 1: Aasialainen mies, jolla on pitkä valkoinen parta ja joka soittaa soitinta juoma jaloissaan. Lause 2: Soitinta soittaa lahjakas iäkäs vietnamilainen mies.</w:t>
      </w:r>
    </w:p>
    <w:p>
      <w:r>
        <w:rPr>
          <w:b/>
        </w:rPr>
        <w:t xml:space="preserve">Tulos</w:t>
      </w:r>
    </w:p>
    <w:p>
      <w:r>
        <w:t xml:space="preserve">Aasialaista syntyperää oleva henkilö soittaa instrumenttia.</w:t>
      </w:r>
    </w:p>
    <w:p>
      <w:r>
        <w:rPr>
          <w:b/>
        </w:rPr>
        <w:t xml:space="preserve">Esimerkki 0.430</w:t>
      </w:r>
    </w:p>
    <w:p>
      <w:r>
        <w:t xml:space="preserve">Lause 1: Jalkapalloilija pitää palloa tukevasti rinnassaan juostessaan kenttää pitkin. Lause 2: Mies tekee touchdownin.</w:t>
      </w:r>
    </w:p>
    <w:p>
      <w:r>
        <w:rPr>
          <w:b/>
        </w:rPr>
        <w:t xml:space="preserve">Tulos</w:t>
      </w:r>
    </w:p>
    <w:p>
      <w:r>
        <w:t xml:space="preserve">Mies juoksee.</w:t>
      </w:r>
    </w:p>
    <w:p>
      <w:r>
        <w:rPr>
          <w:b/>
        </w:rPr>
        <w:t xml:space="preserve">Esimerkki 0,431</w:t>
      </w:r>
    </w:p>
    <w:p>
      <w:r>
        <w:t xml:space="preserve">Lause 1: Harmaaseen collegepukuun pukeutunut pikkupoika kyyristyy polvillaan ja koskettaa lattialla olevaa DVD-boksia. Lause 2: Poika valitsee elokuvan...</w:t>
      </w:r>
    </w:p>
    <w:p>
      <w:r>
        <w:rPr>
          <w:b/>
        </w:rPr>
        <w:t xml:space="preserve">Tulos</w:t>
      </w:r>
    </w:p>
    <w:p>
      <w:r>
        <w:t xml:space="preserve">pieni poika on lattialla DVD-sarjan kanssa.</w:t>
      </w:r>
    </w:p>
    <w:p>
      <w:r>
        <w:rPr>
          <w:b/>
        </w:rPr>
        <w:t xml:space="preserve">Esimerkki 0.432</w:t>
      </w:r>
    </w:p>
    <w:p>
      <w:r>
        <w:t xml:space="preserve">Lause 1: Kaksi naista juoksee jalkakäytävää pitkin. Lause 2: Kaksi naista juoksee jalkakäytävällä lähiössä.</w:t>
      </w:r>
    </w:p>
    <w:p>
      <w:r>
        <w:rPr>
          <w:b/>
        </w:rPr>
        <w:t xml:space="preserve">Tulos</w:t>
      </w:r>
    </w:p>
    <w:p>
      <w:r>
        <w:t xml:space="preserve">Ulkona on naisia.</w:t>
      </w:r>
    </w:p>
    <w:p>
      <w:r>
        <w:rPr>
          <w:b/>
        </w:rPr>
        <w:t xml:space="preserve">Esimerkki 0.433</w:t>
      </w:r>
    </w:p>
    <w:p>
      <w:r>
        <w:t xml:space="preserve">Lause 1: Pesäpallolyöjä odottaa syöttöä. Lause 2: Pesäpallolyöjä on pesäpallostadionilla lyöntivuorossa.</w:t>
      </w:r>
    </w:p>
    <w:p>
      <w:r>
        <w:rPr>
          <w:b/>
        </w:rPr>
        <w:t xml:space="preserve">Tulos</w:t>
      </w:r>
    </w:p>
    <w:p>
      <w:r>
        <w:t xml:space="preserve">Siellä on pesäpallolätkä.</w:t>
      </w:r>
    </w:p>
    <w:p>
      <w:r>
        <w:rPr>
          <w:b/>
        </w:rPr>
        <w:t xml:space="preserve">Esimerkki 0,434</w:t>
      </w:r>
    </w:p>
    <w:p>
      <w:r>
        <w:t xml:space="preserve">Lause 1: Afroamerikkalainen mies soittaa punaista sähkökitaraa. Lause 2: Mies soittaa jazz-musiikkia.</w:t>
      </w:r>
    </w:p>
    <w:p>
      <w:r>
        <w:rPr>
          <w:b/>
        </w:rPr>
        <w:t xml:space="preserve">Tulos</w:t>
      </w:r>
    </w:p>
    <w:p>
      <w:r>
        <w:t xml:space="preserve">Mies soittaa kitaraa.</w:t>
      </w:r>
    </w:p>
    <w:p>
      <w:r>
        <w:rPr>
          <w:b/>
        </w:rPr>
        <w:t xml:space="preserve">Esimerkki 0.435</w:t>
      </w:r>
    </w:p>
    <w:p>
      <w:r>
        <w:t xml:space="preserve">Lause 1: Joukko pieniä lapsia potkii palloa kentällä, jonka taustalla on vesistö. Lause 2: Joukko lapsia pelaa jalkapalloa.</w:t>
      </w:r>
    </w:p>
    <w:p>
      <w:r>
        <w:rPr>
          <w:b/>
        </w:rPr>
        <w:t xml:space="preserve">Tulos</w:t>
      </w:r>
    </w:p>
    <w:p>
      <w:r>
        <w:t xml:space="preserve">Joukko lapsia leikkii pallolla -</w:t>
      </w:r>
    </w:p>
    <w:p>
      <w:r>
        <w:rPr>
          <w:b/>
        </w:rPr>
        <w:t xml:space="preserve">Esimerkki 0,436</w:t>
      </w:r>
    </w:p>
    <w:p>
      <w:r>
        <w:t xml:space="preserve">Lause 1: Kolme miestä tasoittaa maata luudilla ja muilla työkaluilla. Lause 2: Kolme miestä maisemoi yhdessä garenia varten.</w:t>
      </w:r>
    </w:p>
    <w:p>
      <w:r>
        <w:rPr>
          <w:b/>
        </w:rPr>
        <w:t xml:space="preserve">Tulos</w:t>
      </w:r>
    </w:p>
    <w:p>
      <w:r>
        <w:t xml:space="preserve">miehet työskentelevät luutien ja työkalujen kanssa</w:t>
      </w:r>
    </w:p>
    <w:p>
      <w:r>
        <w:rPr>
          <w:b/>
        </w:rPr>
        <w:t xml:space="preserve">Esimerkki 0.437</w:t>
      </w:r>
    </w:p>
    <w:p>
      <w:r>
        <w:t xml:space="preserve">Lause 1: Mustavalkoisella moottoripyörällä ajetaan kilparadalla. Lause 2: Mustavalkoinen moottoripyörä voittaa kilpailun.</w:t>
      </w:r>
    </w:p>
    <w:p>
      <w:r>
        <w:rPr>
          <w:b/>
        </w:rPr>
        <w:t xml:space="preserve">Tulos</w:t>
      </w:r>
    </w:p>
    <w:p>
      <w:r>
        <w:t xml:space="preserve">Kilparadalla on moottoripyörä.</w:t>
      </w:r>
    </w:p>
    <w:p>
      <w:r>
        <w:rPr>
          <w:b/>
        </w:rPr>
        <w:t xml:space="preserve">Esimerkki 0,438</w:t>
      </w:r>
    </w:p>
    <w:p>
      <w:r>
        <w:t xml:space="preserve">Lause 1: Mustapaitainen mies katselee virnistäen seisoessaan kahden tarjottimen edessä, joissa on keltaista nestettä sisältäviä laseja. Lause 2: Tarjottimilla on limonadia.</w:t>
      </w:r>
    </w:p>
    <w:p>
      <w:r>
        <w:rPr>
          <w:b/>
        </w:rPr>
        <w:t xml:space="preserve">Tulos</w:t>
      </w:r>
    </w:p>
    <w:p>
      <w:r>
        <w:t xml:space="preserve">mustapukuinen kaveri näyttää tyytyväiseltä tarjottimien ja lasien äärellä.</w:t>
      </w:r>
    </w:p>
    <w:p>
      <w:r>
        <w:rPr>
          <w:b/>
        </w:rPr>
        <w:t xml:space="preserve">Esimerkki 0.439</w:t>
      </w:r>
    </w:p>
    <w:p>
      <w:r>
        <w:t xml:space="preserve">Lause 1: Sinipaitainen poika kulkee skeittilaudalla kulmalla olevan Blockbuster-videovuokraamon ohi. Lause 2: Hattupäinen teinipoika rullalautailee suljetun videovuokraamon ohi.</w:t>
      </w:r>
    </w:p>
    <w:p>
      <w:r>
        <w:rPr>
          <w:b/>
        </w:rPr>
        <w:t xml:space="preserve">Tulos</w:t>
      </w:r>
    </w:p>
    <w:p>
      <w:r>
        <w:t xml:space="preserve">Poika ajaa rullalautaa.</w:t>
      </w:r>
    </w:p>
    <w:p>
      <w:r>
        <w:rPr>
          <w:b/>
        </w:rPr>
        <w:t xml:space="preserve">Esimerkki 0.440</w:t>
      </w:r>
    </w:p>
    <w:p>
      <w:r>
        <w:t xml:space="preserve">Lause 1: Ryhmä lapsia, jotka joko istuvat tai seisovat rivissä, kun taas kahdella on kädessään pyöreä esine. Lause 2: lapset leikkivät leikkiä</w:t>
      </w:r>
    </w:p>
    <w:p>
      <w:r>
        <w:rPr>
          <w:b/>
        </w:rPr>
        <w:t xml:space="preserve">Tulos</w:t>
      </w:r>
    </w:p>
    <w:p>
      <w:r>
        <w:t xml:space="preserve">Lapset seisovat jonossa, kahdella pojalla on kädessään jotain pyöreää.</w:t>
      </w:r>
    </w:p>
    <w:p>
      <w:r>
        <w:rPr>
          <w:b/>
        </w:rPr>
        <w:t xml:space="preserve">Esimerkki 0,441</w:t>
      </w:r>
    </w:p>
    <w:p>
      <w:r>
        <w:t xml:space="preserve">Lause 1: Tyttö, jolla on luistimet, istuu aidan päällä katsomassa kännykkäänsä, kun hänen ystävänsä katsoo vierestä. Lause 2: Tyttö odottaa tärkeää sähköpostia.</w:t>
      </w:r>
    </w:p>
    <w:p>
      <w:r>
        <w:rPr>
          <w:b/>
        </w:rPr>
        <w:t xml:space="preserve">Tulos</w:t>
      </w:r>
    </w:p>
    <w:p>
      <w:r>
        <w:t xml:space="preserve">Tyttö tarkistaa puhelintaan.</w:t>
      </w:r>
    </w:p>
    <w:p>
      <w:r>
        <w:rPr>
          <w:b/>
        </w:rPr>
        <w:t xml:space="preserve">Esimerkki 0.442</w:t>
      </w:r>
    </w:p>
    <w:p>
      <w:r>
        <w:t xml:space="preserve">Lause 1: Musta koira yrittää tasaisella pellolla kääntyä. Lause 2: Musta koira tasaisella pellolla yritti tehdä käännöksen kohti vettä.</w:t>
      </w:r>
    </w:p>
    <w:p>
      <w:r>
        <w:rPr>
          <w:b/>
        </w:rPr>
        <w:t xml:space="preserve">Tulos</w:t>
      </w:r>
    </w:p>
    <w:p>
      <w:r>
        <w:t xml:space="preserve">tasaisella pellolla oli musta koira, joka yritti kääntyä.</w:t>
      </w:r>
    </w:p>
    <w:p>
      <w:r>
        <w:rPr>
          <w:b/>
        </w:rPr>
        <w:t xml:space="preserve">Esimerkki 0.443</w:t>
      </w:r>
    </w:p>
    <w:p>
      <w:r>
        <w:t xml:space="preserve">Lause 1: Yksi henkilö seisoo puun vieressä, jonka lehtien läpi paistaa aurinko. Lause 2: Eräs mies valmistautuu syömään lounaansa ulkona.</w:t>
      </w:r>
    </w:p>
    <w:p>
      <w:r>
        <w:rPr>
          <w:b/>
        </w:rPr>
        <w:t xml:space="preserve">Tulos</w:t>
      </w:r>
    </w:p>
    <w:p>
      <w:r>
        <w:t xml:space="preserve">henkilö seisoo puun vieressä, jonka lehtien läpi paistaa aurinko.</w:t>
      </w:r>
    </w:p>
    <w:p>
      <w:r>
        <w:rPr>
          <w:b/>
        </w:rPr>
        <w:t xml:space="preserve">Esimerkki 0.444</w:t>
      </w:r>
    </w:p>
    <w:p>
      <w:r>
        <w:t xml:space="preserve">Lause 1: Kolme palomiestä sammuttaa tulipaloa. Lause 2: He ovat hyviä työssään.</w:t>
      </w:r>
    </w:p>
    <w:p>
      <w:r>
        <w:rPr>
          <w:b/>
        </w:rPr>
        <w:t xml:space="preserve">Tulos</w:t>
      </w:r>
    </w:p>
    <w:p>
      <w:r>
        <w:t xml:space="preserve">Palomiehet sammuttavat tulipaloa.</w:t>
      </w:r>
    </w:p>
    <w:p>
      <w:r>
        <w:rPr>
          <w:b/>
        </w:rPr>
        <w:t xml:space="preserve">Esimerkki 0.445</w:t>
      </w:r>
    </w:p>
    <w:p>
      <w:r>
        <w:t xml:space="preserve">Lause 1: Terrieri jahtaa punaista palloa. Lause 2: Koira on musta.</w:t>
      </w:r>
    </w:p>
    <w:p>
      <w:r>
        <w:rPr>
          <w:b/>
        </w:rPr>
        <w:t xml:space="preserve">Tulos</w:t>
      </w:r>
    </w:p>
    <w:p>
      <w:r>
        <w:t xml:space="preserve">Koira leikkii.</w:t>
      </w:r>
    </w:p>
    <w:p>
      <w:r>
        <w:rPr>
          <w:b/>
        </w:rPr>
        <w:t xml:space="preserve">Esimerkki 0,446</w:t>
      </w:r>
    </w:p>
    <w:p>
      <w:r>
        <w:t xml:space="preserve">Lause 1: Työntekijät rakentavat jotain auditoriossa. Lause 2: roudarit järjestävät konserttia varten.</w:t>
      </w:r>
    </w:p>
    <w:p>
      <w:r>
        <w:rPr>
          <w:b/>
        </w:rPr>
        <w:t xml:space="preserve">Tulos</w:t>
      </w:r>
    </w:p>
    <w:p>
      <w:r>
        <w:t xml:space="preserve">miehet sisätiloissa</w:t>
      </w:r>
    </w:p>
    <w:p>
      <w:r>
        <w:rPr>
          <w:b/>
        </w:rPr>
        <w:t xml:space="preserve">Esimerkki 0.447</w:t>
      </w:r>
    </w:p>
    <w:p>
      <w:r>
        <w:t xml:space="preserve">Lause 1: Nainen, jolla on kuulokkeet, kävelee kadulla. Lause 2: Nuori ammattihenkilö kävelee jalkakäytävää pitkin voimalla kuunnellen iPodiaan.</w:t>
      </w:r>
    </w:p>
    <w:p>
      <w:r>
        <w:rPr>
          <w:b/>
        </w:rPr>
        <w:t xml:space="preserve">Tulos</w:t>
      </w:r>
    </w:p>
    <w:p>
      <w:r>
        <w:t xml:space="preserve">Nainen kävelee kadulla.</w:t>
      </w:r>
    </w:p>
    <w:p>
      <w:r>
        <w:rPr>
          <w:b/>
        </w:rPr>
        <w:t xml:space="preserve">Esimerkki 0.448</w:t>
      </w:r>
    </w:p>
    <w:p>
      <w:r>
        <w:t xml:space="preserve">Lause 1: Mies, jolla on aurinkolasit, istuu matalassa vedessä. Lause 2: Mies yrittää pyydystää rapua.</w:t>
      </w:r>
    </w:p>
    <w:p>
      <w:r>
        <w:rPr>
          <w:b/>
        </w:rPr>
        <w:t xml:space="preserve">Tulos</w:t>
      </w:r>
    </w:p>
    <w:p>
      <w:r>
        <w:t xml:space="preserve">Mies istuu vedessä.</w:t>
      </w:r>
    </w:p>
    <w:p>
      <w:r>
        <w:rPr>
          <w:b/>
        </w:rPr>
        <w:t xml:space="preserve">Esimerkki 0.449</w:t>
      </w:r>
    </w:p>
    <w:p>
      <w:r>
        <w:t xml:space="preserve">Lause 1: Koira nappaa harmaahiuksisen miehen heittämän keltaisen frisbeen. Lause 2: Koiralla on ruskeat pilkut.</w:t>
      </w:r>
    </w:p>
    <w:p>
      <w:r>
        <w:rPr>
          <w:b/>
        </w:rPr>
        <w:t xml:space="preserve">Tulos</w:t>
      </w:r>
    </w:p>
    <w:p>
      <w:r>
        <w:t xml:space="preserve">Mies leikkii koiran kanssa.</w:t>
      </w:r>
    </w:p>
    <w:p>
      <w:r>
        <w:rPr>
          <w:b/>
        </w:rPr>
        <w:t xml:space="preserve">Esimerkki 0.450</w:t>
      </w:r>
    </w:p>
    <w:p>
      <w:r>
        <w:t xml:space="preserve">Lause 1: Mies istuu pöytälampun lähellä ja tarkkailee pöydällä olevia esineitä. Lause 2: Mies istuu vihreän lampun vieressä.</w:t>
      </w:r>
    </w:p>
    <w:p>
      <w:r>
        <w:rPr>
          <w:b/>
        </w:rPr>
        <w:t xml:space="preserve">Tulos</w:t>
      </w:r>
    </w:p>
    <w:p>
      <w:r>
        <w:t xml:space="preserve">Mies katselee pöydällä olevia tavaroita.</w:t>
      </w:r>
    </w:p>
    <w:p>
      <w:r>
        <w:rPr>
          <w:b/>
        </w:rPr>
        <w:t xml:space="preserve">Esimerkki 0.451</w:t>
      </w:r>
    </w:p>
    <w:p>
      <w:r>
        <w:t xml:space="preserve">Lause 1: Kobe Bryant USA:n pelipaidassa ottaa vastaan 2 puolustajaa. Lause 2: Kobe Bryant pelaa koripalloa olympialaisissa.</w:t>
      </w:r>
    </w:p>
    <w:p>
      <w:r>
        <w:rPr>
          <w:b/>
        </w:rPr>
        <w:t xml:space="preserve">Tulos</w:t>
      </w:r>
    </w:p>
    <w:p>
      <w:r>
        <w:t xml:space="preserve">Kobe Bryant pelaa koripalloa.</w:t>
      </w:r>
    </w:p>
    <w:p>
      <w:r>
        <w:rPr>
          <w:b/>
        </w:rPr>
        <w:t xml:space="preserve">Esimerkki 0.452</w:t>
      </w:r>
    </w:p>
    <w:p>
      <w:r>
        <w:t xml:space="preserve">Lause 1: Aasialainen henkilö, jolla on keltaiset sandaalit, istuu kori oikealla puolellaan. Lause 2: Kontti henkilön vieressä...</w:t>
      </w:r>
    </w:p>
    <w:p>
      <w:r>
        <w:rPr>
          <w:b/>
        </w:rPr>
        <w:t xml:space="preserve">Tulos</w:t>
      </w:r>
    </w:p>
    <w:p>
      <w:r>
        <w:t xml:space="preserve">Aasialainen henkilö istuu kontin kanssa</w:t>
      </w:r>
    </w:p>
    <w:p>
      <w:r>
        <w:rPr>
          <w:b/>
        </w:rPr>
        <w:t xml:space="preserve">Esimerkki 0,453</w:t>
      </w:r>
    </w:p>
    <w:p>
      <w:r>
        <w:t xml:space="preserve">Lause 1: Kaksi hattuihin ja ponchoihin pukeutunutta miestä ratsastaa härän perässä. Lause 2: Kaksi miestä, joilla on suuret mustat cowboy-hatut päässään, ratsastaa täplikäsillä hevosilla.</w:t>
      </w:r>
    </w:p>
    <w:p>
      <w:r>
        <w:rPr>
          <w:b/>
        </w:rPr>
        <w:t xml:space="preserve">Tulos</w:t>
      </w:r>
    </w:p>
    <w:p>
      <w:r>
        <w:t xml:space="preserve">Kaksi kaveria ratsastamassa hevosilla</w:t>
      </w:r>
    </w:p>
    <w:p>
      <w:r>
        <w:rPr>
          <w:b/>
        </w:rPr>
        <w:t xml:space="preserve">Esimerkki 0,454</w:t>
      </w:r>
    </w:p>
    <w:p>
      <w:r>
        <w:t xml:space="preserve">Lause 1: Kauniisti pukeutunut mies kävelee pois bussipysäkiltä. Lause 2: Mies tuli töistä kotiin.</w:t>
      </w:r>
    </w:p>
    <w:p>
      <w:r>
        <w:rPr>
          <w:b/>
        </w:rPr>
        <w:t xml:space="preserve">Tulos</w:t>
      </w:r>
    </w:p>
    <w:p>
      <w:r>
        <w:t xml:space="preserve">Mies käveli pois bussipysäkiltä.</w:t>
      </w:r>
    </w:p>
    <w:p>
      <w:r>
        <w:rPr>
          <w:b/>
        </w:rPr>
        <w:t xml:space="preserve">Esimerkki 0,455</w:t>
      </w:r>
    </w:p>
    <w:p>
      <w:r>
        <w:t xml:space="preserve">Lause 1: Pikkulapsi leikkii matalassa vedessä, jonka taustalla on kiviä. Lause 2: Pikkulapsella on kivi kädessään.</w:t>
      </w:r>
    </w:p>
    <w:p>
      <w:r>
        <w:rPr>
          <w:b/>
        </w:rPr>
        <w:t xml:space="preserve">Tulos</w:t>
      </w:r>
    </w:p>
    <w:p>
      <w:r>
        <w:t xml:space="preserve">Ainakin yksi kuvassa oleva henkilö on alle 5-vuotias.</w:t>
      </w:r>
    </w:p>
    <w:p>
      <w:r>
        <w:rPr>
          <w:b/>
        </w:rPr>
        <w:t xml:space="preserve">Esimerkki 0,456</w:t>
      </w:r>
    </w:p>
    <w:p>
      <w:r>
        <w:t xml:space="preserve">Lause 1: Monet ihmiset kävelevät ylös ja alas ChinaTownissa, mahdollisesti jonkin tapahtuman aikana. Lause 2: Ihmiset osallistuvat konserttiin.</w:t>
      </w:r>
    </w:p>
    <w:p>
      <w:r>
        <w:rPr>
          <w:b/>
        </w:rPr>
        <w:t xml:space="preserve">Tulos</w:t>
      </w:r>
    </w:p>
    <w:p>
      <w:r>
        <w:t xml:space="preserve">ChinaTownissa on ihmisiä</w:t>
      </w:r>
    </w:p>
    <w:p>
      <w:r>
        <w:rPr>
          <w:b/>
        </w:rPr>
        <w:t xml:space="preserve">Esimerkki 0,457</w:t>
      </w:r>
    </w:p>
    <w:p>
      <w:r>
        <w:t xml:space="preserve">Lause 1: Kaksi oranssiliivistä miestä työskentelee tienrakennustöissä. Lause 2: Miehet vain katselevat, kun toinen henkilö tekee kaiken työn.</w:t>
      </w:r>
    </w:p>
    <w:p>
      <w:r>
        <w:rPr>
          <w:b/>
        </w:rPr>
        <w:t xml:space="preserve">Tulos</w:t>
      </w:r>
    </w:p>
    <w:p>
      <w:r>
        <w:t xml:space="preserve">Kaksi miestä korjaa teitä.</w:t>
      </w:r>
    </w:p>
    <w:p>
      <w:r>
        <w:rPr>
          <w:b/>
        </w:rPr>
        <w:t xml:space="preserve">Esimerkki 0,458</w:t>
      </w:r>
    </w:p>
    <w:p>
      <w:r>
        <w:t xml:space="preserve">Lause 1: Mies ja nainen poseeraavat yhdessä steampunk-asuissaan. Lause 2: Mies ja nainen pitävät cosplaysta.</w:t>
      </w:r>
    </w:p>
    <w:p>
      <w:r>
        <w:rPr>
          <w:b/>
        </w:rPr>
        <w:t xml:space="preserve">Tulos</w:t>
      </w:r>
    </w:p>
    <w:p>
      <w:r>
        <w:t xml:space="preserve">Miehellä ja naisella on puvut.</w:t>
      </w:r>
    </w:p>
    <w:p>
      <w:r>
        <w:rPr>
          <w:b/>
        </w:rPr>
        <w:t xml:space="preserve">Esimerkki 0,459</w:t>
      </w:r>
    </w:p>
    <w:p>
      <w:r>
        <w:t xml:space="preserve">Lause 1: Kylän hiekkatie, jonka molemmilla puolilla on erilaisia soppia. Lause 2: Kylässä on erilaisia kauppoja, jotka ovat auki 24 tuntia vuorokaudessa.</w:t>
      </w:r>
    </w:p>
    <w:p>
      <w:r>
        <w:rPr>
          <w:b/>
        </w:rPr>
        <w:t xml:space="preserve">Tulos</w:t>
      </w:r>
    </w:p>
    <w:p>
      <w:r>
        <w:t xml:space="preserve">Kylässä on hiekkatie.</w:t>
      </w:r>
    </w:p>
    <w:p>
      <w:r>
        <w:rPr>
          <w:b/>
        </w:rPr>
        <w:t xml:space="preserve">Esimerkki 0.460</w:t>
      </w:r>
    </w:p>
    <w:p>
      <w:r>
        <w:t xml:space="preserve">Lause 1: Kolme nuorta miestä ottaa kamerakännykällä kuvaa kahdesta tytöstä baarissa. Lause 2: Kolmen miehen mielestä tytöt ovat kuumia.</w:t>
      </w:r>
    </w:p>
    <w:p>
      <w:r>
        <w:rPr>
          <w:b/>
        </w:rPr>
        <w:t xml:space="preserve">Tulos</w:t>
      </w:r>
    </w:p>
    <w:p>
      <w:r>
        <w:t xml:space="preserve">Miehet ovat baarissa.</w:t>
      </w:r>
    </w:p>
    <w:p>
      <w:r>
        <w:rPr>
          <w:b/>
        </w:rPr>
        <w:t xml:space="preserve">Esimerkki 0,461</w:t>
      </w:r>
    </w:p>
    <w:p>
      <w:r>
        <w:t xml:space="preserve">Lause 1: Kaksi miestä istuu laiturilla, joista toinen soittaa kitaraa, ja kaksi muuta miestä seisoo heidän edessään. Lause 2: Neljä ihmistä odottaa laiturilla lauttaa.</w:t>
      </w:r>
    </w:p>
    <w:p>
      <w:r>
        <w:rPr>
          <w:b/>
        </w:rPr>
        <w:t xml:space="preserve">Tulos</w:t>
      </w:r>
    </w:p>
    <w:p>
      <w:r>
        <w:t xml:space="preserve">Mies soittaa kitaraa, kun mies seisoo hänen edessään.</w:t>
      </w:r>
    </w:p>
    <w:p>
      <w:r>
        <w:rPr>
          <w:b/>
        </w:rPr>
        <w:t xml:space="preserve">Esimerkki 0,462</w:t>
      </w:r>
    </w:p>
    <w:p>
      <w:r>
        <w:t xml:space="preserve">Lause 1: Nainen juoman ja lelun kanssa. Lause 2: nainen siemailee martinia...</w:t>
      </w:r>
    </w:p>
    <w:p>
      <w:r>
        <w:rPr>
          <w:b/>
        </w:rPr>
        <w:t xml:space="preserve">Tulos</w:t>
      </w:r>
    </w:p>
    <w:p>
      <w:r>
        <w:t xml:space="preserve">naisella on juoma ja lelu</w:t>
      </w:r>
    </w:p>
    <w:p>
      <w:r>
        <w:rPr>
          <w:b/>
        </w:rPr>
        <w:t xml:space="preserve">Esimerkki 0,463</w:t>
      </w:r>
    </w:p>
    <w:p>
      <w:r>
        <w:t xml:space="preserve">Lause 1: Mies, jolla on savunaamari, tekee seinägraffitia. Lause 2: Mies tekee laittomia graffiteja.</w:t>
      </w:r>
    </w:p>
    <w:p>
      <w:r>
        <w:rPr>
          <w:b/>
        </w:rPr>
        <w:t xml:space="preserve">Tulos</w:t>
      </w:r>
    </w:p>
    <w:p>
      <w:r>
        <w:t xml:space="preserve">Mies tekee graffiteja.</w:t>
      </w:r>
    </w:p>
    <w:p>
      <w:r>
        <w:rPr>
          <w:b/>
        </w:rPr>
        <w:t xml:space="preserve">Esimerkki 0,464</w:t>
      </w:r>
    </w:p>
    <w:p>
      <w:r>
        <w:t xml:space="preserve">Lause 1: Lapsi seisoo keskellä vettä kädet päänsä yläpuolella. Lause 2: Lapsi valmistautuu uimaan järven poikki...</w:t>
      </w:r>
    </w:p>
    <w:p>
      <w:r>
        <w:rPr>
          <w:b/>
        </w:rPr>
        <w:t xml:space="preserve">Tulos</w:t>
      </w:r>
    </w:p>
    <w:p>
      <w:r>
        <w:t xml:space="preserve">Lapsi on märkä</w:t>
      </w:r>
    </w:p>
    <w:p>
      <w:r>
        <w:rPr>
          <w:b/>
        </w:rPr>
        <w:t xml:space="preserve">Esimerkki 0,465</w:t>
      </w:r>
    </w:p>
    <w:p>
      <w:r>
        <w:t xml:space="preserve">Lause 1: Pitkä ruskeaan takkiin pukeutunut nainen kävelee jalkakäytävällä poispäin auringosta. Lause 2: Nainen yrittää päästä kotiin.</w:t>
      </w:r>
    </w:p>
    <w:p>
      <w:r>
        <w:rPr>
          <w:b/>
        </w:rPr>
        <w:t xml:space="preserve">Tulos</w:t>
      </w:r>
    </w:p>
    <w:p>
      <w:r>
        <w:t xml:space="preserve">Nainen kävelee jalkakäytävällä.</w:t>
      </w:r>
    </w:p>
    <w:p>
      <w:r>
        <w:rPr>
          <w:b/>
        </w:rPr>
        <w:t xml:space="preserve">Esimerkki 0,466</w:t>
      </w:r>
    </w:p>
    <w:p>
      <w:r>
        <w:t xml:space="preserve">Lause 1: Maastopukuinen poika ryömii lattialla. Lause 2: Poika on kymmenvuotias.</w:t>
      </w:r>
    </w:p>
    <w:p>
      <w:r>
        <w:rPr>
          <w:b/>
        </w:rPr>
        <w:t xml:space="preserve">Tulos</w:t>
      </w:r>
    </w:p>
    <w:p>
      <w:r>
        <w:t xml:space="preserve">cmouflge-poika</w:t>
      </w:r>
    </w:p>
    <w:p>
      <w:r>
        <w:rPr>
          <w:b/>
        </w:rPr>
        <w:t xml:space="preserve">Esimerkki 0,467</w:t>
      </w:r>
    </w:p>
    <w:p>
      <w:r>
        <w:t xml:space="preserve">Lause 1: Kirkkaan vaaleanpunaiseen paitaan pukeutunut mies kättelee sahramipaitaista parrakasta miestä. Lause 2: Miehet ovat iloisia tavatessaan toisensa.</w:t>
      </w:r>
    </w:p>
    <w:p>
      <w:r>
        <w:rPr>
          <w:b/>
        </w:rPr>
        <w:t xml:space="preserve">Tulos</w:t>
      </w:r>
    </w:p>
    <w:p>
      <w:r>
        <w:t xml:space="preserve">Kaksi miestä tervehtii toisiaan.</w:t>
      </w:r>
    </w:p>
    <w:p>
      <w:r>
        <w:rPr>
          <w:b/>
        </w:rPr>
        <w:t xml:space="preserve">Esimerkki 0,468</w:t>
      </w:r>
    </w:p>
    <w:p>
      <w:r>
        <w:t xml:space="preserve">Lause 1: Poika katselee miimikkoa, jonka ympärillä on ihmisiä. Lause 2: Poika katselee iloisena miimikkoa.</w:t>
      </w:r>
    </w:p>
    <w:p>
      <w:r>
        <w:rPr>
          <w:b/>
        </w:rPr>
        <w:t xml:space="preserve">Tulos</w:t>
      </w:r>
    </w:p>
    <w:p>
      <w:r>
        <w:t xml:space="preserve">Koira kylvetetään.</w:t>
      </w:r>
    </w:p>
    <w:p>
      <w:r>
        <w:rPr>
          <w:b/>
        </w:rPr>
        <w:t xml:space="preserve">Esimerkki 0,469</w:t>
      </w:r>
    </w:p>
    <w:p>
      <w:r>
        <w:t xml:space="preserve">Lause 1: Mies on vapaassa pudotuksessa pisteestä, jota muut tarkkailevat. Lause 2: Henkilö putoaa lentokoneesta.</w:t>
      </w:r>
    </w:p>
    <w:p>
      <w:r>
        <w:rPr>
          <w:b/>
        </w:rPr>
        <w:t xml:space="preserve">Tulos</w:t>
      </w:r>
    </w:p>
    <w:p>
      <w:r>
        <w:t xml:space="preserve">Henkilö putoaa.</w:t>
      </w:r>
    </w:p>
    <w:p>
      <w:r>
        <w:rPr>
          <w:b/>
        </w:rPr>
        <w:t xml:space="preserve">Esimerkki 0.470</w:t>
      </w:r>
    </w:p>
    <w:p>
      <w:r>
        <w:t xml:space="preserve">Lause 1: Lavalla on bändi, jonka jäsenet ovat pukeutuneet sinisiin sävyihin. Lause 2: Bändi on soittamassa yleisön suosikkia.</w:t>
      </w:r>
    </w:p>
    <w:p>
      <w:r>
        <w:rPr>
          <w:b/>
        </w:rPr>
        <w:t xml:space="preserve">Tulos</w:t>
      </w:r>
    </w:p>
    <w:p>
      <w:r>
        <w:t xml:space="preserve">Lavalla oleva bändi on värikoordinoitu.</w:t>
      </w:r>
    </w:p>
    <w:p>
      <w:r>
        <w:rPr>
          <w:b/>
        </w:rPr>
        <w:t xml:space="preserve">Esimerkki 0,471</w:t>
      </w:r>
    </w:p>
    <w:p>
      <w:r>
        <w:t xml:space="preserve">Lause 1: Sementtiauto, jossa on keltainen sekoitin, on pysäköity rakennuksen eteen. Lause 2: Sementtiauto hajosi rakennuksen edessä.</w:t>
      </w:r>
    </w:p>
    <w:p>
      <w:r>
        <w:rPr>
          <w:b/>
        </w:rPr>
        <w:t xml:space="preserve">Tulos</w:t>
      </w:r>
    </w:p>
    <w:p>
      <w:r>
        <w:t xml:space="preserve">Sementtiauto rakennuksen edessä.</w:t>
      </w:r>
    </w:p>
    <w:p>
      <w:r>
        <w:rPr>
          <w:b/>
        </w:rPr>
        <w:t xml:space="preserve">Esimerkki 0,472</w:t>
      </w:r>
    </w:p>
    <w:p>
      <w:r>
        <w:t xml:space="preserve">Lause 1: Kalju vauva nauraa pitäessään kiinni äitinsä takista. Lause 2: Äiti kutitti vauvaa.</w:t>
      </w:r>
    </w:p>
    <w:p>
      <w:r>
        <w:rPr>
          <w:b/>
        </w:rPr>
        <w:t xml:space="preserve">Tulos</w:t>
      </w:r>
    </w:p>
    <w:p>
      <w:r>
        <w:t xml:space="preserve">vauva nauroi</w:t>
      </w:r>
    </w:p>
    <w:p>
      <w:r>
        <w:rPr>
          <w:b/>
        </w:rPr>
        <w:t xml:space="preserve">Esimerkki 0,473</w:t>
      </w:r>
    </w:p>
    <w:p>
      <w:r>
        <w:t xml:space="preserve">Lause 1: Auto heittää paljon pölyä ja kiviä ajaessaan katsojien ohi. Lause 2: Kilpa-auto syöksyi alas hiekkatietä jättäen pöly- ja sorajälkiä katsojien riemuksi.</w:t>
      </w:r>
    </w:p>
    <w:p>
      <w:r>
        <w:rPr>
          <w:b/>
        </w:rPr>
        <w:t xml:space="preserve">Tulos</w:t>
      </w:r>
    </w:p>
    <w:p>
      <w:r>
        <w:t xml:space="preserve">Auto jätti jälkeensä pölyä.</w:t>
      </w:r>
    </w:p>
    <w:p>
      <w:r>
        <w:rPr>
          <w:b/>
        </w:rPr>
        <w:t xml:space="preserve">Esimerkki 0,474</w:t>
      </w:r>
    </w:p>
    <w:p>
      <w:r>
        <w:t xml:space="preserve">Lause 1: Kaksi jalkapalloilijaa kävelee jalkapallokentällä. Lause 2: Jalkapallokentällä oli pelaajia,</w:t>
      </w:r>
    </w:p>
    <w:p>
      <w:r>
        <w:rPr>
          <w:b/>
        </w:rPr>
        <w:t xml:space="preserve">Tulos</w:t>
      </w:r>
    </w:p>
    <w:p>
      <w:r>
        <w:t xml:space="preserve">Soccor-kentällä oli kaksi ihmistä.</w:t>
      </w:r>
    </w:p>
    <w:p>
      <w:r>
        <w:rPr>
          <w:b/>
        </w:rPr>
        <w:t xml:space="preserve">Esimerkki 0.475</w:t>
      </w:r>
    </w:p>
    <w:p>
      <w:r>
        <w:t xml:space="preserve">Lause 1: Punapaitainen mies ajaa polkupyörällä. Lause 2: Mies pamauttaa pyöräillessään pyörää.</w:t>
      </w:r>
    </w:p>
    <w:p>
      <w:r>
        <w:rPr>
          <w:b/>
        </w:rPr>
        <w:t xml:space="preserve">Tulos</w:t>
      </w:r>
    </w:p>
    <w:p>
      <w:r>
        <w:t xml:space="preserve">Mies ajaa polkupyörällä.</w:t>
      </w:r>
    </w:p>
    <w:p>
      <w:r>
        <w:rPr>
          <w:b/>
        </w:rPr>
        <w:t xml:space="preserve">Esimerkki 0,476</w:t>
      </w:r>
    </w:p>
    <w:p>
      <w:r>
        <w:t xml:space="preserve">Lause 1: Ihmiset marssivat kadulla soittimia soittaen, etualalla leipuriksi pukeutunut mies. Lause 2: Ihmiset marssivat paraatissa.</w:t>
      </w:r>
    </w:p>
    <w:p>
      <w:r>
        <w:rPr>
          <w:b/>
        </w:rPr>
        <w:t xml:space="preserve">Tulos</w:t>
      </w:r>
    </w:p>
    <w:p>
      <w:r>
        <w:t xml:space="preserve">Ihmiset marssivat kadulla</w:t>
      </w:r>
    </w:p>
    <w:p>
      <w:r>
        <w:rPr>
          <w:b/>
        </w:rPr>
        <w:t xml:space="preserve">Esimerkki 0,477</w:t>
      </w:r>
    </w:p>
    <w:p>
      <w:r>
        <w:t xml:space="preserve">Lause 1: Nuori mies, jolla on valkoinen, napillinen paita, ajaa sinisellä polkupyörällä. Lause 2: Mies pyöräilee töihin.</w:t>
      </w:r>
    </w:p>
    <w:p>
      <w:r>
        <w:rPr>
          <w:b/>
        </w:rPr>
        <w:t xml:space="preserve">Tulos</w:t>
      </w:r>
    </w:p>
    <w:p>
      <w:r>
        <w:t xml:space="preserve">Mies on pyörän selässä.</w:t>
      </w:r>
    </w:p>
    <w:p>
      <w:r>
        <w:rPr>
          <w:b/>
        </w:rPr>
        <w:t xml:space="preserve">Esimerkki 0,478</w:t>
      </w:r>
    </w:p>
    <w:p>
      <w:r>
        <w:t xml:space="preserve">Lause 1: Kaksi mustiin hameisiin pukeutunutta naista seisoo vihreällä nurmikolla. Lause 2: Ulkona on liikeneuvottelu, joten naiset odottavat sen alkamista.</w:t>
      </w:r>
    </w:p>
    <w:p>
      <w:r>
        <w:rPr>
          <w:b/>
        </w:rPr>
        <w:t xml:space="preserve">Tulos</w:t>
      </w:r>
    </w:p>
    <w:p>
      <w:r>
        <w:t xml:space="preserve">Kaksi naista on ulkona.</w:t>
      </w:r>
    </w:p>
    <w:p>
      <w:r>
        <w:rPr>
          <w:b/>
        </w:rPr>
        <w:t xml:space="preserve">Esimerkki 0,479</w:t>
      </w:r>
    </w:p>
    <w:p>
      <w:r>
        <w:t xml:space="preserve">Lause 1: Joukko ihmisiä katselee jakkaralla seisovaa miestä, joka on pukeutunut stringeihin. Lause 2: Mies häviää vedon, joutuu käyttämään stringejä julkisesti.</w:t>
      </w:r>
    </w:p>
    <w:p>
      <w:r>
        <w:rPr>
          <w:b/>
        </w:rPr>
        <w:t xml:space="preserve">Tulos</w:t>
      </w:r>
    </w:p>
    <w:p>
      <w:r>
        <w:t xml:space="preserve">Miehellä on stringit ja hän seisoo jakkaralla.</w:t>
      </w:r>
    </w:p>
    <w:p>
      <w:r>
        <w:rPr>
          <w:b/>
        </w:rPr>
        <w:t xml:space="preserve">Esimerkki 0.480</w:t>
      </w:r>
    </w:p>
    <w:p>
      <w:r>
        <w:t xml:space="preserve">Lause 1: Niukasti pukeutunut nuori nainen työntää maastopyörää virkistysreitillä vesistön varrella. Lause 2: Nainen osallistuu San Franciscossa järjestettävälle pyöräretkelle ja on jäänyt jälkeen muusta ryhmästä.</w:t>
      </w:r>
    </w:p>
    <w:p>
      <w:r>
        <w:rPr>
          <w:b/>
        </w:rPr>
        <w:t xml:space="preserve">Tulos</w:t>
      </w:r>
    </w:p>
    <w:p>
      <w:r>
        <w:t xml:space="preserve">Kuvassa on yksi nainen, ja hän on ulkona.</w:t>
      </w:r>
    </w:p>
    <w:p>
      <w:r>
        <w:rPr>
          <w:b/>
        </w:rPr>
        <w:t xml:space="preserve">Esimerkki 0.481</w:t>
      </w:r>
    </w:p>
    <w:p>
      <w:r>
        <w:t xml:space="preserve">Lause 1: Rodeossa nuori poika yrittää korallia lammasta areenan sisällä. Lause 2: Nuori poika on pukeutunut rodeoklovniksi.</w:t>
      </w:r>
    </w:p>
    <w:p>
      <w:r>
        <w:rPr>
          <w:b/>
        </w:rPr>
        <w:t xml:space="preserve">Tulos</w:t>
      </w:r>
    </w:p>
    <w:p>
      <w:r>
        <w:t xml:space="preserve">Nuori lapsi kutsuu eläintä takaisin.</w:t>
      </w:r>
    </w:p>
    <w:p>
      <w:r>
        <w:rPr>
          <w:b/>
        </w:rPr>
        <w:t xml:space="preserve">Esimerkki 0,482</w:t>
      </w:r>
    </w:p>
    <w:p>
      <w:r>
        <w:t xml:space="preserve">Lause 1: Tytöt tanssivat karkkikurpitsa-aiheisissa puvuissa. Lause 2: Tytöt, jotka olivat pukeutuneet karkkikurpitsa-aiheisiin pukuihin, esiintyivät joulunäytöksessä.</w:t>
      </w:r>
    </w:p>
    <w:p>
      <w:r>
        <w:rPr>
          <w:b/>
        </w:rPr>
        <w:t xml:space="preserve">Tulos</w:t>
      </w:r>
    </w:p>
    <w:p>
      <w:r>
        <w:t xml:space="preserve">Tytöt esittivät tanssia karkkikurpitsa-aiheisissa puvuissa.</w:t>
      </w:r>
    </w:p>
    <w:p>
      <w:r>
        <w:rPr>
          <w:b/>
        </w:rPr>
        <w:t xml:space="preserve">Esimerkki 0.483</w:t>
      </w:r>
    </w:p>
    <w:p>
      <w:r>
        <w:t xml:space="preserve">Lause 1: Neljä teini-ikäistä on kirkossa soittamassa instrumenttejaan. Lause 2: He ovat bändissä.</w:t>
      </w:r>
    </w:p>
    <w:p>
      <w:r>
        <w:rPr>
          <w:b/>
        </w:rPr>
        <w:t xml:space="preserve">Tulos</w:t>
      </w:r>
    </w:p>
    <w:p>
      <w:r>
        <w:t xml:space="preserve">He voivat kuulla musiikkia.</w:t>
      </w:r>
    </w:p>
    <w:p>
      <w:r>
        <w:rPr>
          <w:b/>
        </w:rPr>
        <w:t xml:space="preserve">Esimerkki 0,484</w:t>
      </w:r>
    </w:p>
    <w:p>
      <w:r>
        <w:t xml:space="preserve">Lause 1: henkilö, joka tekee selkäuintia uima-altaassa Lause 2: uimari harjoittelee uintikisoja varten.</w:t>
      </w:r>
    </w:p>
    <w:p>
      <w:r>
        <w:rPr>
          <w:b/>
        </w:rPr>
        <w:t xml:space="preserve">Tulos</w:t>
      </w:r>
    </w:p>
    <w:p>
      <w:r>
        <w:t xml:space="preserve">Uimari on altaassa.</w:t>
      </w:r>
    </w:p>
    <w:p>
      <w:r>
        <w:rPr>
          <w:b/>
        </w:rPr>
        <w:t xml:space="preserve">Esimerkki 0,485</w:t>
      </w:r>
    </w:p>
    <w:p>
      <w:r>
        <w:t xml:space="preserve">Lause 1: 3 mies saappaan yksi tumma sungalsses ja harmaat hiukset ja harmaa paita istuu rakennuksen sisällä, yksi menee on hyvin vähän hiuksia vihreä ja valkoinen ruutupaitaa siniset farkut ja rannekello hänen vasen käsi, istuu takana kisko, toinen kalju kaikki mustat, mutta valkoinen logo hänen paitansa nojaa kiskoon. Lause 2: Miehet ovat vanhoja</w:t>
      </w:r>
    </w:p>
    <w:p>
      <w:r>
        <w:rPr>
          <w:b/>
        </w:rPr>
        <w:t xml:space="preserve">Tulos</w:t>
      </w:r>
    </w:p>
    <w:p>
      <w:r>
        <w:t xml:space="preserve">On kolme miestä</w:t>
      </w:r>
    </w:p>
    <w:p>
      <w:r>
        <w:rPr>
          <w:b/>
        </w:rPr>
        <w:t xml:space="preserve">Esimerkki 0.486</w:t>
      </w:r>
    </w:p>
    <w:p>
      <w:r>
        <w:t xml:space="preserve">Lause 1: Miespuolinen jalkapalloilija potkii jalkapalloa. Lause 2: Mies potkii jalkapalloa mestaruusottelun aikana.</w:t>
      </w:r>
    </w:p>
    <w:p>
      <w:r>
        <w:rPr>
          <w:b/>
        </w:rPr>
        <w:t xml:space="preserve">Tulos</w:t>
      </w:r>
    </w:p>
    <w:p>
      <w:r>
        <w:t xml:space="preserve">Mies potkii jalkapalloa.</w:t>
      </w:r>
    </w:p>
    <w:p>
      <w:r>
        <w:rPr>
          <w:b/>
        </w:rPr>
        <w:t xml:space="preserve">Esimerkki 0.487</w:t>
      </w:r>
    </w:p>
    <w:p>
      <w:r>
        <w:t xml:space="preserve">Lause 1: Kaksi miestä painiasuissa ja -varusteissa painii kuntosalilla. Lause 2: Miehet kilpailevat painikilpailussa.</w:t>
      </w:r>
    </w:p>
    <w:p>
      <w:r>
        <w:rPr>
          <w:b/>
        </w:rPr>
        <w:t xml:space="preserve">Tulos</w:t>
      </w:r>
    </w:p>
    <w:p>
      <w:r>
        <w:t xml:space="preserve">Painijat ovat salin sisällä.</w:t>
      </w:r>
    </w:p>
    <w:p>
      <w:r>
        <w:rPr>
          <w:b/>
        </w:rPr>
        <w:t xml:space="preserve">Esimerkki 0,488</w:t>
      </w:r>
    </w:p>
    <w:p>
      <w:r>
        <w:t xml:space="preserve">Lause 1: Nainen, jolla on ruskeat saappaat ja punainen kuppi kädessään, kävelee suuren ulkoilmayleisön läpi. Lause 2: Nainen juo alkoholia konsertissa.</w:t>
      </w:r>
    </w:p>
    <w:p>
      <w:r>
        <w:rPr>
          <w:b/>
        </w:rPr>
        <w:t xml:space="preserve">Tulos</w:t>
      </w:r>
    </w:p>
    <w:p>
      <w:r>
        <w:t xml:space="preserve">Henkilö saappaissa.</w:t>
      </w:r>
    </w:p>
    <w:p>
      <w:r>
        <w:rPr>
          <w:b/>
        </w:rPr>
        <w:t xml:space="preserve">Esimerkki 0,489</w:t>
      </w:r>
    </w:p>
    <w:p>
      <w:r>
        <w:t xml:space="preserve">Lause 1: Kaksi lasta istuu peurapatsaan päällä valokuvaa varten. Lause 2: Lapset ovat sisaruksia.</w:t>
      </w:r>
    </w:p>
    <w:p>
      <w:r>
        <w:rPr>
          <w:b/>
        </w:rPr>
        <w:t xml:space="preserve">Tulos</w:t>
      </w:r>
    </w:p>
    <w:p>
      <w:r>
        <w:t xml:space="preserve">Kaksi lasta istuu peurapatsaan päällä.</w:t>
      </w:r>
    </w:p>
    <w:p>
      <w:r>
        <w:rPr>
          <w:b/>
        </w:rPr>
        <w:t xml:space="preserve">Esimerkki 0.490</w:t>
      </w:r>
    </w:p>
    <w:p>
      <w:r>
        <w:t xml:space="preserve">Lause 1: Kaksi naista istuu tuoleilla. Lause 2: Kaksi sairaalapotilasta istuu pyörätuolissa.</w:t>
      </w:r>
    </w:p>
    <w:p>
      <w:r>
        <w:rPr>
          <w:b/>
        </w:rPr>
        <w:t xml:space="preserve">Tulos</w:t>
      </w:r>
    </w:p>
    <w:p>
      <w:r>
        <w:t xml:space="preserve">kaksi naista istuu tuoleilla</w:t>
      </w:r>
    </w:p>
    <w:p>
      <w:r>
        <w:rPr>
          <w:b/>
        </w:rPr>
        <w:t xml:space="preserve">Esimerkki 0,491</w:t>
      </w:r>
    </w:p>
    <w:p>
      <w:r>
        <w:t xml:space="preserve">Lause 1: Ihminen ja hänen koiransa tarkastavat hevosta. Lause 2: Mies päättää, lyökö hän vetoa hevosen puolesta kilpailussa.</w:t>
      </w:r>
    </w:p>
    <w:p>
      <w:r>
        <w:rPr>
          <w:b/>
        </w:rPr>
        <w:t xml:space="preserve">Tulos</w:t>
      </w:r>
    </w:p>
    <w:p>
      <w:r>
        <w:t xml:space="preserve">Hevonen tarkastetaan.</w:t>
      </w:r>
    </w:p>
    <w:p>
      <w:r>
        <w:rPr>
          <w:b/>
        </w:rPr>
        <w:t xml:space="preserve">Esimerkki 0,492</w:t>
      </w:r>
    </w:p>
    <w:p>
      <w:r>
        <w:t xml:space="preserve">Lause 1: Kaksi pientä koiraa juoksee ruohon läpi. Lause 2: Koirat jahtaavat oravaa.</w:t>
      </w:r>
    </w:p>
    <w:p>
      <w:r>
        <w:rPr>
          <w:b/>
        </w:rPr>
        <w:t xml:space="preserve">Tulos</w:t>
      </w:r>
    </w:p>
    <w:p>
      <w:r>
        <w:t xml:space="preserve">koirat ovat ulkona</w:t>
      </w:r>
    </w:p>
    <w:p>
      <w:r>
        <w:rPr>
          <w:b/>
        </w:rPr>
        <w:t xml:space="preserve">Esimerkki 0,493</w:t>
      </w:r>
    </w:p>
    <w:p>
      <w:r>
        <w:t xml:space="preserve">Lause 1: Yksi isän ikäinen mies ja yksi nuori tyttö uivat vihreässä vesialtaassa. Lause 2: Tytär ja isä uivat vihreässä vedessä.</w:t>
      </w:r>
    </w:p>
    <w:p>
      <w:r>
        <w:rPr>
          <w:b/>
        </w:rPr>
        <w:t xml:space="preserve">Tulos</w:t>
      </w:r>
    </w:p>
    <w:p>
      <w:r>
        <w:t xml:space="preserve">Mies ja tyttö uivat vihreässä vedessä.</w:t>
      </w:r>
    </w:p>
    <w:p>
      <w:r>
        <w:rPr>
          <w:b/>
        </w:rPr>
        <w:t xml:space="preserve">Esimerkki 0,494</w:t>
      </w:r>
    </w:p>
    <w:p>
      <w:r>
        <w:t xml:space="preserve">Lause 1: Kaksi ihmistä kävelee vastakkaisiin suuntiin saman kaupan edessä, jossa sanotaan, että siellä on 50 prosentin alennusmyynti. Lause 2: Kaksi ihmistä poistuu kaupasta, jossa on alennusmyynti.</w:t>
      </w:r>
    </w:p>
    <w:p>
      <w:r>
        <w:rPr>
          <w:b/>
        </w:rPr>
        <w:t xml:space="preserve">Tulos</w:t>
      </w:r>
    </w:p>
    <w:p>
      <w:r>
        <w:t xml:space="preserve">Myymälässä voi säästää.</w:t>
      </w:r>
    </w:p>
    <w:p>
      <w:r>
        <w:rPr>
          <w:b/>
        </w:rPr>
        <w:t xml:space="preserve">Esimerkki 0,495</w:t>
      </w:r>
    </w:p>
    <w:p>
      <w:r>
        <w:t xml:space="preserve">Lause 1: Valkoiseen t-paitaan ja mustiin housuihin pukeutunut mies seisoo urkujen edessä ja soittaa niitä huoneessa, jossa hänen vasemmalla puolellaan on piano. Lause 2: Lavalla seisoo kapellimestari.</w:t>
      </w:r>
    </w:p>
    <w:p>
      <w:r>
        <w:rPr>
          <w:b/>
        </w:rPr>
        <w:t xml:space="preserve">Tulos</w:t>
      </w:r>
    </w:p>
    <w:p>
      <w:r>
        <w:t xml:space="preserve">Mies seisoo välineiden lähellä.</w:t>
      </w:r>
    </w:p>
    <w:p>
      <w:r>
        <w:rPr>
          <w:b/>
        </w:rPr>
        <w:t xml:space="preserve">Esimerkki 0,496</w:t>
      </w:r>
    </w:p>
    <w:p>
      <w:r>
        <w:t xml:space="preserve">Lause 1: Kenttä, jolla oli skotlantilaisia marssiorkestereita ja paljon katsojia istumassa stadionin takana. Lause 2: Orkesterissa on säkkipillin soittajia.</w:t>
      </w:r>
    </w:p>
    <w:p>
      <w:r>
        <w:rPr>
          <w:b/>
        </w:rPr>
        <w:t xml:space="preserve">Tulos</w:t>
      </w:r>
    </w:p>
    <w:p>
      <w:r>
        <w:t xml:space="preserve">Katsojat katsovat skotlantilaista marssiorkesteria.</w:t>
      </w:r>
    </w:p>
    <w:p>
      <w:r>
        <w:rPr>
          <w:b/>
        </w:rPr>
        <w:t xml:space="preserve">Esimerkki 0,497</w:t>
      </w:r>
    </w:p>
    <w:p>
      <w:r>
        <w:t xml:space="preserve">Lause 1: Mies, jolla on silmälasit ja baretti, laulaa mikrofoniin. Lause 2: Mies laulaa mikrofoniin kesken runonlausuntansa.</w:t>
      </w:r>
    </w:p>
    <w:p>
      <w:r>
        <w:rPr>
          <w:b/>
        </w:rPr>
        <w:t xml:space="preserve">Tulos</w:t>
      </w:r>
    </w:p>
    <w:p>
      <w:r>
        <w:t xml:space="preserve">Mies laulaa mikrofoniin.</w:t>
      </w:r>
    </w:p>
    <w:p>
      <w:r>
        <w:rPr>
          <w:b/>
        </w:rPr>
        <w:t xml:space="preserve">Esimerkki 0,498</w:t>
      </w:r>
    </w:p>
    <w:p>
      <w:r>
        <w:t xml:space="preserve">Lause 1: Kolme uskonnolliseen asuun pukeutunutta naista puhuu portailla. Lause 2: Kolme nunnaa seisoo portailla.</w:t>
      </w:r>
    </w:p>
    <w:p>
      <w:r>
        <w:rPr>
          <w:b/>
        </w:rPr>
        <w:t xml:space="preserve">Tulos</w:t>
      </w:r>
    </w:p>
    <w:p>
      <w:r>
        <w:t xml:space="preserve">Kolme naista</w:t>
      </w:r>
    </w:p>
    <w:p>
      <w:r>
        <w:rPr>
          <w:b/>
        </w:rPr>
        <w:t xml:space="preserve">Esimerkki 0.499</w:t>
      </w:r>
    </w:p>
    <w:p>
      <w:r>
        <w:t xml:space="preserve">Lause 1: Viisi kaveria työskentelee polkupyörien parissa liikkeessä, jonka takaseinällä on graffiti. Lause 2: Ryhmä kavereita korjaa pyöriään ensi viikolla järjestettävää pyörämaratonia varten.</w:t>
      </w:r>
    </w:p>
    <w:p>
      <w:r>
        <w:rPr>
          <w:b/>
        </w:rPr>
        <w:t xml:space="preserve">Tulos</w:t>
      </w:r>
    </w:p>
    <w:p>
      <w:r>
        <w:t xml:space="preserve">Ryhmä kavereita korjaamassa pyöriä</w:t>
      </w:r>
    </w:p>
    <w:p>
      <w:r>
        <w:rPr>
          <w:b/>
        </w:rPr>
        <w:t xml:space="preserve">Esimerkki 0,500</w:t>
      </w:r>
    </w:p>
    <w:p>
      <w:r>
        <w:t xml:space="preserve">Lause 1: Kolme tyttöä tanssii parin muusikon edessä. Lause 2: Tytöillä on hauskaa.</w:t>
      </w:r>
    </w:p>
    <w:p>
      <w:r>
        <w:rPr>
          <w:b/>
        </w:rPr>
        <w:t xml:space="preserve">Tulos</w:t>
      </w:r>
    </w:p>
    <w:p>
      <w:r>
        <w:t xml:space="preserve">Tytöt tanssivat muusikoiden edessä.</w:t>
      </w:r>
    </w:p>
    <w:p>
      <w:r>
        <w:rPr>
          <w:b/>
        </w:rPr>
        <w:t xml:space="preserve">Esimerkki 0.501</w:t>
      </w:r>
    </w:p>
    <w:p>
      <w:r>
        <w:t xml:space="preserve">Lause 1: Mies seisoo punaisessa paidassa ja sinisissä farkuissa mustiin pukeutunutta miestä vastapäätä raiteiden yli, taustalla liukuportaat. Lause 2: Mies odottaa, että toinen mies tuo hänelle donitsin.</w:t>
      </w:r>
    </w:p>
    <w:p>
      <w:r>
        <w:rPr>
          <w:b/>
        </w:rPr>
        <w:t xml:space="preserve">Tulos</w:t>
      </w:r>
    </w:p>
    <w:p>
      <w:r>
        <w:t xml:space="preserve">Mies kohtaa toisen miehen raiteiden toisella puolella.</w:t>
      </w:r>
    </w:p>
    <w:p>
      <w:r>
        <w:rPr>
          <w:b/>
        </w:rPr>
        <w:t xml:space="preserve">Esimerkki 0.502</w:t>
      </w:r>
    </w:p>
    <w:p>
      <w:r>
        <w:t xml:space="preserve">Lause 1: Yöllinen kohtaus rullalautailijasta rampilla, jossa on katsojia. Lause 2: Ihmiset hengailevat yhdessä skeittipuistossa.</w:t>
      </w:r>
    </w:p>
    <w:p>
      <w:r>
        <w:rPr>
          <w:b/>
        </w:rPr>
        <w:t xml:space="preserve">Tulos</w:t>
      </w:r>
    </w:p>
    <w:p>
      <w:r>
        <w:t xml:space="preserve">Ihmiset katsovat rullalautailijaa.</w:t>
      </w:r>
    </w:p>
    <w:p>
      <w:r>
        <w:rPr>
          <w:b/>
        </w:rPr>
        <w:t xml:space="preserve">Esimerkki 0.503</w:t>
      </w:r>
    </w:p>
    <w:p>
      <w:r>
        <w:t xml:space="preserve">Lause 1: Iäkäs nainen, jolla on neuletakki ja valkoinen takki. Lause 2: Iäkäs nainen kävelee lumisateessa neuletakki ja valkoinen takki yllään.</w:t>
      </w:r>
    </w:p>
    <w:p>
      <w:r>
        <w:rPr>
          <w:b/>
        </w:rPr>
        <w:t xml:space="preserve">Tulos</w:t>
      </w:r>
    </w:p>
    <w:p>
      <w:r>
        <w:t xml:space="preserve">Vanhempi nainen pukeutuu vaatteisiin.</w:t>
      </w:r>
    </w:p>
    <w:p>
      <w:r>
        <w:rPr>
          <w:b/>
        </w:rPr>
        <w:t xml:space="preserve">Esimerkki 0.504</w:t>
      </w:r>
    </w:p>
    <w:p>
      <w:r>
        <w:t xml:space="preserve">Lause 1: Koira juoksee märällä hiekalla, kun keltaisiin housuihin pukeutunut mies kävelee kauempana. Lause 2: Koira juoksee rannalla.</w:t>
      </w:r>
    </w:p>
    <w:p>
      <w:r>
        <w:rPr>
          <w:b/>
        </w:rPr>
        <w:t xml:space="preserve">Tulos</w:t>
      </w:r>
    </w:p>
    <w:p>
      <w:r>
        <w:t xml:space="preserve">Koira juoksee.</w:t>
      </w:r>
    </w:p>
    <w:p>
      <w:r>
        <w:rPr>
          <w:b/>
        </w:rPr>
        <w:t xml:space="preserve">Esimerkki 0.505</w:t>
      </w:r>
    </w:p>
    <w:p>
      <w:r>
        <w:t xml:space="preserve">Lause 1: Nuori aikuinen mieshenkilö, jolla on mustat housut, valkoinen paita ja punainen vyö, harjoittelee taistelulajeja. Lause 2: Mies harjoittelee kamppailulajeja muutaman päivän päästä alkavaa kilpailua varten.</w:t>
      </w:r>
    </w:p>
    <w:p>
      <w:r>
        <w:rPr>
          <w:b/>
        </w:rPr>
        <w:t xml:space="preserve">Tulos</w:t>
      </w:r>
    </w:p>
    <w:p>
      <w:r>
        <w:t xml:space="preserve">Mies, joka harjoittaa avioliittotaidetta.</w:t>
      </w:r>
    </w:p>
    <w:p>
      <w:r>
        <w:rPr>
          <w:b/>
        </w:rPr>
        <w:t xml:space="preserve">Esimerkki 0,506</w:t>
      </w:r>
    </w:p>
    <w:p>
      <w:r>
        <w:t xml:space="preserve">Lause 1: Ihmiset kulkevat gondolilla rauhallista jokea pitkin. Lause 2: Ihmiset nauttivat nähtävyyksistä.</w:t>
      </w:r>
    </w:p>
    <w:p>
      <w:r>
        <w:rPr>
          <w:b/>
        </w:rPr>
        <w:t xml:space="preserve">Tulos</w:t>
      </w:r>
    </w:p>
    <w:p>
      <w:r>
        <w:t xml:space="preserve">Ne kuljetetaan</w:t>
      </w:r>
    </w:p>
    <w:p>
      <w:r>
        <w:rPr>
          <w:b/>
        </w:rPr>
        <w:t xml:space="preserve">Esimerkki 0,507</w:t>
      </w:r>
    </w:p>
    <w:p>
      <w:r>
        <w:t xml:space="preserve">Lause 1: Pieni aasialainen tyttö pitelee kahta pokaalia. Lause 2: Aasialainen tyttö voitti kilpailun</w:t>
      </w:r>
    </w:p>
    <w:p>
      <w:r>
        <w:rPr>
          <w:b/>
        </w:rPr>
        <w:t xml:space="preserve">Tulos</w:t>
      </w:r>
    </w:p>
    <w:p>
      <w:r>
        <w:t xml:space="preserve">pieni tyttö pokaalit käsissään</w:t>
      </w:r>
    </w:p>
    <w:p>
      <w:r>
        <w:rPr>
          <w:b/>
        </w:rPr>
        <w:t xml:space="preserve">Esimerkki 0.508</w:t>
      </w:r>
    </w:p>
    <w:p>
      <w:r>
        <w:t xml:space="preserve">Lause 1: Kaksi pientä lasta katselee jalkakäytävää, jolla he seisovat Lause 2: Kaksi pientä lasta katselee jalkakäytävää, jolla he seisovat, ja ihmettelee, milloin se on rakennettu.</w:t>
      </w:r>
    </w:p>
    <w:p>
      <w:r>
        <w:rPr>
          <w:b/>
        </w:rPr>
        <w:t xml:space="preserve">Tulos</w:t>
      </w:r>
    </w:p>
    <w:p>
      <w:r>
        <w:t xml:space="preserve">Kaksi pientä lasta on ulkona</w:t>
      </w:r>
    </w:p>
    <w:p>
      <w:r>
        <w:rPr>
          <w:b/>
        </w:rPr>
        <w:t xml:space="preserve">Esimerkki 0.509</w:t>
      </w:r>
    </w:p>
    <w:p>
      <w:r>
        <w:t xml:space="preserve">Lause 1: Lapsi istuu ulkona matolla ja laittaa jotain suuhunsa. Lause 2: Hauska ihminen istuu.</w:t>
      </w:r>
    </w:p>
    <w:p>
      <w:r>
        <w:rPr>
          <w:b/>
        </w:rPr>
        <w:t xml:space="preserve">Tulos</w:t>
      </w:r>
    </w:p>
    <w:p>
      <w:r>
        <w:t xml:space="preserve">Ihminen istuu.</w:t>
      </w:r>
    </w:p>
    <w:p>
      <w:r>
        <w:rPr>
          <w:b/>
        </w:rPr>
        <w:t xml:space="preserve">Esimerkki 0.510</w:t>
      </w:r>
    </w:p>
    <w:p>
      <w:r>
        <w:t xml:space="preserve">Lause 1: Kaksi intialaista naista kävelee tietä pitkin. Lause 2: pitkät ihmiset kävelevät</w:t>
      </w:r>
    </w:p>
    <w:p>
      <w:r>
        <w:rPr>
          <w:b/>
        </w:rPr>
        <w:t xml:space="preserve">Tulos</w:t>
      </w:r>
    </w:p>
    <w:p>
      <w:r>
        <w:t xml:space="preserve">Ihmiset kävelevät</w:t>
      </w:r>
    </w:p>
    <w:p>
      <w:r>
        <w:rPr>
          <w:b/>
        </w:rPr>
        <w:t xml:space="preserve">Esimerkki 0,511</w:t>
      </w:r>
    </w:p>
    <w:p>
      <w:r>
        <w:t xml:space="preserve">Lause 1: Mies nojaa polvelleen ja ottaa valokuvaa kultakentällä, ja hänen takanaan on suuri joukko ihmisiä. Lause 2: Lähistöllä on väkijoukko.</w:t>
      </w:r>
    </w:p>
    <w:p>
      <w:r>
        <w:rPr>
          <w:b/>
        </w:rPr>
        <w:t xml:space="preserve">Tulos</w:t>
      </w:r>
    </w:p>
    <w:p>
      <w:r>
        <w:t xml:space="preserve">Mies ottaa kuvan.</w:t>
      </w:r>
    </w:p>
    <w:p>
      <w:r>
        <w:rPr>
          <w:b/>
        </w:rPr>
        <w:t xml:space="preserve">Esimerkki 0.512</w:t>
      </w:r>
    </w:p>
    <w:p>
      <w:r>
        <w:t xml:space="preserve">Lause 1: Nainen, jolla on valkoinen toppi ja siniset farkkushortsit, puhuu kännykkäänsä, kun taas toinen nainen, jolla on sininen toppi ja harmaat housut, tekstaa kännykkäänsä. Lause 2: Nainen valmistautuu ostoksille.</w:t>
      </w:r>
    </w:p>
    <w:p>
      <w:r>
        <w:rPr>
          <w:b/>
        </w:rPr>
        <w:t xml:space="preserve">Tulos</w:t>
      </w:r>
    </w:p>
    <w:p>
      <w:r>
        <w:t xml:space="preserve">Kaksi naista puhuu kännykällä.</w:t>
      </w:r>
    </w:p>
    <w:p>
      <w:r>
        <w:rPr>
          <w:b/>
        </w:rPr>
        <w:t xml:space="preserve">Esimerkki 0,513</w:t>
      </w:r>
    </w:p>
    <w:p>
      <w:r>
        <w:t xml:space="preserve">Lause 1: Kaksi miestä kävelee yöllä kaupungin katua pitkin yllään jonkinlaiset univormut. Lause 2: Poliisit kävelevät kadulla valmistautumassa pidättämään jonkun.</w:t>
      </w:r>
    </w:p>
    <w:p>
      <w:r>
        <w:rPr>
          <w:b/>
        </w:rPr>
        <w:t xml:space="preserve">Tulos</w:t>
      </w:r>
    </w:p>
    <w:p>
      <w:r>
        <w:t xml:space="preserve">Miehet ulkona yöllä vaatteet päällä.</w:t>
      </w:r>
    </w:p>
    <w:p>
      <w:r>
        <w:rPr>
          <w:b/>
        </w:rPr>
        <w:t xml:space="preserve">Esimerkki 0.514</w:t>
      </w:r>
    </w:p>
    <w:p>
      <w:r>
        <w:t xml:space="preserve">Lause 1: Kolme lasta yrittää avata lahjaa. Lause 2: Kolme sisarusta avaa lahjan jouluaamuna.</w:t>
      </w:r>
    </w:p>
    <w:p>
      <w:r>
        <w:rPr>
          <w:b/>
        </w:rPr>
        <w:t xml:space="preserve">Tulos</w:t>
      </w:r>
    </w:p>
    <w:p>
      <w:r>
        <w:t xml:space="preserve">Kolme lasta on kerääntynyt ympärille.</w:t>
      </w:r>
    </w:p>
    <w:p>
      <w:r>
        <w:rPr>
          <w:b/>
        </w:rPr>
        <w:t xml:space="preserve">Esimerkki 0,515</w:t>
      </w:r>
    </w:p>
    <w:p>
      <w:r>
        <w:t xml:space="preserve">Lause 1: Pelastushenkilöstö tutkii auton takaosaa. Lause 2: Pelastushenkilöstö etsii autossa olevaa lasta.</w:t>
      </w:r>
    </w:p>
    <w:p>
      <w:r>
        <w:rPr>
          <w:b/>
        </w:rPr>
        <w:t xml:space="preserve">Tulos</w:t>
      </w:r>
    </w:p>
    <w:p>
      <w:r>
        <w:t xml:space="preserve">Ihmiset katsovat autoon.</w:t>
      </w:r>
    </w:p>
    <w:p>
      <w:r>
        <w:rPr>
          <w:b/>
        </w:rPr>
        <w:t xml:space="preserve">Esimerkki 0.516</w:t>
      </w:r>
    </w:p>
    <w:p>
      <w:r>
        <w:t xml:space="preserve">Lause 1: Kaksi koiraa juoksee vihreällä pihalla Lause 2: Kaksi koiraa jahtaa palloa.</w:t>
      </w:r>
    </w:p>
    <w:p>
      <w:r>
        <w:rPr>
          <w:b/>
        </w:rPr>
        <w:t xml:space="preserve">Tulos</w:t>
      </w:r>
    </w:p>
    <w:p>
      <w:r>
        <w:t xml:space="preserve">Kaksi koiraa juoksee ruohikossa.</w:t>
      </w:r>
    </w:p>
    <w:p>
      <w:r>
        <w:rPr>
          <w:b/>
        </w:rPr>
        <w:t xml:space="preserve">Esimerkki 0,517</w:t>
      </w:r>
    </w:p>
    <w:p>
      <w:r>
        <w:t xml:space="preserve">Lause 1: Suuri ihmisjoukko hyppii kädet ilmassa vihreällä nurmikolla. Lause 2: Joukko korkeakouluopiskelijoita hyppii nurmikolla...</w:t>
      </w:r>
    </w:p>
    <w:p>
      <w:r>
        <w:rPr>
          <w:b/>
        </w:rPr>
        <w:t xml:space="preserve">Tulos</w:t>
      </w:r>
    </w:p>
    <w:p>
      <w:r>
        <w:t xml:space="preserve">Joukko ihmisiä hyppii nurmikolla.</w:t>
      </w:r>
    </w:p>
    <w:p>
      <w:r>
        <w:rPr>
          <w:b/>
        </w:rPr>
        <w:t xml:space="preserve">Esimerkki 0,518</w:t>
      </w:r>
    </w:p>
    <w:p>
      <w:r>
        <w:t xml:space="preserve">Lause 1: Ryhmä esiintyy lavalla. Lause 2: Ryhmä ihmisiä harjoittelee musikaalia.</w:t>
      </w:r>
    </w:p>
    <w:p>
      <w:r>
        <w:rPr>
          <w:b/>
        </w:rPr>
        <w:t xml:space="preserve">Tulos</w:t>
      </w:r>
    </w:p>
    <w:p>
      <w:r>
        <w:t xml:space="preserve">Ryhmä ihmisiä on lavalla.</w:t>
      </w:r>
    </w:p>
    <w:p>
      <w:r>
        <w:rPr>
          <w:b/>
        </w:rPr>
        <w:t xml:space="preserve">Esimerkki 0.519</w:t>
      </w:r>
    </w:p>
    <w:p>
      <w:r>
        <w:t xml:space="preserve">Lause 1: Lapset ajavat polkupyörillään lähellä maakasaa, jonka edessä on kaivurista peräisin oleva kumpu. Lause 2: Lapset ajavat polkupyörillään lempileikkipaikkansa yli.</w:t>
      </w:r>
    </w:p>
    <w:p>
      <w:r>
        <w:rPr>
          <w:b/>
        </w:rPr>
        <w:t xml:space="preserve">Tulos</w:t>
      </w:r>
    </w:p>
    <w:p>
      <w:r>
        <w:t xml:space="preserve">Pyöräilevät lapset ajavat maakasojen yli ja välttelevät kaivuria.</w:t>
      </w:r>
    </w:p>
    <w:p>
      <w:r>
        <w:rPr>
          <w:b/>
        </w:rPr>
        <w:t xml:space="preserve">Esimerkki 0.520</w:t>
      </w:r>
    </w:p>
    <w:p>
      <w:r>
        <w:t xml:space="preserve">Lause 1: Vihreä hattupäinen mies hyppää alas lumipeitteistä mäkeä. Lause 2: Mies riehuu lumessa vapaapäivänään.</w:t>
      </w:r>
    </w:p>
    <w:p>
      <w:r>
        <w:rPr>
          <w:b/>
        </w:rPr>
        <w:t xml:space="preserve">Tulos</w:t>
      </w:r>
    </w:p>
    <w:p>
      <w:r>
        <w:t xml:space="preserve">Kaveri on ulkona lumessa.</w:t>
      </w:r>
    </w:p>
    <w:p>
      <w:r>
        <w:rPr>
          <w:b/>
        </w:rPr>
        <w:t xml:space="preserve">Esimerkki 0,521</w:t>
      </w:r>
    </w:p>
    <w:p>
      <w:r>
        <w:t xml:space="preserve">Lause 1: Hedelmä- ja vihanneslaatikot odottavat pimeällä torilla. Lause 2: Tori on suljettu.</w:t>
      </w:r>
    </w:p>
    <w:p>
      <w:r>
        <w:rPr>
          <w:b/>
        </w:rPr>
        <w:t xml:space="preserve">Tulos</w:t>
      </w:r>
    </w:p>
    <w:p>
      <w:r>
        <w:t xml:space="preserve">Hedelmät ja vihannekset odottavat purkamista.</w:t>
      </w:r>
    </w:p>
    <w:p>
      <w:r>
        <w:rPr>
          <w:b/>
        </w:rPr>
        <w:t xml:space="preserve">Esimerkki 0,522</w:t>
      </w:r>
    </w:p>
    <w:p>
      <w:r>
        <w:t xml:space="preserve">Lause 1: Kaksi naista ja mies seisovat grillin ympärillä. Lause 2: Ulkona seisoo ihmisiä...</w:t>
      </w:r>
    </w:p>
    <w:p>
      <w:r>
        <w:rPr>
          <w:b/>
        </w:rPr>
        <w:t xml:space="preserve">Tulos</w:t>
      </w:r>
    </w:p>
    <w:p>
      <w:r>
        <w:t xml:space="preserve">Siellä seisoo ihmisiä</w:t>
      </w:r>
    </w:p>
    <w:p>
      <w:r>
        <w:rPr>
          <w:b/>
        </w:rPr>
        <w:t xml:space="preserve">Esimerkki 0,523</w:t>
      </w:r>
    </w:p>
    <w:p>
      <w:r>
        <w:t xml:space="preserve">Lause 1: Mies tuijottaa keskittyneesti joitakin kasveja. Lause 2: Mies haaveilee katsellessaan kasveja.</w:t>
      </w:r>
    </w:p>
    <w:p>
      <w:r>
        <w:rPr>
          <w:b/>
        </w:rPr>
        <w:t xml:space="preserve">Tulos</w:t>
      </w:r>
    </w:p>
    <w:p>
      <w:r>
        <w:t xml:space="preserve">Mies tarkkailee kasveja.</w:t>
      </w:r>
    </w:p>
    <w:p>
      <w:r>
        <w:rPr>
          <w:b/>
        </w:rPr>
        <w:t xml:space="preserve">Esimerkki 0,524</w:t>
      </w:r>
    </w:p>
    <w:p>
      <w:r>
        <w:t xml:space="preserve">Lause 1: Joukko miehiä seisoo puun vieressä, kun kilpa-auto nostattaa pölypilven heidän vieressään olevalle soratielle. Lause 2: Miehet ajavat kilpa-autoa vuorotellen.</w:t>
      </w:r>
    </w:p>
    <w:p>
      <w:r>
        <w:rPr>
          <w:b/>
        </w:rPr>
        <w:t xml:space="preserve">Tulos</w:t>
      </w:r>
    </w:p>
    <w:p>
      <w:r>
        <w:t xml:space="preserve">Pyöräilijät ulkona.</w:t>
      </w:r>
    </w:p>
    <w:p>
      <w:r>
        <w:rPr>
          <w:b/>
        </w:rPr>
        <w:t xml:space="preserve">Esimerkki 0,525</w:t>
      </w:r>
    </w:p>
    <w:p>
      <w:r>
        <w:t xml:space="preserve">Lause 1: Nuori tyttö kauhoo hiekkaa rannalla vihreällä lelulapiolla. Lause 2: Tyttö rakentaa hiekkalinnaa.</w:t>
      </w:r>
    </w:p>
    <w:p>
      <w:r>
        <w:rPr>
          <w:b/>
        </w:rPr>
        <w:t xml:space="preserve">Tulos</w:t>
      </w:r>
    </w:p>
    <w:p>
      <w:r>
        <w:t xml:space="preserve">Tyttö kauhoo hiekkaa.</w:t>
      </w:r>
    </w:p>
    <w:p>
      <w:r>
        <w:rPr>
          <w:b/>
        </w:rPr>
        <w:t xml:space="preserve">Esimerkki 0,526</w:t>
      </w:r>
    </w:p>
    <w:p>
      <w:r>
        <w:t xml:space="preserve">Lause 1: Viisi tyttöä hyppii samanaikaisesti tanssiharjoitushuoneessa. Lause 2: Tytöt harjoittelevat esitystään varten.</w:t>
      </w:r>
    </w:p>
    <w:p>
      <w:r>
        <w:rPr>
          <w:b/>
        </w:rPr>
        <w:t xml:space="preserve">Tulos</w:t>
      </w:r>
    </w:p>
    <w:p>
      <w:r>
        <w:t xml:space="preserve">Tytöt tanssivat.</w:t>
      </w:r>
    </w:p>
    <w:p>
      <w:r>
        <w:rPr>
          <w:b/>
        </w:rPr>
        <w:t xml:space="preserve">Esimerkki 0,527</w:t>
      </w:r>
    </w:p>
    <w:p>
      <w:r>
        <w:t xml:space="preserve">Lause 1: Kaksi poikaa, joilla on oranssit pelastusliivit, joissa on valkoisia pisteitä, istuvat veneen kannella. Lause 2: Pojat kalastavat.</w:t>
      </w:r>
    </w:p>
    <w:p>
      <w:r>
        <w:rPr>
          <w:b/>
        </w:rPr>
        <w:t xml:space="preserve">Tulos</w:t>
      </w:r>
    </w:p>
    <w:p>
      <w:r>
        <w:t xml:space="preserve">Veneessä on useampi kuin yksi poika.</w:t>
      </w:r>
    </w:p>
    <w:p>
      <w:r>
        <w:rPr>
          <w:b/>
        </w:rPr>
        <w:t xml:space="preserve">Esimerkki 0.528</w:t>
      </w:r>
    </w:p>
    <w:p>
      <w:r>
        <w:t xml:space="preserve">Lause 1: Tumma kuva kahdesta ihmisestä kalamarkkinoilla Lause 2: Kalat ovat valtavia.</w:t>
      </w:r>
    </w:p>
    <w:p>
      <w:r>
        <w:rPr>
          <w:b/>
        </w:rPr>
        <w:t xml:space="preserve">Tulos</w:t>
      </w:r>
    </w:p>
    <w:p>
      <w:r>
        <w:t xml:space="preserve">Siellä on kaloja.</w:t>
      </w:r>
    </w:p>
    <w:p>
      <w:r>
        <w:rPr>
          <w:b/>
        </w:rPr>
        <w:t xml:space="preserve">Esimerkki 0.529</w:t>
      </w:r>
    </w:p>
    <w:p>
      <w:r>
        <w:t xml:space="preserve">Lause 1: Vanhempi mies ja nuori tyttö katselevat kaloja tekolammessa. Lause 2: Ihmiset tuijottavat...</w:t>
      </w:r>
    </w:p>
    <w:p>
      <w:r>
        <w:rPr>
          <w:b/>
        </w:rPr>
        <w:t xml:space="preserve">Tulos</w:t>
      </w:r>
    </w:p>
    <w:p>
      <w:r>
        <w:t xml:space="preserve">Vanhempi mies katselee kalaa.</w:t>
      </w:r>
    </w:p>
    <w:p>
      <w:r>
        <w:rPr>
          <w:b/>
        </w:rPr>
        <w:t xml:space="preserve">Esimerkki 0.530</w:t>
      </w:r>
    </w:p>
    <w:p>
      <w:r>
        <w:t xml:space="preserve">Lause 1: Aasialainen nainen valkoisessa paidassa istuu sinisessä tuolissa. Lause 2: Nainen istuu alas.</w:t>
      </w:r>
    </w:p>
    <w:p>
      <w:r>
        <w:rPr>
          <w:b/>
        </w:rPr>
        <w:t xml:space="preserve">Tulos</w:t>
      </w:r>
    </w:p>
    <w:p>
      <w:r>
        <w:t xml:space="preserve">Valkopukuinen aasialainen nainen istuu tuolilla.</w:t>
      </w:r>
    </w:p>
    <w:p>
      <w:r>
        <w:rPr>
          <w:b/>
        </w:rPr>
        <w:t xml:space="preserve">Esimerkki 0,531</w:t>
      </w:r>
    </w:p>
    <w:p>
      <w:r>
        <w:t xml:space="preserve">Lause 1: Mies tekee yhden käden käsilläseisontaa nurmikolla. Lause 2: Mies on onnellinen ruohikossa.</w:t>
      </w:r>
    </w:p>
    <w:p>
      <w:r>
        <w:rPr>
          <w:b/>
        </w:rPr>
        <w:t xml:space="preserve">Tulos</w:t>
      </w:r>
    </w:p>
    <w:p>
      <w:r>
        <w:t xml:space="preserve">mies on ruohikossa</w:t>
      </w:r>
    </w:p>
    <w:p>
      <w:r>
        <w:rPr>
          <w:b/>
        </w:rPr>
        <w:t xml:space="preserve">Esimerkki 0,532</w:t>
      </w:r>
    </w:p>
    <w:p>
      <w:r>
        <w:t xml:space="preserve">Lause 1: Miehellä on kädessään vasara ja pala kuumaa rautaa. Lause 2: Metallurgi työskentelee</w:t>
      </w:r>
    </w:p>
    <w:p>
      <w:r>
        <w:rPr>
          <w:b/>
        </w:rPr>
        <w:t xml:space="preserve">Tulos</w:t>
      </w:r>
    </w:p>
    <w:p>
      <w:r>
        <w:t xml:space="preserve">Mies, jolla on vasara.</w:t>
      </w:r>
    </w:p>
    <w:p>
      <w:r>
        <w:rPr>
          <w:b/>
        </w:rPr>
        <w:t xml:space="preserve">Esimerkki 0,533</w:t>
      </w:r>
    </w:p>
    <w:p>
      <w:r>
        <w:t xml:space="preserve">Lause 1: Kolme poikaa leikkii ulkona, ja kaksi heistä pitää kädessään jättimäistä palloa, joka näyttää maapallolta, kun taas toinen hyppii korkealle sen yli. Lause 2: Pojat leikkivät leikkiä keskenään.</w:t>
      </w:r>
    </w:p>
    <w:p>
      <w:r>
        <w:rPr>
          <w:b/>
        </w:rPr>
        <w:t xml:space="preserve">Tulos</w:t>
      </w:r>
    </w:p>
    <w:p>
      <w:r>
        <w:t xml:space="preserve">Poika hyppää ison pallon yli, jota kaksi muuta poikaa pitää kädessään.</w:t>
      </w:r>
    </w:p>
    <w:p>
      <w:r>
        <w:rPr>
          <w:b/>
        </w:rPr>
        <w:t xml:space="preserve">Esimerkki 0,534</w:t>
      </w:r>
    </w:p>
    <w:p>
      <w:r>
        <w:t xml:space="preserve">Lause 1: Noin 10-vuotias lapsi pitelee punaista käsilaukkua muutamalle ihmiselle, jotka näkyvät taustalla epäselvästi. Lause 2: Lapsi kerjää rahaa.</w:t>
      </w:r>
    </w:p>
    <w:p>
      <w:r>
        <w:rPr>
          <w:b/>
        </w:rPr>
        <w:t xml:space="preserve">Tulos</w:t>
      </w:r>
    </w:p>
    <w:p>
      <w:r>
        <w:t xml:space="preserve">Kymmenvuotias lapsi pitelee käsilaukkua joitakin ihmisiä kohti.</w:t>
      </w:r>
    </w:p>
    <w:p>
      <w:r>
        <w:rPr>
          <w:b/>
        </w:rPr>
        <w:t xml:space="preserve">Esimerkki 0,535</w:t>
      </w:r>
    </w:p>
    <w:p>
      <w:r>
        <w:t xml:space="preserve">Lause 1: Kaksi koiraa juoksee toisiaan kohti rannalla. Lause 2: Kaksi koiraa juoksee molemmat kohti palloa, joka putosi niiden väliin.</w:t>
      </w:r>
    </w:p>
    <w:p>
      <w:r>
        <w:rPr>
          <w:b/>
        </w:rPr>
        <w:t xml:space="preserve">Tulos</w:t>
      </w:r>
    </w:p>
    <w:p>
      <w:r>
        <w:t xml:space="preserve">Koirat liikkuvat rannalla.</w:t>
      </w:r>
    </w:p>
    <w:p>
      <w:r>
        <w:rPr>
          <w:b/>
        </w:rPr>
        <w:t xml:space="preserve">Esimerkki 0,536</w:t>
      </w:r>
    </w:p>
    <w:p>
      <w:r>
        <w:t xml:space="preserve">Lause 1: Koira, jolla on iso kaulus, juoksee. Lause 2: Koira juoksee ulkona.</w:t>
      </w:r>
    </w:p>
    <w:p>
      <w:r>
        <w:rPr>
          <w:b/>
        </w:rPr>
        <w:t xml:space="preserve">Tulos</w:t>
      </w:r>
    </w:p>
    <w:p>
      <w:r>
        <w:t xml:space="preserve">Koiralla on leikkiessään kaulapanta.</w:t>
      </w:r>
    </w:p>
    <w:p>
      <w:r>
        <w:rPr>
          <w:b/>
        </w:rPr>
        <w:t xml:space="preserve">Esimerkki 0,537</w:t>
      </w:r>
    </w:p>
    <w:p>
      <w:r>
        <w:t xml:space="preserve">Lause 1: Koira makaa portailla rakennuksen ulkopuolella. Lause 2: Koira makaa portailla omistajansa kodin ulkopuolella.</w:t>
      </w:r>
    </w:p>
    <w:p>
      <w:r>
        <w:rPr>
          <w:b/>
        </w:rPr>
        <w:t xml:space="preserve">Tulos</w:t>
      </w:r>
    </w:p>
    <w:p>
      <w:r>
        <w:t xml:space="preserve">Koira makaa ulkona</w:t>
      </w:r>
    </w:p>
    <w:p>
      <w:r>
        <w:rPr>
          <w:b/>
        </w:rPr>
        <w:t xml:space="preserve">Esimerkki 0,538</w:t>
      </w:r>
    </w:p>
    <w:p>
      <w:r>
        <w:t xml:space="preserve">Lause 1: Kaveri ajaa sivuttain moottoripyörällään. Lause 2: Mies on ulkona.</w:t>
      </w:r>
    </w:p>
    <w:p>
      <w:r>
        <w:rPr>
          <w:b/>
        </w:rPr>
        <w:t xml:space="preserve">Tulos</w:t>
      </w:r>
    </w:p>
    <w:p>
      <w:r>
        <w:t xml:space="preserve">Mies on uhkarohkea.</w:t>
      </w:r>
    </w:p>
    <w:p>
      <w:r>
        <w:rPr>
          <w:b/>
        </w:rPr>
        <w:t xml:space="preserve">Esimerkki 0,539</w:t>
      </w:r>
    </w:p>
    <w:p>
      <w:r>
        <w:t xml:space="preserve">Lause 1: Mies, jolla on silmälasit ja joka katsoo tietokoneen koodia kannettavan tietokoneen näytöltä. Lause 2: Mies koodaa uutta verkkosivua.</w:t>
      </w:r>
    </w:p>
    <w:p>
      <w:r>
        <w:rPr>
          <w:b/>
        </w:rPr>
        <w:t xml:space="preserve">Tulos</w:t>
      </w:r>
    </w:p>
    <w:p>
      <w:r>
        <w:t xml:space="preserve">Miehellä on silmälasit.</w:t>
      </w:r>
    </w:p>
    <w:p>
      <w:r>
        <w:rPr>
          <w:b/>
        </w:rPr>
        <w:t xml:space="preserve">Esimerkki 0.540</w:t>
      </w:r>
    </w:p>
    <w:p>
      <w:r>
        <w:t xml:space="preserve">Lause 1: Meksikolainen myyjä työntää jäätelökärryä aseistetun vartijan ohi kaupan edessä. Lause 2: Vartija aikoo ostaa jäätelöä myyjältä.</w:t>
      </w:r>
    </w:p>
    <w:p>
      <w:r>
        <w:rPr>
          <w:b/>
        </w:rPr>
        <w:t xml:space="preserve">Tulos</w:t>
      </w:r>
    </w:p>
    <w:p>
      <w:r>
        <w:t xml:space="preserve">Mies myy jäätelöä.</w:t>
      </w:r>
    </w:p>
    <w:p>
      <w:r>
        <w:rPr>
          <w:b/>
        </w:rPr>
        <w:t xml:space="preserve">Esimerkki 0,541</w:t>
      </w:r>
    </w:p>
    <w:p>
      <w:r>
        <w:t xml:space="preserve">Lause 1: Ryhmä hattupäisiä pikkulapsia kävelee kävelytietä pitkin kahden aikuisen seurassa. Lause 2: Lapset ovat retkellä karkkitehtaaseen.</w:t>
      </w:r>
    </w:p>
    <w:p>
      <w:r>
        <w:rPr>
          <w:b/>
        </w:rPr>
        <w:t xml:space="preserve">Tulos</w:t>
      </w:r>
    </w:p>
    <w:p>
      <w:r>
        <w:t xml:space="preserve">Kaksi aikuista saattaa nuorten lasten ryhmää.</w:t>
      </w:r>
    </w:p>
    <w:p>
      <w:r>
        <w:rPr>
          <w:b/>
        </w:rPr>
        <w:t xml:space="preserve">Esimerkki 0,542</w:t>
      </w:r>
    </w:p>
    <w:p>
      <w:r>
        <w:t xml:space="preserve">Lause 1: Nainen, jolla on hartioiden pituiset mustat hiukset, lukee lehteä. Lause 2: Nainen on kiinnostunut siitä, mitä hän lukee.</w:t>
      </w:r>
    </w:p>
    <w:p>
      <w:r>
        <w:rPr>
          <w:b/>
        </w:rPr>
        <w:t xml:space="preserve">Tulos</w:t>
      </w:r>
    </w:p>
    <w:p>
      <w:r>
        <w:t xml:space="preserve">Nainen on lukutaitoinen.</w:t>
      </w:r>
    </w:p>
    <w:p>
      <w:r>
        <w:rPr>
          <w:b/>
        </w:rPr>
        <w:t xml:space="preserve">Esimerkki 0,543</w:t>
      </w:r>
    </w:p>
    <w:p>
      <w:r>
        <w:t xml:space="preserve">Lause 1: Valkoinen ja ruskea koira istuu ruohikossa. Lause 2: Pari koiraa odottaa saavansa herkkua istuen.</w:t>
      </w:r>
    </w:p>
    <w:p>
      <w:r>
        <w:rPr>
          <w:b/>
        </w:rPr>
        <w:t xml:space="preserve">Tulos</w:t>
      </w:r>
    </w:p>
    <w:p>
      <w:r>
        <w:t xml:space="preserve">Pari eläintä istuu.</w:t>
      </w:r>
    </w:p>
    <w:p>
      <w:r>
        <w:rPr>
          <w:b/>
        </w:rPr>
        <w:t xml:space="preserve">Esimerkki 0,544</w:t>
      </w:r>
    </w:p>
    <w:p>
      <w:r>
        <w:t xml:space="preserve">Lause 1: Ihmiset kerääntyvät katsomaan kahta ulkopuolista esiintyjää. Lause 2: Joukko kokoontuu katsomaan jonglöörejä puistossa.</w:t>
      </w:r>
    </w:p>
    <w:p>
      <w:r>
        <w:rPr>
          <w:b/>
        </w:rPr>
        <w:t xml:space="preserve">Tulos</w:t>
      </w:r>
    </w:p>
    <w:p>
      <w:r>
        <w:t xml:space="preserve">Ryhmä kokoontuu viihdyttämään.</w:t>
      </w:r>
    </w:p>
    <w:p>
      <w:r>
        <w:rPr>
          <w:b/>
        </w:rPr>
        <w:t xml:space="preserve">Esimerkki 0,545</w:t>
      </w:r>
    </w:p>
    <w:p>
      <w:r>
        <w:t xml:space="preserve">Lause 1: Vaaleatukkainen tyttö pitää pulloa kädessään ja on pukeutunut sinivihreisiin kukkabikineihin veneessä. Lause 2: Tyttö nauttii päivästä purjeveneessä.</w:t>
      </w:r>
    </w:p>
    <w:p>
      <w:r>
        <w:rPr>
          <w:b/>
        </w:rPr>
        <w:t xml:space="preserve">Tulos</w:t>
      </w:r>
    </w:p>
    <w:p>
      <w:r>
        <w:t xml:space="preserve">Tyttö on ulkona.</w:t>
      </w:r>
    </w:p>
    <w:p>
      <w:r>
        <w:rPr>
          <w:b/>
        </w:rPr>
        <w:t xml:space="preserve">Esimerkki 0,546</w:t>
      </w:r>
    </w:p>
    <w:p>
      <w:r>
        <w:t xml:space="preserve">Lause 1: Pellolla oleva nainen, jolla on yllään lyhyt valkoinen mekko ja punaiset kengät, potkaisee yhtä korkokengistään ylös. Lause 2: Nainen potkaisee u hän kantapää mustan kenkänsä.</w:t>
      </w:r>
    </w:p>
    <w:p>
      <w:r>
        <w:rPr>
          <w:b/>
        </w:rPr>
        <w:t xml:space="preserve">Tulos</w:t>
      </w:r>
    </w:p>
    <w:p>
      <w:r>
        <w:t xml:space="preserve">Nainen on ulkona.</w:t>
      </w:r>
    </w:p>
    <w:p>
      <w:r>
        <w:rPr>
          <w:b/>
        </w:rPr>
        <w:t xml:space="preserve">Esimerkki 0,547</w:t>
      </w:r>
    </w:p>
    <w:p>
      <w:r>
        <w:t xml:space="preserve">Lause 1: Mies maastopuvussa ja oransseissa pelastusliiveissä ohjaa venettä. Lause 2: Mies purjehtii laituriin.</w:t>
      </w:r>
    </w:p>
    <w:p>
      <w:r>
        <w:rPr>
          <w:b/>
        </w:rPr>
        <w:t xml:space="preserve">Tulos</w:t>
      </w:r>
    </w:p>
    <w:p>
      <w:r>
        <w:t xml:space="preserve">Mies ohjaa venettä.</w:t>
      </w:r>
    </w:p>
    <w:p>
      <w:r>
        <w:rPr>
          <w:b/>
        </w:rPr>
        <w:t xml:space="preserve">Esimerkki 0,548</w:t>
      </w:r>
    </w:p>
    <w:p>
      <w:r>
        <w:t xml:space="preserve">Lause 1: Mies kävelee isolla mustalla hevosella. Lause 2: Ratsastusvarusteisiin pukeutunut mies kävelee hevosen kanssa</w:t>
      </w:r>
    </w:p>
    <w:p>
      <w:r>
        <w:rPr>
          <w:b/>
        </w:rPr>
        <w:t xml:space="preserve">Tulos</w:t>
      </w:r>
    </w:p>
    <w:p>
      <w:r>
        <w:t xml:space="preserve">Siellä on suuri musta eläin.</w:t>
      </w:r>
    </w:p>
    <w:p>
      <w:r>
        <w:rPr>
          <w:b/>
        </w:rPr>
        <w:t xml:space="preserve">Esimerkki 0,549</w:t>
      </w:r>
    </w:p>
    <w:p>
      <w:r>
        <w:t xml:space="preserve">Lause 1: Kaksi miestä, joista toisella on valkoinen paita ja toisella harmaa paita, ovat kadulla valkoisen pakettiauton edessä, ja toinen liikuttelee kameraa kohti, kun toinen taputtaa. Lause 2: Vain toinen mies haluaa, että hänestä otetaan kuva.</w:t>
      </w:r>
    </w:p>
    <w:p>
      <w:r>
        <w:rPr>
          <w:b/>
        </w:rPr>
        <w:t xml:space="preserve">Tulos</w:t>
      </w:r>
    </w:p>
    <w:p>
      <w:r>
        <w:t xml:space="preserve">Yhdellä pojalla on mustat shortsit.</w:t>
      </w:r>
    </w:p>
    <w:p>
      <w:r>
        <w:rPr>
          <w:b/>
        </w:rPr>
        <w:t xml:space="preserve">Esimerkki 0.550</w:t>
      </w:r>
    </w:p>
    <w:p>
      <w:r>
        <w:t xml:space="preserve">Lause 1: Mies ja nainen ajavat yhdessä liukuportaita alas. Lause 2: Naimisissa oleva pariskunta on menossa ostoskeskuksen kerrosta alaspäin...</w:t>
      </w:r>
    </w:p>
    <w:p>
      <w:r>
        <w:rPr>
          <w:b/>
        </w:rPr>
        <w:t xml:space="preserve">Tulos</w:t>
      </w:r>
    </w:p>
    <w:p>
      <w:r>
        <w:t xml:space="preserve">Pariskunta laskeutuu kerrosta alaspäin</w:t>
      </w:r>
    </w:p>
    <w:p>
      <w:r>
        <w:rPr>
          <w:b/>
        </w:rPr>
        <w:t xml:space="preserve">Esimerkki 0,551</w:t>
      </w:r>
    </w:p>
    <w:p>
      <w:r>
        <w:t xml:space="preserve">Lause 1: Aviopari leikkaa kakkua. Lause 2: Pariskunta leikkaa suklaakakkua.</w:t>
      </w:r>
    </w:p>
    <w:p>
      <w:r>
        <w:rPr>
          <w:b/>
        </w:rPr>
        <w:t xml:space="preserve">Tulos</w:t>
      </w:r>
    </w:p>
    <w:p>
      <w:r>
        <w:t xml:space="preserve">Pariskunta leikkaa kakkua.</w:t>
      </w:r>
    </w:p>
    <w:p>
      <w:r>
        <w:rPr>
          <w:b/>
        </w:rPr>
        <w:t xml:space="preserve">Esimerkki 0,552</w:t>
      </w:r>
    </w:p>
    <w:p>
      <w:r>
        <w:t xml:space="preserve">Lause 1: Mönkijä kiihdyttää mutkan ympäri liukuen ja potkien likaa ylös - keskittyen edelleen edessä olevaan polkuun. Lause 2: Punapukuinen mies ajaa mönkijällä.</w:t>
      </w:r>
    </w:p>
    <w:p>
      <w:r>
        <w:rPr>
          <w:b/>
        </w:rPr>
        <w:t xml:space="preserve">Tulos</w:t>
      </w:r>
    </w:p>
    <w:p>
      <w:r>
        <w:t xml:space="preserve">Henkilö ajaa mönkijällä.</w:t>
      </w:r>
    </w:p>
    <w:p>
      <w:r>
        <w:rPr>
          <w:b/>
        </w:rPr>
        <w:t xml:space="preserve">Esimerkki 0,553</w:t>
      </w:r>
    </w:p>
    <w:p>
      <w:r>
        <w:t xml:space="preserve">Lause 1: Nuori kalastaja kalastaa. Lause 2: Kymmenvuotias kalastaa perheensä päivällistä.</w:t>
      </w:r>
    </w:p>
    <w:p>
      <w:r>
        <w:rPr>
          <w:b/>
        </w:rPr>
        <w:t xml:space="preserve">Tulos</w:t>
      </w:r>
    </w:p>
    <w:p>
      <w:r>
        <w:t xml:space="preserve">Joku yrittää saada kalaa.</w:t>
      </w:r>
    </w:p>
    <w:p>
      <w:r>
        <w:rPr>
          <w:b/>
        </w:rPr>
        <w:t xml:space="preserve">Esimerkki 0,554</w:t>
      </w:r>
    </w:p>
    <w:p>
      <w:r>
        <w:t xml:space="preserve">Lause 1: Ruskeaverikköisellä naisella on keltainen bikinitoppi yllään, suuri tatuointi alaselkäänsä ja sininen pyyhe oikean olkapään yli. Lause 2: Nainen treenaa rannalla.</w:t>
      </w:r>
    </w:p>
    <w:p>
      <w:r>
        <w:rPr>
          <w:b/>
        </w:rPr>
        <w:t xml:space="preserve">Tulos</w:t>
      </w:r>
    </w:p>
    <w:p>
      <w:r>
        <w:t xml:space="preserve">Tummanruskean keskivartalo näkyy.</w:t>
      </w:r>
    </w:p>
    <w:p>
      <w:r>
        <w:rPr>
          <w:b/>
        </w:rPr>
        <w:t xml:space="preserve">Esimerkki 0.555</w:t>
      </w:r>
    </w:p>
    <w:p>
      <w:r>
        <w:t xml:space="preserve">Lause 1: Mies, jolla on huivi ja likainen t-paita, ja nainen, jolla on graafinen t-paita, seisovat pitkänomaisen reiän vieressä, josta tulee savua. Lause 2: Romanttinen pariskunta seisoo nuotion vieressä.</w:t>
      </w:r>
    </w:p>
    <w:p>
      <w:r>
        <w:rPr>
          <w:b/>
        </w:rPr>
        <w:t xml:space="preserve">Tulos</w:t>
      </w:r>
    </w:p>
    <w:p>
      <w:r>
        <w:t xml:space="preserve">Molemmilla henkilöillä on yllään t-paidat.</w:t>
      </w:r>
    </w:p>
    <w:p>
      <w:r>
        <w:rPr>
          <w:b/>
        </w:rPr>
        <w:t xml:space="preserve">Esimerkki 0,556</w:t>
      </w:r>
    </w:p>
    <w:p>
      <w:r>
        <w:t xml:space="preserve">Lause 1: Neljä miestä hyppää ilmaan, kun viides mies seisoo maassa talon ulkopuolella. Lause 2: Viisi miestä ovat sukua toisilleen.</w:t>
      </w:r>
    </w:p>
    <w:p>
      <w:r>
        <w:rPr>
          <w:b/>
        </w:rPr>
        <w:t xml:space="preserve">Tulos</w:t>
      </w:r>
    </w:p>
    <w:p>
      <w:r>
        <w:t xml:space="preserve">Tyttö kävelee rannalla.</w:t>
      </w:r>
    </w:p>
    <w:p>
      <w:r>
        <w:rPr>
          <w:b/>
        </w:rPr>
        <w:t xml:space="preserve">Esimerkki 0,557</w:t>
      </w:r>
    </w:p>
    <w:p>
      <w:r>
        <w:t xml:space="preserve">Lause 1: Mustaan asuun pukeutunut mies tanssii balettia laiturin edessä, jossa näkyy risteilyalus. Lause 2: Mies esiintyy ulkoilmakonsertissa.</w:t>
      </w:r>
    </w:p>
    <w:p>
      <w:r>
        <w:rPr>
          <w:b/>
        </w:rPr>
        <w:t xml:space="preserve">Tulos</w:t>
      </w:r>
    </w:p>
    <w:p>
      <w:r>
        <w:t xml:space="preserve">Mies tanssii veden äärellä.</w:t>
      </w:r>
    </w:p>
    <w:p>
      <w:r>
        <w:rPr>
          <w:b/>
        </w:rPr>
        <w:t xml:space="preserve">Esimerkki 0,558</w:t>
      </w:r>
    </w:p>
    <w:p>
      <w:r>
        <w:t xml:space="preserve">Lause 1: Yksi yksinäinen henkilö, jolla on keltainen reppu ja khakinväriset hiihtohousut, hiihtää korkealla vuoristossa, josta on näkymät suurelle järvelle. Lause 2: Vuoret ovat petollisia.</w:t>
      </w:r>
    </w:p>
    <w:p>
      <w:r>
        <w:rPr>
          <w:b/>
        </w:rPr>
        <w:t xml:space="preserve">Tulos</w:t>
      </w:r>
    </w:p>
    <w:p>
      <w:r>
        <w:t xml:space="preserve">Yksilö hiihtää.</w:t>
      </w:r>
    </w:p>
    <w:p>
      <w:r>
        <w:rPr>
          <w:b/>
        </w:rPr>
        <w:t xml:space="preserve">Esimerkki 0,559</w:t>
      </w:r>
    </w:p>
    <w:p>
      <w:r>
        <w:t xml:space="preserve">Lause 1: Joukko ihmisiä odottaa bussipysäkillä. Lause 2: He odottavat koulubussia.</w:t>
      </w:r>
    </w:p>
    <w:p>
      <w:r>
        <w:rPr>
          <w:b/>
        </w:rPr>
        <w:t xml:space="preserve">Tulos</w:t>
      </w:r>
    </w:p>
    <w:p>
      <w:r>
        <w:t xml:space="preserve">Ihmiset odottavat bussia.</w:t>
      </w:r>
    </w:p>
    <w:p>
      <w:r>
        <w:rPr>
          <w:b/>
        </w:rPr>
        <w:t xml:space="preserve">Esimerkki 0.560</w:t>
      </w:r>
    </w:p>
    <w:p>
      <w:r>
        <w:t xml:space="preserve">Lause 1: Poika työntää jalkapalloa ohi maalivahdin, joka liukuu ulos saadakseen pallon. Lause 2: Poika yrittää tehdä voittopisteen.</w:t>
      </w:r>
    </w:p>
    <w:p>
      <w:r>
        <w:rPr>
          <w:b/>
        </w:rPr>
        <w:t xml:space="preserve">Tulos</w:t>
      </w:r>
    </w:p>
    <w:p>
      <w:r>
        <w:t xml:space="preserve">Poika työntää jalkapalloa maalivahdin ohi.</w:t>
      </w:r>
    </w:p>
    <w:p>
      <w:r>
        <w:rPr>
          <w:b/>
        </w:rPr>
        <w:t xml:space="preserve">Esimerkki 0,561</w:t>
      </w:r>
    </w:p>
    <w:p>
      <w:r>
        <w:t xml:space="preserve">Lause 1: Vanhempi herrasmies, jolla on harmaat viikset, istuu jakkaralla pienen pöydän edessä liikkeen edessä. Lause 2: Vanha mies on liikkeen omistaja ja odottaa päivän ensimmäistä asiakasta.</w:t>
      </w:r>
    </w:p>
    <w:p>
      <w:r>
        <w:rPr>
          <w:b/>
        </w:rPr>
        <w:t xml:space="preserve">Tulos</w:t>
      </w:r>
    </w:p>
    <w:p>
      <w:r>
        <w:t xml:space="preserve">Kuvassa on yksi mies, ja hän on ulkona.</w:t>
      </w:r>
    </w:p>
    <w:p>
      <w:r>
        <w:rPr>
          <w:b/>
        </w:rPr>
        <w:t xml:space="preserve">Esimerkki 0,562</w:t>
      </w:r>
    </w:p>
    <w:p>
      <w:r>
        <w:t xml:space="preserve">Lause 1: Vauva itkee vihreiden, keltaisten ja oranssien lelujen ympäröimänä. Lause 2: Vauva itkee, koska hän haluaa maitoa.</w:t>
      </w:r>
    </w:p>
    <w:p>
      <w:r>
        <w:rPr>
          <w:b/>
        </w:rPr>
        <w:t xml:space="preserve">Tulos</w:t>
      </w:r>
    </w:p>
    <w:p>
      <w:r>
        <w:t xml:space="preserve">Vauva itkee lelujen ympäröimänä.</w:t>
      </w:r>
    </w:p>
    <w:p>
      <w:r>
        <w:rPr>
          <w:b/>
        </w:rPr>
        <w:t xml:space="preserve">Esimerkki 0,563</w:t>
      </w:r>
    </w:p>
    <w:p>
      <w:r>
        <w:t xml:space="preserve">Lause 1: Mies, jolla on aurinkolasit ja sininen paita, rullalautailee kirkkaan keltaisen rakennuksen ja palmujen edessä. Lause 2: Kaveri rullalautailee naisen kanssa.</w:t>
      </w:r>
    </w:p>
    <w:p>
      <w:r>
        <w:rPr>
          <w:b/>
        </w:rPr>
        <w:t xml:space="preserve">Tulos</w:t>
      </w:r>
    </w:p>
    <w:p>
      <w:r>
        <w:t xml:space="preserve">Kaveri rullalautailee ympäriinsä.</w:t>
      </w:r>
    </w:p>
    <w:p>
      <w:r>
        <w:rPr>
          <w:b/>
        </w:rPr>
        <w:t xml:space="preserve">Esimerkki 0,564</w:t>
      </w:r>
    </w:p>
    <w:p>
      <w:r>
        <w:t xml:space="preserve">Lause 1: Kaksi sinipaitaista keski-ikäistä miestä puhuu. Lause 2: nuo sinipaitaiset miehet juttelivat.</w:t>
      </w:r>
    </w:p>
    <w:p>
      <w:r>
        <w:rPr>
          <w:b/>
        </w:rPr>
        <w:t xml:space="preserve">Tulos</w:t>
      </w:r>
    </w:p>
    <w:p>
      <w:r>
        <w:t xml:space="preserve">miehet merivoimien pooloissa keskustelivat asioista.</w:t>
      </w:r>
    </w:p>
    <w:p>
      <w:r>
        <w:rPr>
          <w:b/>
        </w:rPr>
        <w:t xml:space="preserve">Esimerkki 0,565</w:t>
      </w:r>
    </w:p>
    <w:p>
      <w:r>
        <w:t xml:space="preserve">Lause 1: Valkoiseen paitaan pukeutunut nainen seisoo kadulla. Lause 2: Hänellä on yllään siniset farkut.</w:t>
      </w:r>
    </w:p>
    <w:p>
      <w:r>
        <w:rPr>
          <w:b/>
        </w:rPr>
        <w:t xml:space="preserve">Tulos</w:t>
      </w:r>
    </w:p>
    <w:p>
      <w:r>
        <w:t xml:space="preserve">Nainen seisoo.</w:t>
      </w:r>
    </w:p>
    <w:p>
      <w:r>
        <w:rPr>
          <w:b/>
        </w:rPr>
        <w:t xml:space="preserve">Esimerkki 0,566</w:t>
      </w:r>
    </w:p>
    <w:p>
      <w:r>
        <w:t xml:space="preserve">Lause 1: Kansalaiset nauttivat lumisesta päivästä, ja taustalla on muistutus kesästä. Lause 2: Ihmiset nauttivat talvipäivästä.</w:t>
      </w:r>
    </w:p>
    <w:p>
      <w:r>
        <w:rPr>
          <w:b/>
        </w:rPr>
        <w:t xml:space="preserve">Tulos</w:t>
      </w:r>
    </w:p>
    <w:p>
      <w:r>
        <w:t xml:space="preserve">Ihmiset nauttivat päivästä lumessa.</w:t>
      </w:r>
    </w:p>
    <w:p>
      <w:r>
        <w:rPr>
          <w:b/>
        </w:rPr>
        <w:t xml:space="preserve">Esimerkki 0,567</w:t>
      </w:r>
    </w:p>
    <w:p>
      <w:r>
        <w:t xml:space="preserve">Lause 1: Tummapukuinen, hattupäinen ja puukenkiin pukeutunut iäkäs mies kietoo narua puisen työkalun ympärille. Lause 2: Mies yrittää korjata rikkinäistä tuolia.</w:t>
      </w:r>
    </w:p>
    <w:p>
      <w:r>
        <w:rPr>
          <w:b/>
        </w:rPr>
        <w:t xml:space="preserve">Tulos</w:t>
      </w:r>
    </w:p>
    <w:p>
      <w:r>
        <w:t xml:space="preserve">Mies, jolla on kengät jalassaan, on puisen esineen lähellä</w:t>
      </w:r>
    </w:p>
    <w:p>
      <w:r>
        <w:rPr>
          <w:b/>
        </w:rPr>
        <w:t xml:space="preserve">Esimerkki 0,568</w:t>
      </w:r>
    </w:p>
    <w:p>
      <w:r>
        <w:t xml:space="preserve">Lause 1: Keltaiseen paitaan ja farkkuihin pukeutunut henkilö juoksee radalla. Lause 2: Henkilö juoksee juoksuradalla.</w:t>
      </w:r>
    </w:p>
    <w:p>
      <w:r>
        <w:rPr>
          <w:b/>
        </w:rPr>
        <w:t xml:space="preserve">Tulos</w:t>
      </w:r>
    </w:p>
    <w:p>
      <w:r>
        <w:t xml:space="preserve">Henkilö juoksee radalla.</w:t>
      </w:r>
    </w:p>
    <w:p>
      <w:r>
        <w:rPr>
          <w:b/>
        </w:rPr>
        <w:t xml:space="preserve">Esimerkki 0,569</w:t>
      </w:r>
    </w:p>
    <w:p>
      <w:r>
        <w:t xml:space="preserve">Lause 1: Grayhound-koira seisoo tyynessä vedessä. Lause 2: Koira on järvessä.</w:t>
      </w:r>
    </w:p>
    <w:p>
      <w:r>
        <w:rPr>
          <w:b/>
        </w:rPr>
        <w:t xml:space="preserve">Tulos</w:t>
      </w:r>
    </w:p>
    <w:p>
      <w:r>
        <w:t xml:space="preserve">Koira on vedessä.</w:t>
      </w:r>
    </w:p>
    <w:p>
      <w:r>
        <w:rPr>
          <w:b/>
        </w:rPr>
        <w:t xml:space="preserve">Esimerkki 0.570</w:t>
      </w:r>
    </w:p>
    <w:p>
      <w:r>
        <w:t xml:space="preserve">Lause 1: Poika ja tyttö seisovat yhdessä, toisella on lautanen jälkiruokia. Lause 2: Poika haluaa antaa tytölle jälkiruoan.</w:t>
      </w:r>
    </w:p>
    <w:p>
      <w:r>
        <w:rPr>
          <w:b/>
        </w:rPr>
        <w:t xml:space="preserve">Tulos</w:t>
      </w:r>
    </w:p>
    <w:p>
      <w:r>
        <w:t xml:space="preserve">Lapset syövät jälkiruokaa.</w:t>
      </w:r>
    </w:p>
    <w:p>
      <w:r>
        <w:rPr>
          <w:b/>
        </w:rPr>
        <w:t xml:space="preserve">Esimerkki 0,571</w:t>
      </w:r>
    </w:p>
    <w:p>
      <w:r>
        <w:t xml:space="preserve">Lause 1: Äiti kävelee lapsensa kanssa, kun hän ylittää kadun ja nauttii ruokaa. Lause 2: Lapsi on tyttö.</w:t>
      </w:r>
    </w:p>
    <w:p>
      <w:r>
        <w:rPr>
          <w:b/>
        </w:rPr>
        <w:t xml:space="preserve">Tulos</w:t>
      </w:r>
    </w:p>
    <w:p>
      <w:r>
        <w:t xml:space="preserve">Siinä on äiti ja lapsi.</w:t>
      </w:r>
    </w:p>
    <w:p>
      <w:r>
        <w:rPr>
          <w:b/>
        </w:rPr>
        <w:t xml:space="preserve">Esimerkki 0,572</w:t>
      </w:r>
    </w:p>
    <w:p>
      <w:r>
        <w:t xml:space="preserve">Lause 1: Henkilö nukkuu penkillä autojen vieressä. Lause 2: Joku nukkuu yöllä puiston penkillä.</w:t>
      </w:r>
    </w:p>
    <w:p>
      <w:r>
        <w:rPr>
          <w:b/>
        </w:rPr>
        <w:t xml:space="preserve">Tulos</w:t>
      </w:r>
    </w:p>
    <w:p>
      <w:r>
        <w:t xml:space="preserve">Joku nukkuu.</w:t>
      </w:r>
    </w:p>
    <w:p>
      <w:r>
        <w:rPr>
          <w:b/>
        </w:rPr>
        <w:t xml:space="preserve">Esimerkki 0,573</w:t>
      </w:r>
    </w:p>
    <w:p>
      <w:r>
        <w:t xml:space="preserve">Lause 1: Monet ihmiset ovat kerääntyneet teltan alle hakemaan ruokaa. Lause 2: Ihmiset ovat ruokafestivaaleilla nauttimassa ruoasta.</w:t>
      </w:r>
    </w:p>
    <w:p>
      <w:r>
        <w:rPr>
          <w:b/>
        </w:rPr>
        <w:t xml:space="preserve">Tulos</w:t>
      </w:r>
    </w:p>
    <w:p>
      <w:r>
        <w:t xml:space="preserve">Ihmiset syövät.</w:t>
      </w:r>
    </w:p>
    <w:p>
      <w:r>
        <w:rPr>
          <w:b/>
        </w:rPr>
        <w:t xml:space="preserve">Esimerkki 0,574</w:t>
      </w:r>
    </w:p>
    <w:p>
      <w:r>
        <w:t xml:space="preserve">Lause 1: Viehättävä tyttö, jolla on savuke toisessa kädessä, kumartuu ja näyttää paljon dekolteitaan. Lause 2: Tyttö tupakoi ja hänellä on lyhyt musta mekko.</w:t>
      </w:r>
    </w:p>
    <w:p>
      <w:r>
        <w:rPr>
          <w:b/>
        </w:rPr>
        <w:t xml:space="preserve">Tulos</w:t>
      </w:r>
    </w:p>
    <w:p>
      <w:r>
        <w:t xml:space="preserve">Kaunis tyttö pitää savuketta</w:t>
      </w:r>
    </w:p>
    <w:p>
      <w:r>
        <w:rPr>
          <w:b/>
        </w:rPr>
        <w:t xml:space="preserve">Esimerkki 0,575</w:t>
      </w:r>
    </w:p>
    <w:p>
      <w:r>
        <w:t xml:space="preserve">Lause 1: Kaksi juoksijaa, joilla on maratonmerkinnät ja mustat paidat. Lause 2: Maratonjuoksijat ovat samalla temmolla.</w:t>
      </w:r>
    </w:p>
    <w:p>
      <w:r>
        <w:rPr>
          <w:b/>
        </w:rPr>
        <w:t xml:space="preserve">Tulos</w:t>
      </w:r>
    </w:p>
    <w:p>
      <w:r>
        <w:t xml:space="preserve">Kaksi mustiin pukeutunutta ihmistä juoksee kilpaa.</w:t>
      </w:r>
    </w:p>
    <w:p>
      <w:r>
        <w:rPr>
          <w:b/>
        </w:rPr>
        <w:t xml:space="preserve">Esimerkki 0,576</w:t>
      </w:r>
    </w:p>
    <w:p>
      <w:r>
        <w:t xml:space="preserve">Lause 1: Bill Cunningham NYC:n kaduilla. Lause 2: Bill Cunningham poliittisessa kokouksessa New Yorkissa.</w:t>
      </w:r>
    </w:p>
    <w:p>
      <w:r>
        <w:rPr>
          <w:b/>
        </w:rPr>
        <w:t xml:space="preserve">Tulos</w:t>
      </w:r>
    </w:p>
    <w:p>
      <w:r>
        <w:t xml:space="preserve">Bill Cunningham New Yorkissa.</w:t>
      </w:r>
    </w:p>
    <w:p>
      <w:r>
        <w:rPr>
          <w:b/>
        </w:rPr>
        <w:t xml:space="preserve">Esimerkki 0,577</w:t>
      </w:r>
    </w:p>
    <w:p>
      <w:r>
        <w:t xml:space="preserve">Lause 1: aasialainen mies, jolla on punainen kukkapaita ja hattu, keskustelee kahden muun miehen kanssa Lause 2: kolme miestä puhuvat kovalla äänellä koripallosta.</w:t>
      </w:r>
    </w:p>
    <w:p>
      <w:r>
        <w:rPr>
          <w:b/>
        </w:rPr>
        <w:t xml:space="preserve">Tulos</w:t>
      </w:r>
    </w:p>
    <w:p>
      <w:r>
        <w:t xml:space="preserve">kolme miestä puhuu</w:t>
      </w:r>
    </w:p>
    <w:p>
      <w:r>
        <w:rPr>
          <w:b/>
        </w:rPr>
        <w:t xml:space="preserve">Esimerkki 0,578</w:t>
      </w:r>
    </w:p>
    <w:p>
      <w:r>
        <w:t xml:space="preserve">Lause 1: Koira, joka vetää keltaiset housut alas pikkupojalle lumessa Lause 2: Koira, joka vetää keltaiset housut alas pikkupojalle lumessa, joutuu siitä vaikeuksiin.</w:t>
      </w:r>
    </w:p>
    <w:p>
      <w:r>
        <w:rPr>
          <w:b/>
        </w:rPr>
        <w:t xml:space="preserve">Tulos</w:t>
      </w:r>
    </w:p>
    <w:p>
      <w:r>
        <w:t xml:space="preserve">Koira leikkii pienen pojan kanssa</w:t>
      </w:r>
    </w:p>
    <w:p>
      <w:r>
        <w:rPr>
          <w:b/>
        </w:rPr>
        <w:t xml:space="preserve">Esimerkki 0,579</w:t>
      </w:r>
    </w:p>
    <w:p>
      <w:r>
        <w:t xml:space="preserve">Lause 1: Paljasjalkainen työntekijä tuolilla, kun hän levittää kattoa pieneen puutarha-aitaukseen. Lause 2: Työntekijä seisoo tuolilla.</w:t>
      </w:r>
    </w:p>
    <w:p>
      <w:r>
        <w:rPr>
          <w:b/>
        </w:rPr>
        <w:t xml:space="preserve">Tulos</w:t>
      </w:r>
    </w:p>
    <w:p>
      <w:r>
        <w:t xml:space="preserve">Työntekijällä ei ole kenkiä.</w:t>
      </w:r>
    </w:p>
    <w:p>
      <w:r>
        <w:rPr>
          <w:b/>
        </w:rPr>
        <w:t xml:space="preserve">Esimerkki 0.580</w:t>
      </w:r>
    </w:p>
    <w:p>
      <w:r>
        <w:t xml:space="preserve">Lause 1: Pyöräilijä ajaa metsässä kulkevaa hiekkatietä pitkin. Lause 2: Pyöräilijät ajavat kilpaa toistensa kanssa metsäisellä alueella.</w:t>
      </w:r>
    </w:p>
    <w:p>
      <w:r>
        <w:rPr>
          <w:b/>
        </w:rPr>
        <w:t xml:space="preserve">Tulos</w:t>
      </w:r>
    </w:p>
    <w:p>
      <w:r>
        <w:t xml:space="preserve">Ihmiset ajavat polkupyörillä ulkona.</w:t>
      </w:r>
    </w:p>
    <w:p>
      <w:r>
        <w:rPr>
          <w:b/>
        </w:rPr>
        <w:t xml:space="preserve">Esimerkki 0,581</w:t>
      </w:r>
    </w:p>
    <w:p>
      <w:r>
        <w:t xml:space="preserve">Lause 1: Nainen, jolla on oranssi toppi ja ruskeat housut, istuu ja keskustelee naisen kanssa penkillä Lause 2: Kaksi naista keskustelee työstä kimpussa.</w:t>
      </w:r>
    </w:p>
    <w:p>
      <w:r>
        <w:rPr>
          <w:b/>
        </w:rPr>
        <w:t xml:space="preserve">Tulos</w:t>
      </w:r>
    </w:p>
    <w:p>
      <w:r>
        <w:t xml:space="preserve">Kaksi naista puhuu penkillä.</w:t>
      </w:r>
    </w:p>
    <w:p>
      <w:r>
        <w:rPr>
          <w:b/>
        </w:rPr>
        <w:t xml:space="preserve">Esimerkki 0,582</w:t>
      </w:r>
    </w:p>
    <w:p>
      <w:r>
        <w:t xml:space="preserve">Lause 1: Tyttö leikkii köydellä. Lause 2: Tyttö leikkii hyppynarulla.</w:t>
      </w:r>
    </w:p>
    <w:p>
      <w:r>
        <w:rPr>
          <w:b/>
        </w:rPr>
        <w:t xml:space="preserve">Tulos</w:t>
      </w:r>
    </w:p>
    <w:p>
      <w:r>
        <w:t xml:space="preserve">Tyttö köyden kanssa.</w:t>
      </w:r>
    </w:p>
    <w:p>
      <w:r>
        <w:rPr>
          <w:b/>
        </w:rPr>
        <w:t xml:space="preserve">Esimerkki 0,583</w:t>
      </w:r>
    </w:p>
    <w:p>
      <w:r>
        <w:t xml:space="preserve">Lause 1: Ryhmä lapsia seisoo savanahissa, taustalla eläimiä. Lause 2: Lapsilla on hyvin kuuma.</w:t>
      </w:r>
    </w:p>
    <w:p>
      <w:r>
        <w:rPr>
          <w:b/>
        </w:rPr>
        <w:t xml:space="preserve">Tulos</w:t>
      </w:r>
    </w:p>
    <w:p>
      <w:r>
        <w:t xml:space="preserve">Lapset ovat autiomaassa.</w:t>
      </w:r>
    </w:p>
    <w:p>
      <w:r>
        <w:rPr>
          <w:b/>
        </w:rPr>
        <w:t xml:space="preserve">Esimerkki 0,584</w:t>
      </w:r>
    </w:p>
    <w:p>
      <w:r>
        <w:t xml:space="preserve">Lause 1: Joukko ihmisiä katsoo, kun joku leikkii tulella. Lause 2: Ihmisryhmä tuntee toisensa.</w:t>
      </w:r>
    </w:p>
    <w:p>
      <w:r>
        <w:rPr>
          <w:b/>
        </w:rPr>
        <w:t xml:space="preserve">Tulos</w:t>
      </w:r>
    </w:p>
    <w:p>
      <w:r>
        <w:t xml:space="preserve">On olemassa joukko ihmisiä.</w:t>
      </w:r>
    </w:p>
    <w:p>
      <w:r>
        <w:rPr>
          <w:b/>
        </w:rPr>
        <w:t xml:space="preserve">Esimerkki 0,585</w:t>
      </w:r>
    </w:p>
    <w:p>
      <w:r>
        <w:t xml:space="preserve">Lause 1: Kaksi koiraa, jotka eivät ole ystävällisiä omistajilleen ja jotka istuvat Times Realty -kyltin edessä. Lause 2: Kaksi koiraa murisee toisilleen, kun niiden omistajat juttelevat.</w:t>
      </w:r>
    </w:p>
    <w:p>
      <w:r>
        <w:rPr>
          <w:b/>
        </w:rPr>
        <w:t xml:space="preserve">Tulos</w:t>
      </w:r>
    </w:p>
    <w:p>
      <w:r>
        <w:t xml:space="preserve">Kaksi koiraa ja niiden omistajat kyltin ääressä.</w:t>
      </w:r>
    </w:p>
    <w:p>
      <w:r>
        <w:rPr>
          <w:b/>
        </w:rPr>
        <w:t xml:space="preserve">Esimerkki 0,586</w:t>
      </w:r>
    </w:p>
    <w:p>
      <w:r>
        <w:t xml:space="preserve">Lause 1: Toimistopöydän vieraat olivat jättäneet kaikki paperityönsä ja tavaransa. Lause 2: Ihmiset ryntäsivät ulos toimistosta, kun palohälytys soi.</w:t>
      </w:r>
    </w:p>
    <w:p>
      <w:r>
        <w:rPr>
          <w:b/>
        </w:rPr>
        <w:t xml:space="preserve">Tulos</w:t>
      </w:r>
    </w:p>
    <w:p>
      <w:r>
        <w:t xml:space="preserve">Ihmiset jättivät omaisuutensa jälkeensä.</w:t>
      </w:r>
    </w:p>
    <w:p>
      <w:r>
        <w:rPr>
          <w:b/>
        </w:rPr>
        <w:t xml:space="preserve">Esimerkki 0,587</w:t>
      </w:r>
    </w:p>
    <w:p>
      <w:r>
        <w:t xml:space="preserve">Lause 1: Nainen rannalla seisoo jäätelökärrynsä vieressä, taustalla loikoilee lukuisia ihmisiä. Lause 2: Nainen myy jäätelöä ihmisjoukolle.</w:t>
      </w:r>
    </w:p>
    <w:p>
      <w:r>
        <w:rPr>
          <w:b/>
        </w:rPr>
        <w:t xml:space="preserve">Tulos</w:t>
      </w:r>
    </w:p>
    <w:p>
      <w:r>
        <w:t xml:space="preserve">Monet ihmiset ovat rannalla.</w:t>
      </w:r>
    </w:p>
    <w:p>
      <w:r>
        <w:rPr>
          <w:b/>
        </w:rPr>
        <w:t xml:space="preserve">Esimerkki 0,588</w:t>
      </w:r>
    </w:p>
    <w:p>
      <w:r>
        <w:t xml:space="preserve">Lause 1: Latinomies soittaa soitinta. Lause 2: Henkilö soittaa suosikkikappalettaan.</w:t>
      </w:r>
    </w:p>
    <w:p>
      <w:r>
        <w:rPr>
          <w:b/>
        </w:rPr>
        <w:t xml:space="preserve">Tulos</w:t>
      </w:r>
    </w:p>
    <w:p>
      <w:r>
        <w:t xml:space="preserve">Mies soittaa musiikkia.</w:t>
      </w:r>
    </w:p>
    <w:p>
      <w:r>
        <w:rPr>
          <w:b/>
        </w:rPr>
        <w:t xml:space="preserve">Esimerkki 0,589</w:t>
      </w:r>
    </w:p>
    <w:p>
      <w:r>
        <w:t xml:space="preserve">Lause 1: Kolme pientä poikaa leikkii legoilla. Lause 2: Kolme pientä poikaa rakentaa jotain Legoilla.</w:t>
      </w:r>
    </w:p>
    <w:p>
      <w:r>
        <w:rPr>
          <w:b/>
        </w:rPr>
        <w:t xml:space="preserve">Tulos</w:t>
      </w:r>
    </w:p>
    <w:p>
      <w:r>
        <w:t xml:space="preserve">Kolme poikaa leikkii legoilla.</w:t>
      </w:r>
    </w:p>
    <w:p>
      <w:r>
        <w:rPr>
          <w:b/>
        </w:rPr>
        <w:t xml:space="preserve">Esimerkki 0,590</w:t>
      </w:r>
    </w:p>
    <w:p>
      <w:r>
        <w:t xml:space="preserve">Lause 1: Hattuinen ja punaiset shortsit jalassaan pitävä hengenpelastaja istuu kaiteella ja katselee vettä. Lause 2: Mies tarkkailee altaassa hukkuvia ihmisiä.</w:t>
      </w:r>
    </w:p>
    <w:p>
      <w:r>
        <w:rPr>
          <w:b/>
        </w:rPr>
        <w:t xml:space="preserve">Tulos</w:t>
      </w:r>
    </w:p>
    <w:p>
      <w:r>
        <w:t xml:space="preserve">Hengenpelastaja vahtii uima-allasta ongelmien varalta.</w:t>
      </w:r>
    </w:p>
    <w:p>
      <w:r>
        <w:rPr>
          <w:b/>
        </w:rPr>
        <w:t xml:space="preserve">Esimerkki 0,591</w:t>
      </w:r>
    </w:p>
    <w:p>
      <w:r>
        <w:t xml:space="preserve">Lause 1: Mies, jolla on harmaa paita, siniset farkut, silmälasit ja lenkkarit, lyö golfpalloa golfkouralla. Lause 2: Pelaa golfia 3. reiällä.</w:t>
      </w:r>
    </w:p>
    <w:p>
      <w:r>
        <w:rPr>
          <w:b/>
        </w:rPr>
        <w:t xml:space="preserve">Tulos</w:t>
      </w:r>
    </w:p>
    <w:p>
      <w:r>
        <w:t xml:space="preserve">Joku pelaa golfia</w:t>
      </w:r>
    </w:p>
    <w:p>
      <w:r>
        <w:rPr>
          <w:b/>
        </w:rPr>
        <w:t xml:space="preserve">Esimerkki 0,592</w:t>
      </w:r>
    </w:p>
    <w:p>
      <w:r>
        <w:t xml:space="preserve">Lause 1: Mies seisoo ilman paitaa vyötärönsyvässä vedessä. Lause 2: Uimari nousee vedestä.</w:t>
      </w:r>
    </w:p>
    <w:p>
      <w:r>
        <w:rPr>
          <w:b/>
        </w:rPr>
        <w:t xml:space="preserve">Tulos</w:t>
      </w:r>
    </w:p>
    <w:p>
      <w:r>
        <w:t xml:space="preserve">Paljasrintainen mies seisoo parimetrisessä vedessä.</w:t>
      </w:r>
    </w:p>
    <w:p>
      <w:r>
        <w:rPr>
          <w:b/>
        </w:rPr>
        <w:t xml:space="preserve">Esimerkki 0,593</w:t>
      </w:r>
    </w:p>
    <w:p>
      <w:r>
        <w:t xml:space="preserve">Lause 1: Tikanheittopeli, jossa ilmapalloja räjäytetään palkintojen saamiseksi. Lause 2: tikanheittopeli, jossa pamautetaan ilmapalloja paikallisilla messuilla.</w:t>
      </w:r>
    </w:p>
    <w:p>
      <w:r>
        <w:rPr>
          <w:b/>
        </w:rPr>
        <w:t xml:space="preserve">Tulos</w:t>
      </w:r>
    </w:p>
    <w:p>
      <w:r>
        <w:t xml:space="preserve">tikkapeli ilmapallojen poksauttamiseksi</w:t>
      </w:r>
    </w:p>
    <w:p>
      <w:r>
        <w:rPr>
          <w:b/>
        </w:rPr>
        <w:t xml:space="preserve">Esimerkki 0,594</w:t>
      </w:r>
    </w:p>
    <w:p>
      <w:r>
        <w:t xml:space="preserve">Lause 1: vaaleanpunaiseen pukeutunut tyttö keinuu keinussa. Lause 2: Lapsi käyttää keinua äidin työntäessä häntä.</w:t>
      </w:r>
    </w:p>
    <w:p>
      <w:r>
        <w:rPr>
          <w:b/>
        </w:rPr>
        <w:t xml:space="preserve">Tulos</w:t>
      </w:r>
    </w:p>
    <w:p>
      <w:r>
        <w:t xml:space="preserve">Lapsi leikkii ulkona.</w:t>
      </w:r>
    </w:p>
    <w:p>
      <w:r>
        <w:rPr>
          <w:b/>
        </w:rPr>
        <w:t xml:space="preserve">Esimerkki 0,595</w:t>
      </w:r>
    </w:p>
    <w:p>
      <w:r>
        <w:t xml:space="preserve">Lause 1: Suuri joukko lapsia istuu huoneessa tietokoneidensa ääressä, ja oranssit esteet erottavat heidät toisistaan. Lause 2: Lapset kuuntelevat.</w:t>
      </w:r>
    </w:p>
    <w:p>
      <w:r>
        <w:rPr>
          <w:b/>
        </w:rPr>
        <w:t xml:space="preserve">Tulos</w:t>
      </w:r>
    </w:p>
    <w:p>
      <w:r>
        <w:t xml:space="preserve">Sisällä on lapsia.</w:t>
      </w:r>
    </w:p>
    <w:p>
      <w:r>
        <w:rPr>
          <w:b/>
        </w:rPr>
        <w:t xml:space="preserve">Esimerkki 0,596</w:t>
      </w:r>
    </w:p>
    <w:p>
      <w:r>
        <w:t xml:space="preserve">Lause 1: Saksanpaimenkoira hyppää kilpailussa kolmen raidallisen tangon yli. Lause 2: Iso saksanpaimenkoira kilpailee tapahtumassa.</w:t>
      </w:r>
    </w:p>
    <w:p>
      <w:r>
        <w:rPr>
          <w:b/>
        </w:rPr>
        <w:t xml:space="preserve">Tulos</w:t>
      </w:r>
    </w:p>
    <w:p>
      <w:r>
        <w:t xml:space="preserve">Koira hyppii.</w:t>
      </w:r>
    </w:p>
    <w:p>
      <w:r>
        <w:rPr>
          <w:b/>
        </w:rPr>
        <w:t xml:space="preserve">Esimerkki 0,597</w:t>
      </w:r>
    </w:p>
    <w:p>
      <w:r>
        <w:t xml:space="preserve">Lause 1: Useat henkilöt soittavat musiikkia, kun iloinen yleisö istuu ja kuuntelee. Lause 2: Joukko ystäviä kokoontui katsomaan suosikkibändiään.</w:t>
      </w:r>
    </w:p>
    <w:p>
      <w:r>
        <w:rPr>
          <w:b/>
        </w:rPr>
        <w:t xml:space="preserve">Tulos</w:t>
      </w:r>
    </w:p>
    <w:p>
      <w:r>
        <w:t xml:space="preserve">Yleisö seuraa itsenäisen bändin esiintymistä.</w:t>
      </w:r>
    </w:p>
    <w:p>
      <w:r>
        <w:rPr>
          <w:b/>
        </w:rPr>
        <w:t xml:space="preserve">Esimerkki 0,598</w:t>
      </w:r>
    </w:p>
    <w:p>
      <w:r>
        <w:t xml:space="preserve">Lause 1: kaksi jääkiekkoilijaa on valmiina aloittamaan pelin, kun tuomari on heidän vierellään pudottamassa kiekkoa. Lause 2: Jääkiekkopeli on alkamassa.</w:t>
      </w:r>
    </w:p>
    <w:p>
      <w:r>
        <w:rPr>
          <w:b/>
        </w:rPr>
        <w:t xml:space="preserve">Tulos</w:t>
      </w:r>
    </w:p>
    <w:p>
      <w:r>
        <w:t xml:space="preserve">Jääkiekkoilijat seisovat lähellä toisiaan.</w:t>
      </w:r>
    </w:p>
    <w:p>
      <w:r>
        <w:rPr>
          <w:b/>
        </w:rPr>
        <w:t xml:space="preserve">Esimerkki 0,599</w:t>
      </w:r>
    </w:p>
    <w:p>
      <w:r>
        <w:t xml:space="preserve">Lause 1: Musta koira ui vihreässä vedessä ja sen suussa on jotain. Lause 2: Musta koira on vedessä noutamassa keppiä.</w:t>
      </w:r>
    </w:p>
    <w:p>
      <w:r>
        <w:rPr>
          <w:b/>
        </w:rPr>
        <w:t xml:space="preserve">Tulos</w:t>
      </w:r>
    </w:p>
    <w:p>
      <w:r>
        <w:t xml:space="preserve">Musta koira ui.</w:t>
      </w:r>
    </w:p>
    <w:p>
      <w:r>
        <w:rPr>
          <w:b/>
        </w:rPr>
        <w:t xml:space="preserve">Esimerkki 0.600</w:t>
      </w:r>
    </w:p>
    <w:p>
      <w:r>
        <w:t xml:space="preserve">Lause 1: Jalankulkijat kävelevät ja pyöräilevät mukavalla alueella. Lause 2: Ihmiset kävelevät ulkona, koska on kaunis päivä.</w:t>
      </w:r>
    </w:p>
    <w:p>
      <w:r>
        <w:rPr>
          <w:b/>
        </w:rPr>
        <w:t xml:space="preserve">Tulos</w:t>
      </w:r>
    </w:p>
    <w:p>
      <w:r>
        <w:t xml:space="preserve">Ihmiset kävelevät ja pyöräilevät</w:t>
      </w:r>
    </w:p>
    <w:p>
      <w:r>
        <w:rPr>
          <w:b/>
        </w:rPr>
        <w:t xml:space="preserve">Esimerkki 0.601</w:t>
      </w:r>
    </w:p>
    <w:p>
      <w:r>
        <w:t xml:space="preserve">Lause 1: Poika heiluttaa pitkää valkoista keppiä, kun jotkut ihmiset katselevat häntä takaapäin. Lause 2: Poika pelaa jääkiekkoa.</w:t>
      </w:r>
    </w:p>
    <w:p>
      <w:r>
        <w:rPr>
          <w:b/>
        </w:rPr>
        <w:t xml:space="preserve">Tulos</w:t>
      </w:r>
    </w:p>
    <w:p>
      <w:r>
        <w:t xml:space="preserve">Jotkut kuvassa olevat ihmiset katselevat toisten ihmisten toimintaa.</w:t>
      </w:r>
    </w:p>
    <w:p>
      <w:r>
        <w:rPr>
          <w:b/>
        </w:rPr>
        <w:t xml:space="preserve">Esimerkki 0.602</w:t>
      </w:r>
    </w:p>
    <w:p>
      <w:r>
        <w:t xml:space="preserve">Lause 1: Tyttö, jolla on punainen toppi, istuu kuistilla. Lause 2: Henkilö istuu ulkona.</w:t>
      </w:r>
    </w:p>
    <w:p>
      <w:r>
        <w:rPr>
          <w:b/>
        </w:rPr>
        <w:t xml:space="preserve">Tulos</w:t>
      </w:r>
    </w:p>
    <w:p>
      <w:r>
        <w:t xml:space="preserve">Tyttö istuu ulkona.</w:t>
      </w:r>
    </w:p>
    <w:p>
      <w:r>
        <w:rPr>
          <w:b/>
        </w:rPr>
        <w:t xml:space="preserve">Esimerkki 0,603</w:t>
      </w:r>
    </w:p>
    <w:p>
      <w:r>
        <w:t xml:space="preserve">Lause 1: Nuori tyttö poimii voikukkia kauniina päivänä. Lause 2: Nuori tyttö poimii voikukkia äidilleen.</w:t>
      </w:r>
    </w:p>
    <w:p>
      <w:r>
        <w:rPr>
          <w:b/>
        </w:rPr>
        <w:t xml:space="preserve">Tulos</w:t>
      </w:r>
    </w:p>
    <w:p>
      <w:r>
        <w:t xml:space="preserve">Nuori tyttö poimii kukkia kauniina päivänä.</w:t>
      </w:r>
    </w:p>
    <w:p>
      <w:r>
        <w:rPr>
          <w:b/>
        </w:rPr>
        <w:t xml:space="preserve">Esimerkki 0,604</w:t>
      </w:r>
    </w:p>
    <w:p>
      <w:r>
        <w:t xml:space="preserve">Lause 1: Kaksi naista seisoo vihannespöydän ääressä. Lause 2: Pöydällä on porkkanoita.</w:t>
      </w:r>
    </w:p>
    <w:p>
      <w:r>
        <w:rPr>
          <w:b/>
        </w:rPr>
        <w:t xml:space="preserve">Tulos</w:t>
      </w:r>
    </w:p>
    <w:p>
      <w:r>
        <w:t xml:space="preserve">Naiset eivät syö vihanneksia.</w:t>
      </w:r>
    </w:p>
    <w:p>
      <w:r>
        <w:rPr>
          <w:b/>
        </w:rPr>
        <w:t xml:space="preserve">Esimerkki 0,605</w:t>
      </w:r>
    </w:p>
    <w:p>
      <w:r>
        <w:t xml:space="preserve">Lause 1: Monet ihmiset ovat rannalla, lähellä rakennusta, jossa liput liehuvat. Lause 2: ihmisiä ruskettumassa rannalla.</w:t>
      </w:r>
    </w:p>
    <w:p>
      <w:r>
        <w:rPr>
          <w:b/>
        </w:rPr>
        <w:t xml:space="preserve">Tulos</w:t>
      </w:r>
    </w:p>
    <w:p>
      <w:r>
        <w:t xml:space="preserve">ihmisiä rannalla</w:t>
      </w:r>
    </w:p>
    <w:p>
      <w:r>
        <w:rPr>
          <w:b/>
        </w:rPr>
        <w:t xml:space="preserve">Esimerkki 0.606</w:t>
      </w:r>
    </w:p>
    <w:p>
      <w:r>
        <w:t xml:space="preserve">Lause 1: Laulaja esiintyy yleisön mukana. Lause 2: Laulaja on pukeutunut kirkkaaseen pukuun.</w:t>
      </w:r>
    </w:p>
    <w:p>
      <w:r>
        <w:rPr>
          <w:b/>
        </w:rPr>
        <w:t xml:space="preserve">Tulos</w:t>
      </w:r>
    </w:p>
    <w:p>
      <w:r>
        <w:t xml:space="preserve">Ryhmä ihmisiä harjoittaa yhtä toimintaa.</w:t>
      </w:r>
    </w:p>
    <w:p>
      <w:r>
        <w:rPr>
          <w:b/>
        </w:rPr>
        <w:t xml:space="preserve">Esimerkki 0.607</w:t>
      </w:r>
    </w:p>
    <w:p>
      <w:r>
        <w:t xml:space="preserve">Lause 1: Mies, jolla on keltainen paita ja musta hattu, kulkee polulla erämaassa. Lause 2: Mies kävelee polkua pitkin...</w:t>
      </w:r>
    </w:p>
    <w:p>
      <w:r>
        <w:rPr>
          <w:b/>
        </w:rPr>
        <w:t xml:space="preserve">Tulos</w:t>
      </w:r>
    </w:p>
    <w:p>
      <w:r>
        <w:t xml:space="preserve">Mies, jolla on värikkäitä vaatteita polulla</w:t>
      </w:r>
    </w:p>
    <w:p>
      <w:r>
        <w:rPr>
          <w:b/>
        </w:rPr>
        <w:t xml:space="preserve">Esimerkki 0,608</w:t>
      </w:r>
    </w:p>
    <w:p>
      <w:r>
        <w:t xml:space="preserve">Lause 1: Kolme tummiin takkeihin pukeutunutta miestä keskustelee naisten kanssa liikkeen ulkopuolella. Lause 2: Kolme mafiosoa uhkailee naista liikkeen ulkopuolella.</w:t>
      </w:r>
    </w:p>
    <w:p>
      <w:r>
        <w:rPr>
          <w:b/>
        </w:rPr>
        <w:t xml:space="preserve">Tulos</w:t>
      </w:r>
    </w:p>
    <w:p>
      <w:r>
        <w:t xml:space="preserve">Kolme miestä puhuu naiselle.</w:t>
      </w:r>
    </w:p>
    <w:p>
      <w:r>
        <w:rPr>
          <w:b/>
        </w:rPr>
        <w:t xml:space="preserve">Esimerkki 0.609</w:t>
      </w:r>
    </w:p>
    <w:p>
      <w:r>
        <w:t xml:space="preserve">Lause 1: Koira kaivautuu maahan, ja puolet sen kehosta on maan alla. Lause 2: Koira jahtaa myyriä.</w:t>
      </w:r>
    </w:p>
    <w:p>
      <w:r>
        <w:rPr>
          <w:b/>
        </w:rPr>
        <w:t xml:space="preserve">Tulos</w:t>
      </w:r>
    </w:p>
    <w:p>
      <w:r>
        <w:t xml:space="preserve">Koira kaivaa kuoppaa.</w:t>
      </w:r>
    </w:p>
    <w:p>
      <w:r>
        <w:rPr>
          <w:b/>
        </w:rPr>
        <w:t xml:space="preserve">Esimerkki 0.610</w:t>
      </w:r>
    </w:p>
    <w:p>
      <w:r>
        <w:t xml:space="preserve">Lause 1: Kaksi koiraa leikkii vedessä rannalla Lause 2: Kaksi koiraa ui.</w:t>
      </w:r>
    </w:p>
    <w:p>
      <w:r>
        <w:rPr>
          <w:b/>
        </w:rPr>
        <w:t xml:space="preserve">Tulos</w:t>
      </w:r>
    </w:p>
    <w:p>
      <w:r>
        <w:t xml:space="preserve">Koiria on kaksi.</w:t>
      </w:r>
    </w:p>
    <w:p>
      <w:r>
        <w:rPr>
          <w:b/>
        </w:rPr>
        <w:t xml:space="preserve">Esimerkki 0,611</w:t>
      </w:r>
    </w:p>
    <w:p>
      <w:r>
        <w:t xml:space="preserve">Lause 1: Valkoiseen paitaan ja farkkuihin pukeutunut pikkupoika työntää sormensa suuhunsa. Lause 2: poika on hammaslääkärin vastaanotolla.</w:t>
      </w:r>
    </w:p>
    <w:p>
      <w:r>
        <w:rPr>
          <w:b/>
        </w:rPr>
        <w:t xml:space="preserve">Tulos</w:t>
      </w:r>
    </w:p>
    <w:p>
      <w:r>
        <w:t xml:space="preserve">pikkupojalla on sormi suussaan</w:t>
      </w:r>
    </w:p>
    <w:p>
      <w:r>
        <w:rPr>
          <w:b/>
        </w:rPr>
        <w:t xml:space="preserve">Esimerkki 0,612</w:t>
      </w:r>
    </w:p>
    <w:p>
      <w:r>
        <w:t xml:space="preserve">Lause 1: Sinipaitainen ja farkkujen värinen mies tikkailla ikkunoita puhdistamassa Lause 2: Mies puhdistaa toisen kerroksen ikkunoita.</w:t>
      </w:r>
    </w:p>
    <w:p>
      <w:r>
        <w:rPr>
          <w:b/>
        </w:rPr>
        <w:t xml:space="preserve">Tulos</w:t>
      </w:r>
    </w:p>
    <w:p>
      <w:r>
        <w:t xml:space="preserve">Mies työskentelee tikkailla seisten.</w:t>
      </w:r>
    </w:p>
    <w:p>
      <w:r>
        <w:rPr>
          <w:b/>
        </w:rPr>
        <w:t xml:space="preserve">Esimerkki 0,613</w:t>
      </w:r>
    </w:p>
    <w:p>
      <w:r>
        <w:t xml:space="preserve">Lause 1: Ihmiset luistelevat urbaanilla ulkoilmaluisteluradalla Lause 2: Ihmiset luistelevat jouluna luisteluradalla.</w:t>
      </w:r>
    </w:p>
    <w:p>
      <w:r>
        <w:rPr>
          <w:b/>
        </w:rPr>
        <w:t xml:space="preserve">Tulos</w:t>
      </w:r>
    </w:p>
    <w:p>
      <w:r>
        <w:t xml:space="preserve">ihmiset luistelevat jäällä</w:t>
      </w:r>
    </w:p>
    <w:p>
      <w:r>
        <w:rPr>
          <w:b/>
        </w:rPr>
        <w:t xml:space="preserve">Esimerkki 0,614</w:t>
      </w:r>
    </w:p>
    <w:p>
      <w:r>
        <w:t xml:space="preserve">Lause 1: Kaksi nuorta aikuista rullaluistelee. Lause 2: Kaksi ihmistä rullaluistelee ulkona.</w:t>
      </w:r>
    </w:p>
    <w:p>
      <w:r>
        <w:rPr>
          <w:b/>
        </w:rPr>
        <w:t xml:space="preserve">Tulos</w:t>
      </w:r>
    </w:p>
    <w:p>
      <w:r>
        <w:t xml:space="preserve">Kaksi ihmistä rullaluistelee.</w:t>
      </w:r>
    </w:p>
    <w:p>
      <w:r>
        <w:rPr>
          <w:b/>
        </w:rPr>
        <w:t xml:space="preserve">Esimerkki 0,615</w:t>
      </w:r>
    </w:p>
    <w:p>
      <w:r>
        <w:t xml:space="preserve">Lause 1: Kaksi cowboy-hattuihin, nappipaitoihin ja farkkuihin pukeutunutta miestä seisoo yöllä puuaidan päällä. Lause 2: Kaksi miestä tuijottaa yötaivasta istuen.</w:t>
      </w:r>
    </w:p>
    <w:p>
      <w:r>
        <w:rPr>
          <w:b/>
        </w:rPr>
        <w:t xml:space="preserve">Tulos</w:t>
      </w:r>
    </w:p>
    <w:p>
      <w:r>
        <w:t xml:space="preserve">Ulkona lepäävät miehet.</w:t>
      </w:r>
    </w:p>
    <w:p>
      <w:r>
        <w:rPr>
          <w:b/>
        </w:rPr>
        <w:t xml:space="preserve">Esimerkki 0,616</w:t>
      </w:r>
    </w:p>
    <w:p>
      <w:r>
        <w:t xml:space="preserve">Lause 1: Kaksi eläinkuvioihin pukeutunutta naista soittaa lyömäsoittimia. Lause 2: Naiset soittavat bändissä.</w:t>
      </w:r>
    </w:p>
    <w:p>
      <w:r>
        <w:rPr>
          <w:b/>
        </w:rPr>
        <w:t xml:space="preserve">Tulos</w:t>
      </w:r>
    </w:p>
    <w:p>
      <w:r>
        <w:t xml:space="preserve">Naiset soittavat soittimia.</w:t>
      </w:r>
    </w:p>
    <w:p>
      <w:r>
        <w:rPr>
          <w:b/>
        </w:rPr>
        <w:t xml:space="preserve">Esimerkki 0,617</w:t>
      </w:r>
    </w:p>
    <w:p>
      <w:r>
        <w:t xml:space="preserve">Lause 1: Mies viipaloi tomaatteja pöydän päällä olevalla leikkuulaudalla. Lause 2: Mies on kithcenissä.</w:t>
      </w:r>
    </w:p>
    <w:p>
      <w:r>
        <w:rPr>
          <w:b/>
        </w:rPr>
        <w:t xml:space="preserve">Tulos</w:t>
      </w:r>
    </w:p>
    <w:p>
      <w:r>
        <w:t xml:space="preserve">Miehellä on veitsi.</w:t>
      </w:r>
    </w:p>
    <w:p>
      <w:r>
        <w:rPr>
          <w:b/>
        </w:rPr>
        <w:t xml:space="preserve">Esimerkki 0,618</w:t>
      </w:r>
    </w:p>
    <w:p>
      <w:r>
        <w:t xml:space="preserve">Lause 1: Mies pitelee kanoottia, kun koira katsoo taaksepäin. Lause 2: Mies on ulkona</w:t>
      </w:r>
    </w:p>
    <w:p>
      <w:r>
        <w:rPr>
          <w:b/>
        </w:rPr>
        <w:t xml:space="preserve">Tulos</w:t>
      </w:r>
    </w:p>
    <w:p>
      <w:r>
        <w:t xml:space="preserve">Miehellä on vene</w:t>
      </w:r>
    </w:p>
    <w:p>
      <w:r>
        <w:rPr>
          <w:b/>
        </w:rPr>
        <w:t xml:space="preserve">Esimerkki 0,619</w:t>
      </w:r>
    </w:p>
    <w:p>
      <w:r>
        <w:t xml:space="preserve">Lause 1: Mies pitää kädessään tuotetta ruokakaupassa ja tarkastelee sitä. Lause 2: Mies pitelee ja tarkastelee tuotetta luomuruokakaupassa.</w:t>
      </w:r>
    </w:p>
    <w:p>
      <w:r>
        <w:rPr>
          <w:b/>
        </w:rPr>
        <w:t xml:space="preserve">Tulos</w:t>
      </w:r>
    </w:p>
    <w:p>
      <w:r>
        <w:t xml:space="preserve">Mies pitää kädessään tuotetta kaupassa ja tarkastelee sitä.</w:t>
      </w:r>
    </w:p>
    <w:p>
      <w:r>
        <w:rPr>
          <w:b/>
        </w:rPr>
        <w:t xml:space="preserve">Esimerkki 0.620</w:t>
      </w:r>
    </w:p>
    <w:p>
      <w:r>
        <w:t xml:space="preserve">Lause 1: Mustatukkainen, kokonaan mustiin pukeutunut nainen istuu kalliolla ja katsoo kaukaisuuteen. Lause 2: Nainen miettii, mitä söisi päivälliseksi.</w:t>
      </w:r>
    </w:p>
    <w:p>
      <w:r>
        <w:rPr>
          <w:b/>
        </w:rPr>
        <w:t xml:space="preserve">Tulos</w:t>
      </w:r>
    </w:p>
    <w:p>
      <w:r>
        <w:t xml:space="preserve">nainen istuu</w:t>
      </w:r>
    </w:p>
    <w:p>
      <w:r>
        <w:rPr>
          <w:b/>
        </w:rPr>
        <w:t xml:space="preserve">Esimerkki 0,621</w:t>
      </w:r>
    </w:p>
    <w:p>
      <w:r>
        <w:t xml:space="preserve">Lause 1: Mies juoksee pallo kädessään, kun vastustajajoukkueen mies yrittää napata pallon. Lause 2: Mies juoksee jalkapallo kädessään, kun vastustajajoukkueen mies yrittää napata sen.</w:t>
      </w:r>
    </w:p>
    <w:p>
      <w:r>
        <w:rPr>
          <w:b/>
        </w:rPr>
        <w:t xml:space="preserve">Tulos</w:t>
      </w:r>
    </w:p>
    <w:p>
      <w:r>
        <w:t xml:space="preserve">Mies juoksee pallo kädessään, kun toinen mies yrittää napata sitä.</w:t>
      </w:r>
    </w:p>
    <w:p>
      <w:r>
        <w:rPr>
          <w:b/>
        </w:rPr>
        <w:t xml:space="preserve">Esimerkki 0,622</w:t>
      </w:r>
    </w:p>
    <w:p>
      <w:r>
        <w:t xml:space="preserve">Lause 1: Rannalla oleva katutaiteilija, joka soittaa tuubaa puujaloilla. Lause 2: Ihmiset katselevat mielenkiintoisia juttuja.</w:t>
      </w:r>
    </w:p>
    <w:p>
      <w:r>
        <w:rPr>
          <w:b/>
        </w:rPr>
        <w:t xml:space="preserve">Tulos</w:t>
      </w:r>
    </w:p>
    <w:p>
      <w:r>
        <w:t xml:space="preserve">Elävää viihdettä veden äärellä.</w:t>
      </w:r>
    </w:p>
    <w:p>
      <w:r>
        <w:rPr>
          <w:b/>
        </w:rPr>
        <w:t xml:space="preserve">Esimerkki 0,623</w:t>
      </w:r>
    </w:p>
    <w:p>
      <w:r>
        <w:t xml:space="preserve">Lause 1: Ruskeapaitainen mies, jolla on kädessään videopeleissä käytetty kitara. Lause 2: Mies pelaa Guitar Heroa.</w:t>
      </w:r>
    </w:p>
    <w:p>
      <w:r>
        <w:rPr>
          <w:b/>
        </w:rPr>
        <w:t xml:space="preserve">Tulos</w:t>
      </w:r>
    </w:p>
    <w:p>
      <w:r>
        <w:t xml:space="preserve">Ruskeapukuinen mies pitää kädessään pelivälinettä...</w:t>
      </w:r>
    </w:p>
    <w:p>
      <w:r>
        <w:rPr>
          <w:b/>
        </w:rPr>
        <w:t xml:space="preserve">Esimerkki 0,624</w:t>
      </w:r>
    </w:p>
    <w:p>
      <w:r>
        <w:t xml:space="preserve">Lause 1: Pariskunta suutelee jalkakäytävällä tiilirakennuksen vieressä, tyttö varjossa ja mies varjon ulkopuolella. Lause 2: Pari on kujalla.</w:t>
      </w:r>
    </w:p>
    <w:p>
      <w:r>
        <w:rPr>
          <w:b/>
        </w:rPr>
        <w:t xml:space="preserve">Tulos</w:t>
      </w:r>
    </w:p>
    <w:p>
      <w:r>
        <w:t xml:space="preserve">Pariskunta on ulkona.</w:t>
      </w:r>
    </w:p>
    <w:p>
      <w:r>
        <w:rPr>
          <w:b/>
        </w:rPr>
        <w:t xml:space="preserve">Esimerkki 0,625</w:t>
      </w:r>
    </w:p>
    <w:p>
      <w:r>
        <w:t xml:space="preserve">Lause 1: Vaaleatukkainen nainen hymyilee ja pukee päälleen valkoisen villapaidan. Lause 2: Nainen, jolla on mustat housut, pukee päälleen valkoisen villapaidan.</w:t>
      </w:r>
    </w:p>
    <w:p>
      <w:r>
        <w:rPr>
          <w:b/>
        </w:rPr>
        <w:t xml:space="preserve">Tulos</w:t>
      </w:r>
    </w:p>
    <w:p>
      <w:r>
        <w:t xml:space="preserve">Henkilö pukeutuu.</w:t>
      </w:r>
    </w:p>
    <w:p>
      <w:r>
        <w:rPr>
          <w:b/>
        </w:rPr>
        <w:t xml:space="preserve">Esimerkki 0,626</w:t>
      </w:r>
    </w:p>
    <w:p>
      <w:r>
        <w:t xml:space="preserve">Lause 1: Mies harjaa vuohta, kun pieni tyttö silittää vuohta. Lause 2: Pikkutyttö silittää lemmikkivuohtaan.</w:t>
      </w:r>
    </w:p>
    <w:p>
      <w:r>
        <w:rPr>
          <w:b/>
        </w:rPr>
        <w:t xml:space="preserve">Tulos</w:t>
      </w:r>
    </w:p>
    <w:p>
      <w:r>
        <w:t xml:space="preserve">Mies hoitaa vuohta.</w:t>
      </w:r>
    </w:p>
    <w:p>
      <w:r>
        <w:rPr>
          <w:b/>
        </w:rPr>
        <w:t xml:space="preserve">Esimerkki 0,627</w:t>
      </w:r>
    </w:p>
    <w:p>
      <w:r>
        <w:t xml:space="preserve">Lause 1: Ulkona seisoo vanhempi mies, jolla on musta takki. Lause 2: Mies pukeutuu mustaan takkiin, koska ulkona on kylmä.</w:t>
      </w:r>
    </w:p>
    <w:p>
      <w:r>
        <w:rPr>
          <w:b/>
        </w:rPr>
        <w:t xml:space="preserve">Tulos</w:t>
      </w:r>
    </w:p>
    <w:p>
      <w:r>
        <w:t xml:space="preserve">Mies seisoo ulkona.</w:t>
      </w:r>
    </w:p>
    <w:p>
      <w:r>
        <w:rPr>
          <w:b/>
        </w:rPr>
        <w:t xml:space="preserve">Esimerkki 0,628</w:t>
      </w:r>
    </w:p>
    <w:p>
      <w:r>
        <w:t xml:space="preserve">Lause 1: Tummapaitainen vanha mies leikkaa puuta sähkösahalla Lause 2: Vanha mies leikkaa puuta takkaa varten.</w:t>
      </w:r>
    </w:p>
    <w:p>
      <w:r>
        <w:rPr>
          <w:b/>
        </w:rPr>
        <w:t xml:space="preserve">Tulos</w:t>
      </w:r>
    </w:p>
    <w:p>
      <w:r>
        <w:t xml:space="preserve">Iäkäs henkilö hakkaa puuta.</w:t>
      </w:r>
    </w:p>
    <w:p>
      <w:r>
        <w:rPr>
          <w:b/>
        </w:rPr>
        <w:t xml:space="preserve">Esimerkki 0,629</w:t>
      </w:r>
    </w:p>
    <w:p>
      <w:r>
        <w:t xml:space="preserve">Lause 1: Mies osoittaa elein kohti nuoria aikuisia, jotka istuvat puistonpenkillä maisemallisen taustan edessä. Lause 2: Mies on vihainen ihmisille puistossa.</w:t>
      </w:r>
    </w:p>
    <w:p>
      <w:r>
        <w:rPr>
          <w:b/>
        </w:rPr>
        <w:t xml:space="preserve">Tulos</w:t>
      </w:r>
    </w:p>
    <w:p>
      <w:r>
        <w:t xml:space="preserve">Mies kommunikoi ihmisten kanssa penkillä.</w:t>
      </w:r>
    </w:p>
    <w:p>
      <w:r>
        <w:rPr>
          <w:b/>
        </w:rPr>
        <w:t xml:space="preserve">Esimerkki 0.630</w:t>
      </w:r>
    </w:p>
    <w:p>
      <w:r>
        <w:t xml:space="preserve">Lause 1: Pieneen uimapukuun pukeutunut mies keskustelee toisen miehen kanssa rannalla rantapartioiden seisomapaikan edessä. Lause 2: Rantapartiolle puhuu mies.</w:t>
      </w:r>
    </w:p>
    <w:p>
      <w:r>
        <w:rPr>
          <w:b/>
        </w:rPr>
        <w:t xml:space="preserve">Tulos</w:t>
      </w:r>
    </w:p>
    <w:p>
      <w:r>
        <w:t xml:space="preserve">Kaksi miestä puhuu rannalla.</w:t>
      </w:r>
    </w:p>
    <w:p>
      <w:r>
        <w:rPr>
          <w:b/>
        </w:rPr>
        <w:t xml:space="preserve">Esimerkki 0,631</w:t>
      </w:r>
    </w:p>
    <w:p>
      <w:r>
        <w:t xml:space="preserve">Lause 1: Lähikuva nauravasta pikkutytöstä. Lause 2: Lähikuva jostakusta, jolla on hauskaa.</w:t>
      </w:r>
    </w:p>
    <w:p>
      <w:r>
        <w:rPr>
          <w:b/>
        </w:rPr>
        <w:t xml:space="preserve">Tulos</w:t>
      </w:r>
    </w:p>
    <w:p>
      <w:r>
        <w:t xml:space="preserve">nuori tyttö nauraa</w:t>
      </w:r>
    </w:p>
    <w:p>
      <w:r>
        <w:rPr>
          <w:b/>
        </w:rPr>
        <w:t xml:space="preserve">Esimerkki 0,632</w:t>
      </w:r>
    </w:p>
    <w:p>
      <w:r>
        <w:t xml:space="preserve">Lause 1: Nuori poika poseeraa traktorin lapion sisällä. Lause 2: poika on traktorin lapion sisällä, kun hänen isänsä ottaa kuvan.</w:t>
      </w:r>
    </w:p>
    <w:p>
      <w:r>
        <w:rPr>
          <w:b/>
        </w:rPr>
        <w:t xml:space="preserve">Tulos</w:t>
      </w:r>
    </w:p>
    <w:p>
      <w:r>
        <w:t xml:space="preserve">Jotkut lapset leikkivät ympärillä.</w:t>
      </w:r>
    </w:p>
    <w:p>
      <w:r>
        <w:rPr>
          <w:b/>
        </w:rPr>
        <w:t xml:space="preserve">Esimerkki 0,633</w:t>
      </w:r>
    </w:p>
    <w:p>
      <w:r>
        <w:t xml:space="preserve">Lause 1: Kaksi aikuista keinuu iloisesti keinussa. Lause 2: Nämä kaksi ihmistä puhuvat tulevaisuudestaan rentoutuessaan puiden keinuissa.</w:t>
      </w:r>
    </w:p>
    <w:p>
      <w:r>
        <w:rPr>
          <w:b/>
        </w:rPr>
        <w:t xml:space="preserve">Tulos</w:t>
      </w:r>
    </w:p>
    <w:p>
      <w:r>
        <w:t xml:space="preserve">Nämä 2 ihmistä viettävät nautinnollista aikaa ulkona.</w:t>
      </w:r>
    </w:p>
    <w:p>
      <w:r>
        <w:rPr>
          <w:b/>
        </w:rPr>
        <w:t xml:space="preserve">Esimerkki 0,634</w:t>
      </w:r>
    </w:p>
    <w:p>
      <w:r>
        <w:t xml:space="preserve">Lause 1: Yksi mies, jota ympäröi joukko ihmisiä, breakdancea päällään! Lause 2: Ystävät tanssivat yhdessä.</w:t>
      </w:r>
    </w:p>
    <w:p>
      <w:r>
        <w:rPr>
          <w:b/>
        </w:rPr>
        <w:t xml:space="preserve">Tulos</w:t>
      </w:r>
    </w:p>
    <w:p>
      <w:r>
        <w:t xml:space="preserve">Ihminen on muiden toimesta.</w:t>
      </w:r>
    </w:p>
    <w:p>
      <w:r>
        <w:rPr>
          <w:b/>
        </w:rPr>
        <w:t xml:space="preserve">Esimerkki 0,635</w:t>
      </w:r>
    </w:p>
    <w:p>
      <w:r>
        <w:t xml:space="preserve">Lause 1: Kolme ihmistä, joista yhdellä on musta paita, yhdellä laivastonsininen takki ja yhdellä punainen t-paita, työskentelevät toimistossa, jossa on suuri sotkuinen kirjahylly. Lause 2: Kolme ihmistä eri siivouspalveluista työskentelee siivoamassa toimistoa.</w:t>
      </w:r>
    </w:p>
    <w:p>
      <w:r>
        <w:rPr>
          <w:b/>
        </w:rPr>
        <w:t xml:space="preserve">Tulos</w:t>
      </w:r>
    </w:p>
    <w:p>
      <w:r>
        <w:t xml:space="preserve">Sisällä on ihmisiä</w:t>
      </w:r>
    </w:p>
    <w:p>
      <w:r>
        <w:rPr>
          <w:b/>
        </w:rPr>
        <w:t xml:space="preserve">Esimerkki 0,636</w:t>
      </w:r>
    </w:p>
    <w:p>
      <w:r>
        <w:t xml:space="preserve">Lause 1: Kolme nuorta poikaa leikkii ulkona. Lause 2: Pojat leikkivät puistossa.</w:t>
      </w:r>
    </w:p>
    <w:p>
      <w:r>
        <w:rPr>
          <w:b/>
        </w:rPr>
        <w:t xml:space="preserve">Tulos</w:t>
      </w:r>
    </w:p>
    <w:p>
      <w:r>
        <w:t xml:space="preserve">Kolme poikaa leikkii ulkona.</w:t>
      </w:r>
    </w:p>
    <w:p>
      <w:r>
        <w:rPr>
          <w:b/>
        </w:rPr>
        <w:t xml:space="preserve">Esimerkki 0,637</w:t>
      </w:r>
    </w:p>
    <w:p>
      <w:r>
        <w:t xml:space="preserve">Lause 1: Nainen ja pieni poika, jolla on reppu selässään, kävelevät sateenvarjon kanssa kaupungilla. Lause 2: Äiti ja poika kävelevät.</w:t>
      </w:r>
    </w:p>
    <w:p>
      <w:r>
        <w:rPr>
          <w:b/>
        </w:rPr>
        <w:t xml:space="preserve">Tulos</w:t>
      </w:r>
    </w:p>
    <w:p>
      <w:r>
        <w:t xml:space="preserve">Kaksi ihmistä kävelee.</w:t>
      </w:r>
    </w:p>
    <w:p>
      <w:r>
        <w:rPr>
          <w:b/>
        </w:rPr>
        <w:t xml:space="preserve">Esimerkki 0,638</w:t>
      </w:r>
    </w:p>
    <w:p>
      <w:r>
        <w:t xml:space="preserve">Lause 1: Joukko naisia hurraa kylmässä Amerikan lippujen kanssa. Lause 2: Kylmää vastaan takkeihin kääriytyneet naiset heiluttavat Amerikan lippujaan palaaville veteraaneille.</w:t>
      </w:r>
    </w:p>
    <w:p>
      <w:r>
        <w:rPr>
          <w:b/>
        </w:rPr>
        <w:t xml:space="preserve">Tulos</w:t>
      </w:r>
    </w:p>
    <w:p>
      <w:r>
        <w:t xml:space="preserve">Naiset pitelevät Amerikan lippuja.</w:t>
      </w:r>
    </w:p>
    <w:p>
      <w:r>
        <w:rPr>
          <w:b/>
        </w:rPr>
        <w:t xml:space="preserve">Esimerkki 0,639</w:t>
      </w:r>
    </w:p>
    <w:p>
      <w:r>
        <w:t xml:space="preserve">Lause 1: Ihmiset uivat julkisessa uima-altaassa. Lause 2: He nauttivat kesäpäivästä.</w:t>
      </w:r>
    </w:p>
    <w:p>
      <w:r>
        <w:rPr>
          <w:b/>
        </w:rPr>
        <w:t xml:space="preserve">Tulos</w:t>
      </w:r>
    </w:p>
    <w:p>
      <w:r>
        <w:t xml:space="preserve">Ihmiset uivat.</w:t>
      </w:r>
    </w:p>
    <w:p>
      <w:r>
        <w:rPr>
          <w:b/>
        </w:rPr>
        <w:t xml:space="preserve">Esimerkki 0.640</w:t>
      </w:r>
    </w:p>
    <w:p>
      <w:r>
        <w:t xml:space="preserve">Lause 1: Mies kävelee kaatuneen puun päällä, joka on osittain veden alla. Lause 2: Mies kävelee puun yli päästäkseen veden yli.</w:t>
      </w:r>
    </w:p>
    <w:p>
      <w:r>
        <w:rPr>
          <w:b/>
        </w:rPr>
        <w:t xml:space="preserve">Tulos</w:t>
      </w:r>
    </w:p>
    <w:p>
      <w:r>
        <w:t xml:space="preserve">Mies on ulkona.</w:t>
      </w:r>
    </w:p>
    <w:p>
      <w:r>
        <w:rPr>
          <w:b/>
        </w:rPr>
        <w:t xml:space="preserve">Esimerkki 0,641</w:t>
      </w:r>
    </w:p>
    <w:p>
      <w:r>
        <w:t xml:space="preserve">Lause 1: vanha nainen kävelee kadulla. Lause 2: vanha rouva kävelee töihin.</w:t>
      </w:r>
    </w:p>
    <w:p>
      <w:r>
        <w:rPr>
          <w:b/>
        </w:rPr>
        <w:t xml:space="preserve">Tulos</w:t>
      </w:r>
    </w:p>
    <w:p>
      <w:r>
        <w:t xml:space="preserve">Vanha rouva on kadulla.</w:t>
      </w:r>
    </w:p>
    <w:p>
      <w:r>
        <w:rPr>
          <w:b/>
        </w:rPr>
        <w:t xml:space="preserve">Esimerkki 0.642</w:t>
      </w:r>
    </w:p>
    <w:p>
      <w:r>
        <w:t xml:space="preserve">Lause 1: Siniseen pelipaitaan pukeutunut mies katselee jotain, joka heijastetaan hänen eteensä. Lause 2: Mies katsoo elokuvaa.</w:t>
      </w:r>
    </w:p>
    <w:p>
      <w:r>
        <w:rPr>
          <w:b/>
        </w:rPr>
        <w:t xml:space="preserve">Tulos</w:t>
      </w:r>
    </w:p>
    <w:p>
      <w:r>
        <w:t xml:space="preserve">Siniseen pukeutunut mies katselee jotain.</w:t>
      </w:r>
    </w:p>
    <w:p>
      <w:r>
        <w:rPr>
          <w:b/>
        </w:rPr>
        <w:t xml:space="preserve">Esimerkki 0,643</w:t>
      </w:r>
    </w:p>
    <w:p>
      <w:r>
        <w:t xml:space="preserve">Lause 1: Eurooppalainen pariskunta seisoo kadulla suutelemassa. Lause 2: Nainen suutelee miestään hyvästiksi ennen kuin tämä lähtee komennukselle.</w:t>
      </w:r>
    </w:p>
    <w:p>
      <w:r>
        <w:rPr>
          <w:b/>
        </w:rPr>
        <w:t xml:space="preserve">Tulos</w:t>
      </w:r>
    </w:p>
    <w:p>
      <w:r>
        <w:t xml:space="preserve">Ihmiset osoittavat julkisesti kiintymystä.</w:t>
      </w:r>
    </w:p>
    <w:p>
      <w:r>
        <w:rPr>
          <w:b/>
        </w:rPr>
        <w:t xml:space="preserve">Esimerkki 0,644</w:t>
      </w:r>
    </w:p>
    <w:p>
      <w:r>
        <w:t xml:space="preserve">Lause 1: Mies juoksee mustavalkoisissa verkkareissa. Lause 2: Mies juoksee ulkona.</w:t>
      </w:r>
    </w:p>
    <w:p>
      <w:r>
        <w:rPr>
          <w:b/>
        </w:rPr>
        <w:t xml:space="preserve">Tulos</w:t>
      </w:r>
    </w:p>
    <w:p>
      <w:r>
        <w:t xml:space="preserve">Mies pakomatkalla.</w:t>
      </w:r>
    </w:p>
    <w:p>
      <w:r>
        <w:rPr>
          <w:b/>
        </w:rPr>
        <w:t xml:space="preserve">Esimerkki 0,645</w:t>
      </w:r>
    </w:p>
    <w:p>
      <w:r>
        <w:t xml:space="preserve">Lause 1: nuori vaalea tyttö seisoo suuren aidatun suihkulähteen edessä Lause 2: suihkulähde on hieno.</w:t>
      </w:r>
    </w:p>
    <w:p>
      <w:r>
        <w:rPr>
          <w:b/>
        </w:rPr>
        <w:t xml:space="preserve">Tulos</w:t>
      </w:r>
    </w:p>
    <w:p>
      <w:r>
        <w:t xml:space="preserve">Tyttö on vaalea</w:t>
      </w:r>
    </w:p>
    <w:p>
      <w:r>
        <w:rPr>
          <w:b/>
        </w:rPr>
        <w:t xml:space="preserve">Esimerkki 0,646</w:t>
      </w:r>
    </w:p>
    <w:p>
      <w:r>
        <w:t xml:space="preserve">Lause 1: Vihreä jeeppi, jossa on aseistettuja miehiä, taustalla väkijoukko kadulla. Lause 2: Kapinallisjoukot terrorisoivat paikallisia.</w:t>
      </w:r>
    </w:p>
    <w:p>
      <w:r>
        <w:rPr>
          <w:b/>
        </w:rPr>
        <w:t xml:space="preserve">Tulos</w:t>
      </w:r>
    </w:p>
    <w:p>
      <w:r>
        <w:t xml:space="preserve">Miehet partioivat alueella sotilasvarusteiden kanssa.</w:t>
      </w:r>
    </w:p>
    <w:p>
      <w:r>
        <w:rPr>
          <w:b/>
        </w:rPr>
        <w:t xml:space="preserve">Esimerkki 0,647</w:t>
      </w:r>
    </w:p>
    <w:p>
      <w:r>
        <w:t xml:space="preserve">Lause 1: Kaksi vaaleatukkaista naista katselee kännyköitään seisoessaan polkupyörän vieressä. Lause 2: Kaksi naista lukee tekstiviestejä puhelimestaan.</w:t>
      </w:r>
    </w:p>
    <w:p>
      <w:r>
        <w:rPr>
          <w:b/>
        </w:rPr>
        <w:t xml:space="preserve">Tulos</w:t>
      </w:r>
    </w:p>
    <w:p>
      <w:r>
        <w:t xml:space="preserve">Kahdella naisella on sama hiusten väri.</w:t>
      </w:r>
    </w:p>
    <w:p>
      <w:r>
        <w:rPr>
          <w:b/>
        </w:rPr>
        <w:t xml:space="preserve">Esimerkki 0,648</w:t>
      </w:r>
    </w:p>
    <w:p>
      <w:r>
        <w:t xml:space="preserve">Lause 1: Teini-ikäinen lyö nyrkkeilysäkkiä kuntosalilla toisen miehen katsellessa. Lause 2: Mies on valmentaja.</w:t>
      </w:r>
    </w:p>
    <w:p>
      <w:r>
        <w:rPr>
          <w:b/>
        </w:rPr>
        <w:t xml:space="preserve">Tulos</w:t>
      </w:r>
    </w:p>
    <w:p>
      <w:r>
        <w:t xml:space="preserve">Teini harrastaa liikuntaa.</w:t>
      </w:r>
    </w:p>
    <w:p>
      <w:r>
        <w:rPr>
          <w:b/>
        </w:rPr>
        <w:t xml:space="preserve">Esimerkki 0,649</w:t>
      </w:r>
    </w:p>
    <w:p>
      <w:r>
        <w:t xml:space="preserve">Lause 1: Kaksi vaaleaa naista poseeraa valokuvassa. Lause 2: Naiset ovat kälyjä.</w:t>
      </w:r>
    </w:p>
    <w:p>
      <w:r>
        <w:rPr>
          <w:b/>
        </w:rPr>
        <w:t xml:space="preserve">Tulos</w:t>
      </w:r>
    </w:p>
    <w:p>
      <w:r>
        <w:t xml:space="preserve">Naiset poseeraavat kameralle.</w:t>
      </w:r>
    </w:p>
    <w:p>
      <w:r>
        <w:rPr>
          <w:b/>
        </w:rPr>
        <w:t xml:space="preserve">Esimerkki 0,650</w:t>
      </w:r>
    </w:p>
    <w:p>
      <w:r>
        <w:t xml:space="preserve">Lause 1: Vihreäpaitainen afrikkalaisnainen puhuu valkoihoisen valkoihoisen miehen kanssa pöydässä oluen ääressä. Lause 2: Nainen ottaa miehen tilauksen vastaan.</w:t>
      </w:r>
    </w:p>
    <w:p>
      <w:r>
        <w:rPr>
          <w:b/>
        </w:rPr>
        <w:t xml:space="preserve">Tulos</w:t>
      </w:r>
    </w:p>
    <w:p>
      <w:r>
        <w:t xml:space="preserve">Kaksi ihmistä puhuu.</w:t>
      </w:r>
    </w:p>
    <w:p>
      <w:r>
        <w:rPr>
          <w:b/>
        </w:rPr>
        <w:t xml:space="preserve">Esimerkki 0,651</w:t>
      </w:r>
    </w:p>
    <w:p>
      <w:r>
        <w:t xml:space="preserve">Lause 1: Nuori tyttö tutkii metsää. Lause 2: Tyttö metsässä talonsa takana.</w:t>
      </w:r>
    </w:p>
    <w:p>
      <w:r>
        <w:rPr>
          <w:b/>
        </w:rPr>
        <w:t xml:space="preserve">Tulos</w:t>
      </w:r>
    </w:p>
    <w:p>
      <w:r>
        <w:t xml:space="preserve">Tyttö ulkona.</w:t>
      </w:r>
    </w:p>
    <w:p>
      <w:r>
        <w:rPr>
          <w:b/>
        </w:rPr>
        <w:t xml:space="preserve">Esimerkki 0,652</w:t>
      </w:r>
    </w:p>
    <w:p>
      <w:r>
        <w:t xml:space="preserve">Lause 1: Alaston cowboy Bank of American ulkopuolella puhuu punatukkaiselle naiselle, kun taksit ajavat ohi. Lause 2: Siellä on cowboy, jolla on vain hattu päässään, puhumassa naiselle.</w:t>
      </w:r>
    </w:p>
    <w:p>
      <w:r>
        <w:rPr>
          <w:b/>
        </w:rPr>
        <w:t xml:space="preserve">Tulos</w:t>
      </w:r>
    </w:p>
    <w:p>
      <w:r>
        <w:t xml:space="preserve">Miehellä on cowboy-hattu.</w:t>
      </w:r>
    </w:p>
    <w:p>
      <w:r>
        <w:rPr>
          <w:b/>
        </w:rPr>
        <w:t xml:space="preserve">Esimerkki 0,653</w:t>
      </w:r>
    </w:p>
    <w:p>
      <w:r>
        <w:t xml:space="preserve">Lause 1: Raitapaitainen mies katsoo peiliin ajaessaan partaansa. Lause 2: Mies viiltää itseään partaa ajaessaan.</w:t>
      </w:r>
    </w:p>
    <w:p>
      <w:r>
        <w:rPr>
          <w:b/>
        </w:rPr>
        <w:t xml:space="preserve">Tulos</w:t>
      </w:r>
    </w:p>
    <w:p>
      <w:r>
        <w:t xml:space="preserve">Mies katsoo peiliin.</w:t>
      </w:r>
    </w:p>
    <w:p>
      <w:r>
        <w:rPr>
          <w:b/>
        </w:rPr>
        <w:t xml:space="preserve">Esimerkki 0,654</w:t>
      </w:r>
    </w:p>
    <w:p>
      <w:r>
        <w:t xml:space="preserve">Lause 1: Neljä lasta käy tyynysotaa. Lause 2: Neljä lasta pitää pyjamabileet.</w:t>
      </w:r>
    </w:p>
    <w:p>
      <w:r>
        <w:rPr>
          <w:b/>
        </w:rPr>
        <w:t xml:space="preserve">Tulos</w:t>
      </w:r>
    </w:p>
    <w:p>
      <w:r>
        <w:t xml:space="preserve">Neljä lasta leikkii tyynyillä.</w:t>
      </w:r>
    </w:p>
    <w:p>
      <w:r>
        <w:rPr>
          <w:b/>
        </w:rPr>
        <w:t xml:space="preserve">Esimerkki 0,655</w:t>
      </w:r>
    </w:p>
    <w:p>
      <w:r>
        <w:t xml:space="preserve">Lause 1: Lapsi, jolla on punainen collegepaita, farkut ja musta pyöräilykypärä, ja koira poseeraavat ulkoilmakuvaa varten. Lause 2: Lapsi ja koira olivat parhaita kavereita, joten poika halusi jotain muistettavaa, joten he ottivat kuvia</w:t>
      </w:r>
    </w:p>
    <w:p>
      <w:r>
        <w:rPr>
          <w:b/>
        </w:rPr>
        <w:t xml:space="preserve">Tulos</w:t>
      </w:r>
    </w:p>
    <w:p>
      <w:r>
        <w:t xml:space="preserve">Lapsi on koiran lähellä.</w:t>
      </w:r>
    </w:p>
    <w:p>
      <w:r>
        <w:rPr>
          <w:b/>
        </w:rPr>
        <w:t xml:space="preserve">Esimerkki 0,656</w:t>
      </w:r>
    </w:p>
    <w:p>
      <w:r>
        <w:t xml:space="preserve">Lause 1: Univormuun pukeutunut palomies nousee tikkaita pitkin kohti tulipaloa. Lause 2: Mies tekee kovasti töitä.</w:t>
      </w:r>
    </w:p>
    <w:p>
      <w:r>
        <w:rPr>
          <w:b/>
        </w:rPr>
        <w:t xml:space="preserve">Tulos</w:t>
      </w:r>
    </w:p>
    <w:p>
      <w:r>
        <w:t xml:space="preserve">Palomies univormussa työskentelee.</w:t>
      </w:r>
    </w:p>
    <w:p>
      <w:r>
        <w:rPr>
          <w:b/>
        </w:rPr>
        <w:t xml:space="preserve">Esimerkki 0,657</w:t>
      </w:r>
    </w:p>
    <w:p>
      <w:r>
        <w:t xml:space="preserve">Lause 1: Ihmisjoukko on huvittelemassa julkisessa puistossa. Lause 2: Ihmiset leikkivät puistossa.</w:t>
      </w:r>
    </w:p>
    <w:p>
      <w:r>
        <w:rPr>
          <w:b/>
        </w:rPr>
        <w:t xml:space="preserve">Tulos</w:t>
      </w:r>
    </w:p>
    <w:p>
      <w:r>
        <w:t xml:space="preserve">Puistossa on ihmisiä.</w:t>
      </w:r>
    </w:p>
    <w:p>
      <w:r>
        <w:rPr>
          <w:b/>
        </w:rPr>
        <w:t xml:space="preserve">Esimerkki 0,658</w:t>
      </w:r>
    </w:p>
    <w:p>
      <w:r>
        <w:t xml:space="preserve">Lause 1: Mies puhaltaa kuplia sinisestä kuplapullosta, kun nainen hymyilee ja toinen mies juo tölkistä. Lause 2: Mies puhaltaa kuplia saadakseen naisen nauramaan.</w:t>
      </w:r>
    </w:p>
    <w:p>
      <w:r>
        <w:rPr>
          <w:b/>
        </w:rPr>
        <w:t xml:space="preserve">Tulos</w:t>
      </w:r>
    </w:p>
    <w:p>
      <w:r>
        <w:t xml:space="preserve">Mies puhaltaa kuplia.</w:t>
      </w:r>
    </w:p>
    <w:p>
      <w:r>
        <w:rPr>
          <w:b/>
        </w:rPr>
        <w:t xml:space="preserve">Esimerkki 0,659</w:t>
      </w:r>
    </w:p>
    <w:p>
      <w:r>
        <w:t xml:space="preserve">Lause 1: mies leikkii koiran kanssa keltaisella pallolla Lause 2: Mies leikkii koiransa kanssa tennispallolla.</w:t>
      </w:r>
    </w:p>
    <w:p>
      <w:r>
        <w:rPr>
          <w:b/>
        </w:rPr>
        <w:t xml:space="preserve">Tulos</w:t>
      </w:r>
    </w:p>
    <w:p>
      <w:r>
        <w:t xml:space="preserve">Mies leikkii eläimen kanssa.</w:t>
      </w:r>
    </w:p>
    <w:p>
      <w:r>
        <w:rPr>
          <w:b/>
        </w:rPr>
        <w:t xml:space="preserve">Esimerkki 0.660</w:t>
      </w:r>
    </w:p>
    <w:p>
      <w:r>
        <w:t xml:space="preserve">Lause 1: Nainen istuu kokoontaitettavassa tuolissa syömässä, kun mies katselee sisään auton ovesta, joka on pysäköity jalkakäytävälle. Lause 2: Nainen pitää miehestä.</w:t>
      </w:r>
    </w:p>
    <w:p>
      <w:r>
        <w:rPr>
          <w:b/>
        </w:rPr>
        <w:t xml:space="preserve">Tulos</w:t>
      </w:r>
    </w:p>
    <w:p>
      <w:r>
        <w:t xml:space="preserve">Nämä kaksi henkilöä eivät ole samaa sukupuolta.</w:t>
      </w:r>
    </w:p>
    <w:p>
      <w:r>
        <w:rPr>
          <w:b/>
        </w:rPr>
        <w:t xml:space="preserve">Esimerkki 0,661</w:t>
      </w:r>
    </w:p>
    <w:p>
      <w:r>
        <w:t xml:space="preserve">Lause 1: Taiteilija maalaa taulua julkisella ulkotilalla, kun useat penkillä istuvat miehet keskustelevat, lukevat ja syövät. Lause 2: Hän maalaa maisemaa ympärillään.</w:t>
      </w:r>
    </w:p>
    <w:p>
      <w:r>
        <w:rPr>
          <w:b/>
        </w:rPr>
        <w:t xml:space="preserve">Tulos</w:t>
      </w:r>
    </w:p>
    <w:p>
      <w:r>
        <w:t xml:space="preserve">Mies levittää maalia pinnalle.</w:t>
      </w:r>
    </w:p>
    <w:p>
      <w:r>
        <w:rPr>
          <w:b/>
        </w:rPr>
        <w:t xml:space="preserve">Esimerkki 0,662</w:t>
      </w:r>
    </w:p>
    <w:p>
      <w:r>
        <w:t xml:space="preserve">Lause 1: Tämä kaveri vierailee jonkun kanssa heidän autossaan. Lause 2: Miehet puhuvat työstä.</w:t>
      </w:r>
    </w:p>
    <w:p>
      <w:r>
        <w:rPr>
          <w:b/>
        </w:rPr>
        <w:t xml:space="preserve">Tulos</w:t>
      </w:r>
    </w:p>
    <w:p>
      <w:r>
        <w:t xml:space="preserve">Mies käy miehen luona.</w:t>
      </w:r>
    </w:p>
    <w:p>
      <w:r>
        <w:rPr>
          <w:b/>
        </w:rPr>
        <w:t xml:space="preserve">Esimerkki 0,663</w:t>
      </w:r>
    </w:p>
    <w:p>
      <w:r>
        <w:t xml:space="preserve">Lause 1: Miehet rakentavat hiekkalinnaa matalaan veteen. Lause 2: Kaksi miestä rakentaa hiekkalinnaa rannalla.</w:t>
      </w:r>
    </w:p>
    <w:p>
      <w:r>
        <w:rPr>
          <w:b/>
        </w:rPr>
        <w:t xml:space="preserve">Tulos</w:t>
      </w:r>
    </w:p>
    <w:p>
      <w:r>
        <w:t xml:space="preserve">Vedessä seisoo miehiä.</w:t>
      </w:r>
    </w:p>
    <w:p>
      <w:r>
        <w:rPr>
          <w:b/>
        </w:rPr>
        <w:t xml:space="preserve">Esimerkki 0,664</w:t>
      </w:r>
    </w:p>
    <w:p>
      <w:r>
        <w:t xml:space="preserve">Lause 1: Ihmiset istuvat pöydän ääressä, jossa on monta tietokonetta. Lause 2: Miehet ja naiset työskentelevät toimistossa.</w:t>
      </w:r>
    </w:p>
    <w:p>
      <w:r>
        <w:rPr>
          <w:b/>
        </w:rPr>
        <w:t xml:space="preserve">Tulos</w:t>
      </w:r>
    </w:p>
    <w:p>
      <w:r>
        <w:t xml:space="preserve">Ihmiset istuvat tietokoneiden lähellä.</w:t>
      </w:r>
    </w:p>
    <w:p>
      <w:r>
        <w:rPr>
          <w:b/>
        </w:rPr>
        <w:t xml:space="preserve">Esimerkki 0,665</w:t>
      </w:r>
    </w:p>
    <w:p>
      <w:r>
        <w:t xml:space="preserve">Lause 1: Paljon ihmisiä tapahtumassa, jossa on vilkkuvat valot ja lava. Lause 2: Pink Floyd soittaa jälleennäkemiskonsertin suurelle yleisölle.</w:t>
      </w:r>
    </w:p>
    <w:p>
      <w:r>
        <w:rPr>
          <w:b/>
        </w:rPr>
        <w:t xml:space="preserve">Tulos</w:t>
      </w:r>
    </w:p>
    <w:p>
      <w:r>
        <w:t xml:space="preserve">Tapahtumassa on paljon ihmisiä, valoja ja lava.</w:t>
      </w:r>
    </w:p>
    <w:p>
      <w:r>
        <w:rPr>
          <w:b/>
        </w:rPr>
        <w:t xml:space="preserve">Esimerkki 0,666</w:t>
      </w:r>
    </w:p>
    <w:p>
      <w:r>
        <w:t xml:space="preserve">Lause 1: ryhmä poseeraa Paavon kanssa kuvassa. Lause 2: Paavo ja ystävät ottavat kuvan lomalla.</w:t>
      </w:r>
    </w:p>
    <w:p>
      <w:r>
        <w:rPr>
          <w:b/>
        </w:rPr>
        <w:t xml:space="preserve">Tulos</w:t>
      </w:r>
    </w:p>
    <w:p>
      <w:r>
        <w:t xml:space="preserve">Paavo ottaa ryhmäkuvan.</w:t>
      </w:r>
    </w:p>
    <w:p>
      <w:r>
        <w:rPr>
          <w:b/>
        </w:rPr>
        <w:t xml:space="preserve">Esimerkki 0,667</w:t>
      </w:r>
    </w:p>
    <w:p>
      <w:r>
        <w:t xml:space="preserve">Lause 1: Koirat leikkivät kepillä Lause 2: Koirat leikkivät löytämällään kepillä.</w:t>
      </w:r>
    </w:p>
    <w:p>
      <w:r>
        <w:rPr>
          <w:b/>
        </w:rPr>
        <w:t xml:space="preserve">Tulos</w:t>
      </w:r>
    </w:p>
    <w:p>
      <w:r>
        <w:t xml:space="preserve">Koirat leikkivät.</w:t>
      </w:r>
    </w:p>
    <w:p>
      <w:r>
        <w:rPr>
          <w:b/>
        </w:rPr>
        <w:t xml:space="preserve">Esimerkki 0,668</w:t>
      </w:r>
    </w:p>
    <w:p>
      <w:r>
        <w:t xml:space="preserve">Lause 1: Mies soittaa kitaraa lavalla, kun mies soittaa rumpuja taustalla. Lause 2: Yksi mies soittaa saksofonia.</w:t>
      </w:r>
    </w:p>
    <w:p>
      <w:r>
        <w:rPr>
          <w:b/>
        </w:rPr>
        <w:t xml:space="preserve">Tulos</w:t>
      </w:r>
    </w:p>
    <w:p>
      <w:r>
        <w:t xml:space="preserve">Miehet soittavat musiikkia yleisölle.</w:t>
      </w:r>
    </w:p>
    <w:p>
      <w:r>
        <w:rPr>
          <w:b/>
        </w:rPr>
        <w:t xml:space="preserve">Esimerkki 0,669</w:t>
      </w:r>
    </w:p>
    <w:p>
      <w:r>
        <w:t xml:space="preserve">Lause 1: Vihreään paitaan pukeutunut lapsi kiipeilee bungee-kiipeilyä. Lause 2: Lapsi kiipeilee kalliolla.</w:t>
      </w:r>
    </w:p>
    <w:p>
      <w:r>
        <w:rPr>
          <w:b/>
        </w:rPr>
        <w:t xml:space="preserve">Tulos</w:t>
      </w:r>
    </w:p>
    <w:p>
      <w:r>
        <w:t xml:space="preserve">Lapsi on ulkona.</w:t>
      </w:r>
    </w:p>
    <w:p>
      <w:r>
        <w:rPr>
          <w:b/>
        </w:rPr>
        <w:t xml:space="preserve">Esimerkki 0,670</w:t>
      </w:r>
    </w:p>
    <w:p>
      <w:r>
        <w:t xml:space="preserve">Lause 1: Nainen, jolla on musta toppi, seisoo mikrofonin edessä ja pitää sitä kädessään. Lause 2: Henkilö esiintyy ihmisille.</w:t>
      </w:r>
    </w:p>
    <w:p>
      <w:r>
        <w:rPr>
          <w:b/>
        </w:rPr>
        <w:t xml:space="preserve">Tulos</w:t>
      </w:r>
    </w:p>
    <w:p>
      <w:r>
        <w:t xml:space="preserve">Henkilöllä on päällään toppi.</w:t>
      </w:r>
    </w:p>
    <w:p>
      <w:r>
        <w:rPr>
          <w:b/>
        </w:rPr>
        <w:t xml:space="preserve">Esimerkki 0,671</w:t>
      </w:r>
    </w:p>
    <w:p>
      <w:r>
        <w:t xml:space="preserve">Lause 1: Tyttö liukuu alas tolppaa pitkin Lause 2: hän liukuu alas tolppaa pitkin syntymäpäivänään.</w:t>
      </w:r>
    </w:p>
    <w:p>
      <w:r>
        <w:rPr>
          <w:b/>
        </w:rPr>
        <w:t xml:space="preserve">Tulos</w:t>
      </w:r>
    </w:p>
    <w:p>
      <w:r>
        <w:t xml:space="preserve">hän liukuu alas tolppaa pitkin</w:t>
      </w:r>
    </w:p>
    <w:p>
      <w:r>
        <w:rPr>
          <w:b/>
        </w:rPr>
        <w:t xml:space="preserve">Esimerkki 0,672</w:t>
      </w:r>
    </w:p>
    <w:p>
      <w:r>
        <w:t xml:space="preserve">Lause 1: Miehet kirkkaan oransseissa liiveissä pitelevät raskasta esinettä. Lause 2: Jotkut ihmiset yrittävät siirtää raskasta esinettä.</w:t>
      </w:r>
    </w:p>
    <w:p>
      <w:r>
        <w:rPr>
          <w:b/>
        </w:rPr>
        <w:t xml:space="preserve">Tulos</w:t>
      </w:r>
    </w:p>
    <w:p>
      <w:r>
        <w:t xml:space="preserve">Miehillä on turvaliivit.</w:t>
      </w:r>
    </w:p>
    <w:p>
      <w:r>
        <w:rPr>
          <w:b/>
        </w:rPr>
        <w:t xml:space="preserve">Esimerkki 0,673</w:t>
      </w:r>
    </w:p>
    <w:p>
      <w:r>
        <w:t xml:space="preserve">Lause 1: Perhe leikkii rannikolla vedessä. Lause 2: Perhe, joka leikkii rannikolla, on lomalla.</w:t>
      </w:r>
    </w:p>
    <w:p>
      <w:r>
        <w:rPr>
          <w:b/>
        </w:rPr>
        <w:t xml:space="preserve">Tulos</w:t>
      </w:r>
    </w:p>
    <w:p>
      <w:r>
        <w:t xml:space="preserve">Rannikolla on ihmisiä leikkimässä vedessä -</w:t>
      </w:r>
    </w:p>
    <w:p>
      <w:r>
        <w:rPr>
          <w:b/>
        </w:rPr>
        <w:t xml:space="preserve">Esimerkki 0,674</w:t>
      </w:r>
    </w:p>
    <w:p>
      <w:r>
        <w:t xml:space="preserve">Lause 1: Oklahoman yliopiston potkaisija, potkaisee jalkapalloa Lause 2: Pitkä ihminen potkii</w:t>
      </w:r>
    </w:p>
    <w:p>
      <w:r>
        <w:rPr>
          <w:b/>
        </w:rPr>
        <w:t xml:space="preserve">Tulos</w:t>
      </w:r>
    </w:p>
    <w:p>
      <w:r>
        <w:t xml:space="preserve">Ihmisen potkiminen</w:t>
      </w:r>
    </w:p>
    <w:p>
      <w:r>
        <w:rPr>
          <w:b/>
        </w:rPr>
        <w:t xml:space="preserve">Esimerkki 0,675</w:t>
      </w:r>
    </w:p>
    <w:p>
      <w:r>
        <w:t xml:space="preserve">Lause 1: Kolme valkoisiin paitoihin pukeutunutta miestä rullalautailee tiellä, kun mies ja nainen ottavat kuvia tien molemmilta puolilta. Lause 2: Nainen ja mies ottavat kuvia suosittua skeittilehteä varten.</w:t>
      </w:r>
    </w:p>
    <w:p>
      <w:r>
        <w:rPr>
          <w:b/>
        </w:rPr>
        <w:t xml:space="preserve">Tulos</w:t>
      </w:r>
    </w:p>
    <w:p>
      <w:r>
        <w:t xml:space="preserve">Muutama mies rullalautailee, kun jotkut ottavat kuvia.</w:t>
      </w:r>
    </w:p>
    <w:p>
      <w:r>
        <w:rPr>
          <w:b/>
        </w:rPr>
        <w:t xml:space="preserve">Esimerkki 0,676</w:t>
      </w:r>
    </w:p>
    <w:p>
      <w:r>
        <w:t xml:space="preserve">Lause 1: Rakennustyöntekijä tasapainoilee korkealla, kun hän ohjaa palkkeja paikoilleen. Lause 2: Mies on liittovaltion työntekijä.</w:t>
      </w:r>
    </w:p>
    <w:p>
      <w:r>
        <w:rPr>
          <w:b/>
        </w:rPr>
        <w:t xml:space="preserve">Tulos</w:t>
      </w:r>
    </w:p>
    <w:p>
      <w:r>
        <w:t xml:space="preserve">rakennustyöntekijä tasapainoilee</w:t>
      </w:r>
    </w:p>
    <w:p>
      <w:r>
        <w:rPr>
          <w:b/>
        </w:rPr>
        <w:t xml:space="preserve">Esimerkki 0,677</w:t>
      </w:r>
    </w:p>
    <w:p>
      <w:r>
        <w:t xml:space="preserve">Lause 1: Neljä vanhusta istuu valkoisen teltan alla soittamassa soittimia. Lause 2: Neljä vanhaa bändin jäsentä esittävät show'ta messuilla.</w:t>
      </w:r>
    </w:p>
    <w:p>
      <w:r>
        <w:rPr>
          <w:b/>
        </w:rPr>
        <w:t xml:space="preserve">Tulos</w:t>
      </w:r>
    </w:p>
    <w:p>
      <w:r>
        <w:t xml:space="preserve">Neljä vanhusta istuu teltan alla ja soittaa musiikkia.</w:t>
      </w:r>
    </w:p>
    <w:p>
      <w:r>
        <w:rPr>
          <w:b/>
        </w:rPr>
        <w:t xml:space="preserve">Esimerkki 0,678</w:t>
      </w:r>
    </w:p>
    <w:p>
      <w:r>
        <w:t xml:space="preserve">Lause 1: Mies takissa lukee penkillä. Lause 2: Mies lukee kirjaa penkillä.</w:t>
      </w:r>
    </w:p>
    <w:p>
      <w:r>
        <w:rPr>
          <w:b/>
        </w:rPr>
        <w:t xml:space="preserve">Tulos</w:t>
      </w:r>
    </w:p>
    <w:p>
      <w:r>
        <w:t xml:space="preserve">mies penkillä</w:t>
      </w:r>
    </w:p>
    <w:p>
      <w:r>
        <w:rPr>
          <w:b/>
        </w:rPr>
        <w:t xml:space="preserve">Esimerkki 0,679</w:t>
      </w:r>
    </w:p>
    <w:p>
      <w:r>
        <w:t xml:space="preserve">Lause 1: Mies, jolla on musta fedora-hattu ja sininen paita, soittaa sähkökitaraa, jossa on rytmiliuska vasemmassa pikkusormessa. Lause 2: Joku soittaa musiikkia.</w:t>
      </w:r>
    </w:p>
    <w:p>
      <w:r>
        <w:rPr>
          <w:b/>
        </w:rPr>
        <w:t xml:space="preserve">Tulos</w:t>
      </w:r>
    </w:p>
    <w:p>
      <w:r>
        <w:t xml:space="preserve">Miehellä on hattu.</w:t>
      </w:r>
    </w:p>
    <w:p>
      <w:r>
        <w:rPr>
          <w:b/>
        </w:rPr>
        <w:t xml:space="preserve">Esimerkki 0.680</w:t>
      </w:r>
    </w:p>
    <w:p>
      <w:r>
        <w:t xml:space="preserve">Lause 1: Joukko univormuun pukeutuneita miehiä, jotka kantavat trumpetteja. Lause 2: miehet ovat yhtyeessä.</w:t>
      </w:r>
    </w:p>
    <w:p>
      <w:r>
        <w:rPr>
          <w:b/>
        </w:rPr>
        <w:t xml:space="preserve">Tulos</w:t>
      </w:r>
    </w:p>
    <w:p>
      <w:r>
        <w:t xml:space="preserve">miehillä on torvet</w:t>
      </w:r>
    </w:p>
    <w:p>
      <w:r>
        <w:rPr>
          <w:b/>
        </w:rPr>
        <w:t xml:space="preserve">Esimerkki 0,681</w:t>
      </w:r>
    </w:p>
    <w:p>
      <w:r>
        <w:t xml:space="preserve">Lause 1: Henkilö, jolla on valkoinen hattu, kiipeää kalliolle. Lause 2: Henkilö kiipeää valtavan vuoren sivulle.</w:t>
      </w:r>
    </w:p>
    <w:p>
      <w:r>
        <w:rPr>
          <w:b/>
        </w:rPr>
        <w:t xml:space="preserve">Tulos</w:t>
      </w:r>
    </w:p>
    <w:p>
      <w:r>
        <w:t xml:space="preserve">Henkilö kiipeää kalliorinnettä pitkin.</w:t>
      </w:r>
    </w:p>
    <w:p>
      <w:r>
        <w:rPr>
          <w:b/>
        </w:rPr>
        <w:t xml:space="preserve">Esimerkki 0,682</w:t>
      </w:r>
    </w:p>
    <w:p>
      <w:r>
        <w:t xml:space="preserve">Lause 1: Ihmiset hiihtävät yhdessä rivissä. Lause 2: Ihmiset hiihtävät hiihtokeskuksessa.</w:t>
      </w:r>
    </w:p>
    <w:p>
      <w:r>
        <w:rPr>
          <w:b/>
        </w:rPr>
        <w:t xml:space="preserve">Tulos</w:t>
      </w:r>
    </w:p>
    <w:p>
      <w:r>
        <w:t xml:space="preserve">Ihmiset hiihtävät.</w:t>
      </w:r>
    </w:p>
    <w:p>
      <w:r>
        <w:rPr>
          <w:b/>
        </w:rPr>
        <w:t xml:space="preserve">Esimerkki 0,683</w:t>
      </w:r>
    </w:p>
    <w:p>
      <w:r>
        <w:t xml:space="preserve">Lause 1: Kolme hevosta ja ihminen auringonlaskua vasten. Lause 2: Hevoset ovat erivärisiä.</w:t>
      </w:r>
    </w:p>
    <w:p>
      <w:r>
        <w:rPr>
          <w:b/>
        </w:rPr>
        <w:t xml:space="preserve">Tulos</w:t>
      </w:r>
    </w:p>
    <w:p>
      <w:r>
        <w:t xml:space="preserve">Hevoset seisovat yhdessä</w:t>
      </w:r>
    </w:p>
    <w:p>
      <w:r>
        <w:rPr>
          <w:b/>
        </w:rPr>
        <w:t xml:space="preserve">Esimerkki 0,684</w:t>
      </w:r>
    </w:p>
    <w:p>
      <w:r>
        <w:t xml:space="preserve">Lause 1: Suurisilmäinen henkilö heiluttelee kirvestä turkishattu päässään ja perinteinen keskiaikainen asu yllään. Lause 2: Kirves kädessään oleva mies on valmis live action -roolipelitreffeilleen.</w:t>
      </w:r>
    </w:p>
    <w:p>
      <w:r>
        <w:rPr>
          <w:b/>
        </w:rPr>
        <w:t xml:space="preserve">Tulos</w:t>
      </w:r>
    </w:p>
    <w:p>
      <w:r>
        <w:t xml:space="preserve">Henkilöllä on hattu päässään.</w:t>
      </w:r>
    </w:p>
    <w:p>
      <w:r>
        <w:rPr>
          <w:b/>
        </w:rPr>
        <w:t xml:space="preserve">Esimerkki 0,685</w:t>
      </w:r>
    </w:p>
    <w:p>
      <w:r>
        <w:t xml:space="preserve">Lause 1: Paidaton nuori poika liian isolla polkupyörällä, jota kolme muuta paidatonta poikaa tukee nurmikentällä. Lause 2: Polkupyörän selässä oleva poika ei halua olla polkupyörän selässä.</w:t>
      </w:r>
    </w:p>
    <w:p>
      <w:r>
        <w:rPr>
          <w:b/>
        </w:rPr>
        <w:t xml:space="preserve">Tulos</w:t>
      </w:r>
    </w:p>
    <w:p>
      <w:r>
        <w:t xml:space="preserve">Poika ajaa pyörällä, joka on liian iso hänelle.</w:t>
      </w:r>
    </w:p>
    <w:p>
      <w:r>
        <w:rPr>
          <w:b/>
        </w:rPr>
        <w:t xml:space="preserve">Esimerkki 0,686</w:t>
      </w:r>
    </w:p>
    <w:p>
      <w:r>
        <w:t xml:space="preserve">Lause 1: baseball-pelaaja heittää palloa. Lause 2: Pelaaja on ehkä nainen .</w:t>
      </w:r>
    </w:p>
    <w:p>
      <w:r>
        <w:rPr>
          <w:b/>
        </w:rPr>
        <w:t xml:space="preserve">Tulos</w:t>
      </w:r>
    </w:p>
    <w:p>
      <w:r>
        <w:t xml:space="preserve">Pallo on pesäpallo.</w:t>
      </w:r>
    </w:p>
    <w:p>
      <w:r>
        <w:rPr>
          <w:b/>
        </w:rPr>
        <w:t xml:space="preserve">Esimerkki 0,687</w:t>
      </w:r>
    </w:p>
    <w:p>
      <w:r>
        <w:t xml:space="preserve">Lause 1: Mies valkoisessa cowboy-hatussa ratsastaa ruskealla hevosella rodeossa. Lause 2: Cowboy tienaa rahaa perheelleen.</w:t>
      </w:r>
    </w:p>
    <w:p>
      <w:r>
        <w:rPr>
          <w:b/>
        </w:rPr>
        <w:t xml:space="preserve">Tulos</w:t>
      </w:r>
    </w:p>
    <w:p>
      <w:r>
        <w:t xml:space="preserve">Cowboy ratsastaa hevosella.</w:t>
      </w:r>
    </w:p>
    <w:p>
      <w:r>
        <w:rPr>
          <w:b/>
        </w:rPr>
        <w:t xml:space="preserve">Esimerkki 0,688</w:t>
      </w:r>
    </w:p>
    <w:p>
      <w:r>
        <w:t xml:space="preserve">Lause 1: Irokeesin omaavalla lapsella on tummat aurinkolasit. Lause 2: Lapsi kirkkaana, aurinkoisena päivänä.</w:t>
      </w:r>
    </w:p>
    <w:p>
      <w:r>
        <w:rPr>
          <w:b/>
        </w:rPr>
        <w:t xml:space="preserve">Tulos</w:t>
      </w:r>
    </w:p>
    <w:p>
      <w:r>
        <w:t xml:space="preserve">Tämä henkilö on alle 21-vuotias.</w:t>
      </w:r>
    </w:p>
    <w:p>
      <w:r>
        <w:rPr>
          <w:b/>
        </w:rPr>
        <w:t xml:space="preserve">Esimerkki 0,689</w:t>
      </w:r>
    </w:p>
    <w:p>
      <w:r>
        <w:t xml:space="preserve">Lause 1: Mies suutelee toista miestä poskelle. Lause 2: Miehet ovat homoja.</w:t>
      </w:r>
    </w:p>
    <w:p>
      <w:r>
        <w:rPr>
          <w:b/>
        </w:rPr>
        <w:t xml:space="preserve">Tulos</w:t>
      </w:r>
    </w:p>
    <w:p>
      <w:r>
        <w:t xml:space="preserve">Miehet suutelevat toisiaan.</w:t>
      </w:r>
    </w:p>
    <w:p>
      <w:r>
        <w:rPr>
          <w:b/>
        </w:rPr>
        <w:t xml:space="preserve">Esimerkki 0,690</w:t>
      </w:r>
    </w:p>
    <w:p>
      <w:r>
        <w:t xml:space="preserve">Lause 1: Lapsi leikkii penkin alla, jossa nainen istuu. Lause 2: Hauska ihminen leikkii</w:t>
      </w:r>
    </w:p>
    <w:p>
      <w:r>
        <w:rPr>
          <w:b/>
        </w:rPr>
        <w:t xml:space="preserve">Tulos</w:t>
      </w:r>
    </w:p>
    <w:p>
      <w:r>
        <w:t xml:space="preserve">Ihminen leikkii</w:t>
      </w:r>
    </w:p>
    <w:p>
      <w:r>
        <w:rPr>
          <w:b/>
        </w:rPr>
        <w:t xml:space="preserve">Esimerkki 0,691</w:t>
      </w:r>
    </w:p>
    <w:p>
      <w:r>
        <w:t xml:space="preserve">Lause 1: Mies tanssii kadulla yleisön edessä. Lause 2: koditon mies esiintyy</w:t>
      </w:r>
    </w:p>
    <w:p>
      <w:r>
        <w:rPr>
          <w:b/>
        </w:rPr>
        <w:t xml:space="preserve">Tulos</w:t>
      </w:r>
    </w:p>
    <w:p>
      <w:r>
        <w:t xml:space="preserve">mies tanssii</w:t>
      </w:r>
    </w:p>
    <w:p>
      <w:r>
        <w:rPr>
          <w:b/>
        </w:rPr>
        <w:t xml:space="preserve">Esimerkki 0,692</w:t>
      </w:r>
    </w:p>
    <w:p>
      <w:r>
        <w:t xml:space="preserve">Lause 1: Mies seisoo päällään kadulla ansaitakseen elantonsa. Lause 2: Henkilö, jolla ei ole työtä, yrittää tienata muutaman taalan.</w:t>
      </w:r>
    </w:p>
    <w:p>
      <w:r>
        <w:rPr>
          <w:b/>
        </w:rPr>
        <w:t xml:space="preserve">Tulos</w:t>
      </w:r>
    </w:p>
    <w:p>
      <w:r>
        <w:t xml:space="preserve">Henkilö tekee tempun vinkkejä vastaan.</w:t>
      </w:r>
    </w:p>
    <w:p>
      <w:r>
        <w:rPr>
          <w:b/>
        </w:rPr>
        <w:t xml:space="preserve">Esimerkki 0,693</w:t>
      </w:r>
    </w:p>
    <w:p>
      <w:r>
        <w:t xml:space="preserve">Lause 1: Kaksi naista kävelee yhdessä ja pitää hauskaa. Lause 2: Kaksi naista tutustuu toisiinsa.</w:t>
      </w:r>
    </w:p>
    <w:p>
      <w:r>
        <w:rPr>
          <w:b/>
        </w:rPr>
        <w:t xml:space="preserve">Tulos</w:t>
      </w:r>
    </w:p>
    <w:p>
      <w:r>
        <w:t xml:space="preserve">Kaksi naista on kävelyllä yhdessä hymyillen.</w:t>
      </w:r>
    </w:p>
    <w:p>
      <w:r>
        <w:rPr>
          <w:b/>
        </w:rPr>
        <w:t xml:space="preserve">Esimerkki 0,694</w:t>
      </w:r>
    </w:p>
    <w:p>
      <w:r>
        <w:t xml:space="preserve">Lause 1: Isä tarkkailee poikaansa Kurtia nähdäkseen, estääkö hänen opetuksensa Kurtia viiltämästä itseään, kun tämä ajelee partaansa ensimmäistä kertaa partakoneella. Lause 2: Isä tarkkailee poikansa ajelua kylpyhuoneessa ensimmäistä kertaa.</w:t>
      </w:r>
    </w:p>
    <w:p>
      <w:r>
        <w:rPr>
          <w:b/>
        </w:rPr>
        <w:t xml:space="preserve">Tulos</w:t>
      </w:r>
    </w:p>
    <w:p>
      <w:r>
        <w:t xml:space="preserve">Isä katselee poikansa parranajoa.</w:t>
      </w:r>
    </w:p>
    <w:p>
      <w:r>
        <w:rPr>
          <w:b/>
        </w:rPr>
        <w:t xml:space="preserve">Esimerkki 0,695</w:t>
      </w:r>
    </w:p>
    <w:p>
      <w:r>
        <w:t xml:space="preserve">Lause 1: Nainen ja mies istuvat kivipenkillä, ja heidän takanaan on korkeita rakennuksia. Lause 2: Mies ja nainen syövät lounasta.</w:t>
      </w:r>
    </w:p>
    <w:p>
      <w:r>
        <w:rPr>
          <w:b/>
        </w:rPr>
        <w:t xml:space="preserve">Tulos</w:t>
      </w:r>
    </w:p>
    <w:p>
      <w:r>
        <w:t xml:space="preserve">Kaksi ihmistä istuu penkillä.</w:t>
      </w:r>
    </w:p>
    <w:p>
      <w:r>
        <w:rPr>
          <w:b/>
        </w:rPr>
        <w:t xml:space="preserve">Esimerkki 0,696</w:t>
      </w:r>
    </w:p>
    <w:p>
      <w:r>
        <w:t xml:space="preserve">Lause 1: Tyttö seisoo kadulla, jossa on kotitekoinen "ilmainen autonpesu" -kyltti. Lause 2: Tyttö, jolla on kotitekoinen autonpesukyltti, seisoo kadun kulmassa.</w:t>
      </w:r>
    </w:p>
    <w:p>
      <w:r>
        <w:rPr>
          <w:b/>
        </w:rPr>
        <w:t xml:space="preserve">Tulos</w:t>
      </w:r>
    </w:p>
    <w:p>
      <w:r>
        <w:t xml:space="preserve">Tytöllä on kyltti kädessään.</w:t>
      </w:r>
    </w:p>
    <w:p>
      <w:r>
        <w:rPr>
          <w:b/>
        </w:rPr>
        <w:t xml:space="preserve">Esimerkki 0,697</w:t>
      </w:r>
    </w:p>
    <w:p>
      <w:r>
        <w:t xml:space="preserve">Lause 1: Osittain liehutettua lippua kannetaan ihmisten täyttämän atriumin läpi. Lause 2: Vanha lippu tuodaan kotiin tuhottavaksi kunnioittavasti, jotta ihmiset voivat osoittaa kunnioituksensa.</w:t>
      </w:r>
    </w:p>
    <w:p>
      <w:r>
        <w:rPr>
          <w:b/>
        </w:rPr>
        <w:t xml:space="preserve">Tulos</w:t>
      </w:r>
    </w:p>
    <w:p>
      <w:r>
        <w:t xml:space="preserve">Lippua kannetaan väkijoukon edessä.</w:t>
      </w:r>
    </w:p>
    <w:p>
      <w:r>
        <w:rPr>
          <w:b/>
        </w:rPr>
        <w:t xml:space="preserve">Esimerkki 0,698</w:t>
      </w:r>
    </w:p>
    <w:p>
      <w:r>
        <w:t xml:space="preserve">Lause 1: Kaksi vaaleanpunaiseen pukeutunutta ihmistä. Lause 2: Kaksi tyttöä pukeutuneena vaaleanpunaiseen.</w:t>
      </w:r>
    </w:p>
    <w:p>
      <w:r>
        <w:rPr>
          <w:b/>
        </w:rPr>
        <w:t xml:space="preserve">Tulos</w:t>
      </w:r>
    </w:p>
    <w:p>
      <w:r>
        <w:t xml:space="preserve">Kaksi ihmistä.</w:t>
      </w:r>
    </w:p>
    <w:p>
      <w:r>
        <w:rPr>
          <w:b/>
        </w:rPr>
        <w:t xml:space="preserve">Esimerkki 0,699</w:t>
      </w:r>
    </w:p>
    <w:p>
      <w:r>
        <w:t xml:space="preserve">Lause 1: Naispuolinen selvänäkijä lukee naiselle kämmenestä kahden muun naisen odottaessa pienessä liikkeessä. Lause 2: Nainen on huijaava meedio.</w:t>
      </w:r>
    </w:p>
    <w:p>
      <w:r>
        <w:rPr>
          <w:b/>
        </w:rPr>
        <w:t xml:space="preserve">Tulos</w:t>
      </w:r>
    </w:p>
    <w:p>
      <w:r>
        <w:t xml:space="preserve">Henkilö suorittaa palvelua.</w:t>
      </w:r>
    </w:p>
    <w:p>
      <w:r>
        <w:rPr>
          <w:b/>
        </w:rPr>
        <w:t xml:space="preserve">Esimerkki 0.700</w:t>
      </w:r>
    </w:p>
    <w:p>
      <w:r>
        <w:t xml:space="preserve">Lause 1: Neljä muusikkoa soittaa kielisoittimia, joista yksi soittaa klarinettia ja kolme saksofonia, ja heitä seuraa pieni lapsi polkupyörällä. Lause 2: muusikot ovat ulkona</w:t>
      </w:r>
    </w:p>
    <w:p>
      <w:r>
        <w:rPr>
          <w:b/>
        </w:rPr>
        <w:t xml:space="preserve">Tulos</w:t>
      </w:r>
    </w:p>
    <w:p>
      <w:r>
        <w:t xml:space="preserve">neljä muusikkoa soittaa soittimia</w:t>
      </w:r>
    </w:p>
    <w:p>
      <w:r>
        <w:rPr>
          <w:b/>
        </w:rPr>
        <w:t xml:space="preserve">Esimerkki 0.701</w:t>
      </w:r>
    </w:p>
    <w:p>
      <w:r>
        <w:t xml:space="preserve">Lause 1: Mies käyttää keppijuttua ohjaamaan pellenukkea. Lause 2: Mies, joka vetää naruja.</w:t>
      </w:r>
    </w:p>
    <w:p>
      <w:r>
        <w:rPr>
          <w:b/>
        </w:rPr>
        <w:t xml:space="preserve">Tulos</w:t>
      </w:r>
    </w:p>
    <w:p>
      <w:r>
        <w:t xml:space="preserve">Mies esittää nukketeatteriesityksen.</w:t>
      </w:r>
    </w:p>
    <w:p>
      <w:r>
        <w:rPr>
          <w:b/>
        </w:rPr>
        <w:t xml:space="preserve">Esimerkki 0.702</w:t>
      </w:r>
    </w:p>
    <w:p>
      <w:r>
        <w:t xml:space="preserve">Lause 1: Nuori nainen sinisessä paidassa ja mustassa päällystakissa tekee kotitekoisia vohveleita. Lause 2: Nainen valmistaa vohveleita teille kahdelle lapselle, jotka katsovat nälkäisinä.</w:t>
      </w:r>
    </w:p>
    <w:p>
      <w:r>
        <w:rPr>
          <w:b/>
        </w:rPr>
        <w:t xml:space="preserve">Tulos</w:t>
      </w:r>
    </w:p>
    <w:p>
      <w:r>
        <w:t xml:space="preserve">Nuori nainen työskentelee keittiössä erilaisten ainesosien kanssa.</w:t>
      </w:r>
    </w:p>
    <w:p>
      <w:r>
        <w:rPr>
          <w:b/>
        </w:rPr>
        <w:t xml:space="preserve">Esimerkki 0,703</w:t>
      </w:r>
    </w:p>
    <w:p>
      <w:r>
        <w:t xml:space="preserve">Lause 1: Kaksi nuorta miestä pitelee suurta palloa, kun kolmas hyppää sen yli. Lause 2: Miehet esiintyvät yleisölle.</w:t>
      </w:r>
    </w:p>
    <w:p>
      <w:r>
        <w:rPr>
          <w:b/>
        </w:rPr>
        <w:t xml:space="preserve">Tulos</w:t>
      </w:r>
    </w:p>
    <w:p>
      <w:r>
        <w:t xml:space="preserve">Poika hyppää pallon yli, jota kaksi poikaa pitää kädessään.</w:t>
      </w:r>
    </w:p>
    <w:p>
      <w:r>
        <w:rPr>
          <w:b/>
        </w:rPr>
        <w:t xml:space="preserve">Esimerkki 0,704</w:t>
      </w:r>
    </w:p>
    <w:p>
      <w:r>
        <w:t xml:space="preserve">Lause 1: Musta koira ja ruskeavalkoinen koira leikkivät pellolla. Lause 2: Kaksi koiraa leikkii palloa pellolla yhdessä.</w:t>
      </w:r>
    </w:p>
    <w:p>
      <w:r>
        <w:rPr>
          <w:b/>
        </w:rPr>
        <w:t xml:space="preserve">Tulos</w:t>
      </w:r>
    </w:p>
    <w:p>
      <w:r>
        <w:t xml:space="preserve">Kaksi koiraa leikkii pellolla.</w:t>
      </w:r>
    </w:p>
    <w:p>
      <w:r>
        <w:rPr>
          <w:b/>
        </w:rPr>
        <w:t xml:space="preserve">Esimerkki 0,705</w:t>
      </w:r>
    </w:p>
    <w:p>
      <w:r>
        <w:t xml:space="preserve">Lause 1: Pikkutyttö panssarivaunuissa tutkimassa rannikkoa. Lause 2: Pikkutyttö ei osaa vielä uida hyvin, joten käsivarsikellukkeet ovat hänen turvallisuutensa vuoksi.</w:t>
      </w:r>
    </w:p>
    <w:p>
      <w:r>
        <w:rPr>
          <w:b/>
        </w:rPr>
        <w:t xml:space="preserve">Tulos</w:t>
      </w:r>
    </w:p>
    <w:p>
      <w:r>
        <w:t xml:space="preserve">Pieni tyttö on rannalla.</w:t>
      </w:r>
    </w:p>
    <w:p>
      <w:r>
        <w:rPr>
          <w:b/>
        </w:rPr>
        <w:t xml:space="preserve">Esimerkki 0,706</w:t>
      </w:r>
    </w:p>
    <w:p>
      <w:r>
        <w:t xml:space="preserve">Lause 1: Joukko ihmisiä seisoo ulkona kullanvärisen kuorma-auton vieressä. Lause 2: Muutama ihminen valmistautuu lähtemään elokuviin.</w:t>
      </w:r>
    </w:p>
    <w:p>
      <w:r>
        <w:rPr>
          <w:b/>
        </w:rPr>
        <w:t xml:space="preserve">Tulos</w:t>
      </w:r>
    </w:p>
    <w:p>
      <w:r>
        <w:t xml:space="preserve">Ihminen seisoo</w:t>
      </w:r>
    </w:p>
    <w:p>
      <w:r>
        <w:rPr>
          <w:b/>
        </w:rPr>
        <w:t xml:space="preserve">Esimerkki 0,707</w:t>
      </w:r>
    </w:p>
    <w:p>
      <w:r>
        <w:t xml:space="preserve">Lause 1: Kypäräpäinen pyöräilijä ja liikemies puhuvat kännykkään suihkulähteen lähellä. Lause 2: Polkupyöräilijä puhuu kännykkään suihkulähteen lähellä, koska hänen pomonsa ihmettelee, miksi hän ei ole töissä.</w:t>
      </w:r>
    </w:p>
    <w:p>
      <w:r>
        <w:rPr>
          <w:b/>
        </w:rPr>
        <w:t xml:space="preserve">Tulos</w:t>
      </w:r>
    </w:p>
    <w:p>
      <w:r>
        <w:t xml:space="preserve">Jotkut miehet puhuvat.</w:t>
      </w:r>
    </w:p>
    <w:p>
      <w:r>
        <w:rPr>
          <w:b/>
        </w:rPr>
        <w:t xml:space="preserve">Esimerkki 0,708</w:t>
      </w:r>
    </w:p>
    <w:p>
      <w:r>
        <w:t xml:space="preserve">Lause 1: Mies koiran kanssa. Lause 2: koira on hänen paras ystävänsä.</w:t>
      </w:r>
    </w:p>
    <w:p>
      <w:r>
        <w:rPr>
          <w:b/>
        </w:rPr>
        <w:t xml:space="preserve">Tulos</w:t>
      </w:r>
    </w:p>
    <w:p>
      <w:r>
        <w:t xml:space="preserve">Siellä on mies koiran kanssa.</w:t>
      </w:r>
    </w:p>
    <w:p>
      <w:r>
        <w:rPr>
          <w:b/>
        </w:rPr>
        <w:t xml:space="preserve">Esimerkki 0,709</w:t>
      </w:r>
    </w:p>
    <w:p>
      <w:r>
        <w:t xml:space="preserve">Lause 1: Tummaihoinen poika seisoo päällään jalat levällään kelluvan puuveneen päässä. Lause 2: Poika harjoittelee break-tanssia.</w:t>
      </w:r>
    </w:p>
    <w:p>
      <w:r>
        <w:rPr>
          <w:b/>
        </w:rPr>
        <w:t xml:space="preserve">Tulos</w:t>
      </w:r>
    </w:p>
    <w:p>
      <w:r>
        <w:t xml:space="preserve">Poika on veneessä.</w:t>
      </w:r>
    </w:p>
    <w:p>
      <w:r>
        <w:rPr>
          <w:b/>
        </w:rPr>
        <w:t xml:space="preserve">Esimerkki 0,710</w:t>
      </w:r>
    </w:p>
    <w:p>
      <w:r>
        <w:t xml:space="preserve">Lause 1: Drayton Manor -teemapuiston vuoristorata kiihtyy pystysuoraan alaspäin punaisella radalla, ja useat näkyvät ihmiset tekevät iloisia, innostuneita tai pelokkaita ilmeitä. Lause 2: Vuoristorata on täynnä matkustajia.</w:t>
      </w:r>
    </w:p>
    <w:p>
      <w:r>
        <w:rPr>
          <w:b/>
        </w:rPr>
        <w:t xml:space="preserve">Tulos</w:t>
      </w:r>
    </w:p>
    <w:p>
      <w:r>
        <w:t xml:space="preserve">Vuoristorata villitsee väkijoukkoja.</w:t>
      </w:r>
    </w:p>
    <w:p>
      <w:r>
        <w:rPr>
          <w:b/>
        </w:rPr>
        <w:t xml:space="preserve">Esimerkki 0.711</w:t>
      </w:r>
    </w:p>
    <w:p>
      <w:r>
        <w:t xml:space="preserve">Lause 1: Poika opettaa pienemmälle kypäräpäiselle pojalle pyöräilyä. Lause 2: veli opettaa veljeä ajamaan pyörällä.</w:t>
      </w:r>
    </w:p>
    <w:p>
      <w:r>
        <w:rPr>
          <w:b/>
        </w:rPr>
        <w:t xml:space="preserve">Tulos</w:t>
      </w:r>
    </w:p>
    <w:p>
      <w:r>
        <w:t xml:space="preserve">lapset pyörän kanssa</w:t>
      </w:r>
    </w:p>
    <w:p>
      <w:r>
        <w:rPr>
          <w:b/>
        </w:rPr>
        <w:t xml:space="preserve">Esimerkki 0.712</w:t>
      </w:r>
    </w:p>
    <w:p>
      <w:r>
        <w:t xml:space="preserve">Lause 1: Söpö afroamerikkalainen tyttö viilettää altaassa. Lause 2: Tytöllä on yllään bikinit.</w:t>
      </w:r>
    </w:p>
    <w:p>
      <w:r>
        <w:rPr>
          <w:b/>
        </w:rPr>
        <w:t xml:space="preserve">Tulos</w:t>
      </w:r>
    </w:p>
    <w:p>
      <w:r>
        <w:t xml:space="preserve">Tyttö vilvoittelemassa altaassa.</w:t>
      </w:r>
    </w:p>
    <w:p>
      <w:r>
        <w:rPr>
          <w:b/>
        </w:rPr>
        <w:t xml:space="preserve">Esimerkki 0,713</w:t>
      </w:r>
    </w:p>
    <w:p>
      <w:r>
        <w:t xml:space="preserve">Lause 1: Pari pitkäkaulaista lintua ui. Lause 2: Pitkäniskainen lintupari ui kohti pesäänsä.</w:t>
      </w:r>
    </w:p>
    <w:p>
      <w:r>
        <w:rPr>
          <w:b/>
        </w:rPr>
        <w:t xml:space="preserve">Tulos</w:t>
      </w:r>
    </w:p>
    <w:p>
      <w:r>
        <w:t xml:space="preserve">Vedessä uiskentelee pitkäkaulalintupari.</w:t>
      </w:r>
    </w:p>
    <w:p>
      <w:r>
        <w:rPr>
          <w:b/>
        </w:rPr>
        <w:t xml:space="preserve">Esimerkki 0,714</w:t>
      </w:r>
    </w:p>
    <w:p>
      <w:r>
        <w:t xml:space="preserve">Lause 1: Ruskeaan nahkatakkiin pukeutunut nuori nainen on katsomassa suureen kaukoputkeen. Lause 2: Tiedemies on aikeissa tutkia planeettoja...</w:t>
      </w:r>
    </w:p>
    <w:p>
      <w:r>
        <w:rPr>
          <w:b/>
        </w:rPr>
        <w:t xml:space="preserve">Tulos</w:t>
      </w:r>
    </w:p>
    <w:p>
      <w:r>
        <w:t xml:space="preserve">Vanha valokuva naisesta.</w:t>
      </w:r>
    </w:p>
    <w:p>
      <w:r>
        <w:rPr>
          <w:b/>
        </w:rPr>
        <w:t xml:space="preserve">Esimerkki 0,715</w:t>
      </w:r>
    </w:p>
    <w:p>
      <w:r>
        <w:t xml:space="preserve">Lause 1: Jalkapalloilija, jolla on kultainen kypärä päässään, juoksee jalkapallo kädessään. Lause 2: Jalkapalloilija pelaa Super Bowlissa.</w:t>
      </w:r>
    </w:p>
    <w:p>
      <w:r>
        <w:rPr>
          <w:b/>
        </w:rPr>
        <w:t xml:space="preserve">Tulos</w:t>
      </w:r>
    </w:p>
    <w:p>
      <w:r>
        <w:t xml:space="preserve">Jalkapalloilija pitää jalkapalloa kädessään.</w:t>
      </w:r>
    </w:p>
    <w:p>
      <w:r>
        <w:rPr>
          <w:b/>
        </w:rPr>
        <w:t xml:space="preserve">Esimerkki 0,716</w:t>
      </w:r>
    </w:p>
    <w:p>
      <w:r>
        <w:t xml:space="preserve">Lause 1: Mies rullaluistimilla kävelyttää kahta koiraa rannalla. Lause 2: Ruskettunut mies vie lemmikkieläimensä ulkoilemaan.</w:t>
      </w:r>
    </w:p>
    <w:p>
      <w:r>
        <w:rPr>
          <w:b/>
        </w:rPr>
        <w:t xml:space="preserve">Tulos</w:t>
      </w:r>
    </w:p>
    <w:p>
      <w:r>
        <w:t xml:space="preserve">Mies lemmikkieläinten kanssa rannalla.</w:t>
      </w:r>
    </w:p>
    <w:p>
      <w:r>
        <w:rPr>
          <w:b/>
        </w:rPr>
        <w:t xml:space="preserve">Esimerkki 0,717</w:t>
      </w:r>
    </w:p>
    <w:p>
      <w:r>
        <w:t xml:space="preserve">Lause 1: Naiset kävelevät kaupungin katua pitkin. Lause 2: Kadulla on vilkas liikenne</w:t>
      </w:r>
    </w:p>
    <w:p>
      <w:r>
        <w:rPr>
          <w:b/>
        </w:rPr>
        <w:t xml:space="preserve">Tulos</w:t>
      </w:r>
    </w:p>
    <w:p>
      <w:r>
        <w:t xml:space="preserve">Naiset kävelevät</w:t>
      </w:r>
    </w:p>
    <w:p>
      <w:r>
        <w:rPr>
          <w:b/>
        </w:rPr>
        <w:t xml:space="preserve">Esimerkki 0,718</w:t>
      </w:r>
    </w:p>
    <w:p>
      <w:r>
        <w:t xml:space="preserve">Lause 1: Nainen ulkoilee pyörätuolissa istuvan vanhuksen kanssa auringossa. Lause 2: Mies oli tylsistynyt kotona.</w:t>
      </w:r>
    </w:p>
    <w:p>
      <w:r>
        <w:rPr>
          <w:b/>
        </w:rPr>
        <w:t xml:space="preserve">Tulos</w:t>
      </w:r>
    </w:p>
    <w:p>
      <w:r>
        <w:t xml:space="preserve">pyörätuolissa oleva henkilö</w:t>
      </w:r>
    </w:p>
    <w:p>
      <w:r>
        <w:rPr>
          <w:b/>
        </w:rPr>
        <w:t xml:space="preserve">Esimerkki 0,719</w:t>
      </w:r>
    </w:p>
    <w:p>
      <w:r>
        <w:t xml:space="preserve">Lause 1: Sinipaitainen aasialainen mies työskentelee koneen kanssa Lause 2: Mies työskentelee autonsa parissa.</w:t>
      </w:r>
    </w:p>
    <w:p>
      <w:r>
        <w:rPr>
          <w:b/>
        </w:rPr>
        <w:t xml:space="preserve">Tulos</w:t>
      </w:r>
    </w:p>
    <w:p>
      <w:r>
        <w:t xml:space="preserve">Työssä on ihminen.</w:t>
      </w:r>
    </w:p>
    <w:p>
      <w:r>
        <w:rPr>
          <w:b/>
        </w:rPr>
        <w:t xml:space="preserve">Esimerkki 0.720</w:t>
      </w:r>
    </w:p>
    <w:p>
      <w:r>
        <w:t xml:space="preserve">Lause 1: Keltaisiin vaatteisiin ja valkoiseen turbaaniin pukeutunut mies istuu ja työstää veistosta. Lause 2: Mies harjoittelee puutyötään.</w:t>
      </w:r>
    </w:p>
    <w:p>
      <w:r>
        <w:rPr>
          <w:b/>
        </w:rPr>
        <w:t xml:space="preserve">Tulos</w:t>
      </w:r>
    </w:p>
    <w:p>
      <w:r>
        <w:t xml:space="preserve">Turbaanipukuinen mies on töissä.</w:t>
      </w:r>
    </w:p>
    <w:p>
      <w:r>
        <w:rPr>
          <w:b/>
        </w:rPr>
        <w:t xml:space="preserve">Esimerkki 0,721</w:t>
      </w:r>
    </w:p>
    <w:p>
      <w:r>
        <w:t xml:space="preserve">Lause 1: Nuori vaalea poika istuu valkoisella tuolilla kaktuskasvien vieressä ja syö voileipää. Lause 2: lapsi on ulkona syömässä lounasta.</w:t>
      </w:r>
    </w:p>
    <w:p>
      <w:r>
        <w:rPr>
          <w:b/>
        </w:rPr>
        <w:t xml:space="preserve">Tulos</w:t>
      </w:r>
    </w:p>
    <w:p>
      <w:r>
        <w:t xml:space="preserve">lapsi syö</w:t>
      </w:r>
    </w:p>
    <w:p>
      <w:r>
        <w:rPr>
          <w:b/>
        </w:rPr>
        <w:t xml:space="preserve">Esimerkki 0,722</w:t>
      </w:r>
    </w:p>
    <w:p>
      <w:r>
        <w:t xml:space="preserve">Lause 1: Kolme ihmistä on pienessä veneessä, ja kaukana näkyy toinen vene. Lause 2: Kaksi venettä on näkyvällä etäisyydellä toisistaan.</w:t>
      </w:r>
    </w:p>
    <w:p>
      <w:r>
        <w:rPr>
          <w:b/>
        </w:rPr>
        <w:t xml:space="preserve">Tulos</w:t>
      </w:r>
    </w:p>
    <w:p>
      <w:r>
        <w:t xml:space="preserve">Kolme ihmistä on pienessä veneessä lähellä toista venettä.</w:t>
      </w:r>
    </w:p>
    <w:p>
      <w:r>
        <w:rPr>
          <w:b/>
        </w:rPr>
        <w:t xml:space="preserve">Esimerkki 0,723</w:t>
      </w:r>
    </w:p>
    <w:p>
      <w:r>
        <w:t xml:space="preserve">Lause 1: Ryhmä opiskelijoita ja professoreita kokoaa puhallettavia punaisia tähtiä. Lause 2: Opiskelijat ja professorit koristelevat liikuntasalia.</w:t>
      </w:r>
    </w:p>
    <w:p>
      <w:r>
        <w:rPr>
          <w:b/>
        </w:rPr>
        <w:t xml:space="preserve">Tulos</w:t>
      </w:r>
    </w:p>
    <w:p>
      <w:r>
        <w:t xml:space="preserve">Ihmiset kokoavat puhallettavia tähtiä.</w:t>
      </w:r>
    </w:p>
    <w:p>
      <w:r>
        <w:rPr>
          <w:b/>
        </w:rPr>
        <w:t xml:space="preserve">Esimerkki 0,724</w:t>
      </w:r>
    </w:p>
    <w:p>
      <w:r>
        <w:t xml:space="preserve">Lause 1: Oranssipaitainen mies heittää keihästä. Lause 2: Mies on olympialaisissa ja heittää keihästä maansa puolesta.</w:t>
      </w:r>
    </w:p>
    <w:p>
      <w:r>
        <w:rPr>
          <w:b/>
        </w:rPr>
        <w:t xml:space="preserve">Tulos</w:t>
      </w:r>
    </w:p>
    <w:p>
      <w:r>
        <w:t xml:space="preserve">Oranssipaitainen mies on ulkona kilpailemassa tapahtumassa.</w:t>
      </w:r>
    </w:p>
    <w:p>
      <w:r>
        <w:rPr>
          <w:b/>
        </w:rPr>
        <w:t xml:space="preserve">Esimerkki 0,725</w:t>
      </w:r>
    </w:p>
    <w:p>
      <w:r>
        <w:t xml:space="preserve">Lause 1: Bändi harjoittelee rutiiniaan. Lause 2: Bändi harjoittelee bändikilpailua varten.</w:t>
      </w:r>
    </w:p>
    <w:p>
      <w:r>
        <w:rPr>
          <w:b/>
        </w:rPr>
        <w:t xml:space="preserve">Tulos</w:t>
      </w:r>
    </w:p>
    <w:p>
      <w:r>
        <w:t xml:space="preserve">Muusikot harjoittelevat instrumenttejaan.</w:t>
      </w:r>
    </w:p>
    <w:p>
      <w:r>
        <w:rPr>
          <w:b/>
        </w:rPr>
        <w:t xml:space="preserve">Esimerkki 0,726</w:t>
      </w:r>
    </w:p>
    <w:p>
      <w:r>
        <w:t xml:space="preserve">Lause 1: Uimapukuinen nainen poistuu uima-altaasta. Lause 2: Naisella on yllään violetti uimapuku.</w:t>
      </w:r>
    </w:p>
    <w:p>
      <w:r>
        <w:rPr>
          <w:b/>
        </w:rPr>
        <w:t xml:space="preserve">Tulos</w:t>
      </w:r>
    </w:p>
    <w:p>
      <w:r>
        <w:t xml:space="preserve">Nainen on märkä.</w:t>
      </w:r>
    </w:p>
    <w:p>
      <w:r>
        <w:rPr>
          <w:b/>
        </w:rPr>
        <w:t xml:space="preserve">Esimerkki 0,727</w:t>
      </w:r>
    </w:p>
    <w:p>
      <w:r>
        <w:t xml:space="preserve">Lause 1: Valkoisiin housuihin pukeutunut mies ojentaa käsiään seisoessaan korokkeella, kun kaksi miestä ja nainen katsovat toiseen suuntaan. Lause 2: Mies on pitämässä puhetta.</w:t>
      </w:r>
    </w:p>
    <w:p>
      <w:r>
        <w:rPr>
          <w:b/>
        </w:rPr>
        <w:t xml:space="preserve">Tulos</w:t>
      </w:r>
    </w:p>
    <w:p>
      <w:r>
        <w:t xml:space="preserve">Mies venyttelee korokkeen ääressä.</w:t>
      </w:r>
    </w:p>
    <w:p>
      <w:r>
        <w:rPr>
          <w:b/>
        </w:rPr>
        <w:t xml:space="preserve">Esimerkki 0,728</w:t>
      </w:r>
    </w:p>
    <w:p>
      <w:r>
        <w:t xml:space="preserve">Lause 1: Kaksi nuorta poikaa pelaa keskenään lippujalkapalloa. Lause 2: Kaksi poikaa pelaa lippujalkapalloa muiden kanssa.</w:t>
      </w:r>
    </w:p>
    <w:p>
      <w:r>
        <w:rPr>
          <w:b/>
        </w:rPr>
        <w:t xml:space="preserve">Tulos</w:t>
      </w:r>
    </w:p>
    <w:p>
      <w:r>
        <w:t xml:space="preserve">Kaksi nuorta lasta pelaa jalkapalloa.</w:t>
      </w:r>
    </w:p>
    <w:p>
      <w:r>
        <w:rPr>
          <w:b/>
        </w:rPr>
        <w:t xml:space="preserve">Esimerkki 0,729</w:t>
      </w:r>
    </w:p>
    <w:p>
      <w:r>
        <w:t xml:space="preserve">Lause 1: Mies seisoo telineellä selkä menosuuntaan katsellen kaupunkia. Lause 2: Mies on telineillä.</w:t>
      </w:r>
    </w:p>
    <w:p>
      <w:r>
        <w:rPr>
          <w:b/>
        </w:rPr>
        <w:t xml:space="preserve">Tulos</w:t>
      </w:r>
    </w:p>
    <w:p>
      <w:r>
        <w:t xml:space="preserve">Mies on ulkona.</w:t>
      </w:r>
    </w:p>
    <w:p>
      <w:r>
        <w:rPr>
          <w:b/>
        </w:rPr>
        <w:t xml:space="preserve">Esimerkki 0,730</w:t>
      </w:r>
    </w:p>
    <w:p>
      <w:r>
        <w:t xml:space="preserve">Lause 1: Kaksi ihmistä seisoo lähellä vesiputouksen reunaa, josta nousee sumua. Lause 2: Kaksi ihmistä syö välipalaa vesiputousta katsellessaan.</w:t>
      </w:r>
    </w:p>
    <w:p>
      <w:r>
        <w:rPr>
          <w:b/>
        </w:rPr>
        <w:t xml:space="preserve">Tulos</w:t>
      </w:r>
    </w:p>
    <w:p>
      <w:r>
        <w:t xml:space="preserve">Kaksi ihmistä nauttii vesiputouksen zenistä.</w:t>
      </w:r>
    </w:p>
    <w:p>
      <w:r>
        <w:rPr>
          <w:b/>
        </w:rPr>
        <w:t xml:space="preserve">Esimerkki 0,731</w:t>
      </w:r>
    </w:p>
    <w:p>
      <w:r>
        <w:t xml:space="preserve">Lause 1: Liikemies istuu penkillä kännykän ääressä. Lause 2: Joku istuu ja tekstaa kännykkäänsä.</w:t>
      </w:r>
    </w:p>
    <w:p>
      <w:r>
        <w:rPr>
          <w:b/>
        </w:rPr>
        <w:t xml:space="preserve">Tulos</w:t>
      </w:r>
    </w:p>
    <w:p>
      <w:r>
        <w:t xml:space="preserve">Mies puhuu kännykkäänsä.</w:t>
      </w:r>
    </w:p>
    <w:p>
      <w:r>
        <w:rPr>
          <w:b/>
        </w:rPr>
        <w:t xml:space="preserve">Esimerkki 0,732</w:t>
      </w:r>
    </w:p>
    <w:p>
      <w:r>
        <w:t xml:space="preserve">Lause 1: Suuri joukko punapukuisia rumpaleita esiintyy geometrisen betonirakennuksen edessä. Lause 2: jotkut rumpalit harjoittelevat.</w:t>
      </w:r>
    </w:p>
    <w:p>
      <w:r>
        <w:rPr>
          <w:b/>
        </w:rPr>
        <w:t xml:space="preserve">Tulos</w:t>
      </w:r>
    </w:p>
    <w:p>
      <w:r>
        <w:t xml:space="preserve">jotkut rumpalit esiintyvät ulkona</w:t>
      </w:r>
    </w:p>
    <w:p>
      <w:r>
        <w:rPr>
          <w:b/>
        </w:rPr>
        <w:t xml:space="preserve">Esimerkki 0,733</w:t>
      </w:r>
    </w:p>
    <w:p>
      <w:r>
        <w:t xml:space="preserve">Lause 1: 3 jockeytä ratsastaa hevosilla, joilla on vihreää, vaaleanpunaista ja beigeä. Lause 2: He osallistuvat derbyyn.</w:t>
      </w:r>
    </w:p>
    <w:p>
      <w:r>
        <w:rPr>
          <w:b/>
        </w:rPr>
        <w:t xml:space="preserve">Tulos</w:t>
      </w:r>
    </w:p>
    <w:p>
      <w:r>
        <w:t xml:space="preserve">Ihmiset ratsastavat hevosilla.</w:t>
      </w:r>
    </w:p>
    <w:p>
      <w:r>
        <w:rPr>
          <w:b/>
        </w:rPr>
        <w:t xml:space="preserve">Esimerkki 0,734</w:t>
      </w:r>
    </w:p>
    <w:p>
      <w:r>
        <w:t xml:space="preserve">Lause 1: Valkoiseen takkiin pukeutunut mies pitää kädessään mustaa kirjaa. Lause 2: Miehellä on kädessään tärkeä kirja.</w:t>
      </w:r>
    </w:p>
    <w:p>
      <w:r>
        <w:rPr>
          <w:b/>
        </w:rPr>
        <w:t xml:space="preserve">Tulos</w:t>
      </w:r>
    </w:p>
    <w:p>
      <w:r>
        <w:t xml:space="preserve">Mies pitelee kirjaa.</w:t>
      </w:r>
    </w:p>
    <w:p>
      <w:r>
        <w:rPr>
          <w:b/>
        </w:rPr>
        <w:t xml:space="preserve">Esimerkki 0,735</w:t>
      </w:r>
    </w:p>
    <w:p>
      <w:r>
        <w:t xml:space="preserve">Lause 1: Valkoiseen paitaan pukeutunut mies rullalautailee. Lause 2: Ammattilaisrullalautailija ajaa halfpipeä.</w:t>
      </w:r>
    </w:p>
    <w:p>
      <w:r>
        <w:rPr>
          <w:b/>
        </w:rPr>
        <w:t xml:space="preserve">Tulos</w:t>
      </w:r>
    </w:p>
    <w:p>
      <w:r>
        <w:t xml:space="preserve">Mies ajaa rullalautaa</w:t>
      </w:r>
    </w:p>
    <w:p>
      <w:r>
        <w:rPr>
          <w:b/>
        </w:rPr>
        <w:t xml:space="preserve">Esimerkki 0,736</w:t>
      </w:r>
    </w:p>
    <w:p>
      <w:r>
        <w:t xml:space="preserve">Lause 1: Kaksi miestä on vierekkäin, toisella on mikrofoni kädessään. Lause 2: Miehet esiintyvät yökerhossa.</w:t>
      </w:r>
    </w:p>
    <w:p>
      <w:r>
        <w:rPr>
          <w:b/>
        </w:rPr>
        <w:t xml:space="preserve">Tulos</w:t>
      </w:r>
    </w:p>
    <w:p>
      <w:r>
        <w:t xml:space="preserve">Miehellä on kädessään mikrofoni.</w:t>
      </w:r>
    </w:p>
    <w:p>
      <w:r>
        <w:rPr>
          <w:b/>
        </w:rPr>
        <w:t xml:space="preserve">Esimerkki 0,737</w:t>
      </w:r>
    </w:p>
    <w:p>
      <w:r>
        <w:t xml:space="preserve">Lause 1: Valkoiseen paitaan pukeutunut mies lukee sanomalehteä nojaten kaiteeseen. Lause 2: Mies on vanha.</w:t>
      </w:r>
    </w:p>
    <w:p>
      <w:r>
        <w:rPr>
          <w:b/>
        </w:rPr>
        <w:t xml:space="preserve">Tulos</w:t>
      </w:r>
    </w:p>
    <w:p>
      <w:r>
        <w:t xml:space="preserve">Mies on pukeutunut valkoiseen.</w:t>
      </w:r>
    </w:p>
    <w:p>
      <w:r>
        <w:rPr>
          <w:b/>
        </w:rPr>
        <w:t xml:space="preserve">Esimerkki 0,738</w:t>
      </w:r>
    </w:p>
    <w:p>
      <w:r>
        <w:t xml:space="preserve">Lause 1: Valkoinen nainen pitää puhetta teltan alla. Lause 2: Poliitikko pitää puheen.</w:t>
      </w:r>
    </w:p>
    <w:p>
      <w:r>
        <w:rPr>
          <w:b/>
        </w:rPr>
        <w:t xml:space="preserve">Tulos</w:t>
      </w:r>
    </w:p>
    <w:p>
      <w:r>
        <w:t xml:space="preserve">Nainen pitämässä puhetta.</w:t>
      </w:r>
    </w:p>
    <w:p>
      <w:r>
        <w:rPr>
          <w:b/>
        </w:rPr>
        <w:t xml:space="preserve">Esimerkki 0,739</w:t>
      </w:r>
    </w:p>
    <w:p>
      <w:r>
        <w:t xml:space="preserve">Lause 1: O nainen kävelee kiireesti ohi tavaratalon, jonka näyteikkunassa on punainen iltapuku. Lause 2: Nainen kävelee kiireellä bussille.</w:t>
      </w:r>
    </w:p>
    <w:p>
      <w:r>
        <w:rPr>
          <w:b/>
        </w:rPr>
        <w:t xml:space="preserve">Tulos</w:t>
      </w:r>
    </w:p>
    <w:p>
      <w:r>
        <w:t xml:space="preserve">Nainen kävelee kiireisenä.</w:t>
      </w:r>
    </w:p>
    <w:p>
      <w:r>
        <w:rPr>
          <w:b/>
        </w:rPr>
        <w:t xml:space="preserve">Esimerkki 0,740</w:t>
      </w:r>
    </w:p>
    <w:p>
      <w:r>
        <w:t xml:space="preserve">Lause 1: neljä ihmistä istuu penkillä katsellen merta Lause 2: neljä vihaista ihmistä istuu penkillä katsellen merta.</w:t>
      </w:r>
    </w:p>
    <w:p>
      <w:r>
        <w:rPr>
          <w:b/>
        </w:rPr>
        <w:t xml:space="preserve">Tulos</w:t>
      </w:r>
    </w:p>
    <w:p>
      <w:r>
        <w:t xml:space="preserve">Neljä ihmistä istuu penkillä katsellen merta</w:t>
      </w:r>
    </w:p>
    <w:p>
      <w:r>
        <w:rPr>
          <w:b/>
        </w:rPr>
        <w:t xml:space="preserve">Esimerkki 0,741</w:t>
      </w:r>
    </w:p>
    <w:p>
      <w:r>
        <w:t xml:space="preserve">Lause 1: Silmälasipäinen ja siniseen takkiin pukeutunut mies seisoo ulkona jonossa naisten joukossa. Lause 2: mies on maanviljelijä</w:t>
      </w:r>
    </w:p>
    <w:p>
      <w:r>
        <w:rPr>
          <w:b/>
        </w:rPr>
        <w:t xml:space="preserve">Tulos</w:t>
      </w:r>
    </w:p>
    <w:p>
      <w:r>
        <w:t xml:space="preserve">mies seisoo</w:t>
      </w:r>
    </w:p>
    <w:p>
      <w:r>
        <w:rPr>
          <w:b/>
        </w:rPr>
        <w:t xml:space="preserve">Esimerkki 0,742</w:t>
      </w:r>
    </w:p>
    <w:p>
      <w:r>
        <w:t xml:space="preserve">Lause 1: Punapaitainen tuore äiti kylvettää vastasyntynyttä lastaan pesualtaassa. Lause 2: Äiti pesee vauvaansa vaippatapaturman jälkeen.</w:t>
      </w:r>
    </w:p>
    <w:p>
      <w:r>
        <w:rPr>
          <w:b/>
        </w:rPr>
        <w:t xml:space="preserve">Tulos</w:t>
      </w:r>
    </w:p>
    <w:p>
      <w:r>
        <w:t xml:space="preserve">Äiti pesee lastaan.</w:t>
      </w:r>
    </w:p>
    <w:p>
      <w:r>
        <w:rPr>
          <w:b/>
        </w:rPr>
        <w:t xml:space="preserve">Esimerkki 0,743</w:t>
      </w:r>
    </w:p>
    <w:p>
      <w:r>
        <w:t xml:space="preserve">Lause 1: Tyttö ravistelee hiuksiaan uima-altaassa. Lause 2: Tyttö nousi juuri pintaan pelattuaan marcopooloa.</w:t>
      </w:r>
    </w:p>
    <w:p>
      <w:r>
        <w:rPr>
          <w:b/>
        </w:rPr>
        <w:t xml:space="preserve">Tulos</w:t>
      </w:r>
    </w:p>
    <w:p>
      <w:r>
        <w:t xml:space="preserve">Naaras ui.</w:t>
      </w:r>
    </w:p>
    <w:p>
      <w:r>
        <w:rPr>
          <w:b/>
        </w:rPr>
        <w:t xml:space="preserve">Esimerkki 0,744</w:t>
      </w:r>
    </w:p>
    <w:p>
      <w:r>
        <w:t xml:space="preserve">Lause 1: Pieni lapsi tekee käsilläseisontaa sängyn päällä. Lause 2: Pieni tyttö leikkii sängyllä.</w:t>
      </w:r>
    </w:p>
    <w:p>
      <w:r>
        <w:rPr>
          <w:b/>
        </w:rPr>
        <w:t xml:space="preserve">Tulos</w:t>
      </w:r>
    </w:p>
    <w:p>
      <w:r>
        <w:t xml:space="preserve">Pieni lapsi on makuuhuoneessa</w:t>
      </w:r>
    </w:p>
    <w:p>
      <w:r>
        <w:rPr>
          <w:b/>
        </w:rPr>
        <w:t xml:space="preserve">Esimerkki 0,745</w:t>
      </w:r>
    </w:p>
    <w:p>
      <w:r>
        <w:t xml:space="preserve">Lause 1: Baltimore Ravensin baseball-lippis päässä oleva mies pitelee jotain ja katsoo kameraan. Lause 2: Baltimore Ravens -baseballhattuun pukeutunut humalainen mies katsoo kameraan.</w:t>
      </w:r>
    </w:p>
    <w:p>
      <w:r>
        <w:rPr>
          <w:b/>
        </w:rPr>
        <w:t xml:space="preserve">Tulos</w:t>
      </w:r>
    </w:p>
    <w:p>
      <w:r>
        <w:t xml:space="preserve">Baltimore Ravens -hattuun pukeutunut mies katsoo kameraan.</w:t>
      </w:r>
    </w:p>
    <w:p>
      <w:r>
        <w:rPr>
          <w:b/>
        </w:rPr>
        <w:t xml:space="preserve">Esimerkki 0,746</w:t>
      </w:r>
    </w:p>
    <w:p>
      <w:r>
        <w:t xml:space="preserve">Lause 1: Seitsemän koskenlaskijaa meloo ja ratsastaa koskea vihreällä lautalla. Lause 2: Lautailijat pelkäävät veden virtauksia.</w:t>
      </w:r>
    </w:p>
    <w:p>
      <w:r>
        <w:rPr>
          <w:b/>
        </w:rPr>
        <w:t xml:space="preserve">Tulos</w:t>
      </w:r>
    </w:p>
    <w:p>
      <w:r>
        <w:t xml:space="preserve">Lautat ovat veden varassa.</w:t>
      </w:r>
    </w:p>
    <w:p>
      <w:r>
        <w:rPr>
          <w:b/>
        </w:rPr>
        <w:t xml:space="preserve">Esimerkki 0,747</w:t>
      </w:r>
    </w:p>
    <w:p>
      <w:r>
        <w:t xml:space="preserve">Lause 1: Useat punaisiin heijastinliiveihin, kypäriin ja kasvonaamareihin pukeutuneet miehet työskentelevät rakennettavalla alueella. Lause 2: miehille maksetaan korkeaa palkkaa</w:t>
      </w:r>
    </w:p>
    <w:p>
      <w:r>
        <w:rPr>
          <w:b/>
        </w:rPr>
        <w:t xml:space="preserve">Tulos</w:t>
      </w:r>
    </w:p>
    <w:p>
      <w:r>
        <w:t xml:space="preserve">Ihmiset liiveissä</w:t>
      </w:r>
    </w:p>
    <w:p>
      <w:r>
        <w:rPr>
          <w:b/>
        </w:rPr>
        <w:t xml:space="preserve">Esimerkki 0,748</w:t>
      </w:r>
    </w:p>
    <w:p>
      <w:r>
        <w:t xml:space="preserve">Lause 1: Henkilö, jolla on raidallinen paita, siniset farkut ja siniset lenkkarit, seisoo kivellä purossa. Lause 2: Mies tasapainoilee kivellä napatakseen loukkuun jääneen leluveneen purosta.</w:t>
      </w:r>
    </w:p>
    <w:p>
      <w:r>
        <w:rPr>
          <w:b/>
        </w:rPr>
        <w:t xml:space="preserve">Tulos</w:t>
      </w:r>
    </w:p>
    <w:p>
      <w:r>
        <w:t xml:space="preserve">Henkilö seisoo kallion päällä.</w:t>
      </w:r>
    </w:p>
    <w:p>
      <w:r>
        <w:rPr>
          <w:b/>
        </w:rPr>
        <w:t xml:space="preserve">Esimerkki 0,749</w:t>
      </w:r>
    </w:p>
    <w:p>
      <w:r>
        <w:t xml:space="preserve">Lause 1: silmälasipäinen mies, jolla on lyhyt musta paita ja pitkät siniset shortsit, seisoo tiellä sinisen auton edessä. Lause 2: Mies on jäämässä auton alle.</w:t>
      </w:r>
    </w:p>
    <w:p>
      <w:r>
        <w:rPr>
          <w:b/>
        </w:rPr>
        <w:t xml:space="preserve">Tulos</w:t>
      </w:r>
    </w:p>
    <w:p>
      <w:r>
        <w:t xml:space="preserve">Mies seisoo ulkona.</w:t>
      </w:r>
    </w:p>
    <w:p>
      <w:r>
        <w:rPr>
          <w:b/>
        </w:rPr>
        <w:t xml:space="preserve">Esimerkki 0,750</w:t>
      </w:r>
    </w:p>
    <w:p>
      <w:r>
        <w:t xml:space="preserve">Lause 1: Nainen lukee kirjaa ja tupakoi puistonpenkillä. Lause 2: Nainen lukee aurinkoisessa puistossa.</w:t>
      </w:r>
    </w:p>
    <w:p>
      <w:r>
        <w:rPr>
          <w:b/>
        </w:rPr>
        <w:t xml:space="preserve">Tulos</w:t>
      </w:r>
    </w:p>
    <w:p>
      <w:r>
        <w:t xml:space="preserve">Nainen tupakoi.</w:t>
      </w:r>
    </w:p>
    <w:p>
      <w:r>
        <w:rPr>
          <w:b/>
        </w:rPr>
        <w:t xml:space="preserve">Esimerkki 0,751</w:t>
      </w:r>
    </w:p>
    <w:p>
      <w:r>
        <w:t xml:space="preserve">Lause 1: J.P. Morgan Chasen järjestämä ratatapahtuma, jossa on turvajärjestelyt. Lause 2: Turvamiehet etsivät aseita ratatapahtumassa.</w:t>
      </w:r>
    </w:p>
    <w:p>
      <w:r>
        <w:rPr>
          <w:b/>
        </w:rPr>
        <w:t xml:space="preserve">Tulos</w:t>
      </w:r>
    </w:p>
    <w:p>
      <w:r>
        <w:t xml:space="preserve">J.P. Morgan Chase järjesti ratatapahtuman.</w:t>
      </w:r>
    </w:p>
    <w:p>
      <w:r>
        <w:rPr>
          <w:b/>
        </w:rPr>
        <w:t xml:space="preserve">Esimerkki 0,752</w:t>
      </w:r>
    </w:p>
    <w:p>
      <w:r>
        <w:t xml:space="preserve">Lause 1: Nuori poika istuu syömässä. Lause 2: Pieni poika syö hampurilaista.</w:t>
      </w:r>
    </w:p>
    <w:p>
      <w:r>
        <w:rPr>
          <w:b/>
        </w:rPr>
        <w:t xml:space="preserve">Tulos</w:t>
      </w:r>
    </w:p>
    <w:p>
      <w:r>
        <w:t xml:space="preserve">Nuori poika syö</w:t>
      </w:r>
    </w:p>
    <w:p>
      <w:r>
        <w:rPr>
          <w:b/>
        </w:rPr>
        <w:t xml:space="preserve">Esimerkki 0,753</w:t>
      </w:r>
    </w:p>
    <w:p>
      <w:r>
        <w:t xml:space="preserve">Lause 1: Miehellä on mukanaan pussi keltaisia palloja. Lause 2: Miehellä on pussi kädessään.</w:t>
      </w:r>
    </w:p>
    <w:p>
      <w:r>
        <w:rPr>
          <w:b/>
        </w:rPr>
        <w:t xml:space="preserve">Tulos</w:t>
      </w:r>
    </w:p>
    <w:p>
      <w:r>
        <w:t xml:space="preserve">Mies kantaa laukkua.</w:t>
      </w:r>
    </w:p>
    <w:p>
      <w:r>
        <w:rPr>
          <w:b/>
        </w:rPr>
        <w:t xml:space="preserve">Esimerkki 0,754</w:t>
      </w:r>
    </w:p>
    <w:p>
      <w:r>
        <w:t xml:space="preserve">Lause 1: Kolme tyttöä, joilla on uimapuvut ja shortsit, ja yksi heistä hattu päässä, istuvat suurella kivellä veden äärellä ja katsovat taivaalle. Lause 2: Kolme siskoa on rannalla.</w:t>
      </w:r>
    </w:p>
    <w:p>
      <w:r>
        <w:rPr>
          <w:b/>
        </w:rPr>
        <w:t xml:space="preserve">Tulos</w:t>
      </w:r>
    </w:p>
    <w:p>
      <w:r>
        <w:t xml:space="preserve">Yksi tytöistä pitää mielellään hattuja.</w:t>
      </w:r>
    </w:p>
    <w:p>
      <w:r>
        <w:rPr>
          <w:b/>
        </w:rPr>
        <w:t xml:space="preserve">Esimerkki 0,755</w:t>
      </w:r>
    </w:p>
    <w:p>
      <w:r>
        <w:t xml:space="preserve">Lause 1: Mies juoksee lumikengillä lumen peittämän pellon poikki, ja taustalla näkyy vuoria. Lause 2: Mies on jääkylmä.</w:t>
      </w:r>
    </w:p>
    <w:p>
      <w:r>
        <w:rPr>
          <w:b/>
        </w:rPr>
        <w:t xml:space="preserve">Tulos</w:t>
      </w:r>
    </w:p>
    <w:p>
      <w:r>
        <w:t xml:space="preserve">Mies juoksee lumikengillä.</w:t>
      </w:r>
    </w:p>
    <w:p>
      <w:r>
        <w:rPr>
          <w:b/>
        </w:rPr>
        <w:t xml:space="preserve">Esimerkki 0,756</w:t>
      </w:r>
    </w:p>
    <w:p>
      <w:r>
        <w:t xml:space="preserve">Lause 1: Mies näyttää säikähtäneeltä, kun naamioitunut mies seisoo lähellä. Lause 2: Naamioitunut mies on matkalla naamiaisjuhliin.</w:t>
      </w:r>
    </w:p>
    <w:p>
      <w:r>
        <w:rPr>
          <w:b/>
        </w:rPr>
        <w:t xml:space="preserve">Tulos</w:t>
      </w:r>
    </w:p>
    <w:p>
      <w:r>
        <w:t xml:space="preserve">Siellä on mies, jolla on naamio.</w:t>
      </w:r>
    </w:p>
    <w:p>
      <w:r>
        <w:rPr>
          <w:b/>
        </w:rPr>
        <w:t xml:space="preserve">Esimerkki 0,757</w:t>
      </w:r>
    </w:p>
    <w:p>
      <w:r>
        <w:t xml:space="preserve">Lause 1: Koira kantaa lelua ruohon läpi. Lause 2: Koira leikki ruohikossa.</w:t>
      </w:r>
    </w:p>
    <w:p>
      <w:r>
        <w:rPr>
          <w:b/>
        </w:rPr>
        <w:t xml:space="preserve">Tulos</w:t>
      </w:r>
    </w:p>
    <w:p>
      <w:r>
        <w:t xml:space="preserve">Koiralla on lelu ulkona.</w:t>
      </w:r>
    </w:p>
    <w:p>
      <w:r>
        <w:rPr>
          <w:b/>
        </w:rPr>
        <w:t xml:space="preserve">Esimerkki 0,758</w:t>
      </w:r>
    </w:p>
    <w:p>
      <w:r>
        <w:t xml:space="preserve">Lause 1: Siniseen huiviin pukeutunut herrasmies kävelee kaupungissa vaalean tytön kanssa mustapukuisen miehen edessä. Lause 2: Mies kävelee vaalean tyttöystävänsä kanssa.</w:t>
      </w:r>
    </w:p>
    <w:p>
      <w:r>
        <w:rPr>
          <w:b/>
        </w:rPr>
        <w:t xml:space="preserve">Tulos</w:t>
      </w:r>
    </w:p>
    <w:p>
      <w:r>
        <w:t xml:space="preserve">Ihmiset kävelevät kaupungissa</w:t>
      </w:r>
    </w:p>
    <w:p>
      <w:r>
        <w:rPr>
          <w:b/>
        </w:rPr>
        <w:t xml:space="preserve">Esimerkki 0,759</w:t>
      </w:r>
    </w:p>
    <w:p>
      <w:r>
        <w:t xml:space="preserve">Lause 1: Leikkikentällä leikkivät lapset liukuvat liukumäkeä alas. Lause 2: Lapset liukuvat alas hyvin korkeaa liukumäkeä.</w:t>
      </w:r>
    </w:p>
    <w:p>
      <w:r>
        <w:rPr>
          <w:b/>
        </w:rPr>
        <w:t xml:space="preserve">Tulos</w:t>
      </w:r>
    </w:p>
    <w:p>
      <w:r>
        <w:t xml:space="preserve">Lapset leikkivät.</w:t>
      </w:r>
    </w:p>
    <w:p>
      <w:r>
        <w:rPr>
          <w:b/>
        </w:rPr>
        <w:t xml:space="preserve">Esimerkki 0.760</w:t>
      </w:r>
    </w:p>
    <w:p>
      <w:r>
        <w:t xml:space="preserve">Lause 1: Jotkut ihmiset juoksevat iltahämärässä vesihöyryjen läpi. Lause 2: Ihmiset leikkivät vedessä.</w:t>
      </w:r>
    </w:p>
    <w:p>
      <w:r>
        <w:rPr>
          <w:b/>
        </w:rPr>
        <w:t xml:space="preserve">Tulos</w:t>
      </w:r>
    </w:p>
    <w:p>
      <w:r>
        <w:t xml:space="preserve">Ihmiset juoksevat.</w:t>
      </w:r>
    </w:p>
    <w:p>
      <w:r>
        <w:rPr>
          <w:b/>
        </w:rPr>
        <w:t xml:space="preserve">Esimerkki 0,761</w:t>
      </w:r>
    </w:p>
    <w:p>
      <w:r>
        <w:t xml:space="preserve">Lause 1: kaksi katupukuista kaveria harrastamassa marsalkkaustaitoja. Lause 2: pari kaveria haastaa toisensa marsalkka-taiteisiin katuasuissaan.</w:t>
      </w:r>
    </w:p>
    <w:p>
      <w:r>
        <w:rPr>
          <w:b/>
        </w:rPr>
        <w:t xml:space="preserve">Tulos</w:t>
      </w:r>
    </w:p>
    <w:p>
      <w:r>
        <w:t xml:space="preserve">Kaksi miestä harrastaa taistelulajeja ulkona.</w:t>
      </w:r>
    </w:p>
    <w:p>
      <w:r>
        <w:rPr>
          <w:b/>
        </w:rPr>
        <w:t xml:space="preserve">Esimerkki 0,762</w:t>
      </w:r>
    </w:p>
    <w:p>
      <w:r>
        <w:t xml:space="preserve">Lause 1: Vanha, ehkä koditon mies istuu pöydän ääressä lasi edessään. Lause 2: Asunnoton mies istuu Starbucksin pöydässä.</w:t>
      </w:r>
    </w:p>
    <w:p>
      <w:r>
        <w:rPr>
          <w:b/>
        </w:rPr>
        <w:t xml:space="preserve">Tulos</w:t>
      </w:r>
    </w:p>
    <w:p>
      <w:r>
        <w:t xml:space="preserve">Harmaapukuinen mies rentoutuu pöydän ääressä.</w:t>
      </w:r>
    </w:p>
    <w:p>
      <w:r>
        <w:rPr>
          <w:b/>
        </w:rPr>
        <w:t xml:space="preserve">Esimerkki 0,763</w:t>
      </w:r>
    </w:p>
    <w:p>
      <w:r>
        <w:t xml:space="preserve">Lause 1: Naisella on yllään valkoinen otsapanta, violetti toppi ja mustat käsineet. Lause 2: Nainen, jolla on valkoinen otsanauha ja violetti toppi, istuu puiston penkillä.</w:t>
      </w:r>
    </w:p>
    <w:p>
      <w:r>
        <w:rPr>
          <w:b/>
        </w:rPr>
        <w:t xml:space="preserve">Tulos</w:t>
      </w:r>
    </w:p>
    <w:p>
      <w:r>
        <w:t xml:space="preserve">Valkoiseen paitaan pukeutunut nainen kääntyy kädessään jotain.</w:t>
      </w:r>
    </w:p>
    <w:p>
      <w:r>
        <w:rPr>
          <w:b/>
        </w:rPr>
        <w:t xml:space="preserve">Esimerkki 0,764</w:t>
      </w:r>
    </w:p>
    <w:p>
      <w:r>
        <w:t xml:space="preserve">Lause 1: Siniseen paitaan pukeutunut mies jongleeraa. Lause 2: Klovni esiintyy.</w:t>
      </w:r>
    </w:p>
    <w:p>
      <w:r>
        <w:rPr>
          <w:b/>
        </w:rPr>
        <w:t xml:space="preserve">Tulos</w:t>
      </w:r>
    </w:p>
    <w:p>
      <w:r>
        <w:t xml:space="preserve">Mies tekee taitavaa toimintaa.</w:t>
      </w:r>
    </w:p>
    <w:p>
      <w:r>
        <w:rPr>
          <w:b/>
        </w:rPr>
        <w:t xml:space="preserve">Esimerkki 0,765</w:t>
      </w:r>
    </w:p>
    <w:p>
      <w:r>
        <w:t xml:space="preserve">Tuomio 1: oranssivalkoiseen univormuun pukeutunut moottoripyöräilijä hyppää moottoripyöränsä kyydistä menetettyään sen hallinnan, ja kaksi muuta moottoripyöräilijää ajaa takaa päin. Lause 2: Paikallisessa moottoripyöräkilpailussa oleva mies on juuri kaatunut.</w:t>
      </w:r>
    </w:p>
    <w:p>
      <w:r>
        <w:rPr>
          <w:b/>
        </w:rPr>
        <w:t xml:space="preserve">Tulos</w:t>
      </w:r>
    </w:p>
    <w:p>
      <w:r>
        <w:t xml:space="preserve">Henkilöllä on lippu kädessään ja hän on ulkona.</w:t>
      </w:r>
    </w:p>
    <w:p>
      <w:r>
        <w:rPr>
          <w:b/>
        </w:rPr>
        <w:t xml:space="preserve">Esimerkki 0,766</w:t>
      </w:r>
    </w:p>
    <w:p>
      <w:r>
        <w:t xml:space="preserve">Lause 1: Oliivinvihreään takkiin ja tummansiniseen paitaan pukeutunut nainen näyttää väsyneeltä noustessaan metrosta portaita ylös. Lause 2: Nainen tuli juuri metrojunasta.</w:t>
      </w:r>
    </w:p>
    <w:p>
      <w:r>
        <w:rPr>
          <w:b/>
        </w:rPr>
        <w:t xml:space="preserve">Tulos</w:t>
      </w:r>
    </w:p>
    <w:p>
      <w:r>
        <w:t xml:space="preserve">Siellä on nainen, jolla on takki.</w:t>
      </w:r>
    </w:p>
    <w:p>
      <w:r>
        <w:rPr>
          <w:b/>
        </w:rPr>
        <w:t xml:space="preserve">Esimerkki 0,767</w:t>
      </w:r>
    </w:p>
    <w:p>
      <w:r>
        <w:t xml:space="preserve">Lause 1: Nainen kantaa reppua ja tiilenpunaista takkia. Lause 2: Nainen käyttää reppuaan meikkejä varten.</w:t>
      </w:r>
    </w:p>
    <w:p>
      <w:r>
        <w:rPr>
          <w:b/>
        </w:rPr>
        <w:t xml:space="preserve">Tulos</w:t>
      </w:r>
    </w:p>
    <w:p>
      <w:r>
        <w:t xml:space="preserve">Naisella on hallussaan esineitä.</w:t>
      </w:r>
    </w:p>
    <w:p>
      <w:r>
        <w:rPr>
          <w:b/>
        </w:rPr>
        <w:t xml:space="preserve">Esimerkki 0,768</w:t>
      </w:r>
    </w:p>
    <w:p>
      <w:r>
        <w:t xml:space="preserve">Lause 1: Silmälasipäisellä miehellä on oluttölkistä virkattu hattu. Lause 2: Pitkällä silmälasipäisellä miehellä on päässään hattu.</w:t>
      </w:r>
    </w:p>
    <w:p>
      <w:r>
        <w:rPr>
          <w:b/>
        </w:rPr>
        <w:t xml:space="preserve">Tulos</w:t>
      </w:r>
    </w:p>
    <w:p>
      <w:r>
        <w:t xml:space="preserve">Miehellä on ainutlaatuinen hattu.</w:t>
      </w:r>
    </w:p>
    <w:p>
      <w:r>
        <w:rPr>
          <w:b/>
        </w:rPr>
        <w:t xml:space="preserve">Esimerkki 0,769</w:t>
      </w:r>
    </w:p>
    <w:p>
      <w:r>
        <w:t xml:space="preserve">Lause 1: Kaksi koiraa kuhertelee toisiaan nenä kuonoon. Lause 2: Koirat ovat rakastuneita.</w:t>
      </w:r>
    </w:p>
    <w:p>
      <w:r>
        <w:rPr>
          <w:b/>
        </w:rPr>
        <w:t xml:space="preserve">Tulos</w:t>
      </w:r>
    </w:p>
    <w:p>
      <w:r>
        <w:t xml:space="preserve">Eläimet ovat nenä kiinni toisissaan.</w:t>
      </w:r>
    </w:p>
    <w:p>
      <w:r>
        <w:rPr>
          <w:b/>
        </w:rPr>
        <w:t xml:space="preserve">Esimerkki 0.770</w:t>
      </w:r>
    </w:p>
    <w:p>
      <w:r>
        <w:t xml:space="preserve">Lause 1: Palomiehen univormuun pukeutunut mies seisoo paloauton vieressä, johon on kiinnitetty Yhdysvaltain lippu. Lause 2: Paloauto on paraatissa.</w:t>
      </w:r>
    </w:p>
    <w:p>
      <w:r>
        <w:rPr>
          <w:b/>
        </w:rPr>
        <w:t xml:space="preserve">Tulos</w:t>
      </w:r>
    </w:p>
    <w:p>
      <w:r>
        <w:t xml:space="preserve">Paloautossa on lippu.</w:t>
      </w:r>
    </w:p>
    <w:p>
      <w:r>
        <w:rPr>
          <w:b/>
        </w:rPr>
        <w:t xml:space="preserve">Esimerkki 0,771</w:t>
      </w:r>
    </w:p>
    <w:p>
      <w:r>
        <w:t xml:space="preserve">Lause 1: Mies, joka on pukeutunut baseballhattuun ja skeittikenkiin, on minipyörällä ja tekee ollya skeittipuistossa. Lause 2: mies joululahjaksi saamallaan minipyörällä.</w:t>
      </w:r>
    </w:p>
    <w:p>
      <w:r>
        <w:rPr>
          <w:b/>
        </w:rPr>
        <w:t xml:space="preserve">Tulos</w:t>
      </w:r>
    </w:p>
    <w:p>
      <w:r>
        <w:t xml:space="preserve">mies minipyörällä</w:t>
      </w:r>
    </w:p>
    <w:p>
      <w:r>
        <w:rPr>
          <w:b/>
        </w:rPr>
        <w:t xml:space="preserve">Esimerkki 0,772</w:t>
      </w:r>
    </w:p>
    <w:p>
      <w:r>
        <w:t xml:space="preserve">Lause 1: Valkoiseen pukeutunut mies, jolla on punainen lippis, leikkii nurmikolla. Lause 2: Mies pelaa golfia.</w:t>
      </w:r>
    </w:p>
    <w:p>
      <w:r>
        <w:rPr>
          <w:b/>
        </w:rPr>
        <w:t xml:space="preserve">Tulos</w:t>
      </w:r>
    </w:p>
    <w:p>
      <w:r>
        <w:t xml:space="preserve">Mies leikkii ruohikossa.</w:t>
      </w:r>
    </w:p>
    <w:p>
      <w:r>
        <w:rPr>
          <w:b/>
        </w:rPr>
        <w:t xml:space="preserve">Esimerkki 0,773</w:t>
      </w:r>
    </w:p>
    <w:p>
      <w:r>
        <w:t xml:space="preserve">Lause 1: Mies kävelee portaita ylös salkku ja kirja kädessään. Lause 2: Mies kävelee portaita ylös materiaalinsa kanssa opettaakseen luokkaa.</w:t>
      </w:r>
    </w:p>
    <w:p>
      <w:r>
        <w:rPr>
          <w:b/>
        </w:rPr>
        <w:t xml:space="preserve">Tulos</w:t>
      </w:r>
    </w:p>
    <w:p>
      <w:r>
        <w:t xml:space="preserve">Mies kävelee portaita ylös salkkunsa ja kirjansa kanssa.</w:t>
      </w:r>
    </w:p>
    <w:p>
      <w:r>
        <w:rPr>
          <w:b/>
        </w:rPr>
        <w:t xml:space="preserve">Esimerkki 0,774</w:t>
      </w:r>
    </w:p>
    <w:p>
      <w:r>
        <w:t xml:space="preserve">Lause 1: Monet naiset tanssivat perinteisellä tavallaan. Lause 2: Naiset tanssivat perinteisiä tansseja taidokkaissa puvuissa.</w:t>
      </w:r>
    </w:p>
    <w:p>
      <w:r>
        <w:rPr>
          <w:b/>
        </w:rPr>
        <w:t xml:space="preserve">Tulos</w:t>
      </w:r>
    </w:p>
    <w:p>
      <w:r>
        <w:t xml:space="preserve">Perinteiset naistanssijat tanssivat</w:t>
      </w:r>
    </w:p>
    <w:p>
      <w:r>
        <w:rPr>
          <w:b/>
        </w:rPr>
        <w:t xml:space="preserve">Esimerkki 0,775</w:t>
      </w:r>
    </w:p>
    <w:p>
      <w:r>
        <w:t xml:space="preserve">Lause 1: Nuori poika hymyilee soittaessaan kitaraa. Lause 2: Ihmelapsi kitaristi esittelee.</w:t>
      </w:r>
    </w:p>
    <w:p>
      <w:r>
        <w:rPr>
          <w:b/>
        </w:rPr>
        <w:t xml:space="preserve">Tulos</w:t>
      </w:r>
    </w:p>
    <w:p>
      <w:r>
        <w:t xml:space="preserve">Lapsi nauttii kitaran soittamisesta.</w:t>
      </w:r>
    </w:p>
    <w:p>
      <w:r>
        <w:rPr>
          <w:b/>
        </w:rPr>
        <w:t xml:space="preserve">Esimerkki 0,776</w:t>
      </w:r>
    </w:p>
    <w:p>
      <w:r>
        <w:t xml:space="preserve">Lause 1: Pieni tyttö nukkuu kirja rinnallaan nuken vieressä. Lause 2: Pikkutyttö nukkuu avoin kirja kädessään.</w:t>
      </w:r>
    </w:p>
    <w:p>
      <w:r>
        <w:rPr>
          <w:b/>
        </w:rPr>
        <w:t xml:space="preserve">Tulos</w:t>
      </w:r>
    </w:p>
    <w:p>
      <w:r>
        <w:t xml:space="preserve">pieni tyttö nukkuu kirjan kanssa</w:t>
      </w:r>
    </w:p>
    <w:p>
      <w:r>
        <w:rPr>
          <w:b/>
        </w:rPr>
        <w:t xml:space="preserve">Esimerkki 0,777</w:t>
      </w:r>
    </w:p>
    <w:p>
      <w:r>
        <w:t xml:space="preserve">Lause 1: Nainen tarkastaa jonkinlaista laitetta. Lause 2: Nainen yrittää korjata jotakin.</w:t>
      </w:r>
    </w:p>
    <w:p>
      <w:r>
        <w:rPr>
          <w:b/>
        </w:rPr>
        <w:t xml:space="preserve">Tulos</w:t>
      </w:r>
    </w:p>
    <w:p>
      <w:r>
        <w:t xml:space="preserve">Nainen katsoo jotain.</w:t>
      </w:r>
    </w:p>
    <w:p>
      <w:r>
        <w:rPr>
          <w:b/>
        </w:rPr>
        <w:t xml:space="preserve">Esimerkki 0,778</w:t>
      </w:r>
    </w:p>
    <w:p>
      <w:r>
        <w:t xml:space="preserve">Lause 1: Kaksi koiraa on vastakkain nurmikolla puuaidan vieressä. Lause 2: Koirat leikkivät nurmikolla.</w:t>
      </w:r>
    </w:p>
    <w:p>
      <w:r>
        <w:rPr>
          <w:b/>
        </w:rPr>
        <w:t xml:space="preserve">Tulos</w:t>
      </w:r>
    </w:p>
    <w:p>
      <w:r>
        <w:t xml:space="preserve">Eläimet ovat lähellä toisiaan.</w:t>
      </w:r>
    </w:p>
    <w:p>
      <w:r>
        <w:rPr>
          <w:b/>
        </w:rPr>
        <w:t xml:space="preserve">Esimerkki 0,779</w:t>
      </w:r>
    </w:p>
    <w:p>
      <w:r>
        <w:t xml:space="preserve">Lause 1: joukko ihmisiä, jotka kaikki vitsailevat Lause 2: joukko ihmisiä, jotka kaikki hymyilevät.</w:t>
      </w:r>
    </w:p>
    <w:p>
      <w:r>
        <w:rPr>
          <w:b/>
        </w:rPr>
        <w:t xml:space="preserve">Tulos</w:t>
      </w:r>
    </w:p>
    <w:p>
      <w:r>
        <w:t xml:space="preserve">Joukko ihmisiä, jotka kaikki vitsailevat.</w:t>
      </w:r>
    </w:p>
    <w:p>
      <w:r>
        <w:rPr>
          <w:b/>
        </w:rPr>
        <w:t xml:space="preserve">Esimerkki 0,780</w:t>
      </w:r>
    </w:p>
    <w:p>
      <w:r>
        <w:t xml:space="preserve">Lause 1: Jalkapalloilija, jolla on pelipaita numero kymmenen, nappaa jalkapalloa molemmilla käsillään. Lause 2: Jalkapalloilija pelaa harjoituspeliä joukkueensa kanssa.</w:t>
      </w:r>
    </w:p>
    <w:p>
      <w:r>
        <w:rPr>
          <w:b/>
        </w:rPr>
        <w:t xml:space="preserve">Tulos</w:t>
      </w:r>
    </w:p>
    <w:p>
      <w:r>
        <w:t xml:space="preserve">Jalkapalloilija nappaa jalkapallon.</w:t>
      </w:r>
    </w:p>
    <w:p>
      <w:r>
        <w:rPr>
          <w:b/>
        </w:rPr>
        <w:t xml:space="preserve">Esimerkki 0,781</w:t>
      </w:r>
    </w:p>
    <w:p>
      <w:r>
        <w:t xml:space="preserve">Lause 1: Kaksi mustiin takkeihin pukeutunutta naista seisoo maassa olevan laatikon päällä istuvan henkilön edessä. Lause 2: Kaksi ystävää on baseball-ottelussa.</w:t>
      </w:r>
    </w:p>
    <w:p>
      <w:r>
        <w:rPr>
          <w:b/>
        </w:rPr>
        <w:t xml:space="preserve">Tulos</w:t>
      </w:r>
    </w:p>
    <w:p>
      <w:r>
        <w:t xml:space="preserve">Naiset seisovat toisen ihmisen rinnalla.</w:t>
      </w:r>
    </w:p>
    <w:p>
      <w:r>
        <w:rPr>
          <w:b/>
        </w:rPr>
        <w:t xml:space="preserve">Esimerkki 0,782</w:t>
      </w:r>
    </w:p>
    <w:p>
      <w:r>
        <w:t xml:space="preserve">Lause 1: Nainen laittaa peilissä värillistä huulipunaa huulilleen. Lause 2: Nainen valmistautuu illanistujaisiin.</w:t>
      </w:r>
    </w:p>
    <w:p>
      <w:r>
        <w:rPr>
          <w:b/>
        </w:rPr>
        <w:t xml:space="preserve">Tulos</w:t>
      </w:r>
    </w:p>
    <w:p>
      <w:r>
        <w:t xml:space="preserve">Nainen käyttää huulipunaa.</w:t>
      </w:r>
    </w:p>
    <w:p>
      <w:r>
        <w:rPr>
          <w:b/>
        </w:rPr>
        <w:t xml:space="preserve">Esimerkki 0,783</w:t>
      </w:r>
    </w:p>
    <w:p>
      <w:r>
        <w:t xml:space="preserve">Lause 1: Joukko ihmisiä marssivat pukeutuneina pitkin tietä soittaen soittimia ja pitäen kädessään lippuja ja muuta rekvisiittaa. Lause 2: Ryhmä ihmisiä on kaikki yhdessä bändissä.</w:t>
      </w:r>
    </w:p>
    <w:p>
      <w:r>
        <w:rPr>
          <w:b/>
        </w:rPr>
        <w:t xml:space="preserve">Tulos</w:t>
      </w:r>
    </w:p>
    <w:p>
      <w:r>
        <w:t xml:space="preserve">ryhmä ihmisiä marssii soittimia soittaen</w:t>
      </w:r>
    </w:p>
    <w:p>
      <w:r>
        <w:rPr>
          <w:b/>
        </w:rPr>
        <w:t xml:space="preserve">Esimerkki 0.784</w:t>
      </w:r>
    </w:p>
    <w:p>
      <w:r>
        <w:t xml:space="preserve">Lause 1: Segwayn kyydissä oleva nainen seisoo muutaman miehen kanssa väkijoukossa. Lause 2: Nainen antaa miehille sakkolapun.</w:t>
      </w:r>
    </w:p>
    <w:p>
      <w:r>
        <w:rPr>
          <w:b/>
        </w:rPr>
        <w:t xml:space="preserve">Tulos</w:t>
      </w:r>
    </w:p>
    <w:p>
      <w:r>
        <w:t xml:space="preserve">Nainen seisoo joidenkin miesten lähellä.</w:t>
      </w:r>
    </w:p>
    <w:p>
      <w:r>
        <w:rPr>
          <w:b/>
        </w:rPr>
        <w:t xml:space="preserve">Esimerkki 0,785</w:t>
      </w:r>
    </w:p>
    <w:p>
      <w:r>
        <w:t xml:space="preserve">Lause 1: Mies leikkii pienen pojan kanssa ja pitää tätä ylösalaisin. Lause 2: mies on pojan isä</w:t>
      </w:r>
    </w:p>
    <w:p>
      <w:r>
        <w:rPr>
          <w:b/>
        </w:rPr>
        <w:t xml:space="preserve">Tulos</w:t>
      </w:r>
    </w:p>
    <w:p>
      <w:r>
        <w:t xml:space="preserve">mies leikkii pojan kanssa</w:t>
      </w:r>
    </w:p>
    <w:p>
      <w:r>
        <w:rPr>
          <w:b/>
        </w:rPr>
        <w:t xml:space="preserve">Esimerkki 0,786</w:t>
      </w:r>
    </w:p>
    <w:p>
      <w:r>
        <w:t xml:space="preserve">Lause 1: Ruudullisiin shortseihin pukeutunut mies istuutui tien sivuun ja riisui ruskettuneen saappaansa. Lause 2: Mies puhdistaa saappaansa hiekasta ja hämähäkistä.</w:t>
      </w:r>
    </w:p>
    <w:p>
      <w:r>
        <w:rPr>
          <w:b/>
        </w:rPr>
        <w:t xml:space="preserve">Tulos</w:t>
      </w:r>
    </w:p>
    <w:p>
      <w:r>
        <w:t xml:space="preserve">Mies istuu tien vieressä toinen saappaat jalassa.</w:t>
      </w:r>
    </w:p>
    <w:p>
      <w:r>
        <w:rPr>
          <w:b/>
        </w:rPr>
        <w:t xml:space="preserve">Esimerkki 0,787</w:t>
      </w:r>
    </w:p>
    <w:p>
      <w:r>
        <w:t xml:space="preserve">Lause 1: Lapset hyppivät säkkikilpailussa, kun rannalla oleva pikkutyttö lapioineen kauhoo hiekkaa kasoihin. Lause 2: Lapset hyppivät iloisesti.</w:t>
      </w:r>
    </w:p>
    <w:p>
      <w:r>
        <w:rPr>
          <w:b/>
        </w:rPr>
        <w:t xml:space="preserve">Tulos</w:t>
      </w:r>
    </w:p>
    <w:p>
      <w:r>
        <w:t xml:space="preserve">Hiekassa polvistuva tyttö heittää lapiollaan kauhan hiekkaa Minny Mouse -ämpärinsä lähelle.</w:t>
      </w:r>
    </w:p>
    <w:p>
      <w:r>
        <w:rPr>
          <w:b/>
        </w:rPr>
        <w:t xml:space="preserve">Esimerkki 0,788</w:t>
      </w:r>
    </w:p>
    <w:p>
      <w:r>
        <w:t xml:space="preserve">Lause 1: Nainen seisoo puiston penkillä istuvien kahden miehen edessä mustassa mekossa, joka vetää kärryjä. Lause 2: Kärryt ovat täynnä elintarvikkeita.</w:t>
      </w:r>
    </w:p>
    <w:p>
      <w:r>
        <w:rPr>
          <w:b/>
        </w:rPr>
        <w:t xml:space="preserve">Tulos</w:t>
      </w:r>
    </w:p>
    <w:p>
      <w:r>
        <w:t xml:space="preserve">Naisella on yllään musta mekko</w:t>
      </w:r>
    </w:p>
    <w:p>
      <w:r>
        <w:rPr>
          <w:b/>
        </w:rPr>
        <w:t xml:space="preserve">Esimerkki 0,789</w:t>
      </w:r>
    </w:p>
    <w:p>
      <w:r>
        <w:t xml:space="preserve">Lause 1: Mies nappaa suuren aallon surffilaudalla. Lause 2: Mies surffaa</w:t>
      </w:r>
    </w:p>
    <w:p>
      <w:r>
        <w:rPr>
          <w:b/>
        </w:rPr>
        <w:t xml:space="preserve">Tulos</w:t>
      </w:r>
    </w:p>
    <w:p>
      <w:r>
        <w:t xml:space="preserve">Mies ottaa kiinni suuresta aallosta</w:t>
      </w:r>
    </w:p>
    <w:p>
      <w:r>
        <w:rPr>
          <w:b/>
        </w:rPr>
        <w:t xml:space="preserve">Esimerkki 0,790</w:t>
      </w:r>
    </w:p>
    <w:p>
      <w:r>
        <w:t xml:space="preserve">Lause 1: Neljä ihmistä seisoo bussin edessä. Lause 2: Ihmiset seisovat kärsivällisesti liikenteen edessä.</w:t>
      </w:r>
    </w:p>
    <w:p>
      <w:r>
        <w:rPr>
          <w:b/>
        </w:rPr>
        <w:t xml:space="preserve">Tulos</w:t>
      </w:r>
    </w:p>
    <w:p>
      <w:r>
        <w:t xml:space="preserve">Ihmiset seisovat kuljetusvälineiden edessä.</w:t>
      </w:r>
    </w:p>
    <w:p>
      <w:r>
        <w:rPr>
          <w:b/>
        </w:rPr>
        <w:t xml:space="preserve">Esimerkki 0,791</w:t>
      </w:r>
    </w:p>
    <w:p>
      <w:r>
        <w:t xml:space="preserve">Lause 1: Kaksi kaveria leikkii rannalla hiekassa, ja toinen kaveri yrittää potkaista toista. Lause 2: Kaverit painivat siitä, kumpi maksaa bensakulut kotimatkalla.</w:t>
      </w:r>
    </w:p>
    <w:p>
      <w:r>
        <w:rPr>
          <w:b/>
        </w:rPr>
        <w:t xml:space="preserve">Tulos</w:t>
      </w:r>
    </w:p>
    <w:p>
      <w:r>
        <w:t xml:space="preserve">Kaverit ovat rannalla.</w:t>
      </w:r>
    </w:p>
    <w:p>
      <w:r>
        <w:rPr>
          <w:b/>
        </w:rPr>
        <w:t xml:space="preserve">Esimerkki 0,792</w:t>
      </w:r>
    </w:p>
    <w:p>
      <w:r>
        <w:t xml:space="preserve">Lause 1: Neljä lasta hymyilee, kun he poseeraavat yhdessä polkupyörän kanssa, joka on heille aivan liian suuri. Lause 2: Perhe nauttii nostalgiasta äidin vanhan polkupyörän kanssa.</w:t>
      </w:r>
    </w:p>
    <w:p>
      <w:r>
        <w:rPr>
          <w:b/>
        </w:rPr>
        <w:t xml:space="preserve">Tulos</w:t>
      </w:r>
    </w:p>
    <w:p>
      <w:r>
        <w:t xml:space="preserve">Lapset ovat onnellisia.</w:t>
      </w:r>
    </w:p>
    <w:p>
      <w:r>
        <w:rPr>
          <w:b/>
        </w:rPr>
        <w:t xml:space="preserve">Esimerkki 0,793</w:t>
      </w:r>
    </w:p>
    <w:p>
      <w:r>
        <w:t xml:space="preserve">Lause 1: Joukko tummiin vaatteisiin pukeutuneita ihmisiä kokoontui mustapaitaisen miehen ympärille. Lause 2: Joukko ihmisiä on ulkona kokoontunut miehen ympärille.</w:t>
      </w:r>
    </w:p>
    <w:p>
      <w:r>
        <w:rPr>
          <w:b/>
        </w:rPr>
        <w:t xml:space="preserve">Tulos</w:t>
      </w:r>
    </w:p>
    <w:p>
      <w:r>
        <w:t xml:space="preserve">Joukko vaatteisiin pukeutuneita ihmisiä on kokoontunut paita-asuisen miehen ympärille.</w:t>
      </w:r>
    </w:p>
    <w:p>
      <w:r>
        <w:rPr>
          <w:b/>
        </w:rPr>
        <w:t xml:space="preserve">Esimerkki 0,794</w:t>
      </w:r>
    </w:p>
    <w:p>
      <w:r>
        <w:t xml:space="preserve">Lause 1: Pitkätukkainen nainen soittaa jousisoitinta ilmeisesti klassisen musiikin yhtyeessä. Lause 2: Nainen, jolla on pitkät hiukset ja vaaleanpunainen jousi päässään, soittaa jousisoitinta klassiselta vaikuttavassa yhtyeessä.</w:t>
      </w:r>
    </w:p>
    <w:p>
      <w:r>
        <w:rPr>
          <w:b/>
        </w:rPr>
        <w:t xml:space="preserve">Tulos</w:t>
      </w:r>
    </w:p>
    <w:p>
      <w:r>
        <w:t xml:space="preserve">Nainen soittaa soitinta.</w:t>
      </w:r>
    </w:p>
    <w:p>
      <w:r>
        <w:rPr>
          <w:b/>
        </w:rPr>
        <w:t xml:space="preserve">Esimerkki 0,795</w:t>
      </w:r>
    </w:p>
    <w:p>
      <w:r>
        <w:t xml:space="preserve">Lause 1: Ruskea koira seisoo joessa pää kääntyneenä ja katsoo taakseen. Lause 2: Koira seisoo joessa katsellen muita eläimiä.</w:t>
      </w:r>
    </w:p>
    <w:p>
      <w:r>
        <w:rPr>
          <w:b/>
        </w:rPr>
        <w:t xml:space="preserve">Tulos</w:t>
      </w:r>
    </w:p>
    <w:p>
      <w:r>
        <w:t xml:space="preserve">ruskea koira seisoo joessa pää kääntyneenä.</w:t>
      </w:r>
    </w:p>
    <w:p>
      <w:r>
        <w:rPr>
          <w:b/>
        </w:rPr>
        <w:t xml:space="preserve">Esimerkki 0,796</w:t>
      </w:r>
    </w:p>
    <w:p>
      <w:r>
        <w:t xml:space="preserve">Lause 1: Mustaan hattuun ja ruskeaan takkiin pukeutunut nainen ohittaa kaksi halailevaa naista. Lause 2: Naiset ovat vilkkaalla kadulla.</w:t>
      </w:r>
    </w:p>
    <w:p>
      <w:r>
        <w:rPr>
          <w:b/>
        </w:rPr>
        <w:t xml:space="preserve">Tulos</w:t>
      </w:r>
    </w:p>
    <w:p>
      <w:r>
        <w:t xml:space="preserve">Jotkut naiset osoittavat hellyyttä toisilleen.</w:t>
      </w:r>
    </w:p>
    <w:p>
      <w:r>
        <w:rPr>
          <w:b/>
        </w:rPr>
        <w:t xml:space="preserve">Esimerkki 0,797</w:t>
      </w:r>
    </w:p>
    <w:p>
      <w:r>
        <w:t xml:space="preserve">Lause 1: Kaksi mustaa koiraa hyppää siniseen uima-altaaseen. Lause 2: Kaksi mustaa koiraa vilvoittelevat.</w:t>
      </w:r>
    </w:p>
    <w:p>
      <w:r>
        <w:rPr>
          <w:b/>
        </w:rPr>
        <w:t xml:space="preserve">Tulos</w:t>
      </w:r>
    </w:p>
    <w:p>
      <w:r>
        <w:t xml:space="preserve">Kaksi mustaa koiraa hyppii ulkona.</w:t>
      </w:r>
    </w:p>
    <w:p>
      <w:r>
        <w:rPr>
          <w:b/>
        </w:rPr>
        <w:t xml:space="preserve">Esimerkki 0,798</w:t>
      </w:r>
    </w:p>
    <w:p>
      <w:r>
        <w:t xml:space="preserve">Lause 1: kaveri vedessä meloo Lause 2: kaveri vedessä meloo rantaan.</w:t>
      </w:r>
    </w:p>
    <w:p>
      <w:r>
        <w:rPr>
          <w:b/>
        </w:rPr>
        <w:t xml:space="preserve">Tulos</w:t>
      </w:r>
    </w:p>
    <w:p>
      <w:r>
        <w:t xml:space="preserve">Mies on vedessä.</w:t>
      </w:r>
    </w:p>
    <w:p>
      <w:r>
        <w:rPr>
          <w:b/>
        </w:rPr>
        <w:t xml:space="preserve">Esimerkki 0,799</w:t>
      </w:r>
    </w:p>
    <w:p>
      <w:r>
        <w:t xml:space="preserve">Lause 1: Kulmassa istuu nainen, jolla on siniruutuinen huivi. Lause 2: Kävellessään nainen pysähtyi ja istui kulmalle siniruutuiseen huiviinsa puettuna.</w:t>
      </w:r>
    </w:p>
    <w:p>
      <w:r>
        <w:rPr>
          <w:b/>
        </w:rPr>
        <w:t xml:space="preserve">Tulos</w:t>
      </w:r>
    </w:p>
    <w:p>
      <w:r>
        <w:t xml:space="preserve">Nainen on lähellä oviaukkoa.</w:t>
      </w:r>
    </w:p>
    <w:p>
      <w:r>
        <w:rPr>
          <w:b/>
        </w:rPr>
        <w:t xml:space="preserve">Esimerkki 0.800</w:t>
      </w:r>
    </w:p>
    <w:p>
      <w:r>
        <w:t xml:space="preserve">Lause 1: Nainen, jonka pää ei näy, kävelee bussin edessä, jonka kyljessä on mainos. Lause 2: Mainoksessa on samannäköinen nainen.</w:t>
      </w:r>
    </w:p>
    <w:p>
      <w:r>
        <w:rPr>
          <w:b/>
        </w:rPr>
        <w:t xml:space="preserve">Tulos</w:t>
      </w:r>
    </w:p>
    <w:p>
      <w:r>
        <w:t xml:space="preserve">Nainen kävelee bussin lähellä.</w:t>
      </w:r>
    </w:p>
    <w:p>
      <w:r>
        <w:rPr>
          <w:b/>
        </w:rPr>
        <w:t xml:space="preserve">Esimerkki 0.801</w:t>
      </w:r>
    </w:p>
    <w:p>
      <w:r>
        <w:t xml:space="preserve">Lause 1: Pysäytysvalon keltainen valo hehkuu valaisimen metallissa. Lause 2: Metallipalasta heijastuu valoa.</w:t>
      </w:r>
    </w:p>
    <w:p>
      <w:r>
        <w:rPr>
          <w:b/>
        </w:rPr>
        <w:t xml:space="preserve">Tulos</w:t>
      </w:r>
    </w:p>
    <w:p>
      <w:r>
        <w:t xml:space="preserve">Valon varjon väri heijastuu pylvääseen.</w:t>
      </w:r>
    </w:p>
    <w:p>
      <w:r>
        <w:rPr>
          <w:b/>
        </w:rPr>
        <w:t xml:space="preserve">Esimerkki 0.802</w:t>
      </w:r>
    </w:p>
    <w:p>
      <w:r>
        <w:t xml:space="preserve">Lause 1: Istuu pöydässä, jossa on olutta tyhjiä olutmukkeja, toisella veljellä on syntymäpäiväkakku viipaloituna sprinklerillä valaistuna, kun taas nuorempi veli hymyilee silmät kiinni. Lause 2: Näissä syntymäpäiväjuhlissa on vain kaksi ihmistä.</w:t>
      </w:r>
    </w:p>
    <w:p>
      <w:r>
        <w:rPr>
          <w:b/>
        </w:rPr>
        <w:t xml:space="preserve">Tulos</w:t>
      </w:r>
    </w:p>
    <w:p>
      <w:r>
        <w:t xml:space="preserve">Veljekset ovat syntymäpäiväjuhlissa.</w:t>
      </w:r>
    </w:p>
    <w:p>
      <w:r>
        <w:rPr>
          <w:b/>
        </w:rPr>
        <w:t xml:space="preserve">Esimerkki 0,803</w:t>
      </w:r>
    </w:p>
    <w:p>
      <w:r>
        <w:t xml:space="preserve">Lause 1: Erittäin suuri ruskea koira leikkii pienemmän kiharakarvaisen koiran kanssa. Lause 2: Koirat kuuluvat samalle omistajalle.</w:t>
      </w:r>
    </w:p>
    <w:p>
      <w:r>
        <w:rPr>
          <w:b/>
        </w:rPr>
        <w:t xml:space="preserve">Tulos</w:t>
      </w:r>
    </w:p>
    <w:p>
      <w:r>
        <w:t xml:space="preserve">Kaksi koiraa leikkii</w:t>
      </w:r>
    </w:p>
    <w:p>
      <w:r>
        <w:rPr>
          <w:b/>
        </w:rPr>
        <w:t xml:space="preserve">Esimerkki 0,804</w:t>
      </w:r>
    </w:p>
    <w:p>
      <w:r>
        <w:t xml:space="preserve">Lause 1: Poika on pudonnut pyörältään jalkakäytävälle. Lause 2: Poika itkee, koska hän nylki polvensa.</w:t>
      </w:r>
    </w:p>
    <w:p>
      <w:r>
        <w:rPr>
          <w:b/>
        </w:rPr>
        <w:t xml:space="preserve">Tulos</w:t>
      </w:r>
    </w:p>
    <w:p>
      <w:r>
        <w:t xml:space="preserve">Kaksipyöräinen polkupyörä makaa penkereellä.</w:t>
      </w:r>
    </w:p>
    <w:p>
      <w:r>
        <w:rPr>
          <w:b/>
        </w:rPr>
        <w:t xml:space="preserve">Esimerkki 0,805</w:t>
      </w:r>
    </w:p>
    <w:p>
      <w:r>
        <w:t xml:space="preserve">Lause 1: Valkoiseen takkiin pukeutunut mies pitää sylissään poikaa, jolla on myös valkoinen paita. Lause 2: Mies ja hänen poikansa.</w:t>
      </w:r>
    </w:p>
    <w:p>
      <w:r>
        <w:rPr>
          <w:b/>
        </w:rPr>
        <w:t xml:space="preserve">Tulos</w:t>
      </w:r>
    </w:p>
    <w:p>
      <w:r>
        <w:t xml:space="preserve">Mies ja poika.</w:t>
      </w:r>
    </w:p>
    <w:p>
      <w:r>
        <w:rPr>
          <w:b/>
        </w:rPr>
        <w:t xml:space="preserve">Esimerkki 0,806</w:t>
      </w:r>
    </w:p>
    <w:p>
      <w:r>
        <w:t xml:space="preserve">Lause 1: Vihreään t-paitaan pukeutunut mies korjaa sinistä autoa. Lause 2: mekaanikko korjaa autoaan.</w:t>
      </w:r>
    </w:p>
    <w:p>
      <w:r>
        <w:rPr>
          <w:b/>
        </w:rPr>
        <w:t xml:space="preserve">Tulos</w:t>
      </w:r>
    </w:p>
    <w:p>
      <w:r>
        <w:t xml:space="preserve">mies työskentelee autonsa parissa</w:t>
      </w:r>
    </w:p>
    <w:p>
      <w:r>
        <w:rPr>
          <w:b/>
        </w:rPr>
        <w:t xml:space="preserve">Esimerkki 0,807</w:t>
      </w:r>
    </w:p>
    <w:p>
      <w:r>
        <w:t xml:space="preserve">Lause 1: Nuori nainen ilmassa rullaluistimilla. Lause 2: Nainen on tekemässä temppua ilmassa.</w:t>
      </w:r>
    </w:p>
    <w:p>
      <w:r>
        <w:rPr>
          <w:b/>
        </w:rPr>
        <w:t xml:space="preserve">Tulos</w:t>
      </w:r>
    </w:p>
    <w:p>
      <w:r>
        <w:t xml:space="preserve">Nainen hyppii ilmassa rullaluistimilla.</w:t>
      </w:r>
    </w:p>
    <w:p>
      <w:r>
        <w:rPr>
          <w:b/>
        </w:rPr>
        <w:t xml:space="preserve">Esimerkki 0,808</w:t>
      </w:r>
    </w:p>
    <w:p>
      <w:r>
        <w:t xml:space="preserve">Lause 1: Pitkätukkainen mies, jolla on harmaat vaatteet ja reppu. Lause 2: Mies, jolla on pitkät harmaat hiukset ja harmaat vaatteet, ulkoiluttaa koiraansa.</w:t>
      </w:r>
    </w:p>
    <w:p>
      <w:r>
        <w:rPr>
          <w:b/>
        </w:rPr>
        <w:t xml:space="preserve">Tulos</w:t>
      </w:r>
    </w:p>
    <w:p>
      <w:r>
        <w:t xml:space="preserve">Pitkätukkainen mies kantaa reppua.</w:t>
      </w:r>
    </w:p>
    <w:p>
      <w:r>
        <w:rPr>
          <w:b/>
        </w:rPr>
        <w:t xml:space="preserve">Esimerkki 0,809</w:t>
      </w:r>
    </w:p>
    <w:p>
      <w:r>
        <w:t xml:space="preserve">Lause 1: Lentäjä on lähdössä kotoa. Lause 2: Ohjaaja on menossa töihin.</w:t>
      </w:r>
    </w:p>
    <w:p>
      <w:r>
        <w:rPr>
          <w:b/>
        </w:rPr>
        <w:t xml:space="preserve">Tulos</w:t>
      </w:r>
    </w:p>
    <w:p>
      <w:r>
        <w:t xml:space="preserve">Lentäjä lähtee</w:t>
      </w:r>
    </w:p>
    <w:p>
      <w:r>
        <w:rPr>
          <w:b/>
        </w:rPr>
        <w:t xml:space="preserve">Esimerkki 0.810</w:t>
      </w:r>
    </w:p>
    <w:p>
      <w:r>
        <w:t xml:space="preserve">Lause 1: Ruskea koira kiipeää vedestä vihreä pallo suussaan. Lause 2: Koira haluaa leikkiä noutoleikkiä.</w:t>
      </w:r>
    </w:p>
    <w:p>
      <w:r>
        <w:rPr>
          <w:b/>
        </w:rPr>
        <w:t xml:space="preserve">Tulos</w:t>
      </w:r>
    </w:p>
    <w:p>
      <w:r>
        <w:t xml:space="preserve">Koira nousee vedestä pallo suussaan.</w:t>
      </w:r>
    </w:p>
    <w:p>
      <w:r>
        <w:rPr>
          <w:b/>
        </w:rPr>
        <w:t xml:space="preserve">Esimerkki 0.811</w:t>
      </w:r>
    </w:p>
    <w:p>
      <w:r>
        <w:t xml:space="preserve">Lause 1: Kolme paria naisten alusvaatteita roikkuu vaijerissa markiisin alla. Lause 2: Kolme naista käyttää markiisin alla olevaa vaijeria alusvaatteidensa kuivaamiseen.</w:t>
      </w:r>
    </w:p>
    <w:p>
      <w:r>
        <w:rPr>
          <w:b/>
        </w:rPr>
        <w:t xml:space="preserve">Tulos</w:t>
      </w:r>
    </w:p>
    <w:p>
      <w:r>
        <w:t xml:space="preserve">Ulkona roikkuu kolme paria alusvaatteita.</w:t>
      </w:r>
    </w:p>
    <w:p>
      <w:r>
        <w:rPr>
          <w:b/>
        </w:rPr>
        <w:t xml:space="preserve">Esimerkki 0.812</w:t>
      </w:r>
    </w:p>
    <w:p>
      <w:r>
        <w:t xml:space="preserve">Lause 1: Iäkäs mies istuu tuolilla kujalla. Lause 2: Iäkäs mies istuu ulkona.</w:t>
      </w:r>
    </w:p>
    <w:p>
      <w:r>
        <w:rPr>
          <w:b/>
        </w:rPr>
        <w:t xml:space="preserve">Tulos</w:t>
      </w:r>
    </w:p>
    <w:p>
      <w:r>
        <w:t xml:space="preserve">Mies istuu alas.</w:t>
      </w:r>
    </w:p>
    <w:p>
      <w:r>
        <w:rPr>
          <w:b/>
        </w:rPr>
        <w:t xml:space="preserve">Esimerkki 0,813</w:t>
      </w:r>
    </w:p>
    <w:p>
      <w:r>
        <w:t xml:space="preserve">Lause 1: Kolme naista tanssii täpötäydessä yökerhossa. Lause 2: Kolme kaunista naista tanssii täpötäydessä yökerhossa.</w:t>
      </w:r>
    </w:p>
    <w:p>
      <w:r>
        <w:rPr>
          <w:b/>
        </w:rPr>
        <w:t xml:space="preserve">Tulos</w:t>
      </w:r>
    </w:p>
    <w:p>
      <w:r>
        <w:t xml:space="preserve">Kolme naista tanssii täpötäydessä yökerhossa.</w:t>
      </w:r>
    </w:p>
    <w:p>
      <w:r>
        <w:rPr>
          <w:b/>
        </w:rPr>
        <w:t xml:space="preserve">Esimerkki 0.814</w:t>
      </w:r>
    </w:p>
    <w:p>
      <w:r>
        <w:t xml:space="preserve">Lause 1: Nuori poika, jolla on koripallo kädessään ja joka aikoo heittää. Lause 2: Hauska poika pallon kanssa.</w:t>
      </w:r>
    </w:p>
    <w:p>
      <w:r>
        <w:rPr>
          <w:b/>
        </w:rPr>
        <w:t xml:space="preserve">Tulos</w:t>
      </w:r>
    </w:p>
    <w:p>
      <w:r>
        <w:t xml:space="preserve">Poika pallon kanssa</w:t>
      </w:r>
    </w:p>
    <w:p>
      <w:r>
        <w:rPr>
          <w:b/>
        </w:rPr>
        <w:t xml:space="preserve">Esimerkki 0,815</w:t>
      </w:r>
    </w:p>
    <w:p>
      <w:r>
        <w:t xml:space="preserve">Lause 1: Ruutupaitainen mies, jolla on kypärä ja polvisuojat, rullalautailee ramppia ylös keltaisessa huoneessa. Lause 2: Tony Hawk rullalautailee ramppia ylös yrittäen rikkoa ennätyksensä.</w:t>
      </w:r>
    </w:p>
    <w:p>
      <w:r>
        <w:rPr>
          <w:b/>
        </w:rPr>
        <w:t xml:space="preserve">Tulos</w:t>
      </w:r>
    </w:p>
    <w:p>
      <w:r>
        <w:t xml:space="preserve">Mies rullalautailee ramppia pitkin.</w:t>
      </w:r>
    </w:p>
    <w:p>
      <w:r>
        <w:rPr>
          <w:b/>
        </w:rPr>
        <w:t xml:space="preserve">Esimerkki 0.816</w:t>
      </w:r>
    </w:p>
    <w:p>
      <w:r>
        <w:t xml:space="preserve">Lause 1: Nainen osallistuu kynttilävalvontakokoukseen. Lause 2: Nainen pitää kynttilää muistotilaisuudessa.</w:t>
      </w:r>
    </w:p>
    <w:p>
      <w:r>
        <w:rPr>
          <w:b/>
        </w:rPr>
        <w:t xml:space="preserve">Tulos</w:t>
      </w:r>
    </w:p>
    <w:p>
      <w:r>
        <w:t xml:space="preserve">Nainen on ihmisten ja kynttilöiden ympäröimänä.</w:t>
      </w:r>
    </w:p>
    <w:p>
      <w:r>
        <w:rPr>
          <w:b/>
        </w:rPr>
        <w:t xml:space="preserve">Esimerkki 0,817</w:t>
      </w:r>
    </w:p>
    <w:p>
      <w:r>
        <w:t xml:space="preserve">Lause 1: Ruskea hevonen, jolla on valkoinen harja, vetää peltoa, jonka päällä istuu mies. Lause 2: Hevonen veti vaunuja.</w:t>
      </w:r>
    </w:p>
    <w:p>
      <w:r>
        <w:rPr>
          <w:b/>
        </w:rPr>
        <w:t xml:space="preserve">Tulos</w:t>
      </w:r>
    </w:p>
    <w:p>
      <w:r>
        <w:t xml:space="preserve">Hevonen veti vaunuja, joissa oli mies.</w:t>
      </w:r>
    </w:p>
    <w:p>
      <w:r>
        <w:rPr>
          <w:b/>
        </w:rPr>
        <w:t xml:space="preserve">Esimerkki 0,818</w:t>
      </w:r>
    </w:p>
    <w:p>
      <w:r>
        <w:t xml:space="preserve">Lause 1: Useat punaisiin pelipaitoihin pukeutuneet pelaajat seisovat vieressä, kun loukkaantunut jalkapalloilija saa lääkärinhoitoa. Lause 2: Loukkaantunut mies nyrjäytti nilkkansa.</w:t>
      </w:r>
    </w:p>
    <w:p>
      <w:r>
        <w:rPr>
          <w:b/>
        </w:rPr>
        <w:t xml:space="preserve">Tulos</w:t>
      </w:r>
    </w:p>
    <w:p>
      <w:r>
        <w:t xml:space="preserve">Loukkaantunutta jalkapalloilijaa autetaan, kun hänen joukkuekaverinsa katsovat.</w:t>
      </w:r>
    </w:p>
    <w:p>
      <w:r>
        <w:rPr>
          <w:b/>
        </w:rPr>
        <w:t xml:space="preserve">Esimerkki 0.819</w:t>
      </w:r>
    </w:p>
    <w:p>
      <w:r>
        <w:t xml:space="preserve">Lause 1: Tennispelaaja juoksee savikentällä palloa kohti. Lause 2: Tennispelaaja juoksi palloon kilpailun aikana.</w:t>
      </w:r>
    </w:p>
    <w:p>
      <w:r>
        <w:rPr>
          <w:b/>
        </w:rPr>
        <w:t xml:space="preserve">Tulos</w:t>
      </w:r>
    </w:p>
    <w:p>
      <w:r>
        <w:t xml:space="preserve">Tennispelaaja juoksi pallon luo.</w:t>
      </w:r>
    </w:p>
    <w:p>
      <w:r>
        <w:rPr>
          <w:b/>
        </w:rPr>
        <w:t xml:space="preserve">Esimerkki 0,820</w:t>
      </w:r>
    </w:p>
    <w:p>
      <w:r>
        <w:t xml:space="preserve">Lause 1: Nuori mies, jolla on ruskeat hiukset ja aurinkolasit, istuu limutölkkien ääressä. Lause 2: Nuori mies, jolla on ruskeat hiukset, työskentelee myyjänä ja myy limutölkkejä.</w:t>
      </w:r>
    </w:p>
    <w:p>
      <w:r>
        <w:rPr>
          <w:b/>
        </w:rPr>
        <w:t xml:space="preserve">Tulos</w:t>
      </w:r>
    </w:p>
    <w:p>
      <w:r>
        <w:t xml:space="preserve">Nuori mies istuu limutölkkien ääressä.</w:t>
      </w:r>
    </w:p>
    <w:p>
      <w:r>
        <w:rPr>
          <w:b/>
        </w:rPr>
        <w:t xml:space="preserve">Esimerkki 0,821</w:t>
      </w:r>
    </w:p>
    <w:p>
      <w:r>
        <w:t xml:space="preserve">Lause 1: Poika istuu liukuportaissa puhelin kädessään. Lause 2: Poika soittaa jollekulle puhelimeen.</w:t>
      </w:r>
    </w:p>
    <w:p>
      <w:r>
        <w:rPr>
          <w:b/>
        </w:rPr>
        <w:t xml:space="preserve">Tulos</w:t>
      </w:r>
    </w:p>
    <w:p>
      <w:r>
        <w:t xml:space="preserve">Pojan lähellä on puhelin.</w:t>
      </w:r>
    </w:p>
    <w:p>
      <w:r>
        <w:rPr>
          <w:b/>
        </w:rPr>
        <w:t xml:space="preserve">Esimerkki 0,822</w:t>
      </w:r>
    </w:p>
    <w:p>
      <w:r>
        <w:t xml:space="preserve">Lause 1: Mies, jolla on punainen, valkoinen ja sininen lippu, jossa on yksi tähti, pitää sitä tuulessa heiluen keskellä katua, kun taustalla näkyy väkijoukkoa ja vettä suihkutetaan. Lause 2: Vapauden puolesta järjestetty mielenosoitus</w:t>
      </w:r>
    </w:p>
    <w:p>
      <w:r>
        <w:rPr>
          <w:b/>
        </w:rPr>
        <w:t xml:space="preserve">Tulos</w:t>
      </w:r>
    </w:p>
    <w:p>
      <w:r>
        <w:t xml:space="preserve">Mies pitelee lippua kadulla</w:t>
      </w:r>
    </w:p>
    <w:p>
      <w:r>
        <w:rPr>
          <w:b/>
        </w:rPr>
        <w:t xml:space="preserve">Esimerkki 0,823</w:t>
      </w:r>
    </w:p>
    <w:p>
      <w:r>
        <w:t xml:space="preserve">Lause 1: Kolme miestä, kahdella valkoista paitaa ja yhdellä sinistä paitaa, istuu tuoleilla pöydän ympärillä juoden muutaman oluen. Lause 2: Miehet kertovat tarinoita.</w:t>
      </w:r>
    </w:p>
    <w:p>
      <w:r>
        <w:rPr>
          <w:b/>
        </w:rPr>
        <w:t xml:space="preserve">Tulos</w:t>
      </w:r>
    </w:p>
    <w:p>
      <w:r>
        <w:t xml:space="preserve">Miehet valmistavat ruokaa.</w:t>
      </w:r>
    </w:p>
    <w:p>
      <w:r>
        <w:rPr>
          <w:b/>
        </w:rPr>
        <w:t xml:space="preserve">Esimerkki 0,824</w:t>
      </w:r>
    </w:p>
    <w:p>
      <w:r>
        <w:t xml:space="preserve">Lause 1: Pikkutyttö poseeraa valokuvassa kukkien ja kurpitsojen edessä. Lause 2: tyttö on viisivuotias</w:t>
      </w:r>
    </w:p>
    <w:p>
      <w:r>
        <w:rPr>
          <w:b/>
        </w:rPr>
        <w:t xml:space="preserve">Tulos</w:t>
      </w:r>
    </w:p>
    <w:p>
      <w:r>
        <w:t xml:space="preserve">Kurpitsat ja kukat ovat vierekkäin.</w:t>
      </w:r>
    </w:p>
    <w:p>
      <w:r>
        <w:rPr>
          <w:b/>
        </w:rPr>
        <w:t xml:space="preserve">Esimerkki 0,825</w:t>
      </w:r>
    </w:p>
    <w:p>
      <w:r>
        <w:t xml:space="preserve">Lause 1: Kaksi ihmistä kattaa pöydän ravintolassa. Lause 2: Kaksi ihmistä odottaa kiireistä iltaa ravintolassa.</w:t>
      </w:r>
    </w:p>
    <w:p>
      <w:r>
        <w:rPr>
          <w:b/>
        </w:rPr>
        <w:t xml:space="preserve">Tulos</w:t>
      </w:r>
    </w:p>
    <w:p>
      <w:r>
        <w:t xml:space="preserve">Ihmiset pystyttävät pöytää ruokailijoita varten.</w:t>
      </w:r>
    </w:p>
    <w:p>
      <w:r>
        <w:rPr>
          <w:b/>
        </w:rPr>
        <w:t xml:space="preserve">Esimerkki 0,826</w:t>
      </w:r>
    </w:p>
    <w:p>
      <w:r>
        <w:t xml:space="preserve">Lause 1: Nuori poika leikkii värikkäällä nauhalla. Lause 2: Poika leikkii ulkona</w:t>
      </w:r>
    </w:p>
    <w:p>
      <w:r>
        <w:rPr>
          <w:b/>
        </w:rPr>
        <w:t xml:space="preserve">Tulos</w:t>
      </w:r>
    </w:p>
    <w:p>
      <w:r>
        <w:t xml:space="preserve">Poika on nuori</w:t>
      </w:r>
    </w:p>
    <w:p>
      <w:r>
        <w:rPr>
          <w:b/>
        </w:rPr>
        <w:t xml:space="preserve">Esimerkki 0,827</w:t>
      </w:r>
    </w:p>
    <w:p>
      <w:r>
        <w:t xml:space="preserve">Lause 1: Nahkatakkiin ja farkkuihin pukeutunut mies seisoo kaupan edessä ja pitää hihnaa, jonka päässä on kissa Lause 2: Mies odottaa, että kissa pääsee vessaan.</w:t>
      </w:r>
    </w:p>
    <w:p>
      <w:r>
        <w:rPr>
          <w:b/>
        </w:rPr>
        <w:t xml:space="preserve">Tulos</w:t>
      </w:r>
    </w:p>
    <w:p>
      <w:r>
        <w:t xml:space="preserve">Mies seisoo kaupan edessä kissa hihnassa.</w:t>
      </w:r>
    </w:p>
    <w:p>
      <w:r>
        <w:rPr>
          <w:b/>
        </w:rPr>
        <w:t xml:space="preserve">Esimerkki 0,828</w:t>
      </w:r>
    </w:p>
    <w:p>
      <w:r>
        <w:t xml:space="preserve">Lause 1: Nuori nainen istuu jalkakäytävällä piirtämässä rakennusta Lause 2: Pitkä ihminen istuu.</w:t>
      </w:r>
    </w:p>
    <w:p>
      <w:r>
        <w:rPr>
          <w:b/>
        </w:rPr>
        <w:t xml:space="preserve">Tulos</w:t>
      </w:r>
    </w:p>
    <w:p>
      <w:r>
        <w:t xml:space="preserve">Henkilö istuu</w:t>
      </w:r>
    </w:p>
    <w:p>
      <w:r>
        <w:rPr>
          <w:b/>
        </w:rPr>
        <w:t xml:space="preserve">Esimerkki 0,829</w:t>
      </w:r>
    </w:p>
    <w:p>
      <w:r>
        <w:t xml:space="preserve">Lause 1: Nainen, jolla on sininen kypärä, ajaa polkupyörällä parkkipaikalla. Lause 2: Naisella on sininen takki ja hänellä on sininen kypärä.</w:t>
      </w:r>
    </w:p>
    <w:p>
      <w:r>
        <w:rPr>
          <w:b/>
        </w:rPr>
        <w:t xml:space="preserve">Tulos</w:t>
      </w:r>
    </w:p>
    <w:p>
      <w:r>
        <w:t xml:space="preserve">Nainen ajaa pyörällä.</w:t>
      </w:r>
    </w:p>
    <w:p>
      <w:r>
        <w:rPr>
          <w:b/>
        </w:rPr>
        <w:t xml:space="preserve">Esimerkki 0,830</w:t>
      </w:r>
    </w:p>
    <w:p>
      <w:r>
        <w:t xml:space="preserve">Lause 1: Nuori poika istuu puukeinussa leikkimässä kissansa kanssa. Lause 2: poika istuu kissansa kanssa.</w:t>
      </w:r>
    </w:p>
    <w:p>
      <w:r>
        <w:rPr>
          <w:b/>
        </w:rPr>
        <w:t xml:space="preserve">Tulos</w:t>
      </w:r>
    </w:p>
    <w:p>
      <w:r>
        <w:t xml:space="preserve">Poika istuu puukeinussa.</w:t>
      </w:r>
    </w:p>
    <w:p>
      <w:r>
        <w:rPr>
          <w:b/>
        </w:rPr>
        <w:t xml:space="preserve">Esimerkki 0,831</w:t>
      </w:r>
    </w:p>
    <w:p>
      <w:r>
        <w:t xml:space="preserve">Lause 1: Kaksi miestä juo olutta korkeista juomalaseista. Lause 2: Miehillä on parta.</w:t>
      </w:r>
    </w:p>
    <w:p>
      <w:r>
        <w:rPr>
          <w:b/>
        </w:rPr>
        <w:t xml:space="preserve">Tulos</w:t>
      </w:r>
    </w:p>
    <w:p>
      <w:r>
        <w:t xml:space="preserve">On miehiä, joilla on pitkiä tavaroita, joista juoda.</w:t>
      </w:r>
    </w:p>
    <w:p>
      <w:r>
        <w:rPr>
          <w:b/>
        </w:rPr>
        <w:t xml:space="preserve">Esimerkki 0,832</w:t>
      </w:r>
    </w:p>
    <w:p>
      <w:r>
        <w:t xml:space="preserve">Lause 1: Laiha mies pyörittää metallipalloa käsivarrellaan useiden ihmisten katsellessa. Lause 2: Muut katsovat, kun laiha mies pyörittää sinistä metallipalloa hauistaan ylös ja alas.</w:t>
      </w:r>
    </w:p>
    <w:p>
      <w:r>
        <w:rPr>
          <w:b/>
        </w:rPr>
        <w:t xml:space="preserve">Tulos</w:t>
      </w:r>
    </w:p>
    <w:p>
      <w:r>
        <w:t xml:space="preserve">Laiha mies pyörittää palloa käsivarrellaan.</w:t>
      </w:r>
    </w:p>
    <w:p>
      <w:r>
        <w:rPr>
          <w:b/>
        </w:rPr>
        <w:t xml:space="preserve">Esimerkki 0,833</w:t>
      </w:r>
    </w:p>
    <w:p>
      <w:r>
        <w:t xml:space="preserve">Lause 1: Ruskeatakkinen nainen ja mustatakkinen nainen seisovat appelsiinien, omenoiden ja muiden hedelmien näytteillä. Lause 2: Naiset myyvät hedelmiä.</w:t>
      </w:r>
    </w:p>
    <w:p>
      <w:r>
        <w:rPr>
          <w:b/>
        </w:rPr>
        <w:t xml:space="preserve">Tulos</w:t>
      </w:r>
    </w:p>
    <w:p>
      <w:r>
        <w:t xml:space="preserve">Kaksi naista seisoo hedelmäesineiden äärellä.</w:t>
      </w:r>
    </w:p>
    <w:p>
      <w:r>
        <w:rPr>
          <w:b/>
        </w:rPr>
        <w:t xml:space="preserve">Esimerkki 0,834</w:t>
      </w:r>
    </w:p>
    <w:p>
      <w:r>
        <w:t xml:space="preserve">Lause 1: Mies, jolla on vihreä paita ja oranssi suojahattu, kävelee harjasilppurikoneen edessä. Lause 2: Mies työskentelee maisemointiyrityksessä.</w:t>
      </w:r>
    </w:p>
    <w:p>
      <w:r>
        <w:rPr>
          <w:b/>
        </w:rPr>
        <w:t xml:space="preserve">Tulos</w:t>
      </w:r>
    </w:p>
    <w:p>
      <w:r>
        <w:t xml:space="preserve">Mies työskentelee ulkona.</w:t>
      </w:r>
    </w:p>
    <w:p>
      <w:r>
        <w:rPr>
          <w:b/>
        </w:rPr>
        <w:t xml:space="preserve">Esimerkki 0,835</w:t>
      </w:r>
    </w:p>
    <w:p>
      <w:r>
        <w:t xml:space="preserve">Lause 1: Useat kaverit pelaavat krikettiä kentällä, kun vanha mies ja nainen katselevat taustalla. Lause 2: Pojat ovat hyviä kriketinpelaajia.</w:t>
      </w:r>
    </w:p>
    <w:p>
      <w:r>
        <w:rPr>
          <w:b/>
        </w:rPr>
        <w:t xml:space="preserve">Tulos</w:t>
      </w:r>
    </w:p>
    <w:p>
      <w:r>
        <w:t xml:space="preserve">Siellä on kenttä.</w:t>
      </w:r>
    </w:p>
    <w:p>
      <w:r>
        <w:rPr>
          <w:b/>
        </w:rPr>
        <w:t xml:space="preserve">Esimerkki 0,836</w:t>
      </w:r>
    </w:p>
    <w:p>
      <w:r>
        <w:t xml:space="preserve">Lause 1: Sinipaitainen turvamies liikkuu lentokentällä. Lause 2: Vartija tarkastaa, onko ongelmia.</w:t>
      </w:r>
    </w:p>
    <w:p>
      <w:r>
        <w:rPr>
          <w:b/>
        </w:rPr>
        <w:t xml:space="preserve">Tulos</w:t>
      </w:r>
    </w:p>
    <w:p>
      <w:r>
        <w:t xml:space="preserve">Vartija kävelee.</w:t>
      </w:r>
    </w:p>
    <w:p>
      <w:r>
        <w:rPr>
          <w:b/>
        </w:rPr>
        <w:t xml:space="preserve">Esimerkki 0,837</w:t>
      </w:r>
    </w:p>
    <w:p>
      <w:r>
        <w:t xml:space="preserve">Lause 1: Kaksi koiraa juoksee kilpaa pellon poikki aurinkoisena päivänä. Lause 2: Kaksi koiraa leikkii noutoa.</w:t>
      </w:r>
    </w:p>
    <w:p>
      <w:r>
        <w:rPr>
          <w:b/>
        </w:rPr>
        <w:t xml:space="preserve">Tulos</w:t>
      </w:r>
    </w:p>
    <w:p>
      <w:r>
        <w:t xml:space="preserve">Kaksi koiraa ulkona.</w:t>
      </w:r>
    </w:p>
    <w:p>
      <w:r>
        <w:rPr>
          <w:b/>
        </w:rPr>
        <w:t xml:space="preserve">Esimerkki 0,838</w:t>
      </w:r>
    </w:p>
    <w:p>
      <w:r>
        <w:t xml:space="preserve">Lause 1: Joukko ihmisiä kävelee puistossa vesistön rannalla koirien kanssa. Lause 2: On ilta.</w:t>
      </w:r>
    </w:p>
    <w:p>
      <w:r>
        <w:rPr>
          <w:b/>
        </w:rPr>
        <w:t xml:space="preserve">Tulos</w:t>
      </w:r>
    </w:p>
    <w:p>
      <w:r>
        <w:t xml:space="preserve">Ihmiset ovat ulkona.</w:t>
      </w:r>
    </w:p>
    <w:p>
      <w:r>
        <w:rPr>
          <w:b/>
        </w:rPr>
        <w:t xml:space="preserve">Esimerkki 0,839</w:t>
      </w:r>
    </w:p>
    <w:p>
      <w:r>
        <w:t xml:space="preserve">Lause 1: Tatuointien peittämä nainen, jolla on kirkkaan violetti ja punainen paita. Lause 2: Nainen on paikallisen tatuointiliikkeen omistaja.</w:t>
      </w:r>
    </w:p>
    <w:p>
      <w:r>
        <w:rPr>
          <w:b/>
        </w:rPr>
        <w:t xml:space="preserve">Tulos</w:t>
      </w:r>
    </w:p>
    <w:p>
      <w:r>
        <w:t xml:space="preserve">Tässä kuvassa on yksi nainen.</w:t>
      </w:r>
    </w:p>
    <w:p>
      <w:r>
        <w:rPr>
          <w:b/>
        </w:rPr>
        <w:t xml:space="preserve">Esimerkki 0.840</w:t>
      </w:r>
    </w:p>
    <w:p>
      <w:r>
        <w:t xml:space="preserve">Lause 1: Ihmiset leikkivät kentällä Lause 2: Ihmiset leikkivät hop scotchia ulkona.</w:t>
      </w:r>
    </w:p>
    <w:p>
      <w:r>
        <w:rPr>
          <w:b/>
        </w:rPr>
        <w:t xml:space="preserve">Tulos</w:t>
      </w:r>
    </w:p>
    <w:p>
      <w:r>
        <w:t xml:space="preserve">Ihmiset leikkivät ulkona.</w:t>
      </w:r>
    </w:p>
    <w:p>
      <w:r>
        <w:rPr>
          <w:b/>
        </w:rPr>
        <w:t xml:space="preserve">Esimerkki 0,841</w:t>
      </w:r>
    </w:p>
    <w:p>
      <w:r>
        <w:t xml:space="preserve">Lause 1: Kaksi miestä painii, kun muut ihmiset katsovat Lause 2: Painijat antavat yleisölle hienon esityksen.</w:t>
      </w:r>
    </w:p>
    <w:p>
      <w:r>
        <w:rPr>
          <w:b/>
        </w:rPr>
        <w:t xml:space="preserve">Tulos</w:t>
      </w:r>
    </w:p>
    <w:p>
      <w:r>
        <w:t xml:space="preserve">Katsovat ihmiset hurraavat.</w:t>
      </w:r>
    </w:p>
    <w:p>
      <w:r>
        <w:rPr>
          <w:b/>
        </w:rPr>
        <w:t xml:space="preserve">Esimerkki 0,842</w:t>
      </w:r>
    </w:p>
    <w:p>
      <w:r>
        <w:t xml:space="preserve">Lause 1: Valkoinen miespuolinen viihdyttäjä kadulla, jolla on musta paita ja sininen hattu, jossa on keltainen raita. Lause 2: Viihdyttäjä hymyilee.</w:t>
      </w:r>
    </w:p>
    <w:p>
      <w:r>
        <w:rPr>
          <w:b/>
        </w:rPr>
        <w:t xml:space="preserve">Tulos</w:t>
      </w:r>
    </w:p>
    <w:p>
      <w:r>
        <w:t xml:space="preserve">Henkilö, jolla on paita yllään.</w:t>
      </w:r>
    </w:p>
    <w:p>
      <w:r>
        <w:rPr>
          <w:b/>
        </w:rPr>
        <w:t xml:space="preserve">Esimerkki 0,843</w:t>
      </w:r>
    </w:p>
    <w:p>
      <w:r>
        <w:t xml:space="preserve">Lause 1: Nuori nainen selin tenniskentällä, kun pallo tulee hänen takanaan. Lause 2: Nainen pelaa kaksinpeliä.</w:t>
      </w:r>
    </w:p>
    <w:p>
      <w:r>
        <w:rPr>
          <w:b/>
        </w:rPr>
        <w:t xml:space="preserve">Tulos</w:t>
      </w:r>
    </w:p>
    <w:p>
      <w:r>
        <w:t xml:space="preserve">Nainen ei näe pallon tulevan häntä kohti.</w:t>
      </w:r>
    </w:p>
    <w:p>
      <w:r>
        <w:rPr>
          <w:b/>
        </w:rPr>
        <w:t xml:space="preserve">Esimerkki 0,844</w:t>
      </w:r>
    </w:p>
    <w:p>
      <w:r>
        <w:t xml:space="preserve">Lause 1: Nuori, hymyilevä nainen ottaa kuvan ystävistään, kun yksi vilkuttaa heidän alapuolellaan oleville ihmisille. Lause 2: Nainen ottaa kuvia onnellisista ihmisistä.</w:t>
      </w:r>
    </w:p>
    <w:p>
      <w:r>
        <w:rPr>
          <w:b/>
        </w:rPr>
        <w:t xml:space="preserve">Tulos</w:t>
      </w:r>
    </w:p>
    <w:p>
      <w:r>
        <w:t xml:space="preserve">Henkilö ottaa kuvan muista ihmisistä.</w:t>
      </w:r>
    </w:p>
    <w:p>
      <w:r>
        <w:rPr>
          <w:b/>
        </w:rPr>
        <w:t xml:space="preserve">Esimerkki 0,845</w:t>
      </w:r>
    </w:p>
    <w:p>
      <w:r>
        <w:t xml:space="preserve">Lause 1: Henkilö istuu tuolilla hyvin pienen talon vieressä. Lause 2: Nainen katselee taloa tuolilla istuen.</w:t>
      </w:r>
    </w:p>
    <w:p>
      <w:r>
        <w:rPr>
          <w:b/>
        </w:rPr>
        <w:t xml:space="preserve">Tulos</w:t>
      </w:r>
    </w:p>
    <w:p>
      <w:r>
        <w:t xml:space="preserve">Henkilö istuu tuolilla avoimessa tilassa.</w:t>
      </w:r>
    </w:p>
    <w:p>
      <w:r>
        <w:rPr>
          <w:b/>
        </w:rPr>
        <w:t xml:space="preserve">Esimerkki 0,846</w:t>
      </w:r>
    </w:p>
    <w:p>
      <w:r>
        <w:t xml:space="preserve">Lause 1: Pieni aasialainen poika pelaa tammea olohuoneen pöydällä toisen pojan kanssa, jolla on rengasvärinen paita. Lause 2: Kaksi veljestä pelaa tammea olohuoneen pöydällä.</w:t>
      </w:r>
    </w:p>
    <w:p>
      <w:r>
        <w:rPr>
          <w:b/>
        </w:rPr>
        <w:t xml:space="preserve">Tulos</w:t>
      </w:r>
    </w:p>
    <w:p>
      <w:r>
        <w:t xml:space="preserve">Kaksi poikaa pelaa tammea olohuoneen pöydässä.</w:t>
      </w:r>
    </w:p>
    <w:p>
      <w:r>
        <w:rPr>
          <w:b/>
        </w:rPr>
        <w:t xml:space="preserve">Esimerkki 0,847</w:t>
      </w:r>
    </w:p>
    <w:p>
      <w:r>
        <w:t xml:space="preserve">Lause 1: Ihmiset ovat kokoontuneet liikeneuvotteluun. Lause 2: Ihmiset pukeutuvat vaatteisiin video-urheiluareenalla.</w:t>
      </w:r>
    </w:p>
    <w:p>
      <w:r>
        <w:rPr>
          <w:b/>
        </w:rPr>
        <w:t xml:space="preserve">Tulos</w:t>
      </w:r>
    </w:p>
    <w:p>
      <w:r>
        <w:t xml:space="preserve">Ihmiset, jotka kokoontuivat</w:t>
      </w:r>
    </w:p>
    <w:p>
      <w:r>
        <w:rPr>
          <w:b/>
        </w:rPr>
        <w:t xml:space="preserve">Esimerkki 0,848</w:t>
      </w:r>
    </w:p>
    <w:p>
      <w:r>
        <w:t xml:space="preserve">Lause 1: joukko ihmisiä seisoo ilmapalloständin luona. Lause 2: He ovat hankkimassa ilmapalloja juhlia varten.</w:t>
      </w:r>
    </w:p>
    <w:p>
      <w:r>
        <w:rPr>
          <w:b/>
        </w:rPr>
        <w:t xml:space="preserve">Tulos</w:t>
      </w:r>
    </w:p>
    <w:p>
      <w:r>
        <w:t xml:space="preserve">ihmiset saavat ilmapalloja.</w:t>
      </w:r>
    </w:p>
    <w:p>
      <w:r>
        <w:rPr>
          <w:b/>
        </w:rPr>
        <w:t xml:space="preserve">Esimerkki 0,849</w:t>
      </w:r>
    </w:p>
    <w:p>
      <w:r>
        <w:t xml:space="preserve">Lause 1: Ryhmä tyttöjä pelaa roller derbyä yleisön katsoessa taustalla. Lause 2: Sinipukuinen joukkue voittaa roller derbyn.</w:t>
      </w:r>
    </w:p>
    <w:p>
      <w:r>
        <w:rPr>
          <w:b/>
        </w:rPr>
        <w:t xml:space="preserve">Tulos</w:t>
      </w:r>
    </w:p>
    <w:p>
      <w:r>
        <w:t xml:space="preserve">Tytöt rullaluistelevat.</w:t>
      </w:r>
    </w:p>
    <w:p>
      <w:r>
        <w:rPr>
          <w:b/>
        </w:rPr>
        <w:t xml:space="preserve">Esimerkki 0.850</w:t>
      </w:r>
    </w:p>
    <w:p>
      <w:r>
        <w:t xml:space="preserve">Lause 1: Mies, jolla on limsatölkki ja punaiset silmälasit, kyykistelee nuotion edessä. Lause 2: Telttaileva mies juo soodaa nuotion äärellä.</w:t>
      </w:r>
    </w:p>
    <w:p>
      <w:r>
        <w:rPr>
          <w:b/>
        </w:rPr>
        <w:t xml:space="preserve">Tulos</w:t>
      </w:r>
    </w:p>
    <w:p>
      <w:r>
        <w:t xml:space="preserve">Mies limsan kanssa nuotion ääressä.</w:t>
      </w:r>
    </w:p>
    <w:p>
      <w:r>
        <w:rPr>
          <w:b/>
        </w:rPr>
        <w:t xml:space="preserve">Esimerkki 0,851</w:t>
      </w:r>
    </w:p>
    <w:p>
      <w:r>
        <w:t xml:space="preserve">Lause 1: Yksi mies siivoaa pientä toimistoa kannettavalla pölynimurilla. Lause 2: Yksi henkilö siivoamassa paperinpalasia imurilla.</w:t>
      </w:r>
    </w:p>
    <w:p>
      <w:r>
        <w:rPr>
          <w:b/>
        </w:rPr>
        <w:t xml:space="preserve">Tulos</w:t>
      </w:r>
    </w:p>
    <w:p>
      <w:r>
        <w:t xml:space="preserve">Henkilö siivoaa.</w:t>
      </w:r>
    </w:p>
    <w:p>
      <w:r>
        <w:rPr>
          <w:b/>
        </w:rPr>
        <w:t xml:space="preserve">Esimerkki 0,852</w:t>
      </w:r>
    </w:p>
    <w:p>
      <w:r>
        <w:t xml:space="preserve">Lause 1: Nuori lapsi kirkkaanpunaisessa paidassa hymyilee tyytyväisenä, kun hänet nostetaan ilmaan. Lause 2: Lapsi on yksin.</w:t>
      </w:r>
    </w:p>
    <w:p>
      <w:r>
        <w:rPr>
          <w:b/>
        </w:rPr>
        <w:t xml:space="preserve">Tulos</w:t>
      </w:r>
    </w:p>
    <w:p>
      <w:r>
        <w:t xml:space="preserve">Lapsella on punainen paita.</w:t>
      </w:r>
    </w:p>
    <w:p>
      <w:r>
        <w:rPr>
          <w:b/>
        </w:rPr>
        <w:t xml:space="preserve">Esimerkki 0,853</w:t>
      </w:r>
    </w:p>
    <w:p>
      <w:r>
        <w:t xml:space="preserve">Lause 1: Vauva, joka nukkuu pää sinisen paidan päällä. Lause 2: Vauva nukkuu päiväunia isänsä paidan päällä.</w:t>
      </w:r>
    </w:p>
    <w:p>
      <w:r>
        <w:rPr>
          <w:b/>
        </w:rPr>
        <w:t xml:space="preserve">Tulos</w:t>
      </w:r>
    </w:p>
    <w:p>
      <w:r>
        <w:t xml:space="preserve">Vauva nukkuu.</w:t>
      </w:r>
    </w:p>
    <w:p>
      <w:r>
        <w:rPr>
          <w:b/>
        </w:rPr>
        <w:t xml:space="preserve">Esimerkki 0,854</w:t>
      </w:r>
    </w:p>
    <w:p>
      <w:r>
        <w:t xml:space="preserve">Lause 1: Nainen liukuu violettia vesiliukumäkeä alas altaaseen pieni poika sylissään. Lause 2: Äiti liukuu lapsensa kanssa.</w:t>
      </w:r>
    </w:p>
    <w:p>
      <w:r>
        <w:rPr>
          <w:b/>
        </w:rPr>
        <w:t xml:space="preserve">Tulos</w:t>
      </w:r>
    </w:p>
    <w:p>
      <w:r>
        <w:t xml:space="preserve">Tyttö liukuu lapsen kanssa altaaseen.</w:t>
      </w:r>
    </w:p>
    <w:p>
      <w:r>
        <w:rPr>
          <w:b/>
        </w:rPr>
        <w:t xml:space="preserve">Esimerkki 0,855</w:t>
      </w:r>
    </w:p>
    <w:p>
      <w:r>
        <w:t xml:space="preserve">Lause 1: Junan konduktööri työskentelee junan sisällä kahden muun miehen katsellessa. Lause 2: Junan konduktööri korjaa junaa.</w:t>
      </w:r>
    </w:p>
    <w:p>
      <w:r>
        <w:rPr>
          <w:b/>
        </w:rPr>
        <w:t xml:space="preserve">Tulos</w:t>
      </w:r>
    </w:p>
    <w:p>
      <w:r>
        <w:t xml:space="preserve">Junan konduktööri on töissä.</w:t>
      </w:r>
    </w:p>
    <w:p>
      <w:r>
        <w:rPr>
          <w:b/>
        </w:rPr>
        <w:t xml:space="preserve">Esimerkki 0,856</w:t>
      </w:r>
    </w:p>
    <w:p>
      <w:r>
        <w:t xml:space="preserve">Lause 1: Punatakkinen nainen, jolla on kädessään sinertävä käsilaukku ja joka on todennäköisesti aasialaista syntyperää, hyppää ylös maasta ottaakseen tilannekuvan. Lause 2: Aasialainen nainen näkee kameran ja innostuu.</w:t>
      </w:r>
    </w:p>
    <w:p>
      <w:r>
        <w:rPr>
          <w:b/>
        </w:rPr>
        <w:t xml:space="preserve">Tulos</w:t>
      </w:r>
    </w:p>
    <w:p>
      <w:r>
        <w:t xml:space="preserve">Nainen poseeraa kuvaa varten moniväristen esineiden kanssa.</w:t>
      </w:r>
    </w:p>
    <w:p>
      <w:r>
        <w:rPr>
          <w:b/>
        </w:rPr>
        <w:t xml:space="preserve">Esimerkki 0,857</w:t>
      </w:r>
    </w:p>
    <w:p>
      <w:r>
        <w:t xml:space="preserve">Lause 1: Vanhempi mies, jolla on beige takki, seisoo vanhan rakennuksen ulkopuolella ja lukee sanomalehteä. Lause 2: Vanha mies lukee eilistä sanomalehteä kaupan ulkopuolella.</w:t>
      </w:r>
    </w:p>
    <w:p>
      <w:r>
        <w:rPr>
          <w:b/>
        </w:rPr>
        <w:t xml:space="preserve">Tulos</w:t>
      </w:r>
    </w:p>
    <w:p>
      <w:r>
        <w:t xml:space="preserve">Vanha mies lukee sanomalehteä rakennuksen ulkopuolella -</w:t>
      </w:r>
    </w:p>
    <w:p>
      <w:r>
        <w:rPr>
          <w:b/>
        </w:rPr>
        <w:t xml:space="preserve">Esimerkki 0,858</w:t>
      </w:r>
    </w:p>
    <w:p>
      <w:r>
        <w:t xml:space="preserve">Lause 1: Pörröinen tyhjä puudeli kävelee uima-altaan reunalla. Lause 2: Musta koira välttelee vettä.</w:t>
      </w:r>
    </w:p>
    <w:p>
      <w:r>
        <w:rPr>
          <w:b/>
        </w:rPr>
        <w:t xml:space="preserve">Tulos</w:t>
      </w:r>
    </w:p>
    <w:p>
      <w:r>
        <w:t xml:space="preserve">Musta koira tutkii uutta uima-allasta.</w:t>
      </w:r>
    </w:p>
    <w:p>
      <w:r>
        <w:rPr>
          <w:b/>
        </w:rPr>
        <w:t xml:space="preserve">Esimerkki 0,859</w:t>
      </w:r>
    </w:p>
    <w:p>
      <w:r>
        <w:t xml:space="preserve">Lause 1: Kaksi tummiin vaatteisiin pukeutunutta retkeilijää lepää lumipeitteisellä huipulla. Lause 2: Kaksi vaeltajaa kiipeää Mount Everestille.</w:t>
      </w:r>
    </w:p>
    <w:p>
      <w:r>
        <w:rPr>
          <w:b/>
        </w:rPr>
        <w:t xml:space="preserve">Tulos</w:t>
      </w:r>
    </w:p>
    <w:p>
      <w:r>
        <w:t xml:space="preserve">Kaksi vaeltajaa lepää vuorenhuipun jälkeen.</w:t>
      </w:r>
    </w:p>
    <w:p>
      <w:r>
        <w:rPr>
          <w:b/>
        </w:rPr>
        <w:t xml:space="preserve">Esimerkki 0,860</w:t>
      </w:r>
    </w:p>
    <w:p>
      <w:r>
        <w:t xml:space="preserve">Lause 1: Aasialainen tyttö juoksee ruohon poikki. Lause 2: Ruoho on vihreää.</w:t>
      </w:r>
    </w:p>
    <w:p>
      <w:r>
        <w:rPr>
          <w:b/>
        </w:rPr>
        <w:t xml:space="preserve">Tulos</w:t>
      </w:r>
    </w:p>
    <w:p>
      <w:r>
        <w:t xml:space="preserve">Aasialainen tyttö juoksee.</w:t>
      </w:r>
    </w:p>
    <w:p>
      <w:r>
        <w:rPr>
          <w:b/>
        </w:rPr>
        <w:t xml:space="preserve">Esimerkki 0,861</w:t>
      </w:r>
    </w:p>
    <w:p>
      <w:r>
        <w:t xml:space="preserve">Lause 1: Naiset juhlapuvuissa istuvat penkillä. Lause 2: Muodollisesti pukeutuneet naiset odottavat hääseremoniaa.</w:t>
      </w:r>
    </w:p>
    <w:p>
      <w:r>
        <w:rPr>
          <w:b/>
        </w:rPr>
        <w:t xml:space="preserve">Tulos</w:t>
      </w:r>
    </w:p>
    <w:p>
      <w:r>
        <w:t xml:space="preserve">naiset istuvat penkillä</w:t>
      </w:r>
    </w:p>
    <w:p>
      <w:r>
        <w:rPr>
          <w:b/>
        </w:rPr>
        <w:t xml:space="preserve">Esimerkki 0,862</w:t>
      </w:r>
    </w:p>
    <w:p>
      <w:r>
        <w:t xml:space="preserve">Lause 1: Gondolia ohjataan kanaalien läpi muiden veneiden ollessa ympärillä. Lause 2: Venetsian kanavilla on useita gondoleita.</w:t>
      </w:r>
    </w:p>
    <w:p>
      <w:r>
        <w:rPr>
          <w:b/>
        </w:rPr>
        <w:t xml:space="preserve">Tulos</w:t>
      </w:r>
    </w:p>
    <w:p>
      <w:r>
        <w:t xml:space="preserve">Gondolieri kulkee kanavalla -</w:t>
      </w:r>
    </w:p>
    <w:p>
      <w:r>
        <w:rPr>
          <w:b/>
        </w:rPr>
        <w:t xml:space="preserve">Esimerkki 0,863</w:t>
      </w:r>
    </w:p>
    <w:p>
      <w:r>
        <w:t xml:space="preserve">Lause 1: Sotilas ottaa kiinni epäillyn. Lause 2: lapsi oli onnellinen</w:t>
      </w:r>
    </w:p>
    <w:p>
      <w:r>
        <w:rPr>
          <w:b/>
        </w:rPr>
        <w:t xml:space="preserve">Tulos</w:t>
      </w:r>
    </w:p>
    <w:p>
      <w:r>
        <w:t xml:space="preserve">pariskunta oli siellä</w:t>
      </w:r>
    </w:p>
    <w:p>
      <w:r>
        <w:rPr>
          <w:b/>
        </w:rPr>
        <w:t xml:space="preserve">Esimerkki 0,864</w:t>
      </w:r>
    </w:p>
    <w:p>
      <w:r>
        <w:t xml:space="preserve">Lause 1: Nainen kävelee poispäin katsojasta, hänellä on valkoiset vaatteet ja käsilaukku vasemmalla olkapäällä; hänen yläselkänsä on paljaana, ja siinä näkyy siivekästä olentoa (mahdollisesti keiju) esittävä tatuointi. Lause 2: Naisella on lukuisia tatuointeja ympäri kehoaan.</w:t>
      </w:r>
    </w:p>
    <w:p>
      <w:r>
        <w:rPr>
          <w:b/>
        </w:rPr>
        <w:t xml:space="preserve">Tulos</w:t>
      </w:r>
    </w:p>
    <w:p>
      <w:r>
        <w:t xml:space="preserve">Naisella on tatuointi yläselässä.</w:t>
      </w:r>
    </w:p>
    <w:p>
      <w:r>
        <w:rPr>
          <w:b/>
        </w:rPr>
        <w:t xml:space="preserve">Esimerkki 0,865</w:t>
      </w:r>
    </w:p>
    <w:p>
      <w:r>
        <w:t xml:space="preserve">Lause 1: Ihmiset hengailevat rantakahvilassa. Lause 2: Rantakahvilassa on paljon vanhuksia.</w:t>
      </w:r>
    </w:p>
    <w:p>
      <w:r>
        <w:rPr>
          <w:b/>
        </w:rPr>
        <w:t xml:space="preserve">Tulos</w:t>
      </w:r>
    </w:p>
    <w:p>
      <w:r>
        <w:t xml:space="preserve">Kahvilassa on paljon ihmisiä.</w:t>
      </w:r>
    </w:p>
    <w:p>
      <w:r>
        <w:rPr>
          <w:b/>
        </w:rPr>
        <w:t xml:space="preserve">Esimerkki 0,866</w:t>
      </w:r>
    </w:p>
    <w:p>
      <w:r>
        <w:t xml:space="preserve">Lause 1: Kaksi nuorempaa ihmistä ja vanhempi herrasmies tarkkailevat keskittyneesti hiekkaa. Lause 2: Kaksi ihmistä ja heidän isänsä ovat rannalla.</w:t>
      </w:r>
    </w:p>
    <w:p>
      <w:r>
        <w:rPr>
          <w:b/>
        </w:rPr>
        <w:t xml:space="preserve">Tulos</w:t>
      </w:r>
    </w:p>
    <w:p>
      <w:r>
        <w:t xml:space="preserve">Kolme ihmistä tarkkailee hiekkaa.</w:t>
      </w:r>
    </w:p>
    <w:p>
      <w:r>
        <w:rPr>
          <w:b/>
        </w:rPr>
        <w:t xml:space="preserve">Esimerkki 0,867</w:t>
      </w:r>
    </w:p>
    <w:p>
      <w:r>
        <w:t xml:space="preserve">Lause 1: Vihreään t-paitaan pukeutunut nuori mies soittaa kitaraansa istuen ristissä lattialla. Lause 2: Mies soittaa kitaraansa lattialla muiden ihmisten nautittavaksi.</w:t>
      </w:r>
    </w:p>
    <w:p>
      <w:r>
        <w:rPr>
          <w:b/>
        </w:rPr>
        <w:t xml:space="preserve">Tulos</w:t>
      </w:r>
    </w:p>
    <w:p>
      <w:r>
        <w:t xml:space="preserve">Mies soittaa kitaraa.</w:t>
      </w:r>
    </w:p>
    <w:p>
      <w:r>
        <w:rPr>
          <w:b/>
        </w:rPr>
        <w:t xml:space="preserve">Esimerkki 0,868</w:t>
      </w:r>
    </w:p>
    <w:p>
      <w:r>
        <w:t xml:space="preserve">Lause 1: Kaksi oransseihin haalareihin pukeutunutta miestä lapioi lunta junaradalta. Lause 2: Miehet ovat rakennustyöläisiä.</w:t>
      </w:r>
    </w:p>
    <w:p>
      <w:r>
        <w:rPr>
          <w:b/>
        </w:rPr>
        <w:t xml:space="preserve">Tulos</w:t>
      </w:r>
    </w:p>
    <w:p>
      <w:r>
        <w:t xml:space="preserve">Kaksi rautatietyöläistä huoltaa ratoja talvella.</w:t>
      </w:r>
    </w:p>
    <w:p>
      <w:r>
        <w:rPr>
          <w:b/>
        </w:rPr>
        <w:t xml:space="preserve">Esimerkki 0,869</w:t>
      </w:r>
    </w:p>
    <w:p>
      <w:r>
        <w:t xml:space="preserve">Lause 1: Kolme lasta harjoittelee karatea. Lause 2: Kolme lasta kokeilee mustaa vyötä karatessa.</w:t>
      </w:r>
    </w:p>
    <w:p>
      <w:r>
        <w:rPr>
          <w:b/>
        </w:rPr>
        <w:t xml:space="preserve">Tulos</w:t>
      </w:r>
    </w:p>
    <w:p>
      <w:r>
        <w:t xml:space="preserve">Lapset harjoittelevat karatea.</w:t>
      </w:r>
    </w:p>
    <w:p>
      <w:r>
        <w:rPr>
          <w:b/>
        </w:rPr>
        <w:t xml:space="preserve">Esimerkki 0,870</w:t>
      </w:r>
    </w:p>
    <w:p>
      <w:r>
        <w:t xml:space="preserve">Lause 1: Vanhempi nainen odottaa bussipysäkillä laukkujensa kanssa. Lause 2: Nainen odottaa bussiin nousemista.</w:t>
      </w:r>
    </w:p>
    <w:p>
      <w:r>
        <w:rPr>
          <w:b/>
        </w:rPr>
        <w:t xml:space="preserve">Tulos</w:t>
      </w:r>
    </w:p>
    <w:p>
      <w:r>
        <w:t xml:space="preserve">Nainen kantaa laukkuja.</w:t>
      </w:r>
    </w:p>
    <w:p>
      <w:r>
        <w:rPr>
          <w:b/>
        </w:rPr>
        <w:t xml:space="preserve">Esimerkki 0,871</w:t>
      </w:r>
    </w:p>
    <w:p>
      <w:r>
        <w:t xml:space="preserve">Lause 1: Pikkutyttö juo vettä, kun autoa korjataan. Lause 2: Tytön äiti omistaa auton.</w:t>
      </w:r>
    </w:p>
    <w:p>
      <w:r>
        <w:rPr>
          <w:b/>
        </w:rPr>
        <w:t xml:space="preserve">Tulos</w:t>
      </w:r>
    </w:p>
    <w:p>
      <w:r>
        <w:t xml:space="preserve">Pieni tyttö odottaa.</w:t>
      </w:r>
    </w:p>
    <w:p>
      <w:r>
        <w:rPr>
          <w:b/>
        </w:rPr>
        <w:t xml:space="preserve">Esimerkki 0,872</w:t>
      </w:r>
    </w:p>
    <w:p>
      <w:r>
        <w:t xml:space="preserve">Lause 1: Kaksi nuorta miestä kilpailee painiturnauksessa. Lause 2: Pojat ovat kilpailevista kouluista ja kilpailevat painiturnauksen ratkaisevassa ottelussa.</w:t>
      </w:r>
    </w:p>
    <w:p>
      <w:r>
        <w:rPr>
          <w:b/>
        </w:rPr>
        <w:t xml:space="preserve">Tulos</w:t>
      </w:r>
    </w:p>
    <w:p>
      <w:r>
        <w:t xml:space="preserve">Tässä kuvassa kaksi poikaa kilpailee toisiaan vastaan.</w:t>
      </w:r>
    </w:p>
    <w:p>
      <w:r>
        <w:rPr>
          <w:b/>
        </w:rPr>
        <w:t xml:space="preserve">Esimerkki 0,873</w:t>
      </w:r>
    </w:p>
    <w:p>
      <w:r>
        <w:t xml:space="preserve">Lause 1: Valkoisiin alushousuihin pukeutunut lapsi hyppii ilmassa rantakadun veden yläpuolella, ja taustalla näkyy puita. Lause 2: Lapsella on puhtaat valkoiset alushousut.</w:t>
      </w:r>
    </w:p>
    <w:p>
      <w:r>
        <w:rPr>
          <w:b/>
        </w:rPr>
        <w:t xml:space="preserve">Tulos</w:t>
      </w:r>
    </w:p>
    <w:p>
      <w:r>
        <w:t xml:space="preserve">Alusvaatteisiinsa pukeutunut lapsi hyppää jokeen.</w:t>
      </w:r>
    </w:p>
    <w:p>
      <w:r>
        <w:rPr>
          <w:b/>
        </w:rPr>
        <w:t xml:space="preserve">Esimerkki 0,874</w:t>
      </w:r>
    </w:p>
    <w:p>
      <w:r>
        <w:t xml:space="preserve">Lause 1: Siellä on koira, jolla on frisbee, ja koira, joka hyppää ylös saadakseen pallon vihreään ruohikkoon. Lause 2: Koirat leikkivät vuorotellen frisbeellä.</w:t>
      </w:r>
    </w:p>
    <w:p>
      <w:r>
        <w:rPr>
          <w:b/>
        </w:rPr>
        <w:t xml:space="preserve">Tulos</w:t>
      </w:r>
    </w:p>
    <w:p>
      <w:r>
        <w:t xml:space="preserve">Kaksi koiraa leikkii.</w:t>
      </w:r>
    </w:p>
    <w:p>
      <w:r>
        <w:rPr>
          <w:b/>
        </w:rPr>
        <w:t xml:space="preserve">Esimerkki 0,875</w:t>
      </w:r>
    </w:p>
    <w:p>
      <w:r>
        <w:t xml:space="preserve">Lause 1: Mies polvistuu katolla ja koskettaa vanerinpalaa aurinkolasit päässään. Lause 2: Katolla polvistuva mies korjaa katolla olevaa kohtaa vanerinpalalla.</w:t>
      </w:r>
    </w:p>
    <w:p>
      <w:r>
        <w:rPr>
          <w:b/>
        </w:rPr>
        <w:t xml:space="preserve">Tulos</w:t>
      </w:r>
    </w:p>
    <w:p>
      <w:r>
        <w:t xml:space="preserve">Aurinkolasipäinen mies polvistuu talon katolla.</w:t>
      </w:r>
    </w:p>
    <w:p>
      <w:r>
        <w:rPr>
          <w:b/>
        </w:rPr>
        <w:t xml:space="preserve">Esimerkki 0,876</w:t>
      </w:r>
    </w:p>
    <w:p>
      <w:r>
        <w:t xml:space="preserve">Lause 1: ruskeisiin shortseihin pukeutunut poika tanssii vihreään huppuun pukeutuneen tytön kanssa puulattialla varustetussa huoneessa muiden lasten katsellessa. Lause 2: Muut lapset odottavat vuoroaan tanssia.</w:t>
      </w:r>
    </w:p>
    <w:p>
      <w:r>
        <w:rPr>
          <w:b/>
        </w:rPr>
        <w:t xml:space="preserve">Tulos</w:t>
      </w:r>
    </w:p>
    <w:p>
      <w:r>
        <w:t xml:space="preserve">Lapset katselevat toisten lasten tanssia.</w:t>
      </w:r>
    </w:p>
    <w:p>
      <w:r>
        <w:rPr>
          <w:b/>
        </w:rPr>
        <w:t xml:space="preserve">Esimerkki 0,877</w:t>
      </w:r>
    </w:p>
    <w:p>
      <w:r>
        <w:t xml:space="preserve">Lause 1: Nainen kantaa pieniä värikkäitä papereita kaupungin jalkakäytävällä. Lause 2: Nainen kantaa pieniä värikkäitä papereita perheelleen.</w:t>
      </w:r>
    </w:p>
    <w:p>
      <w:r>
        <w:rPr>
          <w:b/>
        </w:rPr>
        <w:t xml:space="preserve">Tulos</w:t>
      </w:r>
    </w:p>
    <w:p>
      <w:r>
        <w:t xml:space="preserve">Nainen kävelee kaupungin jalkakäytävällä.</w:t>
      </w:r>
    </w:p>
    <w:p>
      <w:r>
        <w:rPr>
          <w:b/>
        </w:rPr>
        <w:t xml:space="preserve">Esimerkki 0,878</w:t>
      </w:r>
    </w:p>
    <w:p>
      <w:r>
        <w:t xml:space="preserve">Lause 1: Perhe katsoo auton konepellin alle. Lause 2: Perheen auto on hajonnut, kun he ovat lomalla.</w:t>
      </w:r>
    </w:p>
    <w:p>
      <w:r>
        <w:rPr>
          <w:b/>
        </w:rPr>
        <w:t xml:space="preserve">Tulos</w:t>
      </w:r>
    </w:p>
    <w:p>
      <w:r>
        <w:t xml:space="preserve">Perhe ei ole olohuoneessa.</w:t>
      </w:r>
    </w:p>
    <w:p>
      <w:r>
        <w:rPr>
          <w:b/>
        </w:rPr>
        <w:t xml:space="preserve">Esimerkki 0,879</w:t>
      </w:r>
    </w:p>
    <w:p>
      <w:r>
        <w:t xml:space="preserve">Lause 1: Nainen nostaa kätensä ylös, kun bussi kulkee ohi. Lause 2: Nainen nostaa iloisesti kätensä ylös.</w:t>
      </w:r>
    </w:p>
    <w:p>
      <w:r>
        <w:rPr>
          <w:b/>
        </w:rPr>
        <w:t xml:space="preserve">Tulos</w:t>
      </w:r>
    </w:p>
    <w:p>
      <w:r>
        <w:t xml:space="preserve">Nainen nostaa kätensä</w:t>
      </w:r>
    </w:p>
    <w:p>
      <w:r>
        <w:rPr>
          <w:b/>
        </w:rPr>
        <w:t xml:space="preserve">Esimerkki 0,880</w:t>
      </w:r>
    </w:p>
    <w:p>
      <w:r>
        <w:t xml:space="preserve">Lause 1: Keltaiseen paitaan ja ruskehtaviin shortseihin pukeutunut nuorempi mies siirtää kuivaa pihaa tai peltoa John Deere -traktorin ajokoneella. Lause 2: Maanviljelijä raivaa peltoaan uudella traktorillaan.</w:t>
      </w:r>
    </w:p>
    <w:p>
      <w:r>
        <w:rPr>
          <w:b/>
        </w:rPr>
        <w:t xml:space="preserve">Tulos</w:t>
      </w:r>
    </w:p>
    <w:p>
      <w:r>
        <w:t xml:space="preserve">Nuorempi mies on ulkona.</w:t>
      </w:r>
    </w:p>
    <w:p>
      <w:r>
        <w:rPr>
          <w:b/>
        </w:rPr>
        <w:t xml:space="preserve">Esimerkki 0,881</w:t>
      </w:r>
    </w:p>
    <w:p>
      <w:r>
        <w:t xml:space="preserve">Lause 1: Värikkäisiin asuihin pukeutuneet ihmiset pitävät hauskaa jalkakäytävällä. Lause 2: Ihmiset esiintyvät jalkakäytävällä.</w:t>
      </w:r>
    </w:p>
    <w:p>
      <w:r>
        <w:rPr>
          <w:b/>
        </w:rPr>
        <w:t xml:space="preserve">Tulos</w:t>
      </w:r>
    </w:p>
    <w:p>
      <w:r>
        <w:t xml:space="preserve">Ihmiset pitävät hauskaa jalkakäytävällä.</w:t>
      </w:r>
    </w:p>
    <w:p>
      <w:r>
        <w:rPr>
          <w:b/>
        </w:rPr>
        <w:t xml:space="preserve">Esimerkki 0,882</w:t>
      </w:r>
    </w:p>
    <w:p>
      <w:r>
        <w:t xml:space="preserve">Lause 1: Ryhmä ihmisiä istuu ja nukkuu rakennuksen ulkopuolella. Lause 2: Ulkona on joitakin kodittomia ihmisiä.</w:t>
      </w:r>
    </w:p>
    <w:p>
      <w:r>
        <w:rPr>
          <w:b/>
        </w:rPr>
        <w:t xml:space="preserve">Tulos</w:t>
      </w:r>
    </w:p>
    <w:p>
      <w:r>
        <w:t xml:space="preserve">Jotkut ihmiset ovat ulkona.</w:t>
      </w:r>
    </w:p>
    <w:p>
      <w:r>
        <w:rPr>
          <w:b/>
        </w:rPr>
        <w:t xml:space="preserve">Esimerkki 0,883</w:t>
      </w:r>
    </w:p>
    <w:p>
      <w:r>
        <w:t xml:space="preserve">Lause 1: Pieni tyttö katselee esitteitä junamatkoilla Lause 2: Lapsi oppii historiaa.</w:t>
      </w:r>
    </w:p>
    <w:p>
      <w:r>
        <w:rPr>
          <w:b/>
        </w:rPr>
        <w:t xml:space="preserve">Tulos</w:t>
      </w:r>
    </w:p>
    <w:p>
      <w:r>
        <w:t xml:space="preserve">Pikkutyttö selaili esitteitä.</w:t>
      </w:r>
    </w:p>
    <w:p>
      <w:r>
        <w:rPr>
          <w:b/>
        </w:rPr>
        <w:t xml:space="preserve">Esimerkki 0,884</w:t>
      </w:r>
    </w:p>
    <w:p>
      <w:r>
        <w:t xml:space="preserve">Lause 1: Lapset menossa kotiin koulusta. Lause 2: Lapset kävelevät iltapäivällä.</w:t>
      </w:r>
    </w:p>
    <w:p>
      <w:r>
        <w:rPr>
          <w:b/>
        </w:rPr>
        <w:t xml:space="preserve">Tulos</w:t>
      </w:r>
    </w:p>
    <w:p>
      <w:r>
        <w:t xml:space="preserve">Koululaiset lähtevät kotiin.</w:t>
      </w:r>
    </w:p>
    <w:p>
      <w:r>
        <w:rPr>
          <w:b/>
        </w:rPr>
        <w:t xml:space="preserve">Esimerkki 0,885</w:t>
      </w:r>
    </w:p>
    <w:p>
      <w:r>
        <w:t xml:space="preserve">Lause 1: Mies myy puhallettavia leluja ulkoilmatapahtumassa. Lause 2: Mies myy lapsille puhallettavia norsuja.</w:t>
      </w:r>
    </w:p>
    <w:p>
      <w:r>
        <w:rPr>
          <w:b/>
        </w:rPr>
        <w:t xml:space="preserve">Tulos</w:t>
      </w:r>
    </w:p>
    <w:p>
      <w:r>
        <w:t xml:space="preserve">Mies suosii hyvää säätä.</w:t>
      </w:r>
    </w:p>
    <w:p>
      <w:r>
        <w:rPr>
          <w:b/>
        </w:rPr>
        <w:t xml:space="preserve">Esimerkki 0,886</w:t>
      </w:r>
    </w:p>
    <w:p>
      <w:r>
        <w:t xml:space="preserve">Lause 1: Ihmiset istuvat maassa katsellen auringonnousua tai -laskua vuoren takana. Lause 2: Ryhmä ihmisiä katselee kaunista auringonnousua.</w:t>
      </w:r>
    </w:p>
    <w:p>
      <w:r>
        <w:rPr>
          <w:b/>
        </w:rPr>
        <w:t xml:space="preserve">Tulos</w:t>
      </w:r>
    </w:p>
    <w:p>
      <w:r>
        <w:t xml:space="preserve">Ryhmä ihmisiä katselee auringon liikettä.</w:t>
      </w:r>
    </w:p>
    <w:p>
      <w:r>
        <w:rPr>
          <w:b/>
        </w:rPr>
        <w:t xml:space="preserve">Esimerkki 0,887</w:t>
      </w:r>
    </w:p>
    <w:p>
      <w:r>
        <w:t xml:space="preserve">Lause 1: Teini, joka istuu hyvin, hyvin korkealla puussa. Lause 2: Tyttö katselee maailmaa alaspäin.</w:t>
      </w:r>
    </w:p>
    <w:p>
      <w:r>
        <w:rPr>
          <w:b/>
        </w:rPr>
        <w:t xml:space="preserve">Tulos</w:t>
      </w:r>
    </w:p>
    <w:p>
      <w:r>
        <w:t xml:space="preserve">Nuori on ulkona.</w:t>
      </w:r>
    </w:p>
    <w:p>
      <w:r>
        <w:rPr>
          <w:b/>
        </w:rPr>
        <w:t xml:space="preserve">Esimerkki 0.888</w:t>
      </w:r>
    </w:p>
    <w:p>
      <w:r>
        <w:t xml:space="preserve">Lause 1: Joukko esineitä on levitetty maahan. Lause 2: Ruoho oli vihreää</w:t>
      </w:r>
    </w:p>
    <w:p>
      <w:r>
        <w:rPr>
          <w:b/>
        </w:rPr>
        <w:t xml:space="preserve">Tulos</w:t>
      </w:r>
    </w:p>
    <w:p>
      <w:r>
        <w:t xml:space="preserve">lintu oli kivillä</w:t>
      </w:r>
    </w:p>
    <w:p>
      <w:r>
        <w:rPr>
          <w:b/>
        </w:rPr>
        <w:t xml:space="preserve">Esimerkki 0,889</w:t>
      </w:r>
    </w:p>
    <w:p>
      <w:r>
        <w:t xml:space="preserve">Lause 1: Kaksi miestä istuu värikkään veneen keulassa, kun se kulkee kapealla vesiteitse. Lause 2: Kaksi miestä istuu gondolissa.</w:t>
      </w:r>
    </w:p>
    <w:p>
      <w:r>
        <w:rPr>
          <w:b/>
        </w:rPr>
        <w:t xml:space="preserve">Tulos</w:t>
      </w:r>
    </w:p>
    <w:p>
      <w:r>
        <w:t xml:space="preserve">Miehet matkustavat veneellä.</w:t>
      </w:r>
    </w:p>
    <w:p>
      <w:r>
        <w:rPr>
          <w:b/>
        </w:rPr>
        <w:t xml:space="preserve">Esimerkki 0,890</w:t>
      </w:r>
    </w:p>
    <w:p>
      <w:r>
        <w:t xml:space="preserve">Lause 1: Mies, jolla on silmälasit ja hattu päässä, ohjaa venettä merellä. Lause 2: Mies vie venettä rantaan.</w:t>
      </w:r>
    </w:p>
    <w:p>
      <w:r>
        <w:rPr>
          <w:b/>
        </w:rPr>
        <w:t xml:space="preserve">Tulos</w:t>
      </w:r>
    </w:p>
    <w:p>
      <w:r>
        <w:t xml:space="preserve">Mies ohjaa venettä</w:t>
      </w:r>
    </w:p>
    <w:p>
      <w:r>
        <w:rPr>
          <w:b/>
        </w:rPr>
        <w:t xml:space="preserve">Esimerkki 0,891</w:t>
      </w:r>
    </w:p>
    <w:p>
      <w:r>
        <w:t xml:space="preserve">Lause 1: Kaksi miestä työskentelee viemäreissä keskellä tietä, kun BMW pysähtyy heidän viereensä. Lause 2: Miehet ovat hyvin likaisia.</w:t>
      </w:r>
    </w:p>
    <w:p>
      <w:r>
        <w:rPr>
          <w:b/>
        </w:rPr>
        <w:t xml:space="preserve">Tulos</w:t>
      </w:r>
    </w:p>
    <w:p>
      <w:r>
        <w:t xml:space="preserve">Miehet ovat ulkona.</w:t>
      </w:r>
    </w:p>
    <w:p>
      <w:r>
        <w:rPr>
          <w:b/>
        </w:rPr>
        <w:t xml:space="preserve">Esimerkki 0,892</w:t>
      </w:r>
    </w:p>
    <w:p>
      <w:r>
        <w:t xml:space="preserve">Lause 1: Musta koira ruohopihalla nappaa suuhunsa sinipunaisen pallon. Lause 2: Koira leikkii ruohikossa.</w:t>
      </w:r>
    </w:p>
    <w:p>
      <w:r>
        <w:rPr>
          <w:b/>
        </w:rPr>
        <w:t xml:space="preserve">Tulos</w:t>
      </w:r>
    </w:p>
    <w:p>
      <w:r>
        <w:t xml:space="preserve">Pihalla on koira.</w:t>
      </w:r>
    </w:p>
    <w:p>
      <w:r>
        <w:rPr>
          <w:b/>
        </w:rPr>
        <w:t xml:space="preserve">Esimerkki 0,893</w:t>
      </w:r>
    </w:p>
    <w:p>
      <w:r>
        <w:t xml:space="preserve">Lause 1: nainen laittaa kaulakorun toiselle naiselle Lause 2: Nainen antaa toiselle naiselle kihlajaislahjan.</w:t>
      </w:r>
    </w:p>
    <w:p>
      <w:r>
        <w:rPr>
          <w:b/>
        </w:rPr>
        <w:t xml:space="preserve">Tulos</w:t>
      </w:r>
    </w:p>
    <w:p>
      <w:r>
        <w:t xml:space="preserve">Nainen asettaa esineen toisen naisen kaulan ympärille.</w:t>
      </w:r>
    </w:p>
    <w:p>
      <w:r>
        <w:rPr>
          <w:b/>
        </w:rPr>
        <w:t xml:space="preserve">Esimerkki 0,894</w:t>
      </w:r>
    </w:p>
    <w:p>
      <w:r>
        <w:t xml:space="preserve">Lause 1: hiihtokeskus Lause 2: hiihtokeskus on hyvä.</w:t>
      </w:r>
    </w:p>
    <w:p>
      <w:r>
        <w:rPr>
          <w:b/>
        </w:rPr>
        <w:t xml:space="preserve">Tulos</w:t>
      </w:r>
    </w:p>
    <w:p>
      <w:r>
        <w:t xml:space="preserve">lomakeskus</w:t>
      </w:r>
    </w:p>
    <w:p>
      <w:r>
        <w:rPr>
          <w:b/>
        </w:rPr>
        <w:t xml:space="preserve">Esimerkki 0,895</w:t>
      </w:r>
    </w:p>
    <w:p>
      <w:r>
        <w:t xml:space="preserve">Lause 1: Nainen piirtää karikatyyriä nuoresta pojasta. Lause 2: Nainen katsoo poikaa.</w:t>
      </w:r>
    </w:p>
    <w:p>
      <w:r>
        <w:rPr>
          <w:b/>
        </w:rPr>
        <w:t xml:space="preserve">Tulos</w:t>
      </w:r>
    </w:p>
    <w:p>
      <w:r>
        <w:t xml:space="preserve">Tyttö piirtää nuoren pojan kuvaa.</w:t>
      </w:r>
    </w:p>
    <w:p>
      <w:r>
        <w:rPr>
          <w:b/>
        </w:rPr>
        <w:t xml:space="preserve">Esimerkki 0,896</w:t>
      </w:r>
    </w:p>
    <w:p>
      <w:r>
        <w:t xml:space="preserve">Lause 1: Lapset pohtivat seuraavaa siirtoaan nappulapelissä. Lause 2: nappulat ovat sinivalkoisia.</w:t>
      </w:r>
    </w:p>
    <w:p>
      <w:r>
        <w:rPr>
          <w:b/>
        </w:rPr>
        <w:t xml:space="preserve">Tulos</w:t>
      </w:r>
    </w:p>
    <w:p>
      <w:r>
        <w:t xml:space="preserve">lapset pelaavat tammea</w:t>
      </w:r>
    </w:p>
    <w:p>
      <w:r>
        <w:rPr>
          <w:b/>
        </w:rPr>
        <w:t xml:space="preserve">Esimerkki 0,897</w:t>
      </w:r>
    </w:p>
    <w:p>
      <w:r>
        <w:t xml:space="preserve">Lause 1: Veneessä ratsastava mies ruokkii joutsenryhmää. Lause 2: Mies heittää veneestään leipää joutsenryhmälle.</w:t>
      </w:r>
    </w:p>
    <w:p>
      <w:r>
        <w:rPr>
          <w:b/>
        </w:rPr>
        <w:t xml:space="preserve">Tulos</w:t>
      </w:r>
    </w:p>
    <w:p>
      <w:r>
        <w:t xml:space="preserve">Henkilö on veneessä.</w:t>
      </w:r>
    </w:p>
    <w:p>
      <w:r>
        <w:rPr>
          <w:b/>
        </w:rPr>
        <w:t xml:space="preserve">Esimerkki 0,898</w:t>
      </w:r>
    </w:p>
    <w:p>
      <w:r>
        <w:t xml:space="preserve">Lause 1: Ruskea vuokrakoira juoksee koiran takana ihmisen kanssa. Lause 2: mies hölkkää koiransa kanssa.</w:t>
      </w:r>
    </w:p>
    <w:p>
      <w:r>
        <w:rPr>
          <w:b/>
        </w:rPr>
        <w:t xml:space="preserve">Tulos</w:t>
      </w:r>
    </w:p>
    <w:p>
      <w:r>
        <w:t xml:space="preserve">koira juoksee</w:t>
      </w:r>
    </w:p>
    <w:p>
      <w:r>
        <w:rPr>
          <w:b/>
        </w:rPr>
        <w:t xml:space="preserve">Esimerkki 0,899</w:t>
      </w:r>
    </w:p>
    <w:p>
      <w:r>
        <w:t xml:space="preserve">Lause 1: Punapaitainen mies tekee jotain polkupyörän renkaalla. Lause 2: Mies korjaa pyöränrengasta.</w:t>
      </w:r>
    </w:p>
    <w:p>
      <w:r>
        <w:rPr>
          <w:b/>
        </w:rPr>
        <w:t xml:space="preserve">Tulos</w:t>
      </w:r>
    </w:p>
    <w:p>
      <w:r>
        <w:t xml:space="preserve">Mies, jolla on rengas.</w:t>
      </w:r>
    </w:p>
    <w:p>
      <w:r>
        <w:rPr>
          <w:b/>
        </w:rPr>
        <w:t xml:space="preserve">Esimerkki 0.900</w:t>
      </w:r>
    </w:p>
    <w:p>
      <w:r>
        <w:t xml:space="preserve">Lause 1: Raitapaitainen poika leikkaa paperia. Lause 2: Poika käyttää saksia.</w:t>
      </w:r>
    </w:p>
    <w:p>
      <w:r>
        <w:rPr>
          <w:b/>
        </w:rPr>
        <w:t xml:space="preserve">Tulos</w:t>
      </w:r>
    </w:p>
    <w:p>
      <w:r>
        <w:t xml:space="preserve">Pojalla on raitoja.</w:t>
      </w:r>
    </w:p>
    <w:p>
      <w:r>
        <w:rPr>
          <w:b/>
        </w:rPr>
        <w:t xml:space="preserve">Esimerkki 0.901</w:t>
      </w:r>
    </w:p>
    <w:p>
      <w:r>
        <w:t xml:space="preserve">Lause 1: Nahkatakkinen mies kävelee tiilistä jalkakäytävää pitkin värikkääseen siniseen mekkoon pukeutuneen naisen vieressä. Lause 2: Mies pitää naisen mekosta.</w:t>
      </w:r>
    </w:p>
    <w:p>
      <w:r>
        <w:rPr>
          <w:b/>
        </w:rPr>
        <w:t xml:space="preserve">Tulos</w:t>
      </w:r>
    </w:p>
    <w:p>
      <w:r>
        <w:t xml:space="preserve">Mies kävelee naisen vieressä.</w:t>
      </w:r>
    </w:p>
    <w:p>
      <w:r>
        <w:rPr>
          <w:b/>
        </w:rPr>
        <w:t xml:space="preserve">Esimerkki 0.902</w:t>
      </w:r>
    </w:p>
    <w:p>
      <w:r>
        <w:t xml:space="preserve">Lause 1: Valkoihoinen, kädessään kitara, yllään farkkupaita. Lause 2: Mies kitaran kanssa on pukeutunut.</w:t>
      </w:r>
    </w:p>
    <w:p>
      <w:r>
        <w:rPr>
          <w:b/>
        </w:rPr>
        <w:t xml:space="preserve">Tulos</w:t>
      </w:r>
    </w:p>
    <w:p>
      <w:r>
        <w:t xml:space="preserve">Valkoinen mies, jolla on soitin kädessään ja farkut jalassa.</w:t>
      </w:r>
    </w:p>
    <w:p>
      <w:r>
        <w:rPr>
          <w:b/>
        </w:rPr>
        <w:t xml:space="preserve">Esimerkki 0,903</w:t>
      </w:r>
    </w:p>
    <w:p>
      <w:r>
        <w:t xml:space="preserve">Lause 1: Punatukkainen mies mustassa poolopaitassa hyppää ilmaan. Lause 2: Kauluspaitainen mies hyppää esteen yli.</w:t>
      </w:r>
    </w:p>
    <w:p>
      <w:r>
        <w:rPr>
          <w:b/>
        </w:rPr>
        <w:t xml:space="preserve">Tulos</w:t>
      </w:r>
    </w:p>
    <w:p>
      <w:r>
        <w:t xml:space="preserve">Punatukkainen mies hyppii.</w:t>
      </w:r>
    </w:p>
    <w:p>
      <w:r>
        <w:rPr>
          <w:b/>
        </w:rPr>
        <w:t xml:space="preserve">Esimerkki 0,904</w:t>
      </w:r>
    </w:p>
    <w:p>
      <w:r>
        <w:t xml:space="preserve">Lause 1: Punaharmaaseen paitaan ja sinisiin farkkuihin pukeutunut nuori mies kävelee ulkona kännykkä kädessään. Lause 2: Henkilö puhuu äidilleen kännykkään.</w:t>
      </w:r>
    </w:p>
    <w:p>
      <w:r>
        <w:rPr>
          <w:b/>
        </w:rPr>
        <w:t xml:space="preserve">Tulos</w:t>
      </w:r>
    </w:p>
    <w:p>
      <w:r>
        <w:t xml:space="preserve">Henkilö käyttää matkapuhelintaan.</w:t>
      </w:r>
    </w:p>
    <w:p>
      <w:r>
        <w:rPr>
          <w:b/>
        </w:rPr>
        <w:t xml:space="preserve">Esimerkki 0,905</w:t>
      </w:r>
    </w:p>
    <w:p>
      <w:r>
        <w:t xml:space="preserve">Lause 1: Mies soittaa kitaraa kauniina sunnuntaiaamuna. Lause 2: Muusikko soittaa kitarallaan.</w:t>
      </w:r>
    </w:p>
    <w:p>
      <w:r>
        <w:rPr>
          <w:b/>
        </w:rPr>
        <w:t xml:space="preserve">Tulos</w:t>
      </w:r>
    </w:p>
    <w:p>
      <w:r>
        <w:t xml:space="preserve">Mies soittaa kitarallaan.</w:t>
      </w:r>
    </w:p>
    <w:p>
      <w:r>
        <w:rPr>
          <w:b/>
        </w:rPr>
        <w:t xml:space="preserve">Esimerkki 0,906</w:t>
      </w:r>
    </w:p>
    <w:p>
      <w:r>
        <w:t xml:space="preserve">Lause 1: Musta koira juoksee pellolla. Lause 2: bordercollie paimentaa lampaita.</w:t>
      </w:r>
    </w:p>
    <w:p>
      <w:r>
        <w:rPr>
          <w:b/>
        </w:rPr>
        <w:t xml:space="preserve">Tulos</w:t>
      </w:r>
    </w:p>
    <w:p>
      <w:r>
        <w:t xml:space="preserve">Koira on ulkona.</w:t>
      </w:r>
    </w:p>
    <w:p>
      <w:r>
        <w:rPr>
          <w:b/>
        </w:rPr>
        <w:t xml:space="preserve">Esimerkki 0,907</w:t>
      </w:r>
    </w:p>
    <w:p>
      <w:r>
        <w:t xml:space="preserve">Lause 1: Nainen, jolla on silmälasit ja valkoinen haalari, työskentelee laboratoriossa. Lause 2: Nainen työskentelee yksin laboratoriossa.</w:t>
      </w:r>
    </w:p>
    <w:p>
      <w:r>
        <w:rPr>
          <w:b/>
        </w:rPr>
        <w:t xml:space="preserve">Tulos</w:t>
      </w:r>
    </w:p>
    <w:p>
      <w:r>
        <w:t xml:space="preserve">Nainen käyttää silmälaseja ja työskentelee laboratoriossa.</w:t>
      </w:r>
    </w:p>
    <w:p>
      <w:r>
        <w:rPr>
          <w:b/>
        </w:rPr>
        <w:t xml:space="preserve">Esimerkki 0,908</w:t>
      </w:r>
    </w:p>
    <w:p>
      <w:r>
        <w:t xml:space="preserve">Lause 1: Kaksi koiraa leikkii ja näyttää halailevan lumessa. Lause 2: Isot eläimet leikkivät</w:t>
      </w:r>
    </w:p>
    <w:p>
      <w:r>
        <w:rPr>
          <w:b/>
        </w:rPr>
        <w:t xml:space="preserve">Tulos</w:t>
      </w:r>
    </w:p>
    <w:p>
      <w:r>
        <w:t xml:space="preserve">Eläimet leikkivät</w:t>
      </w:r>
    </w:p>
    <w:p>
      <w:r>
        <w:rPr>
          <w:b/>
        </w:rPr>
        <w:t xml:space="preserve">Esimerkki 0,909</w:t>
      </w:r>
    </w:p>
    <w:p>
      <w:r>
        <w:t xml:space="preserve">Lause 1: Mies istuu moottoripyörällä, jonka rekisterinumero on 66197, ja punainen kypärä on toisessa ohjaustangossa. Lause 2: Mies on menossa moottoripyöräkilpailuun.</w:t>
      </w:r>
    </w:p>
    <w:p>
      <w:r>
        <w:rPr>
          <w:b/>
        </w:rPr>
        <w:t xml:space="preserve">Tulos</w:t>
      </w:r>
    </w:p>
    <w:p>
      <w:r>
        <w:t xml:space="preserve">Mies istui moottoripyörällä</w:t>
      </w:r>
    </w:p>
    <w:p>
      <w:r>
        <w:rPr>
          <w:b/>
        </w:rPr>
        <w:t xml:space="preserve">Esimerkki 0,910</w:t>
      </w:r>
    </w:p>
    <w:p>
      <w:r>
        <w:t xml:space="preserve">Lause 1: Mies nappaa jalkapalloa. Lause 2: Mies on loistava jalkapalloilija.</w:t>
      </w:r>
    </w:p>
    <w:p>
      <w:r>
        <w:rPr>
          <w:b/>
        </w:rPr>
        <w:t xml:space="preserve">Tulos</w:t>
      </w:r>
    </w:p>
    <w:p>
      <w:r>
        <w:t xml:space="preserve">Joku heitti pallon.</w:t>
      </w:r>
    </w:p>
    <w:p>
      <w:r>
        <w:rPr>
          <w:b/>
        </w:rPr>
        <w:t xml:space="preserve">Esimerkki 0.911</w:t>
      </w:r>
    </w:p>
    <w:p>
      <w:r>
        <w:t xml:space="preserve">Lause 1: Sinisiin haalareihin pukeutuneet työntekijät ovat koneen ympärillä. Lause 2: Työntekijöitä koulutetaan.</w:t>
      </w:r>
    </w:p>
    <w:p>
      <w:r>
        <w:rPr>
          <w:b/>
        </w:rPr>
        <w:t xml:space="preserve">Tulos</w:t>
      </w:r>
    </w:p>
    <w:p>
      <w:r>
        <w:t xml:space="preserve">Ihmiset ovat töissä.</w:t>
      </w:r>
    </w:p>
    <w:p>
      <w:r>
        <w:rPr>
          <w:b/>
        </w:rPr>
        <w:t xml:space="preserve">Esimerkki 0.912</w:t>
      </w:r>
    </w:p>
    <w:p>
      <w:r>
        <w:t xml:space="preserve">Lause 1: Pieni joukko ihmisiä, joiden joukossa on myös ihmisiä, joilla on päässään kypärät ja kirkkaat työliivit, katselee, kun jotakin kuvattua tapahtuu. Lause 2: Pieni joukko ihmisiä on suurella rakennustyömaalla.</w:t>
      </w:r>
    </w:p>
    <w:p>
      <w:r>
        <w:rPr>
          <w:b/>
        </w:rPr>
        <w:t xml:space="preserve">Tulos</w:t>
      </w:r>
    </w:p>
    <w:p>
      <w:r>
        <w:t xml:space="preserve">Pieni joukko ihmisiä katselee jotakin.</w:t>
      </w:r>
    </w:p>
    <w:p>
      <w:r>
        <w:rPr>
          <w:b/>
        </w:rPr>
        <w:t xml:space="preserve">Esimerkki 0,913</w:t>
      </w:r>
    </w:p>
    <w:p>
      <w:r>
        <w:t xml:space="preserve">Lause 1: Naiset seisovat myyntikojun vieressä. Lause 2: Nainen seisoo supermarketissa</w:t>
      </w:r>
    </w:p>
    <w:p>
      <w:r>
        <w:rPr>
          <w:b/>
        </w:rPr>
        <w:t xml:space="preserve">Tulos</w:t>
      </w:r>
    </w:p>
    <w:p>
      <w:r>
        <w:t xml:space="preserve">Naiset seisovat lähellä myyntikojua.</w:t>
      </w:r>
    </w:p>
    <w:p>
      <w:r>
        <w:rPr>
          <w:b/>
        </w:rPr>
        <w:t xml:space="preserve">Esimerkki 0,914</w:t>
      </w:r>
    </w:p>
    <w:p>
      <w:r>
        <w:t xml:space="preserve">Lause 1: Mies, jolla on sininen hihaton paita ja aurinkolasit, maalaa kasvoja polvillaan. Lause 2: Mies maalaa poikaansa kuin klovni.</w:t>
      </w:r>
    </w:p>
    <w:p>
      <w:r>
        <w:rPr>
          <w:b/>
        </w:rPr>
        <w:t xml:space="preserve">Tulos</w:t>
      </w:r>
    </w:p>
    <w:p>
      <w:r>
        <w:t xml:space="preserve">Mies polvistuu ja maalaa kasvot.</w:t>
      </w:r>
    </w:p>
    <w:p>
      <w:r>
        <w:rPr>
          <w:b/>
        </w:rPr>
        <w:t xml:space="preserve">Esimerkki 0,915</w:t>
      </w:r>
    </w:p>
    <w:p>
      <w:r>
        <w:t xml:space="preserve">Lause 1: Oranssiliivinen mies seisoo rakennuksen katolla. Lause 2: lapsi on musta</w:t>
      </w:r>
    </w:p>
    <w:p>
      <w:r>
        <w:rPr>
          <w:b/>
        </w:rPr>
        <w:t xml:space="preserve">Tulos</w:t>
      </w:r>
    </w:p>
    <w:p>
      <w:r>
        <w:t xml:space="preserve">lintu oli kivillä</w:t>
      </w:r>
    </w:p>
    <w:p>
      <w:r>
        <w:rPr>
          <w:b/>
        </w:rPr>
        <w:t xml:space="preserve">Esimerkki 0,916</w:t>
      </w:r>
    </w:p>
    <w:p>
      <w:r>
        <w:t xml:space="preserve">Lause 1: Mustiin housuihin pukeutunut mies pitää ilmavasaraa rikkinäisen sementtikäytävän vieressä. Lause 2: Surullinen mies, jolla on mustat housut, pitää ilmavasaraa rikkinäisen sementtikäytävän vieressä.</w:t>
      </w:r>
    </w:p>
    <w:p>
      <w:r>
        <w:rPr>
          <w:b/>
        </w:rPr>
        <w:t xml:space="preserve">Tulos</w:t>
      </w:r>
    </w:p>
    <w:p>
      <w:r>
        <w:t xml:space="preserve">Housuihin pukeutunut mies pitää ilmavasaraa rikkinäisen sementtikäytävän vieressä.</w:t>
      </w:r>
    </w:p>
    <w:p>
      <w:r>
        <w:rPr>
          <w:b/>
        </w:rPr>
        <w:t xml:space="preserve">Esimerkki 0,917</w:t>
      </w:r>
    </w:p>
    <w:p>
      <w:r>
        <w:t xml:space="preserve">Lause 1: Kolme miestä valmistaa kalaa ruostumattomasta teräksestä valmistetulla pöydällä ulkona aivan veden äärellä. Lause 2: Kolme miestä perkaa kalaa valmistellakseen sitä myöhemmin keitettäväksi.</w:t>
      </w:r>
    </w:p>
    <w:p>
      <w:r>
        <w:rPr>
          <w:b/>
        </w:rPr>
        <w:t xml:space="preserve">Tulos</w:t>
      </w:r>
    </w:p>
    <w:p>
      <w:r>
        <w:t xml:space="preserve">Lapset pelaavat jääkiekkoa.</w:t>
      </w:r>
    </w:p>
    <w:p>
      <w:r>
        <w:rPr>
          <w:b/>
        </w:rPr>
        <w:t xml:space="preserve">Esimerkki 0,918</w:t>
      </w:r>
    </w:p>
    <w:p>
      <w:r>
        <w:t xml:space="preserve">Lause 1: Mies katsoo kameraansa Lause 2: Mies katsoo oikeassa kädessään olevaa kameraa.</w:t>
      </w:r>
    </w:p>
    <w:p>
      <w:r>
        <w:rPr>
          <w:b/>
        </w:rPr>
        <w:t xml:space="preserve">Tulos</w:t>
      </w:r>
    </w:p>
    <w:p>
      <w:r>
        <w:t xml:space="preserve">Mies ja kamera.</w:t>
      </w:r>
    </w:p>
    <w:p>
      <w:r>
        <w:rPr>
          <w:b/>
        </w:rPr>
        <w:t xml:space="preserve">Esimerkki 0,919</w:t>
      </w:r>
    </w:p>
    <w:p>
      <w:r>
        <w:t xml:space="preserve">Lause 1: Joukko mustiin pukeutuneita kuoronaisia poseeraa ryhmäkuvassa jouluna. Lause 2: Lukion naiskuororyhmä poseeraa joulukuvassa.</w:t>
      </w:r>
    </w:p>
    <w:p>
      <w:r>
        <w:rPr>
          <w:b/>
        </w:rPr>
        <w:t xml:space="preserve">Tulos</w:t>
      </w:r>
    </w:p>
    <w:p>
      <w:r>
        <w:t xml:space="preserve">Kuororyhmä poseeraa kuvaa varten.</w:t>
      </w:r>
    </w:p>
    <w:p>
      <w:r>
        <w:rPr>
          <w:b/>
        </w:rPr>
        <w:t xml:space="preserve">Esimerkki 0.920</w:t>
      </w:r>
    </w:p>
    <w:p>
      <w:r>
        <w:t xml:space="preserve">Lause 1: Hymyilevä nainen pitelee vaaleanpunaisten ja oranssien kukkien kimppua. Lause 2: Nainen pitelee kukkia, jotka hänen poikaystävänsä juuri lahjoitti hänelle.</w:t>
      </w:r>
    </w:p>
    <w:p>
      <w:r>
        <w:rPr>
          <w:b/>
        </w:rPr>
        <w:t xml:space="preserve">Tulos</w:t>
      </w:r>
    </w:p>
    <w:p>
      <w:r>
        <w:t xml:space="preserve">Nainen pitää kukkakimppua kädessään.</w:t>
      </w:r>
    </w:p>
    <w:p>
      <w:r>
        <w:rPr>
          <w:b/>
        </w:rPr>
        <w:t xml:space="preserve">Esimerkki 0,921</w:t>
      </w:r>
    </w:p>
    <w:p>
      <w:r>
        <w:t xml:space="preserve">Lause 1: Elävä teatteriesitys, jossa viisi näyttelijää tekee lavalla koreografioidun ohjelman. Lause 2: Viisi naisnäyttelijää harjoittelee.</w:t>
      </w:r>
    </w:p>
    <w:p>
      <w:r>
        <w:rPr>
          <w:b/>
        </w:rPr>
        <w:t xml:space="preserve">Tulos</w:t>
      </w:r>
    </w:p>
    <w:p>
      <w:r>
        <w:t xml:space="preserve">Näyttelijät harjoittelevat koreografiaa.</w:t>
      </w:r>
    </w:p>
    <w:p>
      <w:r>
        <w:rPr>
          <w:b/>
        </w:rPr>
        <w:t xml:space="preserve">Esimerkki 0,922</w:t>
      </w:r>
    </w:p>
    <w:p>
      <w:r>
        <w:t xml:space="preserve">Lause 1: Nainen soittaa kitaraa ja laulaa mikrofoniin. Lause 2: Nainen ei ole kovin hyvä monitehtäväinen.</w:t>
      </w:r>
    </w:p>
    <w:p>
      <w:r>
        <w:rPr>
          <w:b/>
        </w:rPr>
        <w:t xml:space="preserve">Tulos</w:t>
      </w:r>
    </w:p>
    <w:p>
      <w:r>
        <w:t xml:space="preserve">nainen laulaa ja soittaa musiikkia</w:t>
      </w:r>
    </w:p>
    <w:p>
      <w:r>
        <w:rPr>
          <w:b/>
        </w:rPr>
        <w:t xml:space="preserve">Esimerkki 0,923</w:t>
      </w:r>
    </w:p>
    <w:p>
      <w:r>
        <w:t xml:space="preserve">Lause 1: Pariskunta soittaa ulkona puistossa, toinen mies kitaralla ja toinen nainen viululla. Lause 2: Kaksi soittimia soittavaa ihmistä viihdyttää väkijoukkoa New Yorkin puistossa.</w:t>
      </w:r>
    </w:p>
    <w:p>
      <w:r>
        <w:rPr>
          <w:b/>
        </w:rPr>
        <w:t xml:space="preserve">Tulos</w:t>
      </w:r>
    </w:p>
    <w:p>
      <w:r>
        <w:t xml:space="preserve">Kaksi muusikkoa soittaa ulkona.</w:t>
      </w:r>
    </w:p>
    <w:p>
      <w:r>
        <w:rPr>
          <w:b/>
        </w:rPr>
        <w:t xml:space="preserve">Esimerkki 0,924</w:t>
      </w:r>
    </w:p>
    <w:p>
      <w:r>
        <w:t xml:space="preserve">Lause 1: Nainen istuu sinisellä penkillä. Lause 2: Nainen on puistossa.</w:t>
      </w:r>
    </w:p>
    <w:p>
      <w:r>
        <w:rPr>
          <w:b/>
        </w:rPr>
        <w:t xml:space="preserve">Tulos</w:t>
      </w:r>
    </w:p>
    <w:p>
      <w:r>
        <w:t xml:space="preserve">Nainen istuu penkillä.</w:t>
      </w:r>
    </w:p>
    <w:p>
      <w:r>
        <w:rPr>
          <w:b/>
        </w:rPr>
        <w:t xml:space="preserve">Esimerkki 0,925</w:t>
      </w:r>
    </w:p>
    <w:p>
      <w:r>
        <w:t xml:space="preserve">Lause 1: Kaksi ihmistä istuttaa kukkia pylvään ympärille. Lause 2: Kaksi ihmistä parantaa maisemaa.</w:t>
      </w:r>
    </w:p>
    <w:p>
      <w:r>
        <w:rPr>
          <w:b/>
        </w:rPr>
        <w:t xml:space="preserve">Tulos</w:t>
      </w:r>
    </w:p>
    <w:p>
      <w:r>
        <w:t xml:space="preserve">Kaksi ihmistä tekee puutarhatöitä.</w:t>
      </w:r>
    </w:p>
    <w:p>
      <w:r>
        <w:rPr>
          <w:b/>
        </w:rPr>
        <w:t xml:space="preserve">Esimerkki 0,926</w:t>
      </w:r>
    </w:p>
    <w:p>
      <w:r>
        <w:t xml:space="preserve">Lause 1: Nainen karsastaa harvaanlehtisen kasvin. Lause 2: Nainen karsastaa ruusupensaan.</w:t>
      </w:r>
    </w:p>
    <w:p>
      <w:r>
        <w:rPr>
          <w:b/>
        </w:rPr>
        <w:t xml:space="preserve">Tulos</w:t>
      </w:r>
    </w:p>
    <w:p>
      <w:r>
        <w:t xml:space="preserve">Nainen tekee puutarhatöitä.</w:t>
      </w:r>
    </w:p>
    <w:p>
      <w:r>
        <w:rPr>
          <w:b/>
        </w:rPr>
        <w:t xml:space="preserve">Esimerkki 0,927</w:t>
      </w:r>
    </w:p>
    <w:p>
      <w:r>
        <w:t xml:space="preserve">Lause 1: Pieni, hymyilevä poika, jolla on sininen suojakypärä ja keltainen paita, ajaa skootterillaan jalkakäytävällä. Lause 2: Hymyilevän pojan skootteri on musta.</w:t>
      </w:r>
    </w:p>
    <w:p>
      <w:r>
        <w:rPr>
          <w:b/>
        </w:rPr>
        <w:t xml:space="preserve">Tulos</w:t>
      </w:r>
    </w:p>
    <w:p>
      <w:r>
        <w:t xml:space="preserve">Pieni poika, joka on pukeutunut siniseen ja keltaiseen, on skootterilla ja hymyilee.</w:t>
      </w:r>
    </w:p>
    <w:p>
      <w:r>
        <w:rPr>
          <w:b/>
        </w:rPr>
        <w:t xml:space="preserve">Esimerkki 0,928</w:t>
      </w:r>
    </w:p>
    <w:p>
      <w:r>
        <w:t xml:space="preserve">Lause 1: Cowboy-hattupäinen nainen jahtaa hevosen selässä vasikkaa likaisen kehän ympäri. Lause 2: Naisella on yllään ruutupaita.</w:t>
      </w:r>
    </w:p>
    <w:p>
      <w:r>
        <w:rPr>
          <w:b/>
        </w:rPr>
        <w:t xml:space="preserve">Tulos</w:t>
      </w:r>
    </w:p>
    <w:p>
      <w:r>
        <w:t xml:space="preserve">Nainen hevosen selässä jahdaten vasikkaa.</w:t>
      </w:r>
    </w:p>
    <w:p>
      <w:r>
        <w:rPr>
          <w:b/>
        </w:rPr>
        <w:t xml:space="preserve">Esimerkki 0,929</w:t>
      </w:r>
    </w:p>
    <w:p>
      <w:r>
        <w:t xml:space="preserve">Lause 1: Henkilö, jolla on hattu ja sininen paita, kuljettaa tavaroitaan polkupyörällä torilla. Lause 2: Henkilö on nainen.</w:t>
      </w:r>
    </w:p>
    <w:p>
      <w:r>
        <w:rPr>
          <w:b/>
        </w:rPr>
        <w:t xml:space="preserve">Tulos</w:t>
      </w:r>
    </w:p>
    <w:p>
      <w:r>
        <w:t xml:space="preserve">Henkilö kantaa jotakin.</w:t>
      </w:r>
    </w:p>
    <w:p>
      <w:r>
        <w:rPr>
          <w:b/>
        </w:rPr>
        <w:t xml:space="preserve">Esimerkki 0,930</w:t>
      </w:r>
    </w:p>
    <w:p>
      <w:r>
        <w:t xml:space="preserve">Lause 1: Hymyilevä nainen pitelee hymyilevää lasta. Lause 2: Nainen pitää lastaan sylissään.</w:t>
      </w:r>
    </w:p>
    <w:p>
      <w:r>
        <w:rPr>
          <w:b/>
        </w:rPr>
        <w:t xml:space="preserve">Tulos</w:t>
      </w:r>
    </w:p>
    <w:p>
      <w:r>
        <w:t xml:space="preserve">Nainen pitää lasta sylissään.</w:t>
      </w:r>
    </w:p>
    <w:p>
      <w:r>
        <w:rPr>
          <w:b/>
        </w:rPr>
        <w:t xml:space="preserve">Esimerkki 0,931</w:t>
      </w:r>
    </w:p>
    <w:p>
      <w:r>
        <w:t xml:space="preserve">Lause 1: Ruskettunut koira kävelee värikkäiden kukkien keskellä. Lause 2: Ruskea koira juoksee pallon perässä.</w:t>
      </w:r>
    </w:p>
    <w:p>
      <w:r>
        <w:rPr>
          <w:b/>
        </w:rPr>
        <w:t xml:space="preserve">Tulos</w:t>
      </w:r>
    </w:p>
    <w:p>
      <w:r>
        <w:t xml:space="preserve">Koira kävelee ulkona.</w:t>
      </w:r>
    </w:p>
    <w:p>
      <w:r>
        <w:rPr>
          <w:b/>
        </w:rPr>
        <w:t xml:space="preserve">Esimerkki 0,932</w:t>
      </w:r>
    </w:p>
    <w:p>
      <w:r>
        <w:t xml:space="preserve">Lause 1: Mies istuu alas ja valmistautuu nauttimaan lasillisen viinaa. Lause 2: Mies istuu pöydän ääressä viskipullo ja lasi kädessään.</w:t>
      </w:r>
    </w:p>
    <w:p>
      <w:r>
        <w:rPr>
          <w:b/>
        </w:rPr>
        <w:t xml:space="preserve">Tulos</w:t>
      </w:r>
    </w:p>
    <w:p>
      <w:r>
        <w:t xml:space="preserve">Mies istuu drinkki kädessään.</w:t>
      </w:r>
    </w:p>
    <w:p>
      <w:r>
        <w:rPr>
          <w:b/>
        </w:rPr>
        <w:t xml:space="preserve">Esimerkki 0,933</w:t>
      </w:r>
    </w:p>
    <w:p>
      <w:r>
        <w:t xml:space="preserve">Lause 1: Mies, jolla on hattu, valkoinen paita, housut ja kengät, nukkuu puiston penkillä. Lause 2: Mies tarvitsi tauon työstään.</w:t>
      </w:r>
    </w:p>
    <w:p>
      <w:r>
        <w:rPr>
          <w:b/>
        </w:rPr>
        <w:t xml:space="preserve">Tulos</w:t>
      </w:r>
    </w:p>
    <w:p>
      <w:r>
        <w:t xml:space="preserve">Mies nukkuu penkillä.</w:t>
      </w:r>
    </w:p>
    <w:p>
      <w:r>
        <w:rPr>
          <w:b/>
        </w:rPr>
        <w:t xml:space="preserve">Esimerkki 0,934</w:t>
      </w:r>
    </w:p>
    <w:p>
      <w:r>
        <w:t xml:space="preserve">Lause 1: Teini miettii siirtoaan pelikorttiensa kanssa pelihallissa. Lause 2: Teini aikoo pelata Pac Mania.</w:t>
      </w:r>
    </w:p>
    <w:p>
      <w:r>
        <w:rPr>
          <w:b/>
        </w:rPr>
        <w:t xml:space="preserve">Tulos</w:t>
      </w:r>
    </w:p>
    <w:p>
      <w:r>
        <w:t xml:space="preserve">Teini on pelaamassa peliä.</w:t>
      </w:r>
    </w:p>
    <w:p>
      <w:r>
        <w:rPr>
          <w:b/>
        </w:rPr>
        <w:t xml:space="preserve">Esimerkki 0,935</w:t>
      </w:r>
    </w:p>
    <w:p>
      <w:r>
        <w:t xml:space="preserve">Lause 1: vaalea mies hyppää ilmassa valtameren yllä Lause 2: mies hyppää ilmassa Atlantin valtameren yllä.</w:t>
      </w:r>
    </w:p>
    <w:p>
      <w:r>
        <w:rPr>
          <w:b/>
        </w:rPr>
        <w:t xml:space="preserve">Tulos</w:t>
      </w:r>
    </w:p>
    <w:p>
      <w:r>
        <w:t xml:space="preserve">Mies hyppää ilmassa.</w:t>
      </w:r>
    </w:p>
    <w:p>
      <w:r>
        <w:rPr>
          <w:b/>
        </w:rPr>
        <w:t xml:space="preserve">Esimerkki 0,936</w:t>
      </w:r>
    </w:p>
    <w:p>
      <w:r>
        <w:t xml:space="preserve">Lause 1: henkilö kaatuu pyörällä. Lause 2: henkilö tekee temppuja pyörällä yleisön edessä.</w:t>
      </w:r>
    </w:p>
    <w:p>
      <w:r>
        <w:rPr>
          <w:b/>
        </w:rPr>
        <w:t xml:space="preserve">Tulos</w:t>
      </w:r>
    </w:p>
    <w:p>
      <w:r>
        <w:t xml:space="preserve">Henkilö tekee temppuja pyörällä.</w:t>
      </w:r>
    </w:p>
    <w:p>
      <w:r>
        <w:rPr>
          <w:b/>
        </w:rPr>
        <w:t xml:space="preserve">Esimerkki 0,937</w:t>
      </w:r>
    </w:p>
    <w:p>
      <w:r>
        <w:t xml:space="preserve">Lause 1: Retkeilijä löytää erikoisuuden muuten karussa maisemassa. Lause 2: Retkeilijä tutkii uutta maata.</w:t>
      </w:r>
    </w:p>
    <w:p>
      <w:r>
        <w:rPr>
          <w:b/>
        </w:rPr>
        <w:t xml:space="preserve">Tulos</w:t>
      </w:r>
    </w:p>
    <w:p>
      <w:r>
        <w:t xml:space="preserve">Retkeilijä on karussa maisemassa</w:t>
      </w:r>
    </w:p>
    <w:p>
      <w:r>
        <w:rPr>
          <w:b/>
        </w:rPr>
        <w:t xml:space="preserve">Esimerkki 0,938</w:t>
      </w:r>
    </w:p>
    <w:p>
      <w:r>
        <w:t xml:space="preserve">Lause 1: Ryhmä lapsia katselee veistosta museossa. Lause 2: Jotkut lapset katsovat maalausta museossa.</w:t>
      </w:r>
    </w:p>
    <w:p>
      <w:r>
        <w:rPr>
          <w:b/>
        </w:rPr>
        <w:t xml:space="preserve">Tulos</w:t>
      </w:r>
    </w:p>
    <w:p>
      <w:r>
        <w:t xml:space="preserve">Jotkut lapset katsovat veistosta museossa...</w:t>
      </w:r>
    </w:p>
    <w:p>
      <w:r>
        <w:rPr>
          <w:b/>
        </w:rPr>
        <w:t xml:space="preserve">Esimerkki 0,939</w:t>
      </w:r>
    </w:p>
    <w:p>
      <w:r>
        <w:t xml:space="preserve">Lause 1: Joukko juoksijoita juoksee kilpaa kadulla yleisön katsellessa. Lause 2: Juoksijat juoksevat kilpaa hyväntekeväisyysjärjestön hyväksi.</w:t>
      </w:r>
    </w:p>
    <w:p>
      <w:r>
        <w:rPr>
          <w:b/>
        </w:rPr>
        <w:t xml:space="preserve">Tulos</w:t>
      </w:r>
    </w:p>
    <w:p>
      <w:r>
        <w:t xml:space="preserve">Kilpailussa on juoksijoita.</w:t>
      </w:r>
    </w:p>
    <w:p>
      <w:r>
        <w:rPr>
          <w:b/>
        </w:rPr>
        <w:t xml:space="preserve">Esimerkki 0,940</w:t>
      </w:r>
    </w:p>
    <w:p>
      <w:r>
        <w:t xml:space="preserve">Lause 1: Lenkkipukuinen eläkeläismies rullalautailee. Lause 2: Mies on hyvässä kunnossa.</w:t>
      </w:r>
    </w:p>
    <w:p>
      <w:r>
        <w:rPr>
          <w:b/>
        </w:rPr>
        <w:t xml:space="preserve">Tulos</w:t>
      </w:r>
    </w:p>
    <w:p>
      <w:r>
        <w:t xml:space="preserve">Seniorimies rullalautailee tiellä.</w:t>
      </w:r>
    </w:p>
    <w:p>
      <w:r>
        <w:rPr>
          <w:b/>
        </w:rPr>
        <w:t xml:space="preserve">Esimerkki 0,941</w:t>
      </w:r>
    </w:p>
    <w:p>
      <w:r>
        <w:t xml:space="preserve">Lause 1: Kaksi nuorta tyttöä ratsastaa beigeillä kameleilla, kun toinen nainen, jolla on käsilaukku, katselee. Lause 2: Äiti odottaa tyttäriään eläintarhan kameliratsastuksen päätteeksi.</w:t>
      </w:r>
    </w:p>
    <w:p>
      <w:r>
        <w:rPr>
          <w:b/>
        </w:rPr>
        <w:t xml:space="preserve">Tulos</w:t>
      </w:r>
    </w:p>
    <w:p>
      <w:r>
        <w:t xml:space="preserve">Kaksi tyttöä ratsastaa kamelilla.</w:t>
      </w:r>
    </w:p>
    <w:p>
      <w:r>
        <w:rPr>
          <w:b/>
        </w:rPr>
        <w:t xml:space="preserve">Esimerkki 0,942</w:t>
      </w:r>
    </w:p>
    <w:p>
      <w:r>
        <w:t xml:space="preserve">Lause 1: Nainen, jolla on kypärä ja reppu, kävelee pyöränsä vieressä. Lause 2: Nainen valmistautuu ajamaan pyörällään.</w:t>
      </w:r>
    </w:p>
    <w:p>
      <w:r>
        <w:rPr>
          <w:b/>
        </w:rPr>
        <w:t xml:space="preserve">Tulos</w:t>
      </w:r>
    </w:p>
    <w:p>
      <w:r>
        <w:t xml:space="preserve">Nainen kävelee pyöränsä vieressä.</w:t>
      </w:r>
    </w:p>
    <w:p>
      <w:r>
        <w:rPr>
          <w:b/>
        </w:rPr>
        <w:t xml:space="preserve">Esimerkki 0,943</w:t>
      </w:r>
    </w:p>
    <w:p>
      <w:r>
        <w:t xml:space="preserve">Lause 1: violettiin paitaan pukeutunut mies seisoo stadionilla silmät kiinni. Lause 2: Mies katsoo urheilupeliä.</w:t>
      </w:r>
    </w:p>
    <w:p>
      <w:r>
        <w:rPr>
          <w:b/>
        </w:rPr>
        <w:t xml:space="preserve">Tulos</w:t>
      </w:r>
    </w:p>
    <w:p>
      <w:r>
        <w:t xml:space="preserve">Mies seisoo.</w:t>
      </w:r>
    </w:p>
    <w:p>
      <w:r>
        <w:rPr>
          <w:b/>
        </w:rPr>
        <w:t xml:space="preserve">Esimerkki 0,944</w:t>
      </w:r>
    </w:p>
    <w:p>
      <w:r>
        <w:t xml:space="preserve">Lause 1: Mies istuu kadulla sinisellä skootterilla. Lause 2: Skootteri ei kulje.</w:t>
      </w:r>
    </w:p>
    <w:p>
      <w:r>
        <w:rPr>
          <w:b/>
        </w:rPr>
        <w:t xml:space="preserve">Tulos</w:t>
      </w:r>
    </w:p>
    <w:p>
      <w:r>
        <w:t xml:space="preserve">Mies on ulkona.</w:t>
      </w:r>
    </w:p>
    <w:p>
      <w:r>
        <w:rPr>
          <w:b/>
        </w:rPr>
        <w:t xml:space="preserve">Esimerkki 0,945</w:t>
      </w:r>
    </w:p>
    <w:p>
      <w:r>
        <w:t xml:space="preserve">Lause 1: nainen seisoo useiden moottoripyörien edessä Lause 2: hän odottaa poikaystäväänsä.</w:t>
      </w:r>
    </w:p>
    <w:p>
      <w:r>
        <w:rPr>
          <w:b/>
        </w:rPr>
        <w:t xml:space="preserve">Tulos</w:t>
      </w:r>
    </w:p>
    <w:p>
      <w:r>
        <w:t xml:space="preserve">nainen on ulkona</w:t>
      </w:r>
    </w:p>
    <w:p>
      <w:r>
        <w:rPr>
          <w:b/>
        </w:rPr>
        <w:t xml:space="preserve">Esimerkki 0,946</w:t>
      </w:r>
    </w:p>
    <w:p>
      <w:r>
        <w:t xml:space="preserve">Lause 1: Mies, jonka ympärillä on lautasia ja lautasia täynnä ruokaa. Lause 2: Mies on juhlissa lautasten ja ruokalautasten ympäröimänä.</w:t>
      </w:r>
    </w:p>
    <w:p>
      <w:r>
        <w:rPr>
          <w:b/>
        </w:rPr>
        <w:t xml:space="preserve">Tulos</w:t>
      </w:r>
    </w:p>
    <w:p>
      <w:r>
        <w:t xml:space="preserve">Miehen ympärillä on paljon ruokaa.</w:t>
      </w:r>
    </w:p>
    <w:p>
      <w:r>
        <w:rPr>
          <w:b/>
        </w:rPr>
        <w:t xml:space="preserve">Esimerkki 0,947</w:t>
      </w:r>
    </w:p>
    <w:p>
      <w:r>
        <w:t xml:space="preserve">Lause 1: Yksi mies, jolla oli kypärä ja siniset farkut, putoaa härän selästä mutaan. Lause 2: Steve O Jackassista putosi härän selästä.</w:t>
      </w:r>
    </w:p>
    <w:p>
      <w:r>
        <w:rPr>
          <w:b/>
        </w:rPr>
        <w:t xml:space="preserve">Tulos</w:t>
      </w:r>
    </w:p>
    <w:p>
      <w:r>
        <w:t xml:space="preserve">mies putosi härän selästä.</w:t>
      </w:r>
    </w:p>
    <w:p>
      <w:r>
        <w:rPr>
          <w:b/>
        </w:rPr>
        <w:t xml:space="preserve">Esimerkki 0,948</w:t>
      </w:r>
    </w:p>
    <w:p>
      <w:r>
        <w:t xml:space="preserve">Lause 1: Pieni aasialainen poika istuu makuuhuoneen lattialla, viihdyttää ja hymyilee legolelulle, joka näyttää pyörillä liikkuvalta ötökältä. Lause 2: Poika on pukeutunut haalariin.</w:t>
      </w:r>
    </w:p>
    <w:p>
      <w:r>
        <w:rPr>
          <w:b/>
        </w:rPr>
        <w:t xml:space="preserve">Tulos</w:t>
      </w:r>
    </w:p>
    <w:p>
      <w:r>
        <w:t xml:space="preserve">Poika istuu lattialla.</w:t>
      </w:r>
    </w:p>
    <w:p>
      <w:r>
        <w:rPr>
          <w:b/>
        </w:rPr>
        <w:t xml:space="preserve">Esimerkki 0,949</w:t>
      </w:r>
    </w:p>
    <w:p>
      <w:r>
        <w:t xml:space="preserve">Lause 1: Pieni poika sinisessä puserossa leikkii punaisella muovilelulla, joka näyttää liukumäeltä. Lause 2: Lapsi on lapsena plyagroundissa.</w:t>
      </w:r>
    </w:p>
    <w:p>
      <w:r>
        <w:rPr>
          <w:b/>
        </w:rPr>
        <w:t xml:space="preserve">Tulos</w:t>
      </w:r>
    </w:p>
    <w:p>
      <w:r>
        <w:t xml:space="preserve">Lapsi leikkii leluilla.</w:t>
      </w:r>
    </w:p>
    <w:p>
      <w:r>
        <w:rPr>
          <w:b/>
        </w:rPr>
        <w:t xml:space="preserve">Esimerkki 0,950</w:t>
      </w:r>
    </w:p>
    <w:p>
      <w:r>
        <w:t xml:space="preserve">Lause 1: Valkoiseen nappipaitaan pukeutunut mies nauraa. Lause 2: Mies on liikemies.</w:t>
      </w:r>
    </w:p>
    <w:p>
      <w:r>
        <w:rPr>
          <w:b/>
        </w:rPr>
        <w:t xml:space="preserve">Tulos</w:t>
      </w:r>
    </w:p>
    <w:p>
      <w:r>
        <w:t xml:space="preserve">Miehellä on paita päällä.</w:t>
      </w:r>
    </w:p>
    <w:p>
      <w:r>
        <w:rPr>
          <w:b/>
        </w:rPr>
        <w:t xml:space="preserve">Esimerkki 0,951</w:t>
      </w:r>
    </w:p>
    <w:p>
      <w:r>
        <w:t xml:space="preserve">Lause 1: kaksi ihmistä pelaa koripalloa. Lause 2: Kaksi saman joukkueen jäsentä harjoittelee tulevaa koripallo-ottelua varten.</w:t>
      </w:r>
    </w:p>
    <w:p>
      <w:r>
        <w:rPr>
          <w:b/>
        </w:rPr>
        <w:t xml:space="preserve">Tulos</w:t>
      </w:r>
    </w:p>
    <w:p>
      <w:r>
        <w:t xml:space="preserve">Koripallopeli on käynnissä.</w:t>
      </w:r>
    </w:p>
    <w:p>
      <w:r>
        <w:rPr>
          <w:b/>
        </w:rPr>
        <w:t xml:space="preserve">Esimerkki 0,952</w:t>
      </w:r>
    </w:p>
    <w:p>
      <w:r>
        <w:t xml:space="preserve">Lause 1: Nainen keittää pannulla. Lause 2: Nainen kypsentää kanaa.</w:t>
      </w:r>
    </w:p>
    <w:p>
      <w:r>
        <w:rPr>
          <w:b/>
        </w:rPr>
        <w:t xml:space="preserve">Tulos</w:t>
      </w:r>
    </w:p>
    <w:p>
      <w:r>
        <w:t xml:space="preserve">Pannu on kuuma.</w:t>
      </w:r>
    </w:p>
    <w:p>
      <w:r>
        <w:rPr>
          <w:b/>
        </w:rPr>
        <w:t xml:space="preserve">Esimerkki 0,953</w:t>
      </w:r>
    </w:p>
    <w:p>
      <w:r>
        <w:t xml:space="preserve">Lause 1: Veden aaltoilu heijastaa auringonvaloa. Lause 2: Jokin häiritsi vettä, mikä sai sen aaltoilemaan.</w:t>
      </w:r>
    </w:p>
    <w:p>
      <w:r>
        <w:rPr>
          <w:b/>
        </w:rPr>
        <w:t xml:space="preserve">Tulos</w:t>
      </w:r>
    </w:p>
    <w:p>
      <w:r>
        <w:t xml:space="preserve">Vesi on auringon alla.</w:t>
      </w:r>
    </w:p>
    <w:p>
      <w:r>
        <w:rPr>
          <w:b/>
        </w:rPr>
        <w:t xml:space="preserve">Esimerkki 0,954</w:t>
      </w:r>
    </w:p>
    <w:p>
      <w:r>
        <w:t xml:space="preserve">Lause 1: Mies avaa laatikkoa. Lause 2: Laatikon sisällä on leluja</w:t>
      </w:r>
    </w:p>
    <w:p>
      <w:r>
        <w:rPr>
          <w:b/>
        </w:rPr>
        <w:t xml:space="preserve">Tulos</w:t>
      </w:r>
    </w:p>
    <w:p>
      <w:r>
        <w:t xml:space="preserve">Miehellä on laatikko</w:t>
      </w:r>
    </w:p>
    <w:p>
      <w:r>
        <w:rPr>
          <w:b/>
        </w:rPr>
        <w:t xml:space="preserve">Esimerkki 0,955</w:t>
      </w:r>
    </w:p>
    <w:p>
      <w:r>
        <w:t xml:space="preserve">Lause 1: Mies soittaa kitaraa ja laulaa. Lause 2: Mies laulaa surullista laulua soittaessaan kitaraa.</w:t>
      </w:r>
    </w:p>
    <w:p>
      <w:r>
        <w:rPr>
          <w:b/>
        </w:rPr>
        <w:t xml:space="preserve">Tulos</w:t>
      </w:r>
    </w:p>
    <w:p>
      <w:r>
        <w:t xml:space="preserve">Laulaja soittaa kitaraansa laulaessaan.</w:t>
      </w:r>
    </w:p>
    <w:p>
      <w:r>
        <w:rPr>
          <w:b/>
        </w:rPr>
        <w:t xml:space="preserve">Esimerkki 0,956</w:t>
      </w:r>
    </w:p>
    <w:p>
      <w:r>
        <w:t xml:space="preserve">Lause 1: Ihmiset rullaluistelevat ja pyöräilevät vilkkaalla kadulla. Lause 2: Ihmiset rullaluistelevat New Yorkin keskustan vilkkaalla kadulla.</w:t>
      </w:r>
    </w:p>
    <w:p>
      <w:r>
        <w:rPr>
          <w:b/>
        </w:rPr>
        <w:t xml:space="preserve">Tulos</w:t>
      </w:r>
    </w:p>
    <w:p>
      <w:r>
        <w:t xml:space="preserve">Ihmiset rullaluistelevat vilkkaalla kadulla.</w:t>
      </w:r>
    </w:p>
    <w:p>
      <w:r>
        <w:rPr>
          <w:b/>
        </w:rPr>
        <w:t xml:space="preserve">Esimerkki 0,957</w:t>
      </w:r>
    </w:p>
    <w:p>
      <w:r>
        <w:t xml:space="preserve">Lause 1: keski-ikäinen nainen (ruskeankeltainen paita), jolla on lapsi (valkoinen paita), ja nuori nainen (vihreä paita) ei ole kovin kaukana. Lause 2: Nainen on lapsen äiti.</w:t>
      </w:r>
    </w:p>
    <w:p>
      <w:r>
        <w:rPr>
          <w:b/>
        </w:rPr>
        <w:t xml:space="preserve">Tulos</w:t>
      </w:r>
    </w:p>
    <w:p>
      <w:r>
        <w:t xml:space="preserve">Hän pitää lasta sylissään.</w:t>
      </w:r>
    </w:p>
    <w:p>
      <w:r>
        <w:rPr>
          <w:b/>
        </w:rPr>
        <w:t xml:space="preserve">Esimerkki 0,958</w:t>
      </w:r>
    </w:p>
    <w:p>
      <w:r>
        <w:t xml:space="preserve">Lause 1: Talvivaatteisiin pukeutunut nuorisojoukko odottaa junaa. Lause 2: Joukko nuoria ihmisiä lähtee junalla yhdessä tapahtumaan.</w:t>
      </w:r>
    </w:p>
    <w:p>
      <w:r>
        <w:rPr>
          <w:b/>
        </w:rPr>
        <w:t xml:space="preserve">Tulos</w:t>
      </w:r>
    </w:p>
    <w:p>
      <w:r>
        <w:t xml:space="preserve">Juna-asemalla on kylmä.</w:t>
      </w:r>
    </w:p>
    <w:p>
      <w:r>
        <w:rPr>
          <w:b/>
        </w:rPr>
        <w:t xml:space="preserve">Esimerkki 0,959</w:t>
      </w:r>
    </w:p>
    <w:p>
      <w:r>
        <w:t xml:space="preserve">Lause 1: Musta nainen tasapainottelee tien varrella kävelemässä suuri sininen laukku päässään. Lause 2: Musta nainen tasapainottelee suurta sinistä laukkua.</w:t>
      </w:r>
    </w:p>
    <w:p>
      <w:r>
        <w:rPr>
          <w:b/>
        </w:rPr>
        <w:t xml:space="preserve">Tulos</w:t>
      </w:r>
    </w:p>
    <w:p>
      <w:r>
        <w:t xml:space="preserve">Musta nainen tasapainoilee suuren sinisen laukun kanssa.</w:t>
      </w:r>
    </w:p>
    <w:p>
      <w:r>
        <w:rPr>
          <w:b/>
        </w:rPr>
        <w:t xml:space="preserve">Esimerkki 0,960</w:t>
      </w:r>
    </w:p>
    <w:p>
      <w:r>
        <w:t xml:space="preserve">Lause 1: Ammattitaitoinen ruudulliseen paitaan pukeutunut työntekijä työskentelee hitsaajan kanssa. Lause 2: Työntekijä korjaa jotakin.</w:t>
      </w:r>
    </w:p>
    <w:p>
      <w:r>
        <w:rPr>
          <w:b/>
        </w:rPr>
        <w:t xml:space="preserve">Tulos</w:t>
      </w:r>
    </w:p>
    <w:p>
      <w:r>
        <w:t xml:space="preserve">Työntekijä käyttää hitsauslaitetta.</w:t>
      </w:r>
    </w:p>
    <w:p>
      <w:r>
        <w:rPr>
          <w:b/>
        </w:rPr>
        <w:t xml:space="preserve">Esimerkki 0,961</w:t>
      </w:r>
    </w:p>
    <w:p>
      <w:r>
        <w:t xml:space="preserve">Lause 1: Kolme miestä ja yksi nainen istuvat pöydässä ulkona juomassa. Lause 2: Joukko ihmisiä menee happy houriin...</w:t>
      </w:r>
    </w:p>
    <w:p>
      <w:r>
        <w:rPr>
          <w:b/>
        </w:rPr>
        <w:t xml:space="preserve">Tulos</w:t>
      </w:r>
    </w:p>
    <w:p>
      <w:r>
        <w:t xml:space="preserve">Neljä ihmistä on ulkona</w:t>
      </w:r>
    </w:p>
    <w:p>
      <w:r>
        <w:rPr>
          <w:b/>
        </w:rPr>
        <w:t xml:space="preserve">Esimerkki 0,962</w:t>
      </w:r>
    </w:p>
    <w:p>
      <w:r>
        <w:t xml:space="preserve">Lause 1: Joukko ihmisiä istuu kaupungin puiston penkeillä. Lause 2: Joillakin ihmisillä on villapaitoja.</w:t>
      </w:r>
    </w:p>
    <w:p>
      <w:r>
        <w:rPr>
          <w:b/>
        </w:rPr>
        <w:t xml:space="preserve">Tulos</w:t>
      </w:r>
    </w:p>
    <w:p>
      <w:r>
        <w:t xml:space="preserve">Jotkut ihmiset istuvat puistossa.</w:t>
      </w:r>
    </w:p>
    <w:p>
      <w:r>
        <w:rPr>
          <w:b/>
        </w:rPr>
        <w:t xml:space="preserve">Esimerkki 0,963</w:t>
      </w:r>
    </w:p>
    <w:p>
      <w:r>
        <w:t xml:space="preserve">Lause 1: Ryhmä nuoria istuu yhdessä kapeassa veneessä. Lause 2: Kanootissa järjestetään juhlia.</w:t>
      </w:r>
    </w:p>
    <w:p>
      <w:r>
        <w:rPr>
          <w:b/>
        </w:rPr>
        <w:t xml:space="preserve">Tulos</w:t>
      </w:r>
    </w:p>
    <w:p>
      <w:r>
        <w:t xml:space="preserve">Ryhmä on kaikki yhdessä pienessä veneessä.</w:t>
      </w:r>
    </w:p>
    <w:p>
      <w:r>
        <w:rPr>
          <w:b/>
        </w:rPr>
        <w:t xml:space="preserve">Esimerkki 0,964</w:t>
      </w:r>
    </w:p>
    <w:p>
      <w:r>
        <w:t xml:space="preserve">Lause 1: Henkilö on vedessä ja heittää hiuksensa taaksepäin. Lause 2: Henkilö pesee hiuksiaan vedessä.</w:t>
      </w:r>
    </w:p>
    <w:p>
      <w:r>
        <w:rPr>
          <w:b/>
        </w:rPr>
        <w:t xml:space="preserve">Tulos</w:t>
      </w:r>
    </w:p>
    <w:p>
      <w:r>
        <w:t xml:space="preserve">Henkilö on vedessä.</w:t>
      </w:r>
    </w:p>
    <w:p>
      <w:r>
        <w:rPr>
          <w:b/>
        </w:rPr>
        <w:t xml:space="preserve">Esimerkki 0,965</w:t>
      </w:r>
    </w:p>
    <w:p>
      <w:r>
        <w:t xml:space="preserve">Lause 1: Kaksi ruskeaa ja mustaa koiraa hyppää aidan yli. Lause 2: Koirat jahtaavat jotain.</w:t>
      </w:r>
    </w:p>
    <w:p>
      <w:r>
        <w:rPr>
          <w:b/>
        </w:rPr>
        <w:t xml:space="preserve">Tulos</w:t>
      </w:r>
    </w:p>
    <w:p>
      <w:r>
        <w:t xml:space="preserve">Kaksi koiraa hyppää aidan yli.</w:t>
      </w:r>
    </w:p>
    <w:p>
      <w:r>
        <w:rPr>
          <w:b/>
        </w:rPr>
        <w:t xml:space="preserve">Esimerkki 0,966</w:t>
      </w:r>
    </w:p>
    <w:p>
      <w:r>
        <w:t xml:space="preserve">Lause 1: Aikuinen ja lapsi juoksevat rannalla. Lause 2: Ihmiset ovat perheretkellä.</w:t>
      </w:r>
    </w:p>
    <w:p>
      <w:r>
        <w:rPr>
          <w:b/>
        </w:rPr>
        <w:t xml:space="preserve">Tulos</w:t>
      </w:r>
    </w:p>
    <w:p>
      <w:r>
        <w:t xml:space="preserve">Ihmiset juoksevat.</w:t>
      </w:r>
    </w:p>
    <w:p>
      <w:r>
        <w:rPr>
          <w:b/>
        </w:rPr>
        <w:t xml:space="preserve">Esimerkki 0,967</w:t>
      </w:r>
    </w:p>
    <w:p>
      <w:r>
        <w:t xml:space="preserve">Lause 1: Hiihtäjät lumen peittämän mäen huipulla. Lause 2: Ihmisillä on hauskaa.</w:t>
      </w:r>
    </w:p>
    <w:p>
      <w:r>
        <w:rPr>
          <w:b/>
        </w:rPr>
        <w:t xml:space="preserve">Tulos</w:t>
      </w:r>
    </w:p>
    <w:p>
      <w:r>
        <w:t xml:space="preserve">Ihmiset hiihtävät.</w:t>
      </w:r>
    </w:p>
    <w:p>
      <w:r>
        <w:rPr>
          <w:b/>
        </w:rPr>
        <w:t xml:space="preserve">Esimerkki 0,968</w:t>
      </w:r>
    </w:p>
    <w:p>
      <w:r>
        <w:t xml:space="preserve">Lause 1: Mustaan paitaan ja farkkuihin pukeutunut nainen kaataa Eraa pesukoneeseen. Lause 2: nainen on kaunis</w:t>
      </w:r>
    </w:p>
    <w:p>
      <w:r>
        <w:rPr>
          <w:b/>
        </w:rPr>
        <w:t xml:space="preserve">Tulos</w:t>
      </w:r>
    </w:p>
    <w:p>
      <w:r>
        <w:t xml:space="preserve">mustapukuinen nainen</w:t>
      </w:r>
    </w:p>
    <w:p>
      <w:r>
        <w:rPr>
          <w:b/>
        </w:rPr>
        <w:t xml:space="preserve">Esimerkki 0,969</w:t>
      </w:r>
    </w:p>
    <w:p>
      <w:r>
        <w:t xml:space="preserve">Lause 1: Kaksi miestä leikkii jalkapalloa nurmikentällä aurinkoisena päivänä. Lause 2: Kaksi miestä valmistautuu jalkapallopeliin puistossa.</w:t>
      </w:r>
    </w:p>
    <w:p>
      <w:r>
        <w:rPr>
          <w:b/>
        </w:rPr>
        <w:t xml:space="preserve">Tulos</w:t>
      </w:r>
    </w:p>
    <w:p>
      <w:r>
        <w:t xml:space="preserve">Kaksi miestä pellolla.</w:t>
      </w:r>
    </w:p>
    <w:p>
      <w:r>
        <w:rPr>
          <w:b/>
        </w:rPr>
        <w:t xml:space="preserve">Esimerkki 0,970</w:t>
      </w:r>
    </w:p>
    <w:p>
      <w:r>
        <w:t xml:space="preserve">Lause 1: Joitakin mustiin pukeutuneita miehiä seisoo korokkeella puhumassa. Lause 2: Miehet keskustelevat politiikasta</w:t>
      </w:r>
    </w:p>
    <w:p>
      <w:r>
        <w:rPr>
          <w:b/>
        </w:rPr>
        <w:t xml:space="preserve">Tulos</w:t>
      </w:r>
    </w:p>
    <w:p>
      <w:r>
        <w:t xml:space="preserve">Miehet seisovat korokkeella</w:t>
      </w:r>
    </w:p>
    <w:p>
      <w:r>
        <w:rPr>
          <w:b/>
        </w:rPr>
        <w:t xml:space="preserve">Esimerkki 0,971</w:t>
      </w:r>
    </w:p>
    <w:p>
      <w:r>
        <w:t xml:space="preserve">Lause 1: Uimapukuiset ihmiset märällä pinnalla. Lause 2: Jotkut ihmiset ovat uimapuvuissa uima-altaalla.</w:t>
      </w:r>
    </w:p>
    <w:p>
      <w:r>
        <w:rPr>
          <w:b/>
        </w:rPr>
        <w:t xml:space="preserve">Tulos</w:t>
      </w:r>
    </w:p>
    <w:p>
      <w:r>
        <w:t xml:space="preserve">Joillakin ihmisillä on uimapuvut.</w:t>
      </w:r>
    </w:p>
    <w:p>
      <w:r>
        <w:rPr>
          <w:b/>
        </w:rPr>
        <w:t xml:space="preserve">Esimerkki 0,972</w:t>
      </w:r>
    </w:p>
    <w:p>
      <w:r>
        <w:t xml:space="preserve">Lause 1: Ruskea ja musta koira ovat yhdessä korkeassa ruohikossa. Lause 2: Koirat leikkivät yhdessä</w:t>
      </w:r>
    </w:p>
    <w:p>
      <w:r>
        <w:rPr>
          <w:b/>
        </w:rPr>
        <w:t xml:space="preserve">Tulos</w:t>
      </w:r>
    </w:p>
    <w:p>
      <w:r>
        <w:t xml:space="preserve">Koirat ovat ulkona</w:t>
      </w:r>
    </w:p>
    <w:p>
      <w:r>
        <w:rPr>
          <w:b/>
        </w:rPr>
        <w:t xml:space="preserve">Esimerkki 0,973</w:t>
      </w:r>
    </w:p>
    <w:p>
      <w:r>
        <w:t xml:space="preserve">Lause 1: nuori mies laskuvarjohyppäämässä merellä. Lause 2: Nuori mies ilmassa!</w:t>
      </w:r>
    </w:p>
    <w:p>
      <w:r>
        <w:rPr>
          <w:b/>
        </w:rPr>
        <w:t xml:space="preserve">Tulos</w:t>
      </w:r>
    </w:p>
    <w:p>
      <w:r>
        <w:t xml:space="preserve">Mies laskuvarjohyppäämässä valtameren yllä</w:t>
      </w:r>
    </w:p>
    <w:p>
      <w:r>
        <w:rPr>
          <w:b/>
        </w:rPr>
        <w:t xml:space="preserve">Esimerkki 0,974</w:t>
      </w:r>
    </w:p>
    <w:p>
      <w:r>
        <w:t xml:space="preserve">Lause 1: Kaksi sotilasta pelaa pesäpalloa ja koskettaa pesäpallokenttää. Lause 2: Kaksi miestä pelaa pesäpalloa ja edustaa pelissä sotilasyksikköään.</w:t>
      </w:r>
    </w:p>
    <w:p>
      <w:r>
        <w:rPr>
          <w:b/>
        </w:rPr>
        <w:t xml:space="preserve">Tulos</w:t>
      </w:r>
    </w:p>
    <w:p>
      <w:r>
        <w:t xml:space="preserve">Kaksi miestä on pesäpallossa pesäpallopelissä.</w:t>
      </w:r>
    </w:p>
    <w:p>
      <w:r>
        <w:rPr>
          <w:b/>
        </w:rPr>
        <w:t xml:space="preserve">Esimerkki 0,975</w:t>
      </w:r>
    </w:p>
    <w:p>
      <w:r>
        <w:t xml:space="preserve">Lause 1: Nainen ojentaa esineen ojennettuun käteen. Lause 2: Naiskilpailijoiden välisessä relekilpailussa kapulaa ojennetaan.</w:t>
      </w:r>
    </w:p>
    <w:p>
      <w:r>
        <w:rPr>
          <w:b/>
        </w:rPr>
        <w:t xml:space="preserve">Tulos</w:t>
      </w:r>
    </w:p>
    <w:p>
      <w:r>
        <w:t xml:space="preserve">Nainen antaa jotakin toiselle.</w:t>
      </w:r>
    </w:p>
    <w:p>
      <w:r>
        <w:rPr>
          <w:b/>
        </w:rPr>
        <w:t xml:space="preserve">Esimerkki 0,976</w:t>
      </w:r>
    </w:p>
    <w:p>
      <w:r>
        <w:t xml:space="preserve">Lause 1: mies (tummansininen paita) ja nainen (vaaleansininen mekko) kädestä pitäen keskustelevat vanhempien naisten kanssa kaupunkiympäristössä. Lause 2: aviopari pitää toisiaan kädestä kiinni.</w:t>
      </w:r>
    </w:p>
    <w:p>
      <w:r>
        <w:rPr>
          <w:b/>
        </w:rPr>
        <w:t xml:space="preserve">Tulos</w:t>
      </w:r>
    </w:p>
    <w:p>
      <w:r>
        <w:t xml:space="preserve">Kaksi ihmistä pitää toisiaan kädestä.</w:t>
      </w:r>
    </w:p>
    <w:p>
      <w:r>
        <w:rPr>
          <w:b/>
        </w:rPr>
        <w:t xml:space="preserve">Esimerkki 0,977</w:t>
      </w:r>
    </w:p>
    <w:p>
      <w:r>
        <w:t xml:space="preserve">Lause 1: Kasvomaalattu poika juoksee radalla. Lause 2: Poika juoksee vanhempiaan pakoon.</w:t>
      </w:r>
    </w:p>
    <w:p>
      <w:r>
        <w:rPr>
          <w:b/>
        </w:rPr>
        <w:t xml:space="preserve">Tulos</w:t>
      </w:r>
    </w:p>
    <w:p>
      <w:r>
        <w:t xml:space="preserve">Poika juoksee.</w:t>
      </w:r>
    </w:p>
    <w:p>
      <w:r>
        <w:rPr>
          <w:b/>
        </w:rPr>
        <w:t xml:space="preserve">Esimerkki 0.978</w:t>
      </w:r>
    </w:p>
    <w:p>
      <w:r>
        <w:t xml:space="preserve">Lause 1: Kaksi nuorta tyttöä leikkii ja nauraa vihreällä nurmikkoisella pihalla. Lause 2: Kaksi nuorta tyttöä juoksentelee nurmikolla.</w:t>
      </w:r>
    </w:p>
    <w:p>
      <w:r>
        <w:rPr>
          <w:b/>
        </w:rPr>
        <w:t xml:space="preserve">Tulos</w:t>
      </w:r>
    </w:p>
    <w:p>
      <w:r>
        <w:t xml:space="preserve">Kaksi nuorta tyttöä pitää hauskaa ulkona yhdessä</w:t>
      </w:r>
    </w:p>
    <w:p>
      <w:r>
        <w:rPr>
          <w:b/>
        </w:rPr>
        <w:t xml:space="preserve">Esimerkki 0,979</w:t>
      </w:r>
    </w:p>
    <w:p>
      <w:r>
        <w:t xml:space="preserve">Lause 1: Kaksi pikkulasta leikkii pahvilaatikoilla olohuoneessa. Lause 2: Kaksoissisarukset leikkivät tyhjissä laatikoissa, joissa pesukone ja kuivausrumpu tulivat.</w:t>
      </w:r>
    </w:p>
    <w:p>
      <w:r>
        <w:rPr>
          <w:b/>
        </w:rPr>
        <w:t xml:space="preserve">Tulos</w:t>
      </w:r>
    </w:p>
    <w:p>
      <w:r>
        <w:t xml:space="preserve">Lapset leikkivät talossa.</w:t>
      </w:r>
    </w:p>
    <w:p>
      <w:r>
        <w:rPr>
          <w:b/>
        </w:rPr>
        <w:t xml:space="preserve">Esimerkki 0,980</w:t>
      </w:r>
    </w:p>
    <w:p>
      <w:r>
        <w:t xml:space="preserve">Lause 1: Ihmiset kävelevät ylös ja alas ruuhkaisella kadulla päivällä. Lause 2: Ihmiset käyvät töissä kaupungissa.</w:t>
      </w:r>
    </w:p>
    <w:p>
      <w:r>
        <w:rPr>
          <w:b/>
        </w:rPr>
        <w:t xml:space="preserve">Tulos</w:t>
      </w:r>
    </w:p>
    <w:p>
      <w:r>
        <w:t xml:space="preserve">Ihmiset kävelevät kadulla.</w:t>
      </w:r>
    </w:p>
    <w:p>
      <w:r>
        <w:rPr>
          <w:b/>
        </w:rPr>
        <w:t xml:space="preserve">Esimerkki 0,981</w:t>
      </w:r>
    </w:p>
    <w:p>
      <w:r>
        <w:t xml:space="preserve">Lause 1: Tummiin väreihin pukeutunut vaaleatukkainen mies istuu vihreään pukeutuneen ja mustaan barettiin pukeutuneen naisen vieressä. Lause 2: Mies istuu ihastuksensa vieressä.</w:t>
      </w:r>
    </w:p>
    <w:p>
      <w:r>
        <w:rPr>
          <w:b/>
        </w:rPr>
        <w:t xml:space="preserve">Tulos</w:t>
      </w:r>
    </w:p>
    <w:p>
      <w:r>
        <w:t xml:space="preserve">Pariskunta istuu vierekkäin.</w:t>
      </w:r>
    </w:p>
    <w:p>
      <w:r>
        <w:rPr>
          <w:b/>
        </w:rPr>
        <w:t xml:space="preserve">Esimerkki 0,982</w:t>
      </w:r>
    </w:p>
    <w:p>
      <w:r>
        <w:t xml:space="preserve">Lause 1: Useat naisurheilijat lyövät toisiaan korkealle kilpailun aikana. Lause 2: Tytöt ovat olympialaisia.</w:t>
      </w:r>
    </w:p>
    <w:p>
      <w:r>
        <w:rPr>
          <w:b/>
        </w:rPr>
        <w:t xml:space="preserve">Tulos</w:t>
      </w:r>
    </w:p>
    <w:p>
      <w:r>
        <w:t xml:space="preserve">Tytöt ovat urheilijoita.</w:t>
      </w:r>
    </w:p>
    <w:p>
      <w:r>
        <w:rPr>
          <w:b/>
        </w:rPr>
        <w:t xml:space="preserve">Esimerkki 0,983</w:t>
      </w:r>
    </w:p>
    <w:p>
      <w:r>
        <w:t xml:space="preserve">Lause 1: Mies ja nainen jakavat tiskaustehtävän keittiössä tiskialtaan ääressä. Lause 2: Mies ja nainen työskentelevät kuuluisassa ravintolassa.</w:t>
      </w:r>
    </w:p>
    <w:p>
      <w:r>
        <w:rPr>
          <w:b/>
        </w:rPr>
        <w:t xml:space="preserve">Tulos</w:t>
      </w:r>
    </w:p>
    <w:p>
      <w:r>
        <w:t xml:space="preserve">Mies ja nainen tiskaavat astioita.</w:t>
      </w:r>
    </w:p>
    <w:p>
      <w:r>
        <w:rPr>
          <w:b/>
        </w:rPr>
        <w:t xml:space="preserve">Esimerkki 0,984</w:t>
      </w:r>
    </w:p>
    <w:p>
      <w:r>
        <w:t xml:space="preserve">Lause 1: Kaksi nuorta poikaa leikkii katsomossa mukavasti suunnitellulla puistoalueella. Lause 2: pojat leikkivät hippaa</w:t>
      </w:r>
    </w:p>
    <w:p>
      <w:r>
        <w:rPr>
          <w:b/>
        </w:rPr>
        <w:t xml:space="preserve">Tulos</w:t>
      </w:r>
    </w:p>
    <w:p>
      <w:r>
        <w:t xml:space="preserve">pojat ovat nuoria</w:t>
      </w:r>
    </w:p>
    <w:p>
      <w:r>
        <w:rPr>
          <w:b/>
        </w:rPr>
        <w:t xml:space="preserve">Esimerkki 0,985</w:t>
      </w:r>
    </w:p>
    <w:p>
      <w:r>
        <w:t xml:space="preserve">Lause 1: Tämä tyttö rullalautailee vaaleanpunaisessa kypärässä ja sateenkaarisukissa. Lause 2: tyttö on viisivuotias</w:t>
      </w:r>
    </w:p>
    <w:p>
      <w:r>
        <w:rPr>
          <w:b/>
        </w:rPr>
        <w:t xml:space="preserve">Tulos</w:t>
      </w:r>
    </w:p>
    <w:p>
      <w:r>
        <w:t xml:space="preserve">tyttö rullalautailee</w:t>
      </w:r>
    </w:p>
    <w:p>
      <w:r>
        <w:rPr>
          <w:b/>
        </w:rPr>
        <w:t xml:space="preserve">Esimerkki 0,986</w:t>
      </w:r>
    </w:p>
    <w:p>
      <w:r>
        <w:t xml:space="preserve">Lause 1: Kolme punaisiin paitoihin ja farkkuihin pukeutunutta miestä istuu rakennuksen edessä nauttimassa olutta. Lause 2: Pitkät ihmiset istuvat</w:t>
      </w:r>
    </w:p>
    <w:p>
      <w:r>
        <w:rPr>
          <w:b/>
        </w:rPr>
        <w:t xml:space="preserve">Tulos</w:t>
      </w:r>
    </w:p>
    <w:p>
      <w:r>
        <w:t xml:space="preserve">Ihmiset istuvat</w:t>
      </w:r>
    </w:p>
    <w:p>
      <w:r>
        <w:rPr>
          <w:b/>
        </w:rPr>
        <w:t xml:space="preserve">Esimerkki 0,987</w:t>
      </w:r>
    </w:p>
    <w:p>
      <w:r>
        <w:t xml:space="preserve">Lause 1: Mies seisoo bussin ja maassa olevan polkupyörän edessä. Lause 2: Mies seisoo kaatuneen pyöränsä edessä.</w:t>
      </w:r>
    </w:p>
    <w:p>
      <w:r>
        <w:rPr>
          <w:b/>
        </w:rPr>
        <w:t xml:space="preserve">Tulos</w:t>
      </w:r>
    </w:p>
    <w:p>
      <w:r>
        <w:t xml:space="preserve">Mies seisoo bussin ja polkupyörän edessä.</w:t>
      </w:r>
    </w:p>
    <w:p>
      <w:r>
        <w:rPr>
          <w:b/>
        </w:rPr>
        <w:t xml:space="preserve">Esimerkki 0,988</w:t>
      </w:r>
    </w:p>
    <w:p>
      <w:r>
        <w:t xml:space="preserve">Lause 1: Poika seisoo ulkona rakennuksen lähellä. Lause 2: Poika on koskemassa rakennukseen.</w:t>
      </w:r>
    </w:p>
    <w:p>
      <w:r>
        <w:rPr>
          <w:b/>
        </w:rPr>
        <w:t xml:space="preserve">Tulos</w:t>
      </w:r>
    </w:p>
    <w:p>
      <w:r>
        <w:t xml:space="preserve">Poika ei näy sisällä.</w:t>
      </w:r>
    </w:p>
    <w:p>
      <w:r>
        <w:rPr>
          <w:b/>
        </w:rPr>
        <w:t xml:space="preserve">Esimerkki 0,989</w:t>
      </w:r>
    </w:p>
    <w:p>
      <w:r>
        <w:t xml:space="preserve">Lause 1: Sadat ihmiset kokoontuivat tapahtumaan. Lause 2: Suuri joukko ihmisiä konsertissa.</w:t>
      </w:r>
    </w:p>
    <w:p>
      <w:r>
        <w:rPr>
          <w:b/>
        </w:rPr>
        <w:t xml:space="preserve">Tulos</w:t>
      </w:r>
    </w:p>
    <w:p>
      <w:r>
        <w:t xml:space="preserve">Tyttö on väkijoukossa.</w:t>
      </w:r>
    </w:p>
    <w:p>
      <w:r>
        <w:rPr>
          <w:b/>
        </w:rPr>
        <w:t xml:space="preserve">Esimerkki 0.990</w:t>
      </w:r>
    </w:p>
    <w:p>
      <w:r>
        <w:t xml:space="preserve">Lause 1: Morsian ja sulhanen hääpäivänään ja joukko vieraita heidän takanaan. Lause 2: Mies ja nainen lausuvat häävalansa.</w:t>
      </w:r>
    </w:p>
    <w:p>
      <w:r>
        <w:rPr>
          <w:b/>
        </w:rPr>
        <w:t xml:space="preserve">Tulos</w:t>
      </w:r>
    </w:p>
    <w:p>
      <w:r>
        <w:t xml:space="preserve">Mies ja nainen menevät naimisiin.</w:t>
      </w:r>
    </w:p>
    <w:p>
      <w:r>
        <w:rPr>
          <w:b/>
        </w:rPr>
        <w:t xml:space="preserve">Esimerkki 0,991</w:t>
      </w:r>
    </w:p>
    <w:p>
      <w:r>
        <w:t xml:space="preserve">Lause 1: Mies ja nainen ovat harmaavalkoisessa soutuveneessä. Lause 2: Mies ja nainen ovat puhtaassa soutuveneessä.</w:t>
      </w:r>
    </w:p>
    <w:p>
      <w:r>
        <w:rPr>
          <w:b/>
        </w:rPr>
        <w:t xml:space="preserve">Tulos</w:t>
      </w:r>
    </w:p>
    <w:p>
      <w:r>
        <w:t xml:space="preserve">Mies on ulkona.</w:t>
      </w:r>
    </w:p>
    <w:p>
      <w:r>
        <w:rPr>
          <w:b/>
        </w:rPr>
        <w:t xml:space="preserve">Esimerkki 0,992</w:t>
      </w:r>
    </w:p>
    <w:p>
      <w:r>
        <w:t xml:space="preserve">Lause 1: Vanha viiksekäs mies istuu alas ase kädessään ja hymyilee. Lause 2: Miehellä on cowboy-hattu.</w:t>
      </w:r>
    </w:p>
    <w:p>
      <w:r>
        <w:rPr>
          <w:b/>
        </w:rPr>
        <w:t xml:space="preserve">Tulos</w:t>
      </w:r>
    </w:p>
    <w:p>
      <w:r>
        <w:t xml:space="preserve">miehellä on ase kädessään</w:t>
      </w:r>
    </w:p>
    <w:p>
      <w:r>
        <w:rPr>
          <w:b/>
        </w:rPr>
        <w:t xml:space="preserve">Esimerkki 0,993</w:t>
      </w:r>
    </w:p>
    <w:p>
      <w:r>
        <w:t xml:space="preserve">Lause 1: Kaksi tyttöä istuu rakennuksen rappusella naureskellen, kun toinen juo kahvia. Lause 2: Kaksi tyttöä istuu rappukäytävällä vitsailemassa poiminta-artisteista.</w:t>
      </w:r>
    </w:p>
    <w:p>
      <w:r>
        <w:rPr>
          <w:b/>
        </w:rPr>
        <w:t xml:space="preserve">Tulos</w:t>
      </w:r>
    </w:p>
    <w:p>
      <w:r>
        <w:t xml:space="preserve">Kaksi tyttöä istuu rappusella ja vitsailee.</w:t>
      </w:r>
    </w:p>
    <w:p>
      <w:r>
        <w:rPr>
          <w:b/>
        </w:rPr>
        <w:t xml:space="preserve">Esimerkki 0,994</w:t>
      </w:r>
    </w:p>
    <w:p>
      <w:r>
        <w:t xml:space="preserve">Lause 1: Brittany Spears ja useat muut vaaleat naiset loikoilevat Starbucksin ulkopuolella. Lause 2: Brittanyllä on seurueensa mukanaan.</w:t>
      </w:r>
    </w:p>
    <w:p>
      <w:r>
        <w:rPr>
          <w:b/>
        </w:rPr>
        <w:t xml:space="preserve">Tulos</w:t>
      </w:r>
    </w:p>
    <w:p>
      <w:r>
        <w:t xml:space="preserve">Brittany Spears hengailee kahvilan ulkopuolella.</w:t>
      </w:r>
    </w:p>
    <w:p>
      <w:r>
        <w:rPr>
          <w:b/>
        </w:rPr>
        <w:t xml:space="preserve">Esimerkki 0,995</w:t>
      </w:r>
    </w:p>
    <w:p>
      <w:r>
        <w:t xml:space="preserve">Lause 1: Kaksi lasta, joilla on lyhyet ruskeat hiukset, istuu vaunussa, jossa on kaksi suurta mustavalkoista tyynyä, ja virnistää kameralle. Lause 2: Kaksi ilkikurista lasta virnistää kameralle.</w:t>
      </w:r>
    </w:p>
    <w:p>
      <w:r>
        <w:rPr>
          <w:b/>
        </w:rPr>
        <w:t xml:space="preserve">Tulos</w:t>
      </w:r>
    </w:p>
    <w:p>
      <w:r>
        <w:t xml:space="preserve">Kaksi lasta virnistää kameralle.</w:t>
      </w:r>
    </w:p>
    <w:p>
      <w:r>
        <w:rPr>
          <w:b/>
        </w:rPr>
        <w:t xml:space="preserve">Esimerkki 0,996</w:t>
      </w:r>
    </w:p>
    <w:p>
      <w:r>
        <w:t xml:space="preserve">Lause 1: Mustapaitainen mies, jolla on musta reppu, istuu ja ottaa valokuvan. Lause 2: Mies ottaa kuvan itsestään.</w:t>
      </w:r>
    </w:p>
    <w:p>
      <w:r>
        <w:rPr>
          <w:b/>
        </w:rPr>
        <w:t xml:space="preserve">Tulos</w:t>
      </w:r>
    </w:p>
    <w:p>
      <w:r>
        <w:t xml:space="preserve">Mies istuu ja ottaa kuvan.</w:t>
      </w:r>
    </w:p>
    <w:p>
      <w:r>
        <w:rPr>
          <w:b/>
        </w:rPr>
        <w:t xml:space="preserve">Esimerkki 0,997</w:t>
      </w:r>
    </w:p>
    <w:p>
      <w:r>
        <w:t xml:space="preserve">Lause 1: Mies kanootissa heittää kalaverkon veteen. Lause 2: Mies on joella kalastamassa.</w:t>
      </w:r>
    </w:p>
    <w:p>
      <w:r>
        <w:rPr>
          <w:b/>
        </w:rPr>
        <w:t xml:space="preserve">Tulos</w:t>
      </w:r>
    </w:p>
    <w:p>
      <w:r>
        <w:t xml:space="preserve">Mies on veneessä.</w:t>
      </w:r>
    </w:p>
    <w:p>
      <w:r>
        <w:rPr>
          <w:b/>
        </w:rPr>
        <w:t xml:space="preserve">Esimerkki 0,998</w:t>
      </w:r>
    </w:p>
    <w:p>
      <w:r>
        <w:t xml:space="preserve">Lause 1: Musta koira kantaa esinettä vedestä. Lause 2: Ulkona on koira, joka leikkii vedessä.</w:t>
      </w:r>
    </w:p>
    <w:p>
      <w:r>
        <w:rPr>
          <w:b/>
        </w:rPr>
        <w:t xml:space="preserve">Tulos</w:t>
      </w:r>
    </w:p>
    <w:p>
      <w:r>
        <w:t xml:space="preserve">Ulkona on koira</w:t>
      </w:r>
    </w:p>
    <w:p>
      <w:r>
        <w:rPr>
          <w:b/>
        </w:rPr>
        <w:t xml:space="preserve">Esimerkki 0.999</w:t>
      </w:r>
    </w:p>
    <w:p>
      <w:r>
        <w:t xml:space="preserve">Lause 1: Sisäisesti valaistu lumimökki, jonka sisäänkäynnillä seisoo siniseen lumipukuun pukeutunut hahmo, ja taustalla seisoo ilmeisesti lumiukko. Lause 2: Lapsen rakentama lumimökki, jonka vieressä seisoo lumiukko.</w:t>
      </w:r>
    </w:p>
    <w:p>
      <w:r>
        <w:rPr>
          <w:b/>
        </w:rPr>
        <w:t xml:space="preserve">Tulos</w:t>
      </w:r>
    </w:p>
    <w:p>
      <w:r>
        <w:t xml:space="preserve">Ulkona on rakennettu lumimökki.</w:t>
      </w:r>
    </w:p>
    <w:p>
      <w:r>
        <w:rPr>
          <w:b/>
        </w:rPr>
        <w:t xml:space="preserve">Esimerkki 0.1000</w:t>
      </w:r>
    </w:p>
    <w:p>
      <w:r>
        <w:t xml:space="preserve">Lause 1: Ruskea koira leikkii lumessa. Lause 2: Ruskea koira leikkii lumessa pihatiellä.</w:t>
      </w:r>
    </w:p>
    <w:p>
      <w:r>
        <w:rPr>
          <w:b/>
        </w:rPr>
        <w:t xml:space="preserve">Tulos</w:t>
      </w:r>
    </w:p>
    <w:p>
      <w:r>
        <w:t xml:space="preserve">Eläin leikkii.</w:t>
      </w:r>
    </w:p>
    <w:p>
      <w:r>
        <w:rPr>
          <w:b/>
        </w:rPr>
        <w:t xml:space="preserve">Esimerkki 0.1001</w:t>
      </w:r>
    </w:p>
    <w:p>
      <w:r>
        <w:t xml:space="preserve">Lause 1: Joukko ihmisiä on ulkona katsomassa ylöspäin. Lause 2: Ihmiset katselevat tähtiä.</w:t>
      </w:r>
    </w:p>
    <w:p>
      <w:r>
        <w:rPr>
          <w:b/>
        </w:rPr>
        <w:t xml:space="preserve">Tulos</w:t>
      </w:r>
    </w:p>
    <w:p>
      <w:r>
        <w:t xml:space="preserve">Ihmiset katsovat taivaalle.</w:t>
      </w:r>
    </w:p>
    <w:p>
      <w:r>
        <w:rPr>
          <w:b/>
        </w:rPr>
        <w:t xml:space="preserve">Esimerkki 0.1002</w:t>
      </w:r>
    </w:p>
    <w:p>
      <w:r>
        <w:t xml:space="preserve">Lause 1: Nainen valmistaa lautaselle lihaa, joka tulee suoraan grilliltä, kun ihmiset puhuvat taustalla. Lause 2: Ihmiset taustalla ovat hänen perhettään.</w:t>
      </w:r>
    </w:p>
    <w:p>
      <w:r>
        <w:rPr>
          <w:b/>
        </w:rPr>
        <w:t xml:space="preserve">Tulos</w:t>
      </w:r>
    </w:p>
    <w:p>
      <w:r>
        <w:t xml:space="preserve">Nainen grillaa lihaa grillissä.</w:t>
      </w:r>
    </w:p>
    <w:p>
      <w:r>
        <w:rPr>
          <w:b/>
        </w:rPr>
        <w:t xml:space="preserve">Esimerkki 0.1003</w:t>
      </w:r>
    </w:p>
    <w:p>
      <w:r>
        <w:t xml:space="preserve">Lause 1: Nainen osoittaa jotain nauraen. Lause 2: Nainen nauttii esityksestä.</w:t>
      </w:r>
    </w:p>
    <w:p>
      <w:r>
        <w:rPr>
          <w:b/>
        </w:rPr>
        <w:t xml:space="preserve">Tulos</w:t>
      </w:r>
    </w:p>
    <w:p>
      <w:r>
        <w:t xml:space="preserve">Nainen nauraa osoittaen.</w:t>
      </w:r>
    </w:p>
    <w:p>
      <w:r>
        <w:rPr>
          <w:b/>
        </w:rPr>
        <w:t xml:space="preserve">Esimerkki 0.1004</w:t>
      </w:r>
    </w:p>
    <w:p>
      <w:r>
        <w:t xml:space="preserve">Lause 1: Nuori mies juoksee silmälasit silmiensä yläpuolella ja bungee-köysi kiinnitettynä häneen, kun polkupyöräilijä, jolla on valkoinen kypärä, nauraa. Lause 2: Polkupyörä on sininen.</w:t>
      </w:r>
    </w:p>
    <w:p>
      <w:r>
        <w:rPr>
          <w:b/>
        </w:rPr>
        <w:t xml:space="preserve">Tulos</w:t>
      </w:r>
    </w:p>
    <w:p>
      <w:r>
        <w:t xml:space="preserve">Kaksi ihmistä on liikkeessä.</w:t>
      </w:r>
    </w:p>
    <w:p>
      <w:r>
        <w:rPr>
          <w:b/>
        </w:rPr>
        <w:t xml:space="preserve">Esimerkki 0,1005</w:t>
      </w:r>
    </w:p>
    <w:p>
      <w:r>
        <w:t xml:space="preserve">Lause 1: Musta mies puhuu toiselle miehelle ja pitää punaista kuppia kädessään väkijoukon keskellä. Lause 2: Mies puhuu toiselle miehelle juhlissa.</w:t>
      </w:r>
    </w:p>
    <w:p>
      <w:r>
        <w:rPr>
          <w:b/>
        </w:rPr>
        <w:t xml:space="preserve">Tulos</w:t>
      </w:r>
    </w:p>
    <w:p>
      <w:r>
        <w:t xml:space="preserve">Mies puhuu toiselle miehelle väkijoukossa.</w:t>
      </w:r>
    </w:p>
    <w:p>
      <w:r>
        <w:rPr>
          <w:b/>
        </w:rPr>
        <w:t xml:space="preserve">Esimerkki 0.1006</w:t>
      </w:r>
    </w:p>
    <w:p>
      <w:r>
        <w:t xml:space="preserve">Lause 1: kolme miestä koskenlaskussa ja rentoutumassa. Lause 2: Kolme veljestä rentoutuu joella.</w:t>
      </w:r>
    </w:p>
    <w:p>
      <w:r>
        <w:rPr>
          <w:b/>
        </w:rPr>
        <w:t xml:space="preserve">Tulos</w:t>
      </w:r>
    </w:p>
    <w:p>
      <w:r>
        <w:t xml:space="preserve">Ystävät ovat ulkona nauttimassa yhteisestä ajasta veden äärellä.</w:t>
      </w:r>
    </w:p>
    <w:p>
      <w:r>
        <w:rPr>
          <w:b/>
        </w:rPr>
        <w:t xml:space="preserve">Esimerkki 0.1007</w:t>
      </w:r>
    </w:p>
    <w:p>
      <w:r>
        <w:t xml:space="preserve">Lause 1: Tummatukkainen tyttö, jolla on maila toisessa kädessä ja joka osoittaa toisella kädellä rauhanmerkkiä. Lause 2: Tytöllä oli vaaleat hiukset ennen eilistä.</w:t>
      </w:r>
    </w:p>
    <w:p>
      <w:r>
        <w:rPr>
          <w:b/>
        </w:rPr>
        <w:t xml:space="preserve">Tulos</w:t>
      </w:r>
    </w:p>
    <w:p>
      <w:r>
        <w:t xml:space="preserve">Tytöllä on tummat hiukset.</w:t>
      </w:r>
    </w:p>
    <w:p>
      <w:r>
        <w:rPr>
          <w:b/>
        </w:rPr>
        <w:t xml:space="preserve">Esimerkki 0.1008</w:t>
      </w:r>
    </w:p>
    <w:p>
      <w:r>
        <w:t xml:space="preserve">Lause 1: 2 poikaa etualalla karatekilpailussa ja valmentajat taustalla katsomassa, kun toinen valmentaja istuu pöydän ääressä. Lause 2: Kaikilla oli musta vyö.</w:t>
      </w:r>
    </w:p>
    <w:p>
      <w:r>
        <w:rPr>
          <w:b/>
        </w:rPr>
        <w:t xml:space="preserve">Tulos</w:t>
      </w:r>
    </w:p>
    <w:p>
      <w:r>
        <w:t xml:space="preserve">Kaksi ihmistä katselee kamppailulajiottelua.</w:t>
      </w:r>
    </w:p>
    <w:p>
      <w:r>
        <w:rPr>
          <w:b/>
        </w:rPr>
        <w:t xml:space="preserve">Esimerkki 0.1009</w:t>
      </w:r>
    </w:p>
    <w:p>
      <w:r>
        <w:t xml:space="preserve">Lause 1: Beige koiranpentu kävelee lattian poikki. Lause 2: Pentu kävelee omistajansa luo.</w:t>
      </w:r>
    </w:p>
    <w:p>
      <w:r>
        <w:rPr>
          <w:b/>
        </w:rPr>
        <w:t xml:space="preserve">Tulos</w:t>
      </w:r>
    </w:p>
    <w:p>
      <w:r>
        <w:t xml:space="preserve">Pentu kävelee.</w:t>
      </w:r>
    </w:p>
    <w:p>
      <w:r>
        <w:rPr>
          <w:b/>
        </w:rPr>
        <w:t xml:space="preserve">Esimerkki 0.1010</w:t>
      </w:r>
    </w:p>
    <w:p>
      <w:r>
        <w:t xml:space="preserve">Lause 1: Kadulla tanssii useita perinteisiin kansallispukuihin pukeutuneita ihmisiä. Lause 2: Ihmiset tanssivat festivaaleilla.</w:t>
      </w:r>
    </w:p>
    <w:p>
      <w:r>
        <w:rPr>
          <w:b/>
        </w:rPr>
        <w:t xml:space="preserve">Tulos</w:t>
      </w:r>
    </w:p>
    <w:p>
      <w:r>
        <w:t xml:space="preserve">Ihmiset tanssivat ja pukeutuvat.</w:t>
      </w:r>
    </w:p>
    <w:p>
      <w:r>
        <w:rPr>
          <w:b/>
        </w:rPr>
        <w:t xml:space="preserve">Esimerkki 0.1011</w:t>
      </w:r>
    </w:p>
    <w:p>
      <w:r>
        <w:t xml:space="preserve">Lause 1: Mies ilman paitaa istuu ladon ulkopuolella kivellä Lause 2: Vanha mies ilman paitaa ja housuja ruskettuu ladon edessä.</w:t>
      </w:r>
    </w:p>
    <w:p>
      <w:r>
        <w:rPr>
          <w:b/>
        </w:rPr>
        <w:t xml:space="preserve">Tulos</w:t>
      </w:r>
    </w:p>
    <w:p>
      <w:r>
        <w:t xml:space="preserve">Paidaton mies istuu ladon ulkopuolella.</w:t>
      </w:r>
    </w:p>
    <w:p>
      <w:r>
        <w:rPr>
          <w:b/>
        </w:rPr>
        <w:t xml:space="preserve">Esimerkki 0.1012</w:t>
      </w:r>
    </w:p>
    <w:p>
      <w:r>
        <w:t xml:space="preserve">Lause 1: Ryhmä pitkän matkan juoksijoita kilpailee kilpailussa. Lause 2: Ryhmä juoksijoita juoksee radalla.</w:t>
      </w:r>
    </w:p>
    <w:p>
      <w:r>
        <w:rPr>
          <w:b/>
        </w:rPr>
        <w:t xml:space="preserve">Tulos</w:t>
      </w:r>
    </w:p>
    <w:p>
      <w:r>
        <w:t xml:space="preserve">Ryhmä juoksijoita kilpailee.</w:t>
      </w:r>
    </w:p>
    <w:p>
      <w:r>
        <w:rPr>
          <w:b/>
        </w:rPr>
        <w:t xml:space="preserve">Esimerkki 0.1013</w:t>
      </w:r>
    </w:p>
    <w:p>
      <w:r>
        <w:t xml:space="preserve">Lause 1: Mies istuu parkkipaikan reunalla, jossa on graffiteja. Lause 2: Mies pysäköi lähelle.</w:t>
      </w:r>
    </w:p>
    <w:p>
      <w:r>
        <w:rPr>
          <w:b/>
        </w:rPr>
        <w:t xml:space="preserve">Tulos</w:t>
      </w:r>
    </w:p>
    <w:p>
      <w:r>
        <w:t xml:space="preserve">Autot pysäköidään tähän paikkaan.</w:t>
      </w:r>
    </w:p>
    <w:p>
      <w:r>
        <w:rPr>
          <w:b/>
        </w:rPr>
        <w:t xml:space="preserve">Esimerkki 0.1014</w:t>
      </w:r>
    </w:p>
    <w:p>
      <w:r>
        <w:t xml:space="preserve">Lause 1: Nainen täyttää paperitöitä toisen naisen odottaessa. Lause 2: naiset tekevät sopimuksen</w:t>
      </w:r>
    </w:p>
    <w:p>
      <w:r>
        <w:rPr>
          <w:b/>
        </w:rPr>
        <w:t xml:space="preserve">Tulos</w:t>
      </w:r>
    </w:p>
    <w:p>
      <w:r>
        <w:t xml:space="preserve">nainen täyttää papereita</w:t>
      </w:r>
    </w:p>
    <w:p>
      <w:r>
        <w:rPr>
          <w:b/>
        </w:rPr>
        <w:t xml:space="preserve">Esimerkki 0,1015</w:t>
      </w:r>
    </w:p>
    <w:p>
      <w:r>
        <w:t xml:space="preserve">Lause 1: Kaksi nuorta miestä osallistuu painiotteluun. Lause 2: Kaksi miestä painii kultamitalista.</w:t>
      </w:r>
    </w:p>
    <w:p>
      <w:r>
        <w:rPr>
          <w:b/>
        </w:rPr>
        <w:t xml:space="preserve">Tulos</w:t>
      </w:r>
    </w:p>
    <w:p>
      <w:r>
        <w:t xml:space="preserve">Kaksi ihmistä painii.</w:t>
      </w:r>
    </w:p>
    <w:p>
      <w:r>
        <w:rPr>
          <w:b/>
        </w:rPr>
        <w:t xml:space="preserve">Esimerkki 0.1016</w:t>
      </w:r>
    </w:p>
    <w:p>
      <w:r>
        <w:t xml:space="preserve">Lause 1: Espanjalaisen näköinen mies soittaa kadulla soitinta rahaa vastaan. Lause 2: Meksikolaiselta näyttävä mies soittaa kitaraa rahasta kadulla.</w:t>
      </w:r>
    </w:p>
    <w:p>
      <w:r>
        <w:rPr>
          <w:b/>
        </w:rPr>
        <w:t xml:space="preserve">Tulos</w:t>
      </w:r>
    </w:p>
    <w:p>
      <w:r>
        <w:t xml:space="preserve">Latinalaisen näköinen kaveri pelaa tiellä laitteella käteistä vastaan.</w:t>
      </w:r>
    </w:p>
    <w:p>
      <w:r>
        <w:rPr>
          <w:b/>
        </w:rPr>
        <w:t xml:space="preserve">Esimerkki 0.1017</w:t>
      </w:r>
    </w:p>
    <w:p>
      <w:r>
        <w:t xml:space="preserve">Lause 1: Painija kyykistyy kehän kulmavaijereiden päälle, kun hänen vastustajansa makaa maassa katsojien seuratessa ottelua. Lause 2: Painija on voittanut ottelun ja seisoo kehän kulmavaijereilla.</w:t>
      </w:r>
    </w:p>
    <w:p>
      <w:r>
        <w:rPr>
          <w:b/>
        </w:rPr>
        <w:t xml:space="preserve">Tulos</w:t>
      </w:r>
    </w:p>
    <w:p>
      <w:r>
        <w:t xml:space="preserve">Painija valmistautuu hyppäämään vastustajansa päälle yläköydeltä.</w:t>
      </w:r>
    </w:p>
    <w:p>
      <w:r>
        <w:rPr>
          <w:b/>
        </w:rPr>
        <w:t xml:space="preserve">Esimerkki 0.1018</w:t>
      </w:r>
    </w:p>
    <w:p>
      <w:r>
        <w:t xml:space="preserve">Lause 1: Luokka esittää jonkinlaista näytelmää. Lause 2: Näytelmä on komedia.</w:t>
      </w:r>
    </w:p>
    <w:p>
      <w:r>
        <w:rPr>
          <w:b/>
        </w:rPr>
        <w:t xml:space="preserve">Tulos</w:t>
      </w:r>
    </w:p>
    <w:p>
      <w:r>
        <w:t xml:space="preserve">Luokkahuoneessa suoritetaan jotakin.</w:t>
      </w:r>
    </w:p>
    <w:p>
      <w:r>
        <w:rPr>
          <w:b/>
        </w:rPr>
        <w:t xml:space="preserve">Esimerkki 0.1019</w:t>
      </w:r>
    </w:p>
    <w:p>
      <w:r>
        <w:t xml:space="preserve">Lause 1: Valkoinen koira yrittää saada palloa kiinni ilmassa nurmikentällä. Lause 2: Koira jahtaa palloa, jonka joku heitti.</w:t>
      </w:r>
    </w:p>
    <w:p>
      <w:r>
        <w:rPr>
          <w:b/>
        </w:rPr>
        <w:t xml:space="preserve">Tulos</w:t>
      </w:r>
    </w:p>
    <w:p>
      <w:r>
        <w:t xml:space="preserve">Koira leikkii ulkona.</w:t>
      </w:r>
    </w:p>
    <w:p>
      <w:r>
        <w:rPr>
          <w:b/>
        </w:rPr>
        <w:t xml:space="preserve">Esimerkki 0.1020</w:t>
      </w:r>
    </w:p>
    <w:p>
      <w:r>
        <w:t xml:space="preserve">Lause 1: Ruskeavalkoinen koira, jolla on musta kaulus ja kultainen merkki, nuolee lunta nenältään. Lause 2: Koira leikkii lumessa ja nuolaisee lunta nenästään ja hyppää kasaan.</w:t>
      </w:r>
    </w:p>
    <w:p>
      <w:r>
        <w:rPr>
          <w:b/>
        </w:rPr>
        <w:t xml:space="preserve">Tulos</w:t>
      </w:r>
    </w:p>
    <w:p>
      <w:r>
        <w:t xml:space="preserve">Koira lumessa.</w:t>
      </w:r>
    </w:p>
    <w:p>
      <w:r>
        <w:rPr>
          <w:b/>
        </w:rPr>
        <w:t xml:space="preserve">Esimerkki 0.1021</w:t>
      </w:r>
    </w:p>
    <w:p>
      <w:r>
        <w:t xml:space="preserve">Lause 1: Ruskeavalkoinen koira juoksee lumen läpi. Lause 2: Koira ei ole koskaan ennen nähnyt lunta.</w:t>
      </w:r>
    </w:p>
    <w:p>
      <w:r>
        <w:rPr>
          <w:b/>
        </w:rPr>
        <w:t xml:space="preserve">Tulos</w:t>
      </w:r>
    </w:p>
    <w:p>
      <w:r>
        <w:t xml:space="preserve">Koira juoksee.</w:t>
      </w:r>
    </w:p>
    <w:p>
      <w:r>
        <w:rPr>
          <w:b/>
        </w:rPr>
        <w:t xml:space="preserve">Esimerkki 0.1022</w:t>
      </w:r>
    </w:p>
    <w:p>
      <w:r>
        <w:t xml:space="preserve">Lause 1: Nainen seisoo juoma kädessään teltan vieressä. Lause 2: Nainen odottaa poikaystäväänsä teltan luona.</w:t>
      </w:r>
    </w:p>
    <w:p>
      <w:r>
        <w:rPr>
          <w:b/>
        </w:rPr>
        <w:t xml:space="preserve">Tulos</w:t>
      </w:r>
    </w:p>
    <w:p>
      <w:r>
        <w:t xml:space="preserve">Nainen seisoo teltan vieressä.</w:t>
      </w:r>
    </w:p>
    <w:p>
      <w:r>
        <w:rPr>
          <w:b/>
        </w:rPr>
        <w:t xml:space="preserve">Esimerkki 0.1023</w:t>
      </w:r>
    </w:p>
    <w:p>
      <w:r>
        <w:t xml:space="preserve">Lause 1: Värikkääseen mekkoon pukeutunut nainen ajaa moottoroidulla tuolilla kulman ohi kaupungin jalkakäytävällä, kun taas valkoiseen pitkään t-paitaan pukeutunut mies kävelee tietä kohti. Lause 2: Nainen ajaa moottoroidulla tuolilla kaupungin jalkakäytävällä, kun aurinkolaseihin pukeutunut mies kävelee kohti tietä.</w:t>
      </w:r>
    </w:p>
    <w:p>
      <w:r>
        <w:rPr>
          <w:b/>
        </w:rPr>
        <w:t xml:space="preserve">Tulos</w:t>
      </w:r>
    </w:p>
    <w:p>
      <w:r>
        <w:t xml:space="preserve">Moottoroidulla tuolilla ajaa henkilö.</w:t>
      </w:r>
    </w:p>
    <w:p>
      <w:r>
        <w:rPr>
          <w:b/>
        </w:rPr>
        <w:t xml:space="preserve">Esimerkki 0.1024</w:t>
      </w:r>
    </w:p>
    <w:p>
      <w:r>
        <w:t xml:space="preserve">Lause 1: Kaksi iäkästä naista kahlaa vedessä uimapuvuissa ja hattu päässä. Lause 2: Naiset uivat.</w:t>
      </w:r>
    </w:p>
    <w:p>
      <w:r>
        <w:rPr>
          <w:b/>
        </w:rPr>
        <w:t xml:space="preserve">Tulos</w:t>
      </w:r>
    </w:p>
    <w:p>
      <w:r>
        <w:t xml:space="preserve">Naiset ovat ulkona.</w:t>
      </w:r>
    </w:p>
    <w:p>
      <w:r>
        <w:rPr>
          <w:b/>
        </w:rPr>
        <w:t xml:space="preserve">Esimerkki 0,1025</w:t>
      </w:r>
    </w:p>
    <w:p>
      <w:r>
        <w:t xml:space="preserve">Lause 1: Mies soittaa jousisoitinta maassa. Lause 2: Mies soittaa viulua.</w:t>
      </w:r>
    </w:p>
    <w:p>
      <w:r>
        <w:rPr>
          <w:b/>
        </w:rPr>
        <w:t xml:space="preserve">Tulos</w:t>
      </w:r>
    </w:p>
    <w:p>
      <w:r>
        <w:t xml:space="preserve">Siellä on henkilö, joka soittaa soitinta.</w:t>
      </w:r>
    </w:p>
    <w:p>
      <w:r>
        <w:rPr>
          <w:b/>
        </w:rPr>
        <w:t xml:space="preserve">Esimerkki 0.1026</w:t>
      </w:r>
    </w:p>
    <w:p>
      <w:r>
        <w:t xml:space="preserve">Lause 1: Ruskeapaitainen mies soittaa torvea free spirit -kaupan edessä. Lause 2: Torvensoittaja soittaa musiikkia saadakseen vihjeitä ihmisiltä.</w:t>
      </w:r>
    </w:p>
    <w:p>
      <w:r>
        <w:rPr>
          <w:b/>
        </w:rPr>
        <w:t xml:space="preserve">Tulos</w:t>
      </w:r>
    </w:p>
    <w:p>
      <w:r>
        <w:t xml:space="preserve">Henkilöllä on kädessään instrumentti.</w:t>
      </w:r>
    </w:p>
    <w:p>
      <w:r>
        <w:rPr>
          <w:b/>
        </w:rPr>
        <w:t xml:space="preserve">Esimerkki 0.1027</w:t>
      </w:r>
    </w:p>
    <w:p>
      <w:r>
        <w:t xml:space="preserve">Lause 1: Ryhmä poikia kävelee valtatietä pitkin läheisen koulun luona. Lause 2: Joukko poikia on matkalla koulusta kotiin.</w:t>
      </w:r>
    </w:p>
    <w:p>
      <w:r>
        <w:rPr>
          <w:b/>
        </w:rPr>
        <w:t xml:space="preserve">Tulos</w:t>
      </w:r>
    </w:p>
    <w:p>
      <w:r>
        <w:t xml:space="preserve">Joukko poikia on koulun lähellä.</w:t>
      </w:r>
    </w:p>
    <w:p>
      <w:r>
        <w:rPr>
          <w:b/>
        </w:rPr>
        <w:t xml:space="preserve">Esimerkki 0.1028</w:t>
      </w:r>
    </w:p>
    <w:p>
      <w:r>
        <w:t xml:space="preserve">Lause 1: Mies, jolla on lävistetty kulmakarva, katsoo kannettavan tietokoneen näyttöä, ja taustalla on kissa. Lause 2: Mies työskentelee kotoa käsin.</w:t>
      </w:r>
    </w:p>
    <w:p>
      <w:r>
        <w:rPr>
          <w:b/>
        </w:rPr>
        <w:t xml:space="preserve">Tulos</w:t>
      </w:r>
    </w:p>
    <w:p>
      <w:r>
        <w:t xml:space="preserve">Mieshenkilö, jolla on paloiteltu kulmakarva, tuijottaa näyttöä kissan ollessa ympärillä.</w:t>
      </w:r>
    </w:p>
    <w:p>
      <w:r>
        <w:rPr>
          <w:b/>
        </w:rPr>
        <w:t xml:space="preserve">Esimerkki 0.1029</w:t>
      </w:r>
    </w:p>
    <w:p>
      <w:r>
        <w:t xml:space="preserve">Lause 1: Nuori mustahattuinen tyttö katsoo kioskiin, jossa on nukkeja ja muita myytäviä esineitä. Lause 2: Tyttö on ostamassa lahjaa ystävälleen.</w:t>
      </w:r>
    </w:p>
    <w:p>
      <w:r>
        <w:rPr>
          <w:b/>
        </w:rPr>
        <w:t xml:space="preserve">Tulos</w:t>
      </w:r>
    </w:p>
    <w:p>
      <w:r>
        <w:t xml:space="preserve">Tyttö katselee nukkeja.</w:t>
      </w:r>
    </w:p>
    <w:p>
      <w:r>
        <w:rPr>
          <w:b/>
        </w:rPr>
        <w:t xml:space="preserve">Esimerkki 0.1030</w:t>
      </w:r>
    </w:p>
    <w:p>
      <w:r>
        <w:t xml:space="preserve">Lause 1: Mies istuu tuolilla verkko kädessään. Lause 2: Mies istuu tuolissa toivoen saavansa perhosen kiinni verkolla.</w:t>
      </w:r>
    </w:p>
    <w:p>
      <w:r>
        <w:rPr>
          <w:b/>
        </w:rPr>
        <w:t xml:space="preserve">Tulos</w:t>
      </w:r>
    </w:p>
    <w:p>
      <w:r>
        <w:t xml:space="preserve">Mies istuu tuolilla</w:t>
      </w:r>
    </w:p>
    <w:p>
      <w:r>
        <w:rPr>
          <w:b/>
        </w:rPr>
        <w:t xml:space="preserve">Esimerkki 0.1031</w:t>
      </w:r>
    </w:p>
    <w:p>
      <w:r>
        <w:t xml:space="preserve">Lause 1: Kaksi vihreään kypärään pukeutunutta rakennusmiestä on töissä. Lause 2: Kaksi työmiestä työskentelee talon perustusten parissa.</w:t>
      </w:r>
    </w:p>
    <w:p>
      <w:r>
        <w:rPr>
          <w:b/>
        </w:rPr>
        <w:t xml:space="preserve">Tulos</w:t>
      </w:r>
    </w:p>
    <w:p>
      <w:r>
        <w:t xml:space="preserve">Työntekijät käyttävät suojakypärää.</w:t>
      </w:r>
    </w:p>
    <w:p>
      <w:r>
        <w:rPr>
          <w:b/>
        </w:rPr>
        <w:t xml:space="preserve">Esimerkki 0.1032</w:t>
      </w:r>
    </w:p>
    <w:p>
      <w:r>
        <w:t xml:space="preserve">Lause 1: Aasialainen mies kulkee pölyisellä polkupyörällään kadun halki, jonka varrella on joitakin ränsistyneitä rakennuksia. Lause 2: Miehellä on silmälasit.</w:t>
      </w:r>
    </w:p>
    <w:p>
      <w:r>
        <w:rPr>
          <w:b/>
        </w:rPr>
        <w:t xml:space="preserve">Tulos</w:t>
      </w:r>
    </w:p>
    <w:p>
      <w:r>
        <w:t xml:space="preserve">Mies on ulkona.</w:t>
      </w:r>
    </w:p>
    <w:p>
      <w:r>
        <w:rPr>
          <w:b/>
        </w:rPr>
        <w:t xml:space="preserve">Esimerkki 0.1033</w:t>
      </w:r>
    </w:p>
    <w:p>
      <w:r>
        <w:t xml:space="preserve">Lause 1: Pesäpalloilija, joka on pukeutunut peliasuun, löi juuri palloa, kun muu joukkue katselee, ja hänen takanaan oleva kiinniottaja on valmiina peliin. Lause 2: Pelaaja on juuri lyönyt kunnarin.</w:t>
      </w:r>
    </w:p>
    <w:p>
      <w:r>
        <w:rPr>
          <w:b/>
        </w:rPr>
        <w:t xml:space="preserve">Tulos</w:t>
      </w:r>
    </w:p>
    <w:p>
      <w:r>
        <w:t xml:space="preserve">Univormuun pukeutunut baseball-pelaaja otti lyönnin palloon, muu joukkue katselee, ja sieppari on hänen takanaan, valmiina pelaamaan.</w:t>
      </w:r>
    </w:p>
    <w:p>
      <w:r>
        <w:rPr>
          <w:b/>
        </w:rPr>
        <w:t xml:space="preserve">Esimerkki 0.1034</w:t>
      </w:r>
    </w:p>
    <w:p>
      <w:r>
        <w:t xml:space="preserve">Lause 1: Kaksi lasta kauhoo vettä, ja heidän takanaan on sininen kastelukannu. Lause 2: Kaksi lasta kauhoo vettä ja sininen kastelukannu istuu heidän takanaan kaatuu.</w:t>
      </w:r>
    </w:p>
    <w:p>
      <w:r>
        <w:rPr>
          <w:b/>
        </w:rPr>
        <w:t xml:space="preserve">Tulos</w:t>
      </w:r>
    </w:p>
    <w:p>
      <w:r>
        <w:t xml:space="preserve">Kaksi lasta vedessä, ja heidän takanaan on sininen kastelukannu.</w:t>
      </w:r>
    </w:p>
    <w:p>
      <w:r>
        <w:rPr>
          <w:b/>
        </w:rPr>
        <w:t xml:space="preserve">Esimerkki 0.1035</w:t>
      </w:r>
    </w:p>
    <w:p>
      <w:r>
        <w:t xml:space="preserve">Lause 1: Ryhmä lapsia kyydissä nimeltä "Frog Hopper". Lause 2: ryhmä poikia ja tyttöjä kyydissä.</w:t>
      </w:r>
    </w:p>
    <w:p>
      <w:r>
        <w:rPr>
          <w:b/>
        </w:rPr>
        <w:t xml:space="preserve">Tulos</w:t>
      </w:r>
    </w:p>
    <w:p>
      <w:r>
        <w:t xml:space="preserve">ryhmä lapsia kyydissä</w:t>
      </w:r>
    </w:p>
    <w:p>
      <w:r>
        <w:rPr>
          <w:b/>
        </w:rPr>
        <w:t xml:space="preserve">Esimerkki 0.1036</w:t>
      </w:r>
    </w:p>
    <w:p>
      <w:r>
        <w:t xml:space="preserve">Lause 1: Poika, jolla on avonainen Havaiji-paita, tekee Longhorns-symbolia kädellään. Lause 2: Poika tekee symbolia varoittaakseen ystäväänsä.</w:t>
      </w:r>
    </w:p>
    <w:p>
      <w:r>
        <w:rPr>
          <w:b/>
        </w:rPr>
        <w:t xml:space="preserve">Tulos</w:t>
      </w:r>
    </w:p>
    <w:p>
      <w:r>
        <w:t xml:space="preserve">Poika tekee symbolia.</w:t>
      </w:r>
    </w:p>
    <w:p>
      <w:r>
        <w:rPr>
          <w:b/>
        </w:rPr>
        <w:t xml:space="preserve">Esimerkki 0.1037</w:t>
      </w:r>
    </w:p>
    <w:p>
      <w:r>
        <w:t xml:space="preserve">Lause 1: Nuori poika, jolla on uimahousut jalassaan, kävelee rannan vieressä olevien kivien yli. Lause 2: Nuori poika kävelee perheensä kanssa rannalle...</w:t>
      </w:r>
    </w:p>
    <w:p>
      <w:r>
        <w:rPr>
          <w:b/>
        </w:rPr>
        <w:t xml:space="preserve">Tulos</w:t>
      </w:r>
    </w:p>
    <w:p>
      <w:r>
        <w:t xml:space="preserve">Nuori poika on veden äärellä.</w:t>
      </w:r>
    </w:p>
    <w:p>
      <w:r>
        <w:rPr>
          <w:b/>
        </w:rPr>
        <w:t xml:space="preserve">Esimerkki 0.1038</w:t>
      </w:r>
    </w:p>
    <w:p>
      <w:r>
        <w:t xml:space="preserve">Lause 1: Kaksi miestä, joilla on kypärät ja työhaalarit, katsovat telakoitua laivaa, jota toinen heistä osoittaa. Lause 2: Kahdella kypärähattuihin ja työhaalareihin pukeutuneella miehellä on lenkkarit jalassaan, ja toinen heistä osoittaa telakoitunutta laivaa.</w:t>
      </w:r>
    </w:p>
    <w:p>
      <w:r>
        <w:rPr>
          <w:b/>
        </w:rPr>
        <w:t xml:space="preserve">Tulos</w:t>
      </w:r>
    </w:p>
    <w:p>
      <w:r>
        <w:t xml:space="preserve">Pieni lapsi katsoo ylöspäin.</w:t>
      </w:r>
    </w:p>
    <w:p>
      <w:r>
        <w:rPr>
          <w:b/>
        </w:rPr>
        <w:t xml:space="preserve">Esimerkki 0.1039</w:t>
      </w:r>
    </w:p>
    <w:p>
      <w:r>
        <w:t xml:space="preserve">Lause 1: Tummilla silmälaseilla varustetun lapsen pää on tarkennettuna. Lause 2: Lapsi tarvitsee silmänkorjaustoimenpiteitä.</w:t>
      </w:r>
    </w:p>
    <w:p>
      <w:r>
        <w:rPr>
          <w:b/>
        </w:rPr>
        <w:t xml:space="preserve">Tulos</w:t>
      </w:r>
    </w:p>
    <w:p>
      <w:r>
        <w:t xml:space="preserve">Lapsella on silmälasit.</w:t>
      </w:r>
    </w:p>
    <w:p>
      <w:r>
        <w:rPr>
          <w:b/>
        </w:rPr>
        <w:t xml:space="preserve">Esimerkki 0.1040</w:t>
      </w:r>
    </w:p>
    <w:p>
      <w:r>
        <w:t xml:space="preserve">Lause 1: Pieni tyttö ottaa ulkona kuvaa. Lause 2: Pieni lapsi on ottamassa ulkona valokuvaa kukista.</w:t>
      </w:r>
    </w:p>
    <w:p>
      <w:r>
        <w:rPr>
          <w:b/>
        </w:rPr>
        <w:t xml:space="preserve">Tulos</w:t>
      </w:r>
    </w:p>
    <w:p>
      <w:r>
        <w:t xml:space="preserve">Nuori lapsi on kuvaamassa valokuvaa ulkona.</w:t>
      </w:r>
    </w:p>
    <w:p>
      <w:r>
        <w:rPr>
          <w:b/>
        </w:rPr>
        <w:t xml:space="preserve">Esimerkki 0.1041</w:t>
      </w:r>
    </w:p>
    <w:p>
      <w:r>
        <w:t xml:space="preserve">Lause 1: Useat siniseen naamiopukuun pukeutuneet panssaroidut poliisit pidättävät yhden valkoihoisen miehen, kun sivustakatsoja ottaa valokuvia. Lause 2: Mies on murhasta epäilty.</w:t>
      </w:r>
    </w:p>
    <w:p>
      <w:r>
        <w:rPr>
          <w:b/>
        </w:rPr>
        <w:t xml:space="preserve">Tulos</w:t>
      </w:r>
    </w:p>
    <w:p>
      <w:r>
        <w:t xml:space="preserve">Poliisi on töissä.</w:t>
      </w:r>
    </w:p>
    <w:p>
      <w:r>
        <w:rPr>
          <w:b/>
        </w:rPr>
        <w:t xml:space="preserve">Esimerkki 0.1042</w:t>
      </w:r>
    </w:p>
    <w:p>
      <w:r>
        <w:t xml:space="preserve">Lause 1: Mielenosoittajaa Sydneyssä Australiassa valokuvataan. Lause 2: Mies huutaa, kun häntä kuvataan.</w:t>
      </w:r>
    </w:p>
    <w:p>
      <w:r>
        <w:rPr>
          <w:b/>
        </w:rPr>
        <w:t xml:space="preserve">Tulos</w:t>
      </w:r>
    </w:p>
    <w:p>
      <w:r>
        <w:t xml:space="preserve">Henkilö protestoi.</w:t>
      </w:r>
    </w:p>
    <w:p>
      <w:r>
        <w:rPr>
          <w:b/>
        </w:rPr>
        <w:t xml:space="preserve">Esimerkki 0.1043</w:t>
      </w:r>
    </w:p>
    <w:p>
      <w:r>
        <w:t xml:space="preserve">Lause 1: Nainen, jolla on hame ja korkokengät, käyttää puhelinkoppia ulkona. Lause 2: Nainen hameessa ja korkokengissä peittää korvansa, kun hän pitää kaiutinta toisessa.</w:t>
      </w:r>
    </w:p>
    <w:p>
      <w:r>
        <w:rPr>
          <w:b/>
        </w:rPr>
        <w:t xml:space="preserve">Tulos</w:t>
      </w:r>
    </w:p>
    <w:p>
      <w:r>
        <w:t xml:space="preserve">Nainen korkokengissä ja hameessa joutuu soittamaan puhelun.</w:t>
      </w:r>
    </w:p>
    <w:p>
      <w:r>
        <w:rPr>
          <w:b/>
        </w:rPr>
        <w:t xml:space="preserve">Esimerkki 0.1044</w:t>
      </w:r>
    </w:p>
    <w:p>
      <w:r>
        <w:t xml:space="preserve">Lause 1: Mies seisoo valkoisella hiekalla ja pitää kädessään lumilautaa. Lause 2: Mies odottaa täydellistä aaltoa.</w:t>
      </w:r>
    </w:p>
    <w:p>
      <w:r>
        <w:rPr>
          <w:b/>
        </w:rPr>
        <w:t xml:space="preserve">Tulos</w:t>
      </w:r>
    </w:p>
    <w:p>
      <w:r>
        <w:t xml:space="preserve">Kaveri on rannalla.</w:t>
      </w:r>
    </w:p>
    <w:p>
      <w:r>
        <w:rPr>
          <w:b/>
        </w:rPr>
        <w:t xml:space="preserve">Esimerkki 0.1045</w:t>
      </w:r>
    </w:p>
    <w:p>
      <w:r>
        <w:t xml:space="preserve">Lause 1: Numero 32 burgundinpunaisesta joukkueesta taistelee koripallosta vastajoukkueen jäsenen kanssa, kun hänen kaksi muuta joukkuetoveriaan vartioivat toista vastajoukkuetoveria. Lause 2: Burgundy-joukkue on voittamassa pelin.</w:t>
      </w:r>
    </w:p>
    <w:p>
      <w:r>
        <w:rPr>
          <w:b/>
        </w:rPr>
        <w:t xml:space="preserve">Tulos</w:t>
      </w:r>
    </w:p>
    <w:p>
      <w:r>
        <w:t xml:space="preserve">Koripalloa pelataan.</w:t>
      </w:r>
    </w:p>
    <w:p>
      <w:r>
        <w:rPr>
          <w:b/>
        </w:rPr>
        <w:t xml:space="preserve">Esimerkki 0.1046</w:t>
      </w:r>
    </w:p>
    <w:p>
      <w:r>
        <w:t xml:space="preserve">Lause 1: Aasialaiset naiset istuvat ja viihtyvät. Lause 2: Aasialaiset naiset ovat sisätiloissa...</w:t>
      </w:r>
    </w:p>
    <w:p>
      <w:r>
        <w:rPr>
          <w:b/>
        </w:rPr>
        <w:t xml:space="preserve">Tulos</w:t>
      </w:r>
    </w:p>
    <w:p>
      <w:r>
        <w:t xml:space="preserve">Aasialaiset naiset ovat keskenään</w:t>
      </w:r>
    </w:p>
    <w:p>
      <w:r>
        <w:rPr>
          <w:b/>
        </w:rPr>
        <w:t xml:space="preserve">Esimerkki 0.1047</w:t>
      </w:r>
    </w:p>
    <w:p>
      <w:r>
        <w:t xml:space="preserve">Lause 1: Naispuolinen tutkija ja miespuolinen tutkija katselevat yhdessä kirjaa kasveja täynnä olevassa laboratoriossa. Lause 2: Tutkijat vertaavat yhdessä tietojaan kirjan kasveihin.</w:t>
      </w:r>
    </w:p>
    <w:p>
      <w:r>
        <w:rPr>
          <w:b/>
        </w:rPr>
        <w:t xml:space="preserve">Tulos</w:t>
      </w:r>
    </w:p>
    <w:p>
      <w:r>
        <w:t xml:space="preserve">Punaisiin shortseihin pukeutunut henkilö pitää kiinni veden vieressä olevista kivistä.</w:t>
      </w:r>
    </w:p>
    <w:p>
      <w:r>
        <w:rPr>
          <w:b/>
        </w:rPr>
        <w:t xml:space="preserve">Esimerkki 0.1048</w:t>
      </w:r>
    </w:p>
    <w:p>
      <w:r>
        <w:t xml:space="preserve">Lause 1: Kaksi hymyilevää ja eloisaa ruskeaihoista lasta, joilla on lähi-itämaiset vaatteet, seisoo ulkona likaisella maalla. Lause 2: Lapset valmistautuvat leikkimään.</w:t>
      </w:r>
    </w:p>
    <w:p>
      <w:r>
        <w:rPr>
          <w:b/>
        </w:rPr>
        <w:t xml:space="preserve">Tulos</w:t>
      </w:r>
    </w:p>
    <w:p>
      <w:r>
        <w:t xml:space="preserve">Ulkomaisiin vaatteisiin pukeutuneet lapset ovat onnellisia.</w:t>
      </w:r>
    </w:p>
    <w:p>
      <w:r>
        <w:rPr>
          <w:b/>
        </w:rPr>
        <w:t xml:space="preserve">Esimerkki 0.1049</w:t>
      </w:r>
    </w:p>
    <w:p>
      <w:r>
        <w:t xml:space="preserve">Lause 1: Vanha mies seisoo lähellä kulkevaa junaa. Lause 2: Mies harkitsee itsemurhaa.</w:t>
      </w:r>
    </w:p>
    <w:p>
      <w:r>
        <w:rPr>
          <w:b/>
        </w:rPr>
        <w:t xml:space="preserve">Tulos</w:t>
      </w:r>
    </w:p>
    <w:p>
      <w:r>
        <w:t xml:space="preserve">Mies seisoo junan lähellä.</w:t>
      </w:r>
    </w:p>
    <w:p>
      <w:r>
        <w:rPr>
          <w:b/>
        </w:rPr>
        <w:t xml:space="preserve">Esimerkki 0,1050</w:t>
      </w:r>
    </w:p>
    <w:p>
      <w:r>
        <w:t xml:space="preserve">Lause 1: Kulmapatsas, jossa on suuri kiekko ja taustalla mies, jolla on keltainen takki ja roskakori. Lause 2: Mies siivoaa puistoa, jossa enkeli asuu.</w:t>
      </w:r>
    </w:p>
    <w:p>
      <w:r>
        <w:rPr>
          <w:b/>
        </w:rPr>
        <w:t xml:space="preserve">Tulos</w:t>
      </w:r>
    </w:p>
    <w:p>
      <w:r>
        <w:t xml:space="preserve">Miehellä on takki.</w:t>
      </w:r>
    </w:p>
    <w:p>
      <w:r>
        <w:rPr>
          <w:b/>
        </w:rPr>
        <w:t xml:space="preserve">Esimerkki 0.1051</w:t>
      </w:r>
    </w:p>
    <w:p>
      <w:r>
        <w:t xml:space="preserve">Lause 1: Suuri valkoinen kurki lentää matalalla lähellä vettä. Lause 2: Lintu muuttaa pohjoiseen.</w:t>
      </w:r>
    </w:p>
    <w:p>
      <w:r>
        <w:rPr>
          <w:b/>
        </w:rPr>
        <w:t xml:space="preserve">Tulos</w:t>
      </w:r>
    </w:p>
    <w:p>
      <w:r>
        <w:t xml:space="preserve">Lintu lentää</w:t>
      </w:r>
    </w:p>
    <w:p>
      <w:r>
        <w:rPr>
          <w:b/>
        </w:rPr>
        <w:t xml:space="preserve">Esimerkki 0.1052</w:t>
      </w:r>
    </w:p>
    <w:p>
      <w:r>
        <w:t xml:space="preserve">Lause 1: Tyttö, jolla on vaaleanpunaiset suojalasit ja joka puhaltaa kuplia veden alla. Lause 2: Tyttö ui veden alla hotellin uima-altaassa.</w:t>
      </w:r>
    </w:p>
    <w:p>
      <w:r>
        <w:rPr>
          <w:b/>
        </w:rPr>
        <w:t xml:space="preserve">Tulos</w:t>
      </w:r>
    </w:p>
    <w:p>
      <w:r>
        <w:t xml:space="preserve">Tyttö, jolla on vaaleanpunaiset suojalasit, ui veden alla ja puhaltaa kuplia...</w:t>
      </w:r>
    </w:p>
    <w:p>
      <w:r>
        <w:rPr>
          <w:b/>
        </w:rPr>
        <w:t xml:space="preserve">Esimerkki 0.1053</w:t>
      </w:r>
    </w:p>
    <w:p>
      <w:r>
        <w:t xml:space="preserve">Lause 1: Tyttö, jolla on pulla, istuu työpöydän ääressä. Lause 2: Tyttö työskentelee työpöydän ääressä.</w:t>
      </w:r>
    </w:p>
    <w:p>
      <w:r>
        <w:rPr>
          <w:b/>
        </w:rPr>
        <w:t xml:space="preserve">Tulos</w:t>
      </w:r>
    </w:p>
    <w:p>
      <w:r>
        <w:t xml:space="preserve">Tyttö istuu työpöydän ääressä.</w:t>
      </w:r>
    </w:p>
    <w:p>
      <w:r>
        <w:rPr>
          <w:b/>
        </w:rPr>
        <w:t xml:space="preserve">Esimerkki 0.1054</w:t>
      </w:r>
    </w:p>
    <w:p>
      <w:r>
        <w:t xml:space="preserve">Lause 1: Polkupyöräilijä hyppii ruohon ja kivien yli ulkoilureitillä, jonka taustalla on vuori. Lause 2: Maastopyöräilijä harjoittelee hyppyjä ulkoradalla tulevaa kilpailua varten.</w:t>
      </w:r>
    </w:p>
    <w:p>
      <w:r>
        <w:rPr>
          <w:b/>
        </w:rPr>
        <w:t xml:space="preserve">Tulos</w:t>
      </w:r>
    </w:p>
    <w:p>
      <w:r>
        <w:t xml:space="preserve">Henkilö maastopyöräilee</w:t>
      </w:r>
    </w:p>
    <w:p>
      <w:r>
        <w:rPr>
          <w:b/>
        </w:rPr>
        <w:t xml:space="preserve">Esimerkki 0.1055</w:t>
      </w:r>
    </w:p>
    <w:p>
      <w:r>
        <w:t xml:space="preserve">Lause 1: Hän ruokkii vuohta vuohenruoalla. Lause 2: Maanviljelijä ruokkii vuohtaan ravitsevalla aterialla.</w:t>
      </w:r>
    </w:p>
    <w:p>
      <w:r>
        <w:rPr>
          <w:b/>
        </w:rPr>
        <w:t xml:space="preserve">Tulos</w:t>
      </w:r>
    </w:p>
    <w:p>
      <w:r>
        <w:t xml:space="preserve">Henkilö antaa vuohelle ruokaa.</w:t>
      </w:r>
    </w:p>
    <w:p>
      <w:r>
        <w:rPr>
          <w:b/>
        </w:rPr>
        <w:t xml:space="preserve">Esimerkki 0.1056</w:t>
      </w:r>
    </w:p>
    <w:p>
      <w:r>
        <w:t xml:space="preserve">Lause 1: Mustavalkoiseen peliasuun pukeutunut koripalloilija dribblaa palloa. Lause 2: Koripalloilija on erotettu pelistä.</w:t>
      </w:r>
    </w:p>
    <w:p>
      <w:r>
        <w:rPr>
          <w:b/>
        </w:rPr>
        <w:t xml:space="preserve">Tulos</w:t>
      </w:r>
    </w:p>
    <w:p>
      <w:r>
        <w:t xml:space="preserve">Koripalloilijalla on peliasu.</w:t>
      </w:r>
    </w:p>
    <w:p>
      <w:r>
        <w:rPr>
          <w:b/>
        </w:rPr>
        <w:t xml:space="preserve">Esimerkki 0.1057</w:t>
      </w:r>
    </w:p>
    <w:p>
      <w:r>
        <w:t xml:space="preserve">Lause 1: Kaksi sotilasta katselee tapahtumakeskuksessa punapaitaista naista tekemässä punnerruksia, kun toinen sotilas nojaa tänne. Lause 2: Korkeat ihmiset katselevat</w:t>
      </w:r>
    </w:p>
    <w:p>
      <w:r>
        <w:rPr>
          <w:b/>
        </w:rPr>
        <w:t xml:space="preserve">Tulos</w:t>
      </w:r>
    </w:p>
    <w:p>
      <w:r>
        <w:t xml:space="preserve">Kaksi sotilasta katselee naista, joka tekee punnerruksia -</w:t>
      </w:r>
    </w:p>
    <w:p>
      <w:r>
        <w:rPr>
          <w:b/>
        </w:rPr>
        <w:t xml:space="preserve">Esimerkki 0.1058</w:t>
      </w:r>
    </w:p>
    <w:p>
      <w:r>
        <w:t xml:space="preserve">Lause 1: mustiin pukeutunut nainen tanssii jonkun kanssa. Lause 2: Leski tanssii miehensä hautajaisissa.</w:t>
      </w:r>
    </w:p>
    <w:p>
      <w:r>
        <w:rPr>
          <w:b/>
        </w:rPr>
        <w:t xml:space="preserve">Tulos</w:t>
      </w:r>
    </w:p>
    <w:p>
      <w:r>
        <w:t xml:space="preserve">Nainen tanssii.</w:t>
      </w:r>
    </w:p>
    <w:p>
      <w:r>
        <w:rPr>
          <w:b/>
        </w:rPr>
        <w:t xml:space="preserve">Esimerkki 0.1059</w:t>
      </w:r>
    </w:p>
    <w:p>
      <w:r>
        <w:t xml:space="preserve">Lause 1: Oransseihin aurinkolaseihin pukeutunut nainen hölkkää. Lause 2: Nainen hölkkäilee sisäradalla.</w:t>
      </w:r>
    </w:p>
    <w:p>
      <w:r>
        <w:rPr>
          <w:b/>
        </w:rPr>
        <w:t xml:space="preserve">Tulos</w:t>
      </w:r>
    </w:p>
    <w:p>
      <w:r>
        <w:t xml:space="preserve">Henkilö hölkkää.</w:t>
      </w:r>
    </w:p>
    <w:p>
      <w:r>
        <w:rPr>
          <w:b/>
        </w:rPr>
        <w:t xml:space="preserve">Esimerkki 0,1060</w:t>
      </w:r>
    </w:p>
    <w:p>
      <w:r>
        <w:t xml:space="preserve">Lause 1: Keltainen kajakki laskeutuu nopeasti alas valtaväylässä. Lause 2: Vene kulkee tavallista nopeammin alas koskea.</w:t>
      </w:r>
    </w:p>
    <w:p>
      <w:r>
        <w:rPr>
          <w:b/>
        </w:rPr>
        <w:t xml:space="preserve">Tulos</w:t>
      </w:r>
    </w:p>
    <w:p>
      <w:r>
        <w:t xml:space="preserve">Vene on kovassa vauhdissa</w:t>
      </w:r>
    </w:p>
    <w:p>
      <w:r>
        <w:rPr>
          <w:b/>
        </w:rPr>
        <w:t xml:space="preserve">Esimerkki 0.1061</w:t>
      </w:r>
    </w:p>
    <w:p>
      <w:r>
        <w:t xml:space="preserve">Lause 1: Siniseen haalariin pukeutunut vanha mies rullalautailee jalkakäytävällä. Lause 2: Vanha mies, jolla on sininen haalari, rullalautailee jalkakäytävällä yöllä.</w:t>
      </w:r>
    </w:p>
    <w:p>
      <w:r>
        <w:rPr>
          <w:b/>
        </w:rPr>
        <w:t xml:space="preserve">Tulos</w:t>
      </w:r>
    </w:p>
    <w:p>
      <w:r>
        <w:t xml:space="preserve">Haalariin pukeutunut vanha mies ajaa rullalautaa...</w:t>
      </w:r>
    </w:p>
    <w:p>
      <w:r>
        <w:rPr>
          <w:b/>
        </w:rPr>
        <w:t xml:space="preserve">Esimerkki 0.1062</w:t>
      </w:r>
    </w:p>
    <w:p>
      <w:r>
        <w:t xml:space="preserve">Lause 1: Neljä naista tanssii naisten piirissä. Lause 2: Neljä naista ovat päätanssijoita naispiirin sisällä.</w:t>
      </w:r>
    </w:p>
    <w:p>
      <w:r>
        <w:rPr>
          <w:b/>
        </w:rPr>
        <w:t xml:space="preserve">Tulos</w:t>
      </w:r>
    </w:p>
    <w:p>
      <w:r>
        <w:t xml:space="preserve">Naiset ovat piirissä.</w:t>
      </w:r>
    </w:p>
    <w:p>
      <w:r>
        <w:rPr>
          <w:b/>
        </w:rPr>
        <w:t xml:space="preserve">Esimerkki 0.1063</w:t>
      </w:r>
    </w:p>
    <w:p>
      <w:r>
        <w:t xml:space="preserve">Lause 1: Siniseen paitaan pukeutunut, huovalla peitetty nainen istuu sohvalla. Lause 2: Nainen istuu sohvalla ja katsoo televisiota.</w:t>
      </w:r>
    </w:p>
    <w:p>
      <w:r>
        <w:rPr>
          <w:b/>
        </w:rPr>
        <w:t xml:space="preserve">Tulos</w:t>
      </w:r>
    </w:p>
    <w:p>
      <w:r>
        <w:t xml:space="preserve">Nainen istuu sisätiloissa.</w:t>
      </w:r>
    </w:p>
    <w:p>
      <w:r>
        <w:rPr>
          <w:b/>
        </w:rPr>
        <w:t xml:space="preserve">Esimerkki 0.1064</w:t>
      </w:r>
    </w:p>
    <w:p>
      <w:r>
        <w:t xml:space="preserve">Lause 1: Nuori mies, nuori nainen ja pieni lapsi ajavat yhdessä moottoripyörällä pysäköityjen skootterikärryjen ohi. Lause 2: Perhe on lähdössä road tripille kevätlomalle.</w:t>
      </w:r>
    </w:p>
    <w:p>
      <w:r>
        <w:rPr>
          <w:b/>
        </w:rPr>
        <w:t xml:space="preserve">Tulos</w:t>
      </w:r>
    </w:p>
    <w:p>
      <w:r>
        <w:t xml:space="preserve">Mies, nainen ja lapsi ajavat moottoripyörällä yhdessä.</w:t>
      </w:r>
    </w:p>
    <w:p>
      <w:r>
        <w:rPr>
          <w:b/>
        </w:rPr>
        <w:t xml:space="preserve">Esimerkki 0,1065</w:t>
      </w:r>
    </w:p>
    <w:p>
      <w:r>
        <w:t xml:space="preserve">Lause 1: Kaksi ihmistä istuu penkillä koiransa kanssa vesistön vieressä. Lause 2: Heillä on hauskaa.</w:t>
      </w:r>
    </w:p>
    <w:p>
      <w:r>
        <w:rPr>
          <w:b/>
        </w:rPr>
        <w:t xml:space="preserve">Tulos</w:t>
      </w:r>
    </w:p>
    <w:p>
      <w:r>
        <w:t xml:space="preserve">Ulkona on kaksi ihmistä.</w:t>
      </w:r>
    </w:p>
    <w:p>
      <w:r>
        <w:rPr>
          <w:b/>
        </w:rPr>
        <w:t xml:space="preserve">Esimerkki 0.1066</w:t>
      </w:r>
    </w:p>
    <w:p>
      <w:r>
        <w:t xml:space="preserve">Lause 1: Kolme miestä seisoo silmälasipäistä miestä vastapäätä, jolla on kädessään sanomalehti. Lause 2: Kolme työntekijää kysyy pomoltaan, mitä tehdä seuraavaksi.</w:t>
      </w:r>
    </w:p>
    <w:p>
      <w:r>
        <w:rPr>
          <w:b/>
        </w:rPr>
        <w:t xml:space="preserve">Tulos</w:t>
      </w:r>
    </w:p>
    <w:p>
      <w:r>
        <w:t xml:space="preserve">Neljä miestä on lähellä toisiaan.</w:t>
      </w:r>
    </w:p>
    <w:p>
      <w:r>
        <w:rPr>
          <w:b/>
        </w:rPr>
        <w:t xml:space="preserve">Esimerkki 0.1067</w:t>
      </w:r>
    </w:p>
    <w:p>
      <w:r>
        <w:t xml:space="preserve">Lause 1: Uimahousuihin pukeutunut poika hyppää hyppylaudalta altaaseen, jossa on paljon kellukkeita. Lause 2: Poika on leirillä.</w:t>
      </w:r>
    </w:p>
    <w:p>
      <w:r>
        <w:rPr>
          <w:b/>
        </w:rPr>
        <w:t xml:space="preserve">Tulos</w:t>
      </w:r>
    </w:p>
    <w:p>
      <w:r>
        <w:t xml:space="preserve">Pojalla on uimahousut.</w:t>
      </w:r>
    </w:p>
    <w:p>
      <w:r>
        <w:rPr>
          <w:b/>
        </w:rPr>
        <w:t xml:space="preserve">Esimerkki 0.1068</w:t>
      </w:r>
    </w:p>
    <w:p>
      <w:r>
        <w:t xml:space="preserve">Lause 1: Nuori mies surffaa meressä. Lause 2: Nuori mies surffaa Malibun rannalla.</w:t>
      </w:r>
    </w:p>
    <w:p>
      <w:r>
        <w:rPr>
          <w:b/>
        </w:rPr>
        <w:t xml:space="preserve">Tulos</w:t>
      </w:r>
    </w:p>
    <w:p>
      <w:r>
        <w:t xml:space="preserve">Mies käyttää surffilautaa.</w:t>
      </w:r>
    </w:p>
    <w:p>
      <w:r>
        <w:rPr>
          <w:b/>
        </w:rPr>
        <w:t xml:space="preserve">Esimerkki 0.1069</w:t>
      </w:r>
    </w:p>
    <w:p>
      <w:r>
        <w:t xml:space="preserve">Lause 1: Kaksi tyttöä yrittää saada huomiota pyörittelemällä hulavanteita, toinen tyttö, jolla on vaaleanpunainen hame, on paljain jaloin ja toisella tytöllä on farkunvärinen hame ja hyvin kuluneet ruskeat saappaat. Lause 2: Kaksi tyttöä tekee voimisteluliikkeitä.</w:t>
      </w:r>
    </w:p>
    <w:p>
      <w:r>
        <w:rPr>
          <w:b/>
        </w:rPr>
        <w:t xml:space="preserve">Tulos</w:t>
      </w:r>
    </w:p>
    <w:p>
      <w:r>
        <w:t xml:space="preserve">Kaksi tyttöä on ulkona.</w:t>
      </w:r>
    </w:p>
    <w:p>
      <w:r>
        <w:rPr>
          <w:b/>
        </w:rPr>
        <w:t xml:space="preserve">Esimerkki 0.1070</w:t>
      </w:r>
    </w:p>
    <w:p>
      <w:r>
        <w:t xml:space="preserve">Lause 1: Nainen seisoo koristeellisen kaari-ikkunan takana, ja hänen takanaan seinällä roikkuu koristeellisia kultaesineitä. Lause 2: Nainen seisoo katedraalissa.</w:t>
      </w:r>
    </w:p>
    <w:p>
      <w:r>
        <w:rPr>
          <w:b/>
        </w:rPr>
        <w:t xml:space="preserve">Tulos</w:t>
      </w:r>
    </w:p>
    <w:p>
      <w:r>
        <w:t xml:space="preserve">Nainen seisoo hienon ikkunan ja kultakoristeisen seinän välissä.</w:t>
      </w:r>
    </w:p>
    <w:p>
      <w:r>
        <w:rPr>
          <w:b/>
        </w:rPr>
        <w:t xml:space="preserve">Esimerkki 0.1071</w:t>
      </w:r>
    </w:p>
    <w:p>
      <w:r>
        <w:t xml:space="preserve">Lause 1: Kolme värikkäisiin pukuihin ja naamioihin pukeutunutta ihmistä istuu kahden kivipatsaan välissä. Lause 2: Pieni ryhmä värikkäisiin vaatteisiin pukeutuneita henkilöitä istuu patsaiden vieressä.</w:t>
      </w:r>
    </w:p>
    <w:p>
      <w:r>
        <w:rPr>
          <w:b/>
        </w:rPr>
        <w:t xml:space="preserve">Tulos</w:t>
      </w:r>
    </w:p>
    <w:p>
      <w:r>
        <w:t xml:space="preserve">Ihmiset ovat pukeutuneet juhlavasti.</w:t>
      </w:r>
    </w:p>
    <w:p>
      <w:r>
        <w:rPr>
          <w:b/>
        </w:rPr>
        <w:t xml:space="preserve">Esimerkki 0.1072</w:t>
      </w:r>
    </w:p>
    <w:p>
      <w:r>
        <w:t xml:space="preserve">Lause 1: Kaksi miespuolista jääkiekkoilijaa vastakkaisista joukkueista poseeraa jäähallilla mailat valmiina. Lause 2: Jääkiekkoilijat ovat valmiina pelaamaan voittopisteestä.</w:t>
      </w:r>
    </w:p>
    <w:p>
      <w:r>
        <w:rPr>
          <w:b/>
        </w:rPr>
        <w:t xml:space="preserve">Tulos</w:t>
      </w:r>
    </w:p>
    <w:p>
      <w:r>
        <w:t xml:space="preserve">Jääkiekkoilijat ovat pattitilanteessa.</w:t>
      </w:r>
    </w:p>
    <w:p>
      <w:r>
        <w:rPr>
          <w:b/>
        </w:rPr>
        <w:t xml:space="preserve">Esimerkki 0.1073</w:t>
      </w:r>
    </w:p>
    <w:p>
      <w:r>
        <w:t xml:space="preserve">Lause 1: Mies istuu ränsistyneen rakennuksen laidalla ja tarkistaa kännykkäänsä. Lause 2: Mies tarkistaa puhelimestaan säätä.</w:t>
      </w:r>
    </w:p>
    <w:p>
      <w:r>
        <w:rPr>
          <w:b/>
        </w:rPr>
        <w:t xml:space="preserve">Tulos</w:t>
      </w:r>
    </w:p>
    <w:p>
      <w:r>
        <w:t xml:space="preserve">Mies katsoo puhelintaan.</w:t>
      </w:r>
    </w:p>
    <w:p>
      <w:r>
        <w:rPr>
          <w:b/>
        </w:rPr>
        <w:t xml:space="preserve">Esimerkki 0.1074</w:t>
      </w:r>
    </w:p>
    <w:p>
      <w:r>
        <w:t xml:space="preserve">Lause 1: Valkoiseen pukeutunut mies kävelee pyörään kiinnitettyä köyttä pitkin ihmisten ympäröimänä. Lause 2: Mies yrittää tehdä vaikutuksen ihmisiin.</w:t>
      </w:r>
    </w:p>
    <w:p>
      <w:r>
        <w:rPr>
          <w:b/>
        </w:rPr>
        <w:t xml:space="preserve">Tulos</w:t>
      </w:r>
    </w:p>
    <w:p>
      <w:r>
        <w:t xml:space="preserve">Ihmiset katsovat köysikävijää.</w:t>
      </w:r>
    </w:p>
    <w:p>
      <w:r>
        <w:rPr>
          <w:b/>
        </w:rPr>
        <w:t xml:space="preserve">Esimerkki 0,1075</w:t>
      </w:r>
    </w:p>
    <w:p>
      <w:r>
        <w:t xml:space="preserve">Lause 1: Ruskeamusta koira kävelee lumessa kieli ulkona. Lause 2: Koira luopuu toisen koiran jahtaamisesta ja menee housuun.</w:t>
      </w:r>
    </w:p>
    <w:p>
      <w:r>
        <w:rPr>
          <w:b/>
        </w:rPr>
        <w:t xml:space="preserve">Tulos</w:t>
      </w:r>
    </w:p>
    <w:p>
      <w:r>
        <w:t xml:space="preserve">Koira kävelee ulkona.</w:t>
      </w:r>
    </w:p>
    <w:p>
      <w:r>
        <w:rPr>
          <w:b/>
        </w:rPr>
        <w:t xml:space="preserve">Esimerkki 0.1076</w:t>
      </w:r>
    </w:p>
    <w:p>
      <w:r>
        <w:t xml:space="preserve">Lause 1: Ryhmä ihmisiä jyrkänteellä, yksi ilman paitaa ja khakishortsit, yksi mustassa pallolakissa, valkoisessa paidassa ja mustissa shortseissa ja toinen raidallisessa paidassa ja mustissa shortseissa, kädessään videokamera. Lause 2: joukko miehiä seisoo noin...</w:t>
      </w:r>
    </w:p>
    <w:p>
      <w:r>
        <w:rPr>
          <w:b/>
        </w:rPr>
        <w:t xml:space="preserve">Tulos</w:t>
      </w:r>
    </w:p>
    <w:p>
      <w:r>
        <w:t xml:space="preserve">Ihmiset ovat ulkona</w:t>
      </w:r>
    </w:p>
    <w:p>
      <w:r>
        <w:rPr>
          <w:b/>
        </w:rPr>
        <w:t xml:space="preserve">Esimerkki 0.1077</w:t>
      </w:r>
    </w:p>
    <w:p>
      <w:r>
        <w:t xml:space="preserve">Lause 1: Kaksi ihmistä pelaa Catanin siirtolaisia lattialla, kun toinen istuu tuolilla. Lause 2: Toinen henkilö ei ole kiinnostunut lautapelin pelaamisesta.</w:t>
      </w:r>
    </w:p>
    <w:p>
      <w:r>
        <w:rPr>
          <w:b/>
        </w:rPr>
        <w:t xml:space="preserve">Tulos</w:t>
      </w:r>
    </w:p>
    <w:p>
      <w:r>
        <w:t xml:space="preserve">Yksi henkilö ei istu lattialla.</w:t>
      </w:r>
    </w:p>
    <w:p>
      <w:r>
        <w:rPr>
          <w:b/>
        </w:rPr>
        <w:t xml:space="preserve">Esimerkki 0.1078</w:t>
      </w:r>
    </w:p>
    <w:p>
      <w:r>
        <w:t xml:space="preserve">Lause 1: Nuori poika, jonka kieli roikkuu ulospäin, leikkii rannalla. Lause 2: Nuori poika leikkii hiekassa.</w:t>
      </w:r>
    </w:p>
    <w:p>
      <w:r>
        <w:rPr>
          <w:b/>
        </w:rPr>
        <w:t xml:space="preserve">Tulos</w:t>
      </w:r>
    </w:p>
    <w:p>
      <w:r>
        <w:t xml:space="preserve">Nuori poika leikkii ulkona.</w:t>
      </w:r>
    </w:p>
    <w:p>
      <w:r>
        <w:rPr>
          <w:b/>
        </w:rPr>
        <w:t xml:space="preserve">Esimerkki 0.1079</w:t>
      </w:r>
    </w:p>
    <w:p>
      <w:r>
        <w:t xml:space="preserve">Lause 1: Mies sammuttaa tulipalon puisella vesiämpärillä. Lause 2: Mies estää tulipalon leviämisen sammuttamalla sen vedellä.</w:t>
      </w:r>
    </w:p>
    <w:p>
      <w:r>
        <w:rPr>
          <w:b/>
        </w:rPr>
        <w:t xml:space="preserve">Tulos</w:t>
      </w:r>
    </w:p>
    <w:p>
      <w:r>
        <w:t xml:space="preserve">Mies sammuttaa tulipaloa vedellä.</w:t>
      </w:r>
    </w:p>
    <w:p>
      <w:r>
        <w:rPr>
          <w:b/>
        </w:rPr>
        <w:t xml:space="preserve">Esimerkki 0.1080</w:t>
      </w:r>
    </w:p>
    <w:p>
      <w:r>
        <w:t xml:space="preserve">Lause 1: Nuori mies hyppää ilmassa kallionhuipulta. Lause 2: Mies hyppäsi nähdessään hämähäkin.</w:t>
      </w:r>
    </w:p>
    <w:p>
      <w:r>
        <w:rPr>
          <w:b/>
        </w:rPr>
        <w:t xml:space="preserve">Tulos</w:t>
      </w:r>
    </w:p>
    <w:p>
      <w:r>
        <w:t xml:space="preserve">Mies hyppää ilmaan vuoren lähellä.</w:t>
      </w:r>
    </w:p>
    <w:p>
      <w:r>
        <w:rPr>
          <w:b/>
        </w:rPr>
        <w:t xml:space="preserve">Esimerkki 0.1081</w:t>
      </w:r>
    </w:p>
    <w:p>
      <w:r>
        <w:t xml:space="preserve">Lause 1: Nuori lapsi, jolla on vihreä paita ja kalastajan tyyppinen hattu, leikkii veden äärellä sinivalkoisella pallolla. Lause 2: Vihreään paitaan ja hattuun pukeutunut nuori chileläinen leikkii rantapallolla meren äärellä.</w:t>
      </w:r>
    </w:p>
    <w:p>
      <w:r>
        <w:rPr>
          <w:b/>
        </w:rPr>
        <w:t xml:space="preserve">Tulos</w:t>
      </w:r>
    </w:p>
    <w:p>
      <w:r>
        <w:t xml:space="preserve">Lapsella on vihreä paita</w:t>
      </w:r>
    </w:p>
    <w:p>
      <w:r>
        <w:rPr>
          <w:b/>
        </w:rPr>
        <w:t xml:space="preserve">Esimerkki 0.1082</w:t>
      </w:r>
    </w:p>
    <w:p>
      <w:r>
        <w:t xml:space="preserve">Lause 1: Ryhmä ihmisiä keskustelee ympyrämuodostelmassa. Lause 2: Ryhmä keskustelee matkasuunnitelmistaan.</w:t>
      </w:r>
    </w:p>
    <w:p>
      <w:r>
        <w:rPr>
          <w:b/>
        </w:rPr>
        <w:t xml:space="preserve">Tulos</w:t>
      </w:r>
    </w:p>
    <w:p>
      <w:r>
        <w:t xml:space="preserve">Ryhmä ihmisiä puhuu keskenään.</w:t>
      </w:r>
    </w:p>
    <w:p>
      <w:r>
        <w:rPr>
          <w:b/>
        </w:rPr>
        <w:t xml:space="preserve">Esimerkki 0.1083</w:t>
      </w:r>
    </w:p>
    <w:p>
      <w:r>
        <w:t xml:space="preserve">Lause 1: Kaksi hattupäistä miestä, joista toinen soittaa banjoa ja toinen saksofonia, musisoivat yhdessä kadulla. Lause 2: Kaksi miestä soittaa soitinta</w:t>
      </w:r>
    </w:p>
    <w:p>
      <w:r>
        <w:rPr>
          <w:b/>
        </w:rPr>
        <w:t xml:space="preserve">Tulos</w:t>
      </w:r>
    </w:p>
    <w:p>
      <w:r>
        <w:t xml:space="preserve">Kaksi miestä soittaa banjoa ja saksofonia ulkona</w:t>
      </w:r>
    </w:p>
    <w:p>
      <w:r>
        <w:rPr>
          <w:b/>
        </w:rPr>
        <w:t xml:space="preserve">Esimerkki 0.1084</w:t>
      </w:r>
    </w:p>
    <w:p>
      <w:r>
        <w:t xml:space="preserve">Lause 1: Mies katsoo ikkunasta ulos. Lause 2: Mies katsoo puita.</w:t>
      </w:r>
    </w:p>
    <w:p>
      <w:r>
        <w:rPr>
          <w:b/>
        </w:rPr>
        <w:t xml:space="preserve">Tulos</w:t>
      </w:r>
    </w:p>
    <w:p>
      <w:r>
        <w:t xml:space="preserve">Mies katsoo ikkunoidensa ulkopuolelle.</w:t>
      </w:r>
    </w:p>
    <w:p>
      <w:r>
        <w:rPr>
          <w:b/>
        </w:rPr>
        <w:t xml:space="preserve">Esimerkki 0,1085</w:t>
      </w:r>
    </w:p>
    <w:p>
      <w:r>
        <w:t xml:space="preserve">Lause 1: Kaksi naista pysähtyy kadulla television ääreen. Lause 2: He ovat lumoutuneita television kirkkaudesta ja väreistä.</w:t>
      </w:r>
    </w:p>
    <w:p>
      <w:r>
        <w:rPr>
          <w:b/>
        </w:rPr>
        <w:t xml:space="preserve">Tulos</w:t>
      </w:r>
    </w:p>
    <w:p>
      <w:r>
        <w:t xml:space="preserve">Lapset pelaavat leikkiä.</w:t>
      </w:r>
    </w:p>
    <w:p>
      <w:r>
        <w:rPr>
          <w:b/>
        </w:rPr>
        <w:t xml:space="preserve">Esimerkki 0.1086</w:t>
      </w:r>
    </w:p>
    <w:p>
      <w:r>
        <w:t xml:space="preserve">Lause 1: Kolme nuorta pelaa korttia ja nauraa. Lause 2: Kolme nuorta pelaa pokeria.</w:t>
      </w:r>
    </w:p>
    <w:p>
      <w:r>
        <w:rPr>
          <w:b/>
        </w:rPr>
        <w:t xml:space="preserve">Tulos</w:t>
      </w:r>
    </w:p>
    <w:p>
      <w:r>
        <w:t xml:space="preserve">Pienryhmässä on hauskaa.</w:t>
      </w:r>
    </w:p>
    <w:p>
      <w:r>
        <w:rPr>
          <w:b/>
        </w:rPr>
        <w:t xml:space="preserve">Esimerkki 0.1087</w:t>
      </w:r>
    </w:p>
    <w:p>
      <w:r>
        <w:t xml:space="preserve">Lause 1: Mustavalkoinen koira hyppii frisbeetä kohti. Lause 2: Koirat hyppäävät frisbeen perään.</w:t>
      </w:r>
    </w:p>
    <w:p>
      <w:r>
        <w:rPr>
          <w:b/>
        </w:rPr>
        <w:t xml:space="preserve">Tulos</w:t>
      </w:r>
    </w:p>
    <w:p>
      <w:r>
        <w:t xml:space="preserve">Mustavalkoinen koira hyppää</w:t>
      </w:r>
    </w:p>
    <w:p>
      <w:r>
        <w:rPr>
          <w:b/>
        </w:rPr>
        <w:t xml:space="preserve">Esimerkki 0.1088</w:t>
      </w:r>
    </w:p>
    <w:p>
      <w:r>
        <w:t xml:space="preserve">Lause 1: Mustaan paitaan ja farkkuihin pukeutunut mies soittaa kitaraa. Lause 2: Mies yrittää opetella kitaransoittoa</w:t>
      </w:r>
    </w:p>
    <w:p>
      <w:r>
        <w:rPr>
          <w:b/>
        </w:rPr>
        <w:t xml:space="preserve">Tulos</w:t>
      </w:r>
    </w:p>
    <w:p>
      <w:r>
        <w:t xml:space="preserve">Mies soittaa kitaraa</w:t>
      </w:r>
    </w:p>
    <w:p>
      <w:r>
        <w:rPr>
          <w:b/>
        </w:rPr>
        <w:t xml:space="preserve">Esimerkki 0.1089</w:t>
      </w:r>
    </w:p>
    <w:p>
      <w:r>
        <w:t xml:space="preserve">Lause 1: Kaksi ihmistä vesiputouksen juurella. Lause 2: Nämä kaksi ihmistä ovat niin lähellä vesiputousta, että he tuntevat sen suihkun ihollaan.</w:t>
      </w:r>
    </w:p>
    <w:p>
      <w:r>
        <w:rPr>
          <w:b/>
        </w:rPr>
        <w:t xml:space="preserve">Tulos</w:t>
      </w:r>
    </w:p>
    <w:p>
      <w:r>
        <w:t xml:space="preserve">Vesiputous liikkuu nopeasti.</w:t>
      </w:r>
    </w:p>
    <w:p>
      <w:r>
        <w:rPr>
          <w:b/>
        </w:rPr>
        <w:t xml:space="preserve">Esimerkki 0.1090</w:t>
      </w:r>
    </w:p>
    <w:p>
      <w:r>
        <w:t xml:space="preserve">Lause 1: Valkoiseen pukeutunut tyttö ojentaa jalkaansa päänsä yläpuolelle. Lause 2: Tyttö valmistautuu tunnille.</w:t>
      </w:r>
    </w:p>
    <w:p>
      <w:r>
        <w:rPr>
          <w:b/>
        </w:rPr>
        <w:t xml:space="preserve">Tulos</w:t>
      </w:r>
    </w:p>
    <w:p>
      <w:r>
        <w:t xml:space="preserve">tyttö venyttelee</w:t>
      </w:r>
    </w:p>
    <w:p>
      <w:r>
        <w:rPr>
          <w:b/>
        </w:rPr>
        <w:t xml:space="preserve">Esimerkki 0.1091</w:t>
      </w:r>
    </w:p>
    <w:p>
      <w:r>
        <w:t xml:space="preserve">Lause 1: Kokit ahkeroivat, kun ihmiset odottavat ja jotkut nauttivat ateriastaan. Lause 2: Kokit työskentelevät ahkerasti, kun ihmiset odottavat nauttiakseen ateriastaan.</w:t>
      </w:r>
    </w:p>
    <w:p>
      <w:r>
        <w:rPr>
          <w:b/>
        </w:rPr>
        <w:t xml:space="preserve">Tulos</w:t>
      </w:r>
    </w:p>
    <w:p>
      <w:r>
        <w:t xml:space="preserve">Kokit ovat ahkerasti töissä, kun ihmiset odottavat ja nauttivat ateriastaan.</w:t>
      </w:r>
    </w:p>
    <w:p>
      <w:r>
        <w:rPr>
          <w:b/>
        </w:rPr>
        <w:t xml:space="preserve">Esimerkki 0.1092</w:t>
      </w:r>
    </w:p>
    <w:p>
      <w:r>
        <w:t xml:space="preserve">Lause 1: Mies pitää sanomalehteä kahvimainoksen vieressä. Lause 2: Mies pitelee sanomalehteä kahvilassa</w:t>
      </w:r>
    </w:p>
    <w:p>
      <w:r>
        <w:rPr>
          <w:b/>
        </w:rPr>
        <w:t xml:space="preserve">Tulos</w:t>
      </w:r>
    </w:p>
    <w:p>
      <w:r>
        <w:t xml:space="preserve">Mies pitää sanomalehteä</w:t>
      </w:r>
    </w:p>
    <w:p>
      <w:r>
        <w:rPr>
          <w:b/>
        </w:rPr>
        <w:t xml:space="preserve">Esimerkki 0.1093</w:t>
      </w:r>
    </w:p>
    <w:p>
      <w:r>
        <w:t xml:space="preserve">Lause 1: Perhe valmistautuu ajamaan vesillä. Lause 2: Vene saattaa upota.</w:t>
      </w:r>
    </w:p>
    <w:p>
      <w:r>
        <w:rPr>
          <w:b/>
        </w:rPr>
        <w:t xml:space="preserve">Tulos</w:t>
      </w:r>
    </w:p>
    <w:p>
      <w:r>
        <w:t xml:space="preserve">Perheenjäsenet ovat veden äärellä valmistautumassa ajelulle.</w:t>
      </w:r>
    </w:p>
    <w:p>
      <w:r>
        <w:rPr>
          <w:b/>
        </w:rPr>
        <w:t xml:space="preserve">Esimerkki 0.1094</w:t>
      </w:r>
    </w:p>
    <w:p>
      <w:r>
        <w:t xml:space="preserve">Lause 1: Afrikkalaisen heimon vaatteisiin pukeutunut vanhempi nainen pitää oikeaa kättään haljenneessa ruskeassa ruukussa ja vasenta kättään toisen ruskean ruukun päällä. Lause 2: Nainen on Afrikassa.</w:t>
      </w:r>
    </w:p>
    <w:p>
      <w:r>
        <w:rPr>
          <w:b/>
        </w:rPr>
        <w:t xml:space="preserve">Tulos</w:t>
      </w:r>
    </w:p>
    <w:p>
      <w:r>
        <w:t xml:space="preserve">Naisella on ruukkuja kädessään</w:t>
      </w:r>
    </w:p>
    <w:p>
      <w:r>
        <w:rPr>
          <w:b/>
        </w:rPr>
        <w:t xml:space="preserve">Esimerkki 0,1095</w:t>
      </w:r>
    </w:p>
    <w:p>
      <w:r>
        <w:t xml:space="preserve">Lause 1: Tyttö joutuu sateeseen. Lause 2: Tyttö seisoo sateessa ilman sateenvarjoa ja sadekenkiä.</w:t>
      </w:r>
    </w:p>
    <w:p>
      <w:r>
        <w:rPr>
          <w:b/>
        </w:rPr>
        <w:t xml:space="preserve">Tulos</w:t>
      </w:r>
    </w:p>
    <w:p>
      <w:r>
        <w:t xml:space="preserve">Tyttö on ulkona.</w:t>
      </w:r>
    </w:p>
    <w:p>
      <w:r>
        <w:rPr>
          <w:b/>
        </w:rPr>
        <w:t xml:space="preserve">Esimerkki 0.1096</w:t>
      </w:r>
    </w:p>
    <w:p>
      <w:r>
        <w:t xml:space="preserve">Lause 1: vanha pariskunta kävelee pellolla. Lause 2: Ihmisillä on päällään juhlavaatteet.</w:t>
      </w:r>
    </w:p>
    <w:p>
      <w:r>
        <w:rPr>
          <w:b/>
        </w:rPr>
        <w:t xml:space="preserve">Tulos</w:t>
      </w:r>
    </w:p>
    <w:p>
      <w:r>
        <w:t xml:space="preserve">Jotkut ihmiset ovat ulkona.</w:t>
      </w:r>
    </w:p>
    <w:p>
      <w:r>
        <w:rPr>
          <w:b/>
        </w:rPr>
        <w:t xml:space="preserve">Esimerkki 0.1097</w:t>
      </w:r>
    </w:p>
    <w:p>
      <w:r>
        <w:t xml:space="preserve">Lause 1: Henkilö hyppää mäkihyppyjä A-kehyksen mökiltä. Lause 2: Hullu hiihtää minne tahansa ja hyppää mistä tahansa.</w:t>
      </w:r>
    </w:p>
    <w:p>
      <w:r>
        <w:rPr>
          <w:b/>
        </w:rPr>
        <w:t xml:space="preserve">Tulos</w:t>
      </w:r>
    </w:p>
    <w:p>
      <w:r>
        <w:t xml:space="preserve">Hiihtäjä katto kuin hiihtohyppy.</w:t>
      </w:r>
    </w:p>
    <w:p>
      <w:r>
        <w:rPr>
          <w:b/>
        </w:rPr>
        <w:t xml:space="preserve">Esimerkki 0.1098</w:t>
      </w:r>
    </w:p>
    <w:p>
      <w:r>
        <w:t xml:space="preserve">Lause 1: Koripalloilija pitää palloa kädessään ja Miami 5 on hänen paidassaan. Lause 2: Henkilö pelaa koripalloa joukkueessa.</w:t>
      </w:r>
    </w:p>
    <w:p>
      <w:r>
        <w:rPr>
          <w:b/>
        </w:rPr>
        <w:t xml:space="preserve">Tulos</w:t>
      </w:r>
    </w:p>
    <w:p>
      <w:r>
        <w:t xml:space="preserve">Henkilö on pukeutunut vaatteisiin.</w:t>
      </w:r>
    </w:p>
    <w:p>
      <w:r>
        <w:rPr>
          <w:b/>
        </w:rPr>
        <w:t xml:space="preserve">Esimerkki 0.1099</w:t>
      </w:r>
    </w:p>
    <w:p>
      <w:r>
        <w:t xml:space="preserve">Lause 1: Mies ja nainen ajavat polkupyörällä kadulla. Lause 2: Pariskunta ajaa supermarketiin.</w:t>
      </w:r>
    </w:p>
    <w:p>
      <w:r>
        <w:rPr>
          <w:b/>
        </w:rPr>
        <w:t xml:space="preserve">Tulos</w:t>
      </w:r>
    </w:p>
    <w:p>
      <w:r>
        <w:t xml:space="preserve">Ihmiset ovat ulkona.</w:t>
      </w:r>
    </w:p>
    <w:p>
      <w:r>
        <w:rPr>
          <w:b/>
        </w:rPr>
        <w:t xml:space="preserve">Esimerkki 0.1100</w:t>
      </w:r>
    </w:p>
    <w:p>
      <w:r>
        <w:t xml:space="preserve">Lause 1: Kaksi keltaisiin liiveihin pukeutunutta miestä työskentelee tiellä. Lause 2: Kaksi työntekijää seisoo tiellä.</w:t>
      </w:r>
    </w:p>
    <w:p>
      <w:r>
        <w:rPr>
          <w:b/>
        </w:rPr>
        <w:t xml:space="preserve">Tulos</w:t>
      </w:r>
    </w:p>
    <w:p>
      <w:r>
        <w:t xml:space="preserve">Kaksi keltaisiin liiveihin pukeutunutta miestä korjaa tietä.</w:t>
      </w:r>
    </w:p>
    <w:p>
      <w:r>
        <w:rPr>
          <w:b/>
        </w:rPr>
        <w:t xml:space="preserve">Esimerkki 0.1101</w:t>
      </w:r>
    </w:p>
    <w:p>
      <w:r>
        <w:t xml:space="preserve">Lause 1: Valkoiseen paitaan ja hanskoihin pukeutunut mies pitää kädessään ruutulaatikkoa. Lause 2: Mies toimitti paketin...</w:t>
      </w:r>
    </w:p>
    <w:p>
      <w:r>
        <w:rPr>
          <w:b/>
        </w:rPr>
        <w:t xml:space="preserve">Tulos</w:t>
      </w:r>
    </w:p>
    <w:p>
      <w:r>
        <w:t xml:space="preserve">Valkoiseen paitaan pukeutunut mies pitää kädessään nelikulmaista astiaa.</w:t>
      </w:r>
    </w:p>
    <w:p>
      <w:r>
        <w:rPr>
          <w:b/>
        </w:rPr>
        <w:t xml:space="preserve">Esimerkki 0.1102</w:t>
      </w:r>
    </w:p>
    <w:p>
      <w:r>
        <w:t xml:space="preserve">Lause 1: Kolmen viulistin ryhmä, joka koostuu kahdesta miehestä ja yhdestä naisesta, soittaa, kun mies yleisössä sulkee silmänsä. Lause 2: Ryhmä ihmisiä on koe-esiintymässä.</w:t>
      </w:r>
    </w:p>
    <w:p>
      <w:r>
        <w:rPr>
          <w:b/>
        </w:rPr>
        <w:t xml:space="preserve">Tulos</w:t>
      </w:r>
    </w:p>
    <w:p>
      <w:r>
        <w:t xml:space="preserve">mies kuuntelee viulujen soittoa.</w:t>
      </w:r>
    </w:p>
    <w:p>
      <w:r>
        <w:rPr>
          <w:b/>
        </w:rPr>
        <w:t xml:space="preserve">Esimerkki 0.1103</w:t>
      </w:r>
    </w:p>
    <w:p>
      <w:r>
        <w:t xml:space="preserve">Lause 1: Surffipaitainen poika keinuu keinussa. Lause 2: Surullinen surffipaitainen poika keinuu keinussa.</w:t>
      </w:r>
    </w:p>
    <w:p>
      <w:r>
        <w:rPr>
          <w:b/>
        </w:rPr>
        <w:t xml:space="preserve">Tulos</w:t>
      </w:r>
    </w:p>
    <w:p>
      <w:r>
        <w:t xml:space="preserve">Paitainen poika keinuu keinussa.</w:t>
      </w:r>
    </w:p>
    <w:p>
      <w:r>
        <w:rPr>
          <w:b/>
        </w:rPr>
        <w:t xml:space="preserve">Esimerkki 0.1104</w:t>
      </w:r>
    </w:p>
    <w:p>
      <w:r>
        <w:t xml:space="preserve">Lause 1: Lapsi, jolla on pörröinen sininen hattu kolmipyöräisellä polkupyörällä. Lause 2: lapsi oli kolmipyöräisellä polkupyörällä ensimmäistä kertaa.</w:t>
      </w:r>
    </w:p>
    <w:p>
      <w:r>
        <w:rPr>
          <w:b/>
        </w:rPr>
        <w:t xml:space="preserve">Tulos</w:t>
      </w:r>
    </w:p>
    <w:p>
      <w:r>
        <w:t xml:space="preserve">lapsi oli kolmipyöräisellä polkupyörällä</w:t>
      </w:r>
    </w:p>
    <w:p>
      <w:r>
        <w:rPr>
          <w:b/>
        </w:rPr>
        <w:t xml:space="preserve">Esimerkki 0.1105</w:t>
      </w:r>
    </w:p>
    <w:p>
      <w:r>
        <w:t xml:space="preserve">Lause 1: Ruskeaverikkö, jolla on punavalkoinen pilkullinen sateenvarjo, on pukeutunut violettiin toppiin. Lause 2: Nainen pitää sateenvarjoa kädessään välttääkseen kastumista sateessa.</w:t>
      </w:r>
    </w:p>
    <w:p>
      <w:r>
        <w:rPr>
          <w:b/>
        </w:rPr>
        <w:t xml:space="preserve">Tulos</w:t>
      </w:r>
    </w:p>
    <w:p>
      <w:r>
        <w:t xml:space="preserve">Naisella on kädessään pilkullinen sateenvarjo.</w:t>
      </w:r>
    </w:p>
    <w:p>
      <w:r>
        <w:rPr>
          <w:b/>
        </w:rPr>
        <w:t xml:space="preserve">Esimerkki 0.1106</w:t>
      </w:r>
    </w:p>
    <w:p>
      <w:r>
        <w:t xml:space="preserve">Lause 1: Mustapukuinen nainen laulaa, kun sinipukuinen mies säestää häntä kitaralla. Lause 2: Pitkään mustaan pukuun pukeutunut nainen on koe-esiintymässä seuraavaan tv-ohjelmaan.</w:t>
      </w:r>
    </w:p>
    <w:p>
      <w:r>
        <w:rPr>
          <w:b/>
        </w:rPr>
        <w:t xml:space="preserve">Tulos</w:t>
      </w:r>
    </w:p>
    <w:p>
      <w:r>
        <w:t xml:space="preserve">Nämä kaksi ihmistä näyttävät olevan hyvin musikaalisia.</w:t>
      </w:r>
    </w:p>
    <w:p>
      <w:r>
        <w:rPr>
          <w:b/>
        </w:rPr>
        <w:t xml:space="preserve">Esimerkki 0.1107</w:t>
      </w:r>
    </w:p>
    <w:p>
      <w:r>
        <w:t xml:space="preserve">Lause 1: siniraitaiseen pukuun pukeutunut mies lukee sanomalehteä ja polttaa sikaria Lause 2: mies istuu pöydän ääressä.</w:t>
      </w:r>
    </w:p>
    <w:p>
      <w:r>
        <w:rPr>
          <w:b/>
        </w:rPr>
        <w:t xml:space="preserve">Tulos</w:t>
      </w:r>
    </w:p>
    <w:p>
      <w:r>
        <w:t xml:space="preserve">silloin ihminen lukee</w:t>
      </w:r>
    </w:p>
    <w:p>
      <w:r>
        <w:rPr>
          <w:b/>
        </w:rPr>
        <w:t xml:space="preserve">Esimerkki 0.1108</w:t>
      </w:r>
    </w:p>
    <w:p>
      <w:r>
        <w:t xml:space="preserve">Lause 1: Sinipukuinen nainen seisoo yhdellä kädellä kuivalla kivipinnalla. Lause 2: Nainen odottaa jotakuta.</w:t>
      </w:r>
    </w:p>
    <w:p>
      <w:r>
        <w:rPr>
          <w:b/>
        </w:rPr>
        <w:t xml:space="preserve">Tulos</w:t>
      </w:r>
    </w:p>
    <w:p>
      <w:r>
        <w:t xml:space="preserve">Henkilö seisoo kallion lähellä.</w:t>
      </w:r>
    </w:p>
    <w:p>
      <w:r>
        <w:rPr>
          <w:b/>
        </w:rPr>
        <w:t xml:space="preserve">Esimerkki 0.1109</w:t>
      </w:r>
    </w:p>
    <w:p>
      <w:r>
        <w:t xml:space="preserve">Lause 1: Nuori nainen harmaassa paidassa ja kermanvärisessä villapaidassa syö hotdogia. Lause 2: Harmaapukuinen ja kermapukuinen tyttö syö ravintolassa.</w:t>
      </w:r>
    </w:p>
    <w:p>
      <w:r>
        <w:rPr>
          <w:b/>
        </w:rPr>
        <w:t xml:space="preserve">Tulos</w:t>
      </w:r>
    </w:p>
    <w:p>
      <w:r>
        <w:t xml:space="preserve">Kausaaliin pukeutunut nainen on lounaalla.</w:t>
      </w:r>
    </w:p>
    <w:p>
      <w:r>
        <w:rPr>
          <w:b/>
        </w:rPr>
        <w:t xml:space="preserve">Esimerkki 0.1110</w:t>
      </w:r>
    </w:p>
    <w:p>
      <w:r>
        <w:t xml:space="preserve">Lause 1: Nainen on innoissaan ja aikeissa popsia viinipullon, kun nuori poika seisoo hänen takanaan ja näyttää melko levottomalta. Lause 2: Pojan mielestä nainen on kaunis.</w:t>
      </w:r>
    </w:p>
    <w:p>
      <w:r>
        <w:rPr>
          <w:b/>
        </w:rPr>
        <w:t xml:space="preserve">Tulos</w:t>
      </w:r>
    </w:p>
    <w:p>
      <w:r>
        <w:t xml:space="preserve">Nainen juo alkoholia.</w:t>
      </w:r>
    </w:p>
    <w:p>
      <w:r>
        <w:rPr>
          <w:b/>
        </w:rPr>
        <w:t xml:space="preserve">Esimerkki 0.1111</w:t>
      </w:r>
    </w:p>
    <w:p>
      <w:r>
        <w:t xml:space="preserve">Lause 1: Kaksi ihmistä, joista toisella on sininen puku ja toisella oranssi puku, istuu yleisössä. Lause 2: Molemmat odottavat, että heidän lapsensa esiintyvät koulun näytelmässä.</w:t>
      </w:r>
    </w:p>
    <w:p>
      <w:r>
        <w:rPr>
          <w:b/>
        </w:rPr>
        <w:t xml:space="preserve">Tulos</w:t>
      </w:r>
    </w:p>
    <w:p>
      <w:r>
        <w:t xml:space="preserve">kaksi ihmistä istuu yleisössä</w:t>
      </w:r>
    </w:p>
    <w:p>
      <w:r>
        <w:rPr>
          <w:b/>
        </w:rPr>
        <w:t xml:space="preserve">Esimerkki 0.1112</w:t>
      </w:r>
    </w:p>
    <w:p>
      <w:r>
        <w:t xml:space="preserve">Lause 1: Mies nukkuu tuolissa täyden kirjahyllyn edessä Lause 2: Mies nukkuu lukemisen jälkeen.</w:t>
      </w:r>
    </w:p>
    <w:p>
      <w:r>
        <w:rPr>
          <w:b/>
        </w:rPr>
        <w:t xml:space="preserve">Tulos</w:t>
      </w:r>
    </w:p>
    <w:p>
      <w:r>
        <w:t xml:space="preserve">Mies nukkuu tuolissa.</w:t>
      </w:r>
    </w:p>
    <w:p>
      <w:r>
        <w:rPr>
          <w:b/>
        </w:rPr>
        <w:t xml:space="preserve">Esimerkki 0.1113</w:t>
      </w:r>
    </w:p>
    <w:p>
      <w:r>
        <w:t xml:space="preserve">Lause 1: Riisipelto lähellä vanhoja rakennuksia. Lause 2: Riisi kasvaa hyvin tällä kaudella.</w:t>
      </w:r>
    </w:p>
    <w:p>
      <w:r>
        <w:rPr>
          <w:b/>
        </w:rPr>
        <w:t xml:space="preserve">Tulos</w:t>
      </w:r>
    </w:p>
    <w:p>
      <w:r>
        <w:t xml:space="preserve">Kenttä rakennusten vieressä.</w:t>
      </w:r>
    </w:p>
    <w:p>
      <w:r>
        <w:rPr>
          <w:b/>
        </w:rPr>
        <w:t xml:space="preserve">Esimerkki 0.1114</w:t>
      </w:r>
    </w:p>
    <w:p>
      <w:r>
        <w:t xml:space="preserve">Lause 1: pieni poika leikkii lumessa. Lause 2: Poika tekee lumipalloja.</w:t>
      </w:r>
    </w:p>
    <w:p>
      <w:r>
        <w:rPr>
          <w:b/>
        </w:rPr>
        <w:t xml:space="preserve">Tulos</w:t>
      </w:r>
    </w:p>
    <w:p>
      <w:r>
        <w:t xml:space="preserve">Poika on ulkona talvella</w:t>
      </w:r>
    </w:p>
    <w:p>
      <w:r>
        <w:rPr>
          <w:b/>
        </w:rPr>
        <w:t xml:space="preserve">Esimerkki 0.1115</w:t>
      </w:r>
    </w:p>
    <w:p>
      <w:r>
        <w:t xml:space="preserve">Lause 1: Muutama ihminen tekee ostoksia torilla. Lause 2: Ihmiset tekevät jouluostoksia.</w:t>
      </w:r>
    </w:p>
    <w:p>
      <w:r>
        <w:rPr>
          <w:b/>
        </w:rPr>
        <w:t xml:space="preserve">Tulos</w:t>
      </w:r>
    </w:p>
    <w:p>
      <w:r>
        <w:t xml:space="preserve">Ihmiset tekevät ostoksia.</w:t>
      </w:r>
    </w:p>
    <w:p>
      <w:r>
        <w:rPr>
          <w:b/>
        </w:rPr>
        <w:t xml:space="preserve">Esimerkki 0.1116</w:t>
      </w:r>
    </w:p>
    <w:p>
      <w:r>
        <w:t xml:space="preserve">Lause 1: Mies hyppää pyöränsä kanssa parkkipaikalla nelikerroksisen rakennuksen vieressä. Lause 2: Mies hyppää pyörällään rampin yli.</w:t>
      </w:r>
    </w:p>
    <w:p>
      <w:r>
        <w:rPr>
          <w:b/>
        </w:rPr>
        <w:t xml:space="preserve">Tulos</w:t>
      </w:r>
    </w:p>
    <w:p>
      <w:r>
        <w:t xml:space="preserve">Mies hyppää pyöränsä kanssa.</w:t>
      </w:r>
    </w:p>
    <w:p>
      <w:r>
        <w:rPr>
          <w:b/>
        </w:rPr>
        <w:t xml:space="preserve">Esimerkki 0.1117</w:t>
      </w:r>
    </w:p>
    <w:p>
      <w:r>
        <w:t xml:space="preserve">Lause 1: Mustaan nahkatakkiin pukeutunut mies, jolla on 1950-luvun kampaus, soittaa kitaraa ja laulaa lavalla. Lause 2: Mies kilpailee Elviksen kaksoisolento -kilpailussa.</w:t>
      </w:r>
    </w:p>
    <w:p>
      <w:r>
        <w:rPr>
          <w:b/>
        </w:rPr>
        <w:t xml:space="preserve">Tulos</w:t>
      </w:r>
    </w:p>
    <w:p>
      <w:r>
        <w:t xml:space="preserve">Mustaan nahkaan pukeutunut mies esiintyy lavalla.</w:t>
      </w:r>
    </w:p>
    <w:p>
      <w:r>
        <w:rPr>
          <w:b/>
        </w:rPr>
        <w:t xml:space="preserve">Esimerkki 0.1118</w:t>
      </w:r>
    </w:p>
    <w:p>
      <w:r>
        <w:t xml:space="preserve">Lause 1: Turistit poseeraavat sementtisen kamelipatsaan vieressä. Lause 2: Turisti ottaa kuvia matkallaan Egyptiin.</w:t>
      </w:r>
    </w:p>
    <w:p>
      <w:r>
        <w:rPr>
          <w:b/>
        </w:rPr>
        <w:t xml:space="preserve">Tulos</w:t>
      </w:r>
    </w:p>
    <w:p>
      <w:r>
        <w:t xml:space="preserve">Turisti seisoo patsaiden vieressä</w:t>
      </w:r>
    </w:p>
    <w:p>
      <w:r>
        <w:rPr>
          <w:b/>
        </w:rPr>
        <w:t xml:space="preserve">Esimerkki 0.1119</w:t>
      </w:r>
    </w:p>
    <w:p>
      <w:r>
        <w:t xml:space="preserve">Lause 1: Henkilö, jolla on kenkiinsä kiinnitetty laite, juoksee tasaisella, lumisella alueella, jossa on puita ja vuoria kaukana. Lause 2: Hän aikoo hiihtää lumella.</w:t>
      </w:r>
    </w:p>
    <w:p>
      <w:r>
        <w:rPr>
          <w:b/>
        </w:rPr>
        <w:t xml:space="preserve">Tulos</w:t>
      </w:r>
    </w:p>
    <w:p>
      <w:r>
        <w:t xml:space="preserve">Kaukana on luminen alue, jossa on puita ja vuoria.</w:t>
      </w:r>
    </w:p>
    <w:p>
      <w:r>
        <w:rPr>
          <w:b/>
        </w:rPr>
        <w:t xml:space="preserve">Esimerkki 0.1120</w:t>
      </w:r>
    </w:p>
    <w:p>
      <w:r>
        <w:t xml:space="preserve">Lause 1: Taivas näyttää kirkkaalta. Lause 2: Taivas on kirkas ja aurinkoinen.</w:t>
      </w:r>
    </w:p>
    <w:p>
      <w:r>
        <w:rPr>
          <w:b/>
        </w:rPr>
        <w:t xml:space="preserve">Tulos</w:t>
      </w:r>
    </w:p>
    <w:p>
      <w:r>
        <w:t xml:space="preserve">Ei sada.</w:t>
      </w:r>
    </w:p>
    <w:p>
      <w:r>
        <w:rPr>
          <w:b/>
        </w:rPr>
        <w:t xml:space="preserve">Esimerkki 0.1121</w:t>
      </w:r>
    </w:p>
    <w:p>
      <w:r>
        <w:t xml:space="preserve">Lause 1: Mies, jolla on meloja kädessään, seisoo keltaisen kajakin edessä. Lause 2: Mies valmistautuu kilpailemaan eräässä kilpailussa.</w:t>
      </w:r>
    </w:p>
    <w:p>
      <w:r>
        <w:rPr>
          <w:b/>
        </w:rPr>
        <w:t xml:space="preserve">Tulos</w:t>
      </w:r>
    </w:p>
    <w:p>
      <w:r>
        <w:t xml:space="preserve">Henkilö pitää jotakin kädessään.</w:t>
      </w:r>
    </w:p>
    <w:p>
      <w:r>
        <w:rPr>
          <w:b/>
        </w:rPr>
        <w:t xml:space="preserve">Esimerkki 0.1122</w:t>
      </w:r>
    </w:p>
    <w:p>
      <w:r>
        <w:t xml:space="preserve">Lause 1: Miehet kiipeävät. Lause 2: Miehet vaeltavat vuorelle.</w:t>
      </w:r>
    </w:p>
    <w:p>
      <w:r>
        <w:rPr>
          <w:b/>
        </w:rPr>
        <w:t xml:space="preserve">Tulos</w:t>
      </w:r>
    </w:p>
    <w:p>
      <w:r>
        <w:t xml:space="preserve">Ne kiipeävät.</w:t>
      </w:r>
    </w:p>
    <w:p>
      <w:r>
        <w:rPr>
          <w:b/>
        </w:rPr>
        <w:t xml:space="preserve">Esimerkki 0.1123</w:t>
      </w:r>
    </w:p>
    <w:p>
      <w:r>
        <w:t xml:space="preserve">Lause 1: Kaksi ihmistä kävelee kadulla yhdessä. Lause 2: Pari kävelee kadulla.</w:t>
      </w:r>
    </w:p>
    <w:p>
      <w:r>
        <w:rPr>
          <w:b/>
        </w:rPr>
        <w:t xml:space="preserve">Tulos</w:t>
      </w:r>
    </w:p>
    <w:p>
      <w:r>
        <w:t xml:space="preserve">Kaksi ihmistä on ulkona.</w:t>
      </w:r>
    </w:p>
    <w:p>
      <w:r>
        <w:rPr>
          <w:b/>
        </w:rPr>
        <w:t xml:space="preserve">Esimerkki 0.1124</w:t>
      </w:r>
    </w:p>
    <w:p>
      <w:r>
        <w:t xml:space="preserve">Lause 1: Mies meloo punaista kajakkia, taustalla oranssi kajakki. Lause 2: Mies meloo järvellä.</w:t>
      </w:r>
    </w:p>
    <w:p>
      <w:r>
        <w:rPr>
          <w:b/>
        </w:rPr>
        <w:t xml:space="preserve">Tulos</w:t>
      </w:r>
    </w:p>
    <w:p>
      <w:r>
        <w:t xml:space="preserve">Mies ohjaa venettä vedessä.</w:t>
      </w:r>
    </w:p>
    <w:p>
      <w:r>
        <w:rPr>
          <w:b/>
        </w:rPr>
        <w:t xml:space="preserve">Esimerkki 0.1125</w:t>
      </w:r>
    </w:p>
    <w:p>
      <w:r>
        <w:t xml:space="preserve">Lause 1: Lapsi juoksee pakoon lähestyvää aaltoa. Lause 2: Poika on aaltoaltaassa...</w:t>
      </w:r>
    </w:p>
    <w:p>
      <w:r>
        <w:rPr>
          <w:b/>
        </w:rPr>
        <w:t xml:space="preserve">Tulos</w:t>
      </w:r>
    </w:p>
    <w:p>
      <w:r>
        <w:t xml:space="preserve">lapsi leikkii aallon lähellä</w:t>
      </w:r>
    </w:p>
    <w:p>
      <w:r>
        <w:rPr>
          <w:b/>
        </w:rPr>
        <w:t xml:space="preserve">Esimerkki 0.1126</w:t>
      </w:r>
    </w:p>
    <w:p>
      <w:r>
        <w:t xml:space="preserve">Lause 1: Mies, jolla on sininen kypärä ja kelta-musta takki, ajaa pyörällä metsässä. Lause 2: Mies ratsastaa vapauden puolesta.</w:t>
      </w:r>
    </w:p>
    <w:p>
      <w:r>
        <w:rPr>
          <w:b/>
        </w:rPr>
        <w:t xml:space="preserve">Tulos</w:t>
      </w:r>
    </w:p>
    <w:p>
      <w:r>
        <w:t xml:space="preserve">Mies ajaa pyörällä metsässä sinisen, keltaisen ja mustan väriset varusteet yllään.</w:t>
      </w:r>
    </w:p>
    <w:p>
      <w:r>
        <w:rPr>
          <w:b/>
        </w:rPr>
        <w:t xml:space="preserve">Esimerkki 0.1127</w:t>
      </w:r>
    </w:p>
    <w:p>
      <w:r>
        <w:t xml:space="preserve">Lause 1: Mies seisoo terassilla lukemassa kirjaa, ja hänellä on kalahattu päässään. Lause 2: Mies lukee elämäkertaa.</w:t>
      </w:r>
    </w:p>
    <w:p>
      <w:r>
        <w:rPr>
          <w:b/>
        </w:rPr>
        <w:t xml:space="preserve">Tulos</w:t>
      </w:r>
    </w:p>
    <w:p>
      <w:r>
        <w:t xml:space="preserve">Mies on ulkona</w:t>
      </w:r>
    </w:p>
    <w:p>
      <w:r>
        <w:rPr>
          <w:b/>
        </w:rPr>
        <w:t xml:space="preserve">Esimerkki 0.1128</w:t>
      </w:r>
    </w:p>
    <w:p>
      <w:r>
        <w:t xml:space="preserve">Lause 1: Kivirakennuksen pylväässä on graffiti. Lause 2: Jengigraffiti on raapustettu kiveen.</w:t>
      </w:r>
    </w:p>
    <w:p>
      <w:r>
        <w:rPr>
          <w:b/>
        </w:rPr>
        <w:t xml:space="preserve">Tulos</w:t>
      </w:r>
    </w:p>
    <w:p>
      <w:r>
        <w:t xml:space="preserve">Graffiti on raapustettu kiveen.</w:t>
      </w:r>
    </w:p>
    <w:p>
      <w:r>
        <w:rPr>
          <w:b/>
        </w:rPr>
        <w:t xml:space="preserve">Esimerkki 0.1129</w:t>
      </w:r>
    </w:p>
    <w:p>
      <w:r>
        <w:t xml:space="preserve">Lause 1: kaksi jääkiekkojoukkuetta pelaa peliä jäällä Lause 2: Kaksi kilpailevaa jääkiekkojoukkuetta on pelin viimeisillä sekunneilla.</w:t>
      </w:r>
    </w:p>
    <w:p>
      <w:r>
        <w:rPr>
          <w:b/>
        </w:rPr>
        <w:t xml:space="preserve">Tulos</w:t>
      </w:r>
    </w:p>
    <w:p>
      <w:r>
        <w:t xml:space="preserve">Ihmiset pelaavat jääkiekkoa.</w:t>
      </w:r>
    </w:p>
    <w:p>
      <w:r>
        <w:rPr>
          <w:b/>
        </w:rPr>
        <w:t xml:space="preserve">Esimerkki 0.1130</w:t>
      </w:r>
    </w:p>
    <w:p>
      <w:r>
        <w:t xml:space="preserve">Lause 1: Rullalautailijat tekevät temppuja peilarirakennusten vieressä olevilla portailla. Lause 2: Rullalautailijat ovat ammattilaisia.</w:t>
      </w:r>
    </w:p>
    <w:p>
      <w:r>
        <w:rPr>
          <w:b/>
        </w:rPr>
        <w:t xml:space="preserve">Tulos</w:t>
      </w:r>
    </w:p>
    <w:p>
      <w:r>
        <w:t xml:space="preserve">Rullalautailijat tekevät temppuja.</w:t>
      </w:r>
    </w:p>
    <w:p>
      <w:r>
        <w:rPr>
          <w:b/>
        </w:rPr>
        <w:t xml:space="preserve">Esimerkki 0.1131</w:t>
      </w:r>
    </w:p>
    <w:p>
      <w:r>
        <w:t xml:space="preserve">Lause 1: Poika pukeutui Halloweeniin Lause 2: Henkilö pukeutui menemään keppostelemaan.</w:t>
      </w:r>
    </w:p>
    <w:p>
      <w:r>
        <w:rPr>
          <w:b/>
        </w:rPr>
        <w:t xml:space="preserve">Tulos</w:t>
      </w:r>
    </w:p>
    <w:p>
      <w:r>
        <w:t xml:space="preserve">Henkilö on pukeutunut.</w:t>
      </w:r>
    </w:p>
    <w:p>
      <w:r>
        <w:rPr>
          <w:b/>
        </w:rPr>
        <w:t xml:space="preserve">Esimerkki 0.1132</w:t>
      </w:r>
    </w:p>
    <w:p>
      <w:r>
        <w:t xml:space="preserve">Lause 1: Mies, jolla on khakihousut, vaalea paita ja hattu, seisoo rakennustelineillä levittääkseen rappausta rakennukseen. Lause 2: Rakennustyöntekijä korjaa sivuraitaa.</w:t>
      </w:r>
    </w:p>
    <w:p>
      <w:r>
        <w:rPr>
          <w:b/>
        </w:rPr>
        <w:t xml:space="preserve">Tulos</w:t>
      </w:r>
    </w:p>
    <w:p>
      <w:r>
        <w:t xml:space="preserve">Miehellä on hattu.</w:t>
      </w:r>
    </w:p>
    <w:p>
      <w:r>
        <w:rPr>
          <w:b/>
        </w:rPr>
        <w:t xml:space="preserve">Esimerkki 0.1133</w:t>
      </w:r>
    </w:p>
    <w:p>
      <w:r>
        <w:t xml:space="preserve">Lause 1: Hevonen ja ratsastaja hyppäävät korkeita kiskoja pitkin kivisen, kaarityylisen sillan yli. Lause 2: Hevosmies pakenee poliisia.</w:t>
      </w:r>
    </w:p>
    <w:p>
      <w:r>
        <w:rPr>
          <w:b/>
        </w:rPr>
        <w:t xml:space="preserve">Tulos</w:t>
      </w:r>
    </w:p>
    <w:p>
      <w:r>
        <w:t xml:space="preserve">Silta, jonka yli ratsumies hyppää.</w:t>
      </w:r>
    </w:p>
    <w:p>
      <w:r>
        <w:rPr>
          <w:b/>
        </w:rPr>
        <w:t xml:space="preserve">Esimerkki 0.1134</w:t>
      </w:r>
    </w:p>
    <w:p>
      <w:r>
        <w:t xml:space="preserve">Lause 1: Joku on kaatunut juostessaan yksi toisensa jälkeen. Lause 2: Joku on kaatunut ja loukannut itsensä.</w:t>
      </w:r>
    </w:p>
    <w:p>
      <w:r>
        <w:rPr>
          <w:b/>
        </w:rPr>
        <w:t xml:space="preserve">Tulos</w:t>
      </w:r>
    </w:p>
    <w:p>
      <w:r>
        <w:t xml:space="preserve">On henkilö, joka on kaatunut</w:t>
      </w:r>
    </w:p>
    <w:p>
      <w:r>
        <w:rPr>
          <w:b/>
        </w:rPr>
        <w:t xml:space="preserve">Esimerkki 0.1135</w:t>
      </w:r>
    </w:p>
    <w:p>
      <w:r>
        <w:t xml:space="preserve">Lause 1: Kaksi paidatonta miestä seisoo ränsistyneellä katolla ja puhuu keskenään katsellen kaupunkia. Lause 2: Miehet tarkastavat kattoa.</w:t>
      </w:r>
    </w:p>
    <w:p>
      <w:r>
        <w:rPr>
          <w:b/>
        </w:rPr>
        <w:t xml:space="preserve">Tulos</w:t>
      </w:r>
    </w:p>
    <w:p>
      <w:r>
        <w:t xml:space="preserve">Miehet ampuvat tuulta.</w:t>
      </w:r>
    </w:p>
    <w:p>
      <w:r>
        <w:rPr>
          <w:b/>
        </w:rPr>
        <w:t xml:space="preserve">Esimerkki 0.1136</w:t>
      </w:r>
    </w:p>
    <w:p>
      <w:r>
        <w:t xml:space="preserve">Lause 1: Pieni kaveri syöttötuolissa leikkii vispilällä ja jauhoilla. Lause 2: Pikkulapsi sotkee.</w:t>
      </w:r>
    </w:p>
    <w:p>
      <w:r>
        <w:rPr>
          <w:b/>
        </w:rPr>
        <w:t xml:space="preserve">Tulos</w:t>
      </w:r>
    </w:p>
    <w:p>
      <w:r>
        <w:t xml:space="preserve">Kaveri leikkii jauhoilla.</w:t>
      </w:r>
    </w:p>
    <w:p>
      <w:r>
        <w:rPr>
          <w:b/>
        </w:rPr>
        <w:t xml:space="preserve">Esimerkki 0.1137</w:t>
      </w:r>
    </w:p>
    <w:p>
      <w:r>
        <w:t xml:space="preserve">Lause 1: Puolustaja liikkuu vastustajansa kimppuun ammattilaisjalkapallo-ottelun aikana. Lause 2: joukkue on tekemässä maalia</w:t>
      </w:r>
    </w:p>
    <w:p>
      <w:r>
        <w:rPr>
          <w:b/>
        </w:rPr>
        <w:t xml:space="preserve">Tulos</w:t>
      </w:r>
    </w:p>
    <w:p>
      <w:r>
        <w:t xml:space="preserve">ihmiset pelaavat jalkapalloa</w:t>
      </w:r>
    </w:p>
    <w:p>
      <w:r>
        <w:rPr>
          <w:b/>
        </w:rPr>
        <w:t xml:space="preserve">Esimerkki 0.1138</w:t>
      </w:r>
    </w:p>
    <w:p>
      <w:r>
        <w:t xml:space="preserve">Lause 1: Sadetakkinen mies työntää kärryjä ja kutittaa samalla nenäänsä. Lause 2: Mies työntää kärryjä, kun ulkona sataa kaatamalla ja hän yrittää päästä kotiin.</w:t>
      </w:r>
    </w:p>
    <w:p>
      <w:r>
        <w:rPr>
          <w:b/>
        </w:rPr>
        <w:t xml:space="preserve">Tulos</w:t>
      </w:r>
    </w:p>
    <w:p>
      <w:r>
        <w:t xml:space="preserve">Mies työntää kärryjä.</w:t>
      </w:r>
    </w:p>
    <w:p>
      <w:r>
        <w:rPr>
          <w:b/>
        </w:rPr>
        <w:t xml:space="preserve">Esimerkki 0.1139</w:t>
      </w:r>
    </w:p>
    <w:p>
      <w:r>
        <w:t xml:space="preserve">Lause 1: Kolme ihmistä istuu katselemassa ojan yli krokotiilivaroitusmerkin vieressä. Lause 2: Kolme ihmistä metsästää krokotiileja suolla.</w:t>
      </w:r>
    </w:p>
    <w:p>
      <w:r>
        <w:rPr>
          <w:b/>
        </w:rPr>
        <w:t xml:space="preserve">Tulos</w:t>
      </w:r>
    </w:p>
    <w:p>
      <w:r>
        <w:t xml:space="preserve">Kolme ihmistä istuu maassa.</w:t>
      </w:r>
    </w:p>
    <w:p>
      <w:r>
        <w:rPr>
          <w:b/>
        </w:rPr>
        <w:t xml:space="preserve">Esimerkki 0.1140</w:t>
      </w:r>
    </w:p>
    <w:p>
      <w:r>
        <w:t xml:space="preserve">Lause 1: Nainen katselee ympärilleen. Lause 2: hän katselee paljon kansoja.</w:t>
      </w:r>
    </w:p>
    <w:p>
      <w:r>
        <w:rPr>
          <w:b/>
        </w:rPr>
        <w:t xml:space="preserve">Tulos</w:t>
      </w:r>
    </w:p>
    <w:p>
      <w:r>
        <w:t xml:space="preserve">nainen etsii aluettaan</w:t>
      </w:r>
    </w:p>
    <w:p>
      <w:r>
        <w:rPr>
          <w:b/>
        </w:rPr>
        <w:t xml:space="preserve">Esimerkki 0.1141</w:t>
      </w:r>
    </w:p>
    <w:p>
      <w:r>
        <w:t xml:space="preserve">Lause 1: Kaksi vanhempaa herrasmiestä mustissa shortseissa kävelemässä rannalla. Lause 2: Kaksi vanhaa miestä etsii kolikoita hiekasta.</w:t>
      </w:r>
    </w:p>
    <w:p>
      <w:r>
        <w:rPr>
          <w:b/>
        </w:rPr>
        <w:t xml:space="preserve">Tulos</w:t>
      </w:r>
    </w:p>
    <w:p>
      <w:r>
        <w:t xml:space="preserve">kaksi vanhaa miestä on rannalla</w:t>
      </w:r>
    </w:p>
    <w:p>
      <w:r>
        <w:rPr>
          <w:b/>
        </w:rPr>
        <w:t xml:space="preserve">Esimerkki 0.1142</w:t>
      </w:r>
    </w:p>
    <w:p>
      <w:r>
        <w:t xml:space="preserve">Lause 1: Valkoihoinen mies, jolla on punavalkoinen lippis, musta nahkatakki ja sen alla sininen villapaita, hymyilee ja nostaa peukaloa ylöspäin pitäen kädessään vihreää oluttölkkiä. Lause 2: Mies hurraa suosikkijoukkueelleen.</w:t>
      </w:r>
    </w:p>
    <w:p>
      <w:r>
        <w:rPr>
          <w:b/>
        </w:rPr>
        <w:t xml:space="preserve">Tulos</w:t>
      </w:r>
    </w:p>
    <w:p>
      <w:r>
        <w:t xml:space="preserve">Tyypillä on jotain päässään.</w:t>
      </w:r>
    </w:p>
    <w:p>
      <w:r>
        <w:rPr>
          <w:b/>
        </w:rPr>
        <w:t xml:space="preserve">Esimerkki 0.1143</w:t>
      </w:r>
    </w:p>
    <w:p>
      <w:r>
        <w:t xml:space="preserve">Lause 1: Kaksi miestä neuvottelee seisoessaan kiviseinän edessä, jossa on kirjoitusta, kun taas muut istuvat ulkona pöydissä taustalla. Lause 2: Ryhmä miehiä seisoo rakennuksen ulkopuolella katselemassa muita piknikillä.</w:t>
      </w:r>
    </w:p>
    <w:p>
      <w:r>
        <w:rPr>
          <w:b/>
        </w:rPr>
        <w:t xml:space="preserve">Tulos</w:t>
      </w:r>
    </w:p>
    <w:p>
      <w:r>
        <w:t xml:space="preserve">Näytössä on useampi kuin yksi mies.</w:t>
      </w:r>
    </w:p>
    <w:p>
      <w:r>
        <w:rPr>
          <w:b/>
        </w:rPr>
        <w:t xml:space="preserve">Esimerkki 0.1144</w:t>
      </w:r>
    </w:p>
    <w:p>
      <w:r>
        <w:t xml:space="preserve">Lause 1: Mies on käsiraudoissa ja useiden poliisien ympäröimänä. Lause 2: Mies pidätetään kohtauksen aiheuttamisesta.</w:t>
      </w:r>
    </w:p>
    <w:p>
      <w:r>
        <w:rPr>
          <w:b/>
        </w:rPr>
        <w:t xml:space="preserve">Tulos</w:t>
      </w:r>
    </w:p>
    <w:p>
      <w:r>
        <w:t xml:space="preserve">Useat poliisit ottavat miehen kiinni.</w:t>
      </w:r>
    </w:p>
    <w:p>
      <w:r>
        <w:rPr>
          <w:b/>
        </w:rPr>
        <w:t xml:space="preserve">Esimerkki 0.1145</w:t>
      </w:r>
    </w:p>
    <w:p>
      <w:r>
        <w:t xml:space="preserve">Lause 1: Mies, jonka leskenhuippu ulottuu kallioseinämään. Lause 2: Kypäräpäinen mies kiipeilee.</w:t>
      </w:r>
    </w:p>
    <w:p>
      <w:r>
        <w:rPr>
          <w:b/>
        </w:rPr>
        <w:t xml:space="preserve">Tulos</w:t>
      </w:r>
    </w:p>
    <w:p>
      <w:r>
        <w:t xml:space="preserve">Mies kiipeilee kalliolla.</w:t>
      </w:r>
    </w:p>
    <w:p>
      <w:r>
        <w:rPr>
          <w:b/>
        </w:rPr>
        <w:t xml:space="preserve">Esimerkki 0.1146</w:t>
      </w:r>
    </w:p>
    <w:p>
      <w:r>
        <w:t xml:space="preserve">Lause 1: Mies, jolla on trooppinen paita ja leisit kaulassaan, pitää mikrofonia kädessään. Lause 2: Mies Havaijilla esittää laulun...</w:t>
      </w:r>
    </w:p>
    <w:p>
      <w:r>
        <w:rPr>
          <w:b/>
        </w:rPr>
        <w:t xml:space="preserve">Tulos</w:t>
      </w:r>
    </w:p>
    <w:p>
      <w:r>
        <w:t xml:space="preserve">Hawai-paitainen mies on mikrofonin kanssa.</w:t>
      </w:r>
    </w:p>
    <w:p>
      <w:r>
        <w:rPr>
          <w:b/>
        </w:rPr>
        <w:t xml:space="preserve">Esimerkki 0.1147</w:t>
      </w:r>
    </w:p>
    <w:p>
      <w:r>
        <w:t xml:space="preserve">Lause 1: Tämä raitapaitainen poika laittaa siivilää päänsä päälle. Lause 2: Poika laittaa keltaisen siivilän päänsä päälle.</w:t>
      </w:r>
    </w:p>
    <w:p>
      <w:r>
        <w:rPr>
          <w:b/>
        </w:rPr>
        <w:t xml:space="preserve">Tulos</w:t>
      </w:r>
    </w:p>
    <w:p>
      <w:r>
        <w:t xml:space="preserve">Poika laittaa jotain päähänsä.</w:t>
      </w:r>
    </w:p>
    <w:p>
      <w:r>
        <w:rPr>
          <w:b/>
        </w:rPr>
        <w:t xml:space="preserve">Esimerkki 0.1148</w:t>
      </w:r>
    </w:p>
    <w:p>
      <w:r>
        <w:t xml:space="preserve">Lause 1: Nuori pariskunta poseeraa sydänilmapallon kanssa, kun kuvan etualalla on joukko ilmapalloja. Lause 2: Nuori pariskunta ottaa kuvia tanssiaisiaan varten...</w:t>
      </w:r>
    </w:p>
    <w:p>
      <w:r>
        <w:rPr>
          <w:b/>
        </w:rPr>
        <w:t xml:space="preserve">Tulos</w:t>
      </w:r>
    </w:p>
    <w:p>
      <w:r>
        <w:t xml:space="preserve">Nuorella pariskunnalla on kasa härkäpäisiä</w:t>
      </w:r>
    </w:p>
    <w:p>
      <w:r>
        <w:rPr>
          <w:b/>
        </w:rPr>
        <w:t xml:space="preserve">Esimerkki 0.1149</w:t>
      </w:r>
    </w:p>
    <w:p>
      <w:r>
        <w:t xml:space="preserve">Lause 1: Sinipaitainen mies, pullo kädessään, seisoo grillin ääressä. Lause 2: Miehellä on kello.</w:t>
      </w:r>
    </w:p>
    <w:p>
      <w:r>
        <w:rPr>
          <w:b/>
        </w:rPr>
        <w:t xml:space="preserve">Tulos</w:t>
      </w:r>
    </w:p>
    <w:p>
      <w:r>
        <w:t xml:space="preserve">Mies on grillin lähellä.</w:t>
      </w:r>
    </w:p>
    <w:p>
      <w:r>
        <w:rPr>
          <w:b/>
        </w:rPr>
        <w:t xml:space="preserve">Esimerkki 0,1150</w:t>
      </w:r>
    </w:p>
    <w:p>
      <w:r>
        <w:t xml:space="preserve">Lause 1: Tummaihoinen mies teroittaa sahanterää pyörivällä teroituspyörällä. Lause 2: Miehellä on virkapuku.</w:t>
      </w:r>
    </w:p>
    <w:p>
      <w:r>
        <w:rPr>
          <w:b/>
        </w:rPr>
        <w:t xml:space="preserve">Tulos</w:t>
      </w:r>
    </w:p>
    <w:p>
      <w:r>
        <w:t xml:space="preserve">Terän teroitus pyörällä</w:t>
      </w:r>
    </w:p>
    <w:p>
      <w:r>
        <w:rPr>
          <w:b/>
        </w:rPr>
        <w:t xml:space="preserve">Esimerkki 0.1151</w:t>
      </w:r>
    </w:p>
    <w:p>
      <w:r>
        <w:t xml:space="preserve">Lause 1: Kaksi miestä, toinen musta, toinen valkoinen, istuu jalkakäytävällä. Lause 2: Kaksi työntekijää pitää taukoa.</w:t>
      </w:r>
    </w:p>
    <w:p>
      <w:r>
        <w:rPr>
          <w:b/>
        </w:rPr>
        <w:t xml:space="preserve">Tulos</w:t>
      </w:r>
    </w:p>
    <w:p>
      <w:r>
        <w:t xml:space="preserve">Kaksi miestä istuu reunakivellä.</w:t>
      </w:r>
    </w:p>
    <w:p>
      <w:r>
        <w:rPr>
          <w:b/>
        </w:rPr>
        <w:t xml:space="preserve">Esimerkki 0.1152</w:t>
      </w:r>
    </w:p>
    <w:p>
      <w:r>
        <w:t xml:space="preserve">Lause 1: Mies seisoo ikkunan vieressä silmät kiinni. Lause 2: Mies seisoo ikkunan vieressä kuvatessaan musiikkivideota.</w:t>
      </w:r>
    </w:p>
    <w:p>
      <w:r>
        <w:rPr>
          <w:b/>
        </w:rPr>
        <w:t xml:space="preserve">Tulos</w:t>
      </w:r>
    </w:p>
    <w:p>
      <w:r>
        <w:t xml:space="preserve">Mies on ikkunan vieressä.</w:t>
      </w:r>
    </w:p>
    <w:p>
      <w:r>
        <w:rPr>
          <w:b/>
        </w:rPr>
        <w:t xml:space="preserve">Esimerkki 0.1153</w:t>
      </w:r>
    </w:p>
    <w:p>
      <w:r>
        <w:t xml:space="preserve">Lause 1: Asiakkaat ulkoilmamarkkinoilla tutkivat esillepanoa. Lause 2: Naisten näytteilleasettelu on tutustumisen arvoinen.</w:t>
      </w:r>
    </w:p>
    <w:p>
      <w:r>
        <w:rPr>
          <w:b/>
        </w:rPr>
        <w:t xml:space="preserve">Tulos</w:t>
      </w:r>
    </w:p>
    <w:p>
      <w:r>
        <w:t xml:space="preserve">asiakkaat katselevat näyttelyä</w:t>
      </w:r>
    </w:p>
    <w:p>
      <w:r>
        <w:rPr>
          <w:b/>
        </w:rPr>
        <w:t xml:space="preserve">Esimerkki 0.1154</w:t>
      </w:r>
    </w:p>
    <w:p>
      <w:r>
        <w:t xml:space="preserve">Lause 1: Jalkapalloilijat syleilevät toisiaan. Lause 2: Jalkapalloilijat syleilevät toisiaan itkien.</w:t>
      </w:r>
    </w:p>
    <w:p>
      <w:r>
        <w:rPr>
          <w:b/>
        </w:rPr>
        <w:t xml:space="preserve">Tulos</w:t>
      </w:r>
    </w:p>
    <w:p>
      <w:r>
        <w:t xml:space="preserve">Siellä on ihmisiä, joilla on jalkapallopuvut.</w:t>
      </w:r>
    </w:p>
    <w:p>
      <w:r>
        <w:rPr>
          <w:b/>
        </w:rPr>
        <w:t xml:space="preserve">Esimerkki 0.1155</w:t>
      </w:r>
    </w:p>
    <w:p>
      <w:r>
        <w:t xml:space="preserve">Lause 1: Mustavalkoinen koira kävelee matalassa vedessä Lause 2: Koira oli beaglen sekoitus.</w:t>
      </w:r>
    </w:p>
    <w:p>
      <w:r>
        <w:rPr>
          <w:b/>
        </w:rPr>
        <w:t xml:space="preserve">Tulos</w:t>
      </w:r>
    </w:p>
    <w:p>
      <w:r>
        <w:t xml:space="preserve">Koira oli märkä.</w:t>
      </w:r>
    </w:p>
    <w:p>
      <w:r>
        <w:rPr>
          <w:b/>
        </w:rPr>
        <w:t xml:space="preserve">Esimerkki 0.1156</w:t>
      </w:r>
    </w:p>
    <w:p>
      <w:r>
        <w:t xml:space="preserve">Lause 1: Kaksi aasialaista lasta seisoo yhdessä puun juurella. Lause 2: Lapset leikkivät leikkiä.</w:t>
      </w:r>
    </w:p>
    <w:p>
      <w:r>
        <w:rPr>
          <w:b/>
        </w:rPr>
        <w:t xml:space="preserve">Tulos</w:t>
      </w:r>
    </w:p>
    <w:p>
      <w:r>
        <w:t xml:space="preserve">2 lasta seisoo puun lähellä</w:t>
      </w:r>
    </w:p>
    <w:p>
      <w:r>
        <w:rPr>
          <w:b/>
        </w:rPr>
        <w:t xml:space="preserve">Esimerkki 0.1157</w:t>
      </w:r>
    </w:p>
    <w:p>
      <w:r>
        <w:t xml:space="preserve">Lause 1: Oranssit rakennusautot ajavat pitkin roskaista nelikaistaista katua betonisen, urbaanin keskustan keskellä. Lause 2: Jotkut rekat ovat matkalla töihin.</w:t>
      </w:r>
    </w:p>
    <w:p>
      <w:r>
        <w:rPr>
          <w:b/>
        </w:rPr>
        <w:t xml:space="preserve">Tulos</w:t>
      </w:r>
    </w:p>
    <w:p>
      <w:r>
        <w:t xml:space="preserve">Suuret oranssit kuorma-autot ajavat nelikaistaisella kadulla.</w:t>
      </w:r>
    </w:p>
    <w:p>
      <w:r>
        <w:rPr>
          <w:b/>
        </w:rPr>
        <w:t xml:space="preserve">Esimerkki 0.1158</w:t>
      </w:r>
    </w:p>
    <w:p>
      <w:r>
        <w:t xml:space="preserve">Lause 1: Mies, jolla on hartioiden pituinen otsatukka lavalla ja kädessään mikrofoni, jonka taustalla on "Pop! Tech" -kyltti. Lause 2: Mies aikoo laulaa laulun.</w:t>
      </w:r>
    </w:p>
    <w:p>
      <w:r>
        <w:rPr>
          <w:b/>
        </w:rPr>
        <w:t xml:space="preserve">Tulos</w:t>
      </w:r>
    </w:p>
    <w:p>
      <w:r>
        <w:t xml:space="preserve">Mies, jolla on hartioiden pituinen otsatukka, lavalla.</w:t>
      </w:r>
    </w:p>
    <w:p>
      <w:r>
        <w:rPr>
          <w:b/>
        </w:rPr>
        <w:t xml:space="preserve">Esimerkki 0.1159</w:t>
      </w:r>
    </w:p>
    <w:p>
      <w:r>
        <w:t xml:space="preserve">Lause 1: Kaksi ruskeaa koiraa leikkii pellolla. Lause 2: Kaksi koiraa leikkii noutoa.</w:t>
      </w:r>
    </w:p>
    <w:p>
      <w:r>
        <w:rPr>
          <w:b/>
        </w:rPr>
        <w:t xml:space="preserve">Tulos</w:t>
      </w:r>
    </w:p>
    <w:p>
      <w:r>
        <w:t xml:space="preserve">Kaksi koiraa leikkii ulkona.</w:t>
      </w:r>
    </w:p>
    <w:p>
      <w:r>
        <w:rPr>
          <w:b/>
        </w:rPr>
        <w:t xml:space="preserve">Esimerkki 0.1160</w:t>
      </w:r>
    </w:p>
    <w:p>
      <w:r>
        <w:t xml:space="preserve">Lause 1: kaksi arabialaislasta ruokakaupan ulkopuolella. Lause 2: Lapset ovat veljeksiä.</w:t>
      </w:r>
    </w:p>
    <w:p>
      <w:r>
        <w:rPr>
          <w:b/>
        </w:rPr>
        <w:t xml:space="preserve">Tulos</w:t>
      </w:r>
    </w:p>
    <w:p>
      <w:r>
        <w:t xml:space="preserve">Kaksi lasta vierailee ruokamarkkinoilla.</w:t>
      </w:r>
    </w:p>
    <w:p>
      <w:r>
        <w:rPr>
          <w:b/>
        </w:rPr>
        <w:t xml:space="preserve">Esimerkki 0.1161</w:t>
      </w:r>
    </w:p>
    <w:p>
      <w:r>
        <w:t xml:space="preserve">Lause 1: Nainen istuu sohvalla ja syö sohvapöydästä, kun hänen vieressään istuu mustavalkoinen koira. Lause 2: Nainen on käskenyt koiransa istumaan, kun hän syö sohvapöydästä.</w:t>
      </w:r>
    </w:p>
    <w:p>
      <w:r>
        <w:rPr>
          <w:b/>
        </w:rPr>
        <w:t xml:space="preserve">Tulos</w:t>
      </w:r>
    </w:p>
    <w:p>
      <w:r>
        <w:t xml:space="preserve">Nainen istuu sohvapöydän ääressä, ja hänen vieressään on koira, joka myös istuu.</w:t>
      </w:r>
    </w:p>
    <w:p>
      <w:r>
        <w:rPr>
          <w:b/>
        </w:rPr>
        <w:t xml:space="preserve">Esimerkki 0.1162</w:t>
      </w:r>
    </w:p>
    <w:p>
      <w:r>
        <w:t xml:space="preserve">Lause 1: Pieni poika, joka näyttää olevan noin 5-vuotias, potkii valkoista lentopalloa. Lause 2: Poika potkii lentopalloa isälleen.</w:t>
      </w:r>
    </w:p>
    <w:p>
      <w:r>
        <w:rPr>
          <w:b/>
        </w:rPr>
        <w:t xml:space="preserve">Tulos</w:t>
      </w:r>
    </w:p>
    <w:p>
      <w:r>
        <w:t xml:space="preserve">poika potkii lentopalloa</w:t>
      </w:r>
    </w:p>
    <w:p>
      <w:r>
        <w:rPr>
          <w:b/>
        </w:rPr>
        <w:t xml:space="preserve">Esimerkki 0.1163</w:t>
      </w:r>
    </w:p>
    <w:p>
      <w:r>
        <w:t xml:space="preserve">Lause 1: Neljä koiraa leikkii ja hyppii ilmassa ulkona. Lause 2: Koirat hyppivät ja heittelevät frisbeetä ilmassa.</w:t>
      </w:r>
    </w:p>
    <w:p>
      <w:r>
        <w:rPr>
          <w:b/>
        </w:rPr>
        <w:t xml:space="preserve">Tulos</w:t>
      </w:r>
    </w:p>
    <w:p>
      <w:r>
        <w:t xml:space="preserve">Jotkut koirat leikkivät ulkona.</w:t>
      </w:r>
    </w:p>
    <w:p>
      <w:r>
        <w:rPr>
          <w:b/>
        </w:rPr>
        <w:t xml:space="preserve">Esimerkki 0.1164</w:t>
      </w:r>
    </w:p>
    <w:p>
      <w:r>
        <w:t xml:space="preserve">Lause 1: Nuori musta mies yrittää selittää jotain kahdelle muulle henkilölle. Lause 2: Nuori musta mies puhuu kahdelle poliisille.</w:t>
      </w:r>
    </w:p>
    <w:p>
      <w:r>
        <w:rPr>
          <w:b/>
        </w:rPr>
        <w:t xml:space="preserve">Tulos</w:t>
      </w:r>
    </w:p>
    <w:p>
      <w:r>
        <w:t xml:space="preserve">Nuori musta mies puhuu kahdelle muulle.</w:t>
      </w:r>
    </w:p>
    <w:p>
      <w:r>
        <w:rPr>
          <w:b/>
        </w:rPr>
        <w:t xml:space="preserve">Esimerkki 0,1165</w:t>
      </w:r>
    </w:p>
    <w:p>
      <w:r>
        <w:t xml:space="preserve">Lause 1: Rullalautailija rullalautailee. Lause 2: Rullalautailija luistelee alas jyrkkää mäkeä.</w:t>
      </w:r>
    </w:p>
    <w:p>
      <w:r>
        <w:rPr>
          <w:b/>
        </w:rPr>
        <w:t xml:space="preserve">Tulos</w:t>
      </w:r>
    </w:p>
    <w:p>
      <w:r>
        <w:t xml:space="preserve">Luistelija luistelee</w:t>
      </w:r>
    </w:p>
    <w:p>
      <w:r>
        <w:rPr>
          <w:b/>
        </w:rPr>
        <w:t xml:space="preserve">Esimerkki 0.1166</w:t>
      </w:r>
    </w:p>
    <w:p>
      <w:r>
        <w:t xml:space="preserve">Lause 1: Kaksi poikaa suihkuttaa toisiaan vedellä Lause 2: Kaksi poikaa suihkuttaa toisiaan vesipyssyillä.</w:t>
      </w:r>
    </w:p>
    <w:p>
      <w:r>
        <w:rPr>
          <w:b/>
        </w:rPr>
        <w:t xml:space="preserve">Tulos</w:t>
      </w:r>
    </w:p>
    <w:p>
      <w:r>
        <w:t xml:space="preserve">Kaksi poikaa suihkuttaa toisiaan vedellä.</w:t>
      </w:r>
    </w:p>
    <w:p>
      <w:r>
        <w:rPr>
          <w:b/>
        </w:rPr>
        <w:t xml:space="preserve">Esimerkki 0.1167</w:t>
      </w:r>
    </w:p>
    <w:p>
      <w:r>
        <w:t xml:space="preserve">Lause 1: Valokuvaaja keskustelee naisen kanssa. Lause 2: Valokuvaaja antaa naiselle poseerausohjeita.</w:t>
      </w:r>
    </w:p>
    <w:p>
      <w:r>
        <w:rPr>
          <w:b/>
        </w:rPr>
        <w:t xml:space="preserve">Tulos</w:t>
      </w:r>
    </w:p>
    <w:p>
      <w:r>
        <w:t xml:space="preserve">Valokuvaaja puhuu naiselle.</w:t>
      </w:r>
    </w:p>
    <w:p>
      <w:r>
        <w:rPr>
          <w:b/>
        </w:rPr>
        <w:t xml:space="preserve">Esimerkki 0.1168</w:t>
      </w:r>
    </w:p>
    <w:p>
      <w:r>
        <w:t xml:space="preserve">Lause 1: Koira istuu puuta vasten ja katselee puun latvaa. Lause 2: Pentu katselee kissaa.</w:t>
      </w:r>
    </w:p>
    <w:p>
      <w:r>
        <w:rPr>
          <w:b/>
        </w:rPr>
        <w:t xml:space="preserve">Tulos</w:t>
      </w:r>
    </w:p>
    <w:p>
      <w:r>
        <w:t xml:space="preserve">Koira on puun vieressä.</w:t>
      </w:r>
    </w:p>
    <w:p>
      <w:r>
        <w:rPr>
          <w:b/>
        </w:rPr>
        <w:t xml:space="preserve">Esimerkki 0.1169</w:t>
      </w:r>
    </w:p>
    <w:p>
      <w:r>
        <w:t xml:space="preserve">Lause 1: Mies seisoo vuoren huipulla ja pitää kättään muistomerkillä. Lause 2: Mies katselee vuorenhuippua.</w:t>
      </w:r>
    </w:p>
    <w:p>
      <w:r>
        <w:rPr>
          <w:b/>
        </w:rPr>
        <w:t xml:space="preserve">Tulos</w:t>
      </w:r>
    </w:p>
    <w:p>
      <w:r>
        <w:t xml:space="preserve">Mies seisoo</w:t>
      </w:r>
    </w:p>
    <w:p>
      <w:r>
        <w:rPr>
          <w:b/>
        </w:rPr>
        <w:t xml:space="preserve">Esimerkki 0.1170</w:t>
      </w:r>
    </w:p>
    <w:p>
      <w:r>
        <w:t xml:space="preserve">Lause 1: Mies ajaa pyörällään vilkkaalla kadulla kaupunkilaisten keskellä. Lause 2: Mies ajaa pyörällään läpi kaupungin.</w:t>
      </w:r>
    </w:p>
    <w:p>
      <w:r>
        <w:rPr>
          <w:b/>
        </w:rPr>
        <w:t xml:space="preserve">Tulos</w:t>
      </w:r>
    </w:p>
    <w:p>
      <w:r>
        <w:t xml:space="preserve">Mies ajaa pyörällään.</w:t>
      </w:r>
    </w:p>
    <w:p>
      <w:r>
        <w:rPr>
          <w:b/>
        </w:rPr>
        <w:t xml:space="preserve">Esimerkki 0.1171</w:t>
      </w:r>
    </w:p>
    <w:p>
      <w:r>
        <w:t xml:space="preserve">Lause 1: Bändi soittaa yleisön edessä. Lause 2: Yleisöä oli paljon.</w:t>
      </w:r>
    </w:p>
    <w:p>
      <w:r>
        <w:rPr>
          <w:b/>
        </w:rPr>
        <w:t xml:space="preserve">Tulos</w:t>
      </w:r>
    </w:p>
    <w:p>
      <w:r>
        <w:t xml:space="preserve">Bändi soitti.</w:t>
      </w:r>
    </w:p>
    <w:p>
      <w:r>
        <w:rPr>
          <w:b/>
        </w:rPr>
        <w:t xml:space="preserve">Esimerkki 0.1172</w:t>
      </w:r>
    </w:p>
    <w:p>
      <w:r>
        <w:t xml:space="preserve">Lause 1: Isoäiti ja pieni lapsi istuvat pöydässä, jossa mustapaitainen nainen tarjoilee. Lause 2: Isoäiti ja pieni lapsi ovat ravintolassa.</w:t>
      </w:r>
    </w:p>
    <w:p>
      <w:r>
        <w:rPr>
          <w:b/>
        </w:rPr>
        <w:t xml:space="preserve">Tulos</w:t>
      </w:r>
    </w:p>
    <w:p>
      <w:r>
        <w:t xml:space="preserve">Isoäiti ja pieni lapsi ovat sisällä.</w:t>
      </w:r>
    </w:p>
    <w:p>
      <w:r>
        <w:rPr>
          <w:b/>
        </w:rPr>
        <w:t xml:space="preserve">Esimerkki 0.1173</w:t>
      </w:r>
    </w:p>
    <w:p>
      <w:r>
        <w:t xml:space="preserve">Lause 1: Houston Texansin pelinrakentaja toteuttaa play-action-peliä juoksijan kanssa NFC Northin huonointa Minnesota Vikingsia vastaan, joka on suuri kilpailija eliittiä edustavan Green Bay Packersin kanssa. Lause 2: Texans on tekemässä touchdownia.</w:t>
      </w:r>
    </w:p>
    <w:p>
      <w:r>
        <w:rPr>
          <w:b/>
        </w:rPr>
        <w:t xml:space="preserve">Tulos</w:t>
      </w:r>
    </w:p>
    <w:p>
      <w:r>
        <w:t xml:space="preserve">kentällä on 2 joukkuetta</w:t>
      </w:r>
    </w:p>
    <w:p>
      <w:r>
        <w:rPr>
          <w:b/>
        </w:rPr>
        <w:t xml:space="preserve">Esimerkki 0.1174</w:t>
      </w:r>
    </w:p>
    <w:p>
      <w:r>
        <w:t xml:space="preserve">Lause 1: Harmaaseen paitaan pukeutunut mies ottaa leikkuutähteitä suuresta kasvista. Lause 2: Mies valmistaa kasvista yrttilääkettä.</w:t>
      </w:r>
    </w:p>
    <w:p>
      <w:r>
        <w:rPr>
          <w:b/>
        </w:rPr>
        <w:t xml:space="preserve">Tulos</w:t>
      </w:r>
    </w:p>
    <w:p>
      <w:r>
        <w:t xml:space="preserve">Miehellä on harmaa paita</w:t>
      </w:r>
    </w:p>
    <w:p>
      <w:r>
        <w:rPr>
          <w:b/>
        </w:rPr>
        <w:t xml:space="preserve">Esimerkki 0,1175</w:t>
      </w:r>
    </w:p>
    <w:p>
      <w:r>
        <w:t xml:space="preserve">Lause 1: Brunetti nainen valkoisissa bikineissä kaataa juomaa miehen kuppiin. Lause 2: Ruskeaverikköinen nainen valkoisissa bikineissä kaataa juomaa miehensä kuppiin.</w:t>
      </w:r>
    </w:p>
    <w:p>
      <w:r>
        <w:rPr>
          <w:b/>
        </w:rPr>
        <w:t xml:space="preserve">Tulos</w:t>
      </w:r>
    </w:p>
    <w:p>
      <w:r>
        <w:t xml:space="preserve">Ruskeahiuksinen nainen, jolla on valkoiset bikinit, kaataa juomaa miehen kuppiin.</w:t>
      </w:r>
    </w:p>
    <w:p>
      <w:r>
        <w:rPr>
          <w:b/>
        </w:rPr>
        <w:t xml:space="preserve">Esimerkki 0.1176</w:t>
      </w:r>
    </w:p>
    <w:p>
      <w:r>
        <w:t xml:space="preserve">Lause 1: Keski-ikäinen mies, jolla on valkoinen parta ja silmälasit, pitää kädessään pientä puista käsintehtyä kaappia. Lause 2: Kaappi on maalattu siniseksi.</w:t>
      </w:r>
    </w:p>
    <w:p>
      <w:r>
        <w:rPr>
          <w:b/>
        </w:rPr>
        <w:t xml:space="preserve">Tulos</w:t>
      </w:r>
    </w:p>
    <w:p>
      <w:r>
        <w:t xml:space="preserve">Miehellä on kädessään esine.</w:t>
      </w:r>
    </w:p>
    <w:p>
      <w:r>
        <w:rPr>
          <w:b/>
        </w:rPr>
        <w:t xml:space="preserve">Esimerkki 0.1177</w:t>
      </w:r>
    </w:p>
    <w:p>
      <w:r>
        <w:t xml:space="preserve">Lause 1: Kaksi tyttöä tappelee karateturnauksessa. Lause 2: Kaksi tappelevaa tyttöä ei osallistu turnaukseen.</w:t>
      </w:r>
    </w:p>
    <w:p>
      <w:r>
        <w:rPr>
          <w:b/>
        </w:rPr>
        <w:t xml:space="preserve">Tulos</w:t>
      </w:r>
    </w:p>
    <w:p>
      <w:r>
        <w:t xml:space="preserve">Tytöt tappelevat karatekilpailun aikana.</w:t>
      </w:r>
    </w:p>
    <w:p>
      <w:r>
        <w:rPr>
          <w:b/>
        </w:rPr>
        <w:t xml:space="preserve">Esimerkki 0.1178</w:t>
      </w:r>
    </w:p>
    <w:p>
      <w:r>
        <w:t xml:space="preserve">Lause 1: Mustapukuinen mies hyppää köyden yli yleisön katsoessa. Lause 2: Mies osallistuu köydenhyppykilpailuun.</w:t>
      </w:r>
    </w:p>
    <w:p>
      <w:r>
        <w:rPr>
          <w:b/>
        </w:rPr>
        <w:t xml:space="preserve">Tulos</w:t>
      </w:r>
    </w:p>
    <w:p>
      <w:r>
        <w:t xml:space="preserve">Mies hyppää.</w:t>
      </w:r>
    </w:p>
    <w:p>
      <w:r>
        <w:rPr>
          <w:b/>
        </w:rPr>
        <w:t xml:space="preserve">Esimerkki 0.1179</w:t>
      </w:r>
    </w:p>
    <w:p>
      <w:r>
        <w:t xml:space="preserve">Lause 1: Tennispelaaja pitää mailaansa valmistautuessaan palloon. Lause 2: Tennispelaaja hikoilee pelatessaan tennistä.</w:t>
      </w:r>
    </w:p>
    <w:p>
      <w:r>
        <w:rPr>
          <w:b/>
        </w:rPr>
        <w:t xml:space="preserve">Tulos</w:t>
      </w:r>
    </w:p>
    <w:p>
      <w:r>
        <w:t xml:space="preserve">Tennispelaaja pelaa parhaillaan tennistä.</w:t>
      </w:r>
    </w:p>
    <w:p>
      <w:r>
        <w:rPr>
          <w:b/>
        </w:rPr>
        <w:t xml:space="preserve">Esimerkki 0.1180</w:t>
      </w:r>
    </w:p>
    <w:p>
      <w:r>
        <w:t xml:space="preserve">Lause 1: Lapset ajavat moottorikäyttöisellä ajoneuvolla. Lause 2: Lapset ajavat mönkijällä poluilla.</w:t>
      </w:r>
    </w:p>
    <w:p>
      <w:r>
        <w:rPr>
          <w:b/>
        </w:rPr>
        <w:t xml:space="preserve">Tulos</w:t>
      </w:r>
    </w:p>
    <w:p>
      <w:r>
        <w:t xml:space="preserve">Ajoneuvon kyydissä on lapsia.</w:t>
      </w:r>
    </w:p>
    <w:p>
      <w:r>
        <w:rPr>
          <w:b/>
        </w:rPr>
        <w:t xml:space="preserve">Esimerkki 0.1181</w:t>
      </w:r>
    </w:p>
    <w:p>
      <w:r>
        <w:t xml:space="preserve">Lause 1: Koira hyppää ilmaan saadakseen kiekon kiinni. Lause 2: Koira on uros.</w:t>
      </w:r>
    </w:p>
    <w:p>
      <w:r>
        <w:rPr>
          <w:b/>
        </w:rPr>
        <w:t xml:space="preserve">Tulos</w:t>
      </w:r>
    </w:p>
    <w:p>
      <w:r>
        <w:t xml:space="preserve">Koira yrittää ottaa kiinni frisbeetä.</w:t>
      </w:r>
    </w:p>
    <w:p>
      <w:r>
        <w:rPr>
          <w:b/>
        </w:rPr>
        <w:t xml:space="preserve">Esimerkki 0.1182</w:t>
      </w:r>
    </w:p>
    <w:p>
      <w:r>
        <w:t xml:space="preserve">Lause 1: Kaksi miestä kilpailee yleisurheilukilpailussa, jossa on kyse esteistä. Lause 2: Kaksi miestä on lähes tasapisteissä, kun he juoksevat yleisurheilukilpailussa esteiden vaihtoa.</w:t>
      </w:r>
    </w:p>
    <w:p>
      <w:r>
        <w:rPr>
          <w:b/>
        </w:rPr>
        <w:t xml:space="preserve">Tulos</w:t>
      </w:r>
    </w:p>
    <w:p>
      <w:r>
        <w:t xml:space="preserve">Kaksi miestä osallistuu urheiluun.</w:t>
      </w:r>
    </w:p>
    <w:p>
      <w:r>
        <w:rPr>
          <w:b/>
        </w:rPr>
        <w:t xml:space="preserve">Esimerkki 0.1183</w:t>
      </w:r>
    </w:p>
    <w:p>
      <w:r>
        <w:t xml:space="preserve">Lause 1: Nainen tekee ilmeen pelatessaan lautapeliä Clue. Lause 2: Useita ihmisiä pelaa lautapeliä Clue.</w:t>
      </w:r>
    </w:p>
    <w:p>
      <w:r>
        <w:rPr>
          <w:b/>
        </w:rPr>
        <w:t xml:space="preserve">Tulos</w:t>
      </w:r>
    </w:p>
    <w:p>
      <w:r>
        <w:t xml:space="preserve">Nainen pelaa peliä</w:t>
      </w:r>
    </w:p>
    <w:p>
      <w:r>
        <w:rPr>
          <w:b/>
        </w:rPr>
        <w:t xml:space="preserve">Esimerkki 0.1184</w:t>
      </w:r>
    </w:p>
    <w:p>
      <w:r>
        <w:t xml:space="preserve">Lause 1: Poika, ruskeissa housuissa, hyppii benjitrampoliinilla. Lause 2: Pojalla on hauskaa hyppiä trampoliinilla.</w:t>
      </w:r>
    </w:p>
    <w:p>
      <w:r>
        <w:rPr>
          <w:b/>
        </w:rPr>
        <w:t xml:space="preserve">Tulos</w:t>
      </w:r>
    </w:p>
    <w:p>
      <w:r>
        <w:t xml:space="preserve">Ruskeisiin housuihin pukeutunut poika hyppii ylös ja alas uudella trampoliinilla.</w:t>
      </w:r>
    </w:p>
    <w:p>
      <w:r>
        <w:rPr>
          <w:b/>
        </w:rPr>
        <w:t xml:space="preserve">Esimerkki 0,1185</w:t>
      </w:r>
    </w:p>
    <w:p>
      <w:r>
        <w:t xml:space="preserve">Lause 1: Joukko värikkäästi pukeutuneita ihmisiä avustaa katutaiteilijoita. Lause 2: Joukko värikkäästi pukeutuneita miehiä avustaa katutaiteilijoita.</w:t>
      </w:r>
    </w:p>
    <w:p>
      <w:r>
        <w:rPr>
          <w:b/>
        </w:rPr>
        <w:t xml:space="preserve">Tulos</w:t>
      </w:r>
    </w:p>
    <w:p>
      <w:r>
        <w:t xml:space="preserve">Joukko ihmisiä avustaa katusoittajia.</w:t>
      </w:r>
    </w:p>
    <w:p>
      <w:r>
        <w:rPr>
          <w:b/>
        </w:rPr>
        <w:t xml:space="preserve">Esimerkki 0.1186</w:t>
      </w:r>
    </w:p>
    <w:p>
      <w:r>
        <w:t xml:space="preserve">Lause 1: Musta koira on nappaamassa lentävää kiekkoa. Lause 2: Koira on puudeli.</w:t>
      </w:r>
    </w:p>
    <w:p>
      <w:r>
        <w:rPr>
          <w:b/>
        </w:rPr>
        <w:t xml:space="preserve">Tulos</w:t>
      </w:r>
    </w:p>
    <w:p>
      <w:r>
        <w:t xml:space="preserve">Musta koira valmistautuu ottamaan frisbeetä kiinni.</w:t>
      </w:r>
    </w:p>
    <w:p>
      <w:r>
        <w:rPr>
          <w:b/>
        </w:rPr>
        <w:t xml:space="preserve">Esimerkki 0.1187</w:t>
      </w:r>
    </w:p>
    <w:p>
      <w:r>
        <w:t xml:space="preserve">Lause 1: Kaksi miestä, joista toisella on oranssit silmälasit, soittaa kitaraa lavalla katsojien edessä. Lause 2: Nämä kaksi miestä ovat lavalla.</w:t>
      </w:r>
    </w:p>
    <w:p>
      <w:r>
        <w:rPr>
          <w:b/>
        </w:rPr>
        <w:t xml:space="preserve">Tulos</w:t>
      </w:r>
    </w:p>
    <w:p>
      <w:r>
        <w:t xml:space="preserve">Kaksi miestä soittaa kitaraa</w:t>
      </w:r>
    </w:p>
    <w:p>
      <w:r>
        <w:rPr>
          <w:b/>
        </w:rPr>
        <w:t xml:space="preserve">Esimerkki 0.1188</w:t>
      </w:r>
    </w:p>
    <w:p>
      <w:r>
        <w:t xml:space="preserve">Lause 1: Työntekijät seisovat työalueella. Lause 2: Työntekijät ovat ahkerasti töissä.</w:t>
      </w:r>
    </w:p>
    <w:p>
      <w:r>
        <w:rPr>
          <w:b/>
        </w:rPr>
        <w:t xml:space="preserve">Tulos</w:t>
      </w:r>
    </w:p>
    <w:p>
      <w:r>
        <w:t xml:space="preserve">Työntekijät seisovat ympärillä</w:t>
      </w:r>
    </w:p>
    <w:p>
      <w:r>
        <w:rPr>
          <w:b/>
        </w:rPr>
        <w:t xml:space="preserve">Esimerkki 0.1189</w:t>
      </w:r>
    </w:p>
    <w:p>
      <w:r>
        <w:t xml:space="preserve">Lause 1: Henkilö, jolla on valkoinen takki ja vaaleanpunaiset housut, lumilautailee "snow parkissa". Lause 2: Miehellä on valkoinen takki</w:t>
      </w:r>
    </w:p>
    <w:p>
      <w:r>
        <w:rPr>
          <w:b/>
        </w:rPr>
        <w:t xml:space="preserve">Tulos</w:t>
      </w:r>
    </w:p>
    <w:p>
      <w:r>
        <w:t xml:space="preserve">Mies pukeutuu valkoiseen takkiin lumilautojen lähellä "snow parkissa".</w:t>
      </w:r>
    </w:p>
    <w:p>
      <w:r>
        <w:rPr>
          <w:b/>
        </w:rPr>
        <w:t xml:space="preserve">Esimerkki 0.1190</w:t>
      </w:r>
    </w:p>
    <w:p>
      <w:r>
        <w:t xml:space="preserve">Lause 1: Klassinen potkurilentokone lentää kaukana, kun kaksi miestä leikkii etualalla pellolla kauko-ohjattavalla lelulentokoneella. Lause 2: Kaksi miestä leikkii keräämillään kauko-ohjattavilla lentokoneilla.</w:t>
      </w:r>
    </w:p>
    <w:p>
      <w:r>
        <w:rPr>
          <w:b/>
        </w:rPr>
        <w:t xml:space="preserve">Tulos</w:t>
      </w:r>
    </w:p>
    <w:p>
      <w:r>
        <w:t xml:space="preserve">Kaksi ihmistä leikkii lelukoneella ulkona.</w:t>
      </w:r>
    </w:p>
    <w:p>
      <w:r>
        <w:rPr>
          <w:b/>
        </w:rPr>
        <w:t xml:space="preserve">Esimerkki 0.1191</w:t>
      </w:r>
    </w:p>
    <w:p>
      <w:r>
        <w:t xml:space="preserve">Lause 1: Joukko nuoria aikuisia löhöilee jalkakäytävällä rakennuksen sisäänkäynnin ulkopuolella. Lause 2: Ryhmä odottaa myyntiä.</w:t>
      </w:r>
    </w:p>
    <w:p>
      <w:r>
        <w:rPr>
          <w:b/>
        </w:rPr>
        <w:t xml:space="preserve">Tulos</w:t>
      </w:r>
    </w:p>
    <w:p>
      <w:r>
        <w:t xml:space="preserve">Ryhmä ihmisiä on rakennuksen lähellä.</w:t>
      </w:r>
    </w:p>
    <w:p>
      <w:r>
        <w:rPr>
          <w:b/>
        </w:rPr>
        <w:t xml:space="preserve">Esimerkki 0.1192</w:t>
      </w:r>
    </w:p>
    <w:p>
      <w:r>
        <w:t xml:space="preserve">Lause 1: Nainen ja koira ajavat kajakilla puiden ohi. Lause 2: Nainen ja hänen koiransa kaatuvat.</w:t>
      </w:r>
    </w:p>
    <w:p>
      <w:r>
        <w:rPr>
          <w:b/>
        </w:rPr>
        <w:t xml:space="preserve">Tulos</w:t>
      </w:r>
    </w:p>
    <w:p>
      <w:r>
        <w:t xml:space="preserve">Nainen ja hänen koiransa ovat ulkona kajakissa.</w:t>
      </w:r>
    </w:p>
    <w:p>
      <w:r>
        <w:rPr>
          <w:b/>
        </w:rPr>
        <w:t xml:space="preserve">Esimerkki 0.1193</w:t>
      </w:r>
    </w:p>
    <w:p>
      <w:r>
        <w:t xml:space="preserve">Lause 1: Punapaitainen poika ajaa pyörällä. Lause 2: Poika ajaa pyörällä kouluun.</w:t>
      </w:r>
    </w:p>
    <w:p>
      <w:r>
        <w:rPr>
          <w:b/>
        </w:rPr>
        <w:t xml:space="preserve">Tulos</w:t>
      </w:r>
    </w:p>
    <w:p>
      <w:r>
        <w:t xml:space="preserve">Poika ajaa pyörällä.</w:t>
      </w:r>
    </w:p>
    <w:p>
      <w:r>
        <w:rPr>
          <w:b/>
        </w:rPr>
        <w:t xml:space="preserve">Esimerkki 0.1194</w:t>
      </w:r>
    </w:p>
    <w:p>
      <w:r>
        <w:t xml:space="preserve">Lause 1: Ihmiset ostavat ja myyvät tuotteita torilla. Lause 2: Ihmiset etsivät kauppoja ja yrittävät tehdä rahaa.</w:t>
      </w:r>
    </w:p>
    <w:p>
      <w:r>
        <w:rPr>
          <w:b/>
        </w:rPr>
        <w:t xml:space="preserve">Tulos</w:t>
      </w:r>
    </w:p>
    <w:p>
      <w:r>
        <w:t xml:space="preserve">Ihmiset ovat sisätiloissa.</w:t>
      </w:r>
    </w:p>
    <w:p>
      <w:r>
        <w:rPr>
          <w:b/>
        </w:rPr>
        <w:t xml:space="preserve">Esimerkki 0,1195</w:t>
      </w:r>
    </w:p>
    <w:p>
      <w:r>
        <w:t xml:space="preserve">Lause 1: Miehet työskentelevät sementtisekoittimen ääressä. Lause 2: Miehet ovat töissä korjaamassa sementtisekoittimessa olevaa ongelmaa.</w:t>
      </w:r>
    </w:p>
    <w:p>
      <w:r>
        <w:rPr>
          <w:b/>
        </w:rPr>
        <w:t xml:space="preserve">Tulos</w:t>
      </w:r>
    </w:p>
    <w:p>
      <w:r>
        <w:t xml:space="preserve">Kaverit työskentelevät sementtisekoittimen lähellä.</w:t>
      </w:r>
    </w:p>
    <w:p>
      <w:r>
        <w:rPr>
          <w:b/>
        </w:rPr>
        <w:t xml:space="preserve">Esimerkki 0.1196</w:t>
      </w:r>
    </w:p>
    <w:p>
      <w:r>
        <w:t xml:space="preserve">Lause 1: Musta koira lähestyy kameraa takajalat koholla ja korvat eteenpäin. Lause 2: Koira on leikkisä.</w:t>
      </w:r>
    </w:p>
    <w:p>
      <w:r>
        <w:rPr>
          <w:b/>
        </w:rPr>
        <w:t xml:space="preserve">Tulos</w:t>
      </w:r>
    </w:p>
    <w:p>
      <w:r>
        <w:t xml:space="preserve">Koira on musta.</w:t>
      </w:r>
    </w:p>
    <w:p>
      <w:r>
        <w:rPr>
          <w:b/>
        </w:rPr>
        <w:t xml:space="preserve">Esimerkki 0.1197</w:t>
      </w:r>
    </w:p>
    <w:p>
      <w:r>
        <w:t xml:space="preserve">Lause 1: Joukko vinttikoiria, jotka ajavat kilpaa pelipaidat ja kuonokopat yllään. Lause 2: Ryhmä ihmisiä, jotka ajavat kilpaa</w:t>
      </w:r>
    </w:p>
    <w:p>
      <w:r>
        <w:rPr>
          <w:b/>
        </w:rPr>
        <w:t xml:space="preserve">Tulos</w:t>
      </w:r>
    </w:p>
    <w:p>
      <w:r>
        <w:t xml:space="preserve">Ryhmä harmaita koiria, joilla on pelipaidat ja kuonokopat, on kilpaurheilua.</w:t>
      </w:r>
    </w:p>
    <w:p>
      <w:r>
        <w:rPr>
          <w:b/>
        </w:rPr>
        <w:t xml:space="preserve">Esimerkki 0.1198</w:t>
      </w:r>
    </w:p>
    <w:p>
      <w:r>
        <w:t xml:space="preserve">Lause 1: Joukko turisteilta näyttäviä ihmisiä seisoo ympäri kaupunkia ylittämässä katua. Lause 2: Kouluryhmä tekee kierroksen läheiseen kaupunkiin.</w:t>
      </w:r>
    </w:p>
    <w:p>
      <w:r>
        <w:rPr>
          <w:b/>
        </w:rPr>
        <w:t xml:space="preserve">Tulos</w:t>
      </w:r>
    </w:p>
    <w:p>
      <w:r>
        <w:t xml:space="preserve">Paikalla on useita ihmisiä.</w:t>
      </w:r>
    </w:p>
    <w:p>
      <w:r>
        <w:rPr>
          <w:b/>
        </w:rPr>
        <w:t xml:space="preserve">Esimerkki 0.1199</w:t>
      </w:r>
    </w:p>
    <w:p>
      <w:r>
        <w:t xml:space="preserve">Lause 1: Takkitakkinen mies istuu jalkakäytävällä tiiliseinän edessä. Lause 2: Mies odottaa poikaansa kotiin koulusta.</w:t>
      </w:r>
    </w:p>
    <w:p>
      <w:r>
        <w:rPr>
          <w:b/>
        </w:rPr>
        <w:t xml:space="preserve">Tulos</w:t>
      </w:r>
    </w:p>
    <w:p>
      <w:r>
        <w:t xml:space="preserve">mies rentoutuu ulkona</w:t>
      </w:r>
    </w:p>
    <w:p>
      <w:r>
        <w:rPr>
          <w:b/>
        </w:rPr>
        <w:t xml:space="preserve">Esimerkki 0.1200</w:t>
      </w:r>
    </w:p>
    <w:p>
      <w:r>
        <w:t xml:space="preserve">Lause 1: Nuori punatukkainen ja silmälasipäinen tyttö tasapainoilee yhdellä jalalla, kun toinen tyttö vihreässä hupparissa katselee. Lause 2: Kaksi ystävää leikkii yhdessä.</w:t>
      </w:r>
    </w:p>
    <w:p>
      <w:r>
        <w:rPr>
          <w:b/>
        </w:rPr>
        <w:t xml:space="preserve">Tulos</w:t>
      </w:r>
    </w:p>
    <w:p>
      <w:r>
        <w:t xml:space="preserve">Ihmisiä on kaksi.</w:t>
      </w:r>
    </w:p>
    <w:p>
      <w:r>
        <w:rPr>
          <w:b/>
        </w:rPr>
        <w:t xml:space="preserve">Esimerkki 0.1201</w:t>
      </w:r>
    </w:p>
    <w:p>
      <w:r>
        <w:t xml:space="preserve">Lause 1: Kaksi miespuolista työntekijää puhuu rakennuksensa ulkopuolella. Lause 2: Kaksi ihmistä seisoo kahvilan ulkopuolella.</w:t>
      </w:r>
    </w:p>
    <w:p>
      <w:r>
        <w:rPr>
          <w:b/>
        </w:rPr>
        <w:t xml:space="preserve">Tulos</w:t>
      </w:r>
    </w:p>
    <w:p>
      <w:r>
        <w:t xml:space="preserve">Kaksi työtoveria keskustelee työstään.</w:t>
      </w:r>
    </w:p>
    <w:p>
      <w:r>
        <w:rPr>
          <w:b/>
        </w:rPr>
        <w:t xml:space="preserve">Esimerkki 0.1202</w:t>
      </w:r>
    </w:p>
    <w:p>
      <w:r>
        <w:t xml:space="preserve">Lause 1: pieni poika leikkikentällä istuu keinussa Lause 2: Lapsi käy koulun jälkeen äitinsä kanssa paikallisella leikkikentällä.</w:t>
      </w:r>
    </w:p>
    <w:p>
      <w:r>
        <w:rPr>
          <w:b/>
        </w:rPr>
        <w:t xml:space="preserve">Tulos</w:t>
      </w:r>
    </w:p>
    <w:p>
      <w:r>
        <w:t xml:space="preserve">Kuvassa on yksi lapsi, ja hän on ulkona.</w:t>
      </w:r>
    </w:p>
    <w:p>
      <w:r>
        <w:rPr>
          <w:b/>
        </w:rPr>
        <w:t xml:space="preserve">Esimerkki 0.1203</w:t>
      </w:r>
    </w:p>
    <w:p>
      <w:r>
        <w:t xml:space="preserve">Lause 1: Yksi poika nostaa toisen pojan selkäänsä. Lause 2: Poika antaa toiselle pojalle selkäänsä.</w:t>
      </w:r>
    </w:p>
    <w:p>
      <w:r>
        <w:rPr>
          <w:b/>
        </w:rPr>
        <w:t xml:space="preserve">Tulos</w:t>
      </w:r>
    </w:p>
    <w:p>
      <w:r>
        <w:t xml:space="preserve">Poika nostaa.</w:t>
      </w:r>
    </w:p>
    <w:p>
      <w:r>
        <w:rPr>
          <w:b/>
        </w:rPr>
        <w:t xml:space="preserve">Esimerkki 0.1204</w:t>
      </w:r>
    </w:p>
    <w:p>
      <w:r>
        <w:t xml:space="preserve">Lause 1: Vihreää arkkitehtonista piirustusputkea kantava nainen on menossa portaita pitkin mahdollisesti koulusta kotiin. Lause 2: Nainen on arkkitehtuurin professori.</w:t>
      </w:r>
    </w:p>
    <w:p>
      <w:r>
        <w:rPr>
          <w:b/>
        </w:rPr>
        <w:t xml:space="preserve">Tulos</w:t>
      </w:r>
    </w:p>
    <w:p>
      <w:r>
        <w:t xml:space="preserve">Nainen kantaa putkea.</w:t>
      </w:r>
    </w:p>
    <w:p>
      <w:r>
        <w:rPr>
          <w:b/>
        </w:rPr>
        <w:t xml:space="preserve">Esimerkki 0.1205</w:t>
      </w:r>
    </w:p>
    <w:p>
      <w:r>
        <w:t xml:space="preserve">Lause 1: Nainen makaa ruskealla ruudullisella sohvalla. Lause 2: Nainen on vanha.</w:t>
      </w:r>
    </w:p>
    <w:p>
      <w:r>
        <w:rPr>
          <w:b/>
        </w:rPr>
        <w:t xml:space="preserve">Tulos</w:t>
      </w:r>
    </w:p>
    <w:p>
      <w:r>
        <w:t xml:space="preserve">nainen makaa.</w:t>
      </w:r>
    </w:p>
    <w:p>
      <w:r>
        <w:rPr>
          <w:b/>
        </w:rPr>
        <w:t xml:space="preserve">Esimerkki 0.1206</w:t>
      </w:r>
    </w:p>
    <w:p>
      <w:r>
        <w:t xml:space="preserve">Lause 1: Mies on lavalla ja puhaltaa Kazoota mikrofoniin. Lause 2: Ihmiset kuuntelevat, kun hän soittaa Kazoota.</w:t>
      </w:r>
    </w:p>
    <w:p>
      <w:r>
        <w:rPr>
          <w:b/>
        </w:rPr>
        <w:t xml:space="preserve">Tulos</w:t>
      </w:r>
    </w:p>
    <w:p>
      <w:r>
        <w:t xml:space="preserve">Kazoon ääni vahvistuu mikrofonin kautta.</w:t>
      </w:r>
    </w:p>
    <w:p>
      <w:r>
        <w:rPr>
          <w:b/>
        </w:rPr>
        <w:t xml:space="preserve">Esimerkki 0.1207</w:t>
      </w:r>
    </w:p>
    <w:p>
      <w:r>
        <w:t xml:space="preserve">Lause 1: Ihmiset loikoilevat purppuranpunaisissa puhallustuoleissa ja vihreällä nurmikolla ulkoilmatapahtumassa rakennuksen edessä. Lause 2: Ihmiset ovat iloisia ollessaan yhdessä.</w:t>
      </w:r>
    </w:p>
    <w:p>
      <w:r>
        <w:rPr>
          <w:b/>
        </w:rPr>
        <w:t xml:space="preserve">Tulos</w:t>
      </w:r>
    </w:p>
    <w:p>
      <w:r>
        <w:t xml:space="preserve">Ihmiset ovat ulkona.</w:t>
      </w:r>
    </w:p>
    <w:p>
      <w:r>
        <w:rPr>
          <w:b/>
        </w:rPr>
        <w:t xml:space="preserve">Esimerkki 0.1208</w:t>
      </w:r>
    </w:p>
    <w:p>
      <w:r>
        <w:t xml:space="preserve">Lause 1: Ihmiset ovat laiturilla nousemassa ja poistumassa punaisesta ja sinisestä junasta. Lause 2: Tämä on iltapäivän viimeinen juna.</w:t>
      </w:r>
    </w:p>
    <w:p>
      <w:r>
        <w:rPr>
          <w:b/>
        </w:rPr>
        <w:t xml:space="preserve">Tulos</w:t>
      </w:r>
    </w:p>
    <w:p>
      <w:r>
        <w:t xml:space="preserve">Ihmiset poistuvat junasta.</w:t>
      </w:r>
    </w:p>
    <w:p>
      <w:r>
        <w:rPr>
          <w:b/>
        </w:rPr>
        <w:t xml:space="preserve">Esimerkki 0.1209</w:t>
      </w:r>
    </w:p>
    <w:p>
      <w:r>
        <w:t xml:space="preserve">Lause 1: Rakennuksen ikkunoiden läpi näemme yhdessä kerroksessa ihmisiä syömässä mukavassa ravintolassa, kun taas alemmassa kerroksessa näemme työmiehen, joka katsoo meitä polvillaan hyllyjen ja laatikoiden välissä. Lause 2: Ihmiset syövät suosikkiravintolassaan, kun taas omistaja työskentelee ahkerasti heidän alapuolellaan olevassa kerroksessa etsiessään aineksia ateriaan.</w:t>
      </w:r>
    </w:p>
    <w:p>
      <w:r>
        <w:rPr>
          <w:b/>
        </w:rPr>
        <w:t xml:space="preserve">Tulos</w:t>
      </w:r>
    </w:p>
    <w:p>
      <w:r>
        <w:t xml:space="preserve">Rakennuksessa on useampi kuin yksi kerros.</w:t>
      </w:r>
    </w:p>
    <w:p>
      <w:r>
        <w:rPr>
          <w:b/>
        </w:rPr>
        <w:t xml:space="preserve">Esimerkki 0.1210</w:t>
      </w:r>
    </w:p>
    <w:p>
      <w:r>
        <w:t xml:space="preserve">Lause 1: motocross-kuljettaja, jolla on punainen puku, hyppää rampilta kirkkaana aurinkoisena päivänä Lause 2: Kuljettaja keulii kilpailun aikana.</w:t>
      </w:r>
    </w:p>
    <w:p>
      <w:r>
        <w:rPr>
          <w:b/>
        </w:rPr>
        <w:t xml:space="preserve">Tulos</w:t>
      </w:r>
    </w:p>
    <w:p>
      <w:r>
        <w:t xml:space="preserve">Ratsastaja hyppää.</w:t>
      </w:r>
    </w:p>
    <w:p>
      <w:r>
        <w:rPr>
          <w:b/>
        </w:rPr>
        <w:t xml:space="preserve">Esimerkki 0.1211</w:t>
      </w:r>
    </w:p>
    <w:p>
      <w:r>
        <w:t xml:space="preserve">Lause 1: Pieni ruskean ja mustan värinen koira Lause 2: perheen lemmikki poseeraa joulukortteja varten.</w:t>
      </w:r>
    </w:p>
    <w:p>
      <w:r>
        <w:rPr>
          <w:b/>
        </w:rPr>
        <w:t xml:space="preserve">Tulos</w:t>
      </w:r>
    </w:p>
    <w:p>
      <w:r>
        <w:t xml:space="preserve">koira</w:t>
      </w:r>
    </w:p>
    <w:p>
      <w:r>
        <w:rPr>
          <w:b/>
        </w:rPr>
        <w:t xml:space="preserve">Esimerkki 0.1212</w:t>
      </w:r>
    </w:p>
    <w:p>
      <w:r>
        <w:t xml:space="preserve">Lause 1: Koira juoksee keltainen pallo suussaan. Lause 2: Koira juoksee kohti ihmistä.</w:t>
      </w:r>
    </w:p>
    <w:p>
      <w:r>
        <w:rPr>
          <w:b/>
        </w:rPr>
        <w:t xml:space="preserve">Tulos</w:t>
      </w:r>
    </w:p>
    <w:p>
      <w:r>
        <w:t xml:space="preserve">Koiralla on keltainen pallo.</w:t>
      </w:r>
    </w:p>
    <w:p>
      <w:r>
        <w:rPr>
          <w:b/>
        </w:rPr>
        <w:t xml:space="preserve">Esimerkki 0.1213</w:t>
      </w:r>
    </w:p>
    <w:p>
      <w:r>
        <w:t xml:space="preserve">Lause 1: Pieni tyttö halaa toista pientä tyttöä. Lause 2: Tyttö halaa siskoaan.</w:t>
      </w:r>
    </w:p>
    <w:p>
      <w:r>
        <w:rPr>
          <w:b/>
        </w:rPr>
        <w:t xml:space="preserve">Tulos</w:t>
      </w:r>
    </w:p>
    <w:p>
      <w:r>
        <w:t xml:space="preserve">Tytöt koskettavat toisiaan.</w:t>
      </w:r>
    </w:p>
    <w:p>
      <w:r>
        <w:rPr>
          <w:b/>
        </w:rPr>
        <w:t xml:space="preserve">Esimerkki 0.1214</w:t>
      </w:r>
    </w:p>
    <w:p>
      <w:r>
        <w:t xml:space="preserve">Lause 1: Ihmiset, joilla on siniset, virtaavat kaavut, aasialaistyyliset punaiset hatut ja huivit, katsovat, kun muut samalla tavalla pukeutuneet ihmiset marssivat kaikkien ohi kädet tervehdykseen kohotettuna Lause 2: Korkeat ihmiset marssivat.</w:t>
      </w:r>
    </w:p>
    <w:p>
      <w:r>
        <w:rPr>
          <w:b/>
        </w:rPr>
        <w:t xml:space="preserve">Tulos</w:t>
      </w:r>
    </w:p>
    <w:p>
      <w:r>
        <w:t xml:space="preserve">Ihmiset marssivat</w:t>
      </w:r>
    </w:p>
    <w:p>
      <w:r>
        <w:rPr>
          <w:b/>
        </w:rPr>
        <w:t xml:space="preserve">Esimerkki 0.1215</w:t>
      </w:r>
    </w:p>
    <w:p>
      <w:r>
        <w:t xml:space="preserve">Lause 1: Joukko poikia pelaa jalkapalloa nurmikolla, kun toinen katselee alas kalliolta. Lause 2: Poika katselee, kun muut pojat pelaavat jalkapalloa.</w:t>
      </w:r>
    </w:p>
    <w:p>
      <w:r>
        <w:rPr>
          <w:b/>
        </w:rPr>
        <w:t xml:space="preserve">Tulos</w:t>
      </w:r>
    </w:p>
    <w:p>
      <w:r>
        <w:t xml:space="preserve">Joukko poikia pelaa jalkapalloa ulkona.</w:t>
      </w:r>
    </w:p>
    <w:p>
      <w:r>
        <w:rPr>
          <w:b/>
        </w:rPr>
        <w:t xml:space="preserve">Esimerkki 0.1216</w:t>
      </w:r>
    </w:p>
    <w:p>
      <w:r>
        <w:t xml:space="preserve">Lause 1: Mies, jolla on valkoiset kasvot, suihkuttaa vettä hiekkakumpuun, johon on piirretty sydän, jossa lukee "Avaa". Lause 2: Mies, jolla on kasvomaalia, pilaa jonkun taidetta rannalla.</w:t>
      </w:r>
    </w:p>
    <w:p>
      <w:r>
        <w:rPr>
          <w:b/>
        </w:rPr>
        <w:t xml:space="preserve">Tulos</w:t>
      </w:r>
    </w:p>
    <w:p>
      <w:r>
        <w:t xml:space="preserve">Aikuinen hiekan lähellä.</w:t>
      </w:r>
    </w:p>
    <w:p>
      <w:r>
        <w:rPr>
          <w:b/>
        </w:rPr>
        <w:t xml:space="preserve">Esimerkki 0.1217</w:t>
      </w:r>
    </w:p>
    <w:p>
      <w:r>
        <w:t xml:space="preserve">Lause 1: Valkoiseen mekkoon pukeutunut nainen, jolla on kädessään vaaleanpunaisia ruusuja sisältävä kimppu, asettaa ruusunvarren tummansiniseen smokkiin ja valkoiseen solmioon pukeutuneen miehen kainaloon. Lause 2: Nainen oli miehensä kanssa erityisillä treffeillä.</w:t>
      </w:r>
    </w:p>
    <w:p>
      <w:r>
        <w:rPr>
          <w:b/>
        </w:rPr>
        <w:t xml:space="preserve">Tulos</w:t>
      </w:r>
    </w:p>
    <w:p>
      <w:r>
        <w:t xml:space="preserve">Naisella oli valkoinen mekko.</w:t>
      </w:r>
    </w:p>
    <w:p>
      <w:r>
        <w:rPr>
          <w:b/>
        </w:rPr>
        <w:t xml:space="preserve">Esimerkki 0.1218</w:t>
      </w:r>
    </w:p>
    <w:p>
      <w:r>
        <w:t xml:space="preserve">Lause 1: Baseball-pelaajalla on maila kädessään. Lause 2: Mies lyö palloa.</w:t>
      </w:r>
    </w:p>
    <w:p>
      <w:r>
        <w:rPr>
          <w:b/>
        </w:rPr>
        <w:t xml:space="preserve">Tulos</w:t>
      </w:r>
    </w:p>
    <w:p>
      <w:r>
        <w:t xml:space="preserve">Henkilöllä on urheiluväline.</w:t>
      </w:r>
    </w:p>
    <w:p>
      <w:r>
        <w:rPr>
          <w:b/>
        </w:rPr>
        <w:t xml:space="preserve">Esimerkki 0.1219</w:t>
      </w:r>
    </w:p>
    <w:p>
      <w:r>
        <w:t xml:space="preserve">Lause 1: Joukko ihmisiä seisoo jalkakäytävällä. Lause 2: Ihmiset katselevat paraatia jalkakäytävältä.</w:t>
      </w:r>
    </w:p>
    <w:p>
      <w:r>
        <w:rPr>
          <w:b/>
        </w:rPr>
        <w:t xml:space="preserve">Tulos</w:t>
      </w:r>
    </w:p>
    <w:p>
      <w:r>
        <w:t xml:space="preserve">Ihmiset ovat ulkona.</w:t>
      </w:r>
    </w:p>
    <w:p>
      <w:r>
        <w:rPr>
          <w:b/>
        </w:rPr>
        <w:t xml:space="preserve">Esimerkki 0.1220</w:t>
      </w:r>
    </w:p>
    <w:p>
      <w:r>
        <w:t xml:space="preserve">Lause 1: Kaksi ihmistä on vedessä, kun kaksi muuta ihmistä hyppää vedestä. Lause 2: Ihmiset leikkivät uima-altaalla.</w:t>
      </w:r>
    </w:p>
    <w:p>
      <w:r>
        <w:rPr>
          <w:b/>
        </w:rPr>
        <w:t xml:space="preserve">Tulos</w:t>
      </w:r>
    </w:p>
    <w:p>
      <w:r>
        <w:t xml:space="preserve">Ihmiset leikkivät vedessä ja vedestä.</w:t>
      </w:r>
    </w:p>
    <w:p>
      <w:r>
        <w:rPr>
          <w:b/>
        </w:rPr>
        <w:t xml:space="preserve">Esimerkki 0.1221</w:t>
      </w:r>
    </w:p>
    <w:p>
      <w:r>
        <w:t xml:space="preserve">Lause 1: Mies- ja naispuolinen kokki vahtivat keittämäänsä lihaa ja maissia. Lause 2: Mies ja nainen ovat ravintolassa.</w:t>
      </w:r>
    </w:p>
    <w:p>
      <w:r>
        <w:rPr>
          <w:b/>
        </w:rPr>
        <w:t xml:space="preserve">Tulos</w:t>
      </w:r>
    </w:p>
    <w:p>
      <w:r>
        <w:t xml:space="preserve">Mies ja nainen ovat keittiössä.</w:t>
      </w:r>
    </w:p>
    <w:p>
      <w:r>
        <w:rPr>
          <w:b/>
        </w:rPr>
        <w:t xml:space="preserve">Esimerkki 0.1222</w:t>
      </w:r>
    </w:p>
    <w:p>
      <w:r>
        <w:t xml:space="preserve">Lause 1: Joukko kirkkaan oransseihin takkeihin pukeutuneita ihmisiä kävelee lumessa. Lause 2: Ryhmä ihmisiä oli urakoitsijoita, jotka työskentelivät rakennustyömaalla.</w:t>
      </w:r>
    </w:p>
    <w:p>
      <w:r>
        <w:rPr>
          <w:b/>
        </w:rPr>
        <w:t xml:space="preserve">Tulos</w:t>
      </w:r>
    </w:p>
    <w:p>
      <w:r>
        <w:t xml:space="preserve">Ryhmä kirkkaan oransseihin takkeihin pukeutuneita ihmisiä kävelee lumessa -</w:t>
      </w:r>
    </w:p>
    <w:p>
      <w:r>
        <w:rPr>
          <w:b/>
        </w:rPr>
        <w:t xml:space="preserve">Esimerkki 0.1223</w:t>
      </w:r>
    </w:p>
    <w:p>
      <w:r>
        <w:t xml:space="preserve">Lause 1: Tyttö, jolla on värikkäät vaatteet, hyppii ilmassa. Lause 2: Tytöllä on hauskaa.</w:t>
      </w:r>
    </w:p>
    <w:p>
      <w:r>
        <w:rPr>
          <w:b/>
        </w:rPr>
        <w:t xml:space="preserve">Tulos</w:t>
      </w:r>
    </w:p>
    <w:p>
      <w:r>
        <w:t xml:space="preserve">Tyttö kirkkaissa vaatteissa hyppii.</w:t>
      </w:r>
    </w:p>
    <w:p>
      <w:r>
        <w:rPr>
          <w:b/>
        </w:rPr>
        <w:t xml:space="preserve">Esimerkki 0.1224</w:t>
      </w:r>
    </w:p>
    <w:p>
      <w:r>
        <w:t xml:space="preserve">Lause 1: Vaalea tyttö, jolla on oransseja ja sinisiä raitoja kasvoillaan väkijoukossa. Lause 2: Nainen kantaa joukkueensa värejä kasvoillaan.</w:t>
      </w:r>
    </w:p>
    <w:p>
      <w:r>
        <w:rPr>
          <w:b/>
        </w:rPr>
        <w:t xml:space="preserve">Tulos</w:t>
      </w:r>
    </w:p>
    <w:p>
      <w:r>
        <w:t xml:space="preserve">Joukossa on blondi.</w:t>
      </w:r>
    </w:p>
    <w:p>
      <w:r>
        <w:rPr>
          <w:b/>
        </w:rPr>
        <w:t xml:space="preserve">Esimerkki 0,1225</w:t>
      </w:r>
    </w:p>
    <w:p>
      <w:r>
        <w:t xml:space="preserve">Lause 1: Poliisiauto kaupunkialueella. Lause 2: Kaupunkialueella poliisiauton valot ovat päällä.</w:t>
      </w:r>
    </w:p>
    <w:p>
      <w:r>
        <w:rPr>
          <w:b/>
        </w:rPr>
        <w:t xml:space="preserve">Tulos</w:t>
      </w:r>
    </w:p>
    <w:p>
      <w:r>
        <w:t xml:space="preserve">Poliisiauto kaupunkialueella</w:t>
      </w:r>
    </w:p>
    <w:p>
      <w:r>
        <w:rPr>
          <w:b/>
        </w:rPr>
        <w:t xml:space="preserve">Esimerkki 0.1226</w:t>
      </w:r>
    </w:p>
    <w:p>
      <w:r>
        <w:t xml:space="preserve">Lause 1: Lapset leikkivät puiston keinuissa. Lause 2: Lapset ovat välitunnilla.</w:t>
      </w:r>
    </w:p>
    <w:p>
      <w:r>
        <w:rPr>
          <w:b/>
        </w:rPr>
        <w:t xml:space="preserve">Tulos</w:t>
      </w:r>
    </w:p>
    <w:p>
      <w:r>
        <w:t xml:space="preserve">Lapset leikkivät ulkona.</w:t>
      </w:r>
    </w:p>
    <w:p>
      <w:r>
        <w:rPr>
          <w:b/>
        </w:rPr>
        <w:t xml:space="preserve">Esimerkki 0.1227</w:t>
      </w:r>
    </w:p>
    <w:p>
      <w:r>
        <w:t xml:space="preserve">Lause 1: Joukko naisia, jotka ovat kaikki pukeutuneet samalla tavalla mustiin mekkoihin, hattuihin ja solmioihin, seisoo kitaristin vieressä vilkkaalla kaupunkikadulla yöllä. Lause 2: Ryhmä samalla tavalla pukeutuneita ystäviä seisoo kitaristiystävänsä vieressä.</w:t>
      </w:r>
    </w:p>
    <w:p>
      <w:r>
        <w:rPr>
          <w:b/>
        </w:rPr>
        <w:t xml:space="preserve">Tulos</w:t>
      </w:r>
    </w:p>
    <w:p>
      <w:r>
        <w:t xml:space="preserve">Joukko naisia seisoo kitaristin vieressä kadulla.</w:t>
      </w:r>
    </w:p>
    <w:p>
      <w:r>
        <w:rPr>
          <w:b/>
        </w:rPr>
        <w:t xml:space="preserve">Esimerkki 0.1228</w:t>
      </w:r>
    </w:p>
    <w:p>
      <w:r>
        <w:t xml:space="preserve">Lause 1: Kaksi pitkää mustaa koiraa juoksee korkean ruohon läpi. Lause 2: Kaksi vinttikoiraa juoksee ruohon läpi.</w:t>
      </w:r>
    </w:p>
    <w:p>
      <w:r>
        <w:rPr>
          <w:b/>
        </w:rPr>
        <w:t xml:space="preserve">Tulos</w:t>
      </w:r>
    </w:p>
    <w:p>
      <w:r>
        <w:t xml:space="preserve">Eläimet juoksevat ruohon läpi.</w:t>
      </w:r>
    </w:p>
    <w:p>
      <w:r>
        <w:rPr>
          <w:b/>
        </w:rPr>
        <w:t xml:space="preserve">Esimerkki 0.1229</w:t>
      </w:r>
    </w:p>
    <w:p>
      <w:r>
        <w:t xml:space="preserve">Lause 1: Neljä nuorta koiranpentua kuhertelee keskenään peiton keskellä. Lause 2: Kylmät pennut halailevat odottaessaan emonsa paluuta.</w:t>
      </w:r>
    </w:p>
    <w:p>
      <w:r>
        <w:rPr>
          <w:b/>
        </w:rPr>
        <w:t xml:space="preserve">Tulos</w:t>
      </w:r>
    </w:p>
    <w:p>
      <w:r>
        <w:t xml:space="preserve">Koiria on useita.</w:t>
      </w:r>
    </w:p>
    <w:p>
      <w:r>
        <w:rPr>
          <w:b/>
        </w:rPr>
        <w:t xml:space="preserve">Esimerkki 0.1230</w:t>
      </w:r>
    </w:p>
    <w:p>
      <w:r>
        <w:t xml:space="preserve">Lause 1: Ryhmä mielenosoittajia on kokoontunut ulos takkeihin pukeutuneena ja kyltit kädessään protestoimassa koulu-uudistusta vastaan. Lause 2: Ryhmä vanhempia protestoi koulu-uudistusta vastaan.</w:t>
      </w:r>
    </w:p>
    <w:p>
      <w:r>
        <w:rPr>
          <w:b/>
        </w:rPr>
        <w:t xml:space="preserve">Tulos</w:t>
      </w:r>
    </w:p>
    <w:p>
      <w:r>
        <w:t xml:space="preserve">Ryhmä mielenosoittajia.</w:t>
      </w:r>
    </w:p>
    <w:p>
      <w:r>
        <w:rPr>
          <w:b/>
        </w:rPr>
        <w:t xml:space="preserve">Esimerkki 0.1231</w:t>
      </w:r>
    </w:p>
    <w:p>
      <w:r>
        <w:t xml:space="preserve">Lause 1: Mies ja nainen musisoivat ja laulavat. Lause 2: Mies ja nainen soittavat soittimia.</w:t>
      </w:r>
    </w:p>
    <w:p>
      <w:r>
        <w:rPr>
          <w:b/>
        </w:rPr>
        <w:t xml:space="preserve">Tulos</w:t>
      </w:r>
    </w:p>
    <w:p>
      <w:r>
        <w:t xml:space="preserve">Mies ja nainen tekevät samaa asiaa.</w:t>
      </w:r>
    </w:p>
    <w:p>
      <w:r>
        <w:rPr>
          <w:b/>
        </w:rPr>
        <w:t xml:space="preserve">Esimerkki 0.1232</w:t>
      </w:r>
    </w:p>
    <w:p>
      <w:r>
        <w:t xml:space="preserve">Lause 1: Kaksi naista kävelee yhdessä vilkkaalla kadulla. Lause 2: Siskokset tekevät näyteikkunaostoksia.</w:t>
      </w:r>
    </w:p>
    <w:p>
      <w:r>
        <w:rPr>
          <w:b/>
        </w:rPr>
        <w:t xml:space="preserve">Tulos</w:t>
      </w:r>
    </w:p>
    <w:p>
      <w:r>
        <w:t xml:space="preserve">Naiset kävelevät yhdessä.</w:t>
      </w:r>
    </w:p>
    <w:p>
      <w:r>
        <w:rPr>
          <w:b/>
        </w:rPr>
        <w:t xml:space="preserve">Esimerkki 0.1233</w:t>
      </w:r>
    </w:p>
    <w:p>
      <w:r>
        <w:t xml:space="preserve">Lause 1: Yksi tyttö soittaa viulua, toinen tyttö soittaa pianoa, ja taustalla on vanhempi nainen silmät kiinni. Lause 2: Vanhempi rouva on nukahtanut, kun hänen lapsenlapsensa soittavat hänelle musiikkia.</w:t>
      </w:r>
    </w:p>
    <w:p>
      <w:r>
        <w:rPr>
          <w:b/>
        </w:rPr>
        <w:t xml:space="preserve">Tulos</w:t>
      </w:r>
    </w:p>
    <w:p>
      <w:r>
        <w:t xml:space="preserve">Kaksi tyttöä soittaa soittimia.</w:t>
      </w:r>
    </w:p>
    <w:p>
      <w:r>
        <w:rPr>
          <w:b/>
        </w:rPr>
        <w:t xml:space="preserve">Esimerkki 0.1234</w:t>
      </w:r>
    </w:p>
    <w:p>
      <w:r>
        <w:t xml:space="preserve">Lause 1: Kolme herrasmiestä, yksi istuu penkillä ja kaksi seisoo seinää vasten. Lause 2: Kolme miestä keskustelevat.</w:t>
      </w:r>
    </w:p>
    <w:p>
      <w:r>
        <w:rPr>
          <w:b/>
        </w:rPr>
        <w:t xml:space="preserve">Tulos</w:t>
      </w:r>
    </w:p>
    <w:p>
      <w:r>
        <w:t xml:space="preserve">Kolme miestä istuu tai seisoo vierekkäin.</w:t>
      </w:r>
    </w:p>
    <w:p>
      <w:r>
        <w:rPr>
          <w:b/>
        </w:rPr>
        <w:t xml:space="preserve">Esimerkki 0.1235</w:t>
      </w:r>
    </w:p>
    <w:p>
      <w:r>
        <w:t xml:space="preserve">Lause 1: Tummahiuksinen mies, jolla on farkut ja siniruutuinen paita, kiipeää keltaisen talon vieressä olevaan tolppaan ja lähestyy savikattoista kattoa. Lause 2: Siniset farkut ovat tukevat ja mukavat, kun kiipeää pylväisiin.</w:t>
      </w:r>
    </w:p>
    <w:p>
      <w:r>
        <w:rPr>
          <w:b/>
        </w:rPr>
        <w:t xml:space="preserve">Tulos</w:t>
      </w:r>
    </w:p>
    <w:p>
      <w:r>
        <w:t xml:space="preserve">Mies kiipeää tolppaa pitkin keltaisen talon lähellä.</w:t>
      </w:r>
    </w:p>
    <w:p>
      <w:r>
        <w:rPr>
          <w:b/>
        </w:rPr>
        <w:t xml:space="preserve">Esimerkki 0.1236</w:t>
      </w:r>
    </w:p>
    <w:p>
      <w:r>
        <w:t xml:space="preserve">Lause 1: Mustaan collegepaitaan pukeutunut nainen kaataa nestemäistä pesuainetta pesulan pesukoneeseen. Lause 2: Hänen pesukoneensa kotona meni rikki.</w:t>
      </w:r>
    </w:p>
    <w:p>
      <w:r>
        <w:rPr>
          <w:b/>
        </w:rPr>
        <w:t xml:space="preserve">Tulos</w:t>
      </w:r>
    </w:p>
    <w:p>
      <w:r>
        <w:t xml:space="preserve">Nainen puhdistaa vaatteitaan.</w:t>
      </w:r>
    </w:p>
    <w:p>
      <w:r>
        <w:rPr>
          <w:b/>
        </w:rPr>
        <w:t xml:space="preserve">Esimerkki 0.1237</w:t>
      </w:r>
    </w:p>
    <w:p>
      <w:r>
        <w:t xml:space="preserve">Lause 1: Työläisnaiset pitelevät puunpalaa. Lause 2: He työskentelevät tehtaassa, joka valmistaa puuta.</w:t>
      </w:r>
    </w:p>
    <w:p>
      <w:r>
        <w:rPr>
          <w:b/>
        </w:rPr>
        <w:t xml:space="preserve">Tulos</w:t>
      </w:r>
    </w:p>
    <w:p>
      <w:r>
        <w:t xml:space="preserve">Naiset tekevät työtä.</w:t>
      </w:r>
    </w:p>
    <w:p>
      <w:r>
        <w:rPr>
          <w:b/>
        </w:rPr>
        <w:t xml:space="preserve">Esimerkki 0.1238</w:t>
      </w:r>
    </w:p>
    <w:p>
      <w:r>
        <w:t xml:space="preserve">Lause 1: Nainen seisoo metsäalueella kaatuneen puun päällä. Lause 2: Nainen seisoo juuri kaatamansa puun päällä.</w:t>
      </w:r>
    </w:p>
    <w:p>
      <w:r>
        <w:rPr>
          <w:b/>
        </w:rPr>
        <w:t xml:space="preserve">Tulos</w:t>
      </w:r>
    </w:p>
    <w:p>
      <w:r>
        <w:t xml:space="preserve">Nainen on ulkona metsässä</w:t>
      </w:r>
    </w:p>
    <w:p>
      <w:r>
        <w:rPr>
          <w:b/>
        </w:rPr>
        <w:t xml:space="preserve">Esimerkki 0.1239</w:t>
      </w:r>
    </w:p>
    <w:p>
      <w:r>
        <w:t xml:space="preserve">Lause 1: Kaksi hymyilevää poikaa kävelee nurmikentällä, ja heidän takanaan on pieni asuntovaunu. Lause 2: Jotkut lapset leikkivät pellolla...</w:t>
      </w:r>
    </w:p>
    <w:p>
      <w:r>
        <w:rPr>
          <w:b/>
        </w:rPr>
        <w:t xml:space="preserve">Tulos</w:t>
      </w:r>
    </w:p>
    <w:p>
      <w:r>
        <w:t xml:space="preserve">Kaksi lasta on pellolla asuntovaunun vieressä...</w:t>
      </w:r>
    </w:p>
    <w:p>
      <w:r>
        <w:rPr>
          <w:b/>
        </w:rPr>
        <w:t xml:space="preserve">Esimerkki 0.1240</w:t>
      </w:r>
    </w:p>
    <w:p>
      <w:r>
        <w:t xml:space="preserve">Lause 1: Liiviin, hattuun ja punaiseen raidalliseen paitaan pukeutunut mies tanssii värikkääseen, moniväriseen asuun pukeutuneen naisen kanssa. Lause 2: Aikuisten tanssiryhmä esiintyy tuomareiden edessä kilpailussa.</w:t>
      </w:r>
    </w:p>
    <w:p>
      <w:r>
        <w:rPr>
          <w:b/>
        </w:rPr>
        <w:t xml:space="preserve">Tulos</w:t>
      </w:r>
    </w:p>
    <w:p>
      <w:r>
        <w:t xml:space="preserve">Pariskunta viettää aikaa yhdessä.</w:t>
      </w:r>
    </w:p>
    <w:p>
      <w:r>
        <w:rPr>
          <w:b/>
        </w:rPr>
        <w:t xml:space="preserve">Esimerkki 0.1241</w:t>
      </w:r>
    </w:p>
    <w:p>
      <w:r>
        <w:t xml:space="preserve">Lause 1: Joku ojentaa ruskean punakauluksisen koiran eteen lävistettyä palloa. Lause 2: Mies huutaa koiralle, että se on rikkonut pallon.</w:t>
      </w:r>
    </w:p>
    <w:p>
      <w:r>
        <w:rPr>
          <w:b/>
        </w:rPr>
        <w:t xml:space="preserve">Tulos</w:t>
      </w:r>
    </w:p>
    <w:p>
      <w:r>
        <w:t xml:space="preserve">Henkilö pitää puhkaistua palloa koiran edessä.</w:t>
      </w:r>
    </w:p>
    <w:p>
      <w:r>
        <w:rPr>
          <w:b/>
        </w:rPr>
        <w:t xml:space="preserve">Esimerkki 0.1242</w:t>
      </w:r>
    </w:p>
    <w:p>
      <w:r>
        <w:t xml:space="preserve">Lause 1: Esiliinaan pukeutunut nainen työskentelee. Lause 2: Esiliinaan pukeutunut nainen on kokki.</w:t>
      </w:r>
    </w:p>
    <w:p>
      <w:r>
        <w:rPr>
          <w:b/>
        </w:rPr>
        <w:t xml:space="preserve">Tulos</w:t>
      </w:r>
    </w:p>
    <w:p>
      <w:r>
        <w:t xml:space="preserve">Nainen on töissä.</w:t>
      </w:r>
    </w:p>
    <w:p>
      <w:r>
        <w:rPr>
          <w:b/>
        </w:rPr>
        <w:t xml:space="preserve">Esimerkki 0.1243</w:t>
      </w:r>
    </w:p>
    <w:p>
      <w:r>
        <w:t xml:space="preserve">Lause 1: Ihmiset katsovat muusikon soittavan kitaraa. Lause 2: Muusikko soittaa väärin.</w:t>
      </w:r>
    </w:p>
    <w:p>
      <w:r>
        <w:rPr>
          <w:b/>
        </w:rPr>
        <w:t xml:space="preserve">Tulos</w:t>
      </w:r>
    </w:p>
    <w:p>
      <w:r>
        <w:t xml:space="preserve">Joku, jolla on keltainen paita, on mukana kilpailussa.</w:t>
      </w:r>
    </w:p>
    <w:p>
      <w:r>
        <w:rPr>
          <w:b/>
        </w:rPr>
        <w:t xml:space="preserve">Esimerkki 0.1244</w:t>
      </w:r>
    </w:p>
    <w:p>
      <w:r>
        <w:t xml:space="preserve">Lause 1: Profiili nuoresta henkilöstä, jolla on punkkikampaus ja lävistetty korva ja nenä cowboy-paidassa. Lause 2: Nuori henkilö kuuntelee rockmusiikkia.</w:t>
      </w:r>
    </w:p>
    <w:p>
      <w:r>
        <w:rPr>
          <w:b/>
        </w:rPr>
        <w:t xml:space="preserve">Tulos</w:t>
      </w:r>
    </w:p>
    <w:p>
      <w:r>
        <w:t xml:space="preserve">Nuorella henkilöllä on mielenkiintoinen kampaus.</w:t>
      </w:r>
    </w:p>
    <w:p>
      <w:r>
        <w:rPr>
          <w:b/>
        </w:rPr>
        <w:t xml:space="preserve">Esimerkki 0,1245</w:t>
      </w:r>
    </w:p>
    <w:p>
      <w:r>
        <w:t xml:space="preserve">Lause 1: Pikkupoika ajelee leikkikentällä moottoripyörällä. Lause 2: Poika ratsastaa keinun lähellä.</w:t>
      </w:r>
    </w:p>
    <w:p>
      <w:r>
        <w:rPr>
          <w:b/>
        </w:rPr>
        <w:t xml:space="preserve">Tulos</w:t>
      </w:r>
    </w:p>
    <w:p>
      <w:r>
        <w:t xml:space="preserve">Pojalla on pyörä.</w:t>
      </w:r>
    </w:p>
    <w:p>
      <w:r>
        <w:rPr>
          <w:b/>
        </w:rPr>
        <w:t xml:space="preserve">Esimerkki 0.1246</w:t>
      </w:r>
    </w:p>
    <w:p>
      <w:r>
        <w:t xml:space="preserve">Lause 1: Pöydän ääressä istuu vaalea mies, jolla on sininen collegepaita. Lause 2: Mies istuu ruokapöydässä.</w:t>
      </w:r>
    </w:p>
    <w:p>
      <w:r>
        <w:rPr>
          <w:b/>
        </w:rPr>
        <w:t xml:space="preserve">Tulos</w:t>
      </w:r>
    </w:p>
    <w:p>
      <w:r>
        <w:t xml:space="preserve">Mies istuu pöydän ääressä.</w:t>
      </w:r>
    </w:p>
    <w:p>
      <w:r>
        <w:rPr>
          <w:b/>
        </w:rPr>
        <w:t xml:space="preserve">Esimerkki 0,1247</w:t>
      </w:r>
    </w:p>
    <w:p>
      <w:r>
        <w:t xml:space="preserve">Lause 1: Musta mies, jolla on oranssi kyltti, istuu jakkaralla jalkakäytävällä Mc Donald'sin vieressä. Lause 2: Henkilö istuu McDonald'sin vieressä.</w:t>
      </w:r>
    </w:p>
    <w:p>
      <w:r>
        <w:rPr>
          <w:b/>
        </w:rPr>
        <w:t xml:space="preserve">Tulos</w:t>
      </w:r>
    </w:p>
    <w:p>
      <w:r>
        <w:t xml:space="preserve">Henkilö istuu ulkona.</w:t>
      </w:r>
    </w:p>
    <w:p>
      <w:r>
        <w:rPr>
          <w:b/>
        </w:rPr>
        <w:t xml:space="preserve">Esimerkki 0.1248</w:t>
      </w:r>
    </w:p>
    <w:p>
      <w:r>
        <w:t xml:space="preserve">Lause 1: Iäkäs nainen keltaisessa takissa, pitää kylttiä "DOWN AND OUT" kaupunkialueella. Lause 2: Nainen on järkyttynyt.</w:t>
      </w:r>
    </w:p>
    <w:p>
      <w:r>
        <w:rPr>
          <w:b/>
        </w:rPr>
        <w:t xml:space="preserve">Tulos</w:t>
      </w:r>
    </w:p>
    <w:p>
      <w:r>
        <w:t xml:space="preserve">Vanhalla naisella on kyltti kädessään.</w:t>
      </w:r>
    </w:p>
    <w:p>
      <w:r>
        <w:rPr>
          <w:b/>
        </w:rPr>
        <w:t xml:space="preserve">Esimerkki 0.1249</w:t>
      </w:r>
    </w:p>
    <w:p>
      <w:r>
        <w:t xml:space="preserve">Lause 1: Nainen syö, kun koira istuu hänen ja miehen vieressä. Lause 2: Nainen syö jälkiruokaa.</w:t>
      </w:r>
    </w:p>
    <w:p>
      <w:r>
        <w:rPr>
          <w:b/>
        </w:rPr>
        <w:t xml:space="preserve">Tulos</w:t>
      </w:r>
    </w:p>
    <w:p>
      <w:r>
        <w:t xml:space="preserve">Pariskunta istuu eläimen vieressä.</w:t>
      </w:r>
    </w:p>
    <w:p>
      <w:r>
        <w:rPr>
          <w:b/>
        </w:rPr>
        <w:t xml:space="preserve">Esimerkki 0,1250</w:t>
      </w:r>
    </w:p>
    <w:p>
      <w:r>
        <w:t xml:space="preserve">Lause 1: T-paitainen ja shortseihin pukeutunut mies poseeraa täydet S.W.A.T.-varusteet yllään pitävän poliisiryhmän edessä. Lause 2: Mies yrittää herättää poliisia.</w:t>
      </w:r>
    </w:p>
    <w:p>
      <w:r>
        <w:rPr>
          <w:b/>
        </w:rPr>
        <w:t xml:space="preserve">Tulos</w:t>
      </w:r>
    </w:p>
    <w:p>
      <w:r>
        <w:t xml:space="preserve">Poika leikkii ulkona kadulla.</w:t>
      </w:r>
    </w:p>
    <w:p>
      <w:r>
        <w:rPr>
          <w:b/>
        </w:rPr>
        <w:t xml:space="preserve">Esimerkki 0.1251</w:t>
      </w:r>
    </w:p>
    <w:p>
      <w:r>
        <w:t xml:space="preserve">Lause 1: Valkopaitainen mies kävelee. Lause 2: mies kävelee töihin.</w:t>
      </w:r>
    </w:p>
    <w:p>
      <w:r>
        <w:rPr>
          <w:b/>
        </w:rPr>
        <w:t xml:space="preserve">Tulos</w:t>
      </w:r>
    </w:p>
    <w:p>
      <w:r>
        <w:t xml:space="preserve">joku kävelee.</w:t>
      </w:r>
    </w:p>
    <w:p>
      <w:r>
        <w:rPr>
          <w:b/>
        </w:rPr>
        <w:t xml:space="preserve">Esimerkki 0.1252</w:t>
      </w:r>
    </w:p>
    <w:p>
      <w:r>
        <w:t xml:space="preserve">Lause 1: Mustakeltaiseen kilpa-asuun pukeutunut polkupyöräilijä ajaa pitkin katua lähellä graniittirakennusta. Lause 2: Pyöräilijä ajaa nopeasti.</w:t>
      </w:r>
    </w:p>
    <w:p>
      <w:r>
        <w:rPr>
          <w:b/>
        </w:rPr>
        <w:t xml:space="preserve">Tulos</w:t>
      </w:r>
    </w:p>
    <w:p>
      <w:r>
        <w:t xml:space="preserve">Henkilö ajaa pyörällä rakennuksen lähellä.</w:t>
      </w:r>
    </w:p>
    <w:p>
      <w:r>
        <w:rPr>
          <w:b/>
        </w:rPr>
        <w:t xml:space="preserve">Esimerkki 0.1253</w:t>
      </w:r>
    </w:p>
    <w:p>
      <w:r>
        <w:t xml:space="preserve">Lause 1: Hyvin pukeutunut mies kiipeää kahden pylvään välistä soihtuja kädessään. Lause 2: Mies kiipeää pesemään ikkunoita.</w:t>
      </w:r>
    </w:p>
    <w:p>
      <w:r>
        <w:rPr>
          <w:b/>
        </w:rPr>
        <w:t xml:space="preserve">Tulos</w:t>
      </w:r>
    </w:p>
    <w:p>
      <w:r>
        <w:t xml:space="preserve">Mies pitelee taskulamppuja ja kiipeilee.</w:t>
      </w:r>
    </w:p>
    <w:p>
      <w:r>
        <w:rPr>
          <w:b/>
        </w:rPr>
        <w:t xml:space="preserve">Esimerkki 0.1254</w:t>
      </w:r>
    </w:p>
    <w:p>
      <w:r>
        <w:t xml:space="preserve">Lause 1: Vihreään takkiin pukeutunut mies vetää perässään punaista matkalaukkua. Lause 2: Hänen matkalaukkunsa on täynnä asiakirjoja.</w:t>
      </w:r>
    </w:p>
    <w:p>
      <w:r>
        <w:rPr>
          <w:b/>
        </w:rPr>
        <w:t xml:space="preserve">Tulos</w:t>
      </w:r>
    </w:p>
    <w:p>
      <w:r>
        <w:t xml:space="preserve">Takkimiehellä on matkalaukku.</w:t>
      </w:r>
    </w:p>
    <w:p>
      <w:r>
        <w:rPr>
          <w:b/>
        </w:rPr>
        <w:t xml:space="preserve">Esimerkki 0,1255</w:t>
      </w:r>
    </w:p>
    <w:p>
      <w:r>
        <w:t xml:space="preserve">Lause 1: Nuori mies tekee rullalaudallaan temppuja rinteessä. Lause 2: Mies ajaa rullalaudalla muiden katsellessa.</w:t>
      </w:r>
    </w:p>
    <w:p>
      <w:r>
        <w:rPr>
          <w:b/>
        </w:rPr>
        <w:t xml:space="preserve">Tulos</w:t>
      </w:r>
    </w:p>
    <w:p>
      <w:r>
        <w:t xml:space="preserve">Henkilö rullalautailee.</w:t>
      </w:r>
    </w:p>
    <w:p>
      <w:r>
        <w:rPr>
          <w:b/>
        </w:rPr>
        <w:t xml:space="preserve">Esimerkki 0.1256</w:t>
      </w:r>
    </w:p>
    <w:p>
      <w:r>
        <w:t xml:space="preserve">Lause 1: Nainen ja hänen poikansa kävelevät pitkää, lehtien peittämää polkua pitkin, kun kaksi ihmistä ratsastaa hevosillaan vastakkaiseen suuntaan. Lause 2: Nainen ja hänen poikansa kävelivät bensa-asemalle.</w:t>
      </w:r>
    </w:p>
    <w:p>
      <w:r>
        <w:rPr>
          <w:b/>
        </w:rPr>
        <w:t xml:space="preserve">Tulos</w:t>
      </w:r>
    </w:p>
    <w:p>
      <w:r>
        <w:t xml:space="preserve">Nainen ja hänen poikansa kävelevät, kun kaksi hevosmiestä ratsastaa ohi.</w:t>
      </w:r>
    </w:p>
    <w:p>
      <w:r>
        <w:rPr>
          <w:b/>
        </w:rPr>
        <w:t xml:space="preserve">Esimerkki 0.1257</w:t>
      </w:r>
    </w:p>
    <w:p>
      <w:r>
        <w:t xml:space="preserve">Lause 1: Pieni tyttö punakuvioisessa aurinkomekossa käveli taiteilijan ulkoilmanäyttelyn läpi. Lause 2: Tyttö rakastaa taidetta.</w:t>
      </w:r>
    </w:p>
    <w:p>
      <w:r>
        <w:rPr>
          <w:b/>
        </w:rPr>
        <w:t xml:space="preserve">Tulos</w:t>
      </w:r>
    </w:p>
    <w:p>
      <w:r>
        <w:t xml:space="preserve">Tyttö on ulkona.</w:t>
      </w:r>
    </w:p>
    <w:p>
      <w:r>
        <w:rPr>
          <w:b/>
        </w:rPr>
        <w:t xml:space="preserve">Esimerkki 0.1258</w:t>
      </w:r>
    </w:p>
    <w:p>
      <w:r>
        <w:t xml:space="preserve">Lause 1: Tyttö hyppää esteen yli ja on koskemassa maahan. Lause 2: Tyttö on jäämässä jalkaansa kiinni esteeseen ja putoaa kasaan maahan.</w:t>
      </w:r>
    </w:p>
    <w:p>
      <w:r>
        <w:rPr>
          <w:b/>
        </w:rPr>
        <w:t xml:space="preserve">Tulos</w:t>
      </w:r>
    </w:p>
    <w:p>
      <w:r>
        <w:t xml:space="preserve">Tyttö hyppää.</w:t>
      </w:r>
    </w:p>
    <w:p>
      <w:r>
        <w:rPr>
          <w:b/>
        </w:rPr>
        <w:t xml:space="preserve">Esimerkki 0.1259</w:t>
      </w:r>
    </w:p>
    <w:p>
      <w:r>
        <w:t xml:space="preserve">Lause 1: Äiti treenaa kivan näköisessä puutarhassa. Lause 2: Äiti istuttaa kukkia puutarhaansa.</w:t>
      </w:r>
    </w:p>
    <w:p>
      <w:r>
        <w:rPr>
          <w:b/>
        </w:rPr>
        <w:t xml:space="preserve">Tulos</w:t>
      </w:r>
    </w:p>
    <w:p>
      <w:r>
        <w:t xml:space="preserve">Nainen työskentelee puutarhassa</w:t>
      </w:r>
    </w:p>
    <w:p>
      <w:r>
        <w:rPr>
          <w:b/>
        </w:rPr>
        <w:t xml:space="preserve">Esimerkki 0.1260</w:t>
      </w:r>
    </w:p>
    <w:p>
      <w:r>
        <w:t xml:space="preserve">Lause 1: Kaupungin jalkakäytäväkohtaus, jossa kaksi rastatukkaista miestä istuu maassa, punkrokkari pitelee kirjoja kädessään, nainen kävelee kameran kanssa poispäin ja mies, jolla on pitkä takki, huivi, hattu ja aurinkolasit, katsoo poispäin kuvasta. Lause 2: Toppahattupäinen mies kävelee jalkakäytävällä.</w:t>
      </w:r>
    </w:p>
    <w:p>
      <w:r>
        <w:rPr>
          <w:b/>
        </w:rPr>
        <w:t xml:space="preserve">Tulos</w:t>
      </w:r>
    </w:p>
    <w:p>
      <w:r>
        <w:t xml:space="preserve">Joukko ihmisiä on kaupungissa.</w:t>
      </w:r>
    </w:p>
    <w:p>
      <w:r>
        <w:rPr>
          <w:b/>
        </w:rPr>
        <w:t xml:space="preserve">Esimerkki 0.1261</w:t>
      </w:r>
    </w:p>
    <w:p>
      <w:r>
        <w:t xml:space="preserve">Lause 1: Pieni ryhmä ihmisiä, jotka järjestävät jonkinlaisen esityksen. Lause 2: Pieni ryhmä esittää näytelmän.</w:t>
      </w:r>
    </w:p>
    <w:p>
      <w:r>
        <w:rPr>
          <w:b/>
        </w:rPr>
        <w:t xml:space="preserve">Tulos</w:t>
      </w:r>
    </w:p>
    <w:p>
      <w:r>
        <w:t xml:space="preserve">Ryhmä esiintyy.</w:t>
      </w:r>
    </w:p>
    <w:p>
      <w:r>
        <w:rPr>
          <w:b/>
        </w:rPr>
        <w:t xml:space="preserve">Esimerkki 0.1262</w:t>
      </w:r>
    </w:p>
    <w:p>
      <w:r>
        <w:t xml:space="preserve">Lause 1: Mustavalkoinen koira nappaa pesäpallon ilmassa. Lause 2: Koira on ulkona leikkimässä.</w:t>
      </w:r>
    </w:p>
    <w:p>
      <w:r>
        <w:rPr>
          <w:b/>
        </w:rPr>
        <w:t xml:space="preserve">Tulos</w:t>
      </w:r>
    </w:p>
    <w:p>
      <w:r>
        <w:t xml:space="preserve">koira nappaa pesäpallon</w:t>
      </w:r>
    </w:p>
    <w:p>
      <w:r>
        <w:rPr>
          <w:b/>
        </w:rPr>
        <w:t xml:space="preserve">Esimerkki 0.1263</w:t>
      </w:r>
    </w:p>
    <w:p>
      <w:r>
        <w:t xml:space="preserve">Lause 1: Nainen katsoo kaukoputken läpi rakennuksessa, jossa on lintuja esittävä juliste. Lause 2: Yksityisetsivä yrittää vakoilla viereisessä rakennuksessa asuvia ihmisiä.</w:t>
      </w:r>
    </w:p>
    <w:p>
      <w:r>
        <w:rPr>
          <w:b/>
        </w:rPr>
        <w:t xml:space="preserve">Tulos</w:t>
      </w:r>
    </w:p>
    <w:p>
      <w:r>
        <w:t xml:space="preserve">Nainen katsoo kaukoputken läpi.</w:t>
      </w:r>
    </w:p>
    <w:p>
      <w:r>
        <w:rPr>
          <w:b/>
        </w:rPr>
        <w:t xml:space="preserve">Esimerkki 0.1264</w:t>
      </w:r>
    </w:p>
    <w:p>
      <w:r>
        <w:t xml:space="preserve">Lause 1: Ihmiset poseeraavat kypärät ja suojalasit päässä moottorikelkalla ajaessaan. Lause 2: Ihmiset ottavat kuvan vuosikirjaa varten.</w:t>
      </w:r>
    </w:p>
    <w:p>
      <w:r>
        <w:rPr>
          <w:b/>
        </w:rPr>
        <w:t xml:space="preserve">Tulos</w:t>
      </w:r>
    </w:p>
    <w:p>
      <w:r>
        <w:t xml:space="preserve">Ulkona on lunta.</w:t>
      </w:r>
    </w:p>
    <w:p>
      <w:r>
        <w:rPr>
          <w:b/>
        </w:rPr>
        <w:t xml:space="preserve">Esimerkki 0,1265</w:t>
      </w:r>
    </w:p>
    <w:p>
      <w:r>
        <w:t xml:space="preserve">Lause 1: Vaalea koira seisoo vaalean koiranpennun vieressä, joka yrittää saada aikuiselta koiralta pehmolelun. Lause 2: Pentu on toisen koiran vauva.</w:t>
      </w:r>
    </w:p>
    <w:p>
      <w:r>
        <w:rPr>
          <w:b/>
        </w:rPr>
        <w:t xml:space="preserve">Tulos</w:t>
      </w:r>
    </w:p>
    <w:p>
      <w:r>
        <w:t xml:space="preserve">Kaksi koiraa haluaa saman lelun.</w:t>
      </w:r>
    </w:p>
    <w:p>
      <w:r>
        <w:rPr>
          <w:b/>
        </w:rPr>
        <w:t xml:space="preserve">Esimerkki 0.1266</w:t>
      </w:r>
    </w:p>
    <w:p>
      <w:r>
        <w:t xml:space="preserve">Lause 1: Kaksi ihmistä seisoo, mies smokissa ja nainen sinisessä puvussa. Lause 2: Mies ja nainen ovat Oscar-gaalassa.</w:t>
      </w:r>
    </w:p>
    <w:p>
      <w:r>
        <w:rPr>
          <w:b/>
        </w:rPr>
        <w:t xml:space="preserve">Tulos</w:t>
      </w:r>
    </w:p>
    <w:p>
      <w:r>
        <w:t xml:space="preserve">Seisovat hyvin pukeutuneet mies ja nainen.</w:t>
      </w:r>
    </w:p>
    <w:p>
      <w:r>
        <w:rPr>
          <w:b/>
        </w:rPr>
        <w:t xml:space="preserve">Esimerkki 0,1267</w:t>
      </w:r>
    </w:p>
    <w:p>
      <w:r>
        <w:t xml:space="preserve">Lause 1: Jotkut ihmiset ylittävät katua, taustalla keltainen ajoneuvo. Lause 2: Joukko ihmisiä kävelee taksin edessä kadulla.</w:t>
      </w:r>
    </w:p>
    <w:p>
      <w:r>
        <w:rPr>
          <w:b/>
        </w:rPr>
        <w:t xml:space="preserve">Tulos</w:t>
      </w:r>
    </w:p>
    <w:p>
      <w:r>
        <w:t xml:space="preserve">Joukko ihmisiä ylittää kadun ajoneuvon edessä.</w:t>
      </w:r>
    </w:p>
    <w:p>
      <w:r>
        <w:rPr>
          <w:b/>
        </w:rPr>
        <w:t xml:space="preserve">Esimerkki 0.1268</w:t>
      </w:r>
    </w:p>
    <w:p>
      <w:r>
        <w:t xml:space="preserve">Lause 1: Nuori mies auttaa kahta nuorta naista veneen kanssa laiturilla. Lause 2: Mies auttaa 2 naista heidän pudottuaan veneestään.</w:t>
      </w:r>
    </w:p>
    <w:p>
      <w:r>
        <w:rPr>
          <w:b/>
        </w:rPr>
        <w:t xml:space="preserve">Tulos</w:t>
      </w:r>
    </w:p>
    <w:p>
      <w:r>
        <w:t xml:space="preserve">Mies auttaa 2 naista veneeseen.</w:t>
      </w:r>
    </w:p>
    <w:p>
      <w:r>
        <w:rPr>
          <w:b/>
        </w:rPr>
        <w:t xml:space="preserve">Esimerkki 0.1269</w:t>
      </w:r>
    </w:p>
    <w:p>
      <w:r>
        <w:t xml:space="preserve">Lause 1: Työntekijä seisoo rakennettavan rakennuksen palkkien välissä. Lause 2: työläinen pelaa vaarallista peliä.</w:t>
      </w:r>
    </w:p>
    <w:p>
      <w:r>
        <w:rPr>
          <w:b/>
        </w:rPr>
        <w:t xml:space="preserve">Tulos</w:t>
      </w:r>
    </w:p>
    <w:p>
      <w:r>
        <w:t xml:space="preserve">työntekijä on rakennustyömaalla</w:t>
      </w:r>
    </w:p>
    <w:p>
      <w:r>
        <w:rPr>
          <w:b/>
        </w:rPr>
        <w:t xml:space="preserve">Esimerkki 0.1270</w:t>
      </w:r>
    </w:p>
    <w:p>
      <w:r>
        <w:t xml:space="preserve">Lause 1: Valokuvassa on useita ihmisiä, joiden kasvot eivät näy, mutta jotkut heistä heiluttavat käsiään. Lause 2: Joukko ihmisiä yrittää saada järveen pudonneen miehen huomion.</w:t>
      </w:r>
    </w:p>
    <w:p>
      <w:r>
        <w:rPr>
          <w:b/>
        </w:rPr>
        <w:t xml:space="preserve">Tulos</w:t>
      </w:r>
    </w:p>
    <w:p>
      <w:r>
        <w:t xml:space="preserve">Joukko ihmisiä heiluttelee käsiään.</w:t>
      </w:r>
    </w:p>
    <w:p>
      <w:r>
        <w:rPr>
          <w:b/>
        </w:rPr>
        <w:t xml:space="preserve">Esimerkki 0.1271</w:t>
      </w:r>
    </w:p>
    <w:p>
      <w:r>
        <w:t xml:space="preserve">Lause 1: Mies, jolla on sauva, johon on kiinnitetty pensseli, maalaa mainostaulua. Lause 2: Jengiläinen maalaa graffiteja mainostauluun.</w:t>
      </w:r>
    </w:p>
    <w:p>
      <w:r>
        <w:rPr>
          <w:b/>
        </w:rPr>
        <w:t xml:space="preserve">Tulos</w:t>
      </w:r>
    </w:p>
    <w:p>
      <w:r>
        <w:t xml:space="preserve">Kaveri maalaa mainoksen.</w:t>
      </w:r>
    </w:p>
    <w:p>
      <w:r>
        <w:rPr>
          <w:b/>
        </w:rPr>
        <w:t xml:space="preserve">Esimerkki 0.1272</w:t>
      </w:r>
    </w:p>
    <w:p>
      <w:r>
        <w:t xml:space="preserve">Lause 1: Poika, jolla on punaiset uimahousut, potkii ja virnistää, kun hän putoaa takaisin alas sen jälkeen, kun vyötärönsyvässä vedessä seisova mies on heittänyt hänet ilmaan. Lause 2: Mies opettaa poikaansa uimaan.</w:t>
      </w:r>
    </w:p>
    <w:p>
      <w:r>
        <w:rPr>
          <w:b/>
        </w:rPr>
        <w:t xml:space="preserve">Tulos</w:t>
      </w:r>
    </w:p>
    <w:p>
      <w:r>
        <w:t xml:space="preserve">Mies ja poika ovat veden äärellä.</w:t>
      </w:r>
    </w:p>
    <w:p>
      <w:r>
        <w:rPr>
          <w:b/>
        </w:rPr>
        <w:t xml:space="preserve">Esimerkki 0.1273</w:t>
      </w:r>
    </w:p>
    <w:p>
      <w:r>
        <w:t xml:space="preserve">Lause 1: Siniseen paitaan pukeutunut afroamerikkalainen basisti, jota rumpali tukee. Lause 2: Afroamerikkalaisella peruspelaajalla ja rumpalilla on yllään siniset paidat.</w:t>
      </w:r>
    </w:p>
    <w:p>
      <w:r>
        <w:rPr>
          <w:b/>
        </w:rPr>
        <w:t xml:space="preserve">Tulos</w:t>
      </w:r>
    </w:p>
    <w:p>
      <w:r>
        <w:t xml:space="preserve">Rumpali taustoittaa basistia.</w:t>
      </w:r>
    </w:p>
    <w:p>
      <w:r>
        <w:rPr>
          <w:b/>
        </w:rPr>
        <w:t xml:space="preserve">Esimerkki 0.1274</w:t>
      </w:r>
    </w:p>
    <w:p>
      <w:r>
        <w:t xml:space="preserve">Lause 1: Vaalea tyttö, jolla on työhanskat kädessään, puskee kottikärryä. Lause 2: Tyttö puskee kottikärryjä.</w:t>
      </w:r>
    </w:p>
    <w:p>
      <w:r>
        <w:rPr>
          <w:b/>
        </w:rPr>
        <w:t xml:space="preserve">Tulos</w:t>
      </w:r>
    </w:p>
    <w:p>
      <w:r>
        <w:t xml:space="preserve">Tyttö puskee kottikärryt, oli käsineet kädessä...</w:t>
      </w:r>
    </w:p>
    <w:p>
      <w:r>
        <w:rPr>
          <w:b/>
        </w:rPr>
        <w:t xml:space="preserve">Esimerkki 0,1275</w:t>
      </w:r>
    </w:p>
    <w:p>
      <w:r>
        <w:t xml:space="preserve">Lause 1: Mies työskentelee ilmavasaralla jalkakäytävällä. Lause 2: Mies on halkaissut jalkakäytävän murtumalla moukarilla.</w:t>
      </w:r>
    </w:p>
    <w:p>
      <w:r>
        <w:rPr>
          <w:b/>
        </w:rPr>
        <w:t xml:space="preserve">Tulos</w:t>
      </w:r>
    </w:p>
    <w:p>
      <w:r>
        <w:t xml:space="preserve">Mies työskentelee ulkona.</w:t>
      </w:r>
    </w:p>
    <w:p>
      <w:r>
        <w:rPr>
          <w:b/>
        </w:rPr>
        <w:t xml:space="preserve">Esimerkki 0.1276</w:t>
      </w:r>
    </w:p>
    <w:p>
      <w:r>
        <w:t xml:space="preserve">Lause 1: Ihmisjoukko Race for a Cure -tapahtumassa kaupunkiympäristössä. Lause 2: Ihmisillä on jalassaan juoksukengät.</w:t>
      </w:r>
    </w:p>
    <w:p>
      <w:r>
        <w:rPr>
          <w:b/>
        </w:rPr>
        <w:t xml:space="preserve">Tulos</w:t>
      </w:r>
    </w:p>
    <w:p>
      <w:r>
        <w:t xml:space="preserve">Suuri joukko ihmisiä on liikkeellä.</w:t>
      </w:r>
    </w:p>
    <w:p>
      <w:r>
        <w:rPr>
          <w:b/>
        </w:rPr>
        <w:t xml:space="preserve">Esimerkki 0.1277</w:t>
      </w:r>
    </w:p>
    <w:p>
      <w:r>
        <w:t xml:space="preserve">Lause 1: Vihreään paitaan pukeutunut mies soittaa sinistä kitaraansa ja laulaa. Lause 2: Mies, jolla on vihreä paita, soittaa sinistä kitaraansa ja laulaa ystävilleen.</w:t>
      </w:r>
    </w:p>
    <w:p>
      <w:r>
        <w:rPr>
          <w:b/>
        </w:rPr>
        <w:t xml:space="preserve">Tulos</w:t>
      </w:r>
    </w:p>
    <w:p>
      <w:r>
        <w:t xml:space="preserve">Mies soittaa kitaraa ja laulaa.</w:t>
      </w:r>
    </w:p>
    <w:p>
      <w:r>
        <w:rPr>
          <w:b/>
        </w:rPr>
        <w:t xml:space="preserve">Esimerkki 0.1278</w:t>
      </w:r>
    </w:p>
    <w:p>
      <w:r>
        <w:t xml:space="preserve">Lause 1: Vaalea nainen kaataa ihmisille viiniä heidän katsoessaan televisiota. Lause 2: Nainen tarjoilee viiniä juhlissaan.</w:t>
      </w:r>
    </w:p>
    <w:p>
      <w:r>
        <w:rPr>
          <w:b/>
        </w:rPr>
        <w:t xml:space="preserve">Tulos</w:t>
      </w:r>
    </w:p>
    <w:p>
      <w:r>
        <w:t xml:space="preserve">Naisella on kädessään viiniä.</w:t>
      </w:r>
    </w:p>
    <w:p>
      <w:r>
        <w:rPr>
          <w:b/>
        </w:rPr>
        <w:t xml:space="preserve">Esimerkki 0.1279</w:t>
      </w:r>
    </w:p>
    <w:p>
      <w:r>
        <w:t xml:space="preserve">Lause 1: Nahkatakkinen vaalea tyttö hymyilee ystävälleen, kun he seisovat sateessa konsertissa. Lause 2: Tyttö hymyilee vaalealle ystävälleen.</w:t>
      </w:r>
    </w:p>
    <w:p>
      <w:r>
        <w:rPr>
          <w:b/>
        </w:rPr>
        <w:t xml:space="preserve">Tulos</w:t>
      </w:r>
    </w:p>
    <w:p>
      <w:r>
        <w:t xml:space="preserve">Ulkona on ihmisiä</w:t>
      </w:r>
    </w:p>
    <w:p>
      <w:r>
        <w:rPr>
          <w:b/>
        </w:rPr>
        <w:t xml:space="preserve">Esimerkki 0.1280</w:t>
      </w:r>
    </w:p>
    <w:p>
      <w:r>
        <w:t xml:space="preserve">Lause 1: Hameeseen ja cowboy-hattuun pukeutunut nainen ja vaaleanpunaisiin housuihin pukeutunut nainen, jonka vyötärö on paljaana, kävelevät kadulla ja katselevat kauppoja. Lause 2: Huorat kävelevät kadulla.</w:t>
      </w:r>
    </w:p>
    <w:p>
      <w:r>
        <w:rPr>
          <w:b/>
        </w:rPr>
        <w:t xml:space="preserve">Tulos</w:t>
      </w:r>
    </w:p>
    <w:p>
      <w:r>
        <w:t xml:space="preserve">Nainen kävelee kadulla.</w:t>
      </w:r>
    </w:p>
    <w:p>
      <w:r>
        <w:rPr>
          <w:b/>
        </w:rPr>
        <w:t xml:space="preserve">Esimerkki 0.1281</w:t>
      </w:r>
    </w:p>
    <w:p>
      <w:r>
        <w:t xml:space="preserve">Lause 1: Henkilö kävelee meren aalloilla. Lause 2: Valkoiseen mekkoon pukeutunut nainen kävelee meren rannalla.</w:t>
      </w:r>
    </w:p>
    <w:p>
      <w:r>
        <w:rPr>
          <w:b/>
        </w:rPr>
        <w:t xml:space="preserve">Tulos</w:t>
      </w:r>
    </w:p>
    <w:p>
      <w:r>
        <w:t xml:space="preserve">Henkilö kävelee meren rannalla.</w:t>
      </w:r>
    </w:p>
    <w:p>
      <w:r>
        <w:rPr>
          <w:b/>
        </w:rPr>
        <w:t xml:space="preserve">Esimerkki 0.1282</w:t>
      </w:r>
    </w:p>
    <w:p>
      <w:r>
        <w:t xml:space="preserve">Lause 1: Lapsi tekee naurettavaa naamaa suu auki keinussa. Lause 2: Lapsi tekee hassuja ilmeitä ja ääniä keinuessaan korkealla ilmassa.</w:t>
      </w:r>
    </w:p>
    <w:p>
      <w:r>
        <w:rPr>
          <w:b/>
        </w:rPr>
        <w:t xml:space="preserve">Tulos</w:t>
      </w:r>
    </w:p>
    <w:p>
      <w:r>
        <w:t xml:space="preserve">Lapsi on keinussa.</w:t>
      </w:r>
    </w:p>
    <w:p>
      <w:r>
        <w:rPr>
          <w:b/>
        </w:rPr>
        <w:t xml:space="preserve">Esimerkki 0.1283</w:t>
      </w:r>
    </w:p>
    <w:p>
      <w:r>
        <w:t xml:space="preserve">Lause 1: Joukko miehiä keskustelee, kun muut ihmiset katsovat vierestä. Lause 2: Miehet puhuvat, kun muut katselevat tarkkaavaisesti.</w:t>
      </w:r>
    </w:p>
    <w:p>
      <w:r>
        <w:rPr>
          <w:b/>
        </w:rPr>
        <w:t xml:space="preserve">Tulos</w:t>
      </w:r>
    </w:p>
    <w:p>
      <w:r>
        <w:t xml:space="preserve">Miehet puhuvat, kun toiset katselevat</w:t>
      </w:r>
    </w:p>
    <w:p>
      <w:r>
        <w:rPr>
          <w:b/>
        </w:rPr>
        <w:t xml:space="preserve">Esimerkki 0.1284</w:t>
      </w:r>
    </w:p>
    <w:p>
      <w:r>
        <w:t xml:space="preserve">Lause 1: Valkoiseen pukeutunut tennispelaaja valmistautuu lyömään palloa. Lause 2: Henkilö aikoo tehdä pisteitä tenniksessä.</w:t>
      </w:r>
    </w:p>
    <w:p>
      <w:r>
        <w:rPr>
          <w:b/>
        </w:rPr>
        <w:t xml:space="preserve">Tulos</w:t>
      </w:r>
    </w:p>
    <w:p>
      <w:r>
        <w:t xml:space="preserve">Henkilö pelaa tennistä.</w:t>
      </w:r>
    </w:p>
    <w:p>
      <w:r>
        <w:rPr>
          <w:b/>
        </w:rPr>
        <w:t xml:space="preserve">Esimerkki 0.1285</w:t>
      </w:r>
    </w:p>
    <w:p>
      <w:r>
        <w:t xml:space="preserve">Lause 1: Nainen hymyilee ja kohottaa nyrkkejään ilmaan ilosta. Lause 2: Nainen hurraa</w:t>
      </w:r>
    </w:p>
    <w:p>
      <w:r>
        <w:rPr>
          <w:b/>
        </w:rPr>
        <w:t xml:space="preserve">Tulos</w:t>
      </w:r>
    </w:p>
    <w:p>
      <w:r>
        <w:t xml:space="preserve">Nainen hymyilee</w:t>
      </w:r>
    </w:p>
    <w:p>
      <w:r>
        <w:rPr>
          <w:b/>
        </w:rPr>
        <w:t xml:space="preserve">Esimerkki 0.1286</w:t>
      </w:r>
    </w:p>
    <w:p>
      <w:r>
        <w:t xml:space="preserve">Lause 1: Mies, jolla on punainen paita ja siniset housut, menee rakennukseen koiran vahtiessa häntä. Lause 2: Koira on ulkona katsomassa, kun mies menee sisälle.</w:t>
      </w:r>
    </w:p>
    <w:p>
      <w:r>
        <w:rPr>
          <w:b/>
        </w:rPr>
        <w:t xml:space="preserve">Tulos</w:t>
      </w:r>
    </w:p>
    <w:p>
      <w:r>
        <w:t xml:space="preserve">Mies menee rakennukseen, kun häntä tarkkaillaan.</w:t>
      </w:r>
    </w:p>
    <w:p>
      <w:r>
        <w:rPr>
          <w:b/>
        </w:rPr>
        <w:t xml:space="preserve">Esimerkki 0.1287</w:t>
      </w:r>
    </w:p>
    <w:p>
      <w:r>
        <w:t xml:space="preserve">Lause 1: Barettipukuinen mies katsoo ulos ajoneuvon ikkunasta. Lause 2: Mies on sotilas.</w:t>
      </w:r>
    </w:p>
    <w:p>
      <w:r>
        <w:rPr>
          <w:b/>
        </w:rPr>
        <w:t xml:space="preserve">Tulos</w:t>
      </w:r>
    </w:p>
    <w:p>
      <w:r>
        <w:t xml:space="preserve">Miehellä on baretti päässään</w:t>
      </w:r>
    </w:p>
    <w:p>
      <w:r>
        <w:rPr>
          <w:b/>
        </w:rPr>
        <w:t xml:space="preserve">Esimerkki 0,1288</w:t>
      </w:r>
    </w:p>
    <w:p>
      <w:r>
        <w:t xml:space="preserve">Lause 1: Mies hyppää ilmaan kädet korkealle ojennettuina ja taustalla näkyy kanjoni. Lause 2: Turisti aurinkolaseissa ja shortseissa hyppää ilmaan valokuvaan kanjonin edessä.</w:t>
      </w:r>
    </w:p>
    <w:p>
      <w:r>
        <w:rPr>
          <w:b/>
        </w:rPr>
        <w:t xml:space="preserve">Tulos</w:t>
      </w:r>
    </w:p>
    <w:p>
      <w:r>
        <w:t xml:space="preserve">Mies hyppää kädet ylhäällä, taustalla kanjoni.</w:t>
      </w:r>
    </w:p>
    <w:p>
      <w:r>
        <w:rPr>
          <w:b/>
        </w:rPr>
        <w:t xml:space="preserve">Esimerkki 0.1289</w:t>
      </w:r>
    </w:p>
    <w:p>
      <w:r>
        <w:t xml:space="preserve">Lause 1: Mustaan takkiin pukeutunut mies poseeraa hymyillen. Lause 2: Miehellä on yllään muutakin kuin musta takki.</w:t>
      </w:r>
    </w:p>
    <w:p>
      <w:r>
        <w:rPr>
          <w:b/>
        </w:rPr>
        <w:t xml:space="preserve">Tulos</w:t>
      </w:r>
    </w:p>
    <w:p>
      <w:r>
        <w:t xml:space="preserve">Mies hymyilee.</w:t>
      </w:r>
    </w:p>
    <w:p>
      <w:r>
        <w:rPr>
          <w:b/>
        </w:rPr>
        <w:t xml:space="preserve">Esimerkki 0,1290</w:t>
      </w:r>
    </w:p>
    <w:p>
      <w:r>
        <w:t xml:space="preserve">Lause 1: Kaksi poliisia ratsastaa hevosilla kaupungissa. Lause 2: Poliiseilla on ratsastuskoulutus.</w:t>
      </w:r>
    </w:p>
    <w:p>
      <w:r>
        <w:rPr>
          <w:b/>
        </w:rPr>
        <w:t xml:space="preserve">Tulos</w:t>
      </w:r>
    </w:p>
    <w:p>
      <w:r>
        <w:t xml:space="preserve">Kaupunki käyttää hevosia poliisilaitoksensa kuljetusvälineenä.</w:t>
      </w:r>
    </w:p>
    <w:p>
      <w:r>
        <w:rPr>
          <w:b/>
        </w:rPr>
        <w:t xml:space="preserve">Esimerkki 0.1291</w:t>
      </w:r>
    </w:p>
    <w:p>
      <w:r>
        <w:t xml:space="preserve">Lause 1: Henkilö ajaa sinisillä renkailla varustetulla polkupyörällä puuhun. Lause 2: Henkilö on nainen.</w:t>
      </w:r>
    </w:p>
    <w:p>
      <w:r>
        <w:rPr>
          <w:b/>
        </w:rPr>
        <w:t xml:space="preserve">Tulos</w:t>
      </w:r>
    </w:p>
    <w:p>
      <w:r>
        <w:t xml:space="preserve">Siellä on henkilö pyörän selässä.</w:t>
      </w:r>
    </w:p>
    <w:p>
      <w:r>
        <w:rPr>
          <w:b/>
        </w:rPr>
        <w:t xml:space="preserve">Esimerkki 0.1292</w:t>
      </w:r>
    </w:p>
    <w:p>
      <w:r>
        <w:t xml:space="preserve">Lause 1: Kaksi mustiin takkeihin pukeutunutta henkilöä koputtaa ovea kaupungissa. Lause 2: Takit ovat lämpimiä.</w:t>
      </w:r>
    </w:p>
    <w:p>
      <w:r>
        <w:rPr>
          <w:b/>
        </w:rPr>
        <w:t xml:space="preserve">Tulos</w:t>
      </w:r>
    </w:p>
    <w:p>
      <w:r>
        <w:t xml:space="preserve">Kahdella henkilöllä on mustat takit.</w:t>
      </w:r>
    </w:p>
    <w:p>
      <w:r>
        <w:rPr>
          <w:b/>
        </w:rPr>
        <w:t xml:space="preserve">Esimerkki 0.1293</w:t>
      </w:r>
    </w:p>
    <w:p>
      <w:r>
        <w:t xml:space="preserve">Lause 1: Polkupyöräilijä tekee tempun rampilla, jossa hän nousee ilmaan kierähtäen. Lause 2: Mies ajaa maastopyörällä.</w:t>
      </w:r>
    </w:p>
    <w:p>
      <w:r>
        <w:rPr>
          <w:b/>
        </w:rPr>
        <w:t xml:space="preserve">Tulos</w:t>
      </w:r>
    </w:p>
    <w:p>
      <w:r>
        <w:t xml:space="preserve">Pyöräilijä on ilmassa.</w:t>
      </w:r>
    </w:p>
    <w:p>
      <w:r>
        <w:rPr>
          <w:b/>
        </w:rPr>
        <w:t xml:space="preserve">Esimerkki 0.1294</w:t>
      </w:r>
    </w:p>
    <w:p>
      <w:r>
        <w:t xml:space="preserve">Lause 1: Mies ja 2 tummiin vaatteisiin pukeutunutta naista. Lause 2: Miehellä ja kahdella naisella on samanlaiset tummat vaatteet.</w:t>
      </w:r>
    </w:p>
    <w:p>
      <w:r>
        <w:rPr>
          <w:b/>
        </w:rPr>
        <w:t xml:space="preserve">Tulos</w:t>
      </w:r>
    </w:p>
    <w:p>
      <w:r>
        <w:t xml:space="preserve">Miehellä ja kahdella naisella on vaatteet päällä.</w:t>
      </w:r>
    </w:p>
    <w:p>
      <w:r>
        <w:rPr>
          <w:b/>
        </w:rPr>
        <w:t xml:space="preserve">Esimerkki 0,1295</w:t>
      </w:r>
    </w:p>
    <w:p>
      <w:r>
        <w:t xml:space="preserve">Lause 1: Henkilö ajaa pyörällä metsäisellä alueella yöllä. Lause 2: Henkilö ajaa sinisellä polkupyörällä keskiyöllä.</w:t>
      </w:r>
    </w:p>
    <w:p>
      <w:r>
        <w:rPr>
          <w:b/>
        </w:rPr>
        <w:t xml:space="preserve">Tulos</w:t>
      </w:r>
    </w:p>
    <w:p>
      <w:r>
        <w:t xml:space="preserve">Henkilö on ulkona yöllä.</w:t>
      </w:r>
    </w:p>
    <w:p>
      <w:r>
        <w:rPr>
          <w:b/>
        </w:rPr>
        <w:t xml:space="preserve">Esimerkki 0.1296</w:t>
      </w:r>
    </w:p>
    <w:p>
      <w:r>
        <w:t xml:space="preserve">Lause 1: Pyöräilijä ajaa katua pitkin ja sininen auto seuraa häntä. Lause 2: Aviomies pyöräilee ja vaimo seuraa häntä.</w:t>
      </w:r>
    </w:p>
    <w:p>
      <w:r>
        <w:rPr>
          <w:b/>
        </w:rPr>
        <w:t xml:space="preserve">Tulos</w:t>
      </w:r>
    </w:p>
    <w:p>
      <w:r>
        <w:t xml:space="preserve">Auto seuraa pyöräilijää.</w:t>
      </w:r>
    </w:p>
    <w:p>
      <w:r>
        <w:rPr>
          <w:b/>
        </w:rPr>
        <w:t xml:space="preserve">Esimerkki 0,1297</w:t>
      </w:r>
    </w:p>
    <w:p>
      <w:r>
        <w:t xml:space="preserve">Lause 1: Kaveri tekee grindia skeittilaudallaan reunan yli. Lause 2: Kaveri rullalautailee rullaparkissa.</w:t>
      </w:r>
    </w:p>
    <w:p>
      <w:r>
        <w:rPr>
          <w:b/>
        </w:rPr>
        <w:t xml:space="preserve">Tulos</w:t>
      </w:r>
    </w:p>
    <w:p>
      <w:r>
        <w:t xml:space="preserve">Kaveri rullalautailee.</w:t>
      </w:r>
    </w:p>
    <w:p>
      <w:r>
        <w:rPr>
          <w:b/>
        </w:rPr>
        <w:t xml:space="preserve">Esimerkki 0.1298</w:t>
      </w:r>
    </w:p>
    <w:p>
      <w:r>
        <w:t xml:space="preserve">Lause 1: Piikkihiuksinen henkilö katsoo vasemmalle. Lause 2: Miehellä on piikikäs tukka.</w:t>
      </w:r>
    </w:p>
    <w:p>
      <w:r>
        <w:rPr>
          <w:b/>
        </w:rPr>
        <w:t xml:space="preserve">Tulos</w:t>
      </w:r>
    </w:p>
    <w:p>
      <w:r>
        <w:t xml:space="preserve">Henkilöllä on hullu tukka.</w:t>
      </w:r>
    </w:p>
    <w:p>
      <w:r>
        <w:rPr>
          <w:b/>
        </w:rPr>
        <w:t xml:space="preserve">Esimerkki 0.1299</w:t>
      </w:r>
    </w:p>
    <w:p>
      <w:r>
        <w:t xml:space="preserve">Lause 1: Ruskea koira makaa sinisellä lakanalla. Lause 2: Koira makaa kadulla.</w:t>
      </w:r>
    </w:p>
    <w:p>
      <w:r>
        <w:rPr>
          <w:b/>
        </w:rPr>
        <w:t xml:space="preserve">Tulos</w:t>
      </w:r>
    </w:p>
    <w:p>
      <w:r>
        <w:t xml:space="preserve">Eläin makaa.</w:t>
      </w:r>
    </w:p>
    <w:p>
      <w:r>
        <w:rPr>
          <w:b/>
        </w:rPr>
        <w:t xml:space="preserve">Esimerkki 0.1300</w:t>
      </w:r>
    </w:p>
    <w:p>
      <w:r>
        <w:t xml:space="preserve">Lause 1: Nahkatakkinen ja hattupäinen mies katselee kauas. Lause 2: Mies etsii ystäväänsä.</w:t>
      </w:r>
    </w:p>
    <w:p>
      <w:r>
        <w:rPr>
          <w:b/>
        </w:rPr>
        <w:t xml:space="preserve">Tulos</w:t>
      </w:r>
    </w:p>
    <w:p>
      <w:r>
        <w:t xml:space="preserve">Mies, joka katsoo poispäin</w:t>
      </w:r>
    </w:p>
    <w:p>
      <w:r>
        <w:rPr>
          <w:b/>
        </w:rPr>
        <w:t xml:space="preserve">Esimerkki 0.1301</w:t>
      </w:r>
    </w:p>
    <w:p>
      <w:r>
        <w:t xml:space="preserve">Lause 1: Urheiluasuun pukeutunut mies yrittää saada pesäpalloa kiinni. Lause 2: Fani yrittää saada kiinni virhepalloa.</w:t>
      </w:r>
    </w:p>
    <w:p>
      <w:r>
        <w:rPr>
          <w:b/>
        </w:rPr>
        <w:t xml:space="preserve">Tulos</w:t>
      </w:r>
    </w:p>
    <w:p>
      <w:r>
        <w:t xml:space="preserve">Mies on pesäpallon lähellä.</w:t>
      </w:r>
    </w:p>
    <w:p>
      <w:r>
        <w:rPr>
          <w:b/>
        </w:rPr>
        <w:t xml:space="preserve">Esimerkki 0.1302</w:t>
      </w:r>
    </w:p>
    <w:p>
      <w:r>
        <w:t xml:space="preserve">Lause 1: Kaksi kitaristia soittaa yleisölle. Lause 2: Mieskitaristit soittavat konsertissa.</w:t>
      </w:r>
    </w:p>
    <w:p>
      <w:r>
        <w:rPr>
          <w:b/>
        </w:rPr>
        <w:t xml:space="preserve">Tulos</w:t>
      </w:r>
    </w:p>
    <w:p>
      <w:r>
        <w:t xml:space="preserve">Ihmiset soittavat kitaraa keikalla.</w:t>
      </w:r>
    </w:p>
    <w:p>
      <w:r>
        <w:rPr>
          <w:b/>
        </w:rPr>
        <w:t xml:space="preserve">Esimerkki 0.1303</w:t>
      </w:r>
    </w:p>
    <w:p>
      <w:r>
        <w:t xml:space="preserve">Lause 1: Sinisilmäinen koiranpentu juoksee, vanhempi sinisilmäinen koira seisoo takana. Lause 2: Pentua vahtii sen varovainen äiti.</w:t>
      </w:r>
    </w:p>
    <w:p>
      <w:r>
        <w:rPr>
          <w:b/>
        </w:rPr>
        <w:t xml:space="preserve">Tulos</w:t>
      </w:r>
    </w:p>
    <w:p>
      <w:r>
        <w:t xml:space="preserve">Pentu juoksee vanhemman koiran vahtiessa.</w:t>
      </w:r>
    </w:p>
    <w:p>
      <w:r>
        <w:rPr>
          <w:b/>
        </w:rPr>
        <w:t xml:space="preserve">Esimerkki 0.1304</w:t>
      </w:r>
    </w:p>
    <w:p>
      <w:r>
        <w:t xml:space="preserve">Lause 1: Ryhmä ihmisiä soittaa musiikkia kadulla yleisön edessä. Lause 2: Bändi soittaa konserttia yleisölle.</w:t>
      </w:r>
    </w:p>
    <w:p>
      <w:r>
        <w:rPr>
          <w:b/>
        </w:rPr>
        <w:t xml:space="preserve">Tulos</w:t>
      </w:r>
    </w:p>
    <w:p>
      <w:r>
        <w:t xml:space="preserve">Joukko ihmisiä soittaa musiikkia yleisön edessä.</w:t>
      </w:r>
    </w:p>
    <w:p>
      <w:r>
        <w:rPr>
          <w:b/>
        </w:rPr>
        <w:t xml:space="preserve">Esimerkki 0.1305</w:t>
      </w:r>
    </w:p>
    <w:p>
      <w:r>
        <w:t xml:space="preserve">Lause 1: Mies punaisessa hupparissa ottaa kuvia seinällä olevista graffiteista. Lause 2: Uutistoimittaja ottaa kuvia tulevaa jengiväkivaltaa käsittelevää juttua varten.</w:t>
      </w:r>
    </w:p>
    <w:p>
      <w:r>
        <w:rPr>
          <w:b/>
        </w:rPr>
        <w:t xml:space="preserve">Tulos</w:t>
      </w:r>
    </w:p>
    <w:p>
      <w:r>
        <w:t xml:space="preserve">Eräs mies kuvaa valokuvia.</w:t>
      </w:r>
    </w:p>
    <w:p>
      <w:r>
        <w:rPr>
          <w:b/>
        </w:rPr>
        <w:t xml:space="preserve">Esimerkki 0.1306</w:t>
      </w:r>
    </w:p>
    <w:p>
      <w:r>
        <w:t xml:space="preserve">Lause 1: Sinipaitainen mies juttelee ystäviensä kanssa baarissa. Lause 2: Mies juo drinkkejä baarissa.</w:t>
      </w:r>
    </w:p>
    <w:p>
      <w:r>
        <w:rPr>
          <w:b/>
        </w:rPr>
        <w:t xml:space="preserve">Tulos</w:t>
      </w:r>
    </w:p>
    <w:p>
      <w:r>
        <w:t xml:space="preserve">Mies on baarissa ystäviensä kanssa</w:t>
      </w:r>
    </w:p>
    <w:p>
      <w:r>
        <w:rPr>
          <w:b/>
        </w:rPr>
        <w:t xml:space="preserve">Esimerkki 0.1307</w:t>
      </w:r>
    </w:p>
    <w:p>
      <w:r>
        <w:t xml:space="preserve">Lause 1: Mies tähtää kiväärillä ja koira seisoo hänen vieressään. Lause 2: Vanha mies ampuu mustalla aseella peuraa kultaisen noutajan istuessa vierellään.</w:t>
      </w:r>
    </w:p>
    <w:p>
      <w:r>
        <w:rPr>
          <w:b/>
        </w:rPr>
        <w:t xml:space="preserve">Tulos</w:t>
      </w:r>
    </w:p>
    <w:p>
      <w:r>
        <w:t xml:space="preserve">Mies ampuu aseella eläimen lähellä.</w:t>
      </w:r>
    </w:p>
    <w:p>
      <w:r>
        <w:rPr>
          <w:b/>
        </w:rPr>
        <w:t xml:space="preserve">Esimerkki 0.1308</w:t>
      </w:r>
    </w:p>
    <w:p>
      <w:r>
        <w:t xml:space="preserve">Lause 1: Kolme pukuista lasta leikkii karusellissa. Lause 2: Kolme lasta leikkii karusellissa Halloweenin aikaan.</w:t>
      </w:r>
    </w:p>
    <w:p>
      <w:r>
        <w:rPr>
          <w:b/>
        </w:rPr>
        <w:t xml:space="preserve">Tulos</w:t>
      </w:r>
    </w:p>
    <w:p>
      <w:r>
        <w:t xml:space="preserve">Kolme lasta leikkii.</w:t>
      </w:r>
    </w:p>
    <w:p>
      <w:r>
        <w:rPr>
          <w:b/>
        </w:rPr>
        <w:t xml:space="preserve">Esimerkki 0.1309</w:t>
      </w:r>
    </w:p>
    <w:p>
      <w:r>
        <w:t xml:space="preserve">Lause 1: nuori mies näyttää pienelle lapselleen, miten kirjoitetaan. Lause 2: Mies auttaa poikaa kirjoittamaan äidilleen viestin.</w:t>
      </w:r>
    </w:p>
    <w:p>
      <w:r>
        <w:rPr>
          <w:b/>
        </w:rPr>
        <w:t xml:space="preserve">Tulos</w:t>
      </w:r>
    </w:p>
    <w:p>
      <w:r>
        <w:t xml:space="preserve">Isä opettaa poikaa.</w:t>
      </w:r>
    </w:p>
    <w:p>
      <w:r>
        <w:rPr>
          <w:b/>
        </w:rPr>
        <w:t xml:space="preserve">Esimerkki 0.1310</w:t>
      </w:r>
    </w:p>
    <w:p>
      <w:r>
        <w:t xml:space="preserve">Lause 1: joukko lapsia ratsastaa veneellä. Lause 2: Jotkut lapset ohjaavat venettä järvellä.</w:t>
      </w:r>
    </w:p>
    <w:p>
      <w:r>
        <w:rPr>
          <w:b/>
        </w:rPr>
        <w:t xml:space="preserve">Tulos</w:t>
      </w:r>
    </w:p>
    <w:p>
      <w:r>
        <w:t xml:space="preserve">Miehitetty vene kelluu.</w:t>
      </w:r>
    </w:p>
    <w:p>
      <w:r>
        <w:rPr>
          <w:b/>
        </w:rPr>
        <w:t xml:space="preserve">Esimerkki 0.1311</w:t>
      </w:r>
    </w:p>
    <w:p>
      <w:r>
        <w:t xml:space="preserve">Lause 1: Kaksi poikaa seisoo keskellä katua, toinen, jolla on mustat shortsit, seisoo takapenkillä taputtaen käsiään yhteen, kun taas toinen harmaapukuinen juoksee eteenpäin. Lause 2: Pojat pelaavat koripalloa.</w:t>
      </w:r>
    </w:p>
    <w:p>
      <w:r>
        <w:rPr>
          <w:b/>
        </w:rPr>
        <w:t xml:space="preserve">Tulos</w:t>
      </w:r>
    </w:p>
    <w:p>
      <w:r>
        <w:t xml:space="preserve">Yhdellä pojalla on mustat shortsit.</w:t>
      </w:r>
    </w:p>
    <w:p>
      <w:r>
        <w:rPr>
          <w:b/>
        </w:rPr>
        <w:t xml:space="preserve">Esimerkki 0.1312</w:t>
      </w:r>
    </w:p>
    <w:p>
      <w:r>
        <w:t xml:space="preserve">Lause 1: Kolmen alkuperäiskansan naisen ryhmä lepää varjossa, kun heidän lapsensa kurkistelevat oviaukosta. Lause 2: Ryhmä lepäsi varjossa välttääkseen kesähelteitä.</w:t>
      </w:r>
    </w:p>
    <w:p>
      <w:r>
        <w:rPr>
          <w:b/>
        </w:rPr>
        <w:t xml:space="preserve">Tulos</w:t>
      </w:r>
    </w:p>
    <w:p>
      <w:r>
        <w:t xml:space="preserve">Ryhmä lepäsi varjossa.</w:t>
      </w:r>
    </w:p>
    <w:p>
      <w:r>
        <w:rPr>
          <w:b/>
        </w:rPr>
        <w:t xml:space="preserve">Esimerkki 0.1313</w:t>
      </w:r>
    </w:p>
    <w:p>
      <w:r>
        <w:t xml:space="preserve">Lause 1: Nuori tyttö asettaa jalkansa maahan tasapainon takaamiseksi, kun hän ajaa pyörällä puiston läpi. Lause 2: Nuori tyttö ajaa pyörällä puiston läpi lauantaina.</w:t>
      </w:r>
    </w:p>
    <w:p>
      <w:r>
        <w:rPr>
          <w:b/>
        </w:rPr>
        <w:t xml:space="preserve">Tulos</w:t>
      </w:r>
    </w:p>
    <w:p>
      <w:r>
        <w:t xml:space="preserve">Nuori tyttö ajaa pyörällä puiston läpi.</w:t>
      </w:r>
    </w:p>
    <w:p>
      <w:r>
        <w:rPr>
          <w:b/>
        </w:rPr>
        <w:t xml:space="preserve">Esimerkki 0.1314</w:t>
      </w:r>
    </w:p>
    <w:p>
      <w:r>
        <w:t xml:space="preserve">Lause 1: Katutaiteilija ajaa korkealla yksipyöräisellä polkupyörällä nuoren pojan edessä pitäen kahta nuppineulaa kädessään yleisön edessä. Lause 2: Mies esiintyy kadulla.</w:t>
      </w:r>
    </w:p>
    <w:p>
      <w:r>
        <w:rPr>
          <w:b/>
        </w:rPr>
        <w:t xml:space="preserve">Tulos</w:t>
      </w:r>
    </w:p>
    <w:p>
      <w:r>
        <w:t xml:space="preserve">yksipyöräilijä ajaa yleisön edessä keilakiekoilla.</w:t>
      </w:r>
    </w:p>
    <w:p>
      <w:r>
        <w:rPr>
          <w:b/>
        </w:rPr>
        <w:t xml:space="preserve">Esimerkki 0.1315</w:t>
      </w:r>
    </w:p>
    <w:p>
      <w:r>
        <w:t xml:space="preserve">Lause 1: Sinipaitainen poika juoksee. Lause 2: Poika on 12-vuotias.</w:t>
      </w:r>
    </w:p>
    <w:p>
      <w:r>
        <w:rPr>
          <w:b/>
        </w:rPr>
        <w:t xml:space="preserve">Tulos</w:t>
      </w:r>
    </w:p>
    <w:p>
      <w:r>
        <w:t xml:space="preserve">Pojalla on sininen paita</w:t>
      </w:r>
    </w:p>
    <w:p>
      <w:r>
        <w:rPr>
          <w:b/>
        </w:rPr>
        <w:t xml:space="preserve">Esimerkki 0.1316</w:t>
      </w:r>
    </w:p>
    <w:p>
      <w:r>
        <w:t xml:space="preserve">Lause 1: Kaksi miestä leikkii miekkailua kokoontumisessa. Lause 2: Yleisö seuraa kahden miehen sparrausta renessanssijuhlissa.</w:t>
      </w:r>
    </w:p>
    <w:p>
      <w:r>
        <w:rPr>
          <w:b/>
        </w:rPr>
        <w:t xml:space="preserve">Tulos</w:t>
      </w:r>
    </w:p>
    <w:p>
      <w:r>
        <w:t xml:space="preserve">Yleisö seuraa kahta miestä.</w:t>
      </w:r>
    </w:p>
    <w:p>
      <w:r>
        <w:rPr>
          <w:b/>
        </w:rPr>
        <w:t xml:space="preserve">Esimerkki 0.1317</w:t>
      </w:r>
    </w:p>
    <w:p>
      <w:r>
        <w:t xml:space="preserve">Lause 1: Ulkokahvila, jossa sade on laskeutunut ja pöydät ovat tyhjiä. Lause 2: Suljettu ulkoilmakahvila, jossa on sadekellot alhaalla ja tyhjät pöydät.</w:t>
      </w:r>
    </w:p>
    <w:p>
      <w:r>
        <w:rPr>
          <w:b/>
        </w:rPr>
        <w:t xml:space="preserve">Tulos</w:t>
      </w:r>
    </w:p>
    <w:p>
      <w:r>
        <w:t xml:space="preserve">Ihmiset ovat ulkona.</w:t>
      </w:r>
    </w:p>
    <w:p>
      <w:r>
        <w:rPr>
          <w:b/>
        </w:rPr>
        <w:t xml:space="preserve">Esimerkki 0.1318</w:t>
      </w:r>
    </w:p>
    <w:p>
      <w:r>
        <w:t xml:space="preserve">Lause 1: Punaiseen huppariin pukeutunut henkilö kävelee vuorelle sauvojen avulla. Lause 2: Retkeilijä käyttää pohjoismaisia sauvoja kävelläkseen vuorelle ystäviensä kanssa.</w:t>
      </w:r>
    </w:p>
    <w:p>
      <w:r>
        <w:rPr>
          <w:b/>
        </w:rPr>
        <w:t xml:space="preserve">Tulos</w:t>
      </w:r>
    </w:p>
    <w:p>
      <w:r>
        <w:t xml:space="preserve">Retkeilijä kävelee vuorelle sauvan avulla.</w:t>
      </w:r>
    </w:p>
    <w:p>
      <w:r>
        <w:rPr>
          <w:b/>
        </w:rPr>
        <w:t xml:space="preserve">Esimerkki 0.1319</w:t>
      </w:r>
    </w:p>
    <w:p>
      <w:r>
        <w:t xml:space="preserve">Lause 1: Kaksi jalkapallojoukkuetta pelaa jalkapalloa. Lause 2: Suurempi joukkue voittaa jalkapallo-ottelun toista joukkuetta vastaan.</w:t>
      </w:r>
    </w:p>
    <w:p>
      <w:r>
        <w:rPr>
          <w:b/>
        </w:rPr>
        <w:t xml:space="preserve">Tulos</w:t>
      </w:r>
    </w:p>
    <w:p>
      <w:r>
        <w:t xml:space="preserve">Kaksi ihmisryhmää pelaa peliä toisiaan vastaan.</w:t>
      </w:r>
    </w:p>
    <w:p>
      <w:r>
        <w:rPr>
          <w:b/>
        </w:rPr>
        <w:t xml:space="preserve">Esimerkki 0.1320</w:t>
      </w:r>
    </w:p>
    <w:p>
      <w:r>
        <w:t xml:space="preserve">Lause 1: Henkilö, jolla on oranssi paita ja mustavalkoinen kypärä, ajaa pyörällä Lause 2: Henkilö on menossa tapaamaan ystäviä.</w:t>
      </w:r>
    </w:p>
    <w:p>
      <w:r>
        <w:rPr>
          <w:b/>
        </w:rPr>
        <w:t xml:space="preserve">Tulos</w:t>
      </w:r>
    </w:p>
    <w:p>
      <w:r>
        <w:t xml:space="preserve">Henkilö ajaa pyörällä</w:t>
      </w:r>
    </w:p>
    <w:p>
      <w:r>
        <w:rPr>
          <w:b/>
        </w:rPr>
        <w:t xml:space="preserve">Esimerkki 0,1321</w:t>
      </w:r>
    </w:p>
    <w:p>
      <w:r>
        <w:t xml:space="preserve">Lause 1: Mies tarkistaa puhelimensa istuessaan kivipenkillä. Lause 2: Mies odotti penkillä tärkeää puhelua.</w:t>
      </w:r>
    </w:p>
    <w:p>
      <w:r>
        <w:rPr>
          <w:b/>
        </w:rPr>
        <w:t xml:space="preserve">Tulos</w:t>
      </w:r>
    </w:p>
    <w:p>
      <w:r>
        <w:t xml:space="preserve">Mies katsoo puhelintaan.</w:t>
      </w:r>
    </w:p>
    <w:p>
      <w:r>
        <w:rPr>
          <w:b/>
        </w:rPr>
        <w:t xml:space="preserve">Esimerkki 0.1322</w:t>
      </w:r>
    </w:p>
    <w:p>
      <w:r>
        <w:t xml:space="preserve">Lause 1: Lavalla soittaa bändi, jonka takana on Jewels Square -kyltti. Lause 2: Bändi soittaa loppuunmyydylle yleisölle.</w:t>
      </w:r>
    </w:p>
    <w:p>
      <w:r>
        <w:rPr>
          <w:b/>
        </w:rPr>
        <w:t xml:space="preserve">Tulos</w:t>
      </w:r>
    </w:p>
    <w:p>
      <w:r>
        <w:t xml:space="preserve">Bändi soittaa lavalla.</w:t>
      </w:r>
    </w:p>
    <w:p>
      <w:r>
        <w:rPr>
          <w:b/>
        </w:rPr>
        <w:t xml:space="preserve">Esimerkki 0.1323</w:t>
      </w:r>
    </w:p>
    <w:p>
      <w:r>
        <w:t xml:space="preserve">Lause 1: Ryhmä turisteja seisoo raunioilla. Lause 2: Ihmiset ovat kokoontuneet sateessa katselemaan raunioita retkellä ollessaan.</w:t>
      </w:r>
    </w:p>
    <w:p>
      <w:r>
        <w:rPr>
          <w:b/>
        </w:rPr>
        <w:t xml:space="preserve">Tulos</w:t>
      </w:r>
    </w:p>
    <w:p>
      <w:r>
        <w:t xml:space="preserve">Ulkona on ihmisiä, jotka katselevat raunioita.</w:t>
      </w:r>
    </w:p>
    <w:p>
      <w:r>
        <w:rPr>
          <w:b/>
        </w:rPr>
        <w:t xml:space="preserve">Esimerkki 0.1324</w:t>
      </w:r>
    </w:p>
    <w:p>
      <w:r>
        <w:t xml:space="preserve">Lause 1: Kaksi ihmistä seisoo graffitilla koristellun sinisen seinän vieressä, jonka takana näkyy kaupungin horisontti. Lause 2: Pariskunta on molemmat turisteja.</w:t>
      </w:r>
    </w:p>
    <w:p>
      <w:r>
        <w:rPr>
          <w:b/>
        </w:rPr>
        <w:t xml:space="preserve">Tulos</w:t>
      </w:r>
    </w:p>
    <w:p>
      <w:r>
        <w:t xml:space="preserve">Pari ihmistä seisoo katumaalauksen edessä.</w:t>
      </w:r>
    </w:p>
    <w:p>
      <w:r>
        <w:rPr>
          <w:b/>
        </w:rPr>
        <w:t xml:space="preserve">Esimerkki 0,1325</w:t>
      </w:r>
    </w:p>
    <w:p>
      <w:r>
        <w:t xml:space="preserve">Lause 1: Nuori nainen mustissa bikineissä harjaa pitkiä ruskeita hiuksiaan rannalla. Lause 2: Nainen nauttii kesäsäästä.</w:t>
      </w:r>
    </w:p>
    <w:p>
      <w:r>
        <w:rPr>
          <w:b/>
        </w:rPr>
        <w:t xml:space="preserve">Tulos</w:t>
      </w:r>
    </w:p>
    <w:p>
      <w:r>
        <w:t xml:space="preserve">Nainen on rannalla.</w:t>
      </w:r>
    </w:p>
    <w:p>
      <w:r>
        <w:rPr>
          <w:b/>
        </w:rPr>
        <w:t xml:space="preserve">Esimerkki 0,1326</w:t>
      </w:r>
    </w:p>
    <w:p>
      <w:r>
        <w:t xml:space="preserve">Lause 1: Koira juoksee. Lause 2: Koira juoksee pellon poikki.</w:t>
      </w:r>
    </w:p>
    <w:p>
      <w:r>
        <w:rPr>
          <w:b/>
        </w:rPr>
        <w:t xml:space="preserve">Tulos</w:t>
      </w:r>
    </w:p>
    <w:p>
      <w:r>
        <w:t xml:space="preserve">Juokseva koira.</w:t>
      </w:r>
    </w:p>
    <w:p>
      <w:r>
        <w:rPr>
          <w:b/>
        </w:rPr>
        <w:t xml:space="preserve">Esimerkki 0.1327</w:t>
      </w:r>
    </w:p>
    <w:p>
      <w:r>
        <w:t xml:space="preserve">Lause 1: Mies kirpputorilla selailemassa. Lause 2: Mies harkitsee ostavansa jotain kirpputorilta.</w:t>
      </w:r>
    </w:p>
    <w:p>
      <w:r>
        <w:rPr>
          <w:b/>
        </w:rPr>
        <w:t xml:space="preserve">Tulos</w:t>
      </w:r>
    </w:p>
    <w:p>
      <w:r>
        <w:t xml:space="preserve">Mies tutkii kauppatavaraa.</w:t>
      </w:r>
    </w:p>
    <w:p>
      <w:r>
        <w:rPr>
          <w:b/>
        </w:rPr>
        <w:t xml:space="preserve">Esimerkki 0.1328</w:t>
      </w:r>
    </w:p>
    <w:p>
      <w:r>
        <w:t xml:space="preserve">Lause 1: Kolme miestä hymyilee ulkona, juo olutta ja ottaa kuvia. Lause 2: Kolme miestä seisoi ulkona ja jutteli, kun he eivät olleet nähneet toisiaan pitkään aikaan.</w:t>
      </w:r>
    </w:p>
    <w:p>
      <w:r>
        <w:rPr>
          <w:b/>
        </w:rPr>
        <w:t xml:space="preserve">Tulos</w:t>
      </w:r>
    </w:p>
    <w:p>
      <w:r>
        <w:t xml:space="preserve">Ulkona on kolme miestä.</w:t>
      </w:r>
    </w:p>
    <w:p>
      <w:r>
        <w:rPr>
          <w:b/>
        </w:rPr>
        <w:t xml:space="preserve">Esimerkki 0.1329</w:t>
      </w:r>
    </w:p>
    <w:p>
      <w:r>
        <w:t xml:space="preserve">Lause 1: Sinipaitainen mies työskentelee jonkinlaisen koneen parissa ja seisoo Fidel Castroa muistuttavan miehen kuvan alla. Lause 2: Mies korjaa konetta Kuubassa.</w:t>
      </w:r>
    </w:p>
    <w:p>
      <w:r>
        <w:rPr>
          <w:b/>
        </w:rPr>
        <w:t xml:space="preserve">Tulos</w:t>
      </w:r>
    </w:p>
    <w:p>
      <w:r>
        <w:t xml:space="preserve">Työtä tekevä mies seisoo toisen miehen kuvan alla.</w:t>
      </w:r>
    </w:p>
    <w:p>
      <w:r>
        <w:rPr>
          <w:b/>
        </w:rPr>
        <w:t xml:space="preserve">Esimerkki 0.1330</w:t>
      </w:r>
    </w:p>
    <w:p>
      <w:r>
        <w:t xml:space="preserve">Lause 1: Rullalautailija puistossa nauttimassa päivästä. Lause 2: Rullalautailija on puistossa sunnuntaina.</w:t>
      </w:r>
    </w:p>
    <w:p>
      <w:r>
        <w:rPr>
          <w:b/>
        </w:rPr>
        <w:t xml:space="preserve">Tulos</w:t>
      </w:r>
    </w:p>
    <w:p>
      <w:r>
        <w:t xml:space="preserve">Rullalautailija on puistossa.</w:t>
      </w:r>
    </w:p>
    <w:p>
      <w:r>
        <w:rPr>
          <w:b/>
        </w:rPr>
        <w:t xml:space="preserve">Esimerkki 0.1331</w:t>
      </w:r>
    </w:p>
    <w:p>
      <w:r>
        <w:t xml:space="preserve">Lause 1: Musta lintu kantaa pientä oksaa. Lause 2: Lintu rakentaa pesää.</w:t>
      </w:r>
    </w:p>
    <w:p>
      <w:r>
        <w:rPr>
          <w:b/>
        </w:rPr>
        <w:t xml:space="preserve">Tulos</w:t>
      </w:r>
    </w:p>
    <w:p>
      <w:r>
        <w:t xml:space="preserve">Linnulla on oksa.</w:t>
      </w:r>
    </w:p>
    <w:p>
      <w:r>
        <w:rPr>
          <w:b/>
        </w:rPr>
        <w:t xml:space="preserve">Esimerkki 0.1332</w:t>
      </w:r>
    </w:p>
    <w:p>
      <w:r>
        <w:t xml:space="preserve">Lause 1: Mies kallioiden huipulla, pilvet takana. Lause 2: Kalliokiipeilijä lepää.</w:t>
      </w:r>
    </w:p>
    <w:p>
      <w:r>
        <w:rPr>
          <w:b/>
        </w:rPr>
        <w:t xml:space="preserve">Tulos</w:t>
      </w:r>
    </w:p>
    <w:p>
      <w:r>
        <w:t xml:space="preserve">mies seisoo kivien päällä</w:t>
      </w:r>
    </w:p>
    <w:p>
      <w:r>
        <w:rPr>
          <w:b/>
        </w:rPr>
        <w:t xml:space="preserve">Esimerkki 0.1333</w:t>
      </w:r>
    </w:p>
    <w:p>
      <w:r>
        <w:t xml:space="preserve">Lause 1: Mies juhlii, kun väkijoukko katselee häntä. Lause 2: Nyrkkeilijä juhlii voittoaan.</w:t>
      </w:r>
    </w:p>
    <w:p>
      <w:r>
        <w:rPr>
          <w:b/>
        </w:rPr>
        <w:t xml:space="preserve">Tulos</w:t>
      </w:r>
    </w:p>
    <w:p>
      <w:r>
        <w:t xml:space="preserve">Ihmisjoukko katselee miestä.</w:t>
      </w:r>
    </w:p>
    <w:p>
      <w:r>
        <w:rPr>
          <w:b/>
        </w:rPr>
        <w:t xml:space="preserve">Esimerkki 0.1334</w:t>
      </w:r>
    </w:p>
    <w:p>
      <w:r>
        <w:t xml:space="preserve">Lause 1: Mies keltaisessa paidassa katselee siniseen pyykkipussiinsa pesukoneen vieressä. Lause 2: Mies, jolla on likainen keltainen paita, pesee pyykkiä pesulassa.</w:t>
      </w:r>
    </w:p>
    <w:p>
      <w:r>
        <w:rPr>
          <w:b/>
        </w:rPr>
        <w:t xml:space="preserve">Tulos</w:t>
      </w:r>
    </w:p>
    <w:p>
      <w:r>
        <w:t xml:space="preserve">Keltaiseen paitaan pukeutunut mies katselee pyykkipussia pesukoneen vieressä.</w:t>
      </w:r>
    </w:p>
    <w:p>
      <w:r>
        <w:rPr>
          <w:b/>
        </w:rPr>
        <w:t xml:space="preserve">Esimerkki 0,1335</w:t>
      </w:r>
    </w:p>
    <w:p>
      <w:r>
        <w:t xml:space="preserve">Lause 1: Ruskeavalkoinen koira juoksee kohti kameraa ja heittää pitkän varjon likaan. Lause 2: Koira näkee omistajansa.</w:t>
      </w:r>
    </w:p>
    <w:p>
      <w:r>
        <w:rPr>
          <w:b/>
        </w:rPr>
        <w:t xml:space="preserve">Tulos</w:t>
      </w:r>
    </w:p>
    <w:p>
      <w:r>
        <w:t xml:space="preserve">Kaksi koiraa juoksee kameraa kohti ulkona.</w:t>
      </w:r>
    </w:p>
    <w:p>
      <w:r>
        <w:rPr>
          <w:b/>
        </w:rPr>
        <w:t xml:space="preserve">Esimerkki 0.1336</w:t>
      </w:r>
    </w:p>
    <w:p>
      <w:r>
        <w:t xml:space="preserve">Lause 1: Taustalla on kokkeja, ja joku on avotulen ääressä paistamassa lihaa. Lause 2: Joku on avotulen ääressä paistamassa lampaanlihaa.</w:t>
      </w:r>
    </w:p>
    <w:p>
      <w:r>
        <w:rPr>
          <w:b/>
        </w:rPr>
        <w:t xml:space="preserve">Tulos</w:t>
      </w:r>
    </w:p>
    <w:p>
      <w:r>
        <w:t xml:space="preserve">Joku keittää lihaa avotulen ääressä...</w:t>
      </w:r>
    </w:p>
    <w:p>
      <w:r>
        <w:rPr>
          <w:b/>
        </w:rPr>
        <w:t xml:space="preserve">Esimerkki 0.1337</w:t>
      </w:r>
    </w:p>
    <w:p>
      <w:r>
        <w:t xml:space="preserve">Lause 1: Sumea kuva pyöräilijästä. Lause 2: Sumea kuva on pyöräilijän pyörässä.</w:t>
      </w:r>
    </w:p>
    <w:p>
      <w:r>
        <w:rPr>
          <w:b/>
        </w:rPr>
        <w:t xml:space="preserve">Tulos</w:t>
      </w:r>
    </w:p>
    <w:p>
      <w:r>
        <w:t xml:space="preserve">Valokuva pyöräilijästä.</w:t>
      </w:r>
    </w:p>
    <w:p>
      <w:r>
        <w:rPr>
          <w:b/>
        </w:rPr>
        <w:t xml:space="preserve">Esimerkki 0.1338</w:t>
      </w:r>
    </w:p>
    <w:p>
      <w:r>
        <w:t xml:space="preserve">Lause 1: Hyväkuntoinen nainen vasaroi kuumaa metallia. Lause 2: Kunnossa oleva nainen vasaroi kuumaa metallia miekan valmistamiseksi.</w:t>
      </w:r>
    </w:p>
    <w:p>
      <w:r>
        <w:rPr>
          <w:b/>
        </w:rPr>
        <w:t xml:space="preserve">Tulos</w:t>
      </w:r>
    </w:p>
    <w:p>
      <w:r>
        <w:t xml:space="preserve">Nainen, joka vasaroi kuumaa metallia, on hyvässä kunnossa.</w:t>
      </w:r>
    </w:p>
    <w:p>
      <w:r>
        <w:rPr>
          <w:b/>
        </w:rPr>
        <w:t xml:space="preserve">Esimerkki 0.1339</w:t>
      </w:r>
    </w:p>
    <w:p>
      <w:r>
        <w:t xml:space="preserve">Lause 1: Nuori nainen, jolla on yllään värikäs huivi, ruudullinen paita ja hame, seisoo paljain jaloin plantaasin edessä pitäen kädessään lehtinäytettä. Lause 2: Nainen poimii banaaneja perheelleen.</w:t>
      </w:r>
    </w:p>
    <w:p>
      <w:r>
        <w:rPr>
          <w:b/>
        </w:rPr>
        <w:t xml:space="preserve">Tulos</w:t>
      </w:r>
    </w:p>
    <w:p>
      <w:r>
        <w:t xml:space="preserve">Nainen seisoo plantaasin edessä.</w:t>
      </w:r>
    </w:p>
    <w:p>
      <w:r>
        <w:rPr>
          <w:b/>
        </w:rPr>
        <w:t xml:space="preserve">Esimerkki 0,1340</w:t>
      </w:r>
    </w:p>
    <w:p>
      <w:r>
        <w:t xml:space="preserve">Lause 1: Mies ratsastaa aasin vetämällä ajoneuvolla kaupungin ränsistyneellä alueella. Lause 2: Aasi on riehumassa.</w:t>
      </w:r>
    </w:p>
    <w:p>
      <w:r>
        <w:rPr>
          <w:b/>
        </w:rPr>
        <w:t xml:space="preserve">Tulos</w:t>
      </w:r>
    </w:p>
    <w:p>
      <w:r>
        <w:t xml:space="preserve">Mies on aasin käyttämässä koneessa -</w:t>
      </w:r>
    </w:p>
    <w:p>
      <w:r>
        <w:rPr>
          <w:b/>
        </w:rPr>
        <w:t xml:space="preserve">Esimerkki 0.1341</w:t>
      </w:r>
    </w:p>
    <w:p>
      <w:r>
        <w:t xml:space="preserve">Lause 1: Nainen, jolla on viininpunainen paita, ja mies, jolla on musta paita, valmistelevat tarjottimen, jossa on viinikuppeja Lause 2: He toimittavat viiniä pöytään.</w:t>
      </w:r>
    </w:p>
    <w:p>
      <w:r>
        <w:rPr>
          <w:b/>
        </w:rPr>
        <w:t xml:space="preserve">Tulos</w:t>
      </w:r>
    </w:p>
    <w:p>
      <w:r>
        <w:t xml:space="preserve">He työskentelevät viinin valmistamiseksi</w:t>
      </w:r>
    </w:p>
    <w:p>
      <w:r>
        <w:rPr>
          <w:b/>
        </w:rPr>
        <w:t xml:space="preserve">Esimerkki 0.1342</w:t>
      </w:r>
    </w:p>
    <w:p>
      <w:r>
        <w:t xml:space="preserve">Lause 1: Ryhmä köyhiä afrikkalaisia lapsia istuu luokkahuoneessa. Lause 2: Ryhmä lapsia oppii säästä.</w:t>
      </w:r>
    </w:p>
    <w:p>
      <w:r>
        <w:rPr>
          <w:b/>
        </w:rPr>
        <w:t xml:space="preserve">Tulos</w:t>
      </w:r>
    </w:p>
    <w:p>
      <w:r>
        <w:t xml:space="preserve">Jotkut afrikkalaiset lapset istuvat luokkahuoneessa.</w:t>
      </w:r>
    </w:p>
    <w:p>
      <w:r>
        <w:rPr>
          <w:b/>
        </w:rPr>
        <w:t xml:space="preserve">Esimerkki 0.1343</w:t>
      </w:r>
    </w:p>
    <w:p>
      <w:r>
        <w:t xml:space="preserve">Lause 1: Parrakas mies valkoisessa t-paidassa ajaa moottoripyörällä. Lause 2: Moottoripyörää ajaa iso parrakas mies.</w:t>
      </w:r>
    </w:p>
    <w:p>
      <w:r>
        <w:rPr>
          <w:b/>
        </w:rPr>
        <w:t xml:space="preserve">Tulos</w:t>
      </w:r>
    </w:p>
    <w:p>
      <w:r>
        <w:t xml:space="preserve">Mies ajaa</w:t>
      </w:r>
    </w:p>
    <w:p>
      <w:r>
        <w:rPr>
          <w:b/>
        </w:rPr>
        <w:t xml:space="preserve">Esimerkki 0.1344</w:t>
      </w:r>
    </w:p>
    <w:p>
      <w:r>
        <w:t xml:space="preserve">Lause 1: Koripalloilija yrittää heittoa, kun toinen koripalloilija yrittää estää heiton. Lause 2: Pelaaja pitää palloa.</w:t>
      </w:r>
    </w:p>
    <w:p>
      <w:r>
        <w:rPr>
          <w:b/>
        </w:rPr>
        <w:t xml:space="preserve">Tulos</w:t>
      </w:r>
    </w:p>
    <w:p>
      <w:r>
        <w:t xml:space="preserve">Pelaajat kilpailevat.</w:t>
      </w:r>
    </w:p>
    <w:p>
      <w:r>
        <w:rPr>
          <w:b/>
        </w:rPr>
        <w:t xml:space="preserve">Esimerkki 0,1345</w:t>
      </w:r>
    </w:p>
    <w:p>
      <w:r>
        <w:t xml:space="preserve">Lause 1: Mies, jolla on mustat housut ja punainen paita, seisoo luokkahuoneen edessä ja hänen takanaan on valkotaulu. Lause 2: Mies opettaa oppilaita luokkahuoneessa.</w:t>
      </w:r>
    </w:p>
    <w:p>
      <w:r>
        <w:rPr>
          <w:b/>
        </w:rPr>
        <w:t xml:space="preserve">Tulos</w:t>
      </w:r>
    </w:p>
    <w:p>
      <w:r>
        <w:t xml:space="preserve">Mies on luokkahuoneessa.</w:t>
      </w:r>
    </w:p>
    <w:p>
      <w:r>
        <w:rPr>
          <w:b/>
        </w:rPr>
        <w:t xml:space="preserve">Esimerkki 0.1346</w:t>
      </w:r>
    </w:p>
    <w:p>
      <w:r>
        <w:t xml:space="preserve">Lause 1: Kolme miestä hiihtämässä lumikentällä. Lause 2: Miehet pitävät taukoa hiihtämisestä.</w:t>
      </w:r>
    </w:p>
    <w:p>
      <w:r>
        <w:rPr>
          <w:b/>
        </w:rPr>
        <w:t xml:space="preserve">Tulos</w:t>
      </w:r>
    </w:p>
    <w:p>
      <w:r>
        <w:t xml:space="preserve">Miehet ovat talvella ulkona.</w:t>
      </w:r>
    </w:p>
    <w:p>
      <w:r>
        <w:rPr>
          <w:b/>
        </w:rPr>
        <w:t xml:space="preserve">Esimerkki 0,1347</w:t>
      </w:r>
    </w:p>
    <w:p>
      <w:r>
        <w:t xml:space="preserve">Lause 1: Vanha mies nukkuu puistossa sinisellä huovalla. Lause 2: Mies on koditon.</w:t>
      </w:r>
    </w:p>
    <w:p>
      <w:r>
        <w:rPr>
          <w:b/>
        </w:rPr>
        <w:t xml:space="preserve">Tulos</w:t>
      </w:r>
    </w:p>
    <w:p>
      <w:r>
        <w:t xml:space="preserve">Vanhus on makuulla.</w:t>
      </w:r>
    </w:p>
    <w:p>
      <w:r>
        <w:rPr>
          <w:b/>
        </w:rPr>
        <w:t xml:space="preserve">Esimerkki 0.1348</w:t>
      </w:r>
    </w:p>
    <w:p>
      <w:r>
        <w:t xml:space="preserve">Lause 1: Vanha mies rullalaudalla. Lause 2: Vanha mies rullalautailee jalkakäytävällä.</w:t>
      </w:r>
    </w:p>
    <w:p>
      <w:r>
        <w:rPr>
          <w:b/>
        </w:rPr>
        <w:t xml:space="preserve">Tulos</w:t>
      </w:r>
    </w:p>
    <w:p>
      <w:r>
        <w:t xml:space="preserve">Mies rullalautailee.</w:t>
      </w:r>
    </w:p>
    <w:p>
      <w:r>
        <w:rPr>
          <w:b/>
        </w:rPr>
        <w:t xml:space="preserve">Esimerkki 0.1349</w:t>
      </w:r>
    </w:p>
    <w:p>
      <w:r>
        <w:t xml:space="preserve">Lause 1: Nainen saa lahjan joulusukasta. Lause 2: Lahja on pieni</w:t>
      </w:r>
    </w:p>
    <w:p>
      <w:r>
        <w:rPr>
          <w:b/>
        </w:rPr>
        <w:t xml:space="preserve">Tulos</w:t>
      </w:r>
    </w:p>
    <w:p>
      <w:r>
        <w:t xml:space="preserve">Nainen saa lahjan</w:t>
      </w:r>
    </w:p>
    <w:p>
      <w:r>
        <w:rPr>
          <w:b/>
        </w:rPr>
        <w:t xml:space="preserve">Esimerkki 0,1350</w:t>
      </w:r>
    </w:p>
    <w:p>
      <w:r>
        <w:t xml:space="preserve">Lause 1: Nuori poika, jolla on t-paita ja farkut, kävelee nurmikentällä. Lause 2: Poika on onnellinen.</w:t>
      </w:r>
    </w:p>
    <w:p>
      <w:r>
        <w:rPr>
          <w:b/>
        </w:rPr>
        <w:t xml:space="preserve">Tulos</w:t>
      </w:r>
    </w:p>
    <w:p>
      <w:r>
        <w:t xml:space="preserve">Poika on nuori.</w:t>
      </w:r>
    </w:p>
    <w:p>
      <w:r>
        <w:rPr>
          <w:b/>
        </w:rPr>
        <w:t xml:space="preserve">Esimerkki 0.1351</w:t>
      </w:r>
    </w:p>
    <w:p>
      <w:r>
        <w:t xml:space="preserve">Lause 1: punatukkainen tyttö takapihalla istuu keinun päällä. Lause 2: Keinu on tehty puusta.</w:t>
      </w:r>
    </w:p>
    <w:p>
      <w:r>
        <w:rPr>
          <w:b/>
        </w:rPr>
        <w:t xml:space="preserve">Tulos</w:t>
      </w:r>
    </w:p>
    <w:p>
      <w:r>
        <w:t xml:space="preserve">Tytöllä on punaiset hiukset</w:t>
      </w:r>
    </w:p>
    <w:p>
      <w:r>
        <w:rPr>
          <w:b/>
        </w:rPr>
        <w:t xml:space="preserve">Esimerkki 0.1352</w:t>
      </w:r>
    </w:p>
    <w:p>
      <w:r>
        <w:t xml:space="preserve">Lause 1: ihmiset tanssivat ja nauttivat. Lause 2: joukko ihmisiä tanssii juhlissa...</w:t>
      </w:r>
    </w:p>
    <w:p>
      <w:r>
        <w:rPr>
          <w:b/>
        </w:rPr>
        <w:t xml:space="preserve">Tulos</w:t>
      </w:r>
    </w:p>
    <w:p>
      <w:r>
        <w:t xml:space="preserve">Kolme miestä auttaa toisiaan suuren koneen hallinnassa.</w:t>
      </w:r>
    </w:p>
    <w:p>
      <w:r>
        <w:rPr>
          <w:b/>
        </w:rPr>
        <w:t xml:space="preserve">Esimerkki 0.1353</w:t>
      </w:r>
    </w:p>
    <w:p>
      <w:r>
        <w:t xml:space="preserve">Lause 1: Pieni musta lapsi leikkii meressä. Lause 2: Pieni musta lapsi leikkii meressä vanhempiensa kanssa...</w:t>
      </w:r>
    </w:p>
    <w:p>
      <w:r>
        <w:rPr>
          <w:b/>
        </w:rPr>
        <w:t xml:space="preserve">Tulos</w:t>
      </w:r>
    </w:p>
    <w:p>
      <w:r>
        <w:t xml:space="preserve">Lapsi leikkii meressä</w:t>
      </w:r>
    </w:p>
    <w:p>
      <w:r>
        <w:rPr>
          <w:b/>
        </w:rPr>
        <w:t xml:space="preserve">Esimerkki 0.1354</w:t>
      </w:r>
    </w:p>
    <w:p>
      <w:r>
        <w:t xml:space="preserve">Lause 1: Musta koira ja ruskea koira, jolla on keppi suussaan, juoksentelevat pellolla. Lause 2: Koirat ovat pieniä.</w:t>
      </w:r>
    </w:p>
    <w:p>
      <w:r>
        <w:rPr>
          <w:b/>
        </w:rPr>
        <w:t xml:space="preserve">Tulos</w:t>
      </w:r>
    </w:p>
    <w:p>
      <w:r>
        <w:t xml:space="preserve">Koirat ovat ulkona.</w:t>
      </w:r>
    </w:p>
    <w:p>
      <w:r>
        <w:rPr>
          <w:b/>
        </w:rPr>
        <w:t xml:space="preserve">Esimerkki 0,1355</w:t>
      </w:r>
    </w:p>
    <w:p>
      <w:r>
        <w:t xml:space="preserve">Lause 1: Siniseen paitaan pukeutunut vaalea nainen kävelee kadulla kännykkä kädessään. Lause 2: Nainen puhuu kännykkäänsä.</w:t>
      </w:r>
    </w:p>
    <w:p>
      <w:r>
        <w:rPr>
          <w:b/>
        </w:rPr>
        <w:t xml:space="preserve">Tulos</w:t>
      </w:r>
    </w:p>
    <w:p>
      <w:r>
        <w:t xml:space="preserve">Nainen kävelee.</w:t>
      </w:r>
    </w:p>
    <w:p>
      <w:r>
        <w:rPr>
          <w:b/>
        </w:rPr>
        <w:t xml:space="preserve">Esimerkki 0.1356</w:t>
      </w:r>
    </w:p>
    <w:p>
      <w:r>
        <w:t xml:space="preserve">Lause 1: Kun kaikki seisovat ulkona vesistössä, nuori vaalea poika punaisissa uimahousuissa seisoo kahden lapsen harteilla toisen lapsen, naisen ja nuoren miehen katsellessa Lause 2: Joukko lapsia pelaa marco pooloa julkisessa uima-altaassa.</w:t>
      </w:r>
    </w:p>
    <w:p>
      <w:r>
        <w:rPr>
          <w:b/>
        </w:rPr>
        <w:t xml:space="preserve">Tulos</w:t>
      </w:r>
    </w:p>
    <w:p>
      <w:r>
        <w:t xml:space="preserve">Kolme lasta tekee pyramidia kahden ihmisen katsellessa.</w:t>
      </w:r>
    </w:p>
    <w:p>
      <w:r>
        <w:rPr>
          <w:b/>
        </w:rPr>
        <w:t xml:space="preserve">Esimerkki 0.1357</w:t>
      </w:r>
    </w:p>
    <w:p>
      <w:r>
        <w:t xml:space="preserve">Lause 1: Musta mies pelaa koripalloa oransseilla kengillä Lause 2: Mies on joukkueessa.</w:t>
      </w:r>
    </w:p>
    <w:p>
      <w:r>
        <w:rPr>
          <w:b/>
        </w:rPr>
        <w:t xml:space="preserve">Tulos</w:t>
      </w:r>
    </w:p>
    <w:p>
      <w:r>
        <w:t xml:space="preserve">Mies on afroamerikkalainen.</w:t>
      </w:r>
    </w:p>
    <w:p>
      <w:r>
        <w:rPr>
          <w:b/>
        </w:rPr>
        <w:t xml:space="preserve">Esimerkki 0.1358</w:t>
      </w:r>
    </w:p>
    <w:p>
      <w:r>
        <w:t xml:space="preserve">Lause 1: Kaksi talvitakkiin ja lumihousuihin pukeutunutta naista ajaa tuolihissillä lumen peittämien vuorten halki. Lause 2: Nämä kaksi naista lähtevät hiihtämään.</w:t>
      </w:r>
    </w:p>
    <w:p>
      <w:r>
        <w:rPr>
          <w:b/>
        </w:rPr>
        <w:t xml:space="preserve">Tulos</w:t>
      </w:r>
    </w:p>
    <w:p>
      <w:r>
        <w:t xml:space="preserve">Vuorilla on ihmisiä.</w:t>
      </w:r>
    </w:p>
    <w:p>
      <w:r>
        <w:rPr>
          <w:b/>
        </w:rPr>
        <w:t xml:space="preserve">Esimerkki 0.1359</w:t>
      </w:r>
    </w:p>
    <w:p>
      <w:r>
        <w:t xml:space="preserve">Lause 1: Vaaleanpunaisen paidan ja tummanruskeat hiukset omaava nainen osoittaa vaaleanpunaista hattaraa ja pitää sitä kädessään, kun hänen kasvoillaan on innostunut ilme. Lause 2: Nainen, jolla on hattaraa, on messuilla.</w:t>
      </w:r>
    </w:p>
    <w:p>
      <w:r>
        <w:rPr>
          <w:b/>
        </w:rPr>
        <w:t xml:space="preserve">Tulos</w:t>
      </w:r>
    </w:p>
    <w:p>
      <w:r>
        <w:t xml:space="preserve">Nainen on iloinen hattarasta.</w:t>
      </w:r>
    </w:p>
    <w:p>
      <w:r>
        <w:rPr>
          <w:b/>
        </w:rPr>
        <w:t xml:space="preserve">Esimerkki 0,1360</w:t>
      </w:r>
    </w:p>
    <w:p>
      <w:r>
        <w:t xml:space="preserve">Lause 1: Green Day -paitainen nainen veneessä koukuttaa jotakin kalastusvavalla. Lause 2: Green Day -paitainen nainen veneessä koukuttaa jotakin onkivavalla ja yrittää vetää sitä vedestä.</w:t>
      </w:r>
    </w:p>
    <w:p>
      <w:r>
        <w:rPr>
          <w:b/>
        </w:rPr>
        <w:t xml:space="preserve">Tulos</w:t>
      </w:r>
    </w:p>
    <w:p>
      <w:r>
        <w:t xml:space="preserve">Green Day -paitainen nainen veneessä koukuttaa jotain onkivavalla.</w:t>
      </w:r>
    </w:p>
    <w:p>
      <w:r>
        <w:rPr>
          <w:b/>
        </w:rPr>
        <w:t xml:space="preserve">Esimerkki 0.1361</w:t>
      </w:r>
    </w:p>
    <w:p>
      <w:r>
        <w:t xml:space="preserve">Lause 1: Vaalea poika liukuu vihreään takapihan altaaseen. Lause 2: Poika liukuu ystävänsä altaaseen.</w:t>
      </w:r>
    </w:p>
    <w:p>
      <w:r>
        <w:rPr>
          <w:b/>
        </w:rPr>
        <w:t xml:space="preserve">Tulos</w:t>
      </w:r>
    </w:p>
    <w:p>
      <w:r>
        <w:t xml:space="preserve">Poika liukuu altaaseen.</w:t>
      </w:r>
    </w:p>
    <w:p>
      <w:r>
        <w:rPr>
          <w:b/>
        </w:rPr>
        <w:t xml:space="preserve">Esimerkki 0.1362</w:t>
      </w:r>
    </w:p>
    <w:p>
      <w:r>
        <w:t xml:space="preserve">Lause 1: Vihreään toppiin pukeutunut nainen juoksee miesten joukossa juoksukilpailun aikana. Lause 2: Nuori nainen osallistuu kilpailuun.</w:t>
      </w:r>
    </w:p>
    <w:p>
      <w:r>
        <w:rPr>
          <w:b/>
        </w:rPr>
        <w:t xml:space="preserve">Tulos</w:t>
      </w:r>
    </w:p>
    <w:p>
      <w:r>
        <w:t xml:space="preserve">Nuori nainen kilpakumppanien joukossa.</w:t>
      </w:r>
    </w:p>
    <w:p>
      <w:r>
        <w:rPr>
          <w:b/>
        </w:rPr>
        <w:t xml:space="preserve">Esimerkki 0.1363</w:t>
      </w:r>
    </w:p>
    <w:p>
      <w:r>
        <w:t xml:space="preserve">Lause 1: Katukohtaus, jossa on hius- ja peruukkiliike ja nahkatarvikeliike. Lause 2: Siellä on vilkkaasti avoinna olevia kauppoja.</w:t>
      </w:r>
    </w:p>
    <w:p>
      <w:r>
        <w:rPr>
          <w:b/>
        </w:rPr>
        <w:t xml:space="preserve">Tulos</w:t>
      </w:r>
    </w:p>
    <w:p>
      <w:r>
        <w:t xml:space="preserve">Siellä on katukohtaus.</w:t>
      </w:r>
    </w:p>
    <w:p>
      <w:r>
        <w:rPr>
          <w:b/>
        </w:rPr>
        <w:t xml:space="preserve">Esimerkki 0.1364</w:t>
      </w:r>
    </w:p>
    <w:p>
      <w:r>
        <w:t xml:space="preserve">Lause 1: Vihreäpaitainen tyttö poseeraa humoristisesti polkupyörän kanssa parkkipaikalla. Lause 2: Tyttö ottaa kuvaa profiiliaan varten...</w:t>
      </w:r>
    </w:p>
    <w:p>
      <w:r>
        <w:rPr>
          <w:b/>
        </w:rPr>
        <w:t xml:space="preserve">Tulos</w:t>
      </w:r>
    </w:p>
    <w:p>
      <w:r>
        <w:t xml:space="preserve">tyttö on ulkona</w:t>
      </w:r>
    </w:p>
    <w:p>
      <w:r>
        <w:rPr>
          <w:b/>
        </w:rPr>
        <w:t xml:space="preserve">Esimerkki 0,1365</w:t>
      </w:r>
    </w:p>
    <w:p>
      <w:r>
        <w:t xml:space="preserve">Lause 1: koira kävelee vedestä. Lause 2: Koira nopean uinnin jälkeen.</w:t>
      </w:r>
    </w:p>
    <w:p>
      <w:r>
        <w:rPr>
          <w:b/>
        </w:rPr>
        <w:t xml:space="preserve">Tulos</w:t>
      </w:r>
    </w:p>
    <w:p>
      <w:r>
        <w:t xml:space="preserve">Koira nousee vedestä.</w:t>
      </w:r>
    </w:p>
    <w:p>
      <w:r>
        <w:rPr>
          <w:b/>
        </w:rPr>
        <w:t xml:space="preserve">Esimerkki 0.1366</w:t>
      </w:r>
    </w:p>
    <w:p>
      <w:r>
        <w:t xml:space="preserve">Lause 1: Pariskunta puhuu tapahtumassa 09-09-2007. Lause 2: Aviopari puhuu yleisölle syyskuussa 2007.</w:t>
      </w:r>
    </w:p>
    <w:p>
      <w:r>
        <w:rPr>
          <w:b/>
        </w:rPr>
        <w:t xml:space="preserve">Tulos</w:t>
      </w:r>
    </w:p>
    <w:p>
      <w:r>
        <w:t xml:space="preserve">Kaksi henkilöä puhuu yhdessä tapahtumassa 09-09-2007.</w:t>
      </w:r>
    </w:p>
    <w:p>
      <w:r>
        <w:rPr>
          <w:b/>
        </w:rPr>
        <w:t xml:space="preserve">Esimerkki 0.1367</w:t>
      </w:r>
    </w:p>
    <w:p>
      <w:r>
        <w:t xml:space="preserve">Lause 1: Tyttö tekee sivutaivutuksen aallokossa, toinen tyttö hänen takanaan, aurinko laskee. Lause 2: Kaksi tyttöä nauttimassa viimeisistä säteistä.</w:t>
      </w:r>
    </w:p>
    <w:p>
      <w:r>
        <w:rPr>
          <w:b/>
        </w:rPr>
        <w:t xml:space="preserve">Tulos</w:t>
      </w:r>
    </w:p>
    <w:p>
      <w:r>
        <w:t xml:space="preserve">Kaksi tyttöä joogaa auringonlaskun aikaan surffauksessa</w:t>
      </w:r>
    </w:p>
    <w:p>
      <w:r>
        <w:rPr>
          <w:b/>
        </w:rPr>
        <w:t xml:space="preserve">Esimerkki 0.1368</w:t>
      </w:r>
    </w:p>
    <w:p>
      <w:r>
        <w:t xml:space="preserve">Lause 1: Punaruskeaan ja mustaan asuun pukeutunut voimistelija on juuri suorittanut rutiinin ja on lähettämässä viestiä jumppamattoon. Lause 2: Voimistelija voitti juuri kultamitalin.</w:t>
      </w:r>
    </w:p>
    <w:p>
      <w:r>
        <w:rPr>
          <w:b/>
        </w:rPr>
        <w:t xml:space="preserve">Tulos</w:t>
      </w:r>
    </w:p>
    <w:p>
      <w:r>
        <w:t xml:space="preserve">Voimistelija on sisätiloissa</w:t>
      </w:r>
    </w:p>
    <w:p>
      <w:r>
        <w:rPr>
          <w:b/>
        </w:rPr>
        <w:t xml:space="preserve">Esimerkki 0.1369</w:t>
      </w:r>
    </w:p>
    <w:p>
      <w:r>
        <w:t xml:space="preserve">Lause 1: Neljä muusikkoa soittaa kirkossa. Lause 2: Kuoro soittaa seurakunnalle.</w:t>
      </w:r>
    </w:p>
    <w:p>
      <w:r>
        <w:rPr>
          <w:b/>
        </w:rPr>
        <w:t xml:space="preserve">Tulos</w:t>
      </w:r>
    </w:p>
    <w:p>
      <w:r>
        <w:t xml:space="preserve">Esiintyjät soittavat kirkossa.</w:t>
      </w:r>
    </w:p>
    <w:p>
      <w:r>
        <w:rPr>
          <w:b/>
        </w:rPr>
        <w:t xml:space="preserve">Esimerkki 0,1370</w:t>
      </w:r>
    </w:p>
    <w:p>
      <w:r>
        <w:t xml:space="preserve">Lause 1: Joukko ihmisiä kokoontuu ulkona, kun mustapaitainen ja silmälasipäinen mies kävelee kohti kameraa. Lause 2: Ihmiset odottavat bussia.</w:t>
      </w:r>
    </w:p>
    <w:p>
      <w:r>
        <w:rPr>
          <w:b/>
        </w:rPr>
        <w:t xml:space="preserve">Tulos</w:t>
      </w:r>
    </w:p>
    <w:p>
      <w:r>
        <w:t xml:space="preserve">Mustapaitainen mies lähestyy.</w:t>
      </w:r>
    </w:p>
    <w:p>
      <w:r>
        <w:rPr>
          <w:b/>
        </w:rPr>
        <w:t xml:space="preserve">Esimerkki 0.1371</w:t>
      </w:r>
    </w:p>
    <w:p>
      <w:r>
        <w:t xml:space="preserve">Lause 1: Ruskea koira juoksee hiekassa. Lause 2: Suuri koira jahtaa omistajaansa.</w:t>
      </w:r>
    </w:p>
    <w:p>
      <w:r>
        <w:rPr>
          <w:b/>
        </w:rPr>
        <w:t xml:space="preserve">Tulos</w:t>
      </w:r>
    </w:p>
    <w:p>
      <w:r>
        <w:t xml:space="preserve">Koira on ulkona.</w:t>
      </w:r>
    </w:p>
    <w:p>
      <w:r>
        <w:rPr>
          <w:b/>
        </w:rPr>
        <w:t xml:space="preserve">Esimerkki 0.1372</w:t>
      </w:r>
    </w:p>
    <w:p>
      <w:r>
        <w:t xml:space="preserve">Lause 1: Kaksi ihmistä istuu puistonpenkillä aurinkoisena päivänä Lause 2: Pari on treffeillä puistossa.</w:t>
      </w:r>
    </w:p>
    <w:p>
      <w:r>
        <w:rPr>
          <w:b/>
        </w:rPr>
        <w:t xml:space="preserve">Tulos</w:t>
      </w:r>
    </w:p>
    <w:p>
      <w:r>
        <w:t xml:space="preserve">Ihmiset ovat ulkona.</w:t>
      </w:r>
    </w:p>
    <w:p>
      <w:r>
        <w:rPr>
          <w:b/>
        </w:rPr>
        <w:t xml:space="preserve">Esimerkki 0.1373</w:t>
      </w:r>
    </w:p>
    <w:p>
      <w:r>
        <w:t xml:space="preserve">Lause 1: Poika juoksee jalkakäytävällä sinisen rakennuksen edessä. Lause 2: Poika juoksee kotiin syömään välipalaa koulun jälkeen.</w:t>
      </w:r>
    </w:p>
    <w:p>
      <w:r>
        <w:rPr>
          <w:b/>
        </w:rPr>
        <w:t xml:space="preserve">Tulos</w:t>
      </w:r>
    </w:p>
    <w:p>
      <w:r>
        <w:t xml:space="preserve">poika juoksee</w:t>
      </w:r>
    </w:p>
    <w:p>
      <w:r>
        <w:rPr>
          <w:b/>
        </w:rPr>
        <w:t xml:space="preserve">Esimerkki 0.1374</w:t>
      </w:r>
    </w:p>
    <w:p>
      <w:r>
        <w:t xml:space="preserve">Lause 1: Mies rullalautailee portaiden keskellä olevaa kaidetta pitkin. Lause 2: Ammattilaisluistelija jyrää kaidetta alas.</w:t>
      </w:r>
    </w:p>
    <w:p>
      <w:r>
        <w:rPr>
          <w:b/>
        </w:rPr>
        <w:t xml:space="preserve">Tulos</w:t>
      </w:r>
    </w:p>
    <w:p>
      <w:r>
        <w:t xml:space="preserve">mies rullalautalla</w:t>
      </w:r>
    </w:p>
    <w:p>
      <w:r>
        <w:rPr>
          <w:b/>
        </w:rPr>
        <w:t xml:space="preserve">Esimerkki 0,1375</w:t>
      </w:r>
    </w:p>
    <w:p>
      <w:r>
        <w:t xml:space="preserve">Lause 1: Nuori tyttö hymyilee kameran edessä puistossa. Lause 2: Tyttö on malli.</w:t>
      </w:r>
    </w:p>
    <w:p>
      <w:r>
        <w:rPr>
          <w:b/>
        </w:rPr>
        <w:t xml:space="preserve">Tulos</w:t>
      </w:r>
    </w:p>
    <w:p>
      <w:r>
        <w:t xml:space="preserve">Tyttö on ulkona.</w:t>
      </w:r>
    </w:p>
    <w:p>
      <w:r>
        <w:rPr>
          <w:b/>
        </w:rPr>
        <w:t xml:space="preserve">Esimerkki 0.1376</w:t>
      </w:r>
    </w:p>
    <w:p>
      <w:r>
        <w:t xml:space="preserve">Lause 1: Mies kanootissa istuu rauhallisella järvellä, jota ympäröi vehreä lehtimetsä. Lause 2: Mies kanootissa istuu ja odottaa tuulen voimistumista palatakseen kotiin.</w:t>
      </w:r>
    </w:p>
    <w:p>
      <w:r>
        <w:rPr>
          <w:b/>
        </w:rPr>
        <w:t xml:space="preserve">Tulos</w:t>
      </w:r>
    </w:p>
    <w:p>
      <w:r>
        <w:t xml:space="preserve">Mies on veneessä, ja järven ympärillä on kukoistava kasvisto.</w:t>
      </w:r>
    </w:p>
    <w:p>
      <w:r>
        <w:rPr>
          <w:b/>
        </w:rPr>
        <w:t xml:space="preserve">Esimerkki 0,1377</w:t>
      </w:r>
    </w:p>
    <w:p>
      <w:r>
        <w:t xml:space="preserve">Lause 1: Turistit odottavat junapysäkillä. Lause 2: Ryhmä turisteja odottaa junaa ulkona.</w:t>
      </w:r>
    </w:p>
    <w:p>
      <w:r>
        <w:rPr>
          <w:b/>
        </w:rPr>
        <w:t xml:space="preserve">Tulos</w:t>
      </w:r>
    </w:p>
    <w:p>
      <w:r>
        <w:t xml:space="preserve">Ryhmä turisteja odottaa junaa rautatieasemalla.</w:t>
      </w:r>
    </w:p>
    <w:p>
      <w:r>
        <w:rPr>
          <w:b/>
        </w:rPr>
        <w:t xml:space="preserve">Esimerkki 0.1378</w:t>
      </w:r>
    </w:p>
    <w:p>
      <w:r>
        <w:t xml:space="preserve">Lause 1: Mustaa käsilaukkua kantava nainen kävelee vihreän gagnant-kyltin ohi. Lause 2: Nainen kävelee kadulla.</w:t>
      </w:r>
    </w:p>
    <w:p>
      <w:r>
        <w:rPr>
          <w:b/>
        </w:rPr>
        <w:t xml:space="preserve">Tulos</w:t>
      </w:r>
    </w:p>
    <w:p>
      <w:r>
        <w:t xml:space="preserve">Nainen kävelee</w:t>
      </w:r>
    </w:p>
    <w:p>
      <w:r>
        <w:rPr>
          <w:b/>
        </w:rPr>
        <w:t xml:space="preserve">Esimerkki 0.1379</w:t>
      </w:r>
    </w:p>
    <w:p>
      <w:r>
        <w:t xml:space="preserve">Lause 1: Vanhempi herrasmies, jolla on kasvomaalia, soittaa viulua. Lause 2: Mies soittaa viulua sateessa.</w:t>
      </w:r>
    </w:p>
    <w:p>
      <w:r>
        <w:rPr>
          <w:b/>
        </w:rPr>
        <w:t xml:space="preserve">Tulos</w:t>
      </w:r>
    </w:p>
    <w:p>
      <w:r>
        <w:t xml:space="preserve">Mies, jonka kasvot on maalattu.</w:t>
      </w:r>
    </w:p>
    <w:p>
      <w:r>
        <w:rPr>
          <w:b/>
        </w:rPr>
        <w:t xml:space="preserve">Esimerkki 0.1380</w:t>
      </w:r>
    </w:p>
    <w:p>
      <w:r>
        <w:t xml:space="preserve">Lause 1: Farkkuihin ja siniseen takkiin pukeutunut mies kävelee päivällä hautausmaan läpi kädet taskuissa. Lause 2: Rentoihin vaatteisiin pukeutunut mies kävelee hautausmaan läpi käydäkseen rakkaan isoäitinsä haudalla.</w:t>
      </w:r>
    </w:p>
    <w:p>
      <w:r>
        <w:rPr>
          <w:b/>
        </w:rPr>
        <w:t xml:space="preserve">Tulos</w:t>
      </w:r>
    </w:p>
    <w:p>
      <w:r>
        <w:t xml:space="preserve">Mies kävelee hautausmaan läpi.</w:t>
      </w:r>
    </w:p>
    <w:p>
      <w:r>
        <w:rPr>
          <w:b/>
        </w:rPr>
        <w:t xml:space="preserve">Esimerkki 0.1381</w:t>
      </w:r>
    </w:p>
    <w:p>
      <w:r>
        <w:t xml:space="preserve">Lause 1: Mies ratsastaa pyörillä varustetulla alustalla, jota aasi vetää. Lause 2: Mies ratsastaa lavalla toimittaakseen tarvikkeita.</w:t>
      </w:r>
    </w:p>
    <w:p>
      <w:r>
        <w:rPr>
          <w:b/>
        </w:rPr>
        <w:t xml:space="preserve">Tulos</w:t>
      </w:r>
    </w:p>
    <w:p>
      <w:r>
        <w:t xml:space="preserve">Miehellä on aasi.</w:t>
      </w:r>
    </w:p>
    <w:p>
      <w:r>
        <w:rPr>
          <w:b/>
        </w:rPr>
        <w:t xml:space="preserve">Esimerkki 0.1382</w:t>
      </w:r>
    </w:p>
    <w:p>
      <w:r>
        <w:t xml:space="preserve">Lause 1: Nuori poika, jonka paidassa on kilpailunumero, kumartuu ja katsoo oikealle. Lause 2: Nuori poika on ensimmäisessä kisassaan.</w:t>
      </w:r>
    </w:p>
    <w:p>
      <w:r>
        <w:rPr>
          <w:b/>
        </w:rPr>
        <w:t xml:space="preserve">Tulos</w:t>
      </w:r>
    </w:p>
    <w:p>
      <w:r>
        <w:t xml:space="preserve">Nuori poika kumartuu.</w:t>
      </w:r>
    </w:p>
    <w:p>
      <w:r>
        <w:rPr>
          <w:b/>
        </w:rPr>
        <w:t xml:space="preserve">Esimerkki 0.1383</w:t>
      </w:r>
    </w:p>
    <w:p>
      <w:r>
        <w:t xml:space="preserve">Lause 1: Nuori mies seisoo ulkona yllään musta farkkutakki. Lause 2: Nuori mies odottaa kyytiä.</w:t>
      </w:r>
    </w:p>
    <w:p>
      <w:r>
        <w:rPr>
          <w:b/>
        </w:rPr>
        <w:t xml:space="preserve">Tulos</w:t>
      </w:r>
    </w:p>
    <w:p>
      <w:r>
        <w:t xml:space="preserve">Nuori mies seisoo ulkona takki päällä.</w:t>
      </w:r>
    </w:p>
    <w:p>
      <w:r>
        <w:rPr>
          <w:b/>
        </w:rPr>
        <w:t xml:space="preserve">Esimerkki 0.1384</w:t>
      </w:r>
    </w:p>
    <w:p>
      <w:r>
        <w:t xml:space="preserve">Lause 1: koulun lapset, joilla on koulupuku Lause 2: koulun lapset, joilla on koulupuku, ovat teini-ikäisiä.</w:t>
      </w:r>
    </w:p>
    <w:p>
      <w:r>
        <w:rPr>
          <w:b/>
        </w:rPr>
        <w:t xml:space="preserve">Tulos</w:t>
      </w:r>
    </w:p>
    <w:p>
      <w:r>
        <w:t xml:space="preserve">On univormuja.</w:t>
      </w:r>
    </w:p>
    <w:p>
      <w:r>
        <w:rPr>
          <w:b/>
        </w:rPr>
        <w:t xml:space="preserve">Esimerkki 0,1385</w:t>
      </w:r>
    </w:p>
    <w:p>
      <w:r>
        <w:t xml:space="preserve">Lause 1: Joku makaa television edessä syömässä ruokaa. Lause 2: Henkilö katsoo televisiosta keskusteluohjelmaa.</w:t>
      </w:r>
    </w:p>
    <w:p>
      <w:r>
        <w:rPr>
          <w:b/>
        </w:rPr>
        <w:t xml:space="preserve">Tulos</w:t>
      </w:r>
    </w:p>
    <w:p>
      <w:r>
        <w:t xml:space="preserve">Henkilö syö sisällä.</w:t>
      </w:r>
    </w:p>
    <w:p>
      <w:r>
        <w:rPr>
          <w:b/>
        </w:rPr>
        <w:t xml:space="preserve">Esimerkki 0.1386</w:t>
      </w:r>
    </w:p>
    <w:p>
      <w:r>
        <w:t xml:space="preserve">Lause 1: Kaksi miestä seisoo reunalla ja katsoo kaiteen yli. Lause 2: Kaksi miestä miettii hyppäämistä reunalta.</w:t>
      </w:r>
    </w:p>
    <w:p>
      <w:r>
        <w:rPr>
          <w:b/>
        </w:rPr>
        <w:t xml:space="preserve">Tulos</w:t>
      </w:r>
    </w:p>
    <w:p>
      <w:r>
        <w:t xml:space="preserve">kaksi miestä katselee kaiteen yli kaiteen reunalla.</w:t>
      </w:r>
    </w:p>
    <w:p>
      <w:r>
        <w:rPr>
          <w:b/>
        </w:rPr>
        <w:t xml:space="preserve">Esimerkki 0.1387</w:t>
      </w:r>
    </w:p>
    <w:p>
      <w:r>
        <w:t xml:space="preserve">Lause 1: Vaaleanpunaiseen paitaan pukeutunut mies kävelee sinisen myymälän edustalla limenvihreän myrskyrintaman vieressä. Lause 2: Mies kävelee kaupan edessä yöllä.</w:t>
      </w:r>
    </w:p>
    <w:p>
      <w:r>
        <w:rPr>
          <w:b/>
        </w:rPr>
        <w:t xml:space="preserve">Tulos</w:t>
      </w:r>
    </w:p>
    <w:p>
      <w:r>
        <w:t xml:space="preserve">Henkilö, jolla on paita</w:t>
      </w:r>
    </w:p>
    <w:p>
      <w:r>
        <w:rPr>
          <w:b/>
        </w:rPr>
        <w:t xml:space="preserve">Esimerkki 0,1388</w:t>
      </w:r>
    </w:p>
    <w:p>
      <w:r>
        <w:t xml:space="preserve">Lause 1: Kolme miestä matkustaa julkisilla liikennevälineillä. Lause 2: Miehet ovat bussissa.</w:t>
      </w:r>
    </w:p>
    <w:p>
      <w:r>
        <w:rPr>
          <w:b/>
        </w:rPr>
        <w:t xml:space="preserve">Tulos</w:t>
      </w:r>
    </w:p>
    <w:p>
      <w:r>
        <w:t xml:space="preserve">Miehiä on kolme.</w:t>
      </w:r>
    </w:p>
    <w:p>
      <w:r>
        <w:rPr>
          <w:b/>
        </w:rPr>
        <w:t xml:space="preserve">Esimerkki 0.1389</w:t>
      </w:r>
    </w:p>
    <w:p>
      <w:r>
        <w:t xml:space="preserve">Lause 1: Mies, jolla on khakinväriset vaatteet ja mustat saappaat, seisoo SUDANin vesiauton vieressä. Lause 2: Kuorma-auton vieressä on paljon ihmisiä.</w:t>
      </w:r>
    </w:p>
    <w:p>
      <w:r>
        <w:rPr>
          <w:b/>
        </w:rPr>
        <w:t xml:space="preserve">Tulos</w:t>
      </w:r>
    </w:p>
    <w:p>
      <w:r>
        <w:t xml:space="preserve">Mies univormun kanssa seisoo lähellä kuorma-auton sudanin</w:t>
      </w:r>
    </w:p>
    <w:p>
      <w:r>
        <w:rPr>
          <w:b/>
        </w:rPr>
        <w:t xml:space="preserve">Esimerkki 0,1390</w:t>
      </w:r>
    </w:p>
    <w:p>
      <w:r>
        <w:t xml:space="preserve">Lause 1: Säkkipilli kaupungin kadulla. Lause 2: Ihmiset heittelevät säkkipilliä, koska hän soittaa niin ärsyttävää soitinta.</w:t>
      </w:r>
    </w:p>
    <w:p>
      <w:r>
        <w:rPr>
          <w:b/>
        </w:rPr>
        <w:t xml:space="preserve">Tulos</w:t>
      </w:r>
    </w:p>
    <w:p>
      <w:r>
        <w:t xml:space="preserve">Säkkipillimies esiintyy julkisesti.</w:t>
      </w:r>
    </w:p>
    <w:p>
      <w:r>
        <w:rPr>
          <w:b/>
        </w:rPr>
        <w:t xml:space="preserve">Esimerkki 0.1391</w:t>
      </w:r>
    </w:p>
    <w:p>
      <w:r>
        <w:t xml:space="preserve">Lause 1: Kaksi poliisia seisoo väkijoukon edessä paloauton vieressä. Lause 2: Poliisit ovat pukeutuneet mellakkavarusteisiin...</w:t>
      </w:r>
    </w:p>
    <w:p>
      <w:r>
        <w:rPr>
          <w:b/>
        </w:rPr>
        <w:t xml:space="preserve">Tulos</w:t>
      </w:r>
    </w:p>
    <w:p>
      <w:r>
        <w:t xml:space="preserve">Kaksi poliisia seisoo ihmisjoukon lähellä.</w:t>
      </w:r>
    </w:p>
    <w:p>
      <w:r>
        <w:rPr>
          <w:b/>
        </w:rPr>
        <w:t xml:space="preserve">Esimerkki 0.1392</w:t>
      </w:r>
    </w:p>
    <w:p>
      <w:r>
        <w:t xml:space="preserve">Lause 1: Sinisiin housuihin pukeutunut henkilö kumartuu matolle julkisessa ruokailutilassa, kun toinen valkoiseen paitaan pukeutunut nainen katsoo olkansa yli kohti toimintaa. Lause 2: Nainen kumartuu katsomaan matolla olevaa tahraa, kun hänen ystävänsä katselee, mitä hän tekee.</w:t>
      </w:r>
    </w:p>
    <w:p>
      <w:r>
        <w:rPr>
          <w:b/>
        </w:rPr>
        <w:t xml:space="preserve">Tulos</w:t>
      </w:r>
    </w:p>
    <w:p>
      <w:r>
        <w:t xml:space="preserve">Ihmiset ovat ravintolassa.</w:t>
      </w:r>
    </w:p>
    <w:p>
      <w:r>
        <w:rPr>
          <w:b/>
        </w:rPr>
        <w:t xml:space="preserve">Esimerkki 0,1393</w:t>
      </w:r>
    </w:p>
    <w:p>
      <w:r>
        <w:t xml:space="preserve">Lause 1: Mies, jolla on kiharat hiukset ja silmälasit, yrittää turhaan vetää veneen suurta köyttä. Lause 2: Mies yrittää telakoida venettä...</w:t>
      </w:r>
    </w:p>
    <w:p>
      <w:r>
        <w:rPr>
          <w:b/>
        </w:rPr>
        <w:t xml:space="preserve">Tulos</w:t>
      </w:r>
    </w:p>
    <w:p>
      <w:r>
        <w:t xml:space="preserve">Mies työskentelee veneen parissa</w:t>
      </w:r>
    </w:p>
    <w:p>
      <w:r>
        <w:rPr>
          <w:b/>
        </w:rPr>
        <w:t xml:space="preserve">Esimerkki 0.1394</w:t>
      </w:r>
    </w:p>
    <w:p>
      <w:r>
        <w:t xml:space="preserve">Lause 1: Mies kadulla, jolla on nahkahousut ja ketjupanssarihaalari. Lause 2: Cowboy kadulla.</w:t>
      </w:r>
    </w:p>
    <w:p>
      <w:r>
        <w:rPr>
          <w:b/>
        </w:rPr>
        <w:t xml:space="preserve">Tulos</w:t>
      </w:r>
    </w:p>
    <w:p>
      <w:r>
        <w:t xml:space="preserve">Mies kadulla, jolla on chapsit.</w:t>
      </w:r>
    </w:p>
    <w:p>
      <w:r>
        <w:rPr>
          <w:b/>
        </w:rPr>
        <w:t xml:space="preserve">Esimerkki 0,1395</w:t>
      </w:r>
    </w:p>
    <w:p>
      <w:r>
        <w:t xml:space="preserve">Lause 1: Kaksi miestä ja nainen seisovat yhdessä märällä kadulla takit ja hatut yllään, ja naisella on sateenvarjo. Lause 2: On hyvin kylmä.</w:t>
      </w:r>
    </w:p>
    <w:p>
      <w:r>
        <w:rPr>
          <w:b/>
        </w:rPr>
        <w:t xml:space="preserve">Tulos</w:t>
      </w:r>
    </w:p>
    <w:p>
      <w:r>
        <w:t xml:space="preserve">Miehet ja nainen seisovat kadulla.</w:t>
      </w:r>
    </w:p>
    <w:p>
      <w:r>
        <w:rPr>
          <w:b/>
        </w:rPr>
        <w:t xml:space="preserve">Esimerkki 0,1396</w:t>
      </w:r>
    </w:p>
    <w:p>
      <w:r>
        <w:t xml:space="preserve">Lause 1: Neljä ihmistä kävelee kohti jonkinlaista suurta rakennustornia kevyesti metsäisellä alueella. Lause 2: Neljä ihmistä työskentelee rakennuksen parissa.</w:t>
      </w:r>
    </w:p>
    <w:p>
      <w:r>
        <w:rPr>
          <w:b/>
        </w:rPr>
        <w:t xml:space="preserve">Tulos</w:t>
      </w:r>
    </w:p>
    <w:p>
      <w:r>
        <w:t xml:space="preserve">Ihmiset kävelevät kohti rakennustornia</w:t>
      </w:r>
    </w:p>
    <w:p>
      <w:r>
        <w:rPr>
          <w:b/>
        </w:rPr>
        <w:t xml:space="preserve">Esimerkki 0,1397</w:t>
      </w:r>
    </w:p>
    <w:p>
      <w:r>
        <w:t xml:space="preserve">Lause 1: Mies ja nainen jakavat aterian pöydän ääressä. Lause 2: Mies ja vaimo keskustelevat päivällisellä päivästä.</w:t>
      </w:r>
    </w:p>
    <w:p>
      <w:r>
        <w:rPr>
          <w:b/>
        </w:rPr>
        <w:t xml:space="preserve">Tulos</w:t>
      </w:r>
    </w:p>
    <w:p>
      <w:r>
        <w:t xml:space="preserve">Nämä kaksi ihmistä syövät yhdessä.</w:t>
      </w:r>
    </w:p>
    <w:p>
      <w:r>
        <w:rPr>
          <w:b/>
        </w:rPr>
        <w:t xml:space="preserve">Esimerkki 0.1398</w:t>
      </w:r>
    </w:p>
    <w:p>
      <w:r>
        <w:t xml:space="preserve">Lause 1: Kaksi ihmistä jakaa kaistan punaisella kumiradalla, kun he juoksevat kaarteeseen. Lause 2: Nämä kaksi autoa kiitävät huvipuiston kilparadalla.</w:t>
      </w:r>
    </w:p>
    <w:p>
      <w:r>
        <w:rPr>
          <w:b/>
        </w:rPr>
        <w:t xml:space="preserve">Tulos</w:t>
      </w:r>
    </w:p>
    <w:p>
      <w:r>
        <w:t xml:space="preserve">Ihmiset jakavat tilan.</w:t>
      </w:r>
    </w:p>
    <w:p>
      <w:r>
        <w:rPr>
          <w:b/>
        </w:rPr>
        <w:t xml:space="preserve">Esimerkki 0.1399</w:t>
      </w:r>
    </w:p>
    <w:p>
      <w:r>
        <w:t xml:space="preserve">Lause 1: Punapaitainen mies katsoo keskittyneesti jotain Best Buy -myymälässä. Lause 2: Mies katselee Best Buy -myymälässä kameraa.</w:t>
      </w:r>
    </w:p>
    <w:p>
      <w:r>
        <w:rPr>
          <w:b/>
        </w:rPr>
        <w:t xml:space="preserve">Tulos</w:t>
      </w:r>
    </w:p>
    <w:p>
      <w:r>
        <w:t xml:space="preserve">Mies on vähittäiskaupan sisällä</w:t>
      </w:r>
    </w:p>
    <w:p>
      <w:r>
        <w:rPr>
          <w:b/>
        </w:rPr>
        <w:t xml:space="preserve">Esimerkki 0.1400</w:t>
      </w:r>
    </w:p>
    <w:p>
      <w:r>
        <w:t xml:space="preserve">Lause 1: Mies leikkaa puuta lisätäkseen aidan, jota hän on rakentamassa. Lause 2: Mies rakentaa aitaa estääkseen karjaansa karkaamasta.</w:t>
      </w:r>
    </w:p>
    <w:p>
      <w:r>
        <w:rPr>
          <w:b/>
        </w:rPr>
        <w:t xml:space="preserve">Tulos</w:t>
      </w:r>
    </w:p>
    <w:p>
      <w:r>
        <w:t xml:space="preserve">Mies rakentaa puuaitaa.</w:t>
      </w:r>
    </w:p>
    <w:p>
      <w:r>
        <w:rPr>
          <w:b/>
        </w:rPr>
        <w:t xml:space="preserve">Esimerkki 0.1401</w:t>
      </w:r>
    </w:p>
    <w:p>
      <w:r>
        <w:t xml:space="preserve">Lause 1: Siniseen takkiin pukeutunut mies kirjoittaa. Lause 2: Siniseen takkiin pukeutunut mies kirjoittaa rakkauskirjettä.</w:t>
      </w:r>
    </w:p>
    <w:p>
      <w:r>
        <w:rPr>
          <w:b/>
        </w:rPr>
        <w:t xml:space="preserve">Tulos</w:t>
      </w:r>
    </w:p>
    <w:p>
      <w:r>
        <w:t xml:space="preserve">Sinitakkinen mies kirjoittaa.</w:t>
      </w:r>
    </w:p>
    <w:p>
      <w:r>
        <w:rPr>
          <w:b/>
        </w:rPr>
        <w:t xml:space="preserve">Esimerkki 0.1402</w:t>
      </w:r>
    </w:p>
    <w:p>
      <w:r>
        <w:t xml:space="preserve">Lause 1: Kaksi vaaleaa ihmistä istuu veneen reunalla sukellusvarusteet yllään. Lause 2: Kaksi ihmistä valmistautuu sukeltamaan.</w:t>
      </w:r>
    </w:p>
    <w:p>
      <w:r>
        <w:rPr>
          <w:b/>
        </w:rPr>
        <w:t xml:space="preserve">Tulos</w:t>
      </w:r>
    </w:p>
    <w:p>
      <w:r>
        <w:t xml:space="preserve">Kaksi ihmistä istuu sukellusvarusteet yllään.</w:t>
      </w:r>
    </w:p>
    <w:p>
      <w:r>
        <w:rPr>
          <w:b/>
        </w:rPr>
        <w:t xml:space="preserve">Esimerkki 0.1403</w:t>
      </w:r>
    </w:p>
    <w:p>
      <w:r>
        <w:t xml:space="preserve">Lause 1: Ryhmä rakennuksia, joissa on aasialaisia kirjoituksia ja joiden edustalla kävelee ihmisiä. Lause 2: Ihmiset kiinalaisessa kaupungissa.</w:t>
      </w:r>
    </w:p>
    <w:p>
      <w:r>
        <w:rPr>
          <w:b/>
        </w:rPr>
        <w:t xml:space="preserve">Tulos</w:t>
      </w:r>
    </w:p>
    <w:p>
      <w:r>
        <w:t xml:space="preserve">Ihmiset ulkona.</w:t>
      </w:r>
    </w:p>
    <w:p>
      <w:r>
        <w:rPr>
          <w:b/>
        </w:rPr>
        <w:t xml:space="preserve">Esimerkki 0.1404</w:t>
      </w:r>
    </w:p>
    <w:p>
      <w:r>
        <w:t xml:space="preserve">Lause 1: Tyttö, jolla on vaaleanpunainen toppi ja harmaat housut, seisoo. Lause 2: Tyttö seisoo ulkona.</w:t>
      </w:r>
    </w:p>
    <w:p>
      <w:r>
        <w:rPr>
          <w:b/>
        </w:rPr>
        <w:t xml:space="preserve">Tulos</w:t>
      </w:r>
    </w:p>
    <w:p>
      <w:r>
        <w:t xml:space="preserve">Lapsi seisoo.</w:t>
      </w:r>
    </w:p>
    <w:p>
      <w:r>
        <w:rPr>
          <w:b/>
        </w:rPr>
        <w:t xml:space="preserve">Esimerkki 0,1405</w:t>
      </w:r>
    </w:p>
    <w:p>
      <w:r>
        <w:t xml:space="preserve">Lause 1: Nuoret tytöt hameissa juoksevat käsi kädessä ruohikossa. Lause 2: Nuoret tytöt leikkivät yhdessä.</w:t>
      </w:r>
    </w:p>
    <w:p>
      <w:r>
        <w:rPr>
          <w:b/>
        </w:rPr>
        <w:t xml:space="preserve">Tulos</w:t>
      </w:r>
    </w:p>
    <w:p>
      <w:r>
        <w:t xml:space="preserve">Ulkona on ihmisiä.</w:t>
      </w:r>
    </w:p>
    <w:p>
      <w:r>
        <w:rPr>
          <w:b/>
        </w:rPr>
        <w:t xml:space="preserve">Esimerkki 0.1406</w:t>
      </w:r>
    </w:p>
    <w:p>
      <w:r>
        <w:t xml:space="preserve">Lause 1: Violetteihin haalareihin ja sandaaleihin pukeutunut nainen maalaa parvekkeella puisella maalaustelineellä. Lause 2: Nainen maalaa parvekkeella puisella maalaustelineellä.</w:t>
      </w:r>
    </w:p>
    <w:p>
      <w:r>
        <w:rPr>
          <w:b/>
        </w:rPr>
        <w:t xml:space="preserve">Tulos</w:t>
      </w:r>
    </w:p>
    <w:p>
      <w:r>
        <w:t xml:space="preserve">Taiteilija työskentelee parvekkeella.</w:t>
      </w:r>
    </w:p>
    <w:p>
      <w:r>
        <w:rPr>
          <w:b/>
        </w:rPr>
        <w:t xml:space="preserve">Esimerkki 0.1407</w:t>
      </w:r>
    </w:p>
    <w:p>
      <w:r>
        <w:t xml:space="preserve">Lause 1: Kaksi miestä keskustelee toisen miehen kanssa, jolla on sininen lippis ja kirja kädessään. Lause 2: Kaksi oppilasta puhuu opettajansa kanssa.</w:t>
      </w:r>
    </w:p>
    <w:p>
      <w:r>
        <w:rPr>
          <w:b/>
        </w:rPr>
        <w:t xml:space="preserve">Tulos</w:t>
      </w:r>
    </w:p>
    <w:p>
      <w:r>
        <w:t xml:space="preserve">Kaksi miestä keskustelee toisen miehen kanssa.</w:t>
      </w:r>
    </w:p>
    <w:p>
      <w:r>
        <w:rPr>
          <w:b/>
        </w:rPr>
        <w:t xml:space="preserve">Esimerkki 0.1408</w:t>
      </w:r>
    </w:p>
    <w:p>
      <w:r>
        <w:t xml:space="preserve">Lause 1: Afrikkalainen tyttö, jolla on pieni poika sidottuna selkäänsä kankaalla. Lause 2: Tyttö vie pojan kaupunkiin lääkäriin.</w:t>
      </w:r>
    </w:p>
    <w:p>
      <w:r>
        <w:rPr>
          <w:b/>
        </w:rPr>
        <w:t xml:space="preserve">Tulos</w:t>
      </w:r>
    </w:p>
    <w:p>
      <w:r>
        <w:t xml:space="preserve">Tytöllä on poika selässään.</w:t>
      </w:r>
    </w:p>
    <w:p>
      <w:r>
        <w:rPr>
          <w:b/>
        </w:rPr>
        <w:t xml:space="preserve">Esimerkki 0.1409</w:t>
      </w:r>
    </w:p>
    <w:p>
      <w:r>
        <w:t xml:space="preserve">Lause 1: Mustapaitainen mies painii valkoista paitaa käyttävän miehen kanssa. Lause 2: Erotuomari seisoo miesten lähellä.</w:t>
      </w:r>
    </w:p>
    <w:p>
      <w:r>
        <w:rPr>
          <w:b/>
        </w:rPr>
        <w:t xml:space="preserve">Tulos</w:t>
      </w:r>
    </w:p>
    <w:p>
      <w:r>
        <w:t xml:space="preserve">Kaksi miestä kamppailee keskenään.</w:t>
      </w:r>
    </w:p>
    <w:p>
      <w:r>
        <w:rPr>
          <w:b/>
        </w:rPr>
        <w:t xml:space="preserve">Esimerkki 0.1410</w:t>
      </w:r>
    </w:p>
    <w:p>
      <w:r>
        <w:t xml:space="preserve">Lause 1: Henkilö pitää tarjottimella ruokaa kahden miehen edessä. Lause 2: Tarjoilija tuo ruokaa.</w:t>
      </w:r>
    </w:p>
    <w:p>
      <w:r>
        <w:rPr>
          <w:b/>
        </w:rPr>
        <w:t xml:space="preserve">Tulos</w:t>
      </w:r>
    </w:p>
    <w:p>
      <w:r>
        <w:t xml:space="preserve">Ihmisillä on ruokaa.</w:t>
      </w:r>
    </w:p>
    <w:p>
      <w:r>
        <w:rPr>
          <w:b/>
        </w:rPr>
        <w:t xml:space="preserve">Esimerkki 0.1411</w:t>
      </w:r>
    </w:p>
    <w:p>
      <w:r>
        <w:t xml:space="preserve">Lause 1: Tytöt leikkivät altaassa ja roiskivat toisiaan vedellä. Lause 2: Tytöt leikkivät altaassa ulkona kuumana päivänä.</w:t>
      </w:r>
    </w:p>
    <w:p>
      <w:r>
        <w:rPr>
          <w:b/>
        </w:rPr>
        <w:t xml:space="preserve">Tulos</w:t>
      </w:r>
    </w:p>
    <w:p>
      <w:r>
        <w:t xml:space="preserve">Tytöt roiskivat vettä.</w:t>
      </w:r>
    </w:p>
    <w:p>
      <w:r>
        <w:rPr>
          <w:b/>
        </w:rPr>
        <w:t xml:space="preserve">Esimerkki 0.1412</w:t>
      </w:r>
    </w:p>
    <w:p>
      <w:r>
        <w:t xml:space="preserve">Lause 1: Monet ihmiset leikkivät rannalla. Lause 2: Joukko ihmisiä viihtyy.</w:t>
      </w:r>
    </w:p>
    <w:p>
      <w:r>
        <w:rPr>
          <w:b/>
        </w:rPr>
        <w:t xml:space="preserve">Tulos</w:t>
      </w:r>
    </w:p>
    <w:p>
      <w:r>
        <w:t xml:space="preserve">Ihmiset pelaavat.</w:t>
      </w:r>
    </w:p>
    <w:p>
      <w:r>
        <w:rPr>
          <w:b/>
        </w:rPr>
        <w:t xml:space="preserve">Esimerkki 0.1413</w:t>
      </w:r>
    </w:p>
    <w:p>
      <w:r>
        <w:t xml:space="preserve">Lause 1: Kaksi koiraa yrittää tavoittaa toisiaan, kun niiden ihmisseuralaiset vetävät niitä vastakkaisiin suuntiin hihnoista. Lause 2: Molempien koirien ihmiskumppanit ovat uroksia.</w:t>
      </w:r>
    </w:p>
    <w:p>
      <w:r>
        <w:rPr>
          <w:b/>
        </w:rPr>
        <w:t xml:space="preserve">Tulos</w:t>
      </w:r>
    </w:p>
    <w:p>
      <w:r>
        <w:t xml:space="preserve">Kaksi koiraa kurottaa toisiaan kohti.</w:t>
      </w:r>
    </w:p>
    <w:p>
      <w:r>
        <w:rPr>
          <w:b/>
        </w:rPr>
        <w:t xml:space="preserve">Esimerkki 0.1414</w:t>
      </w:r>
    </w:p>
    <w:p>
      <w:r>
        <w:t xml:space="preserve">Lause 1: Suuri tanssija heiluttaa hiuksiaan. Lause 2: Klubin nainen</w:t>
      </w:r>
    </w:p>
    <w:p>
      <w:r>
        <w:rPr>
          <w:b/>
        </w:rPr>
        <w:t xml:space="preserve">Tulos</w:t>
      </w:r>
    </w:p>
    <w:p>
      <w:r>
        <w:t xml:space="preserve">Nainen tanssii</w:t>
      </w:r>
    </w:p>
    <w:p>
      <w:r>
        <w:rPr>
          <w:b/>
        </w:rPr>
        <w:t xml:space="preserve">Esimerkki 0.1415</w:t>
      </w:r>
    </w:p>
    <w:p>
      <w:r>
        <w:t xml:space="preserve">Lause 1: Sinipaitainen nuori mies pitää tikkaita valkoisessa paidassa olevalle miehelle graffitien peittämällä kujalla. Lause 2: Mies piti tikkaita vakaana, kun hänen veljensä oli tikkaiden päällä.</w:t>
      </w:r>
    </w:p>
    <w:p>
      <w:r>
        <w:rPr>
          <w:b/>
        </w:rPr>
        <w:t xml:space="preserve">Tulos</w:t>
      </w:r>
    </w:p>
    <w:p>
      <w:r>
        <w:t xml:space="preserve">kaveri piti tikkaita vakaana, kun toinen kaveri oli tikkailla.</w:t>
      </w:r>
    </w:p>
    <w:p>
      <w:r>
        <w:rPr>
          <w:b/>
        </w:rPr>
        <w:t xml:space="preserve">Esimerkki 0.1416</w:t>
      </w:r>
    </w:p>
    <w:p>
      <w:r>
        <w:t xml:space="preserve">Lause 1: Kolme nuorta tyttöä askarteluhuoneessa. Lause 2: Tytöt ovat koulukavereita.</w:t>
      </w:r>
    </w:p>
    <w:p>
      <w:r>
        <w:rPr>
          <w:b/>
        </w:rPr>
        <w:t xml:space="preserve">Tulos</w:t>
      </w:r>
    </w:p>
    <w:p>
      <w:r>
        <w:t xml:space="preserve">Taide- ja askarteluhuoneessa on kolme lasta.</w:t>
      </w:r>
    </w:p>
    <w:p>
      <w:r>
        <w:rPr>
          <w:b/>
        </w:rPr>
        <w:t xml:space="preserve">Esimerkki 0.1417</w:t>
      </w:r>
    </w:p>
    <w:p>
      <w:r>
        <w:t xml:space="preserve">Lause 1: Ihmiset 5 oranssin ulkokäymälän lähellä kaupungissa Lause 2: Ihmiset pidättelevät itseään, koska heidän on pakko käydä pissalla.</w:t>
      </w:r>
    </w:p>
    <w:p>
      <w:r>
        <w:rPr>
          <w:b/>
        </w:rPr>
        <w:t xml:space="preserve">Tulos</w:t>
      </w:r>
    </w:p>
    <w:p>
      <w:r>
        <w:t xml:space="preserve">Ihmiset odottavat ulkovessojen luona.</w:t>
      </w:r>
    </w:p>
    <w:p>
      <w:r>
        <w:rPr>
          <w:b/>
        </w:rPr>
        <w:t xml:space="preserve">Esimerkki 0.1418</w:t>
      </w:r>
    </w:p>
    <w:p>
      <w:r>
        <w:t xml:space="preserve">Lause 1: Lapset katsovat näytelmää. Lause 2: Jotkut ihmiset katsovat jotain.</w:t>
      </w:r>
    </w:p>
    <w:p>
      <w:r>
        <w:rPr>
          <w:b/>
        </w:rPr>
        <w:t xml:space="preserve">Tulos</w:t>
      </w:r>
    </w:p>
    <w:p>
      <w:r>
        <w:t xml:space="preserve">Lapset katsovat näytelmää.</w:t>
      </w:r>
    </w:p>
    <w:p>
      <w:r>
        <w:rPr>
          <w:b/>
        </w:rPr>
        <w:t xml:space="preserve">Esimerkki 0.1419</w:t>
      </w:r>
    </w:p>
    <w:p>
      <w:r>
        <w:t xml:space="preserve">Lause 1: Nuori nainen seisoo yksin keskellä puiden reunustamaa katua. Lause 2: Nuori nainen katsoo ylös kohti taivasta.</w:t>
      </w:r>
    </w:p>
    <w:p>
      <w:r>
        <w:rPr>
          <w:b/>
        </w:rPr>
        <w:t xml:space="preserve">Tulos</w:t>
      </w:r>
    </w:p>
    <w:p>
      <w:r>
        <w:t xml:space="preserve">Nuori nainen on ulkona.</w:t>
      </w:r>
    </w:p>
    <w:p>
      <w:r>
        <w:rPr>
          <w:b/>
        </w:rPr>
        <w:t xml:space="preserve">Esimerkki 0.1420</w:t>
      </w:r>
    </w:p>
    <w:p>
      <w:r>
        <w:t xml:space="preserve">Lause 1: Vihreään huppariin ja shortseihin pukeutunut henkilö seisoo vihreiden kukkuloiden näköalan edessä. Lause 2: Henkilö on patikoimassa.</w:t>
      </w:r>
    </w:p>
    <w:p>
      <w:r>
        <w:rPr>
          <w:b/>
        </w:rPr>
        <w:t xml:space="preserve">Tulos</w:t>
      </w:r>
    </w:p>
    <w:p>
      <w:r>
        <w:t xml:space="preserve">Henkilö katselee näkymää.</w:t>
      </w:r>
    </w:p>
    <w:p>
      <w:r>
        <w:rPr>
          <w:b/>
        </w:rPr>
        <w:t xml:space="preserve">Esimerkki 0.1421</w:t>
      </w:r>
    </w:p>
    <w:p>
      <w:r>
        <w:t xml:space="preserve">Lause 1: Tässä on miespuolinen tennispelaaja lyömässä syöttöä. Lause 2: Mies on keskellä tennispeliä.</w:t>
      </w:r>
    </w:p>
    <w:p>
      <w:r>
        <w:rPr>
          <w:b/>
        </w:rPr>
        <w:t xml:space="preserve">Tulos</w:t>
      </w:r>
    </w:p>
    <w:p>
      <w:r>
        <w:t xml:space="preserve">Tennispelaaja on syöttämässä.</w:t>
      </w:r>
    </w:p>
    <w:p>
      <w:r>
        <w:rPr>
          <w:b/>
        </w:rPr>
        <w:t xml:space="preserve">Esimerkki 0.1422</w:t>
      </w:r>
    </w:p>
    <w:p>
      <w:r>
        <w:t xml:space="preserve">Lause 1: Poika pelaa UNOa. Lause 2: Lapsi leikkii keittiön pöydän ääressä.</w:t>
      </w:r>
    </w:p>
    <w:p>
      <w:r>
        <w:rPr>
          <w:b/>
        </w:rPr>
        <w:t xml:space="preserve">Tulos</w:t>
      </w:r>
    </w:p>
    <w:p>
      <w:r>
        <w:t xml:space="preserve">Poika pelaa korttipeliä.</w:t>
      </w:r>
    </w:p>
    <w:p>
      <w:r>
        <w:rPr>
          <w:b/>
        </w:rPr>
        <w:t xml:space="preserve">Esimerkki 0.1423</w:t>
      </w:r>
    </w:p>
    <w:p>
      <w:r>
        <w:t xml:space="preserve">Lause 1: Mies ja naiset katselevat maitolaatikoita täynnä myytäviä levyjä tai kuvia. Lause 2: Pariskunta etsii vanhaa albumia.</w:t>
      </w:r>
    </w:p>
    <w:p>
      <w:r>
        <w:rPr>
          <w:b/>
        </w:rPr>
        <w:t xml:space="preserve">Tulos</w:t>
      </w:r>
    </w:p>
    <w:p>
      <w:r>
        <w:t xml:space="preserve">Mies ja nainen katselevat albumeita.</w:t>
      </w:r>
    </w:p>
    <w:p>
      <w:r>
        <w:rPr>
          <w:b/>
        </w:rPr>
        <w:t xml:space="preserve">Esimerkki 0.1424</w:t>
      </w:r>
    </w:p>
    <w:p>
      <w:r>
        <w:t xml:space="preserve">Lause 1: Univormuihin pukeutuneet lääkintätyöntekijät ovat kokoontuneet pöydän ympärille. Lause 2: Lääkintätyöntekijät pitävät yhdessä lounastauon.</w:t>
      </w:r>
    </w:p>
    <w:p>
      <w:r>
        <w:rPr>
          <w:b/>
        </w:rPr>
        <w:t xml:space="preserve">Tulos</w:t>
      </w:r>
    </w:p>
    <w:p>
      <w:r>
        <w:t xml:space="preserve">Lääkintätyöntekijät pöydän ympärillä.</w:t>
      </w:r>
    </w:p>
    <w:p>
      <w:r>
        <w:rPr>
          <w:b/>
        </w:rPr>
        <w:t xml:space="preserve">Esimerkki 0,1425</w:t>
      </w:r>
    </w:p>
    <w:p>
      <w:r>
        <w:t xml:space="preserve">Lause 1: Neljä ihmistä pelaa palloa kentällä. Lause 2: kentällä on ihmisiä, joilla on peliasut ja jotka pelaavat palloa.</w:t>
      </w:r>
    </w:p>
    <w:p>
      <w:r>
        <w:rPr>
          <w:b/>
        </w:rPr>
        <w:t xml:space="preserve">Tulos</w:t>
      </w:r>
    </w:p>
    <w:p>
      <w:r>
        <w:t xml:space="preserve">kentällä on ihmisiä pelaamassa palloa</w:t>
      </w:r>
    </w:p>
    <w:p>
      <w:r>
        <w:rPr>
          <w:b/>
        </w:rPr>
        <w:t xml:space="preserve">Esimerkki 0.1426</w:t>
      </w:r>
    </w:p>
    <w:p>
      <w:r>
        <w:t xml:space="preserve">Lause 1: Valkoiseen pukeutunut nainen tanssii. Lause 2: Tanssiva nainen on onnellinen.</w:t>
      </w:r>
    </w:p>
    <w:p>
      <w:r>
        <w:rPr>
          <w:b/>
        </w:rPr>
        <w:t xml:space="preserve">Tulos</w:t>
      </w:r>
    </w:p>
    <w:p>
      <w:r>
        <w:t xml:space="preserve">Nainen tanssii.</w:t>
      </w:r>
    </w:p>
    <w:p>
      <w:r>
        <w:rPr>
          <w:b/>
        </w:rPr>
        <w:t xml:space="preserve">Esimerkki 0.1427</w:t>
      </w:r>
    </w:p>
    <w:p>
      <w:r>
        <w:t xml:space="preserve">Lause 1: Joukko naisia tarjoilee alkupaloja juhlissa. Lause 2: Naiset ovat varainkeruuillallisella.</w:t>
      </w:r>
    </w:p>
    <w:p>
      <w:r>
        <w:rPr>
          <w:b/>
        </w:rPr>
        <w:t xml:space="preserve">Tulos</w:t>
      </w:r>
    </w:p>
    <w:p>
      <w:r>
        <w:t xml:space="preserve">Tapahtumassa on tarjolla alkupaloja.</w:t>
      </w:r>
    </w:p>
    <w:p>
      <w:r>
        <w:rPr>
          <w:b/>
        </w:rPr>
        <w:t xml:space="preserve">Esimerkki 0.1428</w:t>
      </w:r>
    </w:p>
    <w:p>
      <w:r>
        <w:t xml:space="preserve">Lause 1: Mies kävelee katua pitkin ja ohittaa graffitien peittämän autotallin oven. Lause 2: Mies kävelee suuren autotallin ohi.</w:t>
      </w:r>
    </w:p>
    <w:p>
      <w:r>
        <w:rPr>
          <w:b/>
        </w:rPr>
        <w:t xml:space="preserve">Tulos</w:t>
      </w:r>
    </w:p>
    <w:p>
      <w:r>
        <w:t xml:space="preserve">Mies kävelee autotallin ohi.</w:t>
      </w:r>
    </w:p>
    <w:p>
      <w:r>
        <w:rPr>
          <w:b/>
        </w:rPr>
        <w:t xml:space="preserve">Esimerkki 0.1429</w:t>
      </w:r>
    </w:p>
    <w:p>
      <w:r>
        <w:t xml:space="preserve">Lause 1: Farkkuihin, valkoiseen t-paitaan ja siniseen hattuun pukeutunut nuori mies istuu rullalautansa päällä. Lause 2: Nuori mies odottaa jotakuta...</w:t>
      </w:r>
    </w:p>
    <w:p>
      <w:r>
        <w:rPr>
          <w:b/>
        </w:rPr>
        <w:t xml:space="preserve">Tulos</w:t>
      </w:r>
    </w:p>
    <w:p>
      <w:r>
        <w:t xml:space="preserve">Nuori mies rentoutuu</w:t>
      </w:r>
    </w:p>
    <w:p>
      <w:r>
        <w:rPr>
          <w:b/>
        </w:rPr>
        <w:t xml:space="preserve">Esimerkki 0.1430</w:t>
      </w:r>
    </w:p>
    <w:p>
      <w:r>
        <w:t xml:space="preserve">Lause 1: Kärryt, jotka ovat niin painavat, että ne kaatuivat taaksepäin ja nostivat niitä vetäneen aasin ilmaan. Lause 2: Aasi veti kullalla täytettyjä kärryjä, jotka kaatuivat.</w:t>
      </w:r>
    </w:p>
    <w:p>
      <w:r>
        <w:rPr>
          <w:b/>
        </w:rPr>
        <w:t xml:space="preserve">Tulos</w:t>
      </w:r>
    </w:p>
    <w:p>
      <w:r>
        <w:t xml:space="preserve">Aasin vetämät kärryt kaatuivat.</w:t>
      </w:r>
    </w:p>
    <w:p>
      <w:r>
        <w:rPr>
          <w:b/>
        </w:rPr>
        <w:t xml:space="preserve">Esimerkki 0.1431</w:t>
      </w:r>
    </w:p>
    <w:p>
      <w:r>
        <w:t xml:space="preserve">Lause 1: Siniseen asuun pukeutunut mies työntää sauvalla puista ja katettua venettä, jonka matkustajana on mustiin pukeutunut nainen. Lause 2: Veneessä on kaksi ihmistä.</w:t>
      </w:r>
    </w:p>
    <w:p>
      <w:r>
        <w:rPr>
          <w:b/>
        </w:rPr>
        <w:t xml:space="preserve">Tulos</w:t>
      </w:r>
    </w:p>
    <w:p>
      <w:r>
        <w:t xml:space="preserve">Ihmiset ovat veden äärellä</w:t>
      </w:r>
    </w:p>
    <w:p>
      <w:r>
        <w:rPr>
          <w:b/>
        </w:rPr>
        <w:t xml:space="preserve">Esimerkki 0.1432</w:t>
      </w:r>
    </w:p>
    <w:p>
      <w:r>
        <w:t xml:space="preserve">Lause 1: Mies lavalla ja hänen takanaan Amerikan liput. Lause 2: Mies lavalla laulaa kansallislaulua.</w:t>
      </w:r>
    </w:p>
    <w:p>
      <w:r>
        <w:rPr>
          <w:b/>
        </w:rPr>
        <w:t xml:space="preserve">Tulos</w:t>
      </w:r>
    </w:p>
    <w:p>
      <w:r>
        <w:t xml:space="preserve">Lavalla olevalla miehellä on lippu takanaan.</w:t>
      </w:r>
    </w:p>
    <w:p>
      <w:r>
        <w:rPr>
          <w:b/>
        </w:rPr>
        <w:t xml:space="preserve">Esimerkki 0.1433</w:t>
      </w:r>
    </w:p>
    <w:p>
      <w:r>
        <w:t xml:space="preserve">Lause 1: Poika, jolla on khakihousut ja urheilujoukkueen pelipaita, hyppii portaita alas ulkona. Lause 2: Poika hyppää pelissä portaita alas kohti istumapaikkaansa.</w:t>
      </w:r>
    </w:p>
    <w:p>
      <w:r>
        <w:rPr>
          <w:b/>
        </w:rPr>
        <w:t xml:space="preserve">Tulos</w:t>
      </w:r>
    </w:p>
    <w:p>
      <w:r>
        <w:t xml:space="preserve">Poika laskeutuu portaita alas.</w:t>
      </w:r>
    </w:p>
    <w:p>
      <w:r>
        <w:rPr>
          <w:b/>
        </w:rPr>
        <w:t xml:space="preserve">Esimerkki 0.1434</w:t>
      </w:r>
    </w:p>
    <w:p>
      <w:r>
        <w:t xml:space="preserve">Lause 1: Sotilas kättelee naista. Lause 2: Sotilas kuuluu armeijaan.</w:t>
      </w:r>
    </w:p>
    <w:p>
      <w:r>
        <w:rPr>
          <w:b/>
        </w:rPr>
        <w:t xml:space="preserve">Tulos</w:t>
      </w:r>
    </w:p>
    <w:p>
      <w:r>
        <w:t xml:space="preserve">Jonkun maan palveluksessa oleva henkilö koskettaa jotakuta toista.</w:t>
      </w:r>
    </w:p>
    <w:p>
      <w:r>
        <w:rPr>
          <w:b/>
        </w:rPr>
        <w:t xml:space="preserve">Esimerkki 0.1435</w:t>
      </w:r>
    </w:p>
    <w:p>
      <w:r>
        <w:t xml:space="preserve">Lause 1: Tatuoitu mies kävelee kadulla. Lause 2: Miehellä on norsutatuointi.</w:t>
      </w:r>
    </w:p>
    <w:p>
      <w:r>
        <w:rPr>
          <w:b/>
        </w:rPr>
        <w:t xml:space="preserve">Tulos</w:t>
      </w:r>
    </w:p>
    <w:p>
      <w:r>
        <w:t xml:space="preserve">Miehellä on tatuointeja.</w:t>
      </w:r>
    </w:p>
    <w:p>
      <w:r>
        <w:rPr>
          <w:b/>
        </w:rPr>
        <w:t xml:space="preserve">Esimerkki 0.1436</w:t>
      </w:r>
    </w:p>
    <w:p>
      <w:r>
        <w:t xml:space="preserve">Lause 1: Mies katsoo poispäin puhelimestaan vilkkaalla kadulla. Lause 2: Mies katsoo liikennettä.</w:t>
      </w:r>
    </w:p>
    <w:p>
      <w:r>
        <w:rPr>
          <w:b/>
        </w:rPr>
        <w:t xml:space="preserve">Tulos</w:t>
      </w:r>
    </w:p>
    <w:p>
      <w:r>
        <w:t xml:space="preserve">Miehellä on kädessään puhelin.</w:t>
      </w:r>
    </w:p>
    <w:p>
      <w:r>
        <w:rPr>
          <w:b/>
        </w:rPr>
        <w:t xml:space="preserve">Esimerkki 0.1437</w:t>
      </w:r>
    </w:p>
    <w:p>
      <w:r>
        <w:t xml:space="preserve">Lause 1: Vaaleanpunaiseen pukeutunut nainen tarjoilee ruokaa kahdelle aasialaiselle vanhainkodin asukkaalle. Lause 2: Nainen tarjoilee paahtopaistia vanhuspariskunnalle.</w:t>
      </w:r>
    </w:p>
    <w:p>
      <w:r>
        <w:rPr>
          <w:b/>
        </w:rPr>
        <w:t xml:space="preserve">Tulos</w:t>
      </w:r>
    </w:p>
    <w:p>
      <w:r>
        <w:t xml:space="preserve">Vaaleanpunaiseen pukeutunut nainen tarjoilee illallista pariskunnalle.</w:t>
      </w:r>
    </w:p>
    <w:p>
      <w:r>
        <w:rPr>
          <w:b/>
        </w:rPr>
        <w:t xml:space="preserve">Esimerkki 0.1438</w:t>
      </w:r>
    </w:p>
    <w:p>
      <w:r>
        <w:t xml:space="preserve">Lause 1: Kaksi nuorta tyttöä, joilla on värjätyt hiukset, puhuu kahdelle mustiin pukeutuneelle pojalle. Lause 2: Kaksi punk-tyttöä puhuu luokan emo-poikien kanssa.</w:t>
      </w:r>
    </w:p>
    <w:p>
      <w:r>
        <w:rPr>
          <w:b/>
        </w:rPr>
        <w:t xml:space="preserve">Tulos</w:t>
      </w:r>
    </w:p>
    <w:p>
      <w:r>
        <w:t xml:space="preserve">Neljä ihmistä keskustelee keskenään.</w:t>
      </w:r>
    </w:p>
    <w:p>
      <w:r>
        <w:rPr>
          <w:b/>
        </w:rPr>
        <w:t xml:space="preserve">Esimerkki 0.1439</w:t>
      </w:r>
    </w:p>
    <w:p>
      <w:r>
        <w:t xml:space="preserve">Lause 1: Valkohattuinen cowboy epäonnistuu vasikan kanssa rodeossa. Lause 2: Tämä on cowboyn kolmas yritys saada vasikka kiinni.</w:t>
      </w:r>
    </w:p>
    <w:p>
      <w:r>
        <w:rPr>
          <w:b/>
        </w:rPr>
        <w:t xml:space="preserve">Tulos</w:t>
      </w:r>
    </w:p>
    <w:p>
      <w:r>
        <w:t xml:space="preserve">Rodeo on käynnissä.</w:t>
      </w:r>
    </w:p>
    <w:p>
      <w:r>
        <w:rPr>
          <w:b/>
        </w:rPr>
        <w:t xml:space="preserve">Esimerkki 0.1440</w:t>
      </w:r>
    </w:p>
    <w:p>
      <w:r>
        <w:t xml:space="preserve">Lause 1: Neljä miestä kokoontuu Famous Joe's Pizzan ulkopuolelle, kun kännykkään puhuva nainen kävelee ohi. Lause 2: Neljä miestä odottaa istumapaikkaa ravintolassaan.</w:t>
      </w:r>
    </w:p>
    <w:p>
      <w:r>
        <w:rPr>
          <w:b/>
        </w:rPr>
        <w:t xml:space="preserve">Tulos</w:t>
      </w:r>
    </w:p>
    <w:p>
      <w:r>
        <w:t xml:space="preserve">Miehet seisovat ulkona.</w:t>
      </w:r>
    </w:p>
    <w:p>
      <w:r>
        <w:rPr>
          <w:b/>
        </w:rPr>
        <w:t xml:space="preserve">Esimerkki 0.1441</w:t>
      </w:r>
    </w:p>
    <w:p>
      <w:r>
        <w:t xml:space="preserve">Lause 1: Valkoihoinen mieshenkilö, jolla on vihreävalkoinen ruutupaita ja kädessään mikrofoni. Lause 2: miespuolinen mies on esittämässä laulua...</w:t>
      </w:r>
    </w:p>
    <w:p>
      <w:r>
        <w:rPr>
          <w:b/>
        </w:rPr>
        <w:t xml:space="preserve">Tulos</w:t>
      </w:r>
    </w:p>
    <w:p>
      <w:r>
        <w:t xml:space="preserve">miespuolinen henkilö pitää mikrofonia kädessään</w:t>
      </w:r>
    </w:p>
    <w:p>
      <w:r>
        <w:rPr>
          <w:b/>
        </w:rPr>
        <w:t xml:space="preserve">Esimerkki 0.1442</w:t>
      </w:r>
    </w:p>
    <w:p>
      <w:r>
        <w:t xml:space="preserve">Lause 1: Monet ihmiset, joista yhdellä on punainen hattu, kävelevät pitkin vilkasta kaupunkikatua. Lause 2: Ihmiset ovat liikkeellä kiireisenä päivänä.</w:t>
      </w:r>
    </w:p>
    <w:p>
      <w:r>
        <w:rPr>
          <w:b/>
        </w:rPr>
        <w:t xml:space="preserve">Tulos</w:t>
      </w:r>
    </w:p>
    <w:p>
      <w:r>
        <w:t xml:space="preserve">Ihmiset kulkevat korttelin pitkin, jossa on paljon toimintaa.</w:t>
      </w:r>
    </w:p>
    <w:p>
      <w:r>
        <w:rPr>
          <w:b/>
        </w:rPr>
        <w:t xml:space="preserve">Esimerkki 0.1443</w:t>
      </w:r>
    </w:p>
    <w:p>
      <w:r>
        <w:t xml:space="preserve">Lause 1: Kaksi ihmistä syö huoneessa. Lause 2: Suuri ihminen syö</w:t>
      </w:r>
    </w:p>
    <w:p>
      <w:r>
        <w:rPr>
          <w:b/>
        </w:rPr>
        <w:t xml:space="preserve">Tulos</w:t>
      </w:r>
    </w:p>
    <w:p>
      <w:r>
        <w:t xml:space="preserve">Jotkut ihmiset syövät</w:t>
      </w:r>
    </w:p>
    <w:p>
      <w:r>
        <w:rPr>
          <w:b/>
        </w:rPr>
        <w:t xml:space="preserve">Esimerkki 0.1444</w:t>
      </w:r>
    </w:p>
    <w:p>
      <w:r>
        <w:t xml:space="preserve">Lause 1: Punaiseen paitaan ja mustiin olkaimiin pukeutunut lihava nainen tasapainottelee päänsä päällä sinistä, tavaroilla täytettyä astiaa. Lause 2: Naisella on kädet paljaana.</w:t>
      </w:r>
    </w:p>
    <w:p>
      <w:r>
        <w:rPr>
          <w:b/>
        </w:rPr>
        <w:t xml:space="preserve">Tulos</w:t>
      </w:r>
    </w:p>
    <w:p>
      <w:r>
        <w:t xml:space="preserve">Nainen nostaa päänsä ilmaan.</w:t>
      </w:r>
    </w:p>
    <w:p>
      <w:r>
        <w:rPr>
          <w:b/>
        </w:rPr>
        <w:t xml:space="preserve">Esimerkki 0.1445</w:t>
      </w:r>
    </w:p>
    <w:p>
      <w:r>
        <w:t xml:space="preserve">Lause 1: Ryhmä nuoria miehiä kantaa tikkaita ja käyttää työkalupusseja työskennellessään taloprojektin parissa. Lause 2: Yhdellä miehistä on mukanaan porakone.</w:t>
      </w:r>
    </w:p>
    <w:p>
      <w:r>
        <w:rPr>
          <w:b/>
        </w:rPr>
        <w:t xml:space="preserve">Tulos</w:t>
      </w:r>
    </w:p>
    <w:p>
      <w:r>
        <w:t xml:space="preserve">Jotkut ihmiset kantavat työkaluja työstämäänsä projektiin.</w:t>
      </w:r>
    </w:p>
    <w:p>
      <w:r>
        <w:rPr>
          <w:b/>
        </w:rPr>
        <w:t xml:space="preserve">Esimerkki 0.1446</w:t>
      </w:r>
    </w:p>
    <w:p>
      <w:r>
        <w:t xml:space="preserve">Lause 1: Musta mies tekee puuveistoksia. Lause 2: Mies veistää pientä koiraa.</w:t>
      </w:r>
    </w:p>
    <w:p>
      <w:r>
        <w:rPr>
          <w:b/>
        </w:rPr>
        <w:t xml:space="preserve">Tulos</w:t>
      </w:r>
    </w:p>
    <w:p>
      <w:r>
        <w:t xml:space="preserve">Joku veistää puuta.</w:t>
      </w:r>
    </w:p>
    <w:p>
      <w:r>
        <w:rPr>
          <w:b/>
        </w:rPr>
        <w:t xml:space="preserve">Esimerkki 0.1447</w:t>
      </w:r>
    </w:p>
    <w:p>
      <w:r>
        <w:t xml:space="preserve">Lause 1: Lapsella on sormet jauhoissa keittiön tiskipöydällä. Lause 2: Pieni poika auttaa äitiään leipomaan piirakkaa.</w:t>
      </w:r>
    </w:p>
    <w:p>
      <w:r>
        <w:rPr>
          <w:b/>
        </w:rPr>
        <w:t xml:space="preserve">Tulos</w:t>
      </w:r>
    </w:p>
    <w:p>
      <w:r>
        <w:t xml:space="preserve">Nuorukaisella on jauhojen peittämät kädet keittiössä.</w:t>
      </w:r>
    </w:p>
    <w:p>
      <w:r>
        <w:rPr>
          <w:b/>
        </w:rPr>
        <w:t xml:space="preserve">Esimerkki 0.1448</w:t>
      </w:r>
    </w:p>
    <w:p>
      <w:r>
        <w:t xml:space="preserve">Lause 1: Punapukuiseen ruutupaitaan pukeutunut mies pitää kiinni hengestään, kun hevonen yrittää heittää hänet pois. Lause 2: Mies ratsastaa valkoisella hevosella rodeossa.</w:t>
      </w:r>
    </w:p>
    <w:p>
      <w:r>
        <w:rPr>
          <w:b/>
        </w:rPr>
        <w:t xml:space="preserve">Tulos</w:t>
      </w:r>
    </w:p>
    <w:p>
      <w:r>
        <w:t xml:space="preserve">Mies ratsastamassa hevosella.</w:t>
      </w:r>
    </w:p>
    <w:p>
      <w:r>
        <w:rPr>
          <w:b/>
        </w:rPr>
        <w:t xml:space="preserve">Esimerkki 0.1449</w:t>
      </w:r>
    </w:p>
    <w:p>
      <w:r>
        <w:t xml:space="preserve">Lause 1: Punapaitainen nainen ja kaksi nuorta poikaa istuvat pöydän ääressä syömässä ja juomassa. Lause 2: Nainen ja kaksi poikaa syövät ja juovat pöydän ääressä voileipiä ja limonadia.</w:t>
      </w:r>
    </w:p>
    <w:p>
      <w:r>
        <w:rPr>
          <w:b/>
        </w:rPr>
        <w:t xml:space="preserve">Tulos</w:t>
      </w:r>
    </w:p>
    <w:p>
      <w:r>
        <w:t xml:space="preserve">Nainen ja kaksi poikaa syövät ja juovat pöydässä.</w:t>
      </w:r>
    </w:p>
    <w:p>
      <w:r>
        <w:rPr>
          <w:b/>
        </w:rPr>
        <w:t xml:space="preserve">Esimerkki 0,1450</w:t>
      </w:r>
    </w:p>
    <w:p>
      <w:r>
        <w:t xml:space="preserve">Lause 1: Rullalautailija hyppää ilmaan kaupungin kadulla. Lause 2: Rullalautailija tekee monimutkaisen tempun.</w:t>
      </w:r>
    </w:p>
    <w:p>
      <w:r>
        <w:rPr>
          <w:b/>
        </w:rPr>
        <w:t xml:space="preserve">Tulos</w:t>
      </w:r>
    </w:p>
    <w:p>
      <w:r>
        <w:t xml:space="preserve">Rullalautailija tekee tempun.</w:t>
      </w:r>
    </w:p>
    <w:p>
      <w:r>
        <w:rPr>
          <w:b/>
        </w:rPr>
        <w:t xml:space="preserve">Esimerkki 0.1451</w:t>
      </w:r>
    </w:p>
    <w:p>
      <w:r>
        <w:t xml:space="preserve">Lause 1: Mies, jolla on musta paita ja valkoiset housut, venyttelee penkillä puiden varjossa. Lause 2: Ravintolan tarjoilija ottaa päiväunet ennen työvuoroaan.</w:t>
      </w:r>
    </w:p>
    <w:p>
      <w:r>
        <w:rPr>
          <w:b/>
        </w:rPr>
        <w:t xml:space="preserve">Tulos</w:t>
      </w:r>
    </w:p>
    <w:p>
      <w:r>
        <w:t xml:space="preserve">Mies makaa penkillä puiden alla.</w:t>
      </w:r>
    </w:p>
    <w:p>
      <w:r>
        <w:rPr>
          <w:b/>
        </w:rPr>
        <w:t xml:space="preserve">Esimerkki 0.1452</w:t>
      </w:r>
    </w:p>
    <w:p>
      <w:r>
        <w:t xml:space="preserve">Lause 1: Vaaleanpunainen nainen peittää kasvonsa huivilla. Lause 2: Nainen pyyhkii kasvonsa huivilla.</w:t>
      </w:r>
    </w:p>
    <w:p>
      <w:r>
        <w:rPr>
          <w:b/>
        </w:rPr>
        <w:t xml:space="preserve">Tulos</w:t>
      </w:r>
    </w:p>
    <w:p>
      <w:r>
        <w:t xml:space="preserve">Nainen peittää kasvonsa huivilla.</w:t>
      </w:r>
    </w:p>
    <w:p>
      <w:r>
        <w:rPr>
          <w:b/>
        </w:rPr>
        <w:t xml:space="preserve">Esimerkki 0.1453</w:t>
      </w:r>
    </w:p>
    <w:p>
      <w:r>
        <w:t xml:space="preserve">Lause 1: Nuori tyttö aurinkomekossa ja sandaaleissa katselee peilikuvaansa lätäköstä. Lause 2: Lapsi juoksee ulkona laulaen ja katsellen lätäkköä.</w:t>
      </w:r>
    </w:p>
    <w:p>
      <w:r>
        <w:rPr>
          <w:b/>
        </w:rPr>
        <w:t xml:space="preserve">Tulos</w:t>
      </w:r>
    </w:p>
    <w:p>
      <w:r>
        <w:t xml:space="preserve">Mekkoon pukeutunut lapsi katselee vesiallasta.</w:t>
      </w:r>
    </w:p>
    <w:p>
      <w:r>
        <w:rPr>
          <w:b/>
        </w:rPr>
        <w:t xml:space="preserve">Esimerkki 0.1454</w:t>
      </w:r>
    </w:p>
    <w:p>
      <w:r>
        <w:t xml:space="preserve">Lause 1: Pennut, kanat ja kalkkuna tutkivat ämpärin sisältöä lian päällä. Lause 2: Valtavat eläimet tutkivat</w:t>
      </w:r>
    </w:p>
    <w:p>
      <w:r>
        <w:rPr>
          <w:b/>
        </w:rPr>
        <w:t xml:space="preserve">Tulos</w:t>
      </w:r>
    </w:p>
    <w:p>
      <w:r>
        <w:t xml:space="preserve">Eläimiä tutkivat</w:t>
      </w:r>
    </w:p>
    <w:p>
      <w:r>
        <w:rPr>
          <w:b/>
        </w:rPr>
        <w:t xml:space="preserve">Esimerkki 0.1455</w:t>
      </w:r>
    </w:p>
    <w:p>
      <w:r>
        <w:t xml:space="preserve">Lause 1: Kaksi lasta, joista toista auttaa pyöräilemään aikuinen, jolla on toppatoppi. Lause 2: Lapsi opettelee pyöräilemään ystävänsä ja isänsä kanssa.</w:t>
      </w:r>
    </w:p>
    <w:p>
      <w:r>
        <w:rPr>
          <w:b/>
        </w:rPr>
        <w:t xml:space="preserve">Tulos</w:t>
      </w:r>
    </w:p>
    <w:p>
      <w:r>
        <w:t xml:space="preserve">Kaksi lasta ulkona leikkimässä.</w:t>
      </w:r>
    </w:p>
    <w:p>
      <w:r>
        <w:rPr>
          <w:b/>
        </w:rPr>
        <w:t xml:space="preserve">Esimerkki 0.1456</w:t>
      </w:r>
    </w:p>
    <w:p>
      <w:r>
        <w:t xml:space="preserve">Lause 1: Kuvassa on viisi ihmistä: kaksi miestä puhuu ilmaista neuvontaa tarjoavan kyltin lähellä, mies ja nainen katsovat poispäin ja toinen mies puhuu puhelimeen taustalla. Lause 2: Puhelimessa oleva mies soittaa poliisille.</w:t>
      </w:r>
    </w:p>
    <w:p>
      <w:r>
        <w:rPr>
          <w:b/>
        </w:rPr>
        <w:t xml:space="preserve">Tulos</w:t>
      </w:r>
    </w:p>
    <w:p>
      <w:r>
        <w:t xml:space="preserve">Kuvassa on vain yksi nainen.</w:t>
      </w:r>
    </w:p>
    <w:p>
      <w:r>
        <w:rPr>
          <w:b/>
        </w:rPr>
        <w:t xml:space="preserve">Esimerkki 0.1457</w:t>
      </w:r>
    </w:p>
    <w:p>
      <w:r>
        <w:t xml:space="preserve">Lause 1: Ihmiset istuvat ja rentoutuvat järven rannalla. Lause 2: Kaksi miestä rentoutuu rannalla.</w:t>
      </w:r>
    </w:p>
    <w:p>
      <w:r>
        <w:rPr>
          <w:b/>
        </w:rPr>
        <w:t xml:space="preserve">Tulos</w:t>
      </w:r>
    </w:p>
    <w:p>
      <w:r>
        <w:t xml:space="preserve">Ihmiset ovat ulkona rentoutumassa.</w:t>
      </w:r>
    </w:p>
    <w:p>
      <w:r>
        <w:rPr>
          <w:b/>
        </w:rPr>
        <w:t xml:space="preserve">Esimerkki 0.1458</w:t>
      </w:r>
    </w:p>
    <w:p>
      <w:r>
        <w:t xml:space="preserve">Lause 1: Katsojien näkemys jalkapallopelistä. Lause 2: Joku on loukkaantunut maahan kesken jalkapallo-ottelun.</w:t>
      </w:r>
    </w:p>
    <w:p>
      <w:r>
        <w:rPr>
          <w:b/>
        </w:rPr>
        <w:t xml:space="preserve">Tulos</w:t>
      </w:r>
    </w:p>
    <w:p>
      <w:r>
        <w:t xml:space="preserve">Ihmiset pelaavat jalkapalloa.</w:t>
      </w:r>
    </w:p>
    <w:p>
      <w:r>
        <w:rPr>
          <w:b/>
        </w:rPr>
        <w:t xml:space="preserve">Esimerkki 0.1459</w:t>
      </w:r>
    </w:p>
    <w:p>
      <w:r>
        <w:t xml:space="preserve">Lause 1: Mies kypsentää lihaa grillissä. Lause 2: Mies valmistaa hampurilaisia.</w:t>
      </w:r>
    </w:p>
    <w:p>
      <w:r>
        <w:rPr>
          <w:b/>
        </w:rPr>
        <w:t xml:space="preserve">Tulos</w:t>
      </w:r>
    </w:p>
    <w:p>
      <w:r>
        <w:t xml:space="preserve">Mies grillaa.</w:t>
      </w:r>
    </w:p>
    <w:p>
      <w:r>
        <w:rPr>
          <w:b/>
        </w:rPr>
        <w:t xml:space="preserve">Esimerkki 0,1460</w:t>
      </w:r>
    </w:p>
    <w:p>
      <w:r>
        <w:t xml:space="preserve">Lause 1: Tyttö tarkkailee kiviseinään tehtyjä kaiverruksia. Lause 2: Kaiverrukset ovat hieroglyfejä.</w:t>
      </w:r>
    </w:p>
    <w:p>
      <w:r>
        <w:rPr>
          <w:b/>
        </w:rPr>
        <w:t xml:space="preserve">Tulos</w:t>
      </w:r>
    </w:p>
    <w:p>
      <w:r>
        <w:t xml:space="preserve">Tyttö oppii kulttuurista.</w:t>
      </w:r>
    </w:p>
    <w:p>
      <w:r>
        <w:rPr>
          <w:b/>
        </w:rPr>
        <w:t xml:space="preserve">Esimerkki 0.1461</w:t>
      </w:r>
    </w:p>
    <w:p>
      <w:r>
        <w:t xml:space="preserve">Lause 1: Kaksi kaljua miestä, joista toinen istuu tietokoneen ääressä ja toinen hänen takanaan punaisen ikkunaverhon edessä. Lause 2: Miehet katsovat pornoa.</w:t>
      </w:r>
    </w:p>
    <w:p>
      <w:r>
        <w:rPr>
          <w:b/>
        </w:rPr>
        <w:t xml:space="preserve">Tulos</w:t>
      </w:r>
    </w:p>
    <w:p>
      <w:r>
        <w:t xml:space="preserve">Jalankulkijat ovat ulkona.</w:t>
      </w:r>
    </w:p>
    <w:p>
      <w:r>
        <w:rPr>
          <w:b/>
        </w:rPr>
        <w:t xml:space="preserve">Esimerkki 0.1462</w:t>
      </w:r>
    </w:p>
    <w:p>
      <w:r>
        <w:t xml:space="preserve">Lause 1: Mies sanomalehti kädessään seisoo kynttilöitä täynnä olevan pöydän edessä. Lause 2: Sanomalehti on harmaa.</w:t>
      </w:r>
    </w:p>
    <w:p>
      <w:r>
        <w:rPr>
          <w:b/>
        </w:rPr>
        <w:t xml:space="preserve">Tulos</w:t>
      </w:r>
    </w:p>
    <w:p>
      <w:r>
        <w:t xml:space="preserve">Joku pitää jotain kädessään.</w:t>
      </w:r>
    </w:p>
    <w:p>
      <w:r>
        <w:rPr>
          <w:b/>
        </w:rPr>
        <w:t xml:space="preserve">Esimerkki 0.1463</w:t>
      </w:r>
    </w:p>
    <w:p>
      <w:r>
        <w:t xml:space="preserve">Lause 1: Osittain kalju ja ylipainoinen, limenvihreään t-paitaan pukeutunut mies maustaa grillissä paistuvia vartaita. Lause 2: Kalju ja lihava mies valmistaa päivällistä.</w:t>
      </w:r>
    </w:p>
    <w:p>
      <w:r>
        <w:rPr>
          <w:b/>
        </w:rPr>
        <w:t xml:space="preserve">Tulos</w:t>
      </w:r>
    </w:p>
    <w:p>
      <w:r>
        <w:t xml:space="preserve">Mies on ulkona grillaamassa ateriaa.</w:t>
      </w:r>
    </w:p>
    <w:p>
      <w:r>
        <w:rPr>
          <w:b/>
        </w:rPr>
        <w:t xml:space="preserve">Esimerkki 0.1464</w:t>
      </w:r>
    </w:p>
    <w:p>
      <w:r>
        <w:t xml:space="preserve">Lause 1: Joukko nuoria tanssii innostuneesti kumppaneidensa kanssa. Lause 2: Nuoret tanssivat parinsa kanssa harjoitellakseen tanssiaisia varten.</w:t>
      </w:r>
    </w:p>
    <w:p>
      <w:r>
        <w:rPr>
          <w:b/>
        </w:rPr>
        <w:t xml:space="preserve">Tulos</w:t>
      </w:r>
    </w:p>
    <w:p>
      <w:r>
        <w:t xml:space="preserve">nuoret tanssivat kumppaneidensa kanssa</w:t>
      </w:r>
    </w:p>
    <w:p>
      <w:r>
        <w:rPr>
          <w:b/>
        </w:rPr>
        <w:t xml:space="preserve">Esimerkki 0,1465</w:t>
      </w:r>
    </w:p>
    <w:p>
      <w:r>
        <w:t xml:space="preserve">Lause 1: Lumilautailija liukuu jäisen pöydän yli. Lause 2: Henkilö on lumilautailija.</w:t>
      </w:r>
    </w:p>
    <w:p>
      <w:r>
        <w:rPr>
          <w:b/>
        </w:rPr>
        <w:t xml:space="preserve">Tulos</w:t>
      </w:r>
    </w:p>
    <w:p>
      <w:r>
        <w:t xml:space="preserve">Henkilö liukuu pöydällä.</w:t>
      </w:r>
    </w:p>
    <w:p>
      <w:r>
        <w:rPr>
          <w:b/>
        </w:rPr>
        <w:t xml:space="preserve">Esimerkki 0.1466</w:t>
      </w:r>
    </w:p>
    <w:p>
      <w:r>
        <w:t xml:space="preserve">Lause 1: Sinisilmäinen poika roikkuu leikkivälineestä. Lause 2: Sinisilmäinen poika leikki innoissaan liukumäessä.</w:t>
      </w:r>
    </w:p>
    <w:p>
      <w:r>
        <w:rPr>
          <w:b/>
        </w:rPr>
        <w:t xml:space="preserve">Tulos</w:t>
      </w:r>
    </w:p>
    <w:p>
      <w:r>
        <w:t xml:space="preserve">Poika roikkui apinatangoista</w:t>
      </w:r>
    </w:p>
    <w:p>
      <w:r>
        <w:rPr>
          <w:b/>
        </w:rPr>
        <w:t xml:space="preserve">Esimerkki 0.1467</w:t>
      </w:r>
    </w:p>
    <w:p>
      <w:r>
        <w:t xml:space="preserve">Lause 1: Mustavalkoinen koira juoksee ruohikossa. Lause 2: Koirat ovat koirapuistossa.</w:t>
      </w:r>
    </w:p>
    <w:p>
      <w:r>
        <w:rPr>
          <w:b/>
        </w:rPr>
        <w:t xml:space="preserve">Tulos</w:t>
      </w:r>
    </w:p>
    <w:p>
      <w:r>
        <w:t xml:space="preserve">Koirat ovat ulkona pellolla.</w:t>
      </w:r>
    </w:p>
    <w:p>
      <w:r>
        <w:rPr>
          <w:b/>
        </w:rPr>
        <w:t xml:space="preserve">Esimerkki 0.1468</w:t>
      </w:r>
    </w:p>
    <w:p>
      <w:r>
        <w:t xml:space="preserve">Lause 1: Koruliikkeen asiakkaalla on turkoosit sormukset ja kello, jossa on keltainen kellotaulu. Lause 2: Asiakas tarvitsee kellon korjattavaksi.</w:t>
      </w:r>
    </w:p>
    <w:p>
      <w:r>
        <w:rPr>
          <w:b/>
        </w:rPr>
        <w:t xml:space="preserve">Tulos</w:t>
      </w:r>
    </w:p>
    <w:p>
      <w:r>
        <w:t xml:space="preserve">Keltanaamaisella asiakkaalla on sormukset ja kello.</w:t>
      </w:r>
    </w:p>
    <w:p>
      <w:r>
        <w:rPr>
          <w:b/>
        </w:rPr>
        <w:t xml:space="preserve">Esimerkki 0.1469</w:t>
      </w:r>
    </w:p>
    <w:p>
      <w:r>
        <w:t xml:space="preserve">Lause 1: Ryhmä ihmisiä, joilla on kädessään soittimia. Lause 2: Ihmisryhmä on bändi.</w:t>
      </w:r>
    </w:p>
    <w:p>
      <w:r>
        <w:rPr>
          <w:b/>
        </w:rPr>
        <w:t xml:space="preserve">Tulos</w:t>
      </w:r>
    </w:p>
    <w:p>
      <w:r>
        <w:t xml:space="preserve">On ihmisiä, joilla on asioita käsissään.</w:t>
      </w:r>
    </w:p>
    <w:p>
      <w:r>
        <w:rPr>
          <w:b/>
        </w:rPr>
        <w:t xml:space="preserve">Esimerkki 0.1470</w:t>
      </w:r>
    </w:p>
    <w:p>
      <w:r>
        <w:t xml:space="preserve">Lause 1: Aasialainen kaupunkikuva, jossa ihmisiä kadulla, kirkkaat valot ja lasirakennukset takana. Lause 2: Kaupunkilaisia hengailemassa</w:t>
      </w:r>
    </w:p>
    <w:p>
      <w:r>
        <w:rPr>
          <w:b/>
        </w:rPr>
        <w:t xml:space="preserve">Tulos</w:t>
      </w:r>
    </w:p>
    <w:p>
      <w:r>
        <w:t xml:space="preserve">Kaupunkilaiset kadulla</w:t>
      </w:r>
    </w:p>
    <w:p>
      <w:r>
        <w:rPr>
          <w:b/>
        </w:rPr>
        <w:t xml:space="preserve">Esimerkki 0.1471</w:t>
      </w:r>
    </w:p>
    <w:p>
      <w:r>
        <w:t xml:space="preserve">Lause 1: Vanhempi jonglööri viihdyttää lapsia. Lause 2: Jonglööri esiintyy lastenjuhlissa.</w:t>
      </w:r>
    </w:p>
    <w:p>
      <w:r>
        <w:rPr>
          <w:b/>
        </w:rPr>
        <w:t xml:space="preserve">Tulos</w:t>
      </w:r>
    </w:p>
    <w:p>
      <w:r>
        <w:t xml:space="preserve">Lapset katsovat jonglööriä.</w:t>
      </w:r>
    </w:p>
    <w:p>
      <w:r>
        <w:rPr>
          <w:b/>
        </w:rPr>
        <w:t xml:space="preserve">Esimerkki 0.1472</w:t>
      </w:r>
    </w:p>
    <w:p>
      <w:r>
        <w:t xml:space="preserve">Lause 1: Mies istuu kannettavan tietokoneen ääressä, ja taustalla on kaksi miestä (toinen istuu, toinen seisoo) vastakkain. Lause 2: Liikemies työskentelee keskittyneesti ja jättää huomiotta takanaan tapahtuvan jutustelun.</w:t>
      </w:r>
    </w:p>
    <w:p>
      <w:r>
        <w:rPr>
          <w:b/>
        </w:rPr>
        <w:t xml:space="preserve">Tulos</w:t>
      </w:r>
    </w:p>
    <w:p>
      <w:r>
        <w:t xml:space="preserve">Mies nukkuvan lapsen kanssa.</w:t>
      </w:r>
    </w:p>
    <w:p>
      <w:r>
        <w:rPr>
          <w:b/>
        </w:rPr>
        <w:t xml:space="preserve">Esimerkki 0.1473</w:t>
      </w:r>
    </w:p>
    <w:p>
      <w:r>
        <w:t xml:space="preserve">Lause 1: Musta koira juoksee rannalla Lause 2: Koiralla on kaulapanta.</w:t>
      </w:r>
    </w:p>
    <w:p>
      <w:r>
        <w:rPr>
          <w:b/>
        </w:rPr>
        <w:t xml:space="preserve">Tulos</w:t>
      </w:r>
    </w:p>
    <w:p>
      <w:r>
        <w:t xml:space="preserve">Koira on ulkona.</w:t>
      </w:r>
    </w:p>
    <w:p>
      <w:r>
        <w:rPr>
          <w:b/>
        </w:rPr>
        <w:t xml:space="preserve">Esimerkki 0.1474</w:t>
      </w:r>
    </w:p>
    <w:p>
      <w:r>
        <w:t xml:space="preserve">Lause 1: Vanhemmat osallistuvat ulkona järjestettäviin musiikkijuhliin auttamalla lapsia soittamaan käsirumpuja. Lause 2: Vanhemmat viihtyvät soittimien kanssa.</w:t>
      </w:r>
    </w:p>
    <w:p>
      <w:r>
        <w:rPr>
          <w:b/>
        </w:rPr>
        <w:t xml:space="preserve">Tulos</w:t>
      </w:r>
    </w:p>
    <w:p>
      <w:r>
        <w:t xml:space="preserve">Vanhemmat ovat julkisella alueella.</w:t>
      </w:r>
    </w:p>
    <w:p>
      <w:r>
        <w:rPr>
          <w:b/>
        </w:rPr>
        <w:t xml:space="preserve">Esimerkki 0,1475</w:t>
      </w:r>
    </w:p>
    <w:p>
      <w:r>
        <w:t xml:space="preserve">Lause 1: Pieni tyttö, jolla on vaaleanpunainen liivi ja vaaleanpunaiset kengät, leikkii putoavilla lehdillä. Lause 2: Pieni tyttö leikkii lehdillä, jotka hänen isänsä juuri haravoi.</w:t>
      </w:r>
    </w:p>
    <w:p>
      <w:r>
        <w:rPr>
          <w:b/>
        </w:rPr>
        <w:t xml:space="preserve">Tulos</w:t>
      </w:r>
    </w:p>
    <w:p>
      <w:r>
        <w:t xml:space="preserve">Pieni tyttö leikkii ulkona.</w:t>
      </w:r>
    </w:p>
    <w:p>
      <w:r>
        <w:rPr>
          <w:b/>
        </w:rPr>
        <w:t xml:space="preserve">Esimerkki 0.1476</w:t>
      </w:r>
    </w:p>
    <w:p>
      <w:r>
        <w:t xml:space="preserve">Lause 1: Ruskea, musta ja valkoinen koira on esteillä. Lause 2: Koira painaa 50 kiloa.</w:t>
      </w:r>
    </w:p>
    <w:p>
      <w:r>
        <w:rPr>
          <w:b/>
        </w:rPr>
        <w:t xml:space="preserve">Tulos</w:t>
      </w:r>
    </w:p>
    <w:p>
      <w:r>
        <w:t xml:space="preserve">Koira on monivärinen.</w:t>
      </w:r>
    </w:p>
    <w:p>
      <w:r>
        <w:rPr>
          <w:b/>
        </w:rPr>
        <w:t xml:space="preserve">Esimerkki 0.1477</w:t>
      </w:r>
    </w:p>
    <w:p>
      <w:r>
        <w:t xml:space="preserve">Lause 1: Mies, jolla on sininen liivi ja ruskeat housut, vaeltaa vuorelle. Lause 2: Mies aikoo kiivetä huipulle.</w:t>
      </w:r>
    </w:p>
    <w:p>
      <w:r>
        <w:rPr>
          <w:b/>
        </w:rPr>
        <w:t xml:space="preserve">Tulos</w:t>
      </w:r>
    </w:p>
    <w:p>
      <w:r>
        <w:t xml:space="preserve">Mies näkee vuoren.</w:t>
      </w:r>
    </w:p>
    <w:p>
      <w:r>
        <w:rPr>
          <w:b/>
        </w:rPr>
        <w:t xml:space="preserve">Esimerkki 0.1478</w:t>
      </w:r>
    </w:p>
    <w:p>
      <w:r>
        <w:t xml:space="preserve">Lause 1: Kalastaja vetää punaista verkkoa veden läpi lähellä rantaa. Lause 2: Kalastajan verkko on lähes täynnä, kun hän vetää sitä veden läpi.</w:t>
      </w:r>
    </w:p>
    <w:p>
      <w:r>
        <w:rPr>
          <w:b/>
        </w:rPr>
        <w:t xml:space="preserve">Tulos</w:t>
      </w:r>
    </w:p>
    <w:p>
      <w:r>
        <w:t xml:space="preserve">Mies kalastaa veden äärellä.</w:t>
      </w:r>
    </w:p>
    <w:p>
      <w:r>
        <w:rPr>
          <w:b/>
        </w:rPr>
        <w:t xml:space="preserve">Esimerkki 0.1479</w:t>
      </w:r>
    </w:p>
    <w:p>
      <w:r>
        <w:t xml:space="preserve">Lause 1: Kaksi lasta pelaa jalkapalloa yhdessä. Lause 2: Kaksi lasta pelaa</w:t>
      </w:r>
    </w:p>
    <w:p>
      <w:r>
        <w:rPr>
          <w:b/>
        </w:rPr>
        <w:t xml:space="preserve">Tulos</w:t>
      </w:r>
    </w:p>
    <w:p>
      <w:r>
        <w:t xml:space="preserve">Kaksi lasta on maassa</w:t>
      </w:r>
    </w:p>
    <w:p>
      <w:r>
        <w:rPr>
          <w:b/>
        </w:rPr>
        <w:t xml:space="preserve">Esimerkki 0.1480</w:t>
      </w:r>
    </w:p>
    <w:p>
      <w:r>
        <w:t xml:space="preserve">Lause 1: Mustapaitainen mies virittää kitaraansa. Lause 2: Mies valmistautuu konserttiin.</w:t>
      </w:r>
    </w:p>
    <w:p>
      <w:r>
        <w:rPr>
          <w:b/>
        </w:rPr>
        <w:t xml:space="preserve">Tulos</w:t>
      </w:r>
    </w:p>
    <w:p>
      <w:r>
        <w:t xml:space="preserve">Mies kitaran kanssa.</w:t>
      </w:r>
    </w:p>
    <w:p>
      <w:r>
        <w:rPr>
          <w:b/>
        </w:rPr>
        <w:t xml:space="preserve">Esimerkki 0.1481</w:t>
      </w:r>
    </w:p>
    <w:p>
      <w:r>
        <w:t xml:space="preserve">Lause 1: Oranssiin puseroon pukeutunut iäkäs nainen kävelee kadulla. Lause 2: Nainen on menossa ruokakauppaan.</w:t>
      </w:r>
    </w:p>
    <w:p>
      <w:r>
        <w:rPr>
          <w:b/>
        </w:rPr>
        <w:t xml:space="preserve">Tulos</w:t>
      </w:r>
    </w:p>
    <w:p>
      <w:r>
        <w:t xml:space="preserve">Nainen liikkuu ilman apua.</w:t>
      </w:r>
    </w:p>
    <w:p>
      <w:r>
        <w:rPr>
          <w:b/>
        </w:rPr>
        <w:t xml:space="preserve">Esimerkki 0.1482</w:t>
      </w:r>
    </w:p>
    <w:p>
      <w:r>
        <w:t xml:space="preserve">Lause 1: Mustapaitainen mies laulaa mikrofoniin. Lause 2: Mies kuuluu bändiin.</w:t>
      </w:r>
    </w:p>
    <w:p>
      <w:r>
        <w:rPr>
          <w:b/>
        </w:rPr>
        <w:t xml:space="preserve">Tulos</w:t>
      </w:r>
    </w:p>
    <w:p>
      <w:r>
        <w:t xml:space="preserve">Mies laulaa.</w:t>
      </w:r>
    </w:p>
    <w:p>
      <w:r>
        <w:rPr>
          <w:b/>
        </w:rPr>
        <w:t xml:space="preserve">Esimerkki 0.1483</w:t>
      </w:r>
    </w:p>
    <w:p>
      <w:r>
        <w:t xml:space="preserve">Lause 1: Miehet rimpuilevat jalkapallopelissä. Lause 2: Mies potkii jalkapallopalloa kohti verkkoa, kun vastustajajoukkue yrittää pysäyttää hänet.</w:t>
      </w:r>
    </w:p>
    <w:p>
      <w:r>
        <w:rPr>
          <w:b/>
        </w:rPr>
        <w:t xml:space="preserve">Tulos</w:t>
      </w:r>
    </w:p>
    <w:p>
      <w:r>
        <w:t xml:space="preserve">Miehet juoksevat hyvin nopeasti kohti jalkapalloa.</w:t>
      </w:r>
    </w:p>
    <w:p>
      <w:r>
        <w:rPr>
          <w:b/>
        </w:rPr>
        <w:t xml:space="preserve">Esimerkki 0.1484</w:t>
      </w:r>
    </w:p>
    <w:p>
      <w:r>
        <w:t xml:space="preserve">Lause 1: Punavalkoiseen ja mustaan pukeutunut nainen seisoo ruskean hevosen selässä istuvan, vastaaviin varusteisiin pukeutuneen vanhemman miehen vieressä hiekkaradalla. Lause 2: Isä ratsastaa hevosella, kun hänen tyttärensä seisoo lähellä.</w:t>
      </w:r>
    </w:p>
    <w:p>
      <w:r>
        <w:rPr>
          <w:b/>
        </w:rPr>
        <w:t xml:space="preserve">Tulos</w:t>
      </w:r>
    </w:p>
    <w:p>
      <w:r>
        <w:t xml:space="preserve">Kaksi ihmistä ja eläin ovat ulkona.</w:t>
      </w:r>
    </w:p>
    <w:p>
      <w:r>
        <w:rPr>
          <w:b/>
        </w:rPr>
        <w:t xml:space="preserve">Esimerkki 0,1485</w:t>
      </w:r>
    </w:p>
    <w:p>
      <w:r>
        <w:t xml:space="preserve">Lause 1: Kaksi miestä ja nainen ovat ulkona kadulla katselemassa jotakin, kun taustalla on muita. Lause 2: Kaksi miestä ja nainen katselevat korkean rakennuksen ulkopintaa.</w:t>
      </w:r>
    </w:p>
    <w:p>
      <w:r>
        <w:rPr>
          <w:b/>
        </w:rPr>
        <w:t xml:space="preserve">Tulos</w:t>
      </w:r>
    </w:p>
    <w:p>
      <w:r>
        <w:t xml:space="preserve">Kolme ihmistä katselee kadulle, jossa on muita ihmisiä kävelemässä.</w:t>
      </w:r>
    </w:p>
    <w:p>
      <w:r>
        <w:rPr>
          <w:b/>
        </w:rPr>
        <w:t xml:space="preserve">Esimerkki 0.1486</w:t>
      </w:r>
    </w:p>
    <w:p>
      <w:r>
        <w:t xml:space="preserve">Lause 1: Kaksi naista seisoo sinihattupäisen pojan kanssa, ja vasemmalla oleva nainen tarkastaa rennosti kännykkäänsä. Lause 2: Naiset ovat lapsenvahtina.</w:t>
      </w:r>
    </w:p>
    <w:p>
      <w:r>
        <w:rPr>
          <w:b/>
        </w:rPr>
        <w:t xml:space="preserve">Tulos</w:t>
      </w:r>
    </w:p>
    <w:p>
      <w:r>
        <w:t xml:space="preserve">Kaksi naista seisoo nuoren pojan kanssa</w:t>
      </w:r>
    </w:p>
    <w:p>
      <w:r>
        <w:rPr>
          <w:b/>
        </w:rPr>
        <w:t xml:space="preserve">Esimerkki 0.1487</w:t>
      </w:r>
    </w:p>
    <w:p>
      <w:r>
        <w:t xml:space="preserve">Lause 1: Kaksi miestä soittaa sähkösoittimia pienellä hämärästi valaistulla alueella, jota yksi nainen tarkkailee. Lause 2: Kaksi soittimia soittavaa miestä yrittää tehdä vaikutuksen naiseen.</w:t>
      </w:r>
    </w:p>
    <w:p>
      <w:r>
        <w:rPr>
          <w:b/>
        </w:rPr>
        <w:t xml:space="preserve">Tulos</w:t>
      </w:r>
    </w:p>
    <w:p>
      <w:r>
        <w:t xml:space="preserve">Kaksi miestä soittaa soittimia.</w:t>
      </w:r>
    </w:p>
    <w:p>
      <w:r>
        <w:rPr>
          <w:b/>
        </w:rPr>
        <w:t xml:space="preserve">Esimerkki 0.1488</w:t>
      </w:r>
    </w:p>
    <w:p>
      <w:r>
        <w:t xml:space="preserve">Lause 1: Musta koira vetää suullaan violettia esinettä. Lause 2: Musta koira vetää innoissaan.</w:t>
      </w:r>
    </w:p>
    <w:p>
      <w:r>
        <w:rPr>
          <w:b/>
        </w:rPr>
        <w:t xml:space="preserve">Tulos</w:t>
      </w:r>
    </w:p>
    <w:p>
      <w:r>
        <w:t xml:space="preserve">Mustalla koiralla on jotain suussaan...</w:t>
      </w:r>
    </w:p>
    <w:p>
      <w:r>
        <w:rPr>
          <w:b/>
        </w:rPr>
        <w:t xml:space="preserve">Esimerkki 0.1489</w:t>
      </w:r>
    </w:p>
    <w:p>
      <w:r>
        <w:t xml:space="preserve">Lause 1: Nainen istuu laiturin reunalla lähellä suurta venettä. Lause 2: Nainen pitää veneestä</w:t>
      </w:r>
    </w:p>
    <w:p>
      <w:r>
        <w:rPr>
          <w:b/>
        </w:rPr>
        <w:t xml:space="preserve">Tulos</w:t>
      </w:r>
    </w:p>
    <w:p>
      <w:r>
        <w:t xml:space="preserve">Nainen istuu</w:t>
      </w:r>
    </w:p>
    <w:p>
      <w:r>
        <w:rPr>
          <w:b/>
        </w:rPr>
        <w:t xml:space="preserve">Esimerkki 0.1490</w:t>
      </w:r>
    </w:p>
    <w:p>
      <w:r>
        <w:t xml:space="preserve">Lause 1: Nuori nainen tekee akrobaattisia temppuja tangolla ulkona. Lause 2: Nuori nainen tekee temppuja yleisölle.</w:t>
      </w:r>
    </w:p>
    <w:p>
      <w:r>
        <w:rPr>
          <w:b/>
        </w:rPr>
        <w:t xml:space="preserve">Tulos</w:t>
      </w:r>
    </w:p>
    <w:p>
      <w:r>
        <w:t xml:space="preserve">Nuori nainen on ulkona.</w:t>
      </w:r>
    </w:p>
    <w:p>
      <w:r>
        <w:rPr>
          <w:b/>
        </w:rPr>
        <w:t xml:space="preserve">Esimerkki 0.1491</w:t>
      </w:r>
    </w:p>
    <w:p>
      <w:r>
        <w:t xml:space="preserve">Lause 1: Hitsauspukuinen hitsaaja hitsaa metalliromua yhteen. Lause 2: Hitsaaja hitsaa rakennuksen palkkeja.</w:t>
      </w:r>
    </w:p>
    <w:p>
      <w:r>
        <w:rPr>
          <w:b/>
        </w:rPr>
        <w:t xml:space="preserve">Tulos</w:t>
      </w:r>
    </w:p>
    <w:p>
      <w:r>
        <w:t xml:space="preserve">Työntekijä tekee työtään asianmukaiset suojavarusteet yllään.</w:t>
      </w:r>
    </w:p>
    <w:p>
      <w:r>
        <w:rPr>
          <w:b/>
        </w:rPr>
        <w:t xml:space="preserve">Esimerkki 0.1492</w:t>
      </w:r>
    </w:p>
    <w:p>
      <w:r>
        <w:t xml:space="preserve">Lause 1: 5 tyttöä istuu vihreän terassin ympärillä ulkona terassilla. Lause 2: Tytöt odottavat seuralaisiaan.</w:t>
      </w:r>
    </w:p>
    <w:p>
      <w:r>
        <w:rPr>
          <w:b/>
        </w:rPr>
        <w:t xml:space="preserve">Tulos</w:t>
      </w:r>
    </w:p>
    <w:p>
      <w:r>
        <w:t xml:space="preserve">Tytöt istuvat ulkona</w:t>
      </w:r>
    </w:p>
    <w:p>
      <w:r>
        <w:rPr>
          <w:b/>
        </w:rPr>
        <w:t xml:space="preserve">Esimerkki 0.1493</w:t>
      </w:r>
    </w:p>
    <w:p>
      <w:r>
        <w:t xml:space="preserve">Lause 1: Vihreähiuksinen tyttö lyö tikulla pinataa vihreään pukeutuneen miehen katsoessa vierestä. Lause 2: Toinen mies katsoo, kun tyttö lyö piataa.</w:t>
      </w:r>
    </w:p>
    <w:p>
      <w:r>
        <w:rPr>
          <w:b/>
        </w:rPr>
        <w:t xml:space="preserve">Tulos</w:t>
      </w:r>
    </w:p>
    <w:p>
      <w:r>
        <w:t xml:space="preserve">Tyttö lyö piataa tikulla.</w:t>
      </w:r>
    </w:p>
    <w:p>
      <w:r>
        <w:rPr>
          <w:b/>
        </w:rPr>
        <w:t xml:space="preserve">Esimerkki 0.1494</w:t>
      </w:r>
    </w:p>
    <w:p>
      <w:r>
        <w:t xml:space="preserve">Lause 1: Nuori aasialainen poika, jolla on oranssi pitkähihainen t-paita, pitää kädessään lehteä. Lause 2: Aasialainen poika lukee lehteä.</w:t>
      </w:r>
    </w:p>
    <w:p>
      <w:r>
        <w:rPr>
          <w:b/>
        </w:rPr>
        <w:t xml:space="preserve">Tulos</w:t>
      </w:r>
    </w:p>
    <w:p>
      <w:r>
        <w:t xml:space="preserve">Poika pitää kädessään lehteä.</w:t>
      </w:r>
    </w:p>
    <w:p>
      <w:r>
        <w:rPr>
          <w:b/>
        </w:rPr>
        <w:t xml:space="preserve">Esimerkki 0,1495</w:t>
      </w:r>
    </w:p>
    <w:p>
      <w:r>
        <w:t xml:space="preserve">Lause 1: Kaksi samalla tavalla pukeutunutta nuorta miestä kävelee rauhallisesti maalaismarkkinoilla hieman ennen kello kahta iltapäivällä juoden jotain juomaa, mahdollisesti teetä. Lause 2: Nuoret miehet ovat menossa ostamaan tuoretuotteita.</w:t>
      </w:r>
    </w:p>
    <w:p>
      <w:r>
        <w:rPr>
          <w:b/>
        </w:rPr>
        <w:t xml:space="preserve">Tulos</w:t>
      </w:r>
    </w:p>
    <w:p>
      <w:r>
        <w:t xml:space="preserve">Kaksi miestä kävelee torilla</w:t>
      </w:r>
    </w:p>
    <w:p>
      <w:r>
        <w:rPr>
          <w:b/>
        </w:rPr>
        <w:t xml:space="preserve">Esimerkki 0.1496</w:t>
      </w:r>
    </w:p>
    <w:p>
      <w:r>
        <w:t xml:space="preserve">Lause 1: Mies vedessä heittää pientä poikaa ilmaan ja odottaa, että tämä laskeutuu alas, jotta voi ottaa hänet kiinni. Lause 2: Mies leikkii poikansa kanssa hotellin uima-altaassa.</w:t>
      </w:r>
    </w:p>
    <w:p>
      <w:r>
        <w:rPr>
          <w:b/>
        </w:rPr>
        <w:t xml:space="preserve">Tulos</w:t>
      </w:r>
    </w:p>
    <w:p>
      <w:r>
        <w:t xml:space="preserve">Mies leikkii pienen pojan kanssa vedessä.</w:t>
      </w:r>
    </w:p>
    <w:p>
      <w:r>
        <w:rPr>
          <w:b/>
        </w:rPr>
        <w:t xml:space="preserve">Esimerkki 0,1497</w:t>
      </w:r>
    </w:p>
    <w:p>
      <w:r>
        <w:t xml:space="preserve">Lause 1: Aasialainen mies mustassa paidassa taisteluasennossa Lause 2: Miestä kuvataan kungfu-elokuvaa varten.</w:t>
      </w:r>
    </w:p>
    <w:p>
      <w:r>
        <w:rPr>
          <w:b/>
        </w:rPr>
        <w:t xml:space="preserve">Tulos</w:t>
      </w:r>
    </w:p>
    <w:p>
      <w:r>
        <w:t xml:space="preserve">Mies on taisteluasennossa.</w:t>
      </w:r>
    </w:p>
    <w:p>
      <w:r>
        <w:rPr>
          <w:b/>
        </w:rPr>
        <w:t xml:space="preserve">Esimerkki 0.1498</w:t>
      </w:r>
    </w:p>
    <w:p>
      <w:r>
        <w:t xml:space="preserve">Lause 1: Nuorempi mies ajelee vanhemman miehen partaa luentosalissa ihmisjoukon edessä. Lause 2: Mies ajelee partaansa.</w:t>
      </w:r>
    </w:p>
    <w:p>
      <w:r>
        <w:rPr>
          <w:b/>
        </w:rPr>
        <w:t xml:space="preserve">Tulos</w:t>
      </w:r>
    </w:p>
    <w:p>
      <w:r>
        <w:t xml:space="preserve">Nuori mies ajelee vanhemman miehen partaa luentosalissa yleisön edessä.</w:t>
      </w:r>
    </w:p>
    <w:p>
      <w:r>
        <w:rPr>
          <w:b/>
        </w:rPr>
        <w:t xml:space="preserve">Esimerkki 0.1499</w:t>
      </w:r>
    </w:p>
    <w:p>
      <w:r>
        <w:t xml:space="preserve">Lause 1: Nainen puhdistaa rakennuksen ikkunoita. Lause 2: Naiselle maksettiin palkkaa rakennusten puhdistamisesta.</w:t>
      </w:r>
    </w:p>
    <w:p>
      <w:r>
        <w:rPr>
          <w:b/>
        </w:rPr>
        <w:t xml:space="preserve">Tulos</w:t>
      </w:r>
    </w:p>
    <w:p>
      <w:r>
        <w:t xml:space="preserve">Nainen puhdistaa rakennuksen ikkunoita.</w:t>
      </w:r>
    </w:p>
    <w:p>
      <w:r>
        <w:rPr>
          <w:b/>
        </w:rPr>
        <w:t xml:space="preserve">Esimerkki 0.1500</w:t>
      </w:r>
    </w:p>
    <w:p>
      <w:r>
        <w:t xml:space="preserve">Lause 1: Joukosta erottuva espanjalainen nainen, joka kävelee kadulla mustavalkoisessa putkimekossa ja aurinkohatussa, aurinkolaseissa ja sandaalikorkokengissä. Lause 2: Hän ei ole tähti vain Meksikossa, vaan hän on nyt valloittanut Hollywoodin myrskyssä.</w:t>
      </w:r>
    </w:p>
    <w:p>
      <w:r>
        <w:rPr>
          <w:b/>
        </w:rPr>
        <w:t xml:space="preserve">Tulos</w:t>
      </w:r>
    </w:p>
    <w:p>
      <w:r>
        <w:t xml:space="preserve">Nainen kävelee kadulla.</w:t>
      </w:r>
    </w:p>
    <w:p>
      <w:r>
        <w:rPr>
          <w:b/>
        </w:rPr>
        <w:t xml:space="preserve">Esimerkki 0.1501</w:t>
      </w:r>
    </w:p>
    <w:p>
      <w:r>
        <w:t xml:space="preserve">Lause 1: Valkoiseen paitaan pukeutunut nainen istuu taittotuolissa suu auki useiden miesten katsellessa. Lause 2: Nainen istuu sisällä.</w:t>
      </w:r>
    </w:p>
    <w:p>
      <w:r>
        <w:rPr>
          <w:b/>
        </w:rPr>
        <w:t xml:space="preserve">Tulos</w:t>
      </w:r>
    </w:p>
    <w:p>
      <w:r>
        <w:t xml:space="preserve">Useat miehet katselevat naista.</w:t>
      </w:r>
    </w:p>
    <w:p>
      <w:r>
        <w:rPr>
          <w:b/>
        </w:rPr>
        <w:t xml:space="preserve">Esimerkki 0.1502</w:t>
      </w:r>
    </w:p>
    <w:p>
      <w:r>
        <w:t xml:space="preserve">Lause 1: Joukko naisia odottaa pääsyä kokoukseen. Lause 2: naiset ovat kärsivällisiä</w:t>
      </w:r>
    </w:p>
    <w:p>
      <w:r>
        <w:rPr>
          <w:b/>
        </w:rPr>
        <w:t xml:space="preserve">Tulos</w:t>
      </w:r>
    </w:p>
    <w:p>
      <w:r>
        <w:t xml:space="preserve">Neljä joukkuetoveria seisoo yhdessä.</w:t>
      </w:r>
    </w:p>
    <w:p>
      <w:r>
        <w:rPr>
          <w:b/>
        </w:rPr>
        <w:t xml:space="preserve">Esimerkki 0.1503</w:t>
      </w:r>
    </w:p>
    <w:p>
      <w:r>
        <w:t xml:space="preserve">Lause 1: Kolme kultaisiin intiaaniasuihin pukeutunutta tyttöä tanssii jalkapallokentällä, kun useat tummansinisiin univormuihin pukeutuneet nuoret miehet soittavat heidän takanaan rumpuja. Lause 2: Jalkapallon puoliaikashow on käynnissä.</w:t>
      </w:r>
    </w:p>
    <w:p>
      <w:r>
        <w:rPr>
          <w:b/>
        </w:rPr>
        <w:t xml:space="preserve">Tulos</w:t>
      </w:r>
    </w:p>
    <w:p>
      <w:r>
        <w:t xml:space="preserve">Jotkut tanssivat ja soittavat musiikkia.</w:t>
      </w:r>
    </w:p>
    <w:p>
      <w:r>
        <w:rPr>
          <w:b/>
        </w:rPr>
        <w:t xml:space="preserve">Esimerkki 0.1504</w:t>
      </w:r>
    </w:p>
    <w:p>
      <w:r>
        <w:t xml:space="preserve">Lause 1: Iäkäs pariskunta rukoustuulella kyykyssä käärinliinan päällä, joka on levitetty maahan pusikoituneella taustalla. Lause 2: Iäkäs pariskunta rukoilee poikansa haudalla istuen matolla kasvillisuuden ympäröimänä ulkona.</w:t>
      </w:r>
    </w:p>
    <w:p>
      <w:r>
        <w:rPr>
          <w:b/>
        </w:rPr>
        <w:t xml:space="preserve">Tulos</w:t>
      </w:r>
    </w:p>
    <w:p>
      <w:r>
        <w:t xml:space="preserve">Iäkäs rukouspariskunta kyykistyy matolla maassa ulkona pensaiden ympäröimänä.</w:t>
      </w:r>
    </w:p>
    <w:p>
      <w:r>
        <w:rPr>
          <w:b/>
        </w:rPr>
        <w:t xml:space="preserve">Esimerkki 0.1505</w:t>
      </w:r>
    </w:p>
    <w:p>
      <w:r>
        <w:t xml:space="preserve">Lause 1: Harmaaseen t-paitaan pukeutunut nuori henkilö seisoo vanhemman naisen vieressä ja jakaa vesimeloniviipaleita. Lause 2: Vesimeloni on siemenetön.</w:t>
      </w:r>
    </w:p>
    <w:p>
      <w:r>
        <w:rPr>
          <w:b/>
        </w:rPr>
        <w:t xml:space="preserve">Tulos</w:t>
      </w:r>
    </w:p>
    <w:p>
      <w:r>
        <w:t xml:space="preserve">Vanhempi nainen jakaa vesimelonia, kun nuori odottaa hänen vieressään.</w:t>
      </w:r>
    </w:p>
    <w:p>
      <w:r>
        <w:rPr>
          <w:b/>
        </w:rPr>
        <w:t xml:space="preserve">Esimerkki 0.1506</w:t>
      </w:r>
    </w:p>
    <w:p>
      <w:r>
        <w:t xml:space="preserve">Lause 1: Yksi baseball-pelaaja on pyöreänä tukikohdassa, kun taas tukikohdan pelaaja on kyyryssä paikallaan. Lause 2: Pesäpalloilija löi kunnarin.</w:t>
      </w:r>
    </w:p>
    <w:p>
      <w:r>
        <w:rPr>
          <w:b/>
        </w:rPr>
        <w:t xml:space="preserve">Tulos</w:t>
      </w:r>
    </w:p>
    <w:p>
      <w:r>
        <w:t xml:space="preserve">Pesäpallo on ulkona.</w:t>
      </w:r>
    </w:p>
    <w:p>
      <w:r>
        <w:rPr>
          <w:b/>
        </w:rPr>
        <w:t xml:space="preserve">Esimerkki 0.1507</w:t>
      </w:r>
    </w:p>
    <w:p>
      <w:r>
        <w:t xml:space="preserve">Lause 1: Afroamerikkalainen nainen punoo toisen afroamerikkalaisen naisen hiuksia valkoisella tuolilla istuen. Lause 2: Toinen naisista valmistautuu kauneuskilpailuun.</w:t>
      </w:r>
    </w:p>
    <w:p>
      <w:r>
        <w:rPr>
          <w:b/>
        </w:rPr>
        <w:t xml:space="preserve">Tulos</w:t>
      </w:r>
    </w:p>
    <w:p>
      <w:r>
        <w:t xml:space="preserve">Kaksi naista istuu tuolissa.</w:t>
      </w:r>
    </w:p>
    <w:p>
      <w:r>
        <w:rPr>
          <w:b/>
        </w:rPr>
        <w:t xml:space="preserve">Esimerkki 0.1508</w:t>
      </w:r>
    </w:p>
    <w:p>
      <w:r>
        <w:t xml:space="preserve">Lause 1: Oranssipaitainen mies on vedessä olevassa jättimäisessä muovipallossa. Lause 2: Oranssipaitainen mies on vedessä olevassa jättimäisessä muovipallossa, joka ajaa kilpaa.</w:t>
      </w:r>
    </w:p>
    <w:p>
      <w:r>
        <w:rPr>
          <w:b/>
        </w:rPr>
        <w:t xml:space="preserve">Tulos</w:t>
      </w:r>
    </w:p>
    <w:p>
      <w:r>
        <w:t xml:space="preserve">Mies on jättimäisessä muovipallossa, joka on vedessä, ja hänellä on oranssi paita.</w:t>
      </w:r>
    </w:p>
    <w:p>
      <w:r>
        <w:rPr>
          <w:b/>
        </w:rPr>
        <w:t xml:space="preserve">Esimerkki 0.1509</w:t>
      </w:r>
    </w:p>
    <w:p>
      <w:r>
        <w:t xml:space="preserve">Lause 1: Useat ihmiset ovat rakennuksessa katselemassa useita polkupyöriä, ja etupäässä olevalla henkilöllä on sininen paita. Lause 2: joukko ihmisiä katselee polkupyöriä, jotka he aikovat ostaa.</w:t>
      </w:r>
    </w:p>
    <w:p>
      <w:r>
        <w:rPr>
          <w:b/>
        </w:rPr>
        <w:t xml:space="preserve">Tulos</w:t>
      </w:r>
    </w:p>
    <w:p>
      <w:r>
        <w:t xml:space="preserve">Useat ihmiset ovat rakennuksessa katselemassa polkupyöriä.</w:t>
      </w:r>
    </w:p>
    <w:p>
      <w:r>
        <w:rPr>
          <w:b/>
        </w:rPr>
        <w:t xml:space="preserve">Esimerkki 0.1510</w:t>
      </w:r>
    </w:p>
    <w:p>
      <w:r>
        <w:t xml:space="preserve">Lause 1: Mies seisoo sinisen rakennuksen ulkopuolella valkoista kypärää kädessään. Lause 2: Rakennustyöntekijä pitää kypärää juuri rakentamansa rakennuksen ulkopuolella.</w:t>
      </w:r>
    </w:p>
    <w:p>
      <w:r>
        <w:rPr>
          <w:b/>
        </w:rPr>
        <w:t xml:space="preserve">Tulos</w:t>
      </w:r>
    </w:p>
    <w:p>
      <w:r>
        <w:t xml:space="preserve">Mies, jolla on valkoinen kypärä kädessään, seisoo sinisen rakennuksen vieressä...</w:t>
      </w:r>
    </w:p>
    <w:p>
      <w:r>
        <w:rPr>
          <w:b/>
        </w:rPr>
        <w:t xml:space="preserve">Esimerkki 0.1511</w:t>
      </w:r>
    </w:p>
    <w:p>
      <w:r>
        <w:t xml:space="preserve">Lause 1: Nainen auttaa poikia tietokoneella. Lause 2: Poika kirjoittaa englanninkielistä kirjoitustaan.</w:t>
      </w:r>
    </w:p>
    <w:p>
      <w:r>
        <w:rPr>
          <w:b/>
        </w:rPr>
        <w:t xml:space="preserve">Tulos</w:t>
      </w:r>
    </w:p>
    <w:p>
      <w:r>
        <w:t xml:space="preserve">Poika käyttää tietokonetta</w:t>
      </w:r>
    </w:p>
    <w:p>
      <w:r>
        <w:rPr>
          <w:b/>
        </w:rPr>
        <w:t xml:space="preserve">Esimerkki 0.1512</w:t>
      </w:r>
    </w:p>
    <w:p>
      <w:r>
        <w:t xml:space="preserve">Lause 1: Mies, jolla on harmaa puuvillatoppi, olkihattu ja köysikaulakoru, laulaa mikrofoniin ja soittaa bassoa. Lause 2: Mies laulaa laulua yleisölle.</w:t>
      </w:r>
    </w:p>
    <w:p>
      <w:r>
        <w:rPr>
          <w:b/>
        </w:rPr>
        <w:t xml:space="preserve">Tulos</w:t>
      </w:r>
    </w:p>
    <w:p>
      <w:r>
        <w:t xml:space="preserve">Mies soittaa bassoa ja laulaa.</w:t>
      </w:r>
    </w:p>
    <w:p>
      <w:r>
        <w:rPr>
          <w:b/>
        </w:rPr>
        <w:t xml:space="preserve">Esimerkki 0.1513</w:t>
      </w:r>
    </w:p>
    <w:p>
      <w:r>
        <w:t xml:space="preserve">Lause 1: Mies ampuu aseella avoimella alueella sinisen katoksen alla. Lause 2: miehellä on ase ulkona.</w:t>
      </w:r>
    </w:p>
    <w:p>
      <w:r>
        <w:rPr>
          <w:b/>
        </w:rPr>
        <w:t xml:space="preserve">Tulos</w:t>
      </w:r>
    </w:p>
    <w:p>
      <w:r>
        <w:t xml:space="preserve">mies on katoksen alla ampumassa aseella.</w:t>
      </w:r>
    </w:p>
    <w:p>
      <w:r>
        <w:rPr>
          <w:b/>
        </w:rPr>
        <w:t xml:space="preserve">Esimerkki 0.1514</w:t>
      </w:r>
    </w:p>
    <w:p>
      <w:r>
        <w:t xml:space="preserve">Lause 1: Useita miehiä seisoo graffitin edessä Lause 2: Miehet seisovat jengigraffitin edessä.</w:t>
      </w:r>
    </w:p>
    <w:p>
      <w:r>
        <w:rPr>
          <w:b/>
        </w:rPr>
        <w:t xml:space="preserve">Tulos</w:t>
      </w:r>
    </w:p>
    <w:p>
      <w:r>
        <w:t xml:space="preserve">Miehet seisovat graffitin edessä.</w:t>
      </w:r>
    </w:p>
    <w:p>
      <w:r>
        <w:rPr>
          <w:b/>
        </w:rPr>
        <w:t xml:space="preserve">Esimerkki 0.1515</w:t>
      </w:r>
    </w:p>
    <w:p>
      <w:r>
        <w:t xml:space="preserve">Lause 1: Nuori mies matkustaa bussissa kukkapala kädessään. Lause 2: Mies vie kukkapalan ystävättärelleen.</w:t>
      </w:r>
    </w:p>
    <w:p>
      <w:r>
        <w:rPr>
          <w:b/>
        </w:rPr>
        <w:t xml:space="preserve">Tulos</w:t>
      </w:r>
    </w:p>
    <w:p>
      <w:r>
        <w:t xml:space="preserve">Mies matkustaa bussilla.</w:t>
      </w:r>
    </w:p>
    <w:p>
      <w:r>
        <w:rPr>
          <w:b/>
        </w:rPr>
        <w:t xml:space="preserve">Esimerkki 0.1516</w:t>
      </w:r>
    </w:p>
    <w:p>
      <w:r>
        <w:t xml:space="preserve">Lause 1: Kaksi miestä puhuu ja nauraa. Lause 2: Kaksi miestä muistelee...</w:t>
      </w:r>
    </w:p>
    <w:p>
      <w:r>
        <w:rPr>
          <w:b/>
        </w:rPr>
        <w:t xml:space="preserve">Tulos</w:t>
      </w:r>
    </w:p>
    <w:p>
      <w:r>
        <w:t xml:space="preserve">Kaksi miestä on yhdessä</w:t>
      </w:r>
    </w:p>
    <w:p>
      <w:r>
        <w:rPr>
          <w:b/>
        </w:rPr>
        <w:t xml:space="preserve">Esimerkki 0.1517</w:t>
      </w:r>
    </w:p>
    <w:p>
      <w:r>
        <w:t xml:space="preserve">Lause 1: Naisella on yllään musta, jossa on kultaisia paljetteja ja paljetteja. Lause 2: Nainen valmistautuu juhliin.</w:t>
      </w:r>
    </w:p>
    <w:p>
      <w:r>
        <w:rPr>
          <w:b/>
        </w:rPr>
        <w:t xml:space="preserve">Tulos</w:t>
      </w:r>
    </w:p>
    <w:p>
      <w:r>
        <w:t xml:space="preserve">Naisella on vaatteita.</w:t>
      </w:r>
    </w:p>
    <w:p>
      <w:r>
        <w:rPr>
          <w:b/>
        </w:rPr>
        <w:t xml:space="preserve">Esimerkki 0.1518</w:t>
      </w:r>
    </w:p>
    <w:p>
      <w:r>
        <w:t xml:space="preserve">Lause 1: Keltaiseen pukeutunut balettitanssija tanssii lavalla, jossa on punaiset verhot. Lause 2: Tanssija on koe-esiintymässä tanssiesitykseen.</w:t>
      </w:r>
    </w:p>
    <w:p>
      <w:r>
        <w:rPr>
          <w:b/>
        </w:rPr>
        <w:t xml:space="preserve">Tulos</w:t>
      </w:r>
    </w:p>
    <w:p>
      <w:r>
        <w:t xml:space="preserve">Tanssija tanssii lavalla</w:t>
      </w:r>
    </w:p>
    <w:p>
      <w:r>
        <w:rPr>
          <w:b/>
        </w:rPr>
        <w:t xml:space="preserve">Esimerkki 0.1519</w:t>
      </w:r>
    </w:p>
    <w:p>
      <w:r>
        <w:t xml:space="preserve">Lause 1: Ihmiset kävelevät portaita alas. Lause 2: Ihmiset kävelevät portaita alas kellariin.</w:t>
      </w:r>
    </w:p>
    <w:p>
      <w:r>
        <w:rPr>
          <w:b/>
        </w:rPr>
        <w:t xml:space="preserve">Tulos</w:t>
      </w:r>
    </w:p>
    <w:p>
      <w:r>
        <w:t xml:space="preserve">Ihmiset kävelevät ympäriinsä.</w:t>
      </w:r>
    </w:p>
    <w:p>
      <w:r>
        <w:rPr>
          <w:b/>
        </w:rPr>
        <w:t xml:space="preserve">Esimerkki 0.1520</w:t>
      </w:r>
    </w:p>
    <w:p>
      <w:r>
        <w:t xml:space="preserve">Lause 1: Silmälasipäinen mies puhuu tai laulaa mikrofoniin. Lause 2: Professori puhuu mikrofoniin.</w:t>
      </w:r>
    </w:p>
    <w:p>
      <w:r>
        <w:rPr>
          <w:b/>
        </w:rPr>
        <w:t xml:space="preserve">Tulos</w:t>
      </w:r>
    </w:p>
    <w:p>
      <w:r>
        <w:t xml:space="preserve">Henkilö keskustelee vahvistinlaitteeseen.</w:t>
      </w:r>
    </w:p>
    <w:p>
      <w:r>
        <w:rPr>
          <w:b/>
        </w:rPr>
        <w:t xml:space="preserve">Esimerkki 0.1521</w:t>
      </w:r>
    </w:p>
    <w:p>
      <w:r>
        <w:t xml:space="preserve">Lause 1: Kaksi tyttöä punaisissa pelipaidoissa yrittää torjua lentopalloa. Lause 2: Lentopalloturnauksessa on tyttöjä.</w:t>
      </w:r>
    </w:p>
    <w:p>
      <w:r>
        <w:rPr>
          <w:b/>
        </w:rPr>
        <w:t xml:space="preserve">Tulos</w:t>
      </w:r>
    </w:p>
    <w:p>
      <w:r>
        <w:t xml:space="preserve">Kaksi tyttöä pelaa lentopalloa.</w:t>
      </w:r>
    </w:p>
    <w:p>
      <w:r>
        <w:rPr>
          <w:b/>
        </w:rPr>
        <w:t xml:space="preserve">Esimerkki 0.1522</w:t>
      </w:r>
    </w:p>
    <w:p>
      <w:r>
        <w:t xml:space="preserve">Lause 1: Mekkoon pukeutunut nainen ja t-paitaan pukeutunut mies istuvat taiteen vieressä. Lause 2: pariskunta istuu taiteen vieressä.</w:t>
      </w:r>
    </w:p>
    <w:p>
      <w:r>
        <w:rPr>
          <w:b/>
        </w:rPr>
        <w:t xml:space="preserve">Tulos</w:t>
      </w:r>
    </w:p>
    <w:p>
      <w:r>
        <w:t xml:space="preserve">kaksi ihmistä istuu taiteen vieressä</w:t>
      </w:r>
    </w:p>
    <w:p>
      <w:r>
        <w:rPr>
          <w:b/>
        </w:rPr>
        <w:t xml:space="preserve">Esimerkki 0.1523</w:t>
      </w:r>
    </w:p>
    <w:p>
      <w:r>
        <w:t xml:space="preserve">Lause 1: Nuori henkilö, jolla on musta paita, nousee seisomaan. Lause 2: Nuori henkilö on kävelemässä pois.</w:t>
      </w:r>
    </w:p>
    <w:p>
      <w:r>
        <w:rPr>
          <w:b/>
        </w:rPr>
        <w:t xml:space="preserve">Tulos</w:t>
      </w:r>
    </w:p>
    <w:p>
      <w:r>
        <w:t xml:space="preserve">Seisova henkilö, jolla on musta paita.</w:t>
      </w:r>
    </w:p>
    <w:p>
      <w:r>
        <w:rPr>
          <w:b/>
        </w:rPr>
        <w:t xml:space="preserve">Esimerkki 0.1524</w:t>
      </w:r>
    </w:p>
    <w:p>
      <w:r>
        <w:t xml:space="preserve">Lause 1: Koira kävelee puiden ympäröimällä polulla. Lause 2: Koira etsii omistajaansa.</w:t>
      </w:r>
    </w:p>
    <w:p>
      <w:r>
        <w:rPr>
          <w:b/>
        </w:rPr>
        <w:t xml:space="preserve">Tulos</w:t>
      </w:r>
    </w:p>
    <w:p>
      <w:r>
        <w:t xml:space="preserve">Koira kävelee ulkona.</w:t>
      </w:r>
    </w:p>
    <w:p>
      <w:r>
        <w:rPr>
          <w:b/>
        </w:rPr>
        <w:t xml:space="preserve">Esimerkki 0,1525</w:t>
      </w:r>
    </w:p>
    <w:p>
      <w:r>
        <w:t xml:space="preserve">Lause 1: Valkoinen puudelikoira tulee ulos sinisestä teltasta. Lause 2: Puudelikoiraa kannetaan ulos teltasta.</w:t>
      </w:r>
    </w:p>
    <w:p>
      <w:r>
        <w:rPr>
          <w:b/>
        </w:rPr>
        <w:t xml:space="preserve">Tulos</w:t>
      </w:r>
    </w:p>
    <w:p>
      <w:r>
        <w:t xml:space="preserve">Teltasta tulee ulos koira.</w:t>
      </w:r>
    </w:p>
    <w:p>
      <w:r>
        <w:rPr>
          <w:b/>
        </w:rPr>
        <w:t xml:space="preserve">Esimerkki 0.1526</w:t>
      </w:r>
    </w:p>
    <w:p>
      <w:r>
        <w:t xml:space="preserve">Lause 1: Teini-ikäisistä koostuva yleisö. Lause 2: Teinipojista koostuva yleisö.</w:t>
      </w:r>
    </w:p>
    <w:p>
      <w:r>
        <w:rPr>
          <w:b/>
        </w:rPr>
        <w:t xml:space="preserve">Tulos</w:t>
      </w:r>
    </w:p>
    <w:p>
      <w:r>
        <w:t xml:space="preserve">Lasten yleisö.</w:t>
      </w:r>
    </w:p>
    <w:p>
      <w:r>
        <w:rPr>
          <w:b/>
        </w:rPr>
        <w:t xml:space="preserve">Esimerkki 0.1527</w:t>
      </w:r>
    </w:p>
    <w:p>
      <w:r>
        <w:t xml:space="preserve">Lause 1: Mielenosoittaja poimii kylttejään graffitimaalatulta jalkakäytävältä. Lause 2: Mielenosoittajan kyltit ovat valkoisia ja niissä on iskulauseita.</w:t>
      </w:r>
    </w:p>
    <w:p>
      <w:r>
        <w:rPr>
          <w:b/>
        </w:rPr>
        <w:t xml:space="preserve">Tulos</w:t>
      </w:r>
    </w:p>
    <w:p>
      <w:r>
        <w:t xml:space="preserve">Mielenosoittajien kyltit lojuvat maassa.</w:t>
      </w:r>
    </w:p>
    <w:p>
      <w:r>
        <w:rPr>
          <w:b/>
        </w:rPr>
        <w:t xml:space="preserve">Esimerkki 0.1528</w:t>
      </w:r>
    </w:p>
    <w:p>
      <w:r>
        <w:t xml:space="preserve">Lause 1: Hieno taidonnäyte, kun nuori mies kaadetaan karatekilpailussa. Lause 2: Hieno taidonnäyte, kun surullinen nuori mies kaadetaan karatekilpailussa.</w:t>
      </w:r>
    </w:p>
    <w:p>
      <w:r>
        <w:rPr>
          <w:b/>
        </w:rPr>
        <w:t xml:space="preserve">Tulos</w:t>
      </w:r>
    </w:p>
    <w:p>
      <w:r>
        <w:t xml:space="preserve">Hieno taidonnäyte, kun mies kaadetaan karatekilpailussa.</w:t>
      </w:r>
    </w:p>
    <w:p>
      <w:r>
        <w:rPr>
          <w:b/>
        </w:rPr>
        <w:t xml:space="preserve">Esimerkki 0.1529</w:t>
      </w:r>
    </w:p>
    <w:p>
      <w:r>
        <w:t xml:space="preserve">Lause 1: Kaksi ihmistä kävelee hiekkatietä pitkin reppu selässä katsellen kantamiaan esineitä. Lause 2: Toisella on kartta kädessään.</w:t>
      </w:r>
    </w:p>
    <w:p>
      <w:r>
        <w:rPr>
          <w:b/>
        </w:rPr>
        <w:t xml:space="preserve">Tulos</w:t>
      </w:r>
    </w:p>
    <w:p>
      <w:r>
        <w:t xml:space="preserve">Ihmiset kävelevät ulkona katsellen, mitä he ovat tuoneet mukanaan repuissaan.</w:t>
      </w:r>
    </w:p>
    <w:p>
      <w:r>
        <w:rPr>
          <w:b/>
        </w:rPr>
        <w:t xml:space="preserve">Esimerkki 0.1530</w:t>
      </w:r>
    </w:p>
    <w:p>
      <w:r>
        <w:t xml:space="preserve">Lause 1: Pukuun pukeutuneet mies ja nainen soittavat ulkona saksofonia. Lause 2: Mies ja nainen esiintyvät kadulla.</w:t>
      </w:r>
    </w:p>
    <w:p>
      <w:r>
        <w:rPr>
          <w:b/>
        </w:rPr>
        <w:t xml:space="preserve">Tulos</w:t>
      </w:r>
    </w:p>
    <w:p>
      <w:r>
        <w:t xml:space="preserve">Pari soittaa saksofonia.</w:t>
      </w:r>
    </w:p>
    <w:p>
      <w:r>
        <w:rPr>
          <w:b/>
        </w:rPr>
        <w:t xml:space="preserve">Esimerkki 0,1531</w:t>
      </w:r>
    </w:p>
    <w:p>
      <w:r>
        <w:t xml:space="preserve">Lause 1: Vihreäpaitainen nainen heiluu, vain yksi kenkä jalassa. Lause 2: Nainen puistossa.</w:t>
      </w:r>
    </w:p>
    <w:p>
      <w:r>
        <w:rPr>
          <w:b/>
        </w:rPr>
        <w:t xml:space="preserve">Tulos</w:t>
      </w:r>
    </w:p>
    <w:p>
      <w:r>
        <w:t xml:space="preserve">Nainen, joka menetti kengän leikkiessään keinussa.</w:t>
      </w:r>
    </w:p>
    <w:p>
      <w:r>
        <w:rPr>
          <w:b/>
        </w:rPr>
        <w:t xml:space="preserve">Esimerkki 0,1532</w:t>
      </w:r>
    </w:p>
    <w:p>
      <w:r>
        <w:t xml:space="preserve">Lause 1: Mies työstää veistosta siveltimellä ja taskulampulla. Lause 2: Mies korjaa veistosta.</w:t>
      </w:r>
    </w:p>
    <w:p>
      <w:r>
        <w:rPr>
          <w:b/>
        </w:rPr>
        <w:t xml:space="preserve">Tulos</w:t>
      </w:r>
    </w:p>
    <w:p>
      <w:r>
        <w:t xml:space="preserve">Mies työskentelee.</w:t>
      </w:r>
    </w:p>
    <w:p>
      <w:r>
        <w:rPr>
          <w:b/>
        </w:rPr>
        <w:t xml:space="preserve">Esimerkki 0,1533</w:t>
      </w:r>
    </w:p>
    <w:p>
      <w:r>
        <w:t xml:space="preserve">Lause 1: Kaksi ihmistä vaeltaa polulla suuren muurin vieressä. Lause 2: Kaksi ihmistä puhuu polulla...</w:t>
      </w:r>
    </w:p>
    <w:p>
      <w:r>
        <w:rPr>
          <w:b/>
        </w:rPr>
        <w:t xml:space="preserve">Tulos</w:t>
      </w:r>
    </w:p>
    <w:p>
      <w:r>
        <w:t xml:space="preserve">Kaksi ihmistä vaeltaa.</w:t>
      </w:r>
    </w:p>
    <w:p>
      <w:r>
        <w:rPr>
          <w:b/>
        </w:rPr>
        <w:t xml:space="preserve">Esimerkki 0,1534</w:t>
      </w:r>
    </w:p>
    <w:p>
      <w:r>
        <w:t xml:space="preserve">Lause 1: Työntekijä kävelee kadulla. Lause 2: Työntekijä kävelee kadulla hyräillen.</w:t>
      </w:r>
    </w:p>
    <w:p>
      <w:r>
        <w:rPr>
          <w:b/>
        </w:rPr>
        <w:t xml:space="preserve">Tulos</w:t>
      </w:r>
    </w:p>
    <w:p>
      <w:r>
        <w:t xml:space="preserve">Henkilö kulkee tietä pitkin</w:t>
      </w:r>
    </w:p>
    <w:p>
      <w:r>
        <w:rPr>
          <w:b/>
        </w:rPr>
        <w:t xml:space="preserve">Esimerkki 0,1535</w:t>
      </w:r>
    </w:p>
    <w:p>
      <w:r>
        <w:t xml:space="preserve">Lause 1: Ruskeavalkoinen koira leikkii ruohikossa. Lause 2: Kaksi kulkukoiraa leikkii ruohikossa.</w:t>
      </w:r>
    </w:p>
    <w:p>
      <w:r>
        <w:rPr>
          <w:b/>
        </w:rPr>
        <w:t xml:space="preserve">Tulos</w:t>
      </w:r>
    </w:p>
    <w:p>
      <w:r>
        <w:t xml:space="preserve">Kaksi koiraa leikkii ruohikossa.</w:t>
      </w:r>
    </w:p>
    <w:p>
      <w:r>
        <w:rPr>
          <w:b/>
        </w:rPr>
        <w:t xml:space="preserve">Esimerkki 0.1536</w:t>
      </w:r>
    </w:p>
    <w:p>
      <w:r>
        <w:t xml:space="preserve">Lause 1: Uimapukuinen nuori nainen huuhtelee hiuksiaan luonnossa putoavan vesivirran alla. Lause 2: Naisen uimapuku on yksiosainen.</w:t>
      </w:r>
    </w:p>
    <w:p>
      <w:r>
        <w:rPr>
          <w:b/>
        </w:rPr>
        <w:t xml:space="preserve">Tulos</w:t>
      </w:r>
    </w:p>
    <w:p>
      <w:r>
        <w:t xml:space="preserve">Henkilöllä on märät hiukset.</w:t>
      </w:r>
    </w:p>
    <w:p>
      <w:r>
        <w:rPr>
          <w:b/>
        </w:rPr>
        <w:t xml:space="preserve">Esimerkki 0.1537</w:t>
      </w:r>
    </w:p>
    <w:p>
      <w:r>
        <w:t xml:space="preserve">Lause 1: Pyöräilijä lentää ilmaan hypättyään pyörällään graffitien peittämästä rampista. Lause 2: Joku kilpailee X-Gamesissa.</w:t>
      </w:r>
    </w:p>
    <w:p>
      <w:r>
        <w:rPr>
          <w:b/>
        </w:rPr>
        <w:t xml:space="preserve">Tulos</w:t>
      </w:r>
    </w:p>
    <w:p>
      <w:r>
        <w:t xml:space="preserve">Joku hyppää pyörällään.</w:t>
      </w:r>
    </w:p>
    <w:p>
      <w:r>
        <w:rPr>
          <w:b/>
        </w:rPr>
        <w:t xml:space="preserve">Esimerkki 0,1538</w:t>
      </w:r>
    </w:p>
    <w:p>
      <w:r>
        <w:t xml:space="preserve">Lause 1: Mies kävelee vaaleanpunaisen hotellin edessä keltainen laukku kädessään. Lause 2: Mies on menossa hotelliin.</w:t>
      </w:r>
    </w:p>
    <w:p>
      <w:r>
        <w:rPr>
          <w:b/>
        </w:rPr>
        <w:t xml:space="preserve">Tulos</w:t>
      </w:r>
    </w:p>
    <w:p>
      <w:r>
        <w:t xml:space="preserve">Mies on ulkona.</w:t>
      </w:r>
    </w:p>
    <w:p>
      <w:r>
        <w:rPr>
          <w:b/>
        </w:rPr>
        <w:t xml:space="preserve">Esimerkki 0.1539</w:t>
      </w:r>
    </w:p>
    <w:p>
      <w:r>
        <w:t xml:space="preserve">Lause 1: Yksi auto ajaa bussin eteen. Lause 2: Bussi näkee auton.</w:t>
      </w:r>
    </w:p>
    <w:p>
      <w:r>
        <w:rPr>
          <w:b/>
        </w:rPr>
        <w:t xml:space="preserve">Tulos</w:t>
      </w:r>
    </w:p>
    <w:p>
      <w:r>
        <w:t xml:space="preserve">tiellä on useita autoja</w:t>
      </w:r>
    </w:p>
    <w:p>
      <w:r>
        <w:rPr>
          <w:b/>
        </w:rPr>
        <w:t xml:space="preserve">Esimerkki 0,1540</w:t>
      </w:r>
    </w:p>
    <w:p>
      <w:r>
        <w:t xml:space="preserve">Lause 1: jotkut ihmiset ajavat vanhalla bussilla Lause 2: ihmiset ovat mellakoitsijoita.</w:t>
      </w:r>
    </w:p>
    <w:p>
      <w:r>
        <w:rPr>
          <w:b/>
        </w:rPr>
        <w:t xml:space="preserve">Tulos</w:t>
      </w:r>
    </w:p>
    <w:p>
      <w:r>
        <w:t xml:space="preserve">bussissa matkustavat ihmiset</w:t>
      </w:r>
    </w:p>
    <w:p>
      <w:r>
        <w:rPr>
          <w:b/>
        </w:rPr>
        <w:t xml:space="preserve">Esimerkki 0,1541</w:t>
      </w:r>
    </w:p>
    <w:p>
      <w:r>
        <w:t xml:space="preserve">Lause 1: Kolme naista pelaa softballia, yksi heistä juoksee pesillä ja kaksi pelaa puolustusta. Lause 2: Naiset voittavat ensimmäisen softball-ottelunsa.</w:t>
      </w:r>
    </w:p>
    <w:p>
      <w:r>
        <w:rPr>
          <w:b/>
        </w:rPr>
        <w:t xml:space="preserve">Tulos</w:t>
      </w:r>
    </w:p>
    <w:p>
      <w:r>
        <w:t xml:space="preserve">Kolmen naisen ryhmä pelaa softballia.</w:t>
      </w:r>
    </w:p>
    <w:p>
      <w:r>
        <w:rPr>
          <w:b/>
        </w:rPr>
        <w:t xml:space="preserve">Esimerkki 0.1542</w:t>
      </w:r>
    </w:p>
    <w:p>
      <w:r>
        <w:t xml:space="preserve">Lause 1: Tyttö, jolla on punainen toppi, istuu kuistilla. Lause 2: Tyttö odotti ystäväänsä kuistilla.</w:t>
      </w:r>
    </w:p>
    <w:p>
      <w:r>
        <w:rPr>
          <w:b/>
        </w:rPr>
        <w:t xml:space="preserve">Tulos</w:t>
      </w:r>
    </w:p>
    <w:p>
      <w:r>
        <w:t xml:space="preserve">Tyttö on kuistilla.</w:t>
      </w:r>
    </w:p>
    <w:p>
      <w:r>
        <w:rPr>
          <w:b/>
        </w:rPr>
        <w:t xml:space="preserve">Esimerkki 0.1543</w:t>
      </w:r>
    </w:p>
    <w:p>
      <w:r>
        <w:t xml:space="preserve">Lause 1: Isoäiti, äiti ja lapset nauttivat illasta. Lause 2: Isoisä ja isä juovat olutta keittiössä.</w:t>
      </w:r>
    </w:p>
    <w:p>
      <w:r>
        <w:rPr>
          <w:b/>
        </w:rPr>
        <w:t xml:space="preserve">Tulos</w:t>
      </w:r>
    </w:p>
    <w:p>
      <w:r>
        <w:t xml:space="preserve">Perhe viettää aikaa yhdessä.</w:t>
      </w:r>
    </w:p>
    <w:p>
      <w:r>
        <w:rPr>
          <w:b/>
        </w:rPr>
        <w:t xml:space="preserve">Esimerkki 0.1544</w:t>
      </w:r>
    </w:p>
    <w:p>
      <w:r>
        <w:t xml:space="preserve">Lause 1: Pukuun ja solmioon pukeutunut mies istuu muuten tyhjällä ulkoruokapaikalla. Lause 2: Mies istuu piknikpöydässä.</w:t>
      </w:r>
    </w:p>
    <w:p>
      <w:r>
        <w:rPr>
          <w:b/>
        </w:rPr>
        <w:t xml:space="preserve">Tulos</w:t>
      </w:r>
    </w:p>
    <w:p>
      <w:r>
        <w:t xml:space="preserve">Miehellä on vaatteet.</w:t>
      </w:r>
    </w:p>
    <w:p>
      <w:r>
        <w:rPr>
          <w:b/>
        </w:rPr>
        <w:t xml:space="preserve">Esimerkki 0,1545</w:t>
      </w:r>
    </w:p>
    <w:p>
      <w:r>
        <w:t xml:space="preserve">Lause 1: Kaksi miestä soittaa musiikkia, toisella on musta ja beige takki ja hän laulaa, ja toinen soittaa kitaraa ja pukeutuu t-paitaan. Lause 2: Kaksi miestä soittaa musiikkia, toisella on yllään musta ja beige takki ja hän laulaa mikrofoni kädessään ja toinen soittaa akustista kitaraa ja hänellä on yllään t-paita.</w:t>
      </w:r>
    </w:p>
    <w:p>
      <w:r>
        <w:rPr>
          <w:b/>
        </w:rPr>
        <w:t xml:space="preserve">Tulos</w:t>
      </w:r>
    </w:p>
    <w:p>
      <w:r>
        <w:t xml:space="preserve">Kaksi miestä osallistuu musiikkiesitykseen.</w:t>
      </w:r>
    </w:p>
    <w:p>
      <w:r>
        <w:rPr>
          <w:b/>
        </w:rPr>
        <w:t xml:space="preserve">Esimerkki 0.1546</w:t>
      </w:r>
    </w:p>
    <w:p>
      <w:r>
        <w:t xml:space="preserve">Lause 1: Värikkäisiin vaatteisiin pukeutunut perhe kävelee lumessa. Lause 2: Lumi sulaa</w:t>
      </w:r>
    </w:p>
    <w:p>
      <w:r>
        <w:rPr>
          <w:b/>
        </w:rPr>
        <w:t xml:space="preserve">Tulos</w:t>
      </w:r>
    </w:p>
    <w:p>
      <w:r>
        <w:t xml:space="preserve">Perhe kävelee</w:t>
      </w:r>
    </w:p>
    <w:p>
      <w:r>
        <w:rPr>
          <w:b/>
        </w:rPr>
        <w:t xml:space="preserve">Esimerkki 0.1547</w:t>
      </w:r>
    </w:p>
    <w:p>
      <w:r>
        <w:t xml:space="preserve">Lause 1: Yksi lapsi istuu ruohikolla, ja toisella lapsella on keppi kädessään. Lause 2: Yksi lapsi istuu ruohikolla, ja toisella lapsella on keppi kädessään heinäkuun 4. päivänä.</w:t>
      </w:r>
    </w:p>
    <w:p>
      <w:r>
        <w:rPr>
          <w:b/>
        </w:rPr>
        <w:t xml:space="preserve">Tulos</w:t>
      </w:r>
    </w:p>
    <w:p>
      <w:r>
        <w:t xml:space="preserve">Yksi lapsi istuu ruohikolla, ja toisella lapsella on keppi kädessään, ja he ovat ulkona.</w:t>
      </w:r>
    </w:p>
    <w:p>
      <w:r>
        <w:rPr>
          <w:b/>
        </w:rPr>
        <w:t xml:space="preserve">Esimerkki 0.1548</w:t>
      </w:r>
    </w:p>
    <w:p>
      <w:r>
        <w:t xml:space="preserve">Lause 1: Kalju mies pitelee kalaa järven rannalla, kun kaksi vaaleaa lasta seisoo hänen lähellään ja pitää kädessään onkivapoja. Lause 2: Isä on vienyt lapsensa kalaan ja saanut kalan.</w:t>
      </w:r>
    </w:p>
    <w:p>
      <w:r>
        <w:rPr>
          <w:b/>
        </w:rPr>
        <w:t xml:space="preserve">Tulos</w:t>
      </w:r>
    </w:p>
    <w:p>
      <w:r>
        <w:t xml:space="preserve">Miehellä ei ole hiuksia päässään.</w:t>
      </w:r>
    </w:p>
    <w:p>
      <w:r>
        <w:rPr>
          <w:b/>
        </w:rPr>
        <w:t xml:space="preserve">Esimerkki 0.1549</w:t>
      </w:r>
    </w:p>
    <w:p>
      <w:r>
        <w:t xml:space="preserve">Lause 1: Vihreäpaitainen mies rullalautailee kadulla. Lause 2: Mies ajaa skeittilaudalla pitkin ruuhkaista katua.</w:t>
      </w:r>
    </w:p>
    <w:p>
      <w:r>
        <w:rPr>
          <w:b/>
        </w:rPr>
        <w:t xml:space="preserve">Tulos</w:t>
      </w:r>
    </w:p>
    <w:p>
      <w:r>
        <w:t xml:space="preserve">Rullalautaa ajava mies.</w:t>
      </w:r>
    </w:p>
    <w:p>
      <w:r>
        <w:rPr>
          <w:b/>
        </w:rPr>
        <w:t xml:space="preserve">Esimerkki 0,1550</w:t>
      </w:r>
    </w:p>
    <w:p>
      <w:r>
        <w:t xml:space="preserve">Lause 1: Tytöt nousevat bussista kädessään kauppatavaraa ja ruokaa. Lause 2: Tytöt menevät odottamaan, että heidän äitinsä hakee heidät.</w:t>
      </w:r>
    </w:p>
    <w:p>
      <w:r>
        <w:rPr>
          <w:b/>
        </w:rPr>
        <w:t xml:space="preserve">Tulos</w:t>
      </w:r>
    </w:p>
    <w:p>
      <w:r>
        <w:t xml:space="preserve">Tytöt, joilla on kädessään ruokaa ja ostoksia, poistuvat bussista.</w:t>
      </w:r>
    </w:p>
    <w:p>
      <w:r>
        <w:rPr>
          <w:b/>
        </w:rPr>
        <w:t xml:space="preserve">Esimerkki 0.1551</w:t>
      </w:r>
    </w:p>
    <w:p>
      <w:r>
        <w:t xml:space="preserve">Lause 1: Suojalasipäinen nuori mies tarkkailee useita dekantterilasiin asetettuja koeputkia. Lause 2: Koeputkia asetetaan dekantterilasiin osana koetta.</w:t>
      </w:r>
    </w:p>
    <w:p>
      <w:r>
        <w:rPr>
          <w:b/>
        </w:rPr>
        <w:t xml:space="preserve">Tulos</w:t>
      </w:r>
    </w:p>
    <w:p>
      <w:r>
        <w:t xml:space="preserve">Nuori tutkija tarkkailee koeputkia.</w:t>
      </w:r>
    </w:p>
    <w:p>
      <w:r>
        <w:rPr>
          <w:b/>
        </w:rPr>
        <w:t xml:space="preserve">Esimerkki 0.1552</w:t>
      </w:r>
    </w:p>
    <w:p>
      <w:r>
        <w:t xml:space="preserve">Lause 1: Mies punaisessa t-paidassa ja baseball-lippiksessä ylhäältä katsottuna, hänellä on kasa julisteita. Lause 2: Mies miettii, mitä tekisi kaikilla saamillaan ilmaisilla julisteilla.</w:t>
      </w:r>
    </w:p>
    <w:p>
      <w:r>
        <w:rPr>
          <w:b/>
        </w:rPr>
        <w:t xml:space="preserve">Tulos</w:t>
      </w:r>
    </w:p>
    <w:p>
      <w:r>
        <w:t xml:space="preserve">Miehellä on useita julisteita.</w:t>
      </w:r>
    </w:p>
    <w:p>
      <w:r>
        <w:rPr>
          <w:b/>
        </w:rPr>
        <w:t xml:space="preserve">Esimerkki 0.1553</w:t>
      </w:r>
    </w:p>
    <w:p>
      <w:r>
        <w:t xml:space="preserve">Lause 1: kaksi ihmistä nauraa. Lause 2: Kaksi vanhaa ystävää tapaavat toisiaan.</w:t>
      </w:r>
    </w:p>
    <w:p>
      <w:r>
        <w:rPr>
          <w:b/>
        </w:rPr>
        <w:t xml:space="preserve">Tulos</w:t>
      </w:r>
    </w:p>
    <w:p>
      <w:r>
        <w:t xml:space="preserve">Kaksi ihmistä kävelee.</w:t>
      </w:r>
    </w:p>
    <w:p>
      <w:r>
        <w:rPr>
          <w:b/>
        </w:rPr>
        <w:t xml:space="preserve">Esimerkki 0.1554</w:t>
      </w:r>
    </w:p>
    <w:p>
      <w:r>
        <w:t xml:space="preserve">Lause 1: Mies, jolla on oranssi takki ja sininen hattu, kiipeää lumiselle vuorelle. Lause 2: Vuorikiipeilijä yrittää pelastaa ihmistä.</w:t>
      </w:r>
    </w:p>
    <w:p>
      <w:r>
        <w:rPr>
          <w:b/>
        </w:rPr>
        <w:t xml:space="preserve">Tulos</w:t>
      </w:r>
    </w:p>
    <w:p>
      <w:r>
        <w:t xml:space="preserve">Mies on ulkona.</w:t>
      </w:r>
    </w:p>
    <w:p>
      <w:r>
        <w:rPr>
          <w:b/>
        </w:rPr>
        <w:t xml:space="preserve">Esimerkki 0,1555</w:t>
      </w:r>
    </w:p>
    <w:p>
      <w:r>
        <w:t xml:space="preserve">Lause 1: Mies katsoo peiliin ajaessaan partaansa. Lause 2: Mies vuotaa verta ajaessaan partaansa.</w:t>
      </w:r>
    </w:p>
    <w:p>
      <w:r>
        <w:rPr>
          <w:b/>
        </w:rPr>
        <w:t xml:space="preserve">Tulos</w:t>
      </w:r>
    </w:p>
    <w:p>
      <w:r>
        <w:t xml:space="preserve">Henkilö, joka etsii</w:t>
      </w:r>
    </w:p>
    <w:p>
      <w:r>
        <w:rPr>
          <w:b/>
        </w:rPr>
        <w:t xml:space="preserve">Esimerkki 0.1556</w:t>
      </w:r>
    </w:p>
    <w:p>
      <w:r>
        <w:t xml:space="preserve">Lause 1: Mies kouluttaa koiraansa pellolla lähellä taloja. Lause 2: Mies kouluttaa koiraansa istumaan ja noutamaan keppejä.</w:t>
      </w:r>
    </w:p>
    <w:p>
      <w:r>
        <w:rPr>
          <w:b/>
        </w:rPr>
        <w:t xml:space="preserve">Tulos</w:t>
      </w:r>
    </w:p>
    <w:p>
      <w:r>
        <w:t xml:space="preserve">Mies kouluttaa koiraansa ulkona.</w:t>
      </w:r>
    </w:p>
    <w:p>
      <w:r>
        <w:rPr>
          <w:b/>
        </w:rPr>
        <w:t xml:space="preserve">Esimerkki 0.1557</w:t>
      </w:r>
    </w:p>
    <w:p>
      <w:r>
        <w:t xml:space="preserve">Lause 1: Joukko ihmisiä istuu yöllä nuotiolla metsässä. Lause 2: Ystäväjoukko nauttii yöstä ulkona...</w:t>
      </w:r>
    </w:p>
    <w:p>
      <w:r>
        <w:rPr>
          <w:b/>
        </w:rPr>
        <w:t xml:space="preserve">Tulos</w:t>
      </w:r>
    </w:p>
    <w:p>
      <w:r>
        <w:t xml:space="preserve">Jotkut ihmiset istuvat nuotion ääressä metsän reunalla...</w:t>
      </w:r>
    </w:p>
    <w:p>
      <w:r>
        <w:rPr>
          <w:b/>
        </w:rPr>
        <w:t xml:space="preserve">Esimerkki 0.1558</w:t>
      </w:r>
    </w:p>
    <w:p>
      <w:r>
        <w:t xml:space="preserve">Lause 1: Koira, jolla on suuri keppi, juoksee nurmikon poikki. Lause 2: Koira leikkii noutoa.</w:t>
      </w:r>
    </w:p>
    <w:p>
      <w:r>
        <w:rPr>
          <w:b/>
        </w:rPr>
        <w:t xml:space="preserve">Tulos</w:t>
      </w:r>
    </w:p>
    <w:p>
      <w:r>
        <w:t xml:space="preserve">koira juoksee kepin kanssa</w:t>
      </w:r>
    </w:p>
    <w:p>
      <w:r>
        <w:rPr>
          <w:b/>
        </w:rPr>
        <w:t xml:space="preserve">Esimerkki 0.1559</w:t>
      </w:r>
    </w:p>
    <w:p>
      <w:r>
        <w:t xml:space="preserve">Lause 1: Nainen poseeraa patsaan edessä, kun mies ja toinen nainen kuvaavat häntä. Lause 2: Surullinen nainen poseeraa patsaan edessä, kun mies ja toinen nainen kuvaavat häntä.</w:t>
      </w:r>
    </w:p>
    <w:p>
      <w:r>
        <w:rPr>
          <w:b/>
        </w:rPr>
        <w:t xml:space="preserve">Tulos</w:t>
      </w:r>
    </w:p>
    <w:p>
      <w:r>
        <w:t xml:space="preserve">Henkilö poseeraa patsaan edessä, kun mies ja toinen nainen kuvaavat häntä.</w:t>
      </w:r>
    </w:p>
    <w:p>
      <w:r>
        <w:rPr>
          <w:b/>
        </w:rPr>
        <w:t xml:space="preserve">Esimerkki 0,1560</w:t>
      </w:r>
    </w:p>
    <w:p>
      <w:r>
        <w:t xml:space="preserve">Lause 1: Takkiin pukeutunut nainen kävelee rannalla jonkun jalanjäljissä pitäen kenkiä käsissään. Lause 2: Nainen yrittää seurata jonkun jälkiä.</w:t>
      </w:r>
    </w:p>
    <w:p>
      <w:r>
        <w:rPr>
          <w:b/>
        </w:rPr>
        <w:t xml:space="preserve">Tulos</w:t>
      </w:r>
    </w:p>
    <w:p>
      <w:r>
        <w:t xml:space="preserve">Rannalla on jalanjälkiä.</w:t>
      </w:r>
    </w:p>
    <w:p>
      <w:r>
        <w:rPr>
          <w:b/>
        </w:rPr>
        <w:t xml:space="preserve">Esimerkki 0.1561</w:t>
      </w:r>
    </w:p>
    <w:p>
      <w:r>
        <w:t xml:space="preserve">Lause 1: Kolme pientä lasta, kaksi tyttöä ja poika, jolla on kädessään omena, josta on haukattu pala, poseeraavat maisemallisessa vuoristomaisemassa. Lause 2: Lapset poseeraavat, koska heidän vanhempansa pakottivat heidät.</w:t>
      </w:r>
    </w:p>
    <w:p>
      <w:r>
        <w:rPr>
          <w:b/>
        </w:rPr>
        <w:t xml:space="preserve">Tulos</w:t>
      </w:r>
    </w:p>
    <w:p>
      <w:r>
        <w:t xml:space="preserve">mies soittaa kelloa</w:t>
      </w:r>
    </w:p>
    <w:p>
      <w:r>
        <w:rPr>
          <w:b/>
        </w:rPr>
        <w:t xml:space="preserve">Esimerkki 0.1562</w:t>
      </w:r>
    </w:p>
    <w:p>
      <w:r>
        <w:t xml:space="preserve">Lause 1: Pieni tyttö, jolla on raidalliset housut, vaaleanpunainen toppi ja saappaat, seuraa kahta vanhempaa tyttöä hevosen selässä. Lause 2: Tytöt opettelevat ratsastamaan hevosilla.</w:t>
      </w:r>
    </w:p>
    <w:p>
      <w:r>
        <w:rPr>
          <w:b/>
        </w:rPr>
        <w:t xml:space="preserve">Tulos</w:t>
      </w:r>
    </w:p>
    <w:p>
      <w:r>
        <w:t xml:space="preserve">Tytöllä on raidalliset housut.</w:t>
      </w:r>
    </w:p>
    <w:p>
      <w:r>
        <w:rPr>
          <w:b/>
        </w:rPr>
        <w:t xml:space="preserve">Esimerkki 0.1563</w:t>
      </w:r>
    </w:p>
    <w:p>
      <w:r>
        <w:t xml:space="preserve">Lause 1: Kaksi miestä ja nainen poseeraavat yhdessä. Lause 2: Ystäväjoukko poseeraa lehden kansikuvassa...</w:t>
      </w:r>
    </w:p>
    <w:p>
      <w:r>
        <w:rPr>
          <w:b/>
        </w:rPr>
        <w:t xml:space="preserve">Tulos</w:t>
      </w:r>
    </w:p>
    <w:p>
      <w:r>
        <w:t xml:space="preserve">Ryhmä ihmisiä poseeraa kuvaa varten...</w:t>
      </w:r>
    </w:p>
    <w:p>
      <w:r>
        <w:rPr>
          <w:b/>
        </w:rPr>
        <w:t xml:space="preserve">Esimerkki 0,1564</w:t>
      </w:r>
    </w:p>
    <w:p>
      <w:r>
        <w:t xml:space="preserve">Lause 1: Ihmisjoukko seisoo tiellä korkeiden rakennusten välissä. Lause 2: Ihmisjoukko kävelee kaupungin läpi.</w:t>
      </w:r>
    </w:p>
    <w:p>
      <w:r>
        <w:rPr>
          <w:b/>
        </w:rPr>
        <w:t xml:space="preserve">Tulos</w:t>
      </w:r>
    </w:p>
    <w:p>
      <w:r>
        <w:t xml:space="preserve">Ihmisiä tiellä.</w:t>
      </w:r>
    </w:p>
    <w:p>
      <w:r>
        <w:rPr>
          <w:b/>
        </w:rPr>
        <w:t xml:space="preserve">Esimerkki 0,1565</w:t>
      </w:r>
    </w:p>
    <w:p>
      <w:r>
        <w:t xml:space="preserve">Lause 1: Ihmisjoukko kävelee yöllä parkkipaikalla. Lause 2: Ihmisjoukko kävelee parkkipaikan läpi matkalla baarista kotiin.</w:t>
      </w:r>
    </w:p>
    <w:p>
      <w:r>
        <w:rPr>
          <w:b/>
        </w:rPr>
        <w:t xml:space="preserve">Tulos</w:t>
      </w:r>
    </w:p>
    <w:p>
      <w:r>
        <w:t xml:space="preserve">Parkkipaikalla on ihmisiä.</w:t>
      </w:r>
    </w:p>
    <w:p>
      <w:r>
        <w:rPr>
          <w:b/>
        </w:rPr>
        <w:t xml:space="preserve">Esimerkki 0.1566</w:t>
      </w:r>
    </w:p>
    <w:p>
      <w:r>
        <w:t xml:space="preserve">Lause 1: Suuri tanssija heiluttaa hiuksiaan. Lause 2: Suuri tanssija esiintyy lavalla muiden katsellessa.</w:t>
      </w:r>
    </w:p>
    <w:p>
      <w:r>
        <w:rPr>
          <w:b/>
        </w:rPr>
        <w:t xml:space="preserve">Tulos</w:t>
      </w:r>
    </w:p>
    <w:p>
      <w:r>
        <w:t xml:space="preserve">Nainen tanssii</w:t>
      </w:r>
    </w:p>
    <w:p>
      <w:r>
        <w:rPr>
          <w:b/>
        </w:rPr>
        <w:t xml:space="preserve">Esimerkki 0,1567</w:t>
      </w:r>
    </w:p>
    <w:p>
      <w:r>
        <w:t xml:space="preserve">Lause 1: mies ui joessa kypärä päässään Lause 2: Mies työskentelee joen ympärillä siivoustöissä.</w:t>
      </w:r>
    </w:p>
    <w:p>
      <w:r>
        <w:rPr>
          <w:b/>
        </w:rPr>
        <w:t xml:space="preserve">Tulos</w:t>
      </w:r>
    </w:p>
    <w:p>
      <w:r>
        <w:t xml:space="preserve">Kypäräpäinen mies ui.</w:t>
      </w:r>
    </w:p>
    <w:p>
      <w:r>
        <w:rPr>
          <w:b/>
        </w:rPr>
        <w:t xml:space="preserve">Esimerkki 0.1568</w:t>
      </w:r>
    </w:p>
    <w:p>
      <w:r>
        <w:t xml:space="preserve">Lause 1: Suuri nainen kantaa laukkuja. Lause 2: Nainen sai juuri ostokset tehtyä.</w:t>
      </w:r>
    </w:p>
    <w:p>
      <w:r>
        <w:rPr>
          <w:b/>
        </w:rPr>
        <w:t xml:space="preserve">Tulos</w:t>
      </w:r>
    </w:p>
    <w:p>
      <w:r>
        <w:t xml:space="preserve">Naiset kantavat laukkuja.</w:t>
      </w:r>
    </w:p>
    <w:p>
      <w:r>
        <w:rPr>
          <w:b/>
        </w:rPr>
        <w:t xml:space="preserve">Esimerkki 0.1569</w:t>
      </w:r>
    </w:p>
    <w:p>
      <w:r>
        <w:t xml:space="preserve">Lause 1: Mies, jolla on ase, katselee, kun toinen mies työskentelee auton parissa. Lause 2: Aseistettu mies pakottaa mekaanikon töihin.</w:t>
      </w:r>
    </w:p>
    <w:p>
      <w:r>
        <w:rPr>
          <w:b/>
        </w:rPr>
        <w:t xml:space="preserve">Tulos</w:t>
      </w:r>
    </w:p>
    <w:p>
      <w:r>
        <w:t xml:space="preserve">Aseistautunut mies katselee, kun toinen mies työskentelee ajoneuvon parissa.</w:t>
      </w:r>
    </w:p>
    <w:p>
      <w:r>
        <w:rPr>
          <w:b/>
        </w:rPr>
        <w:t xml:space="preserve">Esimerkki 0,1570</w:t>
      </w:r>
    </w:p>
    <w:p>
      <w:r>
        <w:t xml:space="preserve">Lause 1: Mies ja nainen nauttivat juomia pöydässä. Lause 2: Mies ja nainen nauttivat juomia pöydässä keskustellakseen yhteisestä tulevaisuudestaan.</w:t>
      </w:r>
    </w:p>
    <w:p>
      <w:r>
        <w:rPr>
          <w:b/>
        </w:rPr>
        <w:t xml:space="preserve">Tulos</w:t>
      </w:r>
    </w:p>
    <w:p>
      <w:r>
        <w:t xml:space="preserve">Kaksi ihmistä istuu pöydän ääressä.</w:t>
      </w:r>
    </w:p>
    <w:p>
      <w:r>
        <w:rPr>
          <w:b/>
        </w:rPr>
        <w:t xml:space="preserve">Esimerkki 0.1571</w:t>
      </w:r>
    </w:p>
    <w:p>
      <w:r>
        <w:t xml:space="preserve">Lause 1: Koira, jolla on frisbee, hyppää miehen yli Lause 2: Koira, jolla on frisbee, hyppää miehen yli päästäkseen omistajansa luo.</w:t>
      </w:r>
    </w:p>
    <w:p>
      <w:r>
        <w:rPr>
          <w:b/>
        </w:rPr>
        <w:t xml:space="preserve">Tulos</w:t>
      </w:r>
    </w:p>
    <w:p>
      <w:r>
        <w:t xml:space="preserve">Koira frisbeen kanssa hyppää kaverin yli.</w:t>
      </w:r>
    </w:p>
    <w:p>
      <w:r>
        <w:rPr>
          <w:b/>
        </w:rPr>
        <w:t xml:space="preserve">Esimerkki 0.1572</w:t>
      </w:r>
    </w:p>
    <w:p>
      <w:r>
        <w:t xml:space="preserve">Lause 1: Viisi miestä seisoo rannalla. Lause 2: Ihmiset seisovat ulkona.</w:t>
      </w:r>
    </w:p>
    <w:p>
      <w:r>
        <w:rPr>
          <w:b/>
        </w:rPr>
        <w:t xml:space="preserve">Tulos</w:t>
      </w:r>
    </w:p>
    <w:p>
      <w:r>
        <w:t xml:space="preserve">Miehet ovat rannalla.</w:t>
      </w:r>
    </w:p>
    <w:p>
      <w:r>
        <w:rPr>
          <w:b/>
        </w:rPr>
        <w:t xml:space="preserve">Esimerkki 0.1573</w:t>
      </w:r>
    </w:p>
    <w:p>
      <w:r>
        <w:t xml:space="preserve">Lause 1: Mies, jolla on oranssi suojakypärä, istuu ankkuroituneena puuhun työskennellessään. Lause 2: Rakennustyöntekijä istuu.</w:t>
      </w:r>
    </w:p>
    <w:p>
      <w:r>
        <w:rPr>
          <w:b/>
        </w:rPr>
        <w:t xml:space="preserve">Tulos</w:t>
      </w:r>
    </w:p>
    <w:p>
      <w:r>
        <w:t xml:space="preserve">Mies istuu.</w:t>
      </w:r>
    </w:p>
    <w:p>
      <w:r>
        <w:rPr>
          <w:b/>
        </w:rPr>
        <w:t xml:space="preserve">Esimerkki 0.1574</w:t>
      </w:r>
    </w:p>
    <w:p>
      <w:r>
        <w:t xml:space="preserve">Lause 1: Härkä hyökkää miehen kimppuun stadionilla yleisön katsellessa. Lause 2: Pitkä mies stadionilla...</w:t>
      </w:r>
    </w:p>
    <w:p>
      <w:r>
        <w:rPr>
          <w:b/>
        </w:rPr>
        <w:t xml:space="preserve">Tulos</w:t>
      </w:r>
    </w:p>
    <w:p>
      <w:r>
        <w:t xml:space="preserve">Mies stadionilla</w:t>
      </w:r>
    </w:p>
    <w:p>
      <w:r>
        <w:rPr>
          <w:b/>
        </w:rPr>
        <w:t xml:space="preserve">Esimerkki 0,1575</w:t>
      </w:r>
    </w:p>
    <w:p>
      <w:r>
        <w:t xml:space="preserve">Lause 1: Harmaahiuksinen mies pesee rakennuksen ikkunoita. Lause 2: vanha mies pesee ikkunoita palkasta.</w:t>
      </w:r>
    </w:p>
    <w:p>
      <w:r>
        <w:rPr>
          <w:b/>
        </w:rPr>
        <w:t xml:space="preserve">Tulos</w:t>
      </w:r>
    </w:p>
    <w:p>
      <w:r>
        <w:t xml:space="preserve">vanhus pesee ikkunoita</w:t>
      </w:r>
    </w:p>
    <w:p>
      <w:r>
        <w:rPr>
          <w:b/>
        </w:rPr>
        <w:t xml:space="preserve">Esimerkki 0.1576</w:t>
      </w:r>
    </w:p>
    <w:p>
      <w:r>
        <w:t xml:space="preserve">Lause 1: Viisi vanhempaa miestä pelasi biljardia Lause 2: Miehet pelasivat biljardia ja muistelivat nuoruuttaan.</w:t>
      </w:r>
    </w:p>
    <w:p>
      <w:r>
        <w:rPr>
          <w:b/>
        </w:rPr>
        <w:t xml:space="preserve">Tulos</w:t>
      </w:r>
    </w:p>
    <w:p>
      <w:r>
        <w:t xml:space="preserve">Ryhmä miehiä pelaa biljardia</w:t>
      </w:r>
    </w:p>
    <w:p>
      <w:r>
        <w:rPr>
          <w:b/>
        </w:rPr>
        <w:t xml:space="preserve">Esimerkki 0.1577</w:t>
      </w:r>
    </w:p>
    <w:p>
      <w:r>
        <w:t xml:space="preserve">Lause 1: Mies, jolla on irokeesi ja paita, jossa lukee "-riippuvainen", katsoo kameraan Lause 2: Punk-mies katsoo kameraan.</w:t>
      </w:r>
    </w:p>
    <w:p>
      <w:r>
        <w:rPr>
          <w:b/>
        </w:rPr>
        <w:t xml:space="preserve">Tulos</w:t>
      </w:r>
    </w:p>
    <w:p>
      <w:r>
        <w:t xml:space="preserve">Irokeesimies katsoo kameraan.</w:t>
      </w:r>
    </w:p>
    <w:p>
      <w:r>
        <w:rPr>
          <w:b/>
        </w:rPr>
        <w:t xml:space="preserve">Esimerkki 0.1578</w:t>
      </w:r>
    </w:p>
    <w:p>
      <w:r>
        <w:t xml:space="preserve">Lause 1: Nainen puhaltaa voikukan siemeniä. Lause 2: Nainen pitää kädessään voikukkaa.</w:t>
      </w:r>
    </w:p>
    <w:p>
      <w:r>
        <w:rPr>
          <w:b/>
        </w:rPr>
        <w:t xml:space="preserve">Tulos</w:t>
      </w:r>
    </w:p>
    <w:p>
      <w:r>
        <w:t xml:space="preserve">Naisella on keuhkot.</w:t>
      </w:r>
    </w:p>
    <w:p>
      <w:r>
        <w:rPr>
          <w:b/>
        </w:rPr>
        <w:t xml:space="preserve">Esimerkki 0.1579</w:t>
      </w:r>
    </w:p>
    <w:p>
      <w:r>
        <w:t xml:space="preserve">Lause 1: Henkilö soutaa venettä suuren vesistön yli. Lause 2: Henkilö on veneessä merellä.</w:t>
      </w:r>
    </w:p>
    <w:p>
      <w:r>
        <w:rPr>
          <w:b/>
        </w:rPr>
        <w:t xml:space="preserve">Tulos</w:t>
      </w:r>
    </w:p>
    <w:p>
      <w:r>
        <w:t xml:space="preserve">Henkilö ajoneuvossa.</w:t>
      </w:r>
    </w:p>
    <w:p>
      <w:r>
        <w:rPr>
          <w:b/>
        </w:rPr>
        <w:t xml:space="preserve">Esimerkki 0.1580</w:t>
      </w:r>
    </w:p>
    <w:p>
      <w:r>
        <w:t xml:space="preserve">Lause 1: Tummanvärinen koira juoksee pellolla, ja taustalla on useita lintuja. Lause 2: Koira jahtaa taustalla olevaa lintuparvea.</w:t>
      </w:r>
    </w:p>
    <w:p>
      <w:r>
        <w:rPr>
          <w:b/>
        </w:rPr>
        <w:t xml:space="preserve">Tulos</w:t>
      </w:r>
    </w:p>
    <w:p>
      <w:r>
        <w:t xml:space="preserve">Koira juoksee pellolla ja taustalla on lintuja.</w:t>
      </w:r>
    </w:p>
    <w:p>
      <w:r>
        <w:rPr>
          <w:b/>
        </w:rPr>
        <w:t xml:space="preserve">Esimerkki 0.1581</w:t>
      </w:r>
    </w:p>
    <w:p>
      <w:r>
        <w:t xml:space="preserve">Lause 1: Ruoka on syötävä pian. Lause 2: Merenelävät on syötävä pian.</w:t>
      </w:r>
    </w:p>
    <w:p>
      <w:r>
        <w:rPr>
          <w:b/>
        </w:rPr>
        <w:t xml:space="preserve">Tulos</w:t>
      </w:r>
    </w:p>
    <w:p>
      <w:r>
        <w:t xml:space="preserve">Ruoka vanhenee nopeasti.</w:t>
      </w:r>
    </w:p>
    <w:p>
      <w:r>
        <w:rPr>
          <w:b/>
        </w:rPr>
        <w:t xml:space="preserve">Esimerkki 0.1582</w:t>
      </w:r>
    </w:p>
    <w:p>
      <w:r>
        <w:t xml:space="preserve">Lause 1: Ryhmä ihmisiä harjoittelee erästä taistelulajin muotoa. Lause 2: Ihmiset potkivat toisiaan.</w:t>
      </w:r>
    </w:p>
    <w:p>
      <w:r>
        <w:rPr>
          <w:b/>
        </w:rPr>
        <w:t xml:space="preserve">Tulos</w:t>
      </w:r>
    </w:p>
    <w:p>
      <w:r>
        <w:t xml:space="preserve">Ihmiset harrastavat taistelulajeja.</w:t>
      </w:r>
    </w:p>
    <w:p>
      <w:r>
        <w:rPr>
          <w:b/>
        </w:rPr>
        <w:t xml:space="preserve">Esimerkki 0.1583</w:t>
      </w:r>
    </w:p>
    <w:p>
      <w:r>
        <w:t xml:space="preserve">Lause 1: Ihmiset kulkevat kaupungin kadulla yöllä. Lause 2: Joukko ihmisiä kävelee öisellä kaupunkikadulla kohti yökerhoa.</w:t>
      </w:r>
    </w:p>
    <w:p>
      <w:r>
        <w:rPr>
          <w:b/>
        </w:rPr>
        <w:t xml:space="preserve">Tulos</w:t>
      </w:r>
    </w:p>
    <w:p>
      <w:r>
        <w:t xml:space="preserve">Joukko ihmisiä kävelee kaupungin kadulla yöllä ulkona.</w:t>
      </w:r>
    </w:p>
    <w:p>
      <w:r>
        <w:rPr>
          <w:b/>
        </w:rPr>
        <w:t xml:space="preserve">Esimerkki 0.1584</w:t>
      </w:r>
    </w:p>
    <w:p>
      <w:r>
        <w:t xml:space="preserve">Lause 1: Nainen, jolla on sininen mekko, joka paljastaa hänen vatsansa, pitää metsässä kädessään lekaa. Lause 2: Vaalea nainen pitää metsässä kädessään suurta lekaa.</w:t>
      </w:r>
    </w:p>
    <w:p>
      <w:r>
        <w:rPr>
          <w:b/>
        </w:rPr>
        <w:t xml:space="preserve">Tulos</w:t>
      </w:r>
    </w:p>
    <w:p>
      <w:r>
        <w:t xml:space="preserve">Nainen pitelee lekaa metsässä.</w:t>
      </w:r>
    </w:p>
    <w:p>
      <w:r>
        <w:rPr>
          <w:b/>
        </w:rPr>
        <w:t xml:space="preserve">Esimerkki 0,1585</w:t>
      </w:r>
    </w:p>
    <w:p>
      <w:r>
        <w:t xml:space="preserve">Lause 1: Marylandin yliopiston bändi soittaa yleisölle jalkapallo-ottelussa. Lause 2: Bändi esiintyy puoliaikashow'ssa.</w:t>
      </w:r>
    </w:p>
    <w:p>
      <w:r>
        <w:rPr>
          <w:b/>
        </w:rPr>
        <w:t xml:space="preserve">Tulos</w:t>
      </w:r>
    </w:p>
    <w:p>
      <w:r>
        <w:t xml:space="preserve">Jalkapallo-ottelussa soittaa kannustusorkesteri.</w:t>
      </w:r>
    </w:p>
    <w:p>
      <w:r>
        <w:rPr>
          <w:b/>
        </w:rPr>
        <w:t xml:space="preserve">Esimerkki 0.1586</w:t>
      </w:r>
    </w:p>
    <w:p>
      <w:r>
        <w:t xml:space="preserve">Lause 1: Kaksi hattupäistä miestä työskentelee tikkailla talon parissa. Lause 2: Rakennustyöntekijät korjaavat kattoa.</w:t>
      </w:r>
    </w:p>
    <w:p>
      <w:r>
        <w:rPr>
          <w:b/>
        </w:rPr>
        <w:t xml:space="preserve">Tulos</w:t>
      </w:r>
    </w:p>
    <w:p>
      <w:r>
        <w:t xml:space="preserve">Rakennustyöntekijät työskentelevät talon parissa.</w:t>
      </w:r>
    </w:p>
    <w:p>
      <w:r>
        <w:rPr>
          <w:b/>
        </w:rPr>
        <w:t xml:space="preserve">Esimerkki 0.1587</w:t>
      </w:r>
    </w:p>
    <w:p>
      <w:r>
        <w:t xml:space="preserve">Lause 1: Iäkäs valkoinen mies soittaa trumpettia mikrofoniin. Lause 2: Iäkäs mies soittaa hopeista trumpettia.</w:t>
      </w:r>
    </w:p>
    <w:p>
      <w:r>
        <w:rPr>
          <w:b/>
        </w:rPr>
        <w:t xml:space="preserve">Tulos</w:t>
      </w:r>
    </w:p>
    <w:p>
      <w:r>
        <w:t xml:space="preserve">Iäkäs mies soittaa trumpettia.</w:t>
      </w:r>
    </w:p>
    <w:p>
      <w:r>
        <w:rPr>
          <w:b/>
        </w:rPr>
        <w:t xml:space="preserve">Esimerkki 0.1588</w:t>
      </w:r>
    </w:p>
    <w:p>
      <w:r>
        <w:t xml:space="preserve">Lause 1: Viisi ihmistä nostaa purjeen Lause 2: Purjeen nostajat valmistautuvat huonoon säähän.</w:t>
      </w:r>
    </w:p>
    <w:p>
      <w:r>
        <w:rPr>
          <w:b/>
        </w:rPr>
        <w:t xml:space="preserve">Tulos</w:t>
      </w:r>
    </w:p>
    <w:p>
      <w:r>
        <w:t xml:space="preserve">Ihmiset nostavat purjeen</w:t>
      </w:r>
    </w:p>
    <w:p>
      <w:r>
        <w:rPr>
          <w:b/>
        </w:rPr>
        <w:t xml:space="preserve">Esimerkki 0.1589</w:t>
      </w:r>
    </w:p>
    <w:p>
      <w:r>
        <w:t xml:space="preserve">Lause 1: Vanhempi mies istuu ruohotuolissa sanomalehti kädessään ja myy maalipurkkeja, ruohotuoleja ja muita tavaroita. Lause 2: Vanha mies myy maksaakseen opiskelunsa.</w:t>
      </w:r>
    </w:p>
    <w:p>
      <w:r>
        <w:rPr>
          <w:b/>
        </w:rPr>
        <w:t xml:space="preserve">Tulos</w:t>
      </w:r>
    </w:p>
    <w:p>
      <w:r>
        <w:t xml:space="preserve">Vanhalla miehellä on sanomalehti.</w:t>
      </w:r>
    </w:p>
    <w:p>
      <w:r>
        <w:rPr>
          <w:b/>
        </w:rPr>
        <w:t xml:space="preserve">Esimerkki 0,1590</w:t>
      </w:r>
    </w:p>
    <w:p>
      <w:r>
        <w:t xml:space="preserve">Lause 1: Moottoripyöräilijä koboltinsinisellä moottoripyörällä nojaa kovaa, kun tausta on vain sumea. Lause 2: Moottoripyöräilijä ajaa hitaasti pyörällä</w:t>
      </w:r>
    </w:p>
    <w:p>
      <w:r>
        <w:rPr>
          <w:b/>
        </w:rPr>
        <w:t xml:space="preserve">Tulos</w:t>
      </w:r>
    </w:p>
    <w:p>
      <w:r>
        <w:t xml:space="preserve">Moottoripyöräilijä ajaa nopeasti kadulla, joten kaikki on sumeaa.</w:t>
      </w:r>
    </w:p>
    <w:p>
      <w:r>
        <w:rPr>
          <w:b/>
        </w:rPr>
        <w:t xml:space="preserve">Esimerkki 0.1591</w:t>
      </w:r>
    </w:p>
    <w:p>
      <w:r>
        <w:t xml:space="preserve">Lause 1: Silmälasipäinen iäkäs nainen istuu neulepöydän ääressä Lause 2: Iäkäs nainen haluaa neuloa.</w:t>
      </w:r>
    </w:p>
    <w:p>
      <w:r>
        <w:rPr>
          <w:b/>
        </w:rPr>
        <w:t xml:space="preserve">Tulos</w:t>
      </w:r>
    </w:p>
    <w:p>
      <w:r>
        <w:t xml:space="preserve">Vanha nainen istuu leivontapöydässä.</w:t>
      </w:r>
    </w:p>
    <w:p>
      <w:r>
        <w:rPr>
          <w:b/>
        </w:rPr>
        <w:t xml:space="preserve">Esimerkki 0.1592</w:t>
      </w:r>
    </w:p>
    <w:p>
      <w:r>
        <w:t xml:space="preserve">Lause 1: Vaalea tyttö mustissa ja aurinkolaseissa kävelee seinän vieressä. Lause 2: Tyttö kävelee hautajaisiin.</w:t>
      </w:r>
    </w:p>
    <w:p>
      <w:r>
        <w:rPr>
          <w:b/>
        </w:rPr>
        <w:t xml:space="preserve">Tulos</w:t>
      </w:r>
    </w:p>
    <w:p>
      <w:r>
        <w:t xml:space="preserve">Tyttö kävelee seinän viereen.</w:t>
      </w:r>
    </w:p>
    <w:p>
      <w:r>
        <w:rPr>
          <w:b/>
        </w:rPr>
        <w:t xml:space="preserve">Esimerkki 0.1593</w:t>
      </w:r>
    </w:p>
    <w:p>
      <w:r>
        <w:t xml:space="preserve">Lause 1: Mies ajaa moottoripyörällä sinisissä farkuissa. Lause 2: Nuori mies farkuissa ja takissa ajaa moottoripyörällä.</w:t>
      </w:r>
    </w:p>
    <w:p>
      <w:r>
        <w:rPr>
          <w:b/>
        </w:rPr>
        <w:t xml:space="preserve">Tulos</w:t>
      </w:r>
    </w:p>
    <w:p>
      <w:r>
        <w:t xml:space="preserve">Eräs henkilö on lähdössä moottoripyöräretkelle.</w:t>
      </w:r>
    </w:p>
    <w:p>
      <w:r>
        <w:rPr>
          <w:b/>
        </w:rPr>
        <w:t xml:space="preserve">Esimerkki 0.1594</w:t>
      </w:r>
    </w:p>
    <w:p>
      <w:r>
        <w:t xml:space="preserve">Lause 1: Monet armeijan miehet kypsentävät erilaisia lihoja hiilien päällä hiekkaisessa ympäristössä. Lause 2: Miehet valmistavat päivällistä.</w:t>
      </w:r>
    </w:p>
    <w:p>
      <w:r>
        <w:rPr>
          <w:b/>
        </w:rPr>
        <w:t xml:space="preserve">Tulos</w:t>
      </w:r>
    </w:p>
    <w:p>
      <w:r>
        <w:t xml:space="preserve">Miehet tekevät ruokaa.</w:t>
      </w:r>
    </w:p>
    <w:p>
      <w:r>
        <w:rPr>
          <w:b/>
        </w:rPr>
        <w:t xml:space="preserve">Esimerkki 0,1595</w:t>
      </w:r>
    </w:p>
    <w:p>
      <w:r>
        <w:t xml:space="preserve">Lause 1: Sininen Harley-moottoripyörä on yksi moottoripyöräilijöiden omistamista moottoripyöristä. Lause 2: Moottoripyöräilijä ajaa vuonna</w:t>
      </w:r>
    </w:p>
    <w:p>
      <w:r>
        <w:rPr>
          <w:b/>
        </w:rPr>
        <w:t xml:space="preserve">Tulos</w:t>
      </w:r>
    </w:p>
    <w:p>
      <w:r>
        <w:t xml:space="preserve">ryhmä moottoripyöräilijöitä poseeraa pyöriensä kanssa</w:t>
      </w:r>
    </w:p>
    <w:p>
      <w:r>
        <w:rPr>
          <w:b/>
        </w:rPr>
        <w:t xml:space="preserve">Esimerkki 0,1596</w:t>
      </w:r>
    </w:p>
    <w:p>
      <w:r>
        <w:t xml:space="preserve">Lause 1: Mies seisoo ja laittaa rastat naisen hiuksiin, kun tämä tuijottaa kaukaisuuteen. Lause 2: Dreads-asiantuntija laittaa dreadseja väljähtyneelle asiakkaalle.</w:t>
      </w:r>
    </w:p>
    <w:p>
      <w:r>
        <w:rPr>
          <w:b/>
        </w:rPr>
        <w:t xml:space="preserve">Tulos</w:t>
      </w:r>
    </w:p>
    <w:p>
      <w:r>
        <w:t xml:space="preserve">Mies koskettaa naisen hiuksia.</w:t>
      </w:r>
    </w:p>
    <w:p>
      <w:r>
        <w:rPr>
          <w:b/>
        </w:rPr>
        <w:t xml:space="preserve">Esimerkki 0,1597</w:t>
      </w:r>
    </w:p>
    <w:p>
      <w:r>
        <w:t xml:space="preserve">Lause 1: Karatea harjoitteleva mies liikkuu ilmassa. Lause 2: Mies harjoittelee karatea tyttöystävänsä kannustaessa häntä.</w:t>
      </w:r>
    </w:p>
    <w:p>
      <w:r>
        <w:rPr>
          <w:b/>
        </w:rPr>
        <w:t xml:space="preserve">Tulos</w:t>
      </w:r>
    </w:p>
    <w:p>
      <w:r>
        <w:t xml:space="preserve">Pikkutytöt ovat ylpeitä mies harjoittelee karatea</w:t>
      </w:r>
    </w:p>
    <w:p>
      <w:r>
        <w:rPr>
          <w:b/>
        </w:rPr>
        <w:t xml:space="preserve">Esimerkki 0.1598</w:t>
      </w:r>
    </w:p>
    <w:p>
      <w:r>
        <w:t xml:space="preserve">Lause 1: Pieni lapsi hyppii ja venyttelee saadakseen kiinni sinisen frisbeen. Lause 2: Lapsi on ulkona.</w:t>
      </w:r>
    </w:p>
    <w:p>
      <w:r>
        <w:rPr>
          <w:b/>
        </w:rPr>
        <w:t xml:space="preserve">Tulos</w:t>
      </w:r>
    </w:p>
    <w:p>
      <w:r>
        <w:t xml:space="preserve">Lapsi leikkii.</w:t>
      </w:r>
    </w:p>
    <w:p>
      <w:r>
        <w:rPr>
          <w:b/>
        </w:rPr>
        <w:t xml:space="preserve">Esimerkki 0.1599</w:t>
      </w:r>
    </w:p>
    <w:p>
      <w:r>
        <w:t xml:space="preserve">Lause 1: Jockey ratsastaa kastanjahevosella, jolla on musta harja. Lause 2: Jockey ratsastaa Kentucky Derbyssä.</w:t>
      </w:r>
    </w:p>
    <w:p>
      <w:r>
        <w:rPr>
          <w:b/>
        </w:rPr>
        <w:t xml:space="preserve">Tulos</w:t>
      </w:r>
    </w:p>
    <w:p>
      <w:r>
        <w:t xml:space="preserve">Jockey ratsastaa hevosta.</w:t>
      </w:r>
    </w:p>
    <w:p>
      <w:r>
        <w:rPr>
          <w:b/>
        </w:rPr>
        <w:t xml:space="preserve">Esimerkki 0.1600</w:t>
      </w:r>
    </w:p>
    <w:p>
      <w:r>
        <w:t xml:space="preserve">Lause 1: Nainen soittaa pianoa, johon on maalattu maisema, vieressä seisova mies soittaa puista soitinta. Lause 2: Kaksi muusikkoa soittaa yleisölle.</w:t>
      </w:r>
    </w:p>
    <w:p>
      <w:r>
        <w:rPr>
          <w:b/>
        </w:rPr>
        <w:t xml:space="preserve">Tulos</w:t>
      </w:r>
    </w:p>
    <w:p>
      <w:r>
        <w:t xml:space="preserve">Kaksi ihmistä esittää musiikkia.</w:t>
      </w:r>
    </w:p>
    <w:p>
      <w:r>
        <w:rPr>
          <w:b/>
        </w:rPr>
        <w:t xml:space="preserve">Esimerkki 0.1601</w:t>
      </w:r>
    </w:p>
    <w:p>
      <w:r>
        <w:t xml:space="preserve">Lause 1: Mies kävelee kadulla, kun hän alkaa ohittaa liikkeen lasi-ikkunan. Lause 2: Mies tekee ikkunaostoksia.</w:t>
      </w:r>
    </w:p>
    <w:p>
      <w:r>
        <w:rPr>
          <w:b/>
        </w:rPr>
        <w:t xml:space="preserve">Tulos</w:t>
      </w:r>
    </w:p>
    <w:p>
      <w:r>
        <w:t xml:space="preserve">Mies kävelee kadulla.</w:t>
      </w:r>
    </w:p>
    <w:p>
      <w:r>
        <w:rPr>
          <w:b/>
        </w:rPr>
        <w:t xml:space="preserve">Esimerkki 0.1602</w:t>
      </w:r>
    </w:p>
    <w:p>
      <w:r>
        <w:t xml:space="preserve">Lause 1: Nuori tyttö kiipeilee kalliolla, kun hänet on kiinnitetty turvallisesti ylhäältä. Lause 2: Nuori tyttö on uupunut kiipeilystä.</w:t>
      </w:r>
    </w:p>
    <w:p>
      <w:r>
        <w:rPr>
          <w:b/>
        </w:rPr>
        <w:t xml:space="preserve">Tulos</w:t>
      </w:r>
    </w:p>
    <w:p>
      <w:r>
        <w:t xml:space="preserve">Nuori tyttö kiipeilee.</w:t>
      </w:r>
    </w:p>
    <w:p>
      <w:r>
        <w:rPr>
          <w:b/>
        </w:rPr>
        <w:t xml:space="preserve">Esimerkki 0.1603</w:t>
      </w:r>
    </w:p>
    <w:p>
      <w:r>
        <w:t xml:space="preserve">Lause 1: Mies kirjoittaa viestiä istuessaan laatikon ja pyörän vieressä. Lause 2: Mies kirjoittaa kynällä.</w:t>
      </w:r>
    </w:p>
    <w:p>
      <w:r>
        <w:rPr>
          <w:b/>
        </w:rPr>
        <w:t xml:space="preserve">Tulos</w:t>
      </w:r>
    </w:p>
    <w:p>
      <w:r>
        <w:t xml:space="preserve">Mies on laatikon lähellä.</w:t>
      </w:r>
    </w:p>
    <w:p>
      <w:r>
        <w:rPr>
          <w:b/>
        </w:rPr>
        <w:t xml:space="preserve">Esimerkki 0.1604</w:t>
      </w:r>
    </w:p>
    <w:p>
      <w:r>
        <w:t xml:space="preserve">Lause 1: Mies breakdancea yleisön edessä. Lause 2: Mies yrittää voittaa kilpailun.</w:t>
      </w:r>
    </w:p>
    <w:p>
      <w:r>
        <w:rPr>
          <w:b/>
        </w:rPr>
        <w:t xml:space="preserve">Tulos</w:t>
      </w:r>
    </w:p>
    <w:p>
      <w:r>
        <w:t xml:space="preserve">Mies tanssii ihmisjoukolle.</w:t>
      </w:r>
    </w:p>
    <w:p>
      <w:r>
        <w:rPr>
          <w:b/>
        </w:rPr>
        <w:t xml:space="preserve">Esimerkki 0.1605</w:t>
      </w:r>
    </w:p>
    <w:p>
      <w:r>
        <w:t xml:space="preserve">Lause 1: Mustahattuinen ja mustapaitainen mies maalaa tielle iskulauseen mahdollista tapahtumaa varten. Lause 2: Mies maalaa iskulauseen tielle ennen mielenosoituksen alkamista.</w:t>
      </w:r>
    </w:p>
    <w:p>
      <w:r>
        <w:rPr>
          <w:b/>
        </w:rPr>
        <w:t xml:space="preserve">Tulos</w:t>
      </w:r>
    </w:p>
    <w:p>
      <w:r>
        <w:t xml:space="preserve">Mies maalaa iskulauseen tielle.</w:t>
      </w:r>
    </w:p>
    <w:p>
      <w:r>
        <w:rPr>
          <w:b/>
        </w:rPr>
        <w:t xml:space="preserve">Esimerkki 0.1606</w:t>
      </w:r>
    </w:p>
    <w:p>
      <w:r>
        <w:t xml:space="preserve">Lause 1: Iäkäs aasialainen mies soittaa soitinta. Lause 2: Aasialainen mies soittaa suuren yleisön edessä.</w:t>
      </w:r>
    </w:p>
    <w:p>
      <w:r>
        <w:rPr>
          <w:b/>
        </w:rPr>
        <w:t xml:space="preserve">Tulos</w:t>
      </w:r>
    </w:p>
    <w:p>
      <w:r>
        <w:t xml:space="preserve">Aasialainen henkilö soittaa musiikkia</w:t>
      </w:r>
    </w:p>
    <w:p>
      <w:r>
        <w:rPr>
          <w:b/>
        </w:rPr>
        <w:t xml:space="preserve">Esimerkki 0.1607</w:t>
      </w:r>
    </w:p>
    <w:p>
      <w:r>
        <w:t xml:space="preserve">Lause 1: Ystäväjoukko keskustelee pöydän ääressä. Lause 2: Jotkut työntekijät keskustelevat tulevasta tapahtumasta.</w:t>
      </w:r>
    </w:p>
    <w:p>
      <w:r>
        <w:rPr>
          <w:b/>
        </w:rPr>
        <w:t xml:space="preserve">Tulos</w:t>
      </w:r>
    </w:p>
    <w:p>
      <w:r>
        <w:t xml:space="preserve">Ystävät keskustelevat pöydän ääressä.</w:t>
      </w:r>
    </w:p>
    <w:p>
      <w:r>
        <w:rPr>
          <w:b/>
        </w:rPr>
        <w:t xml:space="preserve">Esimerkki 0.1608</w:t>
      </w:r>
    </w:p>
    <w:p>
      <w:r>
        <w:t xml:space="preserve">Lause 1: Valkoisen ja sinisen pystyraidalliseen pukupaitaan pukeutunut mies, jolla on mustat hiukset, seisoo huoneessa muiden ihmisten vieressä ja katsoo eteenpäin. Lause 2: Joukko ihmisiä seisoo yhdessä odottamassa pääsyä rakennukseen.</w:t>
      </w:r>
    </w:p>
    <w:p>
      <w:r>
        <w:rPr>
          <w:b/>
        </w:rPr>
        <w:t xml:space="preserve">Tulos</w:t>
      </w:r>
    </w:p>
    <w:p>
      <w:r>
        <w:t xml:space="preserve">Joukko ihmisiä seisoo yhdessä, yksi heistä on raitapaitainen mies.</w:t>
      </w:r>
    </w:p>
    <w:p>
      <w:r>
        <w:rPr>
          <w:b/>
        </w:rPr>
        <w:t xml:space="preserve">Esimerkki 0.1609</w:t>
      </w:r>
    </w:p>
    <w:p>
      <w:r>
        <w:t xml:space="preserve">Lause 1: Kalju mies soittaa rumpuja, kun toinen nuori mies, jolla on kädessään kitara, kytkee vahvistimen. Lause 2: Bändi soittaa musiikkia.</w:t>
      </w:r>
    </w:p>
    <w:p>
      <w:r>
        <w:rPr>
          <w:b/>
        </w:rPr>
        <w:t xml:space="preserve">Tulos</w:t>
      </w:r>
    </w:p>
    <w:p>
      <w:r>
        <w:t xml:space="preserve">Mies soittaa rumpuja.</w:t>
      </w:r>
    </w:p>
    <w:p>
      <w:r>
        <w:rPr>
          <w:b/>
        </w:rPr>
        <w:t xml:space="preserve">Esimerkki 0.1610</w:t>
      </w:r>
    </w:p>
    <w:p>
      <w:r>
        <w:t xml:space="preserve">Lause 1: Mies, jolla on kolme suurta, oranssia rumpua, hyppii ilmassa. Lause 2: Miehellä on kolme suurta ja äänekästä rumpua.</w:t>
      </w:r>
    </w:p>
    <w:p>
      <w:r>
        <w:rPr>
          <w:b/>
        </w:rPr>
        <w:t xml:space="preserve">Tulos</w:t>
      </w:r>
    </w:p>
    <w:p>
      <w:r>
        <w:t xml:space="preserve">Mies hyppää.</w:t>
      </w:r>
    </w:p>
    <w:p>
      <w:r>
        <w:rPr>
          <w:b/>
        </w:rPr>
        <w:t xml:space="preserve">Esimerkki 0.1611</w:t>
      </w:r>
    </w:p>
    <w:p>
      <w:r>
        <w:t xml:space="preserve">Lause 1: Joukko miehiä ja naisia seisoo maatilalla kommentoimassa ja tarkkailemassa uutta kuorma-autoa. Lause 2: Ystävät katselivat uutta kallista kuorma-autoa.</w:t>
      </w:r>
    </w:p>
    <w:p>
      <w:r>
        <w:rPr>
          <w:b/>
        </w:rPr>
        <w:t xml:space="preserve">Tulos</w:t>
      </w:r>
    </w:p>
    <w:p>
      <w:r>
        <w:t xml:space="preserve">Naiset ja miehet ympäröivät ajoneuvon.</w:t>
      </w:r>
    </w:p>
    <w:p>
      <w:r>
        <w:rPr>
          <w:b/>
        </w:rPr>
        <w:t xml:space="preserve">Esimerkki 0.1612</w:t>
      </w:r>
    </w:p>
    <w:p>
      <w:r>
        <w:t xml:space="preserve">Lause 1: Kaksi ihmistä ajaa polkupyörällä junaradan vieressä. Lause 2: Kaksi ihmistä ajaa polkupyörällä junaradan vieressä ja tarkistaa samalla, että sen ylittäminen on turvallista.</w:t>
      </w:r>
    </w:p>
    <w:p>
      <w:r>
        <w:rPr>
          <w:b/>
        </w:rPr>
        <w:t xml:space="preserve">Tulos</w:t>
      </w:r>
    </w:p>
    <w:p>
      <w:r>
        <w:t xml:space="preserve">Ihmiset ajavat pyörillään</w:t>
      </w:r>
    </w:p>
    <w:p>
      <w:r>
        <w:rPr>
          <w:b/>
        </w:rPr>
        <w:t xml:space="preserve">Esimerkki 0.1613</w:t>
      </w:r>
    </w:p>
    <w:p>
      <w:r>
        <w:t xml:space="preserve">Lause 1: Purppuravalkoiseen takkiin pukeutunut henkilö seisoo harmaapaitaisen miehen takana, kun käsilaukkuinen nainen ohittaa heidät vastakkaiseen suuntaan. Lause 2: naisen mielestä nämä kaksi ihmistä haisivat pahalle.</w:t>
      </w:r>
    </w:p>
    <w:p>
      <w:r>
        <w:rPr>
          <w:b/>
        </w:rPr>
        <w:t xml:space="preserve">Tulos</w:t>
      </w:r>
    </w:p>
    <w:p>
      <w:r>
        <w:t xml:space="preserve">Henkilö seisoo toisen henkilön takana, kun kolmas henkilö kulkee ohi.</w:t>
      </w:r>
    </w:p>
    <w:p>
      <w:r>
        <w:rPr>
          <w:b/>
        </w:rPr>
        <w:t xml:space="preserve">Esimerkki 0.1614</w:t>
      </w:r>
    </w:p>
    <w:p>
      <w:r>
        <w:t xml:space="preserve">Lause 1: Nuori valkoihoinen mies shortseissa, t-paidassa, kypärässä ja aurinkolaseissa pyöräilee maastopyörällä alas metsäistä mäkeä. Lause 2: Mies on pyöräilyreitillä.</w:t>
      </w:r>
    </w:p>
    <w:p>
      <w:r>
        <w:rPr>
          <w:b/>
        </w:rPr>
        <w:t xml:space="preserve">Tulos</w:t>
      </w:r>
    </w:p>
    <w:p>
      <w:r>
        <w:t xml:space="preserve">Mies pyöräilee ulkona.</w:t>
      </w:r>
    </w:p>
    <w:p>
      <w:r>
        <w:rPr>
          <w:b/>
        </w:rPr>
        <w:t xml:space="preserve">Esimerkki 0.1615</w:t>
      </w:r>
    </w:p>
    <w:p>
      <w:r>
        <w:t xml:space="preserve">Lause 1: Lapsi syö lautaselta käyttämättä käsiään. Lause 2: Lapsi syö lautaselta kuin koira.</w:t>
      </w:r>
    </w:p>
    <w:p>
      <w:r>
        <w:rPr>
          <w:b/>
        </w:rPr>
        <w:t xml:space="preserve">Tulos</w:t>
      </w:r>
    </w:p>
    <w:p>
      <w:r>
        <w:t xml:space="preserve">Lapsi syö ilman käsiä.</w:t>
      </w:r>
    </w:p>
    <w:p>
      <w:r>
        <w:rPr>
          <w:b/>
        </w:rPr>
        <w:t xml:space="preserve">Esimerkki 0.1616</w:t>
      </w:r>
    </w:p>
    <w:p>
      <w:r>
        <w:t xml:space="preserve">Lause 1: Julkisilla kulkuneuvoilla matkustava mies istuu kädessään musta laukku. Lause 2: mies pitää laukkua bussissa.</w:t>
      </w:r>
    </w:p>
    <w:p>
      <w:r>
        <w:rPr>
          <w:b/>
        </w:rPr>
        <w:t xml:space="preserve">Tulos</w:t>
      </w:r>
    </w:p>
    <w:p>
      <w:r>
        <w:t xml:space="preserve">julkisissa liikennevälineissä matkustava mies pitelee mustaa laukkua.</w:t>
      </w:r>
    </w:p>
    <w:p>
      <w:r>
        <w:rPr>
          <w:b/>
        </w:rPr>
        <w:t xml:space="preserve">Esimerkki 0.1617</w:t>
      </w:r>
    </w:p>
    <w:p>
      <w:r>
        <w:t xml:space="preserve">Lause 1: Valkoiseen paitaan pukeutunut mies kävelee korkeassa ruohikossa keppi kädessään. Lause 2: Mies etsii lompakkoaan korkeasta ruohosta.</w:t>
      </w:r>
    </w:p>
    <w:p>
      <w:r>
        <w:rPr>
          <w:b/>
        </w:rPr>
        <w:t xml:space="preserve">Tulos</w:t>
      </w:r>
    </w:p>
    <w:p>
      <w:r>
        <w:t xml:space="preserve">Ulkona on mies.</w:t>
      </w:r>
    </w:p>
    <w:p>
      <w:r>
        <w:rPr>
          <w:b/>
        </w:rPr>
        <w:t xml:space="preserve">Esimerkki 0.1618</w:t>
      </w:r>
    </w:p>
    <w:p>
      <w:r>
        <w:t xml:space="preserve">Lause 1: Kaksi poikaa leikkii yhdessä mutaisessa vesilammikossa. Lause 2: Heillä on pipot päässään.</w:t>
      </w:r>
    </w:p>
    <w:p>
      <w:r>
        <w:rPr>
          <w:b/>
        </w:rPr>
        <w:t xml:space="preserve">Tulos</w:t>
      </w:r>
    </w:p>
    <w:p>
      <w:r>
        <w:t xml:space="preserve">Pojat ovat likaisia.</w:t>
      </w:r>
    </w:p>
    <w:p>
      <w:r>
        <w:rPr>
          <w:b/>
        </w:rPr>
        <w:t xml:space="preserve">Esimerkki 0.1619</w:t>
      </w:r>
    </w:p>
    <w:p>
      <w:r>
        <w:t xml:space="preserve">Lause 1: Aasialainen nainen, jolla on kartiohattu, pesee pyykkiä pienen vesiputouksen vieressä. Lause 2: Aasialainen nainen pesee pyykkiä.</w:t>
      </w:r>
    </w:p>
    <w:p>
      <w:r>
        <w:rPr>
          <w:b/>
        </w:rPr>
        <w:t xml:space="preserve">Tulos</w:t>
      </w:r>
    </w:p>
    <w:p>
      <w:r>
        <w:t xml:space="preserve">Joku pesee.</w:t>
      </w:r>
    </w:p>
    <w:p>
      <w:r>
        <w:rPr>
          <w:b/>
        </w:rPr>
        <w:t xml:space="preserve">Esimerkki 0.1620</w:t>
      </w:r>
    </w:p>
    <w:p>
      <w:r>
        <w:t xml:space="preserve">Lause 1: Mies surffaa kovilla vesillä. Lause 2: Mies surffaa, kun vuorovesi tulee.</w:t>
      </w:r>
    </w:p>
    <w:p>
      <w:r>
        <w:rPr>
          <w:b/>
        </w:rPr>
        <w:t xml:space="preserve">Tulos</w:t>
      </w:r>
    </w:p>
    <w:p>
      <w:r>
        <w:t xml:space="preserve">Mies surffaa.</w:t>
      </w:r>
    </w:p>
    <w:p>
      <w:r>
        <w:rPr>
          <w:b/>
        </w:rPr>
        <w:t xml:space="preserve">Esimerkki 0.1621</w:t>
      </w:r>
    </w:p>
    <w:p>
      <w:r>
        <w:t xml:space="preserve">Lause 1: Nainen tulee metroasemalta ja puhuu kännykkäänsä. Lause 2: Nainen puhuu</w:t>
      </w:r>
    </w:p>
    <w:p>
      <w:r>
        <w:rPr>
          <w:b/>
        </w:rPr>
        <w:t xml:space="preserve">Tulos</w:t>
      </w:r>
    </w:p>
    <w:p>
      <w:r>
        <w:t xml:space="preserve">Nainen puhuu kännykkäänsä</w:t>
      </w:r>
    </w:p>
    <w:p>
      <w:r>
        <w:rPr>
          <w:b/>
        </w:rPr>
        <w:t xml:space="preserve">Esimerkki 0.1622</w:t>
      </w:r>
    </w:p>
    <w:p>
      <w:r>
        <w:t xml:space="preserve">Lause 1: Monet rennosti pukeutuneet ihmiset ylittävät kaupungin risteyksen molempiin suuntiin. Lause 2: On ruuhka-aika, joten monet ihmiset ovat menossa kotiin.</w:t>
      </w:r>
    </w:p>
    <w:p>
      <w:r>
        <w:rPr>
          <w:b/>
        </w:rPr>
        <w:t xml:space="preserve">Tulos</w:t>
      </w:r>
    </w:p>
    <w:p>
      <w:r>
        <w:t xml:space="preserve">Kaupungissa on paljon ihmisiä.</w:t>
      </w:r>
    </w:p>
    <w:p>
      <w:r>
        <w:rPr>
          <w:b/>
        </w:rPr>
        <w:t xml:space="preserve">Esimerkki 0.1623</w:t>
      </w:r>
    </w:p>
    <w:p>
      <w:r>
        <w:t xml:space="preserve">Lause 1: Paraati, jossa on valkoisiin pukeutunut nainen puujaloilla. Lause 2: Paraati on vuosittainen tapahtuma.</w:t>
      </w:r>
    </w:p>
    <w:p>
      <w:r>
        <w:rPr>
          <w:b/>
        </w:rPr>
        <w:t xml:space="preserve">Tulos</w:t>
      </w:r>
    </w:p>
    <w:p>
      <w:r>
        <w:t xml:space="preserve">Nainen osallistuu paraatiin.</w:t>
      </w:r>
    </w:p>
    <w:p>
      <w:r>
        <w:rPr>
          <w:b/>
        </w:rPr>
        <w:t xml:space="preserve">Esimerkki 0.1624</w:t>
      </w:r>
    </w:p>
    <w:p>
      <w:r>
        <w:t xml:space="preserve">Lause 1: Mies, jolla on ajeltu pää toteemipaalun huipulla. Lause 2: mies on ministeri</w:t>
      </w:r>
    </w:p>
    <w:p>
      <w:r>
        <w:rPr>
          <w:b/>
        </w:rPr>
        <w:t xml:space="preserve">Tulos</w:t>
      </w:r>
    </w:p>
    <w:p>
      <w:r>
        <w:t xml:space="preserve">mies toteemipaalussa</w:t>
      </w:r>
    </w:p>
    <w:p>
      <w:r>
        <w:rPr>
          <w:b/>
        </w:rPr>
        <w:t xml:space="preserve">Esimerkki 0,1625</w:t>
      </w:r>
    </w:p>
    <w:p>
      <w:r>
        <w:t xml:space="preserve">Lause 1: Kaupungin katu, jossa on kaksi naista, joilla on ostoskassit käsissään ja väkijoukko heidän takanaan. Lause 2: Naiset ovat juuri lopettaneet ostokset ja kävelevät kotiin.</w:t>
      </w:r>
    </w:p>
    <w:p>
      <w:r>
        <w:rPr>
          <w:b/>
        </w:rPr>
        <w:t xml:space="preserve">Tulos</w:t>
      </w:r>
    </w:p>
    <w:p>
      <w:r>
        <w:t xml:space="preserve">Kadulla on kaksi naista, joilla on ostoskassit käsissään.</w:t>
      </w:r>
    </w:p>
    <w:p>
      <w:r>
        <w:rPr>
          <w:b/>
        </w:rPr>
        <w:t xml:space="preserve">Esimerkki 0.1626</w:t>
      </w:r>
    </w:p>
    <w:p>
      <w:r>
        <w:t xml:space="preserve">Lause 1: Punainen PlNe lentää kuningatar Elisabeth 2:n ohi ja ampuu punaista savua. Lause 2: Lentokone on syöksymässä maahan.</w:t>
      </w:r>
    </w:p>
    <w:p>
      <w:r>
        <w:rPr>
          <w:b/>
        </w:rPr>
        <w:t xml:space="preserve">Tulos</w:t>
      </w:r>
    </w:p>
    <w:p>
      <w:r>
        <w:t xml:space="preserve">Lentokoneesta tulee savua.</w:t>
      </w:r>
    </w:p>
    <w:p>
      <w:r>
        <w:rPr>
          <w:b/>
        </w:rPr>
        <w:t xml:space="preserve">Esimerkki 0.1627</w:t>
      </w:r>
    </w:p>
    <w:p>
      <w:r>
        <w:t xml:space="preserve">Lause 1: Kaksi miestä tutkii polkupyörän pyörää naisen katsellessa kuistilta. Lause 2: Miehet vaihtavat puhjenneen renkaan.</w:t>
      </w:r>
    </w:p>
    <w:p>
      <w:r>
        <w:rPr>
          <w:b/>
        </w:rPr>
        <w:t xml:space="preserve">Tulos</w:t>
      </w:r>
    </w:p>
    <w:p>
      <w:r>
        <w:t xml:space="preserve">Miehet tekevät pyörän huoltoa.</w:t>
      </w:r>
    </w:p>
    <w:p>
      <w:r>
        <w:rPr>
          <w:b/>
        </w:rPr>
        <w:t xml:space="preserve">Esimerkki 0.1628</w:t>
      </w:r>
    </w:p>
    <w:p>
      <w:r>
        <w:t xml:space="preserve">Lause 1: Nainen violetissa hikipaidassa kirjoittaa jotakin ylös, kun toinen nainen katsoo vierestä. Lause 2: Nainen kirjoittaa ohjeita eksyneelle turistille.</w:t>
      </w:r>
    </w:p>
    <w:p>
      <w:r>
        <w:rPr>
          <w:b/>
        </w:rPr>
        <w:t xml:space="preserve">Tulos</w:t>
      </w:r>
    </w:p>
    <w:p>
      <w:r>
        <w:t xml:space="preserve">Nainen kirjoittaa kynällä paperille.</w:t>
      </w:r>
    </w:p>
    <w:p>
      <w:r>
        <w:rPr>
          <w:b/>
        </w:rPr>
        <w:t xml:space="preserve">Esimerkki 0.1629</w:t>
      </w:r>
    </w:p>
    <w:p>
      <w:r>
        <w:t xml:space="preserve">Lause 1: Mies, jolla on sininen reppu, kävelee kadulla paikassa, jonka taustalla on vuoria. Lause 2: Retkeilijä lähtee kolmen viikon vaellusmatkalle läheisten vuorten halki kaupungin taloltaan.</w:t>
      </w:r>
    </w:p>
    <w:p>
      <w:r>
        <w:rPr>
          <w:b/>
        </w:rPr>
        <w:t xml:space="preserve">Tulos</w:t>
      </w:r>
    </w:p>
    <w:p>
      <w:r>
        <w:t xml:space="preserve">Mies kävelee, taustalla vuoret.</w:t>
      </w:r>
    </w:p>
    <w:p>
      <w:r>
        <w:rPr>
          <w:b/>
        </w:rPr>
        <w:t xml:space="preserve">Esimerkki 0.1630</w:t>
      </w:r>
    </w:p>
    <w:p>
      <w:r>
        <w:t xml:space="preserve">Lause 1: Herrasmies seisoo jalkakäytävällä ja katsoo rakennusta. Lause 2: He työskentelevät yhdessä laitoksessa.</w:t>
      </w:r>
    </w:p>
    <w:p>
      <w:r>
        <w:rPr>
          <w:b/>
        </w:rPr>
        <w:t xml:space="preserve">Tulos</w:t>
      </w:r>
    </w:p>
    <w:p>
      <w:r>
        <w:t xml:space="preserve">He seisovat ja katselevat laitosta.</w:t>
      </w:r>
    </w:p>
    <w:p>
      <w:r>
        <w:rPr>
          <w:b/>
        </w:rPr>
        <w:t xml:space="preserve">Esimerkki 0.1631</w:t>
      </w:r>
    </w:p>
    <w:p>
      <w:r>
        <w:t xml:space="preserve">Lause 1: Kaksi miestä esiintyy bändiensä kanssa. Lause 2: Miehet soittavat suurella lavalla.</w:t>
      </w:r>
    </w:p>
    <w:p>
      <w:r>
        <w:rPr>
          <w:b/>
        </w:rPr>
        <w:t xml:space="preserve">Tulos</w:t>
      </w:r>
    </w:p>
    <w:p>
      <w:r>
        <w:t xml:space="preserve">Miehet soittavat musiikkia.</w:t>
      </w:r>
    </w:p>
    <w:p>
      <w:r>
        <w:rPr>
          <w:b/>
        </w:rPr>
        <w:t xml:space="preserve">Esimerkki 0.1632</w:t>
      </w:r>
    </w:p>
    <w:p>
      <w:r>
        <w:t xml:space="preserve">Lause 1: Valkohattupäinen mies valmistaa smoothieita. Lause 2: Jäätelömies tekee smoothieita.</w:t>
      </w:r>
    </w:p>
    <w:p>
      <w:r>
        <w:rPr>
          <w:b/>
        </w:rPr>
        <w:t xml:space="preserve">Tulos</w:t>
      </w:r>
    </w:p>
    <w:p>
      <w:r>
        <w:t xml:space="preserve">Lavalla on joukko vanhempia miehiä.</w:t>
      </w:r>
    </w:p>
    <w:p>
      <w:r>
        <w:rPr>
          <w:b/>
        </w:rPr>
        <w:t xml:space="preserve">Esimerkki 0,1633</w:t>
      </w:r>
    </w:p>
    <w:p>
      <w:r>
        <w:t xml:space="preserve">Lause 1: Kolme samanvärisiin liiveihin pukeutunutta miestä on ulkona. Lause 2: Kolme miestä kastuu sateesta.</w:t>
      </w:r>
    </w:p>
    <w:p>
      <w:r>
        <w:rPr>
          <w:b/>
        </w:rPr>
        <w:t xml:space="preserve">Tulos</w:t>
      </w:r>
    </w:p>
    <w:p>
      <w:r>
        <w:t xml:space="preserve">Ulkona on miehiä.</w:t>
      </w:r>
    </w:p>
    <w:p>
      <w:r>
        <w:rPr>
          <w:b/>
        </w:rPr>
        <w:t xml:space="preserve">Esimerkki 0.1634</w:t>
      </w:r>
    </w:p>
    <w:p>
      <w:r>
        <w:t xml:space="preserve">Lause 1: Joukko ihmisiä nojaa kaiteen yli ja katselee muinaista arkkitehtuuria. Lause 2: Ryhmä lähtee retkelle muinaisiin paikkoihin.</w:t>
      </w:r>
    </w:p>
    <w:p>
      <w:r>
        <w:rPr>
          <w:b/>
        </w:rPr>
        <w:t xml:space="preserve">Tulos</w:t>
      </w:r>
    </w:p>
    <w:p>
      <w:r>
        <w:t xml:space="preserve">Ryhmä tarkastelee antiikin arkkitehtuuria.</w:t>
      </w:r>
    </w:p>
    <w:p>
      <w:r>
        <w:rPr>
          <w:b/>
        </w:rPr>
        <w:t xml:space="preserve">Esimerkki 0,1635</w:t>
      </w:r>
    </w:p>
    <w:p>
      <w:r>
        <w:t xml:space="preserve">Lause 1: Työntekijät köysien kanssa kadulla. Lause 2: Työntekijät eristävät työmaa-aluetta köysillä.</w:t>
      </w:r>
    </w:p>
    <w:p>
      <w:r>
        <w:rPr>
          <w:b/>
        </w:rPr>
        <w:t xml:space="preserve">Tulos</w:t>
      </w:r>
    </w:p>
    <w:p>
      <w:r>
        <w:t xml:space="preserve">Työntekijät ovat kadulla.</w:t>
      </w:r>
    </w:p>
    <w:p>
      <w:r>
        <w:rPr>
          <w:b/>
        </w:rPr>
        <w:t xml:space="preserve">Esimerkki 0.1636</w:t>
      </w:r>
    </w:p>
    <w:p>
      <w:r>
        <w:t xml:space="preserve">Lause 1: Kaksi miestä osallistuu pienessä ajoneuvossa katukilpailuun, ja yleisö kannustaa heitä sivusta. Lause 2: Kaksi miestä johtaa rallikilpailua kaupungin läpi.</w:t>
      </w:r>
    </w:p>
    <w:p>
      <w:r>
        <w:rPr>
          <w:b/>
        </w:rPr>
        <w:t xml:space="preserve">Tulos</w:t>
      </w:r>
    </w:p>
    <w:p>
      <w:r>
        <w:t xml:space="preserve">Ryhmä ihmisiä vuorovaikutuksessa ulkona.</w:t>
      </w:r>
    </w:p>
    <w:p>
      <w:r>
        <w:rPr>
          <w:b/>
        </w:rPr>
        <w:t xml:space="preserve">Esimerkki 0.1637</w:t>
      </w:r>
    </w:p>
    <w:p>
      <w:r>
        <w:t xml:space="preserve">Lause 1: Kokinhattuinen mies puhuu ihmisille sateenvarjon alta. Lause 2: Mies kokin hatussa puhuu ihmisille sateenvarjon alta sateen sattuessa.</w:t>
      </w:r>
    </w:p>
    <w:p>
      <w:r>
        <w:rPr>
          <w:b/>
        </w:rPr>
        <w:t xml:space="preserve">Tulos</w:t>
      </w:r>
    </w:p>
    <w:p>
      <w:r>
        <w:t xml:space="preserve">Hattupäinen mies puhuu ihmisille sateenvarjon alta.</w:t>
      </w:r>
    </w:p>
    <w:p>
      <w:r>
        <w:rPr>
          <w:b/>
        </w:rPr>
        <w:t xml:space="preserve">Esimerkki 0,1638</w:t>
      </w:r>
    </w:p>
    <w:p>
      <w:r>
        <w:t xml:space="preserve">Lause 1: mönkijä lähtee liikkeelle maastohypystä. Lause 2: Ajoneuvolla ajava henkilö on melko kokenut siinä.</w:t>
      </w:r>
    </w:p>
    <w:p>
      <w:r>
        <w:rPr>
          <w:b/>
        </w:rPr>
        <w:t xml:space="preserve">Tulos</w:t>
      </w:r>
    </w:p>
    <w:p>
      <w:r>
        <w:t xml:space="preserve">nelikko hyppää ilmaan.</w:t>
      </w:r>
    </w:p>
    <w:p>
      <w:r>
        <w:rPr>
          <w:b/>
        </w:rPr>
        <w:t xml:space="preserve">Esimerkki 0.1639</w:t>
      </w:r>
    </w:p>
    <w:p>
      <w:r>
        <w:t xml:space="preserve">Lause 1: Tyttö istuu jonkun harteilla vihreän seinän edessä. Lause 2: Nainen ja hänen poikaystävänsä...</w:t>
      </w:r>
    </w:p>
    <w:p>
      <w:r>
        <w:rPr>
          <w:b/>
        </w:rPr>
        <w:t xml:space="preserve">Tulos</w:t>
      </w:r>
    </w:p>
    <w:p>
      <w:r>
        <w:t xml:space="preserve">Tyttö on jonkun harteilla.</w:t>
      </w:r>
    </w:p>
    <w:p>
      <w:r>
        <w:rPr>
          <w:b/>
        </w:rPr>
        <w:t xml:space="preserve">Esimerkki 0.1640</w:t>
      </w:r>
    </w:p>
    <w:p>
      <w:r>
        <w:t xml:space="preserve">Lause 1: Punapaitainen ja valkoiseen cowboy-hattuun pukeutunut rodeoratsastaja ratsastaa ruskealla hevosella. Lause 2: Mies rikkoo rodeon aikaennätyksen.</w:t>
      </w:r>
    </w:p>
    <w:p>
      <w:r>
        <w:rPr>
          <w:b/>
        </w:rPr>
        <w:t xml:space="preserve">Tulos</w:t>
      </w:r>
    </w:p>
    <w:p>
      <w:r>
        <w:t xml:space="preserve">Siellä on rodeo.</w:t>
      </w:r>
    </w:p>
    <w:p>
      <w:r>
        <w:rPr>
          <w:b/>
        </w:rPr>
        <w:t xml:space="preserve">Esimerkki 0.1641</w:t>
      </w:r>
    </w:p>
    <w:p>
      <w:r>
        <w:t xml:space="preserve">Lause 1: Nuori mies katsoo alas vuoren huipulta. Lause 2: Nuori mies ja hänen tiiminsä katsovat alas vuoren huipulta.</w:t>
      </w:r>
    </w:p>
    <w:p>
      <w:r>
        <w:rPr>
          <w:b/>
        </w:rPr>
        <w:t xml:space="preserve">Tulos</w:t>
      </w:r>
    </w:p>
    <w:p>
      <w:r>
        <w:t xml:space="preserve">Henkilö on ulkona.</w:t>
      </w:r>
    </w:p>
    <w:p>
      <w:r>
        <w:rPr>
          <w:b/>
        </w:rPr>
        <w:t xml:space="preserve">Esimerkki 0.1642</w:t>
      </w:r>
    </w:p>
    <w:p>
      <w:r>
        <w:t xml:space="preserve">Lause 1: Ihmiset matkustavat bussilla. Lause 2: Ihmiset menevät töihin.</w:t>
      </w:r>
    </w:p>
    <w:p>
      <w:r>
        <w:rPr>
          <w:b/>
        </w:rPr>
        <w:t xml:space="preserve">Tulos</w:t>
      </w:r>
    </w:p>
    <w:p>
      <w:r>
        <w:t xml:space="preserve">Bussi liikkuu.</w:t>
      </w:r>
    </w:p>
    <w:p>
      <w:r>
        <w:rPr>
          <w:b/>
        </w:rPr>
        <w:t xml:space="preserve">Esimerkki 0.1643</w:t>
      </w:r>
    </w:p>
    <w:p>
      <w:r>
        <w:t xml:space="preserve">Lause 1: Vanhempi nainen istuu ulkona piirtämässä, ja hänen takanaan on tiilirakennus. Lause 2: Vanhempi nainen piirtää kuvaa kadusta.</w:t>
      </w:r>
    </w:p>
    <w:p>
      <w:r>
        <w:rPr>
          <w:b/>
        </w:rPr>
        <w:t xml:space="preserve">Tulos</w:t>
      </w:r>
    </w:p>
    <w:p>
      <w:r>
        <w:t xml:space="preserve">Nainen liikuttaa kättään.</w:t>
      </w:r>
    </w:p>
    <w:p>
      <w:r>
        <w:rPr>
          <w:b/>
        </w:rPr>
        <w:t xml:space="preserve">Esimerkki 0.1644</w:t>
      </w:r>
    </w:p>
    <w:p>
      <w:r>
        <w:t xml:space="preserve">Lause 1: Mies ja nainen ratsastavat yhdessä valkoisissa vaunuissa, joita ruskea hevonen vetää kaupungin kaduilla, ja vaunuja ajaa mies, jolla on musta hattu ja punainen takki. Lause 2: Musta hattu on ruma.</w:t>
      </w:r>
    </w:p>
    <w:p>
      <w:r>
        <w:rPr>
          <w:b/>
        </w:rPr>
        <w:t xml:space="preserve">Tulos</w:t>
      </w:r>
    </w:p>
    <w:p>
      <w:r>
        <w:t xml:space="preserve">On olemassa musta hattu.</w:t>
      </w:r>
    </w:p>
    <w:p>
      <w:r>
        <w:rPr>
          <w:b/>
        </w:rPr>
        <w:t xml:space="preserve">Esimerkki 0.1645</w:t>
      </w:r>
    </w:p>
    <w:p>
      <w:r>
        <w:t xml:space="preserve">Lause 1: Parrakas collie hyppää tankojen yli agilitytestiradalla. Lause 2: Parrakas collie on radalla.</w:t>
      </w:r>
    </w:p>
    <w:p>
      <w:r>
        <w:rPr>
          <w:b/>
        </w:rPr>
        <w:t xml:space="preserve">Tulos</w:t>
      </w:r>
    </w:p>
    <w:p>
      <w:r>
        <w:t xml:space="preserve">Collie hyppii.</w:t>
      </w:r>
    </w:p>
    <w:p>
      <w:r>
        <w:rPr>
          <w:b/>
        </w:rPr>
        <w:t xml:space="preserve">Esimerkki 0.1646</w:t>
      </w:r>
    </w:p>
    <w:p>
      <w:r>
        <w:t xml:space="preserve">Lause 1: Kaksi miestä istuu valkoisella sohvalla valkoisessa huoneessa ja käyttää erillisiä kannettavia tietokoneita. Lause 2: Miehet ovat valkoisessa huoneessa.</w:t>
      </w:r>
    </w:p>
    <w:p>
      <w:r>
        <w:rPr>
          <w:b/>
        </w:rPr>
        <w:t xml:space="preserve">Tulos</w:t>
      </w:r>
    </w:p>
    <w:p>
      <w:r>
        <w:t xml:space="preserve">Miehet istuvat sohvalla</w:t>
      </w:r>
    </w:p>
    <w:p>
      <w:r>
        <w:rPr>
          <w:b/>
        </w:rPr>
        <w:t xml:space="preserve">Esimerkki 0,1647</w:t>
      </w:r>
    </w:p>
    <w:p>
      <w:r>
        <w:t xml:space="preserve">Lause 1: Neljä ihmistä kävelee jalkakäytävällä. Lause 2: Jotkut ihmiset kävelevät ravintolaan.</w:t>
      </w:r>
    </w:p>
    <w:p>
      <w:r>
        <w:rPr>
          <w:b/>
        </w:rPr>
        <w:t xml:space="preserve">Tulos</w:t>
      </w:r>
    </w:p>
    <w:p>
      <w:r>
        <w:t xml:space="preserve">Ryhmä on ulkona.</w:t>
      </w:r>
    </w:p>
    <w:p>
      <w:r>
        <w:rPr>
          <w:b/>
        </w:rPr>
        <w:t xml:space="preserve">Esimerkki 0.1648</w:t>
      </w:r>
    </w:p>
    <w:p>
      <w:r>
        <w:t xml:space="preserve">Lause 1: Koira hyppii ja juoksee korkean ruohon läpi oranssi köysi jalkojensa alla. Lause 2: Pentu juoksee innoissaan.</w:t>
      </w:r>
    </w:p>
    <w:p>
      <w:r>
        <w:rPr>
          <w:b/>
        </w:rPr>
        <w:t xml:space="preserve">Tulos</w:t>
      </w:r>
    </w:p>
    <w:p>
      <w:r>
        <w:t xml:space="preserve">Eläin juoksee ruohoa pitkin.</w:t>
      </w:r>
    </w:p>
    <w:p>
      <w:r>
        <w:rPr>
          <w:b/>
        </w:rPr>
        <w:t xml:space="preserve">Esimerkki 0.1649</w:t>
      </w:r>
    </w:p>
    <w:p>
      <w:r>
        <w:t xml:space="preserve">Lause 1: Ryhmä tapahtumahenkilökuntaa liikkuu kahden kohteen logoilla päällystetyn kioskin sisällä ja ympärillä kaarevilla ikkunoilla varustetun rakennuksen edessä. Lause 2: Ryhmä tapahtumahenkilökuntaa liikkuu iloisesti.</w:t>
      </w:r>
    </w:p>
    <w:p>
      <w:r>
        <w:rPr>
          <w:b/>
        </w:rPr>
        <w:t xml:space="preserve">Tulos</w:t>
      </w:r>
    </w:p>
    <w:p>
      <w:r>
        <w:t xml:space="preserve">Myymälän työntekijät liikkuvat yritysten logoilla päällystetyissä kojuissa.</w:t>
      </w:r>
    </w:p>
    <w:p>
      <w:r>
        <w:rPr>
          <w:b/>
        </w:rPr>
        <w:t xml:space="preserve">Esimerkki 0,1650</w:t>
      </w:r>
    </w:p>
    <w:p>
      <w:r>
        <w:t xml:space="preserve">Lause 1: Kaapuinen poika istuu tuolilla. Lause 2: poika on sairas</w:t>
      </w:r>
    </w:p>
    <w:p>
      <w:r>
        <w:rPr>
          <w:b/>
        </w:rPr>
        <w:t xml:space="preserve">Tulos</w:t>
      </w:r>
    </w:p>
    <w:p>
      <w:r>
        <w:t xml:space="preserve">poika istuu</w:t>
      </w:r>
    </w:p>
    <w:p>
      <w:r>
        <w:rPr>
          <w:b/>
        </w:rPr>
        <w:t xml:space="preserve">Esimerkki 0.1651</w:t>
      </w:r>
    </w:p>
    <w:p>
      <w:r>
        <w:t xml:space="preserve">Lause 1: Mustiin pukeutunut tarjoilija puhuu miehelle, jolla on punainen paita ja huivi. Lause 2: Ihmiset keskustelevat ravintolassa.</w:t>
      </w:r>
    </w:p>
    <w:p>
      <w:r>
        <w:rPr>
          <w:b/>
        </w:rPr>
        <w:t xml:space="preserve">Tulos</w:t>
      </w:r>
    </w:p>
    <w:p>
      <w:r>
        <w:t xml:space="preserve">Tarjoilija puhuu jonkun kanssa.</w:t>
      </w:r>
    </w:p>
    <w:p>
      <w:r>
        <w:rPr>
          <w:b/>
        </w:rPr>
        <w:t xml:space="preserve">Esimerkki 0.1652</w:t>
      </w:r>
    </w:p>
    <w:p>
      <w:r>
        <w:t xml:space="preserve">Lause 1: Kiinalaiset syövät ja katselevat, kun ihmiset tekevät ruokaa. Lause 2: Kiinalaisperhe nauttii alkupalaa, kun kokki valmistaa heidän edessään grillissä pihviä ja vihanneksia.</w:t>
      </w:r>
    </w:p>
    <w:p>
      <w:r>
        <w:rPr>
          <w:b/>
        </w:rPr>
        <w:t xml:space="preserve">Tulos</w:t>
      </w:r>
    </w:p>
    <w:p>
      <w:r>
        <w:t xml:space="preserve">Ihmiset syövät ja katsovat, kun ruokaa valmistetaan.</w:t>
      </w:r>
    </w:p>
    <w:p>
      <w:r>
        <w:rPr>
          <w:b/>
        </w:rPr>
        <w:t xml:space="preserve">Esimerkki 0.1653</w:t>
      </w:r>
    </w:p>
    <w:p>
      <w:r>
        <w:t xml:space="preserve">Lause 1: Pieni tyttö pitää keltaista vesiletkua, josta valuu vettä, ja iso ruskea koira juo vettä. Lause 2: Tyttö ja koira leikkivät leikkiä...</w:t>
      </w:r>
    </w:p>
    <w:p>
      <w:r>
        <w:rPr>
          <w:b/>
        </w:rPr>
        <w:t xml:space="preserve">Tulos</w:t>
      </w:r>
    </w:p>
    <w:p>
      <w:r>
        <w:t xml:space="preserve">Tyttö pitelee letkua</w:t>
      </w:r>
    </w:p>
    <w:p>
      <w:r>
        <w:rPr>
          <w:b/>
        </w:rPr>
        <w:t xml:space="preserve">Esimerkki 0.1654</w:t>
      </w:r>
    </w:p>
    <w:p>
      <w:r>
        <w:t xml:space="preserve">Lause 1: Mustapaitainen mies liikkeessä. Lause 2: Liikkuva mustapaitainen mies on matkalla pisteeseen B.</w:t>
      </w:r>
    </w:p>
    <w:p>
      <w:r>
        <w:rPr>
          <w:b/>
        </w:rPr>
        <w:t xml:space="preserve">Tulos</w:t>
      </w:r>
    </w:p>
    <w:p>
      <w:r>
        <w:t xml:space="preserve">Mustapaitainen mies liikkuu</w:t>
      </w:r>
    </w:p>
    <w:p>
      <w:r>
        <w:rPr>
          <w:b/>
        </w:rPr>
        <w:t xml:space="preserve">Esimerkki 0,1655</w:t>
      </w:r>
    </w:p>
    <w:p>
      <w:r>
        <w:t xml:space="preserve">Lause 1: Mustapukuinen nainen pitää papereita kädessään tien vieressä. Lause 2: Naisasianajaja odottaa tien ylittämistä.</w:t>
      </w:r>
    </w:p>
    <w:p>
      <w:r>
        <w:rPr>
          <w:b/>
        </w:rPr>
        <w:t xml:space="preserve">Tulos</w:t>
      </w:r>
    </w:p>
    <w:p>
      <w:r>
        <w:t xml:space="preserve">Nainen seisoo tien vieressä.</w:t>
      </w:r>
    </w:p>
    <w:p>
      <w:r>
        <w:rPr>
          <w:b/>
        </w:rPr>
        <w:t xml:space="preserve">Esimerkki 0.1656</w:t>
      </w:r>
    </w:p>
    <w:p>
      <w:r>
        <w:t xml:space="preserve">Lause 1: Joku on liimannut Groucho Marxin kasvot walk do n't walk -painikkeeseen. Lause 2: Groucho Marxin tarra on kävelyä-ei-kävelyä-painikkeessa 4th ja Broadwayn kulmassa.</w:t>
      </w:r>
    </w:p>
    <w:p>
      <w:r>
        <w:rPr>
          <w:b/>
        </w:rPr>
        <w:t xml:space="preserve">Tulos</w:t>
      </w:r>
    </w:p>
    <w:p>
      <w:r>
        <w:t xml:space="preserve">Joku laittoi Groucho Marxin kuvan kävelynappulaan.</w:t>
      </w:r>
    </w:p>
    <w:p>
      <w:r>
        <w:rPr>
          <w:b/>
        </w:rPr>
        <w:t xml:space="preserve">Esimerkki 0.1657</w:t>
      </w:r>
    </w:p>
    <w:p>
      <w:r>
        <w:t xml:space="preserve">Lause 1: Useat nuoret aikuiset poseeraavat dramaattisesti metrovaunussa. Lause 2: Aikuiset juhlivat.</w:t>
      </w:r>
    </w:p>
    <w:p>
      <w:r>
        <w:rPr>
          <w:b/>
        </w:rPr>
        <w:t xml:space="preserve">Tulos</w:t>
      </w:r>
    </w:p>
    <w:p>
      <w:r>
        <w:t xml:space="preserve">Nuoret aikuiset poseeraavat.</w:t>
      </w:r>
    </w:p>
    <w:p>
      <w:r>
        <w:rPr>
          <w:b/>
        </w:rPr>
        <w:t xml:space="preserve">Esimerkki 0.1658</w:t>
      </w:r>
    </w:p>
    <w:p>
      <w:r>
        <w:t xml:space="preserve">Lause 1: Nainen, jolla on flanellitakki ja musta käsilaukku, seisoo jalkakäytävällä. Lause 2: Nainen odottaa bussia.</w:t>
      </w:r>
    </w:p>
    <w:p>
      <w:r>
        <w:rPr>
          <w:b/>
        </w:rPr>
        <w:t xml:space="preserve">Tulos</w:t>
      </w:r>
    </w:p>
    <w:p>
      <w:r>
        <w:t xml:space="preserve">Jalkakäytävällä on nainen.</w:t>
      </w:r>
    </w:p>
    <w:p>
      <w:r>
        <w:rPr>
          <w:b/>
        </w:rPr>
        <w:t xml:space="preserve">Esimerkki 0.1659</w:t>
      </w:r>
    </w:p>
    <w:p>
      <w:r>
        <w:t xml:space="preserve">Lause 1: Keski-ikäinen nainen, jolla on silmälasit ja monivärinen raitapaita, pitää vastasyntynyttä vauvaa sylissään. Lause 2: Vauva on söpö.</w:t>
      </w:r>
    </w:p>
    <w:p>
      <w:r>
        <w:rPr>
          <w:b/>
        </w:rPr>
        <w:t xml:space="preserve">Tulos</w:t>
      </w:r>
    </w:p>
    <w:p>
      <w:r>
        <w:t xml:space="preserve">Paita on monivärinen.</w:t>
      </w:r>
    </w:p>
    <w:p>
      <w:r>
        <w:rPr>
          <w:b/>
        </w:rPr>
        <w:t xml:space="preserve">Esimerkki 0,1660</w:t>
      </w:r>
    </w:p>
    <w:p>
      <w:r>
        <w:t xml:space="preserve">Lause 1: Surffilautailija tarttuu aaltoihin. Lause 2: surffaaja on vedessä ja hai on lähellä.</w:t>
      </w:r>
    </w:p>
    <w:p>
      <w:r>
        <w:rPr>
          <w:b/>
        </w:rPr>
        <w:t xml:space="preserve">Tulos</w:t>
      </w:r>
    </w:p>
    <w:p>
      <w:r>
        <w:t xml:space="preserve">surffilautailija vedessä</w:t>
      </w:r>
    </w:p>
    <w:p>
      <w:r>
        <w:rPr>
          <w:b/>
        </w:rPr>
        <w:t xml:space="preserve">Esimerkki 0.1661</w:t>
      </w:r>
    </w:p>
    <w:p>
      <w:r>
        <w:t xml:space="preserve">Lause 1: Joko teatteri- tai historialliseen asuun pukeutuneet miehet ratsastavat hevosilla. Lause 2: Yhdysvaltain sisällissotaa esittävät miehet.</w:t>
      </w:r>
    </w:p>
    <w:p>
      <w:r>
        <w:rPr>
          <w:b/>
        </w:rPr>
        <w:t xml:space="preserve">Tulos</w:t>
      </w:r>
    </w:p>
    <w:p>
      <w:r>
        <w:t xml:space="preserve">Jotkut ihmiset ratsastavat eläimillä.</w:t>
      </w:r>
    </w:p>
    <w:p>
      <w:r>
        <w:rPr>
          <w:b/>
        </w:rPr>
        <w:t xml:space="preserve">Esimerkki 0.1662</w:t>
      </w:r>
    </w:p>
    <w:p>
      <w:r>
        <w:t xml:space="preserve">Lause 1: Neljä naista olohuoneessa, joista kolme selvästi soittaa soitinta. Lause 2: huoneessa on naisten rockbändi.</w:t>
      </w:r>
    </w:p>
    <w:p>
      <w:r>
        <w:rPr>
          <w:b/>
        </w:rPr>
        <w:t xml:space="preserve">Tulos</w:t>
      </w:r>
    </w:p>
    <w:p>
      <w:r>
        <w:t xml:space="preserve">tässä huoneessa soitetaan musiikkia</w:t>
      </w:r>
    </w:p>
    <w:p>
      <w:r>
        <w:rPr>
          <w:b/>
        </w:rPr>
        <w:t xml:space="preserve">Esimerkki 0.1663</w:t>
      </w:r>
    </w:p>
    <w:p>
      <w:r>
        <w:t xml:space="preserve">Lause 1: Mustapaitainen mies makaa selinmakuulla keksipussi kädessään. Lause 2: Mies rentoutuu töiden jälkeen.</w:t>
      </w:r>
    </w:p>
    <w:p>
      <w:r>
        <w:rPr>
          <w:b/>
        </w:rPr>
        <w:t xml:space="preserve">Tulos</w:t>
      </w:r>
    </w:p>
    <w:p>
      <w:r>
        <w:t xml:space="preserve">Kaveri, jolla on keksejä.</w:t>
      </w:r>
    </w:p>
    <w:p>
      <w:r>
        <w:rPr>
          <w:b/>
        </w:rPr>
        <w:t xml:space="preserve">Esimerkki 0.1664</w:t>
      </w:r>
    </w:p>
    <w:p>
      <w:r>
        <w:t xml:space="preserve">Lause 1: Katujuhlat ovat ohi, ja kaikki menivät kotiin. Lause 2: Kaikki menivät kotiin</w:t>
      </w:r>
    </w:p>
    <w:p>
      <w:r>
        <w:rPr>
          <w:b/>
        </w:rPr>
        <w:t xml:space="preserve">Tulos</w:t>
      </w:r>
    </w:p>
    <w:p>
      <w:r>
        <w:t xml:space="preserve">Juhlat ovat ohi</w:t>
      </w:r>
    </w:p>
    <w:p>
      <w:r>
        <w:rPr>
          <w:b/>
        </w:rPr>
        <w:t xml:space="preserve">Esimerkki 0,1665</w:t>
      </w:r>
    </w:p>
    <w:p>
      <w:r>
        <w:t xml:space="preserve">Lause 1: Nuori pukumies pyöräyttää pyörätuolilla kirjakaupan läpi pukumiestä, joka on pukeutunut villapaitaan. Lause 2: Nuori mies on hänen pojanpoikansa.</w:t>
      </w:r>
    </w:p>
    <w:p>
      <w:r>
        <w:rPr>
          <w:b/>
        </w:rPr>
        <w:t xml:space="preserve">Tulos</w:t>
      </w:r>
    </w:p>
    <w:p>
      <w:r>
        <w:t xml:space="preserve">Pyörätuolissa istuva vanhempi mies on kirjakaupassa nuoren miehen kanssa.</w:t>
      </w:r>
    </w:p>
    <w:p>
      <w:r>
        <w:rPr>
          <w:b/>
        </w:rPr>
        <w:t xml:space="preserve">Esimerkki 0.1666</w:t>
      </w:r>
    </w:p>
    <w:p>
      <w:r>
        <w:t xml:space="preserve">Lause 1: Mies kävelee metsäpolulla, kun nuori tyttö yrittää kiivetä puulaudoille. Lause 2: Nuori tyttö on naarmuttanut polvensa puulautoihin.</w:t>
      </w:r>
    </w:p>
    <w:p>
      <w:r>
        <w:rPr>
          <w:b/>
        </w:rPr>
        <w:t xml:space="preserve">Tulos</w:t>
      </w:r>
    </w:p>
    <w:p>
      <w:r>
        <w:t xml:space="preserve">Mies kävelee ulkona</w:t>
      </w:r>
    </w:p>
    <w:p>
      <w:r>
        <w:rPr>
          <w:b/>
        </w:rPr>
        <w:t xml:space="preserve">Esimerkki 0,1667</w:t>
      </w:r>
    </w:p>
    <w:p>
      <w:r>
        <w:t xml:space="preserve">Lause 1: Nainen, joka pitää neljää sormea ylhäällä, on saanut sinipukuiseen paitaan pukeutuneen nuoren miehen huomion. Lause 2: Mies on lähellä.</w:t>
      </w:r>
    </w:p>
    <w:p>
      <w:r>
        <w:rPr>
          <w:b/>
        </w:rPr>
        <w:t xml:space="preserve">Tulos</w:t>
      </w:r>
    </w:p>
    <w:p>
      <w:r>
        <w:t xml:space="preserve">Nainen tekee eleitä.</w:t>
      </w:r>
    </w:p>
    <w:p>
      <w:r>
        <w:rPr>
          <w:b/>
        </w:rPr>
        <w:t xml:space="preserve">Esimerkki 0.1668</w:t>
      </w:r>
    </w:p>
    <w:p>
      <w:r>
        <w:t xml:space="preserve">Lause 1: Maaperä, jolla he kävelevät, näyttää hyvin kuivalta. Lause 2: Maaperä on pinnan alla märkä.</w:t>
      </w:r>
    </w:p>
    <w:p>
      <w:r>
        <w:rPr>
          <w:b/>
        </w:rPr>
        <w:t xml:space="preserve">Tulos</w:t>
      </w:r>
    </w:p>
    <w:p>
      <w:r>
        <w:t xml:space="preserve">Parran väri on ruskea.</w:t>
      </w:r>
    </w:p>
    <w:p>
      <w:r>
        <w:rPr>
          <w:b/>
        </w:rPr>
        <w:t xml:space="preserve">Esimerkki 0.1669</w:t>
      </w:r>
    </w:p>
    <w:p>
      <w:r>
        <w:t xml:space="preserve">Lause 1: Nainen ostaa jäätelöä myyjältä. Lause 2: Nainen ostaa välipalaa katukauppiaalta.</w:t>
      </w:r>
    </w:p>
    <w:p>
      <w:r>
        <w:rPr>
          <w:b/>
        </w:rPr>
        <w:t xml:space="preserve">Tulos</w:t>
      </w:r>
    </w:p>
    <w:p>
      <w:r>
        <w:t xml:space="preserve">Nainen ostaa välipalaa</w:t>
      </w:r>
    </w:p>
    <w:p>
      <w:r>
        <w:rPr>
          <w:b/>
        </w:rPr>
        <w:t xml:space="preserve">Esimerkki 0,1670</w:t>
      </w:r>
    </w:p>
    <w:p>
      <w:r>
        <w:t xml:space="preserve">Lause 1: Kaksi urosta makaa pää alaspäin ravintolassa. Lause 2: Miehet ovat unisia.</w:t>
      </w:r>
    </w:p>
    <w:p>
      <w:r>
        <w:rPr>
          <w:b/>
        </w:rPr>
        <w:t xml:space="preserve">Tulos</w:t>
      </w:r>
    </w:p>
    <w:p>
      <w:r>
        <w:t xml:space="preserve">Miehet ovat ravintolassa.</w:t>
      </w:r>
    </w:p>
    <w:p>
      <w:r>
        <w:rPr>
          <w:b/>
        </w:rPr>
        <w:t xml:space="preserve">Esimerkki 0.1671</w:t>
      </w:r>
    </w:p>
    <w:p>
      <w:r>
        <w:t xml:space="preserve">Lause 1: Laulaja esiintyy konsertissa. Lause 2: Laulaja esiintyy livenä kantrikonsertissa.</w:t>
      </w:r>
    </w:p>
    <w:p>
      <w:r>
        <w:rPr>
          <w:b/>
        </w:rPr>
        <w:t xml:space="preserve">Tulos</w:t>
      </w:r>
    </w:p>
    <w:p>
      <w:r>
        <w:t xml:space="preserve">Konsertti on meneillään.</w:t>
      </w:r>
    </w:p>
    <w:p>
      <w:r>
        <w:rPr>
          <w:b/>
        </w:rPr>
        <w:t xml:space="preserve">Esimerkki 0.1672</w:t>
      </w:r>
    </w:p>
    <w:p>
      <w:r>
        <w:t xml:space="preserve">Lause 1: Valkoiseen mekkoon ja mustiin korkokenkiin pukeutunut tyttö seisoo pienen pöydän ja tuolien ääressä, taustalla meri. Lause 2: Tyttö siivoaa pöytää.</w:t>
      </w:r>
    </w:p>
    <w:p>
      <w:r>
        <w:rPr>
          <w:b/>
        </w:rPr>
        <w:t xml:space="preserve">Tulos</w:t>
      </w:r>
    </w:p>
    <w:p>
      <w:r>
        <w:t xml:space="preserve">Tytöllä on mekko.</w:t>
      </w:r>
    </w:p>
    <w:p>
      <w:r>
        <w:rPr>
          <w:b/>
        </w:rPr>
        <w:t xml:space="preserve">Esimerkki 0.1673</w:t>
      </w:r>
    </w:p>
    <w:p>
      <w:r>
        <w:t xml:space="preserve">Lause 1: Joukko mustia ihmisiä seisoo uimapuvuissaan suihkulähteiden ympärillä, jotka ampuvat vettä heidän päälleen. Lause 2: Jotkut mustat ihmiset juhlivat syntymäpäiväänsä menemällä vesipuistoon.</w:t>
      </w:r>
    </w:p>
    <w:p>
      <w:r>
        <w:rPr>
          <w:b/>
        </w:rPr>
        <w:t xml:space="preserve">Tulos</w:t>
      </w:r>
    </w:p>
    <w:p>
      <w:r>
        <w:t xml:space="preserve">Ihmiset leikkivät vedellä.</w:t>
      </w:r>
    </w:p>
    <w:p>
      <w:r>
        <w:rPr>
          <w:b/>
        </w:rPr>
        <w:t xml:space="preserve">Esimerkki 0.1674</w:t>
      </w:r>
    </w:p>
    <w:p>
      <w:r>
        <w:t xml:space="preserve">Lause 1: Vaalea nainen syöttää palloa tennisottelussa. Lause 2: Nainen on tennisammattilainen.</w:t>
      </w:r>
    </w:p>
    <w:p>
      <w:r>
        <w:rPr>
          <w:b/>
        </w:rPr>
        <w:t xml:space="preserve">Tulos</w:t>
      </w:r>
    </w:p>
    <w:p>
      <w:r>
        <w:t xml:space="preserve">Nainen on vaalea.</w:t>
      </w:r>
    </w:p>
    <w:p>
      <w:r>
        <w:rPr>
          <w:b/>
        </w:rPr>
        <w:t xml:space="preserve">Esimerkki 0,1675</w:t>
      </w:r>
    </w:p>
    <w:p>
      <w:r>
        <w:t xml:space="preserve">Lause 1: Mies istuu yksin juomansa kanssa pitkän pöydän ääressä pimeässä kahvilassa, josta on näkymät vilkkaalle ostoskeskukselle. Lause 2: Mies istuu viskin kanssa kahvilan pöydässä.</w:t>
      </w:r>
    </w:p>
    <w:p>
      <w:r>
        <w:rPr>
          <w:b/>
        </w:rPr>
        <w:t xml:space="preserve">Tulos</w:t>
      </w:r>
    </w:p>
    <w:p>
      <w:r>
        <w:t xml:space="preserve">Mies on sisätiloissa.</w:t>
      </w:r>
    </w:p>
    <w:p>
      <w:r>
        <w:rPr>
          <w:b/>
        </w:rPr>
        <w:t xml:space="preserve">Esimerkki 0.1676</w:t>
      </w:r>
    </w:p>
    <w:p>
      <w:r>
        <w:t xml:space="preserve">Lause 1: Neljä tiukkaan asuun pukeutunutta miestä, kolme sinistä ja yksi musta, säätää vaatteitaan seisoessaan päällystetyllä pinnalla. Lause 2: Pitkät ihmiset asuissa</w:t>
      </w:r>
    </w:p>
    <w:p>
      <w:r>
        <w:rPr>
          <w:b/>
        </w:rPr>
        <w:t xml:space="preserve">Tulos</w:t>
      </w:r>
    </w:p>
    <w:p>
      <w:r>
        <w:t xml:space="preserve">Neljällä miehellä on tiukat asut, kolmella sininen ja yhdellä musta.</w:t>
      </w:r>
    </w:p>
    <w:p>
      <w:r>
        <w:rPr>
          <w:b/>
        </w:rPr>
        <w:t xml:space="preserve">Esimerkki 0.1677</w:t>
      </w:r>
    </w:p>
    <w:p>
      <w:r>
        <w:t xml:space="preserve">Lause 1: Pariskunta katsoo kädestä pitäen veden yli kohti taivasta, kun puut heijastuvat järvessä ja vene lepää mukavasti rannalla. Lause 2: Mies ja nainen pitävät toisiaan kädestä kiinni, kun he katsovat taivaalle järven yli.</w:t>
      </w:r>
    </w:p>
    <w:p>
      <w:r>
        <w:rPr>
          <w:b/>
        </w:rPr>
        <w:t xml:space="preserve">Tulos</w:t>
      </w:r>
    </w:p>
    <w:p>
      <w:r>
        <w:t xml:space="preserve">Kaksi ihmistä katselee järven yläpuolella olevaa taivasta kädestä pitäen, ja rannalla on vene.</w:t>
      </w:r>
    </w:p>
    <w:p>
      <w:r>
        <w:rPr>
          <w:b/>
        </w:rPr>
        <w:t xml:space="preserve">Esimerkki 0.1678</w:t>
      </w:r>
    </w:p>
    <w:p>
      <w:r>
        <w:t xml:space="preserve">Lause 1: Mies ajaa suurta rakennusajoneuvoa. Lause 2: nuorempi mies ajaa</w:t>
      </w:r>
    </w:p>
    <w:p>
      <w:r>
        <w:rPr>
          <w:b/>
        </w:rPr>
        <w:t xml:space="preserve">Tulos</w:t>
      </w:r>
    </w:p>
    <w:p>
      <w:r>
        <w:t xml:space="preserve">mies ajaa</w:t>
      </w:r>
    </w:p>
    <w:p>
      <w:r>
        <w:rPr>
          <w:b/>
        </w:rPr>
        <w:t xml:space="preserve">Esimerkki 0.1679</w:t>
      </w:r>
    </w:p>
    <w:p>
      <w:r>
        <w:t xml:space="preserve">Lause 1: nainen heiluttaa päätään vedestä Lause 2: nainen poistuu nopeasti uima-altaasta.</w:t>
      </w:r>
    </w:p>
    <w:p>
      <w:r>
        <w:rPr>
          <w:b/>
        </w:rPr>
        <w:t xml:space="preserve">Tulos</w:t>
      </w:r>
    </w:p>
    <w:p>
      <w:r>
        <w:t xml:space="preserve">Nainen on uimassa ulkona.</w:t>
      </w:r>
    </w:p>
    <w:p>
      <w:r>
        <w:rPr>
          <w:b/>
        </w:rPr>
        <w:t xml:space="preserve">Esimerkki 0.1680</w:t>
      </w:r>
    </w:p>
    <w:p>
      <w:r>
        <w:t xml:space="preserve">Lause 1: Nainen pureskelee kynsiään ja katsoo miestä ikkunasta. Lause 2: Nainen pureskelee kynsiään, kun mies katsoo ikkunasta sisään.</w:t>
      </w:r>
    </w:p>
    <w:p>
      <w:r>
        <w:rPr>
          <w:b/>
        </w:rPr>
        <w:t xml:space="preserve">Tulos</w:t>
      </w:r>
    </w:p>
    <w:p>
      <w:r>
        <w:t xml:space="preserve">Henkilö pureskelee kynsiään.</w:t>
      </w:r>
    </w:p>
    <w:p>
      <w:r>
        <w:rPr>
          <w:b/>
        </w:rPr>
        <w:t xml:space="preserve">Esimerkki 0.1681</w:t>
      </w:r>
    </w:p>
    <w:p>
      <w:r>
        <w:t xml:space="preserve">Lause 1: pieni tyttö päätyy liukumäen pohjalle. Lause 2: Tyttö on liukumäen alaosassa ja poika yläosassa.</w:t>
      </w:r>
    </w:p>
    <w:p>
      <w:r>
        <w:rPr>
          <w:b/>
        </w:rPr>
        <w:t xml:space="preserve">Tulos</w:t>
      </w:r>
    </w:p>
    <w:p>
      <w:r>
        <w:t xml:space="preserve">Lapsi leikkii liukumäessä.</w:t>
      </w:r>
    </w:p>
    <w:p>
      <w:r>
        <w:rPr>
          <w:b/>
        </w:rPr>
        <w:t xml:space="preserve">Esimerkki 0.1682</w:t>
      </w:r>
    </w:p>
    <w:p>
      <w:r>
        <w:t xml:space="preserve">Lause 1: Kaksi ihmistä istuu mustilla kokoontaitettavilla tuoleilla, kun kaikki muut väkijoukossa seisovat. Lause 2: Kaksi ihmistä istuu mustilla kokoontaitettavilla tuoleilla, kun muut seisovat heidän ympärillään konsertissa.</w:t>
      </w:r>
    </w:p>
    <w:p>
      <w:r>
        <w:rPr>
          <w:b/>
        </w:rPr>
        <w:t xml:space="preserve">Tulos</w:t>
      </w:r>
    </w:p>
    <w:p>
      <w:r>
        <w:t xml:space="preserve">Kaksi ihmistä istuu tuoleilla suuren seisovan väkijoukon keskellä.</w:t>
      </w:r>
    </w:p>
    <w:p>
      <w:r>
        <w:rPr>
          <w:b/>
        </w:rPr>
        <w:t xml:space="preserve">Esimerkki 0.1683</w:t>
      </w:r>
    </w:p>
    <w:p>
      <w:r>
        <w:t xml:space="preserve">Lause 1: Mies kiinnitetyllä sinivalkoisella veneellä, taustalla kukkuloita ja sumua. Lause 2: Mies kalastaa.</w:t>
      </w:r>
    </w:p>
    <w:p>
      <w:r>
        <w:rPr>
          <w:b/>
        </w:rPr>
        <w:t xml:space="preserve">Tulos</w:t>
      </w:r>
    </w:p>
    <w:p>
      <w:r>
        <w:t xml:space="preserve">Mies on veneessä.</w:t>
      </w:r>
    </w:p>
    <w:p>
      <w:r>
        <w:rPr>
          <w:b/>
        </w:rPr>
        <w:t xml:space="preserve">Esimerkki 0.1684</w:t>
      </w:r>
    </w:p>
    <w:p>
      <w:r>
        <w:t xml:space="preserve">Lause 1: Mies istuu puupenkillä violettien kukkien edessä ja lukee lehteä. Lause 2: Vanha mies istuu penkillä urheilusivun kanssa.</w:t>
      </w:r>
    </w:p>
    <w:p>
      <w:r>
        <w:rPr>
          <w:b/>
        </w:rPr>
        <w:t xml:space="preserve">Tulos</w:t>
      </w:r>
    </w:p>
    <w:p>
      <w:r>
        <w:t xml:space="preserve">Mies lukee kukkien äärellä.</w:t>
      </w:r>
    </w:p>
    <w:p>
      <w:r>
        <w:rPr>
          <w:b/>
        </w:rPr>
        <w:t xml:space="preserve">Esimerkki 0,1685</w:t>
      </w:r>
    </w:p>
    <w:p>
      <w:r>
        <w:t xml:space="preserve">Lause 1: Kolmikymppinen mies kumartuu ruohikkoon kiinnittäen cowboysaappaitaan. Lause 2: Miehellä on jalassaan chapsit.</w:t>
      </w:r>
    </w:p>
    <w:p>
      <w:r>
        <w:rPr>
          <w:b/>
        </w:rPr>
        <w:t xml:space="preserve">Tulos</w:t>
      </w:r>
    </w:p>
    <w:p>
      <w:r>
        <w:t xml:space="preserve">Miehellä on cowboysaappaat.</w:t>
      </w:r>
    </w:p>
    <w:p>
      <w:r>
        <w:rPr>
          <w:b/>
        </w:rPr>
        <w:t xml:space="preserve">Esimerkki 0.1686</w:t>
      </w:r>
    </w:p>
    <w:p>
      <w:r>
        <w:t xml:space="preserve">Lause 1: Ilmassa olevaa lasta tarkkailevat hänen laukaisijansa ja muut. Lause 2: Äiti on heittänyt lapsensa ilmaan.</w:t>
      </w:r>
    </w:p>
    <w:p>
      <w:r>
        <w:rPr>
          <w:b/>
        </w:rPr>
        <w:t xml:space="preserve">Tulos</w:t>
      </w:r>
    </w:p>
    <w:p>
      <w:r>
        <w:t xml:space="preserve">Lapsi on tarkkailtavana.</w:t>
      </w:r>
    </w:p>
    <w:p>
      <w:r>
        <w:rPr>
          <w:b/>
        </w:rPr>
        <w:t xml:space="preserve">Esimerkki 0.1687</w:t>
      </w:r>
    </w:p>
    <w:p>
      <w:r>
        <w:t xml:space="preserve">Lause 1: Kaksi naista istuu lattialla tekemässä huopia. Lause 2: Naiset tekevät huopia kangaspuilla.</w:t>
      </w:r>
    </w:p>
    <w:p>
      <w:r>
        <w:rPr>
          <w:b/>
        </w:rPr>
        <w:t xml:space="preserve">Tulos</w:t>
      </w:r>
    </w:p>
    <w:p>
      <w:r>
        <w:t xml:space="preserve">Naiset tekevät huopia</w:t>
      </w:r>
    </w:p>
    <w:p>
      <w:r>
        <w:rPr>
          <w:b/>
        </w:rPr>
        <w:t xml:space="preserve">Esimerkki 0.1688</w:t>
      </w:r>
    </w:p>
    <w:p>
      <w:r>
        <w:t xml:space="preserve">Lause 1: Henkilö, jolla on ruskehtava takki ja musta reppu, kävelee vihreää laituria pitkin. Lause 2: Nuori mies kävelee laituria pitkin.</w:t>
      </w:r>
    </w:p>
    <w:p>
      <w:r>
        <w:rPr>
          <w:b/>
        </w:rPr>
        <w:t xml:space="preserve">Tulos</w:t>
      </w:r>
    </w:p>
    <w:p>
      <w:r>
        <w:t xml:space="preserve">Ihminen kävelee.</w:t>
      </w:r>
    </w:p>
    <w:p>
      <w:r>
        <w:rPr>
          <w:b/>
        </w:rPr>
        <w:t xml:space="preserve">Esimerkki 0.1689</w:t>
      </w:r>
    </w:p>
    <w:p>
      <w:r>
        <w:t xml:space="preserve">Lause 1: Kolme miestä keskustelevat toimistossa. Lause 2: Kolme miestä puhuu urheilusta.</w:t>
      </w:r>
    </w:p>
    <w:p>
      <w:r>
        <w:rPr>
          <w:b/>
        </w:rPr>
        <w:t xml:space="preserve">Tulos</w:t>
      </w:r>
    </w:p>
    <w:p>
      <w:r>
        <w:t xml:space="preserve">Kolme ihmistä puhuu.</w:t>
      </w:r>
    </w:p>
    <w:p>
      <w:r>
        <w:rPr>
          <w:b/>
        </w:rPr>
        <w:t xml:space="preserve">Esimerkki 0,1690</w:t>
      </w:r>
    </w:p>
    <w:p>
      <w:r>
        <w:t xml:space="preserve">Lause 1: Nainen seisoo työpöydän ääressä sotkuisessa huoneessa, jonka seinät ovat täynnä graffiteja. Lause 2: Nainen tutkii tuhoutunutta kotia.</w:t>
      </w:r>
    </w:p>
    <w:p>
      <w:r>
        <w:rPr>
          <w:b/>
        </w:rPr>
        <w:t xml:space="preserve">Tulos</w:t>
      </w:r>
    </w:p>
    <w:p>
      <w:r>
        <w:t xml:space="preserve">Huone, jossa nainen on, on sotkuinen, ja seinillä on graffiteja.</w:t>
      </w:r>
    </w:p>
    <w:p>
      <w:r>
        <w:rPr>
          <w:b/>
        </w:rPr>
        <w:t xml:space="preserve">Esimerkki 0,1691</w:t>
      </w:r>
    </w:p>
    <w:p>
      <w:r>
        <w:t xml:space="preserve">Lause 1: Joukko ihmisiä ui kirkkaassa, sinisessä vedessä. Lause 2: Ihmisillä oli yllään bikinit.</w:t>
      </w:r>
    </w:p>
    <w:p>
      <w:r>
        <w:rPr>
          <w:b/>
        </w:rPr>
        <w:t xml:space="preserve">Tulos</w:t>
      </w:r>
    </w:p>
    <w:p>
      <w:r>
        <w:t xml:space="preserve">Sinisessä kirkkaassa vedessä oli ihmisiä.</w:t>
      </w:r>
    </w:p>
    <w:p>
      <w:r>
        <w:rPr>
          <w:b/>
        </w:rPr>
        <w:t xml:space="preserve">Esimerkki 0.1692</w:t>
      </w:r>
    </w:p>
    <w:p>
      <w:r>
        <w:t xml:space="preserve">Lause 1: Nainen, jolla on vaaleanpunainen hattu ja tummansininen takki, ajaa polkupyörällä. Lause 2: Nainen osallistuu pyöräilykilpailuun.</w:t>
      </w:r>
    </w:p>
    <w:p>
      <w:r>
        <w:rPr>
          <w:b/>
        </w:rPr>
        <w:t xml:space="preserve">Tulos</w:t>
      </w:r>
    </w:p>
    <w:p>
      <w:r>
        <w:t xml:space="preserve">Nainen ajaa polkupyörällä.</w:t>
      </w:r>
    </w:p>
    <w:p>
      <w:r>
        <w:rPr>
          <w:b/>
        </w:rPr>
        <w:t xml:space="preserve">Esimerkki 0.1693</w:t>
      </w:r>
    </w:p>
    <w:p>
      <w:r>
        <w:t xml:space="preserve">Lause 1: Neljä palomiestä suihkuttaa vettä rakennuksen ulkoseinän läpi. Lause 2: palomiehet sammuttavat tulipaloa.</w:t>
      </w:r>
    </w:p>
    <w:p>
      <w:r>
        <w:rPr>
          <w:b/>
        </w:rPr>
        <w:t xml:space="preserve">Tulos</w:t>
      </w:r>
    </w:p>
    <w:p>
      <w:r>
        <w:t xml:space="preserve">palomiehet suihkuttavat letkua -</w:t>
      </w:r>
    </w:p>
    <w:p>
      <w:r>
        <w:rPr>
          <w:b/>
        </w:rPr>
        <w:t xml:space="preserve">Esimerkki 0.1694</w:t>
      </w:r>
    </w:p>
    <w:p>
      <w:r>
        <w:t xml:space="preserve">Lause 1: Nainen tutkii esinettä. Lause 2: Nainen miettii syömistä...</w:t>
      </w:r>
    </w:p>
    <w:p>
      <w:r>
        <w:rPr>
          <w:b/>
        </w:rPr>
        <w:t xml:space="preserve">Tulos</w:t>
      </w:r>
    </w:p>
    <w:p>
      <w:r>
        <w:t xml:space="preserve">Tyttö tuijottaa jotain</w:t>
      </w:r>
    </w:p>
    <w:p>
      <w:r>
        <w:rPr>
          <w:b/>
        </w:rPr>
        <w:t xml:space="preserve">Esimerkki 0,1695</w:t>
      </w:r>
    </w:p>
    <w:p>
      <w:r>
        <w:t xml:space="preserve">Lause 1: Kaksi miestä rakentaa leikkikenttää. Lause 2: Miehet ovat rakennustyöläisiä.</w:t>
      </w:r>
    </w:p>
    <w:p>
      <w:r>
        <w:rPr>
          <w:b/>
        </w:rPr>
        <w:t xml:space="preserve">Tulos</w:t>
      </w:r>
    </w:p>
    <w:p>
      <w:r>
        <w:t xml:space="preserve">Kaksi miestä työskentelee.</w:t>
      </w:r>
    </w:p>
    <w:p>
      <w:r>
        <w:rPr>
          <w:b/>
        </w:rPr>
        <w:t xml:space="preserve">Esimerkki 0.1696</w:t>
      </w:r>
    </w:p>
    <w:p>
      <w:r>
        <w:t xml:space="preserve">Lause 1: Maaseudun koulun nuoret oppilaat kaipaavat päästä pois luokkahuoneesta. Lause 2: Oppilaat odottavat innoissaan viimeisen koulupäivän päättymistä.</w:t>
      </w:r>
    </w:p>
    <w:p>
      <w:r>
        <w:rPr>
          <w:b/>
        </w:rPr>
        <w:t xml:space="preserve">Tulos</w:t>
      </w:r>
    </w:p>
    <w:p>
      <w:r>
        <w:t xml:space="preserve">Oppilaat ovat koulussa.</w:t>
      </w:r>
    </w:p>
    <w:p>
      <w:r>
        <w:rPr>
          <w:b/>
        </w:rPr>
        <w:t xml:space="preserve">Esimerkki 0,1697</w:t>
      </w:r>
    </w:p>
    <w:p>
      <w:r>
        <w:t xml:space="preserve">Lause 1: ryhmä ihmisiä, jotka katsovat kameraansa Lause 2: ryhmä ihmisiä, joilla on kamerat.</w:t>
      </w:r>
    </w:p>
    <w:p>
      <w:r>
        <w:rPr>
          <w:b/>
        </w:rPr>
        <w:t xml:space="preserve">Tulos</w:t>
      </w:r>
    </w:p>
    <w:p>
      <w:r>
        <w:t xml:space="preserve">Useat ihmiset katsovat kameraansa</w:t>
      </w:r>
    </w:p>
    <w:p>
      <w:r>
        <w:rPr>
          <w:b/>
        </w:rPr>
        <w:t xml:space="preserve">Esimerkki 0.1698</w:t>
      </w:r>
    </w:p>
    <w:p>
      <w:r>
        <w:t xml:space="preserve">Lause 1: Mies, jolla on valkoinen paita ja siniset farkut, työntää kuorma-autoa, jossa on naisen kuva Edwards, joka sanoo, että todelliset värit eivät koskaan värjää Lause 2: Mies siirtää toimimatonta kuorma-autoa.</w:t>
      </w:r>
    </w:p>
    <w:p>
      <w:r>
        <w:rPr>
          <w:b/>
        </w:rPr>
        <w:t xml:space="preserve">Tulos</w:t>
      </w:r>
    </w:p>
    <w:p>
      <w:r>
        <w:t xml:space="preserve">Mies työntää kuorma-autoa.</w:t>
      </w:r>
    </w:p>
    <w:p>
      <w:r>
        <w:rPr>
          <w:b/>
        </w:rPr>
        <w:t xml:space="preserve">Esimerkki 0.1699</w:t>
      </w:r>
    </w:p>
    <w:p>
      <w:r>
        <w:t xml:space="preserve">Lause 1: Nainen seisoo maustepöydän edessä. Lause 2: Surullinen nainen seisoo maustepöydän edessä.</w:t>
      </w:r>
    </w:p>
    <w:p>
      <w:r>
        <w:rPr>
          <w:b/>
        </w:rPr>
        <w:t xml:space="preserve">Tulos</w:t>
      </w:r>
    </w:p>
    <w:p>
      <w:r>
        <w:t xml:space="preserve">Henkilö seisoo maustepöydän edessä.</w:t>
      </w:r>
    </w:p>
    <w:p>
      <w:r>
        <w:rPr>
          <w:b/>
        </w:rPr>
        <w:t xml:space="preserve">Esimerkki 0.1700</w:t>
      </w:r>
    </w:p>
    <w:p>
      <w:r>
        <w:t xml:space="preserve">Lause 1: Kuvassa on neljä miestä leikkimässä ulkona pidettävissä häissä. Lause 2: Orkesteri soittaa häämarssi.</w:t>
      </w:r>
    </w:p>
    <w:p>
      <w:r>
        <w:rPr>
          <w:b/>
        </w:rPr>
        <w:t xml:space="preserve">Tulos</w:t>
      </w:r>
    </w:p>
    <w:p>
      <w:r>
        <w:t xml:space="preserve">Bändi soittaa musiikkia häissä.</w:t>
      </w:r>
    </w:p>
    <w:p>
      <w:r>
        <w:rPr>
          <w:b/>
        </w:rPr>
        <w:t xml:space="preserve">Esimerkki 0.1701</w:t>
      </w:r>
    </w:p>
    <w:p>
      <w:r>
        <w:t xml:space="preserve">Lause 1: Mies istuu tuolilla ihmisjoukon keskellä. Lause 2: Mies kertoo tarinaa ihmisryhmälle.</w:t>
      </w:r>
    </w:p>
    <w:p>
      <w:r>
        <w:rPr>
          <w:b/>
        </w:rPr>
        <w:t xml:space="preserve">Tulos</w:t>
      </w:r>
    </w:p>
    <w:p>
      <w:r>
        <w:t xml:space="preserve">On olemassa joukko ihmisiä.</w:t>
      </w:r>
    </w:p>
    <w:p>
      <w:r>
        <w:rPr>
          <w:b/>
        </w:rPr>
        <w:t xml:space="preserve">Esimerkki 0.1702</w:t>
      </w:r>
    </w:p>
    <w:p>
      <w:r>
        <w:t xml:space="preserve">Lause 1: Nainen ajaa pyörällä puistossa Lause 2: Nainen ajaa maastopyörällä puiston läpi.</w:t>
      </w:r>
    </w:p>
    <w:p>
      <w:r>
        <w:rPr>
          <w:b/>
        </w:rPr>
        <w:t xml:space="preserve">Tulos</w:t>
      </w:r>
    </w:p>
    <w:p>
      <w:r>
        <w:t xml:space="preserve">Henkilö lähtee pyöräretkelle.</w:t>
      </w:r>
    </w:p>
    <w:p>
      <w:r>
        <w:rPr>
          <w:b/>
        </w:rPr>
        <w:t xml:space="preserve">Esimerkki 0.1703</w:t>
      </w:r>
    </w:p>
    <w:p>
      <w:r>
        <w:t xml:space="preserve">Lause 1: Äiti ja poika katsovat jotain pyöräillessään. Lause 2: Nainen ja poika viihtyvät.</w:t>
      </w:r>
    </w:p>
    <w:p>
      <w:r>
        <w:rPr>
          <w:b/>
        </w:rPr>
        <w:t xml:space="preserve">Tulos</w:t>
      </w:r>
    </w:p>
    <w:p>
      <w:r>
        <w:t xml:space="preserve">Äiti ja poika pyöräilemässä.</w:t>
      </w:r>
    </w:p>
    <w:p>
      <w:r>
        <w:rPr>
          <w:b/>
        </w:rPr>
        <w:t xml:space="preserve">Esimerkki 0.1704</w:t>
      </w:r>
    </w:p>
    <w:p>
      <w:r>
        <w:t xml:space="preserve">Lause 1: Kaksi nuorta aasialaista lasta seisoo yhdessä julkisella kadulla. Lause 2: Kaksi nuorta lasta leikkii leikkiä kadulla.</w:t>
      </w:r>
    </w:p>
    <w:p>
      <w:r>
        <w:rPr>
          <w:b/>
        </w:rPr>
        <w:t xml:space="preserve">Tulos</w:t>
      </w:r>
    </w:p>
    <w:p>
      <w:r>
        <w:t xml:space="preserve">Kaksi lasta seisoo kadulla.</w:t>
      </w:r>
    </w:p>
    <w:p>
      <w:r>
        <w:rPr>
          <w:b/>
        </w:rPr>
        <w:t xml:space="preserve">Esimerkki 0.1705</w:t>
      </w:r>
    </w:p>
    <w:p>
      <w:r>
        <w:t xml:space="preserve">Lause 1: Seitsemän lasta leikkii puiston keinuissa. Lause 2: Ala-asteen lapset pitävät luokkansa piknikin paikallisessa puistossa.</w:t>
      </w:r>
    </w:p>
    <w:p>
      <w:r>
        <w:rPr>
          <w:b/>
        </w:rPr>
        <w:t xml:space="preserve">Tulos</w:t>
      </w:r>
    </w:p>
    <w:p>
      <w:r>
        <w:t xml:space="preserve">Lapset heiluvat.</w:t>
      </w:r>
    </w:p>
    <w:p>
      <w:r>
        <w:rPr>
          <w:b/>
        </w:rPr>
        <w:t xml:space="preserve">Esimerkki 0.1706</w:t>
      </w:r>
    </w:p>
    <w:p>
      <w:r>
        <w:t xml:space="preserve">Lause 1: Hevosen selässä ratsastava mies vetää ohjaksia jyrkästi taaksepäin pitäen köysikäämiä kädessään, kun hän odottaa tulevansa ulos kourusta rodeokilpailussa. Lause 2: Mies on hevosen selässä pitelemässä kiinni luotettavasta köydestä, kun hän galppaa ulos Texasin rodeokilpailuun.</w:t>
      </w:r>
    </w:p>
    <w:p>
      <w:r>
        <w:rPr>
          <w:b/>
        </w:rPr>
        <w:t xml:space="preserve">Tulos</w:t>
      </w:r>
    </w:p>
    <w:p>
      <w:r>
        <w:t xml:space="preserve">Mies ratsastaa hevosella.</w:t>
      </w:r>
    </w:p>
    <w:p>
      <w:r>
        <w:rPr>
          <w:b/>
        </w:rPr>
        <w:t xml:space="preserve">Esimerkki 0.1707</w:t>
      </w:r>
    </w:p>
    <w:p>
      <w:r>
        <w:t xml:space="preserve">Lause 1: Nainen pitää oikeassa kädessään jäätynyttä pop-sirkkeliä ja avaimia. Lause 2: Nainen nauttii vihreästä pop-sirkkelistä.</w:t>
      </w:r>
    </w:p>
    <w:p>
      <w:r>
        <w:rPr>
          <w:b/>
        </w:rPr>
        <w:t xml:space="preserve">Tulos</w:t>
      </w:r>
    </w:p>
    <w:p>
      <w:r>
        <w:t xml:space="preserve">Naisella on kädessään pop-sirkka.</w:t>
      </w:r>
    </w:p>
    <w:p>
      <w:r>
        <w:rPr>
          <w:b/>
        </w:rPr>
        <w:t xml:space="preserve">Esimerkki 0.1708</w:t>
      </w:r>
    </w:p>
    <w:p>
      <w:r>
        <w:t xml:space="preserve">Lause 1: Rottweiller makaa pää ja tassut vihreällä matolla päällystetyn portaikon ensimmäisellä askelmalla. Lause 2: Koira yrittää mennä nukkumaan, mutta se on liian äänekäs.</w:t>
      </w:r>
    </w:p>
    <w:p>
      <w:r>
        <w:rPr>
          <w:b/>
        </w:rPr>
        <w:t xml:space="preserve">Tulos</w:t>
      </w:r>
    </w:p>
    <w:p>
      <w:r>
        <w:t xml:space="preserve">Vihreällä matolla päällystetyn portaikon rottweiller-askelet -</w:t>
      </w:r>
    </w:p>
    <w:p>
      <w:r>
        <w:rPr>
          <w:b/>
        </w:rPr>
        <w:t xml:space="preserve">Esimerkki 0.1709</w:t>
      </w:r>
    </w:p>
    <w:p>
      <w:r>
        <w:t xml:space="preserve">Lause 1: Irokeesi mies kädet ilmassa. Lause 2: Herra T juhlii.</w:t>
      </w:r>
    </w:p>
    <w:p>
      <w:r>
        <w:rPr>
          <w:b/>
        </w:rPr>
        <w:t xml:space="preserve">Tulos</w:t>
      </w:r>
    </w:p>
    <w:p>
      <w:r>
        <w:t xml:space="preserve">Irokeesimies nostaa kätensä ylös.</w:t>
      </w:r>
    </w:p>
    <w:p>
      <w:r>
        <w:rPr>
          <w:b/>
        </w:rPr>
        <w:t xml:space="preserve">Esimerkki 0.1710</w:t>
      </w:r>
    </w:p>
    <w:p>
      <w:r>
        <w:t xml:space="preserve">Lause 1: Mies, jolla on valkoinen pitkähihainen paita ja musta lippalakki, kainalossaan juomapullo. Lause 2: Valkoiseen Oxford-paitaan ja mustaan lippikseen pukeutunut mies pitelee kainalossaan juomapulloa.</w:t>
      </w:r>
    </w:p>
    <w:p>
      <w:r>
        <w:rPr>
          <w:b/>
        </w:rPr>
        <w:t xml:space="preserve">Tulos</w:t>
      </w:r>
    </w:p>
    <w:p>
      <w:r>
        <w:t xml:space="preserve">Valkoiseen Oxford-paitaan ja mustaan lippikseen pukeutunut mies pitää kainalossaan vesipulloa.</w:t>
      </w:r>
    </w:p>
    <w:p>
      <w:r>
        <w:rPr>
          <w:b/>
        </w:rPr>
        <w:t xml:space="preserve">Esimerkki 0.1711</w:t>
      </w:r>
    </w:p>
    <w:p>
      <w:r>
        <w:t xml:space="preserve">Lause 1: Mies pelaa lentopalloa rannalla. Lause 2: Pitkä ihminen pelaa</w:t>
      </w:r>
    </w:p>
    <w:p>
      <w:r>
        <w:rPr>
          <w:b/>
        </w:rPr>
        <w:t xml:space="preserve">Tulos</w:t>
      </w:r>
    </w:p>
    <w:p>
      <w:r>
        <w:t xml:space="preserve">Ihminen leikkii</w:t>
      </w:r>
    </w:p>
    <w:p>
      <w:r>
        <w:rPr>
          <w:b/>
        </w:rPr>
        <w:t xml:space="preserve">Esimerkki 0.1712</w:t>
      </w:r>
    </w:p>
    <w:p>
      <w:r>
        <w:t xml:space="preserve">Lause 1: Työntekijät käyttävät pelastusliivejä ja työskentelevät merenrannalla. Lause 2: Kaksitoista miestä on saapunut rakentamaan siltaa.</w:t>
      </w:r>
    </w:p>
    <w:p>
      <w:r>
        <w:rPr>
          <w:b/>
        </w:rPr>
        <w:t xml:space="preserve">Tulos</w:t>
      </w:r>
    </w:p>
    <w:p>
      <w:r>
        <w:t xml:space="preserve">jotkut työntekijät ovat toiminnassa merenrannalla</w:t>
      </w:r>
    </w:p>
    <w:p>
      <w:r>
        <w:rPr>
          <w:b/>
        </w:rPr>
        <w:t xml:space="preserve">Esimerkki 0.1713</w:t>
      </w:r>
    </w:p>
    <w:p>
      <w:r>
        <w:t xml:space="preserve">Lause 1: Pieni lapsi, jolla on oranssit shortsit, istuu keinussa. Lause 2: Lihava lapsi istuu keinussa.</w:t>
      </w:r>
    </w:p>
    <w:p>
      <w:r>
        <w:rPr>
          <w:b/>
        </w:rPr>
        <w:t xml:space="preserve">Tulos</w:t>
      </w:r>
    </w:p>
    <w:p>
      <w:r>
        <w:t xml:space="preserve">Lapsi on keinussa.</w:t>
      </w:r>
    </w:p>
    <w:p>
      <w:r>
        <w:rPr>
          <w:b/>
        </w:rPr>
        <w:t xml:space="preserve">Esimerkki 0.1714</w:t>
      </w:r>
    </w:p>
    <w:p>
      <w:r>
        <w:t xml:space="preserve">Lause 1: Pieni ruskea koira juoksee pellolla. Lause 2: koira on labradorinnoutaja</w:t>
      </w:r>
    </w:p>
    <w:p>
      <w:r>
        <w:rPr>
          <w:b/>
        </w:rPr>
        <w:t xml:space="preserve">Tulos</w:t>
      </w:r>
    </w:p>
    <w:p>
      <w:r>
        <w:t xml:space="preserve">koira juoksee</w:t>
      </w:r>
    </w:p>
    <w:p>
      <w:r>
        <w:rPr>
          <w:b/>
        </w:rPr>
        <w:t xml:space="preserve">Esimerkki 0.1715</w:t>
      </w:r>
    </w:p>
    <w:p>
      <w:r>
        <w:t xml:space="preserve">Lause 1: Nainen puhaltaa voikukkaa. Lause 2: Nainen pitää voikukkaa kädessään ja puhaltaa sitä...</w:t>
      </w:r>
    </w:p>
    <w:p>
      <w:r>
        <w:rPr>
          <w:b/>
        </w:rPr>
        <w:t xml:space="preserve">Tulos</w:t>
      </w:r>
    </w:p>
    <w:p>
      <w:r>
        <w:t xml:space="preserve">Nainen puhaltaa siemeniä voikukasta.</w:t>
      </w:r>
    </w:p>
    <w:p>
      <w:r>
        <w:rPr>
          <w:b/>
        </w:rPr>
        <w:t xml:space="preserve">Esimerkki 0.1716</w:t>
      </w:r>
    </w:p>
    <w:p>
      <w:r>
        <w:t xml:space="preserve">Lause 1: Nainen suuressa betonialtaassa kantamassa pitkää soitinta Lause 2: Henkilöllä on kädet täynnä.</w:t>
      </w:r>
    </w:p>
    <w:p>
      <w:r>
        <w:rPr>
          <w:b/>
        </w:rPr>
        <w:t xml:space="preserve">Tulos</w:t>
      </w:r>
    </w:p>
    <w:p>
      <w:r>
        <w:t xml:space="preserve">Naisella on mukanaan väline.</w:t>
      </w:r>
    </w:p>
    <w:p>
      <w:r>
        <w:rPr>
          <w:b/>
        </w:rPr>
        <w:t xml:space="preserve">Esimerkki 0.1717</w:t>
      </w:r>
    </w:p>
    <w:p>
      <w:r>
        <w:t xml:space="preserve">Lause 1: Hymyilevä afroamerikkalainen mies korukioskin lähellä. Lause 2: Mustaihoinen mies yrittää myydä koruja myyntikojulla...</w:t>
      </w:r>
    </w:p>
    <w:p>
      <w:r>
        <w:rPr>
          <w:b/>
        </w:rPr>
        <w:t xml:space="preserve">Tulos</w:t>
      </w:r>
    </w:p>
    <w:p>
      <w:r>
        <w:t xml:space="preserve">Mies virnistää kioskin ulkopuolella</w:t>
      </w:r>
    </w:p>
    <w:p>
      <w:r>
        <w:rPr>
          <w:b/>
        </w:rPr>
        <w:t xml:space="preserve">Esimerkki 0.1718</w:t>
      </w:r>
    </w:p>
    <w:p>
      <w:r>
        <w:t xml:space="preserve">Lause 1: Joukko pukuun pukeutuneita nuoria kokoontui maanalaiseen rakennukseen. Lause 2: Ryhmä tarkastelee graffiteja kaupungissa.</w:t>
      </w:r>
    </w:p>
    <w:p>
      <w:r>
        <w:rPr>
          <w:b/>
        </w:rPr>
        <w:t xml:space="preserve">Tulos</w:t>
      </w:r>
    </w:p>
    <w:p>
      <w:r>
        <w:t xml:space="preserve">Joukko pukuihin pukeutuneita ihmisiä on kokoontunut rakennelman ympärille.</w:t>
      </w:r>
    </w:p>
    <w:p>
      <w:r>
        <w:rPr>
          <w:b/>
        </w:rPr>
        <w:t xml:space="preserve">Esimerkki 0.1719</w:t>
      </w:r>
    </w:p>
    <w:p>
      <w:r>
        <w:t xml:space="preserve">Lause 1: Nuori mies, joka rakastaa luontoa. Lause 2: Nuori mies on ulkona.</w:t>
      </w:r>
    </w:p>
    <w:p>
      <w:r>
        <w:rPr>
          <w:b/>
        </w:rPr>
        <w:t xml:space="preserve">Tulos</w:t>
      </w:r>
    </w:p>
    <w:p>
      <w:r>
        <w:t xml:space="preserve">Ihminen rakastaa luontoa.</w:t>
      </w:r>
    </w:p>
    <w:p>
      <w:r>
        <w:rPr>
          <w:b/>
        </w:rPr>
        <w:t xml:space="preserve">Esimerkki 0.1720</w:t>
      </w:r>
    </w:p>
    <w:p>
      <w:r>
        <w:t xml:space="preserve">Lause 1: Punatakkinen mies ratsastaa hevosella vuoristoisessa maastossa. Lause 2: Mountie partioi polulla.</w:t>
      </w:r>
    </w:p>
    <w:p>
      <w:r>
        <w:rPr>
          <w:b/>
        </w:rPr>
        <w:t xml:space="preserve">Tulos</w:t>
      </w:r>
    </w:p>
    <w:p>
      <w:r>
        <w:t xml:space="preserve">Siinä on mies ja suuri eläin.</w:t>
      </w:r>
    </w:p>
    <w:p>
      <w:r>
        <w:rPr>
          <w:b/>
        </w:rPr>
        <w:t xml:space="preserve">Esimerkki 0.1721</w:t>
      </w:r>
    </w:p>
    <w:p>
      <w:r>
        <w:t xml:space="preserve">Lause 1: Mies aloittaa hyppynsä jyrkänteeltä veteen muiden katsellessa. Lause 2: Mies leuhkii.</w:t>
      </w:r>
    </w:p>
    <w:p>
      <w:r>
        <w:rPr>
          <w:b/>
        </w:rPr>
        <w:t xml:space="preserve">Tulos</w:t>
      </w:r>
    </w:p>
    <w:p>
      <w:r>
        <w:t xml:space="preserve">Mies on ulkona hyppäämässä jyrkänteeltä.</w:t>
      </w:r>
    </w:p>
    <w:p>
      <w:r>
        <w:rPr>
          <w:b/>
        </w:rPr>
        <w:t xml:space="preserve">Esimerkki 0.1722</w:t>
      </w:r>
    </w:p>
    <w:p>
      <w:r>
        <w:t xml:space="preserve">Lause 1: Ihmiset ylittävät vilkkaan kadun. Lause 2: Ihmiset ylittävät kadun kaupungissa yöaikaan.</w:t>
      </w:r>
    </w:p>
    <w:p>
      <w:r>
        <w:rPr>
          <w:b/>
        </w:rPr>
        <w:t xml:space="preserve">Tulos</w:t>
      </w:r>
    </w:p>
    <w:p>
      <w:r>
        <w:t xml:space="preserve">Ihmiset ylittävät kadun kaupungissa.</w:t>
      </w:r>
    </w:p>
    <w:p>
      <w:r>
        <w:rPr>
          <w:b/>
        </w:rPr>
        <w:t xml:space="preserve">Esimerkki 0.1723</w:t>
      </w:r>
    </w:p>
    <w:p>
      <w:r>
        <w:t xml:space="preserve">Lause 1: Tyttö istuu jonkun harteilla vihreän seinän edessä. Lause 2: Mies kantaa tytärtään harteillaan.</w:t>
      </w:r>
    </w:p>
    <w:p>
      <w:r>
        <w:rPr>
          <w:b/>
        </w:rPr>
        <w:t xml:space="preserve">Tulos</w:t>
      </w:r>
    </w:p>
    <w:p>
      <w:r>
        <w:t xml:space="preserve">Naiset pilkkovat sipulia.</w:t>
      </w:r>
    </w:p>
    <w:p>
      <w:r>
        <w:rPr>
          <w:b/>
        </w:rPr>
        <w:t xml:space="preserve">Esimerkki 0.1724</w:t>
      </w:r>
    </w:p>
    <w:p>
      <w:r>
        <w:t xml:space="preserve">Lause 1: Ruskeatukkainen nainen laulaa mikrofoniin. Lause 2: Nainen esittää karaokea.</w:t>
      </w:r>
    </w:p>
    <w:p>
      <w:r>
        <w:rPr>
          <w:b/>
        </w:rPr>
        <w:t xml:space="preserve">Tulos</w:t>
      </w:r>
    </w:p>
    <w:p>
      <w:r>
        <w:t xml:space="preserve">Nainen laulaa.</w:t>
      </w:r>
    </w:p>
    <w:p>
      <w:r>
        <w:rPr>
          <w:b/>
        </w:rPr>
        <w:t xml:space="preserve">Esimerkki 0,1725</w:t>
      </w:r>
    </w:p>
    <w:p>
      <w:r>
        <w:t xml:space="preserve">Lause 1: Musta hevonen, jolla on joulupukin hattu päässään, vetää rekeä lumessa, ja reessä on neljä ihmistä. Lause 2: Reenajelut olivat osa joulujuhlaa.</w:t>
      </w:r>
    </w:p>
    <w:p>
      <w:r>
        <w:rPr>
          <w:b/>
        </w:rPr>
        <w:t xml:space="preserve">Tulos</w:t>
      </w:r>
    </w:p>
    <w:p>
      <w:r>
        <w:t xml:space="preserve">On luminen loma-aika.</w:t>
      </w:r>
    </w:p>
    <w:p>
      <w:r>
        <w:rPr>
          <w:b/>
        </w:rPr>
        <w:t xml:space="preserve">Esimerkki 0.1726</w:t>
      </w:r>
    </w:p>
    <w:p>
      <w:r>
        <w:t xml:space="preserve">Lause 1: Mies, jolla on vaaleansininen paita, valkoiset shortsit, siniset kengät ja sininen ranneke ja otsanauha, pelaa tennistä. Lause 2: Mies pelaa tennisturnauksessa.</w:t>
      </w:r>
    </w:p>
    <w:p>
      <w:r>
        <w:rPr>
          <w:b/>
        </w:rPr>
        <w:t xml:space="preserve">Tulos</w:t>
      </w:r>
    </w:p>
    <w:p>
      <w:r>
        <w:t xml:space="preserve">Mies on pukeutunut siniseen.</w:t>
      </w:r>
    </w:p>
    <w:p>
      <w:r>
        <w:rPr>
          <w:b/>
        </w:rPr>
        <w:t xml:space="preserve">Esimerkki 0.1727</w:t>
      </w:r>
    </w:p>
    <w:p>
      <w:r>
        <w:t xml:space="preserve">Lause 1: Smokkiin pukeutunut mies seisoo tilaisuudessa kukkia pitelevän naisen vieressä. Lause 2: Morsian ja sulhanen seisovat yhdessä häissä.</w:t>
      </w:r>
    </w:p>
    <w:p>
      <w:r>
        <w:rPr>
          <w:b/>
        </w:rPr>
        <w:t xml:space="preserve">Tulos</w:t>
      </w:r>
    </w:p>
    <w:p>
      <w:r>
        <w:t xml:space="preserve">Smokkipukuinen mies seisoo kukkia kantavan henkilön vieressä.</w:t>
      </w:r>
    </w:p>
    <w:p>
      <w:r>
        <w:rPr>
          <w:b/>
        </w:rPr>
        <w:t xml:space="preserve">Esimerkki 0.1728</w:t>
      </w:r>
    </w:p>
    <w:p>
      <w:r>
        <w:t xml:space="preserve">Lause 1: Ihmiset katsovat kahta punaiseen ja mustaan pukeutunutta naista tanssimassa kapakassa. Lause 2: Ihmiset katsovat tanssia uppoutuneina tanssiin.</w:t>
      </w:r>
    </w:p>
    <w:p>
      <w:r>
        <w:rPr>
          <w:b/>
        </w:rPr>
        <w:t xml:space="preserve">Tulos</w:t>
      </w:r>
    </w:p>
    <w:p>
      <w:r>
        <w:t xml:space="preserve">Kaksi naista tanssii.</w:t>
      </w:r>
    </w:p>
    <w:p>
      <w:r>
        <w:rPr>
          <w:b/>
        </w:rPr>
        <w:t xml:space="preserve">Esimerkki 0.1729</w:t>
      </w:r>
    </w:p>
    <w:p>
      <w:r>
        <w:t xml:space="preserve">Lause 1: Tummiin väreihin pukeutunut vaaleatukkainen mies istuu vihreään pukeutuneen ja mustaan barettiin pukeutuneen naisen vieressä. Lause 2: Pariskunta istuu muistotilaisuudessa.</w:t>
      </w:r>
    </w:p>
    <w:p>
      <w:r>
        <w:rPr>
          <w:b/>
        </w:rPr>
        <w:t xml:space="preserve">Tulos</w:t>
      </w:r>
    </w:p>
    <w:p>
      <w:r>
        <w:t xml:space="preserve">Mies on pukeutunut mustaan barettiin naisen vieressä.</w:t>
      </w:r>
    </w:p>
    <w:p>
      <w:r>
        <w:rPr>
          <w:b/>
        </w:rPr>
        <w:t xml:space="preserve">Esimerkki 0.1730</w:t>
      </w:r>
    </w:p>
    <w:p>
      <w:r>
        <w:t xml:space="preserve">Lause 1: Kaksi pitkätukkaista parrakkaista miestä soittaa soittimia, toinen banjoa ja toinen viulua. Lause 2: Veljekset muodostavat epätodennäköisen bändikaksikon.</w:t>
      </w:r>
    </w:p>
    <w:p>
      <w:r>
        <w:rPr>
          <w:b/>
        </w:rPr>
        <w:t xml:space="preserve">Tulos</w:t>
      </w:r>
    </w:p>
    <w:p>
      <w:r>
        <w:t xml:space="preserve">Kaksi miestä soittaa banjoa ja viulua.</w:t>
      </w:r>
    </w:p>
    <w:p>
      <w:r>
        <w:rPr>
          <w:b/>
        </w:rPr>
        <w:t xml:space="preserve">Esimerkki 0.1731</w:t>
      </w:r>
    </w:p>
    <w:p>
      <w:r>
        <w:t xml:space="preserve">Lause 1: Pikkupoika ajaa pyörällä mäkeä alas minikokoisella maastopyörällä. Lause 2: Pikkupoika lyö mäen päällä hyppyä minikokoisella maastopyörällä.</w:t>
      </w:r>
    </w:p>
    <w:p>
      <w:r>
        <w:rPr>
          <w:b/>
        </w:rPr>
        <w:t xml:space="preserve">Tulos</w:t>
      </w:r>
    </w:p>
    <w:p>
      <w:r>
        <w:t xml:space="preserve">Poika laskeutuu mäkeä alas.</w:t>
      </w:r>
    </w:p>
    <w:p>
      <w:r>
        <w:rPr>
          <w:b/>
        </w:rPr>
        <w:t xml:space="preserve">Esimerkki 0.1732</w:t>
      </w:r>
    </w:p>
    <w:p>
      <w:r>
        <w:t xml:space="preserve">Lause 1: Mies ja nainen seisovat nurmikolla muiden ihmisten kanssa. Lause 2: Ihmiset ovat puistossa.</w:t>
      </w:r>
    </w:p>
    <w:p>
      <w:r>
        <w:rPr>
          <w:b/>
        </w:rPr>
        <w:t xml:space="preserve">Tulos</w:t>
      </w:r>
    </w:p>
    <w:p>
      <w:r>
        <w:t xml:space="preserve">Nuori pariskunta seisoo ruohikkoisella kukkulalla muiden kanssa.</w:t>
      </w:r>
    </w:p>
    <w:p>
      <w:r>
        <w:rPr>
          <w:b/>
        </w:rPr>
        <w:t xml:space="preserve">Esimerkki 0,1733</w:t>
      </w:r>
    </w:p>
    <w:p>
      <w:r>
        <w:t xml:space="preserve">Lause 1: Ylhäältä katsottuna olohuone, jossa mies nukkuu yhdellä sohvalla ja koira toisella sohvalla, kun sohvapöytä on huoneen keskellä. Lause 2: Mies ja koira lepäävät.</w:t>
      </w:r>
    </w:p>
    <w:p>
      <w:r>
        <w:rPr>
          <w:b/>
        </w:rPr>
        <w:t xml:space="preserve">Tulos</w:t>
      </w:r>
    </w:p>
    <w:p>
      <w:r>
        <w:t xml:space="preserve">mies ja koira ovat sisätiloissa</w:t>
      </w:r>
    </w:p>
    <w:p>
      <w:r>
        <w:rPr>
          <w:b/>
        </w:rPr>
        <w:t xml:space="preserve">Esimerkki 0.1734</w:t>
      </w:r>
    </w:p>
    <w:p>
      <w:r>
        <w:t xml:space="preserve">Lause 1: Mies kiipeää jyrkkää kallioseinämää turvavaljaat päällä Lause 2: Mies kiipeää vuorelle.</w:t>
      </w:r>
    </w:p>
    <w:p>
      <w:r>
        <w:rPr>
          <w:b/>
        </w:rPr>
        <w:t xml:space="preserve">Tulos</w:t>
      </w:r>
    </w:p>
    <w:p>
      <w:r>
        <w:t xml:space="preserve">Mies osallistuu fyysiseen toimintaan.</w:t>
      </w:r>
    </w:p>
    <w:p>
      <w:r>
        <w:rPr>
          <w:b/>
        </w:rPr>
        <w:t xml:space="preserve">Esimerkki 0,1735</w:t>
      </w:r>
    </w:p>
    <w:p>
      <w:r>
        <w:t xml:space="preserve">Lause 1: Keltapaitainen lapsi juoksee kilpaa. Lause 2: Lapsi voitti kilpailun.</w:t>
      </w:r>
    </w:p>
    <w:p>
      <w:r>
        <w:rPr>
          <w:b/>
        </w:rPr>
        <w:t xml:space="preserve">Tulos</w:t>
      </w:r>
    </w:p>
    <w:p>
      <w:r>
        <w:t xml:space="preserve">Lapsi on kilpailussa.</w:t>
      </w:r>
    </w:p>
    <w:p>
      <w:r>
        <w:rPr>
          <w:b/>
        </w:rPr>
        <w:t xml:space="preserve">Esimerkki 0.1736</w:t>
      </w:r>
    </w:p>
    <w:p>
      <w:r>
        <w:t xml:space="preserve">Lause 1: Sinipukuinen nainen käyttää kameraa kahden muun naisen edessä. Lause 2: Sinipukuinen nainen ottaa kuvia ystävistään.</w:t>
      </w:r>
    </w:p>
    <w:p>
      <w:r>
        <w:rPr>
          <w:b/>
        </w:rPr>
        <w:t xml:space="preserve">Tulos</w:t>
      </w:r>
    </w:p>
    <w:p>
      <w:r>
        <w:t xml:space="preserve">Sinipukuinen nainen ottaa kuvia kahden muun naisen edessä.</w:t>
      </w:r>
    </w:p>
    <w:p>
      <w:r>
        <w:rPr>
          <w:b/>
        </w:rPr>
        <w:t xml:space="preserve">Esimerkki 0.1737</w:t>
      </w:r>
    </w:p>
    <w:p>
      <w:r>
        <w:t xml:space="preserve">Lause 1: Ihmiset kävelevät ruuhkaisella jalkakäytävällä moottoritien alla Kiinassa. Lause 2: Ihmiset yrittävät päästä töihin.</w:t>
      </w:r>
    </w:p>
    <w:p>
      <w:r>
        <w:rPr>
          <w:b/>
        </w:rPr>
        <w:t xml:space="preserve">Tulos</w:t>
      </w:r>
    </w:p>
    <w:p>
      <w:r>
        <w:t xml:space="preserve">Ihmiset kävelevät jalkakäytävällä.</w:t>
      </w:r>
    </w:p>
    <w:p>
      <w:r>
        <w:rPr>
          <w:b/>
        </w:rPr>
        <w:t xml:space="preserve">Esimerkki 0,1738</w:t>
      </w:r>
    </w:p>
    <w:p>
      <w:r>
        <w:t xml:space="preserve">Lause 1: Lyhythiuksinen, silmälasipäinen mies, jolla on punainen paita, punaiset saappaat ja musta takki, poseeraa vinon lumikukkulan päällä, ja taustalla on vuoria ja puita. Lause 2: Mies harrastaa lumilautailua.</w:t>
      </w:r>
    </w:p>
    <w:p>
      <w:r>
        <w:rPr>
          <w:b/>
        </w:rPr>
        <w:t xml:space="preserve">Tulos</w:t>
      </w:r>
    </w:p>
    <w:p>
      <w:r>
        <w:t xml:space="preserve">Punaiseen pukeutunut mies seisoo lumen peittämän kukkulan päällä, ja taustalla on puita.</w:t>
      </w:r>
    </w:p>
    <w:p>
      <w:r>
        <w:rPr>
          <w:b/>
        </w:rPr>
        <w:t xml:space="preserve">Esimerkki 0.1739</w:t>
      </w:r>
    </w:p>
    <w:p>
      <w:r>
        <w:t xml:space="preserve">Lause 1: Nainen, jolla on mustat korkokengät ja valkoinen käsilaukku kädessään, kävelee yksinäistä katua pitkin, jonka varrella on ohuita puita. Lause 2: Valkoisessa käsilaukussa on hänen tavaroitaan.</w:t>
      </w:r>
    </w:p>
    <w:p>
      <w:r>
        <w:rPr>
          <w:b/>
        </w:rPr>
        <w:t xml:space="preserve">Tulos</w:t>
      </w:r>
    </w:p>
    <w:p>
      <w:r>
        <w:t xml:space="preserve">Nainen kävelee ulos.</w:t>
      </w:r>
    </w:p>
    <w:p>
      <w:r>
        <w:rPr>
          <w:b/>
        </w:rPr>
        <w:t xml:space="preserve">Esimerkki 0,1740</w:t>
      </w:r>
    </w:p>
    <w:p>
      <w:r>
        <w:t xml:space="preserve">Lause 1: Ihmiset arvostelevat harmaavalkoisen koiran näyttelyssä. Lause 2: Koiraa arvostellaan näyttelyssä ensimmäisestä sijasta.</w:t>
      </w:r>
    </w:p>
    <w:p>
      <w:r>
        <w:rPr>
          <w:b/>
        </w:rPr>
        <w:t xml:space="preserve">Tulos</w:t>
      </w:r>
    </w:p>
    <w:p>
      <w:r>
        <w:t xml:space="preserve">Koiraa arvostellaan näyttelyssä.</w:t>
      </w:r>
    </w:p>
    <w:p>
      <w:r>
        <w:rPr>
          <w:b/>
        </w:rPr>
        <w:t xml:space="preserve">Esimerkki 0.1741</w:t>
      </w:r>
    </w:p>
    <w:p>
      <w:r>
        <w:t xml:space="preserve">Lause 1: Pieni valkoinen koira hyppii maassa. Lause 2: Koira hyppii pallon perässä.</w:t>
      </w:r>
    </w:p>
    <w:p>
      <w:r>
        <w:rPr>
          <w:b/>
        </w:rPr>
        <w:t xml:space="preserve">Tulos</w:t>
      </w:r>
    </w:p>
    <w:p>
      <w:r>
        <w:t xml:space="preserve">Koira hyppää.</w:t>
      </w:r>
    </w:p>
    <w:p>
      <w:r>
        <w:rPr>
          <w:b/>
        </w:rPr>
        <w:t xml:space="preserve">Esimerkki 0.1742</w:t>
      </w:r>
    </w:p>
    <w:p>
      <w:r>
        <w:t xml:space="preserve">Lause 1: Mies ja nainen katselevat karttaa Central Parkissa. Lause 2: Pariskunta on eksynyt New Yorkiin.</w:t>
      </w:r>
    </w:p>
    <w:p>
      <w:r>
        <w:rPr>
          <w:b/>
        </w:rPr>
        <w:t xml:space="preserve">Tulos</w:t>
      </w:r>
    </w:p>
    <w:p>
      <w:r>
        <w:t xml:space="preserve">Ihmiset katsovat karttaa.</w:t>
      </w:r>
    </w:p>
    <w:p>
      <w:r>
        <w:rPr>
          <w:b/>
        </w:rPr>
        <w:t xml:space="preserve">Esimerkki 0.1743</w:t>
      </w:r>
    </w:p>
    <w:p>
      <w:r>
        <w:t xml:space="preserve">Lause 1: Kaksi mustaa miestä työntämässä tarvikevaunua. Lause 2: Perävaunu on täynnä aitaustarvikkeita.</w:t>
      </w:r>
    </w:p>
    <w:p>
      <w:r>
        <w:rPr>
          <w:b/>
        </w:rPr>
        <w:t xml:space="preserve">Tulos</w:t>
      </w:r>
    </w:p>
    <w:p>
      <w:r>
        <w:t xml:space="preserve">Kahdella miehellä on perävaunu täynnä tarvikkeita.</w:t>
      </w:r>
    </w:p>
    <w:p>
      <w:r>
        <w:rPr>
          <w:b/>
        </w:rPr>
        <w:t xml:space="preserve">Esimerkki 0.1744</w:t>
      </w:r>
    </w:p>
    <w:p>
      <w:r>
        <w:t xml:space="preserve">Lause 1: Nainen kilpailee olympialaisten tennisottelussa yrittämällä lyödä palloa ilmassa. Lause 2: Tennispelaaja yrittää lyödä palloa kovaa.</w:t>
      </w:r>
    </w:p>
    <w:p>
      <w:r>
        <w:rPr>
          <w:b/>
        </w:rPr>
        <w:t xml:space="preserve">Tulos</w:t>
      </w:r>
    </w:p>
    <w:p>
      <w:r>
        <w:t xml:space="preserve">Tennispelaaja yrittää lyödä palloa.</w:t>
      </w:r>
    </w:p>
    <w:p>
      <w:r>
        <w:rPr>
          <w:b/>
        </w:rPr>
        <w:t xml:space="preserve">Esimerkki 0.1745</w:t>
      </w:r>
    </w:p>
    <w:p>
      <w:r>
        <w:t xml:space="preserve">Lause 1: Neljä ihmistä Wells Fargon edessä. Lause 2: Ihmisiä pankin edessä.</w:t>
      </w:r>
    </w:p>
    <w:p>
      <w:r>
        <w:rPr>
          <w:b/>
        </w:rPr>
        <w:t xml:space="preserve">Tulos</w:t>
      </w:r>
    </w:p>
    <w:p>
      <w:r>
        <w:t xml:space="preserve">Ihmiset Wells Fargon edessä.</w:t>
      </w:r>
    </w:p>
    <w:p>
      <w:r>
        <w:rPr>
          <w:b/>
        </w:rPr>
        <w:t xml:space="preserve">Esimerkki 0.1746</w:t>
      </w:r>
    </w:p>
    <w:p>
      <w:r>
        <w:t xml:space="preserve">Lause 1: Mies ja nainen keskustelevat eräässä kaupungissa sijaitsevan kodin olohuoneessa. Lause 2: aviopari keskustelee</w:t>
      </w:r>
    </w:p>
    <w:p>
      <w:r>
        <w:rPr>
          <w:b/>
        </w:rPr>
        <w:t xml:space="preserve">Tulos</w:t>
      </w:r>
    </w:p>
    <w:p>
      <w:r>
        <w:t xml:space="preserve">mies ja nainen keskustelevat</w:t>
      </w:r>
    </w:p>
    <w:p>
      <w:r>
        <w:rPr>
          <w:b/>
        </w:rPr>
        <w:t xml:space="preserve">Esimerkki 0.1747</w:t>
      </w:r>
    </w:p>
    <w:p>
      <w:r>
        <w:t xml:space="preserve">Lause 1: Pieni tyttö hymyilee imuri kädessään ja vanhempi mies pitää kädessään suurta porakonetta. Lause 2: Tyttö siivoaa.</w:t>
      </w:r>
    </w:p>
    <w:p>
      <w:r>
        <w:rPr>
          <w:b/>
        </w:rPr>
        <w:t xml:space="preserve">Tulos</w:t>
      </w:r>
    </w:p>
    <w:p>
      <w:r>
        <w:t xml:space="preserve">Tytöllä on kädessään imuri ja miehellä porakone.</w:t>
      </w:r>
    </w:p>
    <w:p>
      <w:r>
        <w:rPr>
          <w:b/>
        </w:rPr>
        <w:t xml:space="preserve">Esimerkki 0.1748</w:t>
      </w:r>
    </w:p>
    <w:p>
      <w:r>
        <w:t xml:space="preserve">Lause 1: Mies, jolla on veitsi kädessään, tarkastelee ruokaa paistinpannulla muiden katsellessa. Lause 2: Kokilla on veitsi.</w:t>
      </w:r>
    </w:p>
    <w:p>
      <w:r>
        <w:rPr>
          <w:b/>
        </w:rPr>
        <w:t xml:space="preserve">Tulos</w:t>
      </w:r>
    </w:p>
    <w:p>
      <w:r>
        <w:t xml:space="preserve">Miehellä on veitsi.</w:t>
      </w:r>
    </w:p>
    <w:p>
      <w:r>
        <w:rPr>
          <w:b/>
        </w:rPr>
        <w:t xml:space="preserve">Esimerkki 0.1749</w:t>
      </w:r>
    </w:p>
    <w:p>
      <w:r>
        <w:t xml:space="preserve">Lause 1: Kolme heijastinpukuista miestä pellolla. Lause 2: Kolme heijastinpukuista miestä pelaa peliä pellolla.</w:t>
      </w:r>
    </w:p>
    <w:p>
      <w:r>
        <w:rPr>
          <w:b/>
        </w:rPr>
        <w:t xml:space="preserve">Tulos</w:t>
      </w:r>
    </w:p>
    <w:p>
      <w:r>
        <w:t xml:space="preserve">Kolme heijastinpukuista miestä on pellolla.</w:t>
      </w:r>
    </w:p>
    <w:p>
      <w:r>
        <w:rPr>
          <w:b/>
        </w:rPr>
        <w:t xml:space="preserve">Esimerkki 0,1750</w:t>
      </w:r>
    </w:p>
    <w:p>
      <w:r>
        <w:t xml:space="preserve">Lause 1: Hymyilevä tyttö, jolla on ruskeat hiukset ja joka puhaltaa ilmaa. Lause 2: Henkilö, joka nauttii tuulesta.</w:t>
      </w:r>
    </w:p>
    <w:p>
      <w:r>
        <w:rPr>
          <w:b/>
        </w:rPr>
        <w:t xml:space="preserve">Tulos</w:t>
      </w:r>
    </w:p>
    <w:p>
      <w:r>
        <w:t xml:space="preserve">Tyttö, jolla on ruskeat hiukset.</w:t>
      </w:r>
    </w:p>
    <w:p>
      <w:r>
        <w:rPr>
          <w:b/>
        </w:rPr>
        <w:t xml:space="preserve">Esimerkki 0.1751</w:t>
      </w:r>
    </w:p>
    <w:p>
      <w:r>
        <w:t xml:space="preserve">Lause 1: Tyttö, jolla on kamera ja joka katsoo näyttöä. Lause 2: Tyttö katsoo näyttöä vihaiset kasvot.</w:t>
      </w:r>
    </w:p>
    <w:p>
      <w:r>
        <w:rPr>
          <w:b/>
        </w:rPr>
        <w:t xml:space="preserve">Tulos</w:t>
      </w:r>
    </w:p>
    <w:p>
      <w:r>
        <w:t xml:space="preserve">Tytöllä on kamera kädessään.</w:t>
      </w:r>
    </w:p>
    <w:p>
      <w:r>
        <w:rPr>
          <w:b/>
        </w:rPr>
        <w:t xml:space="preserve">Esimerkki 0.1752</w:t>
      </w:r>
    </w:p>
    <w:p>
      <w:r>
        <w:t xml:space="preserve">Lause 1: Kaksi Hämähäkkimieheksi pukeutunutta lasta on menossa liukumäkeä alas. Lause 2: Veli ja sisko liukuvat.</w:t>
      </w:r>
    </w:p>
    <w:p>
      <w:r>
        <w:rPr>
          <w:b/>
        </w:rPr>
        <w:t xml:space="preserve">Tulos</w:t>
      </w:r>
    </w:p>
    <w:p>
      <w:r>
        <w:t xml:space="preserve">Lapset leikkivät.</w:t>
      </w:r>
    </w:p>
    <w:p>
      <w:r>
        <w:rPr>
          <w:b/>
        </w:rPr>
        <w:t xml:space="preserve">Esimerkki 0.1753</w:t>
      </w:r>
    </w:p>
    <w:p>
      <w:r>
        <w:t xml:space="preserve">Lause 1: Tytöt kävelevät kadulla aurinkoisena päivänä. Lause 2: Tytöt kävelevät puistoon.</w:t>
      </w:r>
    </w:p>
    <w:p>
      <w:r>
        <w:rPr>
          <w:b/>
        </w:rPr>
        <w:t xml:space="preserve">Tulos</w:t>
      </w:r>
    </w:p>
    <w:p>
      <w:r>
        <w:t xml:space="preserve">Tytöt kävelevät ulkona.</w:t>
      </w:r>
    </w:p>
    <w:p>
      <w:r>
        <w:rPr>
          <w:b/>
        </w:rPr>
        <w:t xml:space="preserve">Esimerkki 0.1754</w:t>
      </w:r>
    </w:p>
    <w:p>
      <w:r>
        <w:t xml:space="preserve">Lause 1: Pyöräilevällä miehellä on kypärä ja logopaita, ja hän osoittaa sinua. Lause 2: Mies, jolla on liikenneruoskia.</w:t>
      </w:r>
    </w:p>
    <w:p>
      <w:r>
        <w:rPr>
          <w:b/>
        </w:rPr>
        <w:t xml:space="preserve">Tulos</w:t>
      </w:r>
    </w:p>
    <w:p>
      <w:r>
        <w:t xml:space="preserve">Henkilö osoittaa.</w:t>
      </w:r>
    </w:p>
    <w:p>
      <w:r>
        <w:rPr>
          <w:b/>
        </w:rPr>
        <w:t xml:space="preserve">Esimerkki 0,1755</w:t>
      </w:r>
    </w:p>
    <w:p>
      <w:r>
        <w:t xml:space="preserve">Lause 1: Joukko ihmisiä kävelee rakenteilla olevien rakennusten ohi. Lause 2: Ihmiset toivovat, ettei mikään putoa heidän päälleen, kun he kävelevät rakennusten alla.</w:t>
      </w:r>
    </w:p>
    <w:p>
      <w:r>
        <w:rPr>
          <w:b/>
        </w:rPr>
        <w:t xml:space="preserve">Tulos</w:t>
      </w:r>
    </w:p>
    <w:p>
      <w:r>
        <w:t xml:space="preserve">Rakennusta rakennetaan parhaillaan.</w:t>
      </w:r>
    </w:p>
    <w:p>
      <w:r>
        <w:rPr>
          <w:b/>
        </w:rPr>
        <w:t xml:space="preserve">Esimerkki 0.1756</w:t>
      </w:r>
    </w:p>
    <w:p>
      <w:r>
        <w:t xml:space="preserve">Lause 1: Ruskea koira hyppii metsässä kaatuneen puun yli. Lause 2: Iso ruskea koira hyppää kaatuneen puun yli.</w:t>
      </w:r>
    </w:p>
    <w:p>
      <w:r>
        <w:rPr>
          <w:b/>
        </w:rPr>
        <w:t xml:space="preserve">Tulos</w:t>
      </w:r>
    </w:p>
    <w:p>
      <w:r>
        <w:t xml:space="preserve">Koira juoksee metsässä.</w:t>
      </w:r>
    </w:p>
    <w:p>
      <w:r>
        <w:rPr>
          <w:b/>
        </w:rPr>
        <w:t xml:space="preserve">Esimerkki 0.1757</w:t>
      </w:r>
    </w:p>
    <w:p>
      <w:r>
        <w:t xml:space="preserve">Lause 1: Nainen ottaa digikameralla kuvaa jostain yläpuolellaan olevasta esineestä. Lause 2: Paparrazzi ottaa salakuvia julkkiksista.</w:t>
      </w:r>
    </w:p>
    <w:p>
      <w:r>
        <w:rPr>
          <w:b/>
        </w:rPr>
        <w:t xml:space="preserve">Tulos</w:t>
      </w:r>
    </w:p>
    <w:p>
      <w:r>
        <w:t xml:space="preserve">henkilö ottaa valokuvan</w:t>
      </w:r>
    </w:p>
    <w:p>
      <w:r>
        <w:rPr>
          <w:b/>
        </w:rPr>
        <w:t xml:space="preserve">Esimerkki 0.1758</w:t>
      </w:r>
    </w:p>
    <w:p>
      <w:r>
        <w:t xml:space="preserve">Lause 1: Kolme ihmistä, kaksi valkoista ja yksi punamusta, pelaavat jalkapalloa. Lause 2: Kolme ihmistä kilpailee jalkapallopelissä.</w:t>
      </w:r>
    </w:p>
    <w:p>
      <w:r>
        <w:rPr>
          <w:b/>
        </w:rPr>
        <w:t xml:space="preserve">Tulos</w:t>
      </w:r>
    </w:p>
    <w:p>
      <w:r>
        <w:t xml:space="preserve">Kolme ihmistä pelaa jalkapalloa.</w:t>
      </w:r>
    </w:p>
    <w:p>
      <w:r>
        <w:rPr>
          <w:b/>
        </w:rPr>
        <w:t xml:space="preserve">Esimerkki 0.1759</w:t>
      </w:r>
    </w:p>
    <w:p>
      <w:r>
        <w:t xml:space="preserve">Lause 1: Nainen seisoo korokkeella suu auki. Lause 2: Pitkä ihminen seisoo</w:t>
      </w:r>
    </w:p>
    <w:p>
      <w:r>
        <w:rPr>
          <w:b/>
        </w:rPr>
        <w:t xml:space="preserve">Tulos</w:t>
      </w:r>
    </w:p>
    <w:p>
      <w:r>
        <w:t xml:space="preserve">Ihminen seisoo</w:t>
      </w:r>
    </w:p>
    <w:p>
      <w:r>
        <w:rPr>
          <w:b/>
        </w:rPr>
        <w:t xml:space="preserve">Esimerkki 0,1760</w:t>
      </w:r>
    </w:p>
    <w:p>
      <w:r>
        <w:t xml:space="preserve">Lause 1: Mies ohjaa kajakkia kovien koskien läpi. Lause 2: Kajakki on keltainen.</w:t>
      </w:r>
    </w:p>
    <w:p>
      <w:r>
        <w:rPr>
          <w:b/>
        </w:rPr>
        <w:t xml:space="preserve">Tulos</w:t>
      </w:r>
    </w:p>
    <w:p>
      <w:r>
        <w:t xml:space="preserve">Kajakin ympärillä on vettä.</w:t>
      </w:r>
    </w:p>
    <w:p>
      <w:r>
        <w:rPr>
          <w:b/>
        </w:rPr>
        <w:t xml:space="preserve">Esimerkki 0.1761</w:t>
      </w:r>
    </w:p>
    <w:p>
      <w:r>
        <w:t xml:space="preserve">Lause 1: Merijalkaväen sotilaat kulkevat paraatissa univormuissaan ja kantavat värejään. Lause 2: Ihmiset ovat pukeutuneet punaiseen.</w:t>
      </w:r>
    </w:p>
    <w:p>
      <w:r>
        <w:rPr>
          <w:b/>
        </w:rPr>
        <w:t xml:space="preserve">Tulos</w:t>
      </w:r>
    </w:p>
    <w:p>
      <w:r>
        <w:t xml:space="preserve">Ihmiset kävelevät.</w:t>
      </w:r>
    </w:p>
    <w:p>
      <w:r>
        <w:rPr>
          <w:b/>
        </w:rPr>
        <w:t xml:space="preserve">Esimerkki 0.1762</w:t>
      </w:r>
    </w:p>
    <w:p>
      <w:r>
        <w:t xml:space="preserve">Lause 1: Miehet lapioivat lunta jalkakäytävällä kaupungissa. Lause 2: Vanhat miehet lapioivat lunta.</w:t>
      </w:r>
    </w:p>
    <w:p>
      <w:r>
        <w:rPr>
          <w:b/>
        </w:rPr>
        <w:t xml:space="preserve">Tulos</w:t>
      </w:r>
    </w:p>
    <w:p>
      <w:r>
        <w:t xml:space="preserve">Kaupungissa satoi lunta.</w:t>
      </w:r>
    </w:p>
    <w:p>
      <w:r>
        <w:rPr>
          <w:b/>
        </w:rPr>
        <w:t xml:space="preserve">Esimerkki 0.1763</w:t>
      </w:r>
    </w:p>
    <w:p>
      <w:r>
        <w:t xml:space="preserve">Lause 1: Meressä oleva wakeboarder on kesken voltin. Lause 2: Wakeboarder harjoittelee turnausta varten.</w:t>
      </w:r>
    </w:p>
    <w:p>
      <w:r>
        <w:rPr>
          <w:b/>
        </w:rPr>
        <w:t xml:space="preserve">Tulos</w:t>
      </w:r>
    </w:p>
    <w:p>
      <w:r>
        <w:t xml:space="preserve">Henkilö on ulkona.</w:t>
      </w:r>
    </w:p>
    <w:p>
      <w:r>
        <w:rPr>
          <w:b/>
        </w:rPr>
        <w:t xml:space="preserve">Esimerkki 0.1764</w:t>
      </w:r>
    </w:p>
    <w:p>
      <w:r>
        <w:t xml:space="preserve">Lause 1: Sinipaitainen rullalautailija jyrää kaiteella ja toinen heittää lautansa ilmaan, kun muut ihmiset pyörivät puiston taustalla. Lause 2: Rullalautailija tekee temppuja tehdäkseen vaikutuksen tyttöystäväänsä.</w:t>
      </w:r>
    </w:p>
    <w:p>
      <w:r>
        <w:rPr>
          <w:b/>
        </w:rPr>
        <w:t xml:space="preserve">Tulos</w:t>
      </w:r>
    </w:p>
    <w:p>
      <w:r>
        <w:t xml:space="preserve">Rullalautailija flippaa rullalautallaan.</w:t>
      </w:r>
    </w:p>
    <w:p>
      <w:r>
        <w:rPr>
          <w:b/>
        </w:rPr>
        <w:t xml:space="preserve">Esimerkki 0,1765</w:t>
      </w:r>
    </w:p>
    <w:p>
      <w:r>
        <w:t xml:space="preserve">Lause 1: Poika, jolla on Amerikan lipulla varustettu t-paita, laskeutuu liukumäkeä alas kädet levällään. Lause 2: Isänmaallinen nuori mies leikkii ulkona...</w:t>
      </w:r>
    </w:p>
    <w:p>
      <w:r>
        <w:rPr>
          <w:b/>
        </w:rPr>
        <w:t xml:space="preserve">Tulos</w:t>
      </w:r>
    </w:p>
    <w:p>
      <w:r>
        <w:t xml:space="preserve">Poika ratsastaa liukumäessä.</w:t>
      </w:r>
    </w:p>
    <w:p>
      <w:r>
        <w:rPr>
          <w:b/>
        </w:rPr>
        <w:t xml:space="preserve">Esimerkki 0.1766</w:t>
      </w:r>
    </w:p>
    <w:p>
      <w:r>
        <w:t xml:space="preserve">Lause 1: Nainen syö hienossa ravintolassa ulkona. Lause 2: Nainen nauttii illallista hienossa ravintolassa, ei sisällä.</w:t>
      </w:r>
    </w:p>
    <w:p>
      <w:r>
        <w:rPr>
          <w:b/>
        </w:rPr>
        <w:t xml:space="preserve">Tulos</w:t>
      </w:r>
    </w:p>
    <w:p>
      <w:r>
        <w:t xml:space="preserve">Nainen syö ravintolassa ulkona.</w:t>
      </w:r>
    </w:p>
    <w:p>
      <w:r>
        <w:rPr>
          <w:b/>
        </w:rPr>
        <w:t xml:space="preserve">Esimerkki 0,1767</w:t>
      </w:r>
    </w:p>
    <w:p>
      <w:r>
        <w:t xml:space="preserve">Lause 1: Nuori mies, jolla on kypärä, t-paita ja farkut, ajaa pyörällä ilmassa. Lause 2: Mies ajaa pyörällään maastoradalla, törmää hyppyyn...</w:t>
      </w:r>
    </w:p>
    <w:p>
      <w:r>
        <w:rPr>
          <w:b/>
        </w:rPr>
        <w:t xml:space="preserve">Tulos</w:t>
      </w:r>
    </w:p>
    <w:p>
      <w:r>
        <w:t xml:space="preserve">Nuori mies suojaa päätään pyöräillessään.</w:t>
      </w:r>
    </w:p>
    <w:p>
      <w:r>
        <w:rPr>
          <w:b/>
        </w:rPr>
        <w:t xml:space="preserve">Esimerkki 0.1768</w:t>
      </w:r>
    </w:p>
    <w:p>
      <w:r>
        <w:t xml:space="preserve">Lause 1: Poika ajaa rullalautallaan kaidetta pitkin, kun nainen ja kaksi lasta katselevat. Lause 2: Poika keulii perheelleen.</w:t>
      </w:r>
    </w:p>
    <w:p>
      <w:r>
        <w:rPr>
          <w:b/>
        </w:rPr>
        <w:t xml:space="preserve">Tulos</w:t>
      </w:r>
    </w:p>
    <w:p>
      <w:r>
        <w:t xml:space="preserve">Poika ajaa rullalautalla ihmisten edessä.</w:t>
      </w:r>
    </w:p>
    <w:p>
      <w:r>
        <w:rPr>
          <w:b/>
        </w:rPr>
        <w:t xml:space="preserve">Esimerkki 0.1769</w:t>
      </w:r>
    </w:p>
    <w:p>
      <w:r>
        <w:t xml:space="preserve">Lause 1: Mies seisoo lähellä metallikaidetta, joka kulkee joen varrella, ja taustalla näkyy kaupunki. Lause 2: Mies seisoo metallisen suojakaiteen lähellä ja pyydystää kalaa joesta, joka virtaa kaupungin ulkopuolella.</w:t>
      </w:r>
    </w:p>
    <w:p>
      <w:r>
        <w:rPr>
          <w:b/>
        </w:rPr>
        <w:t xml:space="preserve">Tulos</w:t>
      </w:r>
    </w:p>
    <w:p>
      <w:r>
        <w:t xml:space="preserve">Mies seisoo metallisen suojakaiteen vieressä joen rannalla kaupungin ulkopuolella.</w:t>
      </w:r>
    </w:p>
    <w:p>
      <w:r>
        <w:rPr>
          <w:b/>
        </w:rPr>
        <w:t xml:space="preserve">Esimerkki 0.1770</w:t>
      </w:r>
    </w:p>
    <w:p>
      <w:r>
        <w:t xml:space="preserve">Lause 1: Mies käyttää kylpyhuoneen peiliä solmionsa sitomiseen. Lause 2: Mies käyttää peiliä työstääkseen jotain.</w:t>
      </w:r>
    </w:p>
    <w:p>
      <w:r>
        <w:rPr>
          <w:b/>
        </w:rPr>
        <w:t xml:space="preserve">Tulos</w:t>
      </w:r>
    </w:p>
    <w:p>
      <w:r>
        <w:t xml:space="preserve">Mies sitoo solmiota.</w:t>
      </w:r>
    </w:p>
    <w:p>
      <w:r>
        <w:rPr>
          <w:b/>
        </w:rPr>
        <w:t xml:space="preserve">Esimerkki 0.1771</w:t>
      </w:r>
    </w:p>
    <w:p>
      <w:r>
        <w:t xml:space="preserve">Lause 1: Naiskitaristi pukeutuu esiintyessään punaiseen mekkoon. Lause 2: Naisella on yllään mustat sandaalit.</w:t>
      </w:r>
    </w:p>
    <w:p>
      <w:r>
        <w:rPr>
          <w:b/>
        </w:rPr>
        <w:t xml:space="preserve">Tulos</w:t>
      </w:r>
    </w:p>
    <w:p>
      <w:r>
        <w:t xml:space="preserve">Nainen soittaa soitinta.</w:t>
      </w:r>
    </w:p>
    <w:p>
      <w:r>
        <w:rPr>
          <w:b/>
        </w:rPr>
        <w:t xml:space="preserve">Esimerkki 0.1772</w:t>
      </w:r>
    </w:p>
    <w:p>
      <w:r>
        <w:t xml:space="preserve">Lause 1: Mies tilaa thaimaalaista ruokaa kuorma-autosta. Lause 2: Henkilö tilaa ruokaa lounaaksi.</w:t>
      </w:r>
    </w:p>
    <w:p>
      <w:r>
        <w:rPr>
          <w:b/>
        </w:rPr>
        <w:t xml:space="preserve">Tulos</w:t>
      </w:r>
    </w:p>
    <w:p>
      <w:r>
        <w:t xml:space="preserve">Henkilö tilaa ruokaa ulkona ruokarekasta.</w:t>
      </w:r>
    </w:p>
    <w:p>
      <w:r>
        <w:rPr>
          <w:b/>
        </w:rPr>
        <w:t xml:space="preserve">Esimerkki 0.1773</w:t>
      </w:r>
    </w:p>
    <w:p>
      <w:r>
        <w:t xml:space="preserve">Lause 1: Nainen, jolla on ruudullinen paita, istuu puiston penkillä. Lause 2: Nainen katselee lastensa leikkiä.</w:t>
      </w:r>
    </w:p>
    <w:p>
      <w:r>
        <w:rPr>
          <w:b/>
        </w:rPr>
        <w:t xml:space="preserve">Tulos</w:t>
      </w:r>
    </w:p>
    <w:p>
      <w:r>
        <w:t xml:space="preserve">Nainen on puistossa.</w:t>
      </w:r>
    </w:p>
    <w:p>
      <w:r>
        <w:rPr>
          <w:b/>
        </w:rPr>
        <w:t xml:space="preserve">Esimerkki 0.1774</w:t>
      </w:r>
    </w:p>
    <w:p>
      <w:r>
        <w:t xml:space="preserve">Lause 1: Pieni tyttö istuu kallion päällä. Lause 2: Tyttö istuu mustan kiven päällä.</w:t>
      </w:r>
    </w:p>
    <w:p>
      <w:r>
        <w:rPr>
          <w:b/>
        </w:rPr>
        <w:t xml:space="preserve">Tulos</w:t>
      </w:r>
    </w:p>
    <w:p>
      <w:r>
        <w:t xml:space="preserve">Punaiseen verkkareihin pukeutunut poika hyppäsi heinäkasan päältä, eikä osoittanut pelkoa.</w:t>
      </w:r>
    </w:p>
    <w:p>
      <w:r>
        <w:rPr>
          <w:b/>
        </w:rPr>
        <w:t xml:space="preserve">Esimerkki 0,1775</w:t>
      </w:r>
    </w:p>
    <w:p>
      <w:r>
        <w:t xml:space="preserve">Lause 1: Neljä miestä tekee korjaustöitä katolla. Lause 2: Neljä miestä korjaa vuotavaa kattoa.</w:t>
      </w:r>
    </w:p>
    <w:p>
      <w:r>
        <w:rPr>
          <w:b/>
        </w:rPr>
        <w:t xml:space="preserve">Tulos</w:t>
      </w:r>
    </w:p>
    <w:p>
      <w:r>
        <w:t xml:space="preserve">Neljä miestä työskentelee työkalujen kanssa.</w:t>
      </w:r>
    </w:p>
    <w:p>
      <w:r>
        <w:rPr>
          <w:b/>
        </w:rPr>
        <w:t xml:space="preserve">Esimerkki 0.1776</w:t>
      </w:r>
    </w:p>
    <w:p>
      <w:r>
        <w:t xml:space="preserve">Lause 1: vaalea tyttö valkoisessa mekossa pitelee lintua puussa. Lause 2: nainen on pukeutunut mekkoon, joka pitää kädessään ystävällistä lintua.</w:t>
      </w:r>
    </w:p>
    <w:p>
      <w:r>
        <w:rPr>
          <w:b/>
        </w:rPr>
        <w:t xml:space="preserve">Tulos</w:t>
      </w:r>
    </w:p>
    <w:p>
      <w:r>
        <w:t xml:space="preserve">Nainen on pukeutunut mekkoon, jossa on lintu</w:t>
      </w:r>
    </w:p>
    <w:p>
      <w:r>
        <w:rPr>
          <w:b/>
        </w:rPr>
        <w:t xml:space="preserve">Esimerkki 0.1777</w:t>
      </w:r>
    </w:p>
    <w:p>
      <w:r>
        <w:t xml:space="preserve">Lause 1: Pieni lapsi kiipeää valkoista kallioseinää pitkin. Lause 2: Lapsi kiipeää seinää pitkin saadakseen lelun.</w:t>
      </w:r>
    </w:p>
    <w:p>
      <w:r>
        <w:rPr>
          <w:b/>
        </w:rPr>
        <w:t xml:space="preserve">Tulos</w:t>
      </w:r>
    </w:p>
    <w:p>
      <w:r>
        <w:t xml:space="preserve">Lapsi on seikkailunhaluinen.</w:t>
      </w:r>
    </w:p>
    <w:p>
      <w:r>
        <w:rPr>
          <w:b/>
        </w:rPr>
        <w:t xml:space="preserve">Esimerkki 0.1778</w:t>
      </w:r>
    </w:p>
    <w:p>
      <w:r>
        <w:t xml:space="preserve">Lause 1: Jalankulkijat ihailevat kadulla olevia veistoksia kävellessään ohi. Lause 2: Ihmiset ovat turisteja.</w:t>
      </w:r>
    </w:p>
    <w:p>
      <w:r>
        <w:rPr>
          <w:b/>
        </w:rPr>
        <w:t xml:space="preserve">Tulos</w:t>
      </w:r>
    </w:p>
    <w:p>
      <w:r>
        <w:t xml:space="preserve">Ihmiset kävelevät ohi ja ihailevat veistoksia.</w:t>
      </w:r>
    </w:p>
    <w:p>
      <w:r>
        <w:rPr>
          <w:b/>
        </w:rPr>
        <w:t xml:space="preserve">Esimerkki 0.1779</w:t>
      </w:r>
    </w:p>
    <w:p>
      <w:r>
        <w:t xml:space="preserve">Lause 1: Valkoiseen takkiin pukeutunut mies istuu graffitiseinän edessä ja pitelee soitinta Lause 2: Mies istuu seinän vieressä soittamassa soitinta.</w:t>
      </w:r>
    </w:p>
    <w:p>
      <w:r>
        <w:rPr>
          <w:b/>
        </w:rPr>
        <w:t xml:space="preserve">Tulos</w:t>
      </w:r>
    </w:p>
    <w:p>
      <w:r>
        <w:t xml:space="preserve">Useat ihmiset istuvat ulkona.</w:t>
      </w:r>
    </w:p>
    <w:p>
      <w:r>
        <w:rPr>
          <w:b/>
        </w:rPr>
        <w:t xml:space="preserve">Esimerkki 0.1780</w:t>
      </w:r>
    </w:p>
    <w:p>
      <w:r>
        <w:t xml:space="preserve">Lause 1: Pikkutyttö leikkii pallopelissä perheensä katsellessa vierestä. Lause 2: Pikkutyttö leikkii leikkikentällä.</w:t>
      </w:r>
    </w:p>
    <w:p>
      <w:r>
        <w:rPr>
          <w:b/>
        </w:rPr>
        <w:t xml:space="preserve">Tulos</w:t>
      </w:r>
    </w:p>
    <w:p>
      <w:r>
        <w:t xml:space="preserve">Suuri rakennusajoneuvo työskentelee, kun mies kävelee ohi.</w:t>
      </w:r>
    </w:p>
    <w:p>
      <w:r>
        <w:rPr>
          <w:b/>
        </w:rPr>
        <w:t xml:space="preserve">Esimerkki 0.1781</w:t>
      </w:r>
    </w:p>
    <w:p>
      <w:r>
        <w:t xml:space="preserve">Lause 1: Sinipaitainen mies ajaa polkupyörällään katua pitkin. Lause 2: Mies ajaa pyörällä kauppaan.</w:t>
      </w:r>
    </w:p>
    <w:p>
      <w:r>
        <w:rPr>
          <w:b/>
        </w:rPr>
        <w:t xml:space="preserve">Tulos</w:t>
      </w:r>
    </w:p>
    <w:p>
      <w:r>
        <w:t xml:space="preserve">Kadulla on mies.</w:t>
      </w:r>
    </w:p>
    <w:p>
      <w:r>
        <w:rPr>
          <w:b/>
        </w:rPr>
        <w:t xml:space="preserve">Esimerkki 0.1782</w:t>
      </w:r>
    </w:p>
    <w:p>
      <w:r>
        <w:t xml:space="preserve">Lause 1: Kaksi naista seisoo yhdessä hymyillen. Lause 2: Jotkut ihmiset nauttivat säästä.</w:t>
      </w:r>
    </w:p>
    <w:p>
      <w:r>
        <w:rPr>
          <w:b/>
        </w:rPr>
        <w:t xml:space="preserve">Tulos</w:t>
      </w:r>
    </w:p>
    <w:p>
      <w:r>
        <w:t xml:space="preserve">Ihmiset ovat yhdessä.</w:t>
      </w:r>
    </w:p>
    <w:p>
      <w:r>
        <w:rPr>
          <w:b/>
        </w:rPr>
        <w:t xml:space="preserve">Esimerkki 0.1783</w:t>
      </w:r>
    </w:p>
    <w:p>
      <w:r>
        <w:t xml:space="preserve">Lause 1: Tyttö tekee voltin keskellä nurmikenttää. Lause 2: Tyttö harjoittelee voimistelua kilpailua varten.</w:t>
      </w:r>
    </w:p>
    <w:p>
      <w:r>
        <w:rPr>
          <w:b/>
        </w:rPr>
        <w:t xml:space="preserve">Tulos</w:t>
      </w:r>
    </w:p>
    <w:p>
      <w:r>
        <w:t xml:space="preserve">Ulkona on ihmisiä.</w:t>
      </w:r>
    </w:p>
    <w:p>
      <w:r>
        <w:rPr>
          <w:b/>
        </w:rPr>
        <w:t xml:space="preserve">Esimerkki 0.1784</w:t>
      </w:r>
    </w:p>
    <w:p>
      <w:r>
        <w:t xml:space="preserve">Lause 1: Kaksi tyttöä on polvillaan poimimassa kukkia pellolla. Lause 2: Tytöt poimivat kukkia.</w:t>
      </w:r>
    </w:p>
    <w:p>
      <w:r>
        <w:rPr>
          <w:b/>
        </w:rPr>
        <w:t xml:space="preserve">Tulos</w:t>
      </w:r>
    </w:p>
    <w:p>
      <w:r>
        <w:t xml:space="preserve">Tytöt ovat polvillaan</w:t>
      </w:r>
    </w:p>
    <w:p>
      <w:r>
        <w:rPr>
          <w:b/>
        </w:rPr>
        <w:t xml:space="preserve">Esimerkki 0,1785</w:t>
      </w:r>
    </w:p>
    <w:p>
      <w:r>
        <w:t xml:space="preserve">Lause 1: Joukko ihmisiä ulkona yöllä aasialaisessa kaupungissa tai kaupunginosassa. Lause 2: Ryhmä opiskelijoita viettää iltaa kaupungilla...</w:t>
      </w:r>
    </w:p>
    <w:p>
      <w:r>
        <w:rPr>
          <w:b/>
        </w:rPr>
        <w:t xml:space="preserve">Tulos</w:t>
      </w:r>
    </w:p>
    <w:p>
      <w:r>
        <w:t xml:space="preserve">Ihmisten kokoontuminen ulos yöllä kaupungilla</w:t>
      </w:r>
    </w:p>
    <w:p>
      <w:r>
        <w:rPr>
          <w:b/>
        </w:rPr>
        <w:t xml:space="preserve">Esimerkki 0.1786</w:t>
      </w:r>
    </w:p>
    <w:p>
      <w:r>
        <w:t xml:space="preserve">Lause 1: Mies, jolla on aurinkolasit otsallaan, ojentaa kätensä toiselle junamatkustajalle. Lause 2: miehellä on aurinkoallergia.</w:t>
      </w:r>
    </w:p>
    <w:p>
      <w:r>
        <w:rPr>
          <w:b/>
        </w:rPr>
        <w:t xml:space="preserve">Tulos</w:t>
      </w:r>
    </w:p>
    <w:p>
      <w:r>
        <w:t xml:space="preserve">Miehellä on aurinkolasit.</w:t>
      </w:r>
    </w:p>
    <w:p>
      <w:r>
        <w:rPr>
          <w:b/>
        </w:rPr>
        <w:t xml:space="preserve">Esimerkki 0.1787</w:t>
      </w:r>
    </w:p>
    <w:p>
      <w:r>
        <w:t xml:space="preserve">Lause 1: Henkilö käyttää nosturia. Lause 2: Henkilö käyttää nosturia purkaakseen rakennuksen.</w:t>
      </w:r>
    </w:p>
    <w:p>
      <w:r>
        <w:rPr>
          <w:b/>
        </w:rPr>
        <w:t xml:space="preserve">Tulos</w:t>
      </w:r>
    </w:p>
    <w:p>
      <w:r>
        <w:t xml:space="preserve">Henkilö käyttää nosturia.</w:t>
      </w:r>
    </w:p>
    <w:p>
      <w:r>
        <w:rPr>
          <w:b/>
        </w:rPr>
        <w:t xml:space="preserve">Esimerkki 0.1788</w:t>
      </w:r>
    </w:p>
    <w:p>
      <w:r>
        <w:t xml:space="preserve">Lause 1: Sinipaitainen kalju mies käyttää tulipesää. Lause 2: Hiukseton mies on rikkonut uunin.</w:t>
      </w:r>
    </w:p>
    <w:p>
      <w:r>
        <w:rPr>
          <w:b/>
        </w:rPr>
        <w:t xml:space="preserve">Tulos</w:t>
      </w:r>
    </w:p>
    <w:p>
      <w:r>
        <w:t xml:space="preserve">Kalju mies työskentelee uunissa.</w:t>
      </w:r>
    </w:p>
    <w:p>
      <w:r>
        <w:rPr>
          <w:b/>
        </w:rPr>
        <w:t xml:space="preserve">Esimerkki 0.1789</w:t>
      </w:r>
    </w:p>
    <w:p>
      <w:r>
        <w:t xml:space="preserve">Lause 1: Ihmiset katsovat moottoripyöriä täynnä olevalle parkkipaikalle. Lause 2: Ihmiset katselevat moottoripyöriä sateessa.</w:t>
      </w:r>
    </w:p>
    <w:p>
      <w:r>
        <w:rPr>
          <w:b/>
        </w:rPr>
        <w:t xml:space="preserve">Tulos</w:t>
      </w:r>
    </w:p>
    <w:p>
      <w:r>
        <w:t xml:space="preserve">Ihmiset katsovat moottoripyöriä.</w:t>
      </w:r>
    </w:p>
    <w:p>
      <w:r>
        <w:rPr>
          <w:b/>
        </w:rPr>
        <w:t xml:space="preserve">Esimerkki 0.1790</w:t>
      </w:r>
    </w:p>
    <w:p>
      <w:r>
        <w:t xml:space="preserve">Lause 1: Kaksi miestä, joista toinen soittaa kitaraa ja toinen rumpuja, soittavat kadulla aurinkoisena päivänä. Lause 2: Kaksi surullista miestä, joista toinen soittaa kitaraa ja toinen rumpuja, kulkevat kadulla aurinkoisena päivänä.</w:t>
      </w:r>
    </w:p>
    <w:p>
      <w:r>
        <w:rPr>
          <w:b/>
        </w:rPr>
        <w:t xml:space="preserve">Tulos</w:t>
      </w:r>
    </w:p>
    <w:p>
      <w:r>
        <w:t xml:space="preserve">Kaksi ihmistä, joista toinen soittaa kitaraa ja toinen rumpuja, on kadulla aurinkoisena päivänä.</w:t>
      </w:r>
    </w:p>
    <w:p>
      <w:r>
        <w:rPr>
          <w:b/>
        </w:rPr>
        <w:t xml:space="preserve">Esimerkki 0.1791</w:t>
      </w:r>
    </w:p>
    <w:p>
      <w:r>
        <w:t xml:space="preserve">Lause 1: Seitsemän ihmistä, joiden joukossa on mies, jolla on musta paita ja ruskehtavat housut, seisoo vesistön vieressä olevalla portaikolla. Lause 2: Perhe yrittää ottaa kuvaa rannalla pidettäviä juhlia varten.</w:t>
      </w:r>
    </w:p>
    <w:p>
      <w:r>
        <w:rPr>
          <w:b/>
        </w:rPr>
        <w:t xml:space="preserve">Tulos</w:t>
      </w:r>
    </w:p>
    <w:p>
      <w:r>
        <w:t xml:space="preserve">Jotkut ihmiset ovat lähellä vesistöä.</w:t>
      </w:r>
    </w:p>
    <w:p>
      <w:r>
        <w:rPr>
          <w:b/>
        </w:rPr>
        <w:t xml:space="preserve">Esimerkki 0.1792</w:t>
      </w:r>
    </w:p>
    <w:p>
      <w:r>
        <w:t xml:space="preserve">Lause 1: Lapset askartelevat luokassa. Lause 2: Lapset leikkaavat paperia koulussa.</w:t>
      </w:r>
    </w:p>
    <w:p>
      <w:r>
        <w:rPr>
          <w:b/>
        </w:rPr>
        <w:t xml:space="preserve">Tulos</w:t>
      </w:r>
    </w:p>
    <w:p>
      <w:r>
        <w:t xml:space="preserve">Lapset koulussa.</w:t>
      </w:r>
    </w:p>
    <w:p>
      <w:r>
        <w:rPr>
          <w:b/>
        </w:rPr>
        <w:t xml:space="preserve">Esimerkki 0.1793</w:t>
      </w:r>
    </w:p>
    <w:p>
      <w:r>
        <w:t xml:space="preserve">Lause 1: Pieni mustavalkoinen koira juoksee sprinklerissä. Lause 2: Kaksi koiraa leikkii sprinklerissä.</w:t>
      </w:r>
    </w:p>
    <w:p>
      <w:r>
        <w:rPr>
          <w:b/>
        </w:rPr>
        <w:t xml:space="preserve">Tulos</w:t>
      </w:r>
    </w:p>
    <w:p>
      <w:r>
        <w:t xml:space="preserve">koiria juoksemassa sprinklerin läpi.</w:t>
      </w:r>
    </w:p>
    <w:p>
      <w:r>
        <w:rPr>
          <w:b/>
        </w:rPr>
        <w:t xml:space="preserve">Esimerkki 0.1794</w:t>
      </w:r>
    </w:p>
    <w:p>
      <w:r>
        <w:t xml:space="preserve">Lause 1: kaksi muusikkoa laulaa ja soittaa Lause 2: Kaksi miespuolista muusikkoa laulaa ja soittaa.</w:t>
      </w:r>
    </w:p>
    <w:p>
      <w:r>
        <w:rPr>
          <w:b/>
        </w:rPr>
        <w:t xml:space="preserve">Tulos</w:t>
      </w:r>
    </w:p>
    <w:p>
      <w:r>
        <w:t xml:space="preserve">On muusikoita, jotka laulavat ja soittavat.</w:t>
      </w:r>
    </w:p>
    <w:p>
      <w:r>
        <w:rPr>
          <w:b/>
        </w:rPr>
        <w:t xml:space="preserve">Esimerkki 0,1795</w:t>
      </w:r>
    </w:p>
    <w:p>
      <w:r>
        <w:t xml:space="preserve">Lause 1: Siniseen uimapukuun pukeutunut mies hyppää kalliolta veteen toisen miehen katsellessa. Lause 2: Mies esitteli uusia liikkeitään.</w:t>
      </w:r>
    </w:p>
    <w:p>
      <w:r>
        <w:rPr>
          <w:b/>
        </w:rPr>
        <w:t xml:space="preserve">Tulos</w:t>
      </w:r>
    </w:p>
    <w:p>
      <w:r>
        <w:t xml:space="preserve">Mies hyppäsi veteen.</w:t>
      </w:r>
    </w:p>
    <w:p>
      <w:r>
        <w:rPr>
          <w:b/>
        </w:rPr>
        <w:t xml:space="preserve">Esimerkki 0.1796</w:t>
      </w:r>
    </w:p>
    <w:p>
      <w:r>
        <w:t xml:space="preserve">Lause 1: Lyhythiuksinen nainen lukee People-lehteä. Lause 2: Nainen, jolla on Metallica-paita, lukee lehteä.</w:t>
      </w:r>
    </w:p>
    <w:p>
      <w:r>
        <w:rPr>
          <w:b/>
        </w:rPr>
        <w:t xml:space="preserve">Tulos</w:t>
      </w:r>
    </w:p>
    <w:p>
      <w:r>
        <w:t xml:space="preserve">Nainen lukee lehteä.</w:t>
      </w:r>
    </w:p>
    <w:p>
      <w:r>
        <w:rPr>
          <w:b/>
        </w:rPr>
        <w:t xml:space="preserve">Esimerkki 0.1797</w:t>
      </w:r>
    </w:p>
    <w:p>
      <w:r>
        <w:t xml:space="preserve">Lause 1: Koirajoukkue vetää rekeä lumen läpi, ja ponnistelu näkyy kunkin koiran suusta ulosvedettynä kielenä. Lause 2: Koirajoukkue vetää raskaasti kuormattua rekeä lumen läpi.</w:t>
      </w:r>
    </w:p>
    <w:p>
      <w:r>
        <w:rPr>
          <w:b/>
        </w:rPr>
        <w:t xml:space="preserve">Tulos</w:t>
      </w:r>
    </w:p>
    <w:p>
      <w:r>
        <w:t xml:space="preserve">Koirajoukkue on väsynyt ja uupunut vetämään rekeä lumen läpi.</w:t>
      </w:r>
    </w:p>
    <w:p>
      <w:r>
        <w:rPr>
          <w:b/>
        </w:rPr>
        <w:t xml:space="preserve">Esimerkki 0.1798</w:t>
      </w:r>
    </w:p>
    <w:p>
      <w:r>
        <w:t xml:space="preserve">Lause 1: Ruskea koira juoksee rannan vedessä. Lause 2: Koira jahtaa ihmistä rantaviivaa pitkin.</w:t>
      </w:r>
    </w:p>
    <w:p>
      <w:r>
        <w:rPr>
          <w:b/>
        </w:rPr>
        <w:t xml:space="preserve">Tulos</w:t>
      </w:r>
    </w:p>
    <w:p>
      <w:r>
        <w:t xml:space="preserve">Koira leikkii vedessä.</w:t>
      </w:r>
    </w:p>
    <w:p>
      <w:r>
        <w:rPr>
          <w:b/>
        </w:rPr>
        <w:t xml:space="preserve">Esimerkki 0.1799</w:t>
      </w:r>
    </w:p>
    <w:p>
      <w:r>
        <w:t xml:space="preserve">Lause 1: Siniseen takkiin pukeutunut nainen kumartuu ja ojentaa kätensä pienelle pojalle. Lause 2: Pieni poika kävelee naista kohti.</w:t>
      </w:r>
    </w:p>
    <w:p>
      <w:r>
        <w:rPr>
          <w:b/>
        </w:rPr>
        <w:t xml:space="preserve">Tulos</w:t>
      </w:r>
    </w:p>
    <w:p>
      <w:r>
        <w:t xml:space="preserve">Nainen kumartuu.</w:t>
      </w:r>
    </w:p>
    <w:p>
      <w:r>
        <w:rPr>
          <w:b/>
        </w:rPr>
        <w:t xml:space="preserve">Esimerkki 0.1800</w:t>
      </w:r>
    </w:p>
    <w:p>
      <w:r>
        <w:t xml:space="preserve">Lause 1: Pikkupoika on nähnyt valokuvaajan ylhäältä. Lause 2: Poika näkee äitinsä, valokuvaajan.</w:t>
      </w:r>
    </w:p>
    <w:p>
      <w:r>
        <w:rPr>
          <w:b/>
        </w:rPr>
        <w:t xml:space="preserve">Tulos</w:t>
      </w:r>
    </w:p>
    <w:p>
      <w:r>
        <w:t xml:space="preserve">Poika näkee toisen henkilön.</w:t>
      </w:r>
    </w:p>
    <w:p>
      <w:r>
        <w:rPr>
          <w:b/>
        </w:rPr>
        <w:t xml:space="preserve">Esimerkki 0.1801</w:t>
      </w:r>
    </w:p>
    <w:p>
      <w:r>
        <w:t xml:space="preserve">Lause 1: Kaksi naispyöräilijää suutelee toisiaan. Lause 2: Kaksi pyöräilijää suutelee kilpailun jälkeen.</w:t>
      </w:r>
    </w:p>
    <w:p>
      <w:r>
        <w:rPr>
          <w:b/>
        </w:rPr>
        <w:t xml:space="preserve">Tulos</w:t>
      </w:r>
    </w:p>
    <w:p>
      <w:r>
        <w:t xml:space="preserve">Kaksi tyttöä suutelee.</w:t>
      </w:r>
    </w:p>
    <w:p>
      <w:r>
        <w:rPr>
          <w:b/>
        </w:rPr>
        <w:t xml:space="preserve">Esimerkki 0.1802</w:t>
      </w:r>
    </w:p>
    <w:p>
      <w:r>
        <w:t xml:space="preserve">Lause 1: Mustaan pipoon ja vihreään takkiin pukeutunut mies istuu portaikon kivellä ja puhuu kahdelle muulle ihmiselle. Lause 2: Miehellä on mustat hiukset.</w:t>
      </w:r>
    </w:p>
    <w:p>
      <w:r>
        <w:rPr>
          <w:b/>
        </w:rPr>
        <w:t xml:space="preserve">Tulos</w:t>
      </w:r>
    </w:p>
    <w:p>
      <w:r>
        <w:t xml:space="preserve">Mies on kahden muun ihmisen lähellä.</w:t>
      </w:r>
    </w:p>
    <w:p>
      <w:r>
        <w:rPr>
          <w:b/>
        </w:rPr>
        <w:t xml:space="preserve">Esimerkki 0.1803</w:t>
      </w:r>
    </w:p>
    <w:p>
      <w:r>
        <w:t xml:space="preserve">Lause 1: Aasialainen nainen on pukeutunut mustaan valmistujaislakkiin ja pukuun ja hymyilee nurmikolla. Lause 2: Nainen on valmistujaisseremoniassaan.</w:t>
      </w:r>
    </w:p>
    <w:p>
      <w:r>
        <w:rPr>
          <w:b/>
        </w:rPr>
        <w:t xml:space="preserve">Tulos</w:t>
      </w:r>
    </w:p>
    <w:p>
      <w:r>
        <w:t xml:space="preserve">Tyttö valmistuu, hän marssittaa iloisena rivissä.</w:t>
      </w:r>
    </w:p>
    <w:p>
      <w:r>
        <w:rPr>
          <w:b/>
        </w:rPr>
        <w:t xml:space="preserve">Esimerkki 0.1804</w:t>
      </w:r>
    </w:p>
    <w:p>
      <w:r>
        <w:t xml:space="preserve">Lause 1: Mies vetää köyttä, joka on kiinnitetty kelluvaan veneeseen, jossa lukee "Avocet Market Drayton". Lause 2: Mies vetää venettä rantaan.</w:t>
      </w:r>
    </w:p>
    <w:p>
      <w:r>
        <w:rPr>
          <w:b/>
        </w:rPr>
        <w:t xml:space="preserve">Tulos</w:t>
      </w:r>
    </w:p>
    <w:p>
      <w:r>
        <w:t xml:space="preserve">Mies vetää venettä.</w:t>
      </w:r>
    </w:p>
    <w:p>
      <w:r>
        <w:rPr>
          <w:b/>
        </w:rPr>
        <w:t xml:space="preserve">Esimerkki 0.1805</w:t>
      </w:r>
    </w:p>
    <w:p>
      <w:r>
        <w:t xml:space="preserve">Lause 1: Kaksi teini-ikäistä tyttöä istuu miehen sylissä julkisessa puistossa. Lause 2: Ihmiset leikkivät puistossa.</w:t>
      </w:r>
    </w:p>
    <w:p>
      <w:r>
        <w:rPr>
          <w:b/>
        </w:rPr>
        <w:t xml:space="preserve">Tulos</w:t>
      </w:r>
    </w:p>
    <w:p>
      <w:r>
        <w:t xml:space="preserve">Ihmiset ovat puistossa.</w:t>
      </w:r>
    </w:p>
    <w:p>
      <w:r>
        <w:rPr>
          <w:b/>
        </w:rPr>
        <w:t xml:space="preserve">Esimerkki 0.1806</w:t>
      </w:r>
    </w:p>
    <w:p>
      <w:r>
        <w:t xml:space="preserve">Lause 1: Nuori tyttö punaisessa topissa katsoo mustatakkista naista. Lause 2: Nämä kaksi ihmistä tuntevat toisensa hyvin.</w:t>
      </w:r>
    </w:p>
    <w:p>
      <w:r>
        <w:rPr>
          <w:b/>
        </w:rPr>
        <w:t xml:space="preserve">Tulos</w:t>
      </w:r>
    </w:p>
    <w:p>
      <w:r>
        <w:t xml:space="preserve">Tyttö katsoo naista</w:t>
      </w:r>
    </w:p>
    <w:p>
      <w:r>
        <w:rPr>
          <w:b/>
        </w:rPr>
        <w:t xml:space="preserve">Esimerkki 0.1807</w:t>
      </w:r>
    </w:p>
    <w:p>
      <w:r>
        <w:t xml:space="preserve">Lause 1: violettiin paitaan pukeutunut poika tekee rullalautatemppua puisella rampilla valkoisen rakennuksen vieressä. Lause 2: Poika on skeittipuistossa.</w:t>
      </w:r>
    </w:p>
    <w:p>
      <w:r>
        <w:rPr>
          <w:b/>
        </w:rPr>
        <w:t xml:space="preserve">Tulos</w:t>
      </w:r>
    </w:p>
    <w:p>
      <w:r>
        <w:t xml:space="preserve">poika teki temppuja rullalaudalla...</w:t>
      </w:r>
    </w:p>
    <w:p>
      <w:r>
        <w:rPr>
          <w:b/>
        </w:rPr>
        <w:t xml:space="preserve">Esimerkki 0.1808</w:t>
      </w:r>
    </w:p>
    <w:p>
      <w:r>
        <w:t xml:space="preserve">Lause 1: Lapsi torjuu maalin jalkapallopelin aikana, kun muut lapset seisovat taustalla. Lause 2: Surullinen lapsi torjuu maalin jalkapallopelin aikana muiden lasten seisoessa taustalla.</w:t>
      </w:r>
    </w:p>
    <w:p>
      <w:r>
        <w:rPr>
          <w:b/>
        </w:rPr>
        <w:t xml:space="preserve">Tulos</w:t>
      </w:r>
    </w:p>
    <w:p>
      <w:r>
        <w:t xml:space="preserve">Lapsi torjuu maalia jalkapallopelin aikana, kun muut lapset seisovat taustalla.</w:t>
      </w:r>
    </w:p>
    <w:p>
      <w:r>
        <w:rPr>
          <w:b/>
        </w:rPr>
        <w:t xml:space="preserve">Esimerkki 0.1809</w:t>
      </w:r>
    </w:p>
    <w:p>
      <w:r>
        <w:t xml:space="preserve">Lause 1: Useat miehet pelaavat jääkiekkoa. Lause 2: Peli on tasan</w:t>
      </w:r>
    </w:p>
    <w:p>
      <w:r>
        <w:rPr>
          <w:b/>
        </w:rPr>
        <w:t xml:space="preserve">Tulos</w:t>
      </w:r>
    </w:p>
    <w:p>
      <w:r>
        <w:t xml:space="preserve">Peliä pelataan</w:t>
      </w:r>
    </w:p>
    <w:p>
      <w:r>
        <w:rPr>
          <w:b/>
        </w:rPr>
        <w:t xml:space="preserve">Esimerkki 0.1810</w:t>
      </w:r>
    </w:p>
    <w:p>
      <w:r>
        <w:t xml:space="preserve">Lause 1: Mustavalkoinen koira hyppää nappaamaan frisbeetä pellolla. Lause 2: Toinen koira on naaras ja toinen uros.</w:t>
      </w:r>
    </w:p>
    <w:p>
      <w:r>
        <w:rPr>
          <w:b/>
        </w:rPr>
        <w:t xml:space="preserve">Tulos</w:t>
      </w:r>
    </w:p>
    <w:p>
      <w:r>
        <w:t xml:space="preserve">Pellolla on kaksi koiraa.</w:t>
      </w:r>
    </w:p>
    <w:p>
      <w:r>
        <w:rPr>
          <w:b/>
        </w:rPr>
        <w:t xml:space="preserve">Esimerkki 0.1811</w:t>
      </w:r>
    </w:p>
    <w:p>
      <w:r>
        <w:t xml:space="preserve">Lause 1: Kaksi nuorta tyttöä istuu olohuoneessa pelaamassa videopelejä ja juomassa virvoitusjuomia. Lause 2: Kaksi tyttöä seurustelee.</w:t>
      </w:r>
    </w:p>
    <w:p>
      <w:r>
        <w:rPr>
          <w:b/>
        </w:rPr>
        <w:t xml:space="preserve">Tulos</w:t>
      </w:r>
    </w:p>
    <w:p>
      <w:r>
        <w:t xml:space="preserve">Kaksi pientä tyttöä pelaa videopelejä ja juo virvoitusjuomia tölkistä olohuoneessa.</w:t>
      </w:r>
    </w:p>
    <w:p>
      <w:r>
        <w:rPr>
          <w:b/>
        </w:rPr>
        <w:t xml:space="preserve">Esimerkki 0.1812</w:t>
      </w:r>
    </w:p>
    <w:p>
      <w:r>
        <w:t xml:space="preserve">Lause 1: Mies seisoo suuren jyrkänteen kallion reunalla. Lause 2: Mies katsoo kameraan.</w:t>
      </w:r>
    </w:p>
    <w:p>
      <w:r>
        <w:rPr>
          <w:b/>
        </w:rPr>
        <w:t xml:space="preserve">Tulos</w:t>
      </w:r>
    </w:p>
    <w:p>
      <w:r>
        <w:t xml:space="preserve">Ulkona on mies.</w:t>
      </w:r>
    </w:p>
    <w:p>
      <w:r>
        <w:rPr>
          <w:b/>
        </w:rPr>
        <w:t xml:space="preserve">Esimerkki 0.1813</w:t>
      </w:r>
    </w:p>
    <w:p>
      <w:r>
        <w:t xml:space="preserve">Lause 1: Vaaleatukkainen nuori lapsi, jolla on sininen paita ja farkut, kävelee metsässä. Lause 2: Lapsi kävelee metsässä etsien eläimiä.</w:t>
      </w:r>
    </w:p>
    <w:p>
      <w:r>
        <w:rPr>
          <w:b/>
        </w:rPr>
        <w:t xml:space="preserve">Tulos</w:t>
      </w:r>
    </w:p>
    <w:p>
      <w:r>
        <w:t xml:space="preserve">Pieni lapsi kävelee metsässä.</w:t>
      </w:r>
    </w:p>
    <w:p>
      <w:r>
        <w:rPr>
          <w:b/>
        </w:rPr>
        <w:t xml:space="preserve">Esimerkki 0.1814</w:t>
      </w:r>
    </w:p>
    <w:p>
      <w:r>
        <w:t xml:space="preserve">Lause 1: Oranssiin haalariin pukeutunut nainen kävelee kukkia myyvän vanhan naisen ohi. Lause 2: Nainen ostaa kukan</w:t>
      </w:r>
    </w:p>
    <w:p>
      <w:r>
        <w:rPr>
          <w:b/>
        </w:rPr>
        <w:t xml:space="preserve">Tulos</w:t>
      </w:r>
    </w:p>
    <w:p>
      <w:r>
        <w:t xml:space="preserve">Naisella on yllään oranssi</w:t>
      </w:r>
    </w:p>
    <w:p>
      <w:r>
        <w:rPr>
          <w:b/>
        </w:rPr>
        <w:t xml:space="preserve">Esimerkki 0.1815</w:t>
      </w:r>
    </w:p>
    <w:p>
      <w:r>
        <w:t xml:space="preserve">Lause 1: Joutsen on veden yläpuolella. Lause 2: Iso joutsen on veden yläpuolella.</w:t>
      </w:r>
    </w:p>
    <w:p>
      <w:r>
        <w:rPr>
          <w:b/>
        </w:rPr>
        <w:t xml:space="preserve">Tulos</w:t>
      </w:r>
    </w:p>
    <w:p>
      <w:r>
        <w:t xml:space="preserve">Lintu on veden yläpuolella.</w:t>
      </w:r>
    </w:p>
    <w:p>
      <w:r>
        <w:rPr>
          <w:b/>
        </w:rPr>
        <w:t xml:space="preserve">Esimerkki 0.1816</w:t>
      </w:r>
    </w:p>
    <w:p>
      <w:r>
        <w:t xml:space="preserve">Lause 1: Yöaikaan kuljetusmiehet pukeutuvat oransseihin työvaatteisiinsa, kun he rakentavat junaratoja. Lause 2: Useat miehet heiluttavat vasaroita ja pukeutuvat oransseihin työasuihin tehdessään uusia junaratoja.</w:t>
      </w:r>
    </w:p>
    <w:p>
      <w:r>
        <w:rPr>
          <w:b/>
        </w:rPr>
        <w:t xml:space="preserve">Tulos</w:t>
      </w:r>
    </w:p>
    <w:p>
      <w:r>
        <w:t xml:space="preserve">Työntekijät rakentavat kiskoja liikennettä varten.</w:t>
      </w:r>
    </w:p>
    <w:p>
      <w:r>
        <w:rPr>
          <w:b/>
        </w:rPr>
        <w:t xml:space="preserve">Esimerkki 0.1817</w:t>
      </w:r>
    </w:p>
    <w:p>
      <w:r>
        <w:t xml:space="preserve">Lause 1: Valkoinen mies, jolla on maastohousut ja mustavalkoinen kuvioitu paita, joka on peitetty valkoisella vaahdolla tai kermalla. Lause 2: Kaksi miestä kilpailee peliohjelmassa.</w:t>
      </w:r>
    </w:p>
    <w:p>
      <w:r>
        <w:rPr>
          <w:b/>
        </w:rPr>
        <w:t xml:space="preserve">Tulos</w:t>
      </w:r>
    </w:p>
    <w:p>
      <w:r>
        <w:t xml:space="preserve">Siellä on miehiä, joilla on vaatteet päällä.</w:t>
      </w:r>
    </w:p>
    <w:p>
      <w:r>
        <w:rPr>
          <w:b/>
        </w:rPr>
        <w:t xml:space="preserve">Esimerkki 0.1818</w:t>
      </w:r>
    </w:p>
    <w:p>
      <w:r>
        <w:t xml:space="preserve">Lause 1: Naaraslapsi on vanhemman harteilla. Lause 2: Lapsella on päässään otsapanta.</w:t>
      </w:r>
    </w:p>
    <w:p>
      <w:r>
        <w:rPr>
          <w:b/>
        </w:rPr>
        <w:t xml:space="preserve">Tulos</w:t>
      </w:r>
    </w:p>
    <w:p>
      <w:r>
        <w:t xml:space="preserve">Lapsi on alle 115-vuotias.</w:t>
      </w:r>
    </w:p>
    <w:p>
      <w:r>
        <w:rPr>
          <w:b/>
        </w:rPr>
        <w:t xml:space="preserve">Esimerkki 0.1819</w:t>
      </w:r>
    </w:p>
    <w:p>
      <w:r>
        <w:t xml:space="preserve">Lause 1: Mies istuu polkupyörän selässä. Lause 2: Mies istuu polkupyörällä sateessa.</w:t>
      </w:r>
    </w:p>
    <w:p>
      <w:r>
        <w:rPr>
          <w:b/>
        </w:rPr>
        <w:t xml:space="preserve">Tulos</w:t>
      </w:r>
    </w:p>
    <w:p>
      <w:r>
        <w:t xml:space="preserve">Mies istuu.</w:t>
      </w:r>
    </w:p>
    <w:p>
      <w:r>
        <w:rPr>
          <w:b/>
        </w:rPr>
        <w:t xml:space="preserve">Esimerkki 0,1820</w:t>
      </w:r>
    </w:p>
    <w:p>
      <w:r>
        <w:t xml:space="preserve">Lause 1: Punapukuinen nainen valmistautuu uuteen työpäivään. Lause 2: Nainen on kotonaan valmistautumassa.</w:t>
      </w:r>
    </w:p>
    <w:p>
      <w:r>
        <w:rPr>
          <w:b/>
        </w:rPr>
        <w:t xml:space="preserve">Tulos</w:t>
      </w:r>
    </w:p>
    <w:p>
      <w:r>
        <w:t xml:space="preserve">Nainen valmistautuu töihin ja pukeutuu punaiseen mekkoon.</w:t>
      </w:r>
    </w:p>
    <w:p>
      <w:r>
        <w:rPr>
          <w:b/>
        </w:rPr>
        <w:t xml:space="preserve">Esimerkki 0.1821</w:t>
      </w:r>
    </w:p>
    <w:p>
      <w:r>
        <w:t xml:space="preserve">Lause 1: Henkilö kiipeää suurelle sammaleen peittämälle kalliolle Lause 2: Henkilö kiipeää kalliolle, koska hän haluaa löytää aarteen.</w:t>
      </w:r>
    </w:p>
    <w:p>
      <w:r>
        <w:rPr>
          <w:b/>
        </w:rPr>
        <w:t xml:space="preserve">Tulos</w:t>
      </w:r>
    </w:p>
    <w:p>
      <w:r>
        <w:t xml:space="preserve">Mies on ulkona.</w:t>
      </w:r>
    </w:p>
    <w:p>
      <w:r>
        <w:rPr>
          <w:b/>
        </w:rPr>
        <w:t xml:space="preserve">Esimerkki 0.1822</w:t>
      </w:r>
    </w:p>
    <w:p>
      <w:r>
        <w:t xml:space="preserve">Lause 1: Pieni poika, jolla on sininen paita päällä, istuu maassa leikkimässä legoilla. Lause 2: Äiti katsoo, kun hänen poikansa leikkii legoilla.</w:t>
      </w:r>
    </w:p>
    <w:p>
      <w:r>
        <w:rPr>
          <w:b/>
        </w:rPr>
        <w:t xml:space="preserve">Tulos</w:t>
      </w:r>
    </w:p>
    <w:p>
      <w:r>
        <w:t xml:space="preserve">Pikkupojalla on lelu kädessään</w:t>
      </w:r>
    </w:p>
    <w:p>
      <w:r>
        <w:rPr>
          <w:b/>
        </w:rPr>
        <w:t xml:space="preserve">Esimerkki 0.1823</w:t>
      </w:r>
    </w:p>
    <w:p>
      <w:r>
        <w:t xml:space="preserve">Lause 1: Kaksi ihmistä kääntyy moottoripyörillä tiukkaan mutkaan, edellä ajava moottoripyörä on violetti ja jäljessä oleva vihreä. Lause 2: Ihmiset ajavat kilpaa</w:t>
      </w:r>
    </w:p>
    <w:p>
      <w:r>
        <w:rPr>
          <w:b/>
        </w:rPr>
        <w:t xml:space="preserve">Tulos</w:t>
      </w:r>
    </w:p>
    <w:p>
      <w:r>
        <w:t xml:space="preserve">Ihmiset ajavat moottoripyörillä</w:t>
      </w:r>
    </w:p>
    <w:p>
      <w:r>
        <w:rPr>
          <w:b/>
        </w:rPr>
        <w:t xml:space="preserve">Esimerkki 0.1824</w:t>
      </w:r>
    </w:p>
    <w:p>
      <w:r>
        <w:t xml:space="preserve">Lause 1: Lavalla tanssijat, joilla on tutut ja kitarat, esiintyvät yleisölle. Lause 2: Lavalla tanssivat balettitanssijat, joilla on tutut päällä ja kitarat, esiintyvät yleisölle.</w:t>
      </w:r>
    </w:p>
    <w:p>
      <w:r>
        <w:rPr>
          <w:b/>
        </w:rPr>
        <w:t xml:space="preserve">Tulos</w:t>
      </w:r>
    </w:p>
    <w:p>
      <w:r>
        <w:t xml:space="preserve">Tanssijat esiintyvät lavalla yleisölle.</w:t>
      </w:r>
    </w:p>
    <w:p>
      <w:r>
        <w:rPr>
          <w:b/>
        </w:rPr>
        <w:t xml:space="preserve">Esimerkki 0,1825</w:t>
      </w:r>
    </w:p>
    <w:p>
      <w:r>
        <w:t xml:space="preserve">Lause 1: Nämä lapset lukevat ääneen. Lause 2: Kaikki lapset osallistuvat kirjastonsa vuotuiseen hyväntekeväisyystapahtumaan.</w:t>
      </w:r>
    </w:p>
    <w:p>
      <w:r>
        <w:rPr>
          <w:b/>
        </w:rPr>
        <w:t xml:space="preserve">Tulos</w:t>
      </w:r>
    </w:p>
    <w:p>
      <w:r>
        <w:t xml:space="preserve">Kuvassa on useita lapsia.</w:t>
      </w:r>
    </w:p>
    <w:p>
      <w:r>
        <w:rPr>
          <w:b/>
        </w:rPr>
        <w:t xml:space="preserve">Esimerkki 0,1826</w:t>
      </w:r>
    </w:p>
    <w:p>
      <w:r>
        <w:t xml:space="preserve">Lause 1: Henkilö seisoo kalliojyrkänteen huipulla, josta on näkymät maalle. Lause 2: Henkilö seisoo kalliojyrkänteen huipulla Tyynenmeren rannalla.</w:t>
      </w:r>
    </w:p>
    <w:p>
      <w:r>
        <w:rPr>
          <w:b/>
        </w:rPr>
        <w:t xml:space="preserve">Tulos</w:t>
      </w:r>
    </w:p>
    <w:p>
      <w:r>
        <w:t xml:space="preserve">Mies on ulkona katselemassa jyrkänteeltä alas.</w:t>
      </w:r>
    </w:p>
    <w:p>
      <w:r>
        <w:rPr>
          <w:b/>
        </w:rPr>
        <w:t xml:space="preserve">Esimerkki 0.1827</w:t>
      </w:r>
    </w:p>
    <w:p>
      <w:r>
        <w:t xml:space="preserve">Lause 1: Kaksi nuorta ottaa itsestään kuvia makaamalla toistensa päällä Lause 2: Pariskunta ottaa provosoivia kuvia.</w:t>
      </w:r>
    </w:p>
    <w:p>
      <w:r>
        <w:rPr>
          <w:b/>
        </w:rPr>
        <w:t xml:space="preserve">Tulos</w:t>
      </w:r>
    </w:p>
    <w:p>
      <w:r>
        <w:t xml:space="preserve">Ihmiset ottavat kuvia.</w:t>
      </w:r>
    </w:p>
    <w:p>
      <w:r>
        <w:rPr>
          <w:b/>
        </w:rPr>
        <w:t xml:space="preserve">Esimerkki 0.1828</w:t>
      </w:r>
    </w:p>
    <w:p>
      <w:r>
        <w:t xml:space="preserve">Lause 1: Mies, jolla on ruskeat kiharat hiukset, kävelee jalkakäytävällä Lause 2: Miehen ohi ajaa autoja.</w:t>
      </w:r>
    </w:p>
    <w:p>
      <w:r>
        <w:rPr>
          <w:b/>
        </w:rPr>
        <w:t xml:space="preserve">Tulos</w:t>
      </w:r>
    </w:p>
    <w:p>
      <w:r>
        <w:t xml:space="preserve">Mies on ulkona.</w:t>
      </w:r>
    </w:p>
    <w:p>
      <w:r>
        <w:rPr>
          <w:b/>
        </w:rPr>
        <w:t xml:space="preserve">Esimerkki 0.1829</w:t>
      </w:r>
    </w:p>
    <w:p>
      <w:r>
        <w:t xml:space="preserve">Lause 1: Vastanaineet leikkasivat hääkakkunsa vastaanotolla leisit kaulassaan. Lause 2: Vastanaineet leikkasivat vadelmavaniljahääkakkuaan.</w:t>
      </w:r>
    </w:p>
    <w:p>
      <w:r>
        <w:rPr>
          <w:b/>
        </w:rPr>
        <w:t xml:space="preserve">Tulos</w:t>
      </w:r>
    </w:p>
    <w:p>
      <w:r>
        <w:t xml:space="preserve">Pariskunta leikkaa kakkua.</w:t>
      </w:r>
    </w:p>
    <w:p>
      <w:r>
        <w:rPr>
          <w:b/>
        </w:rPr>
        <w:t xml:space="preserve">Esimerkki 0,1830</w:t>
      </w:r>
    </w:p>
    <w:p>
      <w:r>
        <w:t xml:space="preserve">Lause 1: Kaksi lasta, toinen punapukuinen ja toinen mustapukuinen, liukuu nauraen alas lumipeitteistä mäkeä. Lause 2: Kaksi lasta lintsaa koulusta liukumalla alas lumipeitteistä mäkeä.</w:t>
      </w:r>
    </w:p>
    <w:p>
      <w:r>
        <w:rPr>
          <w:b/>
        </w:rPr>
        <w:t xml:space="preserve">Tulos</w:t>
      </w:r>
    </w:p>
    <w:p>
      <w:r>
        <w:t xml:space="preserve">Kaksi lasta kelkkailee lumipeitteistä mäkeä alas.</w:t>
      </w:r>
    </w:p>
    <w:p>
      <w:r>
        <w:rPr>
          <w:b/>
        </w:rPr>
        <w:t xml:space="preserve">Esimerkki 0,1831</w:t>
      </w:r>
    </w:p>
    <w:p>
      <w:r>
        <w:t xml:space="preserve">Lause 1: Koira roiskuu vedessä. Lause 2: Koira roiskii ja leikkii järvessä.</w:t>
      </w:r>
    </w:p>
    <w:p>
      <w:r>
        <w:rPr>
          <w:b/>
        </w:rPr>
        <w:t xml:space="preserve">Tulos</w:t>
      </w:r>
    </w:p>
    <w:p>
      <w:r>
        <w:t xml:space="preserve">Koira ui ulkona.</w:t>
      </w:r>
    </w:p>
    <w:p>
      <w:r>
        <w:rPr>
          <w:b/>
        </w:rPr>
        <w:t xml:space="preserve">Esimerkki 0,1832</w:t>
      </w:r>
    </w:p>
    <w:p>
      <w:r>
        <w:t xml:space="preserve">Lause 1: Nainen avaa käsilaukkunsa kanadalaisessa leipomossa. Lause 2: Nainen valmistautuu maksamaan leivonnaisiaan.</w:t>
      </w:r>
    </w:p>
    <w:p>
      <w:r>
        <w:rPr>
          <w:b/>
        </w:rPr>
        <w:t xml:space="preserve">Tulos</w:t>
      </w:r>
    </w:p>
    <w:p>
      <w:r>
        <w:t xml:space="preserve">Nainen leipomossa avaa käsilaukkunsa.</w:t>
      </w:r>
    </w:p>
    <w:p>
      <w:r>
        <w:rPr>
          <w:b/>
        </w:rPr>
        <w:t xml:space="preserve">Esimerkki 0,1833</w:t>
      </w:r>
    </w:p>
    <w:p>
      <w:r>
        <w:t xml:space="preserve">Lause 1: Musta koira, jolla on punainen kaulus, kävelee ruohikolla suu auki ja kieli ulkona. Lause 2: Koira on kuumana runsaasta juoksemisesta.</w:t>
      </w:r>
    </w:p>
    <w:p>
      <w:r>
        <w:rPr>
          <w:b/>
        </w:rPr>
        <w:t xml:space="preserve">Tulos</w:t>
      </w:r>
    </w:p>
    <w:p>
      <w:r>
        <w:t xml:space="preserve">Koira on ulkona.</w:t>
      </w:r>
    </w:p>
    <w:p>
      <w:r>
        <w:rPr>
          <w:b/>
        </w:rPr>
        <w:t xml:space="preserve">Esimerkki 0,1834</w:t>
      </w:r>
    </w:p>
    <w:p>
      <w:r>
        <w:t xml:space="preserve">Lause 1: Kolme aikuista ja lapsi tarkastavat aaltoratsastajaa veden äärellä. Lause 2: ihmiset ovat menossa vesille.</w:t>
      </w:r>
    </w:p>
    <w:p>
      <w:r>
        <w:rPr>
          <w:b/>
        </w:rPr>
        <w:t xml:space="preserve">Tulos</w:t>
      </w:r>
    </w:p>
    <w:p>
      <w:r>
        <w:t xml:space="preserve">ihmiset, joilla on wave runner</w:t>
      </w:r>
    </w:p>
    <w:p>
      <w:r>
        <w:rPr>
          <w:b/>
        </w:rPr>
        <w:t xml:space="preserve">Esimerkki 0,1835</w:t>
      </w:r>
    </w:p>
    <w:p>
      <w:r>
        <w:t xml:space="preserve">Lause 1: Kaksi naista seisoo veneessä ja katselee vettä. Lause 2: Kaksi naista on veneessä kalastamassa.</w:t>
      </w:r>
    </w:p>
    <w:p>
      <w:r>
        <w:rPr>
          <w:b/>
        </w:rPr>
        <w:t xml:space="preserve">Tulos</w:t>
      </w:r>
    </w:p>
    <w:p>
      <w:r>
        <w:t xml:space="preserve">Ulkona seisoo ihmisiä</w:t>
      </w:r>
    </w:p>
    <w:p>
      <w:r>
        <w:rPr>
          <w:b/>
        </w:rPr>
        <w:t xml:space="preserve">Esimerkki 0,1836</w:t>
      </w:r>
    </w:p>
    <w:p>
      <w:r>
        <w:t xml:space="preserve">Lause 1: Kaksi hattupäistä miestä seisoo pöydän takana, jossa on kukkia. Lause 2: Kukat ovat valkoisia.</w:t>
      </w:r>
    </w:p>
    <w:p>
      <w:r>
        <w:rPr>
          <w:b/>
        </w:rPr>
        <w:t xml:space="preserve">Tulos</w:t>
      </w:r>
    </w:p>
    <w:p>
      <w:r>
        <w:t xml:space="preserve">Kahdella miehellä on hattu päässään.</w:t>
      </w:r>
    </w:p>
    <w:p>
      <w:r>
        <w:rPr>
          <w:b/>
        </w:rPr>
        <w:t xml:space="preserve">Esimerkki 0.1837</w:t>
      </w:r>
    </w:p>
    <w:p>
      <w:r>
        <w:t xml:space="preserve">Lause 1: Kuva miehestä huoltoasemalla. Lause 2: Kuva varkaasta</w:t>
      </w:r>
    </w:p>
    <w:p>
      <w:r>
        <w:rPr>
          <w:b/>
        </w:rPr>
        <w:t xml:space="preserve">Tulos</w:t>
      </w:r>
    </w:p>
    <w:p>
      <w:r>
        <w:t xml:space="preserve">Kuva miehestä huoltoasemalla</w:t>
      </w:r>
    </w:p>
    <w:p>
      <w:r>
        <w:rPr>
          <w:b/>
        </w:rPr>
        <w:t xml:space="preserve">Esimerkki 0,1838</w:t>
      </w:r>
    </w:p>
    <w:p>
      <w:r>
        <w:t xml:space="preserve">Lause 1: Kolme leikkaushaalareihin pukeutunutta miestä leikkaa potilaan. Lause 2: Miehet yrittävät pelastaa lasta.</w:t>
      </w:r>
    </w:p>
    <w:p>
      <w:r>
        <w:rPr>
          <w:b/>
        </w:rPr>
        <w:t xml:space="preserve">Tulos</w:t>
      </w:r>
    </w:p>
    <w:p>
      <w:r>
        <w:t xml:space="preserve">Miehet leikkaavat potilaan.</w:t>
      </w:r>
    </w:p>
    <w:p>
      <w:r>
        <w:rPr>
          <w:b/>
        </w:rPr>
        <w:t xml:space="preserve">Esimerkki 0.1839</w:t>
      </w:r>
    </w:p>
    <w:p>
      <w:r>
        <w:t xml:space="preserve">Lause 1: Moniväriset suojavaatteet ja kypärä päällään oleva henkilö maastopyöräisellä moottoripyörällä, joka pyörii hiekkadyynin päällä, ja hiekka roiskuu moottoripyörän takana kukkopyrstönä. Lause 2: Moottoripyöräilijä juhlii voitettuaan kilpailun tekemällä hiekasta hiekanhäntäisen kukkopyrstön.</w:t>
      </w:r>
    </w:p>
    <w:p>
      <w:r>
        <w:rPr>
          <w:b/>
        </w:rPr>
        <w:t xml:space="preserve">Tulos</w:t>
      </w:r>
    </w:p>
    <w:p>
      <w:r>
        <w:t xml:space="preserve">Moottoripyöräilijä käyttää moottoripyöräänsä pyörähtääkseen ulos ja suihkuttaen hiekkaa kaaressa pyörästään.</w:t>
      </w:r>
    </w:p>
    <w:p>
      <w:r>
        <w:rPr>
          <w:b/>
        </w:rPr>
        <w:t xml:space="preserve">Esimerkki 0,1840</w:t>
      </w:r>
    </w:p>
    <w:p>
      <w:r>
        <w:t xml:space="preserve">Lause 1: Nainen ui lahden rannalla. Lause 2: Nainen on onnellinen.</w:t>
      </w:r>
    </w:p>
    <w:p>
      <w:r>
        <w:rPr>
          <w:b/>
        </w:rPr>
        <w:t xml:space="preserve">Tulos</w:t>
      </w:r>
    </w:p>
    <w:p>
      <w:r>
        <w:t xml:space="preserve">Nainen on lahden rannalla.</w:t>
      </w:r>
    </w:p>
    <w:p>
      <w:r>
        <w:rPr>
          <w:b/>
        </w:rPr>
        <w:t xml:space="preserve">Esimerkki 0,1841</w:t>
      </w:r>
    </w:p>
    <w:p>
      <w:r>
        <w:t xml:space="preserve">Lause 1: Nunna ojentaa vihkoa miehelle. Lause 2: Nunna yrittää käännyttää miehen uskontoonsa.</w:t>
      </w:r>
    </w:p>
    <w:p>
      <w:r>
        <w:rPr>
          <w:b/>
        </w:rPr>
        <w:t xml:space="preserve">Tulos</w:t>
      </w:r>
    </w:p>
    <w:p>
      <w:r>
        <w:t xml:space="preserve">Nunna ojentaa kirjasen miehelle.</w:t>
      </w:r>
    </w:p>
    <w:p>
      <w:r>
        <w:rPr>
          <w:b/>
        </w:rPr>
        <w:t xml:space="preserve">Esimerkki 0.1842</w:t>
      </w:r>
    </w:p>
    <w:p>
      <w:r>
        <w:t xml:space="preserve">Lause 1: Mies ostaa hedelmiä vanhemmalta naiselta torilla. Lause 2: hän ostaa vain banaaneja.</w:t>
      </w:r>
    </w:p>
    <w:p>
      <w:r>
        <w:rPr>
          <w:b/>
        </w:rPr>
        <w:t xml:space="preserve">Tulos</w:t>
      </w:r>
    </w:p>
    <w:p>
      <w:r>
        <w:t xml:space="preserve">hän ostaa hedelmiä</w:t>
      </w:r>
    </w:p>
    <w:p>
      <w:r>
        <w:rPr>
          <w:b/>
        </w:rPr>
        <w:t xml:space="preserve">Esimerkki 0.1843</w:t>
      </w:r>
    </w:p>
    <w:p>
      <w:r>
        <w:t xml:space="preserve">Lause 1: Koira juoksee kapealla hiekkatiellä. Lause 2: Koira jahtaa ihmistä.</w:t>
      </w:r>
    </w:p>
    <w:p>
      <w:r>
        <w:rPr>
          <w:b/>
        </w:rPr>
        <w:t xml:space="preserve">Tulos</w:t>
      </w:r>
    </w:p>
    <w:p>
      <w:r>
        <w:t xml:space="preserve">Koira saa liikuntaa.</w:t>
      </w:r>
    </w:p>
    <w:p>
      <w:r>
        <w:rPr>
          <w:b/>
        </w:rPr>
        <w:t xml:space="preserve">Esimerkki 0.1844</w:t>
      </w:r>
    </w:p>
    <w:p>
      <w:r>
        <w:t xml:space="preserve">Lause 1: Mies, jolla on haulikko ladattuna. Lause 2: Mies lataa haulikkoa uudelleen metsästäessään.</w:t>
      </w:r>
    </w:p>
    <w:p>
      <w:r>
        <w:rPr>
          <w:b/>
        </w:rPr>
        <w:t xml:space="preserve">Tulos</w:t>
      </w:r>
    </w:p>
    <w:p>
      <w:r>
        <w:t xml:space="preserve">Miehellä on haulikko kädessään.</w:t>
      </w:r>
    </w:p>
    <w:p>
      <w:r>
        <w:rPr>
          <w:b/>
        </w:rPr>
        <w:t xml:space="preserve">Esimerkki 0.1845</w:t>
      </w:r>
    </w:p>
    <w:p>
      <w:r>
        <w:t xml:space="preserve">Lause 1: Kaksi nuorta valkoista tyttöä ja yksi valkoinen poika istuvat ulkona penkillä ja keskustelevat. Lause 2: He keskustelevat suhteestaan.</w:t>
      </w:r>
    </w:p>
    <w:p>
      <w:r>
        <w:rPr>
          <w:b/>
        </w:rPr>
        <w:t xml:space="preserve">Tulos</w:t>
      </w:r>
    </w:p>
    <w:p>
      <w:r>
        <w:t xml:space="preserve">kolme ihmistä on ulkona</w:t>
      </w:r>
    </w:p>
    <w:p>
      <w:r>
        <w:rPr>
          <w:b/>
        </w:rPr>
        <w:t xml:space="preserve">Esimerkki 0.1846</w:t>
      </w:r>
    </w:p>
    <w:p>
      <w:r>
        <w:t xml:space="preserve">Lause 1: Ruskehtava, valkoinen ja musta koira juoksee kohti jalkakäytävää. Lause 2: Koira kiiruhtaa kadun yli.</w:t>
      </w:r>
    </w:p>
    <w:p>
      <w:r>
        <w:rPr>
          <w:b/>
        </w:rPr>
        <w:t xml:space="preserve">Tulos</w:t>
      </w:r>
    </w:p>
    <w:p>
      <w:r>
        <w:t xml:space="preserve">eläin suuntaa kohti jalkakäytävää</w:t>
      </w:r>
    </w:p>
    <w:p>
      <w:r>
        <w:rPr>
          <w:b/>
        </w:rPr>
        <w:t xml:space="preserve">Esimerkki 0.1847</w:t>
      </w:r>
    </w:p>
    <w:p>
      <w:r>
        <w:t xml:space="preserve">Lause 1: Neljä naista ja kolme miestä seisovat rivissä valkoisen rakennuksen edessä, ja jokaisella on kädessään kirja. Lause 2: Joukko ihmisiä odottaa pääsyä rakennukseen.</w:t>
      </w:r>
    </w:p>
    <w:p>
      <w:r>
        <w:rPr>
          <w:b/>
        </w:rPr>
        <w:t xml:space="preserve">Tulos</w:t>
      </w:r>
    </w:p>
    <w:p>
      <w:r>
        <w:t xml:space="preserve">Naiset ja miehet seisovat rivissä rakennuksen edessä.</w:t>
      </w:r>
    </w:p>
    <w:p>
      <w:r>
        <w:rPr>
          <w:b/>
        </w:rPr>
        <w:t xml:space="preserve">Esimerkki 0.1848</w:t>
      </w:r>
    </w:p>
    <w:p>
      <w:r>
        <w:t xml:space="preserve">Lause 1: Keltaiseen sadetakkiin pukeutunut henkilö istuu kallion reunalla ja katsoo alaspäin Lause 2: Henkilöllä on todella huono olo, joten hänellä on sadetakki yllään, koska hänen olonsa on niin huono, että koko ajan pitäisi sataa.</w:t>
      </w:r>
    </w:p>
    <w:p>
      <w:r>
        <w:rPr>
          <w:b/>
        </w:rPr>
        <w:t xml:space="preserve">Tulos</w:t>
      </w:r>
    </w:p>
    <w:p>
      <w:r>
        <w:t xml:space="preserve">Perosn istuu kalliolla ja katselee maata.</w:t>
      </w:r>
    </w:p>
    <w:p>
      <w:r>
        <w:rPr>
          <w:b/>
        </w:rPr>
        <w:t xml:space="preserve">Esimerkki 0.1849</w:t>
      </w:r>
    </w:p>
    <w:p>
      <w:r>
        <w:t xml:space="preserve">Lause 1: Keski-ikäinen mies leikkaa nurmikkoa ja poseeraa vihreässä paidassaan ja sinisissä farkuissaan. Lause 2: Pitkä ihminen leikkaa nurmikkoa.</w:t>
      </w:r>
    </w:p>
    <w:p>
      <w:r>
        <w:rPr>
          <w:b/>
        </w:rPr>
        <w:t xml:space="preserve">Tulos</w:t>
      </w:r>
    </w:p>
    <w:p>
      <w:r>
        <w:t xml:space="preserve">Ihminen leikkaa</w:t>
      </w:r>
    </w:p>
    <w:p>
      <w:r>
        <w:rPr>
          <w:b/>
        </w:rPr>
        <w:t xml:space="preserve">Esimerkki 0,1850</w:t>
      </w:r>
    </w:p>
    <w:p>
      <w:r>
        <w:t xml:space="preserve">Lause 1: Ihmiset ovat kuumailmapallossa. Lause 2: Kaksi ihmistä on ensimmäisellä kuumailmapallomatkallaan.</w:t>
      </w:r>
    </w:p>
    <w:p>
      <w:r>
        <w:rPr>
          <w:b/>
        </w:rPr>
        <w:t xml:space="preserve">Tulos</w:t>
      </w:r>
    </w:p>
    <w:p>
      <w:r>
        <w:t xml:space="preserve">Kaksi ihmistä ulkona.</w:t>
      </w:r>
    </w:p>
    <w:p>
      <w:r>
        <w:rPr>
          <w:b/>
        </w:rPr>
        <w:t xml:space="preserve">Esimerkki 0.1851</w:t>
      </w:r>
    </w:p>
    <w:p>
      <w:r>
        <w:t xml:space="preserve">Lause 1: Kaksi miestä harjoittelee tanssiliikkeitä, kun nainen ottaa valokuvan. Lause 2: Kaksi miestä harjoittelee tanssiliikkeitä juhlia varten.</w:t>
      </w:r>
    </w:p>
    <w:p>
      <w:r>
        <w:rPr>
          <w:b/>
        </w:rPr>
        <w:t xml:space="preserve">Tulos</w:t>
      </w:r>
    </w:p>
    <w:p>
      <w:r>
        <w:t xml:space="preserve">Kaksi miestä harjoittelee tanssiliikkeitä.</w:t>
      </w:r>
    </w:p>
    <w:p>
      <w:r>
        <w:rPr>
          <w:b/>
        </w:rPr>
        <w:t xml:space="preserve">Esimerkki 0.1852</w:t>
      </w:r>
    </w:p>
    <w:p>
      <w:r>
        <w:t xml:space="preserve">Lause 1: Kaksi ihmistä, joiden takana on rakennuksia, seisoo lähellä sinistä autoa, jonka kaksi ovea on auki. Lause 2: He katsovat sinistä autoa.</w:t>
      </w:r>
    </w:p>
    <w:p>
      <w:r>
        <w:rPr>
          <w:b/>
        </w:rPr>
        <w:t xml:space="preserve">Tulos</w:t>
      </w:r>
    </w:p>
    <w:p>
      <w:r>
        <w:t xml:space="preserve">Kaksi ihmistä seisoo.</w:t>
      </w:r>
    </w:p>
    <w:p>
      <w:r>
        <w:rPr>
          <w:b/>
        </w:rPr>
        <w:t xml:space="preserve">Esimerkki 0.1853</w:t>
      </w:r>
    </w:p>
    <w:p>
      <w:r>
        <w:t xml:space="preserve">Lause 1: Nainen nojaa keltaisen varoitusnauhan ympäröimää miestä vasten. Lause 2: nainen ja mies tutkivat rikospaikkaa...</w:t>
      </w:r>
    </w:p>
    <w:p>
      <w:r>
        <w:rPr>
          <w:b/>
        </w:rPr>
        <w:t xml:space="preserve">Tulos</w:t>
      </w:r>
    </w:p>
    <w:p>
      <w:r>
        <w:t xml:space="preserve">nainen ja mies seisovat yhdessä</w:t>
      </w:r>
    </w:p>
    <w:p>
      <w:r>
        <w:rPr>
          <w:b/>
        </w:rPr>
        <w:t xml:space="preserve">Esimerkki 0,1854</w:t>
      </w:r>
    </w:p>
    <w:p>
      <w:r>
        <w:t xml:space="preserve">Lause 1: Mies myy puhallettavia leluja ulkoilmatapahtumassa. Lause 2: Mies on onnellinen, koska on aurinkoista.</w:t>
      </w:r>
    </w:p>
    <w:p>
      <w:r>
        <w:rPr>
          <w:b/>
        </w:rPr>
        <w:t xml:space="preserve">Tulos</w:t>
      </w:r>
    </w:p>
    <w:p>
      <w:r>
        <w:t xml:space="preserve">Henkilö myy puhallettavia leluja tapahtumassa.</w:t>
      </w:r>
    </w:p>
    <w:p>
      <w:r>
        <w:rPr>
          <w:b/>
        </w:rPr>
        <w:t xml:space="preserve">Esimerkki 0,1855</w:t>
      </w:r>
    </w:p>
    <w:p>
      <w:r>
        <w:t xml:space="preserve">Lause 1: Lapsi pitelee toista lasta maassa. Lause 2: lapsi on järkyttynyt ja häntä lohdutetaan.</w:t>
      </w:r>
    </w:p>
    <w:p>
      <w:r>
        <w:rPr>
          <w:b/>
        </w:rPr>
        <w:t xml:space="preserve">Tulos</w:t>
      </w:r>
    </w:p>
    <w:p>
      <w:r>
        <w:t xml:space="preserve">Lapsi koskettaa toista lasta.</w:t>
      </w:r>
    </w:p>
    <w:p>
      <w:r>
        <w:rPr>
          <w:b/>
        </w:rPr>
        <w:t xml:space="preserve">Esimerkki 0,1856</w:t>
      </w:r>
    </w:p>
    <w:p>
      <w:r>
        <w:t xml:space="preserve">Lause 1: oranssipaitainen lapsi seisoo mullan päällä. Lause 2: lapsi on ulkona leikkikentällä.</w:t>
      </w:r>
    </w:p>
    <w:p>
      <w:r>
        <w:rPr>
          <w:b/>
        </w:rPr>
        <w:t xml:space="preserve">Tulos</w:t>
      </w:r>
    </w:p>
    <w:p>
      <w:r>
        <w:t xml:space="preserve">Lapsella on vaatteet päällä ja hän seisoo.</w:t>
      </w:r>
    </w:p>
    <w:p>
      <w:r>
        <w:rPr>
          <w:b/>
        </w:rPr>
        <w:t xml:space="preserve">Esimerkki 0.1857</w:t>
      </w:r>
    </w:p>
    <w:p>
      <w:r>
        <w:t xml:space="preserve">Lause 1: Nuori tyttö ja vanhempi herrasmies pitävät toisiaan kädestä kiinni, kun herra osoittaa jotakin kehyksen ulkopuolella. Lause 2: Tyttö on hänen tyttärentyttärensä.</w:t>
      </w:r>
    </w:p>
    <w:p>
      <w:r>
        <w:rPr>
          <w:b/>
        </w:rPr>
        <w:t xml:space="preserve">Tulos</w:t>
      </w:r>
    </w:p>
    <w:p>
      <w:r>
        <w:t xml:space="preserve">Mies on vanhempi</w:t>
      </w:r>
    </w:p>
    <w:p>
      <w:r>
        <w:rPr>
          <w:b/>
        </w:rPr>
        <w:t xml:space="preserve">Esimerkki 0,1858</w:t>
      </w:r>
    </w:p>
    <w:p>
      <w:r>
        <w:t xml:space="preserve">Lause 1: Kaksi intialaisnaista lastaa tiiliä kantaakseen niitä päänsä päällä. Lause 2: Naiset ovat vahvoja.</w:t>
      </w:r>
    </w:p>
    <w:p>
      <w:r>
        <w:rPr>
          <w:b/>
        </w:rPr>
        <w:t xml:space="preserve">Tulos</w:t>
      </w:r>
    </w:p>
    <w:p>
      <w:r>
        <w:t xml:space="preserve">Kaksi kaakkoisaasialaista naista nostaa raskaita materiaaleja ylävartalonsa päälle.</w:t>
      </w:r>
    </w:p>
    <w:p>
      <w:r>
        <w:rPr>
          <w:b/>
        </w:rPr>
        <w:t xml:space="preserve">Esimerkki 0.1859</w:t>
      </w:r>
    </w:p>
    <w:p>
      <w:r>
        <w:t xml:space="preserve">Lause 1: Kaksi ihmistä seisoo kalliolla ja pitää itseään toista kalliota vasten katsellen alaspäin Lause 2: Pitkiä ihmisiä seisoo</w:t>
      </w:r>
    </w:p>
    <w:p>
      <w:r>
        <w:rPr>
          <w:b/>
        </w:rPr>
        <w:t xml:space="preserve">Tulos</w:t>
      </w:r>
    </w:p>
    <w:p>
      <w:r>
        <w:t xml:space="preserve">Ihmiset seisovat</w:t>
      </w:r>
    </w:p>
    <w:p>
      <w:r>
        <w:rPr>
          <w:b/>
        </w:rPr>
        <w:t xml:space="preserve">Esimerkki 0,1860</w:t>
      </w:r>
    </w:p>
    <w:p>
      <w:r>
        <w:t xml:space="preserve">Lause 1: Naispuolinen taiteilija piirtää muotokuvaa. Lause 2: Muotokuva on hänen lemmikkinsä gepardi.</w:t>
      </w:r>
    </w:p>
    <w:p>
      <w:r>
        <w:rPr>
          <w:b/>
        </w:rPr>
        <w:t xml:space="preserve">Tulos</w:t>
      </w:r>
    </w:p>
    <w:p>
      <w:r>
        <w:t xml:space="preserve">naispuolinen taiteilija piirtää muotokuvaa.</w:t>
      </w:r>
    </w:p>
    <w:p>
      <w:r>
        <w:rPr>
          <w:b/>
        </w:rPr>
        <w:t xml:space="preserve">Esimerkki 0.1861</w:t>
      </w:r>
    </w:p>
    <w:p>
      <w:r>
        <w:t xml:space="preserve">Lause 1: Ihmisille tarjoillaan ruokaa ulkona. Lause 2: Ihmisille tarjoiltiin ruokaa juhlissa ulkona.</w:t>
      </w:r>
    </w:p>
    <w:p>
      <w:r>
        <w:rPr>
          <w:b/>
        </w:rPr>
        <w:t xml:space="preserve">Tulos</w:t>
      </w:r>
    </w:p>
    <w:p>
      <w:r>
        <w:t xml:space="preserve">Ihmiset tarjoiltiin ulkona.</w:t>
      </w:r>
    </w:p>
    <w:p>
      <w:r>
        <w:rPr>
          <w:b/>
        </w:rPr>
        <w:t xml:space="preserve">Esimerkki 0.1862</w:t>
      </w:r>
    </w:p>
    <w:p>
      <w:r>
        <w:t xml:space="preserve">Lause 1: Kaikki metrossa istuvat ihmiset lukevat, paitsi yksi mies, joka katsoo puhelintaan. Lause 2: Metrossa on yksi mies, joka ei pidä lukemisesta.</w:t>
      </w:r>
    </w:p>
    <w:p>
      <w:r>
        <w:rPr>
          <w:b/>
        </w:rPr>
        <w:t xml:space="preserve">Tulos</w:t>
      </w:r>
    </w:p>
    <w:p>
      <w:r>
        <w:t xml:space="preserve">Ihmiset lukevat metrossa</w:t>
      </w:r>
    </w:p>
    <w:p>
      <w:r>
        <w:rPr>
          <w:b/>
        </w:rPr>
        <w:t xml:space="preserve">Esimerkki 0.1863</w:t>
      </w:r>
    </w:p>
    <w:p>
      <w:r>
        <w:t xml:space="preserve">Lause 1: Poika leikkii puupalikoilla. Lause 2: poika leikkii puupeliä.</w:t>
      </w:r>
    </w:p>
    <w:p>
      <w:r>
        <w:rPr>
          <w:b/>
        </w:rPr>
        <w:t xml:space="preserve">Tulos</w:t>
      </w:r>
    </w:p>
    <w:p>
      <w:r>
        <w:t xml:space="preserve">henkilö, joka pelaa peliä</w:t>
      </w:r>
    </w:p>
    <w:p>
      <w:r>
        <w:rPr>
          <w:b/>
        </w:rPr>
        <w:t xml:space="preserve">Esimerkki 0.1864</w:t>
      </w:r>
    </w:p>
    <w:p>
      <w:r>
        <w:t xml:space="preserve">Lause 1: Koira kantaa esinettä vedessä. Lause 2: Eläin on ulkona leikkimässä.</w:t>
      </w:r>
    </w:p>
    <w:p>
      <w:r>
        <w:rPr>
          <w:b/>
        </w:rPr>
        <w:t xml:space="preserve">Tulos</w:t>
      </w:r>
    </w:p>
    <w:p>
      <w:r>
        <w:t xml:space="preserve">Vedessä olevalla lemmikkieläimellä on keppi.</w:t>
      </w:r>
    </w:p>
    <w:p>
      <w:r>
        <w:rPr>
          <w:b/>
        </w:rPr>
        <w:t xml:space="preserve">Esimerkki 0.1865</w:t>
      </w:r>
    </w:p>
    <w:p>
      <w:r>
        <w:t xml:space="preserve">Lause 1: Beige koira juoksee valkoisen koiran perässä, jolla on keltainen lelu kädessään. Lause 2: Jotkut pennut juoksevat nappaamaan keppiä.</w:t>
      </w:r>
    </w:p>
    <w:p>
      <w:r>
        <w:rPr>
          <w:b/>
        </w:rPr>
        <w:t xml:space="preserve">Tulos</w:t>
      </w:r>
    </w:p>
    <w:p>
      <w:r>
        <w:t xml:space="preserve">On eläimiä, joilla on leluja.</w:t>
      </w:r>
    </w:p>
    <w:p>
      <w:r>
        <w:rPr>
          <w:b/>
        </w:rPr>
        <w:t xml:space="preserve">Esimerkki 0.1866</w:t>
      </w:r>
    </w:p>
    <w:p>
      <w:r>
        <w:t xml:space="preserve">Lause 1: Minusta näyttää siltä, että kaksi työasuun pukeutunutta miestä on yrittänyt puhdistaa kouruja yhdessä jossakin vieraassa maassa, mahdollisesti Yhdistyneessä kuningaskunnassa. Lause 2: Kaksi miestä auttaa puhdistamaan kouruja vapaaehtoistyönä.</w:t>
      </w:r>
    </w:p>
    <w:p>
      <w:r>
        <w:rPr>
          <w:b/>
        </w:rPr>
        <w:t xml:space="preserve">Tulos</w:t>
      </w:r>
    </w:p>
    <w:p>
      <w:r>
        <w:t xml:space="preserve">Kaksi miestä työskentelee yhdessä.</w:t>
      </w:r>
    </w:p>
    <w:p>
      <w:r>
        <w:rPr>
          <w:b/>
        </w:rPr>
        <w:t xml:space="preserve">Esimerkki 0,1867</w:t>
      </w:r>
    </w:p>
    <w:p>
      <w:r>
        <w:t xml:space="preserve">Lause 1: Pojat keinuvat vihreällä keinulla vanhan puurakennuksen ulkopuolella. Lause 2: Poika keinuu ladon vieressä.</w:t>
      </w:r>
    </w:p>
    <w:p>
      <w:r>
        <w:rPr>
          <w:b/>
        </w:rPr>
        <w:t xml:space="preserve">Tulos</w:t>
      </w:r>
    </w:p>
    <w:p>
      <w:r>
        <w:t xml:space="preserve">Poika heiluu.</w:t>
      </w:r>
    </w:p>
    <w:p>
      <w:r>
        <w:rPr>
          <w:b/>
        </w:rPr>
        <w:t xml:space="preserve">Esimerkki 0.1868</w:t>
      </w:r>
    </w:p>
    <w:p>
      <w:r>
        <w:t xml:space="preserve">Lause 1: Nainen seisoo kukkien lähellä sateenvarjo kädessään. Lause 2: Nainen ottaa kuvaa.</w:t>
      </w:r>
    </w:p>
    <w:p>
      <w:r>
        <w:rPr>
          <w:b/>
        </w:rPr>
        <w:t xml:space="preserve">Tulos</w:t>
      </w:r>
    </w:p>
    <w:p>
      <w:r>
        <w:t xml:space="preserve">Nainen ulkona.</w:t>
      </w:r>
    </w:p>
    <w:p>
      <w:r>
        <w:rPr>
          <w:b/>
        </w:rPr>
        <w:t xml:space="preserve">Esimerkki 0.1869</w:t>
      </w:r>
    </w:p>
    <w:p>
      <w:r>
        <w:t xml:space="preserve">Lause 1: Kaksisävyinen koira juoksee polkua pitkin. Lause 2: Koira yrittää löytää jotain.</w:t>
      </w:r>
    </w:p>
    <w:p>
      <w:r>
        <w:rPr>
          <w:b/>
        </w:rPr>
        <w:t xml:space="preserve">Tulos</w:t>
      </w:r>
    </w:p>
    <w:p>
      <w:r>
        <w:t xml:space="preserve">Eläin ojentaa jalkojaan.</w:t>
      </w:r>
    </w:p>
    <w:p>
      <w:r>
        <w:rPr>
          <w:b/>
        </w:rPr>
        <w:t xml:space="preserve">Esimerkki 0,1870</w:t>
      </w:r>
    </w:p>
    <w:p>
      <w:r>
        <w:t xml:space="preserve">Lause 1: Oranssiin haalariin pukeutunut mies työskentelee tuoreiden merenelävien markkinoilla. Lause 2: Mies rakastaa työtään torilla.</w:t>
      </w:r>
    </w:p>
    <w:p>
      <w:r>
        <w:rPr>
          <w:b/>
        </w:rPr>
        <w:t xml:space="preserve">Tulos</w:t>
      </w:r>
    </w:p>
    <w:p>
      <w:r>
        <w:t xml:space="preserve">Mies torilla.</w:t>
      </w:r>
    </w:p>
    <w:p>
      <w:r>
        <w:rPr>
          <w:b/>
        </w:rPr>
        <w:t xml:space="preserve">Esimerkki 0.1871</w:t>
      </w:r>
    </w:p>
    <w:p>
      <w:r>
        <w:t xml:space="preserve">Lause 1: Kuusi ihmistä harmaassa ja oranssissa lautassa numero RR-16 työntyy järven rannalta Lause 2: ihminen valmistautuu matkalle järvellä.</w:t>
      </w:r>
    </w:p>
    <w:p>
      <w:r>
        <w:rPr>
          <w:b/>
        </w:rPr>
        <w:t xml:space="preserve">Tulos</w:t>
      </w:r>
    </w:p>
    <w:p>
      <w:r>
        <w:t xml:space="preserve">ihmiset valmistelevat järven rantaa.</w:t>
      </w:r>
    </w:p>
    <w:p>
      <w:r>
        <w:rPr>
          <w:b/>
        </w:rPr>
        <w:t xml:space="preserve">Esimerkki 0.1872</w:t>
      </w:r>
    </w:p>
    <w:p>
      <w:r>
        <w:t xml:space="preserve">Lause 1: Mies kylvää siemeniä mutaisella pellolla. Lause 2: Mies istuttaa kaalia.</w:t>
      </w:r>
    </w:p>
    <w:p>
      <w:r>
        <w:rPr>
          <w:b/>
        </w:rPr>
        <w:t xml:space="preserve">Tulos</w:t>
      </w:r>
    </w:p>
    <w:p>
      <w:r>
        <w:t xml:space="preserve">Kaksi joukkuetta juoksee keppien kanssa.</w:t>
      </w:r>
    </w:p>
    <w:p>
      <w:r>
        <w:rPr>
          <w:b/>
        </w:rPr>
        <w:t xml:space="preserve">Esimerkki 0.1873</w:t>
      </w:r>
    </w:p>
    <w:p>
      <w:r>
        <w:t xml:space="preserve">Lause 1: Sotilas kouluttaa saksanpaimenkoiraa tehtävää varten. Lause 2: Sotilas työskentelee saksanpaimenkoiran kanssa huomenna tapahtuvaa tehtävää varten.</w:t>
      </w:r>
    </w:p>
    <w:p>
      <w:r>
        <w:rPr>
          <w:b/>
        </w:rPr>
        <w:t xml:space="preserve">Tulos</w:t>
      </w:r>
    </w:p>
    <w:p>
      <w:r>
        <w:t xml:space="preserve">Sotilas kouluttaa koiraa tehtävää varten.</w:t>
      </w:r>
    </w:p>
    <w:p>
      <w:r>
        <w:rPr>
          <w:b/>
        </w:rPr>
        <w:t xml:space="preserve">Esimerkki 0.1874</w:t>
      </w:r>
    </w:p>
    <w:p>
      <w:r>
        <w:t xml:space="preserve">Lause 1: Kaksi lasta syö välipalaa. Lause 2: Kaksi lasta syö popcornia.</w:t>
      </w:r>
    </w:p>
    <w:p>
      <w:r>
        <w:rPr>
          <w:b/>
        </w:rPr>
        <w:t xml:space="preserve">Tulos</w:t>
      </w:r>
    </w:p>
    <w:p>
      <w:r>
        <w:t xml:space="preserve">Kaksi lasta syö.</w:t>
      </w:r>
    </w:p>
    <w:p>
      <w:r>
        <w:rPr>
          <w:b/>
        </w:rPr>
        <w:t xml:space="preserve">Esimerkki 0,1875</w:t>
      </w:r>
    </w:p>
    <w:p>
      <w:r>
        <w:t xml:space="preserve">Lause 1: Kolme naista seisoo mikrofonien edessä suu auki ja ilmeisesti laulaa. Lause 2: Kolme naista samansävyisissä asuissa laulaa.</w:t>
      </w:r>
    </w:p>
    <w:p>
      <w:r>
        <w:rPr>
          <w:b/>
        </w:rPr>
        <w:t xml:space="preserve">Tulos</w:t>
      </w:r>
    </w:p>
    <w:p>
      <w:r>
        <w:t xml:space="preserve">Kolme naista seisoo mikrofonien edessä.</w:t>
      </w:r>
    </w:p>
    <w:p>
      <w:r>
        <w:rPr>
          <w:b/>
        </w:rPr>
        <w:t xml:space="preserve">Esimerkki 0.1876</w:t>
      </w:r>
    </w:p>
    <w:p>
      <w:r>
        <w:t xml:space="preserve">Lause 1: Joukko ihmisiä pystyttää muovipylväitä keskelle kaupunkia. Lause 2: On sateinen päivä.</w:t>
      </w:r>
    </w:p>
    <w:p>
      <w:r>
        <w:rPr>
          <w:b/>
        </w:rPr>
        <w:t xml:space="preserve">Tulos</w:t>
      </w:r>
    </w:p>
    <w:p>
      <w:r>
        <w:t xml:space="preserve">Ryhmä ihmisiä on pystyttämässä pylväitä.</w:t>
      </w:r>
    </w:p>
    <w:p>
      <w:r>
        <w:rPr>
          <w:b/>
        </w:rPr>
        <w:t xml:space="preserve">Esimerkki 0.1877</w:t>
      </w:r>
    </w:p>
    <w:p>
      <w:r>
        <w:t xml:space="preserve">Lause 1: Nainen istuu jalkakäytävällä ja puhuu kännykkään. Lause 2: Nainen puhuu tuntemattoman henkilön kanssa.</w:t>
      </w:r>
    </w:p>
    <w:p>
      <w:r>
        <w:rPr>
          <w:b/>
        </w:rPr>
        <w:t xml:space="preserve">Tulos</w:t>
      </w:r>
    </w:p>
    <w:p>
      <w:r>
        <w:t xml:space="preserve">Nainen ulkona puhuu mobiililaitteeseensa.</w:t>
      </w:r>
    </w:p>
    <w:p>
      <w:r>
        <w:rPr>
          <w:b/>
        </w:rPr>
        <w:t xml:space="preserve">Esimerkki 0.1878</w:t>
      </w:r>
    </w:p>
    <w:p>
      <w:r>
        <w:t xml:space="preserve">Lause 1: Härät tulevat katua pitkin, ihmiset ovat niiden oikealla puolella ja rakennus niiden takana. Lause 2: Härät tulevat kadulla Meksikossa.</w:t>
      </w:r>
    </w:p>
    <w:p>
      <w:r>
        <w:rPr>
          <w:b/>
        </w:rPr>
        <w:t xml:space="preserve">Tulos</w:t>
      </w:r>
    </w:p>
    <w:p>
      <w:r>
        <w:t xml:space="preserve">Härät tulevat kadulle.</w:t>
      </w:r>
    </w:p>
    <w:p>
      <w:r>
        <w:rPr>
          <w:b/>
        </w:rPr>
        <w:t xml:space="preserve">Esimerkki 0.1879</w:t>
      </w:r>
    </w:p>
    <w:p>
      <w:r>
        <w:t xml:space="preserve">Lause 1: Valkoiseen kypärään pukeutunut kiipeilijä istuu kalliorinnettä vasten. Lause 2: Henkilö kiipeilee kallionseinämän sivulla pilvisenä päivänä.</w:t>
      </w:r>
    </w:p>
    <w:p>
      <w:r>
        <w:rPr>
          <w:b/>
        </w:rPr>
        <w:t xml:space="preserve">Tulos</w:t>
      </w:r>
    </w:p>
    <w:p>
      <w:r>
        <w:t xml:space="preserve">Valkoiseen kypärään pukeutunut henkilö kiipeilee kalliolla.</w:t>
      </w:r>
    </w:p>
    <w:p>
      <w:r>
        <w:rPr>
          <w:b/>
        </w:rPr>
        <w:t xml:space="preserve">Esimerkki 0.1880</w:t>
      </w:r>
    </w:p>
    <w:p>
      <w:r>
        <w:t xml:space="preserve">Lause 1: Nainen, joka on juuri synnyttänyt, pitelee vauvaansa sairaalassa. Lause 2: nainen pitelee poikavauvaansa sylissään.</w:t>
      </w:r>
    </w:p>
    <w:p>
      <w:r>
        <w:rPr>
          <w:b/>
        </w:rPr>
        <w:t xml:space="preserve">Tulos</w:t>
      </w:r>
    </w:p>
    <w:p>
      <w:r>
        <w:t xml:space="preserve">nainen pitää vauvaansa synnytyksen jälkeen</w:t>
      </w:r>
    </w:p>
    <w:p>
      <w:r>
        <w:rPr>
          <w:b/>
        </w:rPr>
        <w:t xml:space="preserve">Esimerkki 0.1881</w:t>
      </w:r>
    </w:p>
    <w:p>
      <w:r>
        <w:t xml:space="preserve">Lause 1: Muutama aasialainen mies ja yksi aasialainen nainen istuvat parissa pöydässä. Lause 2: Jotkut aasialaiset istuvat lounaalla.</w:t>
      </w:r>
    </w:p>
    <w:p>
      <w:r>
        <w:rPr>
          <w:b/>
        </w:rPr>
        <w:t xml:space="preserve">Tulos</w:t>
      </w:r>
    </w:p>
    <w:p>
      <w:r>
        <w:t xml:space="preserve">Jotkut aasialaiset istuvat.</w:t>
      </w:r>
    </w:p>
    <w:p>
      <w:r>
        <w:rPr>
          <w:b/>
        </w:rPr>
        <w:t xml:space="preserve">Esimerkki 0.1882</w:t>
      </w:r>
    </w:p>
    <w:p>
      <w:r>
        <w:t xml:space="preserve">Lause 1: Mies istuu juomassa ja ajattelee syvällisesti. Lause 2: Mies on baarissa työpäivän jälkeen.</w:t>
      </w:r>
    </w:p>
    <w:p>
      <w:r>
        <w:rPr>
          <w:b/>
        </w:rPr>
        <w:t xml:space="preserve">Tulos</w:t>
      </w:r>
    </w:p>
    <w:p>
      <w:r>
        <w:t xml:space="preserve">Mies lepää istuimella.</w:t>
      </w:r>
    </w:p>
    <w:p>
      <w:r>
        <w:rPr>
          <w:b/>
        </w:rPr>
        <w:t xml:space="preserve">Esimerkki 0.1883</w:t>
      </w:r>
    </w:p>
    <w:p>
      <w:r>
        <w:t xml:space="preserve">Lause 1: Mies, jolla on kädessään poimuri, puhuu mikrofoniin. Lause 2: Mies on hermostunut</w:t>
      </w:r>
    </w:p>
    <w:p>
      <w:r>
        <w:rPr>
          <w:b/>
        </w:rPr>
        <w:t xml:space="preserve">Tulos</w:t>
      </w:r>
    </w:p>
    <w:p>
      <w:r>
        <w:t xml:space="preserve">Mies puhuu</w:t>
      </w:r>
    </w:p>
    <w:p>
      <w:r>
        <w:rPr>
          <w:b/>
        </w:rPr>
        <w:t xml:space="preserve">Esimerkki 0.1884</w:t>
      </w:r>
    </w:p>
    <w:p>
      <w:r>
        <w:t xml:space="preserve">Lause 1: Kiharatukkainen pikkutyttö on rannalla rannalla ja katselee vettä. Lause 2: Rannalla oleva kiharatukkainen pikkutyttö valmistautuu menemään veteen.</w:t>
      </w:r>
    </w:p>
    <w:p>
      <w:r>
        <w:rPr>
          <w:b/>
        </w:rPr>
        <w:t xml:space="preserve">Tulos</w:t>
      </w:r>
    </w:p>
    <w:p>
      <w:r>
        <w:t xml:space="preserve">Kiharatukkainen tyttö katselee vettä rannalla.</w:t>
      </w:r>
    </w:p>
    <w:p>
      <w:r>
        <w:rPr>
          <w:b/>
        </w:rPr>
        <w:t xml:space="preserve">Esimerkki 0,1885</w:t>
      </w:r>
    </w:p>
    <w:p>
      <w:r>
        <w:t xml:space="preserve">Lause 1: Kaksi ihmistä istuu lattialla, ja nainen käyttää kannettavaa tietokonetta. Lause 2: Kaksi ihmistä jakaa tietokoneen lattialla.</w:t>
      </w:r>
    </w:p>
    <w:p>
      <w:r>
        <w:rPr>
          <w:b/>
        </w:rPr>
        <w:t xml:space="preserve">Tulos</w:t>
      </w:r>
    </w:p>
    <w:p>
      <w:r>
        <w:t xml:space="preserve">Kaksi ihmistä istuu lattialla.</w:t>
      </w:r>
    </w:p>
    <w:p>
      <w:r>
        <w:rPr>
          <w:b/>
        </w:rPr>
        <w:t xml:space="preserve">Esimerkki 0.1886</w:t>
      </w:r>
    </w:p>
    <w:p>
      <w:r>
        <w:t xml:space="preserve">Lause 1: Musta ja valkoinen koira näyttävät valmistautuvan tappeluun. Lause 2: Musta koira ja valkoinen koira näyttävät olevan koiratappelussa, ja ihmiset lyövät vetoa niiden puolesta.</w:t>
      </w:r>
    </w:p>
    <w:p>
      <w:r>
        <w:rPr>
          <w:b/>
        </w:rPr>
        <w:t xml:space="preserve">Tulos</w:t>
      </w:r>
    </w:p>
    <w:p>
      <w:r>
        <w:t xml:space="preserve">Musta ja valkoinen koira näyttävät uhkaavan toisiaan.</w:t>
      </w:r>
    </w:p>
    <w:p>
      <w:r>
        <w:rPr>
          <w:b/>
        </w:rPr>
        <w:t xml:space="preserve">Esimerkki 0.1887</w:t>
      </w:r>
    </w:p>
    <w:p>
      <w:r>
        <w:t xml:space="preserve">Lause 1: Mies seisoo korkean rakennuksen huipulla, josta on näkymät kaupunkiin. Lause 2: Mies on pilvenpiirtäjän päällä.</w:t>
      </w:r>
    </w:p>
    <w:p>
      <w:r>
        <w:rPr>
          <w:b/>
        </w:rPr>
        <w:t xml:space="preserve">Tulos</w:t>
      </w:r>
    </w:p>
    <w:p>
      <w:r>
        <w:t xml:space="preserve">Mies on hyvin korkealla.</w:t>
      </w:r>
    </w:p>
    <w:p>
      <w:r>
        <w:rPr>
          <w:b/>
        </w:rPr>
        <w:t xml:space="preserve">Esimerkki 0.1888</w:t>
      </w:r>
    </w:p>
    <w:p>
      <w:r>
        <w:t xml:space="preserve">Lause 1: Nainen, jolla on uimalakki ja uimalasit, ui uima-altaalla. Lause 2: Nainen kilpailee uintikilpailussa.</w:t>
      </w:r>
    </w:p>
    <w:p>
      <w:r>
        <w:rPr>
          <w:b/>
        </w:rPr>
        <w:t xml:space="preserve">Tulos</w:t>
      </w:r>
    </w:p>
    <w:p>
      <w:r>
        <w:t xml:space="preserve">Nainen on vedessä</w:t>
      </w:r>
    </w:p>
    <w:p>
      <w:r>
        <w:rPr>
          <w:b/>
        </w:rPr>
        <w:t xml:space="preserve">Esimerkki 0.1889</w:t>
      </w:r>
    </w:p>
    <w:p>
      <w:r>
        <w:t xml:space="preserve">Lause 1: Suuri joukko ihmisiä on kokoontunut ulos. Lause 2: Ihmiset osallistuvat juhliin.</w:t>
      </w:r>
    </w:p>
    <w:p>
      <w:r>
        <w:rPr>
          <w:b/>
        </w:rPr>
        <w:t xml:space="preserve">Tulos</w:t>
      </w:r>
    </w:p>
    <w:p>
      <w:r>
        <w:t xml:space="preserve">Siellä on suuri joukko ihmisiä.</w:t>
      </w:r>
    </w:p>
    <w:p>
      <w:r>
        <w:rPr>
          <w:b/>
        </w:rPr>
        <w:t xml:space="preserve">Esimerkki 0.1890</w:t>
      </w:r>
    </w:p>
    <w:p>
      <w:r>
        <w:t xml:space="preserve">Lause 1: Vanha mies polkupyörän selässä ajaa pitkin metsäistä tietä, ja aurinko paistaa puiden latvojen läpi. Lause 2: Vanha mies harrastaa liikuntaa pyöräillen.</w:t>
      </w:r>
    </w:p>
    <w:p>
      <w:r>
        <w:rPr>
          <w:b/>
        </w:rPr>
        <w:t xml:space="preserve">Tulos</w:t>
      </w:r>
    </w:p>
    <w:p>
      <w:r>
        <w:t xml:space="preserve">Mies ajaa polkupyörällä aurinkoisena päivänä maaseudulla.</w:t>
      </w:r>
    </w:p>
    <w:p>
      <w:r>
        <w:rPr>
          <w:b/>
        </w:rPr>
        <w:t xml:space="preserve">Esimerkki 0.1891</w:t>
      </w:r>
    </w:p>
    <w:p>
      <w:r>
        <w:t xml:space="preserve">Lause 1: Baseball-pelaaja, jolla on punainen lippis, yrittää heittää juoksijan ulos. Lause 2: Punaisen värinen baseball-pelaaja heittää kakkosvarkautta yrittäneen henkilön ulos.</w:t>
      </w:r>
    </w:p>
    <w:p>
      <w:r>
        <w:rPr>
          <w:b/>
        </w:rPr>
        <w:t xml:space="preserve">Tulos</w:t>
      </w:r>
    </w:p>
    <w:p>
      <w:r>
        <w:t xml:space="preserve">Baseball-pelaaja, jolla on punainen hattu, heittää baseball-juoksijan ulos.</w:t>
      </w:r>
    </w:p>
    <w:p>
      <w:r>
        <w:rPr>
          <w:b/>
        </w:rPr>
        <w:t xml:space="preserve">Esimerkki 0.1892</w:t>
      </w:r>
    </w:p>
    <w:p>
      <w:r>
        <w:t xml:space="preserve">Lause 1: Vaaleanpunaiseen paitaan pukeutunut tyttö nostaa ilmaan karkkipalan, jonka hän on juuri voittanut pienestä kynsikoneesta, kun mies katsoo häntä. Lause 2: Tyttö on innoissaan</w:t>
      </w:r>
    </w:p>
    <w:p>
      <w:r>
        <w:rPr>
          <w:b/>
        </w:rPr>
        <w:t xml:space="preserve">Tulos</w:t>
      </w:r>
    </w:p>
    <w:p>
      <w:r>
        <w:t xml:space="preserve">nainen voi pelata nosturipeliä</w:t>
      </w:r>
    </w:p>
    <w:p>
      <w:r>
        <w:rPr>
          <w:b/>
        </w:rPr>
        <w:t xml:space="preserve">Esimerkki 0.1893</w:t>
      </w:r>
    </w:p>
    <w:p>
      <w:r>
        <w:t xml:space="preserve">Lause 1: Joukko ihmisiä ajaa polkupyörällä sillan yli. Lause 2: Ryhmä ajaa pyörillään puisen sillan yli.</w:t>
      </w:r>
    </w:p>
    <w:p>
      <w:r>
        <w:rPr>
          <w:b/>
        </w:rPr>
        <w:t xml:space="preserve">Tulos</w:t>
      </w:r>
    </w:p>
    <w:p>
      <w:r>
        <w:t xml:space="preserve">Ryhmä ihmisiä ajaa polkupyörillä sillan yli...</w:t>
      </w:r>
    </w:p>
    <w:p>
      <w:r>
        <w:rPr>
          <w:b/>
        </w:rPr>
        <w:t xml:space="preserve">Esimerkki 0.1894</w:t>
      </w:r>
    </w:p>
    <w:p>
      <w:r>
        <w:t xml:space="preserve">Lause 1: Oranssi kaljuuntuva mies pukeutuu keittiössä punaiseen nahkatakkiin, jossa on valkoista maalia. Lause 2: Mies on kokki, joka maalaa sivutoimisesti taideteoksia.</w:t>
      </w:r>
    </w:p>
    <w:p>
      <w:r>
        <w:rPr>
          <w:b/>
        </w:rPr>
        <w:t xml:space="preserve">Tulos</w:t>
      </w:r>
    </w:p>
    <w:p>
      <w:r>
        <w:t xml:space="preserve">Keittiössä on mies.</w:t>
      </w:r>
    </w:p>
    <w:p>
      <w:r>
        <w:rPr>
          <w:b/>
        </w:rPr>
        <w:t xml:space="preserve">Esimerkki 0,1895</w:t>
      </w:r>
    </w:p>
    <w:p>
      <w:r>
        <w:t xml:space="preserve">Lause 1: Rullalautailija luistelee portaiden vieressä olevaa reunaa pitkin. Lause 2: Rullalautailija tekee paljon temppuja.</w:t>
      </w:r>
    </w:p>
    <w:p>
      <w:r>
        <w:rPr>
          <w:b/>
        </w:rPr>
        <w:t xml:space="preserve">Tulos</w:t>
      </w:r>
    </w:p>
    <w:p>
      <w:r>
        <w:t xml:space="preserve">Joku on rullalaudalla.</w:t>
      </w:r>
    </w:p>
    <w:p>
      <w:r>
        <w:rPr>
          <w:b/>
        </w:rPr>
        <w:t xml:space="preserve">Esimerkki 0.1896</w:t>
      </w:r>
    </w:p>
    <w:p>
      <w:r>
        <w:t xml:space="preserve">Lause 1: Kaksi kirkkaankeltaisiin liiveihin pukeutunutta miestä istuu ajoneuvossa. Lause 2: Kaksi keltaisiin liiveihin pukeutunutta risteyksenvalvojaa istuu autossa.</w:t>
      </w:r>
    </w:p>
    <w:p>
      <w:r>
        <w:rPr>
          <w:b/>
        </w:rPr>
        <w:t xml:space="preserve">Tulos</w:t>
      </w:r>
    </w:p>
    <w:p>
      <w:r>
        <w:t xml:space="preserve">Kaksi ihmistä istuu ajoneuvossa.</w:t>
      </w:r>
    </w:p>
    <w:p>
      <w:r>
        <w:rPr>
          <w:b/>
        </w:rPr>
        <w:t xml:space="preserve">Esimerkki 0,1897</w:t>
      </w:r>
    </w:p>
    <w:p>
      <w:r>
        <w:t xml:space="preserve">Lause 1: Pimeästä oviaukosta astuu ulos verhoutunut mies, kädessään kallo. Lause 2: Mies on paha.</w:t>
      </w:r>
    </w:p>
    <w:p>
      <w:r>
        <w:rPr>
          <w:b/>
        </w:rPr>
        <w:t xml:space="preserve">Tulos</w:t>
      </w:r>
    </w:p>
    <w:p>
      <w:r>
        <w:t xml:space="preserve">Miehellä on kädessään jotain outoa.</w:t>
      </w:r>
    </w:p>
    <w:p>
      <w:r>
        <w:rPr>
          <w:b/>
        </w:rPr>
        <w:t xml:space="preserve">Esimerkki 0.1898</w:t>
      </w:r>
    </w:p>
    <w:p>
      <w:r>
        <w:t xml:space="preserve">Lause 1: Mies ja nainen kävelevät kaupan eteen, jossa on 50 prosentin alennusmyynti. Lause 2: 50 prosentin alennusmyynti on erittäin houkutteleva.</w:t>
      </w:r>
    </w:p>
    <w:p>
      <w:r>
        <w:rPr>
          <w:b/>
        </w:rPr>
        <w:t xml:space="preserve">Tulos</w:t>
      </w:r>
    </w:p>
    <w:p>
      <w:r>
        <w:t xml:space="preserve">mies ja naiset ovat kaupan edessä...</w:t>
      </w:r>
    </w:p>
    <w:p>
      <w:r>
        <w:rPr>
          <w:b/>
        </w:rPr>
        <w:t xml:space="preserve">Esimerkki 0.1899</w:t>
      </w:r>
    </w:p>
    <w:p>
      <w:r>
        <w:t xml:space="preserve">Lause 1: Miehet seisovat jalkakäytävällä protestoidessaan sotaa ja köyhyyttä vastaan. Lause 2: Miehet protestoivat maansa oloja vastaan.</w:t>
      </w:r>
    </w:p>
    <w:p>
      <w:r>
        <w:rPr>
          <w:b/>
        </w:rPr>
        <w:t xml:space="preserve">Tulos</w:t>
      </w:r>
    </w:p>
    <w:p>
      <w:r>
        <w:t xml:space="preserve">Miehet protestoivat.</w:t>
      </w:r>
    </w:p>
    <w:p>
      <w:r>
        <w:rPr>
          <w:b/>
        </w:rPr>
        <w:t xml:space="preserve">Esimerkki 0.1900</w:t>
      </w:r>
    </w:p>
    <w:p>
      <w:r>
        <w:t xml:space="preserve">Lause 1: Mustapukuinen nainen kietoo kätensä toisen naisen ympärille, kun heistä otetaan kuva. Lause 2: Naiset juhlivat erityistä tapahtumaa.</w:t>
      </w:r>
    </w:p>
    <w:p>
      <w:r>
        <w:rPr>
          <w:b/>
        </w:rPr>
        <w:t xml:space="preserve">Tulos</w:t>
      </w:r>
    </w:p>
    <w:p>
      <w:r>
        <w:t xml:space="preserve">Kaksi naista seisoo vierekkäin.</w:t>
      </w:r>
    </w:p>
    <w:p>
      <w:r>
        <w:rPr>
          <w:b/>
        </w:rPr>
        <w:t xml:space="preserve">Esimerkki 0.1901</w:t>
      </w:r>
    </w:p>
    <w:p>
      <w:r>
        <w:t xml:space="preserve">Lause 1: lumilautailija saa ilmaa. Lause 2: lumilautailija käyttää suojalaseja.</w:t>
      </w:r>
    </w:p>
    <w:p>
      <w:r>
        <w:rPr>
          <w:b/>
        </w:rPr>
        <w:t xml:space="preserve">Tulos</w:t>
      </w:r>
    </w:p>
    <w:p>
      <w:r>
        <w:t xml:space="preserve">Lumilautailija ilmassa.</w:t>
      </w:r>
    </w:p>
    <w:p>
      <w:r>
        <w:rPr>
          <w:b/>
        </w:rPr>
        <w:t xml:space="preserve">Esimerkki 0.1902</w:t>
      </w:r>
    </w:p>
    <w:p>
      <w:r>
        <w:t xml:space="preserve">Lause 1: Tytöt tanssivat lavalla mustissa trikoissa ja vaaleanpunaisissa korvissa, ja keskellä olevalla tytöllä on vaaleanpunainen turkki ranteissaan ja kaulassaan. Lause 2: Tytöt tanssivat kykykilpailussa.</w:t>
      </w:r>
    </w:p>
    <w:p>
      <w:r>
        <w:rPr>
          <w:b/>
        </w:rPr>
        <w:t xml:space="preserve">Tulos</w:t>
      </w:r>
    </w:p>
    <w:p>
      <w:r>
        <w:t xml:space="preserve">Tytöt tanssivat trikoopaidoissaan.</w:t>
      </w:r>
    </w:p>
    <w:p>
      <w:r>
        <w:rPr>
          <w:b/>
        </w:rPr>
        <w:t xml:space="preserve">Esimerkki 0.1903</w:t>
      </w:r>
    </w:p>
    <w:p>
      <w:r>
        <w:t xml:space="preserve">Lause 1: Mies, jolla on paitahiukset ja sininen solmio, pitelee vauvaa. Lause 2: Isä pitää vauvaa sylissään.</w:t>
      </w:r>
    </w:p>
    <w:p>
      <w:r>
        <w:rPr>
          <w:b/>
        </w:rPr>
        <w:t xml:space="preserve">Tulos</w:t>
      </w:r>
    </w:p>
    <w:p>
      <w:r>
        <w:t xml:space="preserve">Mies, jolla on sininen solmio, pitelee vauvaa.</w:t>
      </w:r>
    </w:p>
    <w:p>
      <w:r>
        <w:rPr>
          <w:b/>
        </w:rPr>
        <w:t xml:space="preserve">Esimerkki 0.1904</w:t>
      </w:r>
    </w:p>
    <w:p>
      <w:r>
        <w:t xml:space="preserve">Lause 1: Pieni valkoinen koira jahtaa oranssia palloa Lause 2: Koira jahtaa oranssia koripalloa mäkeä alas.</w:t>
      </w:r>
    </w:p>
    <w:p>
      <w:r>
        <w:rPr>
          <w:b/>
        </w:rPr>
        <w:t xml:space="preserve">Tulos</w:t>
      </w:r>
    </w:p>
    <w:p>
      <w:r>
        <w:t xml:space="preserve">Pieni koira jahtaa palloa.</w:t>
      </w:r>
    </w:p>
    <w:p>
      <w:r>
        <w:rPr>
          <w:b/>
        </w:rPr>
        <w:t xml:space="preserve">Esimerkki 0.1905</w:t>
      </w:r>
    </w:p>
    <w:p>
      <w:r>
        <w:t xml:space="preserve">Lause 1: Vaalea mies, jolla on musta paita ja ruskehtavat shortsit, syö ribsejä ja juo punaviiniä ulkona puupöydässä. Lause 2: Vaalea mies, jolla on musta paita ja ruskehtavat shortsit, syö iloisesti ribsejä.</w:t>
      </w:r>
    </w:p>
    <w:p>
      <w:r>
        <w:rPr>
          <w:b/>
        </w:rPr>
        <w:t xml:space="preserve">Tulos</w:t>
      </w:r>
    </w:p>
    <w:p>
      <w:r>
        <w:t xml:space="preserve">Vaalea mies, jolla on musta paita ja ruskehtavat shortsit, syö kylkiluita -</w:t>
      </w:r>
    </w:p>
    <w:p>
      <w:r>
        <w:rPr>
          <w:b/>
        </w:rPr>
        <w:t xml:space="preserve">Esimerkki 0.1906</w:t>
      </w:r>
    </w:p>
    <w:p>
      <w:r>
        <w:t xml:space="preserve">Lause 1: Tämä yksinkertainen kalastaja kelaa ankkurinsa, jotta hän voi lähteä kotiin, sillä pilvipeitteestä päätellen alkaa kohta sataa. Lause 2: Kalastajalla on vaikeuksia kelata ankkuriaan.</w:t>
      </w:r>
    </w:p>
    <w:p>
      <w:r>
        <w:rPr>
          <w:b/>
        </w:rPr>
        <w:t xml:space="preserve">Tulos</w:t>
      </w:r>
    </w:p>
    <w:p>
      <w:r>
        <w:t xml:space="preserve">Kalastaja on pakkaamassa tavaroitaan lähteäkseen kotiin.</w:t>
      </w:r>
    </w:p>
    <w:p>
      <w:r>
        <w:rPr>
          <w:b/>
        </w:rPr>
        <w:t xml:space="preserve">Esimerkki 0.1907</w:t>
      </w:r>
    </w:p>
    <w:p>
      <w:r>
        <w:t xml:space="preserve">Lause 1: musta ja valkoinen koira leikkivät köysilelulla takapihalla Lause 2: koirat juoksevat köyden kanssa.</w:t>
      </w:r>
    </w:p>
    <w:p>
      <w:r>
        <w:rPr>
          <w:b/>
        </w:rPr>
        <w:t xml:space="preserve">Tulos</w:t>
      </w:r>
    </w:p>
    <w:p>
      <w:r>
        <w:t xml:space="preserve">Koirat ovat hereillä.</w:t>
      </w:r>
    </w:p>
    <w:p>
      <w:r>
        <w:rPr>
          <w:b/>
        </w:rPr>
        <w:t xml:space="preserve">Esimerkki 0.1908</w:t>
      </w:r>
    </w:p>
    <w:p>
      <w:r>
        <w:t xml:space="preserve">Lause 1: Mies, jolla on vihreä-valkoinen paita ja khakihousut, rullalautailee lähellä auringonlaskua. Lause 2: Mies tekee rullalautatemppuja.</w:t>
      </w:r>
    </w:p>
    <w:p>
      <w:r>
        <w:rPr>
          <w:b/>
        </w:rPr>
        <w:t xml:space="preserve">Tulos</w:t>
      </w:r>
    </w:p>
    <w:p>
      <w:r>
        <w:t xml:space="preserve">Miehen paita on vihreä ja valkoinen.</w:t>
      </w:r>
    </w:p>
    <w:p>
      <w:r>
        <w:rPr>
          <w:b/>
        </w:rPr>
        <w:t xml:space="preserve">Esimerkki 0.1909</w:t>
      </w:r>
    </w:p>
    <w:p>
      <w:r>
        <w:t xml:space="preserve">Lause 1: Ihmiset ovat kokoontuneet metron kyltin ympärille. Lause 2: Ihmiset ovat metrossa.</w:t>
      </w:r>
    </w:p>
    <w:p>
      <w:r>
        <w:rPr>
          <w:b/>
        </w:rPr>
        <w:t xml:space="preserve">Tulos</w:t>
      </w:r>
    </w:p>
    <w:p>
      <w:r>
        <w:t xml:space="preserve">Metromerkin lähellä on ryhmä ihmisiä.</w:t>
      </w:r>
    </w:p>
    <w:p>
      <w:r>
        <w:rPr>
          <w:b/>
        </w:rPr>
        <w:t xml:space="preserve">Esimerkki 0.1910</w:t>
      </w:r>
    </w:p>
    <w:p>
      <w:r>
        <w:t xml:space="preserve">Lause 1: mies, jolla on vauva kädessään ja joka hymyilee, istuu kirkon penkissä. Lause 2: Vauva on iloinen päästessään kirkkoon.</w:t>
      </w:r>
    </w:p>
    <w:p>
      <w:r>
        <w:rPr>
          <w:b/>
        </w:rPr>
        <w:t xml:space="preserve">Tulos</w:t>
      </w:r>
    </w:p>
    <w:p>
      <w:r>
        <w:t xml:space="preserve">Mies ja vauva istuvat kirkossa.</w:t>
      </w:r>
    </w:p>
    <w:p>
      <w:r>
        <w:rPr>
          <w:b/>
        </w:rPr>
        <w:t xml:space="preserve">Esimerkki 0.1911</w:t>
      </w:r>
    </w:p>
    <w:p>
      <w:r>
        <w:t xml:space="preserve">Lause 1: Mies seisoo suuren mustan leijonapatsaan vieressä. Lause 2: Patsas esittää kuuluisaa leijonaa, joka pelasti pikkupojan hengen monta vuotta sitten.</w:t>
      </w:r>
    </w:p>
    <w:p>
      <w:r>
        <w:rPr>
          <w:b/>
        </w:rPr>
        <w:t xml:space="preserve">Tulos</w:t>
      </w:r>
    </w:p>
    <w:p>
      <w:r>
        <w:t xml:space="preserve">Mies seisoo patsaan vieressä.</w:t>
      </w:r>
    </w:p>
    <w:p>
      <w:r>
        <w:rPr>
          <w:b/>
        </w:rPr>
        <w:t xml:space="preserve">Esimerkki 0.1912</w:t>
      </w:r>
    </w:p>
    <w:p>
      <w:r>
        <w:t xml:space="preserve">Lause 1: Katsojien suu on auki vääristyneessä asennossa olevan breakdancerin edessä. Lause 2: Yleisön edessä on tanssija kovassa poseerauksessa.</w:t>
      </w:r>
    </w:p>
    <w:p>
      <w:r>
        <w:rPr>
          <w:b/>
        </w:rPr>
        <w:t xml:space="preserve">Tulos</w:t>
      </w:r>
    </w:p>
    <w:p>
      <w:r>
        <w:t xml:space="preserve">Siinä on tanssija poseeraamassa</w:t>
      </w:r>
    </w:p>
    <w:p>
      <w:r>
        <w:rPr>
          <w:b/>
        </w:rPr>
        <w:t xml:space="preserve">Esimerkki 0.1913</w:t>
      </w:r>
    </w:p>
    <w:p>
      <w:r>
        <w:t xml:space="preserve">Lause 1: Katukauppias sateenvarjoja ja puhallettavia eläimiä myyvän kioskin vieressä. Lause 2: Myyjä myy tavaroita.</w:t>
      </w:r>
    </w:p>
    <w:p>
      <w:r>
        <w:rPr>
          <w:b/>
        </w:rPr>
        <w:t xml:space="preserve">Tulos</w:t>
      </w:r>
    </w:p>
    <w:p>
      <w:r>
        <w:t xml:space="preserve">Katukauppias on töissä.</w:t>
      </w:r>
    </w:p>
    <w:p>
      <w:r>
        <w:rPr>
          <w:b/>
        </w:rPr>
        <w:t xml:space="preserve">Esimerkki 0.1914</w:t>
      </w:r>
    </w:p>
    <w:p>
      <w:r>
        <w:t xml:space="preserve">Lause 1: 100 metrin juoksu on alkamassa. Lause 2: Monet ihmiset odottavat 100 metrin juoksun alkamista.</w:t>
      </w:r>
    </w:p>
    <w:p>
      <w:r>
        <w:rPr>
          <w:b/>
        </w:rPr>
        <w:t xml:space="preserve">Tulos</w:t>
      </w:r>
    </w:p>
    <w:p>
      <w:r>
        <w:t xml:space="preserve">100 metrin juoksu on alkamassa.</w:t>
      </w:r>
    </w:p>
    <w:p>
      <w:r>
        <w:rPr>
          <w:b/>
        </w:rPr>
        <w:t xml:space="preserve">Esimerkki 0.1915</w:t>
      </w:r>
    </w:p>
    <w:p>
      <w:r>
        <w:t xml:space="preserve">Lause 1: Polkupyörällä ajavalla henkilöllä on kasvonaamari. Lause 2: polkupyöräilijä</w:t>
      </w:r>
    </w:p>
    <w:p>
      <w:r>
        <w:rPr>
          <w:b/>
        </w:rPr>
        <w:t xml:space="preserve">Tulos</w:t>
      </w:r>
    </w:p>
    <w:p>
      <w:r>
        <w:t xml:space="preserve">pyöräilyä henkilön toimesta</w:t>
      </w:r>
    </w:p>
    <w:p>
      <w:r>
        <w:rPr>
          <w:b/>
        </w:rPr>
        <w:t xml:space="preserve">Esimerkki 0.1916</w:t>
      </w:r>
    </w:p>
    <w:p>
      <w:r>
        <w:t xml:space="preserve">Lause 1: Henkilö soittaa rumpua. Lause 2: Musiikkia tehdään.</w:t>
      </w:r>
    </w:p>
    <w:p>
      <w:r>
        <w:rPr>
          <w:b/>
        </w:rPr>
        <w:t xml:space="preserve">Tulos</w:t>
      </w:r>
    </w:p>
    <w:p>
      <w:r>
        <w:t xml:space="preserve">Henkilö soittaa musiikkia.</w:t>
      </w:r>
    </w:p>
    <w:p>
      <w:r>
        <w:rPr>
          <w:b/>
        </w:rPr>
        <w:t xml:space="preserve">Esimerkki 0.1917</w:t>
      </w:r>
    </w:p>
    <w:p>
      <w:r>
        <w:t xml:space="preserve">Lause 1: Vihreäpaitainen poika työntää ostoskärryä, jonka kyydissä keltapaitainen poika istuu. Lause 2: pojalla on ruskeat shortsit.</w:t>
      </w:r>
    </w:p>
    <w:p>
      <w:r>
        <w:rPr>
          <w:b/>
        </w:rPr>
        <w:t xml:space="preserve">Tulos</w:t>
      </w:r>
    </w:p>
    <w:p>
      <w:r>
        <w:t xml:space="preserve">Poika koskettaa ostoskärryä.</w:t>
      </w:r>
    </w:p>
    <w:p>
      <w:r>
        <w:rPr>
          <w:b/>
        </w:rPr>
        <w:t xml:space="preserve">Esimerkki 0.1918</w:t>
      </w:r>
    </w:p>
    <w:p>
      <w:r>
        <w:t xml:space="preserve">Lause 1: Kaksi mustan vyön asiantuntijaa esittelee karaten liikkeitä. Lause 2: Kaksi ihmistä esittelee karateliikkeitä kilpailun aikana.</w:t>
      </w:r>
    </w:p>
    <w:p>
      <w:r>
        <w:rPr>
          <w:b/>
        </w:rPr>
        <w:t xml:space="preserve">Tulos</w:t>
      </w:r>
    </w:p>
    <w:p>
      <w:r>
        <w:t xml:space="preserve">kaksi ihmistä esittelee karaten liikkeitä</w:t>
      </w:r>
    </w:p>
    <w:p>
      <w:r>
        <w:rPr>
          <w:b/>
        </w:rPr>
        <w:t xml:space="preserve">Esimerkki 0.1919</w:t>
      </w:r>
    </w:p>
    <w:p>
      <w:r>
        <w:t xml:space="preserve">Lause 1: Nainen kävelee ohi, ja nainen katsoo kameraan huudahtaen. Lause 2: Nainen kävelee vahingossa kuvan poseeraavan naisen taakse.</w:t>
      </w:r>
    </w:p>
    <w:p>
      <w:r>
        <w:rPr>
          <w:b/>
        </w:rPr>
        <w:t xml:space="preserve">Tulos</w:t>
      </w:r>
    </w:p>
    <w:p>
      <w:r>
        <w:t xml:space="preserve">Ihmiset kävelevät kameran lähellä.</w:t>
      </w:r>
    </w:p>
    <w:p>
      <w:r>
        <w:rPr>
          <w:b/>
        </w:rPr>
        <w:t xml:space="preserve">Esimerkki 0.1920</w:t>
      </w:r>
    </w:p>
    <w:p>
      <w:r>
        <w:t xml:space="preserve">Lause 1: Koira hyppää järven veden läpi Lause 2: Koira hyppää järvellä.</w:t>
      </w:r>
    </w:p>
    <w:p>
      <w:r>
        <w:rPr>
          <w:b/>
        </w:rPr>
        <w:t xml:space="preserve">Tulos</w:t>
      </w:r>
    </w:p>
    <w:p>
      <w:r>
        <w:t xml:space="preserve">Koira leikkii vedessä järvellä</w:t>
      </w:r>
    </w:p>
    <w:p>
      <w:r>
        <w:rPr>
          <w:b/>
        </w:rPr>
        <w:t xml:space="preserve">Esimerkki 0.1921</w:t>
      </w:r>
    </w:p>
    <w:p>
      <w:r>
        <w:t xml:space="preserve">Lause 1: Tyttö, jolla on maastohousut, istuu Hummerin päällä. Lause 2: Tyttö istuu Arnoldin Hummerin päällä, ja Arnold aikoo pyyhkäistä hänet pois.</w:t>
      </w:r>
    </w:p>
    <w:p>
      <w:r>
        <w:rPr>
          <w:b/>
        </w:rPr>
        <w:t xml:space="preserve">Tulos</w:t>
      </w:r>
    </w:p>
    <w:p>
      <w:r>
        <w:t xml:space="preserve">Tämä tyttö istuu maasturin päällä.</w:t>
      </w:r>
    </w:p>
    <w:p>
      <w:r>
        <w:rPr>
          <w:b/>
        </w:rPr>
        <w:t xml:space="preserve">Esimerkki 0.1922</w:t>
      </w:r>
    </w:p>
    <w:p>
      <w:r>
        <w:t xml:space="preserve">Lause 1: Kaksi naista nauraa vanhan oven edessä. Lause 2: Naiset kuistilla.</w:t>
      </w:r>
    </w:p>
    <w:p>
      <w:r>
        <w:rPr>
          <w:b/>
        </w:rPr>
        <w:t xml:space="preserve">Tulos</w:t>
      </w:r>
    </w:p>
    <w:p>
      <w:r>
        <w:t xml:space="preserve">Pari naista keskustelemassa vanhan talon luona.</w:t>
      </w:r>
    </w:p>
    <w:p>
      <w:r>
        <w:rPr>
          <w:b/>
        </w:rPr>
        <w:t xml:space="preserve">Esimerkki 0.1923</w:t>
      </w:r>
    </w:p>
    <w:p>
      <w:r>
        <w:t xml:space="preserve">Lause 1: Kaksi polkupyöräilijää hämärässä rannalla. Lause 2: Kaksi ihmistä on lähellä rantaa ennen auringonlaskua.</w:t>
      </w:r>
    </w:p>
    <w:p>
      <w:r>
        <w:rPr>
          <w:b/>
        </w:rPr>
        <w:t xml:space="preserve">Tulos</w:t>
      </w:r>
    </w:p>
    <w:p>
      <w:r>
        <w:t xml:space="preserve">Ihmiset ajavat pyörillään ulkona.</w:t>
      </w:r>
    </w:p>
    <w:p>
      <w:r>
        <w:rPr>
          <w:b/>
        </w:rPr>
        <w:t xml:space="preserve">Esimerkki 0.1924</w:t>
      </w:r>
    </w:p>
    <w:p>
      <w:r>
        <w:t xml:space="preserve">Lause 1: Useilla valkoisiin naamareihin pukeutuneilla ihmisillä on käsissään banderolli ja kylttejä. Lause 2: Ihmiset, jotka pelkäävät tauteja, pitävät kylttejä protestina.</w:t>
      </w:r>
    </w:p>
    <w:p>
      <w:r>
        <w:rPr>
          <w:b/>
        </w:rPr>
        <w:t xml:space="preserve">Tulos</w:t>
      </w:r>
    </w:p>
    <w:p>
      <w:r>
        <w:t xml:space="preserve">Naamioituneilla ihmisillä on kädessään banderolleja ja kylttejä.</w:t>
      </w:r>
    </w:p>
    <w:p>
      <w:r>
        <w:rPr>
          <w:b/>
        </w:rPr>
        <w:t xml:space="preserve">Esimerkki 0,1925</w:t>
      </w:r>
    </w:p>
    <w:p>
      <w:r>
        <w:t xml:space="preserve">Lause 1: Kaksi lasta istuu stadionilla. Lause 2: Lapset katsovat jalkapallo-ottelua.</w:t>
      </w:r>
    </w:p>
    <w:p>
      <w:r>
        <w:rPr>
          <w:b/>
        </w:rPr>
        <w:t xml:space="preserve">Tulos</w:t>
      </w:r>
    </w:p>
    <w:p>
      <w:r>
        <w:t xml:space="preserve">Lapset ovat alle 40-vuotiaita.</w:t>
      </w:r>
    </w:p>
    <w:p>
      <w:r>
        <w:rPr>
          <w:b/>
        </w:rPr>
        <w:t xml:space="preserve">Esimerkki 0,1926</w:t>
      </w:r>
    </w:p>
    <w:p>
      <w:r>
        <w:t xml:space="preserve">Lause 1: Lentopallopeli on menossa veteen. Lause 2: Peli saattaa kastua.</w:t>
      </w:r>
    </w:p>
    <w:p>
      <w:r>
        <w:rPr>
          <w:b/>
        </w:rPr>
        <w:t xml:space="preserve">Tulos</w:t>
      </w:r>
    </w:p>
    <w:p>
      <w:r>
        <w:t xml:space="preserve">Ihmiset pelaavat lentopalloa, ja vesi alkaa olla lähellä.</w:t>
      </w:r>
    </w:p>
    <w:p>
      <w:r>
        <w:rPr>
          <w:b/>
        </w:rPr>
        <w:t xml:space="preserve">Esimerkki 0.1927</w:t>
      </w:r>
    </w:p>
    <w:p>
      <w:r>
        <w:t xml:space="preserve">Lause 1: Vanha nainen katselee punaista pussia, kun useat muut ryhmässä katselevat. Lause 2: Vanha nainen haluaa laukun.</w:t>
      </w:r>
    </w:p>
    <w:p>
      <w:r>
        <w:rPr>
          <w:b/>
        </w:rPr>
        <w:t xml:space="preserve">Tulos</w:t>
      </w:r>
    </w:p>
    <w:p>
      <w:r>
        <w:t xml:space="preserve">Ryhmä katsoo, kun vanha mies tuijottaa pussia.</w:t>
      </w:r>
    </w:p>
    <w:p>
      <w:r>
        <w:rPr>
          <w:b/>
        </w:rPr>
        <w:t xml:space="preserve">Esimerkki 0.1928</w:t>
      </w:r>
    </w:p>
    <w:p>
      <w:r>
        <w:t xml:space="preserve">Lause 1: Kahvilan ulkopuolella oleva mies pitää kädessään irvokasta naamiota. Lause 2: Mies pelottelee lapsia irvokkaalla naamiolla.</w:t>
      </w:r>
    </w:p>
    <w:p>
      <w:r>
        <w:rPr>
          <w:b/>
        </w:rPr>
        <w:t xml:space="preserve">Tulos</w:t>
      </w:r>
    </w:p>
    <w:p>
      <w:r>
        <w:t xml:space="preserve">Miehellä on kädessään pelottava naamio.</w:t>
      </w:r>
    </w:p>
    <w:p>
      <w:r>
        <w:rPr>
          <w:b/>
        </w:rPr>
        <w:t xml:space="preserve">Esimerkki 0.1929</w:t>
      </w:r>
    </w:p>
    <w:p>
      <w:r>
        <w:t xml:space="preserve">Lause 1: Nuori tyttö valkoisessa ja vaaleanpunaisessa mekossa, jossa on keijunsiivet, murjottaa. Lause 2: Nuori tyttö on pukeutunut valkoiseen ja vaaleanpunaiseen keijupukuun ja seisoo lavalla.</w:t>
      </w:r>
    </w:p>
    <w:p>
      <w:r>
        <w:rPr>
          <w:b/>
        </w:rPr>
        <w:t xml:space="preserve">Tulos</w:t>
      </w:r>
    </w:p>
    <w:p>
      <w:r>
        <w:t xml:space="preserve">Tytöllä on puku päällä.</w:t>
      </w:r>
    </w:p>
    <w:p>
      <w:r>
        <w:rPr>
          <w:b/>
        </w:rPr>
        <w:t xml:space="preserve">Esimerkki 0.1930</w:t>
      </w:r>
    </w:p>
    <w:p>
      <w:r>
        <w:t xml:space="preserve">Lause 1: Mies soittaa soitinta pojan vieressä kadulla. Lause 2: Mies soittaa kitaraa nuoren pojan vieressä kaupungilla.</w:t>
      </w:r>
    </w:p>
    <w:p>
      <w:r>
        <w:rPr>
          <w:b/>
        </w:rPr>
        <w:t xml:space="preserve">Tulos</w:t>
      </w:r>
    </w:p>
    <w:p>
      <w:r>
        <w:t xml:space="preserve">Mies ja poika kadulla.</w:t>
      </w:r>
    </w:p>
    <w:p>
      <w:r>
        <w:rPr>
          <w:b/>
        </w:rPr>
        <w:t xml:space="preserve">Esimerkki 0.1931</w:t>
      </w:r>
    </w:p>
    <w:p>
      <w:r>
        <w:t xml:space="preserve">Lause 1: Tytöllä, jolla on suuret silmät, roikkuu nenästä tussi. Lause 2: Laajasilmäisellä tytöllä roikkuu nenässään tussi, jolla hän huvittaa pikkuveljeään.</w:t>
      </w:r>
    </w:p>
    <w:p>
      <w:r>
        <w:rPr>
          <w:b/>
        </w:rPr>
        <w:t xml:space="preserve">Tulos</w:t>
      </w:r>
    </w:p>
    <w:p>
      <w:r>
        <w:t xml:space="preserve">Tytöllä, jolla on suuret silmät, roikkuu jotain nenästä.</w:t>
      </w:r>
    </w:p>
    <w:p>
      <w:r>
        <w:rPr>
          <w:b/>
        </w:rPr>
        <w:t xml:space="preserve">Esimerkki 0.1932</w:t>
      </w:r>
    </w:p>
    <w:p>
      <w:r>
        <w:t xml:space="preserve">Lause 1: Vanha mies työntää kärryjä jalkakäytävällä. Lause 2: Mies yrittää myydä jumalia kärryihinsä.</w:t>
      </w:r>
    </w:p>
    <w:p>
      <w:r>
        <w:rPr>
          <w:b/>
        </w:rPr>
        <w:t xml:space="preserve">Tulos</w:t>
      </w:r>
    </w:p>
    <w:p>
      <w:r>
        <w:t xml:space="preserve">Mies työntää kärryjä jalkakäytävällä.</w:t>
      </w:r>
    </w:p>
    <w:p>
      <w:r>
        <w:rPr>
          <w:b/>
        </w:rPr>
        <w:t xml:space="preserve">Esimerkki 0.1933</w:t>
      </w:r>
    </w:p>
    <w:p>
      <w:r>
        <w:t xml:space="preserve">Lause 1: Nuori tyttö, jolla on punainen paita ja valkoinen hattu, leikkii lehtien keskellä. Lause 2: Nuori tyttö leikkii ruusupensaassa.</w:t>
      </w:r>
    </w:p>
    <w:p>
      <w:r>
        <w:rPr>
          <w:b/>
        </w:rPr>
        <w:t xml:space="preserve">Tulos</w:t>
      </w:r>
    </w:p>
    <w:p>
      <w:r>
        <w:t xml:space="preserve">Nuori tyttö on ulkona leikkimässä</w:t>
      </w:r>
    </w:p>
    <w:p>
      <w:r>
        <w:rPr>
          <w:b/>
        </w:rPr>
        <w:t xml:space="preserve">Esimerkki 0.1934</w:t>
      </w:r>
    </w:p>
    <w:p>
      <w:r>
        <w:t xml:space="preserve">Lause 1: Slalom-radalla on lumihiihtäjä, joka tekee käännöksen. Lause 2: Vuorella on hiihtäjä, joka laskee edistyneen hiihtotavan kurssia.</w:t>
      </w:r>
    </w:p>
    <w:p>
      <w:r>
        <w:rPr>
          <w:b/>
        </w:rPr>
        <w:t xml:space="preserve">Tulos</w:t>
      </w:r>
    </w:p>
    <w:p>
      <w:r>
        <w:t xml:space="preserve">Vuorella on hiihtäjä.</w:t>
      </w:r>
    </w:p>
    <w:p>
      <w:r>
        <w:rPr>
          <w:b/>
        </w:rPr>
        <w:t xml:space="preserve">Esimerkki 0.1935</w:t>
      </w:r>
    </w:p>
    <w:p>
      <w:r>
        <w:t xml:space="preserve">Lause 1: Ruskea koira kaivaa palloa hiekasta Lause 2: Koira kaivaa esiin sen, minkä se oli aiemmin haudannut.</w:t>
      </w:r>
    </w:p>
    <w:p>
      <w:r>
        <w:rPr>
          <w:b/>
        </w:rPr>
        <w:t xml:space="preserve">Tulos</w:t>
      </w:r>
    </w:p>
    <w:p>
      <w:r>
        <w:t xml:space="preserve">Koira hiekassa.</w:t>
      </w:r>
    </w:p>
    <w:p>
      <w:r>
        <w:rPr>
          <w:b/>
        </w:rPr>
        <w:t xml:space="preserve">Esimerkki 0.1936</w:t>
      </w:r>
    </w:p>
    <w:p>
      <w:r>
        <w:t xml:space="preserve">Lause 1: Eläimet näyttävät hyvin onnellisilta ja terveiltä. Lause 2: Siellä juoksenteli kaksi iloista koiraa.</w:t>
      </w:r>
    </w:p>
    <w:p>
      <w:r>
        <w:rPr>
          <w:b/>
        </w:rPr>
        <w:t xml:space="preserve">Tulos</w:t>
      </w:r>
    </w:p>
    <w:p>
      <w:r>
        <w:t xml:space="preserve">Eläimet ovat erinomaisessa kunnossa.</w:t>
      </w:r>
    </w:p>
    <w:p>
      <w:r>
        <w:rPr>
          <w:b/>
        </w:rPr>
        <w:t xml:space="preserve">Esimerkki 0.1937</w:t>
      </w:r>
    </w:p>
    <w:p>
      <w:r>
        <w:t xml:space="preserve">Lause 1: Mies käyttää kaiken voimansa kuntosalilla, jossa hänen päänsä yläpuolelle on nostettu suuri määrä painoja. Lause 2: Mies kilpailee muiden kanssa kuntosalilla.</w:t>
      </w:r>
    </w:p>
    <w:p>
      <w:r>
        <w:rPr>
          <w:b/>
        </w:rPr>
        <w:t xml:space="preserve">Tulos</w:t>
      </w:r>
    </w:p>
    <w:p>
      <w:r>
        <w:t xml:space="preserve">Mies treenaa lihaksiaan kuntosalilla.</w:t>
      </w:r>
    </w:p>
    <w:p>
      <w:r>
        <w:rPr>
          <w:b/>
        </w:rPr>
        <w:t xml:space="preserve">Esimerkki 0.1938</w:t>
      </w:r>
    </w:p>
    <w:p>
      <w:r>
        <w:t xml:space="preserve">Lause 1: Kaksi suurta harmaata koiraa juoksee ruohokentän halki. Lause 2: Koirat juoksevat ulkona tiistaina.</w:t>
      </w:r>
    </w:p>
    <w:p>
      <w:r>
        <w:rPr>
          <w:b/>
        </w:rPr>
        <w:t xml:space="preserve">Tulos</w:t>
      </w:r>
    </w:p>
    <w:p>
      <w:r>
        <w:t xml:space="preserve">koirat juoksevat ulkona</w:t>
      </w:r>
    </w:p>
    <w:p>
      <w:r>
        <w:rPr>
          <w:b/>
        </w:rPr>
        <w:t xml:space="preserve">Esimerkki 0.1939</w:t>
      </w:r>
    </w:p>
    <w:p>
      <w:r>
        <w:t xml:space="preserve">Lause 1: Mies, jolla on shortsit ja sandaalit, ja nainen, jolla on siniset farkkushortsit ja varvassandaalit, kävelevät yhdessä. Lause 2: Ihmiset kävelevät yhdessä.</w:t>
      </w:r>
    </w:p>
    <w:p>
      <w:r>
        <w:rPr>
          <w:b/>
        </w:rPr>
        <w:t xml:space="preserve">Tulos</w:t>
      </w:r>
    </w:p>
    <w:p>
      <w:r>
        <w:t xml:space="preserve">Mies ja nainen ovat menossa jonnekin yhdessä -</w:t>
      </w:r>
    </w:p>
    <w:p>
      <w:r>
        <w:rPr>
          <w:b/>
        </w:rPr>
        <w:t xml:space="preserve">Esimerkki 0.1940</w:t>
      </w:r>
    </w:p>
    <w:p>
      <w:r>
        <w:t xml:space="preserve">Lause 1: Oranssiin liiviin pukeutunut mies on hississä ja ojentaa kätensä ulos. Lause 2: Hississä olevalla nuorella miehellä oli yllään oranssi liivi.</w:t>
      </w:r>
    </w:p>
    <w:p>
      <w:r>
        <w:rPr>
          <w:b/>
        </w:rPr>
        <w:t xml:space="preserve">Tulos</w:t>
      </w:r>
    </w:p>
    <w:p>
      <w:r>
        <w:t xml:space="preserve">Hississä matkustava mies heilutti kättään.</w:t>
      </w:r>
    </w:p>
    <w:p>
      <w:r>
        <w:rPr>
          <w:b/>
        </w:rPr>
        <w:t xml:space="preserve">Esimerkki 0.1941</w:t>
      </w:r>
    </w:p>
    <w:p>
      <w:r>
        <w:t xml:space="preserve">Lause 1: Juna-asemalla tai linja-autoasemalla oransseihin housuihin pukeutunut pikkupoika juoksee oranssiin paitaan pukeutuneen äitinsä luo, ja taustalla on monia matkustajia, joilla on joko reppuja tai matkatavaroita. Lause 2: He olivat kadonneet</w:t>
      </w:r>
    </w:p>
    <w:p>
      <w:r>
        <w:rPr>
          <w:b/>
        </w:rPr>
        <w:t xml:space="preserve">Tulos</w:t>
      </w:r>
    </w:p>
    <w:p>
      <w:r>
        <w:t xml:space="preserve">Valkoiseen t-paitaan pukeutunut mies tekee taidetta yleisöä varten.</w:t>
      </w:r>
    </w:p>
    <w:p>
      <w:r>
        <w:rPr>
          <w:b/>
        </w:rPr>
        <w:t xml:space="preserve">Esimerkki 0.1942</w:t>
      </w:r>
    </w:p>
    <w:p>
      <w:r>
        <w:t xml:space="preserve">Lause 1: Eräs mies, jolla on harmaa paita, on pikaveneessään, joka on saanut ison kalan ja on alkanut leikata sitä auki. Lause 2: Siellä on mies, joka pyydystää kalaa päivälliseksi.</w:t>
      </w:r>
    </w:p>
    <w:p>
      <w:r>
        <w:rPr>
          <w:b/>
        </w:rPr>
        <w:t xml:space="preserve">Tulos</w:t>
      </w:r>
    </w:p>
    <w:p>
      <w:r>
        <w:t xml:space="preserve">Veneessä on mies.</w:t>
      </w:r>
    </w:p>
    <w:p>
      <w:r>
        <w:rPr>
          <w:b/>
        </w:rPr>
        <w:t xml:space="preserve">Esimerkki 0.1943</w:t>
      </w:r>
    </w:p>
    <w:p>
      <w:r>
        <w:t xml:space="preserve">Lause 1: pieni tyttö ojentaa kätensä ja antaa maratonjuoksijoille vitosen Lause 2: lapsi tervehtii ihmisiä juoksukilpailussa päivän aikana.</w:t>
      </w:r>
    </w:p>
    <w:p>
      <w:r>
        <w:rPr>
          <w:b/>
        </w:rPr>
        <w:t xml:space="preserve">Tulos</w:t>
      </w:r>
    </w:p>
    <w:p>
      <w:r>
        <w:t xml:space="preserve">Lapsi antaa kisassa kilpailijalleen high five -tunnustuksen.</w:t>
      </w:r>
    </w:p>
    <w:p>
      <w:r>
        <w:rPr>
          <w:b/>
        </w:rPr>
        <w:t xml:space="preserve">Esimerkki 0.1944</w:t>
      </w:r>
    </w:p>
    <w:p>
      <w:r>
        <w:t xml:space="preserve">Lause 1: Vasta vihitty mies ja nainen hyppivät ilosta Kiinan muurilla. Lause 2: Vastanaineet lomailevat Kiinassa.</w:t>
      </w:r>
    </w:p>
    <w:p>
      <w:r>
        <w:rPr>
          <w:b/>
        </w:rPr>
        <w:t xml:space="preserve">Tulos</w:t>
      </w:r>
    </w:p>
    <w:p>
      <w:r>
        <w:t xml:space="preserve">Vastanaineet ovat häämatkalla.</w:t>
      </w:r>
    </w:p>
    <w:p>
      <w:r>
        <w:rPr>
          <w:b/>
        </w:rPr>
        <w:t xml:space="preserve">Esimerkki 0.1945</w:t>
      </w:r>
    </w:p>
    <w:p>
      <w:r>
        <w:t xml:space="preserve">Lause 1: Erittäin rohkea lumihiihtäjä tekee voltin alas jyrkänteeltä. Lause 2: Vanhempi nainen volttaa kalliolta punaisilla suksillaan.</w:t>
      </w:r>
    </w:p>
    <w:p>
      <w:r>
        <w:rPr>
          <w:b/>
        </w:rPr>
        <w:t xml:space="preserve">Tulos</w:t>
      </w:r>
    </w:p>
    <w:p>
      <w:r>
        <w:t xml:space="preserve">Henkilö on vuorella talvella.</w:t>
      </w:r>
    </w:p>
    <w:p>
      <w:r>
        <w:rPr>
          <w:b/>
        </w:rPr>
        <w:t xml:space="preserve">Esimerkki 0.1946</w:t>
      </w:r>
    </w:p>
    <w:p>
      <w:r>
        <w:t xml:space="preserve">Lause 1: Ihmiset ulkoilmamarkkinoilla. Lause 2: Ihmiset ostavat ruokaa.</w:t>
      </w:r>
    </w:p>
    <w:p>
      <w:r>
        <w:rPr>
          <w:b/>
        </w:rPr>
        <w:t xml:space="preserve">Tulos</w:t>
      </w:r>
    </w:p>
    <w:p>
      <w:r>
        <w:t xml:space="preserve">Ihmiset ovat ulkona.</w:t>
      </w:r>
    </w:p>
    <w:p>
      <w:r>
        <w:rPr>
          <w:b/>
        </w:rPr>
        <w:t xml:space="preserve">Esimerkki 0.1947</w:t>
      </w:r>
    </w:p>
    <w:p>
      <w:r>
        <w:t xml:space="preserve">Lause 1: Sinipukuinen mies odottaa. Lause 2: Liikemies odottaa bussia.</w:t>
      </w:r>
    </w:p>
    <w:p>
      <w:r>
        <w:rPr>
          <w:b/>
        </w:rPr>
        <w:t xml:space="preserve">Tulos</w:t>
      </w:r>
    </w:p>
    <w:p>
      <w:r>
        <w:t xml:space="preserve">Mies on pukeutunut työasuun.</w:t>
      </w:r>
    </w:p>
    <w:p>
      <w:r>
        <w:rPr>
          <w:b/>
        </w:rPr>
        <w:t xml:space="preserve">Esimerkki 0.1948</w:t>
      </w:r>
    </w:p>
    <w:p>
      <w:r>
        <w:t xml:space="preserve">Lause 1: nuori mies, jolla on valkoinen paita ja punaiset shortsit, potkii palloa Lause 2: Nuori mies on jalkapalloilija.</w:t>
      </w:r>
    </w:p>
    <w:p>
      <w:r>
        <w:rPr>
          <w:b/>
        </w:rPr>
        <w:t xml:space="preserve">Tulos</w:t>
      </w:r>
    </w:p>
    <w:p>
      <w:r>
        <w:t xml:space="preserve">Nuori mies potkii palloa.</w:t>
      </w:r>
    </w:p>
    <w:p>
      <w:r>
        <w:rPr>
          <w:b/>
        </w:rPr>
        <w:t xml:space="preserve">Esimerkki 0.1949</w:t>
      </w:r>
    </w:p>
    <w:p>
      <w:r>
        <w:t xml:space="preserve">Lause 1: Siniseen takkiin ja harmaaseen lippikseen pukeutunut poika leikkii pallolla. Lause 2: Poika, jolla on sininen takki ja harmaa lippis, pelaa jalkapalloa ulkona.</w:t>
      </w:r>
    </w:p>
    <w:p>
      <w:r>
        <w:rPr>
          <w:b/>
        </w:rPr>
        <w:t xml:space="preserve">Tulos</w:t>
      </w:r>
    </w:p>
    <w:p>
      <w:r>
        <w:t xml:space="preserve">Sinitakkisella pojalla, joka pelaa palloa, on hattu päässä.</w:t>
      </w:r>
    </w:p>
    <w:p>
      <w:r>
        <w:rPr>
          <w:b/>
        </w:rPr>
        <w:t xml:space="preserve">Esimerkki 0.1950</w:t>
      </w:r>
    </w:p>
    <w:p>
      <w:r>
        <w:t xml:space="preserve">Lause 1: Tämä nainen siivoaa keittiötään. Lause 2: nainen vihaa siivoamista</w:t>
      </w:r>
    </w:p>
    <w:p>
      <w:r>
        <w:rPr>
          <w:b/>
        </w:rPr>
        <w:t xml:space="preserve">Tulos</w:t>
      </w:r>
    </w:p>
    <w:p>
      <w:r>
        <w:t xml:space="preserve">nainen siivoaa</w:t>
      </w:r>
    </w:p>
    <w:p>
      <w:r>
        <w:rPr>
          <w:b/>
        </w:rPr>
        <w:t xml:space="preserve">Esimerkki 0.1951</w:t>
      </w:r>
    </w:p>
    <w:p>
      <w:r>
        <w:t xml:space="preserve">Lause 1: Mies aterioi ulkona pöydässä. Lause 2: Mies syö pihviä.</w:t>
      </w:r>
    </w:p>
    <w:p>
      <w:r>
        <w:rPr>
          <w:b/>
        </w:rPr>
        <w:t xml:space="preserve">Tulos</w:t>
      </w:r>
    </w:p>
    <w:p>
      <w:r>
        <w:t xml:space="preserve">Mies syö.</w:t>
      </w:r>
    </w:p>
    <w:p>
      <w:r>
        <w:rPr>
          <w:b/>
        </w:rPr>
        <w:t xml:space="preserve">Esimerkki 0.1952</w:t>
      </w:r>
    </w:p>
    <w:p>
      <w:r>
        <w:t xml:space="preserve">Lause 1: Pörröinen valkoinen koira tulee ulos siniraidallisesta esteen suojasta. Lause 2: Koira kilpailee estejuoksukilpailussa...</w:t>
      </w:r>
    </w:p>
    <w:p>
      <w:r>
        <w:rPr>
          <w:b/>
        </w:rPr>
        <w:t xml:space="preserve">Tulos</w:t>
      </w:r>
    </w:p>
    <w:p>
      <w:r>
        <w:t xml:space="preserve">Siellä liikkuu eläin</w:t>
      </w:r>
    </w:p>
    <w:p>
      <w:r>
        <w:rPr>
          <w:b/>
        </w:rPr>
        <w:t xml:space="preserve">Esimerkki 0.1953</w:t>
      </w:r>
    </w:p>
    <w:p>
      <w:r>
        <w:t xml:space="preserve">Lause 1: pikaluistelija luistelee kilpaa. Lause 2: pikaluistelija on hyvässä kunnossa.</w:t>
      </w:r>
    </w:p>
    <w:p>
      <w:r>
        <w:rPr>
          <w:b/>
        </w:rPr>
        <w:t xml:space="preserve">Tulos</w:t>
      </w:r>
    </w:p>
    <w:p>
      <w:r>
        <w:t xml:space="preserve">Pikaluistelija on jäällä</w:t>
      </w:r>
    </w:p>
    <w:p>
      <w:r>
        <w:rPr>
          <w:b/>
        </w:rPr>
        <w:t xml:space="preserve">Esimerkki 0.1954</w:t>
      </w:r>
    </w:p>
    <w:p>
      <w:r>
        <w:t xml:space="preserve">Lause 1: Hymyilevä mies, jolla on punainen hattu ja sininen takki. Lause 2: Mies kallistaa hattua hymyillen naiselle.</w:t>
      </w:r>
    </w:p>
    <w:p>
      <w:r>
        <w:rPr>
          <w:b/>
        </w:rPr>
        <w:t xml:space="preserve">Tulos</w:t>
      </w:r>
    </w:p>
    <w:p>
      <w:r>
        <w:t xml:space="preserve">Mies hymyilee.</w:t>
      </w:r>
    </w:p>
    <w:p>
      <w:r>
        <w:rPr>
          <w:b/>
        </w:rPr>
        <w:t xml:space="preserve">Esimerkki 0.1955</w:t>
      </w:r>
    </w:p>
    <w:p>
      <w:r>
        <w:t xml:space="preserve">Lause 1: Kaksi poikaa, joista toisella on musta paita ja toisella valkoinen paita, näyttävät tekevän jonkinlaisia karateliikkeitä koripallokentällä. Lause 2: Pojat kuuluvat karatekouluun ja näyttävät vanhemmilleen "uusia liikkeitään" tunnin jälkeen.</w:t>
      </w:r>
    </w:p>
    <w:p>
      <w:r>
        <w:rPr>
          <w:b/>
        </w:rPr>
        <w:t xml:space="preserve">Tulos</w:t>
      </w:r>
    </w:p>
    <w:p>
      <w:r>
        <w:t xml:space="preserve">Kuvassa on 2 poikaa</w:t>
      </w:r>
    </w:p>
    <w:p>
      <w:r>
        <w:rPr>
          <w:b/>
        </w:rPr>
        <w:t xml:space="preserve">Esimerkki 0.1956</w:t>
      </w:r>
    </w:p>
    <w:p>
      <w:r>
        <w:t xml:space="preserve">Lause 1: Työnnetään kukkaruukkuja puutarhaan istutettavaksi. Lause 2: Vihreitä kasveja puutarhaan</w:t>
      </w:r>
    </w:p>
    <w:p>
      <w:r>
        <w:rPr>
          <w:b/>
        </w:rPr>
        <w:t xml:space="preserve">Tulos</w:t>
      </w:r>
    </w:p>
    <w:p>
      <w:r>
        <w:t xml:space="preserve">Kasvit puutarhassa</w:t>
      </w:r>
    </w:p>
    <w:p>
      <w:r>
        <w:rPr>
          <w:b/>
        </w:rPr>
        <w:t xml:space="preserve">Esimerkki 0.1957</w:t>
      </w:r>
    </w:p>
    <w:p>
      <w:r>
        <w:t xml:space="preserve">Lause 1: Mies istuu auton matkustajan paikalla. Lause 2: Mies vihreässä lippiksessä odottaa BMW:n matkustajan paikalla.</w:t>
      </w:r>
    </w:p>
    <w:p>
      <w:r>
        <w:rPr>
          <w:b/>
        </w:rPr>
        <w:t xml:space="preserve">Tulos</w:t>
      </w:r>
    </w:p>
    <w:p>
      <w:r>
        <w:t xml:space="preserve">Henkilö istuu ajoneuvossa.</w:t>
      </w:r>
    </w:p>
    <w:p>
      <w:r>
        <w:rPr>
          <w:b/>
        </w:rPr>
        <w:t xml:space="preserve">Esimerkki 0.1958</w:t>
      </w:r>
    </w:p>
    <w:p>
      <w:r>
        <w:t xml:space="preserve">Lause 1: Nainen soittaa syntetisaattoria pimeässä huoneessa. Lause 2: Verhot on vedetty kiinni.</w:t>
      </w:r>
    </w:p>
    <w:p>
      <w:r>
        <w:rPr>
          <w:b/>
        </w:rPr>
        <w:t xml:space="preserve">Tulos</w:t>
      </w:r>
    </w:p>
    <w:p>
      <w:r>
        <w:t xml:space="preserve">Syntetisaattori pitää ääntä.</w:t>
      </w:r>
    </w:p>
    <w:p>
      <w:r>
        <w:rPr>
          <w:b/>
        </w:rPr>
        <w:t xml:space="preserve">Esimerkki 0.1959</w:t>
      </w:r>
    </w:p>
    <w:p>
      <w:r>
        <w:t xml:space="preserve">Lause 1: Nainen kävelee seinän ohi, johon on maalattu tie, kukkia, haisunäätä ja käärme. Lause 2: Nainen kävelee seinän ohi ja ihailee sitä.</w:t>
      </w:r>
    </w:p>
    <w:p>
      <w:r>
        <w:rPr>
          <w:b/>
        </w:rPr>
        <w:t xml:space="preserve">Tulos</w:t>
      </w:r>
    </w:p>
    <w:p>
      <w:r>
        <w:t xml:space="preserve">nainen kävelee maalatun seinän ohi</w:t>
      </w:r>
    </w:p>
    <w:p>
      <w:r>
        <w:rPr>
          <w:b/>
        </w:rPr>
        <w:t xml:space="preserve">Esimerkki 0.1960</w:t>
      </w:r>
    </w:p>
    <w:p>
      <w:r>
        <w:t xml:space="preserve">Lause 1: Useat afroamerikkalaiset lapset kävelevät valkoihoisen aikuisen miehen kanssa. Lause 2: Valkoinen mies on saattamassa useita mustia lapsia vastarakennettuun kouluunsa.</w:t>
      </w:r>
    </w:p>
    <w:p>
      <w:r>
        <w:rPr>
          <w:b/>
        </w:rPr>
        <w:t xml:space="preserve">Tulos</w:t>
      </w:r>
    </w:p>
    <w:p>
      <w:r>
        <w:t xml:space="preserve">Mustat lapset kävelevät valkoisen miehen kanssa.</w:t>
      </w:r>
    </w:p>
    <w:p>
      <w:r>
        <w:rPr>
          <w:b/>
        </w:rPr>
        <w:t xml:space="preserve">Esimerkki 0.1961</w:t>
      </w:r>
    </w:p>
    <w:p>
      <w:r>
        <w:t xml:space="preserve">Lause 1: Ryhmä lapsia syö välipalaa ja kuuntelee luentoa. Lause 2: Lapset syövät lounaansa kuunnellessaan keskittyneesti esitelmää.</w:t>
      </w:r>
    </w:p>
    <w:p>
      <w:r>
        <w:rPr>
          <w:b/>
        </w:rPr>
        <w:t xml:space="preserve">Tulos</w:t>
      </w:r>
    </w:p>
    <w:p>
      <w:r>
        <w:t xml:space="preserve">Lapset syövät kuunnellessaan esitystä.</w:t>
      </w:r>
    </w:p>
    <w:p>
      <w:r>
        <w:rPr>
          <w:b/>
        </w:rPr>
        <w:t xml:space="preserve">Esimerkki 0.1962</w:t>
      </w:r>
    </w:p>
    <w:p>
      <w:r>
        <w:t xml:space="preserve">Lause 1: Hevoset juoksevat kilpaa hiekkaradalla ratsastajien kannustaessa niitä. Lause 2: Hevoset juoksevat nopeasti hiekkaradalla.</w:t>
      </w:r>
    </w:p>
    <w:p>
      <w:r>
        <w:rPr>
          <w:b/>
        </w:rPr>
        <w:t xml:space="preserve">Tulos</w:t>
      </w:r>
    </w:p>
    <w:p>
      <w:r>
        <w:t xml:space="preserve">Hevoset ajavat kilpaa hiekkaradalla.</w:t>
      </w:r>
    </w:p>
    <w:p>
      <w:r>
        <w:rPr>
          <w:b/>
        </w:rPr>
        <w:t xml:space="preserve">Esimerkki 0.1963</w:t>
      </w:r>
    </w:p>
    <w:p>
      <w:r>
        <w:t xml:space="preserve">Lause 1: Nainen punaisessa turkistakissa katselee kukkia, joita punatakkinen ja silmälasipäinen nainen näyttää. Lause 2: Nainen ei aio ostaa kukkia.</w:t>
      </w:r>
    </w:p>
    <w:p>
      <w:r>
        <w:rPr>
          <w:b/>
        </w:rPr>
        <w:t xml:space="preserve">Tulos</w:t>
      </w:r>
    </w:p>
    <w:p>
      <w:r>
        <w:t xml:space="preserve">Naiset ovat pukeutuneet punaisiin</w:t>
      </w:r>
    </w:p>
    <w:p>
      <w:r>
        <w:rPr>
          <w:b/>
        </w:rPr>
        <w:t xml:space="preserve">Esimerkki 0.1964</w:t>
      </w:r>
    </w:p>
    <w:p>
      <w:r>
        <w:t xml:space="preserve">Lause 1: Kolme ihmistä kävelee veden äärellä olevilla kivillä. Lause 2: Kolme tyttöä kävelee veden äärellä olevilla kallioilla.</w:t>
      </w:r>
    </w:p>
    <w:p>
      <w:r>
        <w:rPr>
          <w:b/>
        </w:rPr>
        <w:t xml:space="preserve">Tulos</w:t>
      </w:r>
    </w:p>
    <w:p>
      <w:r>
        <w:t xml:space="preserve">Ihmiset veden äärellä.</w:t>
      </w:r>
    </w:p>
    <w:p>
      <w:r>
        <w:rPr>
          <w:b/>
        </w:rPr>
        <w:t xml:space="preserve">Esimerkki 0.1965</w:t>
      </w:r>
    </w:p>
    <w:p>
      <w:r>
        <w:t xml:space="preserve">Lause 1: Useita ihmisiä tungeksii tiellä kulkevassa kuorma-autossa Lause 2: Kuorma-autossa olevat ihmiset ovat menossa töihin.</w:t>
      </w:r>
    </w:p>
    <w:p>
      <w:r>
        <w:rPr>
          <w:b/>
        </w:rPr>
        <w:t xml:space="preserve">Tulos</w:t>
      </w:r>
    </w:p>
    <w:p>
      <w:r>
        <w:t xml:space="preserve">Ihmiset ajavat tietä pitkin.</w:t>
      </w:r>
    </w:p>
    <w:p>
      <w:r>
        <w:rPr>
          <w:b/>
        </w:rPr>
        <w:t xml:space="preserve">Esimerkki 0.1966</w:t>
      </w:r>
    </w:p>
    <w:p>
      <w:r>
        <w:t xml:space="preserve">Lause 1: Kaksi aasialaista käyvät tuijotuskilpailua junaa odotellessaan. Lause 2: Poika ja tyttö käyvät tuijotuskilpailua junaa odottaessaan.</w:t>
      </w:r>
    </w:p>
    <w:p>
      <w:r>
        <w:rPr>
          <w:b/>
        </w:rPr>
        <w:t xml:space="preserve">Tulos</w:t>
      </w:r>
    </w:p>
    <w:p>
      <w:r>
        <w:t xml:space="preserve">kaksi aasialaista tuijottaa toisiaan</w:t>
      </w:r>
    </w:p>
    <w:p>
      <w:r>
        <w:rPr>
          <w:b/>
        </w:rPr>
        <w:t xml:space="preserve">Esimerkki 0.1967</w:t>
      </w:r>
    </w:p>
    <w:p>
      <w:r>
        <w:t xml:space="preserve">Lause 1: Monet ihmiset kävelevät vanhan höyryveturin rinnalla. Lause 2: Joukko perheenjäseniä vanhan höyryveturin lähellä.</w:t>
      </w:r>
    </w:p>
    <w:p>
      <w:r>
        <w:rPr>
          <w:b/>
        </w:rPr>
        <w:t xml:space="preserve">Tulos</w:t>
      </w:r>
    </w:p>
    <w:p>
      <w:r>
        <w:t xml:space="preserve">Ihmiset junan lähellä.</w:t>
      </w:r>
    </w:p>
    <w:p>
      <w:r>
        <w:rPr>
          <w:b/>
        </w:rPr>
        <w:t xml:space="preserve">Esimerkki 0.1968</w:t>
      </w:r>
    </w:p>
    <w:p>
      <w:r>
        <w:t xml:space="preserve">Lause 1: Nuori poika huuhtelee itseään kylvyssä. Lause 2: Pojan silmissä on saippuaa.</w:t>
      </w:r>
    </w:p>
    <w:p>
      <w:r>
        <w:rPr>
          <w:b/>
        </w:rPr>
        <w:t xml:space="preserve">Tulos</w:t>
      </w:r>
    </w:p>
    <w:p>
      <w:r>
        <w:t xml:space="preserve">Poika kylpee.</w:t>
      </w:r>
    </w:p>
    <w:p>
      <w:r>
        <w:rPr>
          <w:b/>
        </w:rPr>
        <w:t xml:space="preserve">Esimerkki 0.1969</w:t>
      </w:r>
    </w:p>
    <w:p>
      <w:r>
        <w:t xml:space="preserve">Lause 1: Mies kävelee polkua pitkin vesistön vieressä. Lause 2: Mies lähti kävelylle.</w:t>
      </w:r>
    </w:p>
    <w:p>
      <w:r>
        <w:rPr>
          <w:b/>
        </w:rPr>
        <w:t xml:space="preserve">Tulos</w:t>
      </w:r>
    </w:p>
    <w:p>
      <w:r>
        <w:t xml:space="preserve">Polku on veden äärellä.</w:t>
      </w:r>
    </w:p>
    <w:p>
      <w:r>
        <w:rPr>
          <w:b/>
        </w:rPr>
        <w:t xml:space="preserve">Esimerkki 0.1970</w:t>
      </w:r>
    </w:p>
    <w:p>
      <w:r>
        <w:t xml:space="preserve">Tuomio 1: Yksi seisova ja yksi istuva mies betonikorttelikujalla kännyköillä, molemmilla sovitetut lippikset ja väljät khakinpunaiset vaatteet. Lause 2: Miehet puhuvat keskenään kännyköihin.</w:t>
      </w:r>
    </w:p>
    <w:p>
      <w:r>
        <w:rPr>
          <w:b/>
        </w:rPr>
        <w:t xml:space="preserve">Tulos</w:t>
      </w:r>
    </w:p>
    <w:p>
      <w:r>
        <w:t xml:space="preserve">Miehet istuvat kujalla.</w:t>
      </w:r>
    </w:p>
    <w:p>
      <w:r>
        <w:rPr>
          <w:b/>
        </w:rPr>
        <w:t xml:space="preserve">Esimerkki 0.1971</w:t>
      </w:r>
    </w:p>
    <w:p>
      <w:r>
        <w:t xml:space="preserve">Lause 1: Jotkut naiset, joilla on lyhyet mustat hiukset, juovat juomia. Lause 2: Naiset ovat lesboja.</w:t>
      </w:r>
    </w:p>
    <w:p>
      <w:r>
        <w:rPr>
          <w:b/>
        </w:rPr>
        <w:t xml:space="preserve">Tulos</w:t>
      </w:r>
    </w:p>
    <w:p>
      <w:r>
        <w:t xml:space="preserve">Jotkut naiset juovat</w:t>
      </w:r>
    </w:p>
    <w:p>
      <w:r>
        <w:rPr>
          <w:b/>
        </w:rPr>
        <w:t xml:space="preserve">Esimerkki 0.1972</w:t>
      </w:r>
    </w:p>
    <w:p>
      <w:r>
        <w:t xml:space="preserve">Lause 1: Mies työskentelee betonirakennuksen parissa. Lause 2: Mies kiinnittää kylttiä betonirakennukseen.</w:t>
      </w:r>
    </w:p>
    <w:p>
      <w:r>
        <w:rPr>
          <w:b/>
        </w:rPr>
        <w:t xml:space="preserve">Tulos</w:t>
      </w:r>
    </w:p>
    <w:p>
      <w:r>
        <w:t xml:space="preserve">Rakennusta rakennetaan parhaillaan.</w:t>
      </w:r>
    </w:p>
    <w:p>
      <w:r>
        <w:rPr>
          <w:b/>
        </w:rPr>
        <w:t xml:space="preserve">Esimerkki 0.1973</w:t>
      </w:r>
    </w:p>
    <w:p>
      <w:r>
        <w:t xml:space="preserve">Lause 1: Iäkäs herrasmies ottaa aikaa työtehtävistään syödäkseen. Lause 2: Mies pitää kädessään voileipää.</w:t>
      </w:r>
    </w:p>
    <w:p>
      <w:r>
        <w:rPr>
          <w:b/>
        </w:rPr>
        <w:t xml:space="preserve">Tulos</w:t>
      </w:r>
    </w:p>
    <w:p>
      <w:r>
        <w:t xml:space="preserve">vanha mies syö työnteon sijaan</w:t>
      </w:r>
    </w:p>
    <w:p>
      <w:r>
        <w:rPr>
          <w:b/>
        </w:rPr>
        <w:t xml:space="preserve">Esimerkki 0.1974</w:t>
      </w:r>
    </w:p>
    <w:p>
      <w:r>
        <w:t xml:space="preserve">Lause 1: Ulkona esiintyy bändi, jossa mies ja nainen laulavat, kitarat keskipisteessä ja rummut heidän takanaan. Lause 2: Jazzbändi esiintyy ulkona.</w:t>
      </w:r>
    </w:p>
    <w:p>
      <w:r>
        <w:rPr>
          <w:b/>
        </w:rPr>
        <w:t xml:space="preserve">Tulos</w:t>
      </w:r>
    </w:p>
    <w:p>
      <w:r>
        <w:t xml:space="preserve">Bändi esiintyy ulkona.</w:t>
      </w:r>
    </w:p>
    <w:p>
      <w:r>
        <w:rPr>
          <w:b/>
        </w:rPr>
        <w:t xml:space="preserve">Esimerkki 0.1975</w:t>
      </w:r>
    </w:p>
    <w:p>
      <w:r>
        <w:t xml:space="preserve">Lause 1: Tummahiuksinen mies laulaa mikrofoniin ja soittaa kitaraa ulkona. Lause 2: Katuesiintyjä kerää tippiä.</w:t>
      </w:r>
    </w:p>
    <w:p>
      <w:r>
        <w:rPr>
          <w:b/>
        </w:rPr>
        <w:t xml:space="preserve">Tulos</w:t>
      </w:r>
    </w:p>
    <w:p>
      <w:r>
        <w:t xml:space="preserve">Mies esiintyy.</w:t>
      </w:r>
    </w:p>
    <w:p>
      <w:r>
        <w:rPr>
          <w:b/>
        </w:rPr>
        <w:t xml:space="preserve">Esimerkki 0.1976</w:t>
      </w:r>
    </w:p>
    <w:p>
      <w:r>
        <w:t xml:space="preserve">Lause 1: Mustavalkoinen laikullinen koira juoksee pitkin merilevää ja hiekkaa. Lause 2: Koiralla on hauskaa.</w:t>
      </w:r>
    </w:p>
    <w:p>
      <w:r>
        <w:rPr>
          <w:b/>
        </w:rPr>
        <w:t xml:space="preserve">Tulos</w:t>
      </w:r>
    </w:p>
    <w:p>
      <w:r>
        <w:t xml:space="preserve">Koira on ulkona.</w:t>
      </w:r>
    </w:p>
    <w:p>
      <w:r>
        <w:rPr>
          <w:b/>
        </w:rPr>
        <w:t xml:space="preserve">Esimerkki 0.1977</w:t>
      </w:r>
    </w:p>
    <w:p>
      <w:r>
        <w:t xml:space="preserve">Lause 1: Musta koira leikkii lumessa violetilla lelulla. Lause 2: Koira leikkii luulla.</w:t>
      </w:r>
    </w:p>
    <w:p>
      <w:r>
        <w:rPr>
          <w:b/>
        </w:rPr>
        <w:t xml:space="preserve">Tulos</w:t>
      </w:r>
    </w:p>
    <w:p>
      <w:r>
        <w:t xml:space="preserve">Koira leikkii lelulla lumessa.</w:t>
      </w:r>
    </w:p>
    <w:p>
      <w:r>
        <w:rPr>
          <w:b/>
        </w:rPr>
        <w:t xml:space="preserve">Esimerkki 0.1978</w:t>
      </w:r>
    </w:p>
    <w:p>
      <w:r>
        <w:t xml:space="preserve">Lause 1: Mustaan ja violettiin trikooasuun pukeutunut teini-ikäinen tyttö poseeraa arabesquessa pyörittäen purppuranpunaista nauhaa. Lause 2: Teinityttö esiintyy voimistelukilpailussa.</w:t>
      </w:r>
    </w:p>
    <w:p>
      <w:r>
        <w:rPr>
          <w:b/>
        </w:rPr>
        <w:t xml:space="preserve">Tulos</w:t>
      </w:r>
    </w:p>
    <w:p>
      <w:r>
        <w:t xml:space="preserve">Teinityttö ei käytä housuja.</w:t>
      </w:r>
    </w:p>
    <w:p>
      <w:r>
        <w:rPr>
          <w:b/>
        </w:rPr>
        <w:t xml:space="preserve">Esimerkki 0.1979</w:t>
      </w:r>
    </w:p>
    <w:p>
      <w:r>
        <w:t xml:space="preserve">Lause 1: Pukumies kävelee rakennuksen ohi, kun auton konepelti heijastaa vääristynyttä näkymää rakennuksesta. Lause 2: Mies ja auto ovat lähellä rakennusta.</w:t>
      </w:r>
    </w:p>
    <w:p>
      <w:r>
        <w:rPr>
          <w:b/>
        </w:rPr>
        <w:t xml:space="preserve">Tulos</w:t>
      </w:r>
    </w:p>
    <w:p>
      <w:r>
        <w:t xml:space="preserve">Mies kävelee rakennuksen ohi</w:t>
      </w:r>
    </w:p>
    <w:p>
      <w:r>
        <w:rPr>
          <w:b/>
        </w:rPr>
        <w:t xml:space="preserve">Esimerkki 0.1980</w:t>
      </w:r>
    </w:p>
    <w:p>
      <w:r>
        <w:t xml:space="preserve">Lause 1: Mies tekee taltalla puuhommia puupylvääseen. Lause 2: Taiteilija työskentelee veistoksensa parissa.</w:t>
      </w:r>
    </w:p>
    <w:p>
      <w:r>
        <w:rPr>
          <w:b/>
        </w:rPr>
        <w:t xml:space="preserve">Tulos</w:t>
      </w:r>
    </w:p>
    <w:p>
      <w:r>
        <w:t xml:space="preserve">Mies työstää puuta.</w:t>
      </w:r>
    </w:p>
    <w:p>
      <w:r>
        <w:rPr>
          <w:b/>
        </w:rPr>
        <w:t xml:space="preserve">Esimerkki 0.1981</w:t>
      </w:r>
    </w:p>
    <w:p>
      <w:r>
        <w:t xml:space="preserve">Lause 1: Lyhythiuksinen vaalea mies, jolla on valko-musta paita ja musta visiiri, laittaa kätensä mustaan # 16 pelipaitaan pukeutuneen jalkapalloilijan olkapäälle. Lause 2: Mies on valmentaja</w:t>
      </w:r>
    </w:p>
    <w:p>
      <w:r>
        <w:rPr>
          <w:b/>
        </w:rPr>
        <w:t xml:space="preserve">Tulos</w:t>
      </w:r>
    </w:p>
    <w:p>
      <w:r>
        <w:t xml:space="preserve">Mies on vaalea</w:t>
      </w:r>
    </w:p>
    <w:p>
      <w:r>
        <w:rPr>
          <w:b/>
        </w:rPr>
        <w:t xml:space="preserve">Esimerkki 0.1982</w:t>
      </w:r>
    </w:p>
    <w:p>
      <w:r>
        <w:t xml:space="preserve">Lause 1: Ruskeaan mekkoon pukeutunut nainen kantaa pientä poikaa. Lause 2: Nainen kävelee kadulla.</w:t>
      </w:r>
    </w:p>
    <w:p>
      <w:r>
        <w:rPr>
          <w:b/>
        </w:rPr>
        <w:t xml:space="preserve">Tulos</w:t>
      </w:r>
    </w:p>
    <w:p>
      <w:r>
        <w:t xml:space="preserve">Nainen kantaa poikaa.</w:t>
      </w:r>
    </w:p>
    <w:p>
      <w:r>
        <w:rPr>
          <w:b/>
        </w:rPr>
        <w:t xml:space="preserve">Esimerkki 0.1983</w:t>
      </w:r>
    </w:p>
    <w:p>
      <w:r>
        <w:t xml:space="preserve">Lause 1: Toimiston pitkän neuvottelupöydän ääressä eri ammattilaiset konsultoivat papereitaan ja kannettavia tietokoneitaan. Lause 2: Liikemiehet keskustelevat liikeasioista.</w:t>
      </w:r>
    </w:p>
    <w:p>
      <w:r>
        <w:rPr>
          <w:b/>
        </w:rPr>
        <w:t xml:space="preserve">Tulos</w:t>
      </w:r>
    </w:p>
    <w:p>
      <w:r>
        <w:t xml:space="preserve">Ihmiset istuvat pöydän ympärillä.</w:t>
      </w:r>
    </w:p>
    <w:p>
      <w:r>
        <w:rPr>
          <w:b/>
        </w:rPr>
        <w:t xml:space="preserve">Esimerkki 0.1984</w:t>
      </w:r>
    </w:p>
    <w:p>
      <w:r>
        <w:t xml:space="preserve">Lause 1: Kassatyöntekijä, jolla on musta hupparipaita, laskee vaihtorahoja. Lause 2: Kassanhoitaja antaa vaihtorahoja jollekin, joka on juuri ostanut auton.</w:t>
      </w:r>
    </w:p>
    <w:p>
      <w:r>
        <w:rPr>
          <w:b/>
        </w:rPr>
        <w:t xml:space="preserve">Tulos</w:t>
      </w:r>
    </w:p>
    <w:p>
      <w:r>
        <w:t xml:space="preserve">Kassanhoitaja laskee vaihtorahoja.</w:t>
      </w:r>
    </w:p>
    <w:p>
      <w:r>
        <w:rPr>
          <w:b/>
        </w:rPr>
        <w:t xml:space="preserve">Esimerkki 0.1985</w:t>
      </w:r>
    </w:p>
    <w:p>
      <w:r>
        <w:t xml:space="preserve">Lause 1: Nuori lapsi, jolla on punainen vyö, tekee näytöksen. Lause 2: Lapsi esittelee tiedeprojektiaan.</w:t>
      </w:r>
    </w:p>
    <w:p>
      <w:r>
        <w:rPr>
          <w:b/>
        </w:rPr>
        <w:t xml:space="preserve">Tulos</w:t>
      </w:r>
    </w:p>
    <w:p>
      <w:r>
        <w:t xml:space="preserve">Lapsella on vyö.</w:t>
      </w:r>
    </w:p>
    <w:p>
      <w:r>
        <w:rPr>
          <w:b/>
        </w:rPr>
        <w:t xml:space="preserve">Esimerkki 0.1986</w:t>
      </w:r>
    </w:p>
    <w:p>
      <w:r>
        <w:t xml:space="preserve">Lause 1: Kaksi naishuutosakin cheerleaderia huutaa, kun mieshuutosakin nostavat heitä ilmaan. Lause 2: Naisia on kaksikymmentä</w:t>
      </w:r>
    </w:p>
    <w:p>
      <w:r>
        <w:rPr>
          <w:b/>
        </w:rPr>
        <w:t xml:space="preserve">Tulos</w:t>
      </w:r>
    </w:p>
    <w:p>
      <w:r>
        <w:t xml:space="preserve">Kaksi poikaa nostaa kätensä ilmaan.</w:t>
      </w:r>
    </w:p>
    <w:p>
      <w:r>
        <w:rPr>
          <w:b/>
        </w:rPr>
        <w:t xml:space="preserve">Esimerkki 0.1987</w:t>
      </w:r>
    </w:p>
    <w:p>
      <w:r>
        <w:t xml:space="preserve">Lause 1: Yleisö katselee koiran kiipeämistä portaita ylös. Lause 2: Joukko katselee ruskeaa koiraa.</w:t>
      </w:r>
    </w:p>
    <w:p>
      <w:r>
        <w:rPr>
          <w:b/>
        </w:rPr>
        <w:t xml:space="preserve">Tulos</w:t>
      </w:r>
    </w:p>
    <w:p>
      <w:r>
        <w:t xml:space="preserve">Ihmiset katselevat koiraa.</w:t>
      </w:r>
    </w:p>
    <w:p>
      <w:r>
        <w:rPr>
          <w:b/>
        </w:rPr>
        <w:t xml:space="preserve">Esimerkki 0.1988</w:t>
      </w:r>
    </w:p>
    <w:p>
      <w:r>
        <w:t xml:space="preserve">Lause 1: Kaksi ihmistä työskentelee yhdessä tarjoillen ruokaa ravintolassa. Lause 2: Ihmiset tarjoilevat aamiaista.</w:t>
      </w:r>
    </w:p>
    <w:p>
      <w:r>
        <w:rPr>
          <w:b/>
        </w:rPr>
        <w:t xml:space="preserve">Tulos</w:t>
      </w:r>
    </w:p>
    <w:p>
      <w:r>
        <w:t xml:space="preserve">Ihmiset ovat lähellä keittiötä.</w:t>
      </w:r>
    </w:p>
    <w:p>
      <w:r>
        <w:rPr>
          <w:b/>
        </w:rPr>
        <w:t xml:space="preserve">Esimerkki 0.1989</w:t>
      </w:r>
    </w:p>
    <w:p>
      <w:r>
        <w:t xml:space="preserve">Lause 1: Lapsi näyttää muille lapsille vielä pakattua leluaan. Lause 2: Lapsi sai lelun lahjaksi.</w:t>
      </w:r>
    </w:p>
    <w:p>
      <w:r>
        <w:rPr>
          <w:b/>
        </w:rPr>
        <w:t xml:space="preserve">Tulos</w:t>
      </w:r>
    </w:p>
    <w:p>
      <w:r>
        <w:t xml:space="preserve">Lapsi ei ole avannut leluaan.</w:t>
      </w:r>
    </w:p>
    <w:p>
      <w:r>
        <w:rPr>
          <w:b/>
        </w:rPr>
        <w:t xml:space="preserve">Esimerkki 0.1990</w:t>
      </w:r>
    </w:p>
    <w:p>
      <w:r>
        <w:t xml:space="preserve">Lause 1: Vihreään takkiin pukeutunut mies istuu myytävänä olevien maalausten ja kuvien seinän edessä. Lause 2: Mies istuu seinän ääressä, jossa on hänen myytävänä olevia maalauksiaan.</w:t>
      </w:r>
    </w:p>
    <w:p>
      <w:r>
        <w:rPr>
          <w:b/>
        </w:rPr>
        <w:t xml:space="preserve">Tulos</w:t>
      </w:r>
    </w:p>
    <w:p>
      <w:r>
        <w:t xml:space="preserve">Sen vieressä on seinä, jossa on taidetta.</w:t>
      </w:r>
    </w:p>
    <w:p>
      <w:r>
        <w:rPr>
          <w:b/>
        </w:rPr>
        <w:t xml:space="preserve">Esimerkki 0.1991</w:t>
      </w:r>
    </w:p>
    <w:p>
      <w:r>
        <w:t xml:space="preserve">Lause 1: Kolme ihmistä istuu sohvalla ja yksi leikkii palloilla. Lause 2: Sohvalla on meneillään orgiat.</w:t>
      </w:r>
    </w:p>
    <w:p>
      <w:r>
        <w:rPr>
          <w:b/>
        </w:rPr>
        <w:t xml:space="preserve">Tulos</w:t>
      </w:r>
    </w:p>
    <w:p>
      <w:r>
        <w:t xml:space="preserve">Kolme ihmistä istuu sohvalla, ja yksi heistä leikkii useilla pallomaisilla esineillä.</w:t>
      </w:r>
    </w:p>
    <w:p>
      <w:r>
        <w:rPr>
          <w:b/>
        </w:rPr>
        <w:t xml:space="preserve">Esimerkki 0.1992</w:t>
      </w:r>
    </w:p>
    <w:p>
      <w:r>
        <w:t xml:space="preserve">Lause 1: Mies ja kolme nuorempaa lasta katsovat suurta maalausta. Lause 2: Isä on vienyt lapsensa taidenäyttelyyn.</w:t>
      </w:r>
    </w:p>
    <w:p>
      <w:r>
        <w:rPr>
          <w:b/>
        </w:rPr>
        <w:t xml:space="preserve">Tulos</w:t>
      </w:r>
    </w:p>
    <w:p>
      <w:r>
        <w:t xml:space="preserve">Kaveri ja lapsikolmikko katselevat kuvaa.</w:t>
      </w:r>
    </w:p>
    <w:p>
      <w:r>
        <w:rPr>
          <w:b/>
        </w:rPr>
        <w:t xml:space="preserve">Esimerkki 0.1993</w:t>
      </w:r>
    </w:p>
    <w:p>
      <w:r>
        <w:t xml:space="preserve">Lause 1: Pieni lapsi juoksee suuren lätäkön läpi puiden ympäröimällä rannalla. Lause 2: Lapsi kokeilee, kuinka paljon hän voi roiskua lätäköstä.</w:t>
      </w:r>
    </w:p>
    <w:p>
      <w:r>
        <w:rPr>
          <w:b/>
        </w:rPr>
        <w:t xml:space="preserve">Tulos</w:t>
      </w:r>
    </w:p>
    <w:p>
      <w:r>
        <w:t xml:space="preserve">Lapsi juoksee rannalla.</w:t>
      </w:r>
    </w:p>
    <w:p>
      <w:r>
        <w:rPr>
          <w:b/>
        </w:rPr>
        <w:t xml:space="preserve">Esimerkki 0.1994</w:t>
      </w:r>
    </w:p>
    <w:p>
      <w:r>
        <w:t xml:space="preserve">Lause 1: Kaksi työntekijää valmistaa taikinaa huoneessa, jossa on suuri takka ja laatikko täynnä taikinaa. Lause 2: Kaksi henkilöä työskentelee aktiivisesti huoneen sisällä.</w:t>
      </w:r>
    </w:p>
    <w:p>
      <w:r>
        <w:rPr>
          <w:b/>
        </w:rPr>
        <w:t xml:space="preserve">Tulos</w:t>
      </w:r>
    </w:p>
    <w:p>
      <w:r>
        <w:t xml:space="preserve">Kaksi työntekijää tekee taikinaa.</w:t>
      </w:r>
    </w:p>
    <w:p>
      <w:r>
        <w:rPr>
          <w:b/>
        </w:rPr>
        <w:t xml:space="preserve">Esimerkki 0.1995</w:t>
      </w:r>
    </w:p>
    <w:p>
      <w:r>
        <w:t xml:space="preserve">Lause 1: Sotilas kyyristyy sillan alle pysäköidyn panssariajoneuvonsa viereen. Lause 2: Ajoneuvo on piilossa vihollisjoukoilta.</w:t>
      </w:r>
    </w:p>
    <w:p>
      <w:r>
        <w:rPr>
          <w:b/>
        </w:rPr>
        <w:t xml:space="preserve">Tulos</w:t>
      </w:r>
    </w:p>
    <w:p>
      <w:r>
        <w:t xml:space="preserve">Sotilas on kyyryssä.</w:t>
      </w:r>
    </w:p>
    <w:p>
      <w:r>
        <w:rPr>
          <w:b/>
        </w:rPr>
        <w:t xml:space="preserve">Esimerkki 0.1996</w:t>
      </w:r>
    </w:p>
    <w:p>
      <w:r>
        <w:t xml:space="preserve">Lause 1: Värikkäisiin uimahousuihin pukeutunut nuori poika leikkii esikaupunkitalon nurmikolla sadettimen ja kukkapenkkien edessä. Lause 2: Nuori poika juoksee ympyrää perheensä nurmikolla.</w:t>
      </w:r>
    </w:p>
    <w:p>
      <w:r>
        <w:rPr>
          <w:b/>
        </w:rPr>
        <w:t xml:space="preserve">Tulos</w:t>
      </w:r>
    </w:p>
    <w:p>
      <w:r>
        <w:t xml:space="preserve">Miespuolinen lapsi leikkii ruohikossa sadettimen ja kukkien vieressä.</w:t>
      </w:r>
    </w:p>
    <w:p>
      <w:r>
        <w:rPr>
          <w:b/>
        </w:rPr>
        <w:t xml:space="preserve">Esimerkki 0.1997</w:t>
      </w:r>
    </w:p>
    <w:p>
      <w:r>
        <w:t xml:space="preserve">Lause 1: Ihmisryhmä kulkee kaduilla puvuissa, joiden selässä on aasialaisia hahmoja. Lause 2: Ihmiset ovat menossa cos-play-festivaaleille.</w:t>
      </w:r>
    </w:p>
    <w:p>
      <w:r>
        <w:rPr>
          <w:b/>
        </w:rPr>
        <w:t xml:space="preserve">Tulos</w:t>
      </w:r>
    </w:p>
    <w:p>
      <w:r>
        <w:t xml:space="preserve">Siellä on ryhmä ihmisiä kävelemässä.</w:t>
      </w:r>
    </w:p>
    <w:p>
      <w:r>
        <w:rPr>
          <w:b/>
        </w:rPr>
        <w:t xml:space="preserve">Esimerkki 0.1998</w:t>
      </w:r>
    </w:p>
    <w:p>
      <w:r>
        <w:t xml:space="preserve">Lause 1: Miehet, joilla on valkoinen t-paita ja farkut, kamppailevat vetääkseen kalastusköyttä. Lause 2: Miehet, joilla on valkoinen t-paita ja farkut sekä cowboy-hattu, kamppailevat vetääkseen kalastusköyttä.</w:t>
      </w:r>
    </w:p>
    <w:p>
      <w:r>
        <w:rPr>
          <w:b/>
        </w:rPr>
        <w:t xml:space="preserve">Tulos</w:t>
      </w:r>
    </w:p>
    <w:p>
      <w:r>
        <w:t xml:space="preserve">Ihmiset työskentelevät yhdessä vetääkseen siimaa.</w:t>
      </w:r>
    </w:p>
    <w:p>
      <w:r>
        <w:rPr>
          <w:b/>
        </w:rPr>
        <w:t xml:space="preserve">Esimerkki 0.1999</w:t>
      </w:r>
    </w:p>
    <w:p>
      <w:r>
        <w:t xml:space="preserve">Lause 1: Nuori mies nostaa suurta painoa kuntosalilla. Lause 2: Hän nostaa samanaikaisesti toisessa kädessään olevaa tankoa.</w:t>
      </w:r>
    </w:p>
    <w:p>
      <w:r>
        <w:rPr>
          <w:b/>
        </w:rPr>
        <w:t xml:space="preserve">Tulos</w:t>
      </w:r>
    </w:p>
    <w:p>
      <w:r>
        <w:t xml:space="preserve">Hän tuntee käsivarsiensa lihasten jännittyvän.</w:t>
      </w:r>
    </w:p>
    <w:p>
      <w:r>
        <w:rPr>
          <w:b/>
        </w:rPr>
        <w:t xml:space="preserve">Esimerkki 0.2000</w:t>
      </w:r>
    </w:p>
    <w:p>
      <w:r>
        <w:t xml:space="preserve">Lause 1: Työmiehellä on oranssi liivi ja kypärä päässään, kun hän laatoittaa rakennusta. Lause 2: Työntekijä työskentelee uuden tien rakentamisessa.</w:t>
      </w:r>
    </w:p>
    <w:p>
      <w:r>
        <w:rPr>
          <w:b/>
        </w:rPr>
        <w:t xml:space="preserve">Tulos</w:t>
      </w:r>
    </w:p>
    <w:p>
      <w:r>
        <w:t xml:space="preserve">Rakennustyöntekijä työskentelee.</w:t>
      </w:r>
    </w:p>
    <w:p>
      <w:r>
        <w:rPr>
          <w:b/>
        </w:rPr>
        <w:t xml:space="preserve">Esimerkki 0.2001</w:t>
      </w:r>
    </w:p>
    <w:p>
      <w:r>
        <w:t xml:space="preserve">Lause 1: Kaksi iäkästä naista tutkii pöydällä olevaa kakkua. Lause 2: Kakku on suklaata.</w:t>
      </w:r>
    </w:p>
    <w:p>
      <w:r>
        <w:rPr>
          <w:b/>
        </w:rPr>
        <w:t xml:space="preserve">Tulos</w:t>
      </w:r>
    </w:p>
    <w:p>
      <w:r>
        <w:t xml:space="preserve">Pöydällä on kakku</w:t>
      </w:r>
    </w:p>
    <w:p>
      <w:r>
        <w:rPr>
          <w:b/>
        </w:rPr>
        <w:t xml:space="preserve">Esimerkki 0.2002</w:t>
      </w:r>
    </w:p>
    <w:p>
      <w:r>
        <w:t xml:space="preserve">Lause 1: Kaksi pukuihin pukeutunutta miestä istuu yleisön edessä, kun miehen kuvaa näytetään valkokankaalla. Lause 2: Kaksi pukumiestä istuu iloisesti yleisön edessä.</w:t>
      </w:r>
    </w:p>
    <w:p>
      <w:r>
        <w:rPr>
          <w:b/>
        </w:rPr>
        <w:t xml:space="preserve">Tulos</w:t>
      </w:r>
    </w:p>
    <w:p>
      <w:r>
        <w:t xml:space="preserve">Kaksi pukumiestä istuu yleisön edessä...</w:t>
      </w:r>
    </w:p>
    <w:p>
      <w:r>
        <w:rPr>
          <w:b/>
        </w:rPr>
        <w:t xml:space="preserve">Esimerkki 0.2003</w:t>
      </w:r>
    </w:p>
    <w:p>
      <w:r>
        <w:t xml:space="preserve">Lause 1: Mies seisoo telineillä valkoisten tikkaiden ja palavan jäteastian vieressä. Lause 2: Mies seisoo valkoisten tikkaiden vieressä yrittäessään sammuttaa tulipaloa.</w:t>
      </w:r>
    </w:p>
    <w:p>
      <w:r>
        <w:rPr>
          <w:b/>
        </w:rPr>
        <w:t xml:space="preserve">Tulos</w:t>
      </w:r>
    </w:p>
    <w:p>
      <w:r>
        <w:t xml:space="preserve">Mies seisoo valkoisten tikkaiden vieressä.</w:t>
      </w:r>
    </w:p>
    <w:p>
      <w:r>
        <w:rPr>
          <w:b/>
        </w:rPr>
        <w:t xml:space="preserve">Esimerkki 0.2004</w:t>
      </w:r>
    </w:p>
    <w:p>
      <w:r>
        <w:t xml:space="preserve">Lause 1: Sinisiin pukeutunut marssiorkesteri tanssii keskellä julkista katua. Lause 2: Bändi koostuu monista jäsenistä.</w:t>
      </w:r>
    </w:p>
    <w:p>
      <w:r>
        <w:rPr>
          <w:b/>
        </w:rPr>
        <w:t xml:space="preserve">Tulos</w:t>
      </w:r>
    </w:p>
    <w:p>
      <w:r>
        <w:t xml:space="preserve">Orkesteri marssittaa ulkona.</w:t>
      </w:r>
    </w:p>
    <w:p>
      <w:r>
        <w:rPr>
          <w:b/>
        </w:rPr>
        <w:t xml:space="preserve">Esimerkki 0.2005</w:t>
      </w:r>
    </w:p>
    <w:p>
      <w:r>
        <w:t xml:space="preserve">Lause 1: Neljä miestä paikallisessa bändissä esiintyy kadulla. Lause 2: Bändi soittaa katufestivaaleilla tippiä vastaan.</w:t>
      </w:r>
    </w:p>
    <w:p>
      <w:r>
        <w:rPr>
          <w:b/>
        </w:rPr>
        <w:t xml:space="preserve">Tulos</w:t>
      </w:r>
    </w:p>
    <w:p>
      <w:r>
        <w:t xml:space="preserve">Ulkona soittaa bändi.</w:t>
      </w:r>
    </w:p>
    <w:p>
      <w:r>
        <w:rPr>
          <w:b/>
        </w:rPr>
        <w:t xml:space="preserve">Esimerkki 0.2006</w:t>
      </w:r>
    </w:p>
    <w:p>
      <w:r>
        <w:t xml:space="preserve">Lause 1: Joukko miehiä, joista osalla on sotilasunivormu, seisoo vesipuiston lähellä. Lause 2: Joitakin sotilaspukuisia miehiä seisoo vesipuiston lähellä.</w:t>
      </w:r>
    </w:p>
    <w:p>
      <w:r>
        <w:rPr>
          <w:b/>
        </w:rPr>
        <w:t xml:space="preserve">Tulos</w:t>
      </w:r>
    </w:p>
    <w:p>
      <w:r>
        <w:t xml:space="preserve">ryhmä miehiä, joista osa sotilasasuissa, seisoo vesipuiston lähellä.</w:t>
      </w:r>
    </w:p>
    <w:p>
      <w:r>
        <w:rPr>
          <w:b/>
        </w:rPr>
        <w:t xml:space="preserve">Esimerkki 0.2007</w:t>
      </w:r>
    </w:p>
    <w:p>
      <w:r>
        <w:t xml:space="preserve">Lause 1: Tyttö juoksee vedessä lähellä rantaa. Lause 2: Tyttö juoksee veljeään pakoon vedessä.</w:t>
      </w:r>
    </w:p>
    <w:p>
      <w:r>
        <w:rPr>
          <w:b/>
        </w:rPr>
        <w:t xml:space="preserve">Tulos</w:t>
      </w:r>
    </w:p>
    <w:p>
      <w:r>
        <w:t xml:space="preserve">Tyttö juoksee vedessä.</w:t>
      </w:r>
    </w:p>
    <w:p>
      <w:r>
        <w:rPr>
          <w:b/>
        </w:rPr>
        <w:t xml:space="preserve">Esimerkki 0.2008</w:t>
      </w:r>
    </w:p>
    <w:p>
      <w:r>
        <w:t xml:space="preserve">Lause 1: Vanha mies istuu. Lause 2: Mies on väsynyt.</w:t>
      </w:r>
    </w:p>
    <w:p>
      <w:r>
        <w:rPr>
          <w:b/>
        </w:rPr>
        <w:t xml:space="preserve">Tulos</w:t>
      </w:r>
    </w:p>
    <w:p>
      <w:r>
        <w:t xml:space="preserve">Henkilö, joka istuu.</w:t>
      </w:r>
    </w:p>
    <w:p>
      <w:r>
        <w:rPr>
          <w:b/>
        </w:rPr>
        <w:t xml:space="preserve">Esimerkki 0.2009</w:t>
      </w:r>
    </w:p>
    <w:p>
      <w:r>
        <w:t xml:space="preserve">Lause 1: De Crediton ohi kulkee juhlapukuisten miesten paraati. Lause 2: Miesten paraati on menossa festivaaleille.</w:t>
      </w:r>
    </w:p>
    <w:p>
      <w:r>
        <w:rPr>
          <w:b/>
        </w:rPr>
        <w:t xml:space="preserve">Tulos</w:t>
      </w:r>
    </w:p>
    <w:p>
      <w:r>
        <w:t xml:space="preserve">Paraati.</w:t>
      </w:r>
    </w:p>
    <w:p>
      <w:r>
        <w:rPr>
          <w:b/>
        </w:rPr>
        <w:t xml:space="preserve">Esimerkki 0.2010</w:t>
      </w:r>
    </w:p>
    <w:p>
      <w:r>
        <w:t xml:space="preserve">Lause 1: Vihreään toppiin pukeutunut mies, jolla on jäniksenjalka kaulassaan, istuu pienellä sohvalla, jonka ikkuna on auki ja ikkunan toisella puolella on valkoiseen paitaan pukeutunut mies. Lause 2: Huoneessa on kaksi miestä.</w:t>
      </w:r>
    </w:p>
    <w:p>
      <w:r>
        <w:rPr>
          <w:b/>
        </w:rPr>
        <w:t xml:space="preserve">Tulos</w:t>
      </w:r>
    </w:p>
    <w:p>
      <w:r>
        <w:t xml:space="preserve">Mies istuu sohvalla</w:t>
      </w:r>
    </w:p>
    <w:p>
      <w:r>
        <w:rPr>
          <w:b/>
        </w:rPr>
        <w:t xml:space="preserve">Esimerkki 0.2011</w:t>
      </w:r>
    </w:p>
    <w:p>
      <w:r>
        <w:t xml:space="preserve">Lause 1: Tyttö, jolla on tiilenpunainen lentopallopaita, pitää sinivalkoista lentopalloa päänsä yläpuolella. Lause 2: Tyttö on ulkona.</w:t>
      </w:r>
    </w:p>
    <w:p>
      <w:r>
        <w:rPr>
          <w:b/>
        </w:rPr>
        <w:t xml:space="preserve">Tulos</w:t>
      </w:r>
    </w:p>
    <w:p>
      <w:r>
        <w:t xml:space="preserve">Tyttö syöttää palloa.</w:t>
      </w:r>
    </w:p>
    <w:p>
      <w:r>
        <w:rPr>
          <w:b/>
        </w:rPr>
        <w:t xml:space="preserve">Esimerkki 0.2012</w:t>
      </w:r>
    </w:p>
    <w:p>
      <w:r>
        <w:t xml:space="preserve">Lause 1: Pieni poika keinuu, kun hänen äitinsä pitää vauvaa sylissään. Lause 2: Nainen katselee poikansa keinumista, kun hän pitää sylissään uutta vauvaa.</w:t>
      </w:r>
    </w:p>
    <w:p>
      <w:r>
        <w:rPr>
          <w:b/>
        </w:rPr>
        <w:t xml:space="preserve">Tulos</w:t>
      </w:r>
    </w:p>
    <w:p>
      <w:r>
        <w:t xml:space="preserve">Nainen pitelee vauvaa ja lapsi keinuu.</w:t>
      </w:r>
    </w:p>
    <w:p>
      <w:r>
        <w:rPr>
          <w:b/>
        </w:rPr>
        <w:t xml:space="preserve">Esimerkki 0.2013</w:t>
      </w:r>
    </w:p>
    <w:p>
      <w:r>
        <w:t xml:space="preserve">Lause 1: Cowboy-hattuiset miehet pitävät taukoa rodeossa. Lause 2: Esiintyjät lepäävät ennen esitystään.</w:t>
      </w:r>
    </w:p>
    <w:p>
      <w:r>
        <w:rPr>
          <w:b/>
        </w:rPr>
        <w:t xml:space="preserve">Tulos</w:t>
      </w:r>
    </w:p>
    <w:p>
      <w:r>
        <w:t xml:space="preserve">Miehet lepäävät rodeossa.</w:t>
      </w:r>
    </w:p>
    <w:p>
      <w:r>
        <w:rPr>
          <w:b/>
        </w:rPr>
        <w:t xml:space="preserve">Esimerkki 0.2014</w:t>
      </w:r>
    </w:p>
    <w:p>
      <w:r>
        <w:t xml:space="preserve">Lause 1: Varjoisten puiden alla istuu ihmisjoukko. Lause 2: Puut ovat korkeita.</w:t>
      </w:r>
    </w:p>
    <w:p>
      <w:r>
        <w:rPr>
          <w:b/>
        </w:rPr>
        <w:t xml:space="preserve">Tulos</w:t>
      </w:r>
    </w:p>
    <w:p>
      <w:r>
        <w:t xml:space="preserve">Jotkut ihmiset istuvat.</w:t>
      </w:r>
    </w:p>
    <w:p>
      <w:r>
        <w:rPr>
          <w:b/>
        </w:rPr>
        <w:t xml:space="preserve">Esimerkki 0.2015</w:t>
      </w:r>
    </w:p>
    <w:p>
      <w:r>
        <w:t xml:space="preserve">Lause 1: Naisella on päässään punainen läpinäkyvä kangas. Lause 2: Nainen on menossa naimisiin läpinäkyvässä huntussa.</w:t>
      </w:r>
    </w:p>
    <w:p>
      <w:r>
        <w:rPr>
          <w:b/>
        </w:rPr>
        <w:t xml:space="preserve">Tulos</w:t>
      </w:r>
    </w:p>
    <w:p>
      <w:r>
        <w:t xml:space="preserve">Naisella on huntu.</w:t>
      </w:r>
    </w:p>
    <w:p>
      <w:r>
        <w:rPr>
          <w:b/>
        </w:rPr>
        <w:t xml:space="preserve">Esimerkki 0.2016</w:t>
      </w:r>
    </w:p>
    <w:p>
      <w:r>
        <w:t xml:space="preserve">Lause 1: Poika leikkii kasassa kuolleita lehtiä. Lause 2: poika rakastaa syksyä</w:t>
      </w:r>
    </w:p>
    <w:p>
      <w:r>
        <w:rPr>
          <w:b/>
        </w:rPr>
        <w:t xml:space="preserve">Tulos</w:t>
      </w:r>
    </w:p>
    <w:p>
      <w:r>
        <w:t xml:space="preserve">poika on ulkona</w:t>
      </w:r>
    </w:p>
    <w:p>
      <w:r>
        <w:rPr>
          <w:b/>
        </w:rPr>
        <w:t xml:space="preserve">Esimerkki 0.2017</w:t>
      </w:r>
    </w:p>
    <w:p>
      <w:r>
        <w:t xml:space="preserve">Lause 1: Elmo-paitainen mies ajaa pyörällä metsässä. Lause 2: Mies saa päivittäisen pyöräilynsä hoidettua.</w:t>
      </w:r>
    </w:p>
    <w:p>
      <w:r>
        <w:rPr>
          <w:b/>
        </w:rPr>
        <w:t xml:space="preserve">Tulos</w:t>
      </w:r>
    </w:p>
    <w:p>
      <w:r>
        <w:t xml:space="preserve">Ulkona on mies, jolla on hahmopaita.</w:t>
      </w:r>
    </w:p>
    <w:p>
      <w:r>
        <w:rPr>
          <w:b/>
        </w:rPr>
        <w:t xml:space="preserve">Esimerkki 0.2018</w:t>
      </w:r>
    </w:p>
    <w:p>
      <w:r>
        <w:t xml:space="preserve">Lause 1: Mies istuu pöydässä, jossa on peliautomaatteja, ottaa juotavaa ja katsoo jotain. Lause 2: Mies pelaa uhkapeliä.</w:t>
      </w:r>
    </w:p>
    <w:p>
      <w:r>
        <w:rPr>
          <w:b/>
        </w:rPr>
        <w:t xml:space="preserve">Tulos</w:t>
      </w:r>
    </w:p>
    <w:p>
      <w:r>
        <w:t xml:space="preserve">Henkilö nauttii juomaa katsellessaan pelilaitteita.</w:t>
      </w:r>
    </w:p>
    <w:p>
      <w:r>
        <w:rPr>
          <w:b/>
        </w:rPr>
        <w:t xml:space="preserve">Esimerkki 0.2019</w:t>
      </w:r>
    </w:p>
    <w:p>
      <w:r>
        <w:t xml:space="preserve">Lause 1: Nuori perhe istuu kiviportailla. Lause 2: Portaat ovat heidän talonsa edessä.</w:t>
      </w:r>
    </w:p>
    <w:p>
      <w:r>
        <w:rPr>
          <w:b/>
        </w:rPr>
        <w:t xml:space="preserve">Tulos</w:t>
      </w:r>
    </w:p>
    <w:p>
      <w:r>
        <w:t xml:space="preserve">Ihmiset istuvat.</w:t>
      </w:r>
    </w:p>
    <w:p>
      <w:r>
        <w:rPr>
          <w:b/>
        </w:rPr>
        <w:t xml:space="preserve">Esimerkki 0.2020</w:t>
      </w:r>
    </w:p>
    <w:p>
      <w:r>
        <w:t xml:space="preserve">Lause 1: Maastohiihtäjä on jättänyt jälkeensä jäljen kulkiessaan lumen halki. Lause 2: Olympiakultaa voittanut hiihtäjä osallistuu turnaukseen.</w:t>
      </w:r>
    </w:p>
    <w:p>
      <w:r>
        <w:rPr>
          <w:b/>
        </w:rPr>
        <w:t xml:space="preserve">Tulos</w:t>
      </w:r>
    </w:p>
    <w:p>
      <w:r>
        <w:t xml:space="preserve">Urheilija hiihtää lumen läpi.</w:t>
      </w:r>
    </w:p>
    <w:p>
      <w:r>
        <w:rPr>
          <w:b/>
        </w:rPr>
        <w:t xml:space="preserve">Esimerkki 0.2021</w:t>
      </w:r>
    </w:p>
    <w:p>
      <w:r>
        <w:t xml:space="preserve">Lause 1: Mies, jolla on raidallinen vaaleanpunainen paita, ottaa kuvaa. Lause 2: Mies ottaa selfien.</w:t>
      </w:r>
    </w:p>
    <w:p>
      <w:r>
        <w:rPr>
          <w:b/>
        </w:rPr>
        <w:t xml:space="preserve">Tulos</w:t>
      </w:r>
    </w:p>
    <w:p>
      <w:r>
        <w:t xml:space="preserve">Mies käyttää kameraa.</w:t>
      </w:r>
    </w:p>
    <w:p>
      <w:r>
        <w:rPr>
          <w:b/>
        </w:rPr>
        <w:t xml:space="preserve">Esimerkki 0.2022</w:t>
      </w:r>
    </w:p>
    <w:p>
      <w:r>
        <w:t xml:space="preserve">Lause 1: Nainen, jolla on ruskeat hiukset ja tummansininen paita, juoksee Lause 2: Naisella on tummansininen paita.</w:t>
      </w:r>
    </w:p>
    <w:p>
      <w:r>
        <w:rPr>
          <w:b/>
        </w:rPr>
        <w:t xml:space="preserve">Tulos</w:t>
      </w:r>
    </w:p>
    <w:p>
      <w:r>
        <w:t xml:space="preserve">Naisella on ruskeat hiukset</w:t>
      </w:r>
    </w:p>
    <w:p>
      <w:r>
        <w:rPr>
          <w:b/>
        </w:rPr>
        <w:t xml:space="preserve">Esimerkki 0.2023</w:t>
      </w:r>
    </w:p>
    <w:p>
      <w:r>
        <w:t xml:space="preserve">Lause 1: kaksi pikkupoikaa ihailee näyteikkunaa. Lause 2: Kaksi veljestä katselee ikkunassa olevaa koiranpentua.</w:t>
      </w:r>
    </w:p>
    <w:p>
      <w:r>
        <w:rPr>
          <w:b/>
        </w:rPr>
        <w:t xml:space="preserve">Tulos</w:t>
      </w:r>
    </w:p>
    <w:p>
      <w:r>
        <w:t xml:space="preserve">Kaksi poikaa on ikkunan edessä.</w:t>
      </w:r>
    </w:p>
    <w:p>
      <w:r>
        <w:rPr>
          <w:b/>
        </w:rPr>
        <w:t xml:space="preserve">Esimerkki 0.2024</w:t>
      </w:r>
    </w:p>
    <w:p>
      <w:r>
        <w:t xml:space="preserve">Lause 1: Kirkkaasti pukeutuneet pyöräilijät pysähtyvät vaihtamaan muutaman sanan. Lause 2: Pyöräilijät ovat kilpaillut...</w:t>
      </w:r>
    </w:p>
    <w:p>
      <w:r>
        <w:rPr>
          <w:b/>
        </w:rPr>
        <w:t xml:space="preserve">Tulos</w:t>
      </w:r>
    </w:p>
    <w:p>
      <w:r>
        <w:t xml:space="preserve">Siellä on pyöräilijöitä.</w:t>
      </w:r>
    </w:p>
    <w:p>
      <w:r>
        <w:rPr>
          <w:b/>
        </w:rPr>
        <w:t xml:space="preserve">Esimerkki 0.2025</w:t>
      </w:r>
    </w:p>
    <w:p>
      <w:r>
        <w:t xml:space="preserve">Lause 1: Neljä poikaa leikkii karusellilla puistossa. Lause 2: Neljä poikaa leikkii karusellilla Central Parkissa.</w:t>
      </w:r>
    </w:p>
    <w:p>
      <w:r>
        <w:rPr>
          <w:b/>
        </w:rPr>
        <w:t xml:space="preserve">Tulos</w:t>
      </w:r>
    </w:p>
    <w:p>
      <w:r>
        <w:t xml:space="preserve">lapset leikkivät puistossa</w:t>
      </w:r>
    </w:p>
    <w:p>
      <w:r>
        <w:rPr>
          <w:b/>
        </w:rPr>
        <w:t xml:space="preserve">Esimerkki 0.2026</w:t>
      </w:r>
    </w:p>
    <w:p>
      <w:r>
        <w:t xml:space="preserve">Lause 1: Mies kävelee ruusuja kädessään. Lause 2: MIES TUO VAIMOLLEEN VUOSIKERTALAHJAN.</w:t>
      </w:r>
    </w:p>
    <w:p>
      <w:r>
        <w:rPr>
          <w:b/>
        </w:rPr>
        <w:t xml:space="preserve">Tulos</w:t>
      </w:r>
    </w:p>
    <w:p>
      <w:r>
        <w:t xml:space="preserve">MIES KANTAA KUKKIA.</w:t>
      </w:r>
    </w:p>
    <w:p>
      <w:r>
        <w:rPr>
          <w:b/>
        </w:rPr>
        <w:t xml:space="preserve">Esimerkki 0.2027</w:t>
      </w:r>
    </w:p>
    <w:p>
      <w:r>
        <w:t xml:space="preserve">Lause 1: Nuori mies rakentaa yksityiskohtaista hiekkalinnaa. Lause 2: Nuori mies rakentaa yksityiskohtaista hiekkalinnaa järven rannalle.</w:t>
      </w:r>
    </w:p>
    <w:p>
      <w:r>
        <w:rPr>
          <w:b/>
        </w:rPr>
        <w:t xml:space="preserve">Tulos</w:t>
      </w:r>
    </w:p>
    <w:p>
      <w:r>
        <w:t xml:space="preserve">Kaveri rakentaa hiekkalinnaa.</w:t>
      </w:r>
    </w:p>
    <w:p>
      <w:r>
        <w:rPr>
          <w:b/>
        </w:rPr>
        <w:t xml:space="preserve">Esimerkki 0.2028</w:t>
      </w:r>
    </w:p>
    <w:p>
      <w:r>
        <w:t xml:space="preserve">Lause 1: Mielenkiintoisesti pukeutunut mies, jolla on sulkahattu, viitta ja koristeltu keppi, istuu penkillä rakennuksen ulkopuolella. Lause 2: Mies on pukeutunut esiintymistä varten, jonka hän aikoo pitää.</w:t>
      </w:r>
    </w:p>
    <w:p>
      <w:r>
        <w:rPr>
          <w:b/>
        </w:rPr>
        <w:t xml:space="preserve">Tulos</w:t>
      </w:r>
    </w:p>
    <w:p>
      <w:r>
        <w:t xml:space="preserve">Miehellä on hassu hattu ja viitta.</w:t>
      </w:r>
    </w:p>
    <w:p>
      <w:r>
        <w:rPr>
          <w:b/>
        </w:rPr>
        <w:t xml:space="preserve">Esimerkki 0.2029</w:t>
      </w:r>
    </w:p>
    <w:p>
      <w:r>
        <w:t xml:space="preserve">Lause 1: Veneessä istuva mies kelluu luolan lähellä. Lause 2: Veneessä istuva mies kelluu kohti luolaa.</w:t>
      </w:r>
    </w:p>
    <w:p>
      <w:r>
        <w:rPr>
          <w:b/>
        </w:rPr>
        <w:t xml:space="preserve">Tulos</w:t>
      </w:r>
    </w:p>
    <w:p>
      <w:r>
        <w:t xml:space="preserve">Henkilö on ulkona veneessä.</w:t>
      </w:r>
    </w:p>
    <w:p>
      <w:r>
        <w:rPr>
          <w:b/>
        </w:rPr>
        <w:t xml:space="preserve">Esimerkki 0.2030</w:t>
      </w:r>
    </w:p>
    <w:p>
      <w:r>
        <w:t xml:space="preserve">Lause 1: Valkopukuinen nainen tanssii, kun ihmisjoukko katselee. Lause 2: nainen on juhlissa.</w:t>
      </w:r>
    </w:p>
    <w:p>
      <w:r>
        <w:rPr>
          <w:b/>
        </w:rPr>
        <w:t xml:space="preserve">Tulos</w:t>
      </w:r>
    </w:p>
    <w:p>
      <w:r>
        <w:t xml:space="preserve">nainen tanssii</w:t>
      </w:r>
    </w:p>
    <w:p>
      <w:r>
        <w:rPr>
          <w:b/>
        </w:rPr>
        <w:t xml:space="preserve">Esimerkki 0.2031</w:t>
      </w:r>
    </w:p>
    <w:p>
      <w:r>
        <w:t xml:space="preserve">Lause 1: Mies hymyilee, kun hän poistaa patruunan äskettäin laukaistusta haulikostaan. Lause 2: Mies on paikallisella ampumaradallaan ja on juuri ampunut erittäin tiukan kuvion monien ihmisten katsellessa.</w:t>
      </w:r>
    </w:p>
    <w:p>
      <w:r>
        <w:rPr>
          <w:b/>
        </w:rPr>
        <w:t xml:space="preserve">Tulos</w:t>
      </w:r>
    </w:p>
    <w:p>
      <w:r>
        <w:t xml:space="preserve">Kuvassa on yksi mies.</w:t>
      </w:r>
    </w:p>
    <w:p>
      <w:r>
        <w:rPr>
          <w:b/>
        </w:rPr>
        <w:t xml:space="preserve">Esimerkki 0.2032</w:t>
      </w:r>
    </w:p>
    <w:p>
      <w:r>
        <w:t xml:space="preserve">Lause 1: Rakennustyömaalla työskenteleviä miehiä oransseissa liiveissä ja keltaisissa hatuissa, oikealla yksi mies valkoisessa t-paidassa. Lause 2: rakennustyöläiset pitävät taukoa</w:t>
      </w:r>
    </w:p>
    <w:p>
      <w:r>
        <w:rPr>
          <w:b/>
        </w:rPr>
        <w:t xml:space="preserve">Tulos</w:t>
      </w:r>
    </w:p>
    <w:p>
      <w:r>
        <w:t xml:space="preserve">on joitakin rakennustyöläisiä yhdessä</w:t>
      </w:r>
    </w:p>
    <w:p>
      <w:r>
        <w:rPr>
          <w:b/>
        </w:rPr>
        <w:t xml:space="preserve">Esimerkki 0,2033</w:t>
      </w:r>
    </w:p>
    <w:p>
      <w:r>
        <w:t xml:space="preserve">Lause 1: Iäkäs mies ajaa polkupyörällään, ja hänen takanaan on suuri valkoinen rakennus. Lause 2: Vanha mies ajaa pyörällä.</w:t>
      </w:r>
    </w:p>
    <w:p>
      <w:r>
        <w:rPr>
          <w:b/>
        </w:rPr>
        <w:t xml:space="preserve">Tulos</w:t>
      </w:r>
    </w:p>
    <w:p>
      <w:r>
        <w:t xml:space="preserve">Vanha mies ajaa polkupyörällään, ja hänen takanaan on valkoinen rakennus.</w:t>
      </w:r>
    </w:p>
    <w:p>
      <w:r>
        <w:rPr>
          <w:b/>
        </w:rPr>
        <w:t xml:space="preserve">Esimerkki 0.2034</w:t>
      </w:r>
    </w:p>
    <w:p>
      <w:r>
        <w:t xml:space="preserve">Lause 1: Äiti ja poika siivoavat yhdessä puutarhaansa, jotta he voivat aloittaa uusien kevätsiementen istuttamisen. Lause 2: Äiti ja poika istuttivat uudet tomaatin siemenet.</w:t>
      </w:r>
    </w:p>
    <w:p>
      <w:r>
        <w:rPr>
          <w:b/>
        </w:rPr>
        <w:t xml:space="preserve">Tulos</w:t>
      </w:r>
    </w:p>
    <w:p>
      <w:r>
        <w:t xml:space="preserve">Äiti ja poika siivosivat puutarhaansa.</w:t>
      </w:r>
    </w:p>
    <w:p>
      <w:r>
        <w:rPr>
          <w:b/>
        </w:rPr>
        <w:t xml:space="preserve">Esimerkki 0.2035</w:t>
      </w:r>
    </w:p>
    <w:p>
      <w:r>
        <w:t xml:space="preserve">Lause 1: Morsian ja joku hänen hääseurueestaan, jolla on tummempi mekko yllään, kävelevät rannalla. Lause 2: Morsian ja sulhanen kävelevät rannalla.</w:t>
      </w:r>
    </w:p>
    <w:p>
      <w:r>
        <w:rPr>
          <w:b/>
        </w:rPr>
        <w:t xml:space="preserve">Tulos</w:t>
      </w:r>
    </w:p>
    <w:p>
      <w:r>
        <w:t xml:space="preserve">Morsian kävelee rantaa pitkin jonkun muun häävieraan kanssa.</w:t>
      </w:r>
    </w:p>
    <w:p>
      <w:r>
        <w:rPr>
          <w:b/>
        </w:rPr>
        <w:t xml:space="preserve">Esimerkki 0.2036</w:t>
      </w:r>
    </w:p>
    <w:p>
      <w:r>
        <w:t xml:space="preserve">Lause 1: Harmaapaitainen mies soittaa pilliä. Lause 2: Mies soittaa pilliä pienelle yleisölle.</w:t>
      </w:r>
    </w:p>
    <w:p>
      <w:r>
        <w:rPr>
          <w:b/>
        </w:rPr>
        <w:t xml:space="preserve">Tulos</w:t>
      </w:r>
    </w:p>
    <w:p>
      <w:r>
        <w:t xml:space="preserve">Henkilö, joka soittaa pilliä</w:t>
      </w:r>
    </w:p>
    <w:p>
      <w:r>
        <w:rPr>
          <w:b/>
        </w:rPr>
        <w:t xml:space="preserve">Esimerkki 0.2037</w:t>
      </w:r>
    </w:p>
    <w:p>
      <w:r>
        <w:t xml:space="preserve">Lause 1: ruskea ja valkoinen koira hyppää punaisen, keltaisen ja valkoisen tolpan yli Lause 2: koirat leikkivät.</w:t>
      </w:r>
    </w:p>
    <w:p>
      <w:r>
        <w:rPr>
          <w:b/>
        </w:rPr>
        <w:t xml:space="preserve">Tulos</w:t>
      </w:r>
    </w:p>
    <w:p>
      <w:r>
        <w:t xml:space="preserve">Koira hyppii.</w:t>
      </w:r>
    </w:p>
    <w:p>
      <w:r>
        <w:rPr>
          <w:b/>
        </w:rPr>
        <w:t xml:space="preserve">Esimerkki 0,2038</w:t>
      </w:r>
    </w:p>
    <w:p>
      <w:r>
        <w:t xml:space="preserve">Lause 1: Mies laulaa mikrofoniin ja seisoo lavalla, jonka lattialla on soittimia ja musiikkivälineitä. Lause 2: Suositun bändin laulaja rokkaa yökerhossa yleisön sekoillessa.</w:t>
      </w:r>
    </w:p>
    <w:p>
      <w:r>
        <w:rPr>
          <w:b/>
        </w:rPr>
        <w:t xml:space="preserve">Tulos</w:t>
      </w:r>
    </w:p>
    <w:p>
      <w:r>
        <w:t xml:space="preserve">Lavalla on mies, joka pitää itseään muusikkona.</w:t>
      </w:r>
    </w:p>
    <w:p>
      <w:r>
        <w:rPr>
          <w:b/>
        </w:rPr>
        <w:t xml:space="preserve">Esimerkki 0.2039</w:t>
      </w:r>
    </w:p>
    <w:p>
      <w:r>
        <w:t xml:space="preserve">Lause 1: Kolme ei-perinteistä opiskelijaa työskentelee projektin parissa. Lause 2: Kolme ystävää työskentelee taideprojektin parissa.</w:t>
      </w:r>
    </w:p>
    <w:p>
      <w:r>
        <w:rPr>
          <w:b/>
        </w:rPr>
        <w:t xml:space="preserve">Tulos</w:t>
      </w:r>
    </w:p>
    <w:p>
      <w:r>
        <w:t xml:space="preserve">Kolme opiskelijaa työskentelee yhdessä</w:t>
      </w:r>
    </w:p>
    <w:p>
      <w:r>
        <w:rPr>
          <w:b/>
        </w:rPr>
        <w:t xml:space="preserve">Esimerkki 0.2040</w:t>
      </w:r>
    </w:p>
    <w:p>
      <w:r>
        <w:t xml:space="preserve">Lause 1: Hyvin pieni lapsi istuu tiskialtaassa maali vartalollaan ja kasvoillaan ja leikkii keittiön hanalla. Lause 2: Lapsi rakastaa vettä.</w:t>
      </w:r>
    </w:p>
    <w:p>
      <w:r>
        <w:rPr>
          <w:b/>
        </w:rPr>
        <w:t xml:space="preserve">Tulos</w:t>
      </w:r>
    </w:p>
    <w:p>
      <w:r>
        <w:t xml:space="preserve">Lapsi leikkii lavuaarilla.</w:t>
      </w:r>
    </w:p>
    <w:p>
      <w:r>
        <w:rPr>
          <w:b/>
        </w:rPr>
        <w:t xml:space="preserve">Esimerkki 0.2041</w:t>
      </w:r>
    </w:p>
    <w:p>
      <w:r>
        <w:t xml:space="preserve">Lause 1: Punapaitainen mies kiipeilee kalliolla monien puiden yli. Lause 2: Mies on menossa telttailemaan.</w:t>
      </w:r>
    </w:p>
    <w:p>
      <w:r>
        <w:rPr>
          <w:b/>
        </w:rPr>
        <w:t xml:space="preserve">Tulos</w:t>
      </w:r>
    </w:p>
    <w:p>
      <w:r>
        <w:t xml:space="preserve">Mies kiipeilee kalliolla.</w:t>
      </w:r>
    </w:p>
    <w:p>
      <w:r>
        <w:rPr>
          <w:b/>
        </w:rPr>
        <w:t xml:space="preserve">Esimerkki 0.2042</w:t>
      </w:r>
    </w:p>
    <w:p>
      <w:r>
        <w:t xml:space="preserve">Lause 1: Nuori tyttö roikkuu köyden varassa verkon vieressä. Lause 2: Pieni tyttö on sirkusnumerossa...</w:t>
      </w:r>
    </w:p>
    <w:p>
      <w:r>
        <w:rPr>
          <w:b/>
        </w:rPr>
        <w:t xml:space="preserve">Tulos</w:t>
      </w:r>
    </w:p>
    <w:p>
      <w:r>
        <w:t xml:space="preserve">Pieni tyttö roikkuu ilmassa</w:t>
      </w:r>
    </w:p>
    <w:p>
      <w:r>
        <w:rPr>
          <w:b/>
        </w:rPr>
        <w:t xml:space="preserve">Esimerkki 0.2043</w:t>
      </w:r>
    </w:p>
    <w:p>
      <w:r>
        <w:t xml:space="preserve">Lause 1: Sotilasmies soittaa rumpuja America's Corp Fort Lewisin riveistä Washingtonissa paraatissa Lause 2: mies on valkoinen.</w:t>
      </w:r>
    </w:p>
    <w:p>
      <w:r>
        <w:rPr>
          <w:b/>
        </w:rPr>
        <w:t xml:space="preserve">Tulos</w:t>
      </w:r>
    </w:p>
    <w:p>
      <w:r>
        <w:t xml:space="preserve">Mies paraatissa.</w:t>
      </w:r>
    </w:p>
    <w:p>
      <w:r>
        <w:rPr>
          <w:b/>
        </w:rPr>
        <w:t xml:space="preserve">Esimerkki 0.2044</w:t>
      </w:r>
    </w:p>
    <w:p>
      <w:r>
        <w:t xml:space="preserve">Lause 1: Isä ja tytär pitävät nuorta puuta pystyssä, valmiina istutettavaksi, kun poika seisoo vieressä lapio kädessään. Lause 2: Puuta istutetaan perheen takapihalle.</w:t>
      </w:r>
    </w:p>
    <w:p>
      <w:r>
        <w:rPr>
          <w:b/>
        </w:rPr>
        <w:t xml:space="preserve">Tulos</w:t>
      </w:r>
    </w:p>
    <w:p>
      <w:r>
        <w:t xml:space="preserve">Isä ja tytär pitävät nuorta puuta pystyssä istuttaessaan sitä.</w:t>
      </w:r>
    </w:p>
    <w:p>
      <w:r>
        <w:rPr>
          <w:b/>
        </w:rPr>
        <w:t xml:space="preserve">Esimerkki 0.2045</w:t>
      </w:r>
    </w:p>
    <w:p>
      <w:r>
        <w:t xml:space="preserve">Lause 1: Nainen seisoo ostoskärryn päällä saadakseen hyvän näköalapaikan muuhun supermarkettiin. Lause 2: Nainen seisoi ostoskärrynsä päällä.</w:t>
      </w:r>
    </w:p>
    <w:p>
      <w:r>
        <w:rPr>
          <w:b/>
        </w:rPr>
        <w:t xml:space="preserve">Tulos</w:t>
      </w:r>
    </w:p>
    <w:p>
      <w:r>
        <w:t xml:space="preserve">Nainen oli ostoksilla supermarketissa.</w:t>
      </w:r>
    </w:p>
    <w:p>
      <w:r>
        <w:rPr>
          <w:b/>
        </w:rPr>
        <w:t xml:space="preserve">Esimerkki 0.2046</w:t>
      </w:r>
    </w:p>
    <w:p>
      <w:r>
        <w:t xml:space="preserve">Lause 1: Neljä ihmistä tekee maisemointitöitä julkisella kadulla. Lause 2: Neljä miestä istuttaa puita kadulle.</w:t>
      </w:r>
    </w:p>
    <w:p>
      <w:r>
        <w:rPr>
          <w:b/>
        </w:rPr>
        <w:t xml:space="preserve">Tulos</w:t>
      </w:r>
    </w:p>
    <w:p>
      <w:r>
        <w:t xml:space="preserve">Neljä maisemasuunnittelijaa tekee työtään.</w:t>
      </w:r>
    </w:p>
    <w:p>
      <w:r>
        <w:rPr>
          <w:b/>
        </w:rPr>
        <w:t xml:space="preserve">Esimerkki 0.2047</w:t>
      </w:r>
    </w:p>
    <w:p>
      <w:r>
        <w:t xml:space="preserve">Lause 1: Mustiin pukeutunut tyttö, jolla on käsilaukku kainalossaan, hymyilee miehelle huoneessa, jonka pöydällä on paljon jälkiruokia. Lause 2: Mies yllättää tytön tämän syntymäpäivänä.</w:t>
      </w:r>
    </w:p>
    <w:p>
      <w:r>
        <w:rPr>
          <w:b/>
        </w:rPr>
        <w:t xml:space="preserve">Tulos</w:t>
      </w:r>
    </w:p>
    <w:p>
      <w:r>
        <w:t xml:space="preserve">Nainen on iloinen nähdessään sen, mitä hänen edessään on.</w:t>
      </w:r>
    </w:p>
    <w:p>
      <w:r>
        <w:rPr>
          <w:b/>
        </w:rPr>
        <w:t xml:space="preserve">Esimerkki 0.2048</w:t>
      </w:r>
    </w:p>
    <w:p>
      <w:r>
        <w:t xml:space="preserve">Lause 1: Tyttö seisoo ulkona ja pitää kiinni kaulakorustaan. Lause 2: Tyttö säätää kaulakoruaan.</w:t>
      </w:r>
    </w:p>
    <w:p>
      <w:r>
        <w:rPr>
          <w:b/>
        </w:rPr>
        <w:t xml:space="preserve">Tulos</w:t>
      </w:r>
    </w:p>
    <w:p>
      <w:r>
        <w:t xml:space="preserve">Tyttö pitää kiinni kaulakorustaan.</w:t>
      </w:r>
    </w:p>
    <w:p>
      <w:r>
        <w:rPr>
          <w:b/>
        </w:rPr>
        <w:t xml:space="preserve">Esimerkki 0.2049</w:t>
      </w:r>
    </w:p>
    <w:p>
      <w:r>
        <w:t xml:space="preserve">Lause 1: Useat ihmiset kävelevät vesitietä pitkin, heidän joukossaan poika, jolla on skootteri. Lause 2: Skootteri oli hopeinen.</w:t>
      </w:r>
    </w:p>
    <w:p>
      <w:r>
        <w:rPr>
          <w:b/>
        </w:rPr>
        <w:t xml:space="preserve">Tulos</w:t>
      </w:r>
    </w:p>
    <w:p>
      <w:r>
        <w:t xml:space="preserve">Pojalla on skootteri, kun hän kävelee pitkin ruuhkaista vesireittiä.</w:t>
      </w:r>
    </w:p>
    <w:p>
      <w:r>
        <w:rPr>
          <w:b/>
        </w:rPr>
        <w:t xml:space="preserve">Esimerkki 0,2050</w:t>
      </w:r>
    </w:p>
    <w:p>
      <w:r>
        <w:t xml:space="preserve">Lause 1: Yksi mies ja yksi poika seisovat suuren banaanimäärän vieressä. Lause 2: Mies ja hänen poikansa seisovat suuren banaanimäärän vieressä.</w:t>
      </w:r>
    </w:p>
    <w:p>
      <w:r>
        <w:rPr>
          <w:b/>
        </w:rPr>
        <w:t xml:space="preserve">Tulos</w:t>
      </w:r>
    </w:p>
    <w:p>
      <w:r>
        <w:t xml:space="preserve">Kaksi ihmistä seisoo banaanien vieressä.</w:t>
      </w:r>
    </w:p>
    <w:p>
      <w:r>
        <w:rPr>
          <w:b/>
        </w:rPr>
        <w:t xml:space="preserve">Esimerkki 0.2051</w:t>
      </w:r>
    </w:p>
    <w:p>
      <w:r>
        <w:t xml:space="preserve">Lause 1: Mies ja nainen suutelevat ja ottavat itsestään kuvan. Lause 2: Mies ja nainen ovat poikaystävä ja tyttöystävä.</w:t>
      </w:r>
    </w:p>
    <w:p>
      <w:r>
        <w:rPr>
          <w:b/>
        </w:rPr>
        <w:t xml:space="preserve">Tulos</w:t>
      </w:r>
    </w:p>
    <w:p>
      <w:r>
        <w:t xml:space="preserve">Mies ja nainen pussailevat ottaessaan itsestään selfieitä.</w:t>
      </w:r>
    </w:p>
    <w:p>
      <w:r>
        <w:rPr>
          <w:b/>
        </w:rPr>
        <w:t xml:space="preserve">Esimerkki 0.2052</w:t>
      </w:r>
    </w:p>
    <w:p>
      <w:r>
        <w:t xml:space="preserve">Lause 1: Kaksi muusikkoa tekee musiikkia. Lause 2: Kaksi kuuluisaa taiteilijaa esittää dueton.</w:t>
      </w:r>
    </w:p>
    <w:p>
      <w:r>
        <w:rPr>
          <w:b/>
        </w:rPr>
        <w:t xml:space="preserve">Tulos</w:t>
      </w:r>
    </w:p>
    <w:p>
      <w:r>
        <w:t xml:space="preserve">Kaksi ihmistä soittaa musiikkia.</w:t>
      </w:r>
    </w:p>
    <w:p>
      <w:r>
        <w:rPr>
          <w:b/>
        </w:rPr>
        <w:t xml:space="preserve">Esimerkki 0.2053</w:t>
      </w:r>
    </w:p>
    <w:p>
      <w:r>
        <w:t xml:space="preserve">Lause 1: Joukko ihmisiä kokoontuu ja pitelee erilaisia lippuja. Lause 2: Heillä on Amerikan lippu</w:t>
      </w:r>
    </w:p>
    <w:p>
      <w:r>
        <w:rPr>
          <w:b/>
        </w:rPr>
        <w:t xml:space="preserve">Tulos</w:t>
      </w:r>
    </w:p>
    <w:p>
      <w:r>
        <w:t xml:space="preserve">Ihmiset väkijoukossa osoittavat uskollisuuttaan eri lipuille.</w:t>
      </w:r>
    </w:p>
    <w:p>
      <w:r>
        <w:rPr>
          <w:b/>
        </w:rPr>
        <w:t xml:space="preserve">Esimerkki 0.2054</w:t>
      </w:r>
    </w:p>
    <w:p>
      <w:r>
        <w:t xml:space="preserve">Lause 1: Uimapukuinen mies heittää taaperoa ilmaan ja on valmis ottamaan hänet kiinni. Lause 2: Sukeltaja heittää poikaansa ilmaan.</w:t>
      </w:r>
    </w:p>
    <w:p>
      <w:r>
        <w:rPr>
          <w:b/>
        </w:rPr>
        <w:t xml:space="preserve">Tulos</w:t>
      </w:r>
    </w:p>
    <w:p>
      <w:r>
        <w:t xml:space="preserve">Mies ja hänen lapsensa leikkivät ulkona.</w:t>
      </w:r>
    </w:p>
    <w:p>
      <w:r>
        <w:rPr>
          <w:b/>
        </w:rPr>
        <w:t xml:space="preserve">Esimerkki 0,2055</w:t>
      </w:r>
    </w:p>
    <w:p>
      <w:r>
        <w:t xml:space="preserve">Lause 1: Mies, jolla on punaiset housut, tasapainoilee sinisen veistoksen päällä. Lause 2: Mies on osa taideprojektia...</w:t>
      </w:r>
    </w:p>
    <w:p>
      <w:r>
        <w:rPr>
          <w:b/>
        </w:rPr>
        <w:t xml:space="preserve">Tulos</w:t>
      </w:r>
    </w:p>
    <w:p>
      <w:r>
        <w:t xml:space="preserve">Mies tasapainoilee.</w:t>
      </w:r>
    </w:p>
    <w:p>
      <w:r>
        <w:rPr>
          <w:b/>
        </w:rPr>
        <w:t xml:space="preserve">Esimerkki 0.2056</w:t>
      </w:r>
    </w:p>
    <w:p>
      <w:r>
        <w:t xml:space="preserve">Lause 1: nuori poika, jolla on keltainen paita, kävelee rannalla surffilauta mukanaan Lause 2: poika on onnellinen.</w:t>
      </w:r>
    </w:p>
    <w:p>
      <w:r>
        <w:rPr>
          <w:b/>
        </w:rPr>
        <w:t xml:space="preserve">Tulos</w:t>
      </w:r>
    </w:p>
    <w:p>
      <w:r>
        <w:t xml:space="preserve">Poika on rannalla</w:t>
      </w:r>
    </w:p>
    <w:p>
      <w:r>
        <w:rPr>
          <w:b/>
        </w:rPr>
        <w:t xml:space="preserve">Esimerkki 0.2057</w:t>
      </w:r>
    </w:p>
    <w:p>
      <w:r>
        <w:t xml:space="preserve">Lause 1: Kaksi rennosti pukeutunutta miestä istuu alas ja nauttii olutta ja ruokaa ulkona. Lause 2: He ovat puistossa.</w:t>
      </w:r>
    </w:p>
    <w:p>
      <w:r>
        <w:rPr>
          <w:b/>
        </w:rPr>
        <w:t xml:space="preserve">Tulos</w:t>
      </w:r>
    </w:p>
    <w:p>
      <w:r>
        <w:t xml:space="preserve">Miehet syövät.</w:t>
      </w:r>
    </w:p>
    <w:p>
      <w:r>
        <w:rPr>
          <w:b/>
        </w:rPr>
        <w:t xml:space="preserve">Esimerkki 0.2058</w:t>
      </w:r>
    </w:p>
    <w:p>
      <w:r>
        <w:t xml:space="preserve">Lause 1: Nuori tyttö kävelee parkkihallin ohi. Lause 2: Nuori tyttö kävelee kotiin.</w:t>
      </w:r>
    </w:p>
    <w:p>
      <w:r>
        <w:rPr>
          <w:b/>
        </w:rPr>
        <w:t xml:space="preserve">Tulos</w:t>
      </w:r>
    </w:p>
    <w:p>
      <w:r>
        <w:t xml:space="preserve">Nuori tyttö on ulkona.</w:t>
      </w:r>
    </w:p>
    <w:p>
      <w:r>
        <w:rPr>
          <w:b/>
        </w:rPr>
        <w:t xml:space="preserve">Esimerkki 0.2059</w:t>
      </w:r>
    </w:p>
    <w:p>
      <w:r>
        <w:t xml:space="preserve">Lause 1: Kaksi miestä istuu yhdessä suu auki tuntemattomasta syystä. Lause 2: Kaksi miestä haluaa sanoa toisilleen jotain, mutta he eivät tiedä mitä.</w:t>
      </w:r>
    </w:p>
    <w:p>
      <w:r>
        <w:rPr>
          <w:b/>
        </w:rPr>
        <w:t xml:space="preserve">Tulos</w:t>
      </w:r>
    </w:p>
    <w:p>
      <w:r>
        <w:t xml:space="preserve">Kahden miehen suu on auki.</w:t>
      </w:r>
    </w:p>
    <w:p>
      <w:r>
        <w:rPr>
          <w:b/>
        </w:rPr>
        <w:t xml:space="preserve">Esimerkki 0,2060</w:t>
      </w:r>
    </w:p>
    <w:p>
      <w:r>
        <w:t xml:space="preserve">Lause 1: Kolme naisjalkapalloilijaa törmää toisiinsa yrittäessään saada palloa päähän. Lause 2: naiset ovat mestaruusottelussa.</w:t>
      </w:r>
    </w:p>
    <w:p>
      <w:r>
        <w:rPr>
          <w:b/>
        </w:rPr>
        <w:t xml:space="preserve">Tulos</w:t>
      </w:r>
    </w:p>
    <w:p>
      <w:r>
        <w:t xml:space="preserve">naiset pelaavat jalkapalloa</w:t>
      </w:r>
    </w:p>
    <w:p>
      <w:r>
        <w:rPr>
          <w:b/>
        </w:rPr>
        <w:t xml:space="preserve">Esimerkki 0.2061</w:t>
      </w:r>
    </w:p>
    <w:p>
      <w:r>
        <w:t xml:space="preserve">Lause 1: Mies käyttää jäähakkuja vaelluksella vuorelle. Lause 2: Mies juoksee kilpaa ylös vuorelle.</w:t>
      </w:r>
    </w:p>
    <w:p>
      <w:r>
        <w:rPr>
          <w:b/>
        </w:rPr>
        <w:t xml:space="preserve">Tulos</w:t>
      </w:r>
    </w:p>
    <w:p>
      <w:r>
        <w:t xml:space="preserve">Mies kiipeilee ulkona.</w:t>
      </w:r>
    </w:p>
    <w:p>
      <w:r>
        <w:rPr>
          <w:b/>
        </w:rPr>
        <w:t xml:space="preserve">Esimerkki 0.2062</w:t>
      </w:r>
    </w:p>
    <w:p>
      <w:r>
        <w:t xml:space="preserve">Lause 1: Pieni poika kylvyssä sylkee vettä. Lause 2: Poika on kylvyssä.</w:t>
      </w:r>
    </w:p>
    <w:p>
      <w:r>
        <w:rPr>
          <w:b/>
        </w:rPr>
        <w:t xml:space="preserve">Tulos</w:t>
      </w:r>
    </w:p>
    <w:p>
      <w:r>
        <w:t xml:space="preserve">Poika on märkä.</w:t>
      </w:r>
    </w:p>
    <w:p>
      <w:r>
        <w:rPr>
          <w:b/>
        </w:rPr>
        <w:t xml:space="preserve">Esimerkki 0.2063</w:t>
      </w:r>
    </w:p>
    <w:p>
      <w:r>
        <w:t xml:space="preserve">Lause 1: Henkilö surffaa vedessä. Lause 2: Henkilö purjelautailee vedessä ja on pitkällä lomalla.</w:t>
      </w:r>
    </w:p>
    <w:p>
      <w:r>
        <w:rPr>
          <w:b/>
        </w:rPr>
        <w:t xml:space="preserve">Tulos</w:t>
      </w:r>
    </w:p>
    <w:p>
      <w:r>
        <w:t xml:space="preserve">Henkilö purjelautailee vedessä ja on ulkona...</w:t>
      </w:r>
    </w:p>
    <w:p>
      <w:r>
        <w:rPr>
          <w:b/>
        </w:rPr>
        <w:t xml:space="preserve">Esimerkki 0,2064</w:t>
      </w:r>
    </w:p>
    <w:p>
      <w:r>
        <w:t xml:space="preserve">Lause 1: Kaksi miestä, joilla on vihreät nyrkkeilyhanskat, ottelee areenalla. Lause 2: Pari afroamerikkalaista miestä, joilla on smaragdinväriset nyrkkeilyhanskat, ottelee ottelua areenalla.</w:t>
      </w:r>
    </w:p>
    <w:p>
      <w:r>
        <w:rPr>
          <w:b/>
        </w:rPr>
        <w:t xml:space="preserve">Tulos</w:t>
      </w:r>
    </w:p>
    <w:p>
      <w:r>
        <w:t xml:space="preserve">Pari vihreillä hanskoilla varustettua miesnyrkkeilijää ottelee stadionilla.</w:t>
      </w:r>
    </w:p>
    <w:p>
      <w:r>
        <w:rPr>
          <w:b/>
        </w:rPr>
        <w:t xml:space="preserve">Esimerkki 0,2065</w:t>
      </w:r>
    </w:p>
    <w:p>
      <w:r>
        <w:t xml:space="preserve">Lause 1: Mustaan kamppailulajipukuun pukeutunut mies vetää miekkaa harjoittelumatolla pellolla. Lause 2: Musta vyö vetää miekkansa esiin harjoitusta varten.</w:t>
      </w:r>
    </w:p>
    <w:p>
      <w:r>
        <w:rPr>
          <w:b/>
        </w:rPr>
        <w:t xml:space="preserve">Tulos</w:t>
      </w:r>
    </w:p>
    <w:p>
      <w:r>
        <w:t xml:space="preserve">Mies poseeraa kuvaa varten.</w:t>
      </w:r>
    </w:p>
    <w:p>
      <w:r>
        <w:rPr>
          <w:b/>
        </w:rPr>
        <w:t xml:space="preserve">Esimerkki 0,2066</w:t>
      </w:r>
    </w:p>
    <w:p>
      <w:r>
        <w:t xml:space="preserve">Lause 1: Nuori tyttö, jolla on yllään karnevaalihelmiä ja vihreä mekko, kävelee hiekkatietä pitkin kahden pojan seurassa, joista toinen on jalkaisin ja toinen polkupyörällä. Lause 2: Nuori tyttö ja hänen veljensä kävelevät maaseututietä pitkin.</w:t>
      </w:r>
    </w:p>
    <w:p>
      <w:r>
        <w:rPr>
          <w:b/>
        </w:rPr>
        <w:t xml:space="preserve">Tulos</w:t>
      </w:r>
    </w:p>
    <w:p>
      <w:r>
        <w:t xml:space="preserve">Nuori tyttö ja kaksi poikaa kulkevat hiekkatietä pitkin.</w:t>
      </w:r>
    </w:p>
    <w:p>
      <w:r>
        <w:rPr>
          <w:b/>
        </w:rPr>
        <w:t xml:space="preserve">Esimerkki 0.2067</w:t>
      </w:r>
    </w:p>
    <w:p>
      <w:r>
        <w:t xml:space="preserve">Lause 1: Tyttö, jolla on sininen toppi ja ruskea takki, kaivelee käsilaukkuaan. Lause 2: Tyttö kaivaa käsilaukkuaan molemmin käsin.</w:t>
      </w:r>
    </w:p>
    <w:p>
      <w:r>
        <w:rPr>
          <w:b/>
        </w:rPr>
        <w:t xml:space="preserve">Tulos</w:t>
      </w:r>
    </w:p>
    <w:p>
      <w:r>
        <w:t xml:space="preserve">Tyttö tutkii käsilaukkuaan.</w:t>
      </w:r>
    </w:p>
    <w:p>
      <w:r>
        <w:rPr>
          <w:b/>
        </w:rPr>
        <w:t xml:space="preserve">Esimerkki 0.2068</w:t>
      </w:r>
    </w:p>
    <w:p>
      <w:r>
        <w:t xml:space="preserve">Lause 1: Pyöräilijä hyppää esteen yli pyörällään. Lause 2: Pyöräilijä on nainen.</w:t>
      </w:r>
    </w:p>
    <w:p>
      <w:r>
        <w:rPr>
          <w:b/>
        </w:rPr>
        <w:t xml:space="preserve">Tulos</w:t>
      </w:r>
    </w:p>
    <w:p>
      <w:r>
        <w:t xml:space="preserve">Pyöräilijä hyppää esteen yli.</w:t>
      </w:r>
    </w:p>
    <w:p>
      <w:r>
        <w:rPr>
          <w:b/>
        </w:rPr>
        <w:t xml:space="preserve">Esimerkki 0.2069</w:t>
      </w:r>
    </w:p>
    <w:p>
      <w:r>
        <w:t xml:space="preserve">Lause 1: Kaksi pariskuntaa kävelee polulla, jota koristavat puut, pensaat ja ruoho. Lause 2: Muutama ihminen kävelee puistossa.</w:t>
      </w:r>
    </w:p>
    <w:p>
      <w:r>
        <w:rPr>
          <w:b/>
        </w:rPr>
        <w:t xml:space="preserve">Tulos</w:t>
      </w:r>
    </w:p>
    <w:p>
      <w:r>
        <w:t xml:space="preserve">Jotkut ihmiset kulkevat luonnon läpi.</w:t>
      </w:r>
    </w:p>
    <w:p>
      <w:r>
        <w:rPr>
          <w:b/>
        </w:rPr>
        <w:t xml:space="preserve">Esimerkki 0,2070</w:t>
      </w:r>
    </w:p>
    <w:p>
      <w:r>
        <w:t xml:space="preserve">Lause 1: Musta koira hyppii ilmassa valkoisen koiran kanssa, joka seisoo ruohikolla kivikasan takana. Lause 2: Musta koira nappaa frisbeetä.</w:t>
      </w:r>
    </w:p>
    <w:p>
      <w:r>
        <w:rPr>
          <w:b/>
        </w:rPr>
        <w:t xml:space="preserve">Tulos</w:t>
      </w:r>
    </w:p>
    <w:p>
      <w:r>
        <w:t xml:space="preserve">Musta koira on valkoisen koiran kanssa ulkona.</w:t>
      </w:r>
    </w:p>
    <w:p>
      <w:r>
        <w:rPr>
          <w:b/>
        </w:rPr>
        <w:t xml:space="preserve">Esimerkki 0.2071</w:t>
      </w:r>
    </w:p>
    <w:p>
      <w:r>
        <w:t xml:space="preserve">Lause 1: Pieni poika juoksee nappaamaan palloa. Lause 2: Pieni poika juoksee maata pitkin.</w:t>
      </w:r>
    </w:p>
    <w:p>
      <w:r>
        <w:rPr>
          <w:b/>
        </w:rPr>
        <w:t xml:space="preserve">Tulos</w:t>
      </w:r>
    </w:p>
    <w:p>
      <w:r>
        <w:t xml:space="preserve">Pieni poika juoksee nappaamaan palloa</w:t>
      </w:r>
    </w:p>
    <w:p>
      <w:r>
        <w:rPr>
          <w:b/>
        </w:rPr>
        <w:t xml:space="preserve">Esimerkki 0.2072</w:t>
      </w:r>
    </w:p>
    <w:p>
      <w:r>
        <w:t xml:space="preserve">Lause 1: Nainen pitää vihreää kylttiä mielenosoituksessa, jossa tuetaan lasten oikeuksien puolustamista. Lause 2: Tämä nainen vastustaa vastustajiaan kyltillään.</w:t>
      </w:r>
    </w:p>
    <w:p>
      <w:r>
        <w:rPr>
          <w:b/>
        </w:rPr>
        <w:t xml:space="preserve">Tulos</w:t>
      </w:r>
    </w:p>
    <w:p>
      <w:r>
        <w:t xml:space="preserve">Mielenosoittaja protestoi lapsisotilaita vastaan.</w:t>
      </w:r>
    </w:p>
    <w:p>
      <w:r>
        <w:rPr>
          <w:b/>
        </w:rPr>
        <w:t xml:space="preserve">Esimerkki 0.2073</w:t>
      </w:r>
    </w:p>
    <w:p>
      <w:r>
        <w:t xml:space="preserve">Lause 1: Viisi ihmistä istuu rakennuksessa. Lause 2: Rakennuksessa istuu useita ihmisiä.</w:t>
      </w:r>
    </w:p>
    <w:p>
      <w:r>
        <w:rPr>
          <w:b/>
        </w:rPr>
        <w:t xml:space="preserve">Tulos</w:t>
      </w:r>
    </w:p>
    <w:p>
      <w:r>
        <w:t xml:space="preserve">Rakennuksessa on ihmisiä.</w:t>
      </w:r>
    </w:p>
    <w:p>
      <w:r>
        <w:rPr>
          <w:b/>
        </w:rPr>
        <w:t xml:space="preserve">Esimerkki 0.2074</w:t>
      </w:r>
    </w:p>
    <w:p>
      <w:r>
        <w:t xml:space="preserve">Lause 1: Sisällä oleva energinen poika, jolla on silmälasit, oranssinvalkoinen paita, ruskeankeltaiset housut ja siniset sukat, hyppii ilmassa, ja taustalla seisoo äitiä edustava nainen, joka katsoo. Lause 2: Poika tekee akrobaattisen tempun äidilleen.</w:t>
      </w:r>
    </w:p>
    <w:p>
      <w:r>
        <w:rPr>
          <w:b/>
        </w:rPr>
        <w:t xml:space="preserve">Tulos</w:t>
      </w:r>
    </w:p>
    <w:p>
      <w:r>
        <w:t xml:space="preserve">Sisällä on kaksi ihmistä.</w:t>
      </w:r>
    </w:p>
    <w:p>
      <w:r>
        <w:rPr>
          <w:b/>
        </w:rPr>
        <w:t xml:space="preserve">Esimerkki 0,2075</w:t>
      </w:r>
    </w:p>
    <w:p>
      <w:r>
        <w:t xml:space="preserve">Lause 1: Vaaleanpunaiseen kypärään pukeutunut pikkutyttö leikkii kolmipyöräisellä skootterilla. Lause 2: Lapsi ajaa skootterillaan katua pitkin.</w:t>
      </w:r>
    </w:p>
    <w:p>
      <w:r>
        <w:rPr>
          <w:b/>
        </w:rPr>
        <w:t xml:space="preserve">Tulos</w:t>
      </w:r>
    </w:p>
    <w:p>
      <w:r>
        <w:t xml:space="preserve">Lapsi on skootterinsa kanssa.</w:t>
      </w:r>
    </w:p>
    <w:p>
      <w:r>
        <w:rPr>
          <w:b/>
        </w:rPr>
        <w:t xml:space="preserve">Esimerkki 0.2076</w:t>
      </w:r>
    </w:p>
    <w:p>
      <w:r>
        <w:t xml:space="preserve">Lause 1: Siniseen poolopaitaan pukeutunut kalju mies seisoo tiilirakennuksen vieressä. Lause 2: Siniseen pukeutunut kalju mies seisoo rakennuksen vieressä sateisena päivänä.</w:t>
      </w:r>
    </w:p>
    <w:p>
      <w:r>
        <w:rPr>
          <w:b/>
        </w:rPr>
        <w:t xml:space="preserve">Tulos</w:t>
      </w:r>
    </w:p>
    <w:p>
      <w:r>
        <w:t xml:space="preserve">Siniseen pukeutunut kalju mies seisoo rakennuksen vieressä.</w:t>
      </w:r>
    </w:p>
    <w:p>
      <w:r>
        <w:rPr>
          <w:b/>
        </w:rPr>
        <w:t xml:space="preserve">Esimerkki 0.2077</w:t>
      </w:r>
    </w:p>
    <w:p>
      <w:r>
        <w:t xml:space="preserve">Lause 1: Vihreään pukeutunut mies ajaa pyörällä. Lause 2: Mies spurttaa maaliin.</w:t>
      </w:r>
    </w:p>
    <w:p>
      <w:r>
        <w:rPr>
          <w:b/>
        </w:rPr>
        <w:t xml:space="preserve">Tulos</w:t>
      </w:r>
    </w:p>
    <w:p>
      <w:r>
        <w:t xml:space="preserve">Miehellä on vaatteita.</w:t>
      </w:r>
    </w:p>
    <w:p>
      <w:r>
        <w:rPr>
          <w:b/>
        </w:rPr>
        <w:t xml:space="preserve">Esimerkki 0.2078</w:t>
      </w:r>
    </w:p>
    <w:p>
      <w:r>
        <w:t xml:space="preserve">Lause 1: Mies ja nainen istuvat yhdessä ruohikolla. Lause 2: Mies ja nainen ovat puistossa...</w:t>
      </w:r>
    </w:p>
    <w:p>
      <w:r>
        <w:rPr>
          <w:b/>
        </w:rPr>
        <w:t xml:space="preserve">Tulos</w:t>
      </w:r>
    </w:p>
    <w:p>
      <w:r>
        <w:t xml:space="preserve">Mies ja nainen ovat ulkona</w:t>
      </w:r>
    </w:p>
    <w:p>
      <w:r>
        <w:rPr>
          <w:b/>
        </w:rPr>
        <w:t xml:space="preserve">Esimerkki 0.2079</w:t>
      </w:r>
    </w:p>
    <w:p>
      <w:r>
        <w:t xml:space="preserve">Lause 1: Kaksi miestä ja nainen nauttivat drinkkejä baarissa. Lause 2: Kolme ihmistä juo baarissa.</w:t>
      </w:r>
    </w:p>
    <w:p>
      <w:r>
        <w:rPr>
          <w:b/>
        </w:rPr>
        <w:t xml:space="preserve">Tulos</w:t>
      </w:r>
    </w:p>
    <w:p>
      <w:r>
        <w:t xml:space="preserve">kolme ihmistä rentoutuu.</w:t>
      </w:r>
    </w:p>
    <w:p>
      <w:r>
        <w:rPr>
          <w:b/>
        </w:rPr>
        <w:t xml:space="preserve">Esimerkki 0.2080</w:t>
      </w:r>
    </w:p>
    <w:p>
      <w:r>
        <w:t xml:space="preserve">Lause 1: Vanha nainen katselee mietteliäänä ylöspäin, takana ja etualalla kaksi hymyilevää naista ja iso mies. Lause 2: Joukko ihmisiä kävelee kadulla yhdessä.</w:t>
      </w:r>
    </w:p>
    <w:p>
      <w:r>
        <w:rPr>
          <w:b/>
        </w:rPr>
        <w:t xml:space="preserve">Tulos</w:t>
      </w:r>
    </w:p>
    <w:p>
      <w:r>
        <w:t xml:space="preserve">Vanha nainen miettii parhaillaan.</w:t>
      </w:r>
    </w:p>
    <w:p>
      <w:r>
        <w:rPr>
          <w:b/>
        </w:rPr>
        <w:t xml:space="preserve">Esimerkki 0.2081</w:t>
      </w:r>
    </w:p>
    <w:p>
      <w:r>
        <w:t xml:space="preserve">Lause 1: Pieni lapsi miehen harteilla ja toinen mies, jolla on sininen reppu kädessään, kanjonin edessä. Lause 2: Lapsi isänsä harteilla.</w:t>
      </w:r>
    </w:p>
    <w:p>
      <w:r>
        <w:rPr>
          <w:b/>
        </w:rPr>
        <w:t xml:space="preserve">Tulos</w:t>
      </w:r>
    </w:p>
    <w:p>
      <w:r>
        <w:t xml:space="preserve">Lapsi miehen harteilla.</w:t>
      </w:r>
    </w:p>
    <w:p>
      <w:r>
        <w:rPr>
          <w:b/>
        </w:rPr>
        <w:t xml:space="preserve">Esimerkki 0.2082</w:t>
      </w:r>
    </w:p>
    <w:p>
      <w:r>
        <w:t xml:space="preserve">Lause 1: Henkilö, jolla on litteä laatikko kädessään, seisoo kahden istuvan ihmisen lähellä. Lause 2: Henkilö esittelee laatikossa olevaa tavaraa.</w:t>
      </w:r>
    </w:p>
    <w:p>
      <w:r>
        <w:rPr>
          <w:b/>
        </w:rPr>
        <w:t xml:space="preserve">Tulos</w:t>
      </w:r>
    </w:p>
    <w:p>
      <w:r>
        <w:t xml:space="preserve">henkilö pitää laatikkoa kädessään</w:t>
      </w:r>
    </w:p>
    <w:p>
      <w:r>
        <w:rPr>
          <w:b/>
        </w:rPr>
        <w:t xml:space="preserve">Esimerkki 0.2083</w:t>
      </w:r>
    </w:p>
    <w:p>
      <w:r>
        <w:t xml:space="preserve">Lause 1: Ruutupaitainen mies käyttää työkalua puun luona. Lause 2: Mies työskentelee ulkona</w:t>
      </w:r>
    </w:p>
    <w:p>
      <w:r>
        <w:rPr>
          <w:b/>
        </w:rPr>
        <w:t xml:space="preserve">Tulos</w:t>
      </w:r>
    </w:p>
    <w:p>
      <w:r>
        <w:t xml:space="preserve">Miehellä on yllään värikäs paita.</w:t>
      </w:r>
    </w:p>
    <w:p>
      <w:r>
        <w:rPr>
          <w:b/>
        </w:rPr>
        <w:t xml:space="preserve">Esimerkki 0.2084</w:t>
      </w:r>
    </w:p>
    <w:p>
      <w:r>
        <w:t xml:space="preserve">Lause 1: Kaksi aasialaista pikkulasta, joista toinen itkee ja leikkii tutilla. Lause 2: lapset ovat väsyneitä</w:t>
      </w:r>
    </w:p>
    <w:p>
      <w:r>
        <w:rPr>
          <w:b/>
        </w:rPr>
        <w:t xml:space="preserve">Tulos</w:t>
      </w:r>
    </w:p>
    <w:p>
      <w:r>
        <w:t xml:space="preserve">pikkulapsella on tutti</w:t>
      </w:r>
    </w:p>
    <w:p>
      <w:r>
        <w:rPr>
          <w:b/>
        </w:rPr>
        <w:t xml:space="preserve">Esimerkki 0,2085</w:t>
      </w:r>
    </w:p>
    <w:p>
      <w:r>
        <w:t xml:space="preserve">Lause 1: Kaksi silmälasipäistä miestä seisoo kylmässä kivirakennuksen ulkopuolella. Lause 2: Kaksi liikemiestä seisoo kylmässä kivirakennuksen ulkopuolella.</w:t>
      </w:r>
    </w:p>
    <w:p>
      <w:r>
        <w:rPr>
          <w:b/>
        </w:rPr>
        <w:t xml:space="preserve">Tulos</w:t>
      </w:r>
    </w:p>
    <w:p>
      <w:r>
        <w:t xml:space="preserve">Kaksi miestä seisoo ulkona kylmässä.</w:t>
      </w:r>
    </w:p>
    <w:p>
      <w:r>
        <w:rPr>
          <w:b/>
        </w:rPr>
        <w:t xml:space="preserve">Esimerkki 0.2086</w:t>
      </w:r>
    </w:p>
    <w:p>
      <w:r>
        <w:t xml:space="preserve">Lause 1: yksinäinen pyöräilijä hyppää ilmassa rampin yli. Lause 2: Mies tekee temppua polkupyörällä.</w:t>
      </w:r>
    </w:p>
    <w:p>
      <w:r>
        <w:rPr>
          <w:b/>
        </w:rPr>
        <w:t xml:space="preserve">Tulos</w:t>
      </w:r>
    </w:p>
    <w:p>
      <w:r>
        <w:t xml:space="preserve">Henkilö ajaa polkupyörällä.</w:t>
      </w:r>
    </w:p>
    <w:p>
      <w:r>
        <w:rPr>
          <w:b/>
        </w:rPr>
        <w:t xml:space="preserve">Esimerkki 0.2087</w:t>
      </w:r>
    </w:p>
    <w:p>
      <w:r>
        <w:t xml:space="preserve">Lause 1: Poika hyppii vesihyppytalossa Lause 2: Poika leikkii etupihallaan ilmatäytteisellä pompputalolla, jossa on vesiliukumäki.</w:t>
      </w:r>
    </w:p>
    <w:p>
      <w:r>
        <w:rPr>
          <w:b/>
        </w:rPr>
        <w:t xml:space="preserve">Tulos</w:t>
      </w:r>
    </w:p>
    <w:p>
      <w:r>
        <w:t xml:space="preserve">Poika hyppää.</w:t>
      </w:r>
    </w:p>
    <w:p>
      <w:r>
        <w:rPr>
          <w:b/>
        </w:rPr>
        <w:t xml:space="preserve">Esimerkki 0.2088</w:t>
      </w:r>
    </w:p>
    <w:p>
      <w:r>
        <w:t xml:space="preserve">Lause 1: Kaksi miestä tarkistaa kannettavat tietokoneensa takan vieressä. Lause 2: Kaksi miestä tarkistaa sähköpostia kannettavasta tietokoneestaan.</w:t>
      </w:r>
    </w:p>
    <w:p>
      <w:r>
        <w:rPr>
          <w:b/>
        </w:rPr>
        <w:t xml:space="preserve">Tulos</w:t>
      </w:r>
    </w:p>
    <w:p>
      <w:r>
        <w:t xml:space="preserve">Kaksi miestä on takan ääressä ja käyttää tietokonettaan.</w:t>
      </w:r>
    </w:p>
    <w:p>
      <w:r>
        <w:rPr>
          <w:b/>
        </w:rPr>
        <w:t xml:space="preserve">Esimerkki 0.2089</w:t>
      </w:r>
    </w:p>
    <w:p>
      <w:r>
        <w:t xml:space="preserve">Lause 1: Isä seisoo lammen rannalla kalastamassa, kun hänen poikansa alkaa vaeltaa kalaverkon kanssa. Lause 2: Isä kalastaa perholla</w:t>
      </w:r>
    </w:p>
    <w:p>
      <w:r>
        <w:rPr>
          <w:b/>
        </w:rPr>
        <w:t xml:space="preserve">Tulos</w:t>
      </w:r>
    </w:p>
    <w:p>
      <w:r>
        <w:t xml:space="preserve">Mies seisoo lammen rannalla.</w:t>
      </w:r>
    </w:p>
    <w:p>
      <w:r>
        <w:rPr>
          <w:b/>
        </w:rPr>
        <w:t xml:space="preserve">Esimerkki 0,2090</w:t>
      </w:r>
    </w:p>
    <w:p>
      <w:r>
        <w:t xml:space="preserve">Lause 1: Punamustiin pukeutunut vanhempi mies käyttää koneita, ja taustalla on muita, jotka tekevät samaa. Lause 2: Punaisiin ja mustiin haalareihin pukeutunut mies käyttää tehtaassa pullotuskonetta, kun muut hänen tiiminsä työskentelevät taustalla.</w:t>
      </w:r>
    </w:p>
    <w:p>
      <w:r>
        <w:rPr>
          <w:b/>
        </w:rPr>
        <w:t xml:space="preserve">Tulos</w:t>
      </w:r>
    </w:p>
    <w:p>
      <w:r>
        <w:t xml:space="preserve">Jotkut ihmiset ovat lähellä koneita.</w:t>
      </w:r>
    </w:p>
    <w:p>
      <w:r>
        <w:rPr>
          <w:b/>
        </w:rPr>
        <w:t xml:space="preserve">Esimerkki 0.2091</w:t>
      </w:r>
    </w:p>
    <w:p>
      <w:r>
        <w:t xml:space="preserve">Lause 1: Uimahousuihin pukeutunut nuori poika kävelee rannan vieressä olevien kivien yli. Lause 2: Uimahousuihin pukeutunut nuori poika yrittää hypätä rannan vieressä olevien kallioiden yli.</w:t>
      </w:r>
    </w:p>
    <w:p>
      <w:r>
        <w:rPr>
          <w:b/>
        </w:rPr>
        <w:t xml:space="preserve">Tulos</w:t>
      </w:r>
    </w:p>
    <w:p>
      <w:r>
        <w:t xml:space="preserve">Nuori poika on veden äärellä.</w:t>
      </w:r>
    </w:p>
    <w:p>
      <w:r>
        <w:rPr>
          <w:b/>
        </w:rPr>
        <w:t xml:space="preserve">Esimerkki 0.2092</w:t>
      </w:r>
    </w:p>
    <w:p>
      <w:r>
        <w:t xml:space="preserve">Lause 1: Musta nainen, jolla on punainen turbaani, on käärittynä pyyhkeeseen ja vaaleanpunainen paita päällään ämpärin lähellä. Lause 2: Nainen kävi juuri kylvyssä.</w:t>
      </w:r>
    </w:p>
    <w:p>
      <w:r>
        <w:rPr>
          <w:b/>
        </w:rPr>
        <w:t xml:space="preserve">Tulos</w:t>
      </w:r>
    </w:p>
    <w:p>
      <w:r>
        <w:t xml:space="preserve">Ihmiset istuvat yhdessä jonkin esineen lähellä.</w:t>
      </w:r>
    </w:p>
    <w:p>
      <w:r>
        <w:rPr>
          <w:b/>
        </w:rPr>
        <w:t xml:space="preserve">Esimerkki 0.2093</w:t>
      </w:r>
    </w:p>
    <w:p>
      <w:r>
        <w:t xml:space="preserve">Lause 1: Kahdella ihmisellä on kiinalainen lohikäärmeasu punaisilla pylväillä koristellun kiinalaisen huvimajan edessä, ja huvimajan katosta roikkuu kaksi suurta punaista lyhtyä. Lause 2: Vihreä lohikäärme seisoo huvimajan edessä.</w:t>
      </w:r>
    </w:p>
    <w:p>
      <w:r>
        <w:rPr>
          <w:b/>
        </w:rPr>
        <w:t xml:space="preserve">Tulos</w:t>
      </w:r>
    </w:p>
    <w:p>
      <w:r>
        <w:t xml:space="preserve">Kiinalainen lohikäärme on huvimajan edessä.</w:t>
      </w:r>
    </w:p>
    <w:p>
      <w:r>
        <w:rPr>
          <w:b/>
        </w:rPr>
        <w:t xml:space="preserve">Esimerkki 0.2094</w:t>
      </w:r>
    </w:p>
    <w:p>
      <w:r>
        <w:t xml:space="preserve">Lause 1: Mies pitää puheen ja käyttää Applen tietokoneita. Lause 2: Mies opettaa ihmisille Apple-tietokoneita.</w:t>
      </w:r>
    </w:p>
    <w:p>
      <w:r>
        <w:rPr>
          <w:b/>
        </w:rPr>
        <w:t xml:space="preserve">Tulos</w:t>
      </w:r>
    </w:p>
    <w:p>
      <w:r>
        <w:t xml:space="preserve">Mies käyttää Apple-tietokoneita puheen aikana.</w:t>
      </w:r>
    </w:p>
    <w:p>
      <w:r>
        <w:rPr>
          <w:b/>
        </w:rPr>
        <w:t xml:space="preserve">Esimerkki 0,2095</w:t>
      </w:r>
    </w:p>
    <w:p>
      <w:r>
        <w:t xml:space="preserve">Lause 1: Pukumies seisoo suuren keramiikkanäyttelyn edessä ja miehen pään veistoksen vieressä. Lause 2: Mies katselee keramiikkanäyttelyä.</w:t>
      </w:r>
    </w:p>
    <w:p>
      <w:r>
        <w:rPr>
          <w:b/>
        </w:rPr>
        <w:t xml:space="preserve">Tulos</w:t>
      </w:r>
    </w:p>
    <w:p>
      <w:r>
        <w:t xml:space="preserve">Mies on lähellä keramiikkaa.</w:t>
      </w:r>
    </w:p>
    <w:p>
      <w:r>
        <w:rPr>
          <w:b/>
        </w:rPr>
        <w:t xml:space="preserve">Esimerkki 0.2096</w:t>
      </w:r>
    </w:p>
    <w:p>
      <w:r>
        <w:t xml:space="preserve">Lause 1: Aurinkolasipäinen nainen makaa nurmikolla ja lukee kirjaa. Lause 2: Nainen lukee kirjaa puutarhassa.</w:t>
      </w:r>
    </w:p>
    <w:p>
      <w:r>
        <w:rPr>
          <w:b/>
        </w:rPr>
        <w:t xml:space="preserve">Tulos</w:t>
      </w:r>
    </w:p>
    <w:p>
      <w:r>
        <w:t xml:space="preserve">Nainen makaa nurmikolla ja lukee kirjaa aurinkolasit päässään</w:t>
      </w:r>
    </w:p>
    <w:p>
      <w:r>
        <w:rPr>
          <w:b/>
        </w:rPr>
        <w:t xml:space="preserve">Esimerkki 0.2097</w:t>
      </w:r>
    </w:p>
    <w:p>
      <w:r>
        <w:t xml:space="preserve">Lause 1: Pukumies laulaa mikrofoniin Lause 2: Poliitikko laulaa country-laulua kannustustilaisuudessa.</w:t>
      </w:r>
    </w:p>
    <w:p>
      <w:r>
        <w:rPr>
          <w:b/>
        </w:rPr>
        <w:t xml:space="preserve">Tulos</w:t>
      </w:r>
    </w:p>
    <w:p>
      <w:r>
        <w:t xml:space="preserve">Mies laulaa.</w:t>
      </w:r>
    </w:p>
    <w:p>
      <w:r>
        <w:rPr>
          <w:b/>
        </w:rPr>
        <w:t xml:space="preserve">Esimerkki 0.2098</w:t>
      </w:r>
    </w:p>
    <w:p>
      <w:r>
        <w:t xml:space="preserve">Lause 1: Mies heitti täytetyt roskapussit lentokoneesta alla olevalle asfaltille. Lause 2: Lentoemäntä heittää jätteet koneen alla olevaan roskakoriin.</w:t>
      </w:r>
    </w:p>
    <w:p>
      <w:r>
        <w:rPr>
          <w:b/>
        </w:rPr>
        <w:t xml:space="preserve">Tulos</w:t>
      </w:r>
    </w:p>
    <w:p>
      <w:r>
        <w:t xml:space="preserve">Mies seisoo lentokoneessa.</w:t>
      </w:r>
    </w:p>
    <w:p>
      <w:r>
        <w:rPr>
          <w:b/>
        </w:rPr>
        <w:t xml:space="preserve">Esimerkki 0.2099</w:t>
      </w:r>
    </w:p>
    <w:p>
      <w:r>
        <w:t xml:space="preserve">Lause 1: Työmatkalainen lukee sanomalehteä laivamatkalla. Lause 2: Joku, jolla on tylsää, lukee lehteä.</w:t>
      </w:r>
    </w:p>
    <w:p>
      <w:r>
        <w:rPr>
          <w:b/>
        </w:rPr>
        <w:t xml:space="preserve">Tulos</w:t>
      </w:r>
    </w:p>
    <w:p>
      <w:r>
        <w:t xml:space="preserve">Joku lukee lehteä.</w:t>
      </w:r>
    </w:p>
    <w:p>
      <w:r>
        <w:rPr>
          <w:b/>
        </w:rPr>
        <w:t xml:space="preserve">Esimerkki 0.2100</w:t>
      </w:r>
    </w:p>
    <w:p>
      <w:r>
        <w:t xml:space="preserve">Lause 1: Ryhmä mielenosoittajia osoittaa mieltään tiellä. Lause 2: Ryhmä naisia protestoi aborttia vastaan.</w:t>
      </w:r>
    </w:p>
    <w:p>
      <w:r>
        <w:rPr>
          <w:b/>
        </w:rPr>
        <w:t xml:space="preserve">Tulos</w:t>
      </w:r>
    </w:p>
    <w:p>
      <w:r>
        <w:t xml:space="preserve">Ryhmä ihmisiä osoittaa mieltään.</w:t>
      </w:r>
    </w:p>
    <w:p>
      <w:r>
        <w:rPr>
          <w:b/>
        </w:rPr>
        <w:t xml:space="preserve">Esimerkki 0.2101</w:t>
      </w:r>
    </w:p>
    <w:p>
      <w:r>
        <w:t xml:space="preserve">Lause 1: Sotilasvirkailija näyttää digitaalikameran videota nuorelle pojalle. Lause 2: Hän näyttää videota armeijan historiasta.</w:t>
      </w:r>
    </w:p>
    <w:p>
      <w:r>
        <w:rPr>
          <w:b/>
        </w:rPr>
        <w:t xml:space="preserve">Tulos</w:t>
      </w:r>
    </w:p>
    <w:p>
      <w:r>
        <w:t xml:space="preserve">Sotilasvirkailija näyttää videota pojalle.</w:t>
      </w:r>
    </w:p>
    <w:p>
      <w:r>
        <w:rPr>
          <w:b/>
        </w:rPr>
        <w:t xml:space="preserve">Esimerkki 0.2102</w:t>
      </w:r>
    </w:p>
    <w:p>
      <w:r>
        <w:t xml:space="preserve">Lause 1: Monet ihmiset pyöräilevät polulla, kun toinen henkilö kävelee heitä kohti. Lause 2: Mies kävelee kohti pyöräilijöitä halveksuen.</w:t>
      </w:r>
    </w:p>
    <w:p>
      <w:r>
        <w:rPr>
          <w:b/>
        </w:rPr>
        <w:t xml:space="preserve">Tulos</w:t>
      </w:r>
    </w:p>
    <w:p>
      <w:r>
        <w:t xml:space="preserve">Ihmiset liikkuvat ulkona.</w:t>
      </w:r>
    </w:p>
    <w:p>
      <w:r>
        <w:rPr>
          <w:b/>
        </w:rPr>
        <w:t xml:space="preserve">Esimerkki 0.2103</w:t>
      </w:r>
    </w:p>
    <w:p>
      <w:r>
        <w:t xml:space="preserve">Lause 1: Mies keittää jotain hellalla. Lause 2: Mies laittaa ruokaa vaimolleen.</w:t>
      </w:r>
    </w:p>
    <w:p>
      <w:r>
        <w:rPr>
          <w:b/>
        </w:rPr>
        <w:t xml:space="preserve">Tulos</w:t>
      </w:r>
    </w:p>
    <w:p>
      <w:r>
        <w:t xml:space="preserve">Mies laittaa ruokaa.</w:t>
      </w:r>
    </w:p>
    <w:p>
      <w:r>
        <w:rPr>
          <w:b/>
        </w:rPr>
        <w:t xml:space="preserve">Esimerkki 0.2104</w:t>
      </w:r>
    </w:p>
    <w:p>
      <w:r>
        <w:t xml:space="preserve">Lause 1: Mies seisoo tikkailla pää kattopaneelien yläpuolella, ja etualalla roikkuu nukke. Lause 2: Mies tekee nukketeatteriesitystä lapsilleen.</w:t>
      </w:r>
    </w:p>
    <w:p>
      <w:r>
        <w:rPr>
          <w:b/>
        </w:rPr>
        <w:t xml:space="preserve">Tulos</w:t>
      </w:r>
    </w:p>
    <w:p>
      <w:r>
        <w:t xml:space="preserve">Miehellä on kädessään nukke.</w:t>
      </w:r>
    </w:p>
    <w:p>
      <w:r>
        <w:rPr>
          <w:b/>
        </w:rPr>
        <w:t xml:space="preserve">Esimerkki 0.2105</w:t>
      </w:r>
    </w:p>
    <w:p>
      <w:r>
        <w:t xml:space="preserve">Lause 1: Mies pitelee sinivalkoiseen pukuun pukeutunutta naista ilmassa. Lause 2: On Halloween.</w:t>
      </w:r>
    </w:p>
    <w:p>
      <w:r>
        <w:rPr>
          <w:b/>
        </w:rPr>
        <w:t xml:space="preserve">Tulos</w:t>
      </w:r>
    </w:p>
    <w:p>
      <w:r>
        <w:t xml:space="preserve">Mies pitelee naista, joka on pukeutunut pukuun.</w:t>
      </w:r>
    </w:p>
    <w:p>
      <w:r>
        <w:rPr>
          <w:b/>
        </w:rPr>
        <w:t xml:space="preserve">Esimerkki 0.2106</w:t>
      </w:r>
    </w:p>
    <w:p>
      <w:r>
        <w:t xml:space="preserve">Lause 1: Yksi lapsi kantaa toista lasta selässään. Lause 2: Lapsilla on hauskaa leikkiä yhdessä.</w:t>
      </w:r>
    </w:p>
    <w:p>
      <w:r>
        <w:rPr>
          <w:b/>
        </w:rPr>
        <w:t xml:space="preserve">Tulos</w:t>
      </w:r>
    </w:p>
    <w:p>
      <w:r>
        <w:t xml:space="preserve">Lapset leikkivät yhdessä.</w:t>
      </w:r>
    </w:p>
    <w:p>
      <w:r>
        <w:rPr>
          <w:b/>
        </w:rPr>
        <w:t xml:space="preserve">Esimerkki 0.2107</w:t>
      </w:r>
    </w:p>
    <w:p>
      <w:r>
        <w:t xml:space="preserve">Lause 1: Lapsi on kääritty ja niputettu kylmää säätä varten maassa istuvaan kantokoppaan. Lause 2: Poika on lämpimissä vaatteissa.</w:t>
      </w:r>
    </w:p>
    <w:p>
      <w:r>
        <w:rPr>
          <w:b/>
        </w:rPr>
        <w:t xml:space="preserve">Tulos</w:t>
      </w:r>
    </w:p>
    <w:p>
      <w:r>
        <w:t xml:space="preserve">lapsi on puettu kylmään säähän</w:t>
      </w:r>
    </w:p>
    <w:p>
      <w:r>
        <w:rPr>
          <w:b/>
        </w:rPr>
        <w:t xml:space="preserve">Esimerkki 0.2108</w:t>
      </w:r>
    </w:p>
    <w:p>
      <w:r>
        <w:t xml:space="preserve">Lause 1: mustapukuinen nainen tiskaamassa astioita. Lause 2: astiat ovat valkoisia.</w:t>
      </w:r>
    </w:p>
    <w:p>
      <w:r>
        <w:rPr>
          <w:b/>
        </w:rPr>
        <w:t xml:space="preserve">Tulos</w:t>
      </w:r>
    </w:p>
    <w:p>
      <w:r>
        <w:t xml:space="preserve">Nainen tekee kotitöitä.</w:t>
      </w:r>
    </w:p>
    <w:p>
      <w:r>
        <w:rPr>
          <w:b/>
        </w:rPr>
        <w:t xml:space="preserve">Esimerkki 0.2109</w:t>
      </w:r>
    </w:p>
    <w:p>
      <w:r>
        <w:t xml:space="preserve">Lause 1: 4 lasta istuu reunalla ja keskustelee. Lause 2: Tytöt istuvat betonipenkillä.</w:t>
      </w:r>
    </w:p>
    <w:p>
      <w:r>
        <w:rPr>
          <w:b/>
        </w:rPr>
        <w:t xml:space="preserve">Tulos</w:t>
      </w:r>
    </w:p>
    <w:p>
      <w:r>
        <w:t xml:space="preserve">Lapset puhuvat.</w:t>
      </w:r>
    </w:p>
    <w:p>
      <w:r>
        <w:rPr>
          <w:b/>
        </w:rPr>
        <w:t xml:space="preserve">Esimerkki 0.2110</w:t>
      </w:r>
    </w:p>
    <w:p>
      <w:r>
        <w:t xml:space="preserve">Lause 1: Kaapuun pukeutuneella miehellä on kultaa parrassaan. Lause 2: Mies rentoutuu pitkän työpäivän jälkeen kaapussaan.</w:t>
      </w:r>
    </w:p>
    <w:p>
      <w:r>
        <w:rPr>
          <w:b/>
        </w:rPr>
        <w:t xml:space="preserve">Tulos</w:t>
      </w:r>
    </w:p>
    <w:p>
      <w:r>
        <w:t xml:space="preserve">Mies on kaapuun pukeutunut</w:t>
      </w:r>
    </w:p>
    <w:p>
      <w:r>
        <w:rPr>
          <w:b/>
        </w:rPr>
        <w:t xml:space="preserve">Esimerkki 0.2111</w:t>
      </w:r>
    </w:p>
    <w:p>
      <w:r>
        <w:t xml:space="preserve">Lause 1: Henkilö katsoo, kun lumilautailija tekee hienon tempun ilmassa Lause 2: Henkilö katsoo lumilautailukilpailua.</w:t>
      </w:r>
    </w:p>
    <w:p>
      <w:r>
        <w:rPr>
          <w:b/>
        </w:rPr>
        <w:t xml:space="preserve">Tulos</w:t>
      </w:r>
    </w:p>
    <w:p>
      <w:r>
        <w:t xml:space="preserve">Henkilö on ulkona.</w:t>
      </w:r>
    </w:p>
    <w:p>
      <w:r>
        <w:rPr>
          <w:b/>
        </w:rPr>
        <w:t xml:space="preserve">Esimerkki 0.2112</w:t>
      </w:r>
    </w:p>
    <w:p>
      <w:r>
        <w:t xml:space="preserve">Lause 1: Mies ja nainen kädestä pitäen hyppäävät veteen. Lause 2: Mies ja nainen hyppäävät kädestä pitäen kalliolta veteen.</w:t>
      </w:r>
    </w:p>
    <w:p>
      <w:r>
        <w:rPr>
          <w:b/>
        </w:rPr>
        <w:t xml:space="preserve">Tulos</w:t>
      </w:r>
    </w:p>
    <w:p>
      <w:r>
        <w:t xml:space="preserve">Mies ja nainen hyppäävät veteen yhdessä</w:t>
      </w:r>
    </w:p>
    <w:p>
      <w:r>
        <w:rPr>
          <w:b/>
        </w:rPr>
        <w:t xml:space="preserve">Esimerkki 0.2113</w:t>
      </w:r>
    </w:p>
    <w:p>
      <w:r>
        <w:t xml:space="preserve">Lause 1: Maalivahti, jolla on yllään keltainen ja musta peliasu, pitää jalkapalloa maalin edessä, kun hänen takanaan juoksee pelaaja, jolla on vauvan sininen peliasu. Lause 2: Vaaleansiniseen pukeutunut joukkue voittaa jalkapallo-ottelun.</w:t>
      </w:r>
    </w:p>
    <w:p>
      <w:r>
        <w:rPr>
          <w:b/>
        </w:rPr>
        <w:t xml:space="preserve">Tulos</w:t>
      </w:r>
    </w:p>
    <w:p>
      <w:r>
        <w:t xml:space="preserve">Maalivahti osallistuu jalkapallo-otteluun.</w:t>
      </w:r>
    </w:p>
    <w:p>
      <w:r>
        <w:rPr>
          <w:b/>
        </w:rPr>
        <w:t xml:space="preserve">Esimerkki 0.2114</w:t>
      </w:r>
    </w:p>
    <w:p>
      <w:r>
        <w:t xml:space="preserve">Lause 1: Kalliokiipeilijä kiipeää vuorta ylöspäin. Lause 2: Häntä pelottaa.</w:t>
      </w:r>
    </w:p>
    <w:p>
      <w:r>
        <w:rPr>
          <w:b/>
        </w:rPr>
        <w:t xml:space="preserve">Tulos</w:t>
      </w:r>
    </w:p>
    <w:p>
      <w:r>
        <w:t xml:space="preserve">Kiipeilijä kiipeää kallioita pitkin.</w:t>
      </w:r>
    </w:p>
    <w:p>
      <w:r>
        <w:rPr>
          <w:b/>
        </w:rPr>
        <w:t xml:space="preserve">Esimerkki 0.2115</w:t>
      </w:r>
    </w:p>
    <w:p>
      <w:r>
        <w:t xml:space="preserve">Lause 1: raidallinen huppari ja farkut päällä oleva henkilö seisoi kaupan edessä Lause 2: Kaupan edessä seisoi nainen.</w:t>
      </w:r>
    </w:p>
    <w:p>
      <w:r>
        <w:rPr>
          <w:b/>
        </w:rPr>
        <w:t xml:space="preserve">Tulos</w:t>
      </w:r>
    </w:p>
    <w:p>
      <w:r>
        <w:t xml:space="preserve">Kaupan edessä olevalla henkilöllä oli raidat.</w:t>
      </w:r>
    </w:p>
    <w:p>
      <w:r>
        <w:rPr>
          <w:b/>
        </w:rPr>
        <w:t xml:space="preserve">Esimerkki 0.2116</w:t>
      </w:r>
    </w:p>
    <w:p>
      <w:r>
        <w:t xml:space="preserve">Lause 1: Rannalla on pari suutelemassa. Lause 2: Pari suutelee ensitreffeillään.</w:t>
      </w:r>
    </w:p>
    <w:p>
      <w:r>
        <w:rPr>
          <w:b/>
        </w:rPr>
        <w:t xml:space="preserve">Tulos</w:t>
      </w:r>
    </w:p>
    <w:p>
      <w:r>
        <w:t xml:space="preserve">pari suutelee</w:t>
      </w:r>
    </w:p>
    <w:p>
      <w:r>
        <w:rPr>
          <w:b/>
        </w:rPr>
        <w:t xml:space="preserve">Esimerkki 0.2117</w:t>
      </w:r>
    </w:p>
    <w:p>
      <w:r>
        <w:t xml:space="preserve">Lause 1: Mies puuhastelee polkupyörän istuimen kanssa. Lause 2: Mies työstää polkupyörän istuinta valmistautuakseen maratoniin.</w:t>
      </w:r>
    </w:p>
    <w:p>
      <w:r>
        <w:rPr>
          <w:b/>
        </w:rPr>
        <w:t xml:space="preserve">Tulos</w:t>
      </w:r>
    </w:p>
    <w:p>
      <w:r>
        <w:t xml:space="preserve">Mies työskentelee polkupyörän parissa.</w:t>
      </w:r>
    </w:p>
    <w:p>
      <w:r>
        <w:rPr>
          <w:b/>
        </w:rPr>
        <w:t xml:space="preserve">Esimerkki 0.2118</w:t>
      </w:r>
    </w:p>
    <w:p>
      <w:r>
        <w:t xml:space="preserve">Lause 1: Kolme tyttöä ja yksi mies oleskelevat rakennuksen ulkopuolella betonirakennuksen vieressä. Lause 2: Neljä ihmistä seisoo rakennuksen ulkopuolella yöllä.</w:t>
      </w:r>
    </w:p>
    <w:p>
      <w:r>
        <w:rPr>
          <w:b/>
        </w:rPr>
        <w:t xml:space="preserve">Tulos</w:t>
      </w:r>
    </w:p>
    <w:p>
      <w:r>
        <w:t xml:space="preserve">Neljä ihmistä oleskelee rakennuksen ulkopuolella.</w:t>
      </w:r>
    </w:p>
    <w:p>
      <w:r>
        <w:rPr>
          <w:b/>
        </w:rPr>
        <w:t xml:space="preserve">Esimerkki 0.2119</w:t>
      </w:r>
    </w:p>
    <w:p>
      <w:r>
        <w:t xml:space="preserve">Lause 1: Kilttiin pukeutunut lihava mies renessanssifestivaaleilla Lause 2: Lihava irlantilainen mies on renessanssifestivaaleilla.</w:t>
      </w:r>
    </w:p>
    <w:p>
      <w:r>
        <w:rPr>
          <w:b/>
        </w:rPr>
        <w:t xml:space="preserve">Tulos</w:t>
      </w:r>
    </w:p>
    <w:p>
      <w:r>
        <w:t xml:space="preserve">Raskas kaveri on festivaaleilla.</w:t>
      </w:r>
    </w:p>
    <w:p>
      <w:r>
        <w:rPr>
          <w:b/>
        </w:rPr>
        <w:t xml:space="preserve">Esimerkki 0.2120</w:t>
      </w:r>
    </w:p>
    <w:p>
      <w:r>
        <w:t xml:space="preserve">Lause 1: Useat ihmiset tuijottavat seiniä, joita peittävät lukemattomat kirkkaanväriset, eri aiheiset kuvat. Lause 2: Ihmiset selaavat taidenäyttelyä...</w:t>
      </w:r>
    </w:p>
    <w:p>
      <w:r>
        <w:rPr>
          <w:b/>
        </w:rPr>
        <w:t xml:space="preserve">Tulos</w:t>
      </w:r>
    </w:p>
    <w:p>
      <w:r>
        <w:t xml:space="preserve">Ihmiset ovat kiinnostuneita näkemästään</w:t>
      </w:r>
    </w:p>
    <w:p>
      <w:r>
        <w:rPr>
          <w:b/>
        </w:rPr>
        <w:t xml:space="preserve">Esimerkki 0.2121</w:t>
      </w:r>
    </w:p>
    <w:p>
      <w:r>
        <w:t xml:space="preserve">Lause 1: Poika ja tyttö juoksevat rannalla. Lause 2: Pari juoksee rannalla.</w:t>
      </w:r>
    </w:p>
    <w:p>
      <w:r>
        <w:rPr>
          <w:b/>
        </w:rPr>
        <w:t xml:space="preserve">Tulos</w:t>
      </w:r>
    </w:p>
    <w:p>
      <w:r>
        <w:t xml:space="preserve">Poika ja tyttö juoksevat rantaa pitkin.</w:t>
      </w:r>
    </w:p>
    <w:p>
      <w:r>
        <w:rPr>
          <w:b/>
        </w:rPr>
        <w:t xml:space="preserve">Esimerkki 0.2122</w:t>
      </w:r>
    </w:p>
    <w:p>
      <w:r>
        <w:t xml:space="preserve">Lause 1: Joukko naisia juoksee ympyrää kädet ilmassa. Lause 2: Naiset haluavat kiinnittää huomiota itseensä.</w:t>
      </w:r>
    </w:p>
    <w:p>
      <w:r>
        <w:rPr>
          <w:b/>
        </w:rPr>
        <w:t xml:space="preserve">Tulos</w:t>
      </w:r>
    </w:p>
    <w:p>
      <w:r>
        <w:t xml:space="preserve">Joukko naisia juoksee ympyrää.</w:t>
      </w:r>
    </w:p>
    <w:p>
      <w:r>
        <w:rPr>
          <w:b/>
        </w:rPr>
        <w:t xml:space="preserve">Esimerkki 0.2123</w:t>
      </w:r>
    </w:p>
    <w:p>
      <w:r>
        <w:t xml:space="preserve">Lause 1: Kaksi univormupukuista poikaa syö riisiä käsillään istuen maassa. Lause 2: Kaksi surullista poikaa univormuissa syö riisiä käsillään istuen maassa.</w:t>
      </w:r>
    </w:p>
    <w:p>
      <w:r>
        <w:rPr>
          <w:b/>
        </w:rPr>
        <w:t xml:space="preserve">Tulos</w:t>
      </w:r>
    </w:p>
    <w:p>
      <w:r>
        <w:t xml:space="preserve">Kaksi univormupukuista nuorta syö riisiä käsillään istuen maassa.</w:t>
      </w:r>
    </w:p>
    <w:p>
      <w:r>
        <w:rPr>
          <w:b/>
        </w:rPr>
        <w:t xml:space="preserve">Esimerkki 0.2124</w:t>
      </w:r>
    </w:p>
    <w:p>
      <w:r>
        <w:t xml:space="preserve">Lause 1: Vanha nainen istuu penkillä, kun hänen takanaan pysähtyy limusiini ja kaksi valkopukuista ihmistä kävelee ohi. Lause 2: nainen ei huomaa limusiinissa olevaa julkkista.</w:t>
      </w:r>
    </w:p>
    <w:p>
      <w:r>
        <w:rPr>
          <w:b/>
        </w:rPr>
        <w:t xml:space="preserve">Tulos</w:t>
      </w:r>
    </w:p>
    <w:p>
      <w:r>
        <w:t xml:space="preserve">Iäkäs nainen istuu penkillä, kaksi ihmistä kävelee ohi ja limusiini pysähtyy.</w:t>
      </w:r>
    </w:p>
    <w:p>
      <w:r>
        <w:rPr>
          <w:b/>
        </w:rPr>
        <w:t xml:space="preserve">Esimerkki 0,2125</w:t>
      </w:r>
    </w:p>
    <w:p>
      <w:r>
        <w:t xml:space="preserve">Lause 1: Mies, jolla on vihainen ilme, juo suuren olutlasin. Lause 2: Mies on aloittamassa tappelua.</w:t>
      </w:r>
    </w:p>
    <w:p>
      <w:r>
        <w:rPr>
          <w:b/>
        </w:rPr>
        <w:t xml:space="preserve">Tulos</w:t>
      </w:r>
    </w:p>
    <w:p>
      <w:r>
        <w:t xml:space="preserve">Mies pitää lasia kädessään.</w:t>
      </w:r>
    </w:p>
    <w:p>
      <w:r>
        <w:rPr>
          <w:b/>
        </w:rPr>
        <w:t xml:space="preserve">Esimerkki 0.2126</w:t>
      </w:r>
    </w:p>
    <w:p>
      <w:r>
        <w:t xml:space="preserve">Lause 1: Tyttö, jolla on vaaleanpunainen mekko ja siniset kimaltelevat kengät, seisoo nurmikolla sinistä pesäpallomailaa kädessään. Lause 2: Tyttö pelaa pesäpalloa.</w:t>
      </w:r>
    </w:p>
    <w:p>
      <w:r>
        <w:rPr>
          <w:b/>
        </w:rPr>
        <w:t xml:space="preserve">Tulos</w:t>
      </w:r>
    </w:p>
    <w:p>
      <w:r>
        <w:t xml:space="preserve">Tyttö on ulkona pitelemässä pesäpallomailaa.</w:t>
      </w:r>
    </w:p>
    <w:p>
      <w:r>
        <w:rPr>
          <w:b/>
        </w:rPr>
        <w:t xml:space="preserve">Esimerkki 0.2127</w:t>
      </w:r>
    </w:p>
    <w:p>
      <w:r>
        <w:t xml:space="preserve">Lause 1: Nuori mies, jolla on harmaat vaatteet ja lippis, katsoo nyrkkeilysäkkiä muiden katsellessa. Lause 2: Mies on menossa peliin.</w:t>
      </w:r>
    </w:p>
    <w:p>
      <w:r>
        <w:rPr>
          <w:b/>
        </w:rPr>
        <w:t xml:space="preserve">Tulos</w:t>
      </w:r>
    </w:p>
    <w:p>
      <w:r>
        <w:t xml:space="preserve">Nuori mies on pukeutunut harmaaseen.</w:t>
      </w:r>
    </w:p>
    <w:p>
      <w:r>
        <w:rPr>
          <w:b/>
        </w:rPr>
        <w:t xml:space="preserve">Esimerkki 0.2128</w:t>
      </w:r>
    </w:p>
    <w:p>
      <w:r>
        <w:t xml:space="preserve">Lause 1: Lapsi, jolla on punainen pipo ja huivi, kävelee lumipeitteistä katua pitkin. Lause 2: Lapsi kävelee lumisella kadulla.</w:t>
      </w:r>
    </w:p>
    <w:p>
      <w:r>
        <w:rPr>
          <w:b/>
        </w:rPr>
        <w:t xml:space="preserve">Tulos</w:t>
      </w:r>
    </w:p>
    <w:p>
      <w:r>
        <w:t xml:space="preserve">Lapsi lumen peittämällä tiellä.</w:t>
      </w:r>
    </w:p>
    <w:p>
      <w:r>
        <w:rPr>
          <w:b/>
        </w:rPr>
        <w:t xml:space="preserve">Esimerkki 0.2129</w:t>
      </w:r>
    </w:p>
    <w:p>
      <w:r>
        <w:t xml:space="preserve">Lause 1: Kaksi valkoista koiranpentua leikkii uima-altaan lähellä. Lause 2: Kaksi koiranpentua leikkii takapihalla uima-altaalla.</w:t>
      </w:r>
    </w:p>
    <w:p>
      <w:r>
        <w:rPr>
          <w:b/>
        </w:rPr>
        <w:t xml:space="preserve">Tulos</w:t>
      </w:r>
    </w:p>
    <w:p>
      <w:r>
        <w:t xml:space="preserve">Kaksi pentua on lähellä uima-allasta.</w:t>
      </w:r>
    </w:p>
    <w:p>
      <w:r>
        <w:rPr>
          <w:b/>
        </w:rPr>
        <w:t xml:space="preserve">Esimerkki 0.2130</w:t>
      </w:r>
    </w:p>
    <w:p>
      <w:r>
        <w:t xml:space="preserve">Lause 1: Pyöräilijä hyppää ulkona, taustalla kaupunkimainen rantamaasto. Lause 2: Pyöräilijä tekee tempun kilpailun aikana.</w:t>
      </w:r>
    </w:p>
    <w:p>
      <w:r>
        <w:rPr>
          <w:b/>
        </w:rPr>
        <w:t xml:space="preserve">Tulos</w:t>
      </w:r>
    </w:p>
    <w:p>
      <w:r>
        <w:t xml:space="preserve">Pyöräilijä tekee tempun</w:t>
      </w:r>
    </w:p>
    <w:p>
      <w:r>
        <w:rPr>
          <w:b/>
        </w:rPr>
        <w:t xml:space="preserve">Esimerkki 0.2131</w:t>
      </w:r>
    </w:p>
    <w:p>
      <w:r>
        <w:t xml:space="preserve">Lause 1: Suuri risteilyalus ohittaa rannan, jossa auringonottajat lepäävät keltaisten sateenvarjojen alla. Lause 2: Risteilyalus pysähtyy rannalla.</w:t>
      </w:r>
    </w:p>
    <w:p>
      <w:r>
        <w:rPr>
          <w:b/>
        </w:rPr>
        <w:t xml:space="preserve">Tulos</w:t>
      </w:r>
    </w:p>
    <w:p>
      <w:r>
        <w:t xml:space="preserve">Rannalla, jossa auringonottajat ovat, on risteilykauppa.</w:t>
      </w:r>
    </w:p>
    <w:p>
      <w:r>
        <w:rPr>
          <w:b/>
        </w:rPr>
        <w:t xml:space="preserve">Esimerkki 0.2132</w:t>
      </w:r>
    </w:p>
    <w:p>
      <w:r>
        <w:t xml:space="preserve">Lause 1: Akrobaattista pientä lasta seurataan kuntosalilla, kun hän laskeutuu toiminta-asennosta. Lause 2: Akrobaattisia nuoria lapsia seurataan kuntosalilla, kun he laskeutuvat toiminta-asennosta.</w:t>
      </w:r>
    </w:p>
    <w:p>
      <w:r>
        <w:rPr>
          <w:b/>
        </w:rPr>
        <w:t xml:space="preserve">Tulos</w:t>
      </w:r>
    </w:p>
    <w:p>
      <w:r>
        <w:t xml:space="preserve">Lapsi leikkii kuntosalilla.</w:t>
      </w:r>
    </w:p>
    <w:p>
      <w:r>
        <w:rPr>
          <w:b/>
        </w:rPr>
        <w:t xml:space="preserve">Esimerkki 0.2133</w:t>
      </w:r>
    </w:p>
    <w:p>
      <w:r>
        <w:t xml:space="preserve">Lause 1: Hymyilevä, paidaton nuorukainen seisoo auton vieressä, jossa on neljä surffilautaa. Lause 2: Nuori on iloinen siitä, että lähtee surffaamaan.</w:t>
      </w:r>
    </w:p>
    <w:p>
      <w:r>
        <w:rPr>
          <w:b/>
        </w:rPr>
        <w:t xml:space="preserve">Tulos</w:t>
      </w:r>
    </w:p>
    <w:p>
      <w:r>
        <w:t xml:space="preserve">Onnellinen nuori seisoo auton vieressä surffilautojen kanssa.</w:t>
      </w:r>
    </w:p>
    <w:p>
      <w:r>
        <w:rPr>
          <w:b/>
        </w:rPr>
        <w:t xml:space="preserve">Esimerkki 0.2134</w:t>
      </w:r>
    </w:p>
    <w:p>
      <w:r>
        <w:t xml:space="preserve">Lause 1: Nuoret aikuiset istuvat ravintolapöydässä hymyillen. Lause 2: Nuoret teinipojat istuvat ravintolapöydässä odottamassa ruokaansa.</w:t>
      </w:r>
    </w:p>
    <w:p>
      <w:r>
        <w:rPr>
          <w:b/>
        </w:rPr>
        <w:t xml:space="preserve">Tulos</w:t>
      </w:r>
    </w:p>
    <w:p>
      <w:r>
        <w:t xml:space="preserve">Nuoret aikuiset istuvat pöydän ääressä.</w:t>
      </w:r>
    </w:p>
    <w:p>
      <w:r>
        <w:rPr>
          <w:b/>
        </w:rPr>
        <w:t xml:space="preserve">Esimerkki 0,2135</w:t>
      </w:r>
    </w:p>
    <w:p>
      <w:r>
        <w:t xml:space="preserve">Lause 1: Nainen, jolla on punainen liina päässään, kulkee sinisen hökkelin ohi kävellessään kadulla. Lause 2: Pitkä nainen.</w:t>
      </w:r>
    </w:p>
    <w:p>
      <w:r>
        <w:rPr>
          <w:b/>
        </w:rPr>
        <w:t xml:space="preserve">Tulos</w:t>
      </w:r>
    </w:p>
    <w:p>
      <w:r>
        <w:t xml:space="preserve">Ihmiset kadulla.</w:t>
      </w:r>
    </w:p>
    <w:p>
      <w:r>
        <w:rPr>
          <w:b/>
        </w:rPr>
        <w:t xml:space="preserve">Esimerkki 0.2136</w:t>
      </w:r>
    </w:p>
    <w:p>
      <w:r>
        <w:t xml:space="preserve">Lause 1: Kaksi pientä lasta kiipeää seinää pitkin valjaat päässä. Lause 2: Kaksi lasta kiipeää REI:n kallioseinää pitkin.</w:t>
      </w:r>
    </w:p>
    <w:p>
      <w:r>
        <w:rPr>
          <w:b/>
        </w:rPr>
        <w:t xml:space="preserve">Tulos</w:t>
      </w:r>
    </w:p>
    <w:p>
      <w:r>
        <w:t xml:space="preserve">Kaksi lasta kiipeilee asianmukaisilla turvavarusteilla.</w:t>
      </w:r>
    </w:p>
    <w:p>
      <w:r>
        <w:rPr>
          <w:b/>
        </w:rPr>
        <w:t xml:space="preserve">Esimerkki 0.2137</w:t>
      </w:r>
    </w:p>
    <w:p>
      <w:r>
        <w:t xml:space="preserve">Lause 1: Neljä univormupukuista lasta seisoo palmujen edessä. Lause 2: Lapsilla on uimapuvut.</w:t>
      </w:r>
    </w:p>
    <w:p>
      <w:r>
        <w:rPr>
          <w:b/>
        </w:rPr>
        <w:t xml:space="preserve">Tulos</w:t>
      </w:r>
    </w:p>
    <w:p>
      <w:r>
        <w:t xml:space="preserve">Ryhmä lapsia seisoo ulkona.</w:t>
      </w:r>
    </w:p>
    <w:p>
      <w:r>
        <w:rPr>
          <w:b/>
        </w:rPr>
        <w:t xml:space="preserve">Esimerkki 0.2138</w:t>
      </w:r>
    </w:p>
    <w:p>
      <w:r>
        <w:t xml:space="preserve">Lause 1: Kiharatukkainen poika hyppää sängylle. Lause 2: Poika hyppii sängyllä onnellisena, koska koulu oli peruttu.</w:t>
      </w:r>
    </w:p>
    <w:p>
      <w:r>
        <w:rPr>
          <w:b/>
        </w:rPr>
        <w:t xml:space="preserve">Tulos</w:t>
      </w:r>
    </w:p>
    <w:p>
      <w:r>
        <w:t xml:space="preserve">Uros on sisätiloissa.</w:t>
      </w:r>
    </w:p>
    <w:p>
      <w:r>
        <w:rPr>
          <w:b/>
        </w:rPr>
        <w:t xml:space="preserve">Esimerkki 0.2139</w:t>
      </w:r>
    </w:p>
    <w:p>
      <w:r>
        <w:t xml:space="preserve">Lause 1: Tässä on kuva miehestä, joka istuu saarella ja juttelee paikallisten kanssa. Lause 2: Ihmiset ovat lounastauolla töistä.</w:t>
      </w:r>
    </w:p>
    <w:p>
      <w:r>
        <w:rPr>
          <w:b/>
        </w:rPr>
        <w:t xml:space="preserve">Tulos</w:t>
      </w:r>
    </w:p>
    <w:p>
      <w:r>
        <w:t xml:space="preserve">Ulkona on ihmisiä puhumassa.</w:t>
      </w:r>
    </w:p>
    <w:p>
      <w:r>
        <w:rPr>
          <w:b/>
        </w:rPr>
        <w:t xml:space="preserve">Esimerkki 0.2140</w:t>
      </w:r>
    </w:p>
    <w:p>
      <w:r>
        <w:t xml:space="preserve">Lause 1: Hattupäinen mies pyyhkii tietä. Lause 2: Vanha mies on kotinsa ulkopuolella.</w:t>
      </w:r>
    </w:p>
    <w:p>
      <w:r>
        <w:rPr>
          <w:b/>
        </w:rPr>
        <w:t xml:space="preserve">Tulos</w:t>
      </w:r>
    </w:p>
    <w:p>
      <w:r>
        <w:t xml:space="preserve">Mies siivoaa ulkona.</w:t>
      </w:r>
    </w:p>
    <w:p>
      <w:r>
        <w:rPr>
          <w:b/>
        </w:rPr>
        <w:t xml:space="preserve">Esimerkki 0.2141</w:t>
      </w:r>
    </w:p>
    <w:p>
      <w:r>
        <w:t xml:space="preserve">Lause 1: Viralliseen asuun pukeutunut mies soittaa klarinettia Lause 2: Mies soittaa klarinettia orkesterissa.</w:t>
      </w:r>
    </w:p>
    <w:p>
      <w:r>
        <w:rPr>
          <w:b/>
        </w:rPr>
        <w:t xml:space="preserve">Tulos</w:t>
      </w:r>
    </w:p>
    <w:p>
      <w:r>
        <w:t xml:space="preserve">Mies soittaa klarinettia.</w:t>
      </w:r>
    </w:p>
    <w:p>
      <w:r>
        <w:rPr>
          <w:b/>
        </w:rPr>
        <w:t xml:space="preserve">Esimerkki 0.2142</w:t>
      </w:r>
    </w:p>
    <w:p>
      <w:r>
        <w:t xml:space="preserve">Lause 1: Vaalea poika liukuu hiekkadyyniä alas rullalaudalla, jossa ei ole pyöriä. Lause 2: Poika on aavikolla.</w:t>
      </w:r>
    </w:p>
    <w:p>
      <w:r>
        <w:rPr>
          <w:b/>
        </w:rPr>
        <w:t xml:space="preserve">Tulos</w:t>
      </w:r>
    </w:p>
    <w:p>
      <w:r>
        <w:t xml:space="preserve">Poika leikkii rullalaudalla</w:t>
      </w:r>
    </w:p>
    <w:p>
      <w:r>
        <w:rPr>
          <w:b/>
        </w:rPr>
        <w:t xml:space="preserve">Esimerkki 0.2143</w:t>
      </w:r>
    </w:p>
    <w:p>
      <w:r>
        <w:t xml:space="preserve">Lause 1: Koira juoksee lelu suussaan. Lause 2: Koira on puistossa.</w:t>
      </w:r>
    </w:p>
    <w:p>
      <w:r>
        <w:rPr>
          <w:b/>
        </w:rPr>
        <w:t xml:space="preserve">Tulos</w:t>
      </w:r>
    </w:p>
    <w:p>
      <w:r>
        <w:t xml:space="preserve">Koira leikkii</w:t>
      </w:r>
    </w:p>
    <w:p>
      <w:r>
        <w:rPr>
          <w:b/>
        </w:rPr>
        <w:t xml:space="preserve">Esimerkki 0.2144</w:t>
      </w:r>
    </w:p>
    <w:p>
      <w:r>
        <w:t xml:space="preserve">Lause 1: Tyttö pitkässä vaaleanpunaisessa takissa kurkottaa kolikoilla täytettyyn vesialtaaseen. Lause 2: Tyttö toivomuskaivossa yrittää saada kolikkonsa takaisin...</w:t>
      </w:r>
    </w:p>
    <w:p>
      <w:r>
        <w:rPr>
          <w:b/>
        </w:rPr>
        <w:t xml:space="preserve">Tulos</w:t>
      </w:r>
    </w:p>
    <w:p>
      <w:r>
        <w:t xml:space="preserve">Tyttö takki päällä yrittää saada kolikoita altaaseen -</w:t>
      </w:r>
    </w:p>
    <w:p>
      <w:r>
        <w:rPr>
          <w:b/>
        </w:rPr>
        <w:t xml:space="preserve">Esimerkki 0.2145</w:t>
      </w:r>
    </w:p>
    <w:p>
      <w:r>
        <w:t xml:space="preserve">Lause 1: Aasialainen mies polvistuu maalivalikoiman vieressä. Lause 2: Mies valmistautuu maalaamaan seinämaalausta.</w:t>
      </w:r>
    </w:p>
    <w:p>
      <w:r>
        <w:rPr>
          <w:b/>
        </w:rPr>
        <w:t xml:space="preserve">Tulos</w:t>
      </w:r>
    </w:p>
    <w:p>
      <w:r>
        <w:t xml:space="preserve">Mies, jolla on maaleja.</w:t>
      </w:r>
    </w:p>
    <w:p>
      <w:r>
        <w:rPr>
          <w:b/>
        </w:rPr>
        <w:t xml:space="preserve">Esimerkki 0.2146</w:t>
      </w:r>
    </w:p>
    <w:p>
      <w:r>
        <w:t xml:space="preserve">Lause 1: Koira hyppää leikkimään veteen Lause 2: Koiran omistaja leikkii koiran kanssa ja heittää veteen kepin, jonka koira saa noutaa.</w:t>
      </w:r>
    </w:p>
    <w:p>
      <w:r>
        <w:rPr>
          <w:b/>
        </w:rPr>
        <w:t xml:space="preserve">Tulos</w:t>
      </w:r>
    </w:p>
    <w:p>
      <w:r>
        <w:t xml:space="preserve">Tässä kuvassa koira on märkä tai kastumassa.</w:t>
      </w:r>
    </w:p>
    <w:p>
      <w:r>
        <w:rPr>
          <w:b/>
        </w:rPr>
        <w:t xml:space="preserve">Esimerkki 0.2147</w:t>
      </w:r>
    </w:p>
    <w:p>
      <w:r>
        <w:t xml:space="preserve">Lause 1: Poika nukkuu ruokakulhossaan. Lause 2: pojalla oli pitkä päivä</w:t>
      </w:r>
    </w:p>
    <w:p>
      <w:r>
        <w:rPr>
          <w:b/>
        </w:rPr>
        <w:t xml:space="preserve">Tulos</w:t>
      </w:r>
    </w:p>
    <w:p>
      <w:r>
        <w:t xml:space="preserve">poika nukkuu</w:t>
      </w:r>
    </w:p>
    <w:p>
      <w:r>
        <w:rPr>
          <w:b/>
        </w:rPr>
        <w:t xml:space="preserve">Esimerkki 0.2148</w:t>
      </w:r>
    </w:p>
    <w:p>
      <w:r>
        <w:t xml:space="preserve">Lause 1: Yksilö luistelee kauniina lumisena kirkkaana päivänä. Lause 2: Nainen luistelee lumessa.</w:t>
      </w:r>
    </w:p>
    <w:p>
      <w:r>
        <w:rPr>
          <w:b/>
        </w:rPr>
        <w:t xml:space="preserve">Tulos</w:t>
      </w:r>
    </w:p>
    <w:p>
      <w:r>
        <w:t xml:space="preserve">Joku luistelee talvipäivänä.</w:t>
      </w:r>
    </w:p>
    <w:p>
      <w:r>
        <w:rPr>
          <w:b/>
        </w:rPr>
        <w:t xml:space="preserve">Esimerkki 0.2149</w:t>
      </w:r>
    </w:p>
    <w:p>
      <w:r>
        <w:t xml:space="preserve">Lause 1: Aikuinen nainen ja nuori miespuolinen lapsi kävelevät sateenvarjo kädessään laiturilla sateella. Lause 2: Pariskunta on menossa myrskyn läpi -</w:t>
      </w:r>
    </w:p>
    <w:p>
      <w:r>
        <w:rPr>
          <w:b/>
        </w:rPr>
        <w:t xml:space="preserve">Tulos</w:t>
      </w:r>
    </w:p>
    <w:p>
      <w:r>
        <w:t xml:space="preserve">Nainen yrittää pysyä kuivana.</w:t>
      </w:r>
    </w:p>
    <w:p>
      <w:r>
        <w:rPr>
          <w:b/>
        </w:rPr>
        <w:t xml:space="preserve">Esimerkki 0,2150</w:t>
      </w:r>
    </w:p>
    <w:p>
      <w:r>
        <w:t xml:space="preserve">Lause 1: Mustapukuinen mies istuu rakennuksen portailla. Lause 2: Mies on asianajaja.</w:t>
      </w:r>
    </w:p>
    <w:p>
      <w:r>
        <w:rPr>
          <w:b/>
        </w:rPr>
        <w:t xml:space="preserve">Tulos</w:t>
      </w:r>
    </w:p>
    <w:p>
      <w:r>
        <w:t xml:space="preserve">Mies on ulkona.</w:t>
      </w:r>
    </w:p>
    <w:p>
      <w:r>
        <w:rPr>
          <w:b/>
        </w:rPr>
        <w:t xml:space="preserve">Esimerkki 0.2151</w:t>
      </w:r>
    </w:p>
    <w:p>
      <w:r>
        <w:t xml:space="preserve">Lause 1: Aasialaispoika oranssissa, valkoisessa ja mustassa takissa juhlii Pyhän Patrickin päivää limsan ja vihreän ilmapallon kanssa. Lause 2: Mustatakkinen poika juo Coca-Cola-mukista.</w:t>
      </w:r>
    </w:p>
    <w:p>
      <w:r>
        <w:rPr>
          <w:b/>
        </w:rPr>
        <w:t xml:space="preserve">Tulos</w:t>
      </w:r>
    </w:p>
    <w:p>
      <w:r>
        <w:t xml:space="preserve">Oranssiin, mustaan ja valkoiseen pukeutunut poika pitää kädessään juomaa ja ilmapalloa.</w:t>
      </w:r>
    </w:p>
    <w:p>
      <w:r>
        <w:rPr>
          <w:b/>
        </w:rPr>
        <w:t xml:space="preserve">Esimerkki 0.2152</w:t>
      </w:r>
    </w:p>
    <w:p>
      <w:r>
        <w:t xml:space="preserve">Lause 1: Mustapaitainen tyttö hyppii hiekka-alueella, ja taustalla kumartuu mustapaitainen mies. Lause 2: Tyttö valmistautuu uimaan.</w:t>
      </w:r>
    </w:p>
    <w:p>
      <w:r>
        <w:rPr>
          <w:b/>
        </w:rPr>
        <w:t xml:space="preserve">Tulos</w:t>
      </w:r>
    </w:p>
    <w:p>
      <w:r>
        <w:t xml:space="preserve">Mies ja nainen ovat lähellä toisiaan.</w:t>
      </w:r>
    </w:p>
    <w:p>
      <w:r>
        <w:rPr>
          <w:b/>
        </w:rPr>
        <w:t xml:space="preserve">Esimerkki 0.2153</w:t>
      </w:r>
    </w:p>
    <w:p>
      <w:r>
        <w:t xml:space="preserve">Lause 1: Uimarit pelaavat vesipalloa sisätiloissa useiden katsojien seuratessa. Lause 2: Peli päättyy tasan.</w:t>
      </w:r>
    </w:p>
    <w:p>
      <w:r>
        <w:rPr>
          <w:b/>
        </w:rPr>
        <w:t xml:space="preserve">Tulos</w:t>
      </w:r>
    </w:p>
    <w:p>
      <w:r>
        <w:t xml:space="preserve">Ihmiset katselevat toisten uintia.</w:t>
      </w:r>
    </w:p>
    <w:p>
      <w:r>
        <w:rPr>
          <w:b/>
        </w:rPr>
        <w:t xml:space="preserve">Esimerkki 0.2154</w:t>
      </w:r>
    </w:p>
    <w:p>
      <w:r>
        <w:t xml:space="preserve">Lause 1: Vanhempi parrakas herrasmies on pukeutunut tummaan takkiin ja yrittää myydä jotain kaupungin kadulla. Lause 2: Vanha mies yrittää myydä lehtiä.</w:t>
      </w:r>
    </w:p>
    <w:p>
      <w:r>
        <w:rPr>
          <w:b/>
        </w:rPr>
        <w:t xml:space="preserve">Tulos</w:t>
      </w:r>
    </w:p>
    <w:p>
      <w:r>
        <w:t xml:space="preserve">Vanha mies yrittää myydä jotain kadulla.</w:t>
      </w:r>
    </w:p>
    <w:p>
      <w:r>
        <w:rPr>
          <w:b/>
        </w:rPr>
        <w:t xml:space="preserve">Esimerkki 0.2155</w:t>
      </w:r>
    </w:p>
    <w:p>
      <w:r>
        <w:t xml:space="preserve">Lause 1: Mies jalka ylhäällä ja nainen käteen nojautuen istuvat yhdessä pöydän ääressä ulkona. Lause 2: Mies, jolla on vain yksi jalka, istuu ulkona.</w:t>
      </w:r>
    </w:p>
    <w:p>
      <w:r>
        <w:rPr>
          <w:b/>
        </w:rPr>
        <w:t xml:space="preserve">Tulos</w:t>
      </w:r>
    </w:p>
    <w:p>
      <w:r>
        <w:t xml:space="preserve">Kaksi ihmistä istuu ulkona.</w:t>
      </w:r>
    </w:p>
    <w:p>
      <w:r>
        <w:rPr>
          <w:b/>
        </w:rPr>
        <w:t xml:space="preserve">Esimerkki 0.2156</w:t>
      </w:r>
    </w:p>
    <w:p>
      <w:r>
        <w:t xml:space="preserve">Lause 1: Poika hyppää eteenpäin vesiliukumäkeä alas. Lause 2: Pojalla on yllään siniset uimahousut.</w:t>
      </w:r>
    </w:p>
    <w:p>
      <w:r>
        <w:rPr>
          <w:b/>
        </w:rPr>
        <w:t xml:space="preserve">Tulos</w:t>
      </w:r>
    </w:p>
    <w:p>
      <w:r>
        <w:t xml:space="preserve">Poika on veden lähellä.</w:t>
      </w:r>
    </w:p>
    <w:p>
      <w:r>
        <w:rPr>
          <w:b/>
        </w:rPr>
        <w:t xml:space="preserve">Esimerkki 0.2157</w:t>
      </w:r>
    </w:p>
    <w:p>
      <w:r>
        <w:t xml:space="preserve">Lause 1: Kaksi miestä hätäkeskusyksiköstä yrittää selvittää, mikä junassa on vialla. Lause 2: miehet ovat vanhoja</w:t>
      </w:r>
    </w:p>
    <w:p>
      <w:r>
        <w:rPr>
          <w:b/>
        </w:rPr>
        <w:t xml:space="preserve">Tulos</w:t>
      </w:r>
    </w:p>
    <w:p>
      <w:r>
        <w:t xml:space="preserve">miehet ovat yksiköstä</w:t>
      </w:r>
    </w:p>
    <w:p>
      <w:r>
        <w:rPr>
          <w:b/>
        </w:rPr>
        <w:t xml:space="preserve">Esimerkki 0.2158</w:t>
      </w:r>
    </w:p>
    <w:p>
      <w:r>
        <w:t xml:space="preserve">Lause 1: Tummahiuksinen, silmälasipäinen mies pitää kädessään useita paketteja. Lause 2: Miehellä on monta pakettia postista.</w:t>
      </w:r>
    </w:p>
    <w:p>
      <w:r>
        <w:rPr>
          <w:b/>
        </w:rPr>
        <w:t xml:space="preserve">Tulos</w:t>
      </w:r>
    </w:p>
    <w:p>
      <w:r>
        <w:t xml:space="preserve">Miehellä on silmälasit.</w:t>
      </w:r>
    </w:p>
    <w:p>
      <w:r>
        <w:rPr>
          <w:b/>
        </w:rPr>
        <w:t xml:space="preserve">Esimerkki 0.2159</w:t>
      </w:r>
    </w:p>
    <w:p>
      <w:r>
        <w:t xml:space="preserve">Lause 1: Kaksi miestä on työveneessä. Lause 2: Kaksi miestä ajaa veneellä.</w:t>
      </w:r>
    </w:p>
    <w:p>
      <w:r>
        <w:rPr>
          <w:b/>
        </w:rPr>
        <w:t xml:space="preserve">Tulos</w:t>
      </w:r>
    </w:p>
    <w:p>
      <w:r>
        <w:t xml:space="preserve">Kaksi miestä työveneessä.</w:t>
      </w:r>
    </w:p>
    <w:p>
      <w:r>
        <w:rPr>
          <w:b/>
        </w:rPr>
        <w:t xml:space="preserve">Esimerkki 0,2160</w:t>
      </w:r>
    </w:p>
    <w:p>
      <w:r>
        <w:t xml:space="preserve">Lause 1: Kaksi miestä curling-areenalla. Lause 2: Kaksi miestä on curlingammattilaisia.</w:t>
      </w:r>
    </w:p>
    <w:p>
      <w:r>
        <w:rPr>
          <w:b/>
        </w:rPr>
        <w:t xml:space="preserve">Tulos</w:t>
      </w:r>
    </w:p>
    <w:p>
      <w:r>
        <w:t xml:space="preserve">Kaksi miestä on jäähallin vieressä.</w:t>
      </w:r>
    </w:p>
    <w:p>
      <w:r>
        <w:rPr>
          <w:b/>
        </w:rPr>
        <w:t xml:space="preserve">Esimerkki 0.2161</w:t>
      </w:r>
    </w:p>
    <w:p>
      <w:r>
        <w:t xml:space="preserve">Lause 1: Kaksi pyöräilijää kumartuu tarkastamaan polkupyörän takaosaa. Lause 2: Polkupyörä vaurioitui maanjäristyksessä.</w:t>
      </w:r>
    </w:p>
    <w:p>
      <w:r>
        <w:rPr>
          <w:b/>
        </w:rPr>
        <w:t xml:space="preserve">Tulos</w:t>
      </w:r>
    </w:p>
    <w:p>
      <w:r>
        <w:t xml:space="preserve">Ihmiset tarkastavat polkupyörän takaosan.</w:t>
      </w:r>
    </w:p>
    <w:p>
      <w:r>
        <w:rPr>
          <w:b/>
        </w:rPr>
        <w:t xml:space="preserve">Esimerkki 0.2162</w:t>
      </w:r>
    </w:p>
    <w:p>
      <w:r>
        <w:t xml:space="preserve">Lause 1: Lumilautailija tekee tempun keltaiselta pyramidilta. Lause 2: Lumilautailija tekee tempun pyramidin lähellä.</w:t>
      </w:r>
    </w:p>
    <w:p>
      <w:r>
        <w:rPr>
          <w:b/>
        </w:rPr>
        <w:t xml:space="preserve">Tulos</w:t>
      </w:r>
    </w:p>
    <w:p>
      <w:r>
        <w:t xml:space="preserve">Lumilautailija tekee tempun.</w:t>
      </w:r>
    </w:p>
    <w:p>
      <w:r>
        <w:rPr>
          <w:b/>
        </w:rPr>
        <w:t xml:space="preserve">Esimerkki 0.2163</w:t>
      </w:r>
    </w:p>
    <w:p>
      <w:r>
        <w:t xml:space="preserve">Lause 1: Nuori tyttö hyppii sinisellä matolla. Lause 2: Lapsi yrittää hypätä korkeimmalle.</w:t>
      </w:r>
    </w:p>
    <w:p>
      <w:r>
        <w:rPr>
          <w:b/>
        </w:rPr>
        <w:t xml:space="preserve">Tulos</w:t>
      </w:r>
    </w:p>
    <w:p>
      <w:r>
        <w:t xml:space="preserve">Tyttö pysyy kunnossa.</w:t>
      </w:r>
    </w:p>
    <w:p>
      <w:r>
        <w:rPr>
          <w:b/>
        </w:rPr>
        <w:t xml:space="preserve">Esimerkki 0.2164</w:t>
      </w:r>
    </w:p>
    <w:p>
      <w:r>
        <w:t xml:space="preserve">Lause 1: Iäkäs nainen syö hampurilaista, kun hänen vieressään istuva mies koskettaa hattua. Lause 2: Iäkäs nainen jakaa hampurilaisen iäkkään miehen kanssa.</w:t>
      </w:r>
    </w:p>
    <w:p>
      <w:r>
        <w:rPr>
          <w:b/>
        </w:rPr>
        <w:t xml:space="preserve">Tulos</w:t>
      </w:r>
    </w:p>
    <w:p>
      <w:r>
        <w:t xml:space="preserve">Pariskunta on onnellinen ollessaan yhdessä.</w:t>
      </w:r>
    </w:p>
    <w:p>
      <w:r>
        <w:rPr>
          <w:b/>
        </w:rPr>
        <w:t xml:space="preserve">Esimerkki 0,2165</w:t>
      </w:r>
    </w:p>
    <w:p>
      <w:r>
        <w:t xml:space="preserve">Lause 1: Mies ja nainen seisovat matalassa meressä syleilemässä ja suutelemassa. Lause 2: He menivät juuri kihloihin.</w:t>
      </w:r>
    </w:p>
    <w:p>
      <w:r>
        <w:rPr>
          <w:b/>
        </w:rPr>
        <w:t xml:space="preserve">Tulos</w:t>
      </w:r>
    </w:p>
    <w:p>
      <w:r>
        <w:t xml:space="preserve">He ovat ulkona.</w:t>
      </w:r>
    </w:p>
    <w:p>
      <w:r>
        <w:rPr>
          <w:b/>
        </w:rPr>
        <w:t xml:space="preserve">Esimerkki 0.2166</w:t>
      </w:r>
    </w:p>
    <w:p>
      <w:r>
        <w:t xml:space="preserve">Lause 1: Mies, jolla on aurinkolasit ja joka pitelee kalaa veneessä valtamerellä. Lause 2: Kaveri seisoo meressä yksinäisenä.</w:t>
      </w:r>
    </w:p>
    <w:p>
      <w:r>
        <w:rPr>
          <w:b/>
        </w:rPr>
        <w:t xml:space="preserve">Tulos</w:t>
      </w:r>
    </w:p>
    <w:p>
      <w:r>
        <w:t xml:space="preserve">Kaveri seisoo veneessä meressä.</w:t>
      </w:r>
    </w:p>
    <w:p>
      <w:r>
        <w:rPr>
          <w:b/>
        </w:rPr>
        <w:t xml:space="preserve">Esimerkki 0.2167</w:t>
      </w:r>
    </w:p>
    <w:p>
      <w:r>
        <w:t xml:space="preserve">Lause 1: Aasialainen pariskunta, jolla on siniset ja punaiset juhlavaatteet, seisoo yhdessä metsässä. Lause 2: Aasialainen aviopari ottaa hääpäiväkuvaa.</w:t>
      </w:r>
    </w:p>
    <w:p>
      <w:r>
        <w:rPr>
          <w:b/>
        </w:rPr>
        <w:t xml:space="preserve">Tulos</w:t>
      </w:r>
    </w:p>
    <w:p>
      <w:r>
        <w:t xml:space="preserve">Aasialainen pariskunta on ottamassa kuvaa metsässä.</w:t>
      </w:r>
    </w:p>
    <w:p>
      <w:r>
        <w:rPr>
          <w:b/>
        </w:rPr>
        <w:t xml:space="preserve">Esimerkki 0.2168</w:t>
      </w:r>
    </w:p>
    <w:p>
      <w:r>
        <w:t xml:space="preserve">Lause 1: Mies valmistaa bageleita bageleita kaupassa 20-vuotisjuhlansa kunniaksi. Lause 2: mies on kokki.</w:t>
      </w:r>
    </w:p>
    <w:p>
      <w:r>
        <w:rPr>
          <w:b/>
        </w:rPr>
        <w:t xml:space="preserve">Tulos</w:t>
      </w:r>
    </w:p>
    <w:p>
      <w:r>
        <w:t xml:space="preserve">mies tekee rinkeleitä.</w:t>
      </w:r>
    </w:p>
    <w:p>
      <w:r>
        <w:rPr>
          <w:b/>
        </w:rPr>
        <w:t xml:space="preserve">Esimerkki 0.2169</w:t>
      </w:r>
    </w:p>
    <w:p>
      <w:r>
        <w:t xml:space="preserve">Lause 1: Harmaaseen pyjamaan pukeutunut poika hyppii sohvalla. Lause 2: Poika hyppii sohvalla.</w:t>
      </w:r>
    </w:p>
    <w:p>
      <w:r>
        <w:rPr>
          <w:b/>
        </w:rPr>
        <w:t xml:space="preserve">Tulos</w:t>
      </w:r>
    </w:p>
    <w:p>
      <w:r>
        <w:t xml:space="preserve">Poika harmaassa pyjamassa hyppää sohvalle -</w:t>
      </w:r>
    </w:p>
    <w:p>
      <w:r>
        <w:rPr>
          <w:b/>
        </w:rPr>
        <w:t xml:space="preserve">Esimerkki 0.2170</w:t>
      </w:r>
    </w:p>
    <w:p>
      <w:r>
        <w:t xml:space="preserve">Lause 1: Mies lapioi multaa kottikärrystä. Lause 2: Mies on ulkona töissä.</w:t>
      </w:r>
    </w:p>
    <w:p>
      <w:r>
        <w:rPr>
          <w:b/>
        </w:rPr>
        <w:t xml:space="preserve">Tulos</w:t>
      </w:r>
    </w:p>
    <w:p>
      <w:r>
        <w:t xml:space="preserve">Mies siirtää multaa.</w:t>
      </w:r>
    </w:p>
    <w:p>
      <w:r>
        <w:rPr>
          <w:b/>
        </w:rPr>
        <w:t xml:space="preserve">Esimerkki 0.2171</w:t>
      </w:r>
    </w:p>
    <w:p>
      <w:r>
        <w:t xml:space="preserve">Lause 1: Vihreään takkiin pukeutunut vanha mies ajaa pyörällä. Lause 2: Vanha mies valmistautuu hyppäämään pyörällään.</w:t>
      </w:r>
    </w:p>
    <w:p>
      <w:r>
        <w:rPr>
          <w:b/>
        </w:rPr>
        <w:t xml:space="preserve">Tulos</w:t>
      </w:r>
    </w:p>
    <w:p>
      <w:r>
        <w:t xml:space="preserve">Vanha mies pyöräilemässä.</w:t>
      </w:r>
    </w:p>
    <w:p>
      <w:r>
        <w:rPr>
          <w:b/>
        </w:rPr>
        <w:t xml:space="preserve">Esimerkki 0.2172</w:t>
      </w:r>
    </w:p>
    <w:p>
      <w:r>
        <w:t xml:space="preserve">Lause 1: Meloja taistelee aaltoja vastaan violetissa veneessään sadevarusteet yllään. Lause 2: Meloja yrittää paeta huonoa säätä.</w:t>
      </w:r>
    </w:p>
    <w:p>
      <w:r>
        <w:rPr>
          <w:b/>
        </w:rPr>
        <w:t xml:space="preserve">Tulos</w:t>
      </w:r>
    </w:p>
    <w:p>
      <w:r>
        <w:t xml:space="preserve">Meloja on vesillä</w:t>
      </w:r>
    </w:p>
    <w:p>
      <w:r>
        <w:rPr>
          <w:b/>
        </w:rPr>
        <w:t xml:space="preserve">Esimerkki 0.2173</w:t>
      </w:r>
    </w:p>
    <w:p>
      <w:r>
        <w:t xml:space="preserve">Lause 1: Iso koira ja pieni koira seisovat keittiön tiskipöydän vieressä tutkimassa. Lause 2: Kaksi koiraa odottaa ruokaa.</w:t>
      </w:r>
    </w:p>
    <w:p>
      <w:r>
        <w:rPr>
          <w:b/>
        </w:rPr>
        <w:t xml:space="preserve">Tulos</w:t>
      </w:r>
    </w:p>
    <w:p>
      <w:r>
        <w:t xml:space="preserve">Kaksi koiraa seisoo keittiön tiskin vieressä.</w:t>
      </w:r>
    </w:p>
    <w:p>
      <w:r>
        <w:rPr>
          <w:b/>
        </w:rPr>
        <w:t xml:space="preserve">Esimerkki 0.2174</w:t>
      </w:r>
    </w:p>
    <w:p>
      <w:r>
        <w:t xml:space="preserve">Lause 1: punapaitainen mies kiipeää kalliojyrkänteelle Lause 2: mies kiipeää kalliojyrkänteelle ystävänsä katsellessa alhaalta.</w:t>
      </w:r>
    </w:p>
    <w:p>
      <w:r>
        <w:rPr>
          <w:b/>
        </w:rPr>
        <w:t xml:space="preserve">Tulos</w:t>
      </w:r>
    </w:p>
    <w:p>
      <w:r>
        <w:t xml:space="preserve">Ulkona on henkilö</w:t>
      </w:r>
    </w:p>
    <w:p>
      <w:r>
        <w:rPr>
          <w:b/>
        </w:rPr>
        <w:t xml:space="preserve">Esimerkki 0,2175</w:t>
      </w:r>
    </w:p>
    <w:p>
      <w:r>
        <w:t xml:space="preserve">Lause 1: Kolme naista lepää pöydän ääressä sinisten lautasliinojen ja vesikannujen kanssa. Lause 2: Kolme naista syö brunssia ravintolassa.</w:t>
      </w:r>
    </w:p>
    <w:p>
      <w:r>
        <w:rPr>
          <w:b/>
        </w:rPr>
        <w:t xml:space="preserve">Tulos</w:t>
      </w:r>
    </w:p>
    <w:p>
      <w:r>
        <w:t xml:space="preserve">Jotkut naiset istuvat pöydän ääressä.</w:t>
      </w:r>
    </w:p>
    <w:p>
      <w:r>
        <w:rPr>
          <w:b/>
        </w:rPr>
        <w:t xml:space="preserve">Esimerkki 0.2176</w:t>
      </w:r>
    </w:p>
    <w:p>
      <w:r>
        <w:t xml:space="preserve">Lause 1: Bändi valmistautuu esiintymään. Lause 2: Bändi valmistautuu ensimmäiseen keikkaansa.</w:t>
      </w:r>
    </w:p>
    <w:p>
      <w:r>
        <w:rPr>
          <w:b/>
        </w:rPr>
        <w:t xml:space="preserve">Tulos</w:t>
      </w:r>
    </w:p>
    <w:p>
      <w:r>
        <w:t xml:space="preserve">Ihmiset valmistautuvat.</w:t>
      </w:r>
    </w:p>
    <w:p>
      <w:r>
        <w:rPr>
          <w:b/>
        </w:rPr>
        <w:t xml:space="preserve">Esimerkki 0.2177</w:t>
      </w:r>
    </w:p>
    <w:p>
      <w:r>
        <w:t xml:space="preserve">Lause 1: Tummaihoinen mies valkoisessa urheiluasussa pelaa koripalloa. Lause 2: Mies pelaa koripalloa yksin.</w:t>
      </w:r>
    </w:p>
    <w:p>
      <w:r>
        <w:rPr>
          <w:b/>
        </w:rPr>
        <w:t xml:space="preserve">Tulos</w:t>
      </w:r>
    </w:p>
    <w:p>
      <w:r>
        <w:t xml:space="preserve">Mies pelaa koripalloa.</w:t>
      </w:r>
    </w:p>
    <w:p>
      <w:r>
        <w:rPr>
          <w:b/>
        </w:rPr>
        <w:t xml:space="preserve">Esimerkki 0.2178</w:t>
      </w:r>
    </w:p>
    <w:p>
      <w:r>
        <w:t xml:space="preserve">Lause 1: Ruskea koira juoksee kohti kameraa hiekkatiellä, jonka taustalla on vuoria. Lause 2: Koira heiluttaa häntää ja juoksee.</w:t>
      </w:r>
    </w:p>
    <w:p>
      <w:r>
        <w:rPr>
          <w:b/>
        </w:rPr>
        <w:t xml:space="preserve">Tulos</w:t>
      </w:r>
    </w:p>
    <w:p>
      <w:r>
        <w:t xml:space="preserve">Koira juoksee kohti kameraa.</w:t>
      </w:r>
    </w:p>
    <w:p>
      <w:r>
        <w:rPr>
          <w:b/>
        </w:rPr>
        <w:t xml:space="preserve">Esimerkki 0.2179</w:t>
      </w:r>
    </w:p>
    <w:p>
      <w:r>
        <w:t xml:space="preserve">Lause 1: Vanhempi mies raapii päätään. Lause 2: Mies on hämmentynyt</w:t>
      </w:r>
    </w:p>
    <w:p>
      <w:r>
        <w:rPr>
          <w:b/>
        </w:rPr>
        <w:t xml:space="preserve">Tulos</w:t>
      </w:r>
    </w:p>
    <w:p>
      <w:r>
        <w:t xml:space="preserve">Mies liikuttaa kättään.</w:t>
      </w:r>
    </w:p>
    <w:p>
      <w:r>
        <w:rPr>
          <w:b/>
        </w:rPr>
        <w:t xml:space="preserve">Esimerkki 0.2180</w:t>
      </w:r>
    </w:p>
    <w:p>
      <w:r>
        <w:t xml:space="preserve">Lause 1: Rivi mustiin pukeutuneita naisia istuu lattialla. Lause 2: Rivi mustiin pukeutuneita naisia istuu lattialla rukoilemassa.</w:t>
      </w:r>
    </w:p>
    <w:p>
      <w:r>
        <w:rPr>
          <w:b/>
        </w:rPr>
        <w:t xml:space="preserve">Tulos</w:t>
      </w:r>
    </w:p>
    <w:p>
      <w:r>
        <w:t xml:space="preserve">Rivi lattialla istuvia naisia.</w:t>
      </w:r>
    </w:p>
    <w:p>
      <w:r>
        <w:rPr>
          <w:b/>
        </w:rPr>
        <w:t xml:space="preserve">Esimerkki 0.2181</w:t>
      </w:r>
    </w:p>
    <w:p>
      <w:r>
        <w:t xml:space="preserve">Lause 1: Ihmiset seisovat mäkeä ylöspäin kulkevan, kiemurtelevan kävelytien pohjalla. Lause 2: Ihmiset seisovat juuri alaspäin kulkevan kävelytien pohjalla.</w:t>
      </w:r>
    </w:p>
    <w:p>
      <w:r>
        <w:rPr>
          <w:b/>
        </w:rPr>
        <w:t xml:space="preserve">Tulos</w:t>
      </w:r>
    </w:p>
    <w:p>
      <w:r>
        <w:t xml:space="preserve">Ihmiset seisovat kävelytien pohjalla</w:t>
      </w:r>
    </w:p>
    <w:p>
      <w:r>
        <w:rPr>
          <w:b/>
        </w:rPr>
        <w:t xml:space="preserve">Esimerkki 0.2182</w:t>
      </w:r>
    </w:p>
    <w:p>
      <w:r>
        <w:t xml:space="preserve">Lause 1: Maastopyöräilijä, jolla on yllään kilpa-asu ja kokokypärä, hyppää maastopyörällä maastopyöräilijän kalliolta. Lause 2: Henkilö kilpailee maastopyörällä.</w:t>
      </w:r>
    </w:p>
    <w:p>
      <w:r>
        <w:rPr>
          <w:b/>
        </w:rPr>
        <w:t xml:space="preserve">Tulos</w:t>
      </w:r>
    </w:p>
    <w:p>
      <w:r>
        <w:t xml:space="preserve">Henkilö ajaa maastopyörällä.</w:t>
      </w:r>
    </w:p>
    <w:p>
      <w:r>
        <w:rPr>
          <w:b/>
        </w:rPr>
        <w:t xml:space="preserve">Esimerkki 0.2183</w:t>
      </w:r>
    </w:p>
    <w:p>
      <w:r>
        <w:t xml:space="preserve">Lause 1: Nuori mies mustissa vapaa-ajan vaatteissa kävelee sisätiloissa tietokonenäyttöjen ohi. Lause 2: Mies sammuttaa kaikki tietokoneet...</w:t>
      </w:r>
    </w:p>
    <w:p>
      <w:r>
        <w:rPr>
          <w:b/>
        </w:rPr>
        <w:t xml:space="preserve">Tulos</w:t>
      </w:r>
    </w:p>
    <w:p>
      <w:r>
        <w:t xml:space="preserve">Mustapukuinen mies kävelee tietokonerivin ohi -</w:t>
      </w:r>
    </w:p>
    <w:p>
      <w:r>
        <w:rPr>
          <w:b/>
        </w:rPr>
        <w:t xml:space="preserve">Esimerkki 0.2184</w:t>
      </w:r>
    </w:p>
    <w:p>
      <w:r>
        <w:t xml:space="preserve">Lause 1: Valkopukuinen mies laulaa sydämensä kyllyydestä. Lause 2: Mies laulaa karaokea baarissa.</w:t>
      </w:r>
    </w:p>
    <w:p>
      <w:r>
        <w:rPr>
          <w:b/>
        </w:rPr>
        <w:t xml:space="preserve">Tulos</w:t>
      </w:r>
    </w:p>
    <w:p>
      <w:r>
        <w:t xml:space="preserve">Mies laulaa.</w:t>
      </w:r>
    </w:p>
    <w:p>
      <w:r>
        <w:rPr>
          <w:b/>
        </w:rPr>
        <w:t xml:space="preserve">Esimerkki 0,2185</w:t>
      </w:r>
    </w:p>
    <w:p>
      <w:r>
        <w:t xml:space="preserve">Lause 1: Lyömäsoittajapari harjoittaa ammattiaan. Lause 2: Kaksi rumpalia soittaa jalkakäytävällä.</w:t>
      </w:r>
    </w:p>
    <w:p>
      <w:r>
        <w:rPr>
          <w:b/>
        </w:rPr>
        <w:t xml:space="preserve">Tulos</w:t>
      </w:r>
    </w:p>
    <w:p>
      <w:r>
        <w:t xml:space="preserve">Kaksi lyömäsoittajaa esiintyy.</w:t>
      </w:r>
    </w:p>
    <w:p>
      <w:r>
        <w:rPr>
          <w:b/>
        </w:rPr>
        <w:t xml:space="preserve">Esimerkki 0.2186</w:t>
      </w:r>
    </w:p>
    <w:p>
      <w:r>
        <w:t xml:space="preserve">Lause 1: Henkilö on kyyristynyt ottamaan valokuvaa rullalautailijasta. Lause 2: Valokuvaaja katselee rullalautailijan temppuja.</w:t>
      </w:r>
    </w:p>
    <w:p>
      <w:r>
        <w:rPr>
          <w:b/>
        </w:rPr>
        <w:t xml:space="preserve">Tulos</w:t>
      </w:r>
    </w:p>
    <w:p>
      <w:r>
        <w:t xml:space="preserve">Valokuvaaja ottaa kuvia.</w:t>
      </w:r>
    </w:p>
    <w:p>
      <w:r>
        <w:rPr>
          <w:b/>
        </w:rPr>
        <w:t xml:space="preserve">Esimerkki 0.2187</w:t>
      </w:r>
    </w:p>
    <w:p>
      <w:r>
        <w:t xml:space="preserve">Lause 1: Mies seisoo kadulla ja tuottaa tulipalloa kädessään olevasta esineestä. Lause 2: Mies seisoo ulkona ja tuottaa tulipallon kädessään olevasta sytyttimestä.</w:t>
      </w:r>
    </w:p>
    <w:p>
      <w:r>
        <w:rPr>
          <w:b/>
        </w:rPr>
        <w:t xml:space="preserve">Tulos</w:t>
      </w:r>
    </w:p>
    <w:p>
      <w:r>
        <w:t xml:space="preserve">Mies on ulkona.</w:t>
      </w:r>
    </w:p>
    <w:p>
      <w:r>
        <w:rPr>
          <w:b/>
        </w:rPr>
        <w:t xml:space="preserve">Esimerkki 0.2188</w:t>
      </w:r>
    </w:p>
    <w:p>
      <w:r>
        <w:t xml:space="preserve">Lause 1: Perinteiseen muslimipäähineeseen pukeutunut nainen tuo lastaan voimistelusaliin auringon paistaessa heidän takanaan olevasta avoimesta oviaukosta. Lause 2: Nainen jättää lapsensa ja poistuu.</w:t>
      </w:r>
    </w:p>
    <w:p>
      <w:r>
        <w:rPr>
          <w:b/>
        </w:rPr>
        <w:t xml:space="preserve">Tulos</w:t>
      </w:r>
    </w:p>
    <w:p>
      <w:r>
        <w:t xml:space="preserve">Ihmiset lähijunassa.</w:t>
      </w:r>
    </w:p>
    <w:p>
      <w:r>
        <w:rPr>
          <w:b/>
        </w:rPr>
        <w:t xml:space="preserve">Esimerkki 0.2189</w:t>
      </w:r>
    </w:p>
    <w:p>
      <w:r>
        <w:t xml:space="preserve">Lause 1: Kaksi ihmistä esittelee yleisölle kamppailulajeja ja hyppää kolmen matolla kyyristyneen nuoren yli. Lause 2: Kolme lasta on peloissaan ja pudonnut maahan, kun kaksi kamppailulajeja harrastavaa ihmistä hyppää heidän ylitseen.</w:t>
      </w:r>
    </w:p>
    <w:p>
      <w:r>
        <w:rPr>
          <w:b/>
        </w:rPr>
        <w:t xml:space="preserve">Tulos</w:t>
      </w:r>
    </w:p>
    <w:p>
      <w:r>
        <w:t xml:space="preserve">Näyttelyä katselee väkijoukko.</w:t>
      </w:r>
    </w:p>
    <w:p>
      <w:r>
        <w:rPr>
          <w:b/>
        </w:rPr>
        <w:t xml:space="preserve">Esimerkki 0.2190</w:t>
      </w:r>
    </w:p>
    <w:p>
      <w:r>
        <w:t xml:space="preserve">Lause 1: Laskuvarjopurjeessa oleva henkilö hyppää aallolta. Lause 2: Henkilö nauttii vesiurheilusta.</w:t>
      </w:r>
    </w:p>
    <w:p>
      <w:r>
        <w:rPr>
          <w:b/>
        </w:rPr>
        <w:t xml:space="preserve">Tulos</w:t>
      </w:r>
    </w:p>
    <w:p>
      <w:r>
        <w:t xml:space="preserve">Henkilö hyppää</w:t>
      </w:r>
    </w:p>
    <w:p>
      <w:r>
        <w:rPr>
          <w:b/>
        </w:rPr>
        <w:t xml:space="preserve">Esimerkki 0.2191</w:t>
      </w:r>
    </w:p>
    <w:p>
      <w:r>
        <w:t xml:space="preserve">Lause 1: Bändi soittaa säkkipilliä, kun mies hölkkää ohi mustiin pukeutuneena Lause 2: Mies hölkkää kauppaan.</w:t>
      </w:r>
    </w:p>
    <w:p>
      <w:r>
        <w:rPr>
          <w:b/>
        </w:rPr>
        <w:t xml:space="preserve">Tulos</w:t>
      </w:r>
    </w:p>
    <w:p>
      <w:r>
        <w:t xml:space="preserve">Bändi soittaa musiikkia.</w:t>
      </w:r>
    </w:p>
    <w:p>
      <w:r>
        <w:rPr>
          <w:b/>
        </w:rPr>
        <w:t xml:space="preserve">Esimerkki 0.2192</w:t>
      </w:r>
    </w:p>
    <w:p>
      <w:r>
        <w:t xml:space="preserve">Lause 1: Mies rullalautailee tiellä toisen miehen katsellessa tilannetta jalkakäytävältä. Lause 2: Mies rullalautailee kotiin.</w:t>
      </w:r>
    </w:p>
    <w:p>
      <w:r>
        <w:rPr>
          <w:b/>
        </w:rPr>
        <w:t xml:space="preserve">Tulos</w:t>
      </w:r>
    </w:p>
    <w:p>
      <w:r>
        <w:t xml:space="preserve">Mies rullalautailee.</w:t>
      </w:r>
    </w:p>
    <w:p>
      <w:r>
        <w:rPr>
          <w:b/>
        </w:rPr>
        <w:t xml:space="preserve">Esimerkki 0.2193</w:t>
      </w:r>
    </w:p>
    <w:p>
      <w:r>
        <w:t xml:space="preserve">Lause 1: Perhe vaeltaa kivisen maiseman halki. Lause 2: Perhe lomailee vuoristossa.</w:t>
      </w:r>
    </w:p>
    <w:p>
      <w:r>
        <w:rPr>
          <w:b/>
        </w:rPr>
        <w:t xml:space="preserve">Tulos</w:t>
      </w:r>
    </w:p>
    <w:p>
      <w:r>
        <w:t xml:space="preserve">Perhe lähti patikoimaan</w:t>
      </w:r>
    </w:p>
    <w:p>
      <w:r>
        <w:rPr>
          <w:b/>
        </w:rPr>
        <w:t xml:space="preserve">Esimerkki 0.2194</w:t>
      </w:r>
    </w:p>
    <w:p>
      <w:r>
        <w:t xml:space="preserve">Lause 1: Nuoret aikuiset puoliksi pukeutuneina klubilla tai baarissa. Lause 2: Nuoret aikuiset juovat.</w:t>
      </w:r>
    </w:p>
    <w:p>
      <w:r>
        <w:rPr>
          <w:b/>
        </w:rPr>
        <w:t xml:space="preserve">Tulos</w:t>
      </w:r>
    </w:p>
    <w:p>
      <w:r>
        <w:t xml:space="preserve">Nuoret aikuiset ovat pukeutuneet.</w:t>
      </w:r>
    </w:p>
    <w:p>
      <w:r>
        <w:rPr>
          <w:b/>
        </w:rPr>
        <w:t xml:space="preserve">Esimerkki 0,2195</w:t>
      </w:r>
    </w:p>
    <w:p>
      <w:r>
        <w:t xml:space="preserve">Lause 1: Moottoripyöräkypäräpäinen mies lepää rantakadulla. Lause 2: Mies on matkalla ja päätti pitää tauon.</w:t>
      </w:r>
    </w:p>
    <w:p>
      <w:r>
        <w:rPr>
          <w:b/>
        </w:rPr>
        <w:t xml:space="preserve">Tulos</w:t>
      </w:r>
    </w:p>
    <w:p>
      <w:r>
        <w:t xml:space="preserve">Miehellä on kypärä päässään.</w:t>
      </w:r>
    </w:p>
    <w:p>
      <w:r>
        <w:rPr>
          <w:b/>
        </w:rPr>
        <w:t xml:space="preserve">Esimerkki 0.2196</w:t>
      </w:r>
    </w:p>
    <w:p>
      <w:r>
        <w:t xml:space="preserve">Lause 1: Kahdella pienellä pojalla on punaiset shortsit ja keltaiset hihaton paita. Lause 2: Kahdella pojalla on samanlaiset vaatteet, eikä heillä ole kenkiä.</w:t>
      </w:r>
    </w:p>
    <w:p>
      <w:r>
        <w:rPr>
          <w:b/>
        </w:rPr>
        <w:t xml:space="preserve">Tulos</w:t>
      </w:r>
    </w:p>
    <w:p>
      <w:r>
        <w:t xml:space="preserve">Kahdella pienellä pojalla on vaatteet yllään.</w:t>
      </w:r>
    </w:p>
    <w:p>
      <w:r>
        <w:rPr>
          <w:b/>
        </w:rPr>
        <w:t xml:space="preserve">Esimerkki 0.2197</w:t>
      </w:r>
    </w:p>
    <w:p>
      <w:r>
        <w:t xml:space="preserve">Lause 1: Vanhempi, valkoinen nainen seisoo täpötäyden kadun varrella uimapuku yllään ja pitää kädessään keltaista kylttiä, jossa lukee mustin kirjaimin: "Turvalliset rajat, laillinen maahanmuutto". Lause 2: Nainen seisoo vanhemman miehen vieressä.</w:t>
      </w:r>
    </w:p>
    <w:p>
      <w:r>
        <w:rPr>
          <w:b/>
        </w:rPr>
        <w:t xml:space="preserve">Tulos</w:t>
      </w:r>
    </w:p>
    <w:p>
      <w:r>
        <w:t xml:space="preserve">Nainen pitelee poliittista kylttiä.</w:t>
      </w:r>
    </w:p>
    <w:p>
      <w:r>
        <w:rPr>
          <w:b/>
        </w:rPr>
        <w:t xml:space="preserve">Esimerkki 0.2198</w:t>
      </w:r>
    </w:p>
    <w:p>
      <w:r>
        <w:t xml:space="preserve">Lause 1: Sotilaspukuinen mies seisoo sotilaskoiraa esittävän koiran vieressä, etualalla on kaiutin ja taustalla on muuta sotilashenkilöstöä ja sotilasajoneuvoja. Lause 2: Armeijan kenraali koiransa kanssa Camp Pendletonissa.</w:t>
      </w:r>
    </w:p>
    <w:p>
      <w:r>
        <w:rPr>
          <w:b/>
        </w:rPr>
        <w:t xml:space="preserve">Tulos</w:t>
      </w:r>
    </w:p>
    <w:p>
      <w:r>
        <w:t xml:space="preserve">Sotilashenkilöstö seisoo varuillaan.</w:t>
      </w:r>
    </w:p>
    <w:p>
      <w:r>
        <w:rPr>
          <w:b/>
        </w:rPr>
        <w:t xml:space="preserve">Esimerkki 0.2199</w:t>
      </w:r>
    </w:p>
    <w:p>
      <w:r>
        <w:t xml:space="preserve">Lause 1: Joukko nuoria kokoontuu keskustelemaan nurmikolle. Lause 2: Nämä nuoret tulevat tänne joka viikko hengailemaan.</w:t>
      </w:r>
    </w:p>
    <w:p>
      <w:r>
        <w:rPr>
          <w:b/>
        </w:rPr>
        <w:t xml:space="preserve">Tulos</w:t>
      </w:r>
    </w:p>
    <w:p>
      <w:r>
        <w:t xml:space="preserve">Ryhmä kokoontuu keskustelemaan.</w:t>
      </w:r>
    </w:p>
    <w:p>
      <w:r>
        <w:rPr>
          <w:b/>
        </w:rPr>
        <w:t xml:space="preserve">Esimerkki 0.2200</w:t>
      </w:r>
    </w:p>
    <w:p>
      <w:r>
        <w:t xml:space="preserve">Lause 1: Ihmiset, jotka matkustavat julkisen liikenteen bussilinjalla "A", joka on peitetty villapaitamainoksella, katsovat ulos ikkunoista. Lause 2: Opiskelijat matkustavat bussilla tapahtumaan.</w:t>
      </w:r>
    </w:p>
    <w:p>
      <w:r>
        <w:rPr>
          <w:b/>
        </w:rPr>
        <w:t xml:space="preserve">Tulos</w:t>
      </w:r>
    </w:p>
    <w:p>
      <w:r>
        <w:t xml:space="preserve">Jotkut ihmiset nauttivat julkisista liikennevälineistä.</w:t>
      </w:r>
    </w:p>
    <w:p>
      <w:r>
        <w:rPr>
          <w:b/>
        </w:rPr>
        <w:t xml:space="preserve">Esimerkki 0.2201</w:t>
      </w:r>
    </w:p>
    <w:p>
      <w:r>
        <w:t xml:space="preserve">Lause 1: Sinipukuinen maastopyöräilijä ratsastaa kivistä polkua pitkin. Lause 2: Mies ajaa pyörällä.</w:t>
      </w:r>
    </w:p>
    <w:p>
      <w:r>
        <w:rPr>
          <w:b/>
        </w:rPr>
        <w:t xml:space="preserve">Tulos</w:t>
      </w:r>
    </w:p>
    <w:p>
      <w:r>
        <w:t xml:space="preserve">Sinipukuinen mies on maastopyöräilemässä.</w:t>
      </w:r>
    </w:p>
    <w:p>
      <w:r>
        <w:rPr>
          <w:b/>
        </w:rPr>
        <w:t xml:space="preserve">Esimerkki 0.2202</w:t>
      </w:r>
    </w:p>
    <w:p>
      <w:r>
        <w:t xml:space="preserve">Lause 1: Tummahiuksinen päähenkilö ratsastamassa ratsuhevosella. Lause 2: Päällikkö on vahva</w:t>
      </w:r>
    </w:p>
    <w:p>
      <w:r>
        <w:rPr>
          <w:b/>
        </w:rPr>
        <w:t xml:space="preserve">Tulos</w:t>
      </w:r>
    </w:p>
    <w:p>
      <w:r>
        <w:t xml:space="preserve">Päähenkilöllä on tummat hiukset</w:t>
      </w:r>
    </w:p>
    <w:p>
      <w:r>
        <w:rPr>
          <w:b/>
        </w:rPr>
        <w:t xml:space="preserve">Esimerkki 0.2203</w:t>
      </w:r>
    </w:p>
    <w:p>
      <w:r>
        <w:t xml:space="preserve">Lause 1: Viisi kokkia seisoo kuppikakkuja täynnä olevan pöydän takana. Lause 2: Ruskeatukkaiset kokit ovat ruoan lähellä.</w:t>
      </w:r>
    </w:p>
    <w:p>
      <w:r>
        <w:rPr>
          <w:b/>
        </w:rPr>
        <w:t xml:space="preserve">Tulos</w:t>
      </w:r>
    </w:p>
    <w:p>
      <w:r>
        <w:t xml:space="preserve">Kokit ovat ruokapöydän ääressä.</w:t>
      </w:r>
    </w:p>
    <w:p>
      <w:r>
        <w:rPr>
          <w:b/>
        </w:rPr>
        <w:t xml:space="preserve">Esimerkki 0.2204</w:t>
      </w:r>
    </w:p>
    <w:p>
      <w:r>
        <w:t xml:space="preserve">Lause 1: Lapsi on tulossa putkiliukumäestä ulos ja on törmäämässä hiekkaan. Lause 2: Liukumäki on pitkä.</w:t>
      </w:r>
    </w:p>
    <w:p>
      <w:r>
        <w:rPr>
          <w:b/>
        </w:rPr>
        <w:t xml:space="preserve">Tulos</w:t>
      </w:r>
    </w:p>
    <w:p>
      <w:r>
        <w:t xml:space="preserve">Joku liukuu.</w:t>
      </w:r>
    </w:p>
    <w:p>
      <w:r>
        <w:rPr>
          <w:b/>
        </w:rPr>
        <w:t xml:space="preserve">Esimerkki 0.2205</w:t>
      </w:r>
    </w:p>
    <w:p>
      <w:r>
        <w:t xml:space="preserve">Lause 1: Taustalla seisoo punapukuinen nainen, joka katselee kultaista koiraa, joka juoksee kilpaa korkean ruohon läpi. Lause 2: Salaperäinen punapukuinen nainen leikkii koiransa kanssa kiinniottoa ruohokentällä.</w:t>
      </w:r>
    </w:p>
    <w:p>
      <w:r>
        <w:rPr>
          <w:b/>
        </w:rPr>
        <w:t xml:space="preserve">Tulos</w:t>
      </w:r>
    </w:p>
    <w:p>
      <w:r>
        <w:t xml:space="preserve">Punapukuinen nainen katselee, kun koira juoksee hänen edessään olevan pellon korkean ruohon läpi.</w:t>
      </w:r>
    </w:p>
    <w:p>
      <w:r>
        <w:rPr>
          <w:b/>
        </w:rPr>
        <w:t xml:space="preserve">Esimerkki 0.2206</w:t>
      </w:r>
    </w:p>
    <w:p>
      <w:r>
        <w:t xml:space="preserve">Lause 1: Ruskea koira hyppää kristallinkirkkaaseen altaaseen. Lause 2: Se vilvoittelee kuumana päivänä.</w:t>
      </w:r>
    </w:p>
    <w:p>
      <w:r>
        <w:rPr>
          <w:b/>
        </w:rPr>
        <w:t xml:space="preserve">Tulos</w:t>
      </w:r>
    </w:p>
    <w:p>
      <w:r>
        <w:t xml:space="preserve">Koira on ulkona.</w:t>
      </w:r>
    </w:p>
    <w:p>
      <w:r>
        <w:rPr>
          <w:b/>
        </w:rPr>
        <w:t xml:space="preserve">Esimerkki 0.2207</w:t>
      </w:r>
    </w:p>
    <w:p>
      <w:r>
        <w:t xml:space="preserve">Lause 1: Kaksi miestä vetoauton korin alla. Lause 2: Kaksi miestä diagnosoi autossa olevaa ongelmaa.</w:t>
      </w:r>
    </w:p>
    <w:p>
      <w:r>
        <w:rPr>
          <w:b/>
        </w:rPr>
        <w:t xml:space="preserve">Tulos</w:t>
      </w:r>
    </w:p>
    <w:p>
      <w:r>
        <w:t xml:space="preserve">Miehet korjaavat autoa.</w:t>
      </w:r>
    </w:p>
    <w:p>
      <w:r>
        <w:rPr>
          <w:b/>
        </w:rPr>
        <w:t xml:space="preserve">Esimerkki 0.2208</w:t>
      </w:r>
    </w:p>
    <w:p>
      <w:r>
        <w:t xml:space="preserve">Lause 1: Nainen laulaa bändissä, kun nainen soittaa viulua, yksi nainen selloa ja mies kitaraa ja huuliharppua. Lause 2: Jotkut naiset ja yksi mies järjestävät konsertin puistossa.</w:t>
      </w:r>
    </w:p>
    <w:p>
      <w:r>
        <w:rPr>
          <w:b/>
        </w:rPr>
        <w:t xml:space="preserve">Tulos</w:t>
      </w:r>
    </w:p>
    <w:p>
      <w:r>
        <w:t xml:space="preserve">Joukko naisia esiintyy bändissä miehen kanssa.</w:t>
      </w:r>
    </w:p>
    <w:p>
      <w:r>
        <w:rPr>
          <w:b/>
        </w:rPr>
        <w:t xml:space="preserve">Esimerkki 0.2209</w:t>
      </w:r>
    </w:p>
    <w:p>
      <w:r>
        <w:t xml:space="preserve">Lause 1: Poika vihreässä villapaidassa, jonka hihassa on valkoinen raita, seisoo puulankkulattialla, jonka taustalla on vesistö. Lause 2: Poika vierailee merellä.</w:t>
      </w:r>
    </w:p>
    <w:p>
      <w:r>
        <w:rPr>
          <w:b/>
        </w:rPr>
        <w:t xml:space="preserve">Tulos</w:t>
      </w:r>
    </w:p>
    <w:p>
      <w:r>
        <w:t xml:space="preserve">Härkä katselee, kun koira haistelee ympärillä.</w:t>
      </w:r>
    </w:p>
    <w:p>
      <w:r>
        <w:rPr>
          <w:b/>
        </w:rPr>
        <w:t xml:space="preserve">Esimerkki 0.2210</w:t>
      </w:r>
    </w:p>
    <w:p>
      <w:r>
        <w:t xml:space="preserve">Lause 1: Yöllinen kohtaus vilkkaasti liikennöidyllä tiilitien varrella Englannissa. Lause 2: Katuvalojen valaisema tie, joka on täynnä ihmisiä.</w:t>
      </w:r>
    </w:p>
    <w:p>
      <w:r>
        <w:rPr>
          <w:b/>
        </w:rPr>
        <w:t xml:space="preserve">Tulos</w:t>
      </w:r>
    </w:p>
    <w:p>
      <w:r>
        <w:t xml:space="preserve">Tie ulkopuolella</w:t>
      </w:r>
    </w:p>
    <w:p>
      <w:r>
        <w:rPr>
          <w:b/>
        </w:rPr>
        <w:t xml:space="preserve">Esimerkki 0.2211</w:t>
      </w:r>
    </w:p>
    <w:p>
      <w:r>
        <w:t xml:space="preserve">Lause 1: Mies miettii olohuoneessaan matkan pakkaamista. Lause 2: Mies seisoo katselemassa matkalaukkua.</w:t>
      </w:r>
    </w:p>
    <w:p>
      <w:r>
        <w:rPr>
          <w:b/>
        </w:rPr>
        <w:t xml:space="preserve">Tulos</w:t>
      </w:r>
    </w:p>
    <w:p>
      <w:r>
        <w:t xml:space="preserve">mies ajattelee pakkaamista.</w:t>
      </w:r>
    </w:p>
    <w:p>
      <w:r>
        <w:rPr>
          <w:b/>
        </w:rPr>
        <w:t xml:space="preserve">Esimerkki 0.2212</w:t>
      </w:r>
    </w:p>
    <w:p>
      <w:r>
        <w:t xml:space="preserve">Lause 1: Yksitoista erivärisiin takkeihin pukeutunutta lasta hyppii ilmassa vuorten ja pilvisen taivaan taustalla. Lause 2: Joukko lapsia teeskentelee olevansa Sound of Musicissa.</w:t>
      </w:r>
    </w:p>
    <w:p>
      <w:r>
        <w:rPr>
          <w:b/>
        </w:rPr>
        <w:t xml:space="preserve">Tulos</w:t>
      </w:r>
    </w:p>
    <w:p>
      <w:r>
        <w:t xml:space="preserve">Joukko lapsia on pukeutunut takkeihin ja hyppii.</w:t>
      </w:r>
    </w:p>
    <w:p>
      <w:r>
        <w:rPr>
          <w:b/>
        </w:rPr>
        <w:t xml:space="preserve">Esimerkki 0.2213</w:t>
      </w:r>
    </w:p>
    <w:p>
      <w:r>
        <w:t xml:space="preserve">Lause 1: Kolme paria naisten alusvaatteita roikkuu vaijerissa markiisin alla. Lause 2: Kolme paria alusvaatteita on kuivumassa.</w:t>
      </w:r>
    </w:p>
    <w:p>
      <w:r>
        <w:rPr>
          <w:b/>
        </w:rPr>
        <w:t xml:space="preserve">Tulos</w:t>
      </w:r>
    </w:p>
    <w:p>
      <w:r>
        <w:t xml:space="preserve">Kolme paria alusvaatteita on ulkona.</w:t>
      </w:r>
    </w:p>
    <w:p>
      <w:r>
        <w:rPr>
          <w:b/>
        </w:rPr>
        <w:t xml:space="preserve">Esimerkki 0.2214</w:t>
      </w:r>
    </w:p>
    <w:p>
      <w:r>
        <w:t xml:space="preserve">Lause 1: Hattupäinen baarimikko kaataa juomaa. Lause 2: Baarimikko työskentelee ravintolassa.</w:t>
      </w:r>
    </w:p>
    <w:p>
      <w:r>
        <w:rPr>
          <w:b/>
        </w:rPr>
        <w:t xml:space="preserve">Tulos</w:t>
      </w:r>
    </w:p>
    <w:p>
      <w:r>
        <w:t xml:space="preserve">baarimikko kaataa juomaa</w:t>
      </w:r>
    </w:p>
    <w:p>
      <w:r>
        <w:rPr>
          <w:b/>
        </w:rPr>
        <w:t xml:space="preserve">Esimerkki 0.2215</w:t>
      </w:r>
    </w:p>
    <w:p>
      <w:r>
        <w:t xml:space="preserve">Lause 1: Kolme mustavalkoisiin mekkoihin pukeutunutta tyttöä kävelee keskustassa. Lause 2: Keskustassa on yö.</w:t>
      </w:r>
    </w:p>
    <w:p>
      <w:r>
        <w:rPr>
          <w:b/>
        </w:rPr>
        <w:t xml:space="preserve">Tulos</w:t>
      </w:r>
    </w:p>
    <w:p>
      <w:r>
        <w:t xml:space="preserve">Tytöt kaupungissa.</w:t>
      </w:r>
    </w:p>
    <w:p>
      <w:r>
        <w:rPr>
          <w:b/>
        </w:rPr>
        <w:t xml:space="preserve">Esimerkki 0.2216</w:t>
      </w:r>
    </w:p>
    <w:p>
      <w:r>
        <w:t xml:space="preserve">Lause 1: Kolme aasialaista naista, joilla on kaulamerkit, istuu ja seisoo punaisen markiisin alla. Lause 2: Kolme naista istuu ja seisoo...</w:t>
      </w:r>
    </w:p>
    <w:p>
      <w:r>
        <w:rPr>
          <w:b/>
        </w:rPr>
        <w:t xml:space="preserve">Tulos</w:t>
      </w:r>
    </w:p>
    <w:p>
      <w:r>
        <w:t xml:space="preserve">Nuo naiset ovat aasialaisia</w:t>
      </w:r>
    </w:p>
    <w:p>
      <w:r>
        <w:rPr>
          <w:b/>
        </w:rPr>
        <w:t xml:space="preserve">Esimerkki 0.2217</w:t>
      </w:r>
    </w:p>
    <w:p>
      <w:r>
        <w:t xml:space="preserve">Lause 1: Kaksi ihmistä lepää rakenteen ilmeisesti kolmannella tasolla. Lause 2: Nämä kaksi ihmistä ovat sisaruksia.</w:t>
      </w:r>
    </w:p>
    <w:p>
      <w:r>
        <w:rPr>
          <w:b/>
        </w:rPr>
        <w:t xml:space="preserve">Tulos</w:t>
      </w:r>
    </w:p>
    <w:p>
      <w:r>
        <w:t xml:space="preserve">Ihmiset lepäävät.</w:t>
      </w:r>
    </w:p>
    <w:p>
      <w:r>
        <w:rPr>
          <w:b/>
        </w:rPr>
        <w:t xml:space="preserve">Esimerkki 0.2218</w:t>
      </w:r>
    </w:p>
    <w:p>
      <w:r>
        <w:t xml:space="preserve">Lause 1: Nuori, jolla on pitkät likaiset vaaleat hiukset ja jolla on farkkutakki ja farkut, katselee ruokaostosten liukuhihnaa odottaessaan kassajonossa. Lause 2: Ruokakaupassa oleva nuori on poika.</w:t>
      </w:r>
    </w:p>
    <w:p>
      <w:r>
        <w:rPr>
          <w:b/>
        </w:rPr>
        <w:t xml:space="preserve">Tulos</w:t>
      </w:r>
    </w:p>
    <w:p>
      <w:r>
        <w:t xml:space="preserve">Nuori on ruokakaupassa ostoksilla.</w:t>
      </w:r>
    </w:p>
    <w:p>
      <w:r>
        <w:rPr>
          <w:b/>
        </w:rPr>
        <w:t xml:space="preserve">Esimerkki 0.2219</w:t>
      </w:r>
    </w:p>
    <w:p>
      <w:r>
        <w:t xml:space="preserve">Lause 1: Korkeushyppääjä alkaa enimmäkseen tyhjällä areenalla nostaa itseään tangon yli tangon avulla. Lause 2: Korkeushyppääjä on pitkä.</w:t>
      </w:r>
    </w:p>
    <w:p>
      <w:r>
        <w:rPr>
          <w:b/>
        </w:rPr>
        <w:t xml:space="preserve">Tulos</w:t>
      </w:r>
    </w:p>
    <w:p>
      <w:r>
        <w:t xml:space="preserve">Seiväshyppääjä tekee hypyn.</w:t>
      </w:r>
    </w:p>
    <w:p>
      <w:r>
        <w:rPr>
          <w:b/>
        </w:rPr>
        <w:t xml:space="preserve">Esimerkki 0.2220</w:t>
      </w:r>
    </w:p>
    <w:p>
      <w:r>
        <w:t xml:space="preserve">Lause 1: Valkopukuinen tyttö lyö tennispalloa. Lause 2: Tyttö tekee voimakkaan lyönnin tennisottelussa.</w:t>
      </w:r>
    </w:p>
    <w:p>
      <w:r>
        <w:rPr>
          <w:b/>
        </w:rPr>
        <w:t xml:space="preserve">Tulos</w:t>
      </w:r>
    </w:p>
    <w:p>
      <w:r>
        <w:t xml:space="preserve">Naaras koskettaa pyöreää esinettä.</w:t>
      </w:r>
    </w:p>
    <w:p>
      <w:r>
        <w:rPr>
          <w:b/>
        </w:rPr>
        <w:t xml:space="preserve">Esimerkki 0.2221</w:t>
      </w:r>
    </w:p>
    <w:p>
      <w:r>
        <w:t xml:space="preserve">Lause 1: Kaksi univormupukuista poikaa pussittaa elintarvikkeita ruokakaupassa. Lause 2: Kaksi univormuun pukeutunutta partiopoikaa auttoi pussittamaan ruokaostoksia kaupassa.</w:t>
      </w:r>
    </w:p>
    <w:p>
      <w:r>
        <w:rPr>
          <w:b/>
        </w:rPr>
        <w:t xml:space="preserve">Tulos</w:t>
      </w:r>
    </w:p>
    <w:p>
      <w:r>
        <w:t xml:space="preserve">Kaupassa ruokaostoksia pussittaneilla kahdella pojalla oli virkapuvut.</w:t>
      </w:r>
    </w:p>
    <w:p>
      <w:r>
        <w:rPr>
          <w:b/>
        </w:rPr>
        <w:t xml:space="preserve">Esimerkki 0.2222</w:t>
      </w:r>
    </w:p>
    <w:p>
      <w:r>
        <w:t xml:space="preserve">Lause 1: Lapset urheilevat pellolla järven lähellä. Lause 2: Lapset juoksevat.</w:t>
      </w:r>
    </w:p>
    <w:p>
      <w:r>
        <w:rPr>
          <w:b/>
        </w:rPr>
        <w:t xml:space="preserve">Tulos</w:t>
      </w:r>
    </w:p>
    <w:p>
      <w:r>
        <w:t xml:space="preserve">Lapset ovat ulkona.</w:t>
      </w:r>
    </w:p>
    <w:p>
      <w:r>
        <w:rPr>
          <w:b/>
        </w:rPr>
        <w:t xml:space="preserve">Esimerkki 0.2223</w:t>
      </w:r>
    </w:p>
    <w:p>
      <w:r>
        <w:t xml:space="preserve">Lause 1: Nainen puhuu mikrofoniin. Lause 2: Nainen pitää puheen.</w:t>
      </w:r>
    </w:p>
    <w:p>
      <w:r>
        <w:rPr>
          <w:b/>
        </w:rPr>
        <w:t xml:space="preserve">Tulos</w:t>
      </w:r>
    </w:p>
    <w:p>
      <w:r>
        <w:t xml:space="preserve">Nainen puhuu.</w:t>
      </w:r>
    </w:p>
    <w:p>
      <w:r>
        <w:rPr>
          <w:b/>
        </w:rPr>
        <w:t xml:space="preserve">Esimerkki 0.2224</w:t>
      </w:r>
    </w:p>
    <w:p>
      <w:r>
        <w:t xml:space="preserve">Lause 1: Kun katselen kaupunkia, otan kitarani käteeni inspiraation vuoksi. Lause 2: Henkilö on taiteilija.</w:t>
      </w:r>
    </w:p>
    <w:p>
      <w:r>
        <w:rPr>
          <w:b/>
        </w:rPr>
        <w:t xml:space="preserve">Tulos</w:t>
      </w:r>
    </w:p>
    <w:p>
      <w:r>
        <w:t xml:space="preserve">Henkilö on inspiroitunut.</w:t>
      </w:r>
    </w:p>
    <w:p>
      <w:r>
        <w:rPr>
          <w:b/>
        </w:rPr>
        <w:t xml:space="preserve">Esimerkki 0,2225</w:t>
      </w:r>
    </w:p>
    <w:p>
      <w:r>
        <w:t xml:space="preserve">Lause 1: Poika roikkuu tangosta, kun mies työntää häntä. Lause 2: Mies, joka työntää poikaa, on pojan isä.</w:t>
      </w:r>
    </w:p>
    <w:p>
      <w:r>
        <w:rPr>
          <w:b/>
        </w:rPr>
        <w:t xml:space="preserve">Tulos</w:t>
      </w:r>
    </w:p>
    <w:p>
      <w:r>
        <w:t xml:space="preserve">Pojalla on kädet tangolla.</w:t>
      </w:r>
    </w:p>
    <w:p>
      <w:r>
        <w:rPr>
          <w:b/>
        </w:rPr>
        <w:t xml:space="preserve">Esimerkki 0.2226</w:t>
      </w:r>
    </w:p>
    <w:p>
      <w:r>
        <w:t xml:space="preserve">Lause 1: Aurinkolaseja käyttävä mies nähdään aurinkoisena päivänä puistossa olevan veistoksen vieressä. Lause 2: Mies odottaa ystäviään patsaan lähellä.</w:t>
      </w:r>
    </w:p>
    <w:p>
      <w:r>
        <w:rPr>
          <w:b/>
        </w:rPr>
        <w:t xml:space="preserve">Tulos</w:t>
      </w:r>
    </w:p>
    <w:p>
      <w:r>
        <w:t xml:space="preserve">Henkilö seisoo ulkona.</w:t>
      </w:r>
    </w:p>
    <w:p>
      <w:r>
        <w:rPr>
          <w:b/>
        </w:rPr>
        <w:t xml:space="preserve">Esimerkki 0.2227</w:t>
      </w:r>
    </w:p>
    <w:p>
      <w:r>
        <w:t xml:space="preserve">Lause 1: Henkilö putoaa veteen kivien lähelle. Lause 2: Henkilö ei loukkaantunut veteen pudottuaan.</w:t>
      </w:r>
    </w:p>
    <w:p>
      <w:r>
        <w:rPr>
          <w:b/>
        </w:rPr>
        <w:t xml:space="preserve">Tulos</w:t>
      </w:r>
    </w:p>
    <w:p>
      <w:r>
        <w:t xml:space="preserve">Henkilö on aivan märkä putoamisestaan.</w:t>
      </w:r>
    </w:p>
    <w:p>
      <w:r>
        <w:rPr>
          <w:b/>
        </w:rPr>
        <w:t xml:space="preserve">Esimerkki 0.2228</w:t>
      </w:r>
    </w:p>
    <w:p>
      <w:r>
        <w:t xml:space="preserve">Lause 1: Hämähäkkimies-asuun pukeutunut henkilö katsoo ylös huppu kasvoillaan. Lause 2: Hämähäkkimies-kuvioiseen huppariin pukeutunut mies poseeraa kädet verkot heiluen.</w:t>
      </w:r>
    </w:p>
    <w:p>
      <w:r>
        <w:rPr>
          <w:b/>
        </w:rPr>
        <w:t xml:space="preserve">Tulos</w:t>
      </w:r>
    </w:p>
    <w:p>
      <w:r>
        <w:t xml:space="preserve">Miehellä on supersankarin asu.</w:t>
      </w:r>
    </w:p>
    <w:p>
      <w:r>
        <w:rPr>
          <w:b/>
        </w:rPr>
        <w:t xml:space="preserve">Esimerkki 0.2229</w:t>
      </w:r>
    </w:p>
    <w:p>
      <w:r>
        <w:t xml:space="preserve">Lause 1: Nuori voimistelija esiintyy yleisölle. Lause 2: Nuori voimistelija esittää ensimmäisen esityksensä.</w:t>
      </w:r>
    </w:p>
    <w:p>
      <w:r>
        <w:rPr>
          <w:b/>
        </w:rPr>
        <w:t xml:space="preserve">Tulos</w:t>
      </w:r>
    </w:p>
    <w:p>
      <w:r>
        <w:t xml:space="preserve">Voimistelija esiintyy</w:t>
      </w:r>
    </w:p>
    <w:p>
      <w:r>
        <w:rPr>
          <w:b/>
        </w:rPr>
        <w:t xml:space="preserve">Esimerkki 0.2230</w:t>
      </w:r>
    </w:p>
    <w:p>
      <w:r>
        <w:t xml:space="preserve">Lause 1: Valkoiseen paitaan ja sinisiin shortseihin pukeutunut nainen seuraa kahta punapaitaista henkilöä portaita ylös. Lause 2: Äiti varmistaa, että hänen lapsensa menevät portaita ylös.</w:t>
      </w:r>
    </w:p>
    <w:p>
      <w:r>
        <w:rPr>
          <w:b/>
        </w:rPr>
        <w:t xml:space="preserve">Tulos</w:t>
      </w:r>
    </w:p>
    <w:p>
      <w:r>
        <w:t xml:space="preserve">Naisella on valkoinen paita.</w:t>
      </w:r>
    </w:p>
    <w:p>
      <w:r>
        <w:rPr>
          <w:b/>
        </w:rPr>
        <w:t xml:space="preserve">Esimerkki 0.2231</w:t>
      </w:r>
    </w:p>
    <w:p>
      <w:r>
        <w:t xml:space="preserve">Lause 1: Kolme miestä työskentelee remonttitöiden parissa. Lause 2: Kolme miestä on rakennusmiehiä tekemässä projektia.</w:t>
      </w:r>
    </w:p>
    <w:p>
      <w:r>
        <w:rPr>
          <w:b/>
        </w:rPr>
        <w:t xml:space="preserve">Tulos</w:t>
      </w:r>
    </w:p>
    <w:p>
      <w:r>
        <w:t xml:space="preserve">Miehet tekevät remonttia.</w:t>
      </w:r>
    </w:p>
    <w:p>
      <w:r>
        <w:rPr>
          <w:b/>
        </w:rPr>
        <w:t xml:space="preserve">Esimerkki 0.2232</w:t>
      </w:r>
    </w:p>
    <w:p>
      <w:r>
        <w:t xml:space="preserve">Lause 1: Kolme naista tanssii kädet toistensa olkapäiden ympärillä bändin soittaessa lavalla. Lause 2: Naiset osallistuvat ulkoilmakonserttiin.</w:t>
      </w:r>
    </w:p>
    <w:p>
      <w:r>
        <w:rPr>
          <w:b/>
        </w:rPr>
        <w:t xml:space="preserve">Tulos</w:t>
      </w:r>
    </w:p>
    <w:p>
      <w:r>
        <w:t xml:space="preserve">Kolme naista tanssii yhdessä elävän musiikin tahtiin.</w:t>
      </w:r>
    </w:p>
    <w:p>
      <w:r>
        <w:rPr>
          <w:b/>
        </w:rPr>
        <w:t xml:space="preserve">Esimerkki 0.2233</w:t>
      </w:r>
    </w:p>
    <w:p>
      <w:r>
        <w:t xml:space="preserve">Lause 1: Kaksi naista ylittää katua, taustalla valtava rotta. Lause 2: Jättiläisrotta jahtaa kahta naista purraakseen heitä.</w:t>
      </w:r>
    </w:p>
    <w:p>
      <w:r>
        <w:rPr>
          <w:b/>
        </w:rPr>
        <w:t xml:space="preserve">Tulos</w:t>
      </w:r>
    </w:p>
    <w:p>
      <w:r>
        <w:t xml:space="preserve">Kaksi naista ylittää kadun.</w:t>
      </w:r>
    </w:p>
    <w:p>
      <w:r>
        <w:rPr>
          <w:b/>
        </w:rPr>
        <w:t xml:space="preserve">Esimerkki 0.2234</w:t>
      </w:r>
    </w:p>
    <w:p>
      <w:r>
        <w:t xml:space="preserve">Lause 1: Lapsiryhmä poseeraa ulkoterassilla. Lause 2: Lapset poseeraavat ryhmäkuvaa varten.</w:t>
      </w:r>
    </w:p>
    <w:p>
      <w:r>
        <w:rPr>
          <w:b/>
        </w:rPr>
        <w:t xml:space="preserve">Tulos</w:t>
      </w:r>
    </w:p>
    <w:p>
      <w:r>
        <w:t xml:space="preserve">Lapset ovat terassilla.</w:t>
      </w:r>
    </w:p>
    <w:p>
      <w:r>
        <w:rPr>
          <w:b/>
        </w:rPr>
        <w:t xml:space="preserve">Esimerkki 0.2235</w:t>
      </w:r>
    </w:p>
    <w:p>
      <w:r>
        <w:t xml:space="preserve">Lause 1: Nainen keltaisessa paidassa juoksee kilpaa. Lause 2: Nainen on kärjessä.</w:t>
      </w:r>
    </w:p>
    <w:p>
      <w:r>
        <w:rPr>
          <w:b/>
        </w:rPr>
        <w:t xml:space="preserve">Tulos</w:t>
      </w:r>
    </w:p>
    <w:p>
      <w:r>
        <w:t xml:space="preserve">Henkilö liikkuu.</w:t>
      </w:r>
    </w:p>
    <w:p>
      <w:r>
        <w:rPr>
          <w:b/>
        </w:rPr>
        <w:t xml:space="preserve">Esimerkki 0.2236</w:t>
      </w:r>
    </w:p>
    <w:p>
      <w:r>
        <w:t xml:space="preserve">Lause 1: Komea pari suutelee kadulla. Lause 2: pari on homo</w:t>
      </w:r>
    </w:p>
    <w:p>
      <w:r>
        <w:rPr>
          <w:b/>
        </w:rPr>
        <w:t xml:space="preserve">Tulos</w:t>
      </w:r>
    </w:p>
    <w:p>
      <w:r>
        <w:t xml:space="preserve">coup[le suudelma kadulla</w:t>
      </w:r>
    </w:p>
    <w:p>
      <w:r>
        <w:rPr>
          <w:b/>
        </w:rPr>
        <w:t xml:space="preserve">Esimerkki 0.2237</w:t>
      </w:r>
    </w:p>
    <w:p>
      <w:r>
        <w:t xml:space="preserve">Lause 1: Koira työntää päänsä ulos harmaiden portaiden alta. Lause 2: Koira piileskelee portaiden alla.</w:t>
      </w:r>
    </w:p>
    <w:p>
      <w:r>
        <w:rPr>
          <w:b/>
        </w:rPr>
        <w:t xml:space="preserve">Tulos</w:t>
      </w:r>
    </w:p>
    <w:p>
      <w:r>
        <w:t xml:space="preserve">Koira on portaiden alla.</w:t>
      </w:r>
    </w:p>
    <w:p>
      <w:r>
        <w:rPr>
          <w:b/>
        </w:rPr>
        <w:t xml:space="preserve">Esimerkki 0.2238</w:t>
      </w:r>
    </w:p>
    <w:p>
      <w:r>
        <w:t xml:space="preserve">Lause 1: Tanssija eloisassa vaaleanpunaisessa mekossa pyörähtelee ympäriinsä. Lause 2: Balettitanssija pyörähtelee lavalla.</w:t>
      </w:r>
    </w:p>
    <w:p>
      <w:r>
        <w:rPr>
          <w:b/>
        </w:rPr>
        <w:t xml:space="preserve">Tulos</w:t>
      </w:r>
    </w:p>
    <w:p>
      <w:r>
        <w:t xml:space="preserve">Nainen tanssii.</w:t>
      </w:r>
    </w:p>
    <w:p>
      <w:r>
        <w:rPr>
          <w:b/>
        </w:rPr>
        <w:t xml:space="preserve">Esimerkki 0.2239</w:t>
      </w:r>
    </w:p>
    <w:p>
      <w:r>
        <w:t xml:space="preserve">Lause 1: Vanha pariskunta kävelee kadulla käsi kädessä. Lause 2: Pariskunta kävelee kirkkoon.</w:t>
      </w:r>
    </w:p>
    <w:p>
      <w:r>
        <w:rPr>
          <w:b/>
        </w:rPr>
        <w:t xml:space="preserve">Tulos</w:t>
      </w:r>
    </w:p>
    <w:p>
      <w:r>
        <w:t xml:space="preserve">Pariskunta kävelee yhdessä.</w:t>
      </w:r>
    </w:p>
    <w:p>
      <w:r>
        <w:rPr>
          <w:b/>
        </w:rPr>
        <w:t xml:space="preserve">Esimerkki 0.2240</w:t>
      </w:r>
    </w:p>
    <w:p>
      <w:r>
        <w:t xml:space="preserve">Lause 1: Joukko punaisiin pukeutuneita henkilöitä pitelee violetteja ilmapalloja, joissa on numeroita ja symboleja. Lause 2: Ryhmä ihmisiä pitää ilmapalloja kädessään syntymäpäiväjuhlissa.</w:t>
      </w:r>
    </w:p>
    <w:p>
      <w:r>
        <w:rPr>
          <w:b/>
        </w:rPr>
        <w:t xml:space="preserve">Tulos</w:t>
      </w:r>
    </w:p>
    <w:p>
      <w:r>
        <w:t xml:space="preserve">Ihmisillä on kädessään violetteja ilmapalloja.</w:t>
      </w:r>
    </w:p>
    <w:p>
      <w:r>
        <w:rPr>
          <w:b/>
        </w:rPr>
        <w:t xml:space="preserve">Esimerkki 0.2241</w:t>
      </w:r>
    </w:p>
    <w:p>
      <w:r>
        <w:t xml:space="preserve">Lause 1: Ryhmä turisteja pienessä ja värikkäässä veneessä Kaakkois-Aasian maan vesillä. Lause 2: He ovat Filippiineillä.</w:t>
      </w:r>
    </w:p>
    <w:p>
      <w:r>
        <w:rPr>
          <w:b/>
        </w:rPr>
        <w:t xml:space="preserve">Tulos</w:t>
      </w:r>
    </w:p>
    <w:p>
      <w:r>
        <w:t xml:space="preserve">Turistit ovat ulkona.</w:t>
      </w:r>
    </w:p>
    <w:p>
      <w:r>
        <w:rPr>
          <w:b/>
        </w:rPr>
        <w:t xml:space="preserve">Esimerkki 0.2242</w:t>
      </w:r>
    </w:p>
    <w:p>
      <w:r>
        <w:t xml:space="preserve">Lause 1: Mies tarjoilee ruokaa kioskilla, jossa on graffiti. Lause 2: Miehellä on oma yritys.</w:t>
      </w:r>
    </w:p>
    <w:p>
      <w:r>
        <w:rPr>
          <w:b/>
        </w:rPr>
        <w:t xml:space="preserve">Tulos</w:t>
      </w:r>
    </w:p>
    <w:p>
      <w:r>
        <w:t xml:space="preserve">Mies palvelee hyvää.</w:t>
      </w:r>
    </w:p>
    <w:p>
      <w:r>
        <w:rPr>
          <w:b/>
        </w:rPr>
        <w:t xml:space="preserve">Esimerkki 0.2243</w:t>
      </w:r>
    </w:p>
    <w:p>
      <w:r>
        <w:t xml:space="preserve">Lause 1: U.S.M.C.-paitainen poika pyjamassaan katselee kirjaa. Lause 2: Mies lukee kirjaa USMC:stä ja päättää liittyä siihen.</w:t>
      </w:r>
    </w:p>
    <w:p>
      <w:r>
        <w:rPr>
          <w:b/>
        </w:rPr>
        <w:t xml:space="preserve">Tulos</w:t>
      </w:r>
    </w:p>
    <w:p>
      <w:r>
        <w:t xml:space="preserve">Mies lukee kirjaa Yhdysvaltain merijalkaväestä.</w:t>
      </w:r>
    </w:p>
    <w:p>
      <w:r>
        <w:rPr>
          <w:b/>
        </w:rPr>
        <w:t xml:space="preserve">Esimerkki 0.2244</w:t>
      </w:r>
    </w:p>
    <w:p>
      <w:r>
        <w:t xml:space="preserve">Lause 1: Asiakas istuu tiskillä ja katsoo, kun ihmiset työskentelevät keittiössä. Lause 2: Epäkohtelias asiakas katselee keittiötyöntekijöitä huutaen rasistisia solvauksia.</w:t>
      </w:r>
    </w:p>
    <w:p>
      <w:r>
        <w:rPr>
          <w:b/>
        </w:rPr>
        <w:t xml:space="preserve">Tulos</w:t>
      </w:r>
    </w:p>
    <w:p>
      <w:r>
        <w:t xml:space="preserve">Asiakas tarkkailee keittiötyöntekijöitä.</w:t>
      </w:r>
    </w:p>
    <w:p>
      <w:r>
        <w:rPr>
          <w:b/>
        </w:rPr>
        <w:t xml:space="preserve">Esimerkki 0.2245</w:t>
      </w:r>
    </w:p>
    <w:p>
      <w:r>
        <w:t xml:space="preserve">Lause 1: Miamin yliopiston pelaaja pitelee jalkapalloa. Lause 2: Pelaaja on heittämässä palloa.</w:t>
      </w:r>
    </w:p>
    <w:p>
      <w:r>
        <w:rPr>
          <w:b/>
        </w:rPr>
        <w:t xml:space="preserve">Tulos</w:t>
      </w:r>
    </w:p>
    <w:p>
      <w:r>
        <w:t xml:space="preserve">Jalkapalloilija on tarttunut jalkapalloon.</w:t>
      </w:r>
    </w:p>
    <w:p>
      <w:r>
        <w:rPr>
          <w:b/>
        </w:rPr>
        <w:t xml:space="preserve">Esimerkki 0.2246</w:t>
      </w:r>
    </w:p>
    <w:p>
      <w:r>
        <w:t xml:space="preserve">Lause 1: Mies pitää vedessä seisovan lapsen käsiä. Lause 2: Isä pitää poikansa kädestä kiinni.</w:t>
      </w:r>
    </w:p>
    <w:p>
      <w:r>
        <w:rPr>
          <w:b/>
        </w:rPr>
        <w:t xml:space="preserve">Tulos</w:t>
      </w:r>
    </w:p>
    <w:p>
      <w:r>
        <w:t xml:space="preserve">Lapsi seisoo vedessä.</w:t>
      </w:r>
    </w:p>
    <w:p>
      <w:r>
        <w:rPr>
          <w:b/>
        </w:rPr>
        <w:t xml:space="preserve">Esimerkki 0.2247</w:t>
      </w:r>
    </w:p>
    <w:p>
      <w:r>
        <w:t xml:space="preserve">Lause 1: Kaksi naista pukeutuu kirkkaanvärisiin mekkoihin ja hymyilee, kun he kulkevat kadulla ihmisten katsellessa parvekkeelta. Lause 2: Kaksi naista johtaa paraatia, ja ihmiset katselevat heitä parvekkeilla.</w:t>
      </w:r>
    </w:p>
    <w:p>
      <w:r>
        <w:rPr>
          <w:b/>
        </w:rPr>
        <w:t xml:space="preserve">Tulos</w:t>
      </w:r>
    </w:p>
    <w:p>
      <w:r>
        <w:t xml:space="preserve">Kaksi naista kävelee kadulla.</w:t>
      </w:r>
    </w:p>
    <w:p>
      <w:r>
        <w:rPr>
          <w:b/>
        </w:rPr>
        <w:t xml:space="preserve">Esimerkki 0.2248</w:t>
      </w:r>
    </w:p>
    <w:p>
      <w:r>
        <w:t xml:space="preserve">Lause 1: Neljä shortseihin ja sandaaliin pukeutunutta miestä seisoo roska-auton perässä mukulakivikadulla. Lause 2: Miehet työskentelevät jäteyhtiölle.</w:t>
      </w:r>
    </w:p>
    <w:p>
      <w:r>
        <w:rPr>
          <w:b/>
        </w:rPr>
        <w:t xml:space="preserve">Tulos</w:t>
      </w:r>
    </w:p>
    <w:p>
      <w:r>
        <w:t xml:space="preserve">Neljä miestä on ulkona.</w:t>
      </w:r>
    </w:p>
    <w:p>
      <w:r>
        <w:rPr>
          <w:b/>
        </w:rPr>
        <w:t xml:space="preserve">Esimerkki 0.2249</w:t>
      </w:r>
    </w:p>
    <w:p>
      <w:r>
        <w:t xml:space="preserve">Lause 1: Perhe seisoo kaukoputken lähellä. Lause 2: Perhe aikoo katsoa kaukoputken läpi.</w:t>
      </w:r>
    </w:p>
    <w:p>
      <w:r>
        <w:rPr>
          <w:b/>
        </w:rPr>
        <w:t xml:space="preserve">Tulos</w:t>
      </w:r>
    </w:p>
    <w:p>
      <w:r>
        <w:t xml:space="preserve">Teleskoopin ääressä on useita ihmisiä.</w:t>
      </w:r>
    </w:p>
    <w:p>
      <w:r>
        <w:rPr>
          <w:b/>
        </w:rPr>
        <w:t xml:space="preserve">Esimerkki 0,2250</w:t>
      </w:r>
    </w:p>
    <w:p>
      <w:r>
        <w:t xml:space="preserve">Lause 1: Jalkapalloilijat kentällä kaukaa katsottuna. Lause 2: Jalkapalloilijat pelaavat epävirallista ottelua.</w:t>
      </w:r>
    </w:p>
    <w:p>
      <w:r>
        <w:rPr>
          <w:b/>
        </w:rPr>
        <w:t xml:space="preserve">Tulos</w:t>
      </w:r>
    </w:p>
    <w:p>
      <w:r>
        <w:t xml:space="preserve">Kentällä on jalkapalloilijoita.</w:t>
      </w:r>
    </w:p>
    <w:p>
      <w:r>
        <w:rPr>
          <w:b/>
        </w:rPr>
        <w:t xml:space="preserve">Esimerkki 0.2251</w:t>
      </w:r>
    </w:p>
    <w:p>
      <w:r>
        <w:t xml:space="preserve">Lause 1: Kaksi ihmistä kävelee rannalla mustan koiran kanssa. Lause 2: Koira ottaa kiinni kepin, jonka henkilö heitti.</w:t>
      </w:r>
    </w:p>
    <w:p>
      <w:r>
        <w:rPr>
          <w:b/>
        </w:rPr>
        <w:t xml:space="preserve">Tulos</w:t>
      </w:r>
    </w:p>
    <w:p>
      <w:r>
        <w:t xml:space="preserve">Ulkona on ihmisiä.</w:t>
      </w:r>
    </w:p>
    <w:p>
      <w:r>
        <w:rPr>
          <w:b/>
        </w:rPr>
        <w:t xml:space="preserve">Esimerkki 0.2252</w:t>
      </w:r>
    </w:p>
    <w:p>
      <w:r>
        <w:t xml:space="preserve">Lause 1: Kaksi harmaata koiraa juoksee järven matalassa vedessä. Lause 2: Kaksi harmaata narttua juoksee järven matalassa vedessä.</w:t>
      </w:r>
    </w:p>
    <w:p>
      <w:r>
        <w:rPr>
          <w:b/>
        </w:rPr>
        <w:t xml:space="preserve">Tulos</w:t>
      </w:r>
    </w:p>
    <w:p>
      <w:r>
        <w:t xml:space="preserve">Kaksi koiraa juoksee järven vedessä.</w:t>
      </w:r>
    </w:p>
    <w:p>
      <w:r>
        <w:rPr>
          <w:b/>
        </w:rPr>
        <w:t xml:space="preserve">Esimerkki 0.2253</w:t>
      </w:r>
    </w:p>
    <w:p>
      <w:r>
        <w:t xml:space="preserve">Lause 1: Nainen pitää pientä lasta sylissään huoneessa, jonka taustalla on hylly Lause 2: Aurinko paistaa kirkkaasti sisään ikkunasta.</w:t>
      </w:r>
    </w:p>
    <w:p>
      <w:r>
        <w:rPr>
          <w:b/>
        </w:rPr>
        <w:t xml:space="preserve">Tulos</w:t>
      </w:r>
    </w:p>
    <w:p>
      <w:r>
        <w:t xml:space="preserve">Naisella on vaatteita.</w:t>
      </w:r>
    </w:p>
    <w:p>
      <w:r>
        <w:rPr>
          <w:b/>
        </w:rPr>
        <w:t xml:space="preserve">Esimerkki 0.2254</w:t>
      </w:r>
    </w:p>
    <w:p>
      <w:r>
        <w:t xml:space="preserve">Lause 1: Nainen, jolla on laivastonsininen paita ja farkut, seisoo metallirakennuksen edessä, kätensä nojaa aitaan, ja hänen mustavalkoinen koiransa makaa hänen edessään. Lause 2: Nainen odottaa, että joku tulee ulos metallirakennuksesta, kun hänen mustavalkoinen dalmatianpentunsa makaa hänen edessään.</w:t>
      </w:r>
    </w:p>
    <w:p>
      <w:r>
        <w:rPr>
          <w:b/>
        </w:rPr>
        <w:t xml:space="preserve">Tulos</w:t>
      </w:r>
    </w:p>
    <w:p>
      <w:r>
        <w:t xml:space="preserve">Farkkuihin pukeutunut nainen seisoo metallisen rakennuksen edessä, kun hänen koiransa makaa hänen jalkojensa juuressa.</w:t>
      </w:r>
    </w:p>
    <w:p>
      <w:r>
        <w:rPr>
          <w:b/>
        </w:rPr>
        <w:t xml:space="preserve">Esimerkki 0.2255</w:t>
      </w:r>
    </w:p>
    <w:p>
      <w:r>
        <w:t xml:space="preserve">Lause 1: Rullaluistelija jyrää kaiteen yli. Lause 2: rullaluistelija on vihainen.</w:t>
      </w:r>
    </w:p>
    <w:p>
      <w:r>
        <w:rPr>
          <w:b/>
        </w:rPr>
        <w:t xml:space="preserve">Tulos</w:t>
      </w:r>
    </w:p>
    <w:p>
      <w:r>
        <w:t xml:space="preserve">rullaluistelija jyrää yli</w:t>
      </w:r>
    </w:p>
    <w:p>
      <w:r>
        <w:rPr>
          <w:b/>
        </w:rPr>
        <w:t xml:space="preserve">Esimerkki 0.2256</w:t>
      </w:r>
    </w:p>
    <w:p>
      <w:r>
        <w:t xml:space="preserve">Lause 1: Pyöräilijä ponnistaa vielä kerran yrittäessään säilyttää asemansa, kun hän on hitaasti laskeutunut mutkan kiertämiseksi. Lause 2: Tour de Francessa pyöräilijä on useiden muiden pyöräilijöiden välissä.</w:t>
      </w:r>
    </w:p>
    <w:p>
      <w:r>
        <w:rPr>
          <w:b/>
        </w:rPr>
        <w:t xml:space="preserve">Tulos</w:t>
      </w:r>
    </w:p>
    <w:p>
      <w:r>
        <w:t xml:space="preserve">Polkupyöräilijä on kääntynyt kulman takaa.</w:t>
      </w:r>
    </w:p>
    <w:p>
      <w:r>
        <w:rPr>
          <w:b/>
        </w:rPr>
        <w:t xml:space="preserve">Esimerkki 0.2257</w:t>
      </w:r>
    </w:p>
    <w:p>
      <w:r>
        <w:t xml:space="preserve">Lause 1: nainen soittaa kitaraa kadulla. Lause 2: Nainen osaa soittaa kitaraa.</w:t>
      </w:r>
    </w:p>
    <w:p>
      <w:r>
        <w:rPr>
          <w:b/>
        </w:rPr>
        <w:t xml:space="preserve">Tulos</w:t>
      </w:r>
    </w:p>
    <w:p>
      <w:r>
        <w:t xml:space="preserve">Nainen on ulkona.</w:t>
      </w:r>
    </w:p>
    <w:p>
      <w:r>
        <w:rPr>
          <w:b/>
        </w:rPr>
        <w:t xml:space="preserve">Esimerkki 0.2258</w:t>
      </w:r>
    </w:p>
    <w:p>
      <w:r>
        <w:t xml:space="preserve">Lause 1: Breakdancereiden ryhmä asettuu kaupungin tien varteen monien katsojien kerääntyessä paikalle. Lause 2: Kaupungissa järjestetään tanssikilpailu breikkitanssin maailmanmestaruudesta.</w:t>
      </w:r>
    </w:p>
    <w:p>
      <w:r>
        <w:rPr>
          <w:b/>
        </w:rPr>
        <w:t xml:space="preserve">Tulos</w:t>
      </w:r>
    </w:p>
    <w:p>
      <w:r>
        <w:t xml:space="preserve">Yleisö seuraa breakdancereiden valmistautumista.</w:t>
      </w:r>
    </w:p>
    <w:p>
      <w:r>
        <w:rPr>
          <w:b/>
        </w:rPr>
        <w:t xml:space="preserve">Esimerkki 0.2259</w:t>
      </w:r>
    </w:p>
    <w:p>
      <w:r>
        <w:t xml:space="preserve">Lause 1: Mies soittaa säkkipilliä, kun toinen tarkastaa soittimen. Lause 2: Kaksi miestä valmistautuu esiintymään.</w:t>
      </w:r>
    </w:p>
    <w:p>
      <w:r>
        <w:rPr>
          <w:b/>
        </w:rPr>
        <w:t xml:space="preserve">Tulos</w:t>
      </w:r>
    </w:p>
    <w:p>
      <w:r>
        <w:t xml:space="preserve">Yksi mies soittaa soitinta, kun toinen tarkistaa sitä.</w:t>
      </w:r>
    </w:p>
    <w:p>
      <w:r>
        <w:rPr>
          <w:b/>
        </w:rPr>
        <w:t xml:space="preserve">Esimerkki 0,2260</w:t>
      </w:r>
    </w:p>
    <w:p>
      <w:r>
        <w:t xml:space="preserve">Lause 1: Monet ihmiset hengailevat polkupyörätelineiden luona. Lause 2: Joukko murhaajia pyörätelineiden lähellä.</w:t>
      </w:r>
    </w:p>
    <w:p>
      <w:r>
        <w:rPr>
          <w:b/>
        </w:rPr>
        <w:t xml:space="preserve">Tulos</w:t>
      </w:r>
    </w:p>
    <w:p>
      <w:r>
        <w:t xml:space="preserve">Ryhmä ihmisiä pyörätelineiden lähellä.</w:t>
      </w:r>
    </w:p>
    <w:p>
      <w:r>
        <w:rPr>
          <w:b/>
        </w:rPr>
        <w:t xml:space="preserve">Esimerkki 0.2261</w:t>
      </w:r>
    </w:p>
    <w:p>
      <w:r>
        <w:t xml:space="preserve">Lause 1: Mies ompelee vaatetehtaassa. Lause 2: Mies ompelee hametta.</w:t>
      </w:r>
    </w:p>
    <w:p>
      <w:r>
        <w:rPr>
          <w:b/>
        </w:rPr>
        <w:t xml:space="preserve">Tulos</w:t>
      </w:r>
    </w:p>
    <w:p>
      <w:r>
        <w:t xml:space="preserve">Mies on sisällä.</w:t>
      </w:r>
    </w:p>
    <w:p>
      <w:r>
        <w:rPr>
          <w:b/>
        </w:rPr>
        <w:t xml:space="preserve">Esimerkki 0.2262</w:t>
      </w:r>
    </w:p>
    <w:p>
      <w:r>
        <w:t xml:space="preserve">Lause 1: Punapaitainen poika juoksee hiekassa. Lause 2: poika jahtaa koiraansa</w:t>
      </w:r>
    </w:p>
    <w:p>
      <w:r>
        <w:rPr>
          <w:b/>
        </w:rPr>
        <w:t xml:space="preserve">Tulos</w:t>
      </w:r>
    </w:p>
    <w:p>
      <w:r>
        <w:t xml:space="preserve">poika juoksee hiekassa</w:t>
      </w:r>
    </w:p>
    <w:p>
      <w:r>
        <w:rPr>
          <w:b/>
        </w:rPr>
        <w:t xml:space="preserve">Esimerkki 0.2263</w:t>
      </w:r>
    </w:p>
    <w:p>
      <w:r>
        <w:t xml:space="preserve">Lause 1: Kolme poliisia istuu hevostensa selässä. Lause 2: Kolme hevosen selässä istuvaa poliisia vartioi sisäänkäyntiä.</w:t>
      </w:r>
    </w:p>
    <w:p>
      <w:r>
        <w:rPr>
          <w:b/>
        </w:rPr>
        <w:t xml:space="preserve">Tulos</w:t>
      </w:r>
    </w:p>
    <w:p>
      <w:r>
        <w:t xml:space="preserve">Kolme hevosta kantaa poliiseja.</w:t>
      </w:r>
    </w:p>
    <w:p>
      <w:r>
        <w:rPr>
          <w:b/>
        </w:rPr>
        <w:t xml:space="preserve">Esimerkki 0.2264</w:t>
      </w:r>
    </w:p>
    <w:p>
      <w:r>
        <w:t xml:space="preserve">Lause 1: Isä pitää vastasyntynyttä vauvaa sylissään. Lause 2: Mies keinuttaa vauvaa uneen.</w:t>
      </w:r>
    </w:p>
    <w:p>
      <w:r>
        <w:rPr>
          <w:b/>
        </w:rPr>
        <w:t xml:space="preserve">Tulos</w:t>
      </w:r>
    </w:p>
    <w:p>
      <w:r>
        <w:t xml:space="preserve">Mies pitää lasta sylissään.</w:t>
      </w:r>
    </w:p>
    <w:p>
      <w:r>
        <w:rPr>
          <w:b/>
        </w:rPr>
        <w:t xml:space="preserve">Esimerkki 0,2265</w:t>
      </w:r>
    </w:p>
    <w:p>
      <w:r>
        <w:t xml:space="preserve">Lause 1: Kaksi kimonoihin pukeutunutta aasialaista naista poseeraa kuvaa varten kapealla kadulla. Lause 2: Kaksi aasialaista naista poseeraa kuvaa varten, joka oli tarkoitus laittaa lehteen.</w:t>
      </w:r>
    </w:p>
    <w:p>
      <w:r>
        <w:rPr>
          <w:b/>
        </w:rPr>
        <w:t xml:space="preserve">Tulos</w:t>
      </w:r>
    </w:p>
    <w:p>
      <w:r>
        <w:t xml:space="preserve">Kaksi aasialaista naista poseerasi kuvaa varten.</w:t>
      </w:r>
    </w:p>
    <w:p>
      <w:r>
        <w:rPr>
          <w:b/>
        </w:rPr>
        <w:t xml:space="preserve">Esimerkki 0.2266</w:t>
      </w:r>
    </w:p>
    <w:p>
      <w:r>
        <w:t xml:space="preserve">Lause 1: Laulava kuoro, jolla on violetti ja valkoinen koristelu. Lause 2: Laulava kuoro, jolla on sutenööri-aiheiset koristeet.</w:t>
      </w:r>
    </w:p>
    <w:p>
      <w:r>
        <w:rPr>
          <w:b/>
        </w:rPr>
        <w:t xml:space="preserve">Tulos</w:t>
      </w:r>
    </w:p>
    <w:p>
      <w:r>
        <w:t xml:space="preserve">Kuoro laulaa koristeiden kanssa.</w:t>
      </w:r>
    </w:p>
    <w:p>
      <w:r>
        <w:rPr>
          <w:b/>
        </w:rPr>
        <w:t xml:space="preserve">Esimerkki 0.2267</w:t>
      </w:r>
    </w:p>
    <w:p>
      <w:r>
        <w:t xml:space="preserve">Lause 1: Kaksi miestä työskentelee tietokoneen kanssa asunnossaan. Lause 2: Jotkut ihmiset tekevät kotitöitä sähköisesti kotonaan.</w:t>
      </w:r>
    </w:p>
    <w:p>
      <w:r>
        <w:rPr>
          <w:b/>
        </w:rPr>
        <w:t xml:space="preserve">Tulos</w:t>
      </w:r>
    </w:p>
    <w:p>
      <w:r>
        <w:t xml:space="preserve">Heidän asunnossaan on tietokone.</w:t>
      </w:r>
    </w:p>
    <w:p>
      <w:r>
        <w:rPr>
          <w:b/>
        </w:rPr>
        <w:t xml:space="preserve">Esimerkki 0.2268</w:t>
      </w:r>
    </w:p>
    <w:p>
      <w:r>
        <w:t xml:space="preserve">Lause 1: Risteyksenvartija, jolla on valkoinen kypärä, ruskehtavat housut ja mustat saappaat, ohjaa liikennettä kaupungin läpi. Lause 2: Risteyksenvartija on aasialainen.</w:t>
      </w:r>
    </w:p>
    <w:p>
      <w:r>
        <w:rPr>
          <w:b/>
        </w:rPr>
        <w:t xml:space="preserve">Tulos</w:t>
      </w:r>
    </w:p>
    <w:p>
      <w:r>
        <w:t xml:space="preserve">Risteyksenvartija on kaupungissa.</w:t>
      </w:r>
    </w:p>
    <w:p>
      <w:r>
        <w:rPr>
          <w:b/>
        </w:rPr>
        <w:t xml:space="preserve">Esimerkki 0.2269</w:t>
      </w:r>
    </w:p>
    <w:p>
      <w:r>
        <w:t xml:space="preserve">Lause 1: Ryhmä vapaaehtoisia, jotka työskentelevät lasten kanssa toys r us:n ulkopuolella lelukeräyksen järjestämiseksi apua tarvitseville lapsille. Lause 2: Ryhmä vapaaehtoisia kokoontuu ennen kuin he alkavat kerätä leluja.</w:t>
      </w:r>
    </w:p>
    <w:p>
      <w:r>
        <w:rPr>
          <w:b/>
        </w:rPr>
        <w:t xml:space="preserve">Tulos</w:t>
      </w:r>
    </w:p>
    <w:p>
      <w:r>
        <w:t xml:space="preserve">ihmiset ovat ulkona</w:t>
      </w:r>
    </w:p>
    <w:p>
      <w:r>
        <w:rPr>
          <w:b/>
        </w:rPr>
        <w:t xml:space="preserve">Esimerkki 0.2270</w:t>
      </w:r>
    </w:p>
    <w:p>
      <w:r>
        <w:t xml:space="preserve">Lause 1: Vanhempi, kalju mies seisoo kadulla paketti kädessään. Lause 2: Joku on toimittamassa laatikkoa.</w:t>
      </w:r>
    </w:p>
    <w:p>
      <w:r>
        <w:rPr>
          <w:b/>
        </w:rPr>
        <w:t xml:space="preserve">Tulos</w:t>
      </w:r>
    </w:p>
    <w:p>
      <w:r>
        <w:t xml:space="preserve">Ulkona on joku.</w:t>
      </w:r>
    </w:p>
    <w:p>
      <w:r>
        <w:rPr>
          <w:b/>
        </w:rPr>
        <w:t xml:space="preserve">Esimerkki 0.2271</w:t>
      </w:r>
    </w:p>
    <w:p>
      <w:r>
        <w:t xml:space="preserve">Lause 1: Joukko ihmisiä keskustelemassa ravintolassa. Lause 2: Pitkiä ihmisiä puhumassa.</w:t>
      </w:r>
    </w:p>
    <w:p>
      <w:r>
        <w:rPr>
          <w:b/>
        </w:rPr>
        <w:t xml:space="preserve">Tulos</w:t>
      </w:r>
    </w:p>
    <w:p>
      <w:r>
        <w:t xml:space="preserve">Jotkut ihmiset puhuvat</w:t>
      </w:r>
    </w:p>
    <w:p>
      <w:r>
        <w:rPr>
          <w:b/>
        </w:rPr>
        <w:t xml:space="preserve">Esimerkki 0.2272</w:t>
      </w:r>
    </w:p>
    <w:p>
      <w:r>
        <w:t xml:space="preserve">Lause 1: Nainen tarjoilee ruokaa sukukokouksessa. Lause 2: nainen tarjoilee eilen illalla tekemäänsä ruokaa.</w:t>
      </w:r>
    </w:p>
    <w:p>
      <w:r>
        <w:rPr>
          <w:b/>
        </w:rPr>
        <w:t xml:space="preserve">Tulos</w:t>
      </w:r>
    </w:p>
    <w:p>
      <w:r>
        <w:t xml:space="preserve">on nainen, jolla on ruokaa</w:t>
      </w:r>
    </w:p>
    <w:p>
      <w:r>
        <w:rPr>
          <w:b/>
        </w:rPr>
        <w:t xml:space="preserve">Esimerkki 0.2273</w:t>
      </w:r>
    </w:p>
    <w:p>
      <w:r>
        <w:t xml:space="preserve">Lause 1: Joukko ihmisiä, joista yksi on punatukkainen nainen, istuu ruokapöydässä. Lause 2: Perheen illanistujaiset ovat meneillään.</w:t>
      </w:r>
    </w:p>
    <w:p>
      <w:r>
        <w:rPr>
          <w:b/>
        </w:rPr>
        <w:t xml:space="preserve">Tulos</w:t>
      </w:r>
    </w:p>
    <w:p>
      <w:r>
        <w:t xml:space="preserve">Ruokapöydässä on ihmisiä.</w:t>
      </w:r>
    </w:p>
    <w:p>
      <w:r>
        <w:rPr>
          <w:b/>
        </w:rPr>
        <w:t xml:space="preserve">Esimerkki 0.2274</w:t>
      </w:r>
    </w:p>
    <w:p>
      <w:r>
        <w:t xml:space="preserve">Lause 1: Rullalautailija rampilla ketjuaidan läpi nähtynä. Lause 2: Rullalautailija rampilla tekemässä temppuja.</w:t>
      </w:r>
    </w:p>
    <w:p>
      <w:r>
        <w:rPr>
          <w:b/>
        </w:rPr>
        <w:t xml:space="preserve">Tulos</w:t>
      </w:r>
    </w:p>
    <w:p>
      <w:r>
        <w:t xml:space="preserve">Henkilö rampilla</w:t>
      </w:r>
    </w:p>
    <w:p>
      <w:r>
        <w:rPr>
          <w:b/>
        </w:rPr>
        <w:t xml:space="preserve">Esimerkki 0,2275</w:t>
      </w:r>
    </w:p>
    <w:p>
      <w:r>
        <w:t xml:space="preserve">Lause 1: Nainen lenkkeilee rannalla vesipullo mukanaan. Lause 2: Nainen juo viiniä.</w:t>
      </w:r>
    </w:p>
    <w:p>
      <w:r>
        <w:rPr>
          <w:b/>
        </w:rPr>
        <w:t xml:space="preserve">Tulos</w:t>
      </w:r>
    </w:p>
    <w:p>
      <w:r>
        <w:t xml:space="preserve">Nainen juo vettä.</w:t>
      </w:r>
    </w:p>
    <w:p>
      <w:r>
        <w:rPr>
          <w:b/>
        </w:rPr>
        <w:t xml:space="preserve">Esimerkki 0.2276</w:t>
      </w:r>
    </w:p>
    <w:p>
      <w:r>
        <w:t xml:space="preserve">Lause 1: Mies, jolla on likainen ruutupaita, kantaa tukkeja. Lause 2: Vanha mies, jolla on likainen punainen ruutupaita, kantaa halkoja puupolttimelle kotinsa ulkopuolella.</w:t>
      </w:r>
    </w:p>
    <w:p>
      <w:r>
        <w:rPr>
          <w:b/>
        </w:rPr>
        <w:t xml:space="preserve">Tulos</w:t>
      </w:r>
    </w:p>
    <w:p>
      <w:r>
        <w:t xml:space="preserve">Mies kantaa puuta.</w:t>
      </w:r>
    </w:p>
    <w:p>
      <w:r>
        <w:rPr>
          <w:b/>
        </w:rPr>
        <w:t xml:space="preserve">Esimerkki 0.2277</w:t>
      </w:r>
    </w:p>
    <w:p>
      <w:r>
        <w:t xml:space="preserve">Lause 1: Viisi nuorta poikaa, joilla on pelkät uimahousut jalassaan, hyppäävät uima-altaaseen Lause 2: Pojat hyppivät puiston altaaseen.</w:t>
      </w:r>
    </w:p>
    <w:p>
      <w:r>
        <w:rPr>
          <w:b/>
        </w:rPr>
        <w:t xml:space="preserve">Tulos</w:t>
      </w:r>
    </w:p>
    <w:p>
      <w:r>
        <w:t xml:space="preserve">Pojat hyppäävät altaaseen.</w:t>
      </w:r>
    </w:p>
    <w:p>
      <w:r>
        <w:rPr>
          <w:b/>
        </w:rPr>
        <w:t xml:space="preserve">Esimerkki 0.2278</w:t>
      </w:r>
    </w:p>
    <w:p>
      <w:r>
        <w:t xml:space="preserve">Lause 1: nainen tennispelaaja vihreä ja punainen mekko tasapainottaa palloa mailalla. Lause 2: pelaaja poseeraa kuvassa.</w:t>
      </w:r>
    </w:p>
    <w:p>
      <w:r>
        <w:rPr>
          <w:b/>
        </w:rPr>
        <w:t xml:space="preserve">Tulos</w:t>
      </w:r>
    </w:p>
    <w:p>
      <w:r>
        <w:t xml:space="preserve">nainen on tennispelaaja</w:t>
      </w:r>
    </w:p>
    <w:p>
      <w:r>
        <w:rPr>
          <w:b/>
        </w:rPr>
        <w:t xml:space="preserve">Esimerkki 0.2279</w:t>
      </w:r>
    </w:p>
    <w:p>
      <w:r>
        <w:t xml:space="preserve">Lause 1: Keski-ikäinen mies, jolla on yllään shortsit ja t-paita, valmistaa hampurilaisia ja hotdogeja ruostumattomasta teräksestä valmistetussa ulkogrillissä. Lause 2: Mies on viisikymppinen.</w:t>
      </w:r>
    </w:p>
    <w:p>
      <w:r>
        <w:rPr>
          <w:b/>
        </w:rPr>
        <w:t xml:space="preserve">Tulos</w:t>
      </w:r>
    </w:p>
    <w:p>
      <w:r>
        <w:t xml:space="preserve">Aikuinen mies tekee ruokaa ulkona.</w:t>
      </w:r>
    </w:p>
    <w:p>
      <w:r>
        <w:rPr>
          <w:b/>
        </w:rPr>
        <w:t xml:space="preserve">Esimerkki 0.2280</w:t>
      </w:r>
    </w:p>
    <w:p>
      <w:r>
        <w:t xml:space="preserve">Lause 1: Nuori perhe nauttii retkestä viltillä muiden samanhenkisten ihmisten joukossa. Lause 2: Puistossa oli paljon perheitä.</w:t>
      </w:r>
    </w:p>
    <w:p>
      <w:r>
        <w:rPr>
          <w:b/>
        </w:rPr>
        <w:t xml:space="preserve">Tulos</w:t>
      </w:r>
    </w:p>
    <w:p>
      <w:r>
        <w:t xml:space="preserve">Nuori perhe nauttii ajasta ulkona.</w:t>
      </w:r>
    </w:p>
    <w:p>
      <w:r>
        <w:rPr>
          <w:b/>
        </w:rPr>
        <w:t xml:space="preserve">Esimerkki 0.2281</w:t>
      </w:r>
    </w:p>
    <w:p>
      <w:r>
        <w:t xml:space="preserve">Lause 1: Kaksi meksikolaista miestä seisoo pellon laidalla, toisella on machete-veitsi ja toisella savuke suussaan. Lause 2: Kaksi meksikolaista pakenee poliisia pellolla.</w:t>
      </w:r>
    </w:p>
    <w:p>
      <w:r>
        <w:rPr>
          <w:b/>
        </w:rPr>
        <w:t xml:space="preserve">Tulos</w:t>
      </w:r>
    </w:p>
    <w:p>
      <w:r>
        <w:t xml:space="preserve">Miehiä on kaksi.</w:t>
      </w:r>
    </w:p>
    <w:p>
      <w:r>
        <w:rPr>
          <w:b/>
        </w:rPr>
        <w:t xml:space="preserve">Esimerkki 0.2282</w:t>
      </w:r>
    </w:p>
    <w:p>
      <w:r>
        <w:t xml:space="preserve">Lause 1: Sinipaitainen poika katsoo jonkun kättä pöydällä olevan palikkapinon vieressä. Lause 2: Miehen käsi on lähellä pöydällä olevaa palikkapinoa.</w:t>
      </w:r>
    </w:p>
    <w:p>
      <w:r>
        <w:rPr>
          <w:b/>
        </w:rPr>
        <w:t xml:space="preserve">Tulos</w:t>
      </w:r>
    </w:p>
    <w:p>
      <w:r>
        <w:t xml:space="preserve">Lapsella on yllään jotain sinistä</w:t>
      </w:r>
    </w:p>
    <w:p>
      <w:r>
        <w:rPr>
          <w:b/>
        </w:rPr>
        <w:t xml:space="preserve">Esimerkki 0.2283</w:t>
      </w:r>
    </w:p>
    <w:p>
      <w:r>
        <w:t xml:space="preserve">Lause 1: Nuori mies laskuvarjohyppäämässä merellä. Lause 2: Tämä on hänen ensimmäinen kertansa merellä.</w:t>
      </w:r>
    </w:p>
    <w:p>
      <w:r>
        <w:rPr>
          <w:b/>
        </w:rPr>
        <w:t xml:space="preserve">Tulos</w:t>
      </w:r>
    </w:p>
    <w:p>
      <w:r>
        <w:t xml:space="preserve">Mies harrastaa laskuvarjohyppyä.</w:t>
      </w:r>
    </w:p>
    <w:p>
      <w:r>
        <w:rPr>
          <w:b/>
        </w:rPr>
        <w:t xml:space="preserve">Esimerkki 0.2284</w:t>
      </w:r>
    </w:p>
    <w:p>
      <w:r>
        <w:t xml:space="preserve">Lause 1: Kahdeksan tytön koripallojoukkue tekee kädenalitusta. Lause 2: Täysin naispuolinen koripallojoukkue on menossa osavaltion mestaruuskilpailuihin.</w:t>
      </w:r>
    </w:p>
    <w:p>
      <w:r>
        <w:rPr>
          <w:b/>
        </w:rPr>
        <w:t xml:space="preserve">Tulos</w:t>
      </w:r>
    </w:p>
    <w:p>
      <w:r>
        <w:t xml:space="preserve">Joukkue on koolla</w:t>
      </w:r>
    </w:p>
    <w:p>
      <w:r>
        <w:rPr>
          <w:b/>
        </w:rPr>
        <w:t xml:space="preserve">Esimerkki 0,2285</w:t>
      </w:r>
    </w:p>
    <w:p>
      <w:r>
        <w:t xml:space="preserve">Lause 1: Vihreällä penkillä istuva mies puhuu kännykkäänsä. Lause 2: Mies puhuu parhaillaan vaimonsa kanssa.</w:t>
      </w:r>
    </w:p>
    <w:p>
      <w:r>
        <w:rPr>
          <w:b/>
        </w:rPr>
        <w:t xml:space="preserve">Tulos</w:t>
      </w:r>
    </w:p>
    <w:p>
      <w:r>
        <w:t xml:space="preserve">Mies istuu ulkona penkillä.</w:t>
      </w:r>
    </w:p>
    <w:p>
      <w:r>
        <w:rPr>
          <w:b/>
        </w:rPr>
        <w:t xml:space="preserve">Esimerkki 0.2286</w:t>
      </w:r>
    </w:p>
    <w:p>
      <w:r>
        <w:t xml:space="preserve">Lause 1: Mies käyttää vasaraa pieneen metallipatsaaseen. Lause 2: Mies työstää hevospatsasta.</w:t>
      </w:r>
    </w:p>
    <w:p>
      <w:r>
        <w:rPr>
          <w:b/>
        </w:rPr>
        <w:t xml:space="preserve">Tulos</w:t>
      </w:r>
    </w:p>
    <w:p>
      <w:r>
        <w:t xml:space="preserve">Mies työstää patsasta.</w:t>
      </w:r>
    </w:p>
    <w:p>
      <w:r>
        <w:rPr>
          <w:b/>
        </w:rPr>
        <w:t xml:space="preserve">Esimerkki 0.2287</w:t>
      </w:r>
    </w:p>
    <w:p>
      <w:r>
        <w:t xml:space="preserve">Lause 1: Koira juoksee veden läpi. Lause 2: Koira juoksee iloisesti veden läpi.</w:t>
      </w:r>
    </w:p>
    <w:p>
      <w:r>
        <w:rPr>
          <w:b/>
        </w:rPr>
        <w:t xml:space="preserve">Tulos</w:t>
      </w:r>
    </w:p>
    <w:p>
      <w:r>
        <w:t xml:space="preserve">Koira juoksee.</w:t>
      </w:r>
    </w:p>
    <w:p>
      <w:r>
        <w:rPr>
          <w:b/>
        </w:rPr>
        <w:t xml:space="preserve">Esimerkki 0.2288</w:t>
      </w:r>
    </w:p>
    <w:p>
      <w:r>
        <w:t xml:space="preserve">Lause 1: Kaksi miestä keskellä taisteluottelua. Lause 2: Jotkut isot ihmiset tappelevat.</w:t>
      </w:r>
    </w:p>
    <w:p>
      <w:r>
        <w:rPr>
          <w:b/>
        </w:rPr>
        <w:t xml:space="preserve">Tulos</w:t>
      </w:r>
    </w:p>
    <w:p>
      <w:r>
        <w:t xml:space="preserve">Ihmiset taistelevat.</w:t>
      </w:r>
    </w:p>
    <w:p>
      <w:r>
        <w:rPr>
          <w:b/>
        </w:rPr>
        <w:t xml:space="preserve">Esimerkki 0.2289</w:t>
      </w:r>
    </w:p>
    <w:p>
      <w:r>
        <w:t xml:space="preserve">Lause 1: Muslimimiehet rukoilevat kadulla. Lause 2: Miehet ovat kadulla.</w:t>
      </w:r>
    </w:p>
    <w:p>
      <w:r>
        <w:rPr>
          <w:b/>
        </w:rPr>
        <w:t xml:space="preserve">Tulos</w:t>
      </w:r>
    </w:p>
    <w:p>
      <w:r>
        <w:t xml:space="preserve">Miehet rukoilevat</w:t>
      </w:r>
    </w:p>
    <w:p>
      <w:r>
        <w:rPr>
          <w:b/>
        </w:rPr>
        <w:t xml:space="preserve">Esimerkki 0,2290</w:t>
      </w:r>
    </w:p>
    <w:p>
      <w:r>
        <w:t xml:space="preserve">Lause 1: Suuri joukko lapsia, jotka pitävät käsiään ylhäällä ja nostavat yhden sormensa ylös. Lause 2: pojat seisovat.</w:t>
      </w:r>
    </w:p>
    <w:p>
      <w:r>
        <w:rPr>
          <w:b/>
        </w:rPr>
        <w:t xml:space="preserve">Tulos</w:t>
      </w:r>
    </w:p>
    <w:p>
      <w:r>
        <w:t xml:space="preserve">lapset seisovat.</w:t>
      </w:r>
    </w:p>
    <w:p>
      <w:r>
        <w:rPr>
          <w:b/>
        </w:rPr>
        <w:t xml:space="preserve">Esimerkki 0.2291</w:t>
      </w:r>
    </w:p>
    <w:p>
      <w:r>
        <w:t xml:space="preserve">Lause 1: Liiveihin ja kypärähattuihin pukeutuneet työntekijät työskentelevät vilkkaasti liikennöidyn kaupungin kadulla. Lause 2: Työntekijät tukkivat tien, jotta tien korjaustyöt saadaan päätökseen.</w:t>
      </w:r>
    </w:p>
    <w:p>
      <w:r>
        <w:rPr>
          <w:b/>
        </w:rPr>
        <w:t xml:space="preserve">Tulos</w:t>
      </w:r>
    </w:p>
    <w:p>
      <w:r>
        <w:t xml:space="preserve">Työntekijät työskentelevät kadulla.</w:t>
      </w:r>
    </w:p>
    <w:p>
      <w:r>
        <w:rPr>
          <w:b/>
        </w:rPr>
        <w:t xml:space="preserve">Esimerkki 0.2292</w:t>
      </w:r>
    </w:p>
    <w:p>
      <w:r>
        <w:t xml:space="preserve">Lause 1: ihmiset menevät liukuportaita ylös. Lause 2: Ihmiset pelkäävät liukuportaita.</w:t>
      </w:r>
    </w:p>
    <w:p>
      <w:r>
        <w:rPr>
          <w:b/>
        </w:rPr>
        <w:t xml:space="preserve">Tulos</w:t>
      </w:r>
    </w:p>
    <w:p>
      <w:r>
        <w:t xml:space="preserve">Ihmiset ovat liukuportaissa.</w:t>
      </w:r>
    </w:p>
    <w:p>
      <w:r>
        <w:rPr>
          <w:b/>
        </w:rPr>
        <w:t xml:space="preserve">Esimerkki 0.2293</w:t>
      </w:r>
    </w:p>
    <w:p>
      <w:r>
        <w:t xml:space="preserve">Lause 1: Kolme lasta kyykistyy ja katselee maata järven rannalla. Lause 2: Lapset katsovat kolikkoa.</w:t>
      </w:r>
    </w:p>
    <w:p>
      <w:r>
        <w:rPr>
          <w:b/>
        </w:rPr>
        <w:t xml:space="preserve">Tulos</w:t>
      </w:r>
    </w:p>
    <w:p>
      <w:r>
        <w:t xml:space="preserve">Kolme lasta katselee maahan.</w:t>
      </w:r>
    </w:p>
    <w:p>
      <w:r>
        <w:rPr>
          <w:b/>
        </w:rPr>
        <w:t xml:space="preserve">Esimerkki 0.2294</w:t>
      </w:r>
    </w:p>
    <w:p>
      <w:r>
        <w:t xml:space="preserve">Lause 1: Mies ja nainen tanssivat, nainen miehen olkapään päällä. Lause 2: he tanssivat yhdessä.</w:t>
      </w:r>
    </w:p>
    <w:p>
      <w:r>
        <w:rPr>
          <w:b/>
        </w:rPr>
        <w:t xml:space="preserve">Tulos</w:t>
      </w:r>
    </w:p>
    <w:p>
      <w:r>
        <w:t xml:space="preserve">nainen istuu hänen päälleen, kun he tanssivat.</w:t>
      </w:r>
    </w:p>
    <w:p>
      <w:r>
        <w:rPr>
          <w:b/>
        </w:rPr>
        <w:t xml:space="preserve">Esimerkki 0,2295</w:t>
      </w:r>
    </w:p>
    <w:p>
      <w:r>
        <w:t xml:space="preserve">Lause 1: Pikkutyttö harjaa hampaitaan. Lause 2: Pieni tyttö pesee hampaitaan kylpyhuoneessa.</w:t>
      </w:r>
    </w:p>
    <w:p>
      <w:r>
        <w:rPr>
          <w:b/>
        </w:rPr>
        <w:t xml:space="preserve">Tulos</w:t>
      </w:r>
    </w:p>
    <w:p>
      <w:r>
        <w:t xml:space="preserve">Pieni tyttö pitää hyvää hygieniaa yllä.</w:t>
      </w:r>
    </w:p>
    <w:p>
      <w:r>
        <w:rPr>
          <w:b/>
        </w:rPr>
        <w:t xml:space="preserve">Esimerkki 0.2296</w:t>
      </w:r>
    </w:p>
    <w:p>
      <w:r>
        <w:t xml:space="preserve">Lause 1: Keltaiseen paitaan ja mustiin shortseihin pukeutunut ammattipyöräilijä ajaa vanhan rakennuksen ohi. Lause 2: Pyöräilijä on kilpa-ajossa.</w:t>
      </w:r>
    </w:p>
    <w:p>
      <w:r>
        <w:rPr>
          <w:b/>
        </w:rPr>
        <w:t xml:space="preserve">Tulos</w:t>
      </w:r>
    </w:p>
    <w:p>
      <w:r>
        <w:t xml:space="preserve">Henkilö on pyörän selässä.</w:t>
      </w:r>
    </w:p>
    <w:p>
      <w:r>
        <w:rPr>
          <w:b/>
        </w:rPr>
        <w:t xml:space="preserve">Esimerkki 0.2297</w:t>
      </w:r>
    </w:p>
    <w:p>
      <w:r>
        <w:t xml:space="preserve">Lause 1: Mies, jolla on pipo, vetoketjullinen hupparipusero ja farkut, puhuu matkapuhelimeen. Lause 2: Hattu on oranssi.</w:t>
      </w:r>
    </w:p>
    <w:p>
      <w:r>
        <w:rPr>
          <w:b/>
        </w:rPr>
        <w:t xml:space="preserve">Tulos</w:t>
      </w:r>
    </w:p>
    <w:p>
      <w:r>
        <w:t xml:space="preserve">Miehellä on hattu.</w:t>
      </w:r>
    </w:p>
    <w:p>
      <w:r>
        <w:rPr>
          <w:b/>
        </w:rPr>
        <w:t xml:space="preserve">Esimerkki 0.2298</w:t>
      </w:r>
    </w:p>
    <w:p>
      <w:r>
        <w:t xml:space="preserve">Lause 1: Beagle on rannalla kävelemässä rantaviivaa pitkin Lause 2: Beagle kävelee rantaa pitkin etsien keppiä.</w:t>
      </w:r>
    </w:p>
    <w:p>
      <w:r>
        <w:rPr>
          <w:b/>
        </w:rPr>
        <w:t xml:space="preserve">Tulos</w:t>
      </w:r>
    </w:p>
    <w:p>
      <w:r>
        <w:t xml:space="preserve">Koira kävelee rantaviivalla.</w:t>
      </w:r>
    </w:p>
    <w:p>
      <w:r>
        <w:rPr>
          <w:b/>
        </w:rPr>
        <w:t xml:space="preserve">Esimerkki 0.2299</w:t>
      </w:r>
    </w:p>
    <w:p>
      <w:r>
        <w:t xml:space="preserve">Lause 1: Mies, jolla on aurinkolasit päässään, pelaa kolikkopeliä. Lause 2: Mies, jolla on aurinkolasit päässään, pelaa peliautomaatilla ja menettää rahaa.</w:t>
      </w:r>
    </w:p>
    <w:p>
      <w:r>
        <w:rPr>
          <w:b/>
        </w:rPr>
        <w:t xml:space="preserve">Tulos</w:t>
      </w:r>
    </w:p>
    <w:p>
      <w:r>
        <w:t xml:space="preserve">Mies, jolla on aurinkolasit päässään, pelaa uhkapeliä peliautomaatilla...</w:t>
      </w:r>
    </w:p>
    <w:p>
      <w:r>
        <w:rPr>
          <w:b/>
        </w:rPr>
        <w:t xml:space="preserve">Esimerkki 0.2300</w:t>
      </w:r>
    </w:p>
    <w:p>
      <w:r>
        <w:t xml:space="preserve">Lause 1: Mies istuu ruohikolla ja lukee sanomalehteä. Lause 2: mies tappaa aikaa odottaessaan kihlattunsa saapumista.</w:t>
      </w:r>
    </w:p>
    <w:p>
      <w:r>
        <w:rPr>
          <w:b/>
        </w:rPr>
        <w:t xml:space="preserve">Tulos</w:t>
      </w:r>
    </w:p>
    <w:p>
      <w:r>
        <w:t xml:space="preserve">mies on ulkona tässä kuvassa</w:t>
      </w:r>
    </w:p>
    <w:p>
      <w:r>
        <w:rPr>
          <w:b/>
        </w:rPr>
        <w:t xml:space="preserve">Esimerkki 0.2301</w:t>
      </w:r>
    </w:p>
    <w:p>
      <w:r>
        <w:t xml:space="preserve">Lause 1: Vihreään paitaan ja farkkuihin pukeutunut mieshenkilö istuu lattialla ja katsoo hieman ylöspäin vihreällä tuolilla istuvaa siniseen paitaan ja farkkuihin pukeutunutta naishenkilöä. Lause 2: Miehellä on vaaleat hiukset.</w:t>
      </w:r>
    </w:p>
    <w:p>
      <w:r>
        <w:rPr>
          <w:b/>
        </w:rPr>
        <w:t xml:space="preserve">Tulos</w:t>
      </w:r>
    </w:p>
    <w:p>
      <w:r>
        <w:t xml:space="preserve">Uroksen peppu on lattialla.</w:t>
      </w:r>
    </w:p>
    <w:p>
      <w:r>
        <w:rPr>
          <w:b/>
        </w:rPr>
        <w:t xml:space="preserve">Esimerkki 0.2302</w:t>
      </w:r>
    </w:p>
    <w:p>
      <w:r>
        <w:t xml:space="preserve">Lause 1: Kaksi naista polvistuu sohvan jalkatuen ympärillä ja tarkkailee, kun kolmas nainen esittelee laitetta. Lause 2: Myyjä esittelee laitetta asunnonomistajille.</w:t>
      </w:r>
    </w:p>
    <w:p>
      <w:r>
        <w:rPr>
          <w:b/>
        </w:rPr>
        <w:t xml:space="preserve">Tulos</w:t>
      </w:r>
    </w:p>
    <w:p>
      <w:r>
        <w:t xml:space="preserve">Laitetta esitellään.</w:t>
      </w:r>
    </w:p>
    <w:p>
      <w:r>
        <w:rPr>
          <w:b/>
        </w:rPr>
        <w:t xml:space="preserve">Esimerkki 0.2303</w:t>
      </w:r>
    </w:p>
    <w:p>
      <w:r>
        <w:t xml:space="preserve">Lause 1: Nuori mies, jolla on sininen kypärä päässään ja joka ajaa mönkijällä mudassa. Lause 2: Mies kilpailee X-peleissä.</w:t>
      </w:r>
    </w:p>
    <w:p>
      <w:r>
        <w:rPr>
          <w:b/>
        </w:rPr>
        <w:t xml:space="preserve">Tulos</w:t>
      </w:r>
    </w:p>
    <w:p>
      <w:r>
        <w:t xml:space="preserve">Miehellä on kypärä päässä.</w:t>
      </w:r>
    </w:p>
    <w:p>
      <w:r>
        <w:rPr>
          <w:b/>
        </w:rPr>
        <w:t xml:space="preserve">Esimerkki 0.2304</w:t>
      </w:r>
    </w:p>
    <w:p>
      <w:r>
        <w:t xml:space="preserve">Lause 1: Koira lepää noutoleikin jälkeen. Lause 2: Koira nouti juuri punaisen pallon.</w:t>
      </w:r>
    </w:p>
    <w:p>
      <w:r>
        <w:rPr>
          <w:b/>
        </w:rPr>
        <w:t xml:space="preserve">Tulos</w:t>
      </w:r>
    </w:p>
    <w:p>
      <w:r>
        <w:t xml:space="preserve">Koira lepää.</w:t>
      </w:r>
    </w:p>
    <w:p>
      <w:r>
        <w:rPr>
          <w:b/>
        </w:rPr>
        <w:t xml:space="preserve">Esimerkki 0,2305</w:t>
      </w:r>
    </w:p>
    <w:p>
      <w:r>
        <w:t xml:space="preserve">Lause 1: Lapsi istuu ja katselee junamatkojen esitteitä Lause 2: Lapsi aikoo matkustaa junalla.</w:t>
      </w:r>
    </w:p>
    <w:p>
      <w:r>
        <w:rPr>
          <w:b/>
        </w:rPr>
        <w:t xml:space="preserve">Tulos</w:t>
      </w:r>
    </w:p>
    <w:p>
      <w:r>
        <w:t xml:space="preserve">Lapsi istuu ja katsoo.</w:t>
      </w:r>
    </w:p>
    <w:p>
      <w:r>
        <w:rPr>
          <w:b/>
        </w:rPr>
        <w:t xml:space="preserve">Esimerkki 0.2306</w:t>
      </w:r>
    </w:p>
    <w:p>
      <w:r>
        <w:t xml:space="preserve">Lause 1: Poika seisoo kolmen tytön kanssa. Lause 2: He ovat sisaruksia.</w:t>
      </w:r>
    </w:p>
    <w:p>
      <w:r>
        <w:rPr>
          <w:b/>
        </w:rPr>
        <w:t xml:space="preserve">Tulos</w:t>
      </w:r>
    </w:p>
    <w:p>
      <w:r>
        <w:t xml:space="preserve">Paikalla on useita ihmisiä.</w:t>
      </w:r>
    </w:p>
    <w:p>
      <w:r>
        <w:rPr>
          <w:b/>
        </w:rPr>
        <w:t xml:space="preserve">Esimerkki 0.2307</w:t>
      </w:r>
    </w:p>
    <w:p>
      <w:r>
        <w:t xml:space="preserve">Lause 1: lapsi heittää sienen autoon, koska häntä väsyttää Lause 2: joku ei saanut unta edellisenä yönä.</w:t>
      </w:r>
    </w:p>
    <w:p>
      <w:r>
        <w:rPr>
          <w:b/>
        </w:rPr>
        <w:t xml:space="preserve">Tulos</w:t>
      </w:r>
    </w:p>
    <w:p>
      <w:r>
        <w:t xml:space="preserve">autoon osuu sieniä</w:t>
      </w:r>
    </w:p>
    <w:p>
      <w:r>
        <w:rPr>
          <w:b/>
        </w:rPr>
        <w:t xml:space="preserve">Esimerkki 0.2308</w:t>
      </w:r>
    </w:p>
    <w:p>
      <w:r>
        <w:t xml:space="preserve">Lause 1: Tyttö grillaa katkarapuja ulkona. Lause 2: Ihmiset tekevät ruokaa ulkona lämpimällä säällä.</w:t>
      </w:r>
    </w:p>
    <w:p>
      <w:r>
        <w:rPr>
          <w:b/>
        </w:rPr>
        <w:t xml:space="preserve">Tulos</w:t>
      </w:r>
    </w:p>
    <w:p>
      <w:r>
        <w:t xml:space="preserve">On ihmisiä, jotka tekevät ruokaa</w:t>
      </w:r>
    </w:p>
    <w:p>
      <w:r>
        <w:rPr>
          <w:b/>
        </w:rPr>
        <w:t xml:space="preserve">Esimerkki 0.2309</w:t>
      </w:r>
    </w:p>
    <w:p>
      <w:r>
        <w:t xml:space="preserve">Lause 1: Nuori aasialainen tyttö pitää vauvaa sylissään ja seisoo polkupyörän vieressä. Lause 2: Nämä ihmiset aikovat ajaa polkupyörällä.</w:t>
      </w:r>
    </w:p>
    <w:p>
      <w:r>
        <w:rPr>
          <w:b/>
        </w:rPr>
        <w:t xml:space="preserve">Tulos</w:t>
      </w:r>
    </w:p>
    <w:p>
      <w:r>
        <w:t xml:space="preserve">Ihmiset seisovat polkupyörän vieressä</w:t>
      </w:r>
    </w:p>
    <w:p>
      <w:r>
        <w:rPr>
          <w:b/>
        </w:rPr>
        <w:t xml:space="preserve">Esimerkki 0.2310</w:t>
      </w:r>
    </w:p>
    <w:p>
      <w:r>
        <w:t xml:space="preserve">Lause 1: Khakipukuinen mies seisoo oviaukossa. Lause 2: Khakipukuinen mies on toimistossaan.</w:t>
      </w:r>
    </w:p>
    <w:p>
      <w:r>
        <w:rPr>
          <w:b/>
        </w:rPr>
        <w:t xml:space="preserve">Tulos</w:t>
      </w:r>
    </w:p>
    <w:p>
      <w:r>
        <w:t xml:space="preserve">Mies seisoo ovella.</w:t>
      </w:r>
    </w:p>
    <w:p>
      <w:r>
        <w:rPr>
          <w:b/>
        </w:rPr>
        <w:t xml:space="preserve">Esimerkki 0.2311</w:t>
      </w:r>
    </w:p>
    <w:p>
      <w:r>
        <w:t xml:space="preserve">Lause 1: Ihmiset kävelevät ja ruokailevat hotellin edessä. Lause 2: Liikemiehet rentoutuvat hotellin ravintolassa töiden jälkeen.</w:t>
      </w:r>
    </w:p>
    <w:p>
      <w:r>
        <w:rPr>
          <w:b/>
        </w:rPr>
        <w:t xml:space="preserve">Tulos</w:t>
      </w:r>
    </w:p>
    <w:p>
      <w:r>
        <w:t xml:space="preserve">Ihmiset syövät hotellin edessä.</w:t>
      </w:r>
    </w:p>
    <w:p>
      <w:r>
        <w:rPr>
          <w:b/>
        </w:rPr>
        <w:t xml:space="preserve">Esimerkki 0.2312</w:t>
      </w:r>
    </w:p>
    <w:p>
      <w:r>
        <w:t xml:space="preserve">Lause 1: Mies, jolla on mustat housut ja valkoinen paita, kurottautuu isoon valkoiseen muovipussiin kaupan edessä, jossa on suuret ikkunat. Lause 2: Mustiin pukeutunut mies suunnittelee ryöstöä, kun hän kurottaa muovipussiin kaupan edessä.</w:t>
      </w:r>
    </w:p>
    <w:p>
      <w:r>
        <w:rPr>
          <w:b/>
        </w:rPr>
        <w:t xml:space="preserve">Tulos</w:t>
      </w:r>
    </w:p>
    <w:p>
      <w:r>
        <w:t xml:space="preserve">mustiin legginsseihin pukeutunut poika kurottaa laukkuunsa rakennuksen vieressä, jossa on valtavat ikkunat.</w:t>
      </w:r>
    </w:p>
    <w:p>
      <w:r>
        <w:rPr>
          <w:b/>
        </w:rPr>
        <w:t xml:space="preserve">Esimerkki 0.2313</w:t>
      </w:r>
    </w:p>
    <w:p>
      <w:r>
        <w:t xml:space="preserve">Lause 1: Tässä on kuva ryhmästä alakoululaisia pimeässä luokkahuoneessa. Lause 2: Kuva koululaisista katselee videota.</w:t>
      </w:r>
    </w:p>
    <w:p>
      <w:r>
        <w:rPr>
          <w:b/>
        </w:rPr>
        <w:t xml:space="preserve">Tulos</w:t>
      </w:r>
    </w:p>
    <w:p>
      <w:r>
        <w:t xml:space="preserve">Kuva koululaisista pimeässä huoneessa.</w:t>
      </w:r>
    </w:p>
    <w:p>
      <w:r>
        <w:rPr>
          <w:b/>
        </w:rPr>
        <w:t xml:space="preserve">Esimerkki 0.2314</w:t>
      </w:r>
    </w:p>
    <w:p>
      <w:r>
        <w:t xml:space="preserve">Lause 1: Poika hyppää suorittaakseen varvaskosketuksen puun edessä. Lause 2: Poika on tammen edessä.</w:t>
      </w:r>
    </w:p>
    <w:p>
      <w:r>
        <w:rPr>
          <w:b/>
        </w:rPr>
        <w:t xml:space="preserve">Tulos</w:t>
      </w:r>
    </w:p>
    <w:p>
      <w:r>
        <w:t xml:space="preserve">Poika on ulkona.</w:t>
      </w:r>
    </w:p>
    <w:p>
      <w:r>
        <w:rPr>
          <w:b/>
        </w:rPr>
        <w:t xml:space="preserve">Esimerkki 0.2315</w:t>
      </w:r>
    </w:p>
    <w:p>
      <w:r>
        <w:t xml:space="preserve">Lause 1: Vanha mies soittaa viulua, ja lapsi tarkkailee häntä. Lause 2: Mies laulaa serenadia lapselle.</w:t>
      </w:r>
    </w:p>
    <w:p>
      <w:r>
        <w:rPr>
          <w:b/>
        </w:rPr>
        <w:t xml:space="preserve">Tulos</w:t>
      </w:r>
    </w:p>
    <w:p>
      <w:r>
        <w:t xml:space="preserve">Mies soittaa soitinta.</w:t>
      </w:r>
    </w:p>
    <w:p>
      <w:r>
        <w:rPr>
          <w:b/>
        </w:rPr>
        <w:t xml:space="preserve">Esimerkki 0.2316</w:t>
      </w:r>
    </w:p>
    <w:p>
      <w:r>
        <w:t xml:space="preserve">Lause 1: Poika nukkuu automatkalla. Lause 2: Poika lepää autossa.</w:t>
      </w:r>
    </w:p>
    <w:p>
      <w:r>
        <w:rPr>
          <w:b/>
        </w:rPr>
        <w:t xml:space="preserve">Tulos</w:t>
      </w:r>
    </w:p>
    <w:p>
      <w:r>
        <w:t xml:space="preserve">Joku ajaa autoa.</w:t>
      </w:r>
    </w:p>
    <w:p>
      <w:r>
        <w:rPr>
          <w:b/>
        </w:rPr>
        <w:t xml:space="preserve">Esimerkki 0.2317</w:t>
      </w:r>
    </w:p>
    <w:p>
      <w:r>
        <w:t xml:space="preserve">Lause 1: Keski-ikäinen punamustiin pukeutunut nainen juoksee kilpaa. Lause 2: Nainen voittaa juoksun.</w:t>
      </w:r>
    </w:p>
    <w:p>
      <w:r>
        <w:rPr>
          <w:b/>
        </w:rPr>
        <w:t xml:space="preserve">Tulos</w:t>
      </w:r>
    </w:p>
    <w:p>
      <w:r>
        <w:t xml:space="preserve">Keski-ikäinen nainen harrastaa liikuntaa.</w:t>
      </w:r>
    </w:p>
    <w:p>
      <w:r>
        <w:rPr>
          <w:b/>
        </w:rPr>
        <w:t xml:space="preserve">Esimerkki 0.2318</w:t>
      </w:r>
    </w:p>
    <w:p>
      <w:r>
        <w:t xml:space="preserve">Lause 1: Ryhmä lapsia poseeraa ruokapöydän ääressä otetussa kuvassa, kun he istuvat alas illalliselle. Lause 2: Ryhmä lapsia poseeraa lomajuhlissa.</w:t>
      </w:r>
    </w:p>
    <w:p>
      <w:r>
        <w:rPr>
          <w:b/>
        </w:rPr>
        <w:t xml:space="preserve">Tulos</w:t>
      </w:r>
    </w:p>
    <w:p>
      <w:r>
        <w:t xml:space="preserve">Lapset istuvat pöydän ääressä.</w:t>
      </w:r>
    </w:p>
    <w:p>
      <w:r>
        <w:rPr>
          <w:b/>
        </w:rPr>
        <w:t xml:space="preserve">Esimerkki 0.2319</w:t>
      </w:r>
    </w:p>
    <w:p>
      <w:r>
        <w:t xml:space="preserve">Lause 1: Naisella on värikäs paita ja paljon koruja. Lause 2: Naisella on timanttikorvakorut, timanttikaulakoru, timanttirannekoru ja nenäsormus.</w:t>
      </w:r>
    </w:p>
    <w:p>
      <w:r>
        <w:rPr>
          <w:b/>
        </w:rPr>
        <w:t xml:space="preserve">Tulos</w:t>
      </w:r>
    </w:p>
    <w:p>
      <w:r>
        <w:t xml:space="preserve">Naisella on koruja.</w:t>
      </w:r>
    </w:p>
    <w:p>
      <w:r>
        <w:rPr>
          <w:b/>
        </w:rPr>
        <w:t xml:space="preserve">Esimerkki 0,2320</w:t>
      </w:r>
    </w:p>
    <w:p>
      <w:r>
        <w:t xml:space="preserve">Lause 1: Mies antaa naiselle jalkaa puuhun. Lause 2: Mies on lihaksikas.</w:t>
      </w:r>
    </w:p>
    <w:p>
      <w:r>
        <w:rPr>
          <w:b/>
        </w:rPr>
        <w:t xml:space="preserve">Tulos</w:t>
      </w:r>
    </w:p>
    <w:p>
      <w:r>
        <w:t xml:space="preserve">Mies auttaa naista puuhun.</w:t>
      </w:r>
    </w:p>
    <w:p>
      <w:r>
        <w:rPr>
          <w:b/>
        </w:rPr>
        <w:t xml:space="preserve">Esimerkki 0,2321</w:t>
      </w:r>
    </w:p>
    <w:p>
      <w:r>
        <w:t xml:space="preserve">Lause 1: Mies soittaa soitinta. Lause 2: Mies soittaa huuliharppua.</w:t>
      </w:r>
    </w:p>
    <w:p>
      <w:r>
        <w:rPr>
          <w:b/>
        </w:rPr>
        <w:t xml:space="preserve">Tulos</w:t>
      </w:r>
    </w:p>
    <w:p>
      <w:r>
        <w:t xml:space="preserve">Mies pitää kädessään esinettä.</w:t>
      </w:r>
    </w:p>
    <w:p>
      <w:r>
        <w:rPr>
          <w:b/>
        </w:rPr>
        <w:t xml:space="preserve">Esimerkki 0.2322</w:t>
      </w:r>
    </w:p>
    <w:p>
      <w:r>
        <w:t xml:space="preserve">Lause 1: Mies ja koira seisovat rannalla. Lause 2: Mies ja koira seisovat rannalla leikkimässä noutoa.</w:t>
      </w:r>
    </w:p>
    <w:p>
      <w:r>
        <w:rPr>
          <w:b/>
        </w:rPr>
        <w:t xml:space="preserve">Tulos</w:t>
      </w:r>
    </w:p>
    <w:p>
      <w:r>
        <w:t xml:space="preserve">Ulkona on ihminen ja eläin.</w:t>
      </w:r>
    </w:p>
    <w:p>
      <w:r>
        <w:rPr>
          <w:b/>
        </w:rPr>
        <w:t xml:space="preserve">Esimerkki 0.2323</w:t>
      </w:r>
    </w:p>
    <w:p>
      <w:r>
        <w:t xml:space="preserve">Lause 1: Munkki lakaisee roskia pihalla olkiluudalla. Lause 2: Munkki työskentelee kirkossa.</w:t>
      </w:r>
    </w:p>
    <w:p>
      <w:r>
        <w:rPr>
          <w:b/>
        </w:rPr>
        <w:t xml:space="preserve">Tulos</w:t>
      </w:r>
    </w:p>
    <w:p>
      <w:r>
        <w:t xml:space="preserve">Munkki siivoaa pihaa.</w:t>
      </w:r>
    </w:p>
    <w:p>
      <w:r>
        <w:rPr>
          <w:b/>
        </w:rPr>
        <w:t xml:space="preserve">Esimerkki 0.2324</w:t>
      </w:r>
    </w:p>
    <w:p>
      <w:r>
        <w:t xml:space="preserve">Lause 1: Juoksuasuinen nainen ja mies kameran kanssa seisovat väkijoukossa. Lause 2: Mies otti kuvia vaimostaan.</w:t>
      </w:r>
    </w:p>
    <w:p>
      <w:r>
        <w:rPr>
          <w:b/>
        </w:rPr>
        <w:t xml:space="preserve">Tulos</w:t>
      </w:r>
    </w:p>
    <w:p>
      <w:r>
        <w:t xml:space="preserve">Naisella oli juoksuasu.</w:t>
      </w:r>
    </w:p>
    <w:p>
      <w:r>
        <w:rPr>
          <w:b/>
        </w:rPr>
        <w:t xml:space="preserve">Esimerkki 0,2325</w:t>
      </w:r>
    </w:p>
    <w:p>
      <w:r>
        <w:t xml:space="preserve">Lause 1: mies kävelee punaisen rakennuksen kulman takana. Lause 2: Mies ulkoiluttaa koiraansa.</w:t>
      </w:r>
    </w:p>
    <w:p>
      <w:r>
        <w:rPr>
          <w:b/>
        </w:rPr>
        <w:t xml:space="preserve">Tulos</w:t>
      </w:r>
    </w:p>
    <w:p>
      <w:r>
        <w:t xml:space="preserve">Mies ei kävele suorassa linjassa.</w:t>
      </w:r>
    </w:p>
    <w:p>
      <w:r>
        <w:rPr>
          <w:b/>
        </w:rPr>
        <w:t xml:space="preserve">Esimerkki 0,2326</w:t>
      </w:r>
    </w:p>
    <w:p>
      <w:r>
        <w:t xml:space="preserve">Lause 1: Neljä lasta leikkii hiekkakukkulalla. Lause 2: Neljä lasta leikkii hiljaa.</w:t>
      </w:r>
    </w:p>
    <w:p>
      <w:r>
        <w:rPr>
          <w:b/>
        </w:rPr>
        <w:t xml:space="preserve">Tulos</w:t>
      </w:r>
    </w:p>
    <w:p>
      <w:r>
        <w:t xml:space="preserve">Lapset pitävät hauskaa hiekassa.</w:t>
      </w:r>
    </w:p>
    <w:p>
      <w:r>
        <w:rPr>
          <w:b/>
        </w:rPr>
        <w:t xml:space="preserve">Esimerkki 0.2327</w:t>
      </w:r>
    </w:p>
    <w:p>
      <w:r>
        <w:t xml:space="preserve">Lause 1: Henkilö luistelee pitkän putken sisäpuolella. Lause 2: Henkilö luistelee skeittipuistossa.</w:t>
      </w:r>
    </w:p>
    <w:p>
      <w:r>
        <w:rPr>
          <w:b/>
        </w:rPr>
        <w:t xml:space="preserve">Tulos</w:t>
      </w:r>
    </w:p>
    <w:p>
      <w:r>
        <w:t xml:space="preserve">Henkilö luistelee.</w:t>
      </w:r>
    </w:p>
    <w:p>
      <w:r>
        <w:rPr>
          <w:b/>
        </w:rPr>
        <w:t xml:space="preserve">Esimerkki 0.2328</w:t>
      </w:r>
    </w:p>
    <w:p>
      <w:r>
        <w:t xml:space="preserve">Lause 1: Afrikkalaisamerikkalainen mies ylisuuressa valkoisessa graafisessa t-paidassa valmistautuu leikkaamaan trooppista hedelmää rannalla. Lause 2: Kuubalainen syö hedelmää</w:t>
      </w:r>
    </w:p>
    <w:p>
      <w:r>
        <w:rPr>
          <w:b/>
        </w:rPr>
        <w:t xml:space="preserve">Tulos</w:t>
      </w:r>
    </w:p>
    <w:p>
      <w:r>
        <w:t xml:space="preserve">Musta mies on ulkona rannalla.</w:t>
      </w:r>
    </w:p>
    <w:p>
      <w:r>
        <w:rPr>
          <w:b/>
        </w:rPr>
        <w:t xml:space="preserve">Esimerkki 0.2329</w:t>
      </w:r>
    </w:p>
    <w:p>
      <w:r>
        <w:t xml:space="preserve">Lause 1: Tyttö kävelee harmaan sateenvarjonsa kanssa. Lause 2: Tyttö kävelee sateessa.</w:t>
      </w:r>
    </w:p>
    <w:p>
      <w:r>
        <w:rPr>
          <w:b/>
        </w:rPr>
        <w:t xml:space="preserve">Tulos</w:t>
      </w:r>
    </w:p>
    <w:p>
      <w:r>
        <w:t xml:space="preserve">tyttö kävelee sateenvarjo mukanaan</w:t>
      </w:r>
    </w:p>
    <w:p>
      <w:r>
        <w:rPr>
          <w:b/>
        </w:rPr>
        <w:t xml:space="preserve">Esimerkki 0,2330</w:t>
      </w:r>
    </w:p>
    <w:p>
      <w:r>
        <w:t xml:space="preserve">Lause 1: Mies, jolla on kirves, pilkkoo puuta tiipin edessä. Lause 2: Tiipee tarvitsee polttopuita mieheltä.</w:t>
      </w:r>
    </w:p>
    <w:p>
      <w:r>
        <w:rPr>
          <w:b/>
        </w:rPr>
        <w:t xml:space="preserve">Tulos</w:t>
      </w:r>
    </w:p>
    <w:p>
      <w:r>
        <w:t xml:space="preserve">Mies kirveen kanssa hakkaa polttopuita tiipin ympärillä.</w:t>
      </w:r>
    </w:p>
    <w:p>
      <w:r>
        <w:rPr>
          <w:b/>
        </w:rPr>
        <w:t xml:space="preserve">Esimerkki 0.2331</w:t>
      </w:r>
    </w:p>
    <w:p>
      <w:r>
        <w:t xml:space="preserve">Lause 1: Mies istuu ja lukee vilkkaalla julkisella paikalla. Lause 2: Mies lukee sairaudestaan.</w:t>
      </w:r>
    </w:p>
    <w:p>
      <w:r>
        <w:rPr>
          <w:b/>
        </w:rPr>
        <w:t xml:space="preserve">Tulos</w:t>
      </w:r>
    </w:p>
    <w:p>
      <w:r>
        <w:t xml:space="preserve">Mies lukee julkisesti.</w:t>
      </w:r>
    </w:p>
    <w:p>
      <w:r>
        <w:rPr>
          <w:b/>
        </w:rPr>
        <w:t xml:space="preserve">Esimerkki 0.2332</w:t>
      </w:r>
    </w:p>
    <w:p>
      <w:r>
        <w:t xml:space="preserve">Lause 1: koira hyppää pienen muurin yli rannalla lähellä vettä. Lause 2: Koiralla on hauskaa.</w:t>
      </w:r>
    </w:p>
    <w:p>
      <w:r>
        <w:rPr>
          <w:b/>
        </w:rPr>
        <w:t xml:space="preserve">Tulos</w:t>
      </w:r>
    </w:p>
    <w:p>
      <w:r>
        <w:t xml:space="preserve">Seinä on tarpeeksi matala, jotta koira voi hypätä sen yli.</w:t>
      </w:r>
    </w:p>
    <w:p>
      <w:r>
        <w:rPr>
          <w:b/>
        </w:rPr>
        <w:t xml:space="preserve">Esimerkki 0.2333</w:t>
      </w:r>
    </w:p>
    <w:p>
      <w:r>
        <w:t xml:space="preserve">Lause 1: Mies ja nainen tanssivat hiukset pystyssä. Lause 2: Mies ja naiset tanssivat osana kilpailua.</w:t>
      </w:r>
    </w:p>
    <w:p>
      <w:r>
        <w:rPr>
          <w:b/>
        </w:rPr>
        <w:t xml:space="preserve">Tulos</w:t>
      </w:r>
    </w:p>
    <w:p>
      <w:r>
        <w:t xml:space="preserve">Pari tanssii.</w:t>
      </w:r>
    </w:p>
    <w:p>
      <w:r>
        <w:rPr>
          <w:b/>
        </w:rPr>
        <w:t xml:space="preserve">Esimerkki 0.2334</w:t>
      </w:r>
    </w:p>
    <w:p>
      <w:r>
        <w:t xml:space="preserve">Lause 1: Lapsi juoksee kilpaa kapulan kanssa. Lause 2: Poika on muita nopeampi.</w:t>
      </w:r>
    </w:p>
    <w:p>
      <w:r>
        <w:rPr>
          <w:b/>
        </w:rPr>
        <w:t xml:space="preserve">Tulos</w:t>
      </w:r>
    </w:p>
    <w:p>
      <w:r>
        <w:t xml:space="preserve">Poika juoksee.</w:t>
      </w:r>
    </w:p>
    <w:p>
      <w:r>
        <w:rPr>
          <w:b/>
        </w:rPr>
        <w:t xml:space="preserve">Esimerkki 0,2335</w:t>
      </w:r>
    </w:p>
    <w:p>
      <w:r>
        <w:t xml:space="preserve">Lause 1: Mustapukuinen nainen seisoo jyrkänteen reunalla ja ottaa kuvia. Lause 2: hänellä saattaa olla kamera</w:t>
      </w:r>
    </w:p>
    <w:p>
      <w:r>
        <w:rPr>
          <w:b/>
        </w:rPr>
        <w:t xml:space="preserve">Tulos</w:t>
      </w:r>
    </w:p>
    <w:p>
      <w:r>
        <w:t xml:space="preserve">Hän on mustassa mekossa seisoo lähellä reunaa -</w:t>
      </w:r>
    </w:p>
    <w:p>
      <w:r>
        <w:rPr>
          <w:b/>
        </w:rPr>
        <w:t xml:space="preserve">Esimerkki 0,2336</w:t>
      </w:r>
    </w:p>
    <w:p>
      <w:r>
        <w:t xml:space="preserve">Lause 1: Ruskeahiuksinen nainen, jolla on ruskea paita, nauttii juomaa ja selaa kirjaa, jossa on valokuvia ihmisistä. Lause 2: Nainen juo alkoholia samalla kun hän katselee kirjaa.</w:t>
      </w:r>
    </w:p>
    <w:p>
      <w:r>
        <w:rPr>
          <w:b/>
        </w:rPr>
        <w:t xml:space="preserve">Tulos</w:t>
      </w:r>
    </w:p>
    <w:p>
      <w:r>
        <w:t xml:space="preserve">Ruskeahiuksinen nainen katselee kirjaa, jossa on kuvia ihmisistä.</w:t>
      </w:r>
    </w:p>
    <w:p>
      <w:r>
        <w:rPr>
          <w:b/>
        </w:rPr>
        <w:t xml:space="preserve">Esimerkki 0.2337</w:t>
      </w:r>
    </w:p>
    <w:p>
      <w:r>
        <w:t xml:space="preserve">Lause 1: Nuori ruskeaverikkö, jolla on raidallinen sininen paita ja farkut, heittää koripalloa koripallokentällä. Lause 2: Mies pelaa kilpakoripalloa.</w:t>
      </w:r>
    </w:p>
    <w:p>
      <w:r>
        <w:rPr>
          <w:b/>
        </w:rPr>
        <w:t xml:space="preserve">Tulos</w:t>
      </w:r>
    </w:p>
    <w:p>
      <w:r>
        <w:t xml:space="preserve">Henkilö heittää koripalloa.</w:t>
      </w:r>
    </w:p>
    <w:p>
      <w:r>
        <w:rPr>
          <w:b/>
        </w:rPr>
        <w:t xml:space="preserve">Esimerkki 0.2338</w:t>
      </w:r>
    </w:p>
    <w:p>
      <w:r>
        <w:t xml:space="preserve">Lause 1: Sotilasmies kättelee pukumiestä katsojien seuratessa. Lause 2: Sotilas puhui katsojille.</w:t>
      </w:r>
    </w:p>
    <w:p>
      <w:r>
        <w:rPr>
          <w:b/>
        </w:rPr>
        <w:t xml:space="preserve">Tulos</w:t>
      </w:r>
    </w:p>
    <w:p>
      <w:r>
        <w:t xml:space="preserve">Sotilas tervehti miestä.</w:t>
      </w:r>
    </w:p>
    <w:p>
      <w:r>
        <w:rPr>
          <w:b/>
        </w:rPr>
        <w:t xml:space="preserve">Esimerkki 0.2339</w:t>
      </w:r>
    </w:p>
    <w:p>
      <w:r>
        <w:t xml:space="preserve">Lause 1: Jotkut lapset heittävät heiniä aidan yli hevoselle. Lause 2: Lapset syöttävät hevosta.</w:t>
      </w:r>
    </w:p>
    <w:p>
      <w:r>
        <w:rPr>
          <w:b/>
        </w:rPr>
        <w:t xml:space="preserve">Tulos</w:t>
      </w:r>
    </w:p>
    <w:p>
      <w:r>
        <w:t xml:space="preserve">Lapset käyttävät käsiään.</w:t>
      </w:r>
    </w:p>
    <w:p>
      <w:r>
        <w:rPr>
          <w:b/>
        </w:rPr>
        <w:t xml:space="preserve">Esimerkki 0,2340</w:t>
      </w:r>
    </w:p>
    <w:p>
      <w:r>
        <w:t xml:space="preserve">Lause 1: Kolmipyöräisellä vauvalla ei näytä olevan mitään vaatteita. Lause 2: Vauva oppii ajamaan kolmipyörällä jo 2-vuotiaana.</w:t>
      </w:r>
    </w:p>
    <w:p>
      <w:r>
        <w:rPr>
          <w:b/>
        </w:rPr>
        <w:t xml:space="preserve">Tulos</w:t>
      </w:r>
    </w:p>
    <w:p>
      <w:r>
        <w:t xml:space="preserve">Vauva on kolmipyöräisen kyydissä.</w:t>
      </w:r>
    </w:p>
    <w:p>
      <w:r>
        <w:rPr>
          <w:b/>
        </w:rPr>
        <w:t xml:space="preserve">Esimerkki 0.2341</w:t>
      </w:r>
    </w:p>
    <w:p>
      <w:r>
        <w:t xml:space="preserve">Lause 1: Kaksi univormuihin pukeutunutta miestä yrittää lyödä samaa palloa puukepeillä. Lause 2: Kentällä on miehiä, jotka pelaavat juuri nyt pesäpalloa.</w:t>
      </w:r>
    </w:p>
    <w:p>
      <w:r>
        <w:rPr>
          <w:b/>
        </w:rPr>
        <w:t xml:space="preserve">Tulos</w:t>
      </w:r>
    </w:p>
    <w:p>
      <w:r>
        <w:t xml:space="preserve">Miehet molemmat pelaavat</w:t>
      </w:r>
    </w:p>
    <w:p>
      <w:r>
        <w:rPr>
          <w:b/>
        </w:rPr>
        <w:t xml:space="preserve">Esimerkki 0.2342</w:t>
      </w:r>
    </w:p>
    <w:p>
      <w:r>
        <w:t xml:space="preserve">Lause 1: Nuori mies syö piknikillä. Lause 2: Mies syö sukukokouksessa.</w:t>
      </w:r>
    </w:p>
    <w:p>
      <w:r>
        <w:rPr>
          <w:b/>
        </w:rPr>
        <w:t xml:space="preserve">Tulos</w:t>
      </w:r>
    </w:p>
    <w:p>
      <w:r>
        <w:t xml:space="preserve">Joku syö ulkona, piknikillä.</w:t>
      </w:r>
    </w:p>
    <w:p>
      <w:r>
        <w:rPr>
          <w:b/>
        </w:rPr>
        <w:t xml:space="preserve">Esimerkki 0.2343</w:t>
      </w:r>
    </w:p>
    <w:p>
      <w:r>
        <w:t xml:space="preserve">Lause 1: Raitapaitainen poika, jolla on musta laukku, seisoo väkijoukon keskellä. Lause 2: Hänen laukussaan on sarjakuvia.</w:t>
      </w:r>
    </w:p>
    <w:p>
      <w:r>
        <w:rPr>
          <w:b/>
        </w:rPr>
        <w:t xml:space="preserve">Tulos</w:t>
      </w:r>
    </w:p>
    <w:p>
      <w:r>
        <w:t xml:space="preserve">Ihmisiä on paljon.</w:t>
      </w:r>
    </w:p>
    <w:p>
      <w:r>
        <w:rPr>
          <w:b/>
        </w:rPr>
        <w:t xml:space="preserve">Esimerkki 0.2344</w:t>
      </w:r>
    </w:p>
    <w:p>
      <w:r>
        <w:t xml:space="preserve">Lause 1: Mies pyöräilee vuorten edessä. Lause 2: Mies ratsastaa vuoristopolulla koiransa kanssa.</w:t>
      </w:r>
    </w:p>
    <w:p>
      <w:r>
        <w:rPr>
          <w:b/>
        </w:rPr>
        <w:t xml:space="preserve">Tulos</w:t>
      </w:r>
    </w:p>
    <w:p>
      <w:r>
        <w:t xml:space="preserve">Mies ajaa pyörällä ulkona.</w:t>
      </w:r>
    </w:p>
    <w:p>
      <w:r>
        <w:rPr>
          <w:b/>
        </w:rPr>
        <w:t xml:space="preserve">Esimerkki 0,2345</w:t>
      </w:r>
    </w:p>
    <w:p>
      <w:r>
        <w:t xml:space="preserve">Lause 1: Hymyilevä klovni istuu ulkona kojullaan Lause 2: Klovni on karmiva.</w:t>
      </w:r>
    </w:p>
    <w:p>
      <w:r>
        <w:rPr>
          <w:b/>
        </w:rPr>
        <w:t xml:space="preserve">Tulos</w:t>
      </w:r>
    </w:p>
    <w:p>
      <w:r>
        <w:t xml:space="preserve">Siellä on pelle.</w:t>
      </w:r>
    </w:p>
    <w:p>
      <w:r>
        <w:rPr>
          <w:b/>
        </w:rPr>
        <w:t xml:space="preserve">Esimerkki 0.2346</w:t>
      </w:r>
    </w:p>
    <w:p>
      <w:r>
        <w:t xml:space="preserve">Lause 1: Valkoinen poika valmistaa ruokaa ja katsoo samalla kameraan. Lause 2: Poika valmistelee voileipää syödäkseen...</w:t>
      </w:r>
    </w:p>
    <w:p>
      <w:r>
        <w:rPr>
          <w:b/>
        </w:rPr>
        <w:t xml:space="preserve">Tulos</w:t>
      </w:r>
    </w:p>
    <w:p>
      <w:r>
        <w:t xml:space="preserve">Valkoinen poika valmistaa ruokaa.</w:t>
      </w:r>
    </w:p>
    <w:p>
      <w:r>
        <w:rPr>
          <w:b/>
        </w:rPr>
        <w:t xml:space="preserve">Esimerkki 0.2347</w:t>
      </w:r>
    </w:p>
    <w:p>
      <w:r>
        <w:t xml:space="preserve">Lause 1: Ryhmä ihmisiä juoksee rannalla aamunkoitteessa. Lause 2: Treenaa rannalla aamunkoitteessa.</w:t>
      </w:r>
    </w:p>
    <w:p>
      <w:r>
        <w:rPr>
          <w:b/>
        </w:rPr>
        <w:t xml:space="preserve">Tulos</w:t>
      </w:r>
    </w:p>
    <w:p>
      <w:r>
        <w:t xml:space="preserve">Ihmiset juoksevat ulkona.</w:t>
      </w:r>
    </w:p>
    <w:p>
      <w:r>
        <w:rPr>
          <w:b/>
        </w:rPr>
        <w:t xml:space="preserve">Esimerkki 0.2348</w:t>
      </w:r>
    </w:p>
    <w:p>
      <w:r>
        <w:t xml:space="preserve">Lause 1: Koira juoksee likaisessa maassa. Lause 2: Koira juoksee maata pitkin.</w:t>
      </w:r>
    </w:p>
    <w:p>
      <w:r>
        <w:rPr>
          <w:b/>
        </w:rPr>
        <w:t xml:space="preserve">Tulos</w:t>
      </w:r>
    </w:p>
    <w:p>
      <w:r>
        <w:t xml:space="preserve">Koira juoksee likaisella maalla</w:t>
      </w:r>
    </w:p>
    <w:p>
      <w:r>
        <w:rPr>
          <w:b/>
        </w:rPr>
        <w:t xml:space="preserve">Esimerkki 0.2349</w:t>
      </w:r>
    </w:p>
    <w:p>
      <w:r>
        <w:t xml:space="preserve">Lause 1: Kaksi saksanpaimenta leikkii kepillä. Lause 2: Koirat ovat ulkona.</w:t>
      </w:r>
    </w:p>
    <w:p>
      <w:r>
        <w:rPr>
          <w:b/>
        </w:rPr>
        <w:t xml:space="preserve">Tulos</w:t>
      </w:r>
    </w:p>
    <w:p>
      <w:r>
        <w:t xml:space="preserve">Kaksi koiraa leikkii kepillä.</w:t>
      </w:r>
    </w:p>
    <w:p>
      <w:r>
        <w:rPr>
          <w:b/>
        </w:rPr>
        <w:t xml:space="preserve">Esimerkki 0,2350</w:t>
      </w:r>
    </w:p>
    <w:p>
      <w:r>
        <w:t xml:space="preserve">Lause 1: Ryhmä alkuperäiskansoja kävelee metsässä. Lause 2: ihmiset ovat naisia</w:t>
      </w:r>
    </w:p>
    <w:p>
      <w:r>
        <w:rPr>
          <w:b/>
        </w:rPr>
        <w:t xml:space="preserve">Tulos</w:t>
      </w:r>
    </w:p>
    <w:p>
      <w:r>
        <w:t xml:space="preserve">ihmiset kävelevät</w:t>
      </w:r>
    </w:p>
    <w:p>
      <w:r>
        <w:rPr>
          <w:b/>
        </w:rPr>
        <w:t xml:space="preserve">Esimerkki 0.2351</w:t>
      </w:r>
    </w:p>
    <w:p>
      <w:r>
        <w:t xml:space="preserve">Lause 1: Ruskea rakennus, jossa on graffiteja. Lause 2: Rakennus, jossa on graffiteja.</w:t>
      </w:r>
    </w:p>
    <w:p>
      <w:r>
        <w:rPr>
          <w:b/>
        </w:rPr>
        <w:t xml:space="preserve">Tulos</w:t>
      </w:r>
    </w:p>
    <w:p>
      <w:r>
        <w:t xml:space="preserve">Rakennus, jossa on graffiteja, on ruskea.</w:t>
      </w:r>
    </w:p>
    <w:p>
      <w:r>
        <w:rPr>
          <w:b/>
        </w:rPr>
        <w:t xml:space="preserve">Esimerkki 0.2352</w:t>
      </w:r>
    </w:p>
    <w:p>
      <w:r>
        <w:t xml:space="preserve">Lause 1: Kaksi värikkäisiin hameisiin ja t-paitoihin pukeutunutta naista tanssii hiekkatukikohdassa muiden taputtavien naisten muodostaman piirin keskellä. Lause 2: Kaksi naista on metsässä.</w:t>
      </w:r>
    </w:p>
    <w:p>
      <w:r>
        <w:rPr>
          <w:b/>
        </w:rPr>
        <w:t xml:space="preserve">Tulos</w:t>
      </w:r>
    </w:p>
    <w:p>
      <w:r>
        <w:t xml:space="preserve">Kaksi naista on ulkona.</w:t>
      </w:r>
    </w:p>
    <w:p>
      <w:r>
        <w:rPr>
          <w:b/>
        </w:rPr>
        <w:t xml:space="preserve">Esimerkki 0.2353</w:t>
      </w:r>
    </w:p>
    <w:p>
      <w:r>
        <w:t xml:space="preserve">Lause 1: Joukko ihmisiä pelaa korttipeliä yhden pelaajan näkökulmasta. Lause 2: Ryhmä ihmisiä pelaa pokeria.</w:t>
      </w:r>
    </w:p>
    <w:p>
      <w:r>
        <w:rPr>
          <w:b/>
        </w:rPr>
        <w:t xml:space="preserve">Tulos</w:t>
      </w:r>
    </w:p>
    <w:p>
      <w:r>
        <w:t xml:space="preserve">Joukko ihmisiä pelaa korttia.</w:t>
      </w:r>
    </w:p>
    <w:p>
      <w:r>
        <w:rPr>
          <w:b/>
        </w:rPr>
        <w:t xml:space="preserve">Esimerkki 0.2354</w:t>
      </w:r>
    </w:p>
    <w:p>
      <w:r>
        <w:t xml:space="preserve">Lause 1: Kaksi ihmistä ajaa mustalla moottoripyörällä hyvin nopeasti. Lause 2: Mies ajaa moottoripyörää...</w:t>
      </w:r>
    </w:p>
    <w:p>
      <w:r>
        <w:rPr>
          <w:b/>
        </w:rPr>
        <w:t xml:space="preserve">Tulos</w:t>
      </w:r>
    </w:p>
    <w:p>
      <w:r>
        <w:t xml:space="preserve">ihmiset ovat moottoripyörällä</w:t>
      </w:r>
    </w:p>
    <w:p>
      <w:r>
        <w:rPr>
          <w:b/>
        </w:rPr>
        <w:t xml:space="preserve">Esimerkki 0,2355</w:t>
      </w:r>
    </w:p>
    <w:p>
      <w:r>
        <w:t xml:space="preserve">Lause 1: Neljä miestä seisoo keltaisen auton lähellä. Lause 2: Neljä miestä seisoo keltaisen Ferrarin lähellä.</w:t>
      </w:r>
    </w:p>
    <w:p>
      <w:r>
        <w:rPr>
          <w:b/>
        </w:rPr>
        <w:t xml:space="preserve">Tulos</w:t>
      </w:r>
    </w:p>
    <w:p>
      <w:r>
        <w:t xml:space="preserve">Ihmiset seisovat auton vieressä.</w:t>
      </w:r>
    </w:p>
    <w:p>
      <w:r>
        <w:rPr>
          <w:b/>
        </w:rPr>
        <w:t xml:space="preserve">Esimerkki 0.2356</w:t>
      </w:r>
    </w:p>
    <w:p>
      <w:r>
        <w:t xml:space="preserve">Lause 1: Nuori poika punaisessa takissa tekee käsilläseisontaa urheilukentällä. Lause 2: Nuori poika tekee voimistelutemppuja ulkona.</w:t>
      </w:r>
    </w:p>
    <w:p>
      <w:r>
        <w:rPr>
          <w:b/>
        </w:rPr>
        <w:t xml:space="preserve">Tulos</w:t>
      </w:r>
    </w:p>
    <w:p>
      <w:r>
        <w:t xml:space="preserve">Nuori poika on pellolla.</w:t>
      </w:r>
    </w:p>
    <w:p>
      <w:r>
        <w:rPr>
          <w:b/>
        </w:rPr>
        <w:t xml:space="preserve">Esimerkki 0.2357</w:t>
      </w:r>
    </w:p>
    <w:p>
      <w:r>
        <w:t xml:space="preserve">Lause 1: Valkoinen poika valmistaa ruokaa ja katsoo samalla kameraan. Lause 2: Poika antaa ruoanlaitto-opetusta.</w:t>
      </w:r>
    </w:p>
    <w:p>
      <w:r>
        <w:rPr>
          <w:b/>
        </w:rPr>
        <w:t xml:space="preserve">Tulos</w:t>
      </w:r>
    </w:p>
    <w:p>
      <w:r>
        <w:t xml:space="preserve">Poika poseeraa kameralle pitäen ruokaa kädessään</w:t>
      </w:r>
    </w:p>
    <w:p>
      <w:r>
        <w:rPr>
          <w:b/>
        </w:rPr>
        <w:t xml:space="preserve">Esimerkki 0.2358</w:t>
      </w:r>
    </w:p>
    <w:p>
      <w:r>
        <w:t xml:space="preserve">Lause 1: silmälasipäinen mies, jolla on lyhyt musta paita ja pitkät siniset shortsit, seisoo tiellä sinisen auton edessä. Lause 2: Mies liftaa ja pyytää kyytiä.</w:t>
      </w:r>
    </w:p>
    <w:p>
      <w:r>
        <w:rPr>
          <w:b/>
        </w:rPr>
        <w:t xml:space="preserve">Tulos</w:t>
      </w:r>
    </w:p>
    <w:p>
      <w:r>
        <w:t xml:space="preserve">Mies on auton edessä.</w:t>
      </w:r>
    </w:p>
    <w:p>
      <w:r>
        <w:rPr>
          <w:b/>
        </w:rPr>
        <w:t xml:space="preserve">Esimerkki 0.2359</w:t>
      </w:r>
    </w:p>
    <w:p>
      <w:r>
        <w:t xml:space="preserve">Lause 1: Lapsi leikkii ulkona aikuisen valvonnassa koristellulla lelulla tikun päällä. Lause 2: Lapsi leikkii takapihalla.</w:t>
      </w:r>
    </w:p>
    <w:p>
      <w:r>
        <w:rPr>
          <w:b/>
        </w:rPr>
        <w:t xml:space="preserve">Tulos</w:t>
      </w:r>
    </w:p>
    <w:p>
      <w:r>
        <w:t xml:space="preserve">Lapsi ei ole aikuisten valvonnassa.</w:t>
      </w:r>
    </w:p>
    <w:p>
      <w:r>
        <w:rPr>
          <w:b/>
        </w:rPr>
        <w:t xml:space="preserve">Esimerkki 0,2360</w:t>
      </w:r>
    </w:p>
    <w:p>
      <w:r>
        <w:t xml:space="preserve">Lause 1: Miehet kiipeävät. Lause 2: Miehet kiipeilivät ylös suurta vuorta.</w:t>
      </w:r>
    </w:p>
    <w:p>
      <w:r>
        <w:rPr>
          <w:b/>
        </w:rPr>
        <w:t xml:space="preserve">Tulos</w:t>
      </w:r>
    </w:p>
    <w:p>
      <w:r>
        <w:t xml:space="preserve">Miehet kiipeävät.</w:t>
      </w:r>
    </w:p>
    <w:p>
      <w:r>
        <w:rPr>
          <w:b/>
        </w:rPr>
        <w:t xml:space="preserve">Esimerkki 0.2361</w:t>
      </w:r>
    </w:p>
    <w:p>
      <w:r>
        <w:t xml:space="preserve">Lause 1: Nuori mies, jolla on baseball-lippis ja sininen raitapaita, soittaa kitaraa. Lause 2: Hän soittaa kansanmusiikkia.</w:t>
      </w:r>
    </w:p>
    <w:p>
      <w:r>
        <w:rPr>
          <w:b/>
        </w:rPr>
        <w:t xml:space="preserve">Tulos</w:t>
      </w:r>
    </w:p>
    <w:p>
      <w:r>
        <w:t xml:space="preserve">Hattu päässä oleva henkilö soittaa jousisoitinta.</w:t>
      </w:r>
    </w:p>
    <w:p>
      <w:r>
        <w:rPr>
          <w:b/>
        </w:rPr>
        <w:t xml:space="preserve">Esimerkki 0.2362</w:t>
      </w:r>
    </w:p>
    <w:p>
      <w:r>
        <w:t xml:space="preserve">Lause 1: Nuori aikuinen, jolla on musta paita, työntää kätensä eläinloukkuun. Lause 2: Aikuinen pitelee rotanloukkua.</w:t>
      </w:r>
    </w:p>
    <w:p>
      <w:r>
        <w:rPr>
          <w:b/>
        </w:rPr>
        <w:t xml:space="preserve">Tulos</w:t>
      </w:r>
    </w:p>
    <w:p>
      <w:r>
        <w:t xml:space="preserve">Aikuisella on paita päällä.</w:t>
      </w:r>
    </w:p>
    <w:p>
      <w:r>
        <w:rPr>
          <w:b/>
        </w:rPr>
        <w:t xml:space="preserve">Esimerkki 0.2363</w:t>
      </w:r>
    </w:p>
    <w:p>
      <w:r>
        <w:t xml:space="preserve">Lause 1: Pieni vaalea tyttö astuu ulkona siniselle pinnalle. Lause 2: Vaalea tyttö on ulkona aurinkoisena päivänä.</w:t>
      </w:r>
    </w:p>
    <w:p>
      <w:r>
        <w:rPr>
          <w:b/>
        </w:rPr>
        <w:t xml:space="preserve">Tulos</w:t>
      </w:r>
    </w:p>
    <w:p>
      <w:r>
        <w:t xml:space="preserve">Vaalea tyttö on ulkona.</w:t>
      </w:r>
    </w:p>
    <w:p>
      <w:r>
        <w:rPr>
          <w:b/>
        </w:rPr>
        <w:t xml:space="preserve">Esimerkki 0.2364</w:t>
      </w:r>
    </w:p>
    <w:p>
      <w:r>
        <w:t xml:space="preserve">Lause 1: Poika ja tyttö keinuvat puiston puiden varjossa. Lause 2: Poika ja tyttö keinuvat puistossa odottaessaan vanhempiensa paluuta.</w:t>
      </w:r>
    </w:p>
    <w:p>
      <w:r>
        <w:rPr>
          <w:b/>
        </w:rPr>
        <w:t xml:space="preserve">Tulos</w:t>
      </w:r>
    </w:p>
    <w:p>
      <w:r>
        <w:t xml:space="preserve">Poika ja tyttö leikkivät ulkona.</w:t>
      </w:r>
    </w:p>
    <w:p>
      <w:r>
        <w:rPr>
          <w:b/>
        </w:rPr>
        <w:t xml:space="preserve">Esimerkki 0,2365</w:t>
      </w:r>
    </w:p>
    <w:p>
      <w:r>
        <w:t xml:space="preserve">Lause 1: Kaksi nuorta poikaa katselee sarjakuvia sohvalla. Lause 2: Kaksi poikaa katselee Batman-sarjakuvia.</w:t>
      </w:r>
    </w:p>
    <w:p>
      <w:r>
        <w:rPr>
          <w:b/>
        </w:rPr>
        <w:t xml:space="preserve">Tulos</w:t>
      </w:r>
    </w:p>
    <w:p>
      <w:r>
        <w:t xml:space="preserve">Sohvalla on kaksi lasta.</w:t>
      </w:r>
    </w:p>
    <w:p>
      <w:r>
        <w:rPr>
          <w:b/>
        </w:rPr>
        <w:t xml:space="preserve">Esimerkki 0.2366</w:t>
      </w:r>
    </w:p>
    <w:p>
      <w:r>
        <w:t xml:space="preserve">Lause 1: Vauva pitää kädessään muovipussia, jossa on perhoskuvioita. Lause 2: Vauvaa ei valvota.</w:t>
      </w:r>
    </w:p>
    <w:p>
      <w:r>
        <w:rPr>
          <w:b/>
        </w:rPr>
        <w:t xml:space="preserve">Tulos</w:t>
      </w:r>
    </w:p>
    <w:p>
      <w:r>
        <w:t xml:space="preserve">Vauva pitelee muovipussia.</w:t>
      </w:r>
    </w:p>
    <w:p>
      <w:r>
        <w:rPr>
          <w:b/>
        </w:rPr>
        <w:t xml:space="preserve">Esimerkki 0,2367</w:t>
      </w:r>
    </w:p>
    <w:p>
      <w:r>
        <w:t xml:space="preserve">Lause 1: Maaperä, jolla he kävelevät, näyttää hyvin kuivalta. Lause 2: Aurinko paistaa.</w:t>
      </w:r>
    </w:p>
    <w:p>
      <w:r>
        <w:rPr>
          <w:b/>
        </w:rPr>
        <w:t xml:space="preserve">Tulos</w:t>
      </w:r>
    </w:p>
    <w:p>
      <w:r>
        <w:t xml:space="preserve">Maata ei ole kasteltu pitkään aikaan.</w:t>
      </w:r>
    </w:p>
    <w:p>
      <w:r>
        <w:rPr>
          <w:b/>
        </w:rPr>
        <w:t xml:space="preserve">Esimerkki 0.2368</w:t>
      </w:r>
    </w:p>
    <w:p>
      <w:r>
        <w:t xml:space="preserve">Lause 1: Useat pyöräilijät ajavat pyörillään kaupungin kadulla. Lause 2: Polkupyöräilijät ajavat kilpaa kaupungin kadulla.</w:t>
      </w:r>
    </w:p>
    <w:p>
      <w:r>
        <w:rPr>
          <w:b/>
        </w:rPr>
        <w:t xml:space="preserve">Tulos</w:t>
      </w:r>
    </w:p>
    <w:p>
      <w:r>
        <w:t xml:space="preserve">Polkupyöräilijät ajavat kaupunkikadulla.</w:t>
      </w:r>
    </w:p>
    <w:p>
      <w:r>
        <w:rPr>
          <w:b/>
        </w:rPr>
        <w:t xml:space="preserve">Esimerkki 0.2369</w:t>
      </w:r>
    </w:p>
    <w:p>
      <w:r>
        <w:t xml:space="preserve">Lause 1: Outoihin vaatteisiin pukeutunut mies pitelee jonkinlaista laitetta katsojien katsellessa. Lause 2: Mies on musta.</w:t>
      </w:r>
    </w:p>
    <w:p>
      <w:r>
        <w:rPr>
          <w:b/>
        </w:rPr>
        <w:t xml:space="preserve">Tulos</w:t>
      </w:r>
    </w:p>
    <w:p>
      <w:r>
        <w:t xml:space="preserve">Ihmiset katsovat.</w:t>
      </w:r>
    </w:p>
    <w:p>
      <w:r>
        <w:rPr>
          <w:b/>
        </w:rPr>
        <w:t xml:space="preserve">Esimerkki 0,2370</w:t>
      </w:r>
    </w:p>
    <w:p>
      <w:r>
        <w:t xml:space="preserve">Lause 1: Vanha mies laittaa roskat roskikseen Lause 2: Mies heittää ruokajätteet pois.</w:t>
      </w:r>
    </w:p>
    <w:p>
      <w:r>
        <w:rPr>
          <w:b/>
        </w:rPr>
        <w:t xml:space="preserve">Tulos</w:t>
      </w:r>
    </w:p>
    <w:p>
      <w:r>
        <w:t xml:space="preserve">Mies laittaa roskia roskikseen.</w:t>
      </w:r>
    </w:p>
    <w:p>
      <w:r>
        <w:rPr>
          <w:b/>
        </w:rPr>
        <w:t xml:space="preserve">Esimerkki 0.2371</w:t>
      </w:r>
    </w:p>
    <w:p>
      <w:r>
        <w:t xml:space="preserve">Lause 1: Poika istuu vedessä. Lause 2: Poika istuu uima-altaassa.</w:t>
      </w:r>
    </w:p>
    <w:p>
      <w:r>
        <w:rPr>
          <w:b/>
        </w:rPr>
        <w:t xml:space="preserve">Tulos</w:t>
      </w:r>
    </w:p>
    <w:p>
      <w:r>
        <w:t xml:space="preserve">Poika kastuu</w:t>
      </w:r>
    </w:p>
    <w:p>
      <w:r>
        <w:rPr>
          <w:b/>
        </w:rPr>
        <w:t xml:space="preserve">Esimerkki 0.2372</w:t>
      </w:r>
    </w:p>
    <w:p>
      <w:r>
        <w:t xml:space="preserve">Lause 1: Vanhempi valkotukkainen mies istuu jonkun edessä, jolla on mustat housut, mustat kengät ja punainen takki- Hän kiillottaa mustia kenkiä. Lause 2: Pitkä ihminen istuu</w:t>
      </w:r>
    </w:p>
    <w:p>
      <w:r>
        <w:rPr>
          <w:b/>
        </w:rPr>
        <w:t xml:space="preserve">Tulos</w:t>
      </w:r>
    </w:p>
    <w:p>
      <w:r>
        <w:t xml:space="preserve">Ihminen istuu</w:t>
      </w:r>
    </w:p>
    <w:p>
      <w:r>
        <w:rPr>
          <w:b/>
        </w:rPr>
        <w:t xml:space="preserve">Esimerkki 0.2373</w:t>
      </w:r>
    </w:p>
    <w:p>
      <w:r>
        <w:t xml:space="preserve">Lause 1: Pieni tyttö pitää vauvaa sylissään ja ui veden alla sinisessä altaassa. Lause 2: Tyttö ja vauva harjoittelevat uintia.</w:t>
      </w:r>
    </w:p>
    <w:p>
      <w:r>
        <w:rPr>
          <w:b/>
        </w:rPr>
        <w:t xml:space="preserve">Tulos</w:t>
      </w:r>
    </w:p>
    <w:p>
      <w:r>
        <w:t xml:space="preserve">Pieni tyttö ja vauva ovat sinisessä altaassa.</w:t>
      </w:r>
    </w:p>
    <w:p>
      <w:r>
        <w:rPr>
          <w:b/>
        </w:rPr>
        <w:t xml:space="preserve">Esimerkki 0.2374</w:t>
      </w:r>
    </w:p>
    <w:p>
      <w:r>
        <w:t xml:space="preserve">Lause 1: Parrakas mies, jolla on silmälasit, pukeutuu pelipaitaan, jonka selässä on numero "13". Lause 2: Miehellä on jalkapallopaita.</w:t>
      </w:r>
    </w:p>
    <w:p>
      <w:r>
        <w:rPr>
          <w:b/>
        </w:rPr>
        <w:t xml:space="preserve">Tulos</w:t>
      </w:r>
    </w:p>
    <w:p>
      <w:r>
        <w:t xml:space="preserve">Miehillä on paita, jonka selässä on 13.</w:t>
      </w:r>
    </w:p>
    <w:p>
      <w:r>
        <w:rPr>
          <w:b/>
        </w:rPr>
        <w:t xml:space="preserve">Esimerkki 0,2375</w:t>
      </w:r>
    </w:p>
    <w:p>
      <w:r>
        <w:t xml:space="preserve">Lause 1: Mies ilmassa BMX-pyörällä, ja 4 ihmistä istuu katsomassa häntä EASTPAK-banderollin edessä. Lause 2: Mies pyöräili juuri suuren hypyn yli.</w:t>
      </w:r>
    </w:p>
    <w:p>
      <w:r>
        <w:rPr>
          <w:b/>
        </w:rPr>
        <w:t xml:space="preserve">Tulos</w:t>
      </w:r>
    </w:p>
    <w:p>
      <w:r>
        <w:t xml:space="preserve">Pyöräilevä mies esiintyy yleisölle.</w:t>
      </w:r>
    </w:p>
    <w:p>
      <w:r>
        <w:rPr>
          <w:b/>
        </w:rPr>
        <w:t xml:space="preserve">Esimerkki 0.2376</w:t>
      </w:r>
    </w:p>
    <w:p>
      <w:r>
        <w:t xml:space="preserve">Lause 1: rakennuksen ulkopuolella on paljon ihmisiä Lause 2: ihmisiä on oikeustalon ulkopuolella.</w:t>
      </w:r>
    </w:p>
    <w:p>
      <w:r>
        <w:rPr>
          <w:b/>
        </w:rPr>
        <w:t xml:space="preserve">Tulos</w:t>
      </w:r>
    </w:p>
    <w:p>
      <w:r>
        <w:t xml:space="preserve">Monet ihmiset ovat ulkona</w:t>
      </w:r>
    </w:p>
    <w:p>
      <w:r>
        <w:rPr>
          <w:b/>
        </w:rPr>
        <w:t xml:space="preserve">Esimerkki 0,2377</w:t>
      </w:r>
    </w:p>
    <w:p>
      <w:r>
        <w:t xml:space="preserve">Lause 1: Harlekiinitoppiin pukeutunut mies meikkaa kasvojaan. Lause 2: Pukuun pukeutunut mies meikkaa kasvonsa.</w:t>
      </w:r>
    </w:p>
    <w:p>
      <w:r>
        <w:rPr>
          <w:b/>
        </w:rPr>
        <w:t xml:space="preserve">Tulos</w:t>
      </w:r>
    </w:p>
    <w:p>
      <w:r>
        <w:t xml:space="preserve">Mies pukeutuu mustaan.</w:t>
      </w:r>
    </w:p>
    <w:p>
      <w:r>
        <w:rPr>
          <w:b/>
        </w:rPr>
        <w:t xml:space="preserve">Esimerkki 0,2378</w:t>
      </w:r>
    </w:p>
    <w:p>
      <w:r>
        <w:t xml:space="preserve">Lause 1: Joukko ihmisiä pelaa jääkiekkoa, heillä on takit ja hatut päässään ja mailat kädessään. Lause 2: Jääkiekkoilijat ovat lämpimiä.</w:t>
      </w:r>
    </w:p>
    <w:p>
      <w:r>
        <w:rPr>
          <w:b/>
        </w:rPr>
        <w:t xml:space="preserve">Tulos</w:t>
      </w:r>
    </w:p>
    <w:p>
      <w:r>
        <w:t xml:space="preserve">Jääkiekkoilijat ovat pukeutuneet lämpimästi.</w:t>
      </w:r>
    </w:p>
    <w:p>
      <w:r>
        <w:rPr>
          <w:b/>
        </w:rPr>
        <w:t xml:space="preserve">Esimerkki 0.2379</w:t>
      </w:r>
    </w:p>
    <w:p>
      <w:r>
        <w:t xml:space="preserve">Lause 1: Aasialainen pitkätukkainen mies, jolla on keltainen hattu ja pitkähihainen paita, puhuu mikrofoniin Lause 2: Aasialainen mies, jolla on keltainen hattu, puhuu mikrofoniin suurelle yleisölle.</w:t>
      </w:r>
    </w:p>
    <w:p>
      <w:r>
        <w:rPr>
          <w:b/>
        </w:rPr>
        <w:t xml:space="preserve">Tulos</w:t>
      </w:r>
    </w:p>
    <w:p>
      <w:r>
        <w:t xml:space="preserve">Mies puhuu mikrofoniin.</w:t>
      </w:r>
    </w:p>
    <w:p>
      <w:r>
        <w:rPr>
          <w:b/>
        </w:rPr>
        <w:t xml:space="preserve">Esimerkki 0.2380</w:t>
      </w:r>
    </w:p>
    <w:p>
      <w:r>
        <w:t xml:space="preserve">Lause 1: Nainen ja miespuolinen lapsi käyvät ilmapallotappelua miehen katsoessa. Lause 2: Äiti ja poika leikkivät perhepiknikillä.</w:t>
      </w:r>
    </w:p>
    <w:p>
      <w:r>
        <w:rPr>
          <w:b/>
        </w:rPr>
        <w:t xml:space="preserve">Tulos</w:t>
      </w:r>
    </w:p>
    <w:p>
      <w:r>
        <w:t xml:space="preserve">Kaksi ihmistä osallistuu ilmapallotaisteluun.</w:t>
      </w:r>
    </w:p>
    <w:p>
      <w:r>
        <w:rPr>
          <w:b/>
        </w:rPr>
        <w:t xml:space="preserve">Esimerkki 0.2381</w:t>
      </w:r>
    </w:p>
    <w:p>
      <w:r>
        <w:t xml:space="preserve">Lause 1: Ajoneuvo kiipeää kallioilla metsän lähellä. Lause 2: Auto ajaa lohkareen yli.</w:t>
      </w:r>
    </w:p>
    <w:p>
      <w:r>
        <w:rPr>
          <w:b/>
        </w:rPr>
        <w:t xml:space="preserve">Tulos</w:t>
      </w:r>
    </w:p>
    <w:p>
      <w:r>
        <w:t xml:space="preserve">Ajoneuvo nousee.</w:t>
      </w:r>
    </w:p>
    <w:p>
      <w:r>
        <w:rPr>
          <w:b/>
        </w:rPr>
        <w:t xml:space="preserve">Esimerkki 0.2382</w:t>
      </w:r>
    </w:p>
    <w:p>
      <w:r>
        <w:t xml:space="preserve">Lause 1: Valkopukuinen tyttö ajaa pyörällään puiston suihkulähteessä seisovan uteliaan pojan ohi. Lause 2: Valkopukuinen tyttö ajaa pyörällään nopeasti.</w:t>
      </w:r>
    </w:p>
    <w:p>
      <w:r>
        <w:rPr>
          <w:b/>
        </w:rPr>
        <w:t xml:space="preserve">Tulos</w:t>
      </w:r>
    </w:p>
    <w:p>
      <w:r>
        <w:t xml:space="preserve">Valkopukuinen tyttö ajaa pyörällä.</w:t>
      </w:r>
    </w:p>
    <w:p>
      <w:r>
        <w:rPr>
          <w:b/>
        </w:rPr>
        <w:t xml:space="preserve">Esimerkki 0.2383</w:t>
      </w:r>
    </w:p>
    <w:p>
      <w:r>
        <w:t xml:space="preserve">Lause 1: Yksi henkilö istuu suurella kalliolla ja toinen henkilö seisoo lähellä Lause 2: Pariskunta nautti matkastaan Grand Canyoniin.</w:t>
      </w:r>
    </w:p>
    <w:p>
      <w:r>
        <w:rPr>
          <w:b/>
        </w:rPr>
        <w:t xml:space="preserve">Tulos</w:t>
      </w:r>
    </w:p>
    <w:p>
      <w:r>
        <w:t xml:space="preserve">Henkilö katselee toista istumassa suurella kivellä.</w:t>
      </w:r>
    </w:p>
    <w:p>
      <w:r>
        <w:rPr>
          <w:b/>
        </w:rPr>
        <w:t xml:space="preserve">Esimerkki 0.2384</w:t>
      </w:r>
    </w:p>
    <w:p>
      <w:r>
        <w:t xml:space="preserve">Lause 1: Kaunis pitkätukkainen vaalea tyttö, jolla on sinivihreät bikinit, kävelee kadulla Lause 2: Pitkätukkainen vaalea tyttö, jolla on bikinit, on matkalla rannalle.</w:t>
      </w:r>
    </w:p>
    <w:p>
      <w:r>
        <w:rPr>
          <w:b/>
        </w:rPr>
        <w:t xml:space="preserve">Tulos</w:t>
      </w:r>
    </w:p>
    <w:p>
      <w:r>
        <w:t xml:space="preserve">Nainen on ulkona.</w:t>
      </w:r>
    </w:p>
    <w:p>
      <w:r>
        <w:rPr>
          <w:b/>
        </w:rPr>
        <w:t xml:space="preserve">Esimerkki 0,2385</w:t>
      </w:r>
    </w:p>
    <w:p>
      <w:r>
        <w:t xml:space="preserve">Lause 1: Mies kokoaa ilmapalloeläintä. Lause 2: Mies tekee ilmapallokoiraa.</w:t>
      </w:r>
    </w:p>
    <w:p>
      <w:r>
        <w:rPr>
          <w:b/>
        </w:rPr>
        <w:t xml:space="preserve">Tulos</w:t>
      </w:r>
    </w:p>
    <w:p>
      <w:r>
        <w:t xml:space="preserve">Mies tekee eläimen ilmapalloista.</w:t>
      </w:r>
    </w:p>
    <w:p>
      <w:r>
        <w:rPr>
          <w:b/>
        </w:rPr>
        <w:t xml:space="preserve">Esimerkki 0.2386</w:t>
      </w:r>
    </w:p>
    <w:p>
      <w:r>
        <w:t xml:space="preserve">Lause 1: Mies, jolla ei ole paitaa, nostaa vauvan ilmaan. Lause 2: Vauva sai juuri kylvynsä valmiiksi.</w:t>
      </w:r>
    </w:p>
    <w:p>
      <w:r>
        <w:rPr>
          <w:b/>
        </w:rPr>
        <w:t xml:space="preserve">Tulos</w:t>
      </w:r>
    </w:p>
    <w:p>
      <w:r>
        <w:t xml:space="preserve">mies leikkii vauvan kanssa</w:t>
      </w:r>
    </w:p>
    <w:p>
      <w:r>
        <w:rPr>
          <w:b/>
        </w:rPr>
        <w:t xml:space="preserve">Esimerkki 0.2387</w:t>
      </w:r>
    </w:p>
    <w:p>
      <w:r>
        <w:t xml:space="preserve">Lause 1: Nainen koskettaa kattilaa liedellä, kun koira katsoo häntä. Lause 2: Nainen tekee ruokaa koiralleen.</w:t>
      </w:r>
    </w:p>
    <w:p>
      <w:r>
        <w:rPr>
          <w:b/>
        </w:rPr>
        <w:t xml:space="preserve">Tulos</w:t>
      </w:r>
    </w:p>
    <w:p>
      <w:r>
        <w:t xml:space="preserve">Nainen tekee ruokaa koiran katsellessa häntä.</w:t>
      </w:r>
    </w:p>
    <w:p>
      <w:r>
        <w:rPr>
          <w:b/>
        </w:rPr>
        <w:t xml:space="preserve">Esimerkki 0,2388</w:t>
      </w:r>
    </w:p>
    <w:p>
      <w:r>
        <w:t xml:space="preserve">Lause 1: Aasialainen mies sinisessä aasialaisessa kaapussa tanssii sinipukuisten aasialaisten muusikoiden edessä. Lause 2: Aasialainen mies harjoittelee tanssejaan.</w:t>
      </w:r>
    </w:p>
    <w:p>
      <w:r>
        <w:rPr>
          <w:b/>
        </w:rPr>
        <w:t xml:space="preserve">Tulos</w:t>
      </w:r>
    </w:p>
    <w:p>
      <w:r>
        <w:t xml:space="preserve">Mies on lähellä bändiä.</w:t>
      </w:r>
    </w:p>
    <w:p>
      <w:r>
        <w:rPr>
          <w:b/>
        </w:rPr>
        <w:t xml:space="preserve">Esimerkki 0.2389</w:t>
      </w:r>
    </w:p>
    <w:p>
      <w:r>
        <w:t xml:space="preserve">Lause 1: Yksi mies potkaisee lautaa toisen miehen kädestä. Lause 2: Kaksi miestä tappelee keskenään.</w:t>
      </w:r>
    </w:p>
    <w:p>
      <w:r>
        <w:rPr>
          <w:b/>
        </w:rPr>
        <w:t xml:space="preserve">Tulos</w:t>
      </w:r>
    </w:p>
    <w:p>
      <w:r>
        <w:t xml:space="preserve">Kaksi miestä harjoittelee karatea</w:t>
      </w:r>
    </w:p>
    <w:p>
      <w:r>
        <w:rPr>
          <w:b/>
        </w:rPr>
        <w:t xml:space="preserve">Esimerkki 0,2390</w:t>
      </w:r>
    </w:p>
    <w:p>
      <w:r>
        <w:t xml:space="preserve">Lause 1: Valkopartainen mies kävelee kaupungin katua pitkin. Lause 2: Mies yrittää mennä kulmakauppaan...</w:t>
      </w:r>
    </w:p>
    <w:p>
      <w:r>
        <w:rPr>
          <w:b/>
        </w:rPr>
        <w:t xml:space="preserve">Tulos</w:t>
      </w:r>
    </w:p>
    <w:p>
      <w:r>
        <w:t xml:space="preserve">Mies kävelee kadulla</w:t>
      </w:r>
    </w:p>
    <w:p>
      <w:r>
        <w:rPr>
          <w:b/>
        </w:rPr>
        <w:t xml:space="preserve">Esimerkki 0.2391</w:t>
      </w:r>
    </w:p>
    <w:p>
      <w:r>
        <w:t xml:space="preserve">Lause 1: Pieni valkoinen koira, jonka naama ja selkä ovat ruskeat, hyppii tyynyn yli. Lause 2: Valkoinen ja ruskea koira hyppii tyynyn yli omistajansa olohuoneessa.</w:t>
      </w:r>
    </w:p>
    <w:p>
      <w:r>
        <w:rPr>
          <w:b/>
        </w:rPr>
        <w:t xml:space="preserve">Tulos</w:t>
      </w:r>
    </w:p>
    <w:p>
      <w:r>
        <w:t xml:space="preserve">Valkoinen ja ruskea koira hyppii tyynyn yli.</w:t>
      </w:r>
    </w:p>
    <w:p>
      <w:r>
        <w:rPr>
          <w:b/>
        </w:rPr>
        <w:t xml:space="preserve">Esimerkki 0.2392</w:t>
      </w:r>
    </w:p>
    <w:p>
      <w:r>
        <w:t xml:space="preserve">Lause 1: Kaksi uimahousuihin pukeutunutta miesystävää hyppii rannalla, kun ihmiset taustalla makaavat hiekassa. Lause 2: Miehet ovat rantapyyhkeillään.</w:t>
      </w:r>
    </w:p>
    <w:p>
      <w:r>
        <w:rPr>
          <w:b/>
        </w:rPr>
        <w:t xml:space="preserve">Tulos</w:t>
      </w:r>
    </w:p>
    <w:p>
      <w:r>
        <w:t xml:space="preserve">Ryhmä ihmisiä on ulkona nauttimassa rannasta.</w:t>
      </w:r>
    </w:p>
    <w:p>
      <w:r>
        <w:rPr>
          <w:b/>
        </w:rPr>
        <w:t xml:space="preserve">Esimerkki 0,2393</w:t>
      </w:r>
    </w:p>
    <w:p>
      <w:r>
        <w:t xml:space="preserve">Lause 1: Ryhmä ihmisiä pelaa tennispalloa rannalla. Lause 2: Ihmiset leikkivät palloa rannalla.</w:t>
      </w:r>
    </w:p>
    <w:p>
      <w:r>
        <w:rPr>
          <w:b/>
        </w:rPr>
        <w:t xml:space="preserve">Tulos</w:t>
      </w:r>
    </w:p>
    <w:p>
      <w:r>
        <w:t xml:space="preserve">Ihmiset leikkivät rannalla.</w:t>
      </w:r>
    </w:p>
    <w:p>
      <w:r>
        <w:rPr>
          <w:b/>
        </w:rPr>
        <w:t xml:space="preserve">Esimerkki 0,2394</w:t>
      </w:r>
    </w:p>
    <w:p>
      <w:r>
        <w:t xml:space="preserve">Lause 1: Ihmiset myllertävät ympäriinsä ja käyttäytyvät kuin odottaisivat vastausta joltakulta tai joltakin. Lause 2: ryhmä odottaa vedonlyöntikopin avautumista.</w:t>
      </w:r>
    </w:p>
    <w:p>
      <w:r>
        <w:rPr>
          <w:b/>
        </w:rPr>
        <w:t xml:space="preserve">Tulos</w:t>
      </w:r>
    </w:p>
    <w:p>
      <w:r>
        <w:t xml:space="preserve">Ryhmä ihmisiä.</w:t>
      </w:r>
    </w:p>
    <w:p>
      <w:r>
        <w:rPr>
          <w:b/>
        </w:rPr>
        <w:t xml:space="preserve">Esimerkki 0,2395</w:t>
      </w:r>
    </w:p>
    <w:p>
      <w:r>
        <w:t xml:space="preserve">Lause 1: Valkoiseen paitaan pukeutunut nainen tähtää tikkaa kameran ulkopuolella olevaan kohteeseen, kun useat muut tikkatikkuja pitelevät ihmiset katsovat hänen vieressään. Lause 2: Nainen pelaa tikkaa ystäviensä kanssa.</w:t>
      </w:r>
    </w:p>
    <w:p>
      <w:r>
        <w:rPr>
          <w:b/>
        </w:rPr>
        <w:t xml:space="preserve">Tulos</w:t>
      </w:r>
    </w:p>
    <w:p>
      <w:r>
        <w:t xml:space="preserve">Ihmiset pelaavat tikkaa.</w:t>
      </w:r>
    </w:p>
    <w:p>
      <w:r>
        <w:rPr>
          <w:b/>
        </w:rPr>
        <w:t xml:space="preserve">Esimerkki 0,2396</w:t>
      </w:r>
    </w:p>
    <w:p>
      <w:r>
        <w:t xml:space="preserve">Lause 1: Tummahiuksinen nainen kuuraa ämpäriä. Lause 2: Nainen valmistautuu pesemään kissansa.</w:t>
      </w:r>
    </w:p>
    <w:p>
      <w:r>
        <w:rPr>
          <w:b/>
        </w:rPr>
        <w:t xml:space="preserve">Tulos</w:t>
      </w:r>
    </w:p>
    <w:p>
      <w:r>
        <w:t xml:space="preserve">Nainen kuuraa ämpäriä.</w:t>
      </w:r>
    </w:p>
    <w:p>
      <w:r>
        <w:rPr>
          <w:b/>
        </w:rPr>
        <w:t xml:space="preserve">Esimerkki 0,2397</w:t>
      </w:r>
    </w:p>
    <w:p>
      <w:r>
        <w:t xml:space="preserve">Lause 1: Punatakkinen henkilö on menossa kadun yli muiden kävellessä. Lause 2: henkilö kiiruhtaa ruuhkaisen kadun läpi</w:t>
      </w:r>
    </w:p>
    <w:p>
      <w:r>
        <w:rPr>
          <w:b/>
        </w:rPr>
        <w:t xml:space="preserve">Tulos</w:t>
      </w:r>
    </w:p>
    <w:p>
      <w:r>
        <w:t xml:space="preserve">Henkilö menee kadun yli</w:t>
      </w:r>
    </w:p>
    <w:p>
      <w:r>
        <w:rPr>
          <w:b/>
        </w:rPr>
        <w:t xml:space="preserve">Esimerkki 0.2398</w:t>
      </w:r>
    </w:p>
    <w:p>
      <w:r>
        <w:t xml:space="preserve">Lause 1: Ihmiset seisovat jalkakäytävällä lähellä kauppoja. Lause 2: Ihmiset odottavat bussia.</w:t>
      </w:r>
    </w:p>
    <w:p>
      <w:r>
        <w:rPr>
          <w:b/>
        </w:rPr>
        <w:t xml:space="preserve">Tulos</w:t>
      </w:r>
    </w:p>
    <w:p>
      <w:r>
        <w:t xml:space="preserve">Ihmiset ovat ulkona.</w:t>
      </w:r>
    </w:p>
    <w:p>
      <w:r>
        <w:rPr>
          <w:b/>
        </w:rPr>
        <w:t xml:space="preserve">Esimerkki 0.2399</w:t>
      </w:r>
    </w:p>
    <w:p>
      <w:r>
        <w:t xml:space="preserve">Lause 1: Nuori tyttö hiihtää aikuisen rinnalla Lause 2: Nuori tyttö on aikuisen lapsi.</w:t>
      </w:r>
    </w:p>
    <w:p>
      <w:r>
        <w:rPr>
          <w:b/>
        </w:rPr>
        <w:t xml:space="preserve">Tulos</w:t>
      </w:r>
    </w:p>
    <w:p>
      <w:r>
        <w:t xml:space="preserve">Kaksi ihmistä hiihtää.</w:t>
      </w:r>
    </w:p>
    <w:p>
      <w:r>
        <w:rPr>
          <w:b/>
        </w:rPr>
        <w:t xml:space="preserve">Esimerkki 0,2400</w:t>
      </w:r>
    </w:p>
    <w:p>
      <w:r>
        <w:t xml:space="preserve">Lause 1: Mustavalkoinen koira, jolla on kaulapanta, ravistelee kuolleella ruoholla. Lause 2: koira ruohikolla ravistelee pois.</w:t>
      </w:r>
    </w:p>
    <w:p>
      <w:r>
        <w:rPr>
          <w:b/>
        </w:rPr>
        <w:t xml:space="preserve">Tulos</w:t>
      </w:r>
    </w:p>
    <w:p>
      <w:r>
        <w:t xml:space="preserve">koira ravistelee ruohikossa</w:t>
      </w:r>
    </w:p>
    <w:p>
      <w:r>
        <w:rPr>
          <w:b/>
        </w:rPr>
        <w:t xml:space="preserve">Esimerkki 0.2401</w:t>
      </w:r>
    </w:p>
    <w:p>
      <w:r>
        <w:t xml:space="preserve">Lause 1: Poika ja tyttö keskustelevat patikoidessaan puiston polulla yhdessä. Lause 2: Nuori pari retkeilee yhdessä puistossa.</w:t>
      </w:r>
    </w:p>
    <w:p>
      <w:r>
        <w:rPr>
          <w:b/>
        </w:rPr>
        <w:t xml:space="preserve">Tulos</w:t>
      </w:r>
    </w:p>
    <w:p>
      <w:r>
        <w:t xml:space="preserve">On kaksi ihmistä</w:t>
      </w:r>
    </w:p>
    <w:p>
      <w:r>
        <w:rPr>
          <w:b/>
        </w:rPr>
        <w:t xml:space="preserve">Esimerkki 0.2402</w:t>
      </w:r>
    </w:p>
    <w:p>
      <w:r>
        <w:t xml:space="preserve">Lause 1: Valkopaitainen mies puhaltaa torvea mikrofoniin. Lause 2: Mies yrittää saada ihmisten huomion.</w:t>
      </w:r>
    </w:p>
    <w:p>
      <w:r>
        <w:rPr>
          <w:b/>
        </w:rPr>
        <w:t xml:space="preserve">Tulos</w:t>
      </w:r>
    </w:p>
    <w:p>
      <w:r>
        <w:t xml:space="preserve">Mies on pukeutunut valkoiseen.</w:t>
      </w:r>
    </w:p>
    <w:p>
      <w:r>
        <w:rPr>
          <w:b/>
        </w:rPr>
        <w:t xml:space="preserve">Esimerkki 0.2403</w:t>
      </w:r>
    </w:p>
    <w:p>
      <w:r>
        <w:t xml:space="preserve">Lause 1: Äiti ja kolme lasta keräävät roskia kadulla olevasta sinivalkoisesta roskiksesta. Lause 2: Kolme pientä lasta auttaa äitiään keräämään kierrätysmateriaaleja.</w:t>
      </w:r>
    </w:p>
    <w:p>
      <w:r>
        <w:rPr>
          <w:b/>
        </w:rPr>
        <w:t xml:space="preserve">Tulos</w:t>
      </w:r>
    </w:p>
    <w:p>
      <w:r>
        <w:t xml:space="preserve">Äiti ja kolme lasta ovat kadun reunalla.</w:t>
      </w:r>
    </w:p>
    <w:p>
      <w:r>
        <w:rPr>
          <w:b/>
        </w:rPr>
        <w:t xml:space="preserve">Esimerkki 0.2404</w:t>
      </w:r>
    </w:p>
    <w:p>
      <w:r>
        <w:t xml:space="preserve">Lause 1: Nuori poika leikkii raitiovaunussa. Lause 2: Nuori poika oppii ajamaan raitiovaunua.</w:t>
      </w:r>
    </w:p>
    <w:p>
      <w:r>
        <w:rPr>
          <w:b/>
        </w:rPr>
        <w:t xml:space="preserve">Tulos</w:t>
      </w:r>
    </w:p>
    <w:p>
      <w:r>
        <w:t xml:space="preserve">Lapsi leikkii ulkona.</w:t>
      </w:r>
    </w:p>
    <w:p>
      <w:r>
        <w:rPr>
          <w:b/>
        </w:rPr>
        <w:t xml:space="preserve">Esimerkki 0.2405</w:t>
      </w:r>
    </w:p>
    <w:p>
      <w:r>
        <w:t xml:space="preserve">Lause 1: Aasialainen pari suutelee hääpäivänään. Lause 2: Pari suutelee toisiaan ystäviensä ja perheensä edessä.</w:t>
      </w:r>
    </w:p>
    <w:p>
      <w:r>
        <w:rPr>
          <w:b/>
        </w:rPr>
        <w:t xml:space="preserve">Tulos</w:t>
      </w:r>
    </w:p>
    <w:p>
      <w:r>
        <w:t xml:space="preserve">Pari on päättämässä hääseremoniaa.</w:t>
      </w:r>
    </w:p>
    <w:p>
      <w:r>
        <w:rPr>
          <w:b/>
        </w:rPr>
        <w:t xml:space="preserve">Esimerkki 0.2406</w:t>
      </w:r>
    </w:p>
    <w:p>
      <w:r>
        <w:t xml:space="preserve">Lause 1: Pieni koira ottaa pallon suuhunsa rannalla. Lause 2: Koira hyppää nappaamaan palloa.</w:t>
      </w:r>
    </w:p>
    <w:p>
      <w:r>
        <w:rPr>
          <w:b/>
        </w:rPr>
        <w:t xml:space="preserve">Tulos</w:t>
      </w:r>
    </w:p>
    <w:p>
      <w:r>
        <w:t xml:space="preserve">koira rannalla nappaa pallon suuhunsa</w:t>
      </w:r>
    </w:p>
    <w:p>
      <w:r>
        <w:rPr>
          <w:b/>
        </w:rPr>
        <w:t xml:space="preserve">Esimerkki 0.2407</w:t>
      </w:r>
    </w:p>
    <w:p>
      <w:r>
        <w:t xml:space="preserve">Lause 1: Intialainen mies on sairaalassa saamassa apua sairaanhoitajalta naisen katsellessa. Lause 2: Nainen ei ole koskaan ennen nähnyt miestä.</w:t>
      </w:r>
    </w:p>
    <w:p>
      <w:r>
        <w:rPr>
          <w:b/>
        </w:rPr>
        <w:t xml:space="preserve">Tulos</w:t>
      </w:r>
    </w:p>
    <w:p>
      <w:r>
        <w:t xml:space="preserve">Nainen katsoo, kun sairaanhoitaja auttaa intialaista miestä sairaalassa.</w:t>
      </w:r>
    </w:p>
    <w:p>
      <w:r>
        <w:rPr>
          <w:b/>
        </w:rPr>
        <w:t xml:space="preserve">Esimerkki 0.2408</w:t>
      </w:r>
    </w:p>
    <w:p>
      <w:r>
        <w:t xml:space="preserve">Lause 1: Bussi kiiltää Lause 2: Bussinkuljettaja pesi äskettäin bussin.</w:t>
      </w:r>
    </w:p>
    <w:p>
      <w:r>
        <w:rPr>
          <w:b/>
        </w:rPr>
        <w:t xml:space="preserve">Tulos</w:t>
      </w:r>
    </w:p>
    <w:p>
      <w:r>
        <w:t xml:space="preserve">Bussi on valoisa.</w:t>
      </w:r>
    </w:p>
    <w:p>
      <w:r>
        <w:rPr>
          <w:b/>
        </w:rPr>
        <w:t xml:space="preserve">Esimerkki 0.2409</w:t>
      </w:r>
    </w:p>
    <w:p>
      <w:r>
        <w:t xml:space="preserve">Lause 1: Kolme naarasta hyppii ja kurottautuu ilmaan. Lause 2: Tytöt hurraavat.</w:t>
      </w:r>
    </w:p>
    <w:p>
      <w:r>
        <w:rPr>
          <w:b/>
        </w:rPr>
        <w:t xml:space="preserve">Tulos</w:t>
      </w:r>
    </w:p>
    <w:p>
      <w:r>
        <w:t xml:space="preserve">Kolme ihmistä hyppää ilmaan.</w:t>
      </w:r>
    </w:p>
    <w:p>
      <w:r>
        <w:rPr>
          <w:b/>
        </w:rPr>
        <w:t xml:space="preserve">Esimerkki 0.2410</w:t>
      </w:r>
    </w:p>
    <w:p>
      <w:r>
        <w:t xml:space="preserve">Lause 1: Mies soittaa kitaraa, kun pariskunta kuuntelee ja katselee, kun toinen mies tanssii musiikin tahtiin. Lause 2: Pariskunta katselee musiikkiesitystä konsertissa.</w:t>
      </w:r>
    </w:p>
    <w:p>
      <w:r>
        <w:rPr>
          <w:b/>
        </w:rPr>
        <w:t xml:space="preserve">Tulos</w:t>
      </w:r>
    </w:p>
    <w:p>
      <w:r>
        <w:t xml:space="preserve">Joku soittaa kitaraa.</w:t>
      </w:r>
    </w:p>
    <w:p>
      <w:r>
        <w:rPr>
          <w:b/>
        </w:rPr>
        <w:t xml:space="preserve">Esimerkki 0.2411</w:t>
      </w:r>
    </w:p>
    <w:p>
      <w:r>
        <w:t xml:space="preserve">Lause 1: Star Wars -kongressi sujui aikataulun mukaisesti. Lause 2: Star Wars -kongressi pystyi ottamaan muut scifi-fanit ongelmitta mukaansa.</w:t>
      </w:r>
    </w:p>
    <w:p>
      <w:r>
        <w:rPr>
          <w:b/>
        </w:rPr>
        <w:t xml:space="preserve">Tulos</w:t>
      </w:r>
    </w:p>
    <w:p>
      <w:r>
        <w:t xml:space="preserve">Kokous sujui ajallaan.</w:t>
      </w:r>
    </w:p>
    <w:p>
      <w:r>
        <w:rPr>
          <w:b/>
        </w:rPr>
        <w:t xml:space="preserve">Esimerkki 0.2412</w:t>
      </w:r>
    </w:p>
    <w:p>
      <w:r>
        <w:t xml:space="preserve">Lause 1: Poika, joka myy limonadia yhden dollarin hintaan, ajaa pyörällään ilman käsiä mainostaessaan tuotettaan pitkälle ihmisjonolle. Lause 2: Limonadia ihmisjoukolle myyvä poika ajaa pyörällään hitaasti.</w:t>
      </w:r>
    </w:p>
    <w:p>
      <w:r>
        <w:rPr>
          <w:b/>
        </w:rPr>
        <w:t xml:space="preserve">Tulos</w:t>
      </w:r>
    </w:p>
    <w:p>
      <w:r>
        <w:t xml:space="preserve">Poika myy limonadia 1 dollarilla.</w:t>
      </w:r>
    </w:p>
    <w:p>
      <w:r>
        <w:rPr>
          <w:b/>
        </w:rPr>
        <w:t xml:space="preserve">Esimerkki 0.2413</w:t>
      </w:r>
    </w:p>
    <w:p>
      <w:r>
        <w:t xml:space="preserve">Lause 1: Kaksi miestä reppuineen odottaa. Lause 2: Kaksi miestä seisoo vierekkäin.</w:t>
      </w:r>
    </w:p>
    <w:p>
      <w:r>
        <w:rPr>
          <w:b/>
        </w:rPr>
        <w:t xml:space="preserve">Tulos</w:t>
      </w:r>
    </w:p>
    <w:p>
      <w:r>
        <w:t xml:space="preserve">Siellä on lapsi, jolla on punainen paita.</w:t>
      </w:r>
    </w:p>
    <w:p>
      <w:r>
        <w:rPr>
          <w:b/>
        </w:rPr>
        <w:t xml:space="preserve">Esimerkki 0.2414</w:t>
      </w:r>
    </w:p>
    <w:p>
      <w:r>
        <w:t xml:space="preserve">Lause 1: Nainen esittelee miehelle hedelmävalikoimia kaupassa. Lause 2: Nainen esittelee tuoreita hedelmiä.</w:t>
      </w:r>
    </w:p>
    <w:p>
      <w:r>
        <w:rPr>
          <w:b/>
        </w:rPr>
        <w:t xml:space="preserve">Tulos</w:t>
      </w:r>
    </w:p>
    <w:p>
      <w:r>
        <w:t xml:space="preserve">Nainen näyttää hedelmiä.</w:t>
      </w:r>
    </w:p>
    <w:p>
      <w:r>
        <w:rPr>
          <w:b/>
        </w:rPr>
        <w:t xml:space="preserve">Esimerkki 0.2415</w:t>
      </w:r>
    </w:p>
    <w:p>
      <w:r>
        <w:t xml:space="preserve">Lause 1: Mies pitää kädessään hidasta kylttiä Lause 2: Jollakin on hanskat kädessään.</w:t>
      </w:r>
    </w:p>
    <w:p>
      <w:r>
        <w:rPr>
          <w:b/>
        </w:rPr>
        <w:t xml:space="preserve">Tulos</w:t>
      </w:r>
    </w:p>
    <w:p>
      <w:r>
        <w:t xml:space="preserve">Joku pitää kylttiä.</w:t>
      </w:r>
    </w:p>
    <w:p>
      <w:r>
        <w:rPr>
          <w:b/>
        </w:rPr>
        <w:t xml:space="preserve">Esimerkki 0.2416</w:t>
      </w:r>
    </w:p>
    <w:p>
      <w:r>
        <w:t xml:space="preserve">Lause 1: Poika vetää edessään istuvan ystävänsä korvia. Lause 2: Poika, joka vetää korvista, nauraa.</w:t>
      </w:r>
    </w:p>
    <w:p>
      <w:r>
        <w:rPr>
          <w:b/>
        </w:rPr>
        <w:t xml:space="preserve">Tulos</w:t>
      </w:r>
    </w:p>
    <w:p>
      <w:r>
        <w:t xml:space="preserve">Poika istuu ystävänsä lähellä.</w:t>
      </w:r>
    </w:p>
    <w:p>
      <w:r>
        <w:rPr>
          <w:b/>
        </w:rPr>
        <w:t xml:space="preserve">Esimerkki 0.2417</w:t>
      </w:r>
    </w:p>
    <w:p>
      <w:r>
        <w:t xml:space="preserve">Lause 1: Aasialaiset naiset käyttävät pastellinvärisiä sateenvarjoja suojautuakseen auringolta. Lause 2: Aasialaiset naiset eri pukeutumismuodoissa käyttävät suuria pastellinvärisiä sateenvarjoja.</w:t>
      </w:r>
    </w:p>
    <w:p>
      <w:r>
        <w:rPr>
          <w:b/>
        </w:rPr>
        <w:t xml:space="preserve">Tulos</w:t>
      </w:r>
    </w:p>
    <w:p>
      <w:r>
        <w:t xml:space="preserve">Naiset käyttävät sateenvarjoja suojautuakseen auringolta.</w:t>
      </w:r>
    </w:p>
    <w:p>
      <w:r>
        <w:rPr>
          <w:b/>
        </w:rPr>
        <w:t xml:space="preserve">Esimerkki 0.2418</w:t>
      </w:r>
    </w:p>
    <w:p>
      <w:r>
        <w:t xml:space="preserve">Lause 1: Mies seisoo korokkeella. Lause 2: Poliittinen ehdokas valmistautuu pitämään poliittisen puheen.</w:t>
      </w:r>
    </w:p>
    <w:p>
      <w:r>
        <w:rPr>
          <w:b/>
        </w:rPr>
        <w:t xml:space="preserve">Tulos</w:t>
      </w:r>
    </w:p>
    <w:p>
      <w:r>
        <w:t xml:space="preserve">Mies seisoo korokkeella.</w:t>
      </w:r>
    </w:p>
    <w:p>
      <w:r>
        <w:rPr>
          <w:b/>
        </w:rPr>
        <w:t xml:space="preserve">Esimerkki 0.2419</w:t>
      </w:r>
    </w:p>
    <w:p>
      <w:r>
        <w:t xml:space="preserve">Lause 1: Pieni ruskea koira ui vedessä. Lause 2: Vesi on lampi.</w:t>
      </w:r>
    </w:p>
    <w:p>
      <w:r>
        <w:rPr>
          <w:b/>
        </w:rPr>
        <w:t xml:space="preserve">Tulos</w:t>
      </w:r>
    </w:p>
    <w:p>
      <w:r>
        <w:t xml:space="preserve">Koira osaa uida.</w:t>
      </w:r>
    </w:p>
    <w:p>
      <w:r>
        <w:rPr>
          <w:b/>
        </w:rPr>
        <w:t xml:space="preserve">Esimerkki 0,2420</w:t>
      </w:r>
    </w:p>
    <w:p>
      <w:r>
        <w:t xml:space="preserve">Lause 1: Henkilö, jolla on farkut ja takki, lenkkeilee jalkakäytävällä. Lause 2: Henkilö harrastaa päivittäistä liikuntaa.</w:t>
      </w:r>
    </w:p>
    <w:p>
      <w:r>
        <w:rPr>
          <w:b/>
        </w:rPr>
        <w:t xml:space="preserve">Tulos</w:t>
      </w:r>
    </w:p>
    <w:p>
      <w:r>
        <w:t xml:space="preserve">Henkilöllä on farkut jalassaan</w:t>
      </w:r>
    </w:p>
    <w:p>
      <w:r>
        <w:rPr>
          <w:b/>
        </w:rPr>
        <w:t xml:space="preserve">Esimerkki 0,2421</w:t>
      </w:r>
    </w:p>
    <w:p>
      <w:r>
        <w:t xml:space="preserve">Lause 1: Nainen, jolla on aurinkolasit päässä, kantaa vaaleaa pikkulasta. Lause 2: Nainen kantaa pientä tyttöään.</w:t>
      </w:r>
    </w:p>
    <w:p>
      <w:r>
        <w:rPr>
          <w:b/>
        </w:rPr>
        <w:t xml:space="preserve">Tulos</w:t>
      </w:r>
    </w:p>
    <w:p>
      <w:r>
        <w:t xml:space="preserve">Nainen kantaa pientä lasta.</w:t>
      </w:r>
    </w:p>
    <w:p>
      <w:r>
        <w:rPr>
          <w:b/>
        </w:rPr>
        <w:t xml:space="preserve">Esimerkki 0.2422</w:t>
      </w:r>
    </w:p>
    <w:p>
      <w:r>
        <w:t xml:space="preserve">Lause 1: Useat ihmiset, joilla on shortsit ja uimapuvut, istuvat istuimilla. Lause 2: Rannalla istuu joukko ihmisiä.</w:t>
      </w:r>
    </w:p>
    <w:p>
      <w:r>
        <w:rPr>
          <w:b/>
        </w:rPr>
        <w:t xml:space="preserve">Tulos</w:t>
      </w:r>
    </w:p>
    <w:p>
      <w:r>
        <w:t xml:space="preserve">Siellä on ihmisiä uimapuvuissa.</w:t>
      </w:r>
    </w:p>
    <w:p>
      <w:r>
        <w:rPr>
          <w:b/>
        </w:rPr>
        <w:t xml:space="preserve">Esimerkki 0.2423</w:t>
      </w:r>
    </w:p>
    <w:p>
      <w:r>
        <w:t xml:space="preserve">Lause 1: Pöydällä istuu nuori nainen punaisissa väreissä. Lause 2: Nuori nainen värittää maisemaa.</w:t>
      </w:r>
    </w:p>
    <w:p>
      <w:r>
        <w:rPr>
          <w:b/>
        </w:rPr>
        <w:t xml:space="preserve">Tulos</w:t>
      </w:r>
    </w:p>
    <w:p>
      <w:r>
        <w:t xml:space="preserve">Nuori nainen on pukeutunut punaiseen.</w:t>
      </w:r>
    </w:p>
    <w:p>
      <w:r>
        <w:rPr>
          <w:b/>
        </w:rPr>
        <w:t xml:space="preserve">Esimerkki 0,2424</w:t>
      </w:r>
    </w:p>
    <w:p>
      <w:r>
        <w:t xml:space="preserve">Lause 1: Valkoiseen paitaan pukeutunut nuori mies, jolla on hattaraa kädessään valkoiseen toppiin pukeutuneen nuoren naisen vieressä. Lause 2: Valkoiseen paitaan pukeutunut nuori mies pitelee hattaraa ja tanssii.</w:t>
      </w:r>
    </w:p>
    <w:p>
      <w:r>
        <w:rPr>
          <w:b/>
        </w:rPr>
        <w:t xml:space="preserve">Tulos</w:t>
      </w:r>
    </w:p>
    <w:p>
      <w:r>
        <w:t xml:space="preserve">Valkoiseen paitaan pukeutunut nuori mies, joka pitää hattaraa valkoiseen toppiin pukeutuneen nuoren naisen vieressä.</w:t>
      </w:r>
    </w:p>
    <w:p>
      <w:r>
        <w:rPr>
          <w:b/>
        </w:rPr>
        <w:t xml:space="preserve">Esimerkki 0,2425</w:t>
      </w:r>
    </w:p>
    <w:p>
      <w:r>
        <w:t xml:space="preserve">Lause 1: Opiskelijat lukevat vastauksiaan luokassa Lause 2: Opiskelijat käyvät yhdessä luokassa läpi vastauksiaan kotitehtäviin.</w:t>
      </w:r>
    </w:p>
    <w:p>
      <w:r>
        <w:rPr>
          <w:b/>
        </w:rPr>
        <w:t xml:space="preserve">Tulos</w:t>
      </w:r>
    </w:p>
    <w:p>
      <w:r>
        <w:t xml:space="preserve">Ihmiset sanovat asioita ääneen huoneessa.</w:t>
      </w:r>
    </w:p>
    <w:p>
      <w:r>
        <w:rPr>
          <w:b/>
        </w:rPr>
        <w:t xml:space="preserve">Esimerkki 0,2426</w:t>
      </w:r>
    </w:p>
    <w:p>
      <w:r>
        <w:t xml:space="preserve">Lause 1: Naispuolinen tennispelaaja on lyömässä palloa. Lause 2: Naistennispelaaja kilpailee Ranskan avoimissa tennisturnauksissa.</w:t>
      </w:r>
    </w:p>
    <w:p>
      <w:r>
        <w:rPr>
          <w:b/>
        </w:rPr>
        <w:t xml:space="preserve">Tulos</w:t>
      </w:r>
    </w:p>
    <w:p>
      <w:r>
        <w:t xml:space="preserve">Tennispelaaja valmistautuu lyömään palloa</w:t>
      </w:r>
    </w:p>
    <w:p>
      <w:r>
        <w:rPr>
          <w:b/>
        </w:rPr>
        <w:t xml:space="preserve">Esimerkki 0.2427</w:t>
      </w:r>
    </w:p>
    <w:p>
      <w:r>
        <w:t xml:space="preserve">Lause 1: Pienellä pojalla on sinivalkoinen paita yllään ja hänellä on kädessään joko krokotiili tai alligaattori. Lause 2: Poika valmistautuu antamaan lelunsa pikkuveljelleen.</w:t>
      </w:r>
    </w:p>
    <w:p>
      <w:r>
        <w:rPr>
          <w:b/>
        </w:rPr>
        <w:t xml:space="preserve">Tulos</w:t>
      </w:r>
    </w:p>
    <w:p>
      <w:r>
        <w:t xml:space="preserve">Poika pitelee leluaan.</w:t>
      </w:r>
    </w:p>
    <w:p>
      <w:r>
        <w:rPr>
          <w:b/>
        </w:rPr>
        <w:t xml:space="preserve">Esimerkki 0,2428</w:t>
      </w:r>
    </w:p>
    <w:p>
      <w:r>
        <w:t xml:space="preserve">Lause 1: Kaksi miestä, toinen pukuun pukeutuneena ja toinen sinisiin verkkareihin pukeutuneena, seisovat muutaman metrin päässä toisistaan rakennuksessa. Lause 2: Nämä kaksi miestä seisovat lähellä toisiaan odottamassa bussia.</w:t>
      </w:r>
    </w:p>
    <w:p>
      <w:r>
        <w:rPr>
          <w:b/>
        </w:rPr>
        <w:t xml:space="preserve">Tulos</w:t>
      </w:r>
    </w:p>
    <w:p>
      <w:r>
        <w:t xml:space="preserve">Kaksi miestä seisoo lähellä toisiaan.</w:t>
      </w:r>
    </w:p>
    <w:p>
      <w:r>
        <w:rPr>
          <w:b/>
        </w:rPr>
        <w:t xml:space="preserve">Esimerkki 0.2429</w:t>
      </w:r>
    </w:p>
    <w:p>
      <w:r>
        <w:t xml:space="preserve">Lause 1: Punapaitainen poika ampuu ilotulitteita aallonmurtajasta veteen. Lause 2: Poika juhlii syntymäpäiväänsä ampumalla ilotulitteita veteen.</w:t>
      </w:r>
    </w:p>
    <w:p>
      <w:r>
        <w:rPr>
          <w:b/>
        </w:rPr>
        <w:t xml:space="preserve">Tulos</w:t>
      </w:r>
    </w:p>
    <w:p>
      <w:r>
        <w:t xml:space="preserve">Poika on ulkona ampumassa ilotulitteita.</w:t>
      </w:r>
    </w:p>
    <w:p>
      <w:r>
        <w:rPr>
          <w:b/>
        </w:rPr>
        <w:t xml:space="preserve">Esimerkki 0,2430</w:t>
      </w:r>
    </w:p>
    <w:p>
      <w:r>
        <w:t xml:space="preserve">Lause 1: Lapset leikkivät skoottereilla, ja toinen tekee temppuja luistimilla. Lause 2: Vieressä on skoottereita ja skeittaajia.</w:t>
      </w:r>
    </w:p>
    <w:p>
      <w:r>
        <w:rPr>
          <w:b/>
        </w:rPr>
        <w:t xml:space="preserve">Tulos</w:t>
      </w:r>
    </w:p>
    <w:p>
      <w:r>
        <w:t xml:space="preserve">Siellä on puisto, jossa jotkut lapset ajavat skoottereilla ja toiset luistimilla temppuja tehden.</w:t>
      </w:r>
    </w:p>
    <w:p>
      <w:r>
        <w:rPr>
          <w:b/>
        </w:rPr>
        <w:t xml:space="preserve">Esimerkki 0,2431</w:t>
      </w:r>
    </w:p>
    <w:p>
      <w:r>
        <w:t xml:space="preserve">Lause 1: Joukko ihmisiä laulaa yöllä tungoksella. Lause 2: Ihmiset laulavat jouluaaton konsertissa.</w:t>
      </w:r>
    </w:p>
    <w:p>
      <w:r>
        <w:rPr>
          <w:b/>
        </w:rPr>
        <w:t xml:space="preserve">Tulos</w:t>
      </w:r>
    </w:p>
    <w:p>
      <w:r>
        <w:t xml:space="preserve">Ihmiset laulavat.</w:t>
      </w:r>
    </w:p>
    <w:p>
      <w:r>
        <w:rPr>
          <w:b/>
        </w:rPr>
        <w:t xml:space="preserve">Esimerkki 0,2432</w:t>
      </w:r>
    </w:p>
    <w:p>
      <w:r>
        <w:t xml:space="preserve">Lause 1: Mies ja nainen (kalliisiin vaatteisiin pukeutuneina) kättelevät toisiaan lasivitriinin vieressä (ehkä vähittäiskauppa) jalkakäytävällä kaupunkiympäristössä. Lause 2: Nuori pariskunta on ostoksilla kaupungissa.</w:t>
      </w:r>
    </w:p>
    <w:p>
      <w:r>
        <w:rPr>
          <w:b/>
        </w:rPr>
        <w:t xml:space="preserve">Tulos</w:t>
      </w:r>
    </w:p>
    <w:p>
      <w:r>
        <w:t xml:space="preserve">Mies ja nainen seisovat kaupungin kadulla.</w:t>
      </w:r>
    </w:p>
    <w:p>
      <w:r>
        <w:rPr>
          <w:b/>
        </w:rPr>
        <w:t xml:space="preserve">Esimerkki 0,2433</w:t>
      </w:r>
    </w:p>
    <w:p>
      <w:r>
        <w:t xml:space="preserve">Lause 1: Aasialaiset ihmiset kävelevät radalla puvut yllään ja pitelevät kylttejä. Lause 2: he juhlivat juhlapäivää.</w:t>
      </w:r>
    </w:p>
    <w:p>
      <w:r>
        <w:rPr>
          <w:b/>
        </w:rPr>
        <w:t xml:space="preserve">Tulos</w:t>
      </w:r>
    </w:p>
    <w:p>
      <w:r>
        <w:t xml:space="preserve">ihmiset kävelevät</w:t>
      </w:r>
    </w:p>
    <w:p>
      <w:r>
        <w:rPr>
          <w:b/>
        </w:rPr>
        <w:t xml:space="preserve">Esimerkki 0,2434</w:t>
      </w:r>
    </w:p>
    <w:p>
      <w:r>
        <w:t xml:space="preserve">Lause 1: Ihmisjoukko kokoontui kaupunkiin. Lause 2: He juhlivat vuosittaista juhlaa.</w:t>
      </w:r>
    </w:p>
    <w:p>
      <w:r>
        <w:rPr>
          <w:b/>
        </w:rPr>
        <w:t xml:space="preserve">Tulos</w:t>
      </w:r>
    </w:p>
    <w:p>
      <w:r>
        <w:t xml:space="preserve">Ihmisiä on kerääntynyt kaupungin ympärille huomattava määrä.</w:t>
      </w:r>
    </w:p>
    <w:p>
      <w:r>
        <w:rPr>
          <w:b/>
        </w:rPr>
        <w:t xml:space="preserve">Esimerkki 0,2435</w:t>
      </w:r>
    </w:p>
    <w:p>
      <w:r>
        <w:t xml:space="preserve">Lause 1: Ruskea koira juoksee ruohikossa. Lause 2: karhu jahtaa koiraa.</w:t>
      </w:r>
    </w:p>
    <w:p>
      <w:r>
        <w:rPr>
          <w:b/>
        </w:rPr>
        <w:t xml:space="preserve">Tulos</w:t>
      </w:r>
    </w:p>
    <w:p>
      <w:r>
        <w:t xml:space="preserve">koira juoksee</w:t>
      </w:r>
    </w:p>
    <w:p>
      <w:r>
        <w:rPr>
          <w:b/>
        </w:rPr>
        <w:t xml:space="preserve">Esimerkki 0,2436</w:t>
      </w:r>
    </w:p>
    <w:p>
      <w:r>
        <w:t xml:space="preserve">Lause 1: Keltainen ja sininen kilpa-auto numero 37 kääntyy kilparadalla. Lause 2: Autot kilpailevat pokaalista.</w:t>
      </w:r>
    </w:p>
    <w:p>
      <w:r>
        <w:rPr>
          <w:b/>
        </w:rPr>
        <w:t xml:space="preserve">Tulos</w:t>
      </w:r>
    </w:p>
    <w:p>
      <w:r>
        <w:t xml:space="preserve">Autot ajavat kilpaa.</w:t>
      </w:r>
    </w:p>
    <w:p>
      <w:r>
        <w:rPr>
          <w:b/>
        </w:rPr>
        <w:t xml:space="preserve">Esimerkki 0.2437</w:t>
      </w:r>
    </w:p>
    <w:p>
      <w:r>
        <w:t xml:space="preserve">Lause 1: Köyhyysoloissa elävä pieni lapsi pitää kanaa kädessään. Lause 2: Lapsella on jäljellä yksi asia syötäväksi.</w:t>
      </w:r>
    </w:p>
    <w:p>
      <w:r>
        <w:rPr>
          <w:b/>
        </w:rPr>
        <w:t xml:space="preserve">Tulos</w:t>
      </w:r>
    </w:p>
    <w:p>
      <w:r>
        <w:t xml:space="preserve">Lapsella on eläin.</w:t>
      </w:r>
    </w:p>
    <w:p>
      <w:r>
        <w:rPr>
          <w:b/>
        </w:rPr>
        <w:t xml:space="preserve">Esimerkki 0,2438</w:t>
      </w:r>
    </w:p>
    <w:p>
      <w:r>
        <w:t xml:space="preserve">Lause 1: Nuori mies kävelee toisen nuoren miehen kanssa ja vilkaisee kolmea tyttöä, joiden ohi he juuri menivät Lause 2: Kolmella tytöllä on vaaleat hiukset.</w:t>
      </w:r>
    </w:p>
    <w:p>
      <w:r>
        <w:rPr>
          <w:b/>
        </w:rPr>
        <w:t xml:space="preserve">Tulos</w:t>
      </w:r>
    </w:p>
    <w:p>
      <w:r>
        <w:t xml:space="preserve">Kaksi urosta kävelee yhdessä.</w:t>
      </w:r>
    </w:p>
    <w:p>
      <w:r>
        <w:rPr>
          <w:b/>
        </w:rPr>
        <w:t xml:space="preserve">Esimerkki 0.2439</w:t>
      </w:r>
    </w:p>
    <w:p>
      <w:r>
        <w:t xml:space="preserve">Lause 1: Pyöräilevä mies käyttää nyrkkeilyhanskaa kepillä. Lause 2: Mies nyrkkeilee.</w:t>
      </w:r>
    </w:p>
    <w:p>
      <w:r>
        <w:rPr>
          <w:b/>
        </w:rPr>
        <w:t xml:space="preserve">Tulos</w:t>
      </w:r>
    </w:p>
    <w:p>
      <w:r>
        <w:t xml:space="preserve">Mies ajaa polkupyörällä nyrkkeilyhanska kädessään.</w:t>
      </w:r>
    </w:p>
    <w:p>
      <w:r>
        <w:rPr>
          <w:b/>
        </w:rPr>
        <w:t xml:space="preserve">Esimerkki 0,2440</w:t>
      </w:r>
    </w:p>
    <w:p>
      <w:r>
        <w:t xml:space="preserve">Lause 1: Mies valmistaa neliönmuotoista pannukakkua: hän nostaa sitä sormillaan ja lastalla tarkistaakseen, onko se valmis. Lause 2: Mies valmistaa aamiaista.</w:t>
      </w:r>
    </w:p>
    <w:p>
      <w:r>
        <w:rPr>
          <w:b/>
        </w:rPr>
        <w:t xml:space="preserve">Tulos</w:t>
      </w:r>
    </w:p>
    <w:p>
      <w:r>
        <w:t xml:space="preserve">Mies valmistaa pannukakkua.</w:t>
      </w:r>
    </w:p>
    <w:p>
      <w:r>
        <w:rPr>
          <w:b/>
        </w:rPr>
        <w:t xml:space="preserve">Esimerkki 0.2441</w:t>
      </w:r>
    </w:p>
    <w:p>
      <w:r>
        <w:t xml:space="preserve">Lause 1: Nainen istuu kokoontaitettavassa tuolissa syömässä, kun mies katselee sisään auton ovesta, joka on pysäköity jalkakäytävälle. Lause 2: Mies katselee autoa, joka kuuluu ovelta ovelle -myyjälle, jonka hän juuri tappoi ja syötti vaimolleen.</w:t>
      </w:r>
    </w:p>
    <w:p>
      <w:r>
        <w:rPr>
          <w:b/>
        </w:rPr>
        <w:t xml:space="preserve">Tulos</w:t>
      </w:r>
    </w:p>
    <w:p>
      <w:r>
        <w:t xml:space="preserve">Henkilö syö ruokaa.</w:t>
      </w:r>
    </w:p>
    <w:p>
      <w:r>
        <w:rPr>
          <w:b/>
        </w:rPr>
        <w:t xml:space="preserve">Esimerkki 0.2442</w:t>
      </w:r>
    </w:p>
    <w:p>
      <w:r>
        <w:t xml:space="preserve">Lause 1: Sininen rakennus palaa, musta savu valuu ulos ja paloauto on paikalla. Lause 2: Palomiehet saapuvat tavaratalon kolmen hälytyksen hätätilanteeseen.</w:t>
      </w:r>
    </w:p>
    <w:p>
      <w:r>
        <w:rPr>
          <w:b/>
        </w:rPr>
        <w:t xml:space="preserve">Tulos</w:t>
      </w:r>
    </w:p>
    <w:p>
      <w:r>
        <w:t xml:space="preserve">Rakennus on tulessa.</w:t>
      </w:r>
    </w:p>
    <w:p>
      <w:r>
        <w:rPr>
          <w:b/>
        </w:rPr>
        <w:t xml:space="preserve">Esimerkki 0.2443</w:t>
      </w:r>
    </w:p>
    <w:p>
      <w:r>
        <w:t xml:space="preserve">Lause 1: Kaksi naista pelaa lentopalloa uimapuvuissa. Lause 2: Naiset ovat palaneet auringossa.</w:t>
      </w:r>
    </w:p>
    <w:p>
      <w:r>
        <w:rPr>
          <w:b/>
        </w:rPr>
        <w:t xml:space="preserve">Tulos</w:t>
      </w:r>
    </w:p>
    <w:p>
      <w:r>
        <w:t xml:space="preserve">Naiset ovat ulkona.</w:t>
      </w:r>
    </w:p>
    <w:p>
      <w:r>
        <w:rPr>
          <w:b/>
        </w:rPr>
        <w:t xml:space="preserve">Esimerkki 0.2444</w:t>
      </w:r>
    </w:p>
    <w:p>
      <w:r>
        <w:t xml:space="preserve">Lause 1: Bändin neljä miespuolista jäsentä pukeutuvat valkoisiin asuihin, joihin kuuluvat valkoiset hameet valkoisten housujen päällä. Lause 2: Bändin neljä miespuolista jäsentä käyttävät valkoisia asuja, joihin kuuluu valkoisia hameita valkoisten housujen ja valkoisten toppien päällä.</w:t>
      </w:r>
    </w:p>
    <w:p>
      <w:r>
        <w:rPr>
          <w:b/>
        </w:rPr>
        <w:t xml:space="preserve">Tulos</w:t>
      </w:r>
    </w:p>
    <w:p>
      <w:r>
        <w:t xml:space="preserve">Neljä bändin miespuolista jäsentä pukeutuu valkoisiin asuihin, joihin kuuluu valkoiset hameet valkoisten housujen päällä.</w:t>
      </w:r>
    </w:p>
    <w:p>
      <w:r>
        <w:rPr>
          <w:b/>
        </w:rPr>
        <w:t xml:space="preserve">Esimerkki 0,2445</w:t>
      </w:r>
    </w:p>
    <w:p>
      <w:r>
        <w:t xml:space="preserve">Lause 1: Lumilautailija poseerasi kesken hypyn. Lause 2: Lumilautailija on ulkona.</w:t>
      </w:r>
    </w:p>
    <w:p>
      <w:r>
        <w:rPr>
          <w:b/>
        </w:rPr>
        <w:t xml:space="preserve">Tulos</w:t>
      </w:r>
    </w:p>
    <w:p>
      <w:r>
        <w:t xml:space="preserve">Lumilautailija hyppää.</w:t>
      </w:r>
    </w:p>
    <w:p>
      <w:r>
        <w:rPr>
          <w:b/>
        </w:rPr>
        <w:t xml:space="preserve">Esimerkki 0.2446</w:t>
      </w:r>
    </w:p>
    <w:p>
      <w:r>
        <w:t xml:space="preserve">Lause 1: Siellä on pieni vaalea poika, jolla on ruskea takki ja oranssi raita miehen päällä, mutta miehen vartaloa ei näy, vain hänen päätään. Lause 2: Pojalla on ruskean takin alla valkoinen t-paita.</w:t>
      </w:r>
    </w:p>
    <w:p>
      <w:r>
        <w:rPr>
          <w:b/>
        </w:rPr>
        <w:t xml:space="preserve">Tulos</w:t>
      </w:r>
    </w:p>
    <w:p>
      <w:r>
        <w:t xml:space="preserve">Pojalla on vaaleat hiukset.</w:t>
      </w:r>
    </w:p>
    <w:p>
      <w:r>
        <w:rPr>
          <w:b/>
        </w:rPr>
        <w:t xml:space="preserve">Esimerkki 0.2447</w:t>
      </w:r>
    </w:p>
    <w:p>
      <w:r>
        <w:t xml:space="preserve">Lause 1: Mustiin pukeutunut nainen pitää silmälasejaan, kun hän seisoo kadulla ruokalistoja mainostavan voileipätaulun edessä. Lause 2: Nainen subway-kaupan edessä sen uusimman myymälän avajaisten jälkeen.</w:t>
      </w:r>
    </w:p>
    <w:p>
      <w:r>
        <w:rPr>
          <w:b/>
        </w:rPr>
        <w:t xml:space="preserve">Tulos</w:t>
      </w:r>
    </w:p>
    <w:p>
      <w:r>
        <w:t xml:space="preserve">Nainen seisoo kadulla voileipätaulun edessä.</w:t>
      </w:r>
    </w:p>
    <w:p>
      <w:r>
        <w:rPr>
          <w:b/>
        </w:rPr>
        <w:t xml:space="preserve">Esimerkki 0.2448</w:t>
      </w:r>
    </w:p>
    <w:p>
      <w:r>
        <w:t xml:space="preserve">Lause 1: Aurinkolasipäinen mies pitää mielenosoituksessa kylttiä. Lause 2: Mies osallistuu ilmastonmuutosmielenosoitukseen ja pitää kylttiä.</w:t>
      </w:r>
    </w:p>
    <w:p>
      <w:r>
        <w:rPr>
          <w:b/>
        </w:rPr>
        <w:t xml:space="preserve">Tulos</w:t>
      </w:r>
    </w:p>
    <w:p>
      <w:r>
        <w:t xml:space="preserve">Henkilö pitää kylttiä.</w:t>
      </w:r>
    </w:p>
    <w:p>
      <w:r>
        <w:rPr>
          <w:b/>
        </w:rPr>
        <w:t xml:space="preserve">Esimerkki 0.2449</w:t>
      </w:r>
    </w:p>
    <w:p>
      <w:r>
        <w:t xml:space="preserve">Lause 1: Parrakas mies istuu penkillä viitassaan ja hienossa hatussaan. Lause 2: Hieno hattu ja viitta päällään istuu penkillä silitellen partaansa, jotta siitä irtoaisi muruja.</w:t>
      </w:r>
    </w:p>
    <w:p>
      <w:r>
        <w:rPr>
          <w:b/>
        </w:rPr>
        <w:t xml:space="preserve">Tulos</w:t>
      </w:r>
    </w:p>
    <w:p>
      <w:r>
        <w:t xml:space="preserve">Pukeutuen hienoon hattuun ja viittaan istuu penkillä partaansa silittäen...</w:t>
      </w:r>
    </w:p>
    <w:p>
      <w:r>
        <w:rPr>
          <w:b/>
        </w:rPr>
        <w:t xml:space="preserve">Esimerkki 0,2450</w:t>
      </w:r>
    </w:p>
    <w:p>
      <w:r>
        <w:t xml:space="preserve">Lause 1: Nainen ostaa banaaneja ulkoilmamarkkinoilla. Lause 2: Nainen ostaa banaaneja ja muita hedelmiä torilta.</w:t>
      </w:r>
    </w:p>
    <w:p>
      <w:r>
        <w:rPr>
          <w:b/>
        </w:rPr>
        <w:t xml:space="preserve">Tulos</w:t>
      </w:r>
    </w:p>
    <w:p>
      <w:r>
        <w:t xml:space="preserve"> Nainen ostaa banaaneja maanviljelijöiden markkinoilta.</w:t>
      </w:r>
    </w:p>
    <w:p>
      <w:r>
        <w:rPr>
          <w:b/>
        </w:rPr>
        <w:t xml:space="preserve">Esimerkki 0.2451</w:t>
      </w:r>
    </w:p>
    <w:p>
      <w:r>
        <w:t xml:space="preserve">Lause 1: Pieni poika, jolla on raidallinen paita, osoittaa jotain. Lause 2: Ruutupaitainen poika osoittaa määränpäätä.</w:t>
      </w:r>
    </w:p>
    <w:p>
      <w:r>
        <w:rPr>
          <w:b/>
        </w:rPr>
        <w:t xml:space="preserve">Tulos</w:t>
      </w:r>
    </w:p>
    <w:p>
      <w:r>
        <w:t xml:space="preserve">Ruutupaitainen poika osoittaa.</w:t>
      </w:r>
    </w:p>
    <w:p>
      <w:r>
        <w:rPr>
          <w:b/>
        </w:rPr>
        <w:t xml:space="preserve">Esimerkki 0.2452</w:t>
      </w:r>
    </w:p>
    <w:p>
      <w:r>
        <w:t xml:space="preserve">Lause 1: Harmaahiuksinen henkilö, joka on pukeutunut täysin harmaisiin vaatteisiin, makaa puistonpenkillä. Lause 2: Nainen ottaa päiväunet, kun hänen poikansa pelaa pesäpalloa.</w:t>
      </w:r>
    </w:p>
    <w:p>
      <w:r>
        <w:rPr>
          <w:b/>
        </w:rPr>
        <w:t xml:space="preserve">Tulos</w:t>
      </w:r>
    </w:p>
    <w:p>
      <w:r>
        <w:t xml:space="preserve">Henkilö makaa ulkona.</w:t>
      </w:r>
    </w:p>
    <w:p>
      <w:r>
        <w:rPr>
          <w:b/>
        </w:rPr>
        <w:t xml:space="preserve">Esimerkki 0.2453</w:t>
      </w:r>
    </w:p>
    <w:p>
      <w:r>
        <w:t xml:space="preserve">Lause 1: Tyttö ja poika sitovat henkilön silmät. Lause 2: Kaksi lasta sitoo isänsä silmät isoa yllätystä varten.</w:t>
      </w:r>
    </w:p>
    <w:p>
      <w:r>
        <w:rPr>
          <w:b/>
        </w:rPr>
        <w:t xml:space="preserve">Tulos</w:t>
      </w:r>
    </w:p>
    <w:p>
      <w:r>
        <w:t xml:space="preserve">Henkilön silmät sidotaan.</w:t>
      </w:r>
    </w:p>
    <w:p>
      <w:r>
        <w:rPr>
          <w:b/>
        </w:rPr>
        <w:t xml:space="preserve">Esimerkki 0.2454</w:t>
      </w:r>
    </w:p>
    <w:p>
      <w:r>
        <w:t xml:space="preserve">Lause 1: Ruskea koira hyppää lampeen. Lause 2: Pentu on menossa uimaan.</w:t>
      </w:r>
    </w:p>
    <w:p>
      <w:r>
        <w:rPr>
          <w:b/>
        </w:rPr>
        <w:t xml:space="preserve">Tulos</w:t>
      </w:r>
    </w:p>
    <w:p>
      <w:r>
        <w:t xml:space="preserve">Koira on menossa veteen.</w:t>
      </w:r>
    </w:p>
    <w:p>
      <w:r>
        <w:rPr>
          <w:b/>
        </w:rPr>
        <w:t xml:space="preserve">Esimerkki 0,2455</w:t>
      </w:r>
    </w:p>
    <w:p>
      <w:r>
        <w:t xml:space="preserve">Lause 1: Nainen istuu tummaa puuta vasten huivi, punavalkoinen hame ja hattu päässään. Lause 2: Nainen istuu sunnuntaipuvussaan.</w:t>
      </w:r>
    </w:p>
    <w:p>
      <w:r>
        <w:rPr>
          <w:b/>
        </w:rPr>
        <w:t xml:space="preserve">Tulos</w:t>
      </w:r>
    </w:p>
    <w:p>
      <w:r>
        <w:t xml:space="preserve">Nainen istuu hame ja hattu päässään.</w:t>
      </w:r>
    </w:p>
    <w:p>
      <w:r>
        <w:rPr>
          <w:b/>
        </w:rPr>
        <w:t xml:space="preserve">Esimerkki 0.2456</w:t>
      </w:r>
    </w:p>
    <w:p>
      <w:r>
        <w:t xml:space="preserve">Lause 1: Joukko nuoria miehiä seisoo ja istuu nuotiopaikan ympärillä juoden ja grillaten ruokaa. Lause 2: Ystäväjoukko nauttii 4. heinäkuuta järjestettävästä grillijuhlasta...</w:t>
      </w:r>
    </w:p>
    <w:p>
      <w:r>
        <w:rPr>
          <w:b/>
        </w:rPr>
        <w:t xml:space="preserve">Tulos</w:t>
      </w:r>
    </w:p>
    <w:p>
      <w:r>
        <w:t xml:space="preserve">Joukko ihmisiä juo ja valmistaa ruokaa.</w:t>
      </w:r>
    </w:p>
    <w:p>
      <w:r>
        <w:rPr>
          <w:b/>
        </w:rPr>
        <w:t xml:space="preserve">Esimerkki 0.2457</w:t>
      </w:r>
    </w:p>
    <w:p>
      <w:r>
        <w:t xml:space="preserve">Lause 1: Paljasrintainen mies ratsastaa surffilaudalla aallon päällä meressä. Lause 2: Mies surffaa valtavan aallon päällä ja laskeutuu siihen.</w:t>
      </w:r>
    </w:p>
    <w:p>
      <w:r>
        <w:rPr>
          <w:b/>
        </w:rPr>
        <w:t xml:space="preserve">Tulos</w:t>
      </w:r>
    </w:p>
    <w:p>
      <w:r>
        <w:t xml:space="preserve">Mies surffaa.</w:t>
      </w:r>
    </w:p>
    <w:p>
      <w:r>
        <w:rPr>
          <w:b/>
        </w:rPr>
        <w:t xml:space="preserve">Esimerkki 0.2458</w:t>
      </w:r>
    </w:p>
    <w:p>
      <w:r>
        <w:t xml:space="preserve">Lause 1: Henkilö, jolla on musta takki, hyppii lumessa. Lause 2: Henkilö hyppää lumessa Coloradossa.</w:t>
      </w:r>
    </w:p>
    <w:p>
      <w:r>
        <w:rPr>
          <w:b/>
        </w:rPr>
        <w:t xml:space="preserve">Tulos</w:t>
      </w:r>
    </w:p>
    <w:p>
      <w:r>
        <w:t xml:space="preserve">Henkilö on ulkona.</w:t>
      </w:r>
    </w:p>
    <w:p>
      <w:r>
        <w:rPr>
          <w:b/>
        </w:rPr>
        <w:t xml:space="preserve">Esimerkki 0.2459</w:t>
      </w:r>
    </w:p>
    <w:p>
      <w:r>
        <w:t xml:space="preserve">Lause 1: pieni poika leikkii eläintarhassa. Lause 2: Pieni poika matkii eläimiä eläintarhassa.</w:t>
      </w:r>
    </w:p>
    <w:p>
      <w:r>
        <w:rPr>
          <w:b/>
        </w:rPr>
        <w:t xml:space="preserve">Tulos</w:t>
      </w:r>
    </w:p>
    <w:p>
      <w:r>
        <w:t xml:space="preserve">poika on eläintarhassa.</w:t>
      </w:r>
    </w:p>
    <w:p>
      <w:r>
        <w:rPr>
          <w:b/>
        </w:rPr>
        <w:t xml:space="preserve">Esimerkki 0,2460</w:t>
      </w:r>
    </w:p>
    <w:p>
      <w:r>
        <w:t xml:space="preserve">Lause 1: Henkilö ratsastaa surffilaudalla aallon päällä. Lause 2: Surffilaudalla ratsastava henkilö putoaa pois aallon iskiessä.</w:t>
      </w:r>
    </w:p>
    <w:p>
      <w:r>
        <w:rPr>
          <w:b/>
        </w:rPr>
        <w:t xml:space="preserve">Tulos</w:t>
      </w:r>
    </w:p>
    <w:p>
      <w:r>
        <w:t xml:space="preserve">Henkilö ajaa surffilaudalla meressä.</w:t>
      </w:r>
    </w:p>
    <w:p>
      <w:r>
        <w:rPr>
          <w:b/>
        </w:rPr>
        <w:t xml:space="preserve">Esimerkki 0.2461</w:t>
      </w:r>
    </w:p>
    <w:p>
      <w:r>
        <w:t xml:space="preserve">Lause 1: Kaksi pientä poikaa, joista toisella on siniset housut ja paita ja toisella sininen paita ja harmaat housut, leikkivät Thomas-junan leluilla kovapuulattialla. Lause 2: Pienellä pojalla on vaaleansiniset housut.</w:t>
      </w:r>
    </w:p>
    <w:p>
      <w:r>
        <w:rPr>
          <w:b/>
        </w:rPr>
        <w:t xml:space="preserve">Tulos</w:t>
      </w:r>
    </w:p>
    <w:p>
      <w:r>
        <w:t xml:space="preserve">Lapsia on useita.</w:t>
      </w:r>
    </w:p>
    <w:p>
      <w:r>
        <w:rPr>
          <w:b/>
        </w:rPr>
        <w:t xml:space="preserve">Esimerkki 0.2462</w:t>
      </w:r>
    </w:p>
    <w:p>
      <w:r>
        <w:t xml:space="preserve">Lause 1: Kaksi ihmistä kävelee yhdessä kylmänä päivänä. Lause 2: ihmiset puhuvat työstä</w:t>
      </w:r>
    </w:p>
    <w:p>
      <w:r>
        <w:rPr>
          <w:b/>
        </w:rPr>
        <w:t xml:space="preserve">Tulos</w:t>
      </w:r>
    </w:p>
    <w:p>
      <w:r>
        <w:t xml:space="preserve">ihmiset kävelevät</w:t>
      </w:r>
    </w:p>
    <w:p>
      <w:r>
        <w:rPr>
          <w:b/>
        </w:rPr>
        <w:t xml:space="preserve">Esimerkki 0.2463</w:t>
      </w:r>
    </w:p>
    <w:p>
      <w:r>
        <w:t xml:space="preserve">Lause 1: Vauva pinoaa iloisesti legojaan leikkikehänsä lähelle. Lause 2: Vauva rakentaa taloa.</w:t>
      </w:r>
    </w:p>
    <w:p>
      <w:r>
        <w:rPr>
          <w:b/>
        </w:rPr>
        <w:t xml:space="preserve">Tulos</w:t>
      </w:r>
    </w:p>
    <w:p>
      <w:r>
        <w:t xml:space="preserve">vauva leikkii</w:t>
      </w:r>
    </w:p>
    <w:p>
      <w:r>
        <w:rPr>
          <w:b/>
        </w:rPr>
        <w:t xml:space="preserve">Esimerkki 0,2464</w:t>
      </w:r>
    </w:p>
    <w:p>
      <w:r>
        <w:t xml:space="preserve">Lause 1: Työntekijät rakentavat väliaikaista rakennusta. Lause 2: Työntekijät luovat vajan.</w:t>
      </w:r>
    </w:p>
    <w:p>
      <w:r>
        <w:rPr>
          <w:b/>
        </w:rPr>
        <w:t xml:space="preserve">Tulos</w:t>
      </w:r>
    </w:p>
    <w:p>
      <w:r>
        <w:t xml:space="preserve">Työntekijät rakentavat jotakin.</w:t>
      </w:r>
    </w:p>
    <w:p>
      <w:r>
        <w:rPr>
          <w:b/>
        </w:rPr>
        <w:t xml:space="preserve">Esimerkki 0,2465</w:t>
      </w:r>
    </w:p>
    <w:p>
      <w:r>
        <w:t xml:space="preserve">Lause 1: Mustapukuinen nainen kävelee ohi. Lause 2: Mustapukuinen nainen, joka on myöhässä töistä, kävelee ohi.</w:t>
      </w:r>
    </w:p>
    <w:p>
      <w:r>
        <w:rPr>
          <w:b/>
        </w:rPr>
        <w:t xml:space="preserve">Tulos</w:t>
      </w:r>
    </w:p>
    <w:p>
      <w:r>
        <w:t xml:space="preserve">Nainen kävelee ohi.</w:t>
      </w:r>
    </w:p>
    <w:p>
      <w:r>
        <w:rPr>
          <w:b/>
        </w:rPr>
        <w:t xml:space="preserve">Esimerkki 0,2466</w:t>
      </w:r>
    </w:p>
    <w:p>
      <w:r>
        <w:t xml:space="preserve">Lause 1: Nuori nainen tanssii lapsiryhmän iloksi. Lause 2: Nainen tanssii balettia.</w:t>
      </w:r>
    </w:p>
    <w:p>
      <w:r>
        <w:rPr>
          <w:b/>
        </w:rPr>
        <w:t xml:space="preserve">Tulos</w:t>
      </w:r>
    </w:p>
    <w:p>
      <w:r>
        <w:t xml:space="preserve">Nainen tanssii.</w:t>
      </w:r>
    </w:p>
    <w:p>
      <w:r>
        <w:rPr>
          <w:b/>
        </w:rPr>
        <w:t xml:space="preserve">Esimerkki 0.2467</w:t>
      </w:r>
    </w:p>
    <w:p>
      <w:r>
        <w:t xml:space="preserve">Lause 1: Nainen kantaa laukkua, jossa on kirkkaan vaaleanpunaiset kirjaimet. Lause 2: Nainen kantaa lempilaukkuaan.</w:t>
      </w:r>
    </w:p>
    <w:p>
      <w:r>
        <w:rPr>
          <w:b/>
        </w:rPr>
        <w:t xml:space="preserve">Tulos</w:t>
      </w:r>
    </w:p>
    <w:p>
      <w:r>
        <w:t xml:space="preserve">Henkilöllä on mukanaan laukku, jossa on kirjaimia.</w:t>
      </w:r>
    </w:p>
    <w:p>
      <w:r>
        <w:rPr>
          <w:b/>
        </w:rPr>
        <w:t xml:space="preserve">Esimerkki 0.2468</w:t>
      </w:r>
    </w:p>
    <w:p>
      <w:r>
        <w:t xml:space="preserve">Lause 1: Silmälasipäinen poika istuu hammaslääkärin tuolissa. Lause 2: poika on hammaslääkärin paikalla.</w:t>
      </w:r>
    </w:p>
    <w:p>
      <w:r>
        <w:rPr>
          <w:b/>
        </w:rPr>
        <w:t xml:space="preserve">Tulos</w:t>
      </w:r>
    </w:p>
    <w:p>
      <w:r>
        <w:t xml:space="preserve">poika istuu hammaslääkärin tuolilla -</w:t>
      </w:r>
    </w:p>
    <w:p>
      <w:r>
        <w:rPr>
          <w:b/>
        </w:rPr>
        <w:t xml:space="preserve">Esimerkki 0.2469</w:t>
      </w:r>
    </w:p>
    <w:p>
      <w:r>
        <w:t xml:space="preserve">Lause 1: Ihmiset kävelevät pitkin tiilipäällysteistä katua, jota reunustavat kaupat pilvisen taivaan alla. Lause 2: Perhe tekee näyteikkunaostoksia lomallaan.</w:t>
      </w:r>
    </w:p>
    <w:p>
      <w:r>
        <w:rPr>
          <w:b/>
        </w:rPr>
        <w:t xml:space="preserve">Tulos</w:t>
      </w:r>
    </w:p>
    <w:p>
      <w:r>
        <w:t xml:space="preserve">Ryhmä kävelee kadulla.</w:t>
      </w:r>
    </w:p>
    <w:p>
      <w:r>
        <w:rPr>
          <w:b/>
        </w:rPr>
        <w:t xml:space="preserve">Esimerkki 0,2470</w:t>
      </w:r>
    </w:p>
    <w:p>
      <w:r>
        <w:t xml:space="preserve">Lause 1: Suuri valkoinen lintu lentää veden yli Lause 2: Lintu etsii kaloja vedestä.</w:t>
      </w:r>
    </w:p>
    <w:p>
      <w:r>
        <w:rPr>
          <w:b/>
        </w:rPr>
        <w:t xml:space="preserve">Tulos</w:t>
      </w:r>
    </w:p>
    <w:p>
      <w:r>
        <w:t xml:space="preserve">Valkoinen lintu ylittää veden.</w:t>
      </w:r>
    </w:p>
    <w:p>
      <w:r>
        <w:rPr>
          <w:b/>
        </w:rPr>
        <w:t xml:space="preserve">Esimerkki 0.2471</w:t>
      </w:r>
    </w:p>
    <w:p>
      <w:r>
        <w:t xml:space="preserve">Lause 1: Ihmiset lähestyvät valkoiseen paitaan pukeutunutta miestä. Lause 2: Mies myy tavaroita, joista ihmiset ovat kiinnostuneita ulkona.</w:t>
      </w:r>
    </w:p>
    <w:p>
      <w:r>
        <w:rPr>
          <w:b/>
        </w:rPr>
        <w:t xml:space="preserve">Tulos</w:t>
      </w:r>
    </w:p>
    <w:p>
      <w:r>
        <w:t xml:space="preserve">Miehellä on paita päällä.</w:t>
      </w:r>
    </w:p>
    <w:p>
      <w:r>
        <w:rPr>
          <w:b/>
        </w:rPr>
        <w:t xml:space="preserve">Esimerkki 0.2472</w:t>
      </w:r>
    </w:p>
    <w:p>
      <w:r>
        <w:t xml:space="preserve">Lause 1: Ryhmä vaeltaa puron poikki. Lause 2: Ryhmä ihmisiä vaeltaa puron poikki, jossa karhut syövät mielellään.</w:t>
      </w:r>
    </w:p>
    <w:p>
      <w:r>
        <w:rPr>
          <w:b/>
        </w:rPr>
        <w:t xml:space="preserve">Tulos</w:t>
      </w:r>
    </w:p>
    <w:p>
      <w:r>
        <w:t xml:space="preserve">Ryhmä ihmisiä on vaeltamassa.</w:t>
      </w:r>
    </w:p>
    <w:p>
      <w:r>
        <w:rPr>
          <w:b/>
        </w:rPr>
        <w:t xml:space="preserve">Esimerkki 0.2473</w:t>
      </w:r>
    </w:p>
    <w:p>
      <w:r>
        <w:t xml:space="preserve">Lause 1: Farkkuihin ja cowboy-hattuun pukeutunut mies pitää kylttiä. Lause 2: Valkoiseen cowboy-hattuun pukeutunut mies pitää kylttiä pystyssä...</w:t>
      </w:r>
    </w:p>
    <w:p>
      <w:r>
        <w:rPr>
          <w:b/>
        </w:rPr>
        <w:t xml:space="preserve">Tulos</w:t>
      </w:r>
    </w:p>
    <w:p>
      <w:r>
        <w:t xml:space="preserve">Housupäinen mies pitää kylttiä</w:t>
      </w:r>
    </w:p>
    <w:p>
      <w:r>
        <w:rPr>
          <w:b/>
        </w:rPr>
        <w:t xml:space="preserve">Esimerkki 0.2474</w:t>
      </w:r>
    </w:p>
    <w:p>
      <w:r>
        <w:t xml:space="preserve">Lause 1: Etualalla istuu mies, ja taustalla on nainen juoman kanssa. Lause 2: Jotkut ihmiset rentoutuvat.</w:t>
      </w:r>
    </w:p>
    <w:p>
      <w:r>
        <w:rPr>
          <w:b/>
        </w:rPr>
        <w:t xml:space="preserve">Tulos</w:t>
      </w:r>
    </w:p>
    <w:p>
      <w:r>
        <w:t xml:space="preserve">Ainakin kaksi ihmistä.</w:t>
      </w:r>
    </w:p>
    <w:p>
      <w:r>
        <w:rPr>
          <w:b/>
        </w:rPr>
        <w:t xml:space="preserve">Esimerkki 0,2475</w:t>
      </w:r>
    </w:p>
    <w:p>
      <w:r>
        <w:t xml:space="preserve">Lause 1: Klovni istuu ristissä taittotuolilla tivolissa. Lause 2: Klovni on tappaja.</w:t>
      </w:r>
    </w:p>
    <w:p>
      <w:r>
        <w:rPr>
          <w:b/>
        </w:rPr>
        <w:t xml:space="preserve">Tulos</w:t>
      </w:r>
    </w:p>
    <w:p>
      <w:r>
        <w:t xml:space="preserve">kruunu istuu</w:t>
      </w:r>
    </w:p>
    <w:p>
      <w:r>
        <w:rPr>
          <w:b/>
        </w:rPr>
        <w:t xml:space="preserve">Esimerkki 0.2476</w:t>
      </w:r>
    </w:p>
    <w:p>
      <w:r>
        <w:t xml:space="preserve">Lause 1: Siniseen paitaan ja keltaisiin shortseihin pukeutunut tyttö hyppii ilmassa ja huutaa lavalla olevaan mikrofoniin. Lause 2: Tyttö esittää laulua lavalla.</w:t>
      </w:r>
    </w:p>
    <w:p>
      <w:r>
        <w:rPr>
          <w:b/>
        </w:rPr>
        <w:t xml:space="preserve">Tulos</w:t>
      </w:r>
    </w:p>
    <w:p>
      <w:r>
        <w:t xml:space="preserve">Siniseen ja keltaiseen pukeutunut tyttö hyppii ja huutaa lavalla.</w:t>
      </w:r>
    </w:p>
    <w:p>
      <w:r>
        <w:rPr>
          <w:b/>
        </w:rPr>
        <w:t xml:space="preserve">Esimerkki 0.2477</w:t>
      </w:r>
    </w:p>
    <w:p>
      <w:r>
        <w:t xml:space="preserve">Lause 1: Valkoiseen takkiin pukeutunut tyttö hymyilee mikrofoni kädessään. Lause 2: Lavalla oleva nuori tyttö on iloinen esiintyessään.</w:t>
      </w:r>
    </w:p>
    <w:p>
      <w:r>
        <w:rPr>
          <w:b/>
        </w:rPr>
        <w:t xml:space="preserve">Tulos</w:t>
      </w:r>
    </w:p>
    <w:p>
      <w:r>
        <w:t xml:space="preserve">Naisella on mikrofoni käsissään.</w:t>
      </w:r>
    </w:p>
    <w:p>
      <w:r>
        <w:rPr>
          <w:b/>
        </w:rPr>
        <w:t xml:space="preserve">Esimerkki 0.2478</w:t>
      </w:r>
    </w:p>
    <w:p>
      <w:r>
        <w:t xml:space="preserve">Lause 1: Mies surffaa, kun vene ajetaan lähistöllä. Lause 2: mies on lomalla</w:t>
      </w:r>
    </w:p>
    <w:p>
      <w:r>
        <w:rPr>
          <w:b/>
        </w:rPr>
        <w:t xml:space="preserve">Tulos</w:t>
      </w:r>
    </w:p>
    <w:p>
      <w:r>
        <w:t xml:space="preserve">mies on rannalla</w:t>
      </w:r>
    </w:p>
    <w:p>
      <w:r>
        <w:rPr>
          <w:b/>
        </w:rPr>
        <w:t xml:space="preserve">Esimerkki 0.2479</w:t>
      </w:r>
    </w:p>
    <w:p>
      <w:r>
        <w:t xml:space="preserve">Lause 1: Pikkutyttö farkkutakissa juoksee pellon halki. Lause 2: Tyttö juoksee perhosen perässä.</w:t>
      </w:r>
    </w:p>
    <w:p>
      <w:r>
        <w:rPr>
          <w:b/>
        </w:rPr>
        <w:t xml:space="preserve">Tulos</w:t>
      </w:r>
    </w:p>
    <w:p>
      <w:r>
        <w:t xml:space="preserve">Tyttö on ulkona.</w:t>
      </w:r>
    </w:p>
    <w:p>
      <w:r>
        <w:rPr>
          <w:b/>
        </w:rPr>
        <w:t xml:space="preserve">Esimerkki 0,2480</w:t>
      </w:r>
    </w:p>
    <w:p>
      <w:r>
        <w:t xml:space="preserve">Lause 1: Mies, jolla on sininen paita, cowboy-hattu ja ristikaulakoru, kävelee tivolin tai huvipuiston ajelulaitteen edessä. Lause 2: Mies on tivolissa lastensa kanssa.</w:t>
      </w:r>
    </w:p>
    <w:p>
      <w:r>
        <w:rPr>
          <w:b/>
        </w:rPr>
        <w:t xml:space="preserve">Tulos</w:t>
      </w:r>
    </w:p>
    <w:p>
      <w:r>
        <w:t xml:space="preserve">Mies kävelee ulos.</w:t>
      </w:r>
    </w:p>
    <w:p>
      <w:r>
        <w:rPr>
          <w:b/>
        </w:rPr>
        <w:t xml:space="preserve">Esimerkki 0.2481</w:t>
      </w:r>
    </w:p>
    <w:p>
      <w:r>
        <w:t xml:space="preserve">Lause 1: Suuri joukko ihmisiä on keskellä peltoa. Lause 2: Keskellä peltoa on suuri joukko miehiä.</w:t>
      </w:r>
    </w:p>
    <w:p>
      <w:r>
        <w:rPr>
          <w:b/>
        </w:rPr>
        <w:t xml:space="preserve">Tulos</w:t>
      </w:r>
    </w:p>
    <w:p>
      <w:r>
        <w:t xml:space="preserve">Kentän keskellä on suuri joukko ihmisiä.</w:t>
      </w:r>
    </w:p>
    <w:p>
      <w:r>
        <w:rPr>
          <w:b/>
        </w:rPr>
        <w:t xml:space="preserve">Esimerkki 0.2482</w:t>
      </w:r>
    </w:p>
    <w:p>
      <w:r>
        <w:t xml:space="preserve">Lause 1: Kolme vanhempaa miestä ja yksi nainen istuvat ulkoilmakahvilassa kiviseinää vasten. Lause 2: Ihmiset juovat kahvia.</w:t>
      </w:r>
    </w:p>
    <w:p>
      <w:r>
        <w:rPr>
          <w:b/>
        </w:rPr>
        <w:t xml:space="preserve">Tulos</w:t>
      </w:r>
    </w:p>
    <w:p>
      <w:r>
        <w:t xml:space="preserve">Neljä ihmistä on rakennuksen lähellä.</w:t>
      </w:r>
    </w:p>
    <w:p>
      <w:r>
        <w:rPr>
          <w:b/>
        </w:rPr>
        <w:t xml:space="preserve">Esimerkki 0.2483</w:t>
      </w:r>
    </w:p>
    <w:p>
      <w:r>
        <w:t xml:space="preserve">Lause 1: kalju mies kiillottaa miehen mustia kenkiä vilkkaasti liikennöidyn kadun varrella. Lause 2: Mies, jolla oli mustat kengät, kiillotti kaljun miehen päätä sen jälkeen, kun hänen kenkänsä olivat valmiit.</w:t>
      </w:r>
    </w:p>
    <w:p>
      <w:r>
        <w:rPr>
          <w:b/>
        </w:rPr>
        <w:t xml:space="preserve">Tulos</w:t>
      </w:r>
    </w:p>
    <w:p>
      <w:r>
        <w:t xml:space="preserve">Mies kiillottaa kenkiä.</w:t>
      </w:r>
    </w:p>
    <w:p>
      <w:r>
        <w:rPr>
          <w:b/>
        </w:rPr>
        <w:t xml:space="preserve">Esimerkki 0.2484</w:t>
      </w:r>
    </w:p>
    <w:p>
      <w:r>
        <w:t xml:space="preserve">Lause 1: Lumilautailija lentää ilmassa yrittäen laskeutua lumikumpareelle. Lause 2: Lumilautailija on pukeutunut valkoiseen ja oranssiin.</w:t>
      </w:r>
    </w:p>
    <w:p>
      <w:r>
        <w:rPr>
          <w:b/>
        </w:rPr>
        <w:t xml:space="preserve">Tulos</w:t>
      </w:r>
    </w:p>
    <w:p>
      <w:r>
        <w:t xml:space="preserve">Henkilö on lumilautailemassa.</w:t>
      </w:r>
    </w:p>
    <w:p>
      <w:r>
        <w:rPr>
          <w:b/>
        </w:rPr>
        <w:t xml:space="preserve">Esimerkki 0,2485</w:t>
      </w:r>
    </w:p>
    <w:p>
      <w:r>
        <w:t xml:space="preserve">Lause 1: Kenttäpelaaja yrittää saada lentopalloa kiinni. Lause 2: Pelaaja hyppää ilmaan.</w:t>
      </w:r>
    </w:p>
    <w:p>
      <w:r>
        <w:rPr>
          <w:b/>
        </w:rPr>
        <w:t xml:space="preserve">Tulos</w:t>
      </w:r>
    </w:p>
    <w:p>
      <w:r>
        <w:t xml:space="preserve">Henkilö pelaa baseballia.</w:t>
      </w:r>
    </w:p>
    <w:p>
      <w:r>
        <w:rPr>
          <w:b/>
        </w:rPr>
        <w:t xml:space="preserve">Esimerkki 0.2486</w:t>
      </w:r>
    </w:p>
    <w:p>
      <w:r>
        <w:t xml:space="preserve">Lause 1: Joukko koristeellisesti pukeutuneita aasialaisia hymyilee ja kävelee iloisesti paraatissa. Lause 2: Joukko aasialaisia ihmisiä koristeellisissa asuissa hymyilee.</w:t>
      </w:r>
    </w:p>
    <w:p>
      <w:r>
        <w:rPr>
          <w:b/>
        </w:rPr>
        <w:t xml:space="preserve">Tulos</w:t>
      </w:r>
    </w:p>
    <w:p>
      <w:r>
        <w:t xml:space="preserve">Joukko koristeellisesti pukeutuneita aasialaisia hymyilee ja osallistuu paraatiin.</w:t>
      </w:r>
    </w:p>
    <w:p>
      <w:r>
        <w:rPr>
          <w:b/>
        </w:rPr>
        <w:t xml:space="preserve">Esimerkki 0.2487</w:t>
      </w:r>
    </w:p>
    <w:p>
      <w:r>
        <w:t xml:space="preserve">Lause 1: Polkupyöräilijä tekee rohkean hypyn ystäviensä katsellessa. Lause 2: Pyöräilijä kokeilee vaarallista temppua katsojiensa hyväksynnän vuoksi.</w:t>
      </w:r>
    </w:p>
    <w:p>
      <w:r>
        <w:rPr>
          <w:b/>
        </w:rPr>
        <w:t xml:space="preserve">Tulos</w:t>
      </w:r>
    </w:p>
    <w:p>
      <w:r>
        <w:t xml:space="preserve">Ihmiset ovat ulkona.</w:t>
      </w:r>
    </w:p>
    <w:p>
      <w:r>
        <w:rPr>
          <w:b/>
        </w:rPr>
        <w:t xml:space="preserve">Esimerkki 0,2488</w:t>
      </w:r>
    </w:p>
    <w:p>
      <w:r>
        <w:t xml:space="preserve">Lause 1: Kaksi hattupäistä ihmistä katselee järveä istuen keltaisen ruohon peittämällä kukkulalla. Lause 2: Kaksi ihmistä nauttii ulkoilmasta.</w:t>
      </w:r>
    </w:p>
    <w:p>
      <w:r>
        <w:rPr>
          <w:b/>
        </w:rPr>
        <w:t xml:space="preserve">Tulos</w:t>
      </w:r>
    </w:p>
    <w:p>
      <w:r>
        <w:t xml:space="preserve">Kaksi ihmistä on ulkona</w:t>
      </w:r>
    </w:p>
    <w:p>
      <w:r>
        <w:rPr>
          <w:b/>
        </w:rPr>
        <w:t xml:space="preserve">Esimerkki 0.2489</w:t>
      </w:r>
    </w:p>
    <w:p>
      <w:r>
        <w:t xml:space="preserve">Lause 1: Teini pitää tuntematonta esinettä valokuvaajille. Lause 2: Teini pitelee valokuvaajille tuntematonta esinettä, joka löytyi kuopasta.</w:t>
      </w:r>
    </w:p>
    <w:p>
      <w:r>
        <w:rPr>
          <w:b/>
        </w:rPr>
        <w:t xml:space="preserve">Tulos</w:t>
      </w:r>
    </w:p>
    <w:p>
      <w:r>
        <w:t xml:space="preserve">Teini pitää jotain tuntematonta valokuvaajia varten.</w:t>
      </w:r>
    </w:p>
    <w:p>
      <w:r>
        <w:rPr>
          <w:b/>
        </w:rPr>
        <w:t xml:space="preserve">Esimerkki 0,2490</w:t>
      </w:r>
    </w:p>
    <w:p>
      <w:r>
        <w:t xml:space="preserve">Lause 1: Kaksi ihmistä istuu vierekkäin beigen värisellä sohvalla ja pelaa käsivideopelejä. Lause 2: Kaksi ihmistä pelaa videopelejä sisällä.</w:t>
      </w:r>
    </w:p>
    <w:p>
      <w:r>
        <w:rPr>
          <w:b/>
        </w:rPr>
        <w:t xml:space="preserve">Tulos</w:t>
      </w:r>
    </w:p>
    <w:p>
      <w:r>
        <w:t xml:space="preserve">Kaksi ihmistä istuu</w:t>
      </w:r>
    </w:p>
    <w:p>
      <w:r>
        <w:rPr>
          <w:b/>
        </w:rPr>
        <w:t xml:space="preserve">Esimerkki 0.2491</w:t>
      </w:r>
    </w:p>
    <w:p>
      <w:r>
        <w:t xml:space="preserve">Lause 1: Nainen valmistelee salaattia myytäväksi katumarkkinoilla. Lause 2: Nainen valmistaa vihannestarjottimen...</w:t>
      </w:r>
    </w:p>
    <w:p>
      <w:r>
        <w:rPr>
          <w:b/>
        </w:rPr>
        <w:t xml:space="preserve">Tulos</w:t>
      </w:r>
    </w:p>
    <w:p>
      <w:r>
        <w:t xml:space="preserve">Nainen valmistelee</w:t>
      </w:r>
    </w:p>
    <w:p>
      <w:r>
        <w:rPr>
          <w:b/>
        </w:rPr>
        <w:t xml:space="preserve">Esimerkki 0.2492</w:t>
      </w:r>
    </w:p>
    <w:p>
      <w:r>
        <w:t xml:space="preserve">Lause 1: Pienet lapset pitelevät Spaldingin koripalloja. Lause 2: Koulun koripallojoukkue poseeraa.</w:t>
      </w:r>
    </w:p>
    <w:p>
      <w:r>
        <w:rPr>
          <w:b/>
        </w:rPr>
        <w:t xml:space="preserve">Tulos</w:t>
      </w:r>
    </w:p>
    <w:p>
      <w:r>
        <w:t xml:space="preserve">Lapset koripallojen kanssa.</w:t>
      </w:r>
    </w:p>
    <w:p>
      <w:r>
        <w:rPr>
          <w:b/>
        </w:rPr>
        <w:t xml:space="preserve">Esimerkki 0.2493</w:t>
      </w:r>
    </w:p>
    <w:p>
      <w:r>
        <w:t xml:space="preserve">Lause 1: Nuoret tyttöbaleriinat valkoisissa tuuteissa lavalla. Lause 2: Nuoret tytöt esiintyvät lauluesityksessä.</w:t>
      </w:r>
    </w:p>
    <w:p>
      <w:r>
        <w:rPr>
          <w:b/>
        </w:rPr>
        <w:t xml:space="preserve">Tulos</w:t>
      </w:r>
    </w:p>
    <w:p>
      <w:r>
        <w:t xml:space="preserve">Tytöt tanssivat lavalla.</w:t>
      </w:r>
    </w:p>
    <w:p>
      <w:r>
        <w:rPr>
          <w:b/>
        </w:rPr>
        <w:t xml:space="preserve">Esimerkki 0,2494</w:t>
      </w:r>
    </w:p>
    <w:p>
      <w:r>
        <w:t xml:space="preserve">Lause 1: punapukuinen tyttö ja mustapukuinen mies tanssivat Lause 2: tyttö meni juuri naimisiin.</w:t>
      </w:r>
    </w:p>
    <w:p>
      <w:r>
        <w:rPr>
          <w:b/>
        </w:rPr>
        <w:t xml:space="preserve">Tulos</w:t>
      </w:r>
    </w:p>
    <w:p>
      <w:r>
        <w:t xml:space="preserve">Tyttö ja mies tanssivat.</w:t>
      </w:r>
    </w:p>
    <w:p>
      <w:r>
        <w:rPr>
          <w:b/>
        </w:rPr>
        <w:t xml:space="preserve">Esimerkki 0,2495</w:t>
      </w:r>
    </w:p>
    <w:p>
      <w:r>
        <w:t xml:space="preserve">Lause 1: Henkilö istuu peiton päällä kadulla, kun hänen koiransa nukkuu hänen sylissään. Lause 2: Henkilö istuu puistossa.</w:t>
      </w:r>
    </w:p>
    <w:p>
      <w:r>
        <w:rPr>
          <w:b/>
        </w:rPr>
        <w:t xml:space="preserve">Tulos</w:t>
      </w:r>
    </w:p>
    <w:p>
      <w:r>
        <w:t xml:space="preserve">Henkilö on ulkona koiransa kanssa.</w:t>
      </w:r>
    </w:p>
    <w:p>
      <w:r>
        <w:rPr>
          <w:b/>
        </w:rPr>
        <w:t xml:space="preserve">Esimerkki 0,2496</w:t>
      </w:r>
    </w:p>
    <w:p>
      <w:r>
        <w:t xml:space="preserve">Lause 1: kaksi koiraa tappelee kivien vieressä Lause 2: koirat ovat mustia.</w:t>
      </w:r>
    </w:p>
    <w:p>
      <w:r>
        <w:rPr>
          <w:b/>
        </w:rPr>
        <w:t xml:space="preserve">Tulos</w:t>
      </w:r>
    </w:p>
    <w:p>
      <w:r>
        <w:t xml:space="preserve">Kaksi koiraa tappelee.</w:t>
      </w:r>
    </w:p>
    <w:p>
      <w:r>
        <w:rPr>
          <w:b/>
        </w:rPr>
        <w:t xml:space="preserve">Esimerkki 0,2497</w:t>
      </w:r>
    </w:p>
    <w:p>
      <w:r>
        <w:t xml:space="preserve">Lause 1: Kaksi aasialaista miestä lepää kyltin vieressä kaupunkikadulla. Lause 2: Kaksi aasialaista miestä odottaa bussia bussikyltin luona kadulla.</w:t>
      </w:r>
    </w:p>
    <w:p>
      <w:r>
        <w:rPr>
          <w:b/>
        </w:rPr>
        <w:t xml:space="preserve">Tulos</w:t>
      </w:r>
    </w:p>
    <w:p>
      <w:r>
        <w:t xml:space="preserve">Kaupungissa on kaksi aasialaista miestä</w:t>
      </w:r>
    </w:p>
    <w:p>
      <w:r>
        <w:rPr>
          <w:b/>
        </w:rPr>
        <w:t xml:space="preserve">Esimerkki 0.2498</w:t>
      </w:r>
    </w:p>
    <w:p>
      <w:r>
        <w:t xml:space="preserve">Lause 1: Kaksi miestä seisoo jäällä ja katselee jotakin sinisellä pressulla peitettyä. Lause 2: Kaksi miestä katselee laatikkoa kahvia siemaillen.</w:t>
      </w:r>
    </w:p>
    <w:p>
      <w:r>
        <w:rPr>
          <w:b/>
        </w:rPr>
        <w:t xml:space="preserve">Tulos</w:t>
      </w:r>
    </w:p>
    <w:p>
      <w:r>
        <w:t xml:space="preserve">Kaksi miestä seisoo jäällä.</w:t>
      </w:r>
    </w:p>
    <w:p>
      <w:r>
        <w:rPr>
          <w:b/>
        </w:rPr>
        <w:t xml:space="preserve">Esimerkki 0.2499</w:t>
      </w:r>
    </w:p>
    <w:p>
      <w:r>
        <w:t xml:space="preserve">Lause 1: Nainen valmistautuu tanssimaan. Lause 2: Nainen valmistautuu tanssimaan kilpailussa.</w:t>
      </w:r>
    </w:p>
    <w:p>
      <w:r>
        <w:rPr>
          <w:b/>
        </w:rPr>
        <w:t xml:space="preserve">Tulos</w:t>
      </w:r>
    </w:p>
    <w:p>
      <w:r>
        <w:t xml:space="preserve">Nainen valmistautuu tanssimaan.</w:t>
      </w:r>
    </w:p>
    <w:p>
      <w:r>
        <w:rPr>
          <w:b/>
        </w:rPr>
        <w:t xml:space="preserve">Esimerkki 0.2500</w:t>
      </w:r>
    </w:p>
    <w:p>
      <w:r>
        <w:t xml:space="preserve">Lause 1: Hevonen hyppää hevosnäyttelyssä 3 pylvästä. Lause 2: Hevonen hyppää ja voittaa kilpailun.</w:t>
      </w:r>
    </w:p>
    <w:p>
      <w:r>
        <w:rPr>
          <w:b/>
        </w:rPr>
        <w:t xml:space="preserve">Tulos</w:t>
      </w:r>
    </w:p>
    <w:p>
      <w:r>
        <w:t xml:space="preserve">Hevonen hyppää.</w:t>
      </w:r>
    </w:p>
    <w:p>
      <w:r>
        <w:rPr>
          <w:b/>
        </w:rPr>
        <w:t xml:space="preserve">Esimerkki 0.2501</w:t>
      </w:r>
    </w:p>
    <w:p>
      <w:r>
        <w:t xml:space="preserve">Lause 1: Farkkuihin pukeutunut mies seisoo rakennuksen lähellä olevan valotolpan varjossa ja pitää kättään päätään vasten, kun hän katsoo pankin ikkunanäyttöä. Lause 2: Miehellä on yllään mustat farkut.</w:t>
      </w:r>
    </w:p>
    <w:p>
      <w:r>
        <w:rPr>
          <w:b/>
        </w:rPr>
        <w:t xml:space="preserve">Tulos</w:t>
      </w:r>
    </w:p>
    <w:p>
      <w:r>
        <w:t xml:space="preserve">Mies seisoo pankin ulkopuolella.</w:t>
      </w:r>
    </w:p>
    <w:p>
      <w:r>
        <w:rPr>
          <w:b/>
        </w:rPr>
        <w:t xml:space="preserve">Esimerkki 0.2502</w:t>
      </w:r>
    </w:p>
    <w:p>
      <w:r>
        <w:t xml:space="preserve">Lause 1: Neljä aikuista pelaa pesäpalloa, ja taustalla on metsä. Lause 2: Telttaillessaan metsässä kaksi pariskuntaa päättää pelata pesäpalloa.</w:t>
      </w:r>
    </w:p>
    <w:p>
      <w:r>
        <w:rPr>
          <w:b/>
        </w:rPr>
        <w:t xml:space="preserve">Tulos</w:t>
      </w:r>
    </w:p>
    <w:p>
      <w:r>
        <w:t xml:space="preserve">Metsän vieressä neljä aikuista leikkii pallolla.</w:t>
      </w:r>
    </w:p>
    <w:p>
      <w:r>
        <w:rPr>
          <w:b/>
        </w:rPr>
        <w:t xml:space="preserve">Esimerkki 0.2503</w:t>
      </w:r>
    </w:p>
    <w:p>
      <w:r>
        <w:t xml:space="preserve">Lause 1: Haalarimies seisoo junassa. Lause 2: Kulkuri kulkee junalla.</w:t>
      </w:r>
    </w:p>
    <w:p>
      <w:r>
        <w:rPr>
          <w:b/>
        </w:rPr>
        <w:t xml:space="preserve">Tulos</w:t>
      </w:r>
    </w:p>
    <w:p>
      <w:r>
        <w:t xml:space="preserve">Joku on junassa.</w:t>
      </w:r>
    </w:p>
    <w:p>
      <w:r>
        <w:rPr>
          <w:b/>
        </w:rPr>
        <w:t xml:space="preserve">Esimerkki 0.2504</w:t>
      </w:r>
    </w:p>
    <w:p>
      <w:r>
        <w:t xml:space="preserve">Lause 1: Kaupungin katu täynnä ihmisiä, joulupukiksi pukeutunut henkilö ja mies, jolla on torvi. Lause 2: Kadulla on joulupukki ja muutama ihminen talvessa.</w:t>
      </w:r>
    </w:p>
    <w:p>
      <w:r>
        <w:rPr>
          <w:b/>
        </w:rPr>
        <w:t xml:space="preserve">Tulos</w:t>
      </w:r>
    </w:p>
    <w:p>
      <w:r>
        <w:t xml:space="preserve">Kadulla on joulupukki ja ihmisiä.</w:t>
      </w:r>
    </w:p>
    <w:p>
      <w:r>
        <w:rPr>
          <w:b/>
        </w:rPr>
        <w:t xml:space="preserve">Esimerkki 0,2505</w:t>
      </w:r>
    </w:p>
    <w:p>
      <w:r>
        <w:t xml:space="preserve">Lause 1: Nuori paljain jaloin kitaraa soittava poika istuu suuressa monivärisessä tuolissa, jonka vieressä on kuva kolmesta possusta. Lause 2: Paljasjalkainen poika on kuuluisa...</w:t>
      </w:r>
    </w:p>
    <w:p>
      <w:r>
        <w:rPr>
          <w:b/>
        </w:rPr>
        <w:t xml:space="preserve">Tulos</w:t>
      </w:r>
    </w:p>
    <w:p>
      <w:r>
        <w:t xml:space="preserve">Paljasjalkainen poika soittaa kitaraa -</w:t>
      </w:r>
    </w:p>
    <w:p>
      <w:r>
        <w:rPr>
          <w:b/>
        </w:rPr>
        <w:t xml:space="preserve">Esimerkki 0.2506</w:t>
      </w:r>
    </w:p>
    <w:p>
      <w:r>
        <w:t xml:space="preserve">Lause 1: Punaisessa kuorma-autossa istuva mies tuijottaa ulos kuljettajan puoleisesta ikkunasta. Lause 2: Pitkä ihminen tuijottaa...</w:t>
      </w:r>
    </w:p>
    <w:p>
      <w:r>
        <w:rPr>
          <w:b/>
        </w:rPr>
        <w:t xml:space="preserve">Tulos</w:t>
      </w:r>
    </w:p>
    <w:p>
      <w:r>
        <w:t xml:space="preserve">Ihminen tuijottaa</w:t>
      </w:r>
    </w:p>
    <w:p>
      <w:r>
        <w:rPr>
          <w:b/>
        </w:rPr>
        <w:t xml:space="preserve">Esimerkki 0.2507</w:t>
      </w:r>
    </w:p>
    <w:p>
      <w:r>
        <w:t xml:space="preserve">Lause 1: Ruskeaan takkiin ja housuihin pukeutunut mies järjestelee kuolleita kanoja matolle. Lause 2: Mies aikoo leikata kanojen päät irti.</w:t>
      </w:r>
    </w:p>
    <w:p>
      <w:r>
        <w:rPr>
          <w:b/>
        </w:rPr>
        <w:t xml:space="preserve">Tulos</w:t>
      </w:r>
    </w:p>
    <w:p>
      <w:r>
        <w:t xml:space="preserve">Mies järjestelee kuolleita kanoja.</w:t>
      </w:r>
    </w:p>
    <w:p>
      <w:r>
        <w:rPr>
          <w:b/>
        </w:rPr>
        <w:t xml:space="preserve">Esimerkki 0.2508</w:t>
      </w:r>
    </w:p>
    <w:p>
      <w:r>
        <w:t xml:space="preserve">Lause 1: Tämä on näkymä stadionille, jossa on Jumbotron ja juoksurata, jolle on rivissä useita ihmisiä. Lause 2: Heillä on liput jalkapallo-otteluun.</w:t>
      </w:r>
    </w:p>
    <w:p>
      <w:r>
        <w:rPr>
          <w:b/>
        </w:rPr>
        <w:t xml:space="preserve">Tulos</w:t>
      </w:r>
    </w:p>
    <w:p>
      <w:r>
        <w:t xml:space="preserve">Ihmiset odottavat stadionin ulkopuolella.</w:t>
      </w:r>
    </w:p>
    <w:p>
      <w:r>
        <w:rPr>
          <w:b/>
        </w:rPr>
        <w:t xml:space="preserve">Esimerkki 0.2509</w:t>
      </w:r>
    </w:p>
    <w:p>
      <w:r>
        <w:t xml:space="preserve">Lause 1: Kaksi miestä soittaa kitaraa, kun kolmas katselee ja osoittaa Lause 2: Kitarana on Ibanez.</w:t>
      </w:r>
    </w:p>
    <w:p>
      <w:r>
        <w:rPr>
          <w:b/>
        </w:rPr>
        <w:t xml:space="preserve">Tulos</w:t>
      </w:r>
    </w:p>
    <w:p>
      <w:r>
        <w:t xml:space="preserve">On kolme miestä</w:t>
      </w:r>
    </w:p>
    <w:p>
      <w:r>
        <w:rPr>
          <w:b/>
        </w:rPr>
        <w:t xml:space="preserve">Esimerkki 0,2510</w:t>
      </w:r>
    </w:p>
    <w:p>
      <w:r>
        <w:t xml:space="preserve">Lause 1: Pariskunta rannalla, nainen koskettaa miehen kasvoja. Lause 2: Mies odottaa jännittyneenä kosittuaan tyttöä rannalla.</w:t>
      </w:r>
    </w:p>
    <w:p>
      <w:r>
        <w:rPr>
          <w:b/>
        </w:rPr>
        <w:t xml:space="preserve">Tulos</w:t>
      </w:r>
    </w:p>
    <w:p>
      <w:r>
        <w:t xml:space="preserve">Nainen koskettaa miehen kasvoja.</w:t>
      </w:r>
    </w:p>
    <w:p>
      <w:r>
        <w:rPr>
          <w:b/>
        </w:rPr>
        <w:t xml:space="preserve">Esimerkki 0,2511</w:t>
      </w:r>
    </w:p>
    <w:p>
      <w:r>
        <w:t xml:space="preserve">Lause 1: Surffaaja ratsastaa aallolla. Lause 2: Mies on aallon päällä.</w:t>
      </w:r>
    </w:p>
    <w:p>
      <w:r>
        <w:rPr>
          <w:b/>
        </w:rPr>
        <w:t xml:space="preserve">Tulos</w:t>
      </w:r>
    </w:p>
    <w:p>
      <w:r>
        <w:t xml:space="preserve">Henkilö surffaa.</w:t>
      </w:r>
    </w:p>
    <w:p>
      <w:r>
        <w:rPr>
          <w:b/>
        </w:rPr>
        <w:t xml:space="preserve">Esimerkki 0.2512</w:t>
      </w:r>
    </w:p>
    <w:p>
      <w:r>
        <w:t xml:space="preserve">Lause 1: Sinisiin farkkuihin, valkoiseen paitaan ja mustaan lippikseen pukeutunut mies tekee temppuja rullalautalla. Lause 2: Ammattilainen rullalautailija tekee vaikeita temppuja rullalautalla.</w:t>
      </w:r>
    </w:p>
    <w:p>
      <w:r>
        <w:rPr>
          <w:b/>
        </w:rPr>
        <w:t xml:space="preserve">Tulos</w:t>
      </w:r>
    </w:p>
    <w:p>
      <w:r>
        <w:t xml:space="preserve">Vaatteet päällä oleva mies on vuorovaikutuksessa rullalautan kanssa.</w:t>
      </w:r>
    </w:p>
    <w:p>
      <w:r>
        <w:rPr>
          <w:b/>
        </w:rPr>
        <w:t xml:space="preserve">Esimerkki 0,2513</w:t>
      </w:r>
    </w:p>
    <w:p>
      <w:r>
        <w:t xml:space="preserve">Lause 1: Nainen kävelee meksikolaisen ravintolan ohi Lause 2: Nainen pysähtyy meksikolaisen ravintolan eteen.</w:t>
      </w:r>
    </w:p>
    <w:p>
      <w:r>
        <w:rPr>
          <w:b/>
        </w:rPr>
        <w:t xml:space="preserve">Tulos</w:t>
      </w:r>
    </w:p>
    <w:p>
      <w:r>
        <w:t xml:space="preserve">Nainen on meksikolaisen ravintolan edessä.</w:t>
      </w:r>
    </w:p>
    <w:p>
      <w:r>
        <w:rPr>
          <w:b/>
        </w:rPr>
        <w:t xml:space="preserve">Esimerkki 0,2514</w:t>
      </w:r>
    </w:p>
    <w:p>
      <w:r>
        <w:t xml:space="preserve">Lause 1: Kahdella rattaissa istuvalla pikkulapsella on kasvomeikki päällä kuin Kiss-yhtyeellä. Lause 2: Pienet lapset rakastavat meikkaamista.</w:t>
      </w:r>
    </w:p>
    <w:p>
      <w:r>
        <w:rPr>
          <w:b/>
        </w:rPr>
        <w:t xml:space="preserve">Tulos</w:t>
      </w:r>
    </w:p>
    <w:p>
      <w:r>
        <w:t xml:space="preserve">Lapset meikkaavat istuimilla istuessaan.</w:t>
      </w:r>
    </w:p>
    <w:p>
      <w:r>
        <w:rPr>
          <w:b/>
        </w:rPr>
        <w:t xml:space="preserve">Esimerkki 0,2515</w:t>
      </w:r>
    </w:p>
    <w:p>
      <w:r>
        <w:t xml:space="preserve">Lause 1: Mies lukee sanomalehteä täpötäydessä metrojunassa. Lause 2: Mies lukee New York Timesia.</w:t>
      </w:r>
    </w:p>
    <w:p>
      <w:r>
        <w:rPr>
          <w:b/>
        </w:rPr>
        <w:t xml:space="preserve">Tulos</w:t>
      </w:r>
    </w:p>
    <w:p>
      <w:r>
        <w:t xml:space="preserve">Mies on matkalla.</w:t>
      </w:r>
    </w:p>
    <w:p>
      <w:r>
        <w:rPr>
          <w:b/>
        </w:rPr>
        <w:t xml:space="preserve">Esimerkki 0,2516</w:t>
      </w:r>
    </w:p>
    <w:p>
      <w:r>
        <w:t xml:space="preserve">Lause 1: Kuusi aikuista istuu pöydän ympärillä kuuntelemassa yhden henkilön lukemista. Lause 2: joukko aikuisia kuuntelee, kun joku lukee Harry Potteria.</w:t>
      </w:r>
    </w:p>
    <w:p>
      <w:r>
        <w:rPr>
          <w:b/>
        </w:rPr>
        <w:t xml:space="preserve">Tulos</w:t>
      </w:r>
    </w:p>
    <w:p>
      <w:r>
        <w:t xml:space="preserve">Ryhmä aikuisia kuuntelee jonkun lukemista.</w:t>
      </w:r>
    </w:p>
    <w:p>
      <w:r>
        <w:rPr>
          <w:b/>
        </w:rPr>
        <w:t xml:space="preserve">Esimerkki 0,2517</w:t>
      </w:r>
    </w:p>
    <w:p>
      <w:r>
        <w:t xml:space="preserve">Lause 1: Siniseen ja mustaan pukeutunut henkilö katselee maisemallista näkymää, joka koostuu pääasiassa kukkuloista. Lause 2: Kukkulat ovat vihreitä.</w:t>
      </w:r>
    </w:p>
    <w:p>
      <w:r>
        <w:rPr>
          <w:b/>
        </w:rPr>
        <w:t xml:space="preserve">Tulos</w:t>
      </w:r>
    </w:p>
    <w:p>
      <w:r>
        <w:t xml:space="preserve">Henkilö katsoo kukkuloita.</w:t>
      </w:r>
    </w:p>
    <w:p>
      <w:r>
        <w:rPr>
          <w:b/>
        </w:rPr>
        <w:t xml:space="preserve">Esimerkki 0,2518</w:t>
      </w:r>
    </w:p>
    <w:p>
      <w:r>
        <w:t xml:space="preserve">Lause 1: Kaksi mustiin paitoihin pukeutunutta miestä seisoo ulkona ruohikolla muutaman muun ihmisen vieressä. Lause 2: Miehet ovat ulkona.</w:t>
      </w:r>
    </w:p>
    <w:p>
      <w:r>
        <w:rPr>
          <w:b/>
        </w:rPr>
        <w:t xml:space="preserve">Tulos</w:t>
      </w:r>
    </w:p>
    <w:p>
      <w:r>
        <w:t xml:space="preserve">kaksi kaveria ulkona ovat lähellä toisia nurmikolla</w:t>
      </w:r>
    </w:p>
    <w:p>
      <w:r>
        <w:rPr>
          <w:b/>
        </w:rPr>
        <w:t xml:space="preserve">Esimerkki 0.2519</w:t>
      </w:r>
    </w:p>
    <w:p>
      <w:r>
        <w:t xml:space="preserve">Lause 1: Harmaaseen takkiin pukeutunut mies työskentelee ruskealla moottoripyörällä, jossa on valkoinen kypärä. Lause 2: Mies työskentelee veljenpoikansa moottoripyörän päällä.</w:t>
      </w:r>
    </w:p>
    <w:p>
      <w:r>
        <w:rPr>
          <w:b/>
        </w:rPr>
        <w:t xml:space="preserve">Tulos</w:t>
      </w:r>
    </w:p>
    <w:p>
      <w:r>
        <w:t xml:space="preserve">mies takissa työskentelee moottoripyörän parissa</w:t>
      </w:r>
    </w:p>
    <w:p>
      <w:r>
        <w:rPr>
          <w:b/>
        </w:rPr>
        <w:t xml:space="preserve">Esimerkki 0,2520</w:t>
      </w:r>
    </w:p>
    <w:p>
      <w:r>
        <w:t xml:space="preserve">Lause 1: Pyöräilevällä miehellä on selässään puskarinkka. Lause 2: mies ajoi kotiin</w:t>
      </w:r>
    </w:p>
    <w:p>
      <w:r>
        <w:rPr>
          <w:b/>
        </w:rPr>
        <w:t xml:space="preserve">Tulos</w:t>
      </w:r>
    </w:p>
    <w:p>
      <w:r>
        <w:t xml:space="preserve">mies ratsasti</w:t>
      </w:r>
    </w:p>
    <w:p>
      <w:r>
        <w:rPr>
          <w:b/>
        </w:rPr>
        <w:t xml:space="preserve">Esimerkki 0,2521</w:t>
      </w:r>
    </w:p>
    <w:p>
      <w:r>
        <w:t xml:space="preserve">Lause 1: Nuori poika, jolla on sukkanauhat ja punainen flanellipaita, lyö metallinpalaa alttarille. Lause 2: Nuori poika on vihainen.</w:t>
      </w:r>
    </w:p>
    <w:p>
      <w:r>
        <w:rPr>
          <w:b/>
        </w:rPr>
        <w:t xml:space="preserve">Tulos</w:t>
      </w:r>
    </w:p>
    <w:p>
      <w:r>
        <w:t xml:space="preserve">Poika on töissä.</w:t>
      </w:r>
    </w:p>
    <w:p>
      <w:r>
        <w:rPr>
          <w:b/>
        </w:rPr>
        <w:t xml:space="preserve">Esimerkki 0,2522</w:t>
      </w:r>
    </w:p>
    <w:p>
      <w:r>
        <w:t xml:space="preserve">Lause 1: Tatuoitu mies juo appelsiinipullosta istuessaan polkupyörän selässä, joka on kiinnitetty männyn vieressä olevaan, vaijereilla pidettyyn tolppaan kirkkaana päivänä. Lause 2: Tatuoitu mies juo iloisesti...</w:t>
      </w:r>
    </w:p>
    <w:p>
      <w:r>
        <w:rPr>
          <w:b/>
        </w:rPr>
        <w:t xml:space="preserve">Tulos</w:t>
      </w:r>
    </w:p>
    <w:p>
      <w:r>
        <w:t xml:space="preserve">Tatuoitu mies juo</w:t>
      </w:r>
    </w:p>
    <w:p>
      <w:r>
        <w:rPr>
          <w:b/>
        </w:rPr>
        <w:t xml:space="preserve">Esimerkki 0,2523</w:t>
      </w:r>
    </w:p>
    <w:p>
      <w:r>
        <w:t xml:space="preserve">Lause 1: Nahkatakkinen mies seisoo 9-11- salaliittoteoriaa esittävän kyltin vieressä. Lause 2: Mies koskettaa kylttiä.</w:t>
      </w:r>
    </w:p>
    <w:p>
      <w:r>
        <w:rPr>
          <w:b/>
        </w:rPr>
        <w:t xml:space="preserve">Tulos</w:t>
      </w:r>
    </w:p>
    <w:p>
      <w:r>
        <w:t xml:space="preserve">Mies seisoo jonkin lähellä.</w:t>
      </w:r>
    </w:p>
    <w:p>
      <w:r>
        <w:rPr>
          <w:b/>
        </w:rPr>
        <w:t xml:space="preserve">Esimerkki 0,2524</w:t>
      </w:r>
    </w:p>
    <w:p>
      <w:r>
        <w:t xml:space="preserve">Lause 1: Mies, jolla on valkoinen paita ja mustat housut, makaa sohvalla. Lause 2: Mies makaa sohvalla päiväunilla.</w:t>
      </w:r>
    </w:p>
    <w:p>
      <w:r>
        <w:rPr>
          <w:b/>
        </w:rPr>
        <w:t xml:space="preserve">Tulos</w:t>
      </w:r>
    </w:p>
    <w:p>
      <w:r>
        <w:t xml:space="preserve">Mies makaa sohvalla.</w:t>
      </w:r>
    </w:p>
    <w:p>
      <w:r>
        <w:rPr>
          <w:b/>
        </w:rPr>
        <w:t xml:space="preserve">Esimerkki 0,2525</w:t>
      </w:r>
    </w:p>
    <w:p>
      <w:r>
        <w:t xml:space="preserve">Lause 1: Ruskeahiuksinen, silmälasipäinen mieshenkilö istuu askelmalla kodin edessä. Lause 2: Mies istuu ensimmäisen talonsa edessä.</w:t>
      </w:r>
    </w:p>
    <w:p>
      <w:r>
        <w:rPr>
          <w:b/>
        </w:rPr>
        <w:t xml:space="preserve">Tulos</w:t>
      </w:r>
    </w:p>
    <w:p>
      <w:r>
        <w:t xml:space="preserve">Hän istuu kodin ulkopuolella.</w:t>
      </w:r>
    </w:p>
    <w:p>
      <w:r>
        <w:rPr>
          <w:b/>
        </w:rPr>
        <w:t xml:space="preserve">Esimerkki 0,2526</w:t>
      </w:r>
    </w:p>
    <w:p>
      <w:r>
        <w:t xml:space="preserve">Lause 1: Mies nojaa tiskiin avoimen oven vieressä. Lause 2: Mies nojaa tiskiä vasten odottaen, että hoitaja palaa.</w:t>
      </w:r>
    </w:p>
    <w:p>
      <w:r>
        <w:rPr>
          <w:b/>
        </w:rPr>
        <w:t xml:space="preserve">Tulos</w:t>
      </w:r>
    </w:p>
    <w:p>
      <w:r>
        <w:t xml:space="preserve">Mies rentoutuu avoimen oven lähellä.</w:t>
      </w:r>
    </w:p>
    <w:p>
      <w:r>
        <w:rPr>
          <w:b/>
        </w:rPr>
        <w:t xml:space="preserve">Esimerkki 0,2527</w:t>
      </w:r>
    </w:p>
    <w:p>
      <w:r>
        <w:t xml:space="preserve">Lause 1: Yksi nuori vaalea nainen vanhalla mönkijällä lammen rannalla. Lause 2: Mönkijä ajelee mudassa lammen reunalla.</w:t>
      </w:r>
    </w:p>
    <w:p>
      <w:r>
        <w:rPr>
          <w:b/>
        </w:rPr>
        <w:t xml:space="preserve">Tulos</w:t>
      </w:r>
    </w:p>
    <w:p>
      <w:r>
        <w:t xml:space="preserve">Ajoneuvon kyydissä on vaaleahiuksinen nuori henkilö.</w:t>
      </w:r>
    </w:p>
    <w:p>
      <w:r>
        <w:rPr>
          <w:b/>
        </w:rPr>
        <w:t xml:space="preserve">Esimerkki 0,2528</w:t>
      </w:r>
    </w:p>
    <w:p>
      <w:r>
        <w:t xml:space="preserve">Lause 1: Pieni poika leikkii jauhoilla lattialla. Lause 2: Poika piirtää jauhoihin.</w:t>
      </w:r>
    </w:p>
    <w:p>
      <w:r>
        <w:rPr>
          <w:b/>
        </w:rPr>
        <w:t xml:space="preserve">Tulos</w:t>
      </w:r>
    </w:p>
    <w:p>
      <w:r>
        <w:t xml:space="preserve">Poika leikkii jauhoilla.</w:t>
      </w:r>
    </w:p>
    <w:p>
      <w:r>
        <w:rPr>
          <w:b/>
        </w:rPr>
        <w:t xml:space="preserve">Esimerkki 0,2529</w:t>
      </w:r>
    </w:p>
    <w:p>
      <w:r>
        <w:t xml:space="preserve">Lause 1: Jotkut nuoret pelaavat koripalloa ulkokentällä. Lause 2: Nuoret pelaavat koripalloa joka päivä koulun jälkeen.</w:t>
      </w:r>
    </w:p>
    <w:p>
      <w:r>
        <w:rPr>
          <w:b/>
        </w:rPr>
        <w:t xml:space="preserve">Tulos</w:t>
      </w:r>
    </w:p>
    <w:p>
      <w:r>
        <w:t xml:space="preserve">Nuoret pelaavat koripalloa.</w:t>
      </w:r>
    </w:p>
    <w:p>
      <w:r>
        <w:rPr>
          <w:b/>
        </w:rPr>
        <w:t xml:space="preserve">Esimerkki 0,2530</w:t>
      </w:r>
    </w:p>
    <w:p>
      <w:r>
        <w:t xml:space="preserve">Lause 1: Keltapunaiseen paitaan pukeutunut mies ohjaa konetta. Lause 2: Mies käyttää nosturia.</w:t>
      </w:r>
    </w:p>
    <w:p>
      <w:r>
        <w:rPr>
          <w:b/>
        </w:rPr>
        <w:t xml:space="preserve">Tulos</w:t>
      </w:r>
    </w:p>
    <w:p>
      <w:r>
        <w:t xml:space="preserve">Eräällä miehellä on keltainen ja punainen paita.</w:t>
      </w:r>
    </w:p>
    <w:p>
      <w:r>
        <w:rPr>
          <w:b/>
        </w:rPr>
        <w:t xml:space="preserve">Esimerkki 0,2531</w:t>
      </w:r>
    </w:p>
    <w:p>
      <w:r>
        <w:t xml:space="preserve">Lause 1: Mustahattuinen mies istuu jakkaralla limenvihreän oven edessä, ja hänen oikealla puolellaan on kaiutin. Lause 2: Joku on limenvihreän oven vieressä...</w:t>
      </w:r>
    </w:p>
    <w:p>
      <w:r>
        <w:rPr>
          <w:b/>
        </w:rPr>
        <w:t xml:space="preserve">Tulos</w:t>
      </w:r>
    </w:p>
    <w:p>
      <w:r>
        <w:t xml:space="preserve">Miehellä on hattu päässään</w:t>
      </w:r>
    </w:p>
    <w:p>
      <w:r>
        <w:rPr>
          <w:b/>
        </w:rPr>
        <w:t xml:space="preserve">Esimerkki 0,2532</w:t>
      </w:r>
    </w:p>
    <w:p>
      <w:r>
        <w:t xml:space="preserve">Lause 1: Suurten juhlien tai ehkä ison liiketapaamisen juhlasali, jossa on paljon ihmisiä pukeutumassa hienosti. Lause 2: Ihmisillä on uudenvuodenjuhlat.</w:t>
      </w:r>
    </w:p>
    <w:p>
      <w:r>
        <w:rPr>
          <w:b/>
        </w:rPr>
        <w:t xml:space="preserve">Tulos</w:t>
      </w:r>
    </w:p>
    <w:p>
      <w:r>
        <w:t xml:space="preserve">Ihmiset ovat kauniisti pukeutuneita.</w:t>
      </w:r>
    </w:p>
    <w:p>
      <w:r>
        <w:rPr>
          <w:b/>
        </w:rPr>
        <w:t xml:space="preserve">Esimerkki 0,2533</w:t>
      </w:r>
    </w:p>
    <w:p>
      <w:r>
        <w:t xml:space="preserve">Lause 1: Nainen, jolla on musta sukkahattu ja musta nahkatakki, puhuu parrakkaalle miehelle, jolla on musta fleecetakki. Lause 2: Nainen esittää miehelle kysymyksen.</w:t>
      </w:r>
    </w:p>
    <w:p>
      <w:r>
        <w:rPr>
          <w:b/>
        </w:rPr>
        <w:t xml:space="preserve">Tulos</w:t>
      </w:r>
    </w:p>
    <w:p>
      <w:r>
        <w:t xml:space="preserve">Mustahattuinen ja mustatakkinen nainen puhuu mustatakkisen miehen kanssa.</w:t>
      </w:r>
    </w:p>
    <w:p>
      <w:r>
        <w:rPr>
          <w:b/>
        </w:rPr>
        <w:t xml:space="preserve">Esimerkki 0,2534</w:t>
      </w:r>
    </w:p>
    <w:p>
      <w:r>
        <w:t xml:space="preserve">Lause 1: Käsilläseisonta ja spagaatti kaiteella, taustalla huvipuisto. Lause 2: Ihmiset tekevät temppuja yleisölle.</w:t>
      </w:r>
    </w:p>
    <w:p>
      <w:r>
        <w:rPr>
          <w:b/>
        </w:rPr>
        <w:t xml:space="preserve">Tulos</w:t>
      </w:r>
    </w:p>
    <w:p>
      <w:r>
        <w:t xml:space="preserve">Ihmiset ovat huvipuistossa.</w:t>
      </w:r>
    </w:p>
    <w:p>
      <w:r>
        <w:rPr>
          <w:b/>
        </w:rPr>
        <w:t xml:space="preserve">Esimerkki 0,2535</w:t>
      </w:r>
    </w:p>
    <w:p>
      <w:r>
        <w:t xml:space="preserve">Lause 1: Mies hoitaa ulkokärryään odottaessaan asiakkaita. Lause 2: Miehellä on kärrynsä kadunkulmassa.</w:t>
      </w:r>
    </w:p>
    <w:p>
      <w:r>
        <w:rPr>
          <w:b/>
        </w:rPr>
        <w:t xml:space="preserve">Tulos</w:t>
      </w:r>
    </w:p>
    <w:p>
      <w:r>
        <w:t xml:space="preserve">Joku odottaa tavaroitaan.</w:t>
      </w:r>
    </w:p>
    <w:p>
      <w:r>
        <w:rPr>
          <w:b/>
        </w:rPr>
        <w:t xml:space="preserve">Esimerkki 0,2536</w:t>
      </w:r>
    </w:p>
    <w:p>
      <w:r>
        <w:t xml:space="preserve">Lause 1: koira aiheuttaa jotenkin aallon veteen. Lause 2: Koira kylpee.</w:t>
      </w:r>
    </w:p>
    <w:p>
      <w:r>
        <w:rPr>
          <w:b/>
        </w:rPr>
        <w:t xml:space="preserve">Tulos</w:t>
      </w:r>
    </w:p>
    <w:p>
      <w:r>
        <w:t xml:space="preserve">Koira tekee aaltoa vedessä.</w:t>
      </w:r>
    </w:p>
    <w:p>
      <w:r>
        <w:rPr>
          <w:b/>
        </w:rPr>
        <w:t xml:space="preserve">Esimerkki 0,2537</w:t>
      </w:r>
    </w:p>
    <w:p>
      <w:r>
        <w:t xml:space="preserve">Lause 1: koira juoksee puistossa kumikana suussaan. Lause 2: Jotkut koirat juoksevat syömään.</w:t>
      </w:r>
    </w:p>
    <w:p>
      <w:r>
        <w:rPr>
          <w:b/>
        </w:rPr>
        <w:t xml:space="preserve">Tulos</w:t>
      </w:r>
    </w:p>
    <w:p>
      <w:r>
        <w:t xml:space="preserve">Ulkona on eläimiä.</w:t>
      </w:r>
    </w:p>
    <w:p>
      <w:r>
        <w:rPr>
          <w:b/>
        </w:rPr>
        <w:t xml:space="preserve">Esimerkki 0,2538</w:t>
      </w:r>
    </w:p>
    <w:p>
      <w:r>
        <w:t xml:space="preserve">Lause 1: Nainen ja mies, joilla molemmilla on punaiset esiliinat, seisovat tiskin takana, joka on täynnä eksoottisen näköistä ruokaa, jota he ovat valmiita tarjoilemaan. Lause 2: He ovat ravintolan omistajia.</w:t>
      </w:r>
    </w:p>
    <w:p>
      <w:r>
        <w:rPr>
          <w:b/>
        </w:rPr>
        <w:t xml:space="preserve">Tulos</w:t>
      </w:r>
    </w:p>
    <w:p>
      <w:r>
        <w:t xml:space="preserve">Ihmisillä on samanvärinen esiliina.</w:t>
      </w:r>
    </w:p>
    <w:p>
      <w:r>
        <w:rPr>
          <w:b/>
        </w:rPr>
        <w:t xml:space="preserve">Esimerkki 0,2539</w:t>
      </w:r>
    </w:p>
    <w:p>
      <w:r>
        <w:t xml:space="preserve">Lause 1: Nuori poika kävelee pois nuotiopaikalta pitelemällä sinisiä farkkujaan ylhäällä. Lause 2: Nuori poika on telttailemassa.</w:t>
      </w:r>
    </w:p>
    <w:p>
      <w:r>
        <w:rPr>
          <w:b/>
        </w:rPr>
        <w:t xml:space="preserve">Tulos</w:t>
      </w:r>
    </w:p>
    <w:p>
      <w:r>
        <w:t xml:space="preserve">Nuori poika on ulkona.</w:t>
      </w:r>
    </w:p>
    <w:p>
      <w:r>
        <w:rPr>
          <w:b/>
        </w:rPr>
        <w:t xml:space="preserve">Esimerkki 0,2540</w:t>
      </w:r>
    </w:p>
    <w:p>
      <w:r>
        <w:t xml:space="preserve">Lause 1: Ruskeatukkainen nainen puhuu miehelle moottoripyörän edessä. Lause 2: nainen pitää miehestä</w:t>
      </w:r>
    </w:p>
    <w:p>
      <w:r>
        <w:rPr>
          <w:b/>
        </w:rPr>
        <w:t xml:space="preserve">Tulos</w:t>
      </w:r>
    </w:p>
    <w:p>
      <w:r>
        <w:t xml:space="preserve">nainen puhuu miehelle</w:t>
      </w:r>
    </w:p>
    <w:p>
      <w:r>
        <w:rPr>
          <w:b/>
        </w:rPr>
        <w:t xml:space="preserve">Esimerkki 0,2541</w:t>
      </w:r>
    </w:p>
    <w:p>
      <w:r>
        <w:t xml:space="preserve">Lause 1: Kaksi valkoisiin pukeutunutta miestä käärii leipää tai kakkuja. Lause 2: Kaksi miestä on keittiössä.</w:t>
      </w:r>
    </w:p>
    <w:p>
      <w:r>
        <w:rPr>
          <w:b/>
        </w:rPr>
        <w:t xml:space="preserve">Tulos</w:t>
      </w:r>
    </w:p>
    <w:p>
      <w:r>
        <w:t xml:space="preserve">Kaksi miestä valmistautuu leipomaan.</w:t>
      </w:r>
    </w:p>
    <w:p>
      <w:r>
        <w:rPr>
          <w:b/>
        </w:rPr>
        <w:t xml:space="preserve">Esimerkki 0,2542</w:t>
      </w:r>
    </w:p>
    <w:p>
      <w:r>
        <w:t xml:space="preserve">Lause 1: 2 miestä vilkkaassa kaupungissa maalaamassa kuvia kankaalla ja maalaustelineellä. Lause 2: Kaksi miestä maalaa kuvia lapsille bussissa.</w:t>
      </w:r>
    </w:p>
    <w:p>
      <w:r>
        <w:rPr>
          <w:b/>
        </w:rPr>
        <w:t xml:space="preserve">Tulos</w:t>
      </w:r>
    </w:p>
    <w:p>
      <w:r>
        <w:t xml:space="preserve">Kaksi miestä on bussissa.</w:t>
      </w:r>
    </w:p>
    <w:p>
      <w:r>
        <w:rPr>
          <w:b/>
        </w:rPr>
        <w:t xml:space="preserve">Esimerkki 0,2543</w:t>
      </w:r>
    </w:p>
    <w:p>
      <w:r>
        <w:t xml:space="preserve">Lause 1: Vanhempi herrasmies kirjoittaa kynällä kirjoituspöydällä. Lause 2: Mies kirjoittaa kirjettä.</w:t>
      </w:r>
    </w:p>
    <w:p>
      <w:r>
        <w:rPr>
          <w:b/>
        </w:rPr>
        <w:t xml:space="preserve">Tulos</w:t>
      </w:r>
    </w:p>
    <w:p>
      <w:r>
        <w:t xml:space="preserve">Mies kirjoittaa sisätiloissa.</w:t>
      </w:r>
    </w:p>
    <w:p>
      <w:r>
        <w:rPr>
          <w:b/>
        </w:rPr>
        <w:t xml:space="preserve">Esimerkki 0,2544</w:t>
      </w:r>
    </w:p>
    <w:p>
      <w:r>
        <w:t xml:space="preserve">Lause 1: Nainen, jolla on dominonaamari ja tiukka tukka, on juhlissa. Lause 2: Naamioitunut nainen juhlii syntymäpäiväänsä.</w:t>
      </w:r>
    </w:p>
    <w:p>
      <w:r>
        <w:rPr>
          <w:b/>
        </w:rPr>
        <w:t xml:space="preserve">Tulos</w:t>
      </w:r>
    </w:p>
    <w:p>
      <w:r>
        <w:t xml:space="preserve">Naamioitunut nainen, jolla on hiukset.</w:t>
      </w:r>
    </w:p>
    <w:p>
      <w:r>
        <w:rPr>
          <w:b/>
        </w:rPr>
        <w:t xml:space="preserve">Esimerkki 0,2545</w:t>
      </w:r>
    </w:p>
    <w:p>
      <w:r>
        <w:t xml:space="preserve">Lause 1: Ruskeahiuksinen nainen, jolla on suuret aurinkolasit, tuijottaa jotain kuvan ulkopuolella. Lause 2: Nainen poseeraa kuvassa mallina ruskeat hiukset.</w:t>
      </w:r>
    </w:p>
    <w:p>
      <w:r>
        <w:rPr>
          <w:b/>
        </w:rPr>
        <w:t xml:space="preserve">Tulos</w:t>
      </w:r>
    </w:p>
    <w:p>
      <w:r>
        <w:t xml:space="preserve">Naisella on suuret aurinkolasit ja ruskeat hiukset.</w:t>
      </w:r>
    </w:p>
    <w:p>
      <w:r>
        <w:rPr>
          <w:b/>
        </w:rPr>
        <w:t xml:space="preserve">Esimerkki 0.2546</w:t>
      </w:r>
    </w:p>
    <w:p>
      <w:r>
        <w:t xml:space="preserve">Lause 1: Moottorikelkan kuljettaja hyppää kesken kilpailun. Lause 2: Moottorikelkkailija menee vahingossa hypyn yli yrittäessään voittaa kilpailun.</w:t>
      </w:r>
    </w:p>
    <w:p>
      <w:r>
        <w:rPr>
          <w:b/>
        </w:rPr>
        <w:t xml:space="preserve">Tulos</w:t>
      </w:r>
    </w:p>
    <w:p>
      <w:r>
        <w:t xml:space="preserve">Henkilö on moottorikelkan kyydissä.</w:t>
      </w:r>
    </w:p>
    <w:p>
      <w:r>
        <w:rPr>
          <w:b/>
        </w:rPr>
        <w:t xml:space="preserve">Esimerkki 0,2547</w:t>
      </w:r>
    </w:p>
    <w:p>
      <w:r>
        <w:t xml:space="preserve">Lause 1: Takkinen nainen kävelee naistenvaateliikkeen ohi. Lause 2: nainen on kiiltävä</w:t>
      </w:r>
    </w:p>
    <w:p>
      <w:r>
        <w:rPr>
          <w:b/>
        </w:rPr>
        <w:t xml:space="preserve">Tulos</w:t>
      </w:r>
    </w:p>
    <w:p>
      <w:r>
        <w:t xml:space="preserve">nainen kävelee</w:t>
      </w:r>
    </w:p>
    <w:p>
      <w:r>
        <w:rPr>
          <w:b/>
        </w:rPr>
        <w:t xml:space="preserve">Esimerkki 0,2548</w:t>
      </w:r>
    </w:p>
    <w:p>
      <w:r>
        <w:t xml:space="preserve">Lause 1: Kaksi laumaa kelkkakoiria kohtaa. Lause 2: Kaksi kelkkakoiralaumaa valmistautuu kilpailemaan.</w:t>
      </w:r>
    </w:p>
    <w:p>
      <w:r>
        <w:rPr>
          <w:b/>
        </w:rPr>
        <w:t xml:space="preserve">Tulos</w:t>
      </w:r>
    </w:p>
    <w:p>
      <w:r>
        <w:t xml:space="preserve">Joukko kelkkakoiria kokoontuu.</w:t>
      </w:r>
    </w:p>
    <w:p>
      <w:r>
        <w:rPr>
          <w:b/>
        </w:rPr>
        <w:t xml:space="preserve">Esimerkki 0,2549</w:t>
      </w:r>
    </w:p>
    <w:p>
      <w:r>
        <w:t xml:space="preserve">Lause 1: Nainen katselee betonielementtikaiteen yli pyykkinarun edessä, jossa lakanat ja matot kuivuvat. Lause 2: Nainen on juuri lopettanut pyykkien ripustamisen pyykkinarulle.</w:t>
      </w:r>
    </w:p>
    <w:p>
      <w:r>
        <w:rPr>
          <w:b/>
        </w:rPr>
        <w:t xml:space="preserve">Tulos</w:t>
      </w:r>
    </w:p>
    <w:p>
      <w:r>
        <w:t xml:space="preserve">Pyykki roikkuu</w:t>
      </w:r>
    </w:p>
    <w:p>
      <w:r>
        <w:rPr>
          <w:b/>
        </w:rPr>
        <w:t xml:space="preserve">Esimerkki 0,2550</w:t>
      </w:r>
    </w:p>
    <w:p>
      <w:r>
        <w:t xml:space="preserve">Lause 1: Collegen lentopalloilija piikittää palloa halutessaan tehdä pisteen. Lause 2: Lentopalloilijat yrittävät voittaa.</w:t>
      </w:r>
    </w:p>
    <w:p>
      <w:r>
        <w:rPr>
          <w:b/>
        </w:rPr>
        <w:t xml:space="preserve">Tulos</w:t>
      </w:r>
    </w:p>
    <w:p>
      <w:r>
        <w:t xml:space="preserve">Lentopalloilija lyö palloa.</w:t>
      </w:r>
    </w:p>
    <w:p>
      <w:r>
        <w:rPr>
          <w:b/>
        </w:rPr>
        <w:t xml:space="preserve">Esimerkki 0.2551</w:t>
      </w:r>
    </w:p>
    <w:p>
      <w:r>
        <w:t xml:space="preserve">Lause 1: Mustapaitainen mies pelaa keilailua, jossa keilat on korvattu spraymaalipurkeilla ja taustalla on graffitilla täytetty seinä. Lause 2: Mustapaitainen mies heittää keilapalloa spraymaalipurkkeihin, jotka rikolliset ovat jättäneet jälkeensä ruiskutettuaan graffiteja rakennukseensa.</w:t>
      </w:r>
    </w:p>
    <w:p>
      <w:r>
        <w:rPr>
          <w:b/>
        </w:rPr>
        <w:t xml:space="preserve">Tulos</w:t>
      </w:r>
    </w:p>
    <w:p>
      <w:r>
        <w:t xml:space="preserve">Henkilö, jolla on vaatteita.</w:t>
      </w:r>
    </w:p>
    <w:p>
      <w:r>
        <w:rPr>
          <w:b/>
        </w:rPr>
        <w:t xml:space="preserve">Esimerkki 0.2552</w:t>
      </w:r>
    </w:p>
    <w:p>
      <w:r>
        <w:t xml:space="preserve">Lause 1: Ruskehtava vinttikoira numero neljä juoksee radalla. Lause 2: Vinttikoira tunsi kyllästyneensä kilpailijoidensa ohittamiseen, mutta teki sen herkkujen ja "hyvä poika" -lauseiden vuoksi.</w:t>
      </w:r>
    </w:p>
    <w:p>
      <w:r>
        <w:rPr>
          <w:b/>
        </w:rPr>
        <w:t xml:space="preserve">Tulos</w:t>
      </w:r>
    </w:p>
    <w:p>
      <w:r>
        <w:t xml:space="preserve">Vinttikoira liikkuu ilmakehän läpi.</w:t>
      </w:r>
    </w:p>
    <w:p>
      <w:r>
        <w:rPr>
          <w:b/>
        </w:rPr>
        <w:t xml:space="preserve">Esimerkki 0.2553</w:t>
      </w:r>
    </w:p>
    <w:p>
      <w:r>
        <w:t xml:space="preserve">Lause 1: Joukko ihmisiä kampanjassa kuuntelemassa puhujaa. Lause 2: Joukko ihmisiä kuuntelee häntä kampanjoimassa.</w:t>
      </w:r>
    </w:p>
    <w:p>
      <w:r>
        <w:rPr>
          <w:b/>
        </w:rPr>
        <w:t xml:space="preserve">Tulos</w:t>
      </w:r>
    </w:p>
    <w:p>
      <w:r>
        <w:t xml:space="preserve">Ihmiset ovat kampanjatilaisuudessa.</w:t>
      </w:r>
    </w:p>
    <w:p>
      <w:r>
        <w:rPr>
          <w:b/>
        </w:rPr>
        <w:t xml:space="preserve">Esimerkki 0.2554</w:t>
      </w:r>
    </w:p>
    <w:p>
      <w:r>
        <w:t xml:space="preserve">Lause 1: Poika ajelee kärryn kyydissä kahden 1950-luvun auton ohi. Lause 2: Nuori poika lentää työntökärryillä vanhanaikaisten autojen ohi.</w:t>
      </w:r>
    </w:p>
    <w:p>
      <w:r>
        <w:rPr>
          <w:b/>
        </w:rPr>
        <w:t xml:space="preserve">Tulos</w:t>
      </w:r>
    </w:p>
    <w:p>
      <w:r>
        <w:t xml:space="preserve">Lapsi käyttää kuljetusvaunua kuljetusvälineenä.</w:t>
      </w:r>
    </w:p>
    <w:p>
      <w:r>
        <w:rPr>
          <w:b/>
        </w:rPr>
        <w:t xml:space="preserve">Esimerkki 0.2555</w:t>
      </w:r>
    </w:p>
    <w:p>
      <w:r>
        <w:t xml:space="preserve">Lause 1: Ruskea koira, jolla on kieli ulkona, katsoo kameraan. Lause 2: Ruskea koira makaa ruohikolla kieli ulkona ja katsoo kameraan.</w:t>
      </w:r>
    </w:p>
    <w:p>
      <w:r>
        <w:rPr>
          <w:b/>
        </w:rPr>
        <w:t xml:space="preserve">Tulos</w:t>
      </w:r>
    </w:p>
    <w:p>
      <w:r>
        <w:t xml:space="preserve">koira katsoo kameraan</w:t>
      </w:r>
    </w:p>
    <w:p>
      <w:r>
        <w:rPr>
          <w:b/>
        </w:rPr>
        <w:t xml:space="preserve">Esimerkki 0.2556</w:t>
      </w:r>
    </w:p>
    <w:p>
      <w:r>
        <w:t xml:space="preserve">Lause 1: Vanha mies, jolla on silmälasit ja harmaa puku, ajaa polkupyörällä bussin vieressä, jossa on kuva elokuvasta Iron man. Lause 2: Vanha mies ajaa polkupyörällä kuntoillakseen.</w:t>
      </w:r>
    </w:p>
    <w:p>
      <w:r>
        <w:rPr>
          <w:b/>
        </w:rPr>
        <w:t xml:space="preserve">Tulos</w:t>
      </w:r>
    </w:p>
    <w:p>
      <w:r>
        <w:t xml:space="preserve">Bussi, jossa oli elokuvamainos, ajoi ohi.</w:t>
      </w:r>
    </w:p>
    <w:p>
      <w:r>
        <w:rPr>
          <w:b/>
        </w:rPr>
        <w:t xml:space="preserve">Esimerkki 0.2557</w:t>
      </w:r>
    </w:p>
    <w:p>
      <w:r>
        <w:t xml:space="preserve">Lause 1: Lapset ja aikuiset roiskuvat ulkolähteessä. Lause 2: Joukko ihmisiä pitää taukoa helleaallosta.</w:t>
      </w:r>
    </w:p>
    <w:p>
      <w:r>
        <w:rPr>
          <w:b/>
        </w:rPr>
        <w:t xml:space="preserve">Tulos</w:t>
      </w:r>
    </w:p>
    <w:p>
      <w:r>
        <w:t xml:space="preserve">Ryhmä leikkii vedessä.</w:t>
      </w:r>
    </w:p>
    <w:p>
      <w:r>
        <w:rPr>
          <w:b/>
        </w:rPr>
        <w:t xml:space="preserve">Esimerkki 0.2558</w:t>
      </w:r>
    </w:p>
    <w:p>
      <w:r>
        <w:t xml:space="preserve">Lause 1: Baseball-pelaaja on lyömässä kunnaria. Lause 2: Pelaaja pelaa Miami Marlinsissa.</w:t>
      </w:r>
    </w:p>
    <w:p>
      <w:r>
        <w:rPr>
          <w:b/>
        </w:rPr>
        <w:t xml:space="preserve">Tulos</w:t>
      </w:r>
    </w:p>
    <w:p>
      <w:r>
        <w:t xml:space="preserve">Pelaaja heiluttaa mailaa.</w:t>
      </w:r>
    </w:p>
    <w:p>
      <w:r>
        <w:rPr>
          <w:b/>
        </w:rPr>
        <w:t xml:space="preserve">Esimerkki 0.2559</w:t>
      </w:r>
    </w:p>
    <w:p>
      <w:r>
        <w:t xml:space="preserve">Lause 1: Kaksi naista matkalaukkuineen kävelee vastakkaisiin suuntiin. Lause 2: Naiset kävelevät matkalaukkuineen vastakkaisiin suuntiin ehtiäkseen tapaamiseen.</w:t>
      </w:r>
    </w:p>
    <w:p>
      <w:r>
        <w:rPr>
          <w:b/>
        </w:rPr>
        <w:t xml:space="preserve">Tulos</w:t>
      </w:r>
    </w:p>
    <w:p>
      <w:r>
        <w:t xml:space="preserve">Naiset kävelevät vastakkaisiin suuntiin matkalaukku mukanaan.</w:t>
      </w:r>
    </w:p>
    <w:p>
      <w:r>
        <w:rPr>
          <w:b/>
        </w:rPr>
        <w:t xml:space="preserve">Esimerkki 0,2560</w:t>
      </w:r>
    </w:p>
    <w:p>
      <w:r>
        <w:t xml:space="preserve">Lause 1: Punapaitainen jalkapalloilija on tekemässä kulmapotkua punaisen lipun luona. Lause 2: Lihava jalkapalloilija punaisessa paidassa on tekemässä kulmapotkua punaisella lipulla.</w:t>
      </w:r>
    </w:p>
    <w:p>
      <w:r>
        <w:rPr>
          <w:b/>
        </w:rPr>
        <w:t xml:space="preserve">Tulos</w:t>
      </w:r>
    </w:p>
    <w:p>
      <w:r>
        <w:t xml:space="preserve">Paitainen jalkapalloilija on tekemässä kulmapotkua punaisen lipun ohi.</w:t>
      </w:r>
    </w:p>
    <w:p>
      <w:r>
        <w:rPr>
          <w:b/>
        </w:rPr>
        <w:t xml:space="preserve">Esimerkki 0.2561</w:t>
      </w:r>
    </w:p>
    <w:p>
      <w:r>
        <w:t xml:space="preserve">Lause 1: Morsian heittää kukkansa päänsä yli odottavalle väkijoukolle. Lause 2: Morsian heittää kimpun morsiusneidoilleen.</w:t>
      </w:r>
    </w:p>
    <w:p>
      <w:r>
        <w:rPr>
          <w:b/>
        </w:rPr>
        <w:t xml:space="preserve">Tulos</w:t>
      </w:r>
    </w:p>
    <w:p>
      <w:r>
        <w:t xml:space="preserve">Morsian heittää kukkia.</w:t>
      </w:r>
    </w:p>
    <w:p>
      <w:r>
        <w:rPr>
          <w:b/>
        </w:rPr>
        <w:t xml:space="preserve">Esimerkki 0.2562</w:t>
      </w:r>
    </w:p>
    <w:p>
      <w:r>
        <w:t xml:space="preserve">Lause 1: Voimistelija harjoittelee renkailla. Lause 2: on tulossa kilpailu.</w:t>
      </w:r>
    </w:p>
    <w:p>
      <w:r>
        <w:rPr>
          <w:b/>
        </w:rPr>
        <w:t xml:space="preserve">Tulos</w:t>
      </w:r>
    </w:p>
    <w:p>
      <w:r>
        <w:t xml:space="preserve">voimistelija yrittää saada sen täydelliseksi.</w:t>
      </w:r>
    </w:p>
    <w:p>
      <w:r>
        <w:rPr>
          <w:b/>
        </w:rPr>
        <w:t xml:space="preserve">Esimerkki 0.2563</w:t>
      </w:r>
    </w:p>
    <w:p>
      <w:r>
        <w:t xml:space="preserve">Lause 1: Kilpauimari tekee selkäuinnin kilpailun aikana. Lause 2: Uimari yrittää voittaa mitalin.</w:t>
      </w:r>
    </w:p>
    <w:p>
      <w:r>
        <w:rPr>
          <w:b/>
        </w:rPr>
        <w:t xml:space="preserve">Tulos</w:t>
      </w:r>
    </w:p>
    <w:p>
      <w:r>
        <w:t xml:space="preserve">Uimari on altaassa kilpailussa.</w:t>
      </w:r>
    </w:p>
    <w:p>
      <w:r>
        <w:rPr>
          <w:b/>
        </w:rPr>
        <w:t xml:space="preserve">Esimerkki 0,2564</w:t>
      </w:r>
    </w:p>
    <w:p>
      <w:r>
        <w:t xml:space="preserve">Lause 1: Mies, jolla on valkoinen paita ja musta liivi, kädessään soitin. Lause 2: Mies valmistautuu esiintymään.</w:t>
      </w:r>
    </w:p>
    <w:p>
      <w:r>
        <w:rPr>
          <w:b/>
        </w:rPr>
        <w:t xml:space="preserve">Tulos</w:t>
      </w:r>
    </w:p>
    <w:p>
      <w:r>
        <w:t xml:space="preserve">Miehellä on kädessään soitin.</w:t>
      </w:r>
    </w:p>
    <w:p>
      <w:r>
        <w:rPr>
          <w:b/>
        </w:rPr>
        <w:t xml:space="preserve">Esimerkki 0,2565</w:t>
      </w:r>
    </w:p>
    <w:p>
      <w:r>
        <w:t xml:space="preserve">Lause 1: Kaksi naista ostaa leivonnaisia mieheltä torilla. Lause 2: Leipomotuotteet ovat piirakoita.</w:t>
      </w:r>
    </w:p>
    <w:p>
      <w:r>
        <w:rPr>
          <w:b/>
        </w:rPr>
        <w:t xml:space="preserve">Tulos</w:t>
      </w:r>
    </w:p>
    <w:p>
      <w:r>
        <w:t xml:space="preserve">Mies myy leivonnaisia.</w:t>
      </w:r>
    </w:p>
    <w:p>
      <w:r>
        <w:rPr>
          <w:b/>
        </w:rPr>
        <w:t xml:space="preserve">Esimerkki 0,2566</w:t>
      </w:r>
    </w:p>
    <w:p>
      <w:r>
        <w:t xml:space="preserve">Lause 1: Vihreän ja punaisen kietaisumekkoon pukeutunut nainen seisoo käsi sydämellään toisen naisen ja miehen vieressä. Lause 2: Nainen ja mies ovat naimisissa keskenään.</w:t>
      </w:r>
    </w:p>
    <w:p>
      <w:r>
        <w:rPr>
          <w:b/>
        </w:rPr>
        <w:t xml:space="preserve">Tulos</w:t>
      </w:r>
    </w:p>
    <w:p>
      <w:r>
        <w:t xml:space="preserve">Mekkoon pukeutunut nainen seisoi kahden ihmisen vieressä.</w:t>
      </w:r>
    </w:p>
    <w:p>
      <w:r>
        <w:rPr>
          <w:b/>
        </w:rPr>
        <w:t xml:space="preserve">Esimerkki 0,2567</w:t>
      </w:r>
    </w:p>
    <w:p>
      <w:r>
        <w:t xml:space="preserve">Lause 1: Keltapaitainen mies grillaa ruokaa. Lause 2: Mies grillaa ulkona puistossa.</w:t>
      </w:r>
    </w:p>
    <w:p>
      <w:r>
        <w:rPr>
          <w:b/>
        </w:rPr>
        <w:t xml:space="preserve">Tulos</w:t>
      </w:r>
    </w:p>
    <w:p>
      <w:r>
        <w:t xml:space="preserve">Mies grillaa ateriaa.</w:t>
      </w:r>
    </w:p>
    <w:p>
      <w:r>
        <w:rPr>
          <w:b/>
        </w:rPr>
        <w:t xml:space="preserve">Esimerkki 0,2568</w:t>
      </w:r>
    </w:p>
    <w:p>
      <w:r>
        <w:t xml:space="preserve">Lause 1: Vanha mies ja nuori nainen tanssivat edestakaisin häissä, jotka näyttävät olevan häät ja joita ympäröivät sen palvelijat. Lause 2: Mies tanssii tyttärensä kanssa.</w:t>
      </w:r>
    </w:p>
    <w:p>
      <w:r>
        <w:rPr>
          <w:b/>
        </w:rPr>
        <w:t xml:space="preserve">Tulos</w:t>
      </w:r>
    </w:p>
    <w:p>
      <w:r>
        <w:t xml:space="preserve">häät pidetään ihmisten kanssa</w:t>
      </w:r>
    </w:p>
    <w:p>
      <w:r>
        <w:rPr>
          <w:b/>
        </w:rPr>
        <w:t xml:space="preserve">Esimerkki 0.2569</w:t>
      </w:r>
    </w:p>
    <w:p>
      <w:r>
        <w:t xml:space="preserve">Lause 1: pieni poika leikkii eläintarhassa. Lause 2: Poika katselee seepraa.</w:t>
      </w:r>
    </w:p>
    <w:p>
      <w:r>
        <w:rPr>
          <w:b/>
        </w:rPr>
        <w:t xml:space="preserve">Tulos</w:t>
      </w:r>
    </w:p>
    <w:p>
      <w:r>
        <w:t xml:space="preserve">Lapsi eläintarhassa.</w:t>
      </w:r>
    </w:p>
    <w:p>
      <w:r>
        <w:rPr>
          <w:b/>
        </w:rPr>
        <w:t xml:space="preserve">Esimerkki 0,2570</w:t>
      </w:r>
    </w:p>
    <w:p>
      <w:r>
        <w:t xml:space="preserve">Lause 1: Mies hyppää puron yli naisen katsellessa. Lause 2: Mies hyppää puron yli tehdäkseen vaikutuksen naiseen.</w:t>
      </w:r>
    </w:p>
    <w:p>
      <w:r>
        <w:rPr>
          <w:b/>
        </w:rPr>
        <w:t xml:space="preserve">Tulos</w:t>
      </w:r>
    </w:p>
    <w:p>
      <w:r>
        <w:t xml:space="preserve">Mies hyppää puron yli.</w:t>
      </w:r>
    </w:p>
    <w:p>
      <w:r>
        <w:rPr>
          <w:b/>
        </w:rPr>
        <w:t xml:space="preserve">Esimerkki 0.2571</w:t>
      </w:r>
    </w:p>
    <w:p>
      <w:r>
        <w:t xml:space="preserve">Lause 1: Mies, jolla on pullo kädessään ja ruskehtavat housut, puhuu turvamiesten kanssa suuren julisteen edessä. Lause 2: Mies kuvailee varkautta, jonka hän juuri näki tapahtuneen, vartijoille.</w:t>
      </w:r>
    </w:p>
    <w:p>
      <w:r>
        <w:rPr>
          <w:b/>
        </w:rPr>
        <w:t xml:space="preserve">Tulos</w:t>
      </w:r>
    </w:p>
    <w:p>
      <w:r>
        <w:t xml:space="preserve">Ryhmä miehiä seisoo seinän vieressä.</w:t>
      </w:r>
    </w:p>
    <w:p>
      <w:r>
        <w:rPr>
          <w:b/>
        </w:rPr>
        <w:t xml:space="preserve">Esimerkki 0.2572</w:t>
      </w:r>
    </w:p>
    <w:p>
      <w:r>
        <w:t xml:space="preserve">Lause 1: Esiintyjä hyppää lavalta fanijoukkoon. Lause 2: Ihmiset yrittävät nostaa esiintyjää.</w:t>
      </w:r>
    </w:p>
    <w:p>
      <w:r>
        <w:rPr>
          <w:b/>
        </w:rPr>
        <w:t xml:space="preserve">Tulos</w:t>
      </w:r>
    </w:p>
    <w:p>
      <w:r>
        <w:t xml:space="preserve">Taiteilija on crowdsurfing.</w:t>
      </w:r>
    </w:p>
    <w:p>
      <w:r>
        <w:rPr>
          <w:b/>
        </w:rPr>
        <w:t xml:space="preserve">Esimerkki 0.2573</w:t>
      </w:r>
    </w:p>
    <w:p>
      <w:r>
        <w:t xml:space="preserve">Lause 1: Punatakkinen poika osoittaa punaisia tulppaaneja. Lause 2: Poika osoittaa kukkia äidilleen.</w:t>
      </w:r>
    </w:p>
    <w:p>
      <w:r>
        <w:rPr>
          <w:b/>
        </w:rPr>
        <w:t xml:space="preserve">Tulos</w:t>
      </w:r>
    </w:p>
    <w:p>
      <w:r>
        <w:t xml:space="preserve">Lapsi oppii leipomaan</w:t>
      </w:r>
    </w:p>
    <w:p>
      <w:r>
        <w:rPr>
          <w:b/>
        </w:rPr>
        <w:t xml:space="preserve">Esimerkki 0.2574</w:t>
      </w:r>
    </w:p>
    <w:p>
      <w:r>
        <w:t xml:space="preserve">Lause 1: Kaksi lasta nauttii putkijuoksusta järvellä. Lause 2: Kaksi sisarusta pitää hauskaa tubettamalla järvellä.</w:t>
      </w:r>
    </w:p>
    <w:p>
      <w:r>
        <w:rPr>
          <w:b/>
        </w:rPr>
        <w:t xml:space="preserve">Tulos</w:t>
      </w:r>
    </w:p>
    <w:p>
      <w:r>
        <w:t xml:space="preserve">Kaksi lasta järvellä nauttimassa tubingista.</w:t>
      </w:r>
    </w:p>
    <w:p>
      <w:r>
        <w:rPr>
          <w:b/>
        </w:rPr>
        <w:t xml:space="preserve">Esimerkki 0,2575</w:t>
      </w:r>
    </w:p>
    <w:p>
      <w:r>
        <w:t xml:space="preserve">Lause 1: Nuori, vaalea tyttö istuu puussa lumisessa ympäristössä. Lause 2: Tyttö istuu joulukuussa lumessa puussa.</w:t>
      </w:r>
    </w:p>
    <w:p>
      <w:r>
        <w:rPr>
          <w:b/>
        </w:rPr>
        <w:t xml:space="preserve">Tulos</w:t>
      </w:r>
    </w:p>
    <w:p>
      <w:r>
        <w:t xml:space="preserve">Tyttö istuu lumessa puussa.</w:t>
      </w:r>
    </w:p>
    <w:p>
      <w:r>
        <w:rPr>
          <w:b/>
        </w:rPr>
        <w:t xml:space="preserve">Esimerkki 0.2576</w:t>
      </w:r>
    </w:p>
    <w:p>
      <w:r>
        <w:t xml:space="preserve">Lause 1: Vauva ottaa pitkät päiväunet. Lause 2: Vauva on nukkunut 1 tunnin ajan.</w:t>
      </w:r>
    </w:p>
    <w:p>
      <w:r>
        <w:rPr>
          <w:b/>
        </w:rPr>
        <w:t xml:space="preserve">Tulos</w:t>
      </w:r>
    </w:p>
    <w:p>
      <w:r>
        <w:t xml:space="preserve">Vauva nukkuu.</w:t>
      </w:r>
    </w:p>
    <w:p>
      <w:r>
        <w:rPr>
          <w:b/>
        </w:rPr>
        <w:t xml:space="preserve">Esimerkki 0,2577</w:t>
      </w:r>
    </w:p>
    <w:p>
      <w:r>
        <w:t xml:space="preserve">Lause 1: siniseen, oranssiin ja valkoiseen asuun ja mustavalkoiseen kypärään pukeutunut mies ajaa kilpaa pyörällä. Lause 2: Mies osaa ajaa pyörällä.</w:t>
      </w:r>
    </w:p>
    <w:p>
      <w:r>
        <w:rPr>
          <w:b/>
        </w:rPr>
        <w:t xml:space="preserve">Tulos</w:t>
      </w:r>
    </w:p>
    <w:p>
      <w:r>
        <w:t xml:space="preserve">Moniväriseen asuun pukeutuneella miehellä on kypärä päässään.</w:t>
      </w:r>
    </w:p>
    <w:p>
      <w:r>
        <w:rPr>
          <w:b/>
        </w:rPr>
        <w:t xml:space="preserve">Esimerkki 0,2578</w:t>
      </w:r>
    </w:p>
    <w:p>
      <w:r>
        <w:t xml:space="preserve">Lause 1: Nainen kävelee jalkakäytävää pitkin sinisen kaakeliseinän edessä. Lause 2: Nainen kävelee katsellen taidetta.</w:t>
      </w:r>
    </w:p>
    <w:p>
      <w:r>
        <w:rPr>
          <w:b/>
        </w:rPr>
        <w:t xml:space="preserve">Tulos</w:t>
      </w:r>
    </w:p>
    <w:p>
      <w:r>
        <w:t xml:space="preserve">Nainen kävelee ulkona.</w:t>
      </w:r>
    </w:p>
    <w:p>
      <w:r>
        <w:rPr>
          <w:b/>
        </w:rPr>
        <w:t xml:space="preserve">Esimerkki 0.2579</w:t>
      </w:r>
    </w:p>
    <w:p>
      <w:r>
        <w:t xml:space="preserve">Lause 1: Kaksi valkoista hevosta vetää vaunuja. Lause 2: tallissa olevat valkoiset hevoset vetävät vaunuja.</w:t>
      </w:r>
    </w:p>
    <w:p>
      <w:r>
        <w:rPr>
          <w:b/>
        </w:rPr>
        <w:t xml:space="preserve">Tulos</w:t>
      </w:r>
    </w:p>
    <w:p>
      <w:r>
        <w:t xml:space="preserve">valkoiset hevoset vetävät vaunuja</w:t>
      </w:r>
    </w:p>
    <w:p>
      <w:r>
        <w:rPr>
          <w:b/>
        </w:rPr>
        <w:t xml:space="preserve">Esimerkki 0,2580</w:t>
      </w:r>
    </w:p>
    <w:p>
      <w:r>
        <w:t xml:space="preserve">Lause 1: yksinäinen koira juoksee likaisella tiellä Lause 2: koira juoksee tiellä</w:t>
      </w:r>
    </w:p>
    <w:p>
      <w:r>
        <w:rPr>
          <w:b/>
        </w:rPr>
        <w:t xml:space="preserve">Tulos</w:t>
      </w:r>
    </w:p>
    <w:p>
      <w:r>
        <w:t xml:space="preserve">Hiekkatie, jota pitkin juoksee yksi koira...</w:t>
      </w:r>
    </w:p>
    <w:p>
      <w:r>
        <w:rPr>
          <w:b/>
        </w:rPr>
        <w:t xml:space="preserve">Esimerkki 0,2581</w:t>
      </w:r>
    </w:p>
    <w:p>
      <w:r>
        <w:t xml:space="preserve">Lause 1: Aasialaisella miehellä on pipo ja hanskat päässään, kun hän puhuu lapsille. Lause 2: Mies käskee lapsia häipymään hänen nurmikoltaan.</w:t>
      </w:r>
    </w:p>
    <w:p>
      <w:r>
        <w:rPr>
          <w:b/>
        </w:rPr>
        <w:t xml:space="preserve">Tulos</w:t>
      </w:r>
    </w:p>
    <w:p>
      <w:r>
        <w:t xml:space="preserve">Mies puhuu lapsille.</w:t>
      </w:r>
    </w:p>
    <w:p>
      <w:r>
        <w:rPr>
          <w:b/>
        </w:rPr>
        <w:t xml:space="preserve">Esimerkki 0.2582</w:t>
      </w:r>
    </w:p>
    <w:p>
      <w:r>
        <w:t xml:space="preserve">Lause 1: Kaksi miestä seisoo suuren rakennuksen edessä. Lause 2: Kaksi mustaa miestä seisoo pankin edessä.</w:t>
      </w:r>
    </w:p>
    <w:p>
      <w:r>
        <w:rPr>
          <w:b/>
        </w:rPr>
        <w:t xml:space="preserve">Tulos</w:t>
      </w:r>
    </w:p>
    <w:p>
      <w:r>
        <w:t xml:space="preserve">Ulkona on kaksi miestä.</w:t>
      </w:r>
    </w:p>
    <w:p>
      <w:r>
        <w:rPr>
          <w:b/>
        </w:rPr>
        <w:t xml:space="preserve">Esimerkki 0.2583</w:t>
      </w:r>
    </w:p>
    <w:p>
      <w:r>
        <w:t xml:space="preserve">Lause 1: Mies dribblaa palloa koripallopelin aikana. Lause 2: Mies kuuluu koripallo-ottelun kotijoukkueeseen.</w:t>
      </w:r>
    </w:p>
    <w:p>
      <w:r>
        <w:rPr>
          <w:b/>
        </w:rPr>
        <w:t xml:space="preserve">Tulos</w:t>
      </w:r>
    </w:p>
    <w:p>
      <w:r>
        <w:t xml:space="preserve">Mies on pelaaja koripallopelissä.</w:t>
      </w:r>
    </w:p>
    <w:p>
      <w:r>
        <w:rPr>
          <w:b/>
        </w:rPr>
        <w:t xml:space="preserve">Esimerkki 0.2584</w:t>
      </w:r>
    </w:p>
    <w:p>
      <w:r>
        <w:t xml:space="preserve">Lause 1: Ihmiset kävelevät ulkojäähallin ohi, jonka keskellä on puu. Lause 2: Ihmiset luistelevat rockefeller centerissä.</w:t>
      </w:r>
    </w:p>
    <w:p>
      <w:r>
        <w:rPr>
          <w:b/>
        </w:rPr>
        <w:t xml:space="preserve">Tulos</w:t>
      </w:r>
    </w:p>
    <w:p>
      <w:r>
        <w:t xml:space="preserve">Ulkona on ihmisiä kävelemässä.</w:t>
      </w:r>
    </w:p>
    <w:p>
      <w:r>
        <w:rPr>
          <w:b/>
        </w:rPr>
        <w:t xml:space="preserve">Esimerkki 0,2585</w:t>
      </w:r>
    </w:p>
    <w:p>
      <w:r>
        <w:t xml:space="preserve">Lause 1: Metsässä mies ja nainen keskustelevat jostakin. Lause 2: Ihmiset puhuvat avioliitosta.</w:t>
      </w:r>
    </w:p>
    <w:p>
      <w:r>
        <w:rPr>
          <w:b/>
        </w:rPr>
        <w:t xml:space="preserve">Tulos</w:t>
      </w:r>
    </w:p>
    <w:p>
      <w:r>
        <w:t xml:space="preserve">Ihmiset ovat ulkona.</w:t>
      </w:r>
    </w:p>
    <w:p>
      <w:r>
        <w:rPr>
          <w:b/>
        </w:rPr>
        <w:t xml:space="preserve">Esimerkki 0.2586</w:t>
      </w:r>
    </w:p>
    <w:p>
      <w:r>
        <w:t xml:space="preserve">Lause 1: Henkilö, jolla on tatuointeja käsivarressa ja moottoripyöräkypärä päässään. Lause 2: Henkilö kuuluu Hells Angels -järjestöön.</w:t>
      </w:r>
    </w:p>
    <w:p>
      <w:r>
        <w:rPr>
          <w:b/>
        </w:rPr>
        <w:t xml:space="preserve">Tulos</w:t>
      </w:r>
    </w:p>
    <w:p>
      <w:r>
        <w:t xml:space="preserve">Henkilö ajaa moottoripyörällä</w:t>
      </w:r>
    </w:p>
    <w:p>
      <w:r>
        <w:rPr>
          <w:b/>
        </w:rPr>
        <w:t xml:space="preserve">Esimerkki 0,2587</w:t>
      </w:r>
    </w:p>
    <w:p>
      <w:r>
        <w:t xml:space="preserve">Lause 1: Harmaaseen toppiin pukeutunut nainen seisoo jalat ristissä. Lause 2: Harmaaseen toppiin pukeutunut nuori nainen odottaa kyytiä.</w:t>
      </w:r>
    </w:p>
    <w:p>
      <w:r>
        <w:rPr>
          <w:b/>
        </w:rPr>
        <w:t xml:space="preserve">Tulos</w:t>
      </w:r>
    </w:p>
    <w:p>
      <w:r>
        <w:t xml:space="preserve">Paitapukuinen nainen pitää jalkojaan ristissä.</w:t>
      </w:r>
    </w:p>
    <w:p>
      <w:r>
        <w:rPr>
          <w:b/>
        </w:rPr>
        <w:t xml:space="preserve">Esimerkki 0,2588</w:t>
      </w:r>
    </w:p>
    <w:p>
      <w:r>
        <w:t xml:space="preserve">Lause 1: Bändi esiintyy lavalla. Lause 2: Bändi esittää uuden kappaleensa lavalla.</w:t>
      </w:r>
    </w:p>
    <w:p>
      <w:r>
        <w:rPr>
          <w:b/>
        </w:rPr>
        <w:t xml:space="preserve">Tulos</w:t>
      </w:r>
    </w:p>
    <w:p>
      <w:r>
        <w:t xml:space="preserve">Ryhmä ihmisiä lavalla.</w:t>
      </w:r>
    </w:p>
    <w:p>
      <w:r>
        <w:rPr>
          <w:b/>
        </w:rPr>
        <w:t xml:space="preserve">Esimerkki 0.2589</w:t>
      </w:r>
    </w:p>
    <w:p>
      <w:r>
        <w:t xml:space="preserve">Lause 1: Vanhempi musta nainen käyttää sähköpyörätuoliaan. Lause 2: Vanhempi nainen ajaa pyörätuolilla jalkakäytävää pitkin.</w:t>
      </w:r>
    </w:p>
    <w:p>
      <w:r>
        <w:rPr>
          <w:b/>
        </w:rPr>
        <w:t xml:space="preserve">Tulos</w:t>
      </w:r>
    </w:p>
    <w:p>
      <w:r>
        <w:t xml:space="preserve">Vanhempi nainen on pyörätuolissa.</w:t>
      </w:r>
    </w:p>
    <w:p>
      <w:r>
        <w:rPr>
          <w:b/>
        </w:rPr>
        <w:t xml:space="preserve">Esimerkki 0,2590</w:t>
      </w:r>
    </w:p>
    <w:p>
      <w:r>
        <w:t xml:space="preserve">Lause 1: Miehet nauttivat voileipää katumarkkinoilla. Lause 2: Miehet syövät kalavoileipiä messuilla.</w:t>
      </w:r>
    </w:p>
    <w:p>
      <w:r>
        <w:rPr>
          <w:b/>
        </w:rPr>
        <w:t xml:space="preserve">Tulos</w:t>
      </w:r>
    </w:p>
    <w:p>
      <w:r>
        <w:t xml:space="preserve">Miehet syövät messuilla.</w:t>
      </w:r>
    </w:p>
    <w:p>
      <w:r>
        <w:rPr>
          <w:b/>
        </w:rPr>
        <w:t xml:space="preserve">Esimerkki 0,2591</w:t>
      </w:r>
    </w:p>
    <w:p>
      <w:r>
        <w:t xml:space="preserve">Lause 1: Henkilö, jolla on pitkähihainen punainen paita, makaa reunalla. Lause 2: Mies nukkuu reunalla.</w:t>
      </w:r>
    </w:p>
    <w:p>
      <w:r>
        <w:rPr>
          <w:b/>
        </w:rPr>
        <w:t xml:space="preserve">Tulos</w:t>
      </w:r>
    </w:p>
    <w:p>
      <w:r>
        <w:t xml:space="preserve">Henkilö, joka makaa</w:t>
      </w:r>
    </w:p>
    <w:p>
      <w:r>
        <w:rPr>
          <w:b/>
        </w:rPr>
        <w:t xml:space="preserve">Esimerkki 0,2592</w:t>
      </w:r>
    </w:p>
    <w:p>
      <w:r>
        <w:t xml:space="preserve">Lause 1: Poika leikkii suuren ulkoilmameditaatiolabyrintin polulla. Lause 2: Poika oli lähellä meditaatiokeskusta.</w:t>
      </w:r>
    </w:p>
    <w:p>
      <w:r>
        <w:rPr>
          <w:b/>
        </w:rPr>
        <w:t xml:space="preserve">Tulos</w:t>
      </w:r>
    </w:p>
    <w:p>
      <w:r>
        <w:t xml:space="preserve">Poika oli ulkona labyrintin luona.</w:t>
      </w:r>
    </w:p>
    <w:p>
      <w:r>
        <w:rPr>
          <w:b/>
        </w:rPr>
        <w:t xml:space="preserve">Esimerkki 0,2593</w:t>
      </w:r>
    </w:p>
    <w:p>
      <w:r>
        <w:t xml:space="preserve">Lause 1: Mies pitelee haaroväliään paita ylöspäin vedettynä, jolloin hänen vatsansa paljastuu, samalla kun hänellä on kasteinen rätti yllään. Lause 2: Gangsteri poseeraa kavereilleen.</w:t>
      </w:r>
    </w:p>
    <w:p>
      <w:r>
        <w:rPr>
          <w:b/>
        </w:rPr>
        <w:t xml:space="preserve">Tulos</w:t>
      </w:r>
    </w:p>
    <w:p>
      <w:r>
        <w:t xml:space="preserve">Miehellä on päällään kasteinen rätti.</w:t>
      </w:r>
    </w:p>
    <w:p>
      <w:r>
        <w:rPr>
          <w:b/>
        </w:rPr>
        <w:t xml:space="preserve">Esimerkki 0,2594</w:t>
      </w:r>
    </w:p>
    <w:p>
      <w:r>
        <w:t xml:space="preserve">Lause 1: Kaksi miestä on töissä rakennustyömaalla. Lause 2: Kaksi ystävää rakentaa uutta taloa.</w:t>
      </w:r>
    </w:p>
    <w:p>
      <w:r>
        <w:rPr>
          <w:b/>
        </w:rPr>
        <w:t xml:space="preserve">Tulos</w:t>
      </w:r>
    </w:p>
    <w:p>
      <w:r>
        <w:t xml:space="preserve">Siellä on miehiä töissä.</w:t>
      </w:r>
    </w:p>
    <w:p>
      <w:r>
        <w:rPr>
          <w:b/>
        </w:rPr>
        <w:t xml:space="preserve">Esimerkki 0,2595</w:t>
      </w:r>
    </w:p>
    <w:p>
      <w:r>
        <w:t xml:space="preserve">Lause 1: Nuori nainen, jolla on sininen takki ja ruskeat säärystimet, valmistautuu kävelemään rakennukseen pyöräiltyään. Lause 2: Nainen on menossa töihin.</w:t>
      </w:r>
    </w:p>
    <w:p>
      <w:r>
        <w:rPr>
          <w:b/>
        </w:rPr>
        <w:t xml:space="preserve">Tulos</w:t>
      </w:r>
    </w:p>
    <w:p>
      <w:r>
        <w:t xml:space="preserve">Joku oli aktiivinen ulkona ja on nyt menossa sisälle.</w:t>
      </w:r>
    </w:p>
    <w:p>
      <w:r>
        <w:rPr>
          <w:b/>
        </w:rPr>
        <w:t xml:space="preserve">Esimerkki 0,2596</w:t>
      </w:r>
    </w:p>
    <w:p>
      <w:r>
        <w:t xml:space="preserve">Lause 1: Muusikko soittaa valkoista sähkökitaraa bändin kanssa ulkoilmakonsertissa Lause 2: Bändi soittaa suurelle yleisölle.</w:t>
      </w:r>
    </w:p>
    <w:p>
      <w:r>
        <w:rPr>
          <w:b/>
        </w:rPr>
        <w:t xml:space="preserve">Tulos</w:t>
      </w:r>
    </w:p>
    <w:p>
      <w:r>
        <w:t xml:space="preserve">Muusikko soittaa sähkökitaraa bändin kanssa.</w:t>
      </w:r>
    </w:p>
    <w:p>
      <w:r>
        <w:rPr>
          <w:b/>
        </w:rPr>
        <w:t xml:space="preserve">Esimerkki 0,2597</w:t>
      </w:r>
    </w:p>
    <w:p>
      <w:r>
        <w:t xml:space="preserve">Lause 1: Liikeasuun pukeutunut tarjoilija nostaa esille pannun, joka on täynnä lihaa, jota on täytetty kastikkeella ja koristeltu sitruunalla. Lause 2: Tarjoilija odottaa palvellakseen pöydässä olevia vieraita.</w:t>
      </w:r>
    </w:p>
    <w:p>
      <w:r>
        <w:rPr>
          <w:b/>
        </w:rPr>
        <w:t xml:space="preserve">Tulos</w:t>
      </w:r>
    </w:p>
    <w:p>
      <w:r>
        <w:t xml:space="preserve">Tarjoilija pitää ruokaa kädessään.</w:t>
      </w:r>
    </w:p>
    <w:p>
      <w:r>
        <w:rPr>
          <w:b/>
        </w:rPr>
        <w:t xml:space="preserve">Esimerkki 0,2598</w:t>
      </w:r>
    </w:p>
    <w:p>
      <w:r>
        <w:t xml:space="preserve">Lause 1: Sinisiin farkkuihin, vihreään paitaan ja punaiseen liiviin pukeutunut mies laittaa joulusukkia. Lause 2: Mies on innokas antamaan lahjoja.</w:t>
      </w:r>
    </w:p>
    <w:p>
      <w:r>
        <w:rPr>
          <w:b/>
        </w:rPr>
        <w:t xml:space="preserve">Tulos</w:t>
      </w:r>
    </w:p>
    <w:p>
      <w:r>
        <w:t xml:space="preserve">mies valmistautuu jouluun</w:t>
      </w:r>
    </w:p>
    <w:p>
      <w:r>
        <w:rPr>
          <w:b/>
        </w:rPr>
        <w:t xml:space="preserve">Esimerkki 0,2599</w:t>
      </w:r>
    </w:p>
    <w:p>
      <w:r>
        <w:t xml:space="preserve">Lause 1: Punapukuinen nainen kokkaa sinisessä keittiössä. Lause 2: Punapukuinen nainen valmistaa aamiaista sinisessä keittiössä.</w:t>
      </w:r>
    </w:p>
    <w:p>
      <w:r>
        <w:rPr>
          <w:b/>
        </w:rPr>
        <w:t xml:space="preserve">Tulos</w:t>
      </w:r>
    </w:p>
    <w:p>
      <w:r>
        <w:t xml:space="preserve">Nainen valmistaa ruokaa keittiössä.</w:t>
      </w:r>
    </w:p>
    <w:p>
      <w:r>
        <w:rPr>
          <w:b/>
        </w:rPr>
        <w:t xml:space="preserve">Esimerkki 0.2600</w:t>
      </w:r>
    </w:p>
    <w:p>
      <w:r>
        <w:t xml:space="preserve">Lause 1: Mies ja kaksi lasta, joista toinen osoittaa kameraan, pitävät kädessään suuria läpikuultavia muovipusseja, jotka on täytetty pienemmillä pusseilla, joissa on popcornin kaltaista välipalaa. Lause 2: Mies on messuilla...</w:t>
      </w:r>
    </w:p>
    <w:p>
      <w:r>
        <w:rPr>
          <w:b/>
        </w:rPr>
        <w:t xml:space="preserve">Tulos</w:t>
      </w:r>
    </w:p>
    <w:p>
      <w:r>
        <w:t xml:space="preserve">mies on lasten kanssa</w:t>
      </w:r>
    </w:p>
    <w:p>
      <w:r>
        <w:rPr>
          <w:b/>
        </w:rPr>
        <w:t xml:space="preserve">Esimerkki 0.2601</w:t>
      </w:r>
    </w:p>
    <w:p>
      <w:r>
        <w:t xml:space="preserve">Lause 1: Kaksi miestä käyttää työkaluja tähän puuhun. Lause 2: Kaksi miestä käyttää moottorisahaa puuhun.</w:t>
      </w:r>
    </w:p>
    <w:p>
      <w:r>
        <w:rPr>
          <w:b/>
        </w:rPr>
        <w:t xml:space="preserve">Tulos</w:t>
      </w:r>
    </w:p>
    <w:p>
      <w:r>
        <w:t xml:space="preserve">Kaksi miestä työskentelee puun parissa.</w:t>
      </w:r>
    </w:p>
    <w:p>
      <w:r>
        <w:rPr>
          <w:b/>
        </w:rPr>
        <w:t xml:space="preserve">Esimerkki 0.2602</w:t>
      </w:r>
    </w:p>
    <w:p>
      <w:r>
        <w:t xml:space="preserve">Lause 1: Nainen hakee jotain laukustaan, kun he seisovat ruokakojun edessä. Lause 2: Nainen ostaa ruokaa.</w:t>
      </w:r>
    </w:p>
    <w:p>
      <w:r>
        <w:rPr>
          <w:b/>
        </w:rPr>
        <w:t xml:space="preserve">Tulos</w:t>
      </w:r>
    </w:p>
    <w:p>
      <w:r>
        <w:t xml:space="preserve">Nainen on ruokamyyjän luona.</w:t>
      </w:r>
    </w:p>
    <w:p>
      <w:r>
        <w:rPr>
          <w:b/>
        </w:rPr>
        <w:t xml:space="preserve">Esimerkki 0.2603</w:t>
      </w:r>
    </w:p>
    <w:p>
      <w:r>
        <w:t xml:space="preserve">Lause 1: Tyttö soittaa kitaraa makuuhuoneessaan. Lause 2: Tyttö valmistautuu konserttiin.</w:t>
      </w:r>
    </w:p>
    <w:p>
      <w:r>
        <w:rPr>
          <w:b/>
        </w:rPr>
        <w:t xml:space="preserve">Tulos</w:t>
      </w:r>
    </w:p>
    <w:p>
      <w:r>
        <w:t xml:space="preserve">Nuori tyttö harjoittelee soitinta sisätiloissa.</w:t>
      </w:r>
    </w:p>
    <w:p>
      <w:r>
        <w:rPr>
          <w:b/>
        </w:rPr>
        <w:t xml:space="preserve">Esimerkki 0.2604</w:t>
      </w:r>
    </w:p>
    <w:p>
      <w:r>
        <w:t xml:space="preserve">Lause 1: Valkoisiin pukeutuneilla ihmisillä on hauskaa. Lause 2: Ihmiset ovat pukeutuneet puhtaisiin valkoisiin vaatteisiin.</w:t>
      </w:r>
    </w:p>
    <w:p>
      <w:r>
        <w:rPr>
          <w:b/>
        </w:rPr>
        <w:t xml:space="preserve">Tulos</w:t>
      </w:r>
    </w:p>
    <w:p>
      <w:r>
        <w:t xml:space="preserve">Ihmiset ovat onnellisia.</w:t>
      </w:r>
    </w:p>
    <w:p>
      <w:r>
        <w:rPr>
          <w:b/>
        </w:rPr>
        <w:t xml:space="preserve">Esimerkki 0,2605</w:t>
      </w:r>
    </w:p>
    <w:p>
      <w:r>
        <w:t xml:space="preserve">Lause 1: Koripallo-ottelussa tehty slam dunk. Lause 2: Koripallo-ottelussa suoritetaan 360 donkki.</w:t>
      </w:r>
    </w:p>
    <w:p>
      <w:r>
        <w:rPr>
          <w:b/>
        </w:rPr>
        <w:t xml:space="preserve">Tulos</w:t>
      </w:r>
    </w:p>
    <w:p>
      <w:r>
        <w:t xml:space="preserve">Koripallo-otteluissa on suoritettu slam dunkeja.</w:t>
      </w:r>
    </w:p>
    <w:p>
      <w:r>
        <w:rPr>
          <w:b/>
        </w:rPr>
        <w:t xml:space="preserve">Esimerkki 0.2606</w:t>
      </w:r>
    </w:p>
    <w:p>
      <w:r>
        <w:t xml:space="preserve">Lause 1: Vaalea aasialainen kävelee raidallisessa mustavalkoisessa paidassa. Lause 2: Aasialaistytöllä on yllään mustavalkoinen paita.</w:t>
      </w:r>
    </w:p>
    <w:p>
      <w:r>
        <w:rPr>
          <w:b/>
        </w:rPr>
        <w:t xml:space="preserve">Tulos</w:t>
      </w:r>
    </w:p>
    <w:p>
      <w:r>
        <w:t xml:space="preserve">Aasialaisella on yllään mustavalkoinen paita.</w:t>
      </w:r>
    </w:p>
    <w:p>
      <w:r>
        <w:rPr>
          <w:b/>
        </w:rPr>
        <w:t xml:space="preserve">Esimerkki 0.2607</w:t>
      </w:r>
    </w:p>
    <w:p>
      <w:r>
        <w:t xml:space="preserve">Lause 1: Mies, jolla on tumma puku ja punainen solmio, kävelee suuren, valkoisen, pyöreän rakennuksen eteen ja suurten kaarevien betoniportaiden yli. Lause 2: Smokkiin pukeutunut mies kävelee juhlapaikalle.</w:t>
      </w:r>
    </w:p>
    <w:p>
      <w:r>
        <w:rPr>
          <w:b/>
        </w:rPr>
        <w:t xml:space="preserve">Tulos</w:t>
      </w:r>
    </w:p>
    <w:p>
      <w:r>
        <w:t xml:space="preserve">Mies kävelee rakennuksen ohi.</w:t>
      </w:r>
    </w:p>
    <w:p>
      <w:r>
        <w:rPr>
          <w:b/>
        </w:rPr>
        <w:t xml:space="preserve">Esimerkki 0.2608</w:t>
      </w:r>
    </w:p>
    <w:p>
      <w:r>
        <w:t xml:space="preserve">Lause 1: puutyöpaja, jossa mies työskentelee laitteiden parissa Lause 2: Mies valmistaa puupenkkiä työpajassaan laitteidensa kanssa.</w:t>
      </w:r>
    </w:p>
    <w:p>
      <w:r>
        <w:rPr>
          <w:b/>
        </w:rPr>
        <w:t xml:space="preserve">Tulos</w:t>
      </w:r>
    </w:p>
    <w:p>
      <w:r>
        <w:t xml:space="preserve">Mies käyttää laitteita.</w:t>
      </w:r>
    </w:p>
    <w:p>
      <w:r>
        <w:rPr>
          <w:b/>
        </w:rPr>
        <w:t xml:space="preserve">Esimerkki 0.2609</w:t>
      </w:r>
    </w:p>
    <w:p>
      <w:r>
        <w:t xml:space="preserve">Lause 1: Aasialaiset turistit pysähtyvät suuren puun eteen ihailemaan sen juuria. Lause 2: Aasialaiset ihailevat luontoa.</w:t>
      </w:r>
    </w:p>
    <w:p>
      <w:r>
        <w:rPr>
          <w:b/>
        </w:rPr>
        <w:t xml:space="preserve">Tulos</w:t>
      </w:r>
    </w:p>
    <w:p>
      <w:r>
        <w:t xml:space="preserve">Turistit tuijottavat puuta.</w:t>
      </w:r>
    </w:p>
    <w:p>
      <w:r>
        <w:rPr>
          <w:b/>
        </w:rPr>
        <w:t xml:space="preserve">Esimerkki 0.2610</w:t>
      </w:r>
    </w:p>
    <w:p>
      <w:r>
        <w:t xml:space="preserve">Lause 1: Kaksi nuorta miestä kirjoittaa päiväkirjaansa lentokentällä. Lause 2: Kaksi nuorta miestä odottaa lentoaan.</w:t>
      </w:r>
    </w:p>
    <w:p>
      <w:r>
        <w:rPr>
          <w:b/>
        </w:rPr>
        <w:t xml:space="preserve">Tulos</w:t>
      </w:r>
    </w:p>
    <w:p>
      <w:r>
        <w:t xml:space="preserve">Lentokentällä on ihmisiä.</w:t>
      </w:r>
    </w:p>
    <w:p>
      <w:r>
        <w:rPr>
          <w:b/>
        </w:rPr>
        <w:t xml:space="preserve">Esimerkki 0.2611</w:t>
      </w:r>
    </w:p>
    <w:p>
      <w:r>
        <w:t xml:space="preserve">Lause 1: Univormupukuinen mies asettaa väliaikaisen varoitusrajan. Lause 2: Surullinen mies asettaa väliaikaisen varoitusrajan.</w:t>
      </w:r>
    </w:p>
    <w:p>
      <w:r>
        <w:rPr>
          <w:b/>
        </w:rPr>
        <w:t xml:space="preserve">Tulos</w:t>
      </w:r>
    </w:p>
    <w:p>
      <w:r>
        <w:t xml:space="preserve">Univormupukuinen henkilö asettaa väliaikaisen varoitusrajan.</w:t>
      </w:r>
    </w:p>
    <w:p>
      <w:r>
        <w:rPr>
          <w:b/>
        </w:rPr>
        <w:t xml:space="preserve">Esimerkki 0.2612</w:t>
      </w:r>
    </w:p>
    <w:p>
      <w:r>
        <w:t xml:space="preserve">Lause 1: Iäkäs mies kävelee kadulla. Lause 2: Mies pakenee vanhainkodista.</w:t>
      </w:r>
    </w:p>
    <w:p>
      <w:r>
        <w:rPr>
          <w:b/>
        </w:rPr>
        <w:t xml:space="preserve">Tulos</w:t>
      </w:r>
    </w:p>
    <w:p>
      <w:r>
        <w:t xml:space="preserve">Mies kävelee.</w:t>
      </w:r>
    </w:p>
    <w:p>
      <w:r>
        <w:rPr>
          <w:b/>
        </w:rPr>
        <w:t xml:space="preserve">Esimerkki 0.2613</w:t>
      </w:r>
    </w:p>
    <w:p>
      <w:r>
        <w:t xml:space="preserve">Lause 1: Pari naista kantoi tiiliä päässään. Lause 2: Naiset vievät tiiliä markkinoille myytäväksi.</w:t>
      </w:r>
    </w:p>
    <w:p>
      <w:r>
        <w:rPr>
          <w:b/>
        </w:rPr>
        <w:t xml:space="preserve">Tulos</w:t>
      </w:r>
    </w:p>
    <w:p>
      <w:r>
        <w:t xml:space="preserve">Naiset kantavat tavaroita päässään.</w:t>
      </w:r>
    </w:p>
    <w:p>
      <w:r>
        <w:rPr>
          <w:b/>
        </w:rPr>
        <w:t xml:space="preserve">Esimerkki 0.2614</w:t>
      </w:r>
    </w:p>
    <w:p>
      <w:r>
        <w:t xml:space="preserve">Lause 1: Kaksi valkoisiin mekkoihin pukeutunutta naista otetaan valokuvia. Lause 2: Kahta naista napsautetaan avioliittomekoissaan.</w:t>
      </w:r>
    </w:p>
    <w:p>
      <w:r>
        <w:rPr>
          <w:b/>
        </w:rPr>
        <w:t xml:space="preserve">Tulos</w:t>
      </w:r>
    </w:p>
    <w:p>
      <w:r>
        <w:t xml:space="preserve">kaksi naista poseeraa valokuvausta varten</w:t>
      </w:r>
    </w:p>
    <w:p>
      <w:r>
        <w:rPr>
          <w:b/>
        </w:rPr>
        <w:t xml:space="preserve">Esimerkki 0.2615</w:t>
      </w:r>
    </w:p>
    <w:p>
      <w:r>
        <w:t xml:space="preserve">Lause 1: Lintuperspektiivistä katsottuna nuorille aikuisille soittava bändi. Lause 2: Bändi esittää kappaleen teini-ikäisille lavalla ulkona.</w:t>
      </w:r>
    </w:p>
    <w:p>
      <w:r>
        <w:rPr>
          <w:b/>
        </w:rPr>
        <w:t xml:space="preserve">Tulos</w:t>
      </w:r>
    </w:p>
    <w:p>
      <w:r>
        <w:t xml:space="preserve">Ihmiset ovat lavalla soittimiensa kanssa ja he ovat aikeissa esiintyä.</w:t>
      </w:r>
    </w:p>
    <w:p>
      <w:r>
        <w:rPr>
          <w:b/>
        </w:rPr>
        <w:t xml:space="preserve">Esimerkki 0.2616</w:t>
      </w:r>
    </w:p>
    <w:p>
      <w:r>
        <w:t xml:space="preserve">Lause 1: Neljä naista, joista yksi on lapsi, jolla on naamari ja vaaleanpunainen paita. Lause 2: Neljä naista katselee, kun yksi heidän lapsistaan kokeilee uutta naamiota.</w:t>
      </w:r>
    </w:p>
    <w:p>
      <w:r>
        <w:rPr>
          <w:b/>
        </w:rPr>
        <w:t xml:space="preserve">Tulos</w:t>
      </w:r>
    </w:p>
    <w:p>
      <w:r>
        <w:t xml:space="preserve">Neljä naista ja lapsi kokoontuivat.</w:t>
      </w:r>
    </w:p>
    <w:p>
      <w:r>
        <w:rPr>
          <w:b/>
        </w:rPr>
        <w:t xml:space="preserve">Esimerkki 0.2617</w:t>
      </w:r>
    </w:p>
    <w:p>
      <w:r>
        <w:t xml:space="preserve">Lause 1: Yksi mies polttaa savuketta toisen miehen läsnä ollessa yöllä. Lause 2: Mies kokeilee uutta savukemerkkiä...</w:t>
      </w:r>
    </w:p>
    <w:p>
      <w:r>
        <w:rPr>
          <w:b/>
        </w:rPr>
        <w:t xml:space="preserve">Tulos</w:t>
      </w:r>
    </w:p>
    <w:p>
      <w:r>
        <w:t xml:space="preserve">Ulkona on kaksi miestä, ja on pimeää</w:t>
      </w:r>
    </w:p>
    <w:p>
      <w:r>
        <w:rPr>
          <w:b/>
        </w:rPr>
        <w:t xml:space="preserve">Esimerkki 0.2618</w:t>
      </w:r>
    </w:p>
    <w:p>
      <w:r>
        <w:t xml:space="preserve">Lause 1: Ruskeatukkainen nainen, jolla on punainen paita, sininen reppu ja aurinkolasit päässä. Lause 2: Nainen kulkee reppureissaamalla maaseudulla.</w:t>
      </w:r>
    </w:p>
    <w:p>
      <w:r>
        <w:rPr>
          <w:b/>
        </w:rPr>
        <w:t xml:space="preserve">Tulos</w:t>
      </w:r>
    </w:p>
    <w:p>
      <w:r>
        <w:t xml:space="preserve">Punapaitaisella henkilöllä on reppu.</w:t>
      </w:r>
    </w:p>
    <w:p>
      <w:r>
        <w:rPr>
          <w:b/>
        </w:rPr>
        <w:t xml:space="preserve">Esimerkki 0.2619</w:t>
      </w:r>
    </w:p>
    <w:p>
      <w:r>
        <w:t xml:space="preserve">Lause 1: Ihmiset jonottavat suosikkijuomaansa. Lause 2: Ihmiset odottavat olutta.</w:t>
      </w:r>
    </w:p>
    <w:p>
      <w:r>
        <w:rPr>
          <w:b/>
        </w:rPr>
        <w:t xml:space="preserve">Tulos</w:t>
      </w:r>
    </w:p>
    <w:p>
      <w:r>
        <w:t xml:space="preserve">Siellä on jono ihmisiä.</w:t>
      </w:r>
    </w:p>
    <w:p>
      <w:r>
        <w:rPr>
          <w:b/>
        </w:rPr>
        <w:t xml:space="preserve">Esimerkki 0.2620</w:t>
      </w:r>
    </w:p>
    <w:p>
      <w:r>
        <w:t xml:space="preserve">Lause 1: Pikkutyttö pitelee kuulokkeita leikkikentällä. Lause 2: Pikkutyttö pitelee paria kuulokkeita löydettyään ne, kun hän luuli hukanneensa ne.</w:t>
      </w:r>
    </w:p>
    <w:p>
      <w:r>
        <w:rPr>
          <w:b/>
        </w:rPr>
        <w:t xml:space="preserve">Tulos</w:t>
      </w:r>
    </w:p>
    <w:p>
      <w:r>
        <w:t xml:space="preserve">Pikkutyttö pitää kuulokkeitaan.</w:t>
      </w:r>
    </w:p>
    <w:p>
      <w:r>
        <w:rPr>
          <w:b/>
        </w:rPr>
        <w:t xml:space="preserve">Esimerkki 0,2621</w:t>
      </w:r>
    </w:p>
    <w:p>
      <w:r>
        <w:t xml:space="preserve">Lause 1: Kaksi venettä, joissa on melojia ja matkustajia, on rakennusten reunustamalla joella. Lause 2: Kaksi retkivenettä vie matkustajia satamakaupunkiin.</w:t>
      </w:r>
    </w:p>
    <w:p>
      <w:r>
        <w:rPr>
          <w:b/>
        </w:rPr>
        <w:t xml:space="preserve">Tulos</w:t>
      </w:r>
    </w:p>
    <w:p>
      <w:r>
        <w:t xml:space="preserve">Kaksi venettä kulkee jokea pitkin, jonka ulkopuolella on rakennuksia.</w:t>
      </w:r>
    </w:p>
    <w:p>
      <w:r>
        <w:rPr>
          <w:b/>
        </w:rPr>
        <w:t xml:space="preserve">Esimerkki 0.2622</w:t>
      </w:r>
    </w:p>
    <w:p>
      <w:r>
        <w:t xml:space="preserve">Lause 1: Mies työskentelee narun kanssa oudosti koristellun aidan lähellä. Lause 2: Mies kytkee aidan valaistusta.</w:t>
      </w:r>
    </w:p>
    <w:p>
      <w:r>
        <w:rPr>
          <w:b/>
        </w:rPr>
        <w:t xml:space="preserve">Tulos</w:t>
      </w:r>
    </w:p>
    <w:p>
      <w:r>
        <w:t xml:space="preserve">Mies juoksee johtoa.</w:t>
      </w:r>
    </w:p>
    <w:p>
      <w:r>
        <w:rPr>
          <w:b/>
        </w:rPr>
        <w:t xml:space="preserve">Esimerkki 0.2623</w:t>
      </w:r>
    </w:p>
    <w:p>
      <w:r>
        <w:t xml:space="preserve">Lause 1: ruskeapukuinen mies seisoo hiekassa. Lause 2: Mies on hullu</w:t>
      </w:r>
    </w:p>
    <w:p>
      <w:r>
        <w:rPr>
          <w:b/>
        </w:rPr>
        <w:t xml:space="preserve">Tulos</w:t>
      </w:r>
    </w:p>
    <w:p>
      <w:r>
        <w:t xml:space="preserve">Miehellä on mekko</w:t>
      </w:r>
    </w:p>
    <w:p>
      <w:r>
        <w:rPr>
          <w:b/>
        </w:rPr>
        <w:t xml:space="preserve">Esimerkki 0.2624</w:t>
      </w:r>
    </w:p>
    <w:p>
      <w:r>
        <w:t xml:space="preserve">Lause 1: Mies katsoo, kun kaksi pientä poikaa leikkii luonnollisesti muodostuneessa kalliossa. Lause 2: Pitkä ihminen katselee</w:t>
      </w:r>
    </w:p>
    <w:p>
      <w:r>
        <w:rPr>
          <w:b/>
        </w:rPr>
        <w:t xml:space="preserve">Tulos</w:t>
      </w:r>
    </w:p>
    <w:p>
      <w:r>
        <w:t xml:space="preserve">Ihminen katselee</w:t>
      </w:r>
    </w:p>
    <w:p>
      <w:r>
        <w:rPr>
          <w:b/>
        </w:rPr>
        <w:t xml:space="preserve">Esimerkki 0,2625</w:t>
      </w:r>
    </w:p>
    <w:p>
      <w:r>
        <w:t xml:space="preserve">Lause 1: henkilö kiipeilee kalliolla Lause 2: Mies kiipeilee kalliolla.</w:t>
      </w:r>
    </w:p>
    <w:p>
      <w:r>
        <w:rPr>
          <w:b/>
        </w:rPr>
        <w:t xml:space="preserve">Tulos</w:t>
      </w:r>
    </w:p>
    <w:p>
      <w:r>
        <w:t xml:space="preserve">Henkilö kiipeilee kallioille.</w:t>
      </w:r>
    </w:p>
    <w:p>
      <w:r>
        <w:rPr>
          <w:b/>
        </w:rPr>
        <w:t xml:space="preserve">Esimerkki 0,2626</w:t>
      </w:r>
    </w:p>
    <w:p>
      <w:r>
        <w:t xml:space="preserve">Lause 1: Vaaleanpunaiseen takkiin pukeutunut nainen keinuu keinussa, jonka taustalla on puita. Lause 2: Puut ovat lähellä.</w:t>
      </w:r>
    </w:p>
    <w:p>
      <w:r>
        <w:rPr>
          <w:b/>
        </w:rPr>
        <w:t xml:space="preserve">Tulos</w:t>
      </w:r>
    </w:p>
    <w:p>
      <w:r>
        <w:t xml:space="preserve">Nainen heiluu.</w:t>
      </w:r>
    </w:p>
    <w:p>
      <w:r>
        <w:rPr>
          <w:b/>
        </w:rPr>
        <w:t xml:space="preserve">Esimerkki 0.2627</w:t>
      </w:r>
    </w:p>
    <w:p>
      <w:r>
        <w:t xml:space="preserve">Lause 1: Vaaleanpunaiseen pukeutunut tyttö seisoo punaisessa oviaukossa, kun musta polkupyörä lepää lähellä. Lause 2: Siellä on tyttö, jolla on yllään hänen lempivärinsä, vaaleanpunainen.</w:t>
      </w:r>
    </w:p>
    <w:p>
      <w:r>
        <w:rPr>
          <w:b/>
        </w:rPr>
        <w:t xml:space="preserve">Tulos</w:t>
      </w:r>
    </w:p>
    <w:p>
      <w:r>
        <w:t xml:space="preserve">Tytöllä on vaaleanpunainen päällään.</w:t>
      </w:r>
    </w:p>
    <w:p>
      <w:r>
        <w:rPr>
          <w:b/>
        </w:rPr>
        <w:t xml:space="preserve">Esimerkki 0.2628</w:t>
      </w:r>
    </w:p>
    <w:p>
      <w:r>
        <w:t xml:space="preserve">Lause 1: Pienellä vihreällä aukealla mies on kumartuneena oliivinvihreän auton takana, jota ympäröivät pensaat ja tiilikaari. Lause 2: Mies pienellä vihreällä aukiolla on iloisesti kumartuneena...</w:t>
      </w:r>
    </w:p>
    <w:p>
      <w:r>
        <w:rPr>
          <w:b/>
        </w:rPr>
        <w:t xml:space="preserve">Tulos</w:t>
      </w:r>
    </w:p>
    <w:p>
      <w:r>
        <w:t xml:space="preserve">Mies pienellä vihreällä aukiolla on kumartuneena -</w:t>
      </w:r>
    </w:p>
    <w:p>
      <w:r>
        <w:rPr>
          <w:b/>
        </w:rPr>
        <w:t xml:space="preserve">Esimerkki 0.2629</w:t>
      </w:r>
    </w:p>
    <w:p>
      <w:r>
        <w:t xml:space="preserve">Lause 1: Koira tekee tempun tikkailla yleisön edessä, joka tarkkailee sen lahjakkuutta. Lause 2: Koira on chihuahua.</w:t>
      </w:r>
    </w:p>
    <w:p>
      <w:r>
        <w:rPr>
          <w:b/>
        </w:rPr>
        <w:t xml:space="preserve">Tulos</w:t>
      </w:r>
    </w:p>
    <w:p>
      <w:r>
        <w:t xml:space="preserve">Koira tekee tempun yleisön edessä.</w:t>
      </w:r>
    </w:p>
    <w:p>
      <w:r>
        <w:rPr>
          <w:b/>
        </w:rPr>
        <w:t xml:space="preserve">Esimerkki 0.2630</w:t>
      </w:r>
    </w:p>
    <w:p>
      <w:r>
        <w:t xml:space="preserve">Lause 1: Ruskeaihoinen tyttö teeskentelee tekevänsä läksyjään, kun joku ottaa kuvan sosiaaliviranomaisia varten. Lause 2: Näyttelijää kuvataan.</w:t>
      </w:r>
    </w:p>
    <w:p>
      <w:r>
        <w:rPr>
          <w:b/>
        </w:rPr>
        <w:t xml:space="preserve">Tulos</w:t>
      </w:r>
    </w:p>
    <w:p>
      <w:r>
        <w:t xml:space="preserve">Tyttöä kuvataan.</w:t>
      </w:r>
    </w:p>
    <w:p>
      <w:r>
        <w:rPr>
          <w:b/>
        </w:rPr>
        <w:t xml:space="preserve">Esimerkki 0,2631</w:t>
      </w:r>
    </w:p>
    <w:p>
      <w:r>
        <w:t xml:space="preserve">Lause 1: Mies puhaltaa pitkään putkeen. Lause 2: Mies tekee ilmapalloja.</w:t>
      </w:r>
    </w:p>
    <w:p>
      <w:r>
        <w:rPr>
          <w:b/>
        </w:rPr>
        <w:t xml:space="preserve">Tulos</w:t>
      </w:r>
    </w:p>
    <w:p>
      <w:r>
        <w:t xml:space="preserve">Mies käyttää keuhkojaan.</w:t>
      </w:r>
    </w:p>
    <w:p>
      <w:r>
        <w:rPr>
          <w:b/>
        </w:rPr>
        <w:t xml:space="preserve">Esimerkki 0,2632</w:t>
      </w:r>
    </w:p>
    <w:p>
      <w:r>
        <w:t xml:space="preserve">Lause 1: Neljä maastopyöräilijää ajaa maastotiellä. Lause 2: Ihmiset ajavat pölyisellä tiellä.</w:t>
      </w:r>
    </w:p>
    <w:p>
      <w:r>
        <w:rPr>
          <w:b/>
        </w:rPr>
        <w:t xml:space="preserve">Tulos</w:t>
      </w:r>
    </w:p>
    <w:p>
      <w:r>
        <w:t xml:space="preserve">Ratsastajaryhmä on liikkeellä.</w:t>
      </w:r>
    </w:p>
    <w:p>
      <w:r>
        <w:rPr>
          <w:b/>
        </w:rPr>
        <w:t xml:space="preserve">Esimerkki 0,2633</w:t>
      </w:r>
    </w:p>
    <w:p>
      <w:r>
        <w:t xml:space="preserve">Lause 1: Tarjoilija tarkistaa tilauksen varmistaakseen, että se on oikea. Lause 2: Tarjoilija tarkistaa tilausta, koska se on suuri tilaus.</w:t>
      </w:r>
    </w:p>
    <w:p>
      <w:r>
        <w:rPr>
          <w:b/>
        </w:rPr>
        <w:t xml:space="preserve">Tulos</w:t>
      </w:r>
    </w:p>
    <w:p>
      <w:r>
        <w:t xml:space="preserve">Tarjoilija tarkistaa tilausta.</w:t>
      </w:r>
    </w:p>
    <w:p>
      <w:r>
        <w:rPr>
          <w:b/>
        </w:rPr>
        <w:t xml:space="preserve">Esimerkki 0,2634</w:t>
      </w:r>
    </w:p>
    <w:p>
      <w:r>
        <w:t xml:space="preserve">Lause 1: Puistossa poika kumartuu lukemaan puun kuvausta, ja tyttö seisoo lähellä odottamassa häntä. Lause 2: Poika on lukemassa pitkää puukuvausta.</w:t>
      </w:r>
    </w:p>
    <w:p>
      <w:r>
        <w:rPr>
          <w:b/>
        </w:rPr>
        <w:t xml:space="preserve">Tulos</w:t>
      </w:r>
    </w:p>
    <w:p>
      <w:r>
        <w:t xml:space="preserve">Poika lukee kuvausta puistossa olevasta puusta, kun tyttö odottaa lähellä.</w:t>
      </w:r>
    </w:p>
    <w:p>
      <w:r>
        <w:rPr>
          <w:b/>
        </w:rPr>
        <w:t xml:space="preserve">Esimerkki 0,2635</w:t>
      </w:r>
    </w:p>
    <w:p>
      <w:r>
        <w:t xml:space="preserve">Lause 1: Kuntosalilla oleva nainen nostaa painoja. Lause 2: Nainen makaa selällään tangon alla.</w:t>
      </w:r>
    </w:p>
    <w:p>
      <w:r>
        <w:rPr>
          <w:b/>
        </w:rPr>
        <w:t xml:space="preserve">Tulos</w:t>
      </w:r>
    </w:p>
    <w:p>
      <w:r>
        <w:t xml:space="preserve">Nainen on kuntosalilla.</w:t>
      </w:r>
    </w:p>
    <w:p>
      <w:r>
        <w:rPr>
          <w:b/>
        </w:rPr>
        <w:t xml:space="preserve">Esimerkki 0.2636</w:t>
      </w:r>
    </w:p>
    <w:p>
      <w:r>
        <w:t xml:space="preserve">Lause 1: Rakennustyöläiset ulkoilemassa. Lause 2: Rakennustyöntekijät rakentavat uutta koulua.</w:t>
      </w:r>
    </w:p>
    <w:p>
      <w:r>
        <w:rPr>
          <w:b/>
        </w:rPr>
        <w:t xml:space="preserve">Tulos</w:t>
      </w:r>
    </w:p>
    <w:p>
      <w:r>
        <w:t xml:space="preserve">Jotkut ihmiset ovat ulkona.</w:t>
      </w:r>
    </w:p>
    <w:p>
      <w:r>
        <w:rPr>
          <w:b/>
        </w:rPr>
        <w:t xml:space="preserve">Esimerkki 0.2637</w:t>
      </w:r>
    </w:p>
    <w:p>
      <w:r>
        <w:t xml:space="preserve">Lause 1: Mies leikkaa kakkupalan toimistojuhlissa. Lause 2: Työntekijä leikkaa palan kakkua esimiehensä eläkejuhliin.</w:t>
      </w:r>
    </w:p>
    <w:p>
      <w:r>
        <w:rPr>
          <w:b/>
        </w:rPr>
        <w:t xml:space="preserve">Tulos</w:t>
      </w:r>
    </w:p>
    <w:p>
      <w:r>
        <w:t xml:space="preserve">Mies leikkaa jälkiruokaa juhlissa.</w:t>
      </w:r>
    </w:p>
    <w:p>
      <w:r>
        <w:rPr>
          <w:b/>
        </w:rPr>
        <w:t xml:space="preserve">Esimerkki 0,2638</w:t>
      </w:r>
    </w:p>
    <w:p>
      <w:r>
        <w:t xml:space="preserve">Lause 1: Kaksi miesystävää matkustaa junalla yhdessä rentoutuen ja juoden olutta. Lause 2: Junassa olevat kaverit juovat kylmää olutta.</w:t>
      </w:r>
    </w:p>
    <w:p>
      <w:r>
        <w:rPr>
          <w:b/>
        </w:rPr>
        <w:t xml:space="preserve">Tulos</w:t>
      </w:r>
    </w:p>
    <w:p>
      <w:r>
        <w:t xml:space="preserve">Kaverit juovat olutta.</w:t>
      </w:r>
    </w:p>
    <w:p>
      <w:r>
        <w:rPr>
          <w:b/>
        </w:rPr>
        <w:t xml:space="preserve">Esimerkki 0.2639</w:t>
      </w:r>
    </w:p>
    <w:p>
      <w:r>
        <w:t xml:space="preserve">Lause 1: Kaksi oranssiin ja keltaiseen pukeutunutta naisjoukkuetta kilpailee rullaluistimilla yleisön katsellessa. Lause 2: Naiset nauttivat siitä, että väkijoukko katselee heitä rullaluistellessaan.</w:t>
      </w:r>
    </w:p>
    <w:p>
      <w:r>
        <w:rPr>
          <w:b/>
        </w:rPr>
        <w:t xml:space="preserve">Tulos</w:t>
      </w:r>
    </w:p>
    <w:p>
      <w:r>
        <w:t xml:space="preserve">Naiset kilpailevat rullaluistimilla</w:t>
      </w:r>
    </w:p>
    <w:p>
      <w:r>
        <w:rPr>
          <w:b/>
        </w:rPr>
        <w:t xml:space="preserve">Esimerkki 0,2640</w:t>
      </w:r>
    </w:p>
    <w:p>
      <w:r>
        <w:t xml:space="preserve">Lause 1: Koira leikkii palloa hiekassa. Lause 2: Pentu leikkii.</w:t>
      </w:r>
    </w:p>
    <w:p>
      <w:r>
        <w:rPr>
          <w:b/>
        </w:rPr>
        <w:t xml:space="preserve">Tulos</w:t>
      </w:r>
    </w:p>
    <w:p>
      <w:r>
        <w:t xml:space="preserve">Pentu leikkii hiekalla.</w:t>
      </w:r>
    </w:p>
    <w:p>
      <w:r>
        <w:rPr>
          <w:b/>
        </w:rPr>
        <w:t xml:space="preserve">Esimerkki 0.2641</w:t>
      </w:r>
    </w:p>
    <w:p>
      <w:r>
        <w:t xml:space="preserve">Lause 1: Mies yrittää lyödä golfpalloaan, joka on juuttunut hiekaloukkuun golfkentällä. Lause 2: Ulkona on mies, joka kilpailee golfturnauksessa...</w:t>
      </w:r>
    </w:p>
    <w:p>
      <w:r>
        <w:rPr>
          <w:b/>
        </w:rPr>
        <w:t xml:space="preserve">Tulos</w:t>
      </w:r>
    </w:p>
    <w:p>
      <w:r>
        <w:t xml:space="preserve">Ulkona on mies</w:t>
      </w:r>
    </w:p>
    <w:p>
      <w:r>
        <w:rPr>
          <w:b/>
        </w:rPr>
        <w:t xml:space="preserve">Esimerkki 0.2642</w:t>
      </w:r>
    </w:p>
    <w:p>
      <w:r>
        <w:t xml:space="preserve">Lause 1: Nainen istuu sohvalla kitara kädessään, kun kaksi pientä lasta leikkii lähellä. Lause 2: Nainen soittaa kantrimusiikkia.</w:t>
      </w:r>
    </w:p>
    <w:p>
      <w:r>
        <w:rPr>
          <w:b/>
        </w:rPr>
        <w:t xml:space="preserve">Tulos</w:t>
      </w:r>
    </w:p>
    <w:p>
      <w:r>
        <w:t xml:space="preserve">Naisella on instrumentti</w:t>
      </w:r>
    </w:p>
    <w:p>
      <w:r>
        <w:rPr>
          <w:b/>
        </w:rPr>
        <w:t xml:space="preserve">Esimerkki 0.2643</w:t>
      </w:r>
    </w:p>
    <w:p>
      <w:r>
        <w:t xml:space="preserve">Lause 1: Musta koira kävelee korkean ruohon läpi. Lause 2: Koira etsii ankkoja.</w:t>
      </w:r>
    </w:p>
    <w:p>
      <w:r>
        <w:rPr>
          <w:b/>
        </w:rPr>
        <w:t xml:space="preserve">Tulos</w:t>
      </w:r>
    </w:p>
    <w:p>
      <w:r>
        <w:t xml:space="preserve">Koira on ulkona.</w:t>
      </w:r>
    </w:p>
    <w:p>
      <w:r>
        <w:rPr>
          <w:b/>
        </w:rPr>
        <w:t xml:space="preserve">Esimerkki 0.2644</w:t>
      </w:r>
    </w:p>
    <w:p>
      <w:r>
        <w:t xml:space="preserve">Lause 1: Pariskunta seisoo kadun ulkopuolella Lause 2: Siellä seisoo pariskunta</w:t>
      </w:r>
    </w:p>
    <w:p>
      <w:r>
        <w:rPr>
          <w:b/>
        </w:rPr>
        <w:t xml:space="preserve">Tulos</w:t>
      </w:r>
    </w:p>
    <w:p>
      <w:r>
        <w:t xml:space="preserve">Pariskunta seisoo kadun ulkopuolella</w:t>
      </w:r>
    </w:p>
    <w:p>
      <w:r>
        <w:rPr>
          <w:b/>
        </w:rPr>
        <w:t xml:space="preserve">Esimerkki 0,2645</w:t>
      </w:r>
    </w:p>
    <w:p>
      <w:r>
        <w:t xml:space="preserve">Lause 1: Kolme farkkuihin pukeutunutta nuorta miestä seisoo autotallin edessä keskustellen. Lause 2: Miehet ovat kokoontuneet auton ympärille.</w:t>
      </w:r>
    </w:p>
    <w:p>
      <w:r>
        <w:rPr>
          <w:b/>
        </w:rPr>
        <w:t xml:space="preserve">Tulos</w:t>
      </w:r>
    </w:p>
    <w:p>
      <w:r>
        <w:t xml:space="preserve">Kolme miestä puhuu keskenään.</w:t>
      </w:r>
    </w:p>
    <w:p>
      <w:r>
        <w:rPr>
          <w:b/>
        </w:rPr>
        <w:t xml:space="preserve">Esimerkki 0.2646</w:t>
      </w:r>
    </w:p>
    <w:p>
      <w:r>
        <w:t xml:space="preserve">Lause 1: Katumuusikko seisoo puujaloilla ja soittaa tuubaa ulkona seinämaalauksen edessä, jossa ihmiset suutelevat. Lause 2: Katumuusikko soittaa musiikkia.</w:t>
      </w:r>
    </w:p>
    <w:p>
      <w:r>
        <w:rPr>
          <w:b/>
        </w:rPr>
        <w:t xml:space="preserve">Tulos</w:t>
      </w:r>
    </w:p>
    <w:p>
      <w:r>
        <w:t xml:space="preserve">Mies puujaloilla soittaa pasuunaa suuren maalauksen edessä.</w:t>
      </w:r>
    </w:p>
    <w:p>
      <w:r>
        <w:rPr>
          <w:b/>
        </w:rPr>
        <w:t xml:space="preserve">Esimerkki 0.2647</w:t>
      </w:r>
    </w:p>
    <w:p>
      <w:r>
        <w:t xml:space="preserve">Lause 1: Mies, jolla on punaiset silmät, nostaa sormensa osoittaakseen asiansa kolmen ystävänsä katsellessa vierestä. Lause 2: Mies itkee kolmen tytön edessä.</w:t>
      </w:r>
    </w:p>
    <w:p>
      <w:r>
        <w:rPr>
          <w:b/>
        </w:rPr>
        <w:t xml:space="preserve">Tulos</w:t>
      </w:r>
    </w:p>
    <w:p>
      <w:r>
        <w:t xml:space="preserve">Henkilöitä on neljä.</w:t>
      </w:r>
    </w:p>
    <w:p>
      <w:r>
        <w:rPr>
          <w:b/>
        </w:rPr>
        <w:t xml:space="preserve">Esimerkki 0.2648</w:t>
      </w:r>
    </w:p>
    <w:p>
      <w:r>
        <w:t xml:space="preserve">Lause 1: Pienempi valkoinen koira yrittää saada kiinni kepistä, joka isommalla kolmivärisellä koiralla on suussaan. Lause 2: Kaksi koiraa tappelee kepistä.</w:t>
      </w:r>
    </w:p>
    <w:p>
      <w:r>
        <w:rPr>
          <w:b/>
        </w:rPr>
        <w:t xml:space="preserve">Tulos</w:t>
      </w:r>
    </w:p>
    <w:p>
      <w:r>
        <w:t xml:space="preserve">Kaksi koiraa leikkii kepillä.</w:t>
      </w:r>
    </w:p>
    <w:p>
      <w:r>
        <w:rPr>
          <w:b/>
        </w:rPr>
        <w:t xml:space="preserve">Esimerkki 0.2649</w:t>
      </w:r>
    </w:p>
    <w:p>
      <w:r>
        <w:t xml:space="preserve">Lause 1: Henkilö kävelee katua pitkin pitkiä, kapeita ja erivärisiä rakennuksia pitkin. Lause 2: Henkilö on keskustassa.</w:t>
      </w:r>
    </w:p>
    <w:p>
      <w:r>
        <w:rPr>
          <w:b/>
        </w:rPr>
        <w:t xml:space="preserve">Tulos</w:t>
      </w:r>
    </w:p>
    <w:p>
      <w:r>
        <w:t xml:space="preserve">Henkilö kävelee.</w:t>
      </w:r>
    </w:p>
    <w:p>
      <w:r>
        <w:rPr>
          <w:b/>
        </w:rPr>
        <w:t xml:space="preserve">Esimerkki 0,2650</w:t>
      </w:r>
    </w:p>
    <w:p>
      <w:r>
        <w:t xml:space="preserve">Lause 1: Vaaleanpunaiseen pukeutunut tyttö poimii kukkia. Lause 2: Tyttö haluaa tehdä kukkakimpun.</w:t>
      </w:r>
    </w:p>
    <w:p>
      <w:r>
        <w:rPr>
          <w:b/>
        </w:rPr>
        <w:t xml:space="preserve">Tulos</w:t>
      </w:r>
    </w:p>
    <w:p>
      <w:r>
        <w:t xml:space="preserve">Nuori nainen koskettaa kukkia.</w:t>
      </w:r>
    </w:p>
    <w:p>
      <w:r>
        <w:rPr>
          <w:b/>
        </w:rPr>
        <w:t xml:space="preserve">Esimerkki 0.2651</w:t>
      </w:r>
    </w:p>
    <w:p>
      <w:r>
        <w:t xml:space="preserve">Lause 1: Neljä miestä, joista kahdella on kitara, esiintyy lavalla, kun useat ihmiset katselevat kädet ylhäällä. Lause 2: Neljä miestä soittaa tapahtumapaikan lavalla suurelle yleisölle.</w:t>
      </w:r>
    </w:p>
    <w:p>
      <w:r>
        <w:rPr>
          <w:b/>
        </w:rPr>
        <w:t xml:space="preserve">Tulos</w:t>
      </w:r>
    </w:p>
    <w:p>
      <w:r>
        <w:t xml:space="preserve">Neljä miestä esiintyy lavalla yleisön edessä.</w:t>
      </w:r>
    </w:p>
    <w:p>
      <w:r>
        <w:rPr>
          <w:b/>
        </w:rPr>
        <w:t xml:space="preserve">Esimerkki 0.2652</w:t>
      </w:r>
    </w:p>
    <w:p>
      <w:r>
        <w:t xml:space="preserve">Lause 1: Toisella tytöllä on valkoinen t-paita, jossa on punaiset hihat; toisella tytöllä on sanoja. Lause 2: Tytöt ovat ostoskeskuksessa.</w:t>
      </w:r>
    </w:p>
    <w:p>
      <w:r>
        <w:rPr>
          <w:b/>
        </w:rPr>
        <w:t xml:space="preserve">Tulos</w:t>
      </w:r>
    </w:p>
    <w:p>
      <w:r>
        <w:t xml:space="preserve">Tytöillä on vaatteita.</w:t>
      </w:r>
    </w:p>
    <w:p>
      <w:r>
        <w:rPr>
          <w:b/>
        </w:rPr>
        <w:t xml:space="preserve">Esimerkki 0.2653</w:t>
      </w:r>
    </w:p>
    <w:p>
      <w:r>
        <w:t xml:space="preserve">Lause 1: musta mies pitää kädessään liinaan käärittyä lasta. Lause 2: k mies pitelee lasta .</w:t>
      </w:r>
    </w:p>
    <w:p>
      <w:r>
        <w:rPr>
          <w:b/>
        </w:rPr>
        <w:t xml:space="preserve">Tulos</w:t>
      </w:r>
    </w:p>
    <w:p>
      <w:r>
        <w:t xml:space="preserve">musta mies pitää lasta sylissään.</w:t>
      </w:r>
    </w:p>
    <w:p>
      <w:r>
        <w:rPr>
          <w:b/>
        </w:rPr>
        <w:t xml:space="preserve">Esimerkki 0.2654</w:t>
      </w:r>
    </w:p>
    <w:p>
      <w:r>
        <w:t xml:space="preserve">Lause 1: Tässä on kuva meksikolaisen ravintolan jonossa seisovista asiakkaista. Lause 2: Asiakkaat jonottavat maistamaan uutta taco-burrito-yhdistelmää...</w:t>
      </w:r>
    </w:p>
    <w:p>
      <w:r>
        <w:rPr>
          <w:b/>
        </w:rPr>
        <w:t xml:space="preserve">Tulos</w:t>
      </w:r>
    </w:p>
    <w:p>
      <w:r>
        <w:t xml:space="preserve">Asiakkaat jonottavat ravintolassa</w:t>
      </w:r>
    </w:p>
    <w:p>
      <w:r>
        <w:rPr>
          <w:b/>
        </w:rPr>
        <w:t xml:space="preserve">Esimerkki 0,2655</w:t>
      </w:r>
    </w:p>
    <w:p>
      <w:r>
        <w:t xml:space="preserve">Lause 1: Mies soittaa kitaraa ulkoilmateatterissa. Lause 2: Mies nostaa kitaraansa näyttääkseen sitä yleisölle.</w:t>
      </w:r>
    </w:p>
    <w:p>
      <w:r>
        <w:rPr>
          <w:b/>
        </w:rPr>
        <w:t xml:space="preserve">Tulos</w:t>
      </w:r>
    </w:p>
    <w:p>
      <w:r>
        <w:t xml:space="preserve">Mies esiintyy ulkona.</w:t>
      </w:r>
    </w:p>
    <w:p>
      <w:r>
        <w:rPr>
          <w:b/>
        </w:rPr>
        <w:t xml:space="preserve">Esimerkki 0.2656</w:t>
      </w:r>
    </w:p>
    <w:p>
      <w:r>
        <w:t xml:space="preserve">Lause 1: Yksi ammattilaispainija hyppää toisen päälle kehän ulkopuolella. Lause 2: Yksi painija lyö toista ja voittaa ottelun.</w:t>
      </w:r>
    </w:p>
    <w:p>
      <w:r>
        <w:rPr>
          <w:b/>
        </w:rPr>
        <w:t xml:space="preserve">Tulos</w:t>
      </w:r>
    </w:p>
    <w:p>
      <w:r>
        <w:t xml:space="preserve">Yksi painija hyökkää toisen kimppuun ottelun aikana.</w:t>
      </w:r>
    </w:p>
    <w:p>
      <w:r>
        <w:rPr>
          <w:b/>
        </w:rPr>
        <w:t xml:space="preserve">Esimerkki 0.2657</w:t>
      </w:r>
    </w:p>
    <w:p>
      <w:r>
        <w:t xml:space="preserve">Lause 1: Jalkapalloilija hyppää ilmaan potkaistakseen jalkapalloa maaliin. Lause 2: Sää on kaunis.</w:t>
      </w:r>
    </w:p>
    <w:p>
      <w:r>
        <w:rPr>
          <w:b/>
        </w:rPr>
        <w:t xml:space="preserve">Tulos</w:t>
      </w:r>
    </w:p>
    <w:p>
      <w:r>
        <w:t xml:space="preserve">Jalkapalloilija tekee maalin.</w:t>
      </w:r>
    </w:p>
    <w:p>
      <w:r>
        <w:rPr>
          <w:b/>
        </w:rPr>
        <w:t xml:space="preserve">Esimerkki 0.2658</w:t>
      </w:r>
    </w:p>
    <w:p>
      <w:r>
        <w:t xml:space="preserve">Lause 1: Kolme naista seisoo ulkona sateenvarjot kädessään. Lause 2: Ulkona olevat naiset sateenvarjojen kanssa odottavat myrskyä.</w:t>
      </w:r>
    </w:p>
    <w:p>
      <w:r>
        <w:rPr>
          <w:b/>
        </w:rPr>
        <w:t xml:space="preserve">Tulos</w:t>
      </w:r>
    </w:p>
    <w:p>
      <w:r>
        <w:t xml:space="preserve">Muutama nainen seisoo ulkona sateenvarjot kädessään.</w:t>
      </w:r>
    </w:p>
    <w:p>
      <w:r>
        <w:rPr>
          <w:b/>
        </w:rPr>
        <w:t xml:space="preserve">Esimerkki 0.2659</w:t>
      </w:r>
    </w:p>
    <w:p>
      <w:r>
        <w:t xml:space="preserve">Lause 1: Ulkona näytti pimeältä, kun tyhjässä ravintolassa mustiin pukeutunut nuori mies istui kopissa soittamassa huuliharppua. Lause 2: Mies on hyvin ahdistunut, ja hän soittaa huuliharppua saadakseen olonsa paremmaksi.</w:t>
      </w:r>
    </w:p>
    <w:p>
      <w:r>
        <w:rPr>
          <w:b/>
        </w:rPr>
        <w:t xml:space="preserve">Tulos</w:t>
      </w:r>
    </w:p>
    <w:p>
      <w:r>
        <w:t xml:space="preserve">Nuori mies soittaa huuliharppua.</w:t>
      </w:r>
    </w:p>
    <w:p>
      <w:r>
        <w:rPr>
          <w:b/>
        </w:rPr>
        <w:t xml:space="preserve">Esimerkki 0,2660</w:t>
      </w:r>
    </w:p>
    <w:p>
      <w:r>
        <w:t xml:space="preserve">Lause 1: Kolme poikaa kyyristelee punaisen tiilikasan takana. Lause 2: Kolme poikaa leikkii hippaa ja piileskelee henkilöltä, joka on "Se".</w:t>
      </w:r>
    </w:p>
    <w:p>
      <w:r>
        <w:rPr>
          <w:b/>
        </w:rPr>
        <w:t xml:space="preserve">Tulos</w:t>
      </w:r>
    </w:p>
    <w:p>
      <w:r>
        <w:t xml:space="preserve">Kolme poikaa on alhaalla tiilien takana -</w:t>
      </w:r>
    </w:p>
    <w:p>
      <w:r>
        <w:rPr>
          <w:b/>
        </w:rPr>
        <w:t xml:space="preserve">Esimerkki 0.2661</w:t>
      </w:r>
    </w:p>
    <w:p>
      <w:r>
        <w:t xml:space="preserve">Lause 1: Nainen ja lapsi kävelevät puun ja rakennuksen ohi. Lause 2: Poika ja nainen kävelevät kadulla.</w:t>
      </w:r>
    </w:p>
    <w:p>
      <w:r>
        <w:rPr>
          <w:b/>
        </w:rPr>
        <w:t xml:space="preserve">Tulos</w:t>
      </w:r>
    </w:p>
    <w:p>
      <w:r>
        <w:t xml:space="preserve">Äiti ja poika ovat kävelyllä kaupungissa.</w:t>
      </w:r>
    </w:p>
    <w:p>
      <w:r>
        <w:rPr>
          <w:b/>
        </w:rPr>
        <w:t xml:space="preserve">Esimerkki 0.2662</w:t>
      </w:r>
    </w:p>
    <w:p>
      <w:r>
        <w:t xml:space="preserve">Lause 1: Paikallinen poliisi univormussa tilaa leivoksen ja kahvia aamupalaksi. Lause 2: Konstaapeli on hakemassa aamiaista yövuoron jälkeen.</w:t>
      </w:r>
    </w:p>
    <w:p>
      <w:r>
        <w:rPr>
          <w:b/>
        </w:rPr>
        <w:t xml:space="preserve">Tulos</w:t>
      </w:r>
    </w:p>
    <w:p>
      <w:r>
        <w:t xml:space="preserve">Henkilö tilaa aamiaista.</w:t>
      </w:r>
    </w:p>
    <w:p>
      <w:r>
        <w:rPr>
          <w:b/>
        </w:rPr>
        <w:t xml:space="preserve">Esimerkki 0.2663</w:t>
      </w:r>
    </w:p>
    <w:p>
      <w:r>
        <w:t xml:space="preserve">Lause 1: Katumuusikot soittavat musiikkia puistossa. Lause 2: muusikot soittavat musiikkia nurmikolla.</w:t>
      </w:r>
    </w:p>
    <w:p>
      <w:r>
        <w:rPr>
          <w:b/>
        </w:rPr>
        <w:t xml:space="preserve">Tulos</w:t>
      </w:r>
    </w:p>
    <w:p>
      <w:r>
        <w:t xml:space="preserve">muusikot soittavat musiikkia puistossa.</w:t>
      </w:r>
    </w:p>
    <w:p>
      <w:r>
        <w:rPr>
          <w:b/>
        </w:rPr>
        <w:t xml:space="preserve">Esimerkki 0,2664</w:t>
      </w:r>
    </w:p>
    <w:p>
      <w:r>
        <w:t xml:space="preserve">Lause 1: Kolme uimaria samasta joukkueesta valmistautuu kilpailuun. Lause 2: Kolme naisuimaria valmistautuu.</w:t>
      </w:r>
    </w:p>
    <w:p>
      <w:r>
        <w:rPr>
          <w:b/>
        </w:rPr>
        <w:t xml:space="preserve">Tulos</w:t>
      </w:r>
    </w:p>
    <w:p>
      <w:r>
        <w:t xml:space="preserve">Kolme joukkuetoveria valmistautuu uintikilpailuun.</w:t>
      </w:r>
    </w:p>
    <w:p>
      <w:r>
        <w:rPr>
          <w:b/>
        </w:rPr>
        <w:t xml:space="preserve">Esimerkki 0,2665</w:t>
      </w:r>
    </w:p>
    <w:p>
      <w:r>
        <w:t xml:space="preserve">Lause 1: Mies ja nainen istuvat yhdessä pöydässä. Lause 2: Heidän välissään pöydässä on ruokaa.</w:t>
      </w:r>
    </w:p>
    <w:p>
      <w:r>
        <w:rPr>
          <w:b/>
        </w:rPr>
        <w:t xml:space="preserve">Tulos</w:t>
      </w:r>
    </w:p>
    <w:p>
      <w:r>
        <w:t xml:space="preserve">Kaksi ihmistä istuu yhdessä.</w:t>
      </w:r>
    </w:p>
    <w:p>
      <w:r>
        <w:rPr>
          <w:b/>
        </w:rPr>
        <w:t xml:space="preserve">Esimerkki 0.2666</w:t>
      </w:r>
    </w:p>
    <w:p>
      <w:r>
        <w:t xml:space="preserve">Lause 1: Japanissa sijaitseva alue, joka vaikuttaa erittäin ruuhkaiselta ja jossa on paljon ihmisiä, jotka näyttävät turisteilta. Lause 2: Ihmiset katselevat korkeita rakennuksia.</w:t>
      </w:r>
    </w:p>
    <w:p>
      <w:r>
        <w:rPr>
          <w:b/>
        </w:rPr>
        <w:t xml:space="preserve">Tulos</w:t>
      </w:r>
    </w:p>
    <w:p>
      <w:r>
        <w:t xml:space="preserve">Tämä Japanin alue on hyvin suosittu turistien keskuudessa ja usein täynnä ihmisiä.</w:t>
      </w:r>
    </w:p>
    <w:p>
      <w:r>
        <w:rPr>
          <w:b/>
        </w:rPr>
        <w:t xml:space="preserve">Esimerkki 0.2667</w:t>
      </w:r>
    </w:p>
    <w:p>
      <w:r>
        <w:t xml:space="preserve">Lause 1: Kaksi punaisiin jalkapallopukuihin pukeutunutta poikaa seisoo vihreällä kentällä. Lause 2: Kaksi joukkueen peliasuihin pukeutunutta fania ottaa kuvia kentällä.</w:t>
      </w:r>
    </w:p>
    <w:p>
      <w:r>
        <w:rPr>
          <w:b/>
        </w:rPr>
        <w:t xml:space="preserve">Tulos</w:t>
      </w:r>
    </w:p>
    <w:p>
      <w:r>
        <w:t xml:space="preserve">Kaksi jalkapallovarusteisiin pukeutunutta nuorta on valmiina kentällä.</w:t>
      </w:r>
    </w:p>
    <w:p>
      <w:r>
        <w:rPr>
          <w:b/>
        </w:rPr>
        <w:t xml:space="preserve">Esimerkki 0.2668</w:t>
      </w:r>
    </w:p>
    <w:p>
      <w:r>
        <w:t xml:space="preserve">Lause 1: Yksi koira hyppii toista koiraa kohti nurmikentällä. Lause 2: Ne leikkivät noutoa.</w:t>
      </w:r>
    </w:p>
    <w:p>
      <w:r>
        <w:rPr>
          <w:b/>
        </w:rPr>
        <w:t xml:space="preserve">Tulos</w:t>
      </w:r>
    </w:p>
    <w:p>
      <w:r>
        <w:t xml:space="preserve">Koirat ovat ulkona.</w:t>
      </w:r>
    </w:p>
    <w:p>
      <w:r>
        <w:rPr>
          <w:b/>
        </w:rPr>
        <w:t xml:space="preserve">Esimerkki 0.2669</w:t>
      </w:r>
    </w:p>
    <w:p>
      <w:r>
        <w:t xml:space="preserve">Lause 1: Joukko miehiä, joista useat ovat jo mudan peitossa, on mutaisella kentällä harrastamassa jonkinlaista urheilua. Lause 2: rugbypelaajat kentällä</w:t>
      </w:r>
    </w:p>
    <w:p>
      <w:r>
        <w:rPr>
          <w:b/>
        </w:rPr>
        <w:t xml:space="preserve">Tulos</w:t>
      </w:r>
    </w:p>
    <w:p>
      <w:r>
        <w:t xml:space="preserve">jotkut kaverit seisovat kentällä ja harrastavat urheilua</w:t>
      </w:r>
    </w:p>
    <w:p>
      <w:r>
        <w:rPr>
          <w:b/>
        </w:rPr>
        <w:t xml:space="preserve">Esimerkki 0,2670</w:t>
      </w:r>
    </w:p>
    <w:p>
      <w:r>
        <w:t xml:space="preserve">Lause 1: Mustatakkinen mies kävelee punaisen avaruusaluksen ohi, jonka ikkunaan on kiinnitetty pysäköintilippu. Lause 2: Mies kävelee avaruudessa.</w:t>
      </w:r>
    </w:p>
    <w:p>
      <w:r>
        <w:rPr>
          <w:b/>
        </w:rPr>
        <w:t xml:space="preserve">Tulos</w:t>
      </w:r>
    </w:p>
    <w:p>
      <w:r>
        <w:t xml:space="preserve">Avaruusaluksen ikkunassa on pysäköintisakko.</w:t>
      </w:r>
    </w:p>
    <w:p>
      <w:r>
        <w:rPr>
          <w:b/>
        </w:rPr>
        <w:t xml:space="preserve">Esimerkki 0,2671</w:t>
      </w:r>
    </w:p>
    <w:p>
      <w:r>
        <w:t xml:space="preserve">Lause 1: Kaksi itämaista miestä puhuu kaupan jääkaapin edessä. Lause 2: Kaksi miestä puhuu juodessaan olutta.</w:t>
      </w:r>
    </w:p>
    <w:p>
      <w:r>
        <w:rPr>
          <w:b/>
        </w:rPr>
        <w:t xml:space="preserve">Tulos</w:t>
      </w:r>
    </w:p>
    <w:p>
      <w:r>
        <w:t xml:space="preserve">Kaksi miestä juttelee.</w:t>
      </w:r>
    </w:p>
    <w:p>
      <w:r>
        <w:rPr>
          <w:b/>
        </w:rPr>
        <w:t xml:space="preserve">Esimerkki 0.2672</w:t>
      </w:r>
    </w:p>
    <w:p>
      <w:r>
        <w:t xml:space="preserve">Lause 1: Violettiin pukeutunut nainen, jolla on silmälasit, seisoo toimistorakennuksen edessä. Lause 2: Nainen pitää hiuksiaan alhaalla.</w:t>
      </w:r>
    </w:p>
    <w:p>
      <w:r>
        <w:rPr>
          <w:b/>
        </w:rPr>
        <w:t xml:space="preserve">Tulos</w:t>
      </w:r>
    </w:p>
    <w:p>
      <w:r>
        <w:t xml:space="preserve">Rakennus on naista korkeampi.</w:t>
      </w:r>
    </w:p>
    <w:p>
      <w:r>
        <w:rPr>
          <w:b/>
        </w:rPr>
        <w:t xml:space="preserve">Esimerkki 0,2673</w:t>
      </w:r>
    </w:p>
    <w:p>
      <w:r>
        <w:t xml:space="preserve">Lause 1: Valkopukuinen mies opiskelee valkoisen pöydän ja valkoisen tuolin ääressä tyhjässä huoneessa. Lause 2: Mies lukee historiasta.</w:t>
      </w:r>
    </w:p>
    <w:p>
      <w:r>
        <w:rPr>
          <w:b/>
        </w:rPr>
        <w:t xml:space="preserve">Tulos</w:t>
      </w:r>
    </w:p>
    <w:p>
      <w:r>
        <w:t xml:space="preserve">Monet kuvassa olevat asiat ovat valkoisia.</w:t>
      </w:r>
    </w:p>
    <w:p>
      <w:r>
        <w:rPr>
          <w:b/>
        </w:rPr>
        <w:t xml:space="preserve">Esimerkki 0.2674</w:t>
      </w:r>
    </w:p>
    <w:p>
      <w:r>
        <w:t xml:space="preserve">Lause 1: Kaupungin yksikaistaisen kadun näkymä lintuperspektiivistä. Lause 2: Kaupungin yksikaistaisen vilkasliikenteisen kadun näkymä lintuperspektiivistä.</w:t>
      </w:r>
    </w:p>
    <w:p>
      <w:r>
        <w:rPr>
          <w:b/>
        </w:rPr>
        <w:t xml:space="preserve">Tulos</w:t>
      </w:r>
    </w:p>
    <w:p>
      <w:r>
        <w:t xml:space="preserve">Kaupungin kadunäkymä lintuperspektiivistä.</w:t>
      </w:r>
    </w:p>
    <w:p>
      <w:r>
        <w:rPr>
          <w:b/>
        </w:rPr>
        <w:t xml:space="preserve">Esimerkki 0,2675</w:t>
      </w:r>
    </w:p>
    <w:p>
      <w:r>
        <w:t xml:space="preserve">Lause 1: Meloja taistelee aaltoja vastaan violetissa veneessään sadevarusteet yllään. Lause 2: Henkilö meloo sateessa.</w:t>
      </w:r>
    </w:p>
    <w:p>
      <w:r>
        <w:rPr>
          <w:b/>
        </w:rPr>
        <w:t xml:space="preserve">Tulos</w:t>
      </w:r>
    </w:p>
    <w:p>
      <w:r>
        <w:t xml:space="preserve">Joku meloo kajakkia.</w:t>
      </w:r>
    </w:p>
    <w:p>
      <w:r>
        <w:rPr>
          <w:b/>
        </w:rPr>
        <w:t xml:space="preserve">Esimerkki 0,2676</w:t>
      </w:r>
    </w:p>
    <w:p>
      <w:r>
        <w:t xml:space="preserve">Lause 1: Kaksi vyötärövaljaisiin pukeutunutta miestä työskentelee rakennushankkeessa, mutta vain toisella on suojakypärä päässään. Lause 2: Toinen mies ei noudata turvallisuusmääräyksiä protestoidessaan pomolleen.</w:t>
      </w:r>
    </w:p>
    <w:p>
      <w:r>
        <w:rPr>
          <w:b/>
        </w:rPr>
        <w:t xml:space="preserve">Tulos</w:t>
      </w:r>
    </w:p>
    <w:p>
      <w:r>
        <w:t xml:space="preserve">Kahdella miehellä on vyövaljaat</w:t>
      </w:r>
    </w:p>
    <w:p>
      <w:r>
        <w:rPr>
          <w:b/>
        </w:rPr>
        <w:t xml:space="preserve">Esimerkki 0.2677</w:t>
      </w:r>
    </w:p>
    <w:p>
      <w:r>
        <w:t xml:space="preserve">Lause 1: Pieni lapsi, jolla on keltainen ruutupaita ja sininen hattu, istuu ja tuijottaa vettä. Lause 2: Lapsi tuijottaa purjeveneitä horisontissa.</w:t>
      </w:r>
    </w:p>
    <w:p>
      <w:r>
        <w:rPr>
          <w:b/>
        </w:rPr>
        <w:t xml:space="preserve">Tulos</w:t>
      </w:r>
    </w:p>
    <w:p>
      <w:r>
        <w:t xml:space="preserve">Lapsi istuu veden äärellä.</w:t>
      </w:r>
    </w:p>
    <w:p>
      <w:r>
        <w:rPr>
          <w:b/>
        </w:rPr>
        <w:t xml:space="preserve">Esimerkki 0.2678</w:t>
      </w:r>
    </w:p>
    <w:p>
      <w:r>
        <w:t xml:space="preserve">Lause 1: Ihmiset kävelevät tai pyöräilevät kaupungin kadulla. Lause 2: Lähellä on festivaali, ja ihmiset kävelevät ja pyöräilevät siellä.</w:t>
      </w:r>
    </w:p>
    <w:p>
      <w:r>
        <w:rPr>
          <w:b/>
        </w:rPr>
        <w:t xml:space="preserve">Tulos</w:t>
      </w:r>
    </w:p>
    <w:p>
      <w:r>
        <w:t xml:space="preserve">Katu on täynnä ihmisiä.</w:t>
      </w:r>
    </w:p>
    <w:p>
      <w:r>
        <w:rPr>
          <w:b/>
        </w:rPr>
        <w:t xml:space="preserve">Esimerkki 0.2679</w:t>
      </w:r>
    </w:p>
    <w:p>
      <w:r>
        <w:t xml:space="preserve">Lause 1: Mies ajelee kasvojaan peilin edessä, kun tyttö seisoo hänen takanaan ja ottaa kuvan. Lause 2: Miehellä on partavaahtoa kasvoillaan. Tyttö ottaa yllätyskuvan.</w:t>
      </w:r>
    </w:p>
    <w:p>
      <w:r>
        <w:rPr>
          <w:b/>
        </w:rPr>
        <w:t xml:space="preserve">Tulos</w:t>
      </w:r>
    </w:p>
    <w:p>
      <w:r>
        <w:t xml:space="preserve">mies on peilin edessä</w:t>
      </w:r>
    </w:p>
    <w:p>
      <w:r>
        <w:rPr>
          <w:b/>
        </w:rPr>
        <w:t xml:space="preserve">Esimerkki 0.2680</w:t>
      </w:r>
    </w:p>
    <w:p>
      <w:r>
        <w:t xml:space="preserve">Lause 1: Mies istuu työpöydän ääressä teknologian ympäröimänä ja työskentelee kannettavalla tietokoneellaan. Lause 2: Mies kirjoittaa kirjaa.</w:t>
      </w:r>
    </w:p>
    <w:p>
      <w:r>
        <w:rPr>
          <w:b/>
        </w:rPr>
        <w:t xml:space="preserve">Tulos</w:t>
      </w:r>
    </w:p>
    <w:p>
      <w:r>
        <w:t xml:space="preserve">Mies istuu työpöydän ääressä teknologian ympäröimänä ja työskentelee kannettavalla tietokoneellaan.</w:t>
      </w:r>
    </w:p>
    <w:p>
      <w:r>
        <w:rPr>
          <w:b/>
        </w:rPr>
        <w:t xml:space="preserve">Esimerkki 0.2681</w:t>
      </w:r>
    </w:p>
    <w:p>
      <w:r>
        <w:t xml:space="preserve">Lause 1: Nuori nainen, jolla on poolokaulus ja musta takki, hymyilee kuvaa varten. Lause 2: Nuori nainen yllään ja hymyilevä kasvot kuvaa varten.</w:t>
      </w:r>
    </w:p>
    <w:p>
      <w:r>
        <w:rPr>
          <w:b/>
        </w:rPr>
        <w:t xml:space="preserve">Tulos</w:t>
      </w:r>
    </w:p>
    <w:p>
      <w:r>
        <w:t xml:space="preserve">nuoret naiset pukeutuvat mekkoon ja antavat poseerata kuvaa varten</w:t>
      </w:r>
    </w:p>
    <w:p>
      <w:r>
        <w:rPr>
          <w:b/>
        </w:rPr>
        <w:t xml:space="preserve">Esimerkki 0.2682</w:t>
      </w:r>
    </w:p>
    <w:p>
      <w:r>
        <w:t xml:space="preserve">Lause 1: Suuri joukko miehiä on kokoontunut yhteen, kun kaksi lippalakkipäistä miestä siirtää suurta esinettä heidän keskellään. Lause 2: Suuri joukko parrakkaita miehiä on kokoontunut yhteen, kun kaksi lippalakkipäistä miestä liikuttaa suurta esinettä heidän lävitseen.</w:t>
      </w:r>
    </w:p>
    <w:p>
      <w:r>
        <w:rPr>
          <w:b/>
        </w:rPr>
        <w:t xml:space="preserve">Tulos</w:t>
      </w:r>
    </w:p>
    <w:p>
      <w:r>
        <w:t xml:space="preserve">Ihmiset ovat kokoontuneet yhteen.</w:t>
      </w:r>
    </w:p>
    <w:p>
      <w:r>
        <w:rPr>
          <w:b/>
        </w:rPr>
        <w:t xml:space="preserve">Esimerkki 0,2683</w:t>
      </w:r>
    </w:p>
    <w:p>
      <w:r>
        <w:t xml:space="preserve">Lause 1: Tyttö katselee, kun mies yrittää lentää alas kalliolta, ja taustalla on kalastaja, joka näyttää siltä kuin hän olisi juuri koukuttanut omat shortsinsa. Lause 2: Tyttö katselee, kun joku testaa kotitekoisia siipiä, kun joku takanaan kamppailee kalastuksen kanssa.</w:t>
      </w:r>
    </w:p>
    <w:p>
      <w:r>
        <w:rPr>
          <w:b/>
        </w:rPr>
        <w:t xml:space="preserve">Tulos</w:t>
      </w:r>
    </w:p>
    <w:p>
      <w:r>
        <w:t xml:space="preserve">Joku katselee yhtä miestä, kun toinen mies näyttää nappaavan hänen vaatteitaan.</w:t>
      </w:r>
    </w:p>
    <w:p>
      <w:r>
        <w:rPr>
          <w:b/>
        </w:rPr>
        <w:t xml:space="preserve">Esimerkki 0.2684</w:t>
      </w:r>
    </w:p>
    <w:p>
      <w:r>
        <w:t xml:space="preserve">Lause 1: Pienelle alueelle on pakkautunut paljon ihmisiä. Lause 2: ihmisiä pienellä alueella odottamassa esityksen alkamista.</w:t>
      </w:r>
    </w:p>
    <w:p>
      <w:r>
        <w:rPr>
          <w:b/>
        </w:rPr>
        <w:t xml:space="preserve">Tulos</w:t>
      </w:r>
    </w:p>
    <w:p>
      <w:r>
        <w:t xml:space="preserve">ihmiset pienellä alueella</w:t>
      </w:r>
    </w:p>
    <w:p>
      <w:r>
        <w:rPr>
          <w:b/>
        </w:rPr>
        <w:t xml:space="preserve">Esimerkki 0,2685</w:t>
      </w:r>
    </w:p>
    <w:p>
      <w:r>
        <w:t xml:space="preserve">Lause 1: Vaaleanpunaiseen paitaan pukeutunut pikkutyttö on ulkona katselemassa telineessä olevia sanomalehtiä. Lause 2: Pikkutytöllä on vaaleanpunainen paita yllään ja hän katselee sanomalehtiä.</w:t>
      </w:r>
    </w:p>
    <w:p>
      <w:r>
        <w:rPr>
          <w:b/>
        </w:rPr>
        <w:t xml:space="preserve">Tulos</w:t>
      </w:r>
    </w:p>
    <w:p>
      <w:r>
        <w:t xml:space="preserve">Vaaleanpunaiseen paitaan pukeutunut pikkutyttö järjestelee sanomalehtiä.</w:t>
      </w:r>
    </w:p>
    <w:p>
      <w:r>
        <w:rPr>
          <w:b/>
        </w:rPr>
        <w:t xml:space="preserve">Esimerkki 0.2686</w:t>
      </w:r>
    </w:p>
    <w:p>
      <w:r>
        <w:t xml:space="preserve">Lause 1: Ihmisillä on mukanaan eläimiä. Lause 2: Joidenkin ihmisten mukana seuraa eläimiä.</w:t>
      </w:r>
    </w:p>
    <w:p>
      <w:r>
        <w:rPr>
          <w:b/>
        </w:rPr>
        <w:t xml:space="preserve">Tulos</w:t>
      </w:r>
    </w:p>
    <w:p>
      <w:r>
        <w:t xml:space="preserve">Jotkut elävät olennot.</w:t>
      </w:r>
    </w:p>
    <w:p>
      <w:r>
        <w:rPr>
          <w:b/>
        </w:rPr>
        <w:t xml:space="preserve">Esimerkki 0,2687</w:t>
      </w:r>
    </w:p>
    <w:p>
      <w:r>
        <w:t xml:space="preserve">Lause 1: Lapsi valmistautuu siirtämään pallon toiselle. Lause 2: lapsi on kolme</w:t>
      </w:r>
    </w:p>
    <w:p>
      <w:r>
        <w:rPr>
          <w:b/>
        </w:rPr>
        <w:t xml:space="preserve">Tulos</w:t>
      </w:r>
    </w:p>
    <w:p>
      <w:r>
        <w:t xml:space="preserve">lapsi pallon kanssa</w:t>
      </w:r>
    </w:p>
    <w:p>
      <w:r>
        <w:rPr>
          <w:b/>
        </w:rPr>
        <w:t xml:space="preserve">Esimerkki 0,2688</w:t>
      </w:r>
    </w:p>
    <w:p>
      <w:r>
        <w:t xml:space="preserve">Lause 1: Suuressa väkijoukossa nainen pitää kädessään laatikkoa, jossa on vihreä kyltti, jossa lukee "se on varastettu". Lause 2: Nuori nainen pitää väkijoukossa kädessään laatikkoa ja kylttiä.</w:t>
      </w:r>
    </w:p>
    <w:p>
      <w:r>
        <w:rPr>
          <w:b/>
        </w:rPr>
        <w:t xml:space="preserve">Tulos</w:t>
      </w:r>
    </w:p>
    <w:p>
      <w:r>
        <w:t xml:space="preserve">Joukossa oleva nainen pitelee laatikkoa ja kylttiä.</w:t>
      </w:r>
    </w:p>
    <w:p>
      <w:r>
        <w:rPr>
          <w:b/>
        </w:rPr>
        <w:t xml:space="preserve">Esimerkki 0.2689</w:t>
      </w:r>
    </w:p>
    <w:p>
      <w:r>
        <w:t xml:space="preserve">Lause 1: Kriketinpelaaja keilaa palloa, kun lyöjä valmistautuu juoksemaan. Lause 2: Pelaaja on parikymppinen.</w:t>
      </w:r>
    </w:p>
    <w:p>
      <w:r>
        <w:rPr>
          <w:b/>
        </w:rPr>
        <w:t xml:space="preserve">Tulos</w:t>
      </w:r>
    </w:p>
    <w:p>
      <w:r>
        <w:t xml:space="preserve">krikettipeliä pelataan</w:t>
      </w:r>
    </w:p>
    <w:p>
      <w:r>
        <w:rPr>
          <w:b/>
        </w:rPr>
        <w:t xml:space="preserve">Esimerkki 0,2690</w:t>
      </w:r>
    </w:p>
    <w:p>
      <w:r>
        <w:t xml:space="preserve">Lause 1: Mies asentaa lasilevyikkunan. Lause 2: Mies tekee hyvää työtä.</w:t>
      </w:r>
    </w:p>
    <w:p>
      <w:r>
        <w:rPr>
          <w:b/>
        </w:rPr>
        <w:t xml:space="preserve">Tulos</w:t>
      </w:r>
    </w:p>
    <w:p>
      <w:r>
        <w:t xml:space="preserve">Mies on asentamassa ikkunaa.</w:t>
      </w:r>
    </w:p>
    <w:p>
      <w:r>
        <w:rPr>
          <w:b/>
        </w:rPr>
        <w:t xml:space="preserve">Esimerkki 0,2691</w:t>
      </w:r>
    </w:p>
    <w:p>
      <w:r>
        <w:t xml:space="preserve">Lause 1: Vartijat pysäyttävät pitkätukkaisen miehen. Lause 2: Miehellä on pitkät hiukset.</w:t>
      </w:r>
    </w:p>
    <w:p>
      <w:r>
        <w:rPr>
          <w:b/>
        </w:rPr>
        <w:t xml:space="preserve">Tulos</w:t>
      </w:r>
    </w:p>
    <w:p>
      <w:r>
        <w:t xml:space="preserve">Vartijat pysäyttävät pitkätukkaisen miehen.</w:t>
      </w:r>
    </w:p>
    <w:p>
      <w:r>
        <w:rPr>
          <w:b/>
        </w:rPr>
        <w:t xml:space="preserve">Esimerkki 0,2692</w:t>
      </w:r>
    </w:p>
    <w:p>
      <w:r>
        <w:t xml:space="preserve">Lause 1: Kuva skeittirampista ja ranskalaisesta kyltistä. Lause 2: Skeittiparkki Ranskassa.</w:t>
      </w:r>
    </w:p>
    <w:p>
      <w:r>
        <w:rPr>
          <w:b/>
        </w:rPr>
        <w:t xml:space="preserve">Tulos</w:t>
      </w:r>
    </w:p>
    <w:p>
      <w:r>
        <w:t xml:space="preserve">Ramppi ulkona Ranskassa.</w:t>
      </w:r>
    </w:p>
    <w:p>
      <w:r>
        <w:rPr>
          <w:b/>
        </w:rPr>
        <w:t xml:space="preserve">Esimerkki 0,2693</w:t>
      </w:r>
    </w:p>
    <w:p>
      <w:r>
        <w:t xml:space="preserve">Lause 1: Kadulla istuu useita ihmisiä, joista yksi syö vihreää omenaa. Lause 2: Useat ihmiset istuvat kadulla ja pitävät mielenosoituskylttejä.</w:t>
      </w:r>
    </w:p>
    <w:p>
      <w:r>
        <w:rPr>
          <w:b/>
        </w:rPr>
        <w:t xml:space="preserve">Tulos</w:t>
      </w:r>
    </w:p>
    <w:p>
      <w:r>
        <w:t xml:space="preserve">Yhdellä kadulla istuvalla henkilöllä on hedelmäpala.</w:t>
      </w:r>
    </w:p>
    <w:p>
      <w:r>
        <w:rPr>
          <w:b/>
        </w:rPr>
        <w:t xml:space="preserve">Esimerkki 0,2694</w:t>
      </w:r>
    </w:p>
    <w:p>
      <w:r>
        <w:t xml:space="preserve">Lause 1: Mies ja nainen istuvat pöydän ääressä, edessä on Jenga-peli ja muutama olutpullo. Lause 2: Muutama ihminen on humaltumassa pelaamalla Jenga-peliä.</w:t>
      </w:r>
    </w:p>
    <w:p>
      <w:r>
        <w:rPr>
          <w:b/>
        </w:rPr>
        <w:t xml:space="preserve">Tulos</w:t>
      </w:r>
    </w:p>
    <w:p>
      <w:r>
        <w:t xml:space="preserve">Kaksi ihmistä pelaa Jenga-peliä.</w:t>
      </w:r>
    </w:p>
    <w:p>
      <w:r>
        <w:rPr>
          <w:b/>
        </w:rPr>
        <w:t xml:space="preserve">Esimerkki 0,2695</w:t>
      </w:r>
    </w:p>
    <w:p>
      <w:r>
        <w:t xml:space="preserve">Lause 1: naiset (huivi päällään) ajavat skootteria ja mies (takapenkillä) ajaa vilkkailla kaduilla. Lause 2: Nainen kokeilee poikaystävänsä skootteria ensimmäistä kertaa.</w:t>
      </w:r>
    </w:p>
    <w:p>
      <w:r>
        <w:rPr>
          <w:b/>
        </w:rPr>
        <w:t xml:space="preserve">Tulos</w:t>
      </w:r>
    </w:p>
    <w:p>
      <w:r>
        <w:t xml:space="preserve">Naiset ja mies ajavat kaupungissa</w:t>
      </w:r>
    </w:p>
    <w:p>
      <w:r>
        <w:rPr>
          <w:b/>
        </w:rPr>
        <w:t xml:space="preserve">Esimerkki 0,2696</w:t>
      </w:r>
    </w:p>
    <w:p>
      <w:r>
        <w:t xml:space="preserve">Lause 1: pojat torilla Intiassa. Lause 2: Pojat ovat ostoksilla.</w:t>
      </w:r>
    </w:p>
    <w:p>
      <w:r>
        <w:rPr>
          <w:b/>
        </w:rPr>
        <w:t xml:space="preserve">Tulos</w:t>
      </w:r>
    </w:p>
    <w:p>
      <w:r>
        <w:t xml:space="preserve">Pojat ovat markkinoilla.</w:t>
      </w:r>
    </w:p>
    <w:p>
      <w:r>
        <w:rPr>
          <w:b/>
        </w:rPr>
        <w:t xml:space="preserve">Esimerkki 0,2697</w:t>
      </w:r>
    </w:p>
    <w:p>
      <w:r>
        <w:t xml:space="preserve">Lause 1: Tyttö, jolla on flip-flop-sandaalit, keinuu puiston keinussa pörröisten valkoisten pilvien alla. Lause 2: Tyttö, jolla on poninhäntä, keinuu puistossa.</w:t>
      </w:r>
    </w:p>
    <w:p>
      <w:r>
        <w:rPr>
          <w:b/>
        </w:rPr>
        <w:t xml:space="preserve">Tulos</w:t>
      </w:r>
    </w:p>
    <w:p>
      <w:r>
        <w:t xml:space="preserve">Tyttö keinuu puistossa.</w:t>
      </w:r>
    </w:p>
    <w:p>
      <w:r>
        <w:rPr>
          <w:b/>
        </w:rPr>
        <w:t xml:space="preserve">Esimerkki 0.2698</w:t>
      </w:r>
    </w:p>
    <w:p>
      <w:r>
        <w:t xml:space="preserve">Lause 1: Cowboy-ryhmä istuu ja pitää taukoa. Lause 2: Miehet lepäämässä töiden jälkeen.</w:t>
      </w:r>
    </w:p>
    <w:p>
      <w:r>
        <w:rPr>
          <w:b/>
        </w:rPr>
        <w:t xml:space="preserve">Tulos</w:t>
      </w:r>
    </w:p>
    <w:p>
      <w:r>
        <w:t xml:space="preserve">Cowboyt rentoutuvat.</w:t>
      </w:r>
    </w:p>
    <w:p>
      <w:r>
        <w:rPr>
          <w:b/>
        </w:rPr>
        <w:t xml:space="preserve">Esimerkki 0.2699</w:t>
      </w:r>
    </w:p>
    <w:p>
      <w:r>
        <w:t xml:space="preserve">Lause 1: Mies soittaa kitaraa ja seisoo mikrofonin edessä laulaen. Lause 2: Paikalla on cowboysaappaat jalassa oleva mies, joka soittaa akustista kitaraa ja laulaa.</w:t>
      </w:r>
    </w:p>
    <w:p>
      <w:r>
        <w:rPr>
          <w:b/>
        </w:rPr>
        <w:t xml:space="preserve">Tulos</w:t>
      </w:r>
    </w:p>
    <w:p>
      <w:r>
        <w:t xml:space="preserve">Mies soittaa kitaraa ja laulaa.</w:t>
      </w:r>
    </w:p>
    <w:p>
      <w:r>
        <w:rPr>
          <w:b/>
        </w:rPr>
        <w:t xml:space="preserve">Esimerkki 0,2700</w:t>
      </w:r>
    </w:p>
    <w:p>
      <w:r>
        <w:t xml:space="preserve">Lause 1: Mies istuu nurmikkotuolissa pitelemässä vauvaa, jonka vieressä makaa koira. Lause 2: Mies pitää vauvaa sylissään ja ottaa aurinkoa pihalla.</w:t>
      </w:r>
    </w:p>
    <w:p>
      <w:r>
        <w:rPr>
          <w:b/>
        </w:rPr>
        <w:t xml:space="preserve">Tulos</w:t>
      </w:r>
    </w:p>
    <w:p>
      <w:r>
        <w:t xml:space="preserve">Mies pitelee vauvaa pihalla.</w:t>
      </w:r>
    </w:p>
    <w:p>
      <w:r>
        <w:rPr>
          <w:b/>
        </w:rPr>
        <w:t xml:space="preserve">Esimerkki 0.2701</w:t>
      </w:r>
    </w:p>
    <w:p>
      <w:r>
        <w:t xml:space="preserve">Lause 1: Nainen nauraa järven rannalla. Lause 2: Nainen on lomalla järven rannalla.</w:t>
      </w:r>
    </w:p>
    <w:p>
      <w:r>
        <w:rPr>
          <w:b/>
        </w:rPr>
        <w:t xml:space="preserve">Tulos</w:t>
      </w:r>
    </w:p>
    <w:p>
      <w:r>
        <w:t xml:space="preserve">Nainen on ulkona.</w:t>
      </w:r>
    </w:p>
    <w:p>
      <w:r>
        <w:rPr>
          <w:b/>
        </w:rPr>
        <w:t xml:space="preserve">Esimerkki 0.2702</w:t>
      </w:r>
    </w:p>
    <w:p>
      <w:r>
        <w:t xml:space="preserve">Lause 1: Tiilirakennuksen vieressä nainen halaa onnittelut onnitteluista vastavalmistunutta. Lause 2: Henkilö valmistui juuri yliopistosta ja hänen äitinsä halaa häntä.</w:t>
      </w:r>
    </w:p>
    <w:p>
      <w:r>
        <w:rPr>
          <w:b/>
        </w:rPr>
        <w:t xml:space="preserve">Tulos</w:t>
      </w:r>
    </w:p>
    <w:p>
      <w:r>
        <w:t xml:space="preserve">Nainen onnittelee valmistunutta.</w:t>
      </w:r>
    </w:p>
    <w:p>
      <w:r>
        <w:rPr>
          <w:b/>
        </w:rPr>
        <w:t xml:space="preserve">Esimerkki 0.2703</w:t>
      </w:r>
    </w:p>
    <w:p>
      <w:r>
        <w:t xml:space="preserve">Lause 1: Mies nauttii auringosta ja ulkoilmasta purjehtiessaan veneellä. Lause 2: Mies on kuumassa auringossa.</w:t>
      </w:r>
    </w:p>
    <w:p>
      <w:r>
        <w:rPr>
          <w:b/>
        </w:rPr>
        <w:t xml:space="preserve">Tulos</w:t>
      </w:r>
    </w:p>
    <w:p>
      <w:r>
        <w:t xml:space="preserve">Mies nauttii auringosta</w:t>
      </w:r>
    </w:p>
    <w:p>
      <w:r>
        <w:rPr>
          <w:b/>
        </w:rPr>
        <w:t xml:space="preserve">Esimerkki 0.2704</w:t>
      </w:r>
    </w:p>
    <w:p>
      <w:r>
        <w:t xml:space="preserve">Lause 1: Kyltti ruskeassa tynnyrissä. Lause 2: Kyltti on tynnyrin etiketti.</w:t>
      </w:r>
    </w:p>
    <w:p>
      <w:r>
        <w:rPr>
          <w:b/>
        </w:rPr>
        <w:t xml:space="preserve">Tulos</w:t>
      </w:r>
    </w:p>
    <w:p>
      <w:r>
        <w:t xml:space="preserve">Piippu on pyöreä</w:t>
      </w:r>
    </w:p>
    <w:p>
      <w:r>
        <w:rPr>
          <w:b/>
        </w:rPr>
        <w:t xml:space="preserve">Esimerkki 0.2705</w:t>
      </w:r>
    </w:p>
    <w:p>
      <w:r>
        <w:t xml:space="preserve">Lause 1: Kolme miestä, joilla on heijastavat turvatakit, katsovat, kun kaksi heijastavat takit päässä olevaa miestä laittaa kiviä tiessä olevaan kuoppaan. Lause 2: Miehillä on yllään oranssit vaatteet.</w:t>
      </w:r>
    </w:p>
    <w:p>
      <w:r>
        <w:rPr>
          <w:b/>
        </w:rPr>
        <w:t xml:space="preserve">Tulos</w:t>
      </w:r>
    </w:p>
    <w:p>
      <w:r>
        <w:t xml:space="preserve">Miehillä on suojatakit.</w:t>
      </w:r>
    </w:p>
    <w:p>
      <w:r>
        <w:rPr>
          <w:b/>
        </w:rPr>
        <w:t xml:space="preserve">Esimerkki 0.2706</w:t>
      </w:r>
    </w:p>
    <w:p>
      <w:r>
        <w:t xml:space="preserve">Lause 1: Kaksi ihmistä esiintyy yleisön edessä portailla foliopuvut yllään. Lause 2: Esitys kiehtoo yleisöä.</w:t>
      </w:r>
    </w:p>
    <w:p>
      <w:r>
        <w:rPr>
          <w:b/>
        </w:rPr>
        <w:t xml:space="preserve">Tulos</w:t>
      </w:r>
    </w:p>
    <w:p>
      <w:r>
        <w:t xml:space="preserve">Kaksi hopeisiin vaatteisiin pukeutunutta ihmistä tekee jotain ihmisten edessä.</w:t>
      </w:r>
    </w:p>
    <w:p>
      <w:r>
        <w:rPr>
          <w:b/>
        </w:rPr>
        <w:t xml:space="preserve">Esimerkki 0.2707</w:t>
      </w:r>
    </w:p>
    <w:p>
      <w:r>
        <w:t xml:space="preserve">Lause 1: Kaksi naista istuu vastapäätä toisiaan askartelupöydän ääressä kirjat, paperit ja sakset edessään, ja toinen tarkkailee toisen työtä. Lause 2: Kaksi naista syö päivällistä</w:t>
      </w:r>
    </w:p>
    <w:p>
      <w:r>
        <w:rPr>
          <w:b/>
        </w:rPr>
        <w:t xml:space="preserve">Tulos</w:t>
      </w:r>
    </w:p>
    <w:p>
      <w:r>
        <w:t xml:space="preserve">Kaksi naista on sisällä askartelemassa.</w:t>
      </w:r>
    </w:p>
    <w:p>
      <w:r>
        <w:rPr>
          <w:b/>
        </w:rPr>
        <w:t xml:space="preserve">Esimerkki 0.2708</w:t>
      </w:r>
    </w:p>
    <w:p>
      <w:r>
        <w:t xml:space="preserve">Lause 1: Mustanruskea koira seisoo katolla. Lause 2: Mustanruskea koira nauttii maisemista korkealta.</w:t>
      </w:r>
    </w:p>
    <w:p>
      <w:r>
        <w:rPr>
          <w:b/>
        </w:rPr>
        <w:t xml:space="preserve">Tulos</w:t>
      </w:r>
    </w:p>
    <w:p>
      <w:r>
        <w:t xml:space="preserve">Mustanruskea koira on rakennuksen katolla.</w:t>
      </w:r>
    </w:p>
    <w:p>
      <w:r>
        <w:rPr>
          <w:b/>
        </w:rPr>
        <w:t xml:space="preserve">Esimerkki 0.2709</w:t>
      </w:r>
    </w:p>
    <w:p>
      <w:r>
        <w:t xml:space="preserve">Lause 1: Kaksi mustaa koiraa seisoo nurmikolla puuaidan vieressä. Lause 2: Kaksi sisaruskoiraa nauttii aurinkoisesta päivästä.</w:t>
      </w:r>
    </w:p>
    <w:p>
      <w:r>
        <w:rPr>
          <w:b/>
        </w:rPr>
        <w:t xml:space="preserve">Tulos</w:t>
      </w:r>
    </w:p>
    <w:p>
      <w:r>
        <w:t xml:space="preserve">Pari koiraa on nurmikolla</w:t>
      </w:r>
    </w:p>
    <w:p>
      <w:r>
        <w:rPr>
          <w:b/>
        </w:rPr>
        <w:t xml:space="preserve">Esimerkki 0,2710</w:t>
      </w:r>
    </w:p>
    <w:p>
      <w:r>
        <w:t xml:space="preserve">Lause 1: Koira juoksee suuressa vesistössä, jolloin se roiskuu. Lause 2: Koira ui.</w:t>
      </w:r>
    </w:p>
    <w:p>
      <w:r>
        <w:rPr>
          <w:b/>
        </w:rPr>
        <w:t xml:space="preserve">Tulos</w:t>
      </w:r>
    </w:p>
    <w:p>
      <w:r>
        <w:t xml:space="preserve">Vedessä on eläimiä.</w:t>
      </w:r>
    </w:p>
    <w:p>
      <w:r>
        <w:rPr>
          <w:b/>
        </w:rPr>
        <w:t xml:space="preserve">Esimerkki 0.2711</w:t>
      </w:r>
    </w:p>
    <w:p>
      <w:r>
        <w:t xml:space="preserve">Lause 1: Kilparadalla tapahtui valitettava onnettomuus, jossa hevonen kompastui ja kaatui maahan, jolloin myös jockey kaatui. Lause 2: Ensiksi sijoittunut hevonen kaatui ja jatkoi menettämistä.</w:t>
      </w:r>
    </w:p>
    <w:p>
      <w:r>
        <w:rPr>
          <w:b/>
        </w:rPr>
        <w:t xml:space="preserve">Tulos</w:t>
      </w:r>
    </w:p>
    <w:p>
      <w:r>
        <w:t xml:space="preserve">Joukko hevosia juoksee kilpaa radalla.</w:t>
      </w:r>
    </w:p>
    <w:p>
      <w:r>
        <w:rPr>
          <w:b/>
        </w:rPr>
        <w:t xml:space="preserve">Esimerkki 0.2712</w:t>
      </w:r>
    </w:p>
    <w:p>
      <w:r>
        <w:t xml:space="preserve">Lause 1: Kaksi pukupukuista poikaa painii. Lause 2: Kaksi poikaa kilpailee painiturnauksessa.</w:t>
      </w:r>
    </w:p>
    <w:p>
      <w:r>
        <w:rPr>
          <w:b/>
        </w:rPr>
        <w:t xml:space="preserve">Tulos</w:t>
      </w:r>
    </w:p>
    <w:p>
      <w:r>
        <w:t xml:space="preserve">Kaksi poikaa kamppailee keskenään.</w:t>
      </w:r>
    </w:p>
    <w:p>
      <w:r>
        <w:rPr>
          <w:b/>
        </w:rPr>
        <w:t xml:space="preserve">Esimerkki 0,2713</w:t>
      </w:r>
    </w:p>
    <w:p>
      <w:r>
        <w:t xml:space="preserve">Lause 1: Punapaitainen japanilainen mies olympialaisissa pelaamassa tennistä. Lause 2: Ensimmäisissä olympialaisissaan pelaava japanilainen mies tavoittelee kultaa.</w:t>
      </w:r>
    </w:p>
    <w:p>
      <w:r>
        <w:rPr>
          <w:b/>
        </w:rPr>
        <w:t xml:space="preserve">Tulos</w:t>
      </w:r>
    </w:p>
    <w:p>
      <w:r>
        <w:t xml:space="preserve">Aasialainen mies pelaa tennistä</w:t>
      </w:r>
    </w:p>
    <w:p>
      <w:r>
        <w:rPr>
          <w:b/>
        </w:rPr>
        <w:t xml:space="preserve">Esimerkki 0.2714</w:t>
      </w:r>
    </w:p>
    <w:p>
      <w:r>
        <w:t xml:space="preserve">Lause 1: Kaksi miestä tutkii ulkona pyöränrengasta, kun nainen katselee kuistilta. Lause 2: Kaksi miestä korjaa lapsen pyörää.</w:t>
      </w:r>
    </w:p>
    <w:p>
      <w:r>
        <w:rPr>
          <w:b/>
        </w:rPr>
        <w:t xml:space="preserve">Tulos</w:t>
      </w:r>
    </w:p>
    <w:p>
      <w:r>
        <w:t xml:space="preserve">Ihmiset tutkivat pyörää jonkun toisen katsoessa.</w:t>
      </w:r>
    </w:p>
    <w:p>
      <w:r>
        <w:rPr>
          <w:b/>
        </w:rPr>
        <w:t xml:space="preserve">Esimerkki 0,2715</w:t>
      </w:r>
    </w:p>
    <w:p>
      <w:r>
        <w:t xml:space="preserve">Lause 1: Nuori aasialaisnainen, jolla on naamari, ajaa skootteria ruuhkaisella kadulla, ja hänen takanaan istuu nuori mies. Lause 2: Cosplayyn pukeutunut nainen ajaa skootteria.</w:t>
      </w:r>
    </w:p>
    <w:p>
      <w:r>
        <w:rPr>
          <w:b/>
        </w:rPr>
        <w:t xml:space="preserve">Tulos</w:t>
      </w:r>
    </w:p>
    <w:p>
      <w:r>
        <w:t xml:space="preserve">Nuori nainen ajaa skootteria.</w:t>
      </w:r>
    </w:p>
    <w:p>
      <w:r>
        <w:rPr>
          <w:b/>
        </w:rPr>
        <w:t xml:space="preserve">Esimerkki 0.2716</w:t>
      </w:r>
    </w:p>
    <w:p>
      <w:r>
        <w:t xml:space="preserve">Lause 1: Lapsi seisoo ja tuijottaa jotain. Lause 2: Lapsi tuijottaa autoa.</w:t>
      </w:r>
    </w:p>
    <w:p>
      <w:r>
        <w:rPr>
          <w:b/>
        </w:rPr>
        <w:t xml:space="preserve">Tulos</w:t>
      </w:r>
    </w:p>
    <w:p>
      <w:r>
        <w:t xml:space="preserve">Lapsi nousee seisomaan.</w:t>
      </w:r>
    </w:p>
    <w:p>
      <w:r>
        <w:rPr>
          <w:b/>
        </w:rPr>
        <w:t xml:space="preserve">Esimerkki 0.2717</w:t>
      </w:r>
    </w:p>
    <w:p>
      <w:r>
        <w:t xml:space="preserve">Lause 1: Mies ja nainen kävelevät kulman takaa lapsia esittävän seinämaalauksen vieressä. Lause 2: Pariskunta tarkastelee seinämaalausta.</w:t>
      </w:r>
    </w:p>
    <w:p>
      <w:r>
        <w:rPr>
          <w:b/>
        </w:rPr>
        <w:t xml:space="preserve">Tulos</w:t>
      </w:r>
    </w:p>
    <w:p>
      <w:r>
        <w:t xml:space="preserve">Pari ihmistä kävelee kulman takaa.</w:t>
      </w:r>
    </w:p>
    <w:p>
      <w:r>
        <w:rPr>
          <w:b/>
        </w:rPr>
        <w:t xml:space="preserve">Esimerkki 0.2718</w:t>
      </w:r>
    </w:p>
    <w:p>
      <w:r>
        <w:t xml:space="preserve">Lause 1: Vaalea mekkoon pukeutunut nainen katselee papereita työntekijöiden käyttämien kannettavien tietokoneiden peittämän pöydän vieressä. Lause 2: Nainen puhuu muutamalle pöydän ääressä istuvalle henkilölle.</w:t>
      </w:r>
    </w:p>
    <w:p>
      <w:r>
        <w:rPr>
          <w:b/>
        </w:rPr>
        <w:t xml:space="preserve">Tulos</w:t>
      </w:r>
    </w:p>
    <w:p>
      <w:r>
        <w:t xml:space="preserve">Nainen seisoo pöydän ääressä.</w:t>
      </w:r>
    </w:p>
    <w:p>
      <w:r>
        <w:rPr>
          <w:b/>
        </w:rPr>
        <w:t xml:space="preserve">Esimerkki 0.2719</w:t>
      </w:r>
    </w:p>
    <w:p>
      <w:r>
        <w:t xml:space="preserve">Lause 1: Kyyhkyjen ympäröimä poika on vuorovaikutuksessa henkilön kanssa, joka on osa suurempaa joukkoa. Lause 2: Lapsen kimppuun hyökkää kyyhkylälauma.</w:t>
      </w:r>
    </w:p>
    <w:p>
      <w:r>
        <w:rPr>
          <w:b/>
        </w:rPr>
        <w:t xml:space="preserve">Tulos</w:t>
      </w:r>
    </w:p>
    <w:p>
      <w:r>
        <w:t xml:space="preserve">Lapsi on lintujen ympäröimä.</w:t>
      </w:r>
    </w:p>
    <w:p>
      <w:r>
        <w:rPr>
          <w:b/>
        </w:rPr>
        <w:t xml:space="preserve">Esimerkki 0,2720</w:t>
      </w:r>
    </w:p>
    <w:p>
      <w:r>
        <w:t xml:space="preserve">Lause 1: Kaksi naista seisoo veneessä ja katselee vettä. Lause 2: Kaksi naista seisoo veneessä, joka istuu laiturin vieressä.</w:t>
      </w:r>
    </w:p>
    <w:p>
      <w:r>
        <w:rPr>
          <w:b/>
        </w:rPr>
        <w:t xml:space="preserve">Tulos</w:t>
      </w:r>
    </w:p>
    <w:p>
      <w:r>
        <w:t xml:space="preserve">Ulkona seisoo ihmisiä</w:t>
      </w:r>
    </w:p>
    <w:p>
      <w:r>
        <w:rPr>
          <w:b/>
        </w:rPr>
        <w:t xml:space="preserve">Esimerkki 0,2721</w:t>
      </w:r>
    </w:p>
    <w:p>
      <w:r>
        <w:t xml:space="preserve">Lause 1: Valkoiseen hattuun pukeutunut mies soittaa punaista ja valkoista sähkökitaraa ja istuu syntetisaattorin ääressä, jossa on useita näppäimistöjä valkoisten PVC-putkien tukemana, ja taustalla on sininen kaide. Lause 2: Mies on muusikko.</w:t>
      </w:r>
    </w:p>
    <w:p>
      <w:r>
        <w:rPr>
          <w:b/>
        </w:rPr>
        <w:t xml:space="preserve">Tulos</w:t>
      </w:r>
    </w:p>
    <w:p>
      <w:r>
        <w:t xml:space="preserve">mies, jolla on hattu</w:t>
      </w:r>
    </w:p>
    <w:p>
      <w:r>
        <w:rPr>
          <w:b/>
        </w:rPr>
        <w:t xml:space="preserve">Esimerkki 0,2722</w:t>
      </w:r>
    </w:p>
    <w:p>
      <w:r>
        <w:t xml:space="preserve">Lause 1: Perhe kylmässä vesialtaassa talvella. Lause 2: Paljon ihmisiä uima-altaassa.</w:t>
      </w:r>
    </w:p>
    <w:p>
      <w:r>
        <w:rPr>
          <w:b/>
        </w:rPr>
        <w:t xml:space="preserve">Tulos</w:t>
      </w:r>
    </w:p>
    <w:p>
      <w:r>
        <w:t xml:space="preserve">Ihmisiä altaassa</w:t>
      </w:r>
    </w:p>
    <w:p>
      <w:r>
        <w:rPr>
          <w:b/>
        </w:rPr>
        <w:t xml:space="preserve">Esimerkki 0.2723</w:t>
      </w:r>
    </w:p>
    <w:p>
      <w:r>
        <w:t xml:space="preserve">Lause 1: Surffaaja saa ilmaa muiden katsellessa. Lause 2: Surffaaja esitteli kavereilleen.</w:t>
      </w:r>
    </w:p>
    <w:p>
      <w:r>
        <w:rPr>
          <w:b/>
        </w:rPr>
        <w:t xml:space="preserve">Tulos</w:t>
      </w:r>
    </w:p>
    <w:p>
      <w:r>
        <w:t xml:space="preserve">Surffaaja saa ilmaa muiden katsellessa.</w:t>
      </w:r>
    </w:p>
    <w:p>
      <w:r>
        <w:rPr>
          <w:b/>
        </w:rPr>
        <w:t xml:space="preserve">Esimerkki 0,2724</w:t>
      </w:r>
    </w:p>
    <w:p>
      <w:r>
        <w:t xml:space="preserve">Lause 1: Kolme koiraa leikkii. Lause 2: Kolme koiranpentua jahtaa keppiä.</w:t>
      </w:r>
    </w:p>
    <w:p>
      <w:r>
        <w:rPr>
          <w:b/>
        </w:rPr>
        <w:t xml:space="preserve">Tulos</w:t>
      </w:r>
    </w:p>
    <w:p>
      <w:r>
        <w:t xml:space="preserve">Eläimet pitävät hauskaa.</w:t>
      </w:r>
    </w:p>
    <w:p>
      <w:r>
        <w:rPr>
          <w:b/>
        </w:rPr>
        <w:t xml:space="preserve">Esimerkki 0,2725</w:t>
      </w:r>
    </w:p>
    <w:p>
      <w:r>
        <w:t xml:space="preserve">Lause 1: Tyttö, jolla on punainen toppi, punainen lippis ja vaaleat shortsit, istuu ulkona kivellä. Lause 2: Tyttö odottaa ulkona jotakuta.</w:t>
      </w:r>
    </w:p>
    <w:p>
      <w:r>
        <w:rPr>
          <w:b/>
        </w:rPr>
        <w:t xml:space="preserve">Tulos</w:t>
      </w:r>
    </w:p>
    <w:p>
      <w:r>
        <w:t xml:space="preserve">Tyttö istuu kalliolla.</w:t>
      </w:r>
    </w:p>
    <w:p>
      <w:r>
        <w:rPr>
          <w:b/>
        </w:rPr>
        <w:t xml:space="preserve">Esimerkki 0,2726</w:t>
      </w:r>
    </w:p>
    <w:p>
      <w:r>
        <w:t xml:space="preserve">Lause 1: Nuori poika kiipeää puutavarapinoon kyltin vieressä, jossa lukee, että puutavarapinoihin ei saa kiivetä. Lause 2: Pojalla on baseball-lippis.</w:t>
      </w:r>
    </w:p>
    <w:p>
      <w:r>
        <w:rPr>
          <w:b/>
        </w:rPr>
        <w:t xml:space="preserve">Tulos</w:t>
      </w:r>
    </w:p>
    <w:p>
      <w:r>
        <w:t xml:space="preserve">Poika kiipeää puupinoa pitkin.</w:t>
      </w:r>
    </w:p>
    <w:p>
      <w:r>
        <w:rPr>
          <w:b/>
        </w:rPr>
        <w:t xml:space="preserve">Esimerkki 0,2727</w:t>
      </w:r>
    </w:p>
    <w:p>
      <w:r>
        <w:t xml:space="preserve">Lause 1: Yllättynyt mies pelaa peliä tietokoneellaan. Lause 2: Mies on yllättynyt nähdessään, että hän on yön aikana noussut tasolleen.</w:t>
      </w:r>
    </w:p>
    <w:p>
      <w:r>
        <w:rPr>
          <w:b/>
        </w:rPr>
        <w:t xml:space="preserve">Tulos</w:t>
      </w:r>
    </w:p>
    <w:p>
      <w:r>
        <w:t xml:space="preserve">A pelaa peliä tietokoneellaan.</w:t>
      </w:r>
    </w:p>
    <w:p>
      <w:r>
        <w:rPr>
          <w:b/>
        </w:rPr>
        <w:t xml:space="preserve">Esimerkki 0,2728</w:t>
      </w:r>
    </w:p>
    <w:p>
      <w:r>
        <w:t xml:space="preserve">Lause 1: Yksi poika pistää paitansa sisään, mutta muut eivät. Lause 2: Poika on tietoinen ulkonäöstään.</w:t>
      </w:r>
    </w:p>
    <w:p>
      <w:r>
        <w:rPr>
          <w:b/>
        </w:rPr>
        <w:t xml:space="preserve">Tulos</w:t>
      </w:r>
    </w:p>
    <w:p>
      <w:r>
        <w:t xml:space="preserve">Jotkut pojat pistävät paitansa sisään</w:t>
      </w:r>
    </w:p>
    <w:p>
      <w:r>
        <w:rPr>
          <w:b/>
        </w:rPr>
        <w:t xml:space="preserve">Esimerkki 0,2729</w:t>
      </w:r>
    </w:p>
    <w:p>
      <w:r>
        <w:t xml:space="preserve">Lause 1: Nuori poika, jolla on hawaiilaistyyliset uimahousut, pitelee muoviämpäriä ja lapiota meren rannalla. Lause 2: Poika rakentaa hiekkalinnaa.</w:t>
      </w:r>
    </w:p>
    <w:p>
      <w:r>
        <w:rPr>
          <w:b/>
        </w:rPr>
        <w:t xml:space="preserve">Tulos</w:t>
      </w:r>
    </w:p>
    <w:p>
      <w:r>
        <w:t xml:space="preserve">Poika on hiekassa.</w:t>
      </w:r>
    </w:p>
    <w:p>
      <w:r>
        <w:rPr>
          <w:b/>
        </w:rPr>
        <w:t xml:space="preserve">Esimerkki 0,2730</w:t>
      </w:r>
    </w:p>
    <w:p>
      <w:r>
        <w:t xml:space="preserve">Lause 1: Valkoinen koira, jolla on ruskeita jälkiä, hyppää rannalta veteen. Lause 2: Koira jahtaa oravaa ja putosi veteen.</w:t>
      </w:r>
    </w:p>
    <w:p>
      <w:r>
        <w:rPr>
          <w:b/>
        </w:rPr>
        <w:t xml:space="preserve">Tulos</w:t>
      </w:r>
    </w:p>
    <w:p>
      <w:r>
        <w:t xml:space="preserve">Koira viilentää itseään vedessä.</w:t>
      </w:r>
    </w:p>
    <w:p>
      <w:r>
        <w:rPr>
          <w:b/>
        </w:rPr>
        <w:t xml:space="preserve">Esimerkki 0,2731</w:t>
      </w:r>
    </w:p>
    <w:p>
      <w:r>
        <w:t xml:space="preserve">Lause 1: Kansas City Chiefs harjoittelee jalkapalloa harjoitusleirillä. Lause 2: Kansas City Chiefs harjoitteli.</w:t>
      </w:r>
    </w:p>
    <w:p>
      <w:r>
        <w:rPr>
          <w:b/>
        </w:rPr>
        <w:t xml:space="preserve">Tulos</w:t>
      </w:r>
    </w:p>
    <w:p>
      <w:r>
        <w:t xml:space="preserve">Kansas City Chiefs harjoitteli jalkapallon harjoitusleirillä.</w:t>
      </w:r>
    </w:p>
    <w:p>
      <w:r>
        <w:rPr>
          <w:b/>
        </w:rPr>
        <w:t xml:space="preserve">Esimerkki 0,2732</w:t>
      </w:r>
    </w:p>
    <w:p>
      <w:r>
        <w:t xml:space="preserve">Lause 1: Kaksi miestä, toinen harmaapukuinen ja toinen mustapukuinen, pyyhkäisee portaita. Lause 2: Kaksi miestä pyyhkäisee portaita Searsin tornissa.</w:t>
      </w:r>
    </w:p>
    <w:p>
      <w:r>
        <w:rPr>
          <w:b/>
        </w:rPr>
        <w:t xml:space="preserve">Tulos</w:t>
      </w:r>
    </w:p>
    <w:p>
      <w:r>
        <w:t xml:space="preserve">Kaksi miestä pyyhkii portaita.</w:t>
      </w:r>
    </w:p>
    <w:p>
      <w:r>
        <w:rPr>
          <w:b/>
        </w:rPr>
        <w:t xml:space="preserve">Esimerkki 0,2733</w:t>
      </w:r>
    </w:p>
    <w:p>
      <w:r>
        <w:t xml:space="preserve">Lause 1: Kamppailulajivaatteisiin pukeutunut mies rikkoo jalallaan puupalaa muiden oppilaiden katsellessa. Lause 2: Mies esittelee oppilailleen kamppailulajitekniikkaa.</w:t>
      </w:r>
    </w:p>
    <w:p>
      <w:r>
        <w:rPr>
          <w:b/>
        </w:rPr>
        <w:t xml:space="preserve">Tulos</w:t>
      </w:r>
    </w:p>
    <w:p>
      <w:r>
        <w:t xml:space="preserve">Mies suorittaa avioliittotaidetta muiden tarkkaillessa.</w:t>
      </w:r>
    </w:p>
    <w:p>
      <w:r>
        <w:rPr>
          <w:b/>
        </w:rPr>
        <w:t xml:space="preserve">Esimerkki 0,2734</w:t>
      </w:r>
    </w:p>
    <w:p>
      <w:r>
        <w:t xml:space="preserve">Lause 1: Valkoiseen paitaan pukeutunut iäkäs nainen seisoo rakennuksen parvekkeella. Lause 2: Nainen on pukeutunut valkoiseen paitaan.</w:t>
      </w:r>
    </w:p>
    <w:p>
      <w:r>
        <w:rPr>
          <w:b/>
        </w:rPr>
        <w:t xml:space="preserve">Tulos</w:t>
      </w:r>
    </w:p>
    <w:p>
      <w:r>
        <w:t xml:space="preserve">Nainen on vanhempi</w:t>
      </w:r>
    </w:p>
    <w:p>
      <w:r>
        <w:rPr>
          <w:b/>
        </w:rPr>
        <w:t xml:space="preserve">Esimerkki 0,2735</w:t>
      </w:r>
    </w:p>
    <w:p>
      <w:r>
        <w:t xml:space="preserve">Lause 1: Kaksi ratsua ratsastavat keskenään. Lause 2: Ritarit kilpailevat renessanssifestivaaleilla.</w:t>
      </w:r>
    </w:p>
    <w:p>
      <w:r>
        <w:rPr>
          <w:b/>
        </w:rPr>
        <w:t xml:space="preserve">Tulos</w:t>
      </w:r>
    </w:p>
    <w:p>
      <w:r>
        <w:t xml:space="preserve">Ritarit ratsastavat hevosen selässä.</w:t>
      </w:r>
    </w:p>
    <w:p>
      <w:r>
        <w:rPr>
          <w:b/>
        </w:rPr>
        <w:t xml:space="preserve">Esimerkki 0.2736</w:t>
      </w:r>
    </w:p>
    <w:p>
      <w:r>
        <w:t xml:space="preserve">Lause 1: Avomarkkinat köyhässä ja ränsistyneessä paikassa. Lause 2: Markkinat köyhässä paikassa maaseudulla.</w:t>
      </w:r>
    </w:p>
    <w:p>
      <w:r>
        <w:rPr>
          <w:b/>
        </w:rPr>
        <w:t xml:space="preserve">Tulos</w:t>
      </w:r>
    </w:p>
    <w:p>
      <w:r>
        <w:t xml:space="preserve">Markkinat ovat alamäessä</w:t>
      </w:r>
    </w:p>
    <w:p>
      <w:r>
        <w:rPr>
          <w:b/>
        </w:rPr>
        <w:t xml:space="preserve">Esimerkki 0.2737</w:t>
      </w:r>
    </w:p>
    <w:p>
      <w:r>
        <w:t xml:space="preserve">Lause 1: Ihmiset kokoontuivat med-evil-tyyppiselle festivaalille. Lause 2: Ihmiset ovat kokoontuneet hallitsemattomalle festivaalille.</w:t>
      </w:r>
    </w:p>
    <w:p>
      <w:r>
        <w:rPr>
          <w:b/>
        </w:rPr>
        <w:t xml:space="preserve">Tulos</w:t>
      </w:r>
    </w:p>
    <w:p>
      <w:r>
        <w:t xml:space="preserve">Ihmiset ovat festivaaleilla.</w:t>
      </w:r>
    </w:p>
    <w:p>
      <w:r>
        <w:rPr>
          <w:b/>
        </w:rPr>
        <w:t xml:space="preserve">Esimerkki 0,2738</w:t>
      </w:r>
    </w:p>
    <w:p>
      <w:r>
        <w:t xml:space="preserve">Lause 1: Siniseen paitaan ja sinisiin shortseihin pukeutunut juoksija osallistuu kilpailuun. Lause 2: Henkilö juoksee viimeisenä.</w:t>
      </w:r>
    </w:p>
    <w:p>
      <w:r>
        <w:rPr>
          <w:b/>
        </w:rPr>
        <w:t xml:space="preserve">Tulos</w:t>
      </w:r>
    </w:p>
    <w:p>
      <w:r>
        <w:t xml:space="preserve">Henkilö juoksee.</w:t>
      </w:r>
    </w:p>
    <w:p>
      <w:r>
        <w:rPr>
          <w:b/>
        </w:rPr>
        <w:t xml:space="preserve">Esimerkki 0.2739</w:t>
      </w:r>
    </w:p>
    <w:p>
      <w:r>
        <w:t xml:space="preserve">Lause 1: Junamatkustaja nukkuu istuimensa vieressä olevan tytön kanssa. Lause 2: Junamatkustaja nukkuu herätäkseen aikaisin istuimensa vieressä olevan tytön kanssa.</w:t>
      </w:r>
    </w:p>
    <w:p>
      <w:r>
        <w:rPr>
          <w:b/>
        </w:rPr>
        <w:t xml:space="preserve">Tulos</w:t>
      </w:r>
    </w:p>
    <w:p>
      <w:r>
        <w:t xml:space="preserve">Matkustaja junassa nukkuu</w:t>
      </w:r>
    </w:p>
    <w:p>
      <w:r>
        <w:rPr>
          <w:b/>
        </w:rPr>
        <w:t xml:space="preserve">Esimerkki 0,2740</w:t>
      </w:r>
    </w:p>
    <w:p>
      <w:r>
        <w:t xml:space="preserve">Lause 1: College-koripalloilija nousee hyppyheittoa varten, kun vastapuolen pelaaja yrittää estää heiton. Lause 2: Koripalloilija nousee iloisesti hyppyheittoa varten.</w:t>
      </w:r>
    </w:p>
    <w:p>
      <w:r>
        <w:rPr>
          <w:b/>
        </w:rPr>
        <w:t xml:space="preserve">Tulos</w:t>
      </w:r>
    </w:p>
    <w:p>
      <w:r>
        <w:t xml:space="preserve">Korkeakoulun koripalloilija nousee hyppyheittoa varten.</w:t>
      </w:r>
    </w:p>
    <w:p>
      <w:r>
        <w:rPr>
          <w:b/>
        </w:rPr>
        <w:t xml:space="preserve">Esimerkki 0,2741</w:t>
      </w:r>
    </w:p>
    <w:p>
      <w:r>
        <w:t xml:space="preserve">Lause 1: Lintu lentää veden yllä. Lause 2: Lintu lentää veden yllä etsien syötävää.</w:t>
      </w:r>
    </w:p>
    <w:p>
      <w:r>
        <w:rPr>
          <w:b/>
        </w:rPr>
        <w:t xml:space="preserve">Tulos</w:t>
      </w:r>
    </w:p>
    <w:p>
      <w:r>
        <w:t xml:space="preserve">Lintu sukeltaa matalalla veden yllä.</w:t>
      </w:r>
    </w:p>
    <w:p>
      <w:r>
        <w:rPr>
          <w:b/>
        </w:rPr>
        <w:t xml:space="preserve">Esimerkki 0,2742</w:t>
      </w:r>
    </w:p>
    <w:p>
      <w:r>
        <w:t xml:space="preserve">Lause 1: Mustapukuinen mies seisoo vierekkäin valkoisen koiran kanssa. Lause 2: Hautausurakoitsija seisoo albiinokoiran kanssa.</w:t>
      </w:r>
    </w:p>
    <w:p>
      <w:r>
        <w:rPr>
          <w:b/>
        </w:rPr>
        <w:t xml:space="preserve">Tulos</w:t>
      </w:r>
    </w:p>
    <w:p>
      <w:r>
        <w:t xml:space="preserve">Ihminen seisoo pystyssä värittömän koiraeläimen kanssa.</w:t>
      </w:r>
    </w:p>
    <w:p>
      <w:r>
        <w:rPr>
          <w:b/>
        </w:rPr>
        <w:t xml:space="preserve">Esimerkki 0,2743</w:t>
      </w:r>
    </w:p>
    <w:p>
      <w:r>
        <w:t xml:space="preserve">Lause 1: Iäkäs nainen, joka on koristeltu punaisella kukkakuvioisella valkoisella huivilla, hymyilee yöllisessä kohtauksessa. Lause 2: Vanhempi nainen on näyttelyssä.</w:t>
      </w:r>
    </w:p>
    <w:p>
      <w:r>
        <w:rPr>
          <w:b/>
        </w:rPr>
        <w:t xml:space="preserve">Tulos</w:t>
      </w:r>
    </w:p>
    <w:p>
      <w:r>
        <w:t xml:space="preserve">Vanhempi nainen on koristeltu punaisella kukkakuvioisella valkoisella huivilla hymyilee.</w:t>
      </w:r>
    </w:p>
    <w:p>
      <w:r>
        <w:rPr>
          <w:b/>
        </w:rPr>
        <w:t xml:space="preserve">Esimerkki 0.2744</w:t>
      </w:r>
    </w:p>
    <w:p>
      <w:r>
        <w:t xml:space="preserve">Lause 1: Rypistää toisen silmän ja tähtää varovasti biljardipöytään upottaakseen pallon. Lause 2: He yrittävät lyödä 8-palloa.</w:t>
      </w:r>
    </w:p>
    <w:p>
      <w:r>
        <w:rPr>
          <w:b/>
        </w:rPr>
        <w:t xml:space="preserve">Tulos</w:t>
      </w:r>
    </w:p>
    <w:p>
      <w:r>
        <w:t xml:space="preserve">Henkilö pelaa biljardia.</w:t>
      </w:r>
    </w:p>
    <w:p>
      <w:r>
        <w:rPr>
          <w:b/>
        </w:rPr>
        <w:t xml:space="preserve">Esimerkki 0,2745</w:t>
      </w:r>
    </w:p>
    <w:p>
      <w:r>
        <w:t xml:space="preserve">Lause 1: Kahdeksan ihmistä nauttii lautoista ja vesiputouksesta tässä uimapaikassa. Lause 2: Uimapaikan luona oli vesiputous.</w:t>
      </w:r>
    </w:p>
    <w:p>
      <w:r>
        <w:rPr>
          <w:b/>
        </w:rPr>
        <w:t xml:space="preserve">Tulos</w:t>
      </w:r>
    </w:p>
    <w:p>
      <w:r>
        <w:t xml:space="preserve">Ryhmä meni uimaan.</w:t>
      </w:r>
    </w:p>
    <w:p>
      <w:r>
        <w:rPr>
          <w:b/>
        </w:rPr>
        <w:t xml:space="preserve">Esimerkki 0.2746</w:t>
      </w:r>
    </w:p>
    <w:p>
      <w:r>
        <w:t xml:space="preserve">Lause 1: Valkoiseen mekkoon pukeutunut tyttö kävelee kyyhkysen lähellä. Lause 2: Tyttö näki kyyhkyn kirkon jälkeen ja haluaa ruokkia sen.</w:t>
      </w:r>
    </w:p>
    <w:p>
      <w:r>
        <w:rPr>
          <w:b/>
        </w:rPr>
        <w:t xml:space="preserve">Tulos</w:t>
      </w:r>
    </w:p>
    <w:p>
      <w:r>
        <w:t xml:space="preserve">Naisella on vaatteet päällä.</w:t>
      </w:r>
    </w:p>
    <w:p>
      <w:r>
        <w:rPr>
          <w:b/>
        </w:rPr>
        <w:t xml:space="preserve">Esimerkki 0,2747</w:t>
      </w:r>
    </w:p>
    <w:p>
      <w:r>
        <w:t xml:space="preserve">Lause 1: Mies pitää appelsiinimehupakkausta ruokakaupan hyllyllä, kun nainen katsoo hyllyä alempana. Lause 2: Pitkä mies.</w:t>
      </w:r>
    </w:p>
    <w:p>
      <w:r>
        <w:rPr>
          <w:b/>
        </w:rPr>
        <w:t xml:space="preserve">Tulos</w:t>
      </w:r>
    </w:p>
    <w:p>
      <w:r>
        <w:t xml:space="preserve">Mies pitelee kartonkia.</w:t>
      </w:r>
    </w:p>
    <w:p>
      <w:r>
        <w:rPr>
          <w:b/>
        </w:rPr>
        <w:t xml:space="preserve">Esimerkki 0.2748</w:t>
      </w:r>
    </w:p>
    <w:p>
      <w:r>
        <w:t xml:space="preserve">Lause 1: Punapaitainen poika leikkii leluveneillä. Lause 2: poika on kymmenen vuotta vanha.</w:t>
      </w:r>
    </w:p>
    <w:p>
      <w:r>
        <w:rPr>
          <w:b/>
        </w:rPr>
        <w:t xml:space="preserve">Tulos</w:t>
      </w:r>
    </w:p>
    <w:p>
      <w:r>
        <w:t xml:space="preserve">poika leikkii</w:t>
      </w:r>
    </w:p>
    <w:p>
      <w:r>
        <w:rPr>
          <w:b/>
        </w:rPr>
        <w:t xml:space="preserve">Esimerkki 0,2749</w:t>
      </w:r>
    </w:p>
    <w:p>
      <w:r>
        <w:t xml:space="preserve">Lause 1: Mies, jolla on parta, aurinkolasit ja ilmailutakki, seisoo pyöreän kelluntavälineen vieressä. Lause 2: Lentäjä poseeraa kuvassa pelastussoljen kanssa, joka pelasti hänet.</w:t>
      </w:r>
    </w:p>
    <w:p>
      <w:r>
        <w:rPr>
          <w:b/>
        </w:rPr>
        <w:t xml:space="preserve">Tulos</w:t>
      </w:r>
    </w:p>
    <w:p>
      <w:r>
        <w:t xml:space="preserve">Mies seisoo pyöreän kelluntavälineen vieressä.</w:t>
      </w:r>
    </w:p>
    <w:p>
      <w:r>
        <w:rPr>
          <w:b/>
        </w:rPr>
        <w:t xml:space="preserve">Esimerkki 0,2750</w:t>
      </w:r>
    </w:p>
    <w:p>
      <w:r>
        <w:t xml:space="preserve">Lause 1: Mies ajaa polkupyörällä vedessä kelluvan risteilyaluksen ohi. Lause 2: Mies ajaa polkupyörällä Carnivel-risteilyaluksen ohi.</w:t>
      </w:r>
    </w:p>
    <w:p>
      <w:r>
        <w:rPr>
          <w:b/>
        </w:rPr>
        <w:t xml:space="preserve">Tulos</w:t>
      </w:r>
    </w:p>
    <w:p>
      <w:r>
        <w:t xml:space="preserve">Mies ajaa polkupyörällä.</w:t>
      </w:r>
    </w:p>
    <w:p>
      <w:r>
        <w:rPr>
          <w:b/>
        </w:rPr>
        <w:t xml:space="preserve">Esimerkki 0.2751</w:t>
      </w:r>
    </w:p>
    <w:p>
      <w:r>
        <w:t xml:space="preserve">Lause 1: Nuori tyttö värittää paperia sinisellä värikynällä. Lause 2: Tyttö värittää piirtämäänsä kuvaa.</w:t>
      </w:r>
    </w:p>
    <w:p>
      <w:r>
        <w:rPr>
          <w:b/>
        </w:rPr>
        <w:t xml:space="preserve">Tulos</w:t>
      </w:r>
    </w:p>
    <w:p>
      <w:r>
        <w:t xml:space="preserve">Tyttö piirtää paperille.</w:t>
      </w:r>
    </w:p>
    <w:p>
      <w:r>
        <w:rPr>
          <w:b/>
        </w:rPr>
        <w:t xml:space="preserve">Esimerkki 0.2752</w:t>
      </w:r>
    </w:p>
    <w:p>
      <w:r>
        <w:t xml:space="preserve">Lause 1: Joukko miehiä seisoo ulkona hämärässä. Lause 2: Pitkiä miehiä seisoo.</w:t>
      </w:r>
    </w:p>
    <w:p>
      <w:r>
        <w:rPr>
          <w:b/>
        </w:rPr>
        <w:t xml:space="preserve">Tulos</w:t>
      </w:r>
    </w:p>
    <w:p>
      <w:r>
        <w:t xml:space="preserve">Jotkut miehet seisovat.</w:t>
      </w:r>
    </w:p>
    <w:p>
      <w:r>
        <w:rPr>
          <w:b/>
        </w:rPr>
        <w:t xml:space="preserve">Esimerkki 0.2753</w:t>
      </w:r>
    </w:p>
    <w:p>
      <w:r>
        <w:t xml:space="preserve">Lause 1: Purppurapaitainen mies rullalautailee graffiteja täynnä olevalla alueella. Lause 2: Mies rullalautailee skeittipuistossa.</w:t>
      </w:r>
    </w:p>
    <w:p>
      <w:r>
        <w:rPr>
          <w:b/>
        </w:rPr>
        <w:t xml:space="preserve">Tulos</w:t>
      </w:r>
    </w:p>
    <w:p>
      <w:r>
        <w:t xml:space="preserve">Mies luistelee</w:t>
      </w:r>
    </w:p>
    <w:p>
      <w:r>
        <w:rPr>
          <w:b/>
        </w:rPr>
        <w:t xml:space="preserve">Esimerkki 0.2754</w:t>
      </w:r>
    </w:p>
    <w:p>
      <w:r>
        <w:t xml:space="preserve">Lause 1: Sinipaitainen nuori mies leikkaa lihapalaa keittiön tiskillä. Lause 2: Mies leikkaa kanaa.</w:t>
      </w:r>
    </w:p>
    <w:p>
      <w:r>
        <w:rPr>
          <w:b/>
        </w:rPr>
        <w:t xml:space="preserve">Tulos</w:t>
      </w:r>
    </w:p>
    <w:p>
      <w:r>
        <w:t xml:space="preserve">Mies leikkaa lihaa.</w:t>
      </w:r>
    </w:p>
    <w:p>
      <w:r>
        <w:rPr>
          <w:b/>
        </w:rPr>
        <w:t xml:space="preserve">Esimerkki 0,2755</w:t>
      </w:r>
    </w:p>
    <w:p>
      <w:r>
        <w:t xml:space="preserve">Lause 1: Harmaahiuksinen vanha mies käyttää kameraa katsellessaan kuparipatsasta. Lause 2: Patsas on suuri.</w:t>
      </w:r>
    </w:p>
    <w:p>
      <w:r>
        <w:rPr>
          <w:b/>
        </w:rPr>
        <w:t xml:space="preserve">Tulos</w:t>
      </w:r>
    </w:p>
    <w:p>
      <w:r>
        <w:t xml:space="preserve">Vanhalla miehellä on harmaat hiukset.</w:t>
      </w:r>
    </w:p>
    <w:p>
      <w:r>
        <w:rPr>
          <w:b/>
        </w:rPr>
        <w:t xml:space="preserve">Esimerkki 0.2756</w:t>
      </w:r>
    </w:p>
    <w:p>
      <w:r>
        <w:t xml:space="preserve">Lause 1: Kaksi koiraa leikkii ulkona veden äärellä. Lause 2: Ruoho oli vihreää</w:t>
      </w:r>
    </w:p>
    <w:p>
      <w:r>
        <w:rPr>
          <w:b/>
        </w:rPr>
        <w:t xml:space="preserve">Tulos</w:t>
      </w:r>
    </w:p>
    <w:p>
      <w:r>
        <w:t xml:space="preserve">lapsi oli siellä</w:t>
      </w:r>
    </w:p>
    <w:p>
      <w:r>
        <w:rPr>
          <w:b/>
        </w:rPr>
        <w:t xml:space="preserve">Esimerkki 0.2757</w:t>
      </w:r>
    </w:p>
    <w:p>
      <w:r>
        <w:t xml:space="preserve">Lause 1: Jotkut mustan vyön tai mustan ja punaisen vyön omaavat ihmiset harrastavat kamppailulajeja vihreällä matolla. Lause 2: Jotkut ihmiset harrastavat kamppailulajeja vihreällä matolla.</w:t>
      </w:r>
    </w:p>
    <w:p>
      <w:r>
        <w:rPr>
          <w:b/>
        </w:rPr>
        <w:t xml:space="preserve">Tulos</w:t>
      </w:r>
    </w:p>
    <w:p>
      <w:r>
        <w:t xml:space="preserve">ihmiset harrastavat kamppailulajeja yhdessä</w:t>
      </w:r>
    </w:p>
    <w:p>
      <w:r>
        <w:rPr>
          <w:b/>
        </w:rPr>
        <w:t xml:space="preserve">Esimerkki 0.2758</w:t>
      </w:r>
    </w:p>
    <w:p>
      <w:r>
        <w:t xml:space="preserve">Lause 1: Nuori tyttö, joka makaa vaalean violetti toppi yllään, silittää itkevän pikkulapsen kasvoja Lause 2: Vauvapojan vanhempi sisar yrittää lohduttaa poikaa, kun tämä itkee.</w:t>
      </w:r>
    </w:p>
    <w:p>
      <w:r>
        <w:rPr>
          <w:b/>
        </w:rPr>
        <w:t xml:space="preserve">Tulos</w:t>
      </w:r>
    </w:p>
    <w:p>
      <w:r>
        <w:t xml:space="preserve">Tyttö on vauvan kanssa.</w:t>
      </w:r>
    </w:p>
    <w:p>
      <w:r>
        <w:rPr>
          <w:b/>
        </w:rPr>
        <w:t xml:space="preserve">Esimerkki 0.2759</w:t>
      </w:r>
    </w:p>
    <w:p>
      <w:r>
        <w:t xml:space="preserve">Lause 1: Kaksi pientä tyttöä ajaa yhdessä pyörällä pölyistä tietä pitkin. Lause 2: Kaksi tyttöä ajaa pyörällä puistoon.</w:t>
      </w:r>
    </w:p>
    <w:p>
      <w:r>
        <w:rPr>
          <w:b/>
        </w:rPr>
        <w:t xml:space="preserve">Tulos</w:t>
      </w:r>
    </w:p>
    <w:p>
      <w:r>
        <w:t xml:space="preserve">Kaksi lasta on ulkona.</w:t>
      </w:r>
    </w:p>
    <w:p>
      <w:r>
        <w:rPr>
          <w:b/>
        </w:rPr>
        <w:t xml:space="preserve">Esimerkki 0,2760</w:t>
      </w:r>
    </w:p>
    <w:p>
      <w:r>
        <w:t xml:space="preserve">Lause 1: Kaksi palomiestä, joilla on kypärät Bangrakissa, heidän univormuihinsa on kirjoitettu Rescue, taistelevat tulipaloa vastaan vesiletkun avulla. Lause 2: Kaksi palomiestä suihkuttaa vettä palavaan autoon.</w:t>
      </w:r>
    </w:p>
    <w:p>
      <w:r>
        <w:rPr>
          <w:b/>
        </w:rPr>
        <w:t xml:space="preserve">Tulos</w:t>
      </w:r>
    </w:p>
    <w:p>
      <w:r>
        <w:t xml:space="preserve">Palomiehet yrittävät sammuttaa tulipaloa.</w:t>
      </w:r>
    </w:p>
    <w:p>
      <w:r>
        <w:rPr>
          <w:b/>
        </w:rPr>
        <w:t xml:space="preserve">Esimerkki 0.2761</w:t>
      </w:r>
    </w:p>
    <w:p>
      <w:r>
        <w:t xml:space="preserve">Lause 1: Henkilö hyppii polkupyörällä maastomäkien yli Lause 2: Henkilö ajaa maastopyörällä kilparadalla.</w:t>
      </w:r>
    </w:p>
    <w:p>
      <w:r>
        <w:rPr>
          <w:b/>
        </w:rPr>
        <w:t xml:space="preserve">Tulos</w:t>
      </w:r>
    </w:p>
    <w:p>
      <w:r>
        <w:t xml:space="preserve">Henkilö on pyöräilemässä.</w:t>
      </w:r>
    </w:p>
    <w:p>
      <w:r>
        <w:rPr>
          <w:b/>
        </w:rPr>
        <w:t xml:space="preserve">Esimerkki 0.2762</w:t>
      </w:r>
    </w:p>
    <w:p>
      <w:r>
        <w:t xml:space="preserve">Lause 1: Harmaaseen lyhythihaiseen paitaan pukeutunut mies pitelee kädessään pitkää metallinpalaa. Lause 2: Mies on hitsaaja.</w:t>
      </w:r>
    </w:p>
    <w:p>
      <w:r>
        <w:rPr>
          <w:b/>
        </w:rPr>
        <w:t xml:space="preserve">Tulos</w:t>
      </w:r>
    </w:p>
    <w:p>
      <w:r>
        <w:t xml:space="preserve">Miehellä on kädessään metallinpala.</w:t>
      </w:r>
    </w:p>
    <w:p>
      <w:r>
        <w:rPr>
          <w:b/>
        </w:rPr>
        <w:t xml:space="preserve">Esimerkki 0.2763</w:t>
      </w:r>
    </w:p>
    <w:p>
      <w:r>
        <w:t xml:space="preserve">Lause 1: Useat ihmiset ajavat moottoripyörillä kapealla kadulla. Lause 2: Joukko motoristeja ajaa min moottoripyörillä kapeaa katua pitkin.</w:t>
      </w:r>
    </w:p>
    <w:p>
      <w:r>
        <w:rPr>
          <w:b/>
        </w:rPr>
        <w:t xml:space="preserve">Tulos</w:t>
      </w:r>
    </w:p>
    <w:p>
      <w:r>
        <w:t xml:space="preserve">Ihmiset ajavat moottoripyörillä.</w:t>
      </w:r>
    </w:p>
    <w:p>
      <w:r>
        <w:rPr>
          <w:b/>
        </w:rPr>
        <w:t xml:space="preserve">Esimerkki 0,2764</w:t>
      </w:r>
    </w:p>
    <w:p>
      <w:r>
        <w:t xml:space="preserve">Lause 1: Useita kirkkaan oransseihin vaatteisiin pukeutuneita poikia seisoo järven edustalla, jossa on veneitä, ja pitää kädessään tippuvaa esinettä. Lause 2: Yksi poika järven rannalla pitää pystyssä tippuvaa uimapukua.</w:t>
      </w:r>
    </w:p>
    <w:p>
      <w:r>
        <w:rPr>
          <w:b/>
        </w:rPr>
        <w:t xml:space="preserve">Tulos</w:t>
      </w:r>
    </w:p>
    <w:p>
      <w:r>
        <w:t xml:space="preserve">Ihmiset seisovat ulkona.</w:t>
      </w:r>
    </w:p>
    <w:p>
      <w:r>
        <w:rPr>
          <w:b/>
        </w:rPr>
        <w:t xml:space="preserve">Esimerkki 0,2765</w:t>
      </w:r>
    </w:p>
    <w:p>
      <w:r>
        <w:t xml:space="preserve">Lause 1: Nainen, jolla on vauva kädessään, tuijottaa kyyhkyläjoukkoa. Lause 2: Nainen tuijottaa Nikola Teslan kyyhkysen peittämää patsasta.</w:t>
      </w:r>
    </w:p>
    <w:p>
      <w:r>
        <w:rPr>
          <w:b/>
        </w:rPr>
        <w:t xml:space="preserve">Tulos</w:t>
      </w:r>
    </w:p>
    <w:p>
      <w:r>
        <w:t xml:space="preserve">Nainen katselee kyyhkysiä.</w:t>
      </w:r>
    </w:p>
    <w:p>
      <w:r>
        <w:rPr>
          <w:b/>
        </w:rPr>
        <w:t xml:space="preserve">Esimerkki 0,2766</w:t>
      </w:r>
    </w:p>
    <w:p>
      <w:r>
        <w:t xml:space="preserve">Lause 1: nainen pukeutuu hienoon mekkoon ja tiaraan rannalla Lause 2: nainen hienossa mekossa ja tiarassa istuu puiston penkillä.</w:t>
      </w:r>
    </w:p>
    <w:p>
      <w:r>
        <w:rPr>
          <w:b/>
        </w:rPr>
        <w:t xml:space="preserve">Tulos</w:t>
      </w:r>
    </w:p>
    <w:p>
      <w:r>
        <w:t xml:space="preserve">nainen, jolla on hieno mekko ja tiara, istuu penkillä.</w:t>
      </w:r>
    </w:p>
    <w:p>
      <w:r>
        <w:rPr>
          <w:b/>
        </w:rPr>
        <w:t xml:space="preserve">Esimerkki 0,2767</w:t>
      </w:r>
    </w:p>
    <w:p>
      <w:r>
        <w:t xml:space="preserve">Lause 1: Kaksi ihmistä maastopyörillä hyppäämässä maastoramppia, taustalla useita ihmisiä. Lause 2: Ihmiset katsovat maastopyöräilykilpailua.</w:t>
      </w:r>
    </w:p>
    <w:p>
      <w:r>
        <w:rPr>
          <w:b/>
        </w:rPr>
        <w:t xml:space="preserve">Tulos</w:t>
      </w:r>
    </w:p>
    <w:p>
      <w:r>
        <w:t xml:space="preserve">Ihmiset katsovat asioita.</w:t>
      </w:r>
    </w:p>
    <w:p>
      <w:r>
        <w:rPr>
          <w:b/>
        </w:rPr>
        <w:t xml:space="preserve">Esimerkki 0,2768</w:t>
      </w:r>
    </w:p>
    <w:p>
      <w:r>
        <w:t xml:space="preserve">Lause 1: Parrakas mies yllättyy, kun hänestä otetaan kuva. Lause 2: Mies ottaa kuvia ihmisten kanssa.</w:t>
      </w:r>
    </w:p>
    <w:p>
      <w:r>
        <w:rPr>
          <w:b/>
        </w:rPr>
        <w:t xml:space="preserve">Tulos</w:t>
      </w:r>
    </w:p>
    <w:p>
      <w:r>
        <w:t xml:space="preserve">Parrakas mies on yllättynyt.</w:t>
      </w:r>
    </w:p>
    <w:p>
      <w:r>
        <w:rPr>
          <w:b/>
        </w:rPr>
        <w:t xml:space="preserve">Esimerkki 0.2769</w:t>
      </w:r>
    </w:p>
    <w:p>
      <w:r>
        <w:t xml:space="preserve">Lause 1: Nainen kävelee meitä kohti kadulla istuvan miehen katsellessa. Lause 2: Mies tutkii naisen persettä.</w:t>
      </w:r>
    </w:p>
    <w:p>
      <w:r>
        <w:rPr>
          <w:b/>
        </w:rPr>
        <w:t xml:space="preserve">Tulos</w:t>
      </w:r>
    </w:p>
    <w:p>
      <w:r>
        <w:t xml:space="preserve">Nainen kävelee kadulla.</w:t>
      </w:r>
    </w:p>
    <w:p>
      <w:r>
        <w:rPr>
          <w:b/>
        </w:rPr>
        <w:t xml:space="preserve">Esimerkki 0,2770</w:t>
      </w:r>
    </w:p>
    <w:p>
      <w:r>
        <w:t xml:space="preserve">Lause 1: Yksi MMA-ottelija lyö toisen mattoon ottelun aikana. Lause 2: Kaksi ottelijaa kilpailee mestaruudesta.</w:t>
      </w:r>
    </w:p>
    <w:p>
      <w:r>
        <w:rPr>
          <w:b/>
        </w:rPr>
        <w:t xml:space="preserve">Tulos</w:t>
      </w:r>
    </w:p>
    <w:p>
      <w:r>
        <w:t xml:space="preserve">Kaksi MMA-ottelijaa ottelee.</w:t>
      </w:r>
    </w:p>
    <w:p>
      <w:r>
        <w:rPr>
          <w:b/>
        </w:rPr>
        <w:t xml:space="preserve">Esimerkki 0.2771</w:t>
      </w:r>
    </w:p>
    <w:p>
      <w:r>
        <w:t xml:space="preserve">Lause 1: Kaksi pyöräilijää ajaa maantiepyörillään osavaltion puiston läpi, joka on täynnä leiriläisiä ja muita pyöräilijöitä. Lause 2: Pyöräilijät nauttivat raikkaasta vuoristoilmasta aurinkoisena elokuun päivänä.</w:t>
      </w:r>
    </w:p>
    <w:p>
      <w:r>
        <w:rPr>
          <w:b/>
        </w:rPr>
        <w:t xml:space="preserve">Tulos</w:t>
      </w:r>
    </w:p>
    <w:p>
      <w:r>
        <w:t xml:space="preserve">Kaksi pyöräilijää ajaa osavaltion puiston läpi, ja lähistöllä on muitakin ihmisiä.</w:t>
      </w:r>
    </w:p>
    <w:p>
      <w:r>
        <w:rPr>
          <w:b/>
        </w:rPr>
        <w:t xml:space="preserve">Esimerkki 0.2772</w:t>
      </w:r>
    </w:p>
    <w:p>
      <w:r>
        <w:t xml:space="preserve">Lause 1: Poika, jolla on pyöräilykypärä, farkut ja raidallinen paita, ja tyttö, jolla on vihreä paita ja farkut, ajavat apupyörillä varustetuilla polkupyörillä jalkakäytävää pitkin. Lause 2: Poika yrittää opetella vakauttamaan pyörällä ajamista.</w:t>
      </w:r>
    </w:p>
    <w:p>
      <w:r>
        <w:rPr>
          <w:b/>
        </w:rPr>
        <w:t xml:space="preserve">Tulos</w:t>
      </w:r>
    </w:p>
    <w:p>
      <w:r>
        <w:t xml:space="preserve">Kaksi ihmistä ajaa polkupyörällä.</w:t>
      </w:r>
    </w:p>
    <w:p>
      <w:r>
        <w:rPr>
          <w:b/>
        </w:rPr>
        <w:t xml:space="preserve">Esimerkki 0,2773</w:t>
      </w:r>
    </w:p>
    <w:p>
      <w:r>
        <w:t xml:space="preserve">Lause 1: Joukko tyttöjä seisoo pukeutuneena farkkuhameisiin ja supermiespaitoihin. Lause 2: Ryhmä tyttöjä esittelee suosikkisupersankariaan pukeutumalla hänen paitaansa.</w:t>
      </w:r>
    </w:p>
    <w:p>
      <w:r>
        <w:rPr>
          <w:b/>
        </w:rPr>
        <w:t xml:space="preserve">Tulos</w:t>
      </w:r>
    </w:p>
    <w:p>
      <w:r>
        <w:t xml:space="preserve">Ryhmä tyttöjä seisoo yhdessä supersankaripaidat yllään.</w:t>
      </w:r>
    </w:p>
    <w:p>
      <w:r>
        <w:rPr>
          <w:b/>
        </w:rPr>
        <w:t xml:space="preserve">Esimerkki 0.2774</w:t>
      </w:r>
    </w:p>
    <w:p>
      <w:r>
        <w:t xml:space="preserve">Lause 1: Kaksi vaaleaa naista halaa toisiaan. Lause 2: Jotkut naiset halailevat lomalla.</w:t>
      </w:r>
    </w:p>
    <w:p>
      <w:r>
        <w:rPr>
          <w:b/>
        </w:rPr>
        <w:t xml:space="preserve">Tulos</w:t>
      </w:r>
    </w:p>
    <w:p>
      <w:r>
        <w:t xml:space="preserve">Naiset osoittavat hellyyttä.</w:t>
      </w:r>
    </w:p>
    <w:p>
      <w:r>
        <w:rPr>
          <w:b/>
        </w:rPr>
        <w:t xml:space="preserve">Esimerkki 0,2775</w:t>
      </w:r>
    </w:p>
    <w:p>
      <w:r>
        <w:t xml:space="preserve">Lause 1: Mies ja lapsi keltaisessa kajakissa Lause 2: mies ja lapsi ovat sukua toisilleen.</w:t>
      </w:r>
    </w:p>
    <w:p>
      <w:r>
        <w:rPr>
          <w:b/>
        </w:rPr>
        <w:t xml:space="preserve">Tulos</w:t>
      </w:r>
    </w:p>
    <w:p>
      <w:r>
        <w:t xml:space="preserve">mies ja lapsi ovat vedessä</w:t>
      </w:r>
    </w:p>
    <w:p>
      <w:r>
        <w:rPr>
          <w:b/>
        </w:rPr>
        <w:t xml:space="preserve">Esimerkki 0.2776</w:t>
      </w:r>
    </w:p>
    <w:p>
      <w:r>
        <w:t xml:space="preserve">Lause 1: Iso, musta koira, jolla on punainen kaulus, juoksee vedessä. Lause 2: koirat leikkivät</w:t>
      </w:r>
    </w:p>
    <w:p>
      <w:r>
        <w:rPr>
          <w:b/>
        </w:rPr>
        <w:t xml:space="preserve">Tulos</w:t>
      </w:r>
    </w:p>
    <w:p>
      <w:r>
        <w:t xml:space="preserve">koira on märkä</w:t>
      </w:r>
    </w:p>
    <w:p>
      <w:r>
        <w:rPr>
          <w:b/>
        </w:rPr>
        <w:t xml:space="preserve">Esimerkki 0.2777</w:t>
      </w:r>
    </w:p>
    <w:p>
      <w:r>
        <w:t xml:space="preserve">Lause 1: kaksi ruskeaa koiraa leikkii vettä Lause 2: kaksi suklaalabraa leikkii</w:t>
      </w:r>
    </w:p>
    <w:p>
      <w:r>
        <w:rPr>
          <w:b/>
        </w:rPr>
        <w:t xml:space="preserve">Tulos</w:t>
      </w:r>
    </w:p>
    <w:p>
      <w:r>
        <w:t xml:space="preserve">kaksi ruskeaa koiraa leikkii vedessä</w:t>
      </w:r>
    </w:p>
    <w:p>
      <w:r>
        <w:rPr>
          <w:b/>
        </w:rPr>
        <w:t xml:space="preserve">Esimerkki 0.2778</w:t>
      </w:r>
    </w:p>
    <w:p>
      <w:r>
        <w:t xml:space="preserve">Lause 1: Siniseen paitaan pukeutunut vanhempi mies kantaa jotain lehdistä kudotussa korissa. Lause 2: Vanha mies kantaa viljaa.</w:t>
      </w:r>
    </w:p>
    <w:p>
      <w:r>
        <w:rPr>
          <w:b/>
        </w:rPr>
        <w:t xml:space="preserve">Tulos</w:t>
      </w:r>
    </w:p>
    <w:p>
      <w:r>
        <w:t xml:space="preserve">Iäkäs mies pitää kädessään maalaismaista astiaa.</w:t>
      </w:r>
    </w:p>
    <w:p>
      <w:r>
        <w:rPr>
          <w:b/>
        </w:rPr>
        <w:t xml:space="preserve">Esimerkki 0.2779</w:t>
      </w:r>
    </w:p>
    <w:p>
      <w:r>
        <w:t xml:space="preserve">Lause 1: Kaksi lasta täyttää muovimukejaan pavuilla. Lause 2: Kaksi lasta arvaa vuorotellen, kuinka monta papua.</w:t>
      </w:r>
    </w:p>
    <w:p>
      <w:r>
        <w:rPr>
          <w:b/>
        </w:rPr>
        <w:t xml:space="preserve">Tulos</w:t>
      </w:r>
    </w:p>
    <w:p>
      <w:r>
        <w:t xml:space="preserve">Kaksi lasta leikkii.</w:t>
      </w:r>
    </w:p>
    <w:p>
      <w:r>
        <w:rPr>
          <w:b/>
        </w:rPr>
        <w:t xml:space="preserve">Esimerkki 0.2780</w:t>
      </w:r>
    </w:p>
    <w:p>
      <w:r>
        <w:t xml:space="preserve">Lause 1: Mustavalkoisiin pilkullisiin vaatteisiin pukeutunut mies polttaa savuketta. Lause 2: Mies on tupakointitauolla.</w:t>
      </w:r>
    </w:p>
    <w:p>
      <w:r>
        <w:rPr>
          <w:b/>
        </w:rPr>
        <w:t xml:space="preserve">Tulos</w:t>
      </w:r>
    </w:p>
    <w:p>
      <w:r>
        <w:t xml:space="preserve">Keskiarvo on tupakointi.</w:t>
      </w:r>
    </w:p>
    <w:p>
      <w:r>
        <w:rPr>
          <w:b/>
        </w:rPr>
        <w:t xml:space="preserve">Esimerkki 0.2781</w:t>
      </w:r>
    </w:p>
    <w:p>
      <w:r>
        <w:t xml:space="preserve">Lause 1: Siniseen jalkapallopukuun pukeutunut pikkupoika kävelee ja lähestyy vastakkaisen joukkueen pelaajaa. Lause 2: Joukko lapsia pelaa jalkapalloa kentällä.</w:t>
      </w:r>
    </w:p>
    <w:p>
      <w:r>
        <w:rPr>
          <w:b/>
        </w:rPr>
        <w:t xml:space="preserve">Tulos</w:t>
      </w:r>
    </w:p>
    <w:p>
      <w:r>
        <w:t xml:space="preserve">Joukko lapsia pelaa jalkapalloa.</w:t>
      </w:r>
    </w:p>
    <w:p>
      <w:r>
        <w:rPr>
          <w:b/>
        </w:rPr>
        <w:t xml:space="preserve">Esimerkki 0.2782</w:t>
      </w:r>
    </w:p>
    <w:p>
      <w:r>
        <w:t xml:space="preserve">Lause 1: Kaksi siskoa halaa maatilalla käydessään ja katsoo kameraan. Lause 2: Kaksi siskoa ottaa kuvia perhealbumia varten.</w:t>
      </w:r>
    </w:p>
    <w:p>
      <w:r>
        <w:rPr>
          <w:b/>
        </w:rPr>
        <w:t xml:space="preserve">Tulos</w:t>
      </w:r>
    </w:p>
    <w:p>
      <w:r>
        <w:t xml:space="preserve">Kaksi siskoa halaa kameralle vieraillessaan maatilalla.</w:t>
      </w:r>
    </w:p>
    <w:p>
      <w:r>
        <w:rPr>
          <w:b/>
        </w:rPr>
        <w:t xml:space="preserve">Esimerkki 0.2783</w:t>
      </w:r>
    </w:p>
    <w:p>
      <w:r>
        <w:t xml:space="preserve">Lause 1: Ulkona seisoo kolme farkkuihin ja paitoihin pukeutunutta ihmistä spray-purkit kädessään. Lause 2: Nuo kolme ihmistä valmistautuvat maalaamaan jotakin.</w:t>
      </w:r>
    </w:p>
    <w:p>
      <w:r>
        <w:rPr>
          <w:b/>
        </w:rPr>
        <w:t xml:space="preserve">Tulos</w:t>
      </w:r>
    </w:p>
    <w:p>
      <w:r>
        <w:t xml:space="preserve">Ihmiset eivät ole sisätiloissa.</w:t>
      </w:r>
    </w:p>
    <w:p>
      <w:r>
        <w:rPr>
          <w:b/>
        </w:rPr>
        <w:t xml:space="preserve">Esimerkki 0.2784</w:t>
      </w:r>
    </w:p>
    <w:p>
      <w:r>
        <w:t xml:space="preserve">Lause 1: Ruskeisiin housuihin ja limenvihreään takkiin pukeutunut nainen tarkistaa parkkipaikalla jotain vihreän metallivärisen auton moottorista. Lause 2: On talviaika.</w:t>
      </w:r>
    </w:p>
    <w:p>
      <w:r>
        <w:rPr>
          <w:b/>
        </w:rPr>
        <w:t xml:space="preserve">Tulos</w:t>
      </w:r>
    </w:p>
    <w:p>
      <w:r>
        <w:t xml:space="preserve">Nainen katsoo auton moottoriin.</w:t>
      </w:r>
    </w:p>
    <w:p>
      <w:r>
        <w:rPr>
          <w:b/>
        </w:rPr>
        <w:t xml:space="preserve">Esimerkki 0,2785</w:t>
      </w:r>
    </w:p>
    <w:p>
      <w:r>
        <w:t xml:space="preserve">Lause 1: Useat ihmiset kävelevät sisään ja ulos rakennuksesta, jonka ulkopuolella on metallinen pallomainen rakenne. Lause 2: Ihmiset kulkevat maankaltaisen taide-esineen ohi matkalla töihin ja töistä.</w:t>
      </w:r>
    </w:p>
    <w:p>
      <w:r>
        <w:rPr>
          <w:b/>
        </w:rPr>
        <w:t xml:space="preserve">Tulos</w:t>
      </w:r>
    </w:p>
    <w:p>
      <w:r>
        <w:t xml:space="preserve">Rakennukseen tulevat ja sieltä poistuvat ihmiset.</w:t>
      </w:r>
    </w:p>
    <w:p>
      <w:r>
        <w:rPr>
          <w:b/>
        </w:rPr>
        <w:t xml:space="preserve">Esimerkki 0.2786</w:t>
      </w:r>
    </w:p>
    <w:p>
      <w:r>
        <w:t xml:space="preserve">Lause 1: Mies, jolla on punainen kypärä, meloo. Lause 2: Mies, jolla on punainen kypärä, osallistuu kajakkikilpailuun.</w:t>
      </w:r>
    </w:p>
    <w:p>
      <w:r>
        <w:rPr>
          <w:b/>
        </w:rPr>
        <w:t xml:space="preserve">Tulos</w:t>
      </w:r>
    </w:p>
    <w:p>
      <w:r>
        <w:t xml:space="preserve">Veneessä on mies, jolla on punainen kypärä.</w:t>
      </w:r>
    </w:p>
    <w:p>
      <w:r>
        <w:rPr>
          <w:b/>
        </w:rPr>
        <w:t xml:space="preserve">Esimerkki 0.2787</w:t>
      </w:r>
    </w:p>
    <w:p>
      <w:r>
        <w:t xml:space="preserve">Lause 1: Ihmiset pelaavat jääkiekkoa ja yrittävät saada maalin. Lause 2: Jääkiekkoilija yrittää tehdä helpon maalin.</w:t>
      </w:r>
    </w:p>
    <w:p>
      <w:r>
        <w:rPr>
          <w:b/>
        </w:rPr>
        <w:t xml:space="preserve">Tulos</w:t>
      </w:r>
    </w:p>
    <w:p>
      <w:r>
        <w:t xml:space="preserve">Ihmiset pelaavat vilkasta jääkiekkopeliä.</w:t>
      </w:r>
    </w:p>
    <w:p>
      <w:r>
        <w:rPr>
          <w:b/>
        </w:rPr>
        <w:t xml:space="preserve">Esimerkki 0,2788</w:t>
      </w:r>
    </w:p>
    <w:p>
      <w:r>
        <w:t xml:space="preserve">Lause 1: Pieni tyttö istuu tuolilla ja pitää kännykkää korvaansa vasten. Lause 2: Pieni tyttö istuu tuolilla kännykkä korvaansa vasten on keittiössä vanhempiensa kanssa.</w:t>
      </w:r>
    </w:p>
    <w:p>
      <w:r>
        <w:rPr>
          <w:b/>
        </w:rPr>
        <w:t xml:space="preserve">Tulos</w:t>
      </w:r>
    </w:p>
    <w:p>
      <w:r>
        <w:t xml:space="preserve">Pieni tyttö puhuu puhelimeen.</w:t>
      </w:r>
    </w:p>
    <w:p>
      <w:r>
        <w:rPr>
          <w:b/>
        </w:rPr>
        <w:t xml:space="preserve">Esimerkki 0.2789</w:t>
      </w:r>
    </w:p>
    <w:p>
      <w:r>
        <w:t xml:space="preserve">Lause 1: Kaksi lasta leikkii jalkapallolla nurmikolla. Lause 2: Lapset heittelevät jalkapalloa toisilleen.</w:t>
      </w:r>
    </w:p>
    <w:p>
      <w:r>
        <w:rPr>
          <w:b/>
        </w:rPr>
        <w:t xml:space="preserve">Tulos</w:t>
      </w:r>
    </w:p>
    <w:p>
      <w:r>
        <w:t xml:space="preserve">Kaksi lasta leikkii nurmikolla.</w:t>
      </w:r>
    </w:p>
    <w:p>
      <w:r>
        <w:rPr>
          <w:b/>
        </w:rPr>
        <w:t xml:space="preserve">Esimerkki 0,2790</w:t>
      </w:r>
    </w:p>
    <w:p>
      <w:r>
        <w:t xml:space="preserve">Lause 1: Ryhmä aasialaisia istuu alas perinteisissä vaatteissa. Lause 2: Aasialaiset istuvat puistossa.</w:t>
      </w:r>
    </w:p>
    <w:p>
      <w:r>
        <w:rPr>
          <w:b/>
        </w:rPr>
        <w:t xml:space="preserve">Tulos</w:t>
      </w:r>
    </w:p>
    <w:p>
      <w:r>
        <w:t xml:space="preserve">Ihmiset istuvat.</w:t>
      </w:r>
    </w:p>
    <w:p>
      <w:r>
        <w:rPr>
          <w:b/>
        </w:rPr>
        <w:t xml:space="preserve">Esimerkki 0,2791</w:t>
      </w:r>
    </w:p>
    <w:p>
      <w:r>
        <w:t xml:space="preserve">Lause 1: Kelkkakoirat juoksevat lumen halki kieli ulkona. Lause 2: Kaksi koiraa vetää rekeä kilpaa.</w:t>
      </w:r>
    </w:p>
    <w:p>
      <w:r>
        <w:rPr>
          <w:b/>
        </w:rPr>
        <w:t xml:space="preserve">Tulos</w:t>
      </w:r>
    </w:p>
    <w:p>
      <w:r>
        <w:t xml:space="preserve">Kaksi koiraa juoksee lumessa.</w:t>
      </w:r>
    </w:p>
    <w:p>
      <w:r>
        <w:rPr>
          <w:b/>
        </w:rPr>
        <w:t xml:space="preserve">Esimerkki 0,2792</w:t>
      </w:r>
    </w:p>
    <w:p>
      <w:r>
        <w:t xml:space="preserve">Lause 1: Teini hyppää korkealle joen eteen. Lause 2: Teini hyppii kylmän joen rannalla.</w:t>
      </w:r>
    </w:p>
    <w:p>
      <w:r>
        <w:rPr>
          <w:b/>
        </w:rPr>
        <w:t xml:space="preserve">Tulos</w:t>
      </w:r>
    </w:p>
    <w:p>
      <w:r>
        <w:t xml:space="preserve">Teini hyppää.</w:t>
      </w:r>
    </w:p>
    <w:p>
      <w:r>
        <w:rPr>
          <w:b/>
        </w:rPr>
        <w:t xml:space="preserve">Esimerkki 0,2793</w:t>
      </w:r>
    </w:p>
    <w:p>
      <w:r>
        <w:t xml:space="preserve">Lause 1: Ruskeaan pukeutunut musta nainen lähestyy valkoiseen takkiin ja keltaiseen hattuun pukeutunutta naista autotallin oven edessä. Lause 2: Kaksi hyvin pukeutunutta naista keskustelee miellyttävästi talon edessä.</w:t>
      </w:r>
    </w:p>
    <w:p>
      <w:r>
        <w:rPr>
          <w:b/>
        </w:rPr>
        <w:t xml:space="preserve">Tulos</w:t>
      </w:r>
    </w:p>
    <w:p>
      <w:r>
        <w:t xml:space="preserve">Afroamerikkalainen nainen on ulkona.</w:t>
      </w:r>
    </w:p>
    <w:p>
      <w:r>
        <w:rPr>
          <w:b/>
        </w:rPr>
        <w:t xml:space="preserve">Esimerkki 0,2794</w:t>
      </w:r>
    </w:p>
    <w:p>
      <w:r>
        <w:t xml:space="preserve">Lause 1: Joukko ihmisiä istuu pöytään aterioimaan. Lause 2: Joukko perheenjäseniä pitää juhlaa.</w:t>
      </w:r>
    </w:p>
    <w:p>
      <w:r>
        <w:rPr>
          <w:b/>
        </w:rPr>
        <w:t xml:space="preserve">Tulos</w:t>
      </w:r>
    </w:p>
    <w:p>
      <w:r>
        <w:t xml:space="preserve">Pöydässä on ateria.</w:t>
      </w:r>
    </w:p>
    <w:p>
      <w:r>
        <w:rPr>
          <w:b/>
        </w:rPr>
        <w:t xml:space="preserve">Esimerkki 0,2795</w:t>
      </w:r>
    </w:p>
    <w:p>
      <w:r>
        <w:t xml:space="preserve">Lause 1: mies savuke kädessään kävelee yksin katukartan ohi. Lause 2: Aasialainen mies kävelee yksin kadulla.</w:t>
      </w:r>
    </w:p>
    <w:p>
      <w:r>
        <w:rPr>
          <w:b/>
        </w:rPr>
        <w:t xml:space="preserve">Tulos</w:t>
      </w:r>
    </w:p>
    <w:p>
      <w:r>
        <w:t xml:space="preserve">Mies kävelee yksin kadulla.</w:t>
      </w:r>
    </w:p>
    <w:p>
      <w:r>
        <w:rPr>
          <w:b/>
        </w:rPr>
        <w:t xml:space="preserve">Esimerkki 0,2796</w:t>
      </w:r>
    </w:p>
    <w:p>
      <w:r>
        <w:t xml:space="preserve">Lause 1: Kolme miestä seisoo baarissa, jossa on violetti tiski. Lause 2: Miehet ovat baarissa odottamassa treffejään.</w:t>
      </w:r>
    </w:p>
    <w:p>
      <w:r>
        <w:rPr>
          <w:b/>
        </w:rPr>
        <w:t xml:space="preserve">Tulos</w:t>
      </w:r>
    </w:p>
    <w:p>
      <w:r>
        <w:t xml:space="preserve">Miehet ovat baarissa.</w:t>
      </w:r>
    </w:p>
    <w:p>
      <w:r>
        <w:rPr>
          <w:b/>
        </w:rPr>
        <w:t xml:space="preserve">Esimerkki 0,2797</w:t>
      </w:r>
    </w:p>
    <w:p>
      <w:r>
        <w:t xml:space="preserve">Lause 1: Mies, jolla on musta sombrero, ratsastaa härkää areenalla. Lause 2: Mies on valmis ratsastamaan härällä.</w:t>
      </w:r>
    </w:p>
    <w:p>
      <w:r>
        <w:rPr>
          <w:b/>
        </w:rPr>
        <w:t xml:space="preserve">Tulos</w:t>
      </w:r>
    </w:p>
    <w:p>
      <w:r>
        <w:t xml:space="preserve">Mies on sisätiloissa.</w:t>
      </w:r>
    </w:p>
    <w:p>
      <w:r>
        <w:rPr>
          <w:b/>
        </w:rPr>
        <w:t xml:space="preserve">Esimerkki 0.2798</w:t>
      </w:r>
    </w:p>
    <w:p>
      <w:r>
        <w:t xml:space="preserve">Lause 1: Mies maalaa rakennuksen vieressä. Lause 2: Taiteilija työskentelee ulkona.</w:t>
      </w:r>
    </w:p>
    <w:p>
      <w:r>
        <w:rPr>
          <w:b/>
        </w:rPr>
        <w:t xml:space="preserve">Tulos</w:t>
      </w:r>
    </w:p>
    <w:p>
      <w:r>
        <w:t xml:space="preserve">Jotkut maalaavat aitaa talon vieressä.</w:t>
      </w:r>
    </w:p>
    <w:p>
      <w:r>
        <w:rPr>
          <w:b/>
        </w:rPr>
        <w:t xml:space="preserve">Esimerkki 0.2799</w:t>
      </w:r>
    </w:p>
    <w:p>
      <w:r>
        <w:t xml:space="preserve">Lause 1: Nuori nainen nauraa ja nauttii ruokaa. Lause 2: Nainen syö pizzaa.</w:t>
      </w:r>
    </w:p>
    <w:p>
      <w:r>
        <w:rPr>
          <w:b/>
        </w:rPr>
        <w:t xml:space="preserve">Tulos</w:t>
      </w:r>
    </w:p>
    <w:p>
      <w:r>
        <w:t xml:space="preserve">Naaras syö.</w:t>
      </w:r>
    </w:p>
    <w:p>
      <w:r>
        <w:rPr>
          <w:b/>
        </w:rPr>
        <w:t xml:space="preserve">Esimerkki 0.2800</w:t>
      </w:r>
    </w:p>
    <w:p>
      <w:r>
        <w:t xml:space="preserve">Lause 1: Kaksi henkilöä, yksi mies ja yksi tuntematon, painivat leikkisästi sementtilattialla viiden katsojan hymyillessä. Lause 2: Miehellä on yllään pelipaita.</w:t>
      </w:r>
    </w:p>
    <w:p>
      <w:r>
        <w:rPr>
          <w:b/>
        </w:rPr>
        <w:t xml:space="preserve">Tulos</w:t>
      </w:r>
    </w:p>
    <w:p>
      <w:r>
        <w:t xml:space="preserve">Viisi ihmistä katsoo kahden ihmisen painia.</w:t>
      </w:r>
    </w:p>
    <w:p>
      <w:r>
        <w:rPr>
          <w:b/>
        </w:rPr>
        <w:t xml:space="preserve">Esimerkki 0.2801</w:t>
      </w:r>
    </w:p>
    <w:p>
      <w:r>
        <w:t xml:space="preserve">Lause 1: Turvatakkiin pukeutunut mies on lentokoneen ohjaamossa. Lause 2: Lentokoneen mekaanikko tarkastaa ohjaamon hallintalaitteet.</w:t>
      </w:r>
    </w:p>
    <w:p>
      <w:r>
        <w:rPr>
          <w:b/>
        </w:rPr>
        <w:t xml:space="preserve">Tulos</w:t>
      </w:r>
    </w:p>
    <w:p>
      <w:r>
        <w:t xml:space="preserve">Mies, jolla on turvaliivi.</w:t>
      </w:r>
    </w:p>
    <w:p>
      <w:r>
        <w:rPr>
          <w:b/>
        </w:rPr>
        <w:t xml:space="preserve">Esimerkki 0.2802</w:t>
      </w:r>
    </w:p>
    <w:p>
      <w:r>
        <w:t xml:space="preserve">Lause 1: Ryhmä nuoria afroamerikkalaisia lapsia istuu valkoisella seinällä valkoisen rakennuksen edessä. Lause 2: Lapset odottavat koulubussia.</w:t>
      </w:r>
    </w:p>
    <w:p>
      <w:r>
        <w:rPr>
          <w:b/>
        </w:rPr>
        <w:t xml:space="preserve">Tulos</w:t>
      </w:r>
    </w:p>
    <w:p>
      <w:r>
        <w:t xml:space="preserve">Ryhmä lapsia on rakennuksen edessä.</w:t>
      </w:r>
    </w:p>
    <w:p>
      <w:r>
        <w:rPr>
          <w:b/>
        </w:rPr>
        <w:t xml:space="preserve">Esimerkki 0.2803</w:t>
      </w:r>
    </w:p>
    <w:p>
      <w:r>
        <w:t xml:space="preserve">Lause 1: joukko urheilijoita juoksee kilpaa. Lause 2: He ovat kaikki miehiä.</w:t>
      </w:r>
    </w:p>
    <w:p>
      <w:r>
        <w:rPr>
          <w:b/>
        </w:rPr>
        <w:t xml:space="preserve">Tulos</w:t>
      </w:r>
    </w:p>
    <w:p>
      <w:r>
        <w:t xml:space="preserve">Tässä kuvassa on ihmisiä juoksemassa.</w:t>
      </w:r>
    </w:p>
    <w:p>
      <w:r>
        <w:rPr>
          <w:b/>
        </w:rPr>
        <w:t xml:space="preserve">Esimerkki 0.2804</w:t>
      </w:r>
    </w:p>
    <w:p>
      <w:r>
        <w:t xml:space="preserve">Lause 1: Vaakaraitapaitainen nainen ja valkoiseen toppiin pukeutunut nainen kävelevät pitkulaisia portaita pitkin kujalla, jota reunustavat graffitimaalatut seinät. Lause 2: Kaksi naista on eksyksissä vaarallisella alueella.</w:t>
      </w:r>
    </w:p>
    <w:p>
      <w:r>
        <w:rPr>
          <w:b/>
        </w:rPr>
        <w:t xml:space="preserve">Tulos</w:t>
      </w:r>
    </w:p>
    <w:p>
      <w:r>
        <w:t xml:space="preserve">Kaksi naista kävelee ulkona.</w:t>
      </w:r>
    </w:p>
    <w:p>
      <w:r>
        <w:rPr>
          <w:b/>
        </w:rPr>
        <w:t xml:space="preserve">Esimerkki 0.2805</w:t>
      </w:r>
    </w:p>
    <w:p>
      <w:r>
        <w:t xml:space="preserve">Lause 1: Ryhmä retkeilijöitä lepää maassa vuorten edessä. Lause 2: Retkeilijät ovat väsyneitä vaelluksesta.</w:t>
      </w:r>
    </w:p>
    <w:p>
      <w:r>
        <w:rPr>
          <w:b/>
        </w:rPr>
        <w:t xml:space="preserve">Tulos</w:t>
      </w:r>
    </w:p>
    <w:p>
      <w:r>
        <w:t xml:space="preserve">Retkeilijät ovat ulkona.</w:t>
      </w:r>
    </w:p>
    <w:p>
      <w:r>
        <w:rPr>
          <w:b/>
        </w:rPr>
        <w:t xml:space="preserve">Esimerkki 0.2806</w:t>
      </w:r>
    </w:p>
    <w:p>
      <w:r>
        <w:t xml:space="preserve">Lause 1: Kaksi aikuista työstää puuta Lause 2: kaksi ihmistä työstää puuta työtä varten.</w:t>
      </w:r>
    </w:p>
    <w:p>
      <w:r>
        <w:rPr>
          <w:b/>
        </w:rPr>
        <w:t xml:space="preserve">Tulos</w:t>
      </w:r>
    </w:p>
    <w:p>
      <w:r>
        <w:t xml:space="preserve">Kaksi aikuista työskentelee.</w:t>
      </w:r>
    </w:p>
    <w:p>
      <w:r>
        <w:rPr>
          <w:b/>
        </w:rPr>
        <w:t xml:space="preserve">Esimerkki 0.2807</w:t>
      </w:r>
    </w:p>
    <w:p>
      <w:r>
        <w:t xml:space="preserve">Lause 1: Mies kävelee katua pitkin polkupyörät takanaan. Lause 2: Mies menetti pyöränsä kilpailussa ja juoksee nyt maaliin.</w:t>
      </w:r>
    </w:p>
    <w:p>
      <w:r>
        <w:rPr>
          <w:b/>
        </w:rPr>
        <w:t xml:space="preserve">Tulos</w:t>
      </w:r>
    </w:p>
    <w:p>
      <w:r>
        <w:t xml:space="preserve">kaveri kävelee monien pyörien edessä</w:t>
      </w:r>
    </w:p>
    <w:p>
      <w:r>
        <w:rPr>
          <w:b/>
        </w:rPr>
        <w:t xml:space="preserve">Esimerkki 0.2808</w:t>
      </w:r>
    </w:p>
    <w:p>
      <w:r>
        <w:t xml:space="preserve">Lause 1: Vaaleanpunaiseen collegepaitaan pukeutunut nainen leikkaa juustoa veitsellä. Lause 2: Vanhempi nainen käyttää veistä leikatessaan juustoa.</w:t>
      </w:r>
    </w:p>
    <w:p>
      <w:r>
        <w:rPr>
          <w:b/>
        </w:rPr>
        <w:t xml:space="preserve">Tulos</w:t>
      </w:r>
    </w:p>
    <w:p>
      <w:r>
        <w:t xml:space="preserve">Nainen leikkaa juustoa veitsellä.</w:t>
      </w:r>
    </w:p>
    <w:p>
      <w:r>
        <w:rPr>
          <w:b/>
        </w:rPr>
        <w:t xml:space="preserve">Esimerkki 0.2809</w:t>
      </w:r>
    </w:p>
    <w:p>
      <w:r>
        <w:t xml:space="preserve">Lause 1: Koira hyppii pallo suussaan. Lause 2: Koira, jolla on tennispallo.</w:t>
      </w:r>
    </w:p>
    <w:p>
      <w:r>
        <w:rPr>
          <w:b/>
        </w:rPr>
        <w:t xml:space="preserve">Tulos</w:t>
      </w:r>
    </w:p>
    <w:p>
      <w:r>
        <w:t xml:space="preserve">Koira pallon kanssa</w:t>
      </w:r>
    </w:p>
    <w:p>
      <w:r>
        <w:rPr>
          <w:b/>
        </w:rPr>
        <w:t xml:space="preserve">Esimerkki 0.2810</w:t>
      </w:r>
    </w:p>
    <w:p>
      <w:r>
        <w:t xml:space="preserve">Lause 1: Valkoiseen paitaan ja lyhyisiin vaaleisiin hiuksiin pukeutunut nainen tekee oudon ilmeen. Lause 2: Nainen tekee naaman gag-kuvaan.</w:t>
      </w:r>
    </w:p>
    <w:p>
      <w:r>
        <w:rPr>
          <w:b/>
        </w:rPr>
        <w:t xml:space="preserve">Tulos</w:t>
      </w:r>
    </w:p>
    <w:p>
      <w:r>
        <w:t xml:space="preserve">Nainen esiintyy bändinsä kanssa.</w:t>
      </w:r>
    </w:p>
    <w:p>
      <w:r>
        <w:rPr>
          <w:b/>
        </w:rPr>
        <w:t xml:space="preserve">Esimerkki 0.2811</w:t>
      </w:r>
    </w:p>
    <w:p>
      <w:r>
        <w:t xml:space="preserve">Lause 1: Bändi esiintyy lavalla. Lause 2: Tänään on konsertti.</w:t>
      </w:r>
    </w:p>
    <w:p>
      <w:r>
        <w:rPr>
          <w:b/>
        </w:rPr>
        <w:t xml:space="preserve">Tulos</w:t>
      </w:r>
    </w:p>
    <w:p>
      <w:r>
        <w:t xml:space="preserve">Bändi konsertissa</w:t>
      </w:r>
    </w:p>
    <w:p>
      <w:r>
        <w:rPr>
          <w:b/>
        </w:rPr>
        <w:t xml:space="preserve">Esimerkki 0.2812</w:t>
      </w:r>
    </w:p>
    <w:p>
      <w:r>
        <w:t xml:space="preserve">Lause 1: Mies on ilmassa polkupyörän selässä portaiden yllä. Lause 2: Mies tekee pyörällään tempun hyppäämällä portaiden yli.</w:t>
      </w:r>
    </w:p>
    <w:p>
      <w:r>
        <w:rPr>
          <w:b/>
        </w:rPr>
        <w:t xml:space="preserve">Tulos</w:t>
      </w:r>
    </w:p>
    <w:p>
      <w:r>
        <w:t xml:space="preserve">Mies ajaa pyörällä portaiden lähellä.</w:t>
      </w:r>
    </w:p>
    <w:p>
      <w:r>
        <w:rPr>
          <w:b/>
        </w:rPr>
        <w:t xml:space="preserve">Esimerkki 0.2813</w:t>
      </w:r>
    </w:p>
    <w:p>
      <w:r>
        <w:t xml:space="preserve">Lause 1: Peto voi pilata esineet. Lause 2: Tämä peto on hyvin suuri.</w:t>
      </w:r>
    </w:p>
    <w:p>
      <w:r>
        <w:rPr>
          <w:b/>
        </w:rPr>
        <w:t xml:space="preserve">Tulos</w:t>
      </w:r>
    </w:p>
    <w:p>
      <w:r>
        <w:t xml:space="preserve">Skeittipuistossa on muitakin ihmisiä.</w:t>
      </w:r>
    </w:p>
    <w:p>
      <w:r>
        <w:rPr>
          <w:b/>
        </w:rPr>
        <w:t xml:space="preserve">Esimerkki 0.2814</w:t>
      </w:r>
    </w:p>
    <w:p>
      <w:r>
        <w:t xml:space="preserve">Lause 1: Nuori mies ruudullisessa paidassa kävelee sateessa kirkas sateenvarjo kädessään. Lause 2: Mies yrittää pysyä kuivana.</w:t>
      </w:r>
    </w:p>
    <w:p>
      <w:r>
        <w:rPr>
          <w:b/>
        </w:rPr>
        <w:t xml:space="preserve">Tulos</w:t>
      </w:r>
    </w:p>
    <w:p>
      <w:r>
        <w:t xml:space="preserve">mies on ulkona huonolla säällä.</w:t>
      </w:r>
    </w:p>
    <w:p>
      <w:r>
        <w:rPr>
          <w:b/>
        </w:rPr>
        <w:t xml:space="preserve">Esimerkki 0.2815</w:t>
      </w:r>
    </w:p>
    <w:p>
      <w:r>
        <w:t xml:space="preserve">Lause 1: Joukko valkoisiin ja punaisiin pukeutuneita intiaaneja istuu matolla ja tekee jotain teetä. Lause 2: Ryhmä ihmisiä suorittaa teeseremoniaa.</w:t>
      </w:r>
    </w:p>
    <w:p>
      <w:r>
        <w:rPr>
          <w:b/>
        </w:rPr>
        <w:t xml:space="preserve">Tulos</w:t>
      </w:r>
    </w:p>
    <w:p>
      <w:r>
        <w:t xml:space="preserve">Kaksi intialaista ihmistä istuu matolla ja tekee jotain teetä...</w:t>
      </w:r>
    </w:p>
    <w:p>
      <w:r>
        <w:rPr>
          <w:b/>
        </w:rPr>
        <w:t xml:space="preserve">Esimerkki 0.2816</w:t>
      </w:r>
    </w:p>
    <w:p>
      <w:r>
        <w:t xml:space="preserve">Lause 1: Mies laulaa mikrofonilla vaaleanpunainen paita yllään. Lause 2: Mies laulaa cover-laulua.</w:t>
      </w:r>
    </w:p>
    <w:p>
      <w:r>
        <w:rPr>
          <w:b/>
        </w:rPr>
        <w:t xml:space="preserve">Tulos</w:t>
      </w:r>
    </w:p>
    <w:p>
      <w:r>
        <w:t xml:space="preserve">Miehellä on vaatteita.</w:t>
      </w:r>
    </w:p>
    <w:p>
      <w:r>
        <w:rPr>
          <w:b/>
        </w:rPr>
        <w:t xml:space="preserve">Esimerkki 0.2817</w:t>
      </w:r>
    </w:p>
    <w:p>
      <w:r>
        <w:t xml:space="preserve">Lause 1: Siniseen paitaan pukeutunut mies suutelee valkoiseen paitaan pukeutunutta naista poskelle. Lause 2: Mies kiimastuu...</w:t>
      </w:r>
    </w:p>
    <w:p>
      <w:r>
        <w:rPr>
          <w:b/>
        </w:rPr>
        <w:t xml:space="preserve">Tulos</w:t>
      </w:r>
    </w:p>
    <w:p>
      <w:r>
        <w:t xml:space="preserve">Mies ja nainen suutelevat.</w:t>
      </w:r>
    </w:p>
    <w:p>
      <w:r>
        <w:rPr>
          <w:b/>
        </w:rPr>
        <w:t xml:space="preserve">Esimerkki 0.2818</w:t>
      </w:r>
    </w:p>
    <w:p>
      <w:r>
        <w:t xml:space="preserve">Lause 1: Poika istuu turvaistuimessa auton takapenkillä. Lause 2: Poika matkustaa autolla.</w:t>
      </w:r>
    </w:p>
    <w:p>
      <w:r>
        <w:rPr>
          <w:b/>
        </w:rPr>
        <w:t xml:space="preserve">Tulos</w:t>
      </w:r>
    </w:p>
    <w:p>
      <w:r>
        <w:t xml:space="preserve">Poika pitää autosta</w:t>
      </w:r>
    </w:p>
    <w:p>
      <w:r>
        <w:rPr>
          <w:b/>
        </w:rPr>
        <w:t xml:space="preserve">Esimerkki 0.2819</w:t>
      </w:r>
    </w:p>
    <w:p>
      <w:r>
        <w:t xml:space="preserve">Lause 1: Henkilö rullalautailee punaisella kiskolla. Lause 2: Henkilö teki temppuja punaisella kiskolla.</w:t>
      </w:r>
    </w:p>
    <w:p>
      <w:r>
        <w:rPr>
          <w:b/>
        </w:rPr>
        <w:t xml:space="preserve">Tulos</w:t>
      </w:r>
    </w:p>
    <w:p>
      <w:r>
        <w:t xml:space="preserve">Henkilö rullalautaili kiskon päällä.</w:t>
      </w:r>
    </w:p>
    <w:p>
      <w:r>
        <w:rPr>
          <w:b/>
        </w:rPr>
        <w:t xml:space="preserve">Esimerkki 0.2820</w:t>
      </w:r>
    </w:p>
    <w:p>
      <w:r>
        <w:t xml:space="preserve">Lause 1: Turisti kysyy paikalliselta tietä hotellille. Lause 2: Nainen pyytää mieheltä apua.</w:t>
      </w:r>
    </w:p>
    <w:p>
      <w:r>
        <w:rPr>
          <w:b/>
        </w:rPr>
        <w:t xml:space="preserve">Tulos</w:t>
      </w:r>
    </w:p>
    <w:p>
      <w:r>
        <w:t xml:space="preserve">Matkailija on eksynyt ja hänen on selvitettävä, missä hotelli on.</w:t>
      </w:r>
    </w:p>
    <w:p>
      <w:r>
        <w:rPr>
          <w:b/>
        </w:rPr>
        <w:t xml:space="preserve">Esimerkki 0.2821</w:t>
      </w:r>
    </w:p>
    <w:p>
      <w:r>
        <w:t xml:space="preserve">Lause 1: Henkilö tekee temppua ilmassa pyörällä, kun hänen ystävänsä ottaa kuvan. Lause 2: Pyöräilijä hyppää ramppia ja kaatuu.</w:t>
      </w:r>
    </w:p>
    <w:p>
      <w:r>
        <w:rPr>
          <w:b/>
        </w:rPr>
        <w:t xml:space="preserve">Tulos</w:t>
      </w:r>
    </w:p>
    <w:p>
      <w:r>
        <w:t xml:space="preserve">Kaksi lasta hengailee ulkona.</w:t>
      </w:r>
    </w:p>
    <w:p>
      <w:r>
        <w:rPr>
          <w:b/>
        </w:rPr>
        <w:t xml:space="preserve">Esimerkki 0.2822</w:t>
      </w:r>
    </w:p>
    <w:p>
      <w:r>
        <w:t xml:space="preserve">Lause 1: Nainen maksoi laskujaan ylivoimaisesti tupakoidessaan. Lause 2: Nainen polttaa savuketta.</w:t>
      </w:r>
    </w:p>
    <w:p>
      <w:r>
        <w:rPr>
          <w:b/>
        </w:rPr>
        <w:t xml:space="preserve">Tulos</w:t>
      </w:r>
    </w:p>
    <w:p>
      <w:r>
        <w:t xml:space="preserve">Nainen tupakalla.</w:t>
      </w:r>
    </w:p>
    <w:p>
      <w:r>
        <w:rPr>
          <w:b/>
        </w:rPr>
        <w:t xml:space="preserve">Esimerkki 0.2823</w:t>
      </w:r>
    </w:p>
    <w:p>
      <w:r>
        <w:t xml:space="preserve">Lause 1: Kaksi naista valmistaa ruokaa keittiössä. Lause 2: Kaksi naista valmistaa kiitospäivän illallista perheilleen.</w:t>
      </w:r>
    </w:p>
    <w:p>
      <w:r>
        <w:rPr>
          <w:b/>
        </w:rPr>
        <w:t xml:space="preserve">Tulos</w:t>
      </w:r>
    </w:p>
    <w:p>
      <w:r>
        <w:t xml:space="preserve">Kaksi naista valmistaa ruokaa keittiössä.</w:t>
      </w:r>
    </w:p>
    <w:p>
      <w:r>
        <w:rPr>
          <w:b/>
        </w:rPr>
        <w:t xml:space="preserve">Esimerkki 0.2824</w:t>
      </w:r>
    </w:p>
    <w:p>
      <w:r>
        <w:t xml:space="preserve">Lause 1: Mies laittaa työhanskat käteen, kun ihmiset pystyttävät pöytiä tapahtumaa varten. Lause 2: Mies tekee kovasti töitä.</w:t>
      </w:r>
    </w:p>
    <w:p>
      <w:r>
        <w:rPr>
          <w:b/>
        </w:rPr>
        <w:t xml:space="preserve">Tulos</w:t>
      </w:r>
    </w:p>
    <w:p>
      <w:r>
        <w:t xml:space="preserve">Mies yrittää suojella käsiään.</w:t>
      </w:r>
    </w:p>
    <w:p>
      <w:r>
        <w:rPr>
          <w:b/>
        </w:rPr>
        <w:t xml:space="preserve">Esimerkki 0,2825</w:t>
      </w:r>
    </w:p>
    <w:p>
      <w:r>
        <w:t xml:space="preserve">Lause 1: Kaikenikäiset ihmiset kulkevat huolettomasti kioskien käytävien ja käytävien läpi selaillen myyjien satunnaisia tuotteita suurilla kirpputoreilla. Lause 2: Perhe rattaiden kanssa pysähtyy katselemaan leluja.</w:t>
      </w:r>
    </w:p>
    <w:p>
      <w:r>
        <w:rPr>
          <w:b/>
        </w:rPr>
        <w:t xml:space="preserve">Tulos</w:t>
      </w:r>
    </w:p>
    <w:p>
      <w:r>
        <w:t xml:space="preserve">Monet ihmiset tekevät ostoksia.</w:t>
      </w:r>
    </w:p>
    <w:p>
      <w:r>
        <w:rPr>
          <w:b/>
        </w:rPr>
        <w:t xml:space="preserve">Esimerkki 0,2826</w:t>
      </w:r>
    </w:p>
    <w:p>
      <w:r>
        <w:t xml:space="preserve">Lause 1: Urheilija nostaa kättään vastatakseen kysymykseen. Lause 2: Pitkä ihminen nostaa kättään.</w:t>
      </w:r>
    </w:p>
    <w:p>
      <w:r>
        <w:rPr>
          <w:b/>
        </w:rPr>
        <w:t xml:space="preserve">Tulos</w:t>
      </w:r>
    </w:p>
    <w:p>
      <w:r>
        <w:t xml:space="preserve">Ihminen nostaa kätensä</w:t>
      </w:r>
    </w:p>
    <w:p>
      <w:r>
        <w:rPr>
          <w:b/>
        </w:rPr>
        <w:t xml:space="preserve">Esimerkki 0.2827</w:t>
      </w:r>
    </w:p>
    <w:p>
      <w:r>
        <w:t xml:space="preserve">Lause 1: Nuori nainen hymyilee altaassa. Lause 2: Altaassa on 20-vuotias nainen.</w:t>
      </w:r>
    </w:p>
    <w:p>
      <w:r>
        <w:rPr>
          <w:b/>
        </w:rPr>
        <w:t xml:space="preserve">Tulos</w:t>
      </w:r>
    </w:p>
    <w:p>
      <w:r>
        <w:t xml:space="preserve">Nuori nainen on altaassa.</w:t>
      </w:r>
    </w:p>
    <w:p>
      <w:r>
        <w:rPr>
          <w:b/>
        </w:rPr>
        <w:t xml:space="preserve">Esimerkki 0.2828</w:t>
      </w:r>
    </w:p>
    <w:p>
      <w:r>
        <w:t xml:space="preserve">Lause 1: Musta koira, jolla on oranssi huivi, nappaa valkoisen frisbeen. Lause 2: Musta koira leikkii frisbeetä lasten kanssa.</w:t>
      </w:r>
    </w:p>
    <w:p>
      <w:r>
        <w:rPr>
          <w:b/>
        </w:rPr>
        <w:t xml:space="preserve">Tulos</w:t>
      </w:r>
    </w:p>
    <w:p>
      <w:r>
        <w:t xml:space="preserve">Koira, jolla on huivi, pelaa frisbeetä.</w:t>
      </w:r>
    </w:p>
    <w:p>
      <w:r>
        <w:rPr>
          <w:b/>
        </w:rPr>
        <w:t xml:space="preserve">Esimerkki 0.2829</w:t>
      </w:r>
    </w:p>
    <w:p>
      <w:r>
        <w:t xml:space="preserve">Lause 1: Viisi nuorta, komeaa miestä roikkuu telineistä. Lause 2: Nuoret miehet poseeraavat naisille telineillä.</w:t>
      </w:r>
    </w:p>
    <w:p>
      <w:r>
        <w:rPr>
          <w:b/>
        </w:rPr>
        <w:t xml:space="preserve">Tulos</w:t>
      </w:r>
    </w:p>
    <w:p>
      <w:r>
        <w:t xml:space="preserve">Miehet telineillä.</w:t>
      </w:r>
    </w:p>
    <w:p>
      <w:r>
        <w:rPr>
          <w:b/>
        </w:rPr>
        <w:t xml:space="preserve">Esimerkki 0.2830</w:t>
      </w:r>
    </w:p>
    <w:p>
      <w:r>
        <w:t xml:space="preserve">Lause 1: Kaksi pitkätukkaista poikaa on valkoisen ikkunan ääressä. Lause 2: Kaksi poikaa näyttää tytöiltä.</w:t>
      </w:r>
    </w:p>
    <w:p>
      <w:r>
        <w:rPr>
          <w:b/>
        </w:rPr>
        <w:t xml:space="preserve">Tulos</w:t>
      </w:r>
    </w:p>
    <w:p>
      <w:r>
        <w:t xml:space="preserve">Kaksi ihmistä seisoo lähellä toisiaan.</w:t>
      </w:r>
    </w:p>
    <w:p>
      <w:r>
        <w:rPr>
          <w:b/>
        </w:rPr>
        <w:t xml:space="preserve">Esimerkki 0.2831</w:t>
      </w:r>
    </w:p>
    <w:p>
      <w:r>
        <w:t xml:space="preserve">Lause 1: Kolme naista istuu lammen rannalla. Lause 2: Kolme naista istuu lammen rannalla ja ruokkii ankkoja.</w:t>
      </w:r>
    </w:p>
    <w:p>
      <w:r>
        <w:rPr>
          <w:b/>
        </w:rPr>
        <w:t xml:space="preserve">Tulos</w:t>
      </w:r>
    </w:p>
    <w:p>
      <w:r>
        <w:t xml:space="preserve">Pari naista istuu veden äärellä</w:t>
      </w:r>
    </w:p>
    <w:p>
      <w:r>
        <w:rPr>
          <w:b/>
        </w:rPr>
        <w:t xml:space="preserve">Esimerkki 0.2832</w:t>
      </w:r>
    </w:p>
    <w:p>
      <w:r>
        <w:t xml:space="preserve">Lause 1: Iäkäs nainen nousee suuria portaita. Lause 2: Vanha nainen kamppailee noustakseen portaat loppuun.</w:t>
      </w:r>
    </w:p>
    <w:p>
      <w:r>
        <w:rPr>
          <w:b/>
        </w:rPr>
        <w:t xml:space="preserve">Tulos</w:t>
      </w:r>
    </w:p>
    <w:p>
      <w:r>
        <w:t xml:space="preserve">Iäkäs nainen on menossa yläkertaan.</w:t>
      </w:r>
    </w:p>
    <w:p>
      <w:r>
        <w:rPr>
          <w:b/>
        </w:rPr>
        <w:t xml:space="preserve">Esimerkki 0,2833</w:t>
      </w:r>
    </w:p>
    <w:p>
      <w:r>
        <w:t xml:space="preserve">Lause 1: Paidaton mies hyppää pyörällä metsässä. Lause 2: Pyöräilijä kilpailee polkukilpailussa.</w:t>
      </w:r>
    </w:p>
    <w:p>
      <w:r>
        <w:rPr>
          <w:b/>
        </w:rPr>
        <w:t xml:space="preserve">Tulos</w:t>
      </w:r>
    </w:p>
    <w:p>
      <w:r>
        <w:t xml:space="preserve">Mies tekee yksinkertaisen tempun pyörällään.</w:t>
      </w:r>
    </w:p>
    <w:p>
      <w:r>
        <w:rPr>
          <w:b/>
        </w:rPr>
        <w:t xml:space="preserve">Esimerkki 0.2834</w:t>
      </w:r>
    </w:p>
    <w:p>
      <w:r>
        <w:t xml:space="preserve">Lause 1: Vanha mummo katsoo naista, joka pitää suurta valkoista ruoka-astiaa ihmisjoukossa. Lause 2: Vanha nainen saa ruokalahjoituksia toiselta naiselta.</w:t>
      </w:r>
    </w:p>
    <w:p>
      <w:r>
        <w:rPr>
          <w:b/>
        </w:rPr>
        <w:t xml:space="preserve">Tulos</w:t>
      </w:r>
    </w:p>
    <w:p>
      <w:r>
        <w:t xml:space="preserve">Mummo on osa joukkoa.</w:t>
      </w:r>
    </w:p>
    <w:p>
      <w:r>
        <w:rPr>
          <w:b/>
        </w:rPr>
        <w:t xml:space="preserve">Esimerkki 0,2835</w:t>
      </w:r>
    </w:p>
    <w:p>
      <w:r>
        <w:t xml:space="preserve">Lause 1: Mies ja pieni lapsi tutkivat kaatuneen polkupyörän takapyörää. Lause 2: Mies ja hänen poikansa yrittävät korjata pyörää.</w:t>
      </w:r>
    </w:p>
    <w:p>
      <w:r>
        <w:rPr>
          <w:b/>
        </w:rPr>
        <w:t xml:space="preserve">Tulos</w:t>
      </w:r>
    </w:p>
    <w:p>
      <w:r>
        <w:t xml:space="preserve">Mies ja lapsi katselevat jotain.</w:t>
      </w:r>
    </w:p>
    <w:p>
      <w:r>
        <w:rPr>
          <w:b/>
        </w:rPr>
        <w:t xml:space="preserve">Esimerkki 0.2836</w:t>
      </w:r>
    </w:p>
    <w:p>
      <w:r>
        <w:t xml:space="preserve">Lause 1: Naista kuvataan vilkkaassa kaupungissa. Lause 2: Elokuvaa, jossa on kuuluisa näyttelijä, kuvataan.</w:t>
      </w:r>
    </w:p>
    <w:p>
      <w:r>
        <w:rPr>
          <w:b/>
        </w:rPr>
        <w:t xml:space="preserve">Tulos</w:t>
      </w:r>
    </w:p>
    <w:p>
      <w:r>
        <w:t xml:space="preserve">Eräästä naisesta tehdään video.</w:t>
      </w:r>
    </w:p>
    <w:p>
      <w:r>
        <w:rPr>
          <w:b/>
        </w:rPr>
        <w:t xml:space="preserve">Esimerkki 0.2837</w:t>
      </w:r>
    </w:p>
    <w:p>
      <w:r>
        <w:t xml:space="preserve">Lause 1: Kaksi miestä konsertissa laulamassa. Lause 2: Laulajat ovat täydellisessä harmoniassa.</w:t>
      </w:r>
    </w:p>
    <w:p>
      <w:r>
        <w:rPr>
          <w:b/>
        </w:rPr>
        <w:t xml:space="preserve">Tulos</w:t>
      </w:r>
    </w:p>
    <w:p>
      <w:r>
        <w:t xml:space="preserve">Siellä on ihmisiä esiintymässä.</w:t>
      </w:r>
    </w:p>
    <w:p>
      <w:r>
        <w:rPr>
          <w:b/>
        </w:rPr>
        <w:t xml:space="preserve">Esimerkki 0.2838</w:t>
      </w:r>
    </w:p>
    <w:p>
      <w:r>
        <w:t xml:space="preserve">Lause 1: Lapsi, jolla on sinisellä nauhalla varustettu olkihattu, juo vaaleanpunaisesta kupista. Lause 2: Surullinen lapsi, jolla on olkihattu ja sininen nauha ja joka juo vaaleanpunaisesta kupista.</w:t>
      </w:r>
    </w:p>
    <w:p>
      <w:r>
        <w:rPr>
          <w:b/>
        </w:rPr>
        <w:t xml:space="preserve">Tulos</w:t>
      </w:r>
    </w:p>
    <w:p>
      <w:r>
        <w:t xml:space="preserve">Henkilö, jolla on sinisellä nauhalla varustettu olkihattu ja joka juo vaaleanpunaisesta kupista.</w:t>
      </w:r>
    </w:p>
    <w:p>
      <w:r>
        <w:rPr>
          <w:b/>
        </w:rPr>
        <w:t xml:space="preserve">Esimerkki 0.2839</w:t>
      </w:r>
    </w:p>
    <w:p>
      <w:r>
        <w:t xml:space="preserve">Lause 1: Mies saa suudelman karvaiselta alpakalta. Lause 2: Mies on eläintarhassa.</w:t>
      </w:r>
    </w:p>
    <w:p>
      <w:r>
        <w:rPr>
          <w:b/>
        </w:rPr>
        <w:t xml:space="preserve">Tulos</w:t>
      </w:r>
    </w:p>
    <w:p>
      <w:r>
        <w:t xml:space="preserve">eläin suutelee ihmistä</w:t>
      </w:r>
    </w:p>
    <w:p>
      <w:r>
        <w:rPr>
          <w:b/>
        </w:rPr>
        <w:t xml:space="preserve">Esimerkki 0.2840</w:t>
      </w:r>
    </w:p>
    <w:p>
      <w:r>
        <w:t xml:space="preserve">Lause 1: Lyhythiuksinen ja silmälasipäinen nainen katsoo, kun toinen osoittaa riviä kirjassa. Lause 2: Nainen opiskelee.</w:t>
      </w:r>
    </w:p>
    <w:p>
      <w:r>
        <w:rPr>
          <w:b/>
        </w:rPr>
        <w:t xml:space="preserve">Tulos</w:t>
      </w:r>
    </w:p>
    <w:p>
      <w:r>
        <w:t xml:space="preserve">Nainen lukee yhdessä ystävänsä kanssa.</w:t>
      </w:r>
    </w:p>
    <w:p>
      <w:r>
        <w:rPr>
          <w:b/>
        </w:rPr>
        <w:t xml:space="preserve">Esimerkki 0.2841</w:t>
      </w:r>
    </w:p>
    <w:p>
      <w:r>
        <w:t xml:space="preserve">Lause 1: Koira makaa sumuun menevän veneen keulassa. Lause 2: Sammakko on väsynyt</w:t>
      </w:r>
    </w:p>
    <w:p>
      <w:r>
        <w:rPr>
          <w:b/>
        </w:rPr>
        <w:t xml:space="preserve">Tulos</w:t>
      </w:r>
    </w:p>
    <w:p>
      <w:r>
        <w:t xml:space="preserve">Koira makaa</w:t>
      </w:r>
    </w:p>
    <w:p>
      <w:r>
        <w:rPr>
          <w:b/>
        </w:rPr>
        <w:t xml:space="preserve">Esimerkki 0.2842</w:t>
      </w:r>
    </w:p>
    <w:p>
      <w:r>
        <w:t xml:space="preserve">Lause 1: Kolme demokraattien kannattajaa pitää kylttejä vaalien alla. Lause 2: Kolme ihmistä toivoo auttavansa ehdokkaansa tulevan pormestarin valinnassa.</w:t>
      </w:r>
    </w:p>
    <w:p>
      <w:r>
        <w:rPr>
          <w:b/>
        </w:rPr>
        <w:t xml:space="preserve">Tulos</w:t>
      </w:r>
    </w:p>
    <w:p>
      <w:r>
        <w:t xml:space="preserve">Kolme demokraattien kannattajaa pitelee kylttejä tulevia vaaleja varten.</w:t>
      </w:r>
    </w:p>
    <w:p>
      <w:r>
        <w:rPr>
          <w:b/>
        </w:rPr>
        <w:t xml:space="preserve">Esimerkki 0.2843</w:t>
      </w:r>
    </w:p>
    <w:p>
      <w:r>
        <w:t xml:space="preserve">Lause 1: Armeijan mies istuu pöydän ääressä ja puhuu mikrofoniin. Lause 2: Pöydän ääressä istuva mies puhuu kokemuksistaan.</w:t>
      </w:r>
    </w:p>
    <w:p>
      <w:r>
        <w:rPr>
          <w:b/>
        </w:rPr>
        <w:t xml:space="preserve">Tulos</w:t>
      </w:r>
    </w:p>
    <w:p>
      <w:r>
        <w:t xml:space="preserve">Mies istuu pöydän ääressä ja puhuu mikrofoniin.</w:t>
      </w:r>
    </w:p>
    <w:p>
      <w:r>
        <w:rPr>
          <w:b/>
        </w:rPr>
        <w:t xml:space="preserve">Esimerkki 0.2844</w:t>
      </w:r>
    </w:p>
    <w:p>
      <w:r>
        <w:t xml:space="preserve">Lause 1: Matkailija valokuvaa erästä toisesta maasta kotoisin olevaa poikaa, eikä hän tiedä, mitä mieltä hän on asiasta. Lause 2: Turistit kuvaavat ulkomaisten julkkisten lapsia.</w:t>
      </w:r>
    </w:p>
    <w:p>
      <w:r>
        <w:rPr>
          <w:b/>
        </w:rPr>
        <w:t xml:space="preserve">Tulos</w:t>
      </w:r>
    </w:p>
    <w:p>
      <w:r>
        <w:t xml:space="preserve">Poika on valokuvauksellinen.</w:t>
      </w:r>
    </w:p>
    <w:p>
      <w:r>
        <w:rPr>
          <w:b/>
        </w:rPr>
        <w:t xml:space="preserve">Esimerkki 0.2845</w:t>
      </w:r>
    </w:p>
    <w:p>
      <w:r>
        <w:t xml:space="preserve">Lause 1: Pieni vaalea poika vesihiihtää. Lause 2: Hänen ensimmäinen kertansa suksilla.</w:t>
      </w:r>
    </w:p>
    <w:p>
      <w:r>
        <w:rPr>
          <w:b/>
        </w:rPr>
        <w:t xml:space="preserve">Tulos</w:t>
      </w:r>
    </w:p>
    <w:p>
      <w:r>
        <w:t xml:space="preserve">Lapsi vesihiihtää.</w:t>
      </w:r>
    </w:p>
    <w:p>
      <w:r>
        <w:rPr>
          <w:b/>
        </w:rPr>
        <w:t xml:space="preserve">Esimerkki 0.2846</w:t>
      </w:r>
    </w:p>
    <w:p>
      <w:r>
        <w:t xml:space="preserve">Lause 1: Nuori poika pelaa maalivahtia jääkiekkokaukalossa. Lause 2: Lapsi estää laukauksen.</w:t>
      </w:r>
    </w:p>
    <w:p>
      <w:r>
        <w:rPr>
          <w:b/>
        </w:rPr>
        <w:t xml:space="preserve">Tulos</w:t>
      </w:r>
    </w:p>
    <w:p>
      <w:r>
        <w:t xml:space="preserve">Lapsi pelaa jääkiekkoa.</w:t>
      </w:r>
    </w:p>
    <w:p>
      <w:r>
        <w:rPr>
          <w:b/>
        </w:rPr>
        <w:t xml:space="preserve">Esimerkki 0.2847</w:t>
      </w:r>
    </w:p>
    <w:p>
      <w:r>
        <w:t xml:space="preserve">Lause 1: Musta nainen kävelee kohti naista, jolla on keltainen hattu. Lause 2: Naiset tapaavat lounaalla.</w:t>
      </w:r>
    </w:p>
    <w:p>
      <w:r>
        <w:rPr>
          <w:b/>
        </w:rPr>
        <w:t xml:space="preserve">Tulos</w:t>
      </w:r>
    </w:p>
    <w:p>
      <w:r>
        <w:t xml:space="preserve">Kaksi naista kävelee toisiaan kohti.</w:t>
      </w:r>
    </w:p>
    <w:p>
      <w:r>
        <w:rPr>
          <w:b/>
        </w:rPr>
        <w:t xml:space="preserve">Esimerkki 0.2848</w:t>
      </w:r>
    </w:p>
    <w:p>
      <w:r>
        <w:t xml:space="preserve">Lause 1: Nainen istuu ulkona keltaisessa tuolissa ja käyttää elektronista laitetta. Lause 2: Nainen istuu ulkona ja leikkii kännykällään.</w:t>
      </w:r>
    </w:p>
    <w:p>
      <w:r>
        <w:rPr>
          <w:b/>
        </w:rPr>
        <w:t xml:space="preserve">Tulos</w:t>
      </w:r>
    </w:p>
    <w:p>
      <w:r>
        <w:t xml:space="preserve">Nainen istuu ulkona ja nauttii elektroniikan parissa.</w:t>
      </w:r>
    </w:p>
    <w:p>
      <w:r>
        <w:rPr>
          <w:b/>
        </w:rPr>
        <w:t xml:space="preserve">Esimerkki 0.2849</w:t>
      </w:r>
    </w:p>
    <w:p>
      <w:r>
        <w:t xml:space="preserve">Lause 1: Kaksi lacrossejoukkuetta - toinen mustan ja oranssin ja toinen sinivalkoisen - pelaa nurmikentällä. Lause 2: Lacrossepeli on tasan.</w:t>
      </w:r>
    </w:p>
    <w:p>
      <w:r>
        <w:rPr>
          <w:b/>
        </w:rPr>
        <w:t xml:space="preserve">Tulos</w:t>
      </w:r>
    </w:p>
    <w:p>
      <w:r>
        <w:t xml:space="preserve">ihmiset lay lacrosse</w:t>
      </w:r>
    </w:p>
    <w:p>
      <w:r>
        <w:rPr>
          <w:b/>
        </w:rPr>
        <w:t xml:space="preserve">Esimerkki 0,2850</w:t>
      </w:r>
    </w:p>
    <w:p>
      <w:r>
        <w:t xml:space="preserve">Lause 1: Mustiin uimapukuihin pukeutunut tyttö nousee uima-altaasta. Lause 2: Kilpauimari nousee altaasta kisansa jälkeen.</w:t>
      </w:r>
    </w:p>
    <w:p>
      <w:r>
        <w:rPr>
          <w:b/>
        </w:rPr>
        <w:t xml:space="preserve">Tulos</w:t>
      </w:r>
    </w:p>
    <w:p>
      <w:r>
        <w:t xml:space="preserve">Ihminen veden lähellä.</w:t>
      </w:r>
    </w:p>
    <w:p>
      <w:r>
        <w:rPr>
          <w:b/>
        </w:rPr>
        <w:t xml:space="preserve">Esimerkki 0.2851</w:t>
      </w:r>
    </w:p>
    <w:p>
      <w:r>
        <w:t xml:space="preserve">Lause 1: Mies baseball-lippis päässä työskentelee meksikolaisessa ravintolassa. Lause 2: Mies siivoaa pöytiä.</w:t>
      </w:r>
    </w:p>
    <w:p>
      <w:r>
        <w:rPr>
          <w:b/>
        </w:rPr>
        <w:t xml:space="preserve">Tulos</w:t>
      </w:r>
    </w:p>
    <w:p>
      <w:r>
        <w:t xml:space="preserve">Henkilö työskentelee.</w:t>
      </w:r>
    </w:p>
    <w:p>
      <w:r>
        <w:rPr>
          <w:b/>
        </w:rPr>
        <w:t xml:space="preserve">Esimerkki 0.2852</w:t>
      </w:r>
    </w:p>
    <w:p>
      <w:r>
        <w:t xml:space="preserve">Lause 1: Kaksi miestä hyppii ulkona nurmikolla. Lause 2: Kaksi miestä hyppii ulkona nurmikolla.</w:t>
      </w:r>
    </w:p>
    <w:p>
      <w:r>
        <w:rPr>
          <w:b/>
        </w:rPr>
        <w:t xml:space="preserve">Tulos</w:t>
      </w:r>
    </w:p>
    <w:p>
      <w:r>
        <w:t xml:space="preserve">Kaksi miestä on ulkona</w:t>
      </w:r>
    </w:p>
    <w:p>
      <w:r>
        <w:rPr>
          <w:b/>
        </w:rPr>
        <w:t xml:space="preserve">Esimerkki 0.2853</w:t>
      </w:r>
    </w:p>
    <w:p>
      <w:r>
        <w:t xml:space="preserve">Lause 1: Vihreäpukuinen nainen ja sinipukuinen mies aasialaisessa kaupunginosassa. Lause 2: He ovat töissä.</w:t>
      </w:r>
    </w:p>
    <w:p>
      <w:r>
        <w:rPr>
          <w:b/>
        </w:rPr>
        <w:t xml:space="preserve">Tulos</w:t>
      </w:r>
    </w:p>
    <w:p>
      <w:r>
        <w:t xml:space="preserve">He etsivät aasialaisia asioita.</w:t>
      </w:r>
    </w:p>
    <w:p>
      <w:r>
        <w:rPr>
          <w:b/>
        </w:rPr>
        <w:t xml:space="preserve">Esimerkki 0.2854</w:t>
      </w:r>
    </w:p>
    <w:p>
      <w:r>
        <w:t xml:space="preserve">Lause 1: Hymyilevällä nuorella naispuolisella jalkapallofanilla on yllään punavalkoinen paita, jossa on jalkapallologo, punainen vinyyliviitta ja hattu, joka näyttää jalkapallopallolta ja johon on kiinnitetty pieni Sveitsin lippu. Lause 2: Nainen hurraa rakkaalle jalkapallojoukkueelleen.</w:t>
      </w:r>
    </w:p>
    <w:p>
      <w:r>
        <w:rPr>
          <w:b/>
        </w:rPr>
        <w:t xml:space="preserve">Tulos</w:t>
      </w:r>
    </w:p>
    <w:p>
      <w:r>
        <w:t xml:space="preserve">Henkilö hymyilee</w:t>
      </w:r>
    </w:p>
    <w:p>
      <w:r>
        <w:rPr>
          <w:b/>
        </w:rPr>
        <w:t xml:space="preserve">Esimerkki 0.2855</w:t>
      </w:r>
    </w:p>
    <w:p>
      <w:r>
        <w:t xml:space="preserve">Lause 1: Poika, jolla on punainen collegepaita ja baseball-lippis, kädet ylhäällä, kävelee jalkakäytävällä. Lause 2: Poika kävelee pelaamaan baseballia.</w:t>
      </w:r>
    </w:p>
    <w:p>
      <w:r>
        <w:rPr>
          <w:b/>
        </w:rPr>
        <w:t xml:space="preserve">Tulos</w:t>
      </w:r>
    </w:p>
    <w:p>
      <w:r>
        <w:t xml:space="preserve">Joku kävelee.</w:t>
      </w:r>
    </w:p>
    <w:p>
      <w:r>
        <w:rPr>
          <w:b/>
        </w:rPr>
        <w:t xml:space="preserve">Esimerkki 0.2856</w:t>
      </w:r>
    </w:p>
    <w:p>
      <w:r>
        <w:t xml:space="preserve">Lause 1: Nuori tummatukkainen tyttö tuijottaa kameraan. Lause 2: Nuori tummatukkainen tyttö hymyilee kameralle.</w:t>
      </w:r>
    </w:p>
    <w:p>
      <w:r>
        <w:rPr>
          <w:b/>
        </w:rPr>
        <w:t xml:space="preserve">Tulos</w:t>
      </w:r>
    </w:p>
    <w:p>
      <w:r>
        <w:t xml:space="preserve">Nuori tyttö katsoo kameraan.</w:t>
      </w:r>
    </w:p>
    <w:p>
      <w:r>
        <w:rPr>
          <w:b/>
        </w:rPr>
        <w:t xml:space="preserve">Esimerkki 0.2857</w:t>
      </w:r>
    </w:p>
    <w:p>
      <w:r>
        <w:t xml:space="preserve">Lause 1: Miehet pelaavat maahockeyta. Lause 2: Miehet pelaavat kenttäkiekkoa turnauksessa.</w:t>
      </w:r>
    </w:p>
    <w:p>
      <w:r>
        <w:rPr>
          <w:b/>
        </w:rPr>
        <w:t xml:space="preserve">Tulos</w:t>
      </w:r>
    </w:p>
    <w:p>
      <w:r>
        <w:t xml:space="preserve">Miehet harrastavat urheilua.</w:t>
      </w:r>
    </w:p>
    <w:p>
      <w:r>
        <w:rPr>
          <w:b/>
        </w:rPr>
        <w:t xml:space="preserve">Esimerkki 0.2858</w:t>
      </w:r>
    </w:p>
    <w:p>
      <w:r>
        <w:t xml:space="preserve">Lause 1: Mies soittaa jousisoitinta maassa. Lause 2: Mies soittaa kitaraa.</w:t>
      </w:r>
    </w:p>
    <w:p>
      <w:r>
        <w:rPr>
          <w:b/>
        </w:rPr>
        <w:t xml:space="preserve">Tulos</w:t>
      </w:r>
    </w:p>
    <w:p>
      <w:r>
        <w:t xml:space="preserve">Mies soittaa soitinta.</w:t>
      </w:r>
    </w:p>
    <w:p>
      <w:r>
        <w:rPr>
          <w:b/>
        </w:rPr>
        <w:t xml:space="preserve">Esimerkki 0.2859</w:t>
      </w:r>
    </w:p>
    <w:p>
      <w:r>
        <w:t xml:space="preserve">Lause 1: Siniseen takkiin pukeutunut mies katsoo kameraan, kun toinen vihreäpukuinen mies seisoo taustalla. Lause 2: Pitkä henkilö, jolla on takit...</w:t>
      </w:r>
    </w:p>
    <w:p>
      <w:r>
        <w:rPr>
          <w:b/>
        </w:rPr>
        <w:t xml:space="preserve">Tulos</w:t>
      </w:r>
    </w:p>
    <w:p>
      <w:r>
        <w:t xml:space="preserve">Miehellä on takki.</w:t>
      </w:r>
    </w:p>
    <w:p>
      <w:r>
        <w:rPr>
          <w:b/>
        </w:rPr>
        <w:t xml:space="preserve">Esimerkki 0,2860</w:t>
      </w:r>
    </w:p>
    <w:p>
      <w:r>
        <w:t xml:space="preserve">Lause 1: Nainen istuu tivolissa yksin hississä. Lause 2: tivolissa oli pelejä...</w:t>
      </w:r>
    </w:p>
    <w:p>
      <w:r>
        <w:rPr>
          <w:b/>
        </w:rPr>
        <w:t xml:space="preserve">Tulos</w:t>
      </w:r>
    </w:p>
    <w:p>
      <w:r>
        <w:t xml:space="preserve">nainen oli tivolissa</w:t>
      </w:r>
    </w:p>
    <w:p>
      <w:r>
        <w:rPr>
          <w:b/>
        </w:rPr>
        <w:t xml:space="preserve">Esimerkki 0.2861</w:t>
      </w:r>
    </w:p>
    <w:p>
      <w:r>
        <w:t xml:space="preserve">Lause 1: Mustapaitainen ja valettu mies polttaa savuketta. Lause 2: Kipsissä ja mustassa paidassa oleva mies pitää sytytettyä sikaria kädessään.</w:t>
      </w:r>
    </w:p>
    <w:p>
      <w:r>
        <w:rPr>
          <w:b/>
        </w:rPr>
        <w:t xml:space="preserve">Tulos</w:t>
      </w:r>
    </w:p>
    <w:p>
      <w:r>
        <w:t xml:space="preserve">Miehellä on paita päällä ja hän tupakoi.</w:t>
      </w:r>
    </w:p>
    <w:p>
      <w:r>
        <w:rPr>
          <w:b/>
        </w:rPr>
        <w:t xml:space="preserve">Esimerkki 0.2862</w:t>
      </w:r>
    </w:p>
    <w:p>
      <w:r>
        <w:t xml:space="preserve">Lause 1: Monet ihmiset kävelevät ulkona tiellä, jolla on paljon puita. Lause 2: Joukko ihmisiä kävelee töihin tiellä, jossa on paljon puita.</w:t>
      </w:r>
    </w:p>
    <w:p>
      <w:r>
        <w:rPr>
          <w:b/>
        </w:rPr>
        <w:t xml:space="preserve">Tulos</w:t>
      </w:r>
    </w:p>
    <w:p>
      <w:r>
        <w:t xml:space="preserve">Ihmisjoukko kävelee puiden ympäröimää tietä pitkin.</w:t>
      </w:r>
    </w:p>
    <w:p>
      <w:r>
        <w:rPr>
          <w:b/>
        </w:rPr>
        <w:t xml:space="preserve">Esimerkki 0.2863</w:t>
      </w:r>
    </w:p>
    <w:p>
      <w:r>
        <w:t xml:space="preserve">Lause 1: kaksi ihmistä käyttää pyörösahaa leikatakseen palan lannerangasta. Lause 2: Kaksi ihmistä leikkaa lautaa hyllyä varten.</w:t>
      </w:r>
    </w:p>
    <w:p>
      <w:r>
        <w:rPr>
          <w:b/>
        </w:rPr>
        <w:t xml:space="preserve">Tulos</w:t>
      </w:r>
    </w:p>
    <w:p>
      <w:r>
        <w:t xml:space="preserve">Kaksi ihmistä katkaisemassa lautaa sahalla.</w:t>
      </w:r>
    </w:p>
    <w:p>
      <w:r>
        <w:rPr>
          <w:b/>
        </w:rPr>
        <w:t xml:space="preserve">Esimerkki 0.2864</w:t>
      </w:r>
    </w:p>
    <w:p>
      <w:r>
        <w:t xml:space="preserve">Lause 1: Joukko sinisiin asuihin pukeutuneita tyttöjä. Lause 2: Sinipukuiset tytöt ovat menossa juhliin.</w:t>
      </w:r>
    </w:p>
    <w:p>
      <w:r>
        <w:rPr>
          <w:b/>
        </w:rPr>
        <w:t xml:space="preserve">Tulos</w:t>
      </w:r>
    </w:p>
    <w:p>
      <w:r>
        <w:t xml:space="preserve">Lapsilla on vaatteita.</w:t>
      </w:r>
    </w:p>
    <w:p>
      <w:r>
        <w:rPr>
          <w:b/>
        </w:rPr>
        <w:t xml:space="preserve">Esimerkki 0,2865</w:t>
      </w:r>
    </w:p>
    <w:p>
      <w:r>
        <w:t xml:space="preserve">Lause 1: Nainen, jolla on vaaleanpunainen pilkullinen reppu ja lapsi kädessään. Lause 2: Surullinen nainen, jolla on vaaleanpunainen pilkullinen reppu ja lapsi kädessään.</w:t>
      </w:r>
    </w:p>
    <w:p>
      <w:r>
        <w:rPr>
          <w:b/>
        </w:rPr>
        <w:t xml:space="preserve">Tulos</w:t>
      </w:r>
    </w:p>
    <w:p>
      <w:r>
        <w:t xml:space="preserve">Nainen, jolla on pilkullinen reppu ja lapsi kädessään.</w:t>
      </w:r>
    </w:p>
    <w:p>
      <w:r>
        <w:rPr>
          <w:b/>
        </w:rPr>
        <w:t xml:space="preserve">Esimerkki 0.2866</w:t>
      </w:r>
    </w:p>
    <w:p>
      <w:r>
        <w:t xml:space="preserve">Lause 1: Lapset harjoittelevat koulussa järjestettävää tapahtumaa varten. Lause 2: Lapset harjoittelevat koulussa järjestettävää tapahtumaa varten.</w:t>
      </w:r>
    </w:p>
    <w:p>
      <w:r>
        <w:rPr>
          <w:b/>
        </w:rPr>
        <w:t xml:space="preserve">Tulos</w:t>
      </w:r>
    </w:p>
    <w:p>
      <w:r>
        <w:t xml:space="preserve">Lapset harjoittelevat tapahtumaa varten.</w:t>
      </w:r>
    </w:p>
    <w:p>
      <w:r>
        <w:rPr>
          <w:b/>
        </w:rPr>
        <w:t xml:space="preserve">Esimerkki 0.2867</w:t>
      </w:r>
    </w:p>
    <w:p>
      <w:r>
        <w:t xml:space="preserve">Lause 1: Ihmiset kokoontuvat kylmänä päivänä. Lause 2: Joukko ihmisiä on pukeutunut kylmään säähän.</w:t>
      </w:r>
    </w:p>
    <w:p>
      <w:r>
        <w:rPr>
          <w:b/>
        </w:rPr>
        <w:t xml:space="preserve">Tulos</w:t>
      </w:r>
    </w:p>
    <w:p>
      <w:r>
        <w:t xml:space="preserve">Ihmisiä on paljon.</w:t>
      </w:r>
    </w:p>
    <w:p>
      <w:r>
        <w:rPr>
          <w:b/>
        </w:rPr>
        <w:t xml:space="preserve">Esimerkki 0.2868</w:t>
      </w:r>
    </w:p>
    <w:p>
      <w:r>
        <w:t xml:space="preserve">Lause 1: Lumilauta hyppää ylösalaisin olevan roskiksen yli. Lause 2: lumilauta hyppää päälle.</w:t>
      </w:r>
    </w:p>
    <w:p>
      <w:r>
        <w:rPr>
          <w:b/>
        </w:rPr>
        <w:t xml:space="preserve">Tulos</w:t>
      </w:r>
    </w:p>
    <w:p>
      <w:r>
        <w:t xml:space="preserve">lumilauta hyppää roskiksen päälle.</w:t>
      </w:r>
    </w:p>
    <w:p>
      <w:r>
        <w:rPr>
          <w:b/>
        </w:rPr>
        <w:t xml:space="preserve">Esimerkki 0.2869</w:t>
      </w:r>
    </w:p>
    <w:p>
      <w:r>
        <w:t xml:space="preserve">Lause 1: Ruskeahiuksinen henkilö, jolla on hopeinen sormus, musta rannekoru, musta kello, aurinkolasit ja farkkutakki, ajaa kädellään hiuksiaan. Lause 2: Henkilö on vanhempi mies.</w:t>
      </w:r>
    </w:p>
    <w:p>
      <w:r>
        <w:rPr>
          <w:b/>
        </w:rPr>
        <w:t xml:space="preserve">Tulos</w:t>
      </w:r>
    </w:p>
    <w:p>
      <w:r>
        <w:t xml:space="preserve">Henkilöllä on aurinkolasit.</w:t>
      </w:r>
    </w:p>
    <w:p>
      <w:r>
        <w:rPr>
          <w:b/>
        </w:rPr>
        <w:t xml:space="preserve">Esimerkki 0.2870</w:t>
      </w:r>
    </w:p>
    <w:p>
      <w:r>
        <w:t xml:space="preserve">Lause 1: Joukko ihmisiä istuu stadionilla. Lause 2: Jotkut ihmiset katsovat jalkapallo-ottelua.</w:t>
      </w:r>
    </w:p>
    <w:p>
      <w:r>
        <w:rPr>
          <w:b/>
        </w:rPr>
        <w:t xml:space="preserve">Tulos</w:t>
      </w:r>
    </w:p>
    <w:p>
      <w:r>
        <w:t xml:space="preserve">Ihmiset ovat kokoontuneet yhteen.</w:t>
      </w:r>
    </w:p>
    <w:p>
      <w:r>
        <w:rPr>
          <w:b/>
        </w:rPr>
        <w:t xml:space="preserve">Esimerkki 0.2871</w:t>
      </w:r>
    </w:p>
    <w:p>
      <w:r>
        <w:t xml:space="preserve">Lause 1: Joukko ihmisiä istuu harmailla istuimilla punaisella katolla varustetussa bussissa. Lause 2: Ihmiset istuvat punakattoisessa bussissa matkalla museoon.</w:t>
      </w:r>
    </w:p>
    <w:p>
      <w:r>
        <w:rPr>
          <w:b/>
        </w:rPr>
        <w:t xml:space="preserve">Tulos</w:t>
      </w:r>
    </w:p>
    <w:p>
      <w:r>
        <w:t xml:space="preserve">ihmiset istuvat bussissa, jossa on punainen katto.</w:t>
      </w:r>
    </w:p>
    <w:p>
      <w:r>
        <w:rPr>
          <w:b/>
        </w:rPr>
        <w:t xml:space="preserve">Esimerkki 0.2872</w:t>
      </w:r>
    </w:p>
    <w:p>
      <w:r>
        <w:t xml:space="preserve">Lause 1: Nuori poika kävelee nurmikolla mäntyjen edessä. Lause 2: Nuori poika ulkoiluttaa koiraansa.</w:t>
      </w:r>
    </w:p>
    <w:p>
      <w:r>
        <w:rPr>
          <w:b/>
        </w:rPr>
        <w:t xml:space="preserve">Tulos</w:t>
      </w:r>
    </w:p>
    <w:p>
      <w:r>
        <w:t xml:space="preserve">nuori poika on ulkona</w:t>
      </w:r>
    </w:p>
    <w:p>
      <w:r>
        <w:rPr>
          <w:b/>
        </w:rPr>
        <w:t xml:space="preserve">Esimerkki 0.2873</w:t>
      </w:r>
    </w:p>
    <w:p>
      <w:r>
        <w:t xml:space="preserve">Lause 1: Joukko sinisiin lyhyisiin ja paidattomiin peliasuihin pukeutuneita urheilijoita kokoontuu yhteen kentällä. Lause 2: Softball-pelaajat kokoontuvat yhteen pitämään lyhyen puheen ennen peliä.</w:t>
      </w:r>
    </w:p>
    <w:p>
      <w:r>
        <w:rPr>
          <w:b/>
        </w:rPr>
        <w:t xml:space="preserve">Tulos</w:t>
      </w:r>
    </w:p>
    <w:p>
      <w:r>
        <w:t xml:space="preserve">Urheilijat ovat kentällä.</w:t>
      </w:r>
    </w:p>
    <w:p>
      <w:r>
        <w:rPr>
          <w:b/>
        </w:rPr>
        <w:t xml:space="preserve">Esimerkki 0.2874</w:t>
      </w:r>
    </w:p>
    <w:p>
      <w:r>
        <w:t xml:space="preserve">Lause 1: Vedessä on surffaaja, joka on pukeutunut punamustaan bodysuittiin ja ottaa aaltoa kiinni kädet tasapainon vuoksi. Lause 2: Mies osallistuu surffauskilpailuun.</w:t>
      </w:r>
    </w:p>
    <w:p>
      <w:r>
        <w:rPr>
          <w:b/>
        </w:rPr>
        <w:t xml:space="preserve">Tulos</w:t>
      </w:r>
    </w:p>
    <w:p>
      <w:r>
        <w:t xml:space="preserve">Surffaaja hengailee vedessä</w:t>
      </w:r>
    </w:p>
    <w:p>
      <w:r>
        <w:rPr>
          <w:b/>
        </w:rPr>
        <w:t xml:space="preserve">Esimerkki 0,2875</w:t>
      </w:r>
    </w:p>
    <w:p>
      <w:r>
        <w:t xml:space="preserve">Lause 1: Mustahattuinen cowboy ratsastaa rodeohevosella, taustalla on paljon katsojia. Lause 2: Mies on heittämässä hevosensa rodeossa.</w:t>
      </w:r>
    </w:p>
    <w:p>
      <w:r>
        <w:rPr>
          <w:b/>
        </w:rPr>
        <w:t xml:space="preserve">Tulos</w:t>
      </w:r>
    </w:p>
    <w:p>
      <w:r>
        <w:t xml:space="preserve">Cowboy ratsastaa hevosella rodeossa.</w:t>
      </w:r>
    </w:p>
    <w:p>
      <w:r>
        <w:rPr>
          <w:b/>
        </w:rPr>
        <w:t xml:space="preserve">Esimerkki 0.2876</w:t>
      </w:r>
    </w:p>
    <w:p>
      <w:r>
        <w:t xml:space="preserve">Lause 1: Kävelykepeillä kulkevalla naisella on yllään valkoiset housut, valkoiset käsineet ja valkoinen halter-toppi, kun hän seisoo muiden edessä vilkkaalla kävelykadulla. Lause 2: Täysin valkoisiin pukeutunut nainen on mukana suuressa paraatissa suuressa kaupungissa.</w:t>
      </w:r>
    </w:p>
    <w:p>
      <w:r>
        <w:rPr>
          <w:b/>
        </w:rPr>
        <w:t xml:space="preserve">Tulos</w:t>
      </w:r>
    </w:p>
    <w:p>
      <w:r>
        <w:t xml:space="preserve">Valkoiseen pukeutunut nainen seisoo puujaloilla vilkkaasti liikennöidyllä kadulla.</w:t>
      </w:r>
    </w:p>
    <w:p>
      <w:r>
        <w:rPr>
          <w:b/>
        </w:rPr>
        <w:t xml:space="preserve">Esimerkki 0.2877</w:t>
      </w:r>
    </w:p>
    <w:p>
      <w:r>
        <w:t xml:space="preserve">Lause 1: Nuori poika, jolla on hattu ja vihreä paita, on järven rannalla pitelemässä palloa. Lause 2: Poika pitää palloa kädessään.</w:t>
      </w:r>
    </w:p>
    <w:p>
      <w:r>
        <w:rPr>
          <w:b/>
        </w:rPr>
        <w:t xml:space="preserve">Tulos</w:t>
      </w:r>
    </w:p>
    <w:p>
      <w:r>
        <w:t xml:space="preserve">Pieni lapsi on järvellä.</w:t>
      </w:r>
    </w:p>
    <w:p>
      <w:r>
        <w:rPr>
          <w:b/>
        </w:rPr>
        <w:t xml:space="preserve">Esimerkki 0.2878</w:t>
      </w:r>
    </w:p>
    <w:p>
      <w:r>
        <w:t xml:space="preserve">Lause 1: pieni ruskea koira seisoo takan edessä palkintojen ympäröimänä. Lause 2: Pieni koira voitti monia palkintoja.</w:t>
      </w:r>
    </w:p>
    <w:p>
      <w:r>
        <w:rPr>
          <w:b/>
        </w:rPr>
        <w:t xml:space="preserve">Tulos</w:t>
      </w:r>
    </w:p>
    <w:p>
      <w:r>
        <w:t xml:space="preserve">Pieni koira on sisätiloissa.</w:t>
      </w:r>
    </w:p>
    <w:p>
      <w:r>
        <w:rPr>
          <w:b/>
        </w:rPr>
        <w:t xml:space="preserve">Esimerkki 0.2879</w:t>
      </w:r>
    </w:p>
    <w:p>
      <w:r>
        <w:t xml:space="preserve">Lause 1: Mies lataa astianpesukonettaan. Lause 2: Mies lataa tiskikoneen illanistujaisten jälkeen.</w:t>
      </w:r>
    </w:p>
    <w:p>
      <w:r>
        <w:rPr>
          <w:b/>
        </w:rPr>
        <w:t xml:space="preserve">Tulos</w:t>
      </w:r>
    </w:p>
    <w:p>
      <w:r>
        <w:t xml:space="preserve">Mies lataa astianpesukonetta.</w:t>
      </w:r>
    </w:p>
    <w:p>
      <w:r>
        <w:rPr>
          <w:b/>
        </w:rPr>
        <w:t xml:space="preserve">Esimerkki 0.2880</w:t>
      </w:r>
    </w:p>
    <w:p>
      <w:r>
        <w:t xml:space="preserve">Lause 1: Pari ystävää suurella härkätaisteluareenalla. Lause 2: Jotkut ystävät juovat ja nauttivat tapahtumasta.</w:t>
      </w:r>
    </w:p>
    <w:p>
      <w:r>
        <w:rPr>
          <w:b/>
        </w:rPr>
        <w:t xml:space="preserve">Tulos</w:t>
      </w:r>
    </w:p>
    <w:p>
      <w:r>
        <w:t xml:space="preserve">Joitakin ihmisiä sisätiloissa järjestetyssä tapahtumassa.</w:t>
      </w:r>
    </w:p>
    <w:p>
      <w:r>
        <w:rPr>
          <w:b/>
        </w:rPr>
        <w:t xml:space="preserve">Esimerkki 0.2881</w:t>
      </w:r>
    </w:p>
    <w:p>
      <w:r>
        <w:t xml:space="preserve">Lause 1: Kaksi miestä ajaa polkupyörällä ulkona lumisella maaseudulla. Lause 2: Kaksi miestä ajaa polkupyörällä lumisella polulla.</w:t>
      </w:r>
    </w:p>
    <w:p>
      <w:r>
        <w:rPr>
          <w:b/>
        </w:rPr>
        <w:t xml:space="preserve">Tulos</w:t>
      </w:r>
    </w:p>
    <w:p>
      <w:r>
        <w:t xml:space="preserve">Kaksi miestä ajaa polkupyörällä lumessa.</w:t>
      </w:r>
    </w:p>
    <w:p>
      <w:r>
        <w:rPr>
          <w:b/>
        </w:rPr>
        <w:t xml:space="preserve">Esimerkki 0.2882</w:t>
      </w:r>
    </w:p>
    <w:p>
      <w:r>
        <w:t xml:space="preserve">Lause 1: Hiihtäjä mustassa toppapuvussa hyppäämässä, ja alla on sinivalkoinen merkki lumikasassa. Lause 2: Hiihtäjä sopii vaatteisiinsa pukeutumalla mustaan toppiin ja mustiin housuihin.</w:t>
      </w:r>
    </w:p>
    <w:p>
      <w:r>
        <w:rPr>
          <w:b/>
        </w:rPr>
        <w:t xml:space="preserve">Tulos</w:t>
      </w:r>
    </w:p>
    <w:p>
      <w:r>
        <w:t xml:space="preserve">Hiihtäjä on ulkona.</w:t>
      </w:r>
    </w:p>
    <w:p>
      <w:r>
        <w:rPr>
          <w:b/>
        </w:rPr>
        <w:t xml:space="preserve">Esimerkki 0.2883</w:t>
      </w:r>
    </w:p>
    <w:p>
      <w:r>
        <w:t xml:space="preserve">Lause 1: Moottoripyöräilijä tekee temppuja ilmassa. Lause 2: Valtava ihminen tekee stuntin...</w:t>
      </w:r>
    </w:p>
    <w:p>
      <w:r>
        <w:rPr>
          <w:b/>
        </w:rPr>
        <w:t xml:space="preserve">Tulos</w:t>
      </w:r>
    </w:p>
    <w:p>
      <w:r>
        <w:t xml:space="preserve">Ihminen tekee tempun</w:t>
      </w:r>
    </w:p>
    <w:p>
      <w:r>
        <w:rPr>
          <w:b/>
        </w:rPr>
        <w:t xml:space="preserve">Esimerkki 0.2884</w:t>
      </w:r>
    </w:p>
    <w:p>
      <w:r>
        <w:t xml:space="preserve">Lause 1: Nuori tyttö juoksee rannalla nuoren naisen takana istuen ja kitaraa soittaen. Lause 2: Nuori nainen soittaa kansanlauluja.</w:t>
      </w:r>
    </w:p>
    <w:p>
      <w:r>
        <w:rPr>
          <w:b/>
        </w:rPr>
        <w:t xml:space="preserve">Tulos</w:t>
      </w:r>
    </w:p>
    <w:p>
      <w:r>
        <w:t xml:space="preserve">Naisia on kaksi.</w:t>
      </w:r>
    </w:p>
    <w:p>
      <w:r>
        <w:rPr>
          <w:b/>
        </w:rPr>
        <w:t xml:space="preserve">Esimerkki 0,2885</w:t>
      </w:r>
    </w:p>
    <w:p>
      <w:r>
        <w:t xml:space="preserve">Lause 1: Teinit juhlivat veneessä, kun vaalea teini potkii miestä. Lause 2: Teini on tappelussa juhlissa.</w:t>
      </w:r>
    </w:p>
    <w:p>
      <w:r>
        <w:rPr>
          <w:b/>
        </w:rPr>
        <w:t xml:space="preserve">Tulos</w:t>
      </w:r>
    </w:p>
    <w:p>
      <w:r>
        <w:t xml:space="preserve">Yksi teiniryhmästä osallistuu väkivaltaisuuksiin juhlissa.</w:t>
      </w:r>
    </w:p>
    <w:p>
      <w:r>
        <w:rPr>
          <w:b/>
        </w:rPr>
        <w:t xml:space="preserve">Esimerkki 0.2886</w:t>
      </w:r>
    </w:p>
    <w:p>
      <w:r>
        <w:t xml:space="preserve">Lause 1: Kolme nuorta aikuista rakentaa suurta hiekkalinnaa rannalla. Lause 2: Aikuiset ovat serkkuja.</w:t>
      </w:r>
    </w:p>
    <w:p>
      <w:r>
        <w:rPr>
          <w:b/>
        </w:rPr>
        <w:t xml:space="preserve">Tulos</w:t>
      </w:r>
    </w:p>
    <w:p>
      <w:r>
        <w:t xml:space="preserve">Kaksi miestä on salissa.</w:t>
      </w:r>
    </w:p>
    <w:p>
      <w:r>
        <w:rPr>
          <w:b/>
        </w:rPr>
        <w:t xml:space="preserve">Esimerkki 0.2887</w:t>
      </w:r>
    </w:p>
    <w:p>
      <w:r>
        <w:t xml:space="preserve">Lause 1: Neljä nuorta naista keittiön tiskipöydän ääressä, etualalla lautasellinen brownieita. Lause 2: Suklaa on naisten suosikkijälkiruoka.</w:t>
      </w:r>
    </w:p>
    <w:p>
      <w:r>
        <w:rPr>
          <w:b/>
        </w:rPr>
        <w:t xml:space="preserve">Tulos</w:t>
      </w:r>
    </w:p>
    <w:p>
      <w:r>
        <w:t xml:space="preserve">Naisia on neljä.</w:t>
      </w:r>
    </w:p>
    <w:p>
      <w:r>
        <w:rPr>
          <w:b/>
        </w:rPr>
        <w:t xml:space="preserve">Esimerkki 0.2888</w:t>
      </w:r>
    </w:p>
    <w:p>
      <w:r>
        <w:t xml:space="preserve">Lause 1: Poika lukee sarjakuvaa punaisen tuolin ja grillin edessä. Lause 2: Poika lukee, kun hänen isänsä grillaa ruokaa.</w:t>
      </w:r>
    </w:p>
    <w:p>
      <w:r>
        <w:rPr>
          <w:b/>
        </w:rPr>
        <w:t xml:space="preserve">Tulos</w:t>
      </w:r>
    </w:p>
    <w:p>
      <w:r>
        <w:t xml:space="preserve">Poika lukee.</w:t>
      </w:r>
    </w:p>
    <w:p>
      <w:r>
        <w:rPr>
          <w:b/>
        </w:rPr>
        <w:t xml:space="preserve">Esimerkki 0.2889</w:t>
      </w:r>
    </w:p>
    <w:p>
      <w:r>
        <w:t xml:space="preserve">Lause 1: Lila-valkoiseen uimapukuun pukeutunut tyttö istuu altaan reunalla, kun taas suojalasipäinen tyttö pitää kiinni altaan reunasta. Lause 2: Sandy ja Jenna olivat altaassa.</w:t>
      </w:r>
    </w:p>
    <w:p>
      <w:r>
        <w:rPr>
          <w:b/>
        </w:rPr>
        <w:t xml:space="preserve">Tulos</w:t>
      </w:r>
    </w:p>
    <w:p>
      <w:r>
        <w:t xml:space="preserve">Naisesta otetaan kuva.</w:t>
      </w:r>
    </w:p>
    <w:p>
      <w:r>
        <w:rPr>
          <w:b/>
        </w:rPr>
        <w:t xml:space="preserve">Esimerkki 0,2890</w:t>
      </w:r>
    </w:p>
    <w:p>
      <w:r>
        <w:t xml:space="preserve">Lause 1: 7 mustiin juoksuasuihin pukeutunutta armeijan miestä on kärjessä juoksukilpailussa 7:ää sinisiin juoksuasuihin pukeutunutta juoksijaa vastaan, jotka juoksevat punnerruksia tekevien armeijan miesten ja armeijan johtajien seuratessa. Lause 2: Armeijan ja ilmavoimien yleisurheilutähdet kilpailevat.</w:t>
      </w:r>
    </w:p>
    <w:p>
      <w:r>
        <w:rPr>
          <w:b/>
        </w:rPr>
        <w:t xml:space="preserve">Tulos</w:t>
      </w:r>
    </w:p>
    <w:p>
      <w:r>
        <w:t xml:space="preserve">Armeijan johtajat seurasivat tapahtumia.</w:t>
      </w:r>
    </w:p>
    <w:p>
      <w:r>
        <w:rPr>
          <w:b/>
        </w:rPr>
        <w:t xml:space="preserve">Esimerkki 0.2891</w:t>
      </w:r>
    </w:p>
    <w:p>
      <w:r>
        <w:t xml:space="preserve">Lause 1: Koira hyppää esteen yli. Lause 2: Iso eläin hyppää</w:t>
      </w:r>
    </w:p>
    <w:p>
      <w:r>
        <w:rPr>
          <w:b/>
        </w:rPr>
        <w:t xml:space="preserve">Tulos</w:t>
      </w:r>
    </w:p>
    <w:p>
      <w:r>
        <w:t xml:space="preserve">Eläin hyppää</w:t>
      </w:r>
    </w:p>
    <w:p>
      <w:r>
        <w:rPr>
          <w:b/>
        </w:rPr>
        <w:t xml:space="preserve">Esimerkki 0.2892</w:t>
      </w:r>
    </w:p>
    <w:p>
      <w:r>
        <w:t xml:space="preserve">Lause 1: Henkilö ajelee futuristisen näköisellä ajoneuvolla, kun mies lähestyy häntä ja väkijoukko katselee. Lause 2: Ihmisjoukko katselee ihmisiä avaruusaluksessa.</w:t>
      </w:r>
    </w:p>
    <w:p>
      <w:r>
        <w:rPr>
          <w:b/>
        </w:rPr>
        <w:t xml:space="preserve">Tulos</w:t>
      </w:r>
    </w:p>
    <w:p>
      <w:r>
        <w:t xml:space="preserve">Yleisö seuraa, kun mies kävelee autoa kohti tulevaisuudesta.</w:t>
      </w:r>
    </w:p>
    <w:p>
      <w:r>
        <w:rPr>
          <w:b/>
        </w:rPr>
        <w:t xml:space="preserve">Esimerkki 0.2893</w:t>
      </w:r>
    </w:p>
    <w:p>
      <w:r>
        <w:t xml:space="preserve">Lause 1: Kolme miestä keskellä tavaraa, kaksi eri puolilla käytävää suunnittelemassa jonkinlaista taidetta, toisella siniset housut, toisella valkoiset. Lause 2: Miehet valmistelevat ketsupin mainoskampanjaa.</w:t>
      </w:r>
    </w:p>
    <w:p>
      <w:r>
        <w:rPr>
          <w:b/>
        </w:rPr>
        <w:t xml:space="preserve">Tulos</w:t>
      </w:r>
    </w:p>
    <w:p>
      <w:r>
        <w:t xml:space="preserve">Miehet työskentelevät taiteen parissa.</w:t>
      </w:r>
    </w:p>
    <w:p>
      <w:r>
        <w:rPr>
          <w:b/>
        </w:rPr>
        <w:t xml:space="preserve">Esimerkki 0.2894</w:t>
      </w:r>
    </w:p>
    <w:p>
      <w:r>
        <w:t xml:space="preserve">Lause 1: T-ball-lyöjä on keskellä lyöntiä ja hänen katseensa on keskittynyt palloon. Lause 2: Palloilija lyö kunnarin.</w:t>
      </w:r>
    </w:p>
    <w:p>
      <w:r>
        <w:rPr>
          <w:b/>
        </w:rPr>
        <w:t xml:space="preserve">Tulos</w:t>
      </w:r>
    </w:p>
    <w:p>
      <w:r>
        <w:t xml:space="preserve">Palloilija heiluttaa palloa.</w:t>
      </w:r>
    </w:p>
    <w:p>
      <w:r>
        <w:rPr>
          <w:b/>
        </w:rPr>
        <w:t xml:space="preserve">Esimerkki 0,2895</w:t>
      </w:r>
    </w:p>
    <w:p>
      <w:r>
        <w:t xml:space="preserve">Lause 1: Pariskunta makaa maassa puistossa nukkumassa. Lause 2: Kaksi ihmistä leiriytyy puistossa.</w:t>
      </w:r>
    </w:p>
    <w:p>
      <w:r>
        <w:rPr>
          <w:b/>
        </w:rPr>
        <w:t xml:space="preserve">Tulos</w:t>
      </w:r>
    </w:p>
    <w:p>
      <w:r>
        <w:t xml:space="preserve">Kaksi ihmistä nukkuu</w:t>
      </w:r>
    </w:p>
    <w:p>
      <w:r>
        <w:rPr>
          <w:b/>
        </w:rPr>
        <w:t xml:space="preserve">Esimerkki 0.2896</w:t>
      </w:r>
    </w:p>
    <w:p>
      <w:r>
        <w:t xml:space="preserve">Lause 1: Nuori tyttö seisoo ketjua vasten, peittää suunsa kädellään ja pitää kädessään punaista lippua. Lause 2: Nuori tyttö seisoo ketjua vasten leikkimässä.</w:t>
      </w:r>
    </w:p>
    <w:p>
      <w:r>
        <w:rPr>
          <w:b/>
        </w:rPr>
        <w:t xml:space="preserve">Tulos</w:t>
      </w:r>
    </w:p>
    <w:p>
      <w:r>
        <w:t xml:space="preserve">Nuori tyttö on vaarassa punaisen lipun kanssa.</w:t>
      </w:r>
    </w:p>
    <w:p>
      <w:r>
        <w:rPr>
          <w:b/>
        </w:rPr>
        <w:t xml:space="preserve">Esimerkki 0,2897</w:t>
      </w:r>
    </w:p>
    <w:p>
      <w:r>
        <w:t xml:space="preserve">Lause 1: Henkilö hyppää lumilaudalla ramppia. Lause 2: Ramppi on puinen.</w:t>
      </w:r>
    </w:p>
    <w:p>
      <w:r>
        <w:rPr>
          <w:b/>
        </w:rPr>
        <w:t xml:space="preserve">Tulos</w:t>
      </w:r>
    </w:p>
    <w:p>
      <w:r>
        <w:t xml:space="preserve">Joku tekee hyppyä/</w:t>
      </w:r>
    </w:p>
    <w:p>
      <w:r>
        <w:rPr>
          <w:b/>
        </w:rPr>
        <w:t xml:space="preserve">Esimerkki 0.2898</w:t>
      </w:r>
    </w:p>
    <w:p>
      <w:r>
        <w:t xml:space="preserve">Lause 1: nuori tyttö, jolla on takki yllään ja muki mukanaan, tasapainoilee betonipenkillä. Lause 2: nuorella tytöllä on kahvia kupissa.</w:t>
      </w:r>
    </w:p>
    <w:p>
      <w:r>
        <w:rPr>
          <w:b/>
        </w:rPr>
        <w:t xml:space="preserve">Tulos</w:t>
      </w:r>
    </w:p>
    <w:p>
      <w:r>
        <w:t xml:space="preserve">Tyttö tasapainoilee reunalla.</w:t>
      </w:r>
    </w:p>
    <w:p>
      <w:r>
        <w:rPr>
          <w:b/>
        </w:rPr>
        <w:t xml:space="preserve">Esimerkki 0.2899</w:t>
      </w:r>
    </w:p>
    <w:p>
      <w:r>
        <w:t xml:space="preserve">Lause 1: Musta hevonen ja sininen auto ylittävät joen sillan sijasta veden peittämiä polkuja pitkin. Lause 2: Hevonen ja auto kulkevat veden läpi, koska siltaa ei pidetä turvallisena ylitystä varten.</w:t>
      </w:r>
    </w:p>
    <w:p>
      <w:r>
        <w:rPr>
          <w:b/>
        </w:rPr>
        <w:t xml:space="preserve">Tulos</w:t>
      </w:r>
    </w:p>
    <w:p>
      <w:r>
        <w:t xml:space="preserve">Hevonen ja auto kulkevat veden läpi.</w:t>
      </w:r>
    </w:p>
    <w:p>
      <w:r>
        <w:rPr>
          <w:b/>
        </w:rPr>
        <w:t xml:space="preserve">Esimerkki 0,2900</w:t>
      </w:r>
    </w:p>
    <w:p>
      <w:r>
        <w:t xml:space="preserve">Lause 1: Sinipaitainen vanhempi mies kävelee kaupunkikujalla. Lause 2: Vanhempi mies oikoo kujaa pitkin kotiinsa.</w:t>
      </w:r>
    </w:p>
    <w:p>
      <w:r>
        <w:rPr>
          <w:b/>
        </w:rPr>
        <w:t xml:space="preserve">Tulos</w:t>
      </w:r>
    </w:p>
    <w:p>
      <w:r>
        <w:t xml:space="preserve">Paitainen vanhempi henkilö kävelee kujalla.</w:t>
      </w:r>
    </w:p>
    <w:p>
      <w:r>
        <w:rPr>
          <w:b/>
        </w:rPr>
        <w:t xml:space="preserve">Esimerkki 0.2901</w:t>
      </w:r>
    </w:p>
    <w:p>
      <w:r>
        <w:t xml:space="preserve">Lause 1: Molemmat ihmiset katselivat seinällä olevia ainutlaatuisia kuvia. Lause 2: Ihmiset olivat naisia.</w:t>
      </w:r>
    </w:p>
    <w:p>
      <w:r>
        <w:rPr>
          <w:b/>
        </w:rPr>
        <w:t xml:space="preserve">Tulos</w:t>
      </w:r>
    </w:p>
    <w:p>
      <w:r>
        <w:t xml:space="preserve">Kaksi ihmistä katseli kuvia.</w:t>
      </w:r>
    </w:p>
    <w:p>
      <w:r>
        <w:rPr>
          <w:b/>
        </w:rPr>
        <w:t xml:space="preserve">Esimerkki 0.2902</w:t>
      </w:r>
    </w:p>
    <w:p>
      <w:r>
        <w:t xml:space="preserve">Lause 1: Lapsi tekee käsilläseisontaa vihreällä nurmikolla ulkona, jossa useat ihmiset leikkivät. Lause 2: Lapsi tekee käsilläseisontaa perheen edessä.</w:t>
      </w:r>
    </w:p>
    <w:p>
      <w:r>
        <w:rPr>
          <w:b/>
        </w:rPr>
        <w:t xml:space="preserve">Tulos</w:t>
      </w:r>
    </w:p>
    <w:p>
      <w:r>
        <w:t xml:space="preserve">Lapsi tekee käsilläseisontaa.</w:t>
      </w:r>
    </w:p>
    <w:p>
      <w:r>
        <w:rPr>
          <w:b/>
        </w:rPr>
        <w:t xml:space="preserve">Esimerkki 0.2903</w:t>
      </w:r>
    </w:p>
    <w:p>
      <w:r>
        <w:t xml:space="preserve">Lause 1: Mies, vaimo ja poika leikkivät yhdessä. Lause 2: Perhe pelaa lautapeliä.</w:t>
      </w:r>
    </w:p>
    <w:p>
      <w:r>
        <w:rPr>
          <w:b/>
        </w:rPr>
        <w:t xml:space="preserve">Tulos</w:t>
      </w:r>
    </w:p>
    <w:p>
      <w:r>
        <w:t xml:space="preserve">Perhe leikkii yhdessä</w:t>
      </w:r>
    </w:p>
    <w:p>
      <w:r>
        <w:rPr>
          <w:b/>
        </w:rPr>
        <w:t xml:space="preserve">Esimerkki 0.2904</w:t>
      </w:r>
    </w:p>
    <w:p>
      <w:r>
        <w:t xml:space="preserve">Lause 1: Mies taksissa odottamassa lähtöä. Lause 2: Mies on taksinkuljettaja.</w:t>
      </w:r>
    </w:p>
    <w:p>
      <w:r>
        <w:rPr>
          <w:b/>
        </w:rPr>
        <w:t xml:space="preserve">Tulos</w:t>
      </w:r>
    </w:p>
    <w:p>
      <w:r>
        <w:t xml:space="preserve">Taksi ei ole menossa.</w:t>
      </w:r>
    </w:p>
    <w:p>
      <w:r>
        <w:rPr>
          <w:b/>
        </w:rPr>
        <w:t xml:space="preserve">Esimerkki 0,2905</w:t>
      </w:r>
    </w:p>
    <w:p>
      <w:r>
        <w:t xml:space="preserve">Lause 1: Joku, jolla on punainen hattu ja punavalkoiset lapaset, seisoo lumessa järvelle päin. Lause 2: Henkilö etsii ankkoja järvellä...</w:t>
      </w:r>
    </w:p>
    <w:p>
      <w:r>
        <w:rPr>
          <w:b/>
        </w:rPr>
        <w:t xml:space="preserve">Tulos</w:t>
      </w:r>
    </w:p>
    <w:p>
      <w:r>
        <w:t xml:space="preserve">Joku nauttii maisemista ulkona.</w:t>
      </w:r>
    </w:p>
    <w:p>
      <w:r>
        <w:rPr>
          <w:b/>
        </w:rPr>
        <w:t xml:space="preserve">Esimerkki 0.2906</w:t>
      </w:r>
    </w:p>
    <w:p>
      <w:r>
        <w:t xml:space="preserve">Lause 1: Nuori poika, jolla on siniset shortsit, venyttelee. Lause 2: Poika on menossa lenkille.</w:t>
      </w:r>
    </w:p>
    <w:p>
      <w:r>
        <w:rPr>
          <w:b/>
        </w:rPr>
        <w:t xml:space="preserve">Tulos</w:t>
      </w:r>
    </w:p>
    <w:p>
      <w:r>
        <w:t xml:space="preserve">Poika, jolla on siniset shortsit, venyy</w:t>
      </w:r>
    </w:p>
    <w:p>
      <w:r>
        <w:rPr>
          <w:b/>
        </w:rPr>
        <w:t xml:space="preserve">Esimerkki 0.2907</w:t>
      </w:r>
    </w:p>
    <w:p>
      <w:r>
        <w:t xml:space="preserve">Lause 1: Ihmiset keskustelevat juhlissa ulkona. Lause 2: Ihmiset juhlivat ystävän syntymäpäivää.</w:t>
      </w:r>
    </w:p>
    <w:p>
      <w:r>
        <w:rPr>
          <w:b/>
        </w:rPr>
        <w:t xml:space="preserve">Tulos</w:t>
      </w:r>
    </w:p>
    <w:p>
      <w:r>
        <w:t xml:space="preserve">Ihmiset puhuvat.</w:t>
      </w:r>
    </w:p>
    <w:p>
      <w:r>
        <w:rPr>
          <w:b/>
        </w:rPr>
        <w:t xml:space="preserve">Esimerkki 0.2908</w:t>
      </w:r>
    </w:p>
    <w:p>
      <w:r>
        <w:t xml:space="preserve">Lause 1: Mies koristaa autonsa maalauksilla. Lause 2: Mies laittaa sateenkaarimaalauksia autoonsa.</w:t>
      </w:r>
    </w:p>
    <w:p>
      <w:r>
        <w:rPr>
          <w:b/>
        </w:rPr>
        <w:t xml:space="preserve">Tulos</w:t>
      </w:r>
    </w:p>
    <w:p>
      <w:r>
        <w:t xml:space="preserve">Mies koristaa autoaan.</w:t>
      </w:r>
    </w:p>
    <w:p>
      <w:r>
        <w:rPr>
          <w:b/>
        </w:rPr>
        <w:t xml:space="preserve">Esimerkki 0.2909</w:t>
      </w:r>
    </w:p>
    <w:p>
      <w:r>
        <w:t xml:space="preserve">Lause 1: Miehellä on ulkoilmakokoontumisessa Amerikan lipun väriset shortsit, paita ja hattu. Lause 2: Joku on isänmaallinen.</w:t>
      </w:r>
    </w:p>
    <w:p>
      <w:r>
        <w:rPr>
          <w:b/>
        </w:rPr>
        <w:t xml:space="preserve">Tulos</w:t>
      </w:r>
    </w:p>
    <w:p>
      <w:r>
        <w:t xml:space="preserve">Jotkut ihmiset ovat ulkona.</w:t>
      </w:r>
    </w:p>
    <w:p>
      <w:r>
        <w:rPr>
          <w:b/>
        </w:rPr>
        <w:t xml:space="preserve">Esimerkki 0,2910</w:t>
      </w:r>
    </w:p>
    <w:p>
      <w:r>
        <w:t xml:space="preserve">Lause 1: Kultaiseen pelipaitaan pukeutunut jalkapalloilija torjuu pallon vastustajan pelaajalta. Lause 2: Vastustajan pelaaja yrittää tehdä maalin.</w:t>
      </w:r>
    </w:p>
    <w:p>
      <w:r>
        <w:rPr>
          <w:b/>
        </w:rPr>
        <w:t xml:space="preserve">Tulos</w:t>
      </w:r>
    </w:p>
    <w:p>
      <w:r>
        <w:t xml:space="preserve">Kaksi ihmistä pelaa jalkapalloa.</w:t>
      </w:r>
    </w:p>
    <w:p>
      <w:r>
        <w:rPr>
          <w:b/>
        </w:rPr>
        <w:t xml:space="preserve">Esimerkki 0.2911</w:t>
      </w:r>
    </w:p>
    <w:p>
      <w:r>
        <w:t xml:space="preserve">Lause 1: Suuri joukko punaisia lyhtyjä roikkuu ihmisten yllä, kun he kävelevät Chinatownissa. Lause 2: Miehet kävelevät jalkakäytävää pitkin sateessa Chinatownissa.</w:t>
      </w:r>
    </w:p>
    <w:p>
      <w:r>
        <w:rPr>
          <w:b/>
        </w:rPr>
        <w:t xml:space="preserve">Tulos</w:t>
      </w:r>
    </w:p>
    <w:p>
      <w:r>
        <w:t xml:space="preserve">Ihmiset kävelevät Chinatownissa.</w:t>
      </w:r>
    </w:p>
    <w:p>
      <w:r>
        <w:rPr>
          <w:b/>
        </w:rPr>
        <w:t xml:space="preserve">Esimerkki 0.2912</w:t>
      </w:r>
    </w:p>
    <w:p>
      <w:r>
        <w:t xml:space="preserve">Lause 1: Vaaleanpunaisella pyörällä varustettu nainen hymyilee kameralle. Lause 2: Nainen poseeraa viimeisen kerran pyöränsä kanssa ennen kuin hän yrittää kaksinkertaista takaperinvolttia.</w:t>
      </w:r>
    </w:p>
    <w:p>
      <w:r>
        <w:rPr>
          <w:b/>
        </w:rPr>
        <w:t xml:space="preserve">Tulos</w:t>
      </w:r>
    </w:p>
    <w:p>
      <w:r>
        <w:t xml:space="preserve">nainen hymyilee</w:t>
      </w:r>
    </w:p>
    <w:p>
      <w:r>
        <w:rPr>
          <w:b/>
        </w:rPr>
        <w:t xml:space="preserve">Esimerkki 0.2913</w:t>
      </w:r>
    </w:p>
    <w:p>
      <w:r>
        <w:t xml:space="preserve">Lause 1: Yleisö seisoo "GREEN JUNGLE" -näyttelyn lähellä festivaaleilla. Lause 2: Näyttelyyn oli vapaa pääsy.</w:t>
      </w:r>
    </w:p>
    <w:p>
      <w:r>
        <w:rPr>
          <w:b/>
        </w:rPr>
        <w:t xml:space="preserve">Tulos</w:t>
      </w:r>
    </w:p>
    <w:p>
      <w:r>
        <w:t xml:space="preserve">Kokouksessa on paljon ihmisiä.</w:t>
      </w:r>
    </w:p>
    <w:p>
      <w:r>
        <w:rPr>
          <w:b/>
        </w:rPr>
        <w:t xml:space="preserve">Esimerkki 0.2914</w:t>
      </w:r>
    </w:p>
    <w:p>
      <w:r>
        <w:t xml:space="preserve">Lause 1: Maastopaitaan pukeutunut poika ampuu paintball-aseella puun takana. Lause 2: Lapsi pelaa paintballia metsässä.</w:t>
      </w:r>
    </w:p>
    <w:p>
      <w:r>
        <w:rPr>
          <w:b/>
        </w:rPr>
        <w:t xml:space="preserve">Tulos</w:t>
      </w:r>
    </w:p>
    <w:p>
      <w:r>
        <w:t xml:space="preserve">Poika ampuu paintball-aseella.</w:t>
      </w:r>
    </w:p>
    <w:p>
      <w:r>
        <w:rPr>
          <w:b/>
        </w:rPr>
        <w:t xml:space="preserve">Esimerkki 0,2915</w:t>
      </w:r>
    </w:p>
    <w:p>
      <w:r>
        <w:t xml:space="preserve">Lause 1: Naiset tämän nuoren tytön kanssa näyttävät onnellisilta. Lause 2: Nuori tyttö on äitinsä, tätinsä ja isoäitinsä kanssa, jotka ovat kaikki ylpeitä siitä, että hän voitti juuri olympiahopeaa.</w:t>
      </w:r>
    </w:p>
    <w:p>
      <w:r>
        <w:rPr>
          <w:b/>
        </w:rPr>
        <w:t xml:space="preserve">Tulos</w:t>
      </w:r>
    </w:p>
    <w:p>
      <w:r>
        <w:t xml:space="preserve">Siellä on naisia nuoren tytön kanssa.</w:t>
      </w:r>
    </w:p>
    <w:p>
      <w:r>
        <w:rPr>
          <w:b/>
        </w:rPr>
        <w:t xml:space="preserve">Esimerkki 0.2916</w:t>
      </w:r>
    </w:p>
    <w:p>
      <w:r>
        <w:t xml:space="preserve">Lause 1: Sinikeltaiseen takkiin pukeutunut mies, jolla on uskonnollinen merkki kädessään, seisoo kadulla, ja hänen takanaan jalkakäytävällä on ihmisiä. Lause 2: Siellä on ryhmä ihmisiä, jotka julistavat uskontoa.</w:t>
      </w:r>
    </w:p>
    <w:p>
      <w:r>
        <w:rPr>
          <w:b/>
        </w:rPr>
        <w:t xml:space="preserve">Tulos</w:t>
      </w:r>
    </w:p>
    <w:p>
      <w:r>
        <w:t xml:space="preserve">mies kadulla piti kylttiä</w:t>
      </w:r>
    </w:p>
    <w:p>
      <w:r>
        <w:rPr>
          <w:b/>
        </w:rPr>
        <w:t xml:space="preserve">Esimerkki 0.2917</w:t>
      </w:r>
    </w:p>
    <w:p>
      <w:r>
        <w:t xml:space="preserve">Lause 1: kaksi ihmistä sukset jalassa tuolihississä Lause 2: Mies ja nainen ovat tuolihississä.</w:t>
      </w:r>
    </w:p>
    <w:p>
      <w:r>
        <w:rPr>
          <w:b/>
        </w:rPr>
        <w:t xml:space="preserve">Tulos</w:t>
      </w:r>
    </w:p>
    <w:p>
      <w:r>
        <w:t xml:space="preserve">Ihmiset ovat tuolihississä.</w:t>
      </w:r>
    </w:p>
    <w:p>
      <w:r>
        <w:rPr>
          <w:b/>
        </w:rPr>
        <w:t xml:space="preserve">Esimerkki 0.2918</w:t>
      </w:r>
    </w:p>
    <w:p>
      <w:r>
        <w:t xml:space="preserve">Lause 1: Mies ja nainen kiertävät vuorta. Lause 2: Pariskunta viettää 20-vuotishääpäiväänsä Euroopassa.</w:t>
      </w:r>
    </w:p>
    <w:p>
      <w:r>
        <w:rPr>
          <w:b/>
        </w:rPr>
        <w:t xml:space="preserve">Tulos</w:t>
      </w:r>
    </w:p>
    <w:p>
      <w:r>
        <w:t xml:space="preserve">Kuvassa on mies ja nainen, ja he ovat ulkona.</w:t>
      </w:r>
    </w:p>
    <w:p>
      <w:r>
        <w:rPr>
          <w:b/>
        </w:rPr>
        <w:t xml:space="preserve">Esimerkki 0.2919</w:t>
      </w:r>
    </w:p>
    <w:p>
      <w:r>
        <w:t xml:space="preserve">Lause 1: Nainen, jolla on mustakeltainen paita päällä, siivoaa lattioita Lause 2: kotiapulainen siivoaa kodin.</w:t>
      </w:r>
    </w:p>
    <w:p>
      <w:r>
        <w:rPr>
          <w:b/>
        </w:rPr>
        <w:t xml:space="preserve">Tulos</w:t>
      </w:r>
    </w:p>
    <w:p>
      <w:r>
        <w:t xml:space="preserve">nainen siivoaa lattiaa</w:t>
      </w:r>
    </w:p>
    <w:p>
      <w:r>
        <w:rPr>
          <w:b/>
        </w:rPr>
        <w:t xml:space="preserve">Esimerkki 0,2920</w:t>
      </w:r>
    </w:p>
    <w:p>
      <w:r>
        <w:t xml:space="preserve">Lause 1: Nuori aasialainen tyttö äidin olkapäillä taputtaa käsiään. Lause 2: Lapsi taputtaa käsiään musiikin tahtiin.</w:t>
      </w:r>
    </w:p>
    <w:p>
      <w:r>
        <w:rPr>
          <w:b/>
        </w:rPr>
        <w:t xml:space="preserve">Tulos</w:t>
      </w:r>
    </w:p>
    <w:p>
      <w:r>
        <w:t xml:space="preserve">Äiti on lapsensa kanssa.</w:t>
      </w:r>
    </w:p>
    <w:p>
      <w:r>
        <w:rPr>
          <w:b/>
        </w:rPr>
        <w:t xml:space="preserve">Esimerkki 0,2921</w:t>
      </w:r>
    </w:p>
    <w:p>
      <w:r>
        <w:t xml:space="preserve">Lause 1: Nainen seisoo ja katselee suitsukkeiden palamista ja savun nousemista. Lause 2: Nainen rukoilee poikansa puolesta.</w:t>
      </w:r>
    </w:p>
    <w:p>
      <w:r>
        <w:rPr>
          <w:b/>
        </w:rPr>
        <w:t xml:space="preserve">Tulos</w:t>
      </w:r>
    </w:p>
    <w:p>
      <w:r>
        <w:t xml:space="preserve">Nainen katselee suitsukkeita ja savua.</w:t>
      </w:r>
    </w:p>
    <w:p>
      <w:r>
        <w:rPr>
          <w:b/>
        </w:rPr>
        <w:t xml:space="preserve">Esimerkki 0.2922</w:t>
      </w:r>
    </w:p>
    <w:p>
      <w:r>
        <w:t xml:space="preserve">Lause 1: Siniseen huppariin pukeutunut vanhempi mies istuu laukkujensa viereen. Lause 2: Henkilö istuu alas ostosten jälkeen.</w:t>
      </w:r>
    </w:p>
    <w:p>
      <w:r>
        <w:rPr>
          <w:b/>
        </w:rPr>
        <w:t xml:space="preserve">Tulos</w:t>
      </w:r>
    </w:p>
    <w:p>
      <w:r>
        <w:t xml:space="preserve">Vanhempi mies istuu laukkujen vieressä.</w:t>
      </w:r>
    </w:p>
    <w:p>
      <w:r>
        <w:rPr>
          <w:b/>
        </w:rPr>
        <w:t xml:space="preserve">Esimerkki 0.2923</w:t>
      </w:r>
    </w:p>
    <w:p>
      <w:r>
        <w:t xml:space="preserve">Lause 1: Nuori tyttö, jolla on mukanaan retkeilyvarusteet ja täytetty ruskea koira. Lause 2: Karanneella tytöllä on mukanaan retkeilyvarusteet.</w:t>
      </w:r>
    </w:p>
    <w:p>
      <w:r>
        <w:rPr>
          <w:b/>
        </w:rPr>
        <w:t xml:space="preserve">Tulos</w:t>
      </w:r>
    </w:p>
    <w:p>
      <w:r>
        <w:t xml:space="preserve">Tytöllä on mukanaan retkeilyvarusteet ja täytetty ruskea koira.</w:t>
      </w:r>
    </w:p>
    <w:p>
      <w:r>
        <w:rPr>
          <w:b/>
        </w:rPr>
        <w:t xml:space="preserve">Esimerkki 0.2924</w:t>
      </w:r>
    </w:p>
    <w:p>
      <w:r>
        <w:t xml:space="preserve">Lause 1: Mustiin pukeutunut mies ottaa torkut vihreässä puistossa. Lause 2: väsynyt mies tarvitsee lepoa pitkän päivän jälkeen.</w:t>
      </w:r>
    </w:p>
    <w:p>
      <w:r>
        <w:rPr>
          <w:b/>
        </w:rPr>
        <w:t xml:space="preserve">Tulos</w:t>
      </w:r>
    </w:p>
    <w:p>
      <w:r>
        <w:t xml:space="preserve">Mies ottaa torkut</w:t>
      </w:r>
    </w:p>
    <w:p>
      <w:r>
        <w:rPr>
          <w:b/>
        </w:rPr>
        <w:t xml:space="preserve">Esimerkki 0,2925</w:t>
      </w:r>
    </w:p>
    <w:p>
      <w:r>
        <w:t xml:space="preserve">Lause 1: Punapukuinen poika pitää kenkää päänsä yläpuolella. Lause 2: Poika leikkii kiinniottoa.</w:t>
      </w:r>
    </w:p>
    <w:p>
      <w:r>
        <w:rPr>
          <w:b/>
        </w:rPr>
        <w:t xml:space="preserve">Tulos</w:t>
      </w:r>
    </w:p>
    <w:p>
      <w:r>
        <w:t xml:space="preserve">Poika pitää kenkää kädessään.</w:t>
      </w:r>
    </w:p>
    <w:p>
      <w:r>
        <w:rPr>
          <w:b/>
        </w:rPr>
        <w:t xml:space="preserve">Esimerkki 0,2926</w:t>
      </w:r>
    </w:p>
    <w:p>
      <w:r>
        <w:t xml:space="preserve">Lause 1: Ruskea koira näyttää ilkeältä juostessaan Lause 2: Ruskea koira aikoo hyökätä jonkun kimppuun.</w:t>
      </w:r>
    </w:p>
    <w:p>
      <w:r>
        <w:rPr>
          <w:b/>
        </w:rPr>
        <w:t xml:space="preserve">Tulos</w:t>
      </w:r>
    </w:p>
    <w:p>
      <w:r>
        <w:t xml:space="preserve">Ilkeä ruskea koira juoksee.</w:t>
      </w:r>
    </w:p>
    <w:p>
      <w:r>
        <w:rPr>
          <w:b/>
        </w:rPr>
        <w:t xml:space="preserve">Esimerkki 0.2927</w:t>
      </w:r>
    </w:p>
    <w:p>
      <w:r>
        <w:t xml:space="preserve">Lause 1: Bändi soittaa kitaroita ja laulaa lavalla. Lause 2: Bändi on Aerosmith.</w:t>
      </w:r>
    </w:p>
    <w:p>
      <w:r>
        <w:rPr>
          <w:b/>
        </w:rPr>
        <w:t xml:space="preserve">Tulos</w:t>
      </w:r>
    </w:p>
    <w:p>
      <w:r>
        <w:t xml:space="preserve">Yhtyeessä on yli kaksi ihmistä.</w:t>
      </w:r>
    </w:p>
    <w:p>
      <w:r>
        <w:rPr>
          <w:b/>
        </w:rPr>
        <w:t xml:space="preserve">Esimerkki 0,2928</w:t>
      </w:r>
    </w:p>
    <w:p>
      <w:r>
        <w:t xml:space="preserve">Lause 1: Aasialainen mies pyörällä, joka kantaa mattorullia, ja toinen mies. Lause 2: Miehet poistavat vanhan maton.</w:t>
      </w:r>
    </w:p>
    <w:p>
      <w:r>
        <w:rPr>
          <w:b/>
        </w:rPr>
        <w:t xml:space="preserve">Tulos</w:t>
      </w:r>
    </w:p>
    <w:p>
      <w:r>
        <w:t xml:space="preserve">Aasialainen mies pyöräilee mattoroolien kanssa.</w:t>
      </w:r>
    </w:p>
    <w:p>
      <w:r>
        <w:rPr>
          <w:b/>
        </w:rPr>
        <w:t xml:space="preserve">Esimerkki 0,2929</w:t>
      </w:r>
    </w:p>
    <w:p>
      <w:r>
        <w:t xml:space="preserve">Lause 1: Värikkäisiin suojalaseihin pukeutunut lapsi leikkii altaassa. Lause 2: Värikkäisiin suojalaseihin pukeutuneella lapsella, joka leikkii altaassa, on vaaleanpunainen kelluke.</w:t>
      </w:r>
    </w:p>
    <w:p>
      <w:r>
        <w:rPr>
          <w:b/>
        </w:rPr>
        <w:t xml:space="preserve">Tulos</w:t>
      </w:r>
    </w:p>
    <w:p>
      <w:r>
        <w:t xml:space="preserve">Altaassa leikkivällä lapsella on värikkäät suojalasit.</w:t>
      </w:r>
    </w:p>
    <w:p>
      <w:r>
        <w:rPr>
          <w:b/>
        </w:rPr>
        <w:t xml:space="preserve">Esimerkki 0,2930</w:t>
      </w:r>
    </w:p>
    <w:p>
      <w:r>
        <w:t xml:space="preserve">Lause 1: Neljä ihmistä pitelee Amerikan lippua ihmisjoukon keskellä. Lause 2: Ihmisjoukko pitää mielenosoitusta kaupungissa</w:t>
      </w:r>
    </w:p>
    <w:p>
      <w:r>
        <w:rPr>
          <w:b/>
        </w:rPr>
        <w:t xml:space="preserve">Tulos</w:t>
      </w:r>
    </w:p>
    <w:p>
      <w:r>
        <w:t xml:space="preserve">Henkilöitä on neljä.</w:t>
      </w:r>
    </w:p>
    <w:p>
      <w:r>
        <w:rPr>
          <w:b/>
        </w:rPr>
        <w:t xml:space="preserve">Esimerkki 0.2931</w:t>
      </w:r>
    </w:p>
    <w:p>
      <w:r>
        <w:t xml:space="preserve">Lause 1: Maila näyttää kuluneelta. Lause 2: Maila on MLB-pelaajan signeeraama.</w:t>
      </w:r>
    </w:p>
    <w:p>
      <w:r>
        <w:rPr>
          <w:b/>
        </w:rPr>
        <w:t xml:space="preserve">Tulos</w:t>
      </w:r>
    </w:p>
    <w:p>
      <w:r>
        <w:t xml:space="preserve">Maila ei ole uusi.</w:t>
      </w:r>
    </w:p>
    <w:p>
      <w:r>
        <w:rPr>
          <w:b/>
        </w:rPr>
        <w:t xml:space="preserve">Esimerkki 0.2932</w:t>
      </w:r>
    </w:p>
    <w:p>
      <w:r>
        <w:t xml:space="preserve">Lause 1: Nainen, jolla on suuri huivi, kävelee päällystettyä jalkakäytävää pitkin ja kurottautuu käsilaukkuunsa. Lause 2: Nainen on matkalla töihin...</w:t>
      </w:r>
    </w:p>
    <w:p>
      <w:r>
        <w:rPr>
          <w:b/>
        </w:rPr>
        <w:t xml:space="preserve">Tulos</w:t>
      </w:r>
    </w:p>
    <w:p>
      <w:r>
        <w:t xml:space="preserve">Nainen, jolla on suuri huivi, kävelee jalkakäytävällä käsilaukkunsa kanssa.</w:t>
      </w:r>
    </w:p>
    <w:p>
      <w:r>
        <w:rPr>
          <w:b/>
        </w:rPr>
        <w:t xml:space="preserve">Esimerkki 0,2933</w:t>
      </w:r>
    </w:p>
    <w:p>
      <w:r>
        <w:t xml:space="preserve">Lause 1: Lapsi tiskaa keittiössä. Lause 2: Lapsi työskentelee ravintolassa.</w:t>
      </w:r>
    </w:p>
    <w:p>
      <w:r>
        <w:rPr>
          <w:b/>
        </w:rPr>
        <w:t xml:space="preserve">Tulos</w:t>
      </w:r>
    </w:p>
    <w:p>
      <w:r>
        <w:t xml:space="preserve">Lapsi tiskaa tiskialtaassa.</w:t>
      </w:r>
    </w:p>
    <w:p>
      <w:r>
        <w:rPr>
          <w:b/>
        </w:rPr>
        <w:t xml:space="preserve">Esimerkki 0,2934</w:t>
      </w:r>
    </w:p>
    <w:p>
      <w:r>
        <w:t xml:space="preserve">Lause 1: Pieni lapsi pitelee Amerikan lippua ja ilmapalloja katsellessaan kuorma-auton kulkua paraatissa. Lause 2: Tyttö katselee paraatireitin varrella.</w:t>
      </w:r>
    </w:p>
    <w:p>
      <w:r>
        <w:rPr>
          <w:b/>
        </w:rPr>
        <w:t xml:space="preserve">Tulos</w:t>
      </w:r>
    </w:p>
    <w:p>
      <w:r>
        <w:t xml:space="preserve">On paraati, jossa on lapsi, joka pitää Amerikan lippua kädessään ja katselee.</w:t>
      </w:r>
    </w:p>
    <w:p>
      <w:r>
        <w:rPr>
          <w:b/>
        </w:rPr>
        <w:t xml:space="preserve">Esimerkki 0,2935</w:t>
      </w:r>
    </w:p>
    <w:p>
      <w:r>
        <w:t xml:space="preserve">Lause 1: Mies makaa terassilla. Lause 2: Mies makaa kannella uimapuvussaan.</w:t>
      </w:r>
    </w:p>
    <w:p>
      <w:r>
        <w:rPr>
          <w:b/>
        </w:rPr>
        <w:t xml:space="preserve">Tulos</w:t>
      </w:r>
    </w:p>
    <w:p>
      <w:r>
        <w:t xml:space="preserve">Henkilö makaa kannella.</w:t>
      </w:r>
    </w:p>
    <w:p>
      <w:r>
        <w:rPr>
          <w:b/>
        </w:rPr>
        <w:t xml:space="preserve">Esimerkki 0,2936</w:t>
      </w:r>
    </w:p>
    <w:p>
      <w:r>
        <w:t xml:space="preserve">Lause 1: Ryhmä ihmisiä liikkuu kuntopyörällä ohjaajan kanssa. Lause 2: Ihmiset ovat lihavia.</w:t>
      </w:r>
    </w:p>
    <w:p>
      <w:r>
        <w:rPr>
          <w:b/>
        </w:rPr>
        <w:t xml:space="preserve">Tulos</w:t>
      </w:r>
    </w:p>
    <w:p>
      <w:r>
        <w:t xml:space="preserve">On olemassa ihmisiä.</w:t>
      </w:r>
    </w:p>
    <w:p>
      <w:r>
        <w:rPr>
          <w:b/>
        </w:rPr>
        <w:t xml:space="preserve">Esimerkki 0,2937</w:t>
      </w:r>
    </w:p>
    <w:p>
      <w:r>
        <w:t xml:space="preserve">Lause 1: Iäkäs herrasmies lukee penkillä kirjaa. Lause 2: Vanha mies lukee puistossa.</w:t>
      </w:r>
    </w:p>
    <w:p>
      <w:r>
        <w:rPr>
          <w:b/>
        </w:rPr>
        <w:t xml:space="preserve">Tulos</w:t>
      </w:r>
    </w:p>
    <w:p>
      <w:r>
        <w:t xml:space="preserve">Vanha mies lukee kirjaa penkillä.</w:t>
      </w:r>
    </w:p>
    <w:p>
      <w:r>
        <w:rPr>
          <w:b/>
        </w:rPr>
        <w:t xml:space="preserve">Esimerkki 0,2938</w:t>
      </w:r>
    </w:p>
    <w:p>
      <w:r>
        <w:t xml:space="preserve">Lause 1: Nainen ja lapsi kävelevät lehtien peittämällä polulla, kun kaksi hevosmiestä tulee heitä kohti. Lause 2: Kaksi naista lähestyy hevosilla.</w:t>
      </w:r>
    </w:p>
    <w:p>
      <w:r>
        <w:rPr>
          <w:b/>
        </w:rPr>
        <w:t xml:space="preserve">Tulos</w:t>
      </w:r>
    </w:p>
    <w:p>
      <w:r>
        <w:t xml:space="preserve">Kaksi ihmistä kävelee lehtien peittämällä polulla.</w:t>
      </w:r>
    </w:p>
    <w:p>
      <w:r>
        <w:rPr>
          <w:b/>
        </w:rPr>
        <w:t xml:space="preserve">Esimerkki 0.2939</w:t>
      </w:r>
    </w:p>
    <w:p>
      <w:r>
        <w:t xml:space="preserve">Lause 1: Mies seisoo projektorin vieressä hämärässä neuvotteluhuoneessa, kun jotkut ihmiset, joilla on pukupaitoja, keskustelevat. Lause 2: mies on valkoinen</w:t>
      </w:r>
    </w:p>
    <w:p>
      <w:r>
        <w:rPr>
          <w:b/>
        </w:rPr>
        <w:t xml:space="preserve">Tulos</w:t>
      </w:r>
    </w:p>
    <w:p>
      <w:r>
        <w:t xml:space="preserve">Rakennuksessa on ihmisiä.</w:t>
      </w:r>
    </w:p>
    <w:p>
      <w:r>
        <w:rPr>
          <w:b/>
        </w:rPr>
        <w:t xml:space="preserve">Esimerkki 0,2940</w:t>
      </w:r>
    </w:p>
    <w:p>
      <w:r>
        <w:t xml:space="preserve">Lause 1: Pieni joukko jalkapalloilijoita seisoo jalkapallokentällä, kun erästä pelaajaa tutkitaan vammojen varalta. Lause 2: Jalkapalloilijalla on jalka loukkaantuneena.</w:t>
      </w:r>
    </w:p>
    <w:p>
      <w:r>
        <w:rPr>
          <w:b/>
        </w:rPr>
        <w:t xml:space="preserve">Tulos</w:t>
      </w:r>
    </w:p>
    <w:p>
      <w:r>
        <w:t xml:space="preserve">Pelaajaa tarkastellaan.</w:t>
      </w:r>
    </w:p>
    <w:p>
      <w:r>
        <w:rPr>
          <w:b/>
        </w:rPr>
        <w:t xml:space="preserve">Esimerkki 0,2941</w:t>
      </w:r>
    </w:p>
    <w:p>
      <w:r>
        <w:t xml:space="preserve">Lause 1: Joukko punaisiin mekkoihin pukeutuneita naisia soittaa käsirumpuja. Lause 2: Naiset nauttivat muusikkona olemisesta.</w:t>
      </w:r>
    </w:p>
    <w:p>
      <w:r>
        <w:rPr>
          <w:b/>
        </w:rPr>
        <w:t xml:space="preserve">Tulos</w:t>
      </w:r>
    </w:p>
    <w:p>
      <w:r>
        <w:t xml:space="preserve">Naiset soittavat soittimia.</w:t>
      </w:r>
    </w:p>
    <w:p>
      <w:r>
        <w:rPr>
          <w:b/>
        </w:rPr>
        <w:t xml:space="preserve">Esimerkki 0,2942</w:t>
      </w:r>
    </w:p>
    <w:p>
      <w:r>
        <w:t xml:space="preserve">Lause 1: Mustiin pukeutunut mies pitää kiinni kaiteesta, kun valkoinen koira kietoutuu hänen jalkojensa ympärille. Lause 2: Sokea mies ja hänen koiransa kulkevat portaita.</w:t>
      </w:r>
    </w:p>
    <w:p>
      <w:r>
        <w:rPr>
          <w:b/>
        </w:rPr>
        <w:t xml:space="preserve">Tulos</w:t>
      </w:r>
    </w:p>
    <w:p>
      <w:r>
        <w:t xml:space="preserve">Mies kaiteen lähellä on lähellä koiraa.</w:t>
      </w:r>
    </w:p>
    <w:p>
      <w:r>
        <w:rPr>
          <w:b/>
        </w:rPr>
        <w:t xml:space="preserve">Esimerkki 0,2943</w:t>
      </w:r>
    </w:p>
    <w:p>
      <w:r>
        <w:t xml:space="preserve">Lause 1: Kaksi ihmistä kävelee rannalla auringonlaskun aikaan ja varoittaa ihmisryhmää. Lause 2: Mies ja nainen kävelevät rantaa pitkin auringonlaskun aikaan ja hinaavat ihmisryhmää.</w:t>
      </w:r>
    </w:p>
    <w:p>
      <w:r>
        <w:rPr>
          <w:b/>
        </w:rPr>
        <w:t xml:space="preserve">Tulos</w:t>
      </w:r>
    </w:p>
    <w:p>
      <w:r>
        <w:t xml:space="preserve">Kaksi ihmistä liittyy ryhmään rannalla auringonlaskun aikaan.</w:t>
      </w:r>
    </w:p>
    <w:p>
      <w:r>
        <w:rPr>
          <w:b/>
        </w:rPr>
        <w:t xml:space="preserve">Esimerkki 0,2944</w:t>
      </w:r>
    </w:p>
    <w:p>
      <w:r>
        <w:t xml:space="preserve">Lause 1: Pikkutyttö, jolla on hattu päässään, leikkii, ja taustalla on kottikärryt, joissa on puuta ja rakennus. Lause 2: Nuori tyttö leikkii maatilallaan.</w:t>
      </w:r>
    </w:p>
    <w:p>
      <w:r>
        <w:rPr>
          <w:b/>
        </w:rPr>
        <w:t xml:space="preserve">Tulos</w:t>
      </w:r>
    </w:p>
    <w:p>
      <w:r>
        <w:t xml:space="preserve">Kottikärryt ovat leikkivän pikkutytön lähellä.</w:t>
      </w:r>
    </w:p>
    <w:p>
      <w:r>
        <w:rPr>
          <w:b/>
        </w:rPr>
        <w:t xml:space="preserve">Esimerkki 0,2945</w:t>
      </w:r>
    </w:p>
    <w:p>
      <w:r>
        <w:t xml:space="preserve">Lause 1: Betonilla istuu ja kävelee paljon ihmisiä. Lause 2: Monet ihmiset istuvat ja kävelevät betonilla, koska se on märkä.</w:t>
      </w:r>
    </w:p>
    <w:p>
      <w:r>
        <w:rPr>
          <w:b/>
        </w:rPr>
        <w:t xml:space="preserve">Tulos</w:t>
      </w:r>
    </w:p>
    <w:p>
      <w:r>
        <w:t xml:space="preserve">Kadulla istuu ja kävelee paljon ihmisiä.</w:t>
      </w:r>
    </w:p>
    <w:p>
      <w:r>
        <w:rPr>
          <w:b/>
        </w:rPr>
        <w:t xml:space="preserve">Esimerkki 0,2946</w:t>
      </w:r>
    </w:p>
    <w:p>
      <w:r>
        <w:t xml:space="preserve">Lause 1: Raitapaitainen mies ajaa partaansa pienen lapsen katsellessa häntä. Lause 2: Lapsi odottaa, että isä valmistautuu viemään hänet kouluun.</w:t>
      </w:r>
    </w:p>
    <w:p>
      <w:r>
        <w:rPr>
          <w:b/>
        </w:rPr>
        <w:t xml:space="preserve">Tulos</w:t>
      </w:r>
    </w:p>
    <w:p>
      <w:r>
        <w:t xml:space="preserve">Lapsi katsoo aikuista miestä.</w:t>
      </w:r>
    </w:p>
    <w:p>
      <w:r>
        <w:rPr>
          <w:b/>
        </w:rPr>
        <w:t xml:space="preserve">Esimerkki 0,2947</w:t>
      </w:r>
    </w:p>
    <w:p>
      <w:r>
        <w:t xml:space="preserve">Lause 1: Mies pitää innoissaan pelikorttipakkaa. Lause 2: mies tekee korttitempun</w:t>
      </w:r>
    </w:p>
    <w:p>
      <w:r>
        <w:rPr>
          <w:b/>
        </w:rPr>
        <w:t xml:space="preserve">Tulos</w:t>
      </w:r>
    </w:p>
    <w:p>
      <w:r>
        <w:t xml:space="preserve">mies pitää kortteja</w:t>
      </w:r>
    </w:p>
    <w:p>
      <w:r>
        <w:rPr>
          <w:b/>
        </w:rPr>
        <w:t xml:space="preserve">Esimerkki 0,2948</w:t>
      </w:r>
    </w:p>
    <w:p>
      <w:r>
        <w:t xml:space="preserve">Lause 1: Pöydän ääressä istuu lapsi, jolla on ruskeat hiukset ja oranssi t-paita. Lause 2: Tummahiuksinen pikkutyttö läikytti oranssiin paitaansa punaista kastiketta, kun hän istui ruokapöydässä.</w:t>
      </w:r>
    </w:p>
    <w:p>
      <w:r>
        <w:rPr>
          <w:b/>
        </w:rPr>
        <w:t xml:space="preserve">Tulos</w:t>
      </w:r>
    </w:p>
    <w:p>
      <w:r>
        <w:t xml:space="preserve">lapsella on ruskeat hiukset</w:t>
      </w:r>
    </w:p>
    <w:p>
      <w:r>
        <w:rPr>
          <w:b/>
        </w:rPr>
        <w:t xml:space="preserve">Esimerkki 0,2949</w:t>
      </w:r>
    </w:p>
    <w:p>
      <w:r>
        <w:t xml:space="preserve">Lause 1: Nainen, jolla on violetti mekko ja mustat saappaat, kävelee väkijoukon läpi juoden lasipullosta. Lause 2: Nuori nainen, jolla on yllään lyhyt mekko, kävelee konsertissa ihmisjoukon läpi.</w:t>
      </w:r>
    </w:p>
    <w:p>
      <w:r>
        <w:rPr>
          <w:b/>
        </w:rPr>
        <w:t xml:space="preserve">Tulos</w:t>
      </w:r>
    </w:p>
    <w:p>
      <w:r>
        <w:t xml:space="preserve">Henkilö kävelee väkijoukon läpi juoden alkoholia.</w:t>
      </w:r>
    </w:p>
    <w:p>
      <w:r>
        <w:rPr>
          <w:b/>
        </w:rPr>
        <w:t xml:space="preserve">Esimerkki 0,2950</w:t>
      </w:r>
    </w:p>
    <w:p>
      <w:r>
        <w:t xml:space="preserve">Lause 1: Nuori nainen istuu tuolilla rannalla ja lukee kirjaa jalat hiekassa. Lause 2: Tyttö lukee uusinta kirjakerho-romaaniaan samalla kun hän ottaa aurinkoa rannalla.</w:t>
      </w:r>
    </w:p>
    <w:p>
      <w:r>
        <w:rPr>
          <w:b/>
        </w:rPr>
        <w:t xml:space="preserve">Tulos</w:t>
      </w:r>
    </w:p>
    <w:p>
      <w:r>
        <w:t xml:space="preserve">Nuori nainen istuu tuolilla rannalla ja lukee kirjaa jalat hiekassa.</w:t>
      </w:r>
    </w:p>
    <w:p>
      <w:r>
        <w:rPr>
          <w:b/>
        </w:rPr>
        <w:t xml:space="preserve">Esimerkki 0.2951</w:t>
      </w:r>
    </w:p>
    <w:p>
      <w:r>
        <w:t xml:space="preserve">Lause 1: Tietyöntekijät työskentelevät tiellä lähellä rautatieristeystä. Lause 2: Tietyöntekijät työskentelevät rautatien varrella.</w:t>
      </w:r>
    </w:p>
    <w:p>
      <w:r>
        <w:rPr>
          <w:b/>
        </w:rPr>
        <w:t xml:space="preserve">Tulos</w:t>
      </w:r>
    </w:p>
    <w:p>
      <w:r>
        <w:t xml:space="preserve">Tietyöntekijät työskentelevät lähellä rautatieristeystä</w:t>
      </w:r>
    </w:p>
    <w:p>
      <w:r>
        <w:rPr>
          <w:b/>
        </w:rPr>
        <w:t xml:space="preserve">Esimerkki 0.2952</w:t>
      </w:r>
    </w:p>
    <w:p>
      <w:r>
        <w:t xml:space="preserve">Lause 1: Syvänsiniseen paitaan pukeutunut mies korjaa tummanharmaaseen julkiseen seinään maalattua graffititaidettaan. Lause 2: Henkilö työstää taideteosta kuuluisan laulajan kunniaksi.</w:t>
      </w:r>
    </w:p>
    <w:p>
      <w:r>
        <w:rPr>
          <w:b/>
        </w:rPr>
        <w:t xml:space="preserve">Tulos</w:t>
      </w:r>
    </w:p>
    <w:p>
      <w:r>
        <w:t xml:space="preserve">Henkilö pitää suihkepurkkia seinän vieressä.</w:t>
      </w:r>
    </w:p>
    <w:p>
      <w:r>
        <w:rPr>
          <w:b/>
        </w:rPr>
        <w:t xml:space="preserve">Esimerkki 0.2953</w:t>
      </w:r>
    </w:p>
    <w:p>
      <w:r>
        <w:t xml:space="preserve">Lause 1: Henkilö pelaa krikettiä yleisön seuratessa. Lause 2: kriketinpelaaja pelaa peliä.</w:t>
      </w:r>
    </w:p>
    <w:p>
      <w:r>
        <w:rPr>
          <w:b/>
        </w:rPr>
        <w:t xml:space="preserve">Tulos</w:t>
      </w:r>
    </w:p>
    <w:p>
      <w:r>
        <w:t xml:space="preserve">henkilö, joka pelaa peliä</w:t>
      </w:r>
    </w:p>
    <w:p>
      <w:r>
        <w:rPr>
          <w:b/>
        </w:rPr>
        <w:t xml:space="preserve">Esimerkki 0.2954</w:t>
      </w:r>
    </w:p>
    <w:p>
      <w:r>
        <w:t xml:space="preserve">Lause 1: Monet tuoleista ovat tyhjiä, ja vain muutama ihminen nauttii auringosta. Lause 2: Aurinkoa nauttivia tyhjiä tuoleja on muutamia.</w:t>
      </w:r>
    </w:p>
    <w:p>
      <w:r>
        <w:rPr>
          <w:b/>
        </w:rPr>
        <w:t xml:space="preserve">Tulos</w:t>
      </w:r>
    </w:p>
    <w:p>
      <w:r>
        <w:t xml:space="preserve">Jotkut ihmiset istuvat auringossa.</w:t>
      </w:r>
    </w:p>
    <w:p>
      <w:r>
        <w:rPr>
          <w:b/>
        </w:rPr>
        <w:t xml:space="preserve">Esimerkki 0,2955</w:t>
      </w:r>
    </w:p>
    <w:p>
      <w:r>
        <w:t xml:space="preserve">Lause 1: Mies katselee toista miestä, joka keilaa epätavallisella tavalla. Lause 2: Mies pitää siitä, miten toinen mies keilaa.</w:t>
      </w:r>
    </w:p>
    <w:p>
      <w:r>
        <w:rPr>
          <w:b/>
        </w:rPr>
        <w:t xml:space="preserve">Tulos</w:t>
      </w:r>
    </w:p>
    <w:p>
      <w:r>
        <w:t xml:space="preserve">Mies katselee toista miestä keilaradalla.</w:t>
      </w:r>
    </w:p>
    <w:p>
      <w:r>
        <w:rPr>
          <w:b/>
        </w:rPr>
        <w:t xml:space="preserve">Esimerkki 0.2956</w:t>
      </w:r>
    </w:p>
    <w:p>
      <w:r>
        <w:t xml:space="preserve">Lause 1: Mies kalastaa suuren puun alla. Lause 2: Mies käyttää elävää syöttiä.</w:t>
      </w:r>
    </w:p>
    <w:p>
      <w:r>
        <w:rPr>
          <w:b/>
        </w:rPr>
        <w:t xml:space="preserve">Tulos</w:t>
      </w:r>
    </w:p>
    <w:p>
      <w:r>
        <w:t xml:space="preserve">Mies on ulkona veden äärellä.</w:t>
      </w:r>
    </w:p>
    <w:p>
      <w:r>
        <w:rPr>
          <w:b/>
        </w:rPr>
        <w:t xml:space="preserve">Esimerkki 0.2957</w:t>
      </w:r>
    </w:p>
    <w:p>
      <w:r>
        <w:t xml:space="preserve">Lause 1: Valkoiseen paitaan pukeutunut nainen, jolla on koruja, istuu sohvalla toisen tummanväriseen paitaan pukeutuneen naisen vieressä. Lause 2: Naisella on vaalea valkoinen paita.</w:t>
      </w:r>
    </w:p>
    <w:p>
      <w:r>
        <w:rPr>
          <w:b/>
        </w:rPr>
        <w:t xml:space="preserve">Tulos</w:t>
      </w:r>
    </w:p>
    <w:p>
      <w:r>
        <w:t xml:space="preserve">Kaksi naista istuu sohvalla.</w:t>
      </w:r>
    </w:p>
    <w:p>
      <w:r>
        <w:rPr>
          <w:b/>
        </w:rPr>
        <w:t xml:space="preserve">Esimerkki 0.2958</w:t>
      </w:r>
    </w:p>
    <w:p>
      <w:r>
        <w:t xml:space="preserve">Lause 1: Kapealla kaupunkikadulla kävelee paljon ihmisiä. Lause 2: Ihmiset tekevät kierroksen.</w:t>
      </w:r>
    </w:p>
    <w:p>
      <w:r>
        <w:rPr>
          <w:b/>
        </w:rPr>
        <w:t xml:space="preserve">Tulos</w:t>
      </w:r>
    </w:p>
    <w:p>
      <w:r>
        <w:t xml:space="preserve">Ihmiset kävelevät.</w:t>
      </w:r>
    </w:p>
    <w:p>
      <w:r>
        <w:rPr>
          <w:b/>
        </w:rPr>
        <w:t xml:space="preserve">Esimerkki 0.2959</w:t>
      </w:r>
    </w:p>
    <w:p>
      <w:r>
        <w:t xml:space="preserve">Lause 1: Kaksi uimapukuihin ja pelastusliiveihin pukeutunutta nuorta tyttöä juoksee rantaa pitkin kohti lentäviä lintuja. Lause 2: Kaksi nuorta tyttöä haluaa pelotella linnut pois.</w:t>
      </w:r>
    </w:p>
    <w:p>
      <w:r>
        <w:rPr>
          <w:b/>
        </w:rPr>
        <w:t xml:space="preserve">Tulos</w:t>
      </w:r>
    </w:p>
    <w:p>
      <w:r>
        <w:t xml:space="preserve">kaksi nuorta tyttöä valmistautuu menemään veteen juoksevat kohti vettä</w:t>
      </w:r>
    </w:p>
    <w:p>
      <w:r>
        <w:rPr>
          <w:b/>
        </w:rPr>
        <w:t xml:space="preserve">Esimerkki 0,2960</w:t>
      </w:r>
    </w:p>
    <w:p>
      <w:r>
        <w:t xml:space="preserve">Lause 1: Siniseen t-paitaan pukeutunut poika hyppii ilmassa kaupungin kadulla. Lause 2: Poika hyppää ilmaan vilkkaasti liikennöidyllä kadulla.</w:t>
      </w:r>
    </w:p>
    <w:p>
      <w:r>
        <w:rPr>
          <w:b/>
        </w:rPr>
        <w:t xml:space="preserve">Tulos</w:t>
      </w:r>
    </w:p>
    <w:p>
      <w:r>
        <w:t xml:space="preserve">Nuori mies hyppää ilmaan.</w:t>
      </w:r>
    </w:p>
    <w:p>
      <w:r>
        <w:rPr>
          <w:b/>
        </w:rPr>
        <w:t xml:space="preserve">Esimerkki 0.2961</w:t>
      </w:r>
    </w:p>
    <w:p>
      <w:r>
        <w:t xml:space="preserve">Lause 1: Mies seisoo ajoradalla, hänellä on vaalea paita ja hänellä on reppu kädessään. Lause 2: Poika odottaa koulubussia.</w:t>
      </w:r>
    </w:p>
    <w:p>
      <w:r>
        <w:rPr>
          <w:b/>
        </w:rPr>
        <w:t xml:space="preserve">Tulos</w:t>
      </w:r>
    </w:p>
    <w:p>
      <w:r>
        <w:t xml:space="preserve">Ulkona seisoo mies.</w:t>
      </w:r>
    </w:p>
    <w:p>
      <w:r>
        <w:rPr>
          <w:b/>
        </w:rPr>
        <w:t xml:space="preserve">Esimerkki 0.2962</w:t>
      </w:r>
    </w:p>
    <w:p>
      <w:r>
        <w:t xml:space="preserve">Lause 1: Vartija hymyilee. Lause 2: Vartija hymyilee pitelemällä lapsenlastaan.</w:t>
      </w:r>
    </w:p>
    <w:p>
      <w:r>
        <w:rPr>
          <w:b/>
        </w:rPr>
        <w:t xml:space="preserve">Tulos</w:t>
      </w:r>
    </w:p>
    <w:p>
      <w:r>
        <w:t xml:space="preserve">Vartija hymyilee.</w:t>
      </w:r>
    </w:p>
    <w:p>
      <w:r>
        <w:rPr>
          <w:b/>
        </w:rPr>
        <w:t xml:space="preserve">Esimerkki 0.2963</w:t>
      </w:r>
    </w:p>
    <w:p>
      <w:r>
        <w:t xml:space="preserve">Lause 1: Asunnoton mies istuu sinisellä huovalla pienen lapsen kanssa kaupunkiympäristössä sateella tai sateella. Lause 2: Mies istui sinisellä huovalla poikansa kanssa.</w:t>
      </w:r>
    </w:p>
    <w:p>
      <w:r>
        <w:rPr>
          <w:b/>
        </w:rPr>
        <w:t xml:space="preserve">Tulos</w:t>
      </w:r>
    </w:p>
    <w:p>
      <w:r>
        <w:t xml:space="preserve">Mies istui sinisen peiton päällä.</w:t>
      </w:r>
    </w:p>
    <w:p>
      <w:r>
        <w:rPr>
          <w:b/>
        </w:rPr>
        <w:t xml:space="preserve">Esimerkki 0.2964</w:t>
      </w:r>
    </w:p>
    <w:p>
      <w:r>
        <w:t xml:space="preserve">Lause 1: Kiharatukkainen ruskeaverikkö seisoo pyörän ja moottoripyörän välissä olevan seinämaalauksen vieressä ja puhuu kännykkään. Lause 2: Ruskeaverikkö puhuu äänekkäästi.</w:t>
      </w:r>
    </w:p>
    <w:p>
      <w:r>
        <w:rPr>
          <w:b/>
        </w:rPr>
        <w:t xml:space="preserve">Tulos</w:t>
      </w:r>
    </w:p>
    <w:p>
      <w:r>
        <w:t xml:space="preserve">Tummaverikkö käyttää mielellään teknologiaa.</w:t>
      </w:r>
    </w:p>
    <w:p>
      <w:r>
        <w:rPr>
          <w:b/>
        </w:rPr>
        <w:t xml:space="preserve">Esimerkki 0,2965</w:t>
      </w:r>
    </w:p>
    <w:p>
      <w:r>
        <w:t xml:space="preserve">Lause 1: Kirkkaan oransseihin liiveihin pukeutuneet miehet käyttävät työkaluja kadun varrella. Lause 2: Tietyöntekijät työskentelevät tiellä.</w:t>
      </w:r>
    </w:p>
    <w:p>
      <w:r>
        <w:rPr>
          <w:b/>
        </w:rPr>
        <w:t xml:space="preserve">Tulos</w:t>
      </w:r>
    </w:p>
    <w:p>
      <w:r>
        <w:t xml:space="preserve">Miehet työskentelevät kadun varrella.</w:t>
      </w:r>
    </w:p>
    <w:p>
      <w:r>
        <w:rPr>
          <w:b/>
        </w:rPr>
        <w:t xml:space="preserve">Esimerkki 0.2966</w:t>
      </w:r>
    </w:p>
    <w:p>
      <w:r>
        <w:t xml:space="preserve">Lause 1: Mies pakenee pakkopaidasta monien katsellessa. Lause 2: Ihmiset katsovat, kuinka katutaiteilija pakenee itse asettamastaan ansasta.</w:t>
      </w:r>
    </w:p>
    <w:p>
      <w:r>
        <w:rPr>
          <w:b/>
        </w:rPr>
        <w:t xml:space="preserve">Tulos</w:t>
      </w:r>
    </w:p>
    <w:p>
      <w:r>
        <w:t xml:space="preserve">Mies näyttää, miten pakkopaidasta pääsee ulos.</w:t>
      </w:r>
    </w:p>
    <w:p>
      <w:r>
        <w:rPr>
          <w:b/>
        </w:rPr>
        <w:t xml:space="preserve">Esimerkki 0,2967</w:t>
      </w:r>
    </w:p>
    <w:p>
      <w:r>
        <w:t xml:space="preserve">Lause 1: Mustiin uimapukuihin pukeutunut naisuimari on hyppäämässä kilpa-altaalta altaaseen. Lause 2: Tyttö kilpailee olympialaisissa.</w:t>
      </w:r>
    </w:p>
    <w:p>
      <w:r>
        <w:rPr>
          <w:b/>
        </w:rPr>
        <w:t xml:space="preserve">Tulos</w:t>
      </w:r>
    </w:p>
    <w:p>
      <w:r>
        <w:t xml:space="preserve">Nainen on menossa uimaan.</w:t>
      </w:r>
    </w:p>
    <w:p>
      <w:r>
        <w:rPr>
          <w:b/>
        </w:rPr>
        <w:t xml:space="preserve">Esimerkki 0.2968</w:t>
      </w:r>
    </w:p>
    <w:p>
      <w:r>
        <w:t xml:space="preserve">Lause 1: Pikkutyttö keinuu takapihalla. Lause 2: Pieni poika valmistautuu hyppäämään tytön keinusta.</w:t>
      </w:r>
    </w:p>
    <w:p>
      <w:r>
        <w:rPr>
          <w:b/>
        </w:rPr>
        <w:t xml:space="preserve">Tulos</w:t>
      </w:r>
    </w:p>
    <w:p>
      <w:r>
        <w:t xml:space="preserve">Pikkutyttö on ulkona.</w:t>
      </w:r>
    </w:p>
    <w:p>
      <w:r>
        <w:rPr>
          <w:b/>
        </w:rPr>
        <w:t xml:space="preserve">Esimerkki 0.2969</w:t>
      </w:r>
    </w:p>
    <w:p>
      <w:r>
        <w:t xml:space="preserve">Lause 1: kaksi kaveria tappelee jääkiekkoa pelatessaan Lause 2: Kaksi jääkiekkojoukkuetoveria tappelee kesken pelin.</w:t>
      </w:r>
    </w:p>
    <w:p>
      <w:r>
        <w:rPr>
          <w:b/>
        </w:rPr>
        <w:t xml:space="preserve">Tulos</w:t>
      </w:r>
    </w:p>
    <w:p>
      <w:r>
        <w:t xml:space="preserve">Kaksi miestä tappelee pelatessaan jääkiekkoa.</w:t>
      </w:r>
    </w:p>
    <w:p>
      <w:r>
        <w:rPr>
          <w:b/>
        </w:rPr>
        <w:t xml:space="preserve">Esimerkki 0.2970</w:t>
      </w:r>
    </w:p>
    <w:p>
      <w:r>
        <w:t xml:space="preserve">Lause 1: Henkilö kävelee lumipeitteiselle vuorelle kirkkaana päivänä. Lause 2: Ihmiset liikkuvat sumussa.</w:t>
      </w:r>
    </w:p>
    <w:p>
      <w:r>
        <w:rPr>
          <w:b/>
        </w:rPr>
        <w:t xml:space="preserve">Tulos</w:t>
      </w:r>
    </w:p>
    <w:p>
      <w:r>
        <w:t xml:space="preserve">Aamukävely lumipeitteisellä vuorella</w:t>
      </w:r>
    </w:p>
    <w:p>
      <w:r>
        <w:rPr>
          <w:b/>
        </w:rPr>
        <w:t xml:space="preserve">Esimerkki 0,2971</w:t>
      </w:r>
    </w:p>
    <w:p>
      <w:r>
        <w:t xml:space="preserve">Lause 1: Nuori poika hyppää altaaseen, jossa lukee "sukeltaminen kielletty". Lause 2: Surullinen nuori poika hyppää altaaseen, jossa lukee jotain turvallisuudesta.</w:t>
      </w:r>
    </w:p>
    <w:p>
      <w:r>
        <w:rPr>
          <w:b/>
        </w:rPr>
        <w:t xml:space="preserve">Tulos</w:t>
      </w:r>
    </w:p>
    <w:p>
      <w:r>
        <w:t xml:space="preserve">Poika hyppää altaaseen, jossa lukee "sukeltaminen kielletty".</w:t>
      </w:r>
    </w:p>
    <w:p>
      <w:r>
        <w:rPr>
          <w:b/>
        </w:rPr>
        <w:t xml:space="preserve">Esimerkki 0.2972</w:t>
      </w:r>
    </w:p>
    <w:p>
      <w:r>
        <w:t xml:space="preserve">Lause 1: Punapaitainen nainen kävelee jalkakäytävällä. Lause 2: Nainen on pitkä</w:t>
      </w:r>
    </w:p>
    <w:p>
      <w:r>
        <w:rPr>
          <w:b/>
        </w:rPr>
        <w:t xml:space="preserve">Tulos</w:t>
      </w:r>
    </w:p>
    <w:p>
      <w:r>
        <w:t xml:space="preserve">Nainen on ulkona</w:t>
      </w:r>
    </w:p>
    <w:p>
      <w:r>
        <w:rPr>
          <w:b/>
        </w:rPr>
        <w:t xml:space="preserve">Esimerkki 0,2973</w:t>
      </w:r>
    </w:p>
    <w:p>
      <w:r>
        <w:t xml:space="preserve">Lause 1: Kolme ihmistä on sinisessä huoneessa, jonka seinällä on kuvia. Lause 2: Kuvat ovat heistä.</w:t>
      </w:r>
    </w:p>
    <w:p>
      <w:r>
        <w:rPr>
          <w:b/>
        </w:rPr>
        <w:t xml:space="preserve">Tulos</w:t>
      </w:r>
    </w:p>
    <w:p>
      <w:r>
        <w:t xml:space="preserve">Kolme ihmistä on huoneessa.</w:t>
      </w:r>
    </w:p>
    <w:p>
      <w:r>
        <w:rPr>
          <w:b/>
        </w:rPr>
        <w:t xml:space="preserve">Esimerkki 0.2974</w:t>
      </w:r>
    </w:p>
    <w:p>
      <w:r>
        <w:t xml:space="preserve">Lause 1: Nuori itämainen tyttö pitelee sytytettyä keltaista käsityönä tehtyä ja käsin piirrettyä koristeltua lyhtyä juhlapuvussaan. Lause 2: Tyttö piteli lyhtyä perinteisessä karnevaalissa.</w:t>
      </w:r>
    </w:p>
    <w:p>
      <w:r>
        <w:rPr>
          <w:b/>
        </w:rPr>
        <w:t xml:space="preserve">Tulos</w:t>
      </w:r>
    </w:p>
    <w:p>
      <w:r>
        <w:t xml:space="preserve">Tytöllä oli lyhty kädessään.</w:t>
      </w:r>
    </w:p>
    <w:p>
      <w:r>
        <w:rPr>
          <w:b/>
        </w:rPr>
        <w:t xml:space="preserve">Esimerkki 0,2975</w:t>
      </w:r>
    </w:p>
    <w:p>
      <w:r>
        <w:t xml:space="preserve">Lause 1: Lapsi liukuu leikkikentällä tolppaa pitkin alas. Lause 2: Tyttö pitää leikkipuistosta.</w:t>
      </w:r>
    </w:p>
    <w:p>
      <w:r>
        <w:rPr>
          <w:b/>
        </w:rPr>
        <w:t xml:space="preserve">Tulos</w:t>
      </w:r>
    </w:p>
    <w:p>
      <w:r>
        <w:t xml:space="preserve">Lapsi leikkii puistossa.</w:t>
      </w:r>
    </w:p>
    <w:p>
      <w:r>
        <w:rPr>
          <w:b/>
        </w:rPr>
        <w:t xml:space="preserve">Esimerkki 0.2976</w:t>
      </w:r>
    </w:p>
    <w:p>
      <w:r>
        <w:t xml:space="preserve">Lause 1: Vasemmalla on teltta, ja kaksi poikaa leikkii frisbeetä kentällä. Lause 2: Pojat leikkivät frisbeetä leiriretkellä.</w:t>
      </w:r>
    </w:p>
    <w:p>
      <w:r>
        <w:rPr>
          <w:b/>
        </w:rPr>
        <w:t xml:space="preserve">Tulos</w:t>
      </w:r>
    </w:p>
    <w:p>
      <w:r>
        <w:t xml:space="preserve">Nuoret pojat pelaavat frisbeetä.</w:t>
      </w:r>
    </w:p>
    <w:p>
      <w:r>
        <w:rPr>
          <w:b/>
        </w:rPr>
        <w:t xml:space="preserve">Esimerkki 0.2977</w:t>
      </w:r>
    </w:p>
    <w:p>
      <w:r>
        <w:t xml:space="preserve">Lause 1: Poika on pukeutunut Freddy Kruegeriksi. Lause 2: Poika on pukeutunut Halloweeniin.</w:t>
      </w:r>
    </w:p>
    <w:p>
      <w:r>
        <w:rPr>
          <w:b/>
        </w:rPr>
        <w:t xml:space="preserve">Tulos</w:t>
      </w:r>
    </w:p>
    <w:p>
      <w:r>
        <w:t xml:space="preserve">Pojalla on Freddy Krueger -asu -</w:t>
      </w:r>
    </w:p>
    <w:p>
      <w:r>
        <w:rPr>
          <w:b/>
        </w:rPr>
        <w:t xml:space="preserve">Esimerkki 0.2978</w:t>
      </w:r>
    </w:p>
    <w:p>
      <w:r>
        <w:t xml:space="preserve">Lause 1: Valkoinen koira ja mustavalkoinen koira juoksevat ruohikossa. Lause 2: Nämä kaksi koiraa jahtaavat toisiaan.</w:t>
      </w:r>
    </w:p>
    <w:p>
      <w:r>
        <w:rPr>
          <w:b/>
        </w:rPr>
        <w:t xml:space="preserve">Tulos</w:t>
      </w:r>
    </w:p>
    <w:p>
      <w:r>
        <w:t xml:space="preserve">Ulkona juoksee kaksi koiraa.</w:t>
      </w:r>
    </w:p>
    <w:p>
      <w:r>
        <w:rPr>
          <w:b/>
        </w:rPr>
        <w:t xml:space="preserve">Esimerkki 0.2979</w:t>
      </w:r>
    </w:p>
    <w:p>
      <w:r>
        <w:t xml:space="preserve">Lause 1: Tyttö makaa ruohikossa Pisan kaltevan tornin edessä Italiassa. Lause 2: Tyttö ei ole italialainen.</w:t>
      </w:r>
    </w:p>
    <w:p>
      <w:r>
        <w:rPr>
          <w:b/>
        </w:rPr>
        <w:t xml:space="preserve">Tulos</w:t>
      </w:r>
    </w:p>
    <w:p>
      <w:r>
        <w:t xml:space="preserve">Tyttö on Italiassa.</w:t>
      </w:r>
    </w:p>
    <w:p>
      <w:r>
        <w:rPr>
          <w:b/>
        </w:rPr>
        <w:t xml:space="preserve">Esimerkki 0.2980</w:t>
      </w:r>
    </w:p>
    <w:p>
      <w:r>
        <w:t xml:space="preserve">Lause 1: Valkoisiin pukeutuneilla ihmisillä on hauskaa. Lause 2: Joukko koripalloilijoita juhlii äskettäistä voittoaan.</w:t>
      </w:r>
    </w:p>
    <w:p>
      <w:r>
        <w:rPr>
          <w:b/>
        </w:rPr>
        <w:t xml:space="preserve">Tulos</w:t>
      </w:r>
    </w:p>
    <w:p>
      <w:r>
        <w:t xml:space="preserve">Ihmiset nauttivat nykyisestä tilastaan.</w:t>
      </w:r>
    </w:p>
    <w:p>
      <w:r>
        <w:rPr>
          <w:b/>
        </w:rPr>
        <w:t xml:space="preserve">Esimerkki 0.2981</w:t>
      </w:r>
    </w:p>
    <w:p>
      <w:r>
        <w:t xml:space="preserve">Lause 1: Kolme muusikkoa poseeraa valokuvaa varten äänieristetyssä studiokopissa. Lause 2: Kolme rumpalia poseeraa kuvaa varten.</w:t>
      </w:r>
    </w:p>
    <w:p>
      <w:r>
        <w:rPr>
          <w:b/>
        </w:rPr>
        <w:t xml:space="preserve">Tulos</w:t>
      </w:r>
    </w:p>
    <w:p>
      <w:r>
        <w:t xml:space="preserve">Kuvassa on muusikoita.</w:t>
      </w:r>
    </w:p>
    <w:p>
      <w:r>
        <w:rPr>
          <w:b/>
        </w:rPr>
        <w:t xml:space="preserve">Esimerkki 0.2982</w:t>
      </w:r>
    </w:p>
    <w:p>
      <w:r>
        <w:t xml:space="preserve">Lause 1: Punkrokkari ostaa tietokonemustetta isosta kaupasta. Lause 2: Laulaja työntää ostoskärryjään Office Maxissa.</w:t>
      </w:r>
    </w:p>
    <w:p>
      <w:r>
        <w:rPr>
          <w:b/>
        </w:rPr>
        <w:t xml:space="preserve">Tulos</w:t>
      </w:r>
    </w:p>
    <w:p>
      <w:r>
        <w:t xml:space="preserve">Kaupassa on henkilö.</w:t>
      </w:r>
    </w:p>
    <w:p>
      <w:r>
        <w:rPr>
          <w:b/>
        </w:rPr>
        <w:t xml:space="preserve">Esimerkki 0.2983</w:t>
      </w:r>
    </w:p>
    <w:p>
      <w:r>
        <w:t xml:space="preserve">Lause 1: Pieni lapsi leikkii lelujunalla. Lause 2: Lapsi tarvitsee ystävää</w:t>
      </w:r>
    </w:p>
    <w:p>
      <w:r>
        <w:rPr>
          <w:b/>
        </w:rPr>
        <w:t xml:space="preserve">Tulos</w:t>
      </w:r>
    </w:p>
    <w:p>
      <w:r>
        <w:t xml:space="preserve">Lapsi leikkii</w:t>
      </w:r>
    </w:p>
    <w:p>
      <w:r>
        <w:rPr>
          <w:b/>
        </w:rPr>
        <w:t xml:space="preserve">Esimerkki 0.2984</w:t>
      </w:r>
    </w:p>
    <w:p>
      <w:r>
        <w:t xml:space="preserve">Lause 1: Miehet ja naiset kävelevät Cartierin myymälän ohi kaupungin jalkakäytävällä; oranssiin paitaan ja revittyihin farkkushortseihin pukeutunut mies kantaa kameraa olkapäällään nojaillessaan myymälän seinää vasten, ja nuori nainen, jolla on remmisandaalit, musta lippis, oranssi peruukki ja suuret aurinkolasit, löhöilee kädet ristissä. Lause 2: Monet turistit kävelevät keskustan kauppojen julkisivuja pitkin.</w:t>
      </w:r>
    </w:p>
    <w:p>
      <w:r>
        <w:rPr>
          <w:b/>
        </w:rPr>
        <w:t xml:space="preserve">Tulos</w:t>
      </w:r>
    </w:p>
    <w:p>
      <w:r>
        <w:t xml:space="preserve">Monet ihmiset kulkevat kaupan ohi kaupungilla.</w:t>
      </w:r>
    </w:p>
    <w:p>
      <w:r>
        <w:rPr>
          <w:b/>
        </w:rPr>
        <w:t xml:space="preserve">Esimerkki 0,2985</w:t>
      </w:r>
    </w:p>
    <w:p>
      <w:r>
        <w:t xml:space="preserve">Lause 1: Pieni poika leikkii pallolla istuen nurmikolla olevalla matolla. Lause 2: Pikkupoika leikkii noutoleikkiä koiran kanssa ulkona.</w:t>
      </w:r>
    </w:p>
    <w:p>
      <w:r>
        <w:rPr>
          <w:b/>
        </w:rPr>
        <w:t xml:space="preserve">Tulos</w:t>
      </w:r>
    </w:p>
    <w:p>
      <w:r>
        <w:t xml:space="preserve">Pieni poika leikkii ulkona</w:t>
      </w:r>
    </w:p>
    <w:p>
      <w:r>
        <w:rPr>
          <w:b/>
        </w:rPr>
        <w:t xml:space="preserve">Esimerkki 0,2986</w:t>
      </w:r>
    </w:p>
    <w:p>
      <w:r>
        <w:t xml:space="preserve">Lause 1: Nainen ja hänen lapsensa odottavat kadun reunalla ostostensa kanssa. Lause 2: Nainen on väsynyt.</w:t>
      </w:r>
    </w:p>
    <w:p>
      <w:r>
        <w:rPr>
          <w:b/>
        </w:rPr>
        <w:t xml:space="preserve">Tulos</w:t>
      </w:r>
    </w:p>
    <w:p>
      <w:r>
        <w:t xml:space="preserve">On kaksi ihmistä.</w:t>
      </w:r>
    </w:p>
    <w:p>
      <w:r>
        <w:rPr>
          <w:b/>
        </w:rPr>
        <w:t xml:space="preserve">Esimerkki 0,2987</w:t>
      </w:r>
    </w:p>
    <w:p>
      <w:r>
        <w:t xml:space="preserve">Lause 1: Monet ihmiset ja autot istuvat suuren lehdettömän puun alla, ja taustalla on vettä ja maisemaa. Lause 2: Joukko ihmisiä kokoontuu kirkkonsa ulkopuolelle saarnaamaan.</w:t>
      </w:r>
    </w:p>
    <w:p>
      <w:r>
        <w:rPr>
          <w:b/>
        </w:rPr>
        <w:t xml:space="preserve">Tulos</w:t>
      </w:r>
    </w:p>
    <w:p>
      <w:r>
        <w:t xml:space="preserve">Ryhmä ihmisiä istuu ulkona.</w:t>
      </w:r>
    </w:p>
    <w:p>
      <w:r>
        <w:rPr>
          <w:b/>
        </w:rPr>
        <w:t xml:space="preserve">Esimerkki 0.2988</w:t>
      </w:r>
    </w:p>
    <w:p>
      <w:r>
        <w:t xml:space="preserve">Lause 1: Mies kiipeää jyrkänteen reunaa pitkin, ja toinen mies auttaa häntä jyrkänteen juurella. Lause 2: Kaksi miestä kiipeämässä kalliolle.</w:t>
      </w:r>
    </w:p>
    <w:p>
      <w:r>
        <w:rPr>
          <w:b/>
        </w:rPr>
        <w:t xml:space="preserve">Tulos</w:t>
      </w:r>
    </w:p>
    <w:p>
      <w:r>
        <w:t xml:space="preserve">Mies kiipeää kalliolle.</w:t>
      </w:r>
    </w:p>
    <w:p>
      <w:r>
        <w:rPr>
          <w:b/>
        </w:rPr>
        <w:t xml:space="preserve">Esimerkki 0.2989</w:t>
      </w:r>
    </w:p>
    <w:p>
      <w:r>
        <w:t xml:space="preserve">Lause 1: Joukko ihmisiä on kokoontunut ulos. Lause 2: He odottavat pelin alkamista.</w:t>
      </w:r>
    </w:p>
    <w:p>
      <w:r>
        <w:rPr>
          <w:b/>
        </w:rPr>
        <w:t xml:space="preserve">Tulos</w:t>
      </w:r>
    </w:p>
    <w:p>
      <w:r>
        <w:t xml:space="preserve">Ulkona on ihmisiä.</w:t>
      </w:r>
    </w:p>
    <w:p>
      <w:r>
        <w:rPr>
          <w:b/>
        </w:rPr>
        <w:t xml:space="preserve">Esimerkki 0.2990</w:t>
      </w:r>
    </w:p>
    <w:p>
      <w:r>
        <w:t xml:space="preserve">Lause 1: Morsian ja sulhanen lähtevät häiden jälkeen. Lause 2: Morsian ja sulhanen lähtevät häämatkalle.</w:t>
      </w:r>
    </w:p>
    <w:p>
      <w:r>
        <w:rPr>
          <w:b/>
        </w:rPr>
        <w:t xml:space="preserve">Tulos</w:t>
      </w:r>
    </w:p>
    <w:p>
      <w:r>
        <w:t xml:space="preserve">Morsian ja sulhanen ovat poistuneet häistä.</w:t>
      </w:r>
    </w:p>
    <w:p>
      <w:r>
        <w:rPr>
          <w:b/>
        </w:rPr>
        <w:t xml:space="preserve">Esimerkki 0.2991</w:t>
      </w:r>
    </w:p>
    <w:p>
      <w:r>
        <w:t xml:space="preserve">Lause 1: Kaksi lasta leikkii makuuhuoneessa, joka on täysin kalustettu kirjahyllyillä, Dora the Explorer -julisteella ja fantasialinnaa muistuttavalla kerrossängyllä. Lause 2: Lapset nauttivat uusista joululahjoistaan makuuhuoneessa.</w:t>
      </w:r>
    </w:p>
    <w:p>
      <w:r>
        <w:rPr>
          <w:b/>
        </w:rPr>
        <w:t xml:space="preserve">Tulos</w:t>
      </w:r>
    </w:p>
    <w:p>
      <w:r>
        <w:t xml:space="preserve">Kuvassa on kaksi lasta, ja he ovat sisällä.</w:t>
      </w:r>
    </w:p>
    <w:p>
      <w:r>
        <w:rPr>
          <w:b/>
        </w:rPr>
        <w:t xml:space="preserve">Esimerkki 0.2992</w:t>
      </w:r>
    </w:p>
    <w:p>
      <w:r>
        <w:t xml:space="preserve">Lause 1: Mies valokuvaa suurta valkoisten ja oranssien tulppaanien puutarhaa. Lause 2: Mies seisoo kukkien joukon edessä.</w:t>
      </w:r>
    </w:p>
    <w:p>
      <w:r>
        <w:rPr>
          <w:b/>
        </w:rPr>
        <w:t xml:space="preserve">Tulos</w:t>
      </w:r>
    </w:p>
    <w:p>
      <w:r>
        <w:t xml:space="preserve">Valokuvaaja ottaa kuvia tulppaaneista.</w:t>
      </w:r>
    </w:p>
    <w:p>
      <w:r>
        <w:rPr>
          <w:b/>
        </w:rPr>
        <w:t xml:space="preserve">Esimerkki 0.2993</w:t>
      </w:r>
    </w:p>
    <w:p>
      <w:r>
        <w:t xml:space="preserve">Lause 1: Jotkut ihmiset odottavat jonossa katukauppiaalle. Lause 2: Joukko odottaa miespuolista myyjää.</w:t>
      </w:r>
    </w:p>
    <w:p>
      <w:r>
        <w:rPr>
          <w:b/>
        </w:rPr>
        <w:t xml:space="preserve">Tulos</w:t>
      </w:r>
    </w:p>
    <w:p>
      <w:r>
        <w:t xml:space="preserve">Ryhmä, joka pitää kiinni myymälän pitäjästä.</w:t>
      </w:r>
    </w:p>
    <w:p>
      <w:r>
        <w:rPr>
          <w:b/>
        </w:rPr>
        <w:t xml:space="preserve">Esimerkki 0.2994</w:t>
      </w:r>
    </w:p>
    <w:p>
      <w:r>
        <w:t xml:space="preserve">Lause 1: Lintuemo vahtii poikasiaan. Lause 2: lintu on puussa.</w:t>
      </w:r>
    </w:p>
    <w:p>
      <w:r>
        <w:rPr>
          <w:b/>
        </w:rPr>
        <w:t xml:space="preserve">Tulos</w:t>
      </w:r>
    </w:p>
    <w:p>
      <w:r>
        <w:t xml:space="preserve">lintu näyttää lapsiltaan</w:t>
      </w:r>
    </w:p>
    <w:p>
      <w:r>
        <w:rPr>
          <w:b/>
        </w:rPr>
        <w:t xml:space="preserve">Esimerkki 0,2995</w:t>
      </w:r>
    </w:p>
    <w:p>
      <w:r>
        <w:t xml:space="preserve">Lause 1: Punatukkainen lapsi lumipuvussa pitelee vastasyntynyttä vuohenpoikasta. Lause 2: Lapsi on pukeutunut punaiseen lumitakkiin ja seisoo laskettelurinteessä.</w:t>
      </w:r>
    </w:p>
    <w:p>
      <w:r>
        <w:rPr>
          <w:b/>
        </w:rPr>
        <w:t xml:space="preserve">Tulos</w:t>
      </w:r>
    </w:p>
    <w:p>
      <w:r>
        <w:t xml:space="preserve">Lapsi pitää eläintä kädessään.</w:t>
      </w:r>
    </w:p>
    <w:p>
      <w:r>
        <w:rPr>
          <w:b/>
        </w:rPr>
        <w:t xml:space="preserve">Esimerkki 0.2996</w:t>
      </w:r>
    </w:p>
    <w:p>
      <w:r>
        <w:t xml:space="preserve">Lause 1: Musta tyttö, jolla on yllään Adidas, juoksee. Lause 2: Musta tyttö juoksee Adidaksen kengissä.</w:t>
      </w:r>
    </w:p>
    <w:p>
      <w:r>
        <w:rPr>
          <w:b/>
        </w:rPr>
        <w:t xml:space="preserve">Tulos</w:t>
      </w:r>
    </w:p>
    <w:p>
      <w:r>
        <w:t xml:space="preserve">Mustalla tytöllä on yllään Adidas.</w:t>
      </w:r>
    </w:p>
    <w:p>
      <w:r>
        <w:rPr>
          <w:b/>
        </w:rPr>
        <w:t xml:space="preserve">Esimerkki 0.2997</w:t>
      </w:r>
    </w:p>
    <w:p>
      <w:r>
        <w:t xml:space="preserve">Lause 1: Nuori taapero haravoi lehtiä ulkona. Lause 2: Pikkulapsi haravoi lehtiä viikkorahaa varten.</w:t>
      </w:r>
    </w:p>
    <w:p>
      <w:r>
        <w:rPr>
          <w:b/>
        </w:rPr>
        <w:t xml:space="preserve">Tulos</w:t>
      </w:r>
    </w:p>
    <w:p>
      <w:r>
        <w:t xml:space="preserve">Pikkulapsi haravoi lehtiä.</w:t>
      </w:r>
    </w:p>
    <w:p>
      <w:r>
        <w:rPr>
          <w:b/>
        </w:rPr>
        <w:t xml:space="preserve">Esimerkki 0.2998</w:t>
      </w:r>
    </w:p>
    <w:p>
      <w:r>
        <w:t xml:space="preserve">Lause 1: Mies, jolla on aurinkolasit ja pitkät hiukset, soittaa vaskisoitinta. Lause 2: mies soittaa konsertissa.</w:t>
      </w:r>
    </w:p>
    <w:p>
      <w:r>
        <w:rPr>
          <w:b/>
        </w:rPr>
        <w:t xml:space="preserve">Tulos</w:t>
      </w:r>
    </w:p>
    <w:p>
      <w:r>
        <w:t xml:space="preserve">Mies soittaa vaskisoitinta</w:t>
      </w:r>
    </w:p>
    <w:p>
      <w:r>
        <w:rPr>
          <w:b/>
        </w:rPr>
        <w:t xml:space="preserve">Esimerkki 0.2999</w:t>
      </w:r>
    </w:p>
    <w:p>
      <w:r>
        <w:t xml:space="preserve">Lause 1: Valkohiuksinen mies työskentelee veistoksen parissa. Lause 2: Kaupungin pormestari on palkannut veistoksen parissa työskentelevän henkilön.</w:t>
      </w:r>
    </w:p>
    <w:p>
      <w:r>
        <w:rPr>
          <w:b/>
        </w:rPr>
        <w:t xml:space="preserve">Tulos</w:t>
      </w:r>
    </w:p>
    <w:p>
      <w:r>
        <w:t xml:space="preserve">Henkilö työskentelee veistoksen parissa.</w:t>
      </w:r>
    </w:p>
    <w:p>
      <w:r>
        <w:rPr>
          <w:b/>
        </w:rPr>
        <w:t xml:space="preserve">Esimerkki 0.3000</w:t>
      </w:r>
    </w:p>
    <w:p>
      <w:r>
        <w:t xml:space="preserve">Lause 1: Pikkutyttö avaa suurta lahjaansa. Lause 2: Pikkutyttö avaa lahjan, jonka sisällä on nukke.</w:t>
      </w:r>
    </w:p>
    <w:p>
      <w:r>
        <w:rPr>
          <w:b/>
        </w:rPr>
        <w:t xml:space="preserve">Tulos</w:t>
      </w:r>
    </w:p>
    <w:p>
      <w:r>
        <w:t xml:space="preserve">Pikkutyttö avaa lahjaa.</w:t>
      </w:r>
    </w:p>
    <w:p>
      <w:r>
        <w:rPr>
          <w:b/>
        </w:rPr>
        <w:t xml:space="preserve">Esimerkki 0.3001</w:t>
      </w:r>
    </w:p>
    <w:p>
      <w:r>
        <w:t xml:space="preserve">Lause 1: Itämainen nainen, nyrkki koholla, ympärillä muita itämaisia ihmisiä ja hänen vieressään musta mopoauto. Lause 2: Nainen on mielenosoituksessa.</w:t>
      </w:r>
    </w:p>
    <w:p>
      <w:r>
        <w:rPr>
          <w:b/>
        </w:rPr>
        <w:t xml:space="preserve">Tulos</w:t>
      </w:r>
    </w:p>
    <w:p>
      <w:r>
        <w:t xml:space="preserve">Nainen on aasialainen.</w:t>
      </w:r>
    </w:p>
    <w:p>
      <w:r>
        <w:rPr>
          <w:b/>
        </w:rPr>
        <w:t xml:space="preserve">Esimerkki 0.3002</w:t>
      </w:r>
    </w:p>
    <w:p>
      <w:r>
        <w:t xml:space="preserve">Lause 1: Bändi huutavat orvot soittaa. Lause 2: Uusi bändi soitti, jonka nimi oli ilmeisesti The Screaming Orphans.</w:t>
      </w:r>
    </w:p>
    <w:p>
      <w:r>
        <w:rPr>
          <w:b/>
        </w:rPr>
        <w:t xml:space="preserve">Tulos</w:t>
      </w:r>
    </w:p>
    <w:p>
      <w:r>
        <w:t xml:space="preserve">Bändi soitti.</w:t>
      </w:r>
    </w:p>
    <w:p>
      <w:r>
        <w:rPr>
          <w:b/>
        </w:rPr>
        <w:t xml:space="preserve">Esimerkki 0.3003</w:t>
      </w:r>
    </w:p>
    <w:p>
      <w:r>
        <w:t xml:space="preserve">Lause 1: Roskamies työntää kärryjään kyltin ohi, jossa lukee "Entrada" ja seinällä on miehen kuva. Lause 2: Mies työntää kärryä täynnä roskia...</w:t>
      </w:r>
    </w:p>
    <w:p>
      <w:r>
        <w:rPr>
          <w:b/>
        </w:rPr>
        <w:t xml:space="preserve">Tulos</w:t>
      </w:r>
    </w:p>
    <w:p>
      <w:r>
        <w:t xml:space="preserve">Roskamies työssään.</w:t>
      </w:r>
    </w:p>
    <w:p>
      <w:r>
        <w:rPr>
          <w:b/>
        </w:rPr>
        <w:t xml:space="preserve">Esimerkki 0.3004</w:t>
      </w:r>
    </w:p>
    <w:p>
      <w:r>
        <w:t xml:space="preserve">Lause 1: Tyttö työskentelee koulun suunnittelun parissa. Lause 2: Nuori nainen työstää ylimääräistä opintopistettä luokkaan.</w:t>
      </w:r>
    </w:p>
    <w:p>
      <w:r>
        <w:rPr>
          <w:b/>
        </w:rPr>
        <w:t xml:space="preserve">Tulos</w:t>
      </w:r>
    </w:p>
    <w:p>
      <w:r>
        <w:t xml:space="preserve">Lapsi on suorittamassa tehtävää.</w:t>
      </w:r>
    </w:p>
    <w:p>
      <w:r>
        <w:rPr>
          <w:b/>
        </w:rPr>
        <w:t xml:space="preserve">Esimerkki 0.3005</w:t>
      </w:r>
    </w:p>
    <w:p>
      <w:r>
        <w:t xml:space="preserve">Lause 1: Nämä kaksi pyöräilijää nauttivat polusta joen rannalla. Lause 2: Pyöräilijöillä on kypärät.</w:t>
      </w:r>
    </w:p>
    <w:p>
      <w:r>
        <w:rPr>
          <w:b/>
        </w:rPr>
        <w:t xml:space="preserve">Tulos</w:t>
      </w:r>
    </w:p>
    <w:p>
      <w:r>
        <w:t xml:space="preserve">Joen lähellä on polku.</w:t>
      </w:r>
    </w:p>
    <w:p>
      <w:r>
        <w:rPr>
          <w:b/>
        </w:rPr>
        <w:t xml:space="preserve">Esimerkki 0.3006</w:t>
      </w:r>
    </w:p>
    <w:p>
      <w:r>
        <w:t xml:space="preserve">Lause 1: Ruskeaan hattuun ja punaiseen esiliinaan pukeutunut mies on grillaamassa ulkona. Lause 2: Mies valmistaa illallista grillissä perheelleen.</w:t>
      </w:r>
    </w:p>
    <w:p>
      <w:r>
        <w:rPr>
          <w:b/>
        </w:rPr>
        <w:t xml:space="preserve">Tulos</w:t>
      </w:r>
    </w:p>
    <w:p>
      <w:r>
        <w:t xml:space="preserve">Mies hoitaa grilliä.</w:t>
      </w:r>
    </w:p>
    <w:p>
      <w:r>
        <w:rPr>
          <w:b/>
        </w:rPr>
        <w:t xml:space="preserve">Esimerkki 0.3007</w:t>
      </w:r>
    </w:p>
    <w:p>
      <w:r>
        <w:t xml:space="preserve">Lause 1: Lintu, jonka siivet ovat levällään Lause 2: Kotka levittää siipiään.</w:t>
      </w:r>
    </w:p>
    <w:p>
      <w:r>
        <w:rPr>
          <w:b/>
        </w:rPr>
        <w:t xml:space="preserve">Tulos</w:t>
      </w:r>
    </w:p>
    <w:p>
      <w:r>
        <w:t xml:space="preserve">Lintu levittää siipiään.</w:t>
      </w:r>
    </w:p>
    <w:p>
      <w:r>
        <w:rPr>
          <w:b/>
        </w:rPr>
        <w:t xml:space="preserve">Esimerkki 0.3008</w:t>
      </w:r>
    </w:p>
    <w:p>
      <w:r>
        <w:t xml:space="preserve">Lause 1: Yksi aasialaismies tekee silmälaseissaan rauhanmerkkiä, kun taas toinen tekee käsillään sydämen. Lause 2: Nämä kaksi miestä poseeraavat söpöä kuvaa varten.</w:t>
      </w:r>
    </w:p>
    <w:p>
      <w:r>
        <w:rPr>
          <w:b/>
        </w:rPr>
        <w:t xml:space="preserve">Tulos</w:t>
      </w:r>
    </w:p>
    <w:p>
      <w:r>
        <w:t xml:space="preserve">Silmälasipäinen mies tekee rauhanmerkkiä.</w:t>
      </w:r>
    </w:p>
    <w:p>
      <w:r>
        <w:rPr>
          <w:b/>
        </w:rPr>
        <w:t xml:space="preserve">Esimerkki 0.3009</w:t>
      </w:r>
    </w:p>
    <w:p>
      <w:r>
        <w:t xml:space="preserve">Lause 1: Joukko nuoria miehiä ja naisia keskustelee ja tarkkailee hienon ravintolan ruokalistaa. Lause 2: Ryhmä ihmisiä tapaa yhdessä ulkoilmaravintolassa.</w:t>
      </w:r>
    </w:p>
    <w:p>
      <w:r>
        <w:rPr>
          <w:b/>
        </w:rPr>
        <w:t xml:space="preserve">Tulos</w:t>
      </w:r>
    </w:p>
    <w:p>
      <w:r>
        <w:t xml:space="preserve">Ryhmä ihmisiä keskustelemassa keskenään ravintolassa, kun he katsovat ruokalistaa.</w:t>
      </w:r>
    </w:p>
    <w:p>
      <w:r>
        <w:rPr>
          <w:b/>
        </w:rPr>
        <w:t xml:space="preserve">Esimerkki 0.3010</w:t>
      </w:r>
    </w:p>
    <w:p>
      <w:r>
        <w:t xml:space="preserve">Lause 1: Silmälasipäinen mies katsoo lankaportin läpi. Lause 2: Mies seisoo portin lähellä.</w:t>
      </w:r>
    </w:p>
    <w:p>
      <w:r>
        <w:rPr>
          <w:b/>
        </w:rPr>
        <w:t xml:space="preserve">Tulos</w:t>
      </w:r>
    </w:p>
    <w:p>
      <w:r>
        <w:t xml:space="preserve">Mies valokuvataan.</w:t>
      </w:r>
    </w:p>
    <w:p>
      <w:r>
        <w:rPr>
          <w:b/>
        </w:rPr>
        <w:t xml:space="preserve">Esimerkki 0.3011</w:t>
      </w:r>
    </w:p>
    <w:p>
      <w:r>
        <w:t xml:space="preserve">Lause 1: Kaksi vaaleanruskeaa koiraa nykii sinistä lelua sinisen vajan edessä. Lause 2: Kaksi vaaleanruskeaa koiraa leikkii vajan edessä.</w:t>
      </w:r>
    </w:p>
    <w:p>
      <w:r>
        <w:rPr>
          <w:b/>
        </w:rPr>
        <w:t xml:space="preserve">Tulos</w:t>
      </w:r>
    </w:p>
    <w:p>
      <w:r>
        <w:t xml:space="preserve">Koirat leikkivät ulkona.</w:t>
      </w:r>
    </w:p>
    <w:p>
      <w:r>
        <w:rPr>
          <w:b/>
        </w:rPr>
        <w:t xml:space="preserve">Esimerkki 0.3012</w:t>
      </w:r>
    </w:p>
    <w:p>
      <w:r>
        <w:t xml:space="preserve">Lause 1: Vaaleanruskea koira ja tummanruskea koira juoksentelevat vihreällä ruoholla. Lause 2: Koirat nappaavat tennispalloa.</w:t>
      </w:r>
    </w:p>
    <w:p>
      <w:r>
        <w:rPr>
          <w:b/>
        </w:rPr>
        <w:t xml:space="preserve">Tulos</w:t>
      </w:r>
    </w:p>
    <w:p>
      <w:r>
        <w:t xml:space="preserve">Koirat juoksentelevat ulkona.</w:t>
      </w:r>
    </w:p>
    <w:p>
      <w:r>
        <w:rPr>
          <w:b/>
        </w:rPr>
        <w:t xml:space="preserve">Esimerkki 0.3013</w:t>
      </w:r>
    </w:p>
    <w:p>
      <w:r>
        <w:t xml:space="preserve">Lause 1: Useat pienet lapset pelaavat koripalloa. Lause 2: Sisarukset pelaavat.</w:t>
      </w:r>
    </w:p>
    <w:p>
      <w:r>
        <w:rPr>
          <w:b/>
        </w:rPr>
        <w:t xml:space="preserve">Tulos</w:t>
      </w:r>
    </w:p>
    <w:p>
      <w:r>
        <w:t xml:space="preserve">Lapset leikkivät.</w:t>
      </w:r>
    </w:p>
    <w:p>
      <w:r>
        <w:rPr>
          <w:b/>
        </w:rPr>
        <w:t xml:space="preserve">Esimerkki 0.3014</w:t>
      </w:r>
    </w:p>
    <w:p>
      <w:r>
        <w:t xml:space="preserve">Lause 1: Mies ja nainen kaivavat multaa. Lause 2: Ihmiset istuttavat puutarhaa.</w:t>
      </w:r>
    </w:p>
    <w:p>
      <w:r>
        <w:rPr>
          <w:b/>
        </w:rPr>
        <w:t xml:space="preserve">Tulos</w:t>
      </w:r>
    </w:p>
    <w:p>
      <w:r>
        <w:t xml:space="preserve">Ulkona on ihmisiä.</w:t>
      </w:r>
    </w:p>
    <w:p>
      <w:r>
        <w:rPr>
          <w:b/>
        </w:rPr>
        <w:t xml:space="preserve">Esimerkki 0,3015</w:t>
      </w:r>
    </w:p>
    <w:p>
      <w:r>
        <w:t xml:space="preserve">Lause 1: Nuori tyttö vaaleanpunaisessa asussa piirtää sormin hiekkaan, kun toinen tyttö kastaa jalkansa mereen. Lause 2: Tyttö piirtää hiekkaan sydämen.</w:t>
      </w:r>
    </w:p>
    <w:p>
      <w:r>
        <w:rPr>
          <w:b/>
        </w:rPr>
        <w:t xml:space="preserve">Tulos</w:t>
      </w:r>
    </w:p>
    <w:p>
      <w:r>
        <w:t xml:space="preserve">Kaksi tyttöä on rannalla</w:t>
      </w:r>
    </w:p>
    <w:p>
      <w:r>
        <w:rPr>
          <w:b/>
        </w:rPr>
        <w:t xml:space="preserve">Esimerkki 0.3016</w:t>
      </w:r>
    </w:p>
    <w:p>
      <w:r>
        <w:t xml:space="preserve">Lause 1: Vaaleanpunaiseen villapaitaan ja silmälaseihin pukeutunut nainen pyyhkii puupöytää vaaleanpunaisella sienellä. Lause 2: Nainen käytti sieneen valkaisuainetta.</w:t>
      </w:r>
    </w:p>
    <w:p>
      <w:r>
        <w:rPr>
          <w:b/>
        </w:rPr>
        <w:t xml:space="preserve">Tulos</w:t>
      </w:r>
    </w:p>
    <w:p>
      <w:r>
        <w:t xml:space="preserve">Joku siivoaa pöytää.</w:t>
      </w:r>
    </w:p>
    <w:p>
      <w:r>
        <w:rPr>
          <w:b/>
        </w:rPr>
        <w:t xml:space="preserve">Esimerkki 0.3017</w:t>
      </w:r>
    </w:p>
    <w:p>
      <w:r>
        <w:t xml:space="preserve">Lause 1: Mies yksin soraisella rannalla. Lause 2: Mies on yksin, koska hänellä ei ole ketään muuta.</w:t>
      </w:r>
    </w:p>
    <w:p>
      <w:r>
        <w:rPr>
          <w:b/>
        </w:rPr>
        <w:t xml:space="preserve">Tulos</w:t>
      </w:r>
    </w:p>
    <w:p>
      <w:r>
        <w:t xml:space="preserve">Rannalla on mies.</w:t>
      </w:r>
    </w:p>
    <w:p>
      <w:r>
        <w:rPr>
          <w:b/>
        </w:rPr>
        <w:t xml:space="preserve">Esimerkki 0.3018</w:t>
      </w:r>
    </w:p>
    <w:p>
      <w:r>
        <w:t xml:space="preserve">Lause 1: Värikkäästi pukeutunut ja maalattu nainen työskentelee hulavanteella väkijoukossa. Lause 2: Punaiseen vihreään ja keltaiseen pukeutunut nainen hul hoopaa väkijoukossa.</w:t>
      </w:r>
    </w:p>
    <w:p>
      <w:r>
        <w:rPr>
          <w:b/>
        </w:rPr>
        <w:t xml:space="preserve">Tulos</w:t>
      </w:r>
    </w:p>
    <w:p>
      <w:r>
        <w:t xml:space="preserve">Nainen hola hoopaa väkijoukossa.</w:t>
      </w:r>
    </w:p>
    <w:p>
      <w:r>
        <w:rPr>
          <w:b/>
        </w:rPr>
        <w:t xml:space="preserve">Esimerkki 0.3019</w:t>
      </w:r>
    </w:p>
    <w:p>
      <w:r>
        <w:t xml:space="preserve">Lause 1: Takkiasuinen mies pitelee mukia kylpyhuoneessa. Lause 2: Mies käyttää kylpyhuonetta.</w:t>
      </w:r>
    </w:p>
    <w:p>
      <w:r>
        <w:rPr>
          <w:b/>
        </w:rPr>
        <w:t xml:space="preserve">Tulos</w:t>
      </w:r>
    </w:p>
    <w:p>
      <w:r>
        <w:t xml:space="preserve">Mies on kylpyhuoneessa.</w:t>
      </w:r>
    </w:p>
    <w:p>
      <w:r>
        <w:rPr>
          <w:b/>
        </w:rPr>
        <w:t xml:space="preserve">Esimerkki 0.3020</w:t>
      </w:r>
    </w:p>
    <w:p>
      <w:r>
        <w:t xml:space="preserve">Lause 1: Vanhempi mies säätää silmälasejaan. Lause 2: Silmälasit liukuvat pois miehen kasvoilta.</w:t>
      </w:r>
    </w:p>
    <w:p>
      <w:r>
        <w:rPr>
          <w:b/>
        </w:rPr>
        <w:t xml:space="preserve">Tulos</w:t>
      </w:r>
    </w:p>
    <w:p>
      <w:r>
        <w:t xml:space="preserve">Miehellä on silmälasit.</w:t>
      </w:r>
    </w:p>
    <w:p>
      <w:r>
        <w:rPr>
          <w:b/>
        </w:rPr>
        <w:t xml:space="preserve">Esimerkki 0,3021</w:t>
      </w:r>
    </w:p>
    <w:p>
      <w:r>
        <w:t xml:space="preserve">Lause 1: Kaksi nuorta poikaa juoksee rannalla, ja heidän takanaan lammessa on ankkoja. Lause 2: Pojat juoksevat.</w:t>
      </w:r>
    </w:p>
    <w:p>
      <w:r>
        <w:rPr>
          <w:b/>
        </w:rPr>
        <w:t xml:space="preserve">Tulos</w:t>
      </w:r>
    </w:p>
    <w:p>
      <w:r>
        <w:t xml:space="preserve">Kaksi poikaa juoksee rannalla.</w:t>
      </w:r>
    </w:p>
    <w:p>
      <w:r>
        <w:rPr>
          <w:b/>
        </w:rPr>
        <w:t xml:space="preserve">Esimerkki 0.3022</w:t>
      </w:r>
    </w:p>
    <w:p>
      <w:r>
        <w:t xml:space="preserve">Lause 1: Mies, jolla on sukkanauhat, tekee spagaatin ilmassa. Lause 2: Sirkuksessa oleva mies tekee spagaatin.</w:t>
      </w:r>
    </w:p>
    <w:p>
      <w:r>
        <w:rPr>
          <w:b/>
        </w:rPr>
        <w:t xml:space="preserve">Tulos</w:t>
      </w:r>
    </w:p>
    <w:p>
      <w:r>
        <w:t xml:space="preserve">Mies tekee spagaatin.</w:t>
      </w:r>
    </w:p>
    <w:p>
      <w:r>
        <w:rPr>
          <w:b/>
        </w:rPr>
        <w:t xml:space="preserve">Esimerkki 0.3023</w:t>
      </w:r>
    </w:p>
    <w:p>
      <w:r>
        <w:t xml:space="preserve">Lause 1: Nuori mies tekee polkupyörähyppyä rampilla. Lause 2: Poika ajaa pyörällä.</w:t>
      </w:r>
    </w:p>
    <w:p>
      <w:r>
        <w:rPr>
          <w:b/>
        </w:rPr>
        <w:t xml:space="preserve">Tulos</w:t>
      </w:r>
    </w:p>
    <w:p>
      <w:r>
        <w:t xml:space="preserve">Nuori tyttö soittaa soitinta.</w:t>
      </w:r>
    </w:p>
    <w:p>
      <w:r>
        <w:rPr>
          <w:b/>
        </w:rPr>
        <w:t xml:space="preserve">Esimerkki 0,3024</w:t>
      </w:r>
    </w:p>
    <w:p>
      <w:r>
        <w:t xml:space="preserve">Lause 1: Kaksi ihmistä, joilla on kirkkaanvihreät ja violetit puvut ja valkoiset naamiot. Lause 2: Ihmiset ovat menossa halloween-juhliin.</w:t>
      </w:r>
    </w:p>
    <w:p>
      <w:r>
        <w:rPr>
          <w:b/>
        </w:rPr>
        <w:t xml:space="preserve">Tulos</w:t>
      </w:r>
    </w:p>
    <w:p>
      <w:r>
        <w:t xml:space="preserve">Ihmiset ovat pukeutuneet luovasti</w:t>
      </w:r>
    </w:p>
    <w:p>
      <w:r>
        <w:rPr>
          <w:b/>
        </w:rPr>
        <w:t xml:space="preserve">Esimerkki 0,3025</w:t>
      </w:r>
    </w:p>
    <w:p>
      <w:r>
        <w:t xml:space="preserve">Lause 1: Plat istuu lattialla vaalean tytön vieressä. Lause 2: vaalea tyttö opettelee uusia alueita.</w:t>
      </w:r>
    </w:p>
    <w:p>
      <w:r>
        <w:rPr>
          <w:b/>
        </w:rPr>
        <w:t xml:space="preserve">Tulos</w:t>
      </w:r>
    </w:p>
    <w:p>
      <w:r>
        <w:t xml:space="preserve">Tyttö istuu kartan vieressä</w:t>
      </w:r>
    </w:p>
    <w:p>
      <w:r>
        <w:rPr>
          <w:b/>
        </w:rPr>
        <w:t xml:space="preserve">Esimerkki 0,3026</w:t>
      </w:r>
    </w:p>
    <w:p>
      <w:r>
        <w:t xml:space="preserve">Lause 1: Henkilö tikkailla ja vauva alapuolella. Lause 2: Nainen on tikkailla, joiden alla on poikavauva.</w:t>
      </w:r>
    </w:p>
    <w:p>
      <w:r>
        <w:rPr>
          <w:b/>
        </w:rPr>
        <w:t xml:space="preserve">Tulos</w:t>
      </w:r>
    </w:p>
    <w:p>
      <w:r>
        <w:t xml:space="preserve">Vauva on tikkaiden alla.</w:t>
      </w:r>
    </w:p>
    <w:p>
      <w:r>
        <w:rPr>
          <w:b/>
        </w:rPr>
        <w:t xml:space="preserve">Esimerkki 0.3027</w:t>
      </w:r>
    </w:p>
    <w:p>
      <w:r>
        <w:t xml:space="preserve">Lause 1: Kypärä päässä oleva henkilö alkaa pudota hopeisesta skootterista. Lause 2: Kypärä päällään oleva henkilö alkaa pudota hopeisesta skootterista ajaessaan kadulla.</w:t>
      </w:r>
    </w:p>
    <w:p>
      <w:r>
        <w:rPr>
          <w:b/>
        </w:rPr>
        <w:t xml:space="preserve">Tulos</w:t>
      </w:r>
    </w:p>
    <w:p>
      <w:r>
        <w:t xml:space="preserve">Kypärä päällään oleva henkilö on hopeisella skootterilla.</w:t>
      </w:r>
    </w:p>
    <w:p>
      <w:r>
        <w:rPr>
          <w:b/>
        </w:rPr>
        <w:t xml:space="preserve">Esimerkki 0,3028</w:t>
      </w:r>
    </w:p>
    <w:p>
      <w:r>
        <w:t xml:space="preserve">Lause 1: Valokuvaaja katselee, kun seuralainen ottaa kuvan. Lause 2: Valokuvaajasta tuli kuvattava.</w:t>
      </w:r>
    </w:p>
    <w:p>
      <w:r>
        <w:rPr>
          <w:b/>
        </w:rPr>
        <w:t xml:space="preserve">Tulos</w:t>
      </w:r>
    </w:p>
    <w:p>
      <w:r>
        <w:t xml:space="preserve">Henkilö ottaa valokuvan ystävästään.</w:t>
      </w:r>
    </w:p>
    <w:p>
      <w:r>
        <w:rPr>
          <w:b/>
        </w:rPr>
        <w:t xml:space="preserve">Esimerkki 0.3029</w:t>
      </w:r>
    </w:p>
    <w:p>
      <w:r>
        <w:t xml:space="preserve">Lause 1: Nainen, joka työntää kielensä ulos ja jolla on iso käsilaukku mukanaan, ottaa valokuvaa näyteikkunan luona. Lause 2: Nainen ottaa kuvan liikkeen puolesta.</w:t>
      </w:r>
    </w:p>
    <w:p>
      <w:r>
        <w:rPr>
          <w:b/>
        </w:rPr>
        <w:t xml:space="preserve">Tulos</w:t>
      </w:r>
    </w:p>
    <w:p>
      <w:r>
        <w:t xml:space="preserve">nainen ikkunan lähellä</w:t>
      </w:r>
    </w:p>
    <w:p>
      <w:r>
        <w:rPr>
          <w:b/>
        </w:rPr>
        <w:t xml:space="preserve">Esimerkki 0,3030</w:t>
      </w:r>
    </w:p>
    <w:p>
      <w:r>
        <w:t xml:space="preserve">Lause 1: Mies luennoi huoneelle, joka on täynnä ihmisiä, käyttämällä You Tube -videota projektorinäytöllä. Lause 2: Mies luennoi lukiolaisluokalleen internetmedian vaikutuksista yhteiskuntaan.</w:t>
      </w:r>
    </w:p>
    <w:p>
      <w:r>
        <w:rPr>
          <w:b/>
        </w:rPr>
        <w:t xml:space="preserve">Tulos</w:t>
      </w:r>
    </w:p>
    <w:p>
      <w:r>
        <w:t xml:space="preserve">Mies puhuu ihmisten edessä.</w:t>
      </w:r>
    </w:p>
    <w:p>
      <w:r>
        <w:rPr>
          <w:b/>
        </w:rPr>
        <w:t xml:space="preserve">Esimerkki 0,3031</w:t>
      </w:r>
    </w:p>
    <w:p>
      <w:r>
        <w:t xml:space="preserve">Lause 1: Muutama ihminen seisoo vuoren huipulla ottamassa kuvia. Lause 2: Muutama kiipeilijä seisoo Mount Everestin huipulla ja ottaa itsestään kuvia vähän ennen kuolemaansa laskeutuessaan.</w:t>
      </w:r>
    </w:p>
    <w:p>
      <w:r>
        <w:rPr>
          <w:b/>
        </w:rPr>
        <w:t xml:space="preserve">Tulos</w:t>
      </w:r>
    </w:p>
    <w:p>
      <w:r>
        <w:t xml:space="preserve">Muutama ihminen seisoo vuorella.</w:t>
      </w:r>
    </w:p>
    <w:p>
      <w:r>
        <w:rPr>
          <w:b/>
        </w:rPr>
        <w:t xml:space="preserve">Esimerkki 0,3032</w:t>
      </w:r>
    </w:p>
    <w:p>
      <w:r>
        <w:t xml:space="preserve">Lause 1: Perhe syö pöydän ympärillä istuen ja viiniä juoden, kaksi vauvaa, äiti, isä ja tuntematon nainen. Lause 2: Perhe juo viiniä</w:t>
      </w:r>
    </w:p>
    <w:p>
      <w:r>
        <w:rPr>
          <w:b/>
        </w:rPr>
        <w:t xml:space="preserve">Tulos</w:t>
      </w:r>
    </w:p>
    <w:p>
      <w:r>
        <w:t xml:space="preserve">Perhe istuu pöydän ääressä</w:t>
      </w:r>
    </w:p>
    <w:p>
      <w:r>
        <w:rPr>
          <w:b/>
        </w:rPr>
        <w:t xml:space="preserve">Esimerkki 0,3033</w:t>
      </w:r>
    </w:p>
    <w:p>
      <w:r>
        <w:t xml:space="preserve">Lause 1: Henkilö vaeltaa. Lause 2: Henkilö nauttii luonnosta.</w:t>
      </w:r>
    </w:p>
    <w:p>
      <w:r>
        <w:rPr>
          <w:b/>
        </w:rPr>
        <w:t xml:space="preserve">Tulos</w:t>
      </w:r>
    </w:p>
    <w:p>
      <w:r>
        <w:t xml:space="preserve">Henkilö on ulkona.</w:t>
      </w:r>
    </w:p>
    <w:p>
      <w:r>
        <w:rPr>
          <w:b/>
        </w:rPr>
        <w:t xml:space="preserve">Esimerkki 0,3034</w:t>
      </w:r>
    </w:p>
    <w:p>
      <w:r>
        <w:t xml:space="preserve">Lause 1: Kaksi miestä työskentelee lastia kuljettavan kuorma-auton parissa. Lause 2: Kaksi miestä työskentelee kuorma-auton parissa, ja kuorma-autosta lähtee vaihde pois.</w:t>
      </w:r>
    </w:p>
    <w:p>
      <w:r>
        <w:rPr>
          <w:b/>
        </w:rPr>
        <w:t xml:space="preserve">Tulos</w:t>
      </w:r>
    </w:p>
    <w:p>
      <w:r>
        <w:t xml:space="preserve">Kaksi miestä työskentelee kuorma-auton parissa.</w:t>
      </w:r>
    </w:p>
    <w:p>
      <w:r>
        <w:rPr>
          <w:b/>
        </w:rPr>
        <w:t xml:space="preserve">Esimerkki 0,3035</w:t>
      </w:r>
    </w:p>
    <w:p>
      <w:r>
        <w:t xml:space="preserve">Lause 1: Vauva katsoo kuivausrumpua. Lause 2: Surullinen vauva katsoo kuivausrumpua.</w:t>
      </w:r>
    </w:p>
    <w:p>
      <w:r>
        <w:rPr>
          <w:b/>
        </w:rPr>
        <w:t xml:space="preserve">Tulos</w:t>
      </w:r>
    </w:p>
    <w:p>
      <w:r>
        <w:t xml:space="preserve">Henkilö katsoo kuivausrumpua.</w:t>
      </w:r>
    </w:p>
    <w:p>
      <w:r>
        <w:rPr>
          <w:b/>
        </w:rPr>
        <w:t xml:space="preserve">Esimerkki 0.3036</w:t>
      </w:r>
    </w:p>
    <w:p>
      <w:r>
        <w:t xml:space="preserve">Lause 1: Joulupukiksi pukeutunut kitaristi valmistautuu mikrofoninsa kanssa. Lause 2: Bändi valmistautuu joulupäivän konserttiinsa.</w:t>
      </w:r>
    </w:p>
    <w:p>
      <w:r>
        <w:rPr>
          <w:b/>
        </w:rPr>
        <w:t xml:space="preserve">Tulos</w:t>
      </w:r>
    </w:p>
    <w:p>
      <w:r>
        <w:t xml:space="preserve">Kitaristi valmistautuu esiintymään.</w:t>
      </w:r>
    </w:p>
    <w:p>
      <w:r>
        <w:rPr>
          <w:b/>
        </w:rPr>
        <w:t xml:space="preserve">Esimerkki 0.3037</w:t>
      </w:r>
    </w:p>
    <w:p>
      <w:r>
        <w:t xml:space="preserve">Lause 1: Punaiseen univormuun pukeutunut mies keikkuu, kun toinen siniseen univormuun pukeutunut mies hyppii ja muut katselevat. Lause 2: Pelaaja heilauttaa mailaansa palloa kohti, kun pesämies katselee valmiina reagoimaan.</w:t>
      </w:r>
    </w:p>
    <w:p>
      <w:r>
        <w:rPr>
          <w:b/>
        </w:rPr>
        <w:t xml:space="preserve">Tulos</w:t>
      </w:r>
    </w:p>
    <w:p>
      <w:r>
        <w:t xml:space="preserve">Kaksi miestä pukeutuu univormuihin yleisön edessä.</w:t>
      </w:r>
    </w:p>
    <w:p>
      <w:r>
        <w:rPr>
          <w:b/>
        </w:rPr>
        <w:t xml:space="preserve">Esimerkki 0,3038</w:t>
      </w:r>
    </w:p>
    <w:p>
      <w:r>
        <w:t xml:space="preserve">Lause 1: Ruskea koira hyppää veteen. Lause 2: Koira hyppää altaaseen.</w:t>
      </w:r>
    </w:p>
    <w:p>
      <w:r>
        <w:rPr>
          <w:b/>
        </w:rPr>
        <w:t xml:space="preserve">Tulos</w:t>
      </w:r>
    </w:p>
    <w:p>
      <w:r>
        <w:t xml:space="preserve">Koira on vedessä.</w:t>
      </w:r>
    </w:p>
    <w:p>
      <w:r>
        <w:rPr>
          <w:b/>
        </w:rPr>
        <w:t xml:space="preserve">Esimerkki 0.3039</w:t>
      </w:r>
    </w:p>
    <w:p>
      <w:r>
        <w:t xml:space="preserve">Lause 1: Itämaiset ihmiset sateenkaarilippujen kanssa kävelevät kaupungin katua pitkin. Lause 2: Ihmiset ovat paraatissa.</w:t>
      </w:r>
    </w:p>
    <w:p>
      <w:r>
        <w:rPr>
          <w:b/>
        </w:rPr>
        <w:t xml:space="preserve">Tulos</w:t>
      </w:r>
    </w:p>
    <w:p>
      <w:r>
        <w:t xml:space="preserve">Ihmisillä on sateenkaariliput kädessään.</w:t>
      </w:r>
    </w:p>
    <w:p>
      <w:r>
        <w:rPr>
          <w:b/>
        </w:rPr>
        <w:t xml:space="preserve">Esimerkki 0.3040</w:t>
      </w:r>
    </w:p>
    <w:p>
      <w:r>
        <w:t xml:space="preserve">Lause 1: Noin kahdeksan violetteihin ja sinisiin mekkoihin pukeutunutta naista kumartaa kohti mustiin pukeutunutta miestä. Lause 2: Noin kahdeksan naista violeteissa ja sinisissä aurinkomekoissa.</w:t>
      </w:r>
    </w:p>
    <w:p>
      <w:r>
        <w:rPr>
          <w:b/>
        </w:rPr>
        <w:t xml:space="preserve">Tulos</w:t>
      </w:r>
    </w:p>
    <w:p>
      <w:r>
        <w:t xml:space="preserve">Noin kahdeksan naista violeteissa ja sinisissä mekoissa.</w:t>
      </w:r>
    </w:p>
    <w:p>
      <w:r>
        <w:rPr>
          <w:b/>
        </w:rPr>
        <w:t xml:space="preserve">Esimerkki 0.3041</w:t>
      </w:r>
    </w:p>
    <w:p>
      <w:r>
        <w:t xml:space="preserve">Lause 1: Mies laulaa mikrofoniinsa. Lause 2: Mies laulaa lauluaan.</w:t>
      </w:r>
    </w:p>
    <w:p>
      <w:r>
        <w:rPr>
          <w:b/>
        </w:rPr>
        <w:t xml:space="preserve">Tulos</w:t>
      </w:r>
    </w:p>
    <w:p>
      <w:r>
        <w:t xml:space="preserve">Mies laulaa.</w:t>
      </w:r>
    </w:p>
    <w:p>
      <w:r>
        <w:rPr>
          <w:b/>
        </w:rPr>
        <w:t xml:space="preserve">Esimerkki 0.3042</w:t>
      </w:r>
    </w:p>
    <w:p>
      <w:r>
        <w:t xml:space="preserve">Lause 1: Mustiin shortseihin, paitaan ja valkoiseen hattuun pukeutunut henkilö hymyilee väkijoukossa, kun hän pitelee pyöräänsä. Lause 2: Rouva Obama keskeytti DC:n keskustan pyöräretkensä puhuakseen kokoontuneelle pienelle väkijoukolle.</w:t>
      </w:r>
    </w:p>
    <w:p>
      <w:r>
        <w:rPr>
          <w:b/>
        </w:rPr>
        <w:t xml:space="preserve">Tulos</w:t>
      </w:r>
    </w:p>
    <w:p>
      <w:r>
        <w:t xml:space="preserve">Ihmiset ovat rantakadulla.</w:t>
      </w:r>
    </w:p>
    <w:p>
      <w:r>
        <w:rPr>
          <w:b/>
        </w:rPr>
        <w:t xml:space="preserve">Esimerkki 0.3043</w:t>
      </w:r>
    </w:p>
    <w:p>
      <w:r>
        <w:t xml:space="preserve">Lause 1: Kaksi aasialaista miestä kirjoittaa lentokentällä. Lause 2: Kaksi miestä työstää romaania.</w:t>
      </w:r>
    </w:p>
    <w:p>
      <w:r>
        <w:rPr>
          <w:b/>
        </w:rPr>
        <w:t xml:space="preserve">Tulos</w:t>
      </w:r>
    </w:p>
    <w:p>
      <w:r>
        <w:t xml:space="preserve">Ihmiset ovat lentokentällä.</w:t>
      </w:r>
    </w:p>
    <w:p>
      <w:r>
        <w:rPr>
          <w:b/>
        </w:rPr>
        <w:t xml:space="preserve">Esimerkki 0.3044</w:t>
      </w:r>
    </w:p>
    <w:p>
      <w:r>
        <w:t xml:space="preserve">Lause 1: Henkilö maalaa tikkaiden avulla pylvään valkoiseksi. Lause 2: Henkilö pitää valkoisesta väristä.</w:t>
      </w:r>
    </w:p>
    <w:p>
      <w:r>
        <w:rPr>
          <w:b/>
        </w:rPr>
        <w:t xml:space="preserve">Tulos</w:t>
      </w:r>
    </w:p>
    <w:p>
      <w:r>
        <w:t xml:space="preserve">Henkilöllä on pensseli kädessään.</w:t>
      </w:r>
    </w:p>
    <w:p>
      <w:r>
        <w:rPr>
          <w:b/>
        </w:rPr>
        <w:t xml:space="preserve">Esimerkki 0,3045</w:t>
      </w:r>
    </w:p>
    <w:p>
      <w:r>
        <w:t xml:space="preserve">Lause 1: Mustavalkoinen koira juoksee ruohikossa. Lause 2: Koira on puistossa.</w:t>
      </w:r>
    </w:p>
    <w:p>
      <w:r>
        <w:rPr>
          <w:b/>
        </w:rPr>
        <w:t xml:space="preserve">Tulos</w:t>
      </w:r>
    </w:p>
    <w:p>
      <w:r>
        <w:t xml:space="preserve">Koira on useamman kuin yhden värinen.</w:t>
      </w:r>
    </w:p>
    <w:p>
      <w:r>
        <w:rPr>
          <w:b/>
        </w:rPr>
        <w:t xml:space="preserve">Esimerkki 0.3046</w:t>
      </w:r>
    </w:p>
    <w:p>
      <w:r>
        <w:t xml:space="preserve">Lause 1: Kaksi miestä juoksee lenkillä mustalla toppakadulla, toisella miehellä on yllään musta toppi ja housut ja toinen on pukeutunut nunnaksi kirkkaanpunaisilla tennareilla, kun katsojat seisovat nurmikolla ja katselevat vyötärön korkuisen metallikaiteen takaa. Lause 2: Kaksi miestä hölkkää maaliviivan läpi voittaakseen juoksukilpailun, kun muut katselevat nurmikkoalueelta.</w:t>
      </w:r>
    </w:p>
    <w:p>
      <w:r>
        <w:rPr>
          <w:b/>
        </w:rPr>
        <w:t xml:space="preserve">Tulos</w:t>
      </w:r>
    </w:p>
    <w:p>
      <w:r>
        <w:t xml:space="preserve">Käytössä on tennarit.</w:t>
      </w:r>
    </w:p>
    <w:p>
      <w:r>
        <w:rPr>
          <w:b/>
        </w:rPr>
        <w:t xml:space="preserve">Esimerkki 0.3047</w:t>
      </w:r>
    </w:p>
    <w:p>
      <w:r>
        <w:t xml:space="preserve">Lause 1: Mies valmistaa ruokaa hökkelikeittiössä. Lause 2: Mies valmistaa aamiaista.</w:t>
      </w:r>
    </w:p>
    <w:p>
      <w:r>
        <w:rPr>
          <w:b/>
        </w:rPr>
        <w:t xml:space="preserve">Tulos</w:t>
      </w:r>
    </w:p>
    <w:p>
      <w:r>
        <w:t xml:space="preserve">Mies valmistaa ateriaa.</w:t>
      </w:r>
    </w:p>
    <w:p>
      <w:r>
        <w:rPr>
          <w:b/>
        </w:rPr>
        <w:t xml:space="preserve">Esimerkki 0.3048</w:t>
      </w:r>
    </w:p>
    <w:p>
      <w:r>
        <w:t xml:space="preserve">Lause 1: Pieni tyttö meikkaa toisen tytön silmäluomia, kun poika taustalla katselee. Lause 2: Tytöllä on silmät kiinni, kun hänen ystävänsä meikkaa häntä.</w:t>
      </w:r>
    </w:p>
    <w:p>
      <w:r>
        <w:rPr>
          <w:b/>
        </w:rPr>
        <w:t xml:space="preserve">Tulos</w:t>
      </w:r>
    </w:p>
    <w:p>
      <w:r>
        <w:t xml:space="preserve">Tyttö meikkaa itsensä.</w:t>
      </w:r>
    </w:p>
    <w:p>
      <w:r>
        <w:rPr>
          <w:b/>
        </w:rPr>
        <w:t xml:space="preserve">Esimerkki 0.3049</w:t>
      </w:r>
    </w:p>
    <w:p>
      <w:r>
        <w:t xml:space="preserve">Lause 1: Nainen poimii maissia, puoliksi varsien peittämänä. Lause 2: Nainen on ylpeä työstään.</w:t>
      </w:r>
    </w:p>
    <w:p>
      <w:r>
        <w:rPr>
          <w:b/>
        </w:rPr>
        <w:t xml:space="preserve">Tulos</w:t>
      </w:r>
    </w:p>
    <w:p>
      <w:r>
        <w:t xml:space="preserve">Nainen on pellolla.</w:t>
      </w:r>
    </w:p>
    <w:p>
      <w:r>
        <w:rPr>
          <w:b/>
        </w:rPr>
        <w:t xml:space="preserve">Esimerkki 0,3050</w:t>
      </w:r>
    </w:p>
    <w:p>
      <w:r>
        <w:t xml:space="preserve">Lause 1: Poika ja tyttö suutelevat järven rannalla. Lause 2: He ovat rakastuneita.</w:t>
      </w:r>
    </w:p>
    <w:p>
      <w:r>
        <w:rPr>
          <w:b/>
        </w:rPr>
        <w:t xml:space="preserve">Tulos</w:t>
      </w:r>
    </w:p>
    <w:p>
      <w:r>
        <w:t xml:space="preserve">Ne ovat järven rannalla.</w:t>
      </w:r>
    </w:p>
    <w:p>
      <w:r>
        <w:rPr>
          <w:b/>
        </w:rPr>
        <w:t xml:space="preserve">Esimerkki 0.3051</w:t>
      </w:r>
    </w:p>
    <w:p>
      <w:r>
        <w:t xml:space="preserve">Lause 1: Punavalkoiseen pukeutunut cheerleader istuu punavalkoiseen pukeutuneen miehen polvella. Lause 2: Mies on hänen isoisänsä.</w:t>
      </w:r>
    </w:p>
    <w:p>
      <w:r>
        <w:rPr>
          <w:b/>
        </w:rPr>
        <w:t xml:space="preserve">Tulos</w:t>
      </w:r>
    </w:p>
    <w:p>
      <w:r>
        <w:t xml:space="preserve">Cheerleader istuu miehen jalalla, ja heillä on samanlaiset värit yllään.</w:t>
      </w:r>
    </w:p>
    <w:p>
      <w:r>
        <w:rPr>
          <w:b/>
        </w:rPr>
        <w:t xml:space="preserve">Esimerkki 0.3052</w:t>
      </w:r>
    </w:p>
    <w:p>
      <w:r>
        <w:t xml:space="preserve">Lause 1: Vene, jossa on ihmisiä ja heidän tavaroitaan, on vedessä. Lause 2: Vene liikkuu veden pinnalla.</w:t>
      </w:r>
    </w:p>
    <w:p>
      <w:r>
        <w:rPr>
          <w:b/>
        </w:rPr>
        <w:t xml:space="preserve">Tulos</w:t>
      </w:r>
    </w:p>
    <w:p>
      <w:r>
        <w:t xml:space="preserve">Vene, jossa on ihmisiä vedessä.</w:t>
      </w:r>
    </w:p>
    <w:p>
      <w:r>
        <w:rPr>
          <w:b/>
        </w:rPr>
        <w:t xml:space="preserve">Esimerkki 0,3053</w:t>
      </w:r>
    </w:p>
    <w:p>
      <w:r>
        <w:t xml:space="preserve">Lause 1: Mellakkavarusteisiin pukeutuneet poliisit ja kaksi poliisia hevosen selässä hyökkäävät väkijoukkoon, joka on esteen takana. Lause 2: Poliisit hajottavat mielenosoitusta.</w:t>
      </w:r>
    </w:p>
    <w:p>
      <w:r>
        <w:rPr>
          <w:b/>
        </w:rPr>
        <w:t xml:space="preserve">Tulos</w:t>
      </w:r>
    </w:p>
    <w:p>
      <w:r>
        <w:t xml:space="preserve">Poliisit käsittelevät ulkona olevaa väkijoukkoa.</w:t>
      </w:r>
    </w:p>
    <w:p>
      <w:r>
        <w:rPr>
          <w:b/>
        </w:rPr>
        <w:t xml:space="preserve">Esimerkki 0.3054</w:t>
      </w:r>
    </w:p>
    <w:p>
      <w:r>
        <w:t xml:space="preserve">Lause 1: Nainen kiipeilee sisäkallioseinällä. Lause 2: Nainen treenaa.</w:t>
      </w:r>
    </w:p>
    <w:p>
      <w:r>
        <w:rPr>
          <w:b/>
        </w:rPr>
        <w:t xml:space="preserve">Tulos</w:t>
      </w:r>
    </w:p>
    <w:p>
      <w:r>
        <w:t xml:space="preserve">Nainen kiipeää.</w:t>
      </w:r>
    </w:p>
    <w:p>
      <w:r>
        <w:rPr>
          <w:b/>
        </w:rPr>
        <w:t xml:space="preserve">Esimerkki 0,3055</w:t>
      </w:r>
    </w:p>
    <w:p>
      <w:r>
        <w:t xml:space="preserve">Lause 1: Useat afrikkalaiset naiset istuvat majan edessä. Lause 2: Naiset keskustelevat keskenään.</w:t>
      </w:r>
    </w:p>
    <w:p>
      <w:r>
        <w:rPr>
          <w:b/>
        </w:rPr>
        <w:t xml:space="preserve">Tulos</w:t>
      </w:r>
    </w:p>
    <w:p>
      <w:r>
        <w:t xml:space="preserve">Naiset istuvat majan edessä.</w:t>
      </w:r>
    </w:p>
    <w:p>
      <w:r>
        <w:rPr>
          <w:b/>
        </w:rPr>
        <w:t xml:space="preserve">Esimerkki 0.3056</w:t>
      </w:r>
    </w:p>
    <w:p>
      <w:r>
        <w:t xml:space="preserve">Lause 1: Tyttö polvistuu jyrkänteen reunan edessä Lause 2: Tyttö on putoamassa jyrkänteeltä.</w:t>
      </w:r>
    </w:p>
    <w:p>
      <w:r>
        <w:rPr>
          <w:b/>
        </w:rPr>
        <w:t xml:space="preserve">Tulos</w:t>
      </w:r>
    </w:p>
    <w:p>
      <w:r>
        <w:t xml:space="preserve">Tyttö katsoo jyrkänteen reunan yli.</w:t>
      </w:r>
    </w:p>
    <w:p>
      <w:r>
        <w:rPr>
          <w:b/>
        </w:rPr>
        <w:t xml:space="preserve">Esimerkki 0.3057</w:t>
      </w:r>
    </w:p>
    <w:p>
      <w:r>
        <w:t xml:space="preserve">Lause 1: Nainen makaa sohvalla pihalla. Lause 2: Nainen makaa sohvalla kirpputorilla ja miettii ostamista.</w:t>
      </w:r>
    </w:p>
    <w:p>
      <w:r>
        <w:rPr>
          <w:b/>
        </w:rPr>
        <w:t xml:space="preserve">Tulos</w:t>
      </w:r>
    </w:p>
    <w:p>
      <w:r>
        <w:t xml:space="preserve">Nainen makaa sohvalla ulkona.</w:t>
      </w:r>
    </w:p>
    <w:p>
      <w:r>
        <w:rPr>
          <w:b/>
        </w:rPr>
        <w:t xml:space="preserve">Esimerkki 0.3058</w:t>
      </w:r>
    </w:p>
    <w:p>
      <w:r>
        <w:t xml:space="preserve">Lause 1: Vanha mies sitoo verkkoa kalastusta varten. Lause 2: Vanha mies on lomalla.</w:t>
      </w:r>
    </w:p>
    <w:p>
      <w:r>
        <w:rPr>
          <w:b/>
        </w:rPr>
        <w:t xml:space="preserve">Tulos</w:t>
      </w:r>
    </w:p>
    <w:p>
      <w:r>
        <w:t xml:space="preserve">Henkilö valmistelee laitteet.</w:t>
      </w:r>
    </w:p>
    <w:p>
      <w:r>
        <w:rPr>
          <w:b/>
        </w:rPr>
        <w:t xml:space="preserve">Esimerkki 0.3059</w:t>
      </w:r>
    </w:p>
    <w:p>
      <w:r>
        <w:t xml:space="preserve">Lause 1: Sotilaat pidättävät miehen keskellä katua. Lause 2: MP pidättää terroristin.</w:t>
      </w:r>
    </w:p>
    <w:p>
      <w:r>
        <w:rPr>
          <w:b/>
        </w:rPr>
        <w:t xml:space="preserve">Tulos</w:t>
      </w:r>
    </w:p>
    <w:p>
      <w:r>
        <w:t xml:space="preserve">Kansanedustajat tekevät areestin.</w:t>
      </w:r>
    </w:p>
    <w:p>
      <w:r>
        <w:rPr>
          <w:b/>
        </w:rPr>
        <w:t xml:space="preserve">Esimerkki 0,3060</w:t>
      </w:r>
    </w:p>
    <w:p>
      <w:r>
        <w:t xml:space="preserve">Lause 1: Mies surffaa suurilla aalloilla kello kädessään. Lause 2: Hän osallistuu surffiturnaukseen.</w:t>
      </w:r>
    </w:p>
    <w:p>
      <w:r>
        <w:rPr>
          <w:b/>
        </w:rPr>
        <w:t xml:space="preserve">Tulos</w:t>
      </w:r>
    </w:p>
    <w:p>
      <w:r>
        <w:t xml:space="preserve">Mies surffaa.</w:t>
      </w:r>
    </w:p>
    <w:p>
      <w:r>
        <w:rPr>
          <w:b/>
        </w:rPr>
        <w:t xml:space="preserve">Esimerkki 0.3061</w:t>
      </w:r>
    </w:p>
    <w:p>
      <w:r>
        <w:t xml:space="preserve">Lause 1: Nainen pitää puheen. Lause 2: Nainen ilmoittaa asettuvansa ehdolle virkaan.</w:t>
      </w:r>
    </w:p>
    <w:p>
      <w:r>
        <w:rPr>
          <w:b/>
        </w:rPr>
        <w:t xml:space="preserve">Tulos</w:t>
      </w:r>
    </w:p>
    <w:p>
      <w:r>
        <w:t xml:space="preserve">Nainen puhuu.</w:t>
      </w:r>
    </w:p>
    <w:p>
      <w:r>
        <w:rPr>
          <w:b/>
        </w:rPr>
        <w:t xml:space="preserve">Esimerkki 0.3062</w:t>
      </w:r>
    </w:p>
    <w:p>
      <w:r>
        <w:t xml:space="preserve">Lause 1: Mies valmistautuu nousemaan polkupyöränsä selkään. Lause 2: Mies aikoo ajaa pyörällään kilpaa.</w:t>
      </w:r>
    </w:p>
    <w:p>
      <w:r>
        <w:rPr>
          <w:b/>
        </w:rPr>
        <w:t xml:space="preserve">Tulos</w:t>
      </w:r>
    </w:p>
    <w:p>
      <w:r>
        <w:t xml:space="preserve">Polkupyörässä on kaksi pyörää.</w:t>
      </w:r>
    </w:p>
    <w:p>
      <w:r>
        <w:rPr>
          <w:b/>
        </w:rPr>
        <w:t xml:space="preserve">Esimerkki 0,3063</w:t>
      </w:r>
    </w:p>
    <w:p>
      <w:r>
        <w:t xml:space="preserve">Lause 1: Nuori teinipoika rullalautailee pitkät mustat shortsit jalassaan ilman paitaa. Lause 2: Poika lähti kotoa ilman paitaa.</w:t>
      </w:r>
    </w:p>
    <w:p>
      <w:r>
        <w:rPr>
          <w:b/>
        </w:rPr>
        <w:t xml:space="preserve">Tulos</w:t>
      </w:r>
    </w:p>
    <w:p>
      <w:r>
        <w:t xml:space="preserve">Poika rullalautailee</w:t>
      </w:r>
    </w:p>
    <w:p>
      <w:r>
        <w:rPr>
          <w:b/>
        </w:rPr>
        <w:t xml:space="preserve">Esimerkki 0,3064</w:t>
      </w:r>
    </w:p>
    <w:p>
      <w:r>
        <w:t xml:space="preserve">Lause 1: Kaksi teinityttöä hengailee futonilla. Lause 2: lapsi on musta</w:t>
      </w:r>
    </w:p>
    <w:p>
      <w:r>
        <w:rPr>
          <w:b/>
        </w:rPr>
        <w:t xml:space="preserve">Tulos</w:t>
      </w:r>
    </w:p>
    <w:p>
      <w:r>
        <w:t xml:space="preserve">lapsi oli siellä</w:t>
      </w:r>
    </w:p>
    <w:p>
      <w:r>
        <w:rPr>
          <w:b/>
        </w:rPr>
        <w:t xml:space="preserve">Esimerkki 0,3065</w:t>
      </w:r>
    </w:p>
    <w:p>
      <w:r>
        <w:t xml:space="preserve">Lause 1: Nuori mies, jolla on siniruutuinen paita, tekee pyörätemppuja halfpiipellä. Lause 2: Musta mies tekee pyörätemppuja.</w:t>
      </w:r>
    </w:p>
    <w:p>
      <w:r>
        <w:rPr>
          <w:b/>
        </w:rPr>
        <w:t xml:space="preserve">Tulos</w:t>
      </w:r>
    </w:p>
    <w:p>
      <w:r>
        <w:t xml:space="preserve">Mies tekee pyörätemppuja.</w:t>
      </w:r>
    </w:p>
    <w:p>
      <w:r>
        <w:rPr>
          <w:b/>
        </w:rPr>
        <w:t xml:space="preserve">Esimerkki 0,3066</w:t>
      </w:r>
    </w:p>
    <w:p>
      <w:r>
        <w:t xml:space="preserve">Lause 1: Vanhempi mies ja nainen harjoittelevat juoksumatolla. Lause 2: Kuntosalilla on pari ihmistä.</w:t>
      </w:r>
    </w:p>
    <w:p>
      <w:r>
        <w:rPr>
          <w:b/>
        </w:rPr>
        <w:t xml:space="preserve">Tulos</w:t>
      </w:r>
    </w:p>
    <w:p>
      <w:r>
        <w:t xml:space="preserve">Kaksi ihmistä treenaa juoksumatolla.</w:t>
      </w:r>
    </w:p>
    <w:p>
      <w:r>
        <w:rPr>
          <w:b/>
        </w:rPr>
        <w:t xml:space="preserve">Esimerkki 0,3067</w:t>
      </w:r>
    </w:p>
    <w:p>
      <w:r>
        <w:t xml:space="preserve">Lause 1: Mies istuu tuolissa Ben and Jerry's -automaatin edessä. Lause 2: Mies syö jäätelöä ulkona.</w:t>
      </w:r>
    </w:p>
    <w:p>
      <w:r>
        <w:rPr>
          <w:b/>
        </w:rPr>
        <w:t xml:space="preserve">Tulos</w:t>
      </w:r>
    </w:p>
    <w:p>
      <w:r>
        <w:t xml:space="preserve">Mies istuu ulkona.</w:t>
      </w:r>
    </w:p>
    <w:p>
      <w:r>
        <w:rPr>
          <w:b/>
        </w:rPr>
        <w:t xml:space="preserve">Esimerkki 0.3068</w:t>
      </w:r>
    </w:p>
    <w:p>
      <w:r>
        <w:t xml:space="preserve">Lause 1: Mies, jolla on kypärä ja reppu, seisoo maastopyörän selässä mäkisellä nurmialueella. Lause 2: Mies pitää taukoa kilpailusta.</w:t>
      </w:r>
    </w:p>
    <w:p>
      <w:r>
        <w:rPr>
          <w:b/>
        </w:rPr>
        <w:t xml:space="preserve">Tulos</w:t>
      </w:r>
    </w:p>
    <w:p>
      <w:r>
        <w:t xml:space="preserve">Mies on ulkona</w:t>
      </w:r>
    </w:p>
    <w:p>
      <w:r>
        <w:rPr>
          <w:b/>
        </w:rPr>
        <w:t xml:space="preserve">Esimerkki 0.3069</w:t>
      </w:r>
    </w:p>
    <w:p>
      <w:r>
        <w:t xml:space="preserve">Lause 1: Henkilö tekee polkupyörätemppua kivien yli, kun sivullinen osoittaa peukkua ylöspäin. Lause 2: Kivet ovat keltaisia.</w:t>
      </w:r>
    </w:p>
    <w:p>
      <w:r>
        <w:rPr>
          <w:b/>
        </w:rPr>
        <w:t xml:space="preserve">Tulos</w:t>
      </w:r>
    </w:p>
    <w:p>
      <w:r>
        <w:t xml:space="preserve">Joku tekee tempun.</w:t>
      </w:r>
    </w:p>
    <w:p>
      <w:r>
        <w:rPr>
          <w:b/>
        </w:rPr>
        <w:t xml:space="preserve">Esimerkki 0,3070</w:t>
      </w:r>
    </w:p>
    <w:p>
      <w:r>
        <w:t xml:space="preserve">Lause 1: Mies harmaassa collegepaidassa seisoo metroasemalla ihmisjoukon kanssa, kun sininen metrojuna kulkee ohi. Lause 2: Mies on ulkona.</w:t>
      </w:r>
    </w:p>
    <w:p>
      <w:r>
        <w:rPr>
          <w:b/>
        </w:rPr>
        <w:t xml:space="preserve">Tulos</w:t>
      </w:r>
    </w:p>
    <w:p>
      <w:r>
        <w:t xml:space="preserve">Miehellä on yllään collegepaita.</w:t>
      </w:r>
    </w:p>
    <w:p>
      <w:r>
        <w:rPr>
          <w:b/>
        </w:rPr>
        <w:t xml:space="preserve">Esimerkki 0.3071</w:t>
      </w:r>
    </w:p>
    <w:p>
      <w:r>
        <w:t xml:space="preserve">Lause 1: Vaaleanpunaiseen pukeutunut pikkutyttö puhaltaa kuplia silmät kiinni ulkona. Lause 2: Lapsi leikkii ulkona.</w:t>
      </w:r>
    </w:p>
    <w:p>
      <w:r>
        <w:rPr>
          <w:b/>
        </w:rPr>
        <w:t xml:space="preserve">Tulos</w:t>
      </w:r>
    </w:p>
    <w:p>
      <w:r>
        <w:t xml:space="preserve">Tyttö puhaltaa kuplia ja sulkee silmänsä.</w:t>
      </w:r>
    </w:p>
    <w:p>
      <w:r>
        <w:rPr>
          <w:b/>
        </w:rPr>
        <w:t xml:space="preserve">Esimerkki 0.3072</w:t>
      </w:r>
    </w:p>
    <w:p>
      <w:r>
        <w:t xml:space="preserve">Lause 1: Punamekkoon pukeutunut nainen etsii käsilaukkuaan. Lause 2: Nainen etsii juhlakutsuaan.</w:t>
      </w:r>
    </w:p>
    <w:p>
      <w:r>
        <w:rPr>
          <w:b/>
        </w:rPr>
        <w:t xml:space="preserve">Tulos</w:t>
      </w:r>
    </w:p>
    <w:p>
      <w:r>
        <w:t xml:space="preserve">Nainen tutkii käsilaukkuaan.</w:t>
      </w:r>
    </w:p>
    <w:p>
      <w:r>
        <w:rPr>
          <w:b/>
        </w:rPr>
        <w:t xml:space="preserve">Esimerkki 0.3073</w:t>
      </w:r>
    </w:p>
    <w:p>
      <w:r>
        <w:t xml:space="preserve">Lause 1: Siniseen farkkupaitaan pukeutunut mies seisoo miehen edessä, joka ruiskuttaa maustetta johonkin. Lause 2: Voileipäkuppilaan muodostuu jono viimeistelyä varten.</w:t>
      </w:r>
    </w:p>
    <w:p>
      <w:r>
        <w:rPr>
          <w:b/>
        </w:rPr>
        <w:t xml:space="preserve">Tulos</w:t>
      </w:r>
    </w:p>
    <w:p>
      <w:r>
        <w:t xml:space="preserve">Kaksi miestä seisoo vierekkäin.</w:t>
      </w:r>
    </w:p>
    <w:p>
      <w:r>
        <w:rPr>
          <w:b/>
        </w:rPr>
        <w:t xml:space="preserve">Esimerkki 0.3074</w:t>
      </w:r>
    </w:p>
    <w:p>
      <w:r>
        <w:t xml:space="preserve">Lause 1: Värikkäisiin vaatteisiin pukeutuneet ja paljain jaloin liikkuvat nuoret seurustelevat välipaloilla koristeltujen pöytien ympärillä. Lause 2: Nuoret syövät keksejä.</w:t>
      </w:r>
    </w:p>
    <w:p>
      <w:r>
        <w:rPr>
          <w:b/>
        </w:rPr>
        <w:t xml:space="preserve">Tulos</w:t>
      </w:r>
    </w:p>
    <w:p>
      <w:r>
        <w:t xml:space="preserve">Nuoret seurustelevat välipalojen kanssa.</w:t>
      </w:r>
    </w:p>
    <w:p>
      <w:r>
        <w:rPr>
          <w:b/>
        </w:rPr>
        <w:t xml:space="preserve">Esimerkki 0,3075</w:t>
      </w:r>
    </w:p>
    <w:p>
      <w:r>
        <w:t xml:space="preserve">Lause 1: Mies on pukeutunut takkiin ja näyttää käsivarsillaan vaatekimppua. Lause 2: Mies riisui takkinsa...</w:t>
      </w:r>
    </w:p>
    <w:p>
      <w:r>
        <w:rPr>
          <w:b/>
        </w:rPr>
        <w:t xml:space="preserve">Tulos</w:t>
      </w:r>
    </w:p>
    <w:p>
      <w:r>
        <w:t xml:space="preserve">Henkilö takissa</w:t>
      </w:r>
    </w:p>
    <w:p>
      <w:r>
        <w:rPr>
          <w:b/>
        </w:rPr>
        <w:t xml:space="preserve">Esimerkki 0.3076</w:t>
      </w:r>
    </w:p>
    <w:p>
      <w:r>
        <w:t xml:space="preserve">Lause 1: Kaksi saappaisiin pukeutunutta nuorta naista istuu ulkona tiilillä ja keskittyy kirjaan, jonka sivussa on moottoripyöräkypärä. Lause 2: Kaksi moottoripyöräilijää lepää ja lukee kirjaa Memphisin turistikohteista.</w:t>
      </w:r>
    </w:p>
    <w:p>
      <w:r>
        <w:rPr>
          <w:b/>
        </w:rPr>
        <w:t xml:space="preserve">Tulos</w:t>
      </w:r>
    </w:p>
    <w:p>
      <w:r>
        <w:t xml:space="preserve">Ihmiset käyttävät saappaita ulkona kypärän vieressä.</w:t>
      </w:r>
    </w:p>
    <w:p>
      <w:r>
        <w:rPr>
          <w:b/>
        </w:rPr>
        <w:t xml:space="preserve">Esimerkki 0.3077</w:t>
      </w:r>
    </w:p>
    <w:p>
      <w:r>
        <w:t xml:space="preserve">Lause 1: Lapsi pitää luuta kädessään ja lakaisee omaisuuttaan. Lause 2: Lapsi lakaisee, jotta hän voisi ansaita rahaa.</w:t>
      </w:r>
    </w:p>
    <w:p>
      <w:r>
        <w:rPr>
          <w:b/>
        </w:rPr>
        <w:t xml:space="preserve">Tulos</w:t>
      </w:r>
    </w:p>
    <w:p>
      <w:r>
        <w:t xml:space="preserve">Lapsi pyyhkii.</w:t>
      </w:r>
    </w:p>
    <w:p>
      <w:r>
        <w:rPr>
          <w:b/>
        </w:rPr>
        <w:t xml:space="preserve">Esimerkki 0.3078</w:t>
      </w:r>
    </w:p>
    <w:p>
      <w:r>
        <w:t xml:space="preserve">Lause 1: Kolme miestä seisoo Seattlessa Washingtonissa sijaitsevan veneen huipulla. Lause 2: vene on lohkoilla.</w:t>
      </w:r>
    </w:p>
    <w:p>
      <w:r>
        <w:rPr>
          <w:b/>
        </w:rPr>
        <w:t xml:space="preserve">Tulos</w:t>
      </w:r>
    </w:p>
    <w:p>
      <w:r>
        <w:t xml:space="preserve">kolme miestä seisoo</w:t>
      </w:r>
    </w:p>
    <w:p>
      <w:r>
        <w:rPr>
          <w:b/>
        </w:rPr>
        <w:t xml:space="preserve">Esimerkki 0.3079</w:t>
      </w:r>
    </w:p>
    <w:p>
      <w:r>
        <w:t xml:space="preserve">Lause 1: Lapset hymyilevät luokkahuoneessa. Lause 2: Lapset ovat 4. luokalla.</w:t>
      </w:r>
    </w:p>
    <w:p>
      <w:r>
        <w:rPr>
          <w:b/>
        </w:rPr>
        <w:t xml:space="preserve">Tulos</w:t>
      </w:r>
    </w:p>
    <w:p>
      <w:r>
        <w:t xml:space="preserve">Lapset ovat sisällä.</w:t>
      </w:r>
    </w:p>
    <w:p>
      <w:r>
        <w:rPr>
          <w:b/>
        </w:rPr>
        <w:t xml:space="preserve">Esimerkki 0.3080</w:t>
      </w:r>
    </w:p>
    <w:p>
      <w:r>
        <w:t xml:space="preserve">Lause 1: Sisätilakuvaus, jossa on keltapukuinen nainen selkä kameraan päin, ja mies, jolla on huivi päässään ja joka katsoo jotakin huoneen toisella puolella. Lause 2: Jollakin on punainen huivi.</w:t>
      </w:r>
    </w:p>
    <w:p>
      <w:r>
        <w:rPr>
          <w:b/>
        </w:rPr>
        <w:t xml:space="preserve">Tulos</w:t>
      </w:r>
    </w:p>
    <w:p>
      <w:r>
        <w:t xml:space="preserve">Joku on sisällä.</w:t>
      </w:r>
    </w:p>
    <w:p>
      <w:r>
        <w:rPr>
          <w:b/>
        </w:rPr>
        <w:t xml:space="preserve">Esimerkki 0.3081</w:t>
      </w:r>
    </w:p>
    <w:p>
      <w:r>
        <w:t xml:space="preserve">Lause 1: Suojahattuinen rakennusmies seisoo reiän yläpuolella, kun taas toinen rakennusmies seisoo kädet ristissä reiän sisällä. Lause 2: Hattu on valkoinen</w:t>
      </w:r>
    </w:p>
    <w:p>
      <w:r>
        <w:rPr>
          <w:b/>
        </w:rPr>
        <w:t xml:space="preserve">Tulos</w:t>
      </w:r>
    </w:p>
    <w:p>
      <w:r>
        <w:t xml:space="preserve">Työntekijällä on hattu päässään</w:t>
      </w:r>
    </w:p>
    <w:p>
      <w:r>
        <w:rPr>
          <w:b/>
        </w:rPr>
        <w:t xml:space="preserve">Esimerkki 0.3082</w:t>
      </w:r>
    </w:p>
    <w:p>
      <w:r>
        <w:t xml:space="preserve">Lause 1: Jotkut ihmiset seisovat pienen junakyydin lähellä. Lause 2: Ihmiset katselevat, kun heidän lapsensa ajavat junalla.</w:t>
      </w:r>
    </w:p>
    <w:p>
      <w:r>
        <w:rPr>
          <w:b/>
        </w:rPr>
        <w:t xml:space="preserve">Tulos</w:t>
      </w:r>
    </w:p>
    <w:p>
      <w:r>
        <w:t xml:space="preserve">Siellä on pieni juna.</w:t>
      </w:r>
    </w:p>
    <w:p>
      <w:r>
        <w:rPr>
          <w:b/>
        </w:rPr>
        <w:t xml:space="preserve">Esimerkki 0.3083</w:t>
      </w:r>
    </w:p>
    <w:p>
      <w:r>
        <w:t xml:space="preserve">Lause 1: Mies seisoo naista vastapäätä ja pitelee naisen kaulakorua, kun nainen katsoo häntä. Lause 2: Mies antaa naiselle korun lahjaksi.</w:t>
      </w:r>
    </w:p>
    <w:p>
      <w:r>
        <w:rPr>
          <w:b/>
        </w:rPr>
        <w:t xml:space="preserve">Tulos</w:t>
      </w:r>
    </w:p>
    <w:p>
      <w:r>
        <w:t xml:space="preserve">Siinä on mies, nainen ja kaulakoru.</w:t>
      </w:r>
    </w:p>
    <w:p>
      <w:r>
        <w:rPr>
          <w:b/>
        </w:rPr>
        <w:t xml:space="preserve">Esimerkki 0.3084</w:t>
      </w:r>
    </w:p>
    <w:p>
      <w:r>
        <w:t xml:space="preserve">Lause 1: Toinen mies polttaa savuketta ja toinen mies kohtaa hänen katseensa. Lause 2: Miehellä on savuke.</w:t>
      </w:r>
    </w:p>
    <w:p>
      <w:r>
        <w:rPr>
          <w:b/>
        </w:rPr>
        <w:t xml:space="preserve">Tulos</w:t>
      </w:r>
    </w:p>
    <w:p>
      <w:r>
        <w:t xml:space="preserve">Mies tupakoi.</w:t>
      </w:r>
    </w:p>
    <w:p>
      <w:r>
        <w:rPr>
          <w:b/>
        </w:rPr>
        <w:t xml:space="preserve">Esimerkki 0,3085</w:t>
      </w:r>
    </w:p>
    <w:p>
      <w:r>
        <w:t xml:space="preserve">Lause 1: Lapsi seisoo raskaan ketjuaidan päällä laiturilla. Lause 2: Lapsi yrittää saada paremman näkymän laiturille.</w:t>
      </w:r>
    </w:p>
    <w:p>
      <w:r>
        <w:rPr>
          <w:b/>
        </w:rPr>
        <w:t xml:space="preserve">Tulos</w:t>
      </w:r>
    </w:p>
    <w:p>
      <w:r>
        <w:t xml:space="preserve">Lapsi satamassa.</w:t>
      </w:r>
    </w:p>
    <w:p>
      <w:r>
        <w:rPr>
          <w:b/>
        </w:rPr>
        <w:t xml:space="preserve">Esimerkki 0.3086</w:t>
      </w:r>
    </w:p>
    <w:p>
      <w:r>
        <w:t xml:space="preserve">Lause 1: Kolmen iäkkään miehen luona seisoo kaksi poliisia. Lause 2: Kaksi poliisia pidättää kolmea vanhusta.</w:t>
      </w:r>
    </w:p>
    <w:p>
      <w:r>
        <w:rPr>
          <w:b/>
        </w:rPr>
        <w:t xml:space="preserve">Tulos</w:t>
      </w:r>
    </w:p>
    <w:p>
      <w:r>
        <w:t xml:space="preserve">Siellä seisoo miehiä.</w:t>
      </w:r>
    </w:p>
    <w:p>
      <w:r>
        <w:rPr>
          <w:b/>
        </w:rPr>
        <w:t xml:space="preserve">Esimerkki 0.3087</w:t>
      </w:r>
    </w:p>
    <w:p>
      <w:r>
        <w:t xml:space="preserve">Lause 1: Valokuvaaja katselee, kun seuralainen nappaa kuvan. Lause 2: Nainen katselee, kun joku ottaa valokuvan.</w:t>
      </w:r>
    </w:p>
    <w:p>
      <w:r>
        <w:rPr>
          <w:b/>
        </w:rPr>
        <w:t xml:space="preserve">Tulos</w:t>
      </w:r>
    </w:p>
    <w:p>
      <w:r>
        <w:t xml:space="preserve">Eläimet ovat lumessa</w:t>
      </w:r>
    </w:p>
    <w:p>
      <w:r>
        <w:rPr>
          <w:b/>
        </w:rPr>
        <w:t xml:space="preserve">Esimerkki 0,3088</w:t>
      </w:r>
    </w:p>
    <w:p>
      <w:r>
        <w:t xml:space="preserve">Lause 1: Neljä valkoisiin paitoihin ja baseball-lippiksiin pukeutunutta miestä istuu pöydän ympärillä. Lause 2: He kaikki ovat baseball-joukkueessa.</w:t>
      </w:r>
    </w:p>
    <w:p>
      <w:r>
        <w:rPr>
          <w:b/>
        </w:rPr>
        <w:t xml:space="preserve">Tulos</w:t>
      </w:r>
    </w:p>
    <w:p>
      <w:r>
        <w:t xml:space="preserve">Miehet ovat pukeutuneet samalla tavalla.</w:t>
      </w:r>
    </w:p>
    <w:p>
      <w:r>
        <w:rPr>
          <w:b/>
        </w:rPr>
        <w:t xml:space="preserve">Esimerkki 0.3089</w:t>
      </w:r>
    </w:p>
    <w:p>
      <w:r>
        <w:t xml:space="preserve">Lause 1: Jalkapalloilija dribbelöi jalkapalloa muiden pelaajien juostessa taustalla. Lause 2: Pitkä ihminen pelaa jalkapalloa.</w:t>
      </w:r>
    </w:p>
    <w:p>
      <w:r>
        <w:rPr>
          <w:b/>
        </w:rPr>
        <w:t xml:space="preserve">Tulos</w:t>
      </w:r>
    </w:p>
    <w:p>
      <w:r>
        <w:t xml:space="preserve">Ihminen pelaa jalkapalloa.</w:t>
      </w:r>
    </w:p>
    <w:p>
      <w:r>
        <w:rPr>
          <w:b/>
        </w:rPr>
        <w:t xml:space="preserve">Esimerkki 0,3090</w:t>
      </w:r>
    </w:p>
    <w:p>
      <w:r>
        <w:t xml:space="preserve">Lause 1: Kaksi kaveria seisoo levysoittimen ääressä kuuntelemassa tekemäänsä musiikkia. Lause 2: Kaksi surullista tyyppiä seisoo levysoittimen ääressä kuuntelemassa musiikkia, jota he tekevät.</w:t>
      </w:r>
    </w:p>
    <w:p>
      <w:r>
        <w:rPr>
          <w:b/>
        </w:rPr>
        <w:t xml:space="preserve">Tulos</w:t>
      </w:r>
    </w:p>
    <w:p>
      <w:r>
        <w:t xml:space="preserve">Kaksi ihmistä seisoo levysoittimen ääressä kuuntelemassa tekemäänsä musiikkia.</w:t>
      </w:r>
    </w:p>
    <w:p>
      <w:r>
        <w:rPr>
          <w:b/>
        </w:rPr>
        <w:t xml:space="preserve">Esimerkki 0.3091</w:t>
      </w:r>
    </w:p>
    <w:p>
      <w:r>
        <w:t xml:space="preserve">Lause 1: Viisi tyttöä cheerleaderina. Lause 2: Viisi tyttöä huutaa.</w:t>
      </w:r>
    </w:p>
    <w:p>
      <w:r>
        <w:rPr>
          <w:b/>
        </w:rPr>
        <w:t xml:space="preserve">Tulos</w:t>
      </w:r>
    </w:p>
    <w:p>
      <w:r>
        <w:t xml:space="preserve">Viisi tyttöä on cheerleaderina.</w:t>
      </w:r>
    </w:p>
    <w:p>
      <w:r>
        <w:rPr>
          <w:b/>
        </w:rPr>
        <w:t xml:space="preserve">Esimerkki 0.3092</w:t>
      </w:r>
    </w:p>
    <w:p>
      <w:r>
        <w:t xml:space="preserve">Lause 1: Mies istuu laiturin kaiteella ja pitelee kädessään värikkäitä ilmapalloja, ja hänen takanaan olevaan kaiteeseen sidotut ilmapallot puhaltavat tuulessa. Lause 2: Miehellä on kädessään ilmapalloja.</w:t>
      </w:r>
    </w:p>
    <w:p>
      <w:r>
        <w:rPr>
          <w:b/>
        </w:rPr>
        <w:t xml:space="preserve">Tulos</w:t>
      </w:r>
    </w:p>
    <w:p>
      <w:r>
        <w:t xml:space="preserve">Mies istuu laiturin kaiteella ja pitää kädessään paljon värikkäitä ilmapalloja, kun vielä useammat ilmapallot on sidottu kaiteeseen hänen takanaan ja puhaltavat tuulessa.</w:t>
      </w:r>
    </w:p>
    <w:p>
      <w:r>
        <w:rPr>
          <w:b/>
        </w:rPr>
        <w:t xml:space="preserve">Esimerkki 0.3093</w:t>
      </w:r>
    </w:p>
    <w:p>
      <w:r>
        <w:t xml:space="preserve">Lause 1: rakennusmiehistö pystyttää jonkinlaisen näytön. Lause 2: Seinä toimii hyvin</w:t>
      </w:r>
    </w:p>
    <w:p>
      <w:r>
        <w:rPr>
          <w:b/>
        </w:rPr>
        <w:t xml:space="preserve">Tulos</w:t>
      </w:r>
    </w:p>
    <w:p>
      <w:r>
        <w:t xml:space="preserve">He rakentavat jotain</w:t>
      </w:r>
    </w:p>
    <w:p>
      <w:r>
        <w:rPr>
          <w:b/>
        </w:rPr>
        <w:t xml:space="preserve">Esimerkki 0,3094</w:t>
      </w:r>
    </w:p>
    <w:p>
      <w:r>
        <w:t xml:space="preserve">Lause 1: Kaksi naista valkoisissa ja violeteissa kaavuissa poseeraamassa kameralle. Lause 2: Naiset ovat häissä.</w:t>
      </w:r>
    </w:p>
    <w:p>
      <w:r>
        <w:rPr>
          <w:b/>
        </w:rPr>
        <w:t xml:space="preserve">Tulos</w:t>
      </w:r>
    </w:p>
    <w:p>
      <w:r>
        <w:t xml:space="preserve">Naiset ovat pukeutuneet mekkoihin.</w:t>
      </w:r>
    </w:p>
    <w:p>
      <w:r>
        <w:rPr>
          <w:b/>
        </w:rPr>
        <w:t xml:space="preserve">Esimerkki 0,3095</w:t>
      </w:r>
    </w:p>
    <w:p>
      <w:r>
        <w:t xml:space="preserve">Lause 1: Vaalea koira nappaa palloa suuhunsa lumessa. Lause 2: Koiran lempilelu on sen pallo.</w:t>
      </w:r>
    </w:p>
    <w:p>
      <w:r>
        <w:rPr>
          <w:b/>
        </w:rPr>
        <w:t xml:space="preserve">Tulos</w:t>
      </w:r>
    </w:p>
    <w:p>
      <w:r>
        <w:t xml:space="preserve">Koira on valkokeltainen.</w:t>
      </w:r>
    </w:p>
    <w:p>
      <w:r>
        <w:rPr>
          <w:b/>
        </w:rPr>
        <w:t xml:space="preserve">Esimerkki 0.3096</w:t>
      </w:r>
    </w:p>
    <w:p>
      <w:r>
        <w:t xml:space="preserve">Lause 1: Mies ja nainen istuvat pöydän ääressä keskustelemassa. Lause 2: Mies ja vaimo istuvat ulkona keskustelemassa.</w:t>
      </w:r>
    </w:p>
    <w:p>
      <w:r>
        <w:rPr>
          <w:b/>
        </w:rPr>
        <w:t xml:space="preserve">Tulos</w:t>
      </w:r>
    </w:p>
    <w:p>
      <w:r>
        <w:t xml:space="preserve">Kaksi ihmistä istuu ja juttelee.</w:t>
      </w:r>
    </w:p>
    <w:p>
      <w:r>
        <w:rPr>
          <w:b/>
        </w:rPr>
        <w:t xml:space="preserve">Esimerkki 0,3097</w:t>
      </w:r>
    </w:p>
    <w:p>
      <w:r>
        <w:t xml:space="preserve">Lause 1: Kilpa-auto pyörii radalla. Lause 2: Kilpa-auto pyörii kohti sisäkentän nurmea.</w:t>
      </w:r>
    </w:p>
    <w:p>
      <w:r>
        <w:rPr>
          <w:b/>
        </w:rPr>
        <w:t xml:space="preserve">Tulos</w:t>
      </w:r>
    </w:p>
    <w:p>
      <w:r>
        <w:t xml:space="preserve">Kilpa-auto kolaroi.</w:t>
      </w:r>
    </w:p>
    <w:p>
      <w:r>
        <w:rPr>
          <w:b/>
        </w:rPr>
        <w:t xml:space="preserve">Esimerkki 0.3098</w:t>
      </w:r>
    </w:p>
    <w:p>
      <w:r>
        <w:t xml:space="preserve">Lause 1: Kaksi kaveria rullalautailee metsässä. Lause 2: Kaksi miestä yrittää skeitata metsässä.</w:t>
      </w:r>
    </w:p>
    <w:p>
      <w:r>
        <w:rPr>
          <w:b/>
        </w:rPr>
        <w:t xml:space="preserve">Tulos</w:t>
      </w:r>
    </w:p>
    <w:p>
      <w:r>
        <w:t xml:space="preserve">Kaksi miestä on metsässä.</w:t>
      </w:r>
    </w:p>
    <w:p>
      <w:r>
        <w:rPr>
          <w:b/>
        </w:rPr>
        <w:t xml:space="preserve">Esimerkki 0.3099</w:t>
      </w:r>
    </w:p>
    <w:p>
      <w:r>
        <w:t xml:space="preserve">Lause 1: Pari tanssii tanssiaisissa. Lause 2: Ihana pari tanssii tanssiaisissa.</w:t>
      </w:r>
    </w:p>
    <w:p>
      <w:r>
        <w:rPr>
          <w:b/>
        </w:rPr>
        <w:t xml:space="preserve">Tulos</w:t>
      </w:r>
    </w:p>
    <w:p>
      <w:r>
        <w:t xml:space="preserve">Tanssiva pari tanssiaisissa.</w:t>
      </w:r>
    </w:p>
    <w:p>
      <w:r>
        <w:rPr>
          <w:b/>
        </w:rPr>
        <w:t xml:space="preserve">Esimerkki 0,3100</w:t>
      </w:r>
    </w:p>
    <w:p>
      <w:r>
        <w:t xml:space="preserve">Lause 1: Yksi vanha pariskunta seisoo talvitakkeineen ostoskeskuksen edessä. Lause 2: Pariskunta oli juuri lopettanut ostokset.</w:t>
      </w:r>
    </w:p>
    <w:p>
      <w:r>
        <w:rPr>
          <w:b/>
        </w:rPr>
        <w:t xml:space="preserve">Tulos</w:t>
      </w:r>
    </w:p>
    <w:p>
      <w:r>
        <w:t xml:space="preserve">Iäkäs pariskunta, jolla on lämpimät takit.</w:t>
      </w:r>
    </w:p>
    <w:p>
      <w:r>
        <w:rPr>
          <w:b/>
        </w:rPr>
        <w:t xml:space="preserve">Esimerkki 0.3101</w:t>
      </w:r>
    </w:p>
    <w:p>
      <w:r>
        <w:t xml:space="preserve">Lause 1: Kaksi naista seisoo veneessä ja katselee vettä. Lause 2: On kaunis päivä ulkona.</w:t>
      </w:r>
    </w:p>
    <w:p>
      <w:r>
        <w:rPr>
          <w:b/>
        </w:rPr>
        <w:t xml:space="preserve">Tulos</w:t>
      </w:r>
    </w:p>
    <w:p>
      <w:r>
        <w:t xml:space="preserve">Ulkona seisoo ihmisiä</w:t>
      </w:r>
    </w:p>
    <w:p>
      <w:r>
        <w:rPr>
          <w:b/>
        </w:rPr>
        <w:t xml:space="preserve">Esimerkki 0.3102</w:t>
      </w:r>
    </w:p>
    <w:p>
      <w:r>
        <w:t xml:space="preserve">Lause 1: Ihmisiä ja autoja parkkipaikalla rakennusten edessä. Lause 2: Autot ovat täpötäydellä parkkipaikalla.</w:t>
      </w:r>
    </w:p>
    <w:p>
      <w:r>
        <w:rPr>
          <w:b/>
        </w:rPr>
        <w:t xml:space="preserve">Tulos</w:t>
      </w:r>
    </w:p>
    <w:p>
      <w:r>
        <w:t xml:space="preserve">Autot ovat parkkipaikalla</w:t>
      </w:r>
    </w:p>
    <w:p>
      <w:r>
        <w:rPr>
          <w:b/>
        </w:rPr>
        <w:t xml:space="preserve">Esimerkki 0.3103</w:t>
      </w:r>
    </w:p>
    <w:p>
      <w:r>
        <w:t xml:space="preserve">Lause 1: Kaveri juoksee pää edellä keskittyen voittamiseen. Lause 2: Mies haluaa voittaa kilpailun.</w:t>
      </w:r>
    </w:p>
    <w:p>
      <w:r>
        <w:rPr>
          <w:b/>
        </w:rPr>
        <w:t xml:space="preserve">Tulos</w:t>
      </w:r>
    </w:p>
    <w:p>
      <w:r>
        <w:t xml:space="preserve">Kaveri haluaa voittaa</w:t>
      </w:r>
    </w:p>
    <w:p>
      <w:r>
        <w:rPr>
          <w:b/>
        </w:rPr>
        <w:t xml:space="preserve">Esimerkki 0.3104</w:t>
      </w:r>
    </w:p>
    <w:p>
      <w:r>
        <w:t xml:space="preserve">Lause 1: Nuori poika ui suojalasit päässä. Lause 2: Poika oppii uimaan.</w:t>
      </w:r>
    </w:p>
    <w:p>
      <w:r>
        <w:rPr>
          <w:b/>
        </w:rPr>
        <w:t xml:space="preserve">Tulos</w:t>
      </w:r>
    </w:p>
    <w:p>
      <w:r>
        <w:t xml:space="preserve">poika menee uimaan</w:t>
      </w:r>
    </w:p>
    <w:p>
      <w:r>
        <w:rPr>
          <w:b/>
        </w:rPr>
        <w:t xml:space="preserve">Esimerkki 0,3105</w:t>
      </w:r>
    </w:p>
    <w:p>
      <w:r>
        <w:t xml:space="preserve">Lause 1: Nuori poika istuu selkä menosuuntaan ratsastaessaan aasilla avoimella mäkisellä pellolla. Lause 2: Pojalla on yllään hikipaita.</w:t>
      </w:r>
    </w:p>
    <w:p>
      <w:r>
        <w:rPr>
          <w:b/>
        </w:rPr>
        <w:t xml:space="preserve">Tulos</w:t>
      </w:r>
    </w:p>
    <w:p>
      <w:r>
        <w:t xml:space="preserve">Ulkona on aasi.</w:t>
      </w:r>
    </w:p>
    <w:p>
      <w:r>
        <w:rPr>
          <w:b/>
        </w:rPr>
        <w:t xml:space="preserve">Esimerkki 0.3106</w:t>
      </w:r>
    </w:p>
    <w:p>
      <w:r>
        <w:t xml:space="preserve">Lause 1: Suuri ihmisjoukko kävelee naisen ympärillä, jolla on oranssi peruukki ja pitkä sininen mekko. Lause 2: Suuri ihmisjoukko kävelee pitkän naisen ympärillä, jolla on oranssi peruukki ja pitkä sininen mekko.</w:t>
      </w:r>
    </w:p>
    <w:p>
      <w:r>
        <w:rPr>
          <w:b/>
        </w:rPr>
        <w:t xml:space="preserve">Tulos</w:t>
      </w:r>
    </w:p>
    <w:p>
      <w:r>
        <w:t xml:space="preserve">Suuri ihmisjoukko kävelee</w:t>
      </w:r>
    </w:p>
    <w:p>
      <w:r>
        <w:rPr>
          <w:b/>
        </w:rPr>
        <w:t xml:space="preserve">Esimerkki 0.3107</w:t>
      </w:r>
    </w:p>
    <w:p>
      <w:r>
        <w:t xml:space="preserve">Lause 1: Aikakuva kahdesta lapsesta, jotka leikkivät vesialtaassa. Lause 2: Kuvan kaksi lasta ovat sisaruksia.</w:t>
      </w:r>
    </w:p>
    <w:p>
      <w:r>
        <w:rPr>
          <w:b/>
        </w:rPr>
        <w:t xml:space="preserve">Tulos</w:t>
      </w:r>
    </w:p>
    <w:p>
      <w:r>
        <w:t xml:space="preserve">Aikakuva lapsista leikkimässä vedessä.</w:t>
      </w:r>
    </w:p>
    <w:p>
      <w:r>
        <w:rPr>
          <w:b/>
        </w:rPr>
        <w:t xml:space="preserve">Esimerkki 0.3108</w:t>
      </w:r>
    </w:p>
    <w:p>
      <w:r>
        <w:t xml:space="preserve">Lause 1: Kaksi teini-ikäistä tyttöä yrittää taittaa toisen harjoitellessaan cheerleadingia kuntosalilla. Lause 2: Jotkut tytöt ovat väsyneitä harjoitteluun...</w:t>
      </w:r>
    </w:p>
    <w:p>
      <w:r>
        <w:rPr>
          <w:b/>
        </w:rPr>
        <w:t xml:space="preserve">Tulos</w:t>
      </w:r>
    </w:p>
    <w:p>
      <w:r>
        <w:t xml:space="preserve">kuntosalilla on tyttöjä</w:t>
      </w:r>
    </w:p>
    <w:p>
      <w:r>
        <w:rPr>
          <w:b/>
        </w:rPr>
        <w:t xml:space="preserve">Esimerkki 0.3109</w:t>
      </w:r>
    </w:p>
    <w:p>
      <w:r>
        <w:t xml:space="preserve">Lause 1: Valkoinen koira nostaa tassuaan seisoessaan nurmikolla raidallisten pylväiden lähellä. Lause 2: Koira valmistautuu pissaamaan.</w:t>
      </w:r>
    </w:p>
    <w:p>
      <w:r>
        <w:rPr>
          <w:b/>
        </w:rPr>
        <w:t xml:space="preserve">Tulos</w:t>
      </w:r>
    </w:p>
    <w:p>
      <w:r>
        <w:t xml:space="preserve">Eläin on ulkona.</w:t>
      </w:r>
    </w:p>
    <w:p>
      <w:r>
        <w:rPr>
          <w:b/>
        </w:rPr>
        <w:t xml:space="preserve">Esimerkki 0,3110</w:t>
      </w:r>
    </w:p>
    <w:p>
      <w:r>
        <w:t xml:space="preserve">Lause 1: Kaksi pientä lasta odottaa syöttötuolissa ruokaa. Lause 2: Kaksoslapset istuvat syöttötuolissa odottamassa ruokkimista.</w:t>
      </w:r>
    </w:p>
    <w:p>
      <w:r>
        <w:rPr>
          <w:b/>
        </w:rPr>
        <w:t xml:space="preserve">Tulos</w:t>
      </w:r>
    </w:p>
    <w:p>
      <w:r>
        <w:t xml:space="preserve">Kaksi pientä lasta istuu syöttötuolissa.</w:t>
      </w:r>
    </w:p>
    <w:p>
      <w:r>
        <w:rPr>
          <w:b/>
        </w:rPr>
        <w:t xml:space="preserve">Esimerkki 0.3111</w:t>
      </w:r>
    </w:p>
    <w:p>
      <w:r>
        <w:t xml:space="preserve">Lause 1: Silmälasipäinen nainen, jolla on oranssi takki, kävelee erämaapolkua pitkin. Lause 2: Nainen kävelee polkua pitkin.</w:t>
      </w:r>
    </w:p>
    <w:p>
      <w:r>
        <w:rPr>
          <w:b/>
        </w:rPr>
        <w:t xml:space="preserve">Tulos</w:t>
      </w:r>
    </w:p>
    <w:p>
      <w:r>
        <w:t xml:space="preserve">Nainen kävelee erämaapolkua oranssi takki ja silmälasit päällään.</w:t>
      </w:r>
    </w:p>
    <w:p>
      <w:r>
        <w:rPr>
          <w:b/>
        </w:rPr>
        <w:t xml:space="preserve">Esimerkki 0.3112</w:t>
      </w:r>
    </w:p>
    <w:p>
      <w:r>
        <w:t xml:space="preserve">Lause 1: Sinipaitainen mies polvillaan ylistämässä uskonnollista patsasta. Lause 2: Patsas on tehty kullasta.</w:t>
      </w:r>
    </w:p>
    <w:p>
      <w:r>
        <w:rPr>
          <w:b/>
        </w:rPr>
        <w:t xml:space="preserve">Tulos</w:t>
      </w:r>
    </w:p>
    <w:p>
      <w:r>
        <w:t xml:space="preserve">Mies ylistää patsasta</w:t>
      </w:r>
    </w:p>
    <w:p>
      <w:r>
        <w:rPr>
          <w:b/>
        </w:rPr>
        <w:t xml:space="preserve">Esimerkki 0.3113</w:t>
      </w:r>
    </w:p>
    <w:p>
      <w:r>
        <w:t xml:space="preserve">Lause 1: Kamppailulajiryhmä harjoittelee potkujaan. Lause 2: Ryhmässä on 5 miestä.</w:t>
      </w:r>
    </w:p>
    <w:p>
      <w:r>
        <w:rPr>
          <w:b/>
        </w:rPr>
        <w:t xml:space="preserve">Tulos</w:t>
      </w:r>
    </w:p>
    <w:p>
      <w:r>
        <w:t xml:space="preserve">Nainen piirtää maahan.</w:t>
      </w:r>
    </w:p>
    <w:p>
      <w:r>
        <w:rPr>
          <w:b/>
        </w:rPr>
        <w:t xml:space="preserve">Esimerkki 0.3114</w:t>
      </w:r>
    </w:p>
    <w:p>
      <w:r>
        <w:t xml:space="preserve">Lause 1: Tyttö soittaa viulua kadulla, kun hänen kitaraa soittava bändikaverinsa puhuu kännykkäänsä hämmentyneen näköisenä. Lause 2: Kadulla on useita ihmisiä soittamassa ja odottamassa kavereita.</w:t>
      </w:r>
    </w:p>
    <w:p>
      <w:r>
        <w:rPr>
          <w:b/>
        </w:rPr>
        <w:t xml:space="preserve">Tulos</w:t>
      </w:r>
    </w:p>
    <w:p>
      <w:r>
        <w:t xml:space="preserve">Kaksi tyttöä seisoo kadulla, toinen soittaa kitaraa ja toinen puhuu puhelimeen ja näyttää hämmentyneeltä.</w:t>
      </w:r>
    </w:p>
    <w:p>
      <w:r>
        <w:rPr>
          <w:b/>
        </w:rPr>
        <w:t xml:space="preserve">Esimerkki 0.3115</w:t>
      </w:r>
    </w:p>
    <w:p>
      <w:r>
        <w:t xml:space="preserve">Lause 1: Ruskeaan takkiin pukeutunut henkilö istuu laiturilla veden äärellä ja lukee. Lause 2: Mies ruskeassa takissa lukee kirjaa laiturilla odottamassa veneen saapumista.</w:t>
      </w:r>
    </w:p>
    <w:p>
      <w:r>
        <w:rPr>
          <w:b/>
        </w:rPr>
        <w:t xml:space="preserve">Tulos</w:t>
      </w:r>
    </w:p>
    <w:p>
      <w:r>
        <w:t xml:space="preserve">Henkilö lukee laiturilla ruskeaan takkiin pukeutuneena.</w:t>
      </w:r>
    </w:p>
    <w:p>
      <w:r>
        <w:rPr>
          <w:b/>
        </w:rPr>
        <w:t xml:space="preserve">Esimerkki 0.3116</w:t>
      </w:r>
    </w:p>
    <w:p>
      <w:r>
        <w:t xml:space="preserve">Lause 1: Kaksi kaveria nyrkkeilee yllään punainen paita ja sininen paita. Lause 2: Miehet ovat ystäviä.</w:t>
      </w:r>
    </w:p>
    <w:p>
      <w:r>
        <w:rPr>
          <w:b/>
        </w:rPr>
        <w:t xml:space="preserve">Tulos</w:t>
      </w:r>
    </w:p>
    <w:p>
      <w:r>
        <w:t xml:space="preserve">Miehet ovat pukeutuneet eri väreihin.</w:t>
      </w:r>
    </w:p>
    <w:p>
      <w:r>
        <w:rPr>
          <w:b/>
        </w:rPr>
        <w:t xml:space="preserve">Esimerkki 0.3117</w:t>
      </w:r>
    </w:p>
    <w:p>
      <w:r>
        <w:t xml:space="preserve">Lause 1: Nainen nojaa oikealle auringon laskiessa. Lause 2: Nainen nauttii keväästä.</w:t>
      </w:r>
    </w:p>
    <w:p>
      <w:r>
        <w:rPr>
          <w:b/>
        </w:rPr>
        <w:t xml:space="preserve">Tulos</w:t>
      </w:r>
    </w:p>
    <w:p>
      <w:r>
        <w:t xml:space="preserve">Nainen on ulkona auringossa.</w:t>
      </w:r>
    </w:p>
    <w:p>
      <w:r>
        <w:rPr>
          <w:b/>
        </w:rPr>
        <w:t xml:space="preserve">Esimerkki 0.3118</w:t>
      </w:r>
    </w:p>
    <w:p>
      <w:r>
        <w:t xml:space="preserve">Lause 1: Pari teini-ikäistä kaivaa hiekkakasaa. Lause 2: Teinit etsivät rannalta aarretta.</w:t>
      </w:r>
    </w:p>
    <w:p>
      <w:r>
        <w:rPr>
          <w:b/>
        </w:rPr>
        <w:t xml:space="preserve">Tulos</w:t>
      </w:r>
    </w:p>
    <w:p>
      <w:r>
        <w:t xml:space="preserve">Teinit leikkivät hiekalla.</w:t>
      </w:r>
    </w:p>
    <w:p>
      <w:r>
        <w:rPr>
          <w:b/>
        </w:rPr>
        <w:t xml:space="preserve">Esimerkki 0.3119</w:t>
      </w:r>
    </w:p>
    <w:p>
      <w:r>
        <w:t xml:space="preserve">Lause 1: Kaksi ihmistä ratsastaa vanhojen autojen ohi vanhalla kadulla. Lause 2: Kaksi ihmistä ajaa autoilla ostoksille.</w:t>
      </w:r>
    </w:p>
    <w:p>
      <w:r>
        <w:rPr>
          <w:b/>
        </w:rPr>
        <w:t xml:space="preserve">Tulos</w:t>
      </w:r>
    </w:p>
    <w:p>
      <w:r>
        <w:t xml:space="preserve">Kaksi ihmistä ajaa vanhoilla autoilla</w:t>
      </w:r>
    </w:p>
    <w:p>
      <w:r>
        <w:rPr>
          <w:b/>
        </w:rPr>
        <w:t xml:space="preserve">Esimerkki 0,3120</w:t>
      </w:r>
    </w:p>
    <w:p>
      <w:r>
        <w:t xml:space="preserve">Lause 1: Kaksi aasialaista miestä hymyilee juhliessaan syntymäpäivää kerroksellisella suklaakakulla, jossa on tuikkiva kynttilä. Lause 2: Aikuiset juhlivat juhlissa.</w:t>
      </w:r>
    </w:p>
    <w:p>
      <w:r>
        <w:rPr>
          <w:b/>
        </w:rPr>
        <w:t xml:space="preserve">Tulos</w:t>
      </w:r>
    </w:p>
    <w:p>
      <w:r>
        <w:t xml:space="preserve">kaksi kaveria hymyilevät ja juhlivat yhdessä</w:t>
      </w:r>
    </w:p>
    <w:p>
      <w:r>
        <w:rPr>
          <w:b/>
        </w:rPr>
        <w:t xml:space="preserve">Esimerkki 0.3121</w:t>
      </w:r>
    </w:p>
    <w:p>
      <w:r>
        <w:t xml:space="preserve">Lause 1: Punaruskeaan pukuun pukeutunut afrikkalainen mies nojaa korkeaan sidottuun keppinippuun, jonka taustalla on lehtipaaleja. Lause 2: Mies tuijottaa kaukaisuuteen.</w:t>
      </w:r>
    </w:p>
    <w:p>
      <w:r>
        <w:rPr>
          <w:b/>
        </w:rPr>
        <w:t xml:space="preserve">Tulos</w:t>
      </w:r>
    </w:p>
    <w:p>
      <w:r>
        <w:t xml:space="preserve">Puun vieressä seisoo afrikkalainen mies, jolla on ruskeankeltainen puvun yläosa.</w:t>
      </w:r>
    </w:p>
    <w:p>
      <w:r>
        <w:rPr>
          <w:b/>
        </w:rPr>
        <w:t xml:space="preserve">Esimerkki 0.3122</w:t>
      </w:r>
    </w:p>
    <w:p>
      <w:r>
        <w:t xml:space="preserve">Lause 1: Nainen ja mies kantavat vaaleanpunaista kylmälaukkua. Lause 2: pariskunta lähdössä piknikille...</w:t>
      </w:r>
    </w:p>
    <w:p>
      <w:r>
        <w:rPr>
          <w:b/>
        </w:rPr>
        <w:t xml:space="preserve">Tulos</w:t>
      </w:r>
    </w:p>
    <w:p>
      <w:r>
        <w:t xml:space="preserve">ihmiset, jotka kantavat esinettä</w:t>
      </w:r>
    </w:p>
    <w:p>
      <w:r>
        <w:rPr>
          <w:b/>
        </w:rPr>
        <w:t xml:space="preserve">Esimerkki 0.3123</w:t>
      </w:r>
    </w:p>
    <w:p>
      <w:r>
        <w:t xml:space="preserve">Lause 1: Nuori hattupäinen nainen puhuu lapsille luokassa. Lause 2: Opettaja kutoo oppilailleen seikkailua ja iloa täynnä olevaa tarinaa.</w:t>
      </w:r>
    </w:p>
    <w:p>
      <w:r>
        <w:rPr>
          <w:b/>
        </w:rPr>
        <w:t xml:space="preserve">Tulos</w:t>
      </w:r>
    </w:p>
    <w:p>
      <w:r>
        <w:t xml:space="preserve">Henkilö toistaa tietoja useille pienille lapsille.</w:t>
      </w:r>
    </w:p>
    <w:p>
      <w:r>
        <w:rPr>
          <w:b/>
        </w:rPr>
        <w:t xml:space="preserve">Esimerkki 0.3124</w:t>
      </w:r>
    </w:p>
    <w:p>
      <w:r>
        <w:t xml:space="preserve">Lause 1: Kaksi pientä tyttöä, toinen lattialla ja toinen ylimmässä kerrossängyssä, esittelee prinsessalinnan kerrossänkyään. Lause 2: Tytöillä on vaaleanpunainen kerrossänky ja vaaleanpunainen huone.</w:t>
      </w:r>
    </w:p>
    <w:p>
      <w:r>
        <w:rPr>
          <w:b/>
        </w:rPr>
        <w:t xml:space="preserve">Tulos</w:t>
      </w:r>
    </w:p>
    <w:p>
      <w:r>
        <w:t xml:space="preserve">Yksi lapsi on huonekalujen päällä ja toinen maassa.</w:t>
      </w:r>
    </w:p>
    <w:p>
      <w:r>
        <w:rPr>
          <w:b/>
        </w:rPr>
        <w:t xml:space="preserve">Esimerkki 0,3125</w:t>
      </w:r>
    </w:p>
    <w:p>
      <w:r>
        <w:t xml:space="preserve">Lause 1: Keltaiseen takkiin pukeutunut vinttikoira juoksee kilpaa. Lause 2: Koira kilpailee suuressa kilpailussa.</w:t>
      </w:r>
    </w:p>
    <w:p>
      <w:r>
        <w:rPr>
          <w:b/>
        </w:rPr>
        <w:t xml:space="preserve">Tulos</w:t>
      </w:r>
    </w:p>
    <w:p>
      <w:r>
        <w:t xml:space="preserve">Koira kilpailee</w:t>
      </w:r>
    </w:p>
    <w:p>
      <w:r>
        <w:rPr>
          <w:b/>
        </w:rPr>
        <w:t xml:space="preserve">Esimerkki 0,3126</w:t>
      </w:r>
    </w:p>
    <w:p>
      <w:r>
        <w:t xml:space="preserve">Lause 1: Harmaahiuksinen mies istuu tuolilla ja soittaa puhallinsoitinta muiden muusikoiden joukossa. Lause 2: Joukko ihmisiä on bändissä.</w:t>
      </w:r>
    </w:p>
    <w:p>
      <w:r>
        <w:rPr>
          <w:b/>
        </w:rPr>
        <w:t xml:space="preserve">Tulos</w:t>
      </w:r>
    </w:p>
    <w:p>
      <w:r>
        <w:t xml:space="preserve">Ihmiset luovat musiikkia.</w:t>
      </w:r>
    </w:p>
    <w:p>
      <w:r>
        <w:rPr>
          <w:b/>
        </w:rPr>
        <w:t xml:space="preserve">Esimerkki 0,3127</w:t>
      </w:r>
    </w:p>
    <w:p>
      <w:r>
        <w:t xml:space="preserve">Lause 1: Barrikadi erottaa kaksi naista ja kolme lasta tiellä marssivasta univormupukuisten miesten ryhmästä. Lause 2: Barrikadi erottaa naiset ja lapset sotilaista.</w:t>
      </w:r>
    </w:p>
    <w:p>
      <w:r>
        <w:rPr>
          <w:b/>
        </w:rPr>
        <w:t xml:space="preserve">Tulos</w:t>
      </w:r>
    </w:p>
    <w:p>
      <w:r>
        <w:t xml:space="preserve">Barrikadi erottaa kaksi naista ja kolme lasta marssivasta miesjoukosta.</w:t>
      </w:r>
    </w:p>
    <w:p>
      <w:r>
        <w:rPr>
          <w:b/>
        </w:rPr>
        <w:t xml:space="preserve">Esimerkki 0.3128</w:t>
      </w:r>
    </w:p>
    <w:p>
      <w:r>
        <w:t xml:space="preserve">Lause 1: Pieni tyttö valkoisessa villapaidassa ja pipossa hymyilee ulkotakan vieressä. Lause 2: Tyttö on onnellinen.</w:t>
      </w:r>
    </w:p>
    <w:p>
      <w:r>
        <w:rPr>
          <w:b/>
        </w:rPr>
        <w:t xml:space="preserve">Tulos</w:t>
      </w:r>
    </w:p>
    <w:p>
      <w:r>
        <w:t xml:space="preserve">Tyttö on ulkotakan äärellä.</w:t>
      </w:r>
    </w:p>
    <w:p>
      <w:r>
        <w:rPr>
          <w:b/>
        </w:rPr>
        <w:t xml:space="preserve">Esimerkki 0.3129</w:t>
      </w:r>
    </w:p>
    <w:p>
      <w:r>
        <w:t xml:space="preserve">Lause 1: Tummansiniseen t-paitaan pukeutunut nainen kutoo raidallista kangasta. Lause 2: Nainen kutoo yhteen vaatetta.</w:t>
      </w:r>
    </w:p>
    <w:p>
      <w:r>
        <w:rPr>
          <w:b/>
        </w:rPr>
        <w:t xml:space="preserve">Tulos</w:t>
      </w:r>
    </w:p>
    <w:p>
      <w:r>
        <w:t xml:space="preserve">Joku kuvassa on pukeutunut johonkin siniseen.</w:t>
      </w:r>
    </w:p>
    <w:p>
      <w:r>
        <w:rPr>
          <w:b/>
        </w:rPr>
        <w:t xml:space="preserve">Esimerkki 0,3130</w:t>
      </w:r>
    </w:p>
    <w:p>
      <w:r>
        <w:t xml:space="preserve">Lause 1: Useat ihmiset pendelöivät kaupungissa. Lause 2: On ihmisiä, jotka pendelöivät töihin.</w:t>
      </w:r>
    </w:p>
    <w:p>
      <w:r>
        <w:rPr>
          <w:b/>
        </w:rPr>
        <w:t xml:space="preserve">Tulos</w:t>
      </w:r>
    </w:p>
    <w:p>
      <w:r>
        <w:t xml:space="preserve">On ihmisiä, jotka pendelöivät.</w:t>
      </w:r>
    </w:p>
    <w:p>
      <w:r>
        <w:rPr>
          <w:b/>
        </w:rPr>
        <w:t xml:space="preserve">Esimerkki 0.3131</w:t>
      </w:r>
    </w:p>
    <w:p>
      <w:r>
        <w:t xml:space="preserve">Lause 1: Viisi miestä, joilla on samanlaiset punaiset paidat, seisovat voimistelusalin lattialla kunniakkaasti. Lause 2: miehet pelasivat koripalloturnauksessa.</w:t>
      </w:r>
    </w:p>
    <w:p>
      <w:r>
        <w:rPr>
          <w:b/>
        </w:rPr>
        <w:t xml:space="preserve">Tulos</w:t>
      </w:r>
    </w:p>
    <w:p>
      <w:r>
        <w:t xml:space="preserve">miehet olivat kaikki kuntosalilla</w:t>
      </w:r>
    </w:p>
    <w:p>
      <w:r>
        <w:rPr>
          <w:b/>
        </w:rPr>
        <w:t xml:space="preserve">Esimerkki 0,3132</w:t>
      </w:r>
    </w:p>
    <w:p>
      <w:r>
        <w:t xml:space="preserve">Lause 1: Valkoiseen paitaan pukeutunut mies tekee töitä pöydän ääressä. Lause 2: Tämä mies on kirjanpitäjä.</w:t>
      </w:r>
    </w:p>
    <w:p>
      <w:r>
        <w:rPr>
          <w:b/>
        </w:rPr>
        <w:t xml:space="preserve">Tulos</w:t>
      </w:r>
    </w:p>
    <w:p>
      <w:r>
        <w:t xml:space="preserve">Mies ei luultavasti työskentele ulkona.</w:t>
      </w:r>
    </w:p>
    <w:p>
      <w:r>
        <w:rPr>
          <w:b/>
        </w:rPr>
        <w:t xml:space="preserve">Esimerkki 0,3133</w:t>
      </w:r>
    </w:p>
    <w:p>
      <w:r>
        <w:t xml:space="preserve">Lause 1: Baseball-paitainen mies lakaisee tyhjältä vaikuttavaa lampea juhlalliselta näyttävällä takapihalla. Lause 2: Paitapukuisella miehellä on luuta.</w:t>
      </w:r>
    </w:p>
    <w:p>
      <w:r>
        <w:rPr>
          <w:b/>
        </w:rPr>
        <w:t xml:space="preserve">Tulos</w:t>
      </w:r>
    </w:p>
    <w:p>
      <w:r>
        <w:t xml:space="preserve">Mies on ulkona lammen lähellä.</w:t>
      </w:r>
    </w:p>
    <w:p>
      <w:r>
        <w:rPr>
          <w:b/>
        </w:rPr>
        <w:t xml:space="preserve">Esimerkki 0,3134</w:t>
      </w:r>
    </w:p>
    <w:p>
      <w:r>
        <w:t xml:space="preserve">Lause 1: Tässä on kuva pukuun pukeutuneesta lapsesta, joka hymyilee ja tanssii. Lause 2: Kuva lapsesta, joka tanssii halloween-juhlissa.</w:t>
      </w:r>
    </w:p>
    <w:p>
      <w:r>
        <w:rPr>
          <w:b/>
        </w:rPr>
        <w:t xml:space="preserve">Tulos</w:t>
      </w:r>
    </w:p>
    <w:p>
      <w:r>
        <w:t xml:space="preserve">Kuva lapsesta, joka on pukeutunut ja tanssii.</w:t>
      </w:r>
    </w:p>
    <w:p>
      <w:r>
        <w:rPr>
          <w:b/>
        </w:rPr>
        <w:t xml:space="preserve">Esimerkki 0,3135</w:t>
      </w:r>
    </w:p>
    <w:p>
      <w:r>
        <w:t xml:space="preserve">Lause 1: Nuori äiti ja hänen vauvansa kävelevät kadulla. Lause 2: Äiti auttaa lastaan kävelemään ensimmäistä kertaa.</w:t>
      </w:r>
    </w:p>
    <w:p>
      <w:r>
        <w:rPr>
          <w:b/>
        </w:rPr>
        <w:t xml:space="preserve">Tulos</w:t>
      </w:r>
    </w:p>
    <w:p>
      <w:r>
        <w:t xml:space="preserve">Äiti ja vauva kävelevät ulos.</w:t>
      </w:r>
    </w:p>
    <w:p>
      <w:r>
        <w:rPr>
          <w:b/>
        </w:rPr>
        <w:t xml:space="preserve">Esimerkki 0,3136</w:t>
      </w:r>
    </w:p>
    <w:p>
      <w:r>
        <w:t xml:space="preserve">Lause 1: Kaksi miestä kokoontuu pöydän ääreen kahden tytön kanssa juoden. Lause 2: Nämä kaksi miestä ovat tyttöjen poikaystäviä.</w:t>
      </w:r>
    </w:p>
    <w:p>
      <w:r>
        <w:rPr>
          <w:b/>
        </w:rPr>
        <w:t xml:space="preserve">Tulos</w:t>
      </w:r>
    </w:p>
    <w:p>
      <w:r>
        <w:t xml:space="preserve">Kaverit ovat pöydän ääressä.</w:t>
      </w:r>
    </w:p>
    <w:p>
      <w:r>
        <w:rPr>
          <w:b/>
        </w:rPr>
        <w:t xml:space="preserve">Esimerkki 0,3137</w:t>
      </w:r>
    </w:p>
    <w:p>
      <w:r>
        <w:t xml:space="preserve">Lause 1: Yhtye esiintyy lavalla yleisön katsellessa kädet ylhäällä. Lause 2: Bändi esiintyy konsertissa.</w:t>
      </w:r>
    </w:p>
    <w:p>
      <w:r>
        <w:rPr>
          <w:b/>
        </w:rPr>
        <w:t xml:space="preserve">Tulos</w:t>
      </w:r>
    </w:p>
    <w:p>
      <w:r>
        <w:t xml:space="preserve">Yleisö näkee bändin esiintyvän lavalla.</w:t>
      </w:r>
    </w:p>
    <w:p>
      <w:r>
        <w:rPr>
          <w:b/>
        </w:rPr>
        <w:t xml:space="preserve">Esimerkki 0,3138</w:t>
      </w:r>
    </w:p>
    <w:p>
      <w:r>
        <w:t xml:space="preserve">Lause 1: pieni poika leikkii eläintarhassa. Lause 2: Poika leikkii apinoiden kanssa.</w:t>
      </w:r>
    </w:p>
    <w:p>
      <w:r>
        <w:rPr>
          <w:b/>
        </w:rPr>
        <w:t xml:space="preserve">Tulos</w:t>
      </w:r>
    </w:p>
    <w:p>
      <w:r>
        <w:t xml:space="preserve">poika on eläintarhassa.</w:t>
      </w:r>
    </w:p>
    <w:p>
      <w:r>
        <w:rPr>
          <w:b/>
        </w:rPr>
        <w:t xml:space="preserve">Esimerkki 0,3139</w:t>
      </w:r>
    </w:p>
    <w:p>
      <w:r>
        <w:t xml:space="preserve">Lause 1: Kaksi lasta nukkuu miehen sylissä. Lause 2: Isän kaksi lasta nukahtivat hänen syliinsä elokuvaa katsellessaan.</w:t>
      </w:r>
    </w:p>
    <w:p>
      <w:r>
        <w:rPr>
          <w:b/>
        </w:rPr>
        <w:t xml:space="preserve">Tulos</w:t>
      </w:r>
    </w:p>
    <w:p>
      <w:r>
        <w:t xml:space="preserve">Lapset nukkuvat miehen lähellä.</w:t>
      </w:r>
    </w:p>
    <w:p>
      <w:r>
        <w:rPr>
          <w:b/>
        </w:rPr>
        <w:t xml:space="preserve">Esimerkki 0,3140</w:t>
      </w:r>
    </w:p>
    <w:p>
      <w:r>
        <w:t xml:space="preserve">Lause 1: Punapaitainen mies, jolla on matkalaukku täynnä sieniä ja kädessään esine. Lause 2: Mies myy esineitä matkalaukusta.</w:t>
      </w:r>
    </w:p>
    <w:p>
      <w:r>
        <w:rPr>
          <w:b/>
        </w:rPr>
        <w:t xml:space="preserve">Tulos</w:t>
      </w:r>
    </w:p>
    <w:p>
      <w:r>
        <w:t xml:space="preserve">Miehellä on matkalaukku.</w:t>
      </w:r>
    </w:p>
    <w:p>
      <w:r>
        <w:rPr>
          <w:b/>
        </w:rPr>
        <w:t xml:space="preserve">Esimerkki 0.3141</w:t>
      </w:r>
    </w:p>
    <w:p>
      <w:r>
        <w:t xml:space="preserve">Lause 1: Joukko ihmisiä saapuu klubiin tai ravintolaan. Lause 2: ihmiset ovat ystäviä</w:t>
      </w:r>
    </w:p>
    <w:p>
      <w:r>
        <w:rPr>
          <w:b/>
        </w:rPr>
        <w:t xml:space="preserve">Tulos</w:t>
      </w:r>
    </w:p>
    <w:p>
      <w:r>
        <w:t xml:space="preserve">On olemassa ryhmä ihmisiä</w:t>
      </w:r>
    </w:p>
    <w:p>
      <w:r>
        <w:rPr>
          <w:b/>
        </w:rPr>
        <w:t xml:space="preserve">Esimerkki 0.3142</w:t>
      </w:r>
    </w:p>
    <w:p>
      <w:r>
        <w:t xml:space="preserve">Lause 1: Nuori mies kyyryssä ratsastaa surffilaudalla huomattavalla aallolla kädet levällään ja hänen ilmeensä on tyytyväinen. Lause 2: Nuori mies surffaa ensimmäistä kertaa.</w:t>
      </w:r>
    </w:p>
    <w:p>
      <w:r>
        <w:rPr>
          <w:b/>
        </w:rPr>
        <w:t xml:space="preserve">Tulos</w:t>
      </w:r>
    </w:p>
    <w:p>
      <w:r>
        <w:t xml:space="preserve">Eräs nuori mies surffaa juuri nyt.</w:t>
      </w:r>
    </w:p>
    <w:p>
      <w:r>
        <w:rPr>
          <w:b/>
        </w:rPr>
        <w:t xml:space="preserve">Esimerkki 0,3143</w:t>
      </w:r>
    </w:p>
    <w:p>
      <w:r>
        <w:t xml:space="preserve">Lause 1: Kaksi miestä seisoo tukkien päällä avoimen perävaunun vieressä. Lause 2: Miehet poseeraavat tukkien päällä perävaunun vieressä.</w:t>
      </w:r>
    </w:p>
    <w:p>
      <w:r>
        <w:rPr>
          <w:b/>
        </w:rPr>
        <w:t xml:space="preserve">Tulos</w:t>
      </w:r>
    </w:p>
    <w:p>
      <w:r>
        <w:t xml:space="preserve">Miehet seisovat tukkien päällä.</w:t>
      </w:r>
    </w:p>
    <w:p>
      <w:r>
        <w:rPr>
          <w:b/>
        </w:rPr>
        <w:t xml:space="preserve">Esimerkki 0,3144</w:t>
      </w:r>
    </w:p>
    <w:p>
      <w:r>
        <w:t xml:space="preserve">Lause 1: Mies tölkin kanssa kävelee rakennuskohtausta esittävän maalauksen ohi. Lause 2: Mies käveli usean maalauksen ohi.</w:t>
      </w:r>
    </w:p>
    <w:p>
      <w:r>
        <w:rPr>
          <w:b/>
        </w:rPr>
        <w:t xml:space="preserve">Tulos</w:t>
      </w:r>
    </w:p>
    <w:p>
      <w:r>
        <w:t xml:space="preserve">Taideteos.</w:t>
      </w:r>
    </w:p>
    <w:p>
      <w:r>
        <w:rPr>
          <w:b/>
        </w:rPr>
        <w:t xml:space="preserve">Esimerkki 0,3145</w:t>
      </w:r>
    </w:p>
    <w:p>
      <w:r>
        <w:t xml:space="preserve">Lause 1: Houstonin baseball-pelaaja on saanut pallon kiinni ja heittää nyt palloa kohti toista joukkueen jäsentä. Lause 2: Urheilija heittää palloa mestaruusottelussa.</w:t>
      </w:r>
    </w:p>
    <w:p>
      <w:r>
        <w:rPr>
          <w:b/>
        </w:rPr>
        <w:t xml:space="preserve">Tulos</w:t>
      </w:r>
    </w:p>
    <w:p>
      <w:r>
        <w:t xml:space="preserve">Naamioitunut mies kyykistyy.</w:t>
      </w:r>
    </w:p>
    <w:p>
      <w:r>
        <w:rPr>
          <w:b/>
        </w:rPr>
        <w:t xml:space="preserve">Esimerkki 0,3146</w:t>
      </w:r>
    </w:p>
    <w:p>
      <w:r>
        <w:t xml:space="preserve">Lause 1: Valkoiseen paitaan, siniseen huiviin ja sukkanauhoihin pukeutunut mies seisoo kädet lanteillaan ravintolan ulkopuolella. Lause 2: Mies katsoo ravintolan nimeä.</w:t>
      </w:r>
    </w:p>
    <w:p>
      <w:r>
        <w:rPr>
          <w:b/>
        </w:rPr>
        <w:t xml:space="preserve">Tulos</w:t>
      </w:r>
    </w:p>
    <w:p>
      <w:r>
        <w:t xml:space="preserve">Mies seisoo ravintolan ulkopuolella.</w:t>
      </w:r>
    </w:p>
    <w:p>
      <w:r>
        <w:rPr>
          <w:b/>
        </w:rPr>
        <w:t xml:space="preserve">Esimerkki 0,3147</w:t>
      </w:r>
    </w:p>
    <w:p>
      <w:r>
        <w:t xml:space="preserve">Lause 1: Yksi mies istuu sohvalla ja katsoo ulos ikkunasta, kun taas toinen istuu pää taaksepäin ja kädet ristissä. Lause 2: Mies katsoo ikkunasta ulos odottaen jonkun saapumista, kun hänen ystävänsä ottaa päiväunia.</w:t>
      </w:r>
    </w:p>
    <w:p>
      <w:r>
        <w:rPr>
          <w:b/>
        </w:rPr>
        <w:t xml:space="preserve">Tulos</w:t>
      </w:r>
    </w:p>
    <w:p>
      <w:r>
        <w:t xml:space="preserve">Kaksi ihmistä istuu sohvalla.</w:t>
      </w:r>
    </w:p>
    <w:p>
      <w:r>
        <w:rPr>
          <w:b/>
        </w:rPr>
        <w:t xml:space="preserve">Esimerkki 0,3148</w:t>
      </w:r>
    </w:p>
    <w:p>
      <w:r>
        <w:t xml:space="preserve">Lause 1: Nuori nainen ja iäkäs mies tulevat ulos maanalaisesta metrotunnelista. Lause 2: Ihmiset ovat naimisissa.</w:t>
      </w:r>
    </w:p>
    <w:p>
      <w:r>
        <w:rPr>
          <w:b/>
        </w:rPr>
        <w:t xml:space="preserve">Tulos</w:t>
      </w:r>
    </w:p>
    <w:p>
      <w:r>
        <w:t xml:space="preserve">Kaksi ihmistä tulee ulos metrotunnelista.</w:t>
      </w:r>
    </w:p>
    <w:p>
      <w:r>
        <w:rPr>
          <w:b/>
        </w:rPr>
        <w:t xml:space="preserve">Esimerkki 0,3149</w:t>
      </w:r>
    </w:p>
    <w:p>
      <w:r>
        <w:t xml:space="preserve">Lause 1: Lentopalloilija lyö palloa verkon yli. Lause 2: Lentopalloilija voittaa pelin.</w:t>
      </w:r>
    </w:p>
    <w:p>
      <w:r>
        <w:rPr>
          <w:b/>
        </w:rPr>
        <w:t xml:space="preserve">Tulos</w:t>
      </w:r>
    </w:p>
    <w:p>
      <w:r>
        <w:t xml:space="preserve">Lentopalloilija pelaa lentopalloa.</w:t>
      </w:r>
    </w:p>
    <w:p>
      <w:r>
        <w:rPr>
          <w:b/>
        </w:rPr>
        <w:t xml:space="preserve">Esimerkki 0,3150</w:t>
      </w:r>
    </w:p>
    <w:p>
      <w:r>
        <w:t xml:space="preserve">Lause 1: Kaksi iäkästä naista istuu penkillä keskustelemassa. Lause 2: He puhuvat urheilusta</w:t>
      </w:r>
    </w:p>
    <w:p>
      <w:r>
        <w:rPr>
          <w:b/>
        </w:rPr>
        <w:t xml:space="preserve">Tulos</w:t>
      </w:r>
    </w:p>
    <w:p>
      <w:r>
        <w:t xml:space="preserve">Naiset ovat iäkkäitä</w:t>
      </w:r>
    </w:p>
    <w:p>
      <w:r>
        <w:rPr>
          <w:b/>
        </w:rPr>
        <w:t xml:space="preserve">Esimerkki 0.3151</w:t>
      </w:r>
    </w:p>
    <w:p>
      <w:r>
        <w:t xml:space="preserve">Lause 1: Metalliyhtye jammailee innokkaiden fanien edessä yökerhossa. Lause 2: Bändi soittaa yökerhossa keskiyön jälkeen.</w:t>
      </w:r>
    </w:p>
    <w:p>
      <w:r>
        <w:rPr>
          <w:b/>
        </w:rPr>
        <w:t xml:space="preserve">Tulos</w:t>
      </w:r>
    </w:p>
    <w:p>
      <w:r>
        <w:t xml:space="preserve">Bändi esiintyy yökerhossa.</w:t>
      </w:r>
    </w:p>
    <w:p>
      <w:r>
        <w:rPr>
          <w:b/>
        </w:rPr>
        <w:t xml:space="preserve">Esimerkki 0.3152</w:t>
      </w:r>
    </w:p>
    <w:p>
      <w:r>
        <w:t xml:space="preserve">Lause 1: Mies työskentelee vihannesten myyntikojulla, jonka lähellä on hintanäyttö. Lause 2: Mies myy vihanneksia sinipaitaiselle naiselle.</w:t>
      </w:r>
    </w:p>
    <w:p>
      <w:r>
        <w:rPr>
          <w:b/>
        </w:rPr>
        <w:t xml:space="preserve">Tulos</w:t>
      </w:r>
    </w:p>
    <w:p>
      <w:r>
        <w:t xml:space="preserve">Mies torilla.</w:t>
      </w:r>
    </w:p>
    <w:p>
      <w:r>
        <w:rPr>
          <w:b/>
        </w:rPr>
        <w:t xml:space="preserve">Esimerkki 0,3153</w:t>
      </w:r>
    </w:p>
    <w:p>
      <w:r>
        <w:t xml:space="preserve">Lause 1: Kaksi miestä pysähtyy keskustelemaan ulkona olevan kyltin lähelle. Lause 2: Kaksi miestä puhuu pysäytysmerkin lähellä.</w:t>
      </w:r>
    </w:p>
    <w:p>
      <w:r>
        <w:rPr>
          <w:b/>
        </w:rPr>
        <w:t xml:space="preserve">Tulos</w:t>
      </w:r>
    </w:p>
    <w:p>
      <w:r>
        <w:t xml:space="preserve">Kaksi miestä puhuu ulkona.</w:t>
      </w:r>
    </w:p>
    <w:p>
      <w:r>
        <w:rPr>
          <w:b/>
        </w:rPr>
        <w:t xml:space="preserve">Esimerkki 0,3154</w:t>
      </w:r>
    </w:p>
    <w:p>
      <w:r>
        <w:t xml:space="preserve">Lause 1: Perhe lähtee pyöräretkelle. Lause 2: Perhe on pyöräilemässä luontopolulla.</w:t>
      </w:r>
    </w:p>
    <w:p>
      <w:r>
        <w:rPr>
          <w:b/>
        </w:rPr>
        <w:t xml:space="preserve">Tulos</w:t>
      </w:r>
    </w:p>
    <w:p>
      <w:r>
        <w:t xml:space="preserve">Perhe on ulkona</w:t>
      </w:r>
    </w:p>
    <w:p>
      <w:r>
        <w:rPr>
          <w:b/>
        </w:rPr>
        <w:t xml:space="preserve">Esimerkki 0,3155</w:t>
      </w:r>
    </w:p>
    <w:p>
      <w:r>
        <w:t xml:space="preserve">Lause 1: Sinisiin farkkuihin pukeutunut moottoripyöräilijä ajaa punaisella moottoripyörällään. Lause 2: MOOTTORIPYÖRÄILIJÄ PUKEE SINISET JEANSIT</w:t>
      </w:r>
    </w:p>
    <w:p>
      <w:r>
        <w:rPr>
          <w:b/>
        </w:rPr>
        <w:t xml:space="preserve">Tulos</w:t>
      </w:r>
    </w:p>
    <w:p>
      <w:r>
        <w:t xml:space="preserve">MOOTTORIPYÖRÄILIJÄ AJAA PUNAISELLA MOOTTORIPYÖRÄLLÄ</w:t>
      </w:r>
    </w:p>
    <w:p>
      <w:r>
        <w:rPr>
          <w:b/>
        </w:rPr>
        <w:t xml:space="preserve">Esimerkki 0,3156</w:t>
      </w:r>
    </w:p>
    <w:p>
      <w:r>
        <w:t xml:space="preserve">Lause 1: Nainen maalaa kyntensä tummanharmaiksi. Lause 2: Nainen valmistautuu juhliin.</w:t>
      </w:r>
    </w:p>
    <w:p>
      <w:r>
        <w:rPr>
          <w:b/>
        </w:rPr>
        <w:t xml:space="preserve">Tulos</w:t>
      </w:r>
    </w:p>
    <w:p>
      <w:r>
        <w:t xml:space="preserve">Nainen maalaa kynsiään.</w:t>
      </w:r>
    </w:p>
    <w:p>
      <w:r>
        <w:rPr>
          <w:b/>
        </w:rPr>
        <w:t xml:space="preserve">Esimerkki 0,3157</w:t>
      </w:r>
    </w:p>
    <w:p>
      <w:r>
        <w:t xml:space="preserve">Lause 1: Bändi soittaa Zune-rakennuksen ulkopuolella. Lause 2: Rakennus ja rockyhtye.</w:t>
      </w:r>
    </w:p>
    <w:p>
      <w:r>
        <w:rPr>
          <w:b/>
        </w:rPr>
        <w:t xml:space="preserve">Tulos</w:t>
      </w:r>
    </w:p>
    <w:p>
      <w:r>
        <w:t xml:space="preserve">Rakennus ja bändi.</w:t>
      </w:r>
    </w:p>
    <w:p>
      <w:r>
        <w:rPr>
          <w:b/>
        </w:rPr>
        <w:t xml:space="preserve">Esimerkki 0.3158</w:t>
      </w:r>
    </w:p>
    <w:p>
      <w:r>
        <w:t xml:space="preserve">Lause 1: Vaalea tyttö shortseissa istuu apinatankojen päällä. Lause 2: Tyttö punaisissa shortseissa istuu apinatangoilla.</w:t>
      </w:r>
    </w:p>
    <w:p>
      <w:r>
        <w:rPr>
          <w:b/>
        </w:rPr>
        <w:t xml:space="preserve">Tulos</w:t>
      </w:r>
    </w:p>
    <w:p>
      <w:r>
        <w:t xml:space="preserve">Vaalea tyttö istuu apinatankojen päällä.</w:t>
      </w:r>
    </w:p>
    <w:p>
      <w:r>
        <w:rPr>
          <w:b/>
        </w:rPr>
        <w:t xml:space="preserve">Esimerkki 0.3159</w:t>
      </w:r>
    </w:p>
    <w:p>
      <w:r>
        <w:t xml:space="preserve">Lause 1: Moniväriseen pukuun ja päähineeseen pukeutunut nainen, jolla on pamppu kädessään. Lause 2: intiaani on sateenkaaripäähineessä sirkusta varten.</w:t>
      </w:r>
    </w:p>
    <w:p>
      <w:r>
        <w:rPr>
          <w:b/>
        </w:rPr>
        <w:t xml:space="preserve">Tulos</w:t>
      </w:r>
    </w:p>
    <w:p>
      <w:r>
        <w:t xml:space="preserve">naisella on monivärinen päähine, -</w:t>
      </w:r>
    </w:p>
    <w:p>
      <w:r>
        <w:rPr>
          <w:b/>
        </w:rPr>
        <w:t xml:space="preserve">Esimerkki 0,3160</w:t>
      </w:r>
    </w:p>
    <w:p>
      <w:r>
        <w:t xml:space="preserve">Lause 1: Kaksi nuorta tyttöä kävelee yhdessä kadulla huoltoaseman edessä. Lause 2: Kaksi tyttöä kävelee ulkona sateessa.</w:t>
      </w:r>
    </w:p>
    <w:p>
      <w:r>
        <w:rPr>
          <w:b/>
        </w:rPr>
        <w:t xml:space="preserve">Tulos</w:t>
      </w:r>
    </w:p>
    <w:p>
      <w:r>
        <w:t xml:space="preserve">Kaksi ihmistä kävelee kadulla.</w:t>
      </w:r>
    </w:p>
    <w:p>
      <w:r>
        <w:rPr>
          <w:b/>
        </w:rPr>
        <w:t xml:space="preserve">Esimerkki 0.3161</w:t>
      </w:r>
    </w:p>
    <w:p>
      <w:r>
        <w:t xml:space="preserve">Lause 1: Kaksi lasta kävelee metsäpolulla. Lause 2: Kaksi lasta kävelee polulla pelottavassa metsässä.</w:t>
      </w:r>
    </w:p>
    <w:p>
      <w:r>
        <w:rPr>
          <w:b/>
        </w:rPr>
        <w:t xml:space="preserve">Tulos</w:t>
      </w:r>
    </w:p>
    <w:p>
      <w:r>
        <w:t xml:space="preserve"> Kaksi lasta kävelee metsässä.</w:t>
      </w:r>
    </w:p>
    <w:p>
      <w:r>
        <w:rPr>
          <w:b/>
        </w:rPr>
        <w:t xml:space="preserve">Esimerkki 0.3162</w:t>
      </w:r>
    </w:p>
    <w:p>
      <w:r>
        <w:t xml:space="preserve">Lause 1: Viisi pientä lasta on menossa ajelulle jonkinlaiseen huvipuistoon. Lause 2: Huvipuistossa on lapsia.</w:t>
      </w:r>
    </w:p>
    <w:p>
      <w:r>
        <w:rPr>
          <w:b/>
        </w:rPr>
        <w:t xml:space="preserve">Tulos</w:t>
      </w:r>
    </w:p>
    <w:p>
      <w:r>
        <w:t xml:space="preserve">Viisi lasta ratsastaa huvipuiston kyydissä.</w:t>
      </w:r>
    </w:p>
    <w:p>
      <w:r>
        <w:rPr>
          <w:b/>
        </w:rPr>
        <w:t xml:space="preserve">Esimerkki 0,3163</w:t>
      </w:r>
    </w:p>
    <w:p>
      <w:r>
        <w:t xml:space="preserve">Lause 1: Sinisiin uimahousuihin pukeutunut poika liukuu keltaista liukumäkeä alas kahluualtaaseen, jonka vedessä kelluu puhallettavia leluja. Lause 2: Poika leikkii vesiliukumäkeä.</w:t>
      </w:r>
    </w:p>
    <w:p>
      <w:r>
        <w:rPr>
          <w:b/>
        </w:rPr>
        <w:t xml:space="preserve">Tulos</w:t>
      </w:r>
    </w:p>
    <w:p>
      <w:r>
        <w:t xml:space="preserve">Poika leikkii vedessä.</w:t>
      </w:r>
    </w:p>
    <w:p>
      <w:r>
        <w:rPr>
          <w:b/>
        </w:rPr>
        <w:t xml:space="preserve">Esimerkki 0.3164</w:t>
      </w:r>
    </w:p>
    <w:p>
      <w:r>
        <w:t xml:space="preserve">Lause 1: Neljä ihmistä istuu pöydän takana, joka on täynnä ruokaa. Lause 2: Ihmiset syövät päivällistä.</w:t>
      </w:r>
    </w:p>
    <w:p>
      <w:r>
        <w:rPr>
          <w:b/>
        </w:rPr>
        <w:t xml:space="preserve">Tulos</w:t>
      </w:r>
    </w:p>
    <w:p>
      <w:r>
        <w:t xml:space="preserve">Pöydän ääressä on ihmisiä.</w:t>
      </w:r>
    </w:p>
    <w:p>
      <w:r>
        <w:rPr>
          <w:b/>
        </w:rPr>
        <w:t xml:space="preserve">Esimerkki 0,3165</w:t>
      </w:r>
    </w:p>
    <w:p>
      <w:r>
        <w:t xml:space="preserve">Lause 1: Kaksi brunettea naista poseeraa modernia tanssia tummalla mustalla näyttämöllä, kun heillä on yllään yhteensopivat asusteet: valkoinen camisole ja mustat caprihousut. Lause 2: Kaksi balettitanssijaa lavalla joulutapahtumassa.</w:t>
      </w:r>
    </w:p>
    <w:p>
      <w:r>
        <w:rPr>
          <w:b/>
        </w:rPr>
        <w:t xml:space="preserve">Tulos</w:t>
      </w:r>
    </w:p>
    <w:p>
      <w:r>
        <w:t xml:space="preserve">Kaksi tanssijaa lavalla.</w:t>
      </w:r>
    </w:p>
    <w:p>
      <w:r>
        <w:rPr>
          <w:b/>
        </w:rPr>
        <w:t xml:space="preserve">Esimerkki 0,3166</w:t>
      </w:r>
    </w:p>
    <w:p>
      <w:r>
        <w:t xml:space="preserve">Lause 1: Kaksi mustiin takkeihin pukeutunutta miestä seisoo pienessä veneessä vedessä. Lause 2: Kaksi miestä seisoo veneen katolla.</w:t>
      </w:r>
    </w:p>
    <w:p>
      <w:r>
        <w:rPr>
          <w:b/>
        </w:rPr>
        <w:t xml:space="preserve">Tulos</w:t>
      </w:r>
    </w:p>
    <w:p>
      <w:r>
        <w:t xml:space="preserve">Kaksi miestä seisoo veneessä.</w:t>
      </w:r>
    </w:p>
    <w:p>
      <w:r>
        <w:rPr>
          <w:b/>
        </w:rPr>
        <w:t xml:space="preserve">Esimerkki 0,3167</w:t>
      </w:r>
    </w:p>
    <w:p>
      <w:r>
        <w:t xml:space="preserve">Lause 1: Jalkapalloilija polvistuu sitomaan kenkänsä. Lause 2: Nainen pelaa jalkapalloa sitomattomat lenkkarit jalassa.</w:t>
      </w:r>
    </w:p>
    <w:p>
      <w:r>
        <w:rPr>
          <w:b/>
        </w:rPr>
        <w:t xml:space="preserve">Tulos</w:t>
      </w:r>
    </w:p>
    <w:p>
      <w:r>
        <w:t xml:space="preserve">Jalkapalloilija polvistuu</w:t>
      </w:r>
    </w:p>
    <w:p>
      <w:r>
        <w:rPr>
          <w:b/>
        </w:rPr>
        <w:t xml:space="preserve">Esimerkki 0.3168</w:t>
      </w:r>
    </w:p>
    <w:p>
      <w:r>
        <w:t xml:space="preserve">Lause 1: Keltaisiin liiveihin pukeutunut rakennustyöläinen kaivaa katua toisen työläisen katsellessa vierestä. Lause 2: Rakennustyöntekijä, jolla on tiukat keltaiset liivit, kaivaa kadulla toisen työntekijän katsellessa vierestä.</w:t>
      </w:r>
    </w:p>
    <w:p>
      <w:r>
        <w:rPr>
          <w:b/>
        </w:rPr>
        <w:t xml:space="preserve">Tulos</w:t>
      </w:r>
    </w:p>
    <w:p>
      <w:r>
        <w:t xml:space="preserve">Keltaisiin liiveihin pukeutunut työntekijä kaivaa kadulla, kun toinen työntekijä katsoo vierestä.</w:t>
      </w:r>
    </w:p>
    <w:p>
      <w:r>
        <w:rPr>
          <w:b/>
        </w:rPr>
        <w:t xml:space="preserve">Esimerkki 0.3169</w:t>
      </w:r>
    </w:p>
    <w:p>
      <w:r>
        <w:t xml:space="preserve">Lause 1: Nainen, jolla on silmälasit, kaulakoru ja ruskea paita, katselee koruja. Lause 2: Nainen haluaa laajentaa korukokoelmaansa.</w:t>
      </w:r>
    </w:p>
    <w:p>
      <w:r>
        <w:rPr>
          <w:b/>
        </w:rPr>
        <w:t xml:space="preserve">Tulos</w:t>
      </w:r>
    </w:p>
    <w:p>
      <w:r>
        <w:t xml:space="preserve">Nainen on ostamassa asusteita.</w:t>
      </w:r>
    </w:p>
    <w:p>
      <w:r>
        <w:rPr>
          <w:b/>
        </w:rPr>
        <w:t xml:space="preserve">Esimerkki 0.3170</w:t>
      </w:r>
    </w:p>
    <w:p>
      <w:r>
        <w:t xml:space="preserve">Lause 1: Tyttö sinisessä mekossa seisoo puupylvään vieressä jalkakäytävällä. Lause 2: tyttö seisoo jalkakäytävällä.</w:t>
      </w:r>
    </w:p>
    <w:p>
      <w:r>
        <w:rPr>
          <w:b/>
        </w:rPr>
        <w:t xml:space="preserve">Tulos</w:t>
      </w:r>
    </w:p>
    <w:p>
      <w:r>
        <w:t xml:space="preserve">tyttö seisoo</w:t>
      </w:r>
    </w:p>
    <w:p>
      <w:r>
        <w:rPr>
          <w:b/>
        </w:rPr>
        <w:t xml:space="preserve">Esimerkki 0,3171</w:t>
      </w:r>
    </w:p>
    <w:p>
      <w:r>
        <w:t xml:space="preserve">Lause 1: Mies, jolla on rullalauta, istuu penkillä. Lause 2: Mies on sisätiloissa.</w:t>
      </w:r>
    </w:p>
    <w:p>
      <w:r>
        <w:rPr>
          <w:b/>
        </w:rPr>
        <w:t xml:space="preserve">Tulos</w:t>
      </w:r>
    </w:p>
    <w:p>
      <w:r>
        <w:t xml:space="preserve">Hänellä on kuljetus.</w:t>
      </w:r>
    </w:p>
    <w:p>
      <w:r>
        <w:rPr>
          <w:b/>
        </w:rPr>
        <w:t xml:space="preserve">Esimerkki 0.3172</w:t>
      </w:r>
    </w:p>
    <w:p>
      <w:r>
        <w:t xml:space="preserve">Lause 1: On kaksi jalkapalloilijaa, joista toisella on sinikeltainen peliasu ja toinen pitää palloa, ja toisella on valkoinen peliasu. Lause 2: Kaksi miestä pelaa jalkapalloa.</w:t>
      </w:r>
    </w:p>
    <w:p>
      <w:r>
        <w:rPr>
          <w:b/>
        </w:rPr>
        <w:t xml:space="preserve">Tulos</w:t>
      </w:r>
    </w:p>
    <w:p>
      <w:r>
        <w:t xml:space="preserve">Kaksi ihmistä on pukeutunut jalkapalloa varten.</w:t>
      </w:r>
    </w:p>
    <w:p>
      <w:r>
        <w:rPr>
          <w:b/>
        </w:rPr>
        <w:t xml:space="preserve">Esimerkki 0,3173</w:t>
      </w:r>
    </w:p>
    <w:p>
      <w:r>
        <w:t xml:space="preserve">Lause 1: Pieni ryhmä laulaa yleisön edessä ulkona. Lause 2: Ryhmä laulaa jingle bells yleisön edessä.</w:t>
      </w:r>
    </w:p>
    <w:p>
      <w:r>
        <w:rPr>
          <w:b/>
        </w:rPr>
        <w:t xml:space="preserve">Tulos</w:t>
      </w:r>
    </w:p>
    <w:p>
      <w:r>
        <w:t xml:space="preserve">Ihmiset laulavat laulua.</w:t>
      </w:r>
    </w:p>
    <w:p>
      <w:r>
        <w:rPr>
          <w:b/>
        </w:rPr>
        <w:t xml:space="preserve">Esimerkki 0,3174</w:t>
      </w:r>
    </w:p>
    <w:p>
      <w:r>
        <w:t xml:space="preserve">Lause 1: Ruskea koira juoksee kilpaa esteillä. Lause 2: Valtava eläin juoksee kilpaa.</w:t>
      </w:r>
    </w:p>
    <w:p>
      <w:r>
        <w:rPr>
          <w:b/>
        </w:rPr>
        <w:t xml:space="preserve">Tulos</w:t>
      </w:r>
    </w:p>
    <w:p>
      <w:r>
        <w:t xml:space="preserve">Eläinten kilpa-ajo</w:t>
      </w:r>
    </w:p>
    <w:p>
      <w:r>
        <w:rPr>
          <w:b/>
        </w:rPr>
        <w:t xml:space="preserve">Esimerkki 0,3175</w:t>
      </w:r>
    </w:p>
    <w:p>
      <w:r>
        <w:t xml:space="preserve">Lause 1: Uudelle äidille järjestettiin vauvakutsut, joissa oli ihana vaaleanpunainen ja valkoinen kakku, mansikoita ja boolia virvokkeina. Lause 2: Vauvakutsut pidettiin naiselle, joka sai pienen tytön...</w:t>
      </w:r>
    </w:p>
    <w:p>
      <w:r>
        <w:rPr>
          <w:b/>
        </w:rPr>
        <w:t xml:space="preserve">Tulos</w:t>
      </w:r>
    </w:p>
    <w:p>
      <w:r>
        <w:t xml:space="preserve">Vauvakutsuilla oli kakku.</w:t>
      </w:r>
    </w:p>
    <w:p>
      <w:r>
        <w:rPr>
          <w:b/>
        </w:rPr>
        <w:t xml:space="preserve">Esimerkki 0,3176</w:t>
      </w:r>
    </w:p>
    <w:p>
      <w:r>
        <w:t xml:space="preserve">Lause 1: Ruskea koira ui ja kantaa ruskeaa esinettä. Lause 2: Koira on onnellinen, kun se nauttii liikunnasta vedessä.</w:t>
      </w:r>
    </w:p>
    <w:p>
      <w:r>
        <w:rPr>
          <w:b/>
        </w:rPr>
        <w:t xml:space="preserve">Tulos</w:t>
      </w:r>
    </w:p>
    <w:p>
      <w:r>
        <w:t xml:space="preserve">Uivalla eläimellä on jotain suussaan.</w:t>
      </w:r>
    </w:p>
    <w:p>
      <w:r>
        <w:rPr>
          <w:b/>
        </w:rPr>
        <w:t xml:space="preserve">Esimerkki 0,3177</w:t>
      </w:r>
    </w:p>
    <w:p>
      <w:r>
        <w:t xml:space="preserve">Lause 1: Nuori tyttö vaaleanpunaisessa paidassa, sinisissä farkuissa ja lenkkareissa puhuu puistossa esineeseen. Lause 2: Nuori tyttö puhuu mielikuvitusystävilleen.</w:t>
      </w:r>
    </w:p>
    <w:p>
      <w:r>
        <w:rPr>
          <w:b/>
        </w:rPr>
        <w:t xml:space="preserve">Tulos</w:t>
      </w:r>
    </w:p>
    <w:p>
      <w:r>
        <w:t xml:space="preserve">Nuori farkkuihin pukeutunut tyttö puhuu.</w:t>
      </w:r>
    </w:p>
    <w:p>
      <w:r>
        <w:rPr>
          <w:b/>
        </w:rPr>
        <w:t xml:space="preserve">Esimerkki 0.3178</w:t>
      </w:r>
    </w:p>
    <w:p>
      <w:r>
        <w:t xml:space="preserve">Lause 1: Kaksi teini-ikäistä on lähellä siniseksi maalattua pikaruokakojua, kun he seisovat kaakeloidulla kadulla. Lause 2: Kaksi teiniä tilaa jotain syötävää.</w:t>
      </w:r>
    </w:p>
    <w:p>
      <w:r>
        <w:rPr>
          <w:b/>
        </w:rPr>
        <w:t xml:space="preserve">Tulos</w:t>
      </w:r>
    </w:p>
    <w:p>
      <w:r>
        <w:t xml:space="preserve">Kaksi teiniä seisoo vierekkäin sinisen kopin vieressä ulkona.</w:t>
      </w:r>
    </w:p>
    <w:p>
      <w:r>
        <w:rPr>
          <w:b/>
        </w:rPr>
        <w:t xml:space="preserve">Esimerkki 0.3179</w:t>
      </w:r>
    </w:p>
    <w:p>
      <w:r>
        <w:t xml:space="preserve">Lause 1: Mies ja nainen ovat pitopalvelun tarjoamalla illallisella ja saavat ruokaa. Lause 2: Pariskunta saa ruokaa häissä.</w:t>
      </w:r>
    </w:p>
    <w:p>
      <w:r>
        <w:rPr>
          <w:b/>
        </w:rPr>
        <w:t xml:space="preserve">Tulos</w:t>
      </w:r>
    </w:p>
    <w:p>
      <w:r>
        <w:t xml:space="preserve">Ihmiset saavat ruokaa.</w:t>
      </w:r>
    </w:p>
    <w:p>
      <w:r>
        <w:rPr>
          <w:b/>
        </w:rPr>
        <w:t xml:space="preserve">Esimerkki 0.3180</w:t>
      </w:r>
    </w:p>
    <w:p>
      <w:r>
        <w:t xml:space="preserve">Lause 1: Mies soittaa jousisoitinta osana orkesteria. Lause 2: Mies soittaa viulua orkesterissa.</w:t>
      </w:r>
    </w:p>
    <w:p>
      <w:r>
        <w:rPr>
          <w:b/>
        </w:rPr>
        <w:t xml:space="preserve">Tulos</w:t>
      </w:r>
    </w:p>
    <w:p>
      <w:r>
        <w:t xml:space="preserve">Henkilö, joka soittaa instrumenttia.</w:t>
      </w:r>
    </w:p>
    <w:p>
      <w:r>
        <w:rPr>
          <w:b/>
        </w:rPr>
        <w:t xml:space="preserve">Esimerkki 0,3181</w:t>
      </w:r>
    </w:p>
    <w:p>
      <w:r>
        <w:t xml:space="preserve">Lause 1: Jotkut ihmiset katselevat pientä tyttöä ja kioskin omistajaa, joka tekee kuplia myymillään tuotteilla. Lause 2: Omistaja ja hänen nuori tyttärensä esittävät yleisölle tuntikausittaista kuplatuote-esittelyä saadakseen heidät ostamaan hänen karkkituotteitaan.</w:t>
      </w:r>
    </w:p>
    <w:p>
      <w:r>
        <w:rPr>
          <w:b/>
        </w:rPr>
        <w:t xml:space="preserve">Tulos</w:t>
      </w:r>
    </w:p>
    <w:p>
      <w:r>
        <w:t xml:space="preserve">Tyttö ja kaupan omistaja puhaltavat kuplia.</w:t>
      </w:r>
    </w:p>
    <w:p>
      <w:r>
        <w:rPr>
          <w:b/>
        </w:rPr>
        <w:t xml:space="preserve">Esimerkki 0.3182</w:t>
      </w:r>
    </w:p>
    <w:p>
      <w:r>
        <w:t xml:space="preserve">Lause 1: Neljä kaveria pelaa frisbeetä avoimella nurmikentällä, jonka taustalla on useita ihmisiä ja telttoja. Lause 2: On kesä.</w:t>
      </w:r>
    </w:p>
    <w:p>
      <w:r>
        <w:rPr>
          <w:b/>
        </w:rPr>
        <w:t xml:space="preserve">Tulos</w:t>
      </w:r>
    </w:p>
    <w:p>
      <w:r>
        <w:t xml:space="preserve">Pojat leikkivät ulkona.</w:t>
      </w:r>
    </w:p>
    <w:p>
      <w:r>
        <w:rPr>
          <w:b/>
        </w:rPr>
        <w:t xml:space="preserve">Esimerkki 0,3183</w:t>
      </w:r>
    </w:p>
    <w:p>
      <w:r>
        <w:t xml:space="preserve">Lause 1: pyöräilijä pyöräilee metsän halki. Lause 2: He harjoittelevat kilpailua varten.</w:t>
      </w:r>
    </w:p>
    <w:p>
      <w:r>
        <w:rPr>
          <w:b/>
        </w:rPr>
        <w:t xml:space="preserve">Tulos</w:t>
      </w:r>
    </w:p>
    <w:p>
      <w:r>
        <w:t xml:space="preserve">Henkilö ajaa pyörällä metsässä.</w:t>
      </w:r>
    </w:p>
    <w:p>
      <w:r>
        <w:rPr>
          <w:b/>
        </w:rPr>
        <w:t xml:space="preserve">Esimerkki 0.3184</w:t>
      </w:r>
    </w:p>
    <w:p>
      <w:r>
        <w:t xml:space="preserve">Lause 1: Rivi miehiä nojailee seinään, kun reppuinen mies kävelee ohi. Lause 2: Mies kävelee tauollaan olevan miesjoukon ohi.</w:t>
      </w:r>
    </w:p>
    <w:p>
      <w:r>
        <w:rPr>
          <w:b/>
        </w:rPr>
        <w:t xml:space="preserve">Tulos</w:t>
      </w:r>
    </w:p>
    <w:p>
      <w:r>
        <w:t xml:space="preserve">kaveri kävelee miesryhmän ohi</w:t>
      </w:r>
    </w:p>
    <w:p>
      <w:r>
        <w:rPr>
          <w:b/>
        </w:rPr>
        <w:t xml:space="preserve">Esimerkki 0,3185</w:t>
      </w:r>
    </w:p>
    <w:p>
      <w:r>
        <w:t xml:space="preserve">Lause 1: Kaksi mustiin housuihin ja valkoisiin paitoihin pukeutunutta miestä tappelee. Lause 2: Pitkä henkilö housuissa.</w:t>
      </w:r>
    </w:p>
    <w:p>
      <w:r>
        <w:rPr>
          <w:b/>
        </w:rPr>
        <w:t xml:space="preserve">Tulos</w:t>
      </w:r>
    </w:p>
    <w:p>
      <w:r>
        <w:t xml:space="preserve">Henkilö housuissa.</w:t>
      </w:r>
    </w:p>
    <w:p>
      <w:r>
        <w:rPr>
          <w:b/>
        </w:rPr>
        <w:t xml:space="preserve">Esimerkki 0,3186</w:t>
      </w:r>
    </w:p>
    <w:p>
      <w:r>
        <w:t xml:space="preserve">Lause 1: Joukko ihmisiä seisoo keltaisen rakennuksen edessä. Lause 2: Jotkut ihmiset ostivat juuri tämän keltaisen rakennuksen.</w:t>
      </w:r>
    </w:p>
    <w:p>
      <w:r>
        <w:rPr>
          <w:b/>
        </w:rPr>
        <w:t xml:space="preserve">Tulos</w:t>
      </w:r>
    </w:p>
    <w:p>
      <w:r>
        <w:t xml:space="preserve">Useita ihmisiä seisoo rakennuksen edessä.</w:t>
      </w:r>
    </w:p>
    <w:p>
      <w:r>
        <w:rPr>
          <w:b/>
        </w:rPr>
        <w:t xml:space="preserve">Esimerkki 0,3187</w:t>
      </w:r>
    </w:p>
    <w:p>
      <w:r>
        <w:t xml:space="preserve">Lause 1: Kaksi miestä työskentelee hinaajalla. Lause 2: Jotkut pitkät miehet työskentelevät.</w:t>
      </w:r>
    </w:p>
    <w:p>
      <w:r>
        <w:rPr>
          <w:b/>
        </w:rPr>
        <w:t xml:space="preserve">Tulos</w:t>
      </w:r>
    </w:p>
    <w:p>
      <w:r>
        <w:t xml:space="preserve">Jotkut ihmiset työskentelevät.</w:t>
      </w:r>
    </w:p>
    <w:p>
      <w:r>
        <w:rPr>
          <w:b/>
        </w:rPr>
        <w:t xml:space="preserve">Esimerkki 0,3188</w:t>
      </w:r>
    </w:p>
    <w:p>
      <w:r>
        <w:t xml:space="preserve">Lause 1: Ryhmä tapahtumahenkilökuntaa liikkuu kahden kohteen logoilla päällystetyn kioskin sisällä ja ympärillä kaarevilla ikkunoilla varustetun rakennuksen edessä. Lause 2: Myymälän työntekijät keräävät irtonaisia ostoskärryjä.</w:t>
      </w:r>
    </w:p>
    <w:p>
      <w:r>
        <w:rPr>
          <w:b/>
        </w:rPr>
        <w:t xml:space="preserve">Tulos</w:t>
      </w:r>
    </w:p>
    <w:p>
      <w:r>
        <w:t xml:space="preserve">On kojuja, joissa on logoja.</w:t>
      </w:r>
    </w:p>
    <w:p>
      <w:r>
        <w:rPr>
          <w:b/>
        </w:rPr>
        <w:t xml:space="preserve">Esimerkki 0.3189</w:t>
      </w:r>
    </w:p>
    <w:p>
      <w:r>
        <w:t xml:space="preserve">Lause 1: Nainen, jolla on sotkuinen tukka, sininen farkkutakki ja valkoiset housut, katsoo jotakin. Lause 2: Villitukkainen nainen etsii kadonnutta korvakoruaan maasta.</w:t>
      </w:r>
    </w:p>
    <w:p>
      <w:r>
        <w:rPr>
          <w:b/>
        </w:rPr>
        <w:t xml:space="preserve">Tulos</w:t>
      </w:r>
    </w:p>
    <w:p>
      <w:r>
        <w:t xml:space="preserve">Naisella on yllään farkkutakki.</w:t>
      </w:r>
    </w:p>
    <w:p>
      <w:r>
        <w:rPr>
          <w:b/>
        </w:rPr>
        <w:t xml:space="preserve">Esimerkki 0,3190</w:t>
      </w:r>
    </w:p>
    <w:p>
      <w:r>
        <w:t xml:space="preserve">Lause 1: Kuoro harjoittelee huoneessa, jossa on puulattia. Lause 2: Kuoro on kirkossa.</w:t>
      </w:r>
    </w:p>
    <w:p>
      <w:r>
        <w:rPr>
          <w:b/>
        </w:rPr>
        <w:t xml:space="preserve">Tulos</w:t>
      </w:r>
    </w:p>
    <w:p>
      <w:r>
        <w:t xml:space="preserve">Huoneessa on puulattia.</w:t>
      </w:r>
    </w:p>
    <w:p>
      <w:r>
        <w:rPr>
          <w:b/>
        </w:rPr>
        <w:t xml:space="preserve">Esimerkki 0,3191</w:t>
      </w:r>
    </w:p>
    <w:p>
      <w:r>
        <w:t xml:space="preserve">Lause 1: Suuri vene ajaa sataman läpi. Lause 2: Vene lähtee satamasta syvempään veteen.</w:t>
      </w:r>
    </w:p>
    <w:p>
      <w:r>
        <w:rPr>
          <w:b/>
        </w:rPr>
        <w:t xml:space="preserve">Tulos</w:t>
      </w:r>
    </w:p>
    <w:p>
      <w:r>
        <w:t xml:space="preserve">Vene kelluu vedessä.</w:t>
      </w:r>
    </w:p>
    <w:p>
      <w:r>
        <w:rPr>
          <w:b/>
        </w:rPr>
        <w:t xml:space="preserve">Esimerkki 0,3192</w:t>
      </w:r>
    </w:p>
    <w:p>
      <w:r>
        <w:t xml:space="preserve">Lause 1: Valkoiseen kypärään pukeutunut henkilö hiihtää alas lumen peittämää vuorta. Lause 2: Joku haluaa päästä mäen juurelle.</w:t>
      </w:r>
    </w:p>
    <w:p>
      <w:r>
        <w:rPr>
          <w:b/>
        </w:rPr>
        <w:t xml:space="preserve">Tulos</w:t>
      </w:r>
    </w:p>
    <w:p>
      <w:r>
        <w:t xml:space="preserve">Henkilö hiihtää alas vuorta.</w:t>
      </w:r>
    </w:p>
    <w:p>
      <w:r>
        <w:rPr>
          <w:b/>
        </w:rPr>
        <w:t xml:space="preserve">Esimerkki 0,3193</w:t>
      </w:r>
    </w:p>
    <w:p>
      <w:r>
        <w:t xml:space="preserve">Lause 1: Mies istuu kannettavan tietokoneensa ääressä. Lause 2: Mies pelaa peliä kannettavalla tietokoneellaan.</w:t>
      </w:r>
    </w:p>
    <w:p>
      <w:r>
        <w:rPr>
          <w:b/>
        </w:rPr>
        <w:t xml:space="preserve">Tulos</w:t>
      </w:r>
    </w:p>
    <w:p>
      <w:r>
        <w:t xml:space="preserve">Henkilö istuu.</w:t>
      </w:r>
    </w:p>
    <w:p>
      <w:r>
        <w:rPr>
          <w:b/>
        </w:rPr>
        <w:t xml:space="preserve">Esimerkki 0,3194</w:t>
      </w:r>
    </w:p>
    <w:p>
      <w:r>
        <w:t xml:space="preserve">Lause 1: He auttavat nuoria lapsia pitämään hauskaa. Lause 2: Ryhmä on pukeutunut klovneiksi ja tekee temppuja lasten huviksi.</w:t>
      </w:r>
    </w:p>
    <w:p>
      <w:r>
        <w:rPr>
          <w:b/>
        </w:rPr>
        <w:t xml:space="preserve">Tulos</w:t>
      </w:r>
    </w:p>
    <w:p>
      <w:r>
        <w:t xml:space="preserve">Kuvassa on useita ihmisiä, myös lapsia.</w:t>
      </w:r>
    </w:p>
    <w:p>
      <w:r>
        <w:rPr>
          <w:b/>
        </w:rPr>
        <w:t xml:space="preserve">Esimerkki 0,3195</w:t>
      </w:r>
    </w:p>
    <w:p>
      <w:r>
        <w:t xml:space="preserve">Lause 1: Ylipainoinen valkoinen mies, jolla on harmaa t-paita ja vaaleanharmaat shortsit, seisoo luokkahuoneen etualalla, kun toinen silmälasipäinen valkoinen mies istuu tuolissa ja katsoo häntä. Lause 2: Joukko ihmisiä osallistuu luokkaan...</w:t>
      </w:r>
    </w:p>
    <w:p>
      <w:r>
        <w:rPr>
          <w:b/>
        </w:rPr>
        <w:t xml:space="preserve">Tulos</w:t>
      </w:r>
    </w:p>
    <w:p>
      <w:r>
        <w:t xml:space="preserve">Mies seisoo.</w:t>
      </w:r>
    </w:p>
    <w:p>
      <w:r>
        <w:rPr>
          <w:b/>
        </w:rPr>
        <w:t xml:space="preserve">Esimerkki 0,3196</w:t>
      </w:r>
    </w:p>
    <w:p>
      <w:r>
        <w:t xml:space="preserve">Lause 1: Kaksi miestä lajittelee tavaroita. Lause 2: Veljekset ovat kiinnostuneita ullakolta löytyvistä albumeista.</w:t>
      </w:r>
    </w:p>
    <w:p>
      <w:r>
        <w:rPr>
          <w:b/>
        </w:rPr>
        <w:t xml:space="preserve">Tulos</w:t>
      </w:r>
    </w:p>
    <w:p>
      <w:r>
        <w:t xml:space="preserve">Kohteita luokittelee kaksi kaveria.</w:t>
      </w:r>
    </w:p>
    <w:p>
      <w:r>
        <w:rPr>
          <w:b/>
        </w:rPr>
        <w:t xml:space="preserve">Esimerkki 0,3197</w:t>
      </w:r>
    </w:p>
    <w:p>
      <w:r>
        <w:t xml:space="preserve">Lause 1: Kaksi naista, joista toisella on punainen ja toisella musta, soittavat viuluja konsertissa. Lause 2: Kaksi naista soittaa viulua verkossa.</w:t>
      </w:r>
    </w:p>
    <w:p>
      <w:r>
        <w:rPr>
          <w:b/>
        </w:rPr>
        <w:t xml:space="preserve">Tulos</w:t>
      </w:r>
    </w:p>
    <w:p>
      <w:r>
        <w:t xml:space="preserve">kaksi naista soittaa viulua.</w:t>
      </w:r>
    </w:p>
    <w:p>
      <w:r>
        <w:rPr>
          <w:b/>
        </w:rPr>
        <w:t xml:space="preserve">Esimerkki 0,3198</w:t>
      </w:r>
    </w:p>
    <w:p>
      <w:r>
        <w:t xml:space="preserve">Lause 1: Kaksi naista, joista toisella on punainen ja toisella musta, soittavat viuluja konsertissa. Lause 2: Kaksi naista soittaa viuluja konsertissa New Yorkissa.</w:t>
      </w:r>
    </w:p>
    <w:p>
      <w:r>
        <w:rPr>
          <w:b/>
        </w:rPr>
        <w:t xml:space="preserve">Tulos</w:t>
      </w:r>
    </w:p>
    <w:p>
      <w:r>
        <w:t xml:space="preserve">Nämä kaksi naista soittavat musiikkia.</w:t>
      </w:r>
    </w:p>
    <w:p>
      <w:r>
        <w:rPr>
          <w:b/>
        </w:rPr>
        <w:t xml:space="preserve">Esimerkki 0,3199</w:t>
      </w:r>
    </w:p>
    <w:p>
      <w:r>
        <w:t xml:space="preserve">Lause 1: Nunnapukuun pukeutuneella miehellä on savuke suussaan. Lause 2: Henkilö osallistuu naamiaisjuhliin.</w:t>
      </w:r>
    </w:p>
    <w:p>
      <w:r>
        <w:rPr>
          <w:b/>
        </w:rPr>
        <w:t xml:space="preserve">Tulos</w:t>
      </w:r>
    </w:p>
    <w:p>
      <w:r>
        <w:t xml:space="preserve">Henkilö pukeutuu pukuun.</w:t>
      </w:r>
    </w:p>
    <w:p>
      <w:r>
        <w:rPr>
          <w:b/>
        </w:rPr>
        <w:t xml:space="preserve">Esimerkki 0.3200</w:t>
      </w:r>
    </w:p>
    <w:p>
      <w:r>
        <w:t xml:space="preserve">Lause 1: Oranssiin liiviin pukeutunut mies yrittää vetää toiseen ajoneuvoon kiinnitettyä ajoneuvoa pois kallioalueelta. Lause 2: Mies tarjoaa apuaan vetämällä jumiin jäänyttä autoa.</w:t>
      </w:r>
    </w:p>
    <w:p>
      <w:r>
        <w:rPr>
          <w:b/>
        </w:rPr>
        <w:t xml:space="preserve">Tulos</w:t>
      </w:r>
    </w:p>
    <w:p>
      <w:r>
        <w:t xml:space="preserve">Mies käyttää lihaksiaan ajoneuvon vetämiseen.</w:t>
      </w:r>
    </w:p>
    <w:p>
      <w:r>
        <w:rPr>
          <w:b/>
        </w:rPr>
        <w:t xml:space="preserve">Esimerkki 0.3201</w:t>
      </w:r>
    </w:p>
    <w:p>
      <w:r>
        <w:t xml:space="preserve">Lause 1: Ihmiset istuvat pöydissä suuressa, koristellussa huoneessa. Lause 2: Ihmiset istuvat koristeellisissa pöydissä kalliin näköisessä huoneessa.</w:t>
      </w:r>
    </w:p>
    <w:p>
      <w:r>
        <w:rPr>
          <w:b/>
        </w:rPr>
        <w:t xml:space="preserve">Tulos</w:t>
      </w:r>
    </w:p>
    <w:p>
      <w:r>
        <w:t xml:space="preserve">ihmiset istuvat pöydissä sisällä</w:t>
      </w:r>
    </w:p>
    <w:p>
      <w:r>
        <w:rPr>
          <w:b/>
        </w:rPr>
        <w:t xml:space="preserve">Esimerkki 0.3202</w:t>
      </w:r>
    </w:p>
    <w:p>
      <w:r>
        <w:t xml:space="preserve">Lause 1: Mies kävelee mustan rauta-aidan vieressä. Lause 2: Mies yrittää näyttää normaalilta kävellessään aidan vieressä.</w:t>
      </w:r>
    </w:p>
    <w:p>
      <w:r>
        <w:rPr>
          <w:b/>
        </w:rPr>
        <w:t xml:space="preserve">Tulos</w:t>
      </w:r>
    </w:p>
    <w:p>
      <w:r>
        <w:t xml:space="preserve">Mies kävelee aidan lähellä.</w:t>
      </w:r>
    </w:p>
    <w:p>
      <w:r>
        <w:rPr>
          <w:b/>
        </w:rPr>
        <w:t xml:space="preserve">Esimerkki 0.3203</w:t>
      </w:r>
    </w:p>
    <w:p>
      <w:r>
        <w:t xml:space="preserve">Lause 1: Ammattilaisjalkapalloilija antaa nuorelle tyttöfanille vitosen. Lause 2: Miespuolinen jalkapalloilija antaa nuorelle tyttöfanille vitosen.</w:t>
      </w:r>
    </w:p>
    <w:p>
      <w:r>
        <w:rPr>
          <w:b/>
        </w:rPr>
        <w:t xml:space="preserve">Tulos</w:t>
      </w:r>
    </w:p>
    <w:p>
      <w:r>
        <w:t xml:space="preserve">Ammattilaisjalkapalloilijalla on fani.</w:t>
      </w:r>
    </w:p>
    <w:p>
      <w:r>
        <w:rPr>
          <w:b/>
        </w:rPr>
        <w:t xml:space="preserve">Esimerkki 0.3204</w:t>
      </w:r>
    </w:p>
    <w:p>
      <w:r>
        <w:t xml:space="preserve">Lause 1: Nainen ja hevonen hyppäävät pienoiskoossa olevan rakennuksen yli. Lause 2: Hevonen hyppää kilpailussa.</w:t>
      </w:r>
    </w:p>
    <w:p>
      <w:r>
        <w:rPr>
          <w:b/>
        </w:rPr>
        <w:t xml:space="preserve">Tulos</w:t>
      </w:r>
    </w:p>
    <w:p>
      <w:r>
        <w:t xml:space="preserve">Hevonen hyppää minirakennuksen yli.</w:t>
      </w:r>
    </w:p>
    <w:p>
      <w:r>
        <w:rPr>
          <w:b/>
        </w:rPr>
        <w:t xml:space="preserve">Esimerkki 0.3205</w:t>
      </w:r>
    </w:p>
    <w:p>
      <w:r>
        <w:t xml:space="preserve">Lause 1: Joukko ihmisiä kokoontui terassille. Lause 2: Ihmiset ovat ulkona.</w:t>
      </w:r>
    </w:p>
    <w:p>
      <w:r>
        <w:rPr>
          <w:b/>
        </w:rPr>
        <w:t xml:space="preserve">Tulos</w:t>
      </w:r>
    </w:p>
    <w:p>
      <w:r>
        <w:t xml:space="preserve">Ihmiset ovat ulkokannella.</w:t>
      </w:r>
    </w:p>
    <w:p>
      <w:r>
        <w:rPr>
          <w:b/>
        </w:rPr>
        <w:t xml:space="preserve">Esimerkki 0.3206</w:t>
      </w:r>
    </w:p>
    <w:p>
      <w:r>
        <w:t xml:space="preserve">Lause 1: Joukko ihmisiä kävelee rennossa rivissä tiilipäällysteisen sisäpihan poikki. Lause 2: Joukko miehiä kävelee...</w:t>
      </w:r>
    </w:p>
    <w:p>
      <w:r>
        <w:rPr>
          <w:b/>
        </w:rPr>
        <w:t xml:space="preserve">Tulos</w:t>
      </w:r>
    </w:p>
    <w:p>
      <w:r>
        <w:t xml:space="preserve">Ryhmä ihmisiä kävelee</w:t>
      </w:r>
    </w:p>
    <w:p>
      <w:r>
        <w:rPr>
          <w:b/>
        </w:rPr>
        <w:t xml:space="preserve">Esimerkki 0.3207</w:t>
      </w:r>
    </w:p>
    <w:p>
      <w:r>
        <w:t xml:space="preserve">Lause 1: Kaksi nyrkkeilijää ottelee, ja toinen nyrkkeilijä on ojentautunut ja heiluttaa vastustajaansa. Lause 2: Kaksi nyrkkeilijää ottelee mestaruudesta.</w:t>
      </w:r>
    </w:p>
    <w:p>
      <w:r>
        <w:rPr>
          <w:b/>
        </w:rPr>
        <w:t xml:space="preserve">Tulos</w:t>
      </w:r>
    </w:p>
    <w:p>
      <w:r>
        <w:t xml:space="preserve">Kaksi ihmistä taistelee kehässä</w:t>
      </w:r>
    </w:p>
    <w:p>
      <w:r>
        <w:rPr>
          <w:b/>
        </w:rPr>
        <w:t xml:space="preserve">Esimerkki 0.3208</w:t>
      </w:r>
    </w:p>
    <w:p>
      <w:r>
        <w:t xml:space="preserve">Lause 1: Nainen odottaa kadun ylittämistä, kun toinen nainen, jolla on reppu mukanaan, seisoo polkupyörän vieressä. Lause 2: Naiset ovat menossa samaan paikkaan.</w:t>
      </w:r>
    </w:p>
    <w:p>
      <w:r>
        <w:rPr>
          <w:b/>
        </w:rPr>
        <w:t xml:space="preserve">Tulos</w:t>
      </w:r>
    </w:p>
    <w:p>
      <w:r>
        <w:t xml:space="preserve">Nainen on ulkona.</w:t>
      </w:r>
    </w:p>
    <w:p>
      <w:r>
        <w:rPr>
          <w:b/>
        </w:rPr>
        <w:t xml:space="preserve">Esimerkki 0.3209</w:t>
      </w:r>
    </w:p>
    <w:p>
      <w:r>
        <w:t xml:space="preserve">Lause 1: Kaksi miestä seisoo tenniskentällä eräässä kaupungissa verkon molemmin puolin ja puhuvat toisilleen. Lause 2: Miehet ovat ystäviä.</w:t>
      </w:r>
    </w:p>
    <w:p>
      <w:r>
        <w:rPr>
          <w:b/>
        </w:rPr>
        <w:t xml:space="preserve">Tulos</w:t>
      </w:r>
    </w:p>
    <w:p>
      <w:r>
        <w:t xml:space="preserve">Kaksi ilkeää puhuu verkon yli tenniskentällä.</w:t>
      </w:r>
    </w:p>
    <w:p>
      <w:r>
        <w:rPr>
          <w:b/>
        </w:rPr>
        <w:t xml:space="preserve">Esimerkki 0.3210</w:t>
      </w:r>
    </w:p>
    <w:p>
      <w:r>
        <w:t xml:space="preserve">Lause 1: Mies soittaa musiikkia trumpetilla. Lause 2: Mies soittaa musiikkia trumpetilla puistossa.</w:t>
      </w:r>
    </w:p>
    <w:p>
      <w:r>
        <w:rPr>
          <w:b/>
        </w:rPr>
        <w:t xml:space="preserve">Tulos</w:t>
      </w:r>
    </w:p>
    <w:p>
      <w:r>
        <w:t xml:space="preserve">Mies soittaa musiikkia soittimella.</w:t>
      </w:r>
    </w:p>
    <w:p>
      <w:r>
        <w:rPr>
          <w:b/>
        </w:rPr>
        <w:t xml:space="preserve">Esimerkki 0.3211</w:t>
      </w:r>
    </w:p>
    <w:p>
      <w:r>
        <w:t xml:space="preserve">Lause 1: Maalivahti yrittää torjua pelaajan lyömää kiekkoa jääkiekko-ottelussa. Lause 2: Maalivahti pelaa jääkiekkoa Stanley Cupin jääkiekkopelissä.</w:t>
      </w:r>
    </w:p>
    <w:p>
      <w:r>
        <w:rPr>
          <w:b/>
        </w:rPr>
        <w:t xml:space="preserve">Tulos</w:t>
      </w:r>
    </w:p>
    <w:p>
      <w:r>
        <w:t xml:space="preserve">Pelaajat ovat kylmässä jäähallissa.</w:t>
      </w:r>
    </w:p>
    <w:p>
      <w:r>
        <w:rPr>
          <w:b/>
        </w:rPr>
        <w:t xml:space="preserve">Esimerkki 0.3212</w:t>
      </w:r>
    </w:p>
    <w:p>
      <w:r>
        <w:t xml:space="preserve">Lause 1: Lapsi vetää ruohikolla punaista työntöautoa. Lause 2: Poika leikkii leluautolla.</w:t>
      </w:r>
    </w:p>
    <w:p>
      <w:r>
        <w:rPr>
          <w:b/>
        </w:rPr>
        <w:t xml:space="preserve">Tulos</w:t>
      </w:r>
    </w:p>
    <w:p>
      <w:r>
        <w:t xml:space="preserve">Lapsi leikkii lelulla.</w:t>
      </w:r>
    </w:p>
    <w:p>
      <w:r>
        <w:rPr>
          <w:b/>
        </w:rPr>
        <w:t xml:space="preserve">Esimerkki 0.3213</w:t>
      </w:r>
    </w:p>
    <w:p>
      <w:r>
        <w:t xml:space="preserve">Lause 1: Vuorten yllä on kaunis auringonlasku. Lause 2: Taivas on vaaleanpunainen, kun aurinko laskee vuorten yli.</w:t>
      </w:r>
    </w:p>
    <w:p>
      <w:r>
        <w:rPr>
          <w:b/>
        </w:rPr>
        <w:t xml:space="preserve">Tulos</w:t>
      </w:r>
    </w:p>
    <w:p>
      <w:r>
        <w:t xml:space="preserve">Ulkona on viehättävä ulkoilmakuva.</w:t>
      </w:r>
    </w:p>
    <w:p>
      <w:r>
        <w:rPr>
          <w:b/>
        </w:rPr>
        <w:t xml:space="preserve">Esimerkki 0.3214</w:t>
      </w:r>
    </w:p>
    <w:p>
      <w:r>
        <w:t xml:space="preserve">Lause 1: Lapset ovat pukeutuneet asuihin ja pelaavat peliä. Lause 2: Lapset leikkivät halloween-leikkiä.</w:t>
      </w:r>
    </w:p>
    <w:p>
      <w:r>
        <w:rPr>
          <w:b/>
        </w:rPr>
        <w:t xml:space="preserve">Tulos</w:t>
      </w:r>
    </w:p>
    <w:p>
      <w:r>
        <w:t xml:space="preserve">siellä on valkokaulustyöläisiä oransseissa liiveissä korjaamassa teitä -</w:t>
      </w:r>
    </w:p>
    <w:p>
      <w:r>
        <w:rPr>
          <w:b/>
        </w:rPr>
        <w:t xml:space="preserve">Esimerkki 0.3215</w:t>
      </w:r>
    </w:p>
    <w:p>
      <w:r>
        <w:t xml:space="preserve">Lause 1: Punapaitainen mies pelaa tennistä. Lause 2: Mies harjoittelee syöttöään.</w:t>
      </w:r>
    </w:p>
    <w:p>
      <w:r>
        <w:rPr>
          <w:b/>
        </w:rPr>
        <w:t xml:space="preserve">Tulos</w:t>
      </w:r>
    </w:p>
    <w:p>
      <w:r>
        <w:t xml:space="preserve">Mies pelaa tennistä.</w:t>
      </w:r>
    </w:p>
    <w:p>
      <w:r>
        <w:rPr>
          <w:b/>
        </w:rPr>
        <w:t xml:space="preserve">Esimerkki 0.3216</w:t>
      </w:r>
    </w:p>
    <w:p>
      <w:r>
        <w:t xml:space="preserve">Lause 1: Kaksi jalkapallojoukkuetta on keskellä peliä, kun valkoiset pelipaidat ja vastapuolen vihreät pelipaidat ovat kaikissa liikeasennoissa, kun he pyrkivät jalkapalloon. Lause 2: Kaksi joukkuetta kilpailee liigan mestaruusottelussa.</w:t>
      </w:r>
    </w:p>
    <w:p>
      <w:r>
        <w:rPr>
          <w:b/>
        </w:rPr>
        <w:t xml:space="preserve">Tulos</w:t>
      </w:r>
    </w:p>
    <w:p>
      <w:r>
        <w:t xml:space="preserve">Ihmiset pelipaidoissa</w:t>
      </w:r>
    </w:p>
    <w:p>
      <w:r>
        <w:rPr>
          <w:b/>
        </w:rPr>
        <w:t xml:space="preserve">Esimerkki 0.3217</w:t>
      </w:r>
    </w:p>
    <w:p>
      <w:r>
        <w:t xml:space="preserve">Lause 1: Lime-takkinen ja punahattuinen mies hölkkäilee tyhjällä tiellä. Lause 2: Mies on tekemässä juoksua loppuun.</w:t>
      </w:r>
    </w:p>
    <w:p>
      <w:r>
        <w:rPr>
          <w:b/>
        </w:rPr>
        <w:t xml:space="preserve">Tulos</w:t>
      </w:r>
    </w:p>
    <w:p>
      <w:r>
        <w:t xml:space="preserve">mies hölkkää</w:t>
      </w:r>
    </w:p>
    <w:p>
      <w:r>
        <w:rPr>
          <w:b/>
        </w:rPr>
        <w:t xml:space="preserve">Esimerkki 0.3218</w:t>
      </w:r>
    </w:p>
    <w:p>
      <w:r>
        <w:t xml:space="preserve">Lause 1: Kaksi paidatonta miestä kävelee täpötäydellä rannalla. Lause 2: Pari nuorta miestä toivoo saavansa naisten huomiota.</w:t>
      </w:r>
    </w:p>
    <w:p>
      <w:r>
        <w:rPr>
          <w:b/>
        </w:rPr>
        <w:t xml:space="preserve">Tulos</w:t>
      </w:r>
    </w:p>
    <w:p>
      <w:r>
        <w:t xml:space="preserve">Pari kaveria harrastaa liikuntaa.</w:t>
      </w:r>
    </w:p>
    <w:p>
      <w:r>
        <w:rPr>
          <w:b/>
        </w:rPr>
        <w:t xml:space="preserve">Esimerkki 0.3219</w:t>
      </w:r>
    </w:p>
    <w:p>
      <w:r>
        <w:t xml:space="preserve">Lause 1: Lyhyet mustat hiukset omaava mies keltaisessa paidassa katselee suurta palaa leikattua kalaa. Lause 2: Mies on juuri fileoinut taimenen.</w:t>
      </w:r>
    </w:p>
    <w:p>
      <w:r>
        <w:rPr>
          <w:b/>
        </w:rPr>
        <w:t xml:space="preserve">Tulos</w:t>
      </w:r>
    </w:p>
    <w:p>
      <w:r>
        <w:t xml:space="preserve">Mies näkee palan mereneläviä.</w:t>
      </w:r>
    </w:p>
    <w:p>
      <w:r>
        <w:rPr>
          <w:b/>
        </w:rPr>
        <w:t xml:space="preserve">Esimerkki 0.3220</w:t>
      </w:r>
    </w:p>
    <w:p>
      <w:r>
        <w:t xml:space="preserve">Lause 1: Kaksi kaveria rullalautailee metsässä. Lause 2: Kaksi kaveria on metsässä, kun satoi.</w:t>
      </w:r>
    </w:p>
    <w:p>
      <w:r>
        <w:rPr>
          <w:b/>
        </w:rPr>
        <w:t xml:space="preserve">Tulos</w:t>
      </w:r>
    </w:p>
    <w:p>
      <w:r>
        <w:t xml:space="preserve">Kaksi miestä on metsässä.</w:t>
      </w:r>
    </w:p>
    <w:p>
      <w:r>
        <w:rPr>
          <w:b/>
        </w:rPr>
        <w:t xml:space="preserve">Esimerkki 0.3221</w:t>
      </w:r>
    </w:p>
    <w:p>
      <w:r>
        <w:t xml:space="preserve">Lause 1: Nainen katselee, kun mies keilaa kaksi keilaa alas. Lause 2: Mestari keilaa.</w:t>
      </w:r>
    </w:p>
    <w:p>
      <w:r>
        <w:rPr>
          <w:b/>
        </w:rPr>
        <w:t xml:space="preserve">Tulos</w:t>
      </w:r>
    </w:p>
    <w:p>
      <w:r>
        <w:t xml:space="preserve">Mies keilaa.</w:t>
      </w:r>
    </w:p>
    <w:p>
      <w:r>
        <w:rPr>
          <w:b/>
        </w:rPr>
        <w:t xml:space="preserve">Esimerkki 0.3222</w:t>
      </w:r>
    </w:p>
    <w:p>
      <w:r>
        <w:t xml:space="preserve">Lause 1: Nuori nainen pesee autoaan. Lause 2: Nainen poistaa suolatahrat autostaan.</w:t>
      </w:r>
    </w:p>
    <w:p>
      <w:r>
        <w:rPr>
          <w:b/>
        </w:rPr>
        <w:t xml:space="preserve">Tulos</w:t>
      </w:r>
    </w:p>
    <w:p>
      <w:r>
        <w:t xml:space="preserve">Henkilö osoittaa siisteytensä.</w:t>
      </w:r>
    </w:p>
    <w:p>
      <w:r>
        <w:rPr>
          <w:b/>
        </w:rPr>
        <w:t xml:space="preserve">Esimerkki 0.3223</w:t>
      </w:r>
    </w:p>
    <w:p>
      <w:r>
        <w:t xml:space="preserve">Lause 1: Keltaiseen pukeutunut nainen kävelee, kun kirkkaan keltainen auto kulkee hänen lähellään. Lause 2: Taksikuski jättää naisen täysin huomiotta.</w:t>
      </w:r>
    </w:p>
    <w:p>
      <w:r>
        <w:rPr>
          <w:b/>
        </w:rPr>
        <w:t xml:space="preserve">Tulos</w:t>
      </w:r>
    </w:p>
    <w:p>
      <w:r>
        <w:t xml:space="preserve">Nainen kävelee lähellä liikkuvaa autoa.</w:t>
      </w:r>
    </w:p>
    <w:p>
      <w:r>
        <w:rPr>
          <w:b/>
        </w:rPr>
        <w:t xml:space="preserve">Esimerkki 0.3224</w:t>
      </w:r>
    </w:p>
    <w:p>
      <w:r>
        <w:t xml:space="preserve">Lause 1: Joukko ihmisiä saa ruokaa noutopöydästä. Lause 2: He saavat ruokaa.</w:t>
      </w:r>
    </w:p>
    <w:p>
      <w:r>
        <w:rPr>
          <w:b/>
        </w:rPr>
        <w:t xml:space="preserve">Tulos</w:t>
      </w:r>
    </w:p>
    <w:p>
      <w:r>
        <w:t xml:space="preserve">on olemassa ryhmä ihmisiä</w:t>
      </w:r>
    </w:p>
    <w:p>
      <w:r>
        <w:rPr>
          <w:b/>
        </w:rPr>
        <w:t xml:space="preserve">Esimerkki 0,3225</w:t>
      </w:r>
    </w:p>
    <w:p>
      <w:r>
        <w:t xml:space="preserve">Lause 1: Mies syö jäätelötötteröä. Lause 2: Mies on 42-vuotias.</w:t>
      </w:r>
    </w:p>
    <w:p>
      <w:r>
        <w:rPr>
          <w:b/>
        </w:rPr>
        <w:t xml:space="preserve">Tulos</w:t>
      </w:r>
    </w:p>
    <w:p>
      <w:r>
        <w:t xml:space="preserve">Mies syö jäätelöä.</w:t>
      </w:r>
    </w:p>
    <w:p>
      <w:r>
        <w:rPr>
          <w:b/>
        </w:rPr>
        <w:t xml:space="preserve">Esimerkki 0.3226</w:t>
      </w:r>
    </w:p>
    <w:p>
      <w:r>
        <w:t xml:space="preserve">Lause 1: Nuori poika seisoo vanhan rakennuksen edessä pelkissä alusvaatteissaan. Lause 2: Lapsiparka on ulkona.</w:t>
      </w:r>
    </w:p>
    <w:p>
      <w:r>
        <w:rPr>
          <w:b/>
        </w:rPr>
        <w:t xml:space="preserve">Tulos</w:t>
      </w:r>
    </w:p>
    <w:p>
      <w:r>
        <w:t xml:space="preserve">Alusvaatteisiin pukeutunut poika seisoo paikallaan.</w:t>
      </w:r>
    </w:p>
    <w:p>
      <w:r>
        <w:rPr>
          <w:b/>
        </w:rPr>
        <w:t xml:space="preserve">Esimerkki 0.3227</w:t>
      </w:r>
    </w:p>
    <w:p>
      <w:r>
        <w:t xml:space="preserve">Lause 1: Punapukuinen lapsi hyppii trampoliinilla. Lause 2: Lapsi on takapihalla.</w:t>
      </w:r>
    </w:p>
    <w:p>
      <w:r>
        <w:rPr>
          <w:b/>
        </w:rPr>
        <w:t xml:space="preserve">Tulos</w:t>
      </w:r>
    </w:p>
    <w:p>
      <w:r>
        <w:t xml:space="preserve">Lapsi on ilmassa.</w:t>
      </w:r>
    </w:p>
    <w:p>
      <w:r>
        <w:rPr>
          <w:b/>
        </w:rPr>
        <w:t xml:space="preserve">Esimerkki 0.3228</w:t>
      </w:r>
    </w:p>
    <w:p>
      <w:r>
        <w:t xml:space="preserve">Lause 1: Väkijoukko keskustan alueella. Lause 2: Ihmisjoukko kaupunkifestivaalilla keskustassa.</w:t>
      </w:r>
    </w:p>
    <w:p>
      <w:r>
        <w:rPr>
          <w:b/>
        </w:rPr>
        <w:t xml:space="preserve">Tulos</w:t>
      </w:r>
    </w:p>
    <w:p>
      <w:r>
        <w:t xml:space="preserve">Yleisöä keskustan kohtauksessa.</w:t>
      </w:r>
    </w:p>
    <w:p>
      <w:r>
        <w:rPr>
          <w:b/>
        </w:rPr>
        <w:t xml:space="preserve">Esimerkki 0.3229</w:t>
      </w:r>
    </w:p>
    <w:p>
      <w:r>
        <w:t xml:space="preserve">Lause 1: Itämainen nuori mies tutkii tarkkaan pientä esinettä kädessään, joka on pöydällä olevien kahden laatikon joukossa, jotka on täytetty nauhalta näyttävällä esineellä. Lause 2: Nuori mies veti esineen pöydällä olevasta laatikosta.</w:t>
      </w:r>
    </w:p>
    <w:p>
      <w:r>
        <w:rPr>
          <w:b/>
        </w:rPr>
        <w:t xml:space="preserve">Tulos</w:t>
      </w:r>
    </w:p>
    <w:p>
      <w:r>
        <w:t xml:space="preserve">Itämainen mies katselee jotain kädessään.</w:t>
      </w:r>
    </w:p>
    <w:p>
      <w:r>
        <w:rPr>
          <w:b/>
        </w:rPr>
        <w:t xml:space="preserve">Esimerkki 0.3230</w:t>
      </w:r>
    </w:p>
    <w:p>
      <w:r>
        <w:t xml:space="preserve">Lause 1: Mies ja nainen hymyilevät ja poseeraavat pyjamassaan pitäen kädessään videopeliohjaimia television edessä. Lause 2: Kaksi ihmistä pelaa Madden '14 -peliä.</w:t>
      </w:r>
    </w:p>
    <w:p>
      <w:r>
        <w:rPr>
          <w:b/>
        </w:rPr>
        <w:t xml:space="preserve">Tulos</w:t>
      </w:r>
    </w:p>
    <w:p>
      <w:r>
        <w:t xml:space="preserve">Ihmiset käyttävät pyjamaa.</w:t>
      </w:r>
    </w:p>
    <w:p>
      <w:r>
        <w:rPr>
          <w:b/>
        </w:rPr>
        <w:t xml:space="preserve">Esimerkki 0.3231</w:t>
      </w:r>
    </w:p>
    <w:p>
      <w:r>
        <w:t xml:space="preserve">Lause 1: Hattupäisellä miehellä on silmät kiinni, kun toinen punapaitainen mies nuolee hänen kasvojaan. Lause 2: nämä kaksi miestä ovat ystäviä</w:t>
      </w:r>
    </w:p>
    <w:p>
      <w:r>
        <w:rPr>
          <w:b/>
        </w:rPr>
        <w:t xml:space="preserve">Tulos</w:t>
      </w:r>
    </w:p>
    <w:p>
      <w:r>
        <w:t xml:space="preserve">kaksi miestä on lähellä toisiaan</w:t>
      </w:r>
    </w:p>
    <w:p>
      <w:r>
        <w:rPr>
          <w:b/>
        </w:rPr>
        <w:t xml:space="preserve">Esimerkki 0.3232</w:t>
      </w:r>
    </w:p>
    <w:p>
      <w:r>
        <w:t xml:space="preserve">Lause 1: Yksinäinen mies istuu pyöreän pöydän ääressä lukemassa kaupan ulkopuolella Lause 2: Mies lukee uutisia.</w:t>
      </w:r>
    </w:p>
    <w:p>
      <w:r>
        <w:rPr>
          <w:b/>
        </w:rPr>
        <w:t xml:space="preserve">Tulos</w:t>
      </w:r>
    </w:p>
    <w:p>
      <w:r>
        <w:t xml:space="preserve">Mies lukee pyöreän pöydän ääressä.</w:t>
      </w:r>
    </w:p>
    <w:p>
      <w:r>
        <w:rPr>
          <w:b/>
        </w:rPr>
        <w:t xml:space="preserve">Esimerkki 0.3233</w:t>
      </w:r>
    </w:p>
    <w:p>
      <w:r>
        <w:t xml:space="preserve">Lause 1: Kaksi miestä, joilla molemmilla on khakipaita, raidallinen solmio, laivastonsiniset housut ja hattu, ovat nurmikolla, toisella on kitara ja toisella salkku. Lause 2: Vanha mies ja nuori mies ovat pukeutuneet samoin, toisella on musta salkku ja toisella ruskea kitara.</w:t>
      </w:r>
    </w:p>
    <w:p>
      <w:r>
        <w:rPr>
          <w:b/>
        </w:rPr>
        <w:t xml:space="preserve">Tulos</w:t>
      </w:r>
    </w:p>
    <w:p>
      <w:r>
        <w:t xml:space="preserve">Kaksi miestä kantaa samankaltaisesti pukeutuneita esineitä.</w:t>
      </w:r>
    </w:p>
    <w:p>
      <w:r>
        <w:rPr>
          <w:b/>
        </w:rPr>
        <w:t xml:space="preserve">Esimerkki 0.3234</w:t>
      </w:r>
    </w:p>
    <w:p>
      <w:r>
        <w:t xml:space="preserve">Lause 1: Aasialainen tyttö ja poika leikkivät keltaisella pallolla mustavalkoisella lattialla. Lause 2: Kaksi lasta hyppii ylös ja alas leikkiessään sisällä.</w:t>
      </w:r>
    </w:p>
    <w:p>
      <w:r>
        <w:rPr>
          <w:b/>
        </w:rPr>
        <w:t xml:space="preserve">Tulos</w:t>
      </w:r>
    </w:p>
    <w:p>
      <w:r>
        <w:t xml:space="preserve">Kaksi lasta leikkii lattialla olevalla lelulla.</w:t>
      </w:r>
    </w:p>
    <w:p>
      <w:r>
        <w:rPr>
          <w:b/>
        </w:rPr>
        <w:t xml:space="preserve">Esimerkki 0,3235</w:t>
      </w:r>
    </w:p>
    <w:p>
      <w:r>
        <w:t xml:space="preserve">Lause 1: Kaksi miestä yrittää käsitellä härkää köyden avulla. Lause 2: Kaksi miestä yrittää rauhoittaa raivostunutta härkää.</w:t>
      </w:r>
    </w:p>
    <w:p>
      <w:r>
        <w:rPr>
          <w:b/>
        </w:rPr>
        <w:t xml:space="preserve">Tulos</w:t>
      </w:r>
    </w:p>
    <w:p>
      <w:r>
        <w:t xml:space="preserve">Mies yritti kesyttää sonnia köyden avulla.</w:t>
      </w:r>
    </w:p>
    <w:p>
      <w:r>
        <w:rPr>
          <w:b/>
        </w:rPr>
        <w:t xml:space="preserve">Esimerkki 0.3236</w:t>
      </w:r>
    </w:p>
    <w:p>
      <w:r>
        <w:t xml:space="preserve">Lause 1: Kaksi miestä nyrkkeilykehässä, toisella punainen päähine ja toisella sininen päähine, käyvät nyrkkeilyottelua. Lause 2: Kaksi miestä yrittää peukaloida ottelua, jotta molemmat voittaisivat rahaa.</w:t>
      </w:r>
    </w:p>
    <w:p>
      <w:r>
        <w:rPr>
          <w:b/>
        </w:rPr>
        <w:t xml:space="preserve">Tulos</w:t>
      </w:r>
    </w:p>
    <w:p>
      <w:r>
        <w:t xml:space="preserve">Kaksi miestä on nyrkkeilyottelussa</w:t>
      </w:r>
    </w:p>
    <w:p>
      <w:r>
        <w:rPr>
          <w:b/>
        </w:rPr>
        <w:t xml:space="preserve">Esimerkki 0.3237</w:t>
      </w:r>
    </w:p>
    <w:p>
      <w:r>
        <w:t xml:space="preserve">Lause 1: Keltaiseen paitaan pukeutunut nainen koristaa käsin maljakkoa vihreällä levypöydällä. Lause 2: Nainen koristaa käsin maljakkoa vihreällä levysoittimella.</w:t>
      </w:r>
    </w:p>
    <w:p>
      <w:r>
        <w:rPr>
          <w:b/>
        </w:rPr>
        <w:t xml:space="preserve">Tulos</w:t>
      </w:r>
    </w:p>
    <w:p>
      <w:r>
        <w:t xml:space="preserve">Keltaiseen paitaan pukeutunut nainen koristaa käsin maljakkoa.</w:t>
      </w:r>
    </w:p>
    <w:p>
      <w:r>
        <w:rPr>
          <w:b/>
        </w:rPr>
        <w:t xml:space="preserve">Esimerkki 0.3238</w:t>
      </w:r>
    </w:p>
    <w:p>
      <w:r>
        <w:t xml:space="preserve">Lause 1: Kaksi naista soittaa soittimia; toinen soittaa viulua ja toinen puhallinsoitinta. Lause 2: Kaksi naista soittaa orkesterissa.</w:t>
      </w:r>
    </w:p>
    <w:p>
      <w:r>
        <w:rPr>
          <w:b/>
        </w:rPr>
        <w:t xml:space="preserve">Tulos</w:t>
      </w:r>
    </w:p>
    <w:p>
      <w:r>
        <w:t xml:space="preserve">Toisella kahdesta naisesta, jotka soittivat musiikkia, oli puhallinsoitin ja toisella jousisoitin.</w:t>
      </w:r>
    </w:p>
    <w:p>
      <w:r>
        <w:rPr>
          <w:b/>
        </w:rPr>
        <w:t xml:space="preserve">Esimerkki 0.3239</w:t>
      </w:r>
    </w:p>
    <w:p>
      <w:r>
        <w:t xml:space="preserve">Lause 1: Vauvaa sylissään pitävä henkilö osoittaa ikkunasta ulos kameraan. Lause 2: Lapsi on henkilön lapsi.</w:t>
      </w:r>
    </w:p>
    <w:p>
      <w:r>
        <w:rPr>
          <w:b/>
        </w:rPr>
        <w:t xml:space="preserve">Tulos</w:t>
      </w:r>
    </w:p>
    <w:p>
      <w:r>
        <w:t xml:space="preserve">Henkilö pitää lasta sylissään.</w:t>
      </w:r>
    </w:p>
    <w:p>
      <w:r>
        <w:rPr>
          <w:b/>
        </w:rPr>
        <w:t xml:space="preserve">Esimerkki 0.3240</w:t>
      </w:r>
    </w:p>
    <w:p>
      <w:r>
        <w:t xml:space="preserve">Lause 1: Ihmiset ovat kokoontuneet ravintolassa pöytien ympärille. Lause 2: Ihmiset ovat juhlaillallisella.</w:t>
      </w:r>
    </w:p>
    <w:p>
      <w:r>
        <w:rPr>
          <w:b/>
        </w:rPr>
        <w:t xml:space="preserve">Tulos</w:t>
      </w:r>
    </w:p>
    <w:p>
      <w:r>
        <w:t xml:space="preserve">Jotkut ihmiset seurustelevat.</w:t>
      </w:r>
    </w:p>
    <w:p>
      <w:r>
        <w:rPr>
          <w:b/>
        </w:rPr>
        <w:t xml:space="preserve">Esimerkki 0.3241</w:t>
      </w:r>
    </w:p>
    <w:p>
      <w:r>
        <w:t xml:space="preserve">Lause 1: Mönkijöillä ja maastopyörillä liikkuvat ihmiset kulkevat kulunutta polkua pitkin puiden ympäröimällä pellolla. Lause 2: Mönkijöillä ja maastopyörillä liikkuvat ihmiset kulkevat metsän läpi.</w:t>
      </w:r>
    </w:p>
    <w:p>
      <w:r>
        <w:rPr>
          <w:b/>
        </w:rPr>
        <w:t xml:space="preserve">Tulos</w:t>
      </w:r>
    </w:p>
    <w:p>
      <w:r>
        <w:t xml:space="preserve">Vapaa-ajan ajoneuvojen kyydissä olevat ihmiset ajavat pellolla.</w:t>
      </w:r>
    </w:p>
    <w:p>
      <w:r>
        <w:rPr>
          <w:b/>
        </w:rPr>
        <w:t xml:space="preserve">Esimerkki 0.3242</w:t>
      </w:r>
    </w:p>
    <w:p>
      <w:r>
        <w:t xml:space="preserve">Lause 1: Mustiin pukeutunut nainen, valkoisiin pukeutunut nainen ja harmaaseen pukuun pukeutunut mies istuvat vihreällä penkillä Duparin ravintolan edessä. Lause 2: Ravintolassa on ihmisiä odottamassa pöytää.</w:t>
      </w:r>
    </w:p>
    <w:p>
      <w:r>
        <w:rPr>
          <w:b/>
        </w:rPr>
        <w:t xml:space="preserve">Tulos</w:t>
      </w:r>
    </w:p>
    <w:p>
      <w:r>
        <w:t xml:space="preserve">Ulkona on ihmisiä.</w:t>
      </w:r>
    </w:p>
    <w:p>
      <w:r>
        <w:rPr>
          <w:b/>
        </w:rPr>
        <w:t xml:space="preserve">Esimerkki 0.3243</w:t>
      </w:r>
    </w:p>
    <w:p>
      <w:r>
        <w:t xml:space="preserve">Lause 1: Nainen kävelee parkkihallin edessä. Lause 2: Nainen kävelee parkkihalliin etsimään punaista Mini Cooperiaan.</w:t>
      </w:r>
    </w:p>
    <w:p>
      <w:r>
        <w:rPr>
          <w:b/>
        </w:rPr>
        <w:t xml:space="preserve">Tulos</w:t>
      </w:r>
    </w:p>
    <w:p>
      <w:r>
        <w:t xml:space="preserve">Nainen kävelee parkkihalliin.</w:t>
      </w:r>
    </w:p>
    <w:p>
      <w:r>
        <w:rPr>
          <w:b/>
        </w:rPr>
        <w:t xml:space="preserve">Esimerkki 0.3244</w:t>
      </w:r>
    </w:p>
    <w:p>
      <w:r>
        <w:t xml:space="preserve">Lause 1: Neljä raitapaitaista miestä soittaa soittimia ravintolassa. Lause 2: Joukko italialaisia soittaa soittimia.</w:t>
      </w:r>
    </w:p>
    <w:p>
      <w:r>
        <w:rPr>
          <w:b/>
        </w:rPr>
        <w:t xml:space="preserve">Tulos</w:t>
      </w:r>
    </w:p>
    <w:p>
      <w:r>
        <w:t xml:space="preserve">Bändi soittaa kappaleita sisätiloissa.</w:t>
      </w:r>
    </w:p>
    <w:p>
      <w:r>
        <w:rPr>
          <w:b/>
        </w:rPr>
        <w:t xml:space="preserve">Esimerkki 0,3245</w:t>
      </w:r>
    </w:p>
    <w:p>
      <w:r>
        <w:t xml:space="preserve">Lause 1: Mies ja nainen istuvat ja keskustelevat pienen vesiputouksen lähellä. Lause 2: Pariskunta jakaa erityisen hetken.</w:t>
      </w:r>
    </w:p>
    <w:p>
      <w:r>
        <w:rPr>
          <w:b/>
        </w:rPr>
        <w:t xml:space="preserve">Tulos</w:t>
      </w:r>
    </w:p>
    <w:p>
      <w:r>
        <w:t xml:space="preserve">Ihmiset puhuvat veden äärellä.</w:t>
      </w:r>
    </w:p>
    <w:p>
      <w:r>
        <w:rPr>
          <w:b/>
        </w:rPr>
        <w:t xml:space="preserve">Esimerkki 0.3246</w:t>
      </w:r>
    </w:p>
    <w:p>
      <w:r>
        <w:t xml:space="preserve">Lause 1: Miehet seisovat tavaralavan vieressä veneen vieressä. Lause 2: Miehet valmistautuvat lastaamaan tavaralavaa veneeseen.</w:t>
      </w:r>
    </w:p>
    <w:p>
      <w:r>
        <w:rPr>
          <w:b/>
        </w:rPr>
        <w:t xml:space="preserve">Tulos</w:t>
      </w:r>
    </w:p>
    <w:p>
      <w:r>
        <w:t xml:space="preserve">Miehet seisovat veneen vieressä.</w:t>
      </w:r>
    </w:p>
    <w:p>
      <w:r>
        <w:rPr>
          <w:b/>
        </w:rPr>
        <w:t xml:space="preserve">Esimerkki 0.3247</w:t>
      </w:r>
    </w:p>
    <w:p>
      <w:r>
        <w:t xml:space="preserve">Lause 1: Paidaton mies reppu selässään. Lause 2: mies on malli</w:t>
      </w:r>
    </w:p>
    <w:p>
      <w:r>
        <w:rPr>
          <w:b/>
        </w:rPr>
        <w:t xml:space="preserve">Tulos</w:t>
      </w:r>
    </w:p>
    <w:p>
      <w:r>
        <w:t xml:space="preserve">Miehellä ei ole paitaa päällä.</w:t>
      </w:r>
    </w:p>
    <w:p>
      <w:r>
        <w:rPr>
          <w:b/>
        </w:rPr>
        <w:t xml:space="preserve">Esimerkki 0.3248</w:t>
      </w:r>
    </w:p>
    <w:p>
      <w:r>
        <w:t xml:space="preserve">Lause 1: Nainen osoittaa sormella kasvoihinsa. Lause 2: Naista torutaan.</w:t>
      </w:r>
    </w:p>
    <w:p>
      <w:r>
        <w:rPr>
          <w:b/>
        </w:rPr>
        <w:t xml:space="preserve">Tulos</w:t>
      </w:r>
    </w:p>
    <w:p>
      <w:r>
        <w:t xml:space="preserve">Joku osoittaa naista.</w:t>
      </w:r>
    </w:p>
    <w:p>
      <w:r>
        <w:rPr>
          <w:b/>
        </w:rPr>
        <w:t xml:space="preserve">Esimerkki 0.3249</w:t>
      </w:r>
    </w:p>
    <w:p>
      <w:r>
        <w:t xml:space="preserve">Lause 1: Kaksi aikuista ja kaksikymmentä lasta istuu rakennuksen ulkopuolella. Lause 2: Jotkut aikuiset ja lapset ovat retkellä.</w:t>
      </w:r>
    </w:p>
    <w:p>
      <w:r>
        <w:rPr>
          <w:b/>
        </w:rPr>
        <w:t xml:space="preserve">Tulos</w:t>
      </w:r>
    </w:p>
    <w:p>
      <w:r>
        <w:t xml:space="preserve">Jotkut aikuiset ja lapset istuvat ulkona.</w:t>
      </w:r>
    </w:p>
    <w:p>
      <w:r>
        <w:rPr>
          <w:b/>
        </w:rPr>
        <w:t xml:space="preserve">Esimerkki 0,3250</w:t>
      </w:r>
    </w:p>
    <w:p>
      <w:r>
        <w:t xml:space="preserve">Lause 1: Kaksi lasta, toisella punainen ja toisella musta lumitakki, leikkivät lumessa. Lause 2: Poika ja tyttö leikkivät lumessa.</w:t>
      </w:r>
    </w:p>
    <w:p>
      <w:r>
        <w:rPr>
          <w:b/>
        </w:rPr>
        <w:t xml:space="preserve">Tulos</w:t>
      </w:r>
    </w:p>
    <w:p>
      <w:r>
        <w:t xml:space="preserve">Kaksi lasta leikkii lumessa.</w:t>
      </w:r>
    </w:p>
    <w:p>
      <w:r>
        <w:rPr>
          <w:b/>
        </w:rPr>
        <w:t xml:space="preserve">Esimerkki 0.3251</w:t>
      </w:r>
    </w:p>
    <w:p>
      <w:r>
        <w:t xml:space="preserve">Lause 1: Keittiössä työskentelevä mies on kokoamassa ateriaa jollekulle. Lause 2: Mies tekee ruokaa vaimolleen.</w:t>
      </w:r>
    </w:p>
    <w:p>
      <w:r>
        <w:rPr>
          <w:b/>
        </w:rPr>
        <w:t xml:space="preserve">Tulos</w:t>
      </w:r>
    </w:p>
    <w:p>
      <w:r>
        <w:t xml:space="preserve">Mies valmistaa aterian.</w:t>
      </w:r>
    </w:p>
    <w:p>
      <w:r>
        <w:rPr>
          <w:b/>
        </w:rPr>
        <w:t xml:space="preserve">Esimerkki 0.3252</w:t>
      </w:r>
    </w:p>
    <w:p>
      <w:r>
        <w:t xml:space="preserve">Lause 1: Pienissä vaaleanpunaisissa bikineissä oleva nainen puhuu kännykkään, kun mies katsoo vierestä kaupunkikaupan ulkopuolella. Lause 2: Mies katsoo, kun hänen vaimonsa soittaa pomolleen.</w:t>
      </w:r>
    </w:p>
    <w:p>
      <w:r>
        <w:rPr>
          <w:b/>
        </w:rPr>
        <w:t xml:space="preserve">Tulos</w:t>
      </w:r>
    </w:p>
    <w:p>
      <w:r>
        <w:t xml:space="preserve">Vaaleanpunaisiin bikineihin pukeutunut nainen puhuu kännykkään, kun mies katselee häntä kaupassa erään kaupungin ulkopuolella.</w:t>
      </w:r>
    </w:p>
    <w:p>
      <w:r>
        <w:rPr>
          <w:b/>
        </w:rPr>
        <w:t xml:space="preserve">Esimerkki 0.3253</w:t>
      </w:r>
    </w:p>
    <w:p>
      <w:r>
        <w:t xml:space="preserve">Lause 1: Vihreään paitaan pukeutunut nainen tarkastelee tuotteita. Lause 2: Vihreään t-paitaan pukeutunut nainen katselee banaaneja.</w:t>
      </w:r>
    </w:p>
    <w:p>
      <w:r>
        <w:rPr>
          <w:b/>
        </w:rPr>
        <w:t xml:space="preserve">Tulos</w:t>
      </w:r>
    </w:p>
    <w:p>
      <w:r>
        <w:t xml:space="preserve">Vihreäpukuinen nainen on ostamassa tuotteita.</w:t>
      </w:r>
    </w:p>
    <w:p>
      <w:r>
        <w:rPr>
          <w:b/>
        </w:rPr>
        <w:t xml:space="preserve">Esimerkki 0.3254</w:t>
      </w:r>
    </w:p>
    <w:p>
      <w:r>
        <w:t xml:space="preserve">Lause 1: Rullalautailija lähestyy ramppia. Lause 2: Rullalautailija valmistautuu hyppäämään.</w:t>
      </w:r>
    </w:p>
    <w:p>
      <w:r>
        <w:rPr>
          <w:b/>
        </w:rPr>
        <w:t xml:space="preserve">Tulos</w:t>
      </w:r>
    </w:p>
    <w:p>
      <w:r>
        <w:t xml:space="preserve">Rullalautailija liikkuu.</w:t>
      </w:r>
    </w:p>
    <w:p>
      <w:r>
        <w:rPr>
          <w:b/>
        </w:rPr>
        <w:t xml:space="preserve">Esimerkki 0,3255</w:t>
      </w:r>
    </w:p>
    <w:p>
      <w:r>
        <w:t xml:space="preserve">Lause 1: Kolme hymyilevää naista, joista yhdellä on olkalaukku, toisella sininen kuppi ja yksi käyttää viittomakieltä, poseeraavat kuvaa varten. Lause 2: Ystäväjoukko poseeraa kuvaa varten.</w:t>
      </w:r>
    </w:p>
    <w:p>
      <w:r>
        <w:rPr>
          <w:b/>
        </w:rPr>
        <w:t xml:space="preserve">Tulos</w:t>
      </w:r>
    </w:p>
    <w:p>
      <w:r>
        <w:t xml:space="preserve">Naiset poseeraavat kuvaa varten.</w:t>
      </w:r>
    </w:p>
    <w:p>
      <w:r>
        <w:rPr>
          <w:b/>
        </w:rPr>
        <w:t xml:space="preserve">Esimerkki 0.3256</w:t>
      </w:r>
    </w:p>
    <w:p>
      <w:r>
        <w:t xml:space="preserve">Lause 1: Kaksi koiraa kävelee toistensa ohi rannalla Lause 2: Omistajansa vievät kahta koiraa kävelylle rannalle.</w:t>
      </w:r>
    </w:p>
    <w:p>
      <w:r>
        <w:rPr>
          <w:b/>
        </w:rPr>
        <w:t xml:space="preserve">Tulos</w:t>
      </w:r>
    </w:p>
    <w:p>
      <w:r>
        <w:t xml:space="preserve">Jotkut koirat ovat rannalla.</w:t>
      </w:r>
    </w:p>
    <w:p>
      <w:r>
        <w:rPr>
          <w:b/>
        </w:rPr>
        <w:t xml:space="preserve">Esimerkki 0.3257</w:t>
      </w:r>
    </w:p>
    <w:p>
      <w:r>
        <w:t xml:space="preserve">Lause 1: Lapsi ja aikuinen, joilla kummallakin on hattu, leikkivät meren rannalla. Lause 2: Pitkä henkilö, jolla on hattu...</w:t>
      </w:r>
    </w:p>
    <w:p>
      <w:r>
        <w:rPr>
          <w:b/>
        </w:rPr>
        <w:t xml:space="preserve">Tulos</w:t>
      </w:r>
    </w:p>
    <w:p>
      <w:r>
        <w:t xml:space="preserve">Lapsi ja aikuinen leikkivät meren rannalla.</w:t>
      </w:r>
    </w:p>
    <w:p>
      <w:r>
        <w:rPr>
          <w:b/>
        </w:rPr>
        <w:t xml:space="preserve">Esimerkki 0.3258</w:t>
      </w:r>
    </w:p>
    <w:p>
      <w:r>
        <w:t xml:space="preserve">Lause 1: Nainen istuu jalkakäytävällä ja tekee ruokaa. Lause 2: Nainen valmistaa lounasta.</w:t>
      </w:r>
    </w:p>
    <w:p>
      <w:r>
        <w:rPr>
          <w:b/>
        </w:rPr>
        <w:t xml:space="preserve">Tulos</w:t>
      </w:r>
    </w:p>
    <w:p>
      <w:r>
        <w:t xml:space="preserve">Nainen tekee ruokaa jalkakäytävällä istuen.</w:t>
      </w:r>
    </w:p>
    <w:p>
      <w:r>
        <w:rPr>
          <w:b/>
        </w:rPr>
        <w:t xml:space="preserve">Esimerkki 0.3259</w:t>
      </w:r>
    </w:p>
    <w:p>
      <w:r>
        <w:t xml:space="preserve">Lause 1: Mies sinisessä villapaidassa mittaa kaarevaa lautaa. Lause 2: Mies mittaa puuta ennen kuin hän työskentelee sen kanssa.</w:t>
      </w:r>
    </w:p>
    <w:p>
      <w:r>
        <w:rPr>
          <w:b/>
        </w:rPr>
        <w:t xml:space="preserve">Tulos</w:t>
      </w:r>
    </w:p>
    <w:p>
      <w:r>
        <w:t xml:space="preserve">Mies, jolla on kaareva lauta.</w:t>
      </w:r>
    </w:p>
    <w:p>
      <w:r>
        <w:rPr>
          <w:b/>
        </w:rPr>
        <w:t xml:space="preserve">Esimerkki 0.3260</w:t>
      </w:r>
    </w:p>
    <w:p>
      <w:r>
        <w:t xml:space="preserve">Lause 1: Nainen katselee betonielementtikaiteen yli pyykkinarun edessä, jossa lakanat ja matot kuivuvat. Lause 2: Nainen on saanut pyykit valmiiksi...</w:t>
      </w:r>
    </w:p>
    <w:p>
      <w:r>
        <w:rPr>
          <w:b/>
        </w:rPr>
        <w:t xml:space="preserve">Tulos</w:t>
      </w:r>
    </w:p>
    <w:p>
      <w:r>
        <w:t xml:space="preserve">Nainen on ulkona.</w:t>
      </w:r>
    </w:p>
    <w:p>
      <w:r>
        <w:rPr>
          <w:b/>
        </w:rPr>
        <w:t xml:space="preserve">Esimerkki 0.3261</w:t>
      </w:r>
    </w:p>
    <w:p>
      <w:r>
        <w:t xml:space="preserve">Lause 1: Kaksi riviä värikkäitä autoja ajaa kilpaa kilparadalla. Lause 2: Jotkut kirkkaanväriset autot kulkevat radalla erittäin nopeasti.</w:t>
      </w:r>
    </w:p>
    <w:p>
      <w:r>
        <w:rPr>
          <w:b/>
        </w:rPr>
        <w:t xml:space="preserve">Tulos</w:t>
      </w:r>
    </w:p>
    <w:p>
      <w:r>
        <w:t xml:space="preserve">Jotkut autot ajavat kilpaa</w:t>
      </w:r>
    </w:p>
    <w:p>
      <w:r>
        <w:rPr>
          <w:b/>
        </w:rPr>
        <w:t xml:space="preserve">Esimerkki 0.3262</w:t>
      </w:r>
    </w:p>
    <w:p>
      <w:r>
        <w:t xml:space="preserve">Lause 1: Morsiuspari poseeraa kuvassa, jonka taustalla on järvi. Lause 2: Hääkuvia otetaan ulkona talvella.</w:t>
      </w:r>
    </w:p>
    <w:p>
      <w:r>
        <w:rPr>
          <w:b/>
        </w:rPr>
        <w:t xml:space="preserve">Tulos</w:t>
      </w:r>
    </w:p>
    <w:p>
      <w:r>
        <w:t xml:space="preserve">Morsiamen hääkuvat otetaan järven lähellä.</w:t>
      </w:r>
    </w:p>
    <w:p>
      <w:r>
        <w:rPr>
          <w:b/>
        </w:rPr>
        <w:t xml:space="preserve">Esimerkki 0.3263</w:t>
      </w:r>
    </w:p>
    <w:p>
      <w:r>
        <w:t xml:space="preserve">Lause 1: Kolme palomiestä keskustelee paloauton vieressä. Lause 2: Muutama palomies keskustelee paloauton vieressä.</w:t>
      </w:r>
    </w:p>
    <w:p>
      <w:r>
        <w:rPr>
          <w:b/>
        </w:rPr>
        <w:t xml:space="preserve">Tulos</w:t>
      </w:r>
    </w:p>
    <w:p>
      <w:r>
        <w:t xml:space="preserve">Palomiehet keskustelevat.</w:t>
      </w:r>
    </w:p>
    <w:p>
      <w:r>
        <w:rPr>
          <w:b/>
        </w:rPr>
        <w:t xml:space="preserve">Esimerkki 0.3264</w:t>
      </w:r>
    </w:p>
    <w:p>
      <w:r>
        <w:t xml:space="preserve">Lause 1: Moottoripyörä ja kaksi vihreää taksia ajavat kadulla sateessa. Lause 2: Joukko autoja on pysähtynyt katuvaloihin.</w:t>
      </w:r>
    </w:p>
    <w:p>
      <w:r>
        <w:rPr>
          <w:b/>
        </w:rPr>
        <w:t xml:space="preserve">Tulos</w:t>
      </w:r>
    </w:p>
    <w:p>
      <w:r>
        <w:t xml:space="preserve">Tiellä on joukko ajoneuvoja.</w:t>
      </w:r>
    </w:p>
    <w:p>
      <w:r>
        <w:rPr>
          <w:b/>
        </w:rPr>
        <w:t xml:space="preserve">Esimerkki 0.3265</w:t>
      </w:r>
    </w:p>
    <w:p>
      <w:r>
        <w:t xml:space="preserve">Lause 1: Lintuparvi lentää kiinalaisen seinämaalauksen ohi. Lause 2: Linnut ovat matkalla etelään.</w:t>
      </w:r>
    </w:p>
    <w:p>
      <w:r>
        <w:rPr>
          <w:b/>
        </w:rPr>
        <w:t xml:space="preserve">Tulos</w:t>
      </w:r>
    </w:p>
    <w:p>
      <w:r>
        <w:t xml:space="preserve">Linnut lentävät.</w:t>
      </w:r>
    </w:p>
    <w:p>
      <w:r>
        <w:rPr>
          <w:b/>
        </w:rPr>
        <w:t xml:space="preserve">Esimerkki 0.3266</w:t>
      </w:r>
    </w:p>
    <w:p>
      <w:r>
        <w:t xml:space="preserve">Lause 1: Kaksi miestä, joilla on pukupaitoja ja joilla on kädessään juomia, seisovat sellaisen miehen vieressä, jolla on vaaleansininen villapaita sinisen pukupaidan päällä. Lause 2: Kaksi tarjoilijaa palvelee laiskaa miestä, jolla on sininen paita päällä.</w:t>
      </w:r>
    </w:p>
    <w:p>
      <w:r>
        <w:rPr>
          <w:b/>
        </w:rPr>
        <w:t xml:space="preserve">Tulos</w:t>
      </w:r>
    </w:p>
    <w:p>
      <w:r>
        <w:t xml:space="preserve">Kolme ammattimaisesti pukeutunutta miestä seisoo ryhmässä.</w:t>
      </w:r>
    </w:p>
    <w:p>
      <w:r>
        <w:rPr>
          <w:b/>
        </w:rPr>
        <w:t xml:space="preserve">Esimerkki 0.3267</w:t>
      </w:r>
    </w:p>
    <w:p>
      <w:r>
        <w:t xml:space="preserve">Lause 1: Iso mies mustassa t-paidassa pitää toisella kädellä kiinni oluesta ja toisella mikrofonista. Lause 2: Mies on juhlien kuuluttaja.</w:t>
      </w:r>
    </w:p>
    <w:p>
      <w:r>
        <w:rPr>
          <w:b/>
        </w:rPr>
        <w:t xml:space="preserve">Tulos</w:t>
      </w:r>
    </w:p>
    <w:p>
      <w:r>
        <w:t xml:space="preserve">Mies on hikinen</w:t>
      </w:r>
    </w:p>
    <w:p>
      <w:r>
        <w:rPr>
          <w:b/>
        </w:rPr>
        <w:t xml:space="preserve">Esimerkki 0.3268</w:t>
      </w:r>
    </w:p>
    <w:p>
      <w:r>
        <w:t xml:space="preserve">Lause 1: Ihmisjoukko ympäröi puskurikolaria. Lause 2: On kaksi autoa</w:t>
      </w:r>
    </w:p>
    <w:p>
      <w:r>
        <w:rPr>
          <w:b/>
        </w:rPr>
        <w:t xml:space="preserve">Tulos</w:t>
      </w:r>
    </w:p>
    <w:p>
      <w:r>
        <w:t xml:space="preserve">Siellä on väkijoukko</w:t>
      </w:r>
    </w:p>
    <w:p>
      <w:r>
        <w:rPr>
          <w:b/>
        </w:rPr>
        <w:t xml:space="preserve">Esimerkki 0.3269</w:t>
      </w:r>
    </w:p>
    <w:p>
      <w:r>
        <w:t xml:space="preserve">Lause 1: Työntekijä suorittaa voimapesua roikkuessaan vaijerissa rakennuksen ulkopuolella. Lause 2: Työntekijä roikkuu epävarmasti.</w:t>
      </w:r>
    </w:p>
    <w:p>
      <w:r>
        <w:rPr>
          <w:b/>
        </w:rPr>
        <w:t xml:space="preserve">Tulos</w:t>
      </w:r>
    </w:p>
    <w:p>
      <w:r>
        <w:t xml:space="preserve">Työntekijä työskentelee ulkona.</w:t>
      </w:r>
    </w:p>
    <w:p>
      <w:r>
        <w:rPr>
          <w:b/>
        </w:rPr>
        <w:t xml:space="preserve">Esimerkki 0.3270</w:t>
      </w:r>
    </w:p>
    <w:p>
      <w:r>
        <w:t xml:space="preserve">Lause 1: Pieni musta koira juoksee isomman kolmivärisen koiran rinnalla, jolla on suussaan köysilelu. Lause 2: Pieni koira juoksee vieressä värikkään koiran kanssa, joka kantaa suussaan esinettä kilpaillessaan keskenään.</w:t>
      </w:r>
    </w:p>
    <w:p>
      <w:r>
        <w:rPr>
          <w:b/>
        </w:rPr>
        <w:t xml:space="preserve">Tulos</w:t>
      </w:r>
    </w:p>
    <w:p>
      <w:r>
        <w:t xml:space="preserve">Kaksi koiraa juoksee, ja toisella on köysilelu suussaan.</w:t>
      </w:r>
    </w:p>
    <w:p>
      <w:r>
        <w:rPr>
          <w:b/>
        </w:rPr>
        <w:t xml:space="preserve">Esimerkki 0.3271</w:t>
      </w:r>
    </w:p>
    <w:p>
      <w:r>
        <w:t xml:space="preserve">Lause 1: Lyhythiuksinen mies, jolla on siniset farkut ja vyötärölle kääritty takki, auttaa pientä lippalakkipäistä poikaa ylittämään vesistön pienten askelmerkkien avulla. Lause 2: Isoisä auttaa pientä pojanpoikaansa ylittämään lammen.</w:t>
      </w:r>
    </w:p>
    <w:p>
      <w:r>
        <w:rPr>
          <w:b/>
        </w:rPr>
        <w:t xml:space="preserve">Tulos</w:t>
      </w:r>
    </w:p>
    <w:p>
      <w:r>
        <w:t xml:space="preserve">Poika saa apua vesistön ylittämisessä.</w:t>
      </w:r>
    </w:p>
    <w:p>
      <w:r>
        <w:rPr>
          <w:b/>
        </w:rPr>
        <w:t xml:space="preserve">Esimerkki 0.3272</w:t>
      </w:r>
    </w:p>
    <w:p>
      <w:r>
        <w:t xml:space="preserve">Lause 1: Mies, jolla on suojakypärä ja varoitusliivi, seisoo kadulla heiluttaen oranssia lippua. Lause 2: Vesijohto on puhjennut ja pakottaa kiertotien.</w:t>
      </w:r>
    </w:p>
    <w:p>
      <w:r>
        <w:rPr>
          <w:b/>
        </w:rPr>
        <w:t xml:space="preserve">Tulos</w:t>
      </w:r>
    </w:p>
    <w:p>
      <w:r>
        <w:t xml:space="preserve">Mies työskentelee kaduilla.</w:t>
      </w:r>
    </w:p>
    <w:p>
      <w:r>
        <w:rPr>
          <w:b/>
        </w:rPr>
        <w:t xml:space="preserve">Esimerkki 0.3273</w:t>
      </w:r>
    </w:p>
    <w:p>
      <w:r>
        <w:t xml:space="preserve">Lause 1: Pikkulapsi, jolla on vaaleanpunaiset housut, kaataa vettä pieneen kasviin. Lause 2: Pikkulapsi kaataa vettä kasviin.</w:t>
      </w:r>
    </w:p>
    <w:p>
      <w:r>
        <w:rPr>
          <w:b/>
        </w:rPr>
        <w:t xml:space="preserve">Tulos</w:t>
      </w:r>
    </w:p>
    <w:p>
      <w:r>
        <w:t xml:space="preserve">Vaaleanpunaisiin housuihin pukeutunut pikkulapsi kastelee pientä kasvia.</w:t>
      </w:r>
    </w:p>
    <w:p>
      <w:r>
        <w:rPr>
          <w:b/>
        </w:rPr>
        <w:t xml:space="preserve">Esimerkki 0.3274</w:t>
      </w:r>
    </w:p>
    <w:p>
      <w:r>
        <w:t xml:space="preserve">Lause 1: Nainen, jolla on lyhyet ruskeat hiukset, laittaa vaaleanpunaista huulipunaa. Lause 2: Nainen valmistautuu töihin.</w:t>
      </w:r>
    </w:p>
    <w:p>
      <w:r>
        <w:rPr>
          <w:b/>
        </w:rPr>
        <w:t xml:space="preserve">Tulos</w:t>
      </w:r>
    </w:p>
    <w:p>
      <w:r>
        <w:t xml:space="preserve">Nainen meikkaa itsensä.</w:t>
      </w:r>
    </w:p>
    <w:p>
      <w:r>
        <w:rPr>
          <w:b/>
        </w:rPr>
        <w:t xml:space="preserve">Esimerkki 0,3275</w:t>
      </w:r>
    </w:p>
    <w:p>
      <w:r>
        <w:t xml:space="preserve">Lause 1: Lapsi takki päällään puiden ja hassujen kuvioiden keskellä. Lause 2: Lapsi katselee syksyistä ulkoilmataidenäyttelyä.</w:t>
      </w:r>
    </w:p>
    <w:p>
      <w:r>
        <w:rPr>
          <w:b/>
        </w:rPr>
        <w:t xml:space="preserve">Tulos</w:t>
      </w:r>
    </w:p>
    <w:p>
      <w:r>
        <w:t xml:space="preserve">Lapsi on ulkona.</w:t>
      </w:r>
    </w:p>
    <w:p>
      <w:r>
        <w:rPr>
          <w:b/>
        </w:rPr>
        <w:t xml:space="preserve">Esimerkki 0.3276</w:t>
      </w:r>
    </w:p>
    <w:p>
      <w:r>
        <w:t xml:space="preserve">Lause 1: Afrikan heimoon kuuluva mies, jolla on rynnäkkökivääri, seisoo afrikkalaisen naisen vieressä. Lause 2: Kivääriä pitelevä afrikkalainen mies on vanha.</w:t>
      </w:r>
    </w:p>
    <w:p>
      <w:r>
        <w:rPr>
          <w:b/>
        </w:rPr>
        <w:t xml:space="preserve">Tulos</w:t>
      </w:r>
    </w:p>
    <w:p>
      <w:r>
        <w:t xml:space="preserve">Miehellä on kädessään kivääri.</w:t>
      </w:r>
    </w:p>
    <w:p>
      <w:r>
        <w:rPr>
          <w:b/>
        </w:rPr>
        <w:t xml:space="preserve">Esimerkki 0.3277</w:t>
      </w:r>
    </w:p>
    <w:p>
      <w:r>
        <w:t xml:space="preserve">Lause 1: Mies lastaa varusteita hevosen selkään. Lause 2: Mies laittaa työvälineitä hevosen selkään.</w:t>
      </w:r>
    </w:p>
    <w:p>
      <w:r>
        <w:rPr>
          <w:b/>
        </w:rPr>
        <w:t xml:space="preserve">Tulos</w:t>
      </w:r>
    </w:p>
    <w:p>
      <w:r>
        <w:t xml:space="preserve">Mies lastaa varusteita.</w:t>
      </w:r>
    </w:p>
    <w:p>
      <w:r>
        <w:rPr>
          <w:b/>
        </w:rPr>
        <w:t xml:space="preserve">Esimerkki 0.3278</w:t>
      </w:r>
    </w:p>
    <w:p>
      <w:r>
        <w:t xml:space="preserve">Lause 1: Lumilautailija leijailee ilmassa. Lause 2: Mies lumilautailee.</w:t>
      </w:r>
    </w:p>
    <w:p>
      <w:r>
        <w:rPr>
          <w:b/>
        </w:rPr>
        <w:t xml:space="preserve">Tulos</w:t>
      </w:r>
    </w:p>
    <w:p>
      <w:r>
        <w:t xml:space="preserve">Henkilö harrastaa lumilajeja.</w:t>
      </w:r>
    </w:p>
    <w:p>
      <w:r>
        <w:rPr>
          <w:b/>
        </w:rPr>
        <w:t xml:space="preserve">Esimerkki 0.3279</w:t>
      </w:r>
    </w:p>
    <w:p>
      <w:r>
        <w:t xml:space="preserve">Lause 1: Aasialainen mies ja nainen istuvat pöydässä, mies kannettavan tietokoneen ääressä ja nainen mukin kanssa. Lause 2: Aasialainen mies ja nainen ovat kahvilla.</w:t>
      </w:r>
    </w:p>
    <w:p>
      <w:r>
        <w:rPr>
          <w:b/>
        </w:rPr>
        <w:t xml:space="preserve">Tulos</w:t>
      </w:r>
    </w:p>
    <w:p>
      <w:r>
        <w:t xml:space="preserve">Aasialainen mies on kannettavan tietokoneen ääressä, ja nainen istuu mukin kanssa.</w:t>
      </w:r>
    </w:p>
    <w:p>
      <w:r>
        <w:rPr>
          <w:b/>
        </w:rPr>
        <w:t xml:space="preserve">Esimerkki 0.3280</w:t>
      </w:r>
    </w:p>
    <w:p>
      <w:r>
        <w:t xml:space="preserve">Lause 1: Body surfing konsertissa. Lause 2: Konsertin esiintyjä body surfing fanijoukossa.</w:t>
      </w:r>
    </w:p>
    <w:p>
      <w:r>
        <w:rPr>
          <w:b/>
        </w:rPr>
        <w:t xml:space="preserve">Tulos</w:t>
      </w:r>
    </w:p>
    <w:p>
      <w:r>
        <w:t xml:space="preserve">Joku surffaa väkijoukossa.</w:t>
      </w:r>
    </w:p>
    <w:p>
      <w:r>
        <w:rPr>
          <w:b/>
        </w:rPr>
        <w:t xml:space="preserve">Esimerkki 0.3281</w:t>
      </w:r>
    </w:p>
    <w:p>
      <w:r>
        <w:t xml:space="preserve">Lause 1: Valkopukuinen koripalloilija hyppää verkkoon. Lause 2: Mies pelaa koripallopeliä.</w:t>
      </w:r>
    </w:p>
    <w:p>
      <w:r>
        <w:rPr>
          <w:b/>
        </w:rPr>
        <w:t xml:space="preserve">Tulos</w:t>
      </w:r>
    </w:p>
    <w:p>
      <w:r>
        <w:t xml:space="preserve">Mies hyppää.</w:t>
      </w:r>
    </w:p>
    <w:p>
      <w:r>
        <w:rPr>
          <w:b/>
        </w:rPr>
        <w:t xml:space="preserve">Esimerkki 0.3282</w:t>
      </w:r>
    </w:p>
    <w:p>
      <w:r>
        <w:t xml:space="preserve">Lause 1: Hiihtäjää kuvataan ilmassa tapahtuvassa liikkeessä. Lause 2: Hiihtäjä kuvataan kilpailussa.</w:t>
      </w:r>
    </w:p>
    <w:p>
      <w:r>
        <w:rPr>
          <w:b/>
        </w:rPr>
        <w:t xml:space="preserve">Tulos</w:t>
      </w:r>
    </w:p>
    <w:p>
      <w:r>
        <w:t xml:space="preserve">Hiihtäjä ottaa kuvan.</w:t>
      </w:r>
    </w:p>
    <w:p>
      <w:r>
        <w:rPr>
          <w:b/>
        </w:rPr>
        <w:t xml:space="preserve">Esimerkki 0.3283</w:t>
      </w:r>
    </w:p>
    <w:p>
      <w:r>
        <w:t xml:space="preserve">Lause 1: Silmälasipäinen mies lukee lehteä aasialaisen marketin ja naisen elämää suuremman pahvileikekuvan edessä. Lause 2: Mies katsoo pahvista naista, jolla on paperi kädessään.</w:t>
      </w:r>
    </w:p>
    <w:p>
      <w:r>
        <w:rPr>
          <w:b/>
        </w:rPr>
        <w:t xml:space="preserve">Tulos</w:t>
      </w:r>
    </w:p>
    <w:p>
      <w:r>
        <w:t xml:space="preserve">Mies lukee lehteä aasialaisen marketin edessä.</w:t>
      </w:r>
    </w:p>
    <w:p>
      <w:r>
        <w:rPr>
          <w:b/>
        </w:rPr>
        <w:t xml:space="preserve">Esimerkki 0.3284</w:t>
      </w:r>
    </w:p>
    <w:p>
      <w:r>
        <w:t xml:space="preserve">Lause 1: Kaksi miestä poseeraa yöllä kuvaa varten. Lause 2: Kaksi miestä ottaa selfieitä postatakseen niitä Facebookiinsa.</w:t>
      </w:r>
    </w:p>
    <w:p>
      <w:r>
        <w:rPr>
          <w:b/>
        </w:rPr>
        <w:t xml:space="preserve">Tulos</w:t>
      </w:r>
    </w:p>
    <w:p>
      <w:r>
        <w:t xml:space="preserve">Kaksi miestä poseeraa.</w:t>
      </w:r>
    </w:p>
    <w:p>
      <w:r>
        <w:rPr>
          <w:b/>
        </w:rPr>
        <w:t xml:space="preserve">Esimerkki 0,3285</w:t>
      </w:r>
    </w:p>
    <w:p>
      <w:r>
        <w:t xml:space="preserve">Lause 1: Mies istuu tuolilla ulkona. Lause 2: Mies istuu kädet päänsä päällä tuolilla.</w:t>
      </w:r>
    </w:p>
    <w:p>
      <w:r>
        <w:rPr>
          <w:b/>
        </w:rPr>
        <w:t xml:space="preserve">Tulos</w:t>
      </w:r>
    </w:p>
    <w:p>
      <w:r>
        <w:t xml:space="preserve">Henkilö on ulkona.</w:t>
      </w:r>
    </w:p>
    <w:p>
      <w:r>
        <w:rPr>
          <w:b/>
        </w:rPr>
        <w:t xml:space="preserve">Esimerkki 0.3286</w:t>
      </w:r>
    </w:p>
    <w:p>
      <w:r>
        <w:t xml:space="preserve">Lause 1: Kasvot peittävän naisen ympärillä on ihmisiä, joilla on nauhoituslaitteita. Lause 2: Nainen on rikoksesta epäilty.</w:t>
      </w:r>
    </w:p>
    <w:p>
      <w:r>
        <w:rPr>
          <w:b/>
        </w:rPr>
        <w:t xml:space="preserve">Tulos</w:t>
      </w:r>
    </w:p>
    <w:p>
      <w:r>
        <w:t xml:space="preserve">Nainen haluaa pysyä nimettömänä.</w:t>
      </w:r>
    </w:p>
    <w:p>
      <w:r>
        <w:rPr>
          <w:b/>
        </w:rPr>
        <w:t xml:space="preserve">Esimerkki 0.3287</w:t>
      </w:r>
    </w:p>
    <w:p>
      <w:r>
        <w:t xml:space="preserve">Lause 1: Valkoiseen paitaan, aurinkolaseihin ja mustiin housuihin pukeutunut mies ajaa rullalautallaan kadulla, jonka taustalla on paljon puita. Lause 2: Kaverilla on vaalea valkoinen paita.</w:t>
      </w:r>
    </w:p>
    <w:p>
      <w:r>
        <w:rPr>
          <w:b/>
        </w:rPr>
        <w:t xml:space="preserve">Tulos</w:t>
      </w:r>
    </w:p>
    <w:p>
      <w:r>
        <w:t xml:space="preserve">Miehellä on valkoinen paita.</w:t>
      </w:r>
    </w:p>
    <w:p>
      <w:r>
        <w:rPr>
          <w:b/>
        </w:rPr>
        <w:t xml:space="preserve">Esimerkki 0.3288</w:t>
      </w:r>
    </w:p>
    <w:p>
      <w:r>
        <w:t xml:space="preserve">Lause 1: Kaksi nuorta naista farkuissa, poolopaidoissa ja sandaaleissa kävelee yhdessä. Lause 2: housuihin pukeutuneet nuoret juoksevat eteenpäin.</w:t>
      </w:r>
    </w:p>
    <w:p>
      <w:r>
        <w:rPr>
          <w:b/>
        </w:rPr>
        <w:t xml:space="preserve">Tulos</w:t>
      </w:r>
    </w:p>
    <w:p>
      <w:r>
        <w:t xml:space="preserve">Nuoret naiset farkuissa ja sandaalissa kävelevät -</w:t>
      </w:r>
    </w:p>
    <w:p>
      <w:r>
        <w:rPr>
          <w:b/>
        </w:rPr>
        <w:t xml:space="preserve">Esimerkki 0.3289</w:t>
      </w:r>
    </w:p>
    <w:p>
      <w:r>
        <w:t xml:space="preserve">Lause 1: Ihmisjoukko odottaa valoa. Lause 2: Ihmisjoukko on myöhässä töistä.</w:t>
      </w:r>
    </w:p>
    <w:p>
      <w:r>
        <w:rPr>
          <w:b/>
        </w:rPr>
        <w:t xml:space="preserve">Tulos</w:t>
      </w:r>
    </w:p>
    <w:p>
      <w:r>
        <w:t xml:space="preserve">Ulkona on paljon ihmisiä.</w:t>
      </w:r>
    </w:p>
    <w:p>
      <w:r>
        <w:rPr>
          <w:b/>
        </w:rPr>
        <w:t xml:space="preserve">Esimerkki 0.3290</w:t>
      </w:r>
    </w:p>
    <w:p>
      <w:r>
        <w:t xml:space="preserve">Lause 1: Kaksi naista tanssii kävelykadulla, taustalla soittaa bändi ja ohi kävelee jalankulkijoita Lause 2: Kaksi naista tanssii bändin musiikin tahdissa heidän takanaan.</w:t>
      </w:r>
    </w:p>
    <w:p>
      <w:r>
        <w:rPr>
          <w:b/>
        </w:rPr>
        <w:t xml:space="preserve">Tulos</w:t>
      </w:r>
    </w:p>
    <w:p>
      <w:r>
        <w:t xml:space="preserve">Taustalla soittaa bändi.</w:t>
      </w:r>
    </w:p>
    <w:p>
      <w:r>
        <w:rPr>
          <w:b/>
        </w:rPr>
        <w:t xml:space="preserve">Esimerkki 0.3291</w:t>
      </w:r>
    </w:p>
    <w:p>
      <w:r>
        <w:t xml:space="preserve">Lause 1: Kokin takkiin pukeutunut musta mies puhuu puhelimeen kahden esiliinaan pukeutuneen miehen nauraessa. Lause 2: Kolme miestä on keittiössä...</w:t>
      </w:r>
    </w:p>
    <w:p>
      <w:r>
        <w:rPr>
          <w:b/>
        </w:rPr>
        <w:t xml:space="preserve">Tulos</w:t>
      </w:r>
    </w:p>
    <w:p>
      <w:r>
        <w:t xml:space="preserve">kolme miestä on sisällä</w:t>
      </w:r>
    </w:p>
    <w:p>
      <w:r>
        <w:rPr>
          <w:b/>
        </w:rPr>
        <w:t xml:space="preserve">Esimerkki 0.3292</w:t>
      </w:r>
    </w:p>
    <w:p>
      <w:r>
        <w:t xml:space="preserve">Lause 1: Kaksi miestä maalaa reunakiveä vilkkaassa kadunkulmassa. Lause 2: Kaksi kaupungin työntekijää maalaa reunakiveä liikenteen keskellä.</w:t>
      </w:r>
    </w:p>
    <w:p>
      <w:r>
        <w:rPr>
          <w:b/>
        </w:rPr>
        <w:t xml:space="preserve">Tulos</w:t>
      </w:r>
    </w:p>
    <w:p>
      <w:r>
        <w:t xml:space="preserve">Pari miestä maalaa reunakiveä vilkkaassa liikenteessä.</w:t>
      </w:r>
    </w:p>
    <w:p>
      <w:r>
        <w:rPr>
          <w:b/>
        </w:rPr>
        <w:t xml:space="preserve">Esimerkki 0.3293</w:t>
      </w:r>
    </w:p>
    <w:p>
      <w:r>
        <w:t xml:space="preserve">Lause 1: Lapset leikkivät puistossa, jossa on suuri, pyöreä suihkulähde, joka ampuu vettä betonissa olevista aukoista kirkkaana, kuumana päivänä. Lause 2: Lapset ovat sisaruksia.</w:t>
      </w:r>
    </w:p>
    <w:p>
      <w:r>
        <w:rPr>
          <w:b/>
        </w:rPr>
        <w:t xml:space="preserve">Tulos</w:t>
      </w:r>
    </w:p>
    <w:p>
      <w:r>
        <w:t xml:space="preserve">lapset leikkivät</w:t>
      </w:r>
    </w:p>
    <w:p>
      <w:r>
        <w:rPr>
          <w:b/>
        </w:rPr>
        <w:t xml:space="preserve">Esimerkki 0.3294</w:t>
      </w:r>
    </w:p>
    <w:p>
      <w:r>
        <w:t xml:space="preserve">Lause 1: Mies soittaa saksofonia keltaisen palopostin vieressä. Lause 2: Mies nauttii saksofonin soittamisesta jalkakäytävällä.</w:t>
      </w:r>
    </w:p>
    <w:p>
      <w:r>
        <w:rPr>
          <w:b/>
        </w:rPr>
        <w:t xml:space="preserve">Tulos</w:t>
      </w:r>
    </w:p>
    <w:p>
      <w:r>
        <w:t xml:space="preserve">Mies soittaa instrumenttiaan ulkona.</w:t>
      </w:r>
    </w:p>
    <w:p>
      <w:r>
        <w:rPr>
          <w:b/>
        </w:rPr>
        <w:t xml:space="preserve">Esimerkki 0,3295</w:t>
      </w:r>
    </w:p>
    <w:p>
      <w:r>
        <w:t xml:space="preserve">Lause 1: Kolme miestä työskentelee tiellä yllään suojakypärät ja kirkkaankeltaiset rakennuspuvut. Lause 2: Kavereilla on keltaiset rakennusalan kypärät päässään.</w:t>
      </w:r>
    </w:p>
    <w:p>
      <w:r>
        <w:rPr>
          <w:b/>
        </w:rPr>
        <w:t xml:space="preserve">Tulos</w:t>
      </w:r>
    </w:p>
    <w:p>
      <w:r>
        <w:t xml:space="preserve">Kavereilla on rakennustyöhön sopivat varusteet.</w:t>
      </w:r>
    </w:p>
    <w:p>
      <w:r>
        <w:rPr>
          <w:b/>
        </w:rPr>
        <w:t xml:space="preserve">Esimerkki 0.3296</w:t>
      </w:r>
    </w:p>
    <w:p>
      <w:r>
        <w:t xml:space="preserve">Lause 1: Kaksi mustiin ja vaaleanpunaisiin asuihin pukeutunutta tyttöä tanssii cheerleading-tanssia. Lause 2: Cheerleaderit esiintyvät jalkapallo-ottelun puoliajalla.</w:t>
      </w:r>
    </w:p>
    <w:p>
      <w:r>
        <w:rPr>
          <w:b/>
        </w:rPr>
        <w:t xml:space="preserve">Tulos</w:t>
      </w:r>
    </w:p>
    <w:p>
      <w:r>
        <w:t xml:space="preserve">Cheerleaderit esittävät rutiinia.</w:t>
      </w:r>
    </w:p>
    <w:p>
      <w:r>
        <w:rPr>
          <w:b/>
        </w:rPr>
        <w:t xml:space="preserve">Esimerkki 0.3297</w:t>
      </w:r>
    </w:p>
    <w:p>
      <w:r>
        <w:t xml:space="preserve">Lause 1: Mies, jolla on tennismaila, käyttää sinistä otsanauhaa ja sinisiä rannekkeita ja pelaa tennistä. Lause 2: Miehellä, jolla on tennismaila, on sininen päähine ja siniset rannekkeet ja hän pelaa tennistä naisen kanssa.</w:t>
      </w:r>
    </w:p>
    <w:p>
      <w:r>
        <w:rPr>
          <w:b/>
        </w:rPr>
        <w:t xml:space="preserve">Tulos</w:t>
      </w:r>
    </w:p>
    <w:p>
      <w:r>
        <w:t xml:space="preserve">Mies harrastaa urheilua.</w:t>
      </w:r>
    </w:p>
    <w:p>
      <w:r>
        <w:rPr>
          <w:b/>
        </w:rPr>
        <w:t xml:space="preserve">Esimerkki 0.3298</w:t>
      </w:r>
    </w:p>
    <w:p>
      <w:r>
        <w:t xml:space="preserve">Lause 1: 3 aasialaista lasta pyöräilemässä, taustalla puskutraktori. Lause 2: He rakentavat pyörilleen esteen.</w:t>
      </w:r>
    </w:p>
    <w:p>
      <w:r>
        <w:rPr>
          <w:b/>
        </w:rPr>
        <w:t xml:space="preserve">Tulos</w:t>
      </w:r>
    </w:p>
    <w:p>
      <w:r>
        <w:t xml:space="preserve">Tässä kuvassa on joitakin lapsia</w:t>
      </w:r>
    </w:p>
    <w:p>
      <w:r>
        <w:rPr>
          <w:b/>
        </w:rPr>
        <w:t xml:space="preserve">Esimerkki 0.3299</w:t>
      </w:r>
    </w:p>
    <w:p>
      <w:r>
        <w:t xml:space="preserve">Lause 1: Ääniteknikko säätää äänilevyä. Lause 2: Mies virittelee konserttia varten ulkona.</w:t>
      </w:r>
    </w:p>
    <w:p>
      <w:r>
        <w:rPr>
          <w:b/>
        </w:rPr>
        <w:t xml:space="preserve">Tulos</w:t>
      </w:r>
    </w:p>
    <w:p>
      <w:r>
        <w:t xml:space="preserve">Mies työskentelee.</w:t>
      </w:r>
    </w:p>
    <w:p>
      <w:r>
        <w:rPr>
          <w:b/>
        </w:rPr>
        <w:t xml:space="preserve">Esimerkki 0.3300</w:t>
      </w:r>
    </w:p>
    <w:p>
      <w:r>
        <w:t xml:space="preserve">Lause 1: Ihmiset ajelevat moottorikelkoilla. Lause 2: Lunta sataa edelleen, kun he ajavat moottorikelkoilla.</w:t>
      </w:r>
    </w:p>
    <w:p>
      <w:r>
        <w:rPr>
          <w:b/>
        </w:rPr>
        <w:t xml:space="preserve">Tulos</w:t>
      </w:r>
    </w:p>
    <w:p>
      <w:r>
        <w:t xml:space="preserve">Ihmiset käyttävät moottorikelkkoja kulkuvälineenä.</w:t>
      </w:r>
    </w:p>
    <w:p>
      <w:r>
        <w:rPr>
          <w:b/>
        </w:rPr>
        <w:t xml:space="preserve">Esimerkki 0.3301</w:t>
      </w:r>
    </w:p>
    <w:p>
      <w:r>
        <w:t xml:space="preserve">Lause 1: Nainen, jolla on harmaa villapaita ja musta baseball-lippis, seisoo kaupassa jonossa. Lause 2: Nainen odottaa jonossa ostaakseen jäätelöä.</w:t>
      </w:r>
    </w:p>
    <w:p>
      <w:r>
        <w:rPr>
          <w:b/>
        </w:rPr>
        <w:t xml:space="preserve">Tulos</w:t>
      </w:r>
    </w:p>
    <w:p>
      <w:r>
        <w:t xml:space="preserve">Eräs nainen odottaa jonossa ostaakseen jotain kaupasta.</w:t>
      </w:r>
    </w:p>
    <w:p>
      <w:r>
        <w:rPr>
          <w:b/>
        </w:rPr>
        <w:t xml:space="preserve">Esimerkki 0.3302</w:t>
      </w:r>
    </w:p>
    <w:p>
      <w:r>
        <w:t xml:space="preserve">Lause 1: Silmälasipäinen ja hymyilevä äiti pitää lastaan sylissään. Lause 2: Äiti leikki hevosta pienen lapsensa kanssa sylissään.</w:t>
      </w:r>
    </w:p>
    <w:p>
      <w:r>
        <w:rPr>
          <w:b/>
        </w:rPr>
        <w:t xml:space="preserve">Tulos</w:t>
      </w:r>
    </w:p>
    <w:p>
      <w:r>
        <w:t xml:space="preserve">Naaraan jaloissa on pieni ihminen.</w:t>
      </w:r>
    </w:p>
    <w:p>
      <w:r>
        <w:rPr>
          <w:b/>
        </w:rPr>
        <w:t xml:space="preserve">Esimerkki 0.3303</w:t>
      </w:r>
    </w:p>
    <w:p>
      <w:r>
        <w:t xml:space="preserve">Lause 1: Kaksi miestä, joilla on kumiset klovnin nenät, valmentaa lasta, jolla on kuminen nuudeli. Lause 2: Nuorempi klovni oppii kahdelta vanhemmalta klovnilta, miten nuudelilla lyödään.</w:t>
      </w:r>
    </w:p>
    <w:p>
      <w:r>
        <w:rPr>
          <w:b/>
        </w:rPr>
        <w:t xml:space="preserve">Tulos</w:t>
      </w:r>
    </w:p>
    <w:p>
      <w:r>
        <w:t xml:space="preserve">3 ihmistä on vuorovaikutuksessa</w:t>
      </w:r>
    </w:p>
    <w:p>
      <w:r>
        <w:rPr>
          <w:b/>
        </w:rPr>
        <w:t xml:space="preserve">Esimerkki 0.3304</w:t>
      </w:r>
    </w:p>
    <w:p>
      <w:r>
        <w:t xml:space="preserve">Lause 1: Joukko juoksijoita hakee banaaneja hyvin pitkältä pöydältä. Lause 2: Juoksijat nappaavat banaaneja maratonin tauolla.</w:t>
      </w:r>
    </w:p>
    <w:p>
      <w:r>
        <w:rPr>
          <w:b/>
        </w:rPr>
        <w:t xml:space="preserve">Tulos</w:t>
      </w:r>
    </w:p>
    <w:p>
      <w:r>
        <w:t xml:space="preserve">Juoksijat nappaavat banaaneja.</w:t>
      </w:r>
    </w:p>
    <w:p>
      <w:r>
        <w:rPr>
          <w:b/>
        </w:rPr>
        <w:t xml:space="preserve">Esimerkki 0,3305</w:t>
      </w:r>
    </w:p>
    <w:p>
      <w:r>
        <w:t xml:space="preserve">Lause 1: Kaksi ihmistä, joilla on rastat. Lause 2: On kaksi rastafaria.</w:t>
      </w:r>
    </w:p>
    <w:p>
      <w:r>
        <w:rPr>
          <w:b/>
        </w:rPr>
        <w:t xml:space="preserve">Tulos</w:t>
      </w:r>
    </w:p>
    <w:p>
      <w:r>
        <w:t xml:space="preserve">On ihmisiä, jotka eivät ole täysin kaljuja.</w:t>
      </w:r>
    </w:p>
    <w:p>
      <w:r>
        <w:rPr>
          <w:b/>
        </w:rPr>
        <w:t xml:space="preserve">Esimerkki 0.3306</w:t>
      </w:r>
    </w:p>
    <w:p>
      <w:r>
        <w:t xml:space="preserve">Lause 1: Nuori poika hymyilee roikkuessaan leikkipuiston kaltereista. Lause 2: Poika on onnellinen</w:t>
      </w:r>
    </w:p>
    <w:p>
      <w:r>
        <w:rPr>
          <w:b/>
        </w:rPr>
        <w:t xml:space="preserve">Tulos</w:t>
      </w:r>
    </w:p>
    <w:p>
      <w:r>
        <w:t xml:space="preserve">Poika hymyilee</w:t>
      </w:r>
    </w:p>
    <w:p>
      <w:r>
        <w:rPr>
          <w:b/>
        </w:rPr>
        <w:t xml:space="preserve">Esimerkki 0.3307</w:t>
      </w:r>
    </w:p>
    <w:p>
      <w:r>
        <w:t xml:space="preserve">Lause 1: Mies tyhjässä rakennuksessa työskentelee kameran parissa. Lause 2: Mies korjaa kameroita tyhjässä rakennuksessa pomolleen.</w:t>
      </w:r>
    </w:p>
    <w:p>
      <w:r>
        <w:rPr>
          <w:b/>
        </w:rPr>
        <w:t xml:space="preserve">Tulos</w:t>
      </w:r>
    </w:p>
    <w:p>
      <w:r>
        <w:t xml:space="preserve">Mies korjaa kameroitaan tyhjässä rakennuksessa, -</w:t>
      </w:r>
    </w:p>
    <w:p>
      <w:r>
        <w:rPr>
          <w:b/>
        </w:rPr>
        <w:t xml:space="preserve">Esimerkki 0.3308</w:t>
      </w:r>
    </w:p>
    <w:p>
      <w:r>
        <w:t xml:space="preserve">Lause 1: Musta mies, jolla on musta liivi, istuu keskellä valkoista huonetta, jonka takana on suuri maalaus. Lause 2: Pitkä liiviin pukeutunut henkilö...</w:t>
      </w:r>
    </w:p>
    <w:p>
      <w:r>
        <w:rPr>
          <w:b/>
        </w:rPr>
        <w:t xml:space="preserve">Tulos</w:t>
      </w:r>
    </w:p>
    <w:p>
      <w:r>
        <w:t xml:space="preserve">Henkilö liivissä</w:t>
      </w:r>
    </w:p>
    <w:p>
      <w:r>
        <w:rPr>
          <w:b/>
        </w:rPr>
        <w:t xml:space="preserve">Esimerkki 0.3309</w:t>
      </w:r>
    </w:p>
    <w:p>
      <w:r>
        <w:t xml:space="preserve">Lause 1: Mies seisoo pöydän päällä kuvaamassa, ja hänen ympärillään on ihmisiä. Lause 2: Mies kuvaa hulvatonta kohtausta...</w:t>
      </w:r>
    </w:p>
    <w:p>
      <w:r>
        <w:rPr>
          <w:b/>
        </w:rPr>
        <w:t xml:space="preserve">Tulos</w:t>
      </w:r>
    </w:p>
    <w:p>
      <w:r>
        <w:t xml:space="preserve">Mies seisoo pöydällä ihmisten keskellä, joilla on kamera kädessään.</w:t>
      </w:r>
    </w:p>
    <w:p>
      <w:r>
        <w:rPr>
          <w:b/>
        </w:rPr>
        <w:t xml:space="preserve">Esimerkki 0.3310</w:t>
      </w:r>
    </w:p>
    <w:p>
      <w:r>
        <w:t xml:space="preserve">Lause 1: Naaraslapsi kävelee ja pitää kahta mieslasta kädestä kiinni. Lause 2: Jotkut lapset kävelevät.</w:t>
      </w:r>
    </w:p>
    <w:p>
      <w:r>
        <w:rPr>
          <w:b/>
        </w:rPr>
        <w:t xml:space="preserve">Tulos</w:t>
      </w:r>
    </w:p>
    <w:p>
      <w:r>
        <w:t xml:space="preserve">Naislapsi kävelee kahden miespuolisen lapsen kanssa ja pitää heitä kädestä kiinni.</w:t>
      </w:r>
    </w:p>
    <w:p>
      <w:r>
        <w:rPr>
          <w:b/>
        </w:rPr>
        <w:t xml:space="preserve">Esimerkki 0.3311</w:t>
      </w:r>
    </w:p>
    <w:p>
      <w:r>
        <w:t xml:space="preserve">Lause 1: Mies seisoo telineillä tekemässä töitä. Lause 2: Nuori mies on oppipoikana ruumiillisessa työssä.</w:t>
      </w:r>
    </w:p>
    <w:p>
      <w:r>
        <w:rPr>
          <w:b/>
        </w:rPr>
        <w:t xml:space="preserve">Tulos</w:t>
      </w:r>
    </w:p>
    <w:p>
      <w:r>
        <w:t xml:space="preserve">Mies on ulkona.</w:t>
      </w:r>
    </w:p>
    <w:p>
      <w:r>
        <w:rPr>
          <w:b/>
        </w:rPr>
        <w:t xml:space="preserve">Esimerkki 0.3312</w:t>
      </w:r>
    </w:p>
    <w:p>
      <w:r>
        <w:t xml:space="preserve">Lause 1: Mies kädet ylhäällä vuoren huipulla. Lause 2: Mies on nelikymppinen.</w:t>
      </w:r>
    </w:p>
    <w:p>
      <w:r>
        <w:rPr>
          <w:b/>
        </w:rPr>
        <w:t xml:space="preserve">Tulos</w:t>
      </w:r>
    </w:p>
    <w:p>
      <w:r>
        <w:t xml:space="preserve">Miehen kädet nostetaan ylös</w:t>
      </w:r>
    </w:p>
    <w:p>
      <w:r>
        <w:rPr>
          <w:b/>
        </w:rPr>
        <w:t xml:space="preserve">Esimerkki 0.3313</w:t>
      </w:r>
    </w:p>
    <w:p>
      <w:r>
        <w:t xml:space="preserve">Lause 1: Kaksi miestä erivärisissä pelipaidoissa pelaa jääkiekkoa. Lause 2: Kaksi miestä pelaa jääkiekkoa eri joukkueissa.</w:t>
      </w:r>
    </w:p>
    <w:p>
      <w:r>
        <w:rPr>
          <w:b/>
        </w:rPr>
        <w:t xml:space="preserve">Tulos</w:t>
      </w:r>
    </w:p>
    <w:p>
      <w:r>
        <w:t xml:space="preserve">Kaksi miestä pelaa urheilua.</w:t>
      </w:r>
    </w:p>
    <w:p>
      <w:r>
        <w:rPr>
          <w:b/>
        </w:rPr>
        <w:t xml:space="preserve">Esimerkki 0.3314</w:t>
      </w:r>
    </w:p>
    <w:p>
      <w:r>
        <w:t xml:space="preserve">Lause 1: Useat ihmiset rentoutuvat rannalla. Lause 2: Rannalla on hiekkaa.</w:t>
      </w:r>
    </w:p>
    <w:p>
      <w:r>
        <w:rPr>
          <w:b/>
        </w:rPr>
        <w:t xml:space="preserve">Tulos</w:t>
      </w:r>
    </w:p>
    <w:p>
      <w:r>
        <w:t xml:space="preserve">On olemassa joukko ihmisiä.</w:t>
      </w:r>
    </w:p>
    <w:p>
      <w:r>
        <w:rPr>
          <w:b/>
        </w:rPr>
        <w:t xml:space="preserve">Esimerkki 0.3315</w:t>
      </w:r>
    </w:p>
    <w:p>
      <w:r>
        <w:t xml:space="preserve">Lause 1: Kaksi voimistelijaa, joilla on sinikultaiset univormut, pitävät hulavanteita kädessään osana harjoitusta. Lause 2: Kaksi lihavaa voimistelijaa sinikultaisissa univormuissa pitelee hulavanteita osana rutiinia.</w:t>
      </w:r>
    </w:p>
    <w:p>
      <w:r>
        <w:rPr>
          <w:b/>
        </w:rPr>
        <w:t xml:space="preserve">Tulos</w:t>
      </w:r>
    </w:p>
    <w:p>
      <w:r>
        <w:t xml:space="preserve">Sinisiin ja kultaisiin univormuihin pukeutuneet voimistelijat pitävät hulavanteita kädessään osana harjoitusta.</w:t>
      </w:r>
    </w:p>
    <w:p>
      <w:r>
        <w:rPr>
          <w:b/>
        </w:rPr>
        <w:t xml:space="preserve">Esimerkki 0.3316</w:t>
      </w:r>
    </w:p>
    <w:p>
      <w:r>
        <w:t xml:space="preserve">Lause 1: Neljä miestä harrastaa kamppailulajeja katsojien edessä. Lause 2: Neljä miestä valmistautuu tekemään kamppailulajeja katsojien edessä.</w:t>
      </w:r>
    </w:p>
    <w:p>
      <w:r>
        <w:rPr>
          <w:b/>
        </w:rPr>
        <w:t xml:space="preserve">Tulos</w:t>
      </w:r>
    </w:p>
    <w:p>
      <w:r>
        <w:t xml:space="preserve">Neljä miestä on kamppailulajeissa katsojien edessä.</w:t>
      </w:r>
    </w:p>
    <w:p>
      <w:r>
        <w:rPr>
          <w:b/>
        </w:rPr>
        <w:t xml:space="preserve">Esimerkki 0.3317</w:t>
      </w:r>
    </w:p>
    <w:p>
      <w:r>
        <w:t xml:space="preserve">Lause 1: Lyhythiuksinen nainen, jolla oli musta takki, nojasi rakennuksen ulkopuolella olevaan lyhtypylvääseen. Lause 2: Naisella on vaaleat hiukset.</w:t>
      </w:r>
    </w:p>
    <w:p>
      <w:r>
        <w:rPr>
          <w:b/>
        </w:rPr>
        <w:t xml:space="preserve">Tulos</w:t>
      </w:r>
    </w:p>
    <w:p>
      <w:r>
        <w:t xml:space="preserve">Nainen on ulkona.</w:t>
      </w:r>
    </w:p>
    <w:p>
      <w:r>
        <w:rPr>
          <w:b/>
        </w:rPr>
        <w:t xml:space="preserve">Esimerkki 0.3318</w:t>
      </w:r>
    </w:p>
    <w:p>
      <w:r>
        <w:t xml:space="preserve">Lause 1: Poliisikoira on saanut kiinni kouluttajan. Lause 2: seurannut ryhmä</w:t>
      </w:r>
    </w:p>
    <w:p>
      <w:r>
        <w:rPr>
          <w:b/>
        </w:rPr>
        <w:t xml:space="preserve">Tulos</w:t>
      </w:r>
    </w:p>
    <w:p>
      <w:r>
        <w:t xml:space="preserve">kaksi poikaa ajaa rullalautaa</w:t>
      </w:r>
    </w:p>
    <w:p>
      <w:r>
        <w:rPr>
          <w:b/>
        </w:rPr>
        <w:t xml:space="preserve">Esimerkki 0.3319</w:t>
      </w:r>
    </w:p>
    <w:p>
      <w:r>
        <w:t xml:space="preserve">Lause 1: Kolme koiranpentua on kylpyammeessa, johon suihkutetaan vettä suihkupäästä. Lause 2: Kohtaus koiranhoitolassa.</w:t>
      </w:r>
    </w:p>
    <w:p>
      <w:r>
        <w:rPr>
          <w:b/>
        </w:rPr>
        <w:t xml:space="preserve">Tulos</w:t>
      </w:r>
    </w:p>
    <w:p>
      <w:r>
        <w:t xml:space="preserve">Kolme pentua kylvyssä.</w:t>
      </w:r>
    </w:p>
    <w:p>
      <w:r>
        <w:rPr>
          <w:b/>
        </w:rPr>
        <w:t xml:space="preserve">Esimerkki 0,3320</w:t>
      </w:r>
    </w:p>
    <w:p>
      <w:r>
        <w:t xml:space="preserve">Lause 1: Lyhyet vaaleat hiukset omaava nainen meikkaa valkoihoisen naisen, kun violettiin pukeutunut nainen katsoo. Lause 2: Meikki on ruma.</w:t>
      </w:r>
    </w:p>
    <w:p>
      <w:r>
        <w:rPr>
          <w:b/>
        </w:rPr>
        <w:t xml:space="preserve">Tulos</w:t>
      </w:r>
    </w:p>
    <w:p>
      <w:r>
        <w:t xml:space="preserve">Nainen on pukeutunut valkoiseen.</w:t>
      </w:r>
    </w:p>
    <w:p>
      <w:r>
        <w:rPr>
          <w:b/>
        </w:rPr>
        <w:t xml:space="preserve">Esimerkki 0,3321</w:t>
      </w:r>
    </w:p>
    <w:p>
      <w:r>
        <w:t xml:space="preserve">Lause 1: Flanellipaitainen mies työskentelee polvillaan autotallissa. Lause 2: Henkilö työskentelee autonsa parissa.</w:t>
      </w:r>
    </w:p>
    <w:p>
      <w:r>
        <w:rPr>
          <w:b/>
        </w:rPr>
        <w:t xml:space="preserve">Tulos</w:t>
      </w:r>
    </w:p>
    <w:p>
      <w:r>
        <w:t xml:space="preserve">Henkilö on sisällä.</w:t>
      </w:r>
    </w:p>
    <w:p>
      <w:r>
        <w:rPr>
          <w:b/>
        </w:rPr>
        <w:t xml:space="preserve">Esimerkki 0.3322</w:t>
      </w:r>
    </w:p>
    <w:p>
      <w:r>
        <w:t xml:space="preserve">Lause 1: Vaaleanpunaiseen hattuun pukeutunut nainen pitää valkoiseen hattuun pukeutunutta miestä kädestä kiinni kävellessään kadulla. Lause 2: Mies ja nainen ovat ensitreffeillä.</w:t>
      </w:r>
    </w:p>
    <w:p>
      <w:r>
        <w:rPr>
          <w:b/>
        </w:rPr>
        <w:t xml:space="preserve">Tulos</w:t>
      </w:r>
    </w:p>
    <w:p>
      <w:r>
        <w:t xml:space="preserve">Kaksi ihmistä pitää toisiaan kädestä kiinni kävellessään ulos.</w:t>
      </w:r>
    </w:p>
    <w:p>
      <w:r>
        <w:rPr>
          <w:b/>
        </w:rPr>
        <w:t xml:space="preserve">Esimerkki 0.3323</w:t>
      </w:r>
    </w:p>
    <w:p>
      <w:r>
        <w:t xml:space="preserve">Lause 1: joukko ihmisiä hymyilee ja tanssii yhdessä. Lause 2: Ihmisryhmä on iloinen.</w:t>
      </w:r>
    </w:p>
    <w:p>
      <w:r>
        <w:rPr>
          <w:b/>
        </w:rPr>
        <w:t xml:space="preserve">Tulos</w:t>
      </w:r>
    </w:p>
    <w:p>
      <w:r>
        <w:t xml:space="preserve">Ihmisryhmä on yhdessä samassa paikassa.</w:t>
      </w:r>
    </w:p>
    <w:p>
      <w:r>
        <w:rPr>
          <w:b/>
        </w:rPr>
        <w:t xml:space="preserve">Esimerkki 0.3324</w:t>
      </w:r>
    </w:p>
    <w:p>
      <w:r>
        <w:t xml:space="preserve">Lause 1: Kaksi ihmistä istuu laiturilla lyhtypylvään alla, ja heidän takanaan taivaalla on pilviä. Lause 2: Kaksi nuorta tyttöä istuu laiturilla lyhtypylvään alla.</w:t>
      </w:r>
    </w:p>
    <w:p>
      <w:r>
        <w:rPr>
          <w:b/>
        </w:rPr>
        <w:t xml:space="preserve">Tulos</w:t>
      </w:r>
    </w:p>
    <w:p>
      <w:r>
        <w:t xml:space="preserve">Kaksi ihmistä istuu laiturilla lyhtypylvään alla.</w:t>
      </w:r>
    </w:p>
    <w:p>
      <w:r>
        <w:rPr>
          <w:b/>
        </w:rPr>
        <w:t xml:space="preserve">Esimerkki 0,3325</w:t>
      </w:r>
    </w:p>
    <w:p>
      <w:r>
        <w:t xml:space="preserve">Lause 1: Kaksi nuorta poikaa istuu kanootissa, ja etualalla olevalla pojalla on kädessään keskikokoinen kala. Lause 2: Poika sai kalan veneessä istuessaan.</w:t>
      </w:r>
    </w:p>
    <w:p>
      <w:r>
        <w:rPr>
          <w:b/>
        </w:rPr>
        <w:t xml:space="preserve">Tulos</w:t>
      </w:r>
    </w:p>
    <w:p>
      <w:r>
        <w:t xml:space="preserve">Paikalla on useita ihmisiä.</w:t>
      </w:r>
    </w:p>
    <w:p>
      <w:r>
        <w:rPr>
          <w:b/>
        </w:rPr>
        <w:t xml:space="preserve">Esimerkki 0,3326</w:t>
      </w:r>
    </w:p>
    <w:p>
      <w:r>
        <w:t xml:space="preserve">Lause 1: Vaalea nainen, jolla on valkoinen toppi ja aurinkolasit, puhuu miehelle, joka istuu veneiden vieressä kallion pinnalla. Lause 2: Nainen flirttailee miehen kanssa, joka istuu kivillä veneiden vieressä.</w:t>
      </w:r>
    </w:p>
    <w:p>
      <w:r>
        <w:rPr>
          <w:b/>
        </w:rPr>
        <w:t xml:space="preserve">Tulos</w:t>
      </w:r>
    </w:p>
    <w:p>
      <w:r>
        <w:t xml:space="preserve">Kaksi ihmistä on yhdessä ulkona.</w:t>
      </w:r>
    </w:p>
    <w:p>
      <w:r>
        <w:rPr>
          <w:b/>
        </w:rPr>
        <w:t xml:space="preserve">Esimerkki 0.3327</w:t>
      </w:r>
    </w:p>
    <w:p>
      <w:r>
        <w:t xml:space="preserve">Lause 1: Pieni poika syö banaania vanhemman naisen katsellessa. Lause 2: Isoäiti syöttää pojanpojalleen banaania samalla kun hän katsoo televisiota.</w:t>
      </w:r>
    </w:p>
    <w:p>
      <w:r>
        <w:rPr>
          <w:b/>
        </w:rPr>
        <w:t xml:space="preserve">Tulos</w:t>
      </w:r>
    </w:p>
    <w:p>
      <w:r>
        <w:t xml:space="preserve">Isoäiti syöttää pojanpojalleen banaania...</w:t>
      </w:r>
    </w:p>
    <w:p>
      <w:r>
        <w:rPr>
          <w:b/>
        </w:rPr>
        <w:t xml:space="preserve">Esimerkki 0.3328</w:t>
      </w:r>
    </w:p>
    <w:p>
      <w:r>
        <w:t xml:space="preserve">Lause 1: Vauva juo kahdesta pullosta. Lause 2: Vauvalla on enemmän pulloja kuin suita.</w:t>
      </w:r>
    </w:p>
    <w:p>
      <w:r>
        <w:rPr>
          <w:b/>
        </w:rPr>
        <w:t xml:space="preserve">Tulos</w:t>
      </w:r>
    </w:p>
    <w:p>
      <w:r>
        <w:t xml:space="preserve">Vauvalla on pullo kummallekin kädelle.</w:t>
      </w:r>
    </w:p>
    <w:p>
      <w:r>
        <w:rPr>
          <w:b/>
        </w:rPr>
        <w:t xml:space="preserve">Esimerkki 0.3329</w:t>
      </w:r>
    </w:p>
    <w:p>
      <w:r>
        <w:t xml:space="preserve">Lause 1: Valmentaja kuuntelee peliä kuulokkeillaan ja seuraa peliä. Lause 2: Valmentaja odottaa kuulokkeistaan pelipäätöksen kuulumista.</w:t>
      </w:r>
    </w:p>
    <w:p>
      <w:r>
        <w:rPr>
          <w:b/>
        </w:rPr>
        <w:t xml:space="preserve">Tulos</w:t>
      </w:r>
    </w:p>
    <w:p>
      <w:r>
        <w:t xml:space="preserve">Huomaavainen valmentaja pelissä.</w:t>
      </w:r>
    </w:p>
    <w:p>
      <w:r>
        <w:rPr>
          <w:b/>
        </w:rPr>
        <w:t xml:space="preserve">Esimerkki 0,3330</w:t>
      </w:r>
    </w:p>
    <w:p>
      <w:r>
        <w:t xml:space="preserve">Lause 1: Nainen ja mies ovat vierekkäin puhaltamassa kuplia. Lause 2: Pariskunta kuiskuttelee toisilleen korvaan ja jahtaa kuplia.</w:t>
      </w:r>
    </w:p>
    <w:p>
      <w:r>
        <w:rPr>
          <w:b/>
        </w:rPr>
        <w:t xml:space="preserve">Tulos</w:t>
      </w:r>
    </w:p>
    <w:p>
      <w:r>
        <w:t xml:space="preserve">Kaksi ihmistä puhuu neuvotteluhuoneessa</w:t>
      </w:r>
    </w:p>
    <w:p>
      <w:r>
        <w:rPr>
          <w:b/>
        </w:rPr>
        <w:t xml:space="preserve">Esimerkki 0.3331</w:t>
      </w:r>
    </w:p>
    <w:p>
      <w:r>
        <w:t xml:space="preserve">Lause 1: Kaksi miestä pukeutui valkoisiin paitoihin napit alaspäin, valkoisiin hattuihin ja kaulaansa sidottuihin sinisiin huiveihin Lause 2: Nämä kaksi miestä ovat menossa hienoon tapahtumaan.</w:t>
      </w:r>
    </w:p>
    <w:p>
      <w:r>
        <w:rPr>
          <w:b/>
        </w:rPr>
        <w:t xml:space="preserve">Tulos</w:t>
      </w:r>
    </w:p>
    <w:p>
      <w:r>
        <w:t xml:space="preserve">Kaksi valkoisiin pukeutunutta ihmistä, joilla on siniset huivit.</w:t>
      </w:r>
    </w:p>
    <w:p>
      <w:r>
        <w:rPr>
          <w:b/>
        </w:rPr>
        <w:t xml:space="preserve">Esimerkki 0.3332</w:t>
      </w:r>
    </w:p>
    <w:p>
      <w:r>
        <w:t xml:space="preserve">Lause 1: Tässä kuvassa kaksi nuorta poikaa seurustelee lammen rannalla. Lause 2: Kaksi nuorta poikaa on nuotion lähellä.</w:t>
      </w:r>
    </w:p>
    <w:p>
      <w:r>
        <w:rPr>
          <w:b/>
        </w:rPr>
        <w:t xml:space="preserve">Tulos</w:t>
      </w:r>
    </w:p>
    <w:p>
      <w:r>
        <w:t xml:space="preserve">Kaksi nuorta poikaa puhuu.</w:t>
      </w:r>
    </w:p>
    <w:p>
      <w:r>
        <w:rPr>
          <w:b/>
        </w:rPr>
        <w:t xml:space="preserve">Esimerkki 0,3333</w:t>
      </w:r>
    </w:p>
    <w:p>
      <w:r>
        <w:t xml:space="preserve">Lause 1: Ystäväporukka poseeraa suojakaiteen luona. Lause 2: Joukko elinikäisiä ystäviä poseeraa ennen kuin hyppää suojakaiteen yli.</w:t>
      </w:r>
    </w:p>
    <w:p>
      <w:r>
        <w:rPr>
          <w:b/>
        </w:rPr>
        <w:t xml:space="preserve">Tulos</w:t>
      </w:r>
    </w:p>
    <w:p>
      <w:r>
        <w:t xml:space="preserve">Kaiteen vieressä on ihmisiä.</w:t>
      </w:r>
    </w:p>
    <w:p>
      <w:r>
        <w:rPr>
          <w:b/>
        </w:rPr>
        <w:t xml:space="preserve">Esimerkki 0.3334</w:t>
      </w:r>
    </w:p>
    <w:p>
      <w:r>
        <w:t xml:space="preserve">Lause 1: Ihmiset kävelevät jalkakäytävällä, jossa on ulkotori. Lause 2: Myyjät myyvät monia tavaroita.</w:t>
      </w:r>
    </w:p>
    <w:p>
      <w:r>
        <w:rPr>
          <w:b/>
        </w:rPr>
        <w:t xml:space="preserve">Tulos</w:t>
      </w:r>
    </w:p>
    <w:p>
      <w:r>
        <w:t xml:space="preserve">Ihmiset kävelevät torin läpi</w:t>
      </w:r>
    </w:p>
    <w:p>
      <w:r>
        <w:rPr>
          <w:b/>
        </w:rPr>
        <w:t xml:space="preserve">Esimerkki 0,3335</w:t>
      </w:r>
    </w:p>
    <w:p>
      <w:r>
        <w:t xml:space="preserve">Lause 1: Aasialainen poika astuu tiilirakennuksen vieressä olevalle kivelle. Lause 2: Poika seisoo kahden rakennuksen välissä.</w:t>
      </w:r>
    </w:p>
    <w:p>
      <w:r>
        <w:rPr>
          <w:b/>
        </w:rPr>
        <w:t xml:space="preserve">Tulos</w:t>
      </w:r>
    </w:p>
    <w:p>
      <w:r>
        <w:t xml:space="preserve">Poika on ulkona.</w:t>
      </w:r>
    </w:p>
    <w:p>
      <w:r>
        <w:rPr>
          <w:b/>
        </w:rPr>
        <w:t xml:space="preserve">Esimerkki 0,3336</w:t>
      </w:r>
    </w:p>
    <w:p>
      <w:r>
        <w:t xml:space="preserve">Lause 1: Pikkulapsi istuu lattialla jauhosotkun keskellä, jonka hän on aiheuttanut kätensä ollessa yhä jauhoastiassa. Lause 2: Pikkulapsi syö jauhoja.</w:t>
      </w:r>
    </w:p>
    <w:p>
      <w:r>
        <w:rPr>
          <w:b/>
        </w:rPr>
        <w:t xml:space="preserve">Tulos</w:t>
      </w:r>
    </w:p>
    <w:p>
      <w:r>
        <w:t xml:space="preserve">Taapero saa jauhoja lattialle.</w:t>
      </w:r>
    </w:p>
    <w:p>
      <w:r>
        <w:rPr>
          <w:b/>
        </w:rPr>
        <w:t xml:space="preserve">Esimerkki 0.3337</w:t>
      </w:r>
    </w:p>
    <w:p>
      <w:r>
        <w:t xml:space="preserve">Lause 1: Junaonnettomuus tapahtuu, ja lääkintäryhmä on paikalla auttamassa uhreja katsojien katsellessa. Lause 2: Lääkintäryhmällä on kaikilla suojavaatteet.</w:t>
      </w:r>
    </w:p>
    <w:p>
      <w:r>
        <w:rPr>
          <w:b/>
        </w:rPr>
        <w:t xml:space="preserve">Tulos</w:t>
      </w:r>
    </w:p>
    <w:p>
      <w:r>
        <w:t xml:space="preserve">Lääkintäryhmä auttaa uhreja.</w:t>
      </w:r>
    </w:p>
    <w:p>
      <w:r>
        <w:rPr>
          <w:b/>
        </w:rPr>
        <w:t xml:space="preserve">Esimerkki 0.3338</w:t>
      </w:r>
    </w:p>
    <w:p>
      <w:r>
        <w:t xml:space="preserve">Lause 1: Vanha nainen työskentelee niin kovasti. Lause 2: vanha nainen työskentelee ahkerasti tietokoneiden parissa.</w:t>
      </w:r>
    </w:p>
    <w:p>
      <w:r>
        <w:rPr>
          <w:b/>
        </w:rPr>
        <w:t xml:space="preserve">Tulos</w:t>
      </w:r>
    </w:p>
    <w:p>
      <w:r>
        <w:t xml:space="preserve">vanha nainen työskentelee ahkerasti</w:t>
      </w:r>
    </w:p>
    <w:p>
      <w:r>
        <w:rPr>
          <w:b/>
        </w:rPr>
        <w:t xml:space="preserve">Esimerkki 0.3339</w:t>
      </w:r>
    </w:p>
    <w:p>
      <w:r>
        <w:t xml:space="preserve">Lause 1: Mies ottaa surffilaudallaan kiinni suuresta aallosta. Lause 2: Mies ottaa surffilaudallaan kiinni suuren aallon surffauskilpailun aikana.</w:t>
      </w:r>
    </w:p>
    <w:p>
      <w:r>
        <w:rPr>
          <w:b/>
        </w:rPr>
        <w:t xml:space="preserve">Tulos</w:t>
      </w:r>
    </w:p>
    <w:p>
      <w:r>
        <w:t xml:space="preserve">Mies surffaa.</w:t>
      </w:r>
    </w:p>
    <w:p>
      <w:r>
        <w:rPr>
          <w:b/>
        </w:rPr>
        <w:t xml:space="preserve">Esimerkki 0,3340</w:t>
      </w:r>
    </w:p>
    <w:p>
      <w:r>
        <w:t xml:space="preserve">Lause 1: Nainen sateenvarjon kanssa hyppii puistossa. Lause 2: Nainen hyppii ilosta puistossa.</w:t>
      </w:r>
    </w:p>
    <w:p>
      <w:r>
        <w:rPr>
          <w:b/>
        </w:rPr>
        <w:t xml:space="preserve">Tulos</w:t>
      </w:r>
    </w:p>
    <w:p>
      <w:r>
        <w:t xml:space="preserve">Nainen hyppää.</w:t>
      </w:r>
    </w:p>
    <w:p>
      <w:r>
        <w:rPr>
          <w:b/>
        </w:rPr>
        <w:t xml:space="preserve">Esimerkki 0.3341</w:t>
      </w:r>
    </w:p>
    <w:p>
      <w:r>
        <w:t xml:space="preserve">Lause 1: Mies, joka ajaa vaunuja ja kahta hevosta, kävelee katua pitkin Lause 2: Mies kävelee hevosten kanssa.</w:t>
      </w:r>
    </w:p>
    <w:p>
      <w:r>
        <w:rPr>
          <w:b/>
        </w:rPr>
        <w:t xml:space="preserve">Tulos</w:t>
      </w:r>
    </w:p>
    <w:p>
      <w:r>
        <w:t xml:space="preserve">Hevosmies on kadulla.</w:t>
      </w:r>
    </w:p>
    <w:p>
      <w:r>
        <w:rPr>
          <w:b/>
        </w:rPr>
        <w:t xml:space="preserve">Esimerkki 0.3342</w:t>
      </w:r>
    </w:p>
    <w:p>
      <w:r>
        <w:t xml:space="preserve">Lause 1: Liikkuva ruoka-asema, joka on pystytetty palvelemaan asiakkaita kaupungin kaduilla. Lause 2: Liikkuva ruoka-asema on avoinna tarjoilemaan ruokaa kodittomille kaupungin kaduilla.</w:t>
      </w:r>
    </w:p>
    <w:p>
      <w:r>
        <w:rPr>
          <w:b/>
        </w:rPr>
        <w:t xml:space="preserve">Tulos</w:t>
      </w:r>
    </w:p>
    <w:p>
      <w:r>
        <w:t xml:space="preserve">Liikkuva ruoka-asema on avoinna palvelemaan kaupunkilaisia kadulla.</w:t>
      </w:r>
    </w:p>
    <w:p>
      <w:r>
        <w:rPr>
          <w:b/>
        </w:rPr>
        <w:t xml:space="preserve">Esimerkki 0.3343</w:t>
      </w:r>
    </w:p>
    <w:p>
      <w:r>
        <w:t xml:space="preserve">Lause 1: vaalea baarimikko seisoo hyvin varustetun baaritiskin takana hymyillen asiakkaille. Lause 2: Nainen työskentelee baarissa.</w:t>
      </w:r>
    </w:p>
    <w:p>
      <w:r>
        <w:rPr>
          <w:b/>
        </w:rPr>
        <w:t xml:space="preserve">Tulos</w:t>
      </w:r>
    </w:p>
    <w:p>
      <w:r>
        <w:t xml:space="preserve">Henkilö auttaa asiakkaita baarissa.</w:t>
      </w:r>
    </w:p>
    <w:p>
      <w:r>
        <w:rPr>
          <w:b/>
        </w:rPr>
        <w:t xml:space="preserve">Esimerkki 0.3344</w:t>
      </w:r>
    </w:p>
    <w:p>
      <w:r>
        <w:t xml:space="preserve">Lause 1: Mies soittaa akustista kitaraa. Lause 2: Henkilö laulaa.</w:t>
      </w:r>
    </w:p>
    <w:p>
      <w:r>
        <w:rPr>
          <w:b/>
        </w:rPr>
        <w:t xml:space="preserve">Tulos</w:t>
      </w:r>
    </w:p>
    <w:p>
      <w:r>
        <w:t xml:space="preserve">Mies soittaa musiikkia.</w:t>
      </w:r>
    </w:p>
    <w:p>
      <w:r>
        <w:rPr>
          <w:b/>
        </w:rPr>
        <w:t xml:space="preserve">Esimerkki 0,3345</w:t>
      </w:r>
    </w:p>
    <w:p>
      <w:r>
        <w:t xml:space="preserve">Lause 1: Ruskea koira juoksee lumisella pellolla. Lause 2: Koira on lumen peitossa.</w:t>
      </w:r>
    </w:p>
    <w:p>
      <w:r>
        <w:rPr>
          <w:b/>
        </w:rPr>
        <w:t xml:space="preserve">Tulos</w:t>
      </w:r>
    </w:p>
    <w:p>
      <w:r>
        <w:t xml:space="preserve">Koira on ulkona.</w:t>
      </w:r>
    </w:p>
    <w:p>
      <w:r>
        <w:rPr>
          <w:b/>
        </w:rPr>
        <w:t xml:space="preserve">Esimerkki 0.3346</w:t>
      </w:r>
    </w:p>
    <w:p>
      <w:r>
        <w:t xml:space="preserve">Lause 1: Mies kävelee köysikävelyä jyrkänteen yli ja on vaarallisen lähellä menettää tasapainonsa. Lause 2: Hän käyttää käsiään vakauttamaan itseään.</w:t>
      </w:r>
    </w:p>
    <w:p>
      <w:r>
        <w:rPr>
          <w:b/>
        </w:rPr>
        <w:t xml:space="preserve">Tulos</w:t>
      </w:r>
    </w:p>
    <w:p>
      <w:r>
        <w:t xml:space="preserve">Mies horjuu epävakaasti tiellä.</w:t>
      </w:r>
    </w:p>
    <w:p>
      <w:r>
        <w:rPr>
          <w:b/>
        </w:rPr>
        <w:t xml:space="preserve">Esimerkki 0.3347</w:t>
      </w:r>
    </w:p>
    <w:p>
      <w:r>
        <w:t xml:space="preserve">Lause 1: Hitsauslakki päässä oleva mies seisoo vaaleanpunaiseen paitaan pukeutuneen nuoren tytön vieressä. Lause 2: Nuori lapsi on isänsä mukana töissä.</w:t>
      </w:r>
    </w:p>
    <w:p>
      <w:r>
        <w:rPr>
          <w:b/>
        </w:rPr>
        <w:t xml:space="preserve">Tulos</w:t>
      </w:r>
    </w:p>
    <w:p>
      <w:r>
        <w:t xml:space="preserve">Kaksi ihmistä seisoo vierekkäin.</w:t>
      </w:r>
    </w:p>
    <w:p>
      <w:r>
        <w:rPr>
          <w:b/>
        </w:rPr>
        <w:t xml:space="preserve">Esimerkki 0.3348</w:t>
      </w:r>
    </w:p>
    <w:p>
      <w:r>
        <w:t xml:space="preserve">Lause 1: Ruskeaan UPS-pukuun pukeutunut nainen käsittelee paketteja ulkona istuvien ihmisten edessä. Lause 2: Nainen on tylsistynyt</w:t>
      </w:r>
    </w:p>
    <w:p>
      <w:r>
        <w:rPr>
          <w:b/>
        </w:rPr>
        <w:t xml:space="preserve">Tulos</w:t>
      </w:r>
    </w:p>
    <w:p>
      <w:r>
        <w:t xml:space="preserve">Nainen työskentelee UPS:lle</w:t>
      </w:r>
    </w:p>
    <w:p>
      <w:r>
        <w:rPr>
          <w:b/>
        </w:rPr>
        <w:t xml:space="preserve">Esimerkki 0.3349</w:t>
      </w:r>
    </w:p>
    <w:p>
      <w:r>
        <w:t xml:space="preserve">Lause 1: Kuvausryhmä kuvaa oppilasta luokkahuoneessa. Lause 2: Elokuvaryhmä kuvaa oppilasta luokkahuoneessa auttaakseen heidän kiusaamista käsittelevää dokumenttiaan.</w:t>
      </w:r>
    </w:p>
    <w:p>
      <w:r>
        <w:rPr>
          <w:b/>
        </w:rPr>
        <w:t xml:space="preserve">Tulos</w:t>
      </w:r>
    </w:p>
    <w:p>
      <w:r>
        <w:t xml:space="preserve">Kuvausryhmä kuvaa.</w:t>
      </w:r>
    </w:p>
    <w:p>
      <w:r>
        <w:rPr>
          <w:b/>
        </w:rPr>
        <w:t xml:space="preserve">Esimerkki 0,3350</w:t>
      </w:r>
    </w:p>
    <w:p>
      <w:r>
        <w:t xml:space="preserve">Lause 1: Kaksi ihmistä, joilla on reput, ottaa kuvan jostain korkealla heidän yläpuolellaan, kun he seisovat väkijoukossa. Lause 2: Nämä kaksi ihmistä kuvaavat lintua.</w:t>
      </w:r>
    </w:p>
    <w:p>
      <w:r>
        <w:rPr>
          <w:b/>
        </w:rPr>
        <w:t xml:space="preserve">Tulos</w:t>
      </w:r>
    </w:p>
    <w:p>
      <w:r>
        <w:t xml:space="preserve">Kaksi kuvaa ottavaa ihmistä on osa väkijoukkoa.</w:t>
      </w:r>
    </w:p>
    <w:p>
      <w:r>
        <w:rPr>
          <w:b/>
        </w:rPr>
        <w:t xml:space="preserve">Esimerkki 0.3351</w:t>
      </w:r>
    </w:p>
    <w:p>
      <w:r>
        <w:t xml:space="preserve">Lause 1: Mies, jolla on oranssi heijastava vaatetus ja punainen kypärä, lapioi vetistä mutaa matalan sementtiseinän vieressä. Lause 2: Rakennustyöntekijä raivaa aluetta rakennuksen perustusten ympäriltä.</w:t>
      </w:r>
    </w:p>
    <w:p>
      <w:r>
        <w:rPr>
          <w:b/>
        </w:rPr>
        <w:t xml:space="preserve">Tulos</w:t>
      </w:r>
    </w:p>
    <w:p>
      <w:r>
        <w:t xml:space="preserve">Hän on rakennustyöntekijä.</w:t>
      </w:r>
    </w:p>
    <w:p>
      <w:r>
        <w:rPr>
          <w:b/>
        </w:rPr>
        <w:t xml:space="preserve">Esimerkki 0.3352</w:t>
      </w:r>
    </w:p>
    <w:p>
      <w:r>
        <w:t xml:space="preserve">Lause 1: Neljä miestä seisoo tiskin takana, jossa on kassakone ja tippipurkki. Lause 2: Neljä miestä odottaa seuraavaa tilausta.</w:t>
      </w:r>
    </w:p>
    <w:p>
      <w:r>
        <w:rPr>
          <w:b/>
        </w:rPr>
        <w:t xml:space="preserve">Tulos</w:t>
      </w:r>
    </w:p>
    <w:p>
      <w:r>
        <w:t xml:space="preserve">Neljä miestä seisoo tiskin takana.</w:t>
      </w:r>
    </w:p>
    <w:p>
      <w:r>
        <w:rPr>
          <w:b/>
        </w:rPr>
        <w:t xml:space="preserve">Esimerkki 0.3353</w:t>
      </w:r>
    </w:p>
    <w:p>
      <w:r>
        <w:t xml:space="preserve">Lause 1: Pylvääseen on kiinnitetty kaksi jalankulkijoille tarkoitettua kylttiä. Lause 2: Pylväässä olevat kyltit viittaavat siihen, että jalankulkijoiden tulisi kulkea vain suojatietä pitkin.</w:t>
      </w:r>
    </w:p>
    <w:p>
      <w:r>
        <w:rPr>
          <w:b/>
        </w:rPr>
        <w:t xml:space="preserve">Tulos</w:t>
      </w:r>
    </w:p>
    <w:p>
      <w:r>
        <w:t xml:space="preserve">Pylvääseen on kiinnitetty joitakin kylttejä.</w:t>
      </w:r>
    </w:p>
    <w:p>
      <w:r>
        <w:rPr>
          <w:b/>
        </w:rPr>
        <w:t xml:space="preserve">Esimerkki 0.3354</w:t>
      </w:r>
    </w:p>
    <w:p>
      <w:r>
        <w:t xml:space="preserve">Lause 1: Kaksi lasta leikkii jalkapallolla nurmikentällä, jossa on myös valkoinen vuohi ja pieni musta koira. Lause 2: He ovat Meksikossa.</w:t>
      </w:r>
    </w:p>
    <w:p>
      <w:r>
        <w:rPr>
          <w:b/>
        </w:rPr>
        <w:t xml:space="preserve">Tulos</w:t>
      </w:r>
    </w:p>
    <w:p>
      <w:r>
        <w:t xml:space="preserve">Lapsia on kaksi</w:t>
      </w:r>
    </w:p>
    <w:p>
      <w:r>
        <w:rPr>
          <w:b/>
        </w:rPr>
        <w:t xml:space="preserve">Esimerkki 0.3355</w:t>
      </w:r>
    </w:p>
    <w:p>
      <w:r>
        <w:t xml:space="preserve">Lause 1: Jalkapalloilijat kiemurtelevat pelikentällä. Lause 2: Jalkapalloilijat ovat menossa pelaamaan.</w:t>
      </w:r>
    </w:p>
    <w:p>
      <w:r>
        <w:rPr>
          <w:b/>
        </w:rPr>
        <w:t xml:space="preserve">Tulos</w:t>
      </w:r>
    </w:p>
    <w:p>
      <w:r>
        <w:t xml:space="preserve">Jalkapalloilijat ovat lähellä kenttää.</w:t>
      </w:r>
    </w:p>
    <w:p>
      <w:r>
        <w:rPr>
          <w:b/>
        </w:rPr>
        <w:t xml:space="preserve">Esimerkki 0.3356</w:t>
      </w:r>
    </w:p>
    <w:p>
      <w:r>
        <w:t xml:space="preserve">Lause 1: Punainen avoauto ajaa tietä pitkin, ja eräs katsoja pysäyttää sen. Lause 2: Katsoja aikoo kysyä, saako hän ajaa autoa.</w:t>
      </w:r>
    </w:p>
    <w:p>
      <w:r>
        <w:rPr>
          <w:b/>
        </w:rPr>
        <w:t xml:space="preserve">Tulos</w:t>
      </w:r>
    </w:p>
    <w:p>
      <w:r>
        <w:t xml:space="preserve">punainen avoauto ajaa tietä pitkin</w:t>
      </w:r>
    </w:p>
    <w:p>
      <w:r>
        <w:rPr>
          <w:b/>
        </w:rPr>
        <w:t xml:space="preserve">Esimerkki 0.3357</w:t>
      </w:r>
    </w:p>
    <w:p>
      <w:r>
        <w:t xml:space="preserve">Lause 1: Poika, jolla on ruoka-astia päänsä päällä, istuu toisen vihreätakkisen pojan vieressä. Lause 2: Yksi ystävä keulii toiselle.</w:t>
      </w:r>
    </w:p>
    <w:p>
      <w:r>
        <w:rPr>
          <w:b/>
        </w:rPr>
        <w:t xml:space="preserve">Tulos</w:t>
      </w:r>
    </w:p>
    <w:p>
      <w:r>
        <w:t xml:space="preserve">Poika näyttää tasapainoilunsa</w:t>
      </w:r>
    </w:p>
    <w:p>
      <w:r>
        <w:rPr>
          <w:b/>
        </w:rPr>
        <w:t xml:space="preserve">Esimerkki 0.3358</w:t>
      </w:r>
    </w:p>
    <w:p>
      <w:r>
        <w:t xml:space="preserve">Lause 1: Mies ja nainen polulla. Lause 2: Surullinen mies ja nainen polulla.</w:t>
      </w:r>
    </w:p>
    <w:p>
      <w:r>
        <w:rPr>
          <w:b/>
        </w:rPr>
        <w:t xml:space="preserve">Tulos</w:t>
      </w:r>
    </w:p>
    <w:p>
      <w:r>
        <w:t xml:space="preserve">Ihmiset polulla.</w:t>
      </w:r>
    </w:p>
    <w:p>
      <w:r>
        <w:rPr>
          <w:b/>
        </w:rPr>
        <w:t xml:space="preserve">Esimerkki 0.3359</w:t>
      </w:r>
    </w:p>
    <w:p>
      <w:r>
        <w:t xml:space="preserve">Lause 1: Afroamerikkalaiset lapset leikkivät marry go round -laitteella. Lause 2: Afrikkalaisamerikkalaiset lapset leikkivät isolla marry go roundilla.</w:t>
      </w:r>
    </w:p>
    <w:p>
      <w:r>
        <w:rPr>
          <w:b/>
        </w:rPr>
        <w:t xml:space="preserve">Tulos</w:t>
      </w:r>
    </w:p>
    <w:p>
      <w:r>
        <w:t xml:space="preserve">Lapset leikkivät marry go roundilla.</w:t>
      </w:r>
    </w:p>
    <w:p>
      <w:r>
        <w:rPr>
          <w:b/>
        </w:rPr>
        <w:t xml:space="preserve">Esimerkki 0,3360</w:t>
      </w:r>
    </w:p>
    <w:p>
      <w:r>
        <w:t xml:space="preserve">Lause 1: Rullalautailija ajaa ramppia erittäin suuren maalauksen vieressä. Lause 2: Rullalautailija ajaa ramppia Mona Lisa -maalauksen vieressä.</w:t>
      </w:r>
    </w:p>
    <w:p>
      <w:r>
        <w:rPr>
          <w:b/>
        </w:rPr>
        <w:t xml:space="preserve">Tulos</w:t>
      </w:r>
    </w:p>
    <w:p>
      <w:r>
        <w:t xml:space="preserve">Rullalautailija on rampilla lähellä maalausta.</w:t>
      </w:r>
    </w:p>
    <w:p>
      <w:r>
        <w:rPr>
          <w:b/>
        </w:rPr>
        <w:t xml:space="preserve">Esimerkki 0.3361</w:t>
      </w:r>
    </w:p>
    <w:p>
      <w:r>
        <w:t xml:space="preserve">Lause 1: Ratsastaja ratsastaa hevosella, kun se hyppää aidan yli. Lause 2: Ratsastaja kilpailee palkinnosta.</w:t>
      </w:r>
    </w:p>
    <w:p>
      <w:r>
        <w:rPr>
          <w:b/>
        </w:rPr>
        <w:t xml:space="preserve">Tulos</w:t>
      </w:r>
    </w:p>
    <w:p>
      <w:r>
        <w:t xml:space="preserve">Hevosta ratsastetaan hypyn aikana.</w:t>
      </w:r>
    </w:p>
    <w:p>
      <w:r>
        <w:rPr>
          <w:b/>
        </w:rPr>
        <w:t xml:space="preserve">Esimerkki 0.3362</w:t>
      </w:r>
    </w:p>
    <w:p>
      <w:r>
        <w:t xml:space="preserve">Lause 1: Mies ottaa valokuvan neljästä naisesta baarissa. Lause 2: Mies ottaa kuvaa kuuluisista ihmisistä baarissa.</w:t>
      </w:r>
    </w:p>
    <w:p>
      <w:r>
        <w:rPr>
          <w:b/>
        </w:rPr>
        <w:t xml:space="preserve">Tulos</w:t>
      </w:r>
    </w:p>
    <w:p>
      <w:r>
        <w:t xml:space="preserve">Mies ottaa kuvaa.</w:t>
      </w:r>
    </w:p>
    <w:p>
      <w:r>
        <w:rPr>
          <w:b/>
        </w:rPr>
        <w:t xml:space="preserve">Esimerkki 0.3363</w:t>
      </w:r>
    </w:p>
    <w:p>
      <w:r>
        <w:t xml:space="preserve">Lause 1: Valkoihoinen mies opettaa luokkaa Aasiassa. Lause 2: Opettaja ja hänen luokkansa ovat luokkahuoneessa.</w:t>
      </w:r>
    </w:p>
    <w:p>
      <w:r>
        <w:rPr>
          <w:b/>
        </w:rPr>
        <w:t xml:space="preserve">Tulos</w:t>
      </w:r>
    </w:p>
    <w:p>
      <w:r>
        <w:t xml:space="preserve">Opettaja opettaa luokkaansa.</w:t>
      </w:r>
    </w:p>
    <w:p>
      <w:r>
        <w:rPr>
          <w:b/>
        </w:rPr>
        <w:t xml:space="preserve">Esimerkki 0.3364</w:t>
      </w:r>
    </w:p>
    <w:p>
      <w:r>
        <w:t xml:space="preserve">Lause 1: Kaksi naista esiintyy yleisölle. Lause 2: Kaksi naista esittää tanssia yleisölle.</w:t>
      </w:r>
    </w:p>
    <w:p>
      <w:r>
        <w:rPr>
          <w:b/>
        </w:rPr>
        <w:t xml:space="preserve">Tulos</w:t>
      </w:r>
    </w:p>
    <w:p>
      <w:r>
        <w:t xml:space="preserve">Kaksi naista on esiintyjiä.</w:t>
      </w:r>
    </w:p>
    <w:p>
      <w:r>
        <w:rPr>
          <w:b/>
        </w:rPr>
        <w:t xml:space="preserve">Esimerkki 0,3365</w:t>
      </w:r>
    </w:p>
    <w:p>
      <w:r>
        <w:t xml:space="preserve">Lause 1: Joukko ihmisiä roikkuu kiinni metallisissa koukuissa. Lause 2: Ryhmä on hyvin peloissaan.</w:t>
      </w:r>
    </w:p>
    <w:p>
      <w:r>
        <w:rPr>
          <w:b/>
        </w:rPr>
        <w:t xml:space="preserve">Tulos</w:t>
      </w:r>
    </w:p>
    <w:p>
      <w:r>
        <w:t xml:space="preserve">Ryhmä on yhdessä</w:t>
      </w:r>
    </w:p>
    <w:p>
      <w:r>
        <w:rPr>
          <w:b/>
        </w:rPr>
        <w:t xml:space="preserve">Esimerkki 0.3366</w:t>
      </w:r>
    </w:p>
    <w:p>
      <w:r>
        <w:t xml:space="preserve">Lause 1: Mustavalkoinen koira juoksee ruohikossa, jossa on lehmiä. Lause 2: Koira yrittää leikkiä lehmien kanssa.</w:t>
      </w:r>
    </w:p>
    <w:p>
      <w:r>
        <w:rPr>
          <w:b/>
        </w:rPr>
        <w:t xml:space="preserve">Tulos</w:t>
      </w:r>
    </w:p>
    <w:p>
      <w:r>
        <w:t xml:space="preserve">Koira juoksee ruohikossa lehmien lähellä.</w:t>
      </w:r>
    </w:p>
    <w:p>
      <w:r>
        <w:rPr>
          <w:b/>
        </w:rPr>
        <w:t xml:space="preserve">Esimerkki 0.3367</w:t>
      </w:r>
    </w:p>
    <w:p>
      <w:r>
        <w:t xml:space="preserve">Lause 1: Ruskeahiuksinen nainen, jolla on mustavalkoinen raidallinen toppi ja joka pitelee tankoa altaassa. Lause 2: Nainen oli tylsistynyt.</w:t>
      </w:r>
    </w:p>
    <w:p>
      <w:r>
        <w:rPr>
          <w:b/>
        </w:rPr>
        <w:t xml:space="preserve">Tulos</w:t>
      </w:r>
    </w:p>
    <w:p>
      <w:r>
        <w:t xml:space="preserve">ihmiset festivaaleilla</w:t>
      </w:r>
    </w:p>
    <w:p>
      <w:r>
        <w:rPr>
          <w:b/>
        </w:rPr>
        <w:t xml:space="preserve">Esimerkki 0.3368</w:t>
      </w:r>
    </w:p>
    <w:p>
      <w:r>
        <w:t xml:space="preserve">Lause 1: Mies, vaimo ja poika leikkivät yhdessä. Lause 2: Mies ja vaimo pelaavat yhdessä poikansa kanssa opettamassa tätä pelaamaan peliä.</w:t>
      </w:r>
    </w:p>
    <w:p>
      <w:r>
        <w:rPr>
          <w:b/>
        </w:rPr>
        <w:t xml:space="preserve">Tulos</w:t>
      </w:r>
    </w:p>
    <w:p>
      <w:r>
        <w:t xml:space="preserve">Mies ja vaimo leikkivät yhdessä poikansa kanssa.</w:t>
      </w:r>
    </w:p>
    <w:p>
      <w:r>
        <w:rPr>
          <w:b/>
        </w:rPr>
        <w:t xml:space="preserve">Esimerkki 0.3369</w:t>
      </w:r>
    </w:p>
    <w:p>
      <w:r>
        <w:t xml:space="preserve">Lause 1: Kaksi aasialaista työntekijää asettaa puukappaleita hyllylle. Lause 2: Puiset palat ovat esillä.</w:t>
      </w:r>
    </w:p>
    <w:p>
      <w:r>
        <w:rPr>
          <w:b/>
        </w:rPr>
        <w:t xml:space="preserve">Tulos</w:t>
      </w:r>
    </w:p>
    <w:p>
      <w:r>
        <w:t xml:space="preserve">Tähän työhön tarvitaan kaksi työntekijää.</w:t>
      </w:r>
    </w:p>
    <w:p>
      <w:r>
        <w:rPr>
          <w:b/>
        </w:rPr>
        <w:t xml:space="preserve">Esimerkki 0,3370</w:t>
      </w:r>
    </w:p>
    <w:p>
      <w:r>
        <w:t xml:space="preserve">Lause 1: Siniseen paitaan ja mustiin housuihin pukeutunut painavampi mies kävelee ostoskeskuksen jalkakäytävällä. Lause 2: Mies on juuri poistunut kaupasta ja kävelee ostoskeskuksen jalkakäytävällä.</w:t>
      </w:r>
    </w:p>
    <w:p>
      <w:r>
        <w:rPr>
          <w:b/>
        </w:rPr>
        <w:t xml:space="preserve">Tulos</w:t>
      </w:r>
    </w:p>
    <w:p>
      <w:r>
        <w:t xml:space="preserve">Pullea mies kävelee ostoskeskuksessa.</w:t>
      </w:r>
    </w:p>
    <w:p>
      <w:r>
        <w:rPr>
          <w:b/>
        </w:rPr>
        <w:t xml:space="preserve">Esimerkki 0,3371</w:t>
      </w:r>
    </w:p>
    <w:p>
      <w:r>
        <w:t xml:space="preserve">Lause 1: Ryhmä tarkastelee myytäviä tavaroita. Lause 2: Ryhmä ihmisiä, jotka ovat menossa pihamyyjäisiin, katselee ympärilleen.</w:t>
      </w:r>
    </w:p>
    <w:p>
      <w:r>
        <w:rPr>
          <w:b/>
        </w:rPr>
        <w:t xml:space="preserve">Tulos</w:t>
      </w:r>
    </w:p>
    <w:p>
      <w:r>
        <w:t xml:space="preserve">Joukko ihmisiä katselee myytäviä tavaroita.</w:t>
      </w:r>
    </w:p>
    <w:p>
      <w:r>
        <w:rPr>
          <w:b/>
        </w:rPr>
        <w:t xml:space="preserve">Esimerkki 0.3372</w:t>
      </w:r>
    </w:p>
    <w:p>
      <w:r>
        <w:t xml:space="preserve">Lause 1: Ulkomaalaisella naisella on selässään kori, joka on täynnä puita Lause 2: Nainen tuo polttopuita kotiinsa.</w:t>
      </w:r>
    </w:p>
    <w:p>
      <w:r>
        <w:rPr>
          <w:b/>
        </w:rPr>
        <w:t xml:space="preserve">Tulos</w:t>
      </w:r>
    </w:p>
    <w:p>
      <w:r>
        <w:t xml:space="preserve">Nainen kantaa puuta.</w:t>
      </w:r>
    </w:p>
    <w:p>
      <w:r>
        <w:rPr>
          <w:b/>
        </w:rPr>
        <w:t xml:space="preserve">Esimerkki 0.3373</w:t>
      </w:r>
    </w:p>
    <w:p>
      <w:r>
        <w:t xml:space="preserve">Lause 1: Kaksi ihmistä halailee kaiteen vieressä, josta on näkymät veteen ja vuorille. Lause 2: Pariskunta nauttii maisematreffeistä.</w:t>
      </w:r>
    </w:p>
    <w:p>
      <w:r>
        <w:rPr>
          <w:b/>
        </w:rPr>
        <w:t xml:space="preserve">Tulos</w:t>
      </w:r>
    </w:p>
    <w:p>
      <w:r>
        <w:t xml:space="preserve">Kaksi ihmistä istuu yhdessä ulkona.</w:t>
      </w:r>
    </w:p>
    <w:p>
      <w:r>
        <w:rPr>
          <w:b/>
        </w:rPr>
        <w:t xml:space="preserve">Esimerkki 0.3374</w:t>
      </w:r>
    </w:p>
    <w:p>
      <w:r>
        <w:t xml:space="preserve">Lause 1: Valkoiseen t-paitaan pukeutunut poika kävelee nurmikolla ja kantaa jalkapalloa. Lause 2: poikien joukkue hävisi pelin</w:t>
      </w:r>
    </w:p>
    <w:p>
      <w:r>
        <w:rPr>
          <w:b/>
        </w:rPr>
        <w:t xml:space="preserve">Tulos</w:t>
      </w:r>
    </w:p>
    <w:p>
      <w:r>
        <w:t xml:space="preserve">poika kantaa palloa</w:t>
      </w:r>
    </w:p>
    <w:p>
      <w:r>
        <w:rPr>
          <w:b/>
        </w:rPr>
        <w:t xml:space="preserve">Esimerkki 0,3375</w:t>
      </w:r>
    </w:p>
    <w:p>
      <w:r>
        <w:t xml:space="preserve">Lause 1: Afroamerikkalainen koripalloilija tekee slam dunkin. Lause 2: Koripalloilija tekee slam dunkin harjoituksissa.</w:t>
      </w:r>
    </w:p>
    <w:p>
      <w:r>
        <w:rPr>
          <w:b/>
        </w:rPr>
        <w:t xml:space="preserve">Tulos</w:t>
      </w:r>
    </w:p>
    <w:p>
      <w:r>
        <w:t xml:space="preserve">Koripalloilija upottaa palloa.</w:t>
      </w:r>
    </w:p>
    <w:p>
      <w:r>
        <w:rPr>
          <w:b/>
        </w:rPr>
        <w:t xml:space="preserve">Esimerkki 0.3376</w:t>
      </w:r>
    </w:p>
    <w:p>
      <w:r>
        <w:t xml:space="preserve">Lause 1: Hattupäinen nainen istuu pienellä punaisella tuolilla Lause 2: Nainen neuloo.</w:t>
      </w:r>
    </w:p>
    <w:p>
      <w:r>
        <w:rPr>
          <w:b/>
        </w:rPr>
        <w:t xml:space="preserve">Tulos</w:t>
      </w:r>
    </w:p>
    <w:p>
      <w:r>
        <w:t xml:space="preserve">Nainen istuu alas.</w:t>
      </w:r>
    </w:p>
    <w:p>
      <w:r>
        <w:rPr>
          <w:b/>
        </w:rPr>
        <w:t xml:space="preserve">Esimerkki 0.3377</w:t>
      </w:r>
    </w:p>
    <w:p>
      <w:r>
        <w:t xml:space="preserve">Lause 1: Sinivalkoiseen pelipaitaan pukeutunut pesäpalloilija syöttää pesäpalloa. Lause 2: Blue Jaysin syöttäjä heittää palloa.</w:t>
      </w:r>
    </w:p>
    <w:p>
      <w:r>
        <w:rPr>
          <w:b/>
        </w:rPr>
        <w:t xml:space="preserve">Tulos</w:t>
      </w:r>
    </w:p>
    <w:p>
      <w:r>
        <w:t xml:space="preserve">Syöttäjä heittää pallon.</w:t>
      </w:r>
    </w:p>
    <w:p>
      <w:r>
        <w:rPr>
          <w:b/>
        </w:rPr>
        <w:t xml:space="preserve">Esimerkki 0.3378</w:t>
      </w:r>
    </w:p>
    <w:p>
      <w:r>
        <w:t xml:space="preserve">Lause 1: Useat nuoret tytöt istuvat tila-autossa. Lause 2: Tytöt ovat menossa jalkapalloharjoituksiin.</w:t>
      </w:r>
    </w:p>
    <w:p>
      <w:r>
        <w:rPr>
          <w:b/>
        </w:rPr>
        <w:t xml:space="preserve">Tulos</w:t>
      </w:r>
    </w:p>
    <w:p>
      <w:r>
        <w:t xml:space="preserve">Siellä istuu lapsia.</w:t>
      </w:r>
    </w:p>
    <w:p>
      <w:r>
        <w:rPr>
          <w:b/>
        </w:rPr>
        <w:t xml:space="preserve">Esimerkki 0.3379</w:t>
      </w:r>
    </w:p>
    <w:p>
      <w:r>
        <w:t xml:space="preserve">Lause 1: ylpeä tuleva vaimo meikataan hääpäivänään. Lause 2: Nainen valmistautuu häihinsä.</w:t>
      </w:r>
    </w:p>
    <w:p>
      <w:r>
        <w:rPr>
          <w:b/>
        </w:rPr>
        <w:t xml:space="preserve">Tulos</w:t>
      </w:r>
    </w:p>
    <w:p>
      <w:r>
        <w:t xml:space="preserve">Nainen meikattavana.</w:t>
      </w:r>
    </w:p>
    <w:p>
      <w:r>
        <w:rPr>
          <w:b/>
        </w:rPr>
        <w:t xml:space="preserve">Esimerkki 0.3380</w:t>
      </w:r>
    </w:p>
    <w:p>
      <w:r>
        <w:t xml:space="preserve">Lause 1: Nainen istuu yksin tiiliseinää vasten Lause 2: Nainen istuu yksin tiiliseinän vieressä tupakoimassa.</w:t>
      </w:r>
    </w:p>
    <w:p>
      <w:r>
        <w:rPr>
          <w:b/>
        </w:rPr>
        <w:t xml:space="preserve">Tulos</w:t>
      </w:r>
    </w:p>
    <w:p>
      <w:r>
        <w:t xml:space="preserve">Nainen on yksin tiiliseinän vieressä.</w:t>
      </w:r>
    </w:p>
    <w:p>
      <w:r>
        <w:rPr>
          <w:b/>
        </w:rPr>
        <w:t xml:space="preserve">Esimerkki 0.3381</w:t>
      </w:r>
    </w:p>
    <w:p>
      <w:r>
        <w:t xml:space="preserve">Lause 1: Kaksi miestä työstää puuta ja sahaa lautaa pöydällä olevalla suurella sahalla. Lause 2: Miehille maksetaan palkkaa puun sahaamisesta.</w:t>
      </w:r>
    </w:p>
    <w:p>
      <w:r>
        <w:rPr>
          <w:b/>
        </w:rPr>
        <w:t xml:space="preserve">Tulos</w:t>
      </w:r>
    </w:p>
    <w:p>
      <w:r>
        <w:t xml:space="preserve">Miehet hakkaavat puuta</w:t>
      </w:r>
    </w:p>
    <w:p>
      <w:r>
        <w:rPr>
          <w:b/>
        </w:rPr>
        <w:t xml:space="preserve">Esimerkki 0.3382</w:t>
      </w:r>
    </w:p>
    <w:p>
      <w:r>
        <w:t xml:space="preserve">Lause 1: Kolme valkoisiin pukuihin pukeutunutta naista tanssii. Lause 2: Kolme valkoisiin morsiusneidon pukuihin pukeutunutta sisarta tanssii.</w:t>
      </w:r>
    </w:p>
    <w:p>
      <w:r>
        <w:rPr>
          <w:b/>
        </w:rPr>
        <w:t xml:space="preserve">Tulos</w:t>
      </w:r>
    </w:p>
    <w:p>
      <w:r>
        <w:t xml:space="preserve">Naiset liikkuvat.</w:t>
      </w:r>
    </w:p>
    <w:p>
      <w:r>
        <w:rPr>
          <w:b/>
        </w:rPr>
        <w:t xml:space="preserve">Esimerkki 0.3383</w:t>
      </w:r>
    </w:p>
    <w:p>
      <w:r>
        <w:t xml:space="preserve">Lause 1: Kaksi palomiestä tarkastelee rakennusta. Lause 2: Kaksi palomiestä katselee palanutta rakennusta.</w:t>
      </w:r>
    </w:p>
    <w:p>
      <w:r>
        <w:rPr>
          <w:b/>
        </w:rPr>
        <w:t xml:space="preserve">Tulos</w:t>
      </w:r>
    </w:p>
    <w:p>
      <w:r>
        <w:t xml:space="preserve">Jotkut palomiehet katsovat rakennusta.</w:t>
      </w:r>
    </w:p>
    <w:p>
      <w:r>
        <w:rPr>
          <w:b/>
        </w:rPr>
        <w:t xml:space="preserve">Esimerkki 0.3384</w:t>
      </w:r>
    </w:p>
    <w:p>
      <w:r>
        <w:t xml:space="preserve">Lause 1: Mies istuu jakkaralla ja soittaa banjoa. Lause 2: Mies istuu jakkaralla molemmat jalat lattialla.</w:t>
      </w:r>
    </w:p>
    <w:p>
      <w:r>
        <w:rPr>
          <w:b/>
        </w:rPr>
        <w:t xml:space="preserve">Tulos</w:t>
      </w:r>
    </w:p>
    <w:p>
      <w:r>
        <w:t xml:space="preserve">Eräs mies soittaa banjoa.</w:t>
      </w:r>
    </w:p>
    <w:p>
      <w:r>
        <w:rPr>
          <w:b/>
        </w:rPr>
        <w:t xml:space="preserve">Esimerkki 0,3385</w:t>
      </w:r>
    </w:p>
    <w:p>
      <w:r>
        <w:t xml:space="preserve">Lause 1: Viiden tytön ryhmä teki ihmispyramidin. Lause 2: Tytöt tekivät pyramidin käyttämällä mieltään.</w:t>
      </w:r>
    </w:p>
    <w:p>
      <w:r>
        <w:rPr>
          <w:b/>
        </w:rPr>
        <w:t xml:space="preserve">Tulos</w:t>
      </w:r>
    </w:p>
    <w:p>
      <w:r>
        <w:t xml:space="preserve">Tyttöryhmä teki pyramidin.</w:t>
      </w:r>
    </w:p>
    <w:p>
      <w:r>
        <w:rPr>
          <w:b/>
        </w:rPr>
        <w:t xml:space="preserve">Esimerkki 0.3386</w:t>
      </w:r>
    </w:p>
    <w:p>
      <w:r>
        <w:t xml:space="preserve">Lause 1: Tyttö keinussa, joka roikkuu köyden varassa maaseudulla. Lause 2: lapsi ja äiti leikkivät ulkona.</w:t>
      </w:r>
    </w:p>
    <w:p>
      <w:r>
        <w:rPr>
          <w:b/>
        </w:rPr>
        <w:t xml:space="preserve">Tulos</w:t>
      </w:r>
    </w:p>
    <w:p>
      <w:r>
        <w:t xml:space="preserve">lapsi keinuu köyden varassa</w:t>
      </w:r>
    </w:p>
    <w:p>
      <w:r>
        <w:rPr>
          <w:b/>
        </w:rPr>
        <w:t xml:space="preserve">Esimerkki 0.3387</w:t>
      </w:r>
    </w:p>
    <w:p>
      <w:r>
        <w:t xml:space="preserve">Lause 1: Eurooppalaiset nauttivat viiniä suoraan pullosta. Lause 2: Eurooppalaiset nauttivat valkoviiniä suoraan pullosta.</w:t>
      </w:r>
    </w:p>
    <w:p>
      <w:r>
        <w:rPr>
          <w:b/>
        </w:rPr>
        <w:t xml:space="preserve">Tulos</w:t>
      </w:r>
    </w:p>
    <w:p>
      <w:r>
        <w:t xml:space="preserve">Ihmiset nauttivat viiniä suoraan pullosta.</w:t>
      </w:r>
    </w:p>
    <w:p>
      <w:r>
        <w:rPr>
          <w:b/>
        </w:rPr>
        <w:t xml:space="preserve">Esimerkki 0.3388</w:t>
      </w:r>
    </w:p>
    <w:p>
      <w:r>
        <w:t xml:space="preserve">Lause 1: Henkilö lentää ilmassa polkupyörällä jätettyään mäkihypyn. Lause 2: Henkilö on kilpailussa.</w:t>
      </w:r>
    </w:p>
    <w:p>
      <w:r>
        <w:rPr>
          <w:b/>
        </w:rPr>
        <w:t xml:space="preserve">Tulos</w:t>
      </w:r>
    </w:p>
    <w:p>
      <w:r>
        <w:t xml:space="preserve">Henkilö ajaa hyvin nopeasti.</w:t>
      </w:r>
    </w:p>
    <w:p>
      <w:r>
        <w:rPr>
          <w:b/>
        </w:rPr>
        <w:t xml:space="preserve">Esimerkki 0.3389</w:t>
      </w:r>
    </w:p>
    <w:p>
      <w:r>
        <w:t xml:space="preserve">Lause 1: Henkilö hyppää ilmaan keskellä ajorataa. Lause 2: Henkilö pelaa koripalloa tiellä hyppäämällä tekemään pisteitä.</w:t>
      </w:r>
    </w:p>
    <w:p>
      <w:r>
        <w:rPr>
          <w:b/>
        </w:rPr>
        <w:t xml:space="preserve">Tulos</w:t>
      </w:r>
    </w:p>
    <w:p>
      <w:r>
        <w:t xml:space="preserve">henkilö hyppää</w:t>
      </w:r>
    </w:p>
    <w:p>
      <w:r>
        <w:rPr>
          <w:b/>
        </w:rPr>
        <w:t xml:space="preserve">Esimerkki 0,3390</w:t>
      </w:r>
    </w:p>
    <w:p>
      <w:r>
        <w:t xml:space="preserve">Lause 1: Kolme naista, joista yksi on selkä kameraan päin, nauravat seisoessaan seinän edessä, jossa on kaksi kehystettyä valokuvaa ja liitutaulu, jossa on hintoja. Lause 2: Kolme naista nauraa seinälle.</w:t>
      </w:r>
    </w:p>
    <w:p>
      <w:r>
        <w:rPr>
          <w:b/>
        </w:rPr>
        <w:t xml:space="preserve">Tulos</w:t>
      </w:r>
    </w:p>
    <w:p>
      <w:r>
        <w:t xml:space="preserve">Useat ihmiset löysivät jotain humoristista ja reagoivat siihen.</w:t>
      </w:r>
    </w:p>
    <w:p>
      <w:r>
        <w:rPr>
          <w:b/>
        </w:rPr>
        <w:t xml:space="preserve">Esimerkki 0.3391</w:t>
      </w:r>
    </w:p>
    <w:p>
      <w:r>
        <w:t xml:space="preserve">Lause 1: Mustapukuinen nainen hulahoops kadulla. Lause 2: Naisella on musta hoolahoop.</w:t>
      </w:r>
    </w:p>
    <w:p>
      <w:r>
        <w:rPr>
          <w:b/>
        </w:rPr>
        <w:t xml:space="preserve">Tulos</w:t>
      </w:r>
    </w:p>
    <w:p>
      <w:r>
        <w:t xml:space="preserve">Mustiin pukeutunut nainen hoolahoops.</w:t>
      </w:r>
    </w:p>
    <w:p>
      <w:r>
        <w:rPr>
          <w:b/>
        </w:rPr>
        <w:t xml:space="preserve">Esimerkki 0.3392</w:t>
      </w:r>
    </w:p>
    <w:p>
      <w:r>
        <w:t xml:space="preserve">Lause 1: Palomies tikkaillaan puhelinpylvästä vasten tutkii ongelmaa, taustalla savupilviä. Lause 2: Palomies etsii ongelman syytä.</w:t>
      </w:r>
    </w:p>
    <w:p>
      <w:r>
        <w:rPr>
          <w:b/>
        </w:rPr>
        <w:t xml:space="preserve">Tulos</w:t>
      </w:r>
    </w:p>
    <w:p>
      <w:r>
        <w:t xml:space="preserve">Palomies on tikkaillaan tutkimassa ongelmaa.</w:t>
      </w:r>
    </w:p>
    <w:p>
      <w:r>
        <w:rPr>
          <w:b/>
        </w:rPr>
        <w:t xml:space="preserve">Esimerkki 0.3393</w:t>
      </w:r>
    </w:p>
    <w:p>
      <w:r>
        <w:t xml:space="preserve">Lause 1: Nuori virkailija etsii uusia sähköposteja asiakkailta. Lause 2: Nuori virkailija yrittää etsiä uusia asiakassähköposteja osoitteiden ristiintaulukointia varten.</w:t>
      </w:r>
    </w:p>
    <w:p>
      <w:r>
        <w:rPr>
          <w:b/>
        </w:rPr>
        <w:t xml:space="preserve">Tulos</w:t>
      </w:r>
    </w:p>
    <w:p>
      <w:r>
        <w:t xml:space="preserve">Nuori virkailija yrittää etsiä uusia asiakassähköposteja.</w:t>
      </w:r>
    </w:p>
    <w:p>
      <w:r>
        <w:rPr>
          <w:b/>
        </w:rPr>
        <w:t xml:space="preserve">Esimerkki 0.3394</w:t>
      </w:r>
    </w:p>
    <w:p>
      <w:r>
        <w:t xml:space="preserve">Lause 1: Kaksi miestä, joilla on lapiot kädessään, seisoo mullan ja puiden ympärillä. Lause 2: Kaksi maisemansuunnittelijaa valmistautuu istuttamaan puita.</w:t>
      </w:r>
    </w:p>
    <w:p>
      <w:r>
        <w:rPr>
          <w:b/>
        </w:rPr>
        <w:t xml:space="preserve">Tulos</w:t>
      </w:r>
    </w:p>
    <w:p>
      <w:r>
        <w:t xml:space="preserve">Kaksi miestä ulkona puiden kanssa</w:t>
      </w:r>
    </w:p>
    <w:p>
      <w:r>
        <w:rPr>
          <w:b/>
        </w:rPr>
        <w:t xml:space="preserve">Esimerkki 0,3395</w:t>
      </w:r>
    </w:p>
    <w:p>
      <w:r>
        <w:t xml:space="preserve">Lause 1: Takkiin pukeutunut mies on juomassa. Lause 2: Liikemies juo martinin lounaalla ollessaan.</w:t>
      </w:r>
    </w:p>
    <w:p>
      <w:r>
        <w:rPr>
          <w:b/>
        </w:rPr>
        <w:t xml:space="preserve">Tulos</w:t>
      </w:r>
    </w:p>
    <w:p>
      <w:r>
        <w:t xml:space="preserve">Henkilö, jolla on vaatteet, sammuttaa janonsa.</w:t>
      </w:r>
    </w:p>
    <w:p>
      <w:r>
        <w:rPr>
          <w:b/>
        </w:rPr>
        <w:t xml:space="preserve">Esimerkki 0.3396</w:t>
      </w:r>
    </w:p>
    <w:p>
      <w:r>
        <w:t xml:space="preserve">Lause 1: Kaksi sinisiin pukuihin pukeutunutta naista istuu ulkona sementillä, ja heidän takanaan on betonia ja pitkänmuotoisia lasi-ikkunoita. Lause 2: Kaksi ihmistä on toimistorakennuksen ulkopuolella.</w:t>
      </w:r>
    </w:p>
    <w:p>
      <w:r>
        <w:rPr>
          <w:b/>
        </w:rPr>
        <w:t xml:space="preserve">Tulos</w:t>
      </w:r>
    </w:p>
    <w:p>
      <w:r>
        <w:t xml:space="preserve">Kaksi ihmistä istuu ikkunallisen rakennelman ääressä.</w:t>
      </w:r>
    </w:p>
    <w:p>
      <w:r>
        <w:rPr>
          <w:b/>
        </w:rPr>
        <w:t xml:space="preserve">Esimerkki 0,3397</w:t>
      </w:r>
    </w:p>
    <w:p>
      <w:r>
        <w:t xml:space="preserve">Lause 1: Joukko nuoria lapsia katselee vanhempien lasten jalkapalloa kaupungin kadulla. Lause 2: Ryhmä lihavia lapsia katselee, kun ryhmä vanhempia lapsia pelaa jalkapalloa kaupungin kadulla.</w:t>
      </w:r>
    </w:p>
    <w:p>
      <w:r>
        <w:rPr>
          <w:b/>
        </w:rPr>
        <w:t xml:space="preserve">Tulos</w:t>
      </w:r>
    </w:p>
    <w:p>
      <w:r>
        <w:t xml:space="preserve">Joukko nuoria katselee vanhempien lasten jalkapalloa kaupungin kadulla.</w:t>
      </w:r>
    </w:p>
    <w:p>
      <w:r>
        <w:rPr>
          <w:b/>
        </w:rPr>
        <w:t xml:space="preserve">Esimerkki 0.3398</w:t>
      </w:r>
    </w:p>
    <w:p>
      <w:r>
        <w:t xml:space="preserve">Lause 1: Mies seisoo lavalla lippu kädessään. Lause 2: Mies kuuluu paikalliseen Kawanis-kerhoonsa ja johtaa jäsenistöä Yhdysvaltain uskollisuuslupauksessa.</w:t>
      </w:r>
    </w:p>
    <w:p>
      <w:r>
        <w:rPr>
          <w:b/>
        </w:rPr>
        <w:t xml:space="preserve">Tulos</w:t>
      </w:r>
    </w:p>
    <w:p>
      <w:r>
        <w:t xml:space="preserve">Kuvassa on yksi mies.</w:t>
      </w:r>
    </w:p>
    <w:p>
      <w:r>
        <w:rPr>
          <w:b/>
        </w:rPr>
        <w:t xml:space="preserve">Esimerkki 0.3399</w:t>
      </w:r>
    </w:p>
    <w:p>
      <w:r>
        <w:t xml:space="preserve">Lause 1: Tuolissa istuva nainen puhaltaa lapsen Hulk-lelua. Lause 2: Nainen hengittää syvään, kun hän täyttää hengityksellään poikansa puhallettavaa lelua.</w:t>
      </w:r>
    </w:p>
    <w:p>
      <w:r>
        <w:rPr>
          <w:b/>
        </w:rPr>
        <w:t xml:space="preserve">Tulos</w:t>
      </w:r>
    </w:p>
    <w:p>
      <w:r>
        <w:t xml:space="preserve">Nainen istuu puhallettava lelu kädessään.</w:t>
      </w:r>
    </w:p>
    <w:p>
      <w:r>
        <w:rPr>
          <w:b/>
        </w:rPr>
        <w:t xml:space="preserve">Esimerkki 0.3400</w:t>
      </w:r>
    </w:p>
    <w:p>
      <w:r>
        <w:t xml:space="preserve">Lause 1: Joukko turisteja seisoo nurmikolla ja katselee vanhoja raunioita. Lause 2: perhe lomalla</w:t>
      </w:r>
    </w:p>
    <w:p>
      <w:r>
        <w:rPr>
          <w:b/>
        </w:rPr>
        <w:t xml:space="preserve">Tulos</w:t>
      </w:r>
    </w:p>
    <w:p>
      <w:r>
        <w:t xml:space="preserve">ihmiset ulkona</w:t>
      </w:r>
    </w:p>
    <w:p>
      <w:r>
        <w:rPr>
          <w:b/>
        </w:rPr>
        <w:t xml:space="preserve">Esimerkki 0.3401</w:t>
      </w:r>
    </w:p>
    <w:p>
      <w:r>
        <w:t xml:space="preserve">Lause 1: Mies, jolla on baskeri päässään, kävelee kadulla ja hymyilee. Lause 2: Mies kävelee Pariisissa.</w:t>
      </w:r>
    </w:p>
    <w:p>
      <w:r>
        <w:rPr>
          <w:b/>
        </w:rPr>
        <w:t xml:space="preserve">Tulos</w:t>
      </w:r>
    </w:p>
    <w:p>
      <w:r>
        <w:t xml:space="preserve">Mies on onnellinen kävellessään.</w:t>
      </w:r>
    </w:p>
    <w:p>
      <w:r>
        <w:rPr>
          <w:b/>
        </w:rPr>
        <w:t xml:space="preserve">Esimerkki 0.3402</w:t>
      </w:r>
    </w:p>
    <w:p>
      <w:r>
        <w:t xml:space="preserve">Lause 1: Mies seisoo merelle päin katsellen korotetulla korokkeella kahden suuren pylvään välissä, joissa on valtava kello Lause 2: Mies toivottaa laivat tervetulleiksi satamaan.</w:t>
      </w:r>
    </w:p>
    <w:p>
      <w:r>
        <w:rPr>
          <w:b/>
        </w:rPr>
        <w:t xml:space="preserve">Tulos</w:t>
      </w:r>
    </w:p>
    <w:p>
      <w:r>
        <w:t xml:space="preserve">Mies on ulkona.</w:t>
      </w:r>
    </w:p>
    <w:p>
      <w:r>
        <w:rPr>
          <w:b/>
        </w:rPr>
        <w:t xml:space="preserve">Esimerkki 0.3403</w:t>
      </w:r>
    </w:p>
    <w:p>
      <w:r>
        <w:t xml:space="preserve">Lause 1: Musta laulaja, jolla on lyhyet piikkitukkaiset hiukset, soittaa kitaraa ja laulaa, ja basisti soittaa hänen takanaan. Lause 2: Laulaja ja basisti ovat yli 25-vuotiaita.</w:t>
      </w:r>
    </w:p>
    <w:p>
      <w:r>
        <w:rPr>
          <w:b/>
        </w:rPr>
        <w:t xml:space="preserve">Tulos</w:t>
      </w:r>
    </w:p>
    <w:p>
      <w:r>
        <w:t xml:space="preserve">Laulaja soittaa kitaraa ja basisti soittaa.</w:t>
      </w:r>
    </w:p>
    <w:p>
      <w:r>
        <w:rPr>
          <w:b/>
        </w:rPr>
        <w:t xml:space="preserve">Esimerkki 0.3404</w:t>
      </w:r>
    </w:p>
    <w:p>
      <w:r>
        <w:t xml:space="preserve">Lause 1: Joukko miehiä pelaa koripalloa. Lause 2: Miehet rakastavat koripalloa.</w:t>
      </w:r>
    </w:p>
    <w:p>
      <w:r>
        <w:rPr>
          <w:b/>
        </w:rPr>
        <w:t xml:space="preserve">Tulos</w:t>
      </w:r>
    </w:p>
    <w:p>
      <w:r>
        <w:t xml:space="preserve">Miehet urheilevat</w:t>
      </w:r>
    </w:p>
    <w:p>
      <w:r>
        <w:rPr>
          <w:b/>
        </w:rPr>
        <w:t xml:space="preserve">Esimerkki 0.3405</w:t>
      </w:r>
    </w:p>
    <w:p>
      <w:r>
        <w:t xml:space="preserve">Lause 1: Nainen tilaa ruokakärryn edessä. Lause 2: Tällä naisella on lounasaika.</w:t>
      </w:r>
    </w:p>
    <w:p>
      <w:r>
        <w:rPr>
          <w:b/>
        </w:rPr>
        <w:t xml:space="preserve">Tulos</w:t>
      </w:r>
    </w:p>
    <w:p>
      <w:r>
        <w:t xml:space="preserve">Nainen tilaa ruokaa</w:t>
      </w:r>
    </w:p>
    <w:p>
      <w:r>
        <w:rPr>
          <w:b/>
        </w:rPr>
        <w:t xml:space="preserve">Esimerkki 0.3406</w:t>
      </w:r>
    </w:p>
    <w:p>
      <w:r>
        <w:t xml:space="preserve">Lause 1: Kaksi ruskeaa koiraa leikkii lumessa. Lause 2: Kaksi koiraa painii lelusta lumessa.</w:t>
      </w:r>
    </w:p>
    <w:p>
      <w:r>
        <w:rPr>
          <w:b/>
        </w:rPr>
        <w:t xml:space="preserve">Tulos</w:t>
      </w:r>
    </w:p>
    <w:p>
      <w:r>
        <w:t xml:space="preserve">Kaksi koiraa leikkii ulkona talvella.</w:t>
      </w:r>
    </w:p>
    <w:p>
      <w:r>
        <w:rPr>
          <w:b/>
        </w:rPr>
        <w:t xml:space="preserve">Esimerkki 0.3407</w:t>
      </w:r>
    </w:p>
    <w:p>
      <w:r>
        <w:t xml:space="preserve">Lause 1: Pieni tyttö pelleilee jalustan kanssa naisen katsellessa. Lause 2: tyttö on viisivuotias</w:t>
      </w:r>
    </w:p>
    <w:p>
      <w:r>
        <w:rPr>
          <w:b/>
        </w:rPr>
        <w:t xml:space="preserve">Tulos</w:t>
      </w:r>
    </w:p>
    <w:p>
      <w:r>
        <w:t xml:space="preserve">tyttö pelleilee</w:t>
      </w:r>
    </w:p>
    <w:p>
      <w:r>
        <w:rPr>
          <w:b/>
        </w:rPr>
        <w:t xml:space="preserve">Esimerkki 0.3408</w:t>
      </w:r>
    </w:p>
    <w:p>
      <w:r>
        <w:t xml:space="preserve">Lause 1: Poika punaisessa villapaidassa juoksee rannalla Lause 2: Poika pitää hauskaa sukukokouksessa.</w:t>
      </w:r>
    </w:p>
    <w:p>
      <w:r>
        <w:rPr>
          <w:b/>
        </w:rPr>
        <w:t xml:space="preserve">Tulos</w:t>
      </w:r>
    </w:p>
    <w:p>
      <w:r>
        <w:t xml:space="preserve">Poika leikkii rannalla</w:t>
      </w:r>
    </w:p>
    <w:p>
      <w:r>
        <w:rPr>
          <w:b/>
        </w:rPr>
        <w:t xml:space="preserve">Esimerkki 0.3409</w:t>
      </w:r>
    </w:p>
    <w:p>
      <w:r>
        <w:t xml:space="preserve">Lause 1: Sinisiin shortseihin ja valkoiseen paitaan pukeutunut nainen pitelee tennismailaa sinisellä tenniskentällä. Lause 2: Nainen on Serena Williams.</w:t>
      </w:r>
    </w:p>
    <w:p>
      <w:r>
        <w:rPr>
          <w:b/>
        </w:rPr>
        <w:t xml:space="preserve">Tulos</w:t>
      </w:r>
    </w:p>
    <w:p>
      <w:r>
        <w:t xml:space="preserve">Nainen on tenniskentällä.</w:t>
      </w:r>
    </w:p>
    <w:p>
      <w:r>
        <w:rPr>
          <w:b/>
        </w:rPr>
        <w:t xml:space="preserve">Esimerkki 0.3410</w:t>
      </w:r>
    </w:p>
    <w:p>
      <w:r>
        <w:t xml:space="preserve">Lause 1: ruskeapaitainen mies ja vihreäpukuinen nainen tuijottavat toisiaan vihaisesti. Lause 2: mies ja nainen riitelevät suhteestaan.</w:t>
      </w:r>
    </w:p>
    <w:p>
      <w:r>
        <w:rPr>
          <w:b/>
        </w:rPr>
        <w:t xml:space="preserve">Tulos</w:t>
      </w:r>
    </w:p>
    <w:p>
      <w:r>
        <w:t xml:space="preserve">mies ja nainen ovat tekemisissä</w:t>
      </w:r>
    </w:p>
    <w:p>
      <w:r>
        <w:rPr>
          <w:b/>
        </w:rPr>
        <w:t xml:space="preserve">Esimerkki 0.3411</w:t>
      </w:r>
    </w:p>
    <w:p>
      <w:r>
        <w:t xml:space="preserve">Lause 1: Kahdella mustiin asuihin pukeutuneella miehellä on reput. Lause 2: Nämä kaksi miestä ovat ystäviä.</w:t>
      </w:r>
    </w:p>
    <w:p>
      <w:r>
        <w:rPr>
          <w:b/>
        </w:rPr>
        <w:t xml:space="preserve">Tulos</w:t>
      </w:r>
    </w:p>
    <w:p>
      <w:r>
        <w:t xml:space="preserve">Kahdella miehellä on reput.</w:t>
      </w:r>
    </w:p>
    <w:p>
      <w:r>
        <w:rPr>
          <w:b/>
        </w:rPr>
        <w:t xml:space="preserve">Esimerkki 0.3412</w:t>
      </w:r>
    </w:p>
    <w:p>
      <w:r>
        <w:t xml:space="preserve">Lause 1: Kameramies kuvaa toista miestä tämän pitäessä puhetta. Lause 2: Valkoinen mies puhuu.</w:t>
      </w:r>
    </w:p>
    <w:p>
      <w:r>
        <w:rPr>
          <w:b/>
        </w:rPr>
        <w:t xml:space="preserve">Tulos</w:t>
      </w:r>
    </w:p>
    <w:p>
      <w:r>
        <w:t xml:space="preserve">Puhetta pitävä mies nauhoitetaan.</w:t>
      </w:r>
    </w:p>
    <w:p>
      <w:r>
        <w:rPr>
          <w:b/>
        </w:rPr>
        <w:t xml:space="preserve">Esimerkki 0.3413</w:t>
      </w:r>
    </w:p>
    <w:p>
      <w:r>
        <w:t xml:space="preserve">Lause 1: Nainen maalaa kasvonsa, kun irokeesipoika pitää peiliä. Lause 2: Nainen ja poika valmistautuvat johonkin erityiseen.</w:t>
      </w:r>
    </w:p>
    <w:p>
      <w:r>
        <w:rPr>
          <w:b/>
        </w:rPr>
        <w:t xml:space="preserve">Tulos</w:t>
      </w:r>
    </w:p>
    <w:p>
      <w:r>
        <w:t xml:space="preserve">Nainen levittää jotain iholleen.</w:t>
      </w:r>
    </w:p>
    <w:p>
      <w:r>
        <w:rPr>
          <w:b/>
        </w:rPr>
        <w:t xml:space="preserve">Esimerkki 0.3414</w:t>
      </w:r>
    </w:p>
    <w:p>
      <w:r>
        <w:t xml:space="preserve">Lause 1: Miehistö siivoaa roskia ulkoalueella. Lause 2: Vangit siivoavat puistoa.</w:t>
      </w:r>
    </w:p>
    <w:p>
      <w:r>
        <w:rPr>
          <w:b/>
        </w:rPr>
        <w:t xml:space="preserve">Tulos</w:t>
      </w:r>
    </w:p>
    <w:p>
      <w:r>
        <w:t xml:space="preserve">Työntekijät keräävät roskia.</w:t>
      </w:r>
    </w:p>
    <w:p>
      <w:r>
        <w:rPr>
          <w:b/>
        </w:rPr>
        <w:t xml:space="preserve">Esimerkki 0.3415</w:t>
      </w:r>
    </w:p>
    <w:p>
      <w:r>
        <w:t xml:space="preserve">Lause 1: Mies istuu keltaisessa autossa auringossa, pyyhkii otsaa. Lause 2: Mies hikoilee autossaan.</w:t>
      </w:r>
    </w:p>
    <w:p>
      <w:r>
        <w:rPr>
          <w:b/>
        </w:rPr>
        <w:t xml:space="preserve">Tulos</w:t>
      </w:r>
    </w:p>
    <w:p>
      <w:r>
        <w:t xml:space="preserve">Mies on ulkona</w:t>
      </w:r>
    </w:p>
    <w:p>
      <w:r>
        <w:rPr>
          <w:b/>
        </w:rPr>
        <w:t xml:space="preserve">Esimerkki 0.3416</w:t>
      </w:r>
    </w:p>
    <w:p>
      <w:r>
        <w:t xml:space="preserve">Lause 1: Uimarit sukeltavat altaaseen. Lause 2: uimarit kilpailevat kilpailussa.</w:t>
      </w:r>
    </w:p>
    <w:p>
      <w:r>
        <w:rPr>
          <w:b/>
        </w:rPr>
        <w:t xml:space="preserve">Tulos</w:t>
      </w:r>
    </w:p>
    <w:p>
      <w:r>
        <w:t xml:space="preserve">uimari sukeltaa veteen</w:t>
      </w:r>
    </w:p>
    <w:p>
      <w:r>
        <w:rPr>
          <w:b/>
        </w:rPr>
        <w:t xml:space="preserve">Esimerkki 0.3417</w:t>
      </w:r>
    </w:p>
    <w:p>
      <w:r>
        <w:t xml:space="preserve">Lause 1: Kaksi työntekijää yrittää pysäyttää tulvivan kadun. Lause 2: Työntekijät yrittävät korjata räjähtänyttä palopostia.</w:t>
      </w:r>
    </w:p>
    <w:p>
      <w:r>
        <w:rPr>
          <w:b/>
        </w:rPr>
        <w:t xml:space="preserve">Tulos</w:t>
      </w:r>
    </w:p>
    <w:p>
      <w:r>
        <w:t xml:space="preserve">Kaksi työläistä yrittää pysäyttää vettä.</w:t>
      </w:r>
    </w:p>
    <w:p>
      <w:r>
        <w:rPr>
          <w:b/>
        </w:rPr>
        <w:t xml:space="preserve">Esimerkki 0.3418</w:t>
      </w:r>
    </w:p>
    <w:p>
      <w:r>
        <w:t xml:space="preserve">Lause 1: Vanha harmaahiuksinen mies esittelee vihannesten kuorintavälinettä porkkanalla. Lause 2: Vanha mies opettaa pojanpojalleen, miten vihannesten kuorimakonetta käytetään.</w:t>
      </w:r>
    </w:p>
    <w:p>
      <w:r>
        <w:rPr>
          <w:b/>
        </w:rPr>
        <w:t xml:space="preserve">Tulos</w:t>
      </w:r>
    </w:p>
    <w:p>
      <w:r>
        <w:t xml:space="preserve">Vanha mies kuorii porkkanaa.</w:t>
      </w:r>
    </w:p>
    <w:p>
      <w:r>
        <w:rPr>
          <w:b/>
        </w:rPr>
        <w:t xml:space="preserve">Esimerkki 0.3419</w:t>
      </w:r>
    </w:p>
    <w:p>
      <w:r>
        <w:t xml:space="preserve">Lause 1: Nainen, jolla on ruudullinen hame ja musta toppi, soittaa sähköviulua. Lause 2: Nainen viihdyttää ihmisiä.</w:t>
      </w:r>
    </w:p>
    <w:p>
      <w:r>
        <w:rPr>
          <w:b/>
        </w:rPr>
        <w:t xml:space="preserve">Tulos</w:t>
      </w:r>
    </w:p>
    <w:p>
      <w:r>
        <w:t xml:space="preserve">Nainen on muusikko.</w:t>
      </w:r>
    </w:p>
    <w:p>
      <w:r>
        <w:rPr>
          <w:b/>
        </w:rPr>
        <w:t xml:space="preserve">Esimerkki 0.3420</w:t>
      </w:r>
    </w:p>
    <w:p>
      <w:r>
        <w:t xml:space="preserve">Lause 1: Kaksi nuorta koululaista juoksee maaliin. Lause 2: Koululaiset kilpailevat mestaruudesta.</w:t>
      </w:r>
    </w:p>
    <w:p>
      <w:r>
        <w:rPr>
          <w:b/>
        </w:rPr>
        <w:t xml:space="preserve">Tulos</w:t>
      </w:r>
    </w:p>
    <w:p>
      <w:r>
        <w:t xml:space="preserve">Nuoret koululaiset juoksevat kisansa loppuun.</w:t>
      </w:r>
    </w:p>
    <w:p>
      <w:r>
        <w:rPr>
          <w:b/>
        </w:rPr>
        <w:t xml:space="preserve">Esimerkki 0,3421</w:t>
      </w:r>
    </w:p>
    <w:p>
      <w:r>
        <w:t xml:space="preserve">Lause 1: Joukko ihmisiä katselee bändin soittoa. Lause 2: On jonkun syntymäpäivä.</w:t>
      </w:r>
    </w:p>
    <w:p>
      <w:r>
        <w:rPr>
          <w:b/>
        </w:rPr>
        <w:t xml:space="preserve">Tulos</w:t>
      </w:r>
    </w:p>
    <w:p>
      <w:r>
        <w:t xml:space="preserve">ihmiset soittavat musiikkia</w:t>
      </w:r>
    </w:p>
    <w:p>
      <w:r>
        <w:rPr>
          <w:b/>
        </w:rPr>
        <w:t xml:space="preserve">Esimerkki 0.3422</w:t>
      </w:r>
    </w:p>
    <w:p>
      <w:r>
        <w:t xml:space="preserve">Lause 1: Miehellä on koira ja olut kädessään, kun hän istuu kukkatuolissa. Lause 2: Mies juo olutta ja silittää samalla koiraansa.</w:t>
      </w:r>
    </w:p>
    <w:p>
      <w:r>
        <w:rPr>
          <w:b/>
        </w:rPr>
        <w:t xml:space="preserve">Tulos</w:t>
      </w:r>
    </w:p>
    <w:p>
      <w:r>
        <w:t xml:space="preserve">Mies istuu tuolissa.</w:t>
      </w:r>
    </w:p>
    <w:p>
      <w:r>
        <w:rPr>
          <w:b/>
        </w:rPr>
        <w:t xml:space="preserve">Esimerkki 0.3423</w:t>
      </w:r>
    </w:p>
    <w:p>
      <w:r>
        <w:t xml:space="preserve">Lause 1: Monet ihmiset kävelevät vanhojen rakennusten ympäröimää katua pitkin. Lause 2: Ihmiset kävelevät keskustassa.</w:t>
      </w:r>
    </w:p>
    <w:p>
      <w:r>
        <w:rPr>
          <w:b/>
        </w:rPr>
        <w:t xml:space="preserve">Tulos</w:t>
      </w:r>
    </w:p>
    <w:p>
      <w:r>
        <w:t xml:space="preserve">Ihmiset kävelevät vanhassa kaupunginosassa.w</w:t>
      </w:r>
    </w:p>
    <w:p>
      <w:r>
        <w:rPr>
          <w:b/>
        </w:rPr>
        <w:t xml:space="preserve">Esimerkki 0.3424</w:t>
      </w:r>
    </w:p>
    <w:p>
      <w:r>
        <w:t xml:space="preserve">Lause 1: Nuori poika nojaa rakentamiseen muilta miehiltä. Lause 2: Poika oppii rakentamisesta vanhoilta tietäjiltä.</w:t>
      </w:r>
    </w:p>
    <w:p>
      <w:r>
        <w:rPr>
          <w:b/>
        </w:rPr>
        <w:t xml:space="preserve">Tulos</w:t>
      </w:r>
    </w:p>
    <w:p>
      <w:r>
        <w:t xml:space="preserve">miehet opettavat nuorelle rakentamisesta</w:t>
      </w:r>
    </w:p>
    <w:p>
      <w:r>
        <w:rPr>
          <w:b/>
        </w:rPr>
        <w:t xml:space="preserve">Esimerkki 0,3425</w:t>
      </w:r>
    </w:p>
    <w:p>
      <w:r>
        <w:t xml:space="preserve">Lause 1: Mustavalkoinen koira yrittää saada kiinni keltaista ja violettia esinettä matalalla pihalla. Lause 2: Koira leikkii lelun kanssa pihalla.</w:t>
      </w:r>
    </w:p>
    <w:p>
      <w:r>
        <w:rPr>
          <w:b/>
        </w:rPr>
        <w:t xml:space="preserve">Tulos</w:t>
      </w:r>
    </w:p>
    <w:p>
      <w:r>
        <w:t xml:space="preserve">Koira leikkii keltaisella ja violetilla lelullaan pihalla.</w:t>
      </w:r>
    </w:p>
    <w:p>
      <w:r>
        <w:rPr>
          <w:b/>
        </w:rPr>
        <w:t xml:space="preserve">Esimerkki 0,3426</w:t>
      </w:r>
    </w:p>
    <w:p>
      <w:r>
        <w:t xml:space="preserve">Lause 1: Elintarvikevalmistajat palvelevat asiakkaitaan ylpeydellä. Lause 2: Ruokavalmistajat palvelevat juhlia.</w:t>
      </w:r>
    </w:p>
    <w:p>
      <w:r>
        <w:rPr>
          <w:b/>
        </w:rPr>
        <w:t xml:space="preserve">Tulos</w:t>
      </w:r>
    </w:p>
    <w:p>
      <w:r>
        <w:t xml:space="preserve">Ruokaa valmistavat tarjoilevat ruokaa.</w:t>
      </w:r>
    </w:p>
    <w:p>
      <w:r>
        <w:rPr>
          <w:b/>
        </w:rPr>
        <w:t xml:space="preserve">Esimerkki 0.3427</w:t>
      </w:r>
    </w:p>
    <w:p>
      <w:r>
        <w:t xml:space="preserve">Lause 1: Mies ja nainen, joilla on selkäreppu, seisovat korkean puunrungon lähellä, ja taustalla on kivimuuri. Lause 2: Mies ja nainen, joilla on selkäreput, seisovat lähellä korkeaa puunrunkoa, jonka taustalla on kiviseinä, ja katsovat vesiputousta.</w:t>
      </w:r>
    </w:p>
    <w:p>
      <w:r>
        <w:rPr>
          <w:b/>
        </w:rPr>
        <w:t xml:space="preserve">Tulos</w:t>
      </w:r>
    </w:p>
    <w:p>
      <w:r>
        <w:t xml:space="preserve">Mies ja nainen, joilla on selkäreppu, seisovat korkean puunrungon lähellä, ja taustalla on kivimuuri.</w:t>
      </w:r>
    </w:p>
    <w:p>
      <w:r>
        <w:rPr>
          <w:b/>
        </w:rPr>
        <w:t xml:space="preserve">Esimerkki 0.3428</w:t>
      </w:r>
    </w:p>
    <w:p>
      <w:r>
        <w:t xml:space="preserve">Lause 1: Tuolilla istuva mies, jolla on sininen paita, harmaat housut, monivärinen huivi ja ei kenkiä, puhaltaa pitkän putken läpi. Lause 2: Työpajassa oleva mies puhaltaa lasia putken läpi.</w:t>
      </w:r>
    </w:p>
    <w:p>
      <w:r>
        <w:rPr>
          <w:b/>
        </w:rPr>
        <w:t xml:space="preserve">Tulos</w:t>
      </w:r>
    </w:p>
    <w:p>
      <w:r>
        <w:t xml:space="preserve">Mies on täysin pukeutunut, mutta hänellä ei ole jalkineita.</w:t>
      </w:r>
    </w:p>
    <w:p>
      <w:r>
        <w:rPr>
          <w:b/>
        </w:rPr>
        <w:t xml:space="preserve">Esimerkki 0.3429</w:t>
      </w:r>
    </w:p>
    <w:p>
      <w:r>
        <w:t xml:space="preserve">Lause 1: Silmälasipäinen musliminainen, jolla on punainen paita ja violetti burka, seisoo selkä kameraan päin seinään nojaten. Lause 2: Nainen on menossa kaupunkiin.</w:t>
      </w:r>
    </w:p>
    <w:p>
      <w:r>
        <w:rPr>
          <w:b/>
        </w:rPr>
        <w:t xml:space="preserve">Tulos</w:t>
      </w:r>
    </w:p>
    <w:p>
      <w:r>
        <w:t xml:space="preserve">Nainen on pukeutunut punaiseen.</w:t>
      </w:r>
    </w:p>
    <w:p>
      <w:r>
        <w:rPr>
          <w:b/>
        </w:rPr>
        <w:t xml:space="preserve">Esimerkki 0.3430</w:t>
      </w:r>
    </w:p>
    <w:p>
      <w:r>
        <w:t xml:space="preserve">Lause 1: Kaksi miestä ja yksi nainen nauravat joogatessaan. Lause 2: Joogan aikana kerrottiin vitsi.</w:t>
      </w:r>
    </w:p>
    <w:p>
      <w:r>
        <w:rPr>
          <w:b/>
        </w:rPr>
        <w:t xml:space="preserve">Tulos</w:t>
      </w:r>
    </w:p>
    <w:p>
      <w:r>
        <w:t xml:space="preserve">Ihmiset harrastavat joogaa.</w:t>
      </w:r>
    </w:p>
    <w:p>
      <w:r>
        <w:rPr>
          <w:b/>
        </w:rPr>
        <w:t xml:space="preserve">Esimerkki 0,3431</w:t>
      </w:r>
    </w:p>
    <w:p>
      <w:r>
        <w:t xml:space="preserve">Lause 1: Kasveja tai pensaita ei ole leikattu ja ne ovat kasvaneet umpeen. Lause 2: Takapiha on pensasmainen, umpeenkasvanut ja hoitamaton.</w:t>
      </w:r>
    </w:p>
    <w:p>
      <w:r>
        <w:rPr>
          <w:b/>
        </w:rPr>
        <w:t xml:space="preserve">Tulos</w:t>
      </w:r>
    </w:p>
    <w:p>
      <w:r>
        <w:t xml:space="preserve">Pensaskasvillisuus on villiintynyt, eikä sitä ole hoidettu.</w:t>
      </w:r>
    </w:p>
    <w:p>
      <w:r>
        <w:rPr>
          <w:b/>
        </w:rPr>
        <w:t xml:space="preserve">Esimerkki 0.3432</w:t>
      </w:r>
    </w:p>
    <w:p>
      <w:r>
        <w:t xml:space="preserve">Lause 1: Nuori poika, jolla on mustat hiukset ja solmiovärjätty paita ja farkut, ja vanhempi kaljuuntuva mies, jolla on pitkähihainen tumma paita ja farkut, työskentelevät nurmikon parissa. Lause 2: Kaksi ihmistä pelleilee moottoreiden kanssa.</w:t>
      </w:r>
    </w:p>
    <w:p>
      <w:r>
        <w:rPr>
          <w:b/>
        </w:rPr>
        <w:t xml:space="preserve">Tulos</w:t>
      </w:r>
    </w:p>
    <w:p>
      <w:r>
        <w:t xml:space="preserve">Kaksi miestä työskentelee yhdessä laitteiden parissa.</w:t>
      </w:r>
    </w:p>
    <w:p>
      <w:r>
        <w:rPr>
          <w:b/>
        </w:rPr>
        <w:t xml:space="preserve">Esimerkki 0,3433</w:t>
      </w:r>
    </w:p>
    <w:p>
      <w:r>
        <w:t xml:space="preserve">Lause 1: Aikuisten ryhmä pelaa lautapeliä pöydän ääressä Lause 2: Perhe pelaa lautapelejä yhdessä.</w:t>
      </w:r>
    </w:p>
    <w:p>
      <w:r>
        <w:rPr>
          <w:b/>
        </w:rPr>
        <w:t xml:space="preserve">Tulos</w:t>
      </w:r>
    </w:p>
    <w:p>
      <w:r>
        <w:t xml:space="preserve">Ihmiset pelaavat peliä.</w:t>
      </w:r>
    </w:p>
    <w:p>
      <w:r>
        <w:rPr>
          <w:b/>
        </w:rPr>
        <w:t xml:space="preserve">Esimerkki 0.3434</w:t>
      </w:r>
    </w:p>
    <w:p>
      <w:r>
        <w:t xml:space="preserve">Lause 1: Tässä kuvassa on mies, jolla on valkoinen paita tummansiniset housut ja joka seisoo pienessä veneessä, joka näyttää olevan jonkinlaisella järvellä, hänellä on toisessa kädessä verkko ja toisessa kädessä jonkinlainen narun siima, joka on vedessä, miehellä on veneessään myös tiilenpunaisen värinen pussi, joten hän saattaa olla saamassa kalaa. Lause 2: Kalastaja etsii järvessä olevalla veneellään taimenia.</w:t>
      </w:r>
    </w:p>
    <w:p>
      <w:r>
        <w:rPr>
          <w:b/>
        </w:rPr>
        <w:t xml:space="preserve">Tulos</w:t>
      </w:r>
    </w:p>
    <w:p>
      <w:r>
        <w:t xml:space="preserve">Mies on veneessä.</w:t>
      </w:r>
    </w:p>
    <w:p>
      <w:r>
        <w:rPr>
          <w:b/>
        </w:rPr>
        <w:t xml:space="preserve">Esimerkki 0,3435</w:t>
      </w:r>
    </w:p>
    <w:p>
      <w:r>
        <w:t xml:space="preserve">Lause 1: Nuori hattupäinen mies yhdistää kaksi pelipoikaa syntetisaattoriin. Lause 2: Nuori hattupäinen mies soittaa musiikkia pelipoikien ja syntetisaattorin kanssa.</w:t>
      </w:r>
    </w:p>
    <w:p>
      <w:r>
        <w:rPr>
          <w:b/>
        </w:rPr>
        <w:t xml:space="preserve">Tulos</w:t>
      </w:r>
    </w:p>
    <w:p>
      <w:r>
        <w:t xml:space="preserve">Nuori hattupäinen mies kahden riistapojan kanssa.</w:t>
      </w:r>
    </w:p>
    <w:p>
      <w:r>
        <w:rPr>
          <w:b/>
        </w:rPr>
        <w:t xml:space="preserve">Esimerkki 0.3436</w:t>
      </w:r>
    </w:p>
    <w:p>
      <w:r>
        <w:t xml:space="preserve">Lause 1: Mustapaitainen ja silmälasipäinen mies viipaloi tomaattia keittiön pöydällä. Lause 2: Mies valmistelee päivällistä.</w:t>
      </w:r>
    </w:p>
    <w:p>
      <w:r>
        <w:rPr>
          <w:b/>
        </w:rPr>
        <w:t xml:space="preserve">Tulos</w:t>
      </w:r>
    </w:p>
    <w:p>
      <w:r>
        <w:t xml:space="preserve">Tummiin vaatteisiin pukeutunut mies leikkaa vihanneksia.</w:t>
      </w:r>
    </w:p>
    <w:p>
      <w:r>
        <w:rPr>
          <w:b/>
        </w:rPr>
        <w:t xml:space="preserve">Esimerkki 0.3437</w:t>
      </w:r>
    </w:p>
    <w:p>
      <w:r>
        <w:t xml:space="preserve">Lause 1: Nainen makaa nurmikentällä ja ottaa kuvaa kamerallaan. Lause 2: Nainen valokuvaa luontoa.</w:t>
      </w:r>
    </w:p>
    <w:p>
      <w:r>
        <w:rPr>
          <w:b/>
        </w:rPr>
        <w:t xml:space="preserve">Tulos</w:t>
      </w:r>
    </w:p>
    <w:p>
      <w:r>
        <w:t xml:space="preserve">Nainen ottaa kuvaa.</w:t>
      </w:r>
    </w:p>
    <w:p>
      <w:r>
        <w:rPr>
          <w:b/>
        </w:rPr>
        <w:t xml:space="preserve">Esimerkki 0.3438</w:t>
      </w:r>
    </w:p>
    <w:p>
      <w:r>
        <w:t xml:space="preserve">Lause 1: Mies, jonka paita on vedetty päähän, seisoo tolpan päällä. Lause 2: Miestä kiusataan.</w:t>
      </w:r>
    </w:p>
    <w:p>
      <w:r>
        <w:rPr>
          <w:b/>
        </w:rPr>
        <w:t xml:space="preserve">Tulos</w:t>
      </w:r>
    </w:p>
    <w:p>
      <w:r>
        <w:t xml:space="preserve">Miehellä on paita päällä.</w:t>
      </w:r>
    </w:p>
    <w:p>
      <w:r>
        <w:rPr>
          <w:b/>
        </w:rPr>
        <w:t xml:space="preserve">Esimerkki 0.3439</w:t>
      </w:r>
    </w:p>
    <w:p>
      <w:r>
        <w:t xml:space="preserve">Lause 1: Sotilaat seisovat täydessä varustuksessa tankin edessä. Lause 2: Panssarivaunu on armeijan panssarivaunu.</w:t>
      </w:r>
    </w:p>
    <w:p>
      <w:r>
        <w:rPr>
          <w:b/>
        </w:rPr>
        <w:t xml:space="preserve">Tulos</w:t>
      </w:r>
    </w:p>
    <w:p>
      <w:r>
        <w:t xml:space="preserve">Sotilaat ovat varusteissaan panssarivaunun edessä.</w:t>
      </w:r>
    </w:p>
    <w:p>
      <w:r>
        <w:rPr>
          <w:b/>
        </w:rPr>
        <w:t xml:space="preserve">Esimerkki 0.3440</w:t>
      </w:r>
    </w:p>
    <w:p>
      <w:r>
        <w:t xml:space="preserve">Lause 1: Pilkkukoira leikkii pesäpallokentällä toisen koiran kanssa. Lause 2: Koirat poimivat palloa.</w:t>
      </w:r>
    </w:p>
    <w:p>
      <w:r>
        <w:rPr>
          <w:b/>
        </w:rPr>
        <w:t xml:space="preserve">Tulos</w:t>
      </w:r>
    </w:p>
    <w:p>
      <w:r>
        <w:t xml:space="preserve">Ulkona on eläimiä.</w:t>
      </w:r>
    </w:p>
    <w:p>
      <w:r>
        <w:rPr>
          <w:b/>
        </w:rPr>
        <w:t xml:space="preserve">Esimerkki 0.3441</w:t>
      </w:r>
    </w:p>
    <w:p>
      <w:r>
        <w:t xml:space="preserve">Lause 1: Kolme lasta piirtää pöydän ääressä aikuisen valvonnassa. Lause 2: Aikuinen on opettaja.</w:t>
      </w:r>
    </w:p>
    <w:p>
      <w:r>
        <w:rPr>
          <w:b/>
        </w:rPr>
        <w:t xml:space="preserve">Tulos</w:t>
      </w:r>
    </w:p>
    <w:p>
      <w:r>
        <w:t xml:space="preserve">Lapset ovat pöydän lähellä.</w:t>
      </w:r>
    </w:p>
    <w:p>
      <w:r>
        <w:rPr>
          <w:b/>
        </w:rPr>
        <w:t xml:space="preserve">Esimerkki 0.3442</w:t>
      </w:r>
    </w:p>
    <w:p>
      <w:r>
        <w:t xml:space="preserve">Lause 1: Pieni poika, jolla on sotkuiset kasvot, istuu värikkäällä huovalla. Lause 2: Pikkupoika omistaa huovan.</w:t>
      </w:r>
    </w:p>
    <w:p>
      <w:r>
        <w:rPr>
          <w:b/>
        </w:rPr>
        <w:t xml:space="preserve">Tulos</w:t>
      </w:r>
    </w:p>
    <w:p>
      <w:r>
        <w:t xml:space="preserve">Joku istuu värikkäällä huovalla.</w:t>
      </w:r>
    </w:p>
    <w:p>
      <w:r>
        <w:rPr>
          <w:b/>
        </w:rPr>
        <w:t xml:space="preserve">Esimerkki 0.3443</w:t>
      </w:r>
    </w:p>
    <w:p>
      <w:r>
        <w:t xml:space="preserve">Lause 1: Neljä naista pelaa jalkapalloa, joista kahdella on yllään valkoinen ja kahdella punainen, valkoinen ja sininen. Lause 2: Naiset ovat ulkona.</w:t>
      </w:r>
    </w:p>
    <w:p>
      <w:r>
        <w:rPr>
          <w:b/>
        </w:rPr>
        <w:t xml:space="preserve">Tulos</w:t>
      </w:r>
    </w:p>
    <w:p>
      <w:r>
        <w:t xml:space="preserve">Naiset pelaavat jalkapalloa.</w:t>
      </w:r>
    </w:p>
    <w:p>
      <w:r>
        <w:rPr>
          <w:b/>
        </w:rPr>
        <w:t xml:space="preserve">Esimerkki 0.3444</w:t>
      </w:r>
    </w:p>
    <w:p>
      <w:r>
        <w:t xml:space="preserve">Lause 1: Talvella tapahtuva uutishaastattelu. Lause 2: Tammikuussa tapahtuva uutishaastattelu.</w:t>
      </w:r>
    </w:p>
    <w:p>
      <w:r>
        <w:rPr>
          <w:b/>
        </w:rPr>
        <w:t xml:space="preserve">Tulos</w:t>
      </w:r>
    </w:p>
    <w:p>
      <w:r>
        <w:t xml:space="preserve">Talvella tapahtuva haastattelu.</w:t>
      </w:r>
    </w:p>
    <w:p>
      <w:r>
        <w:rPr>
          <w:b/>
        </w:rPr>
        <w:t xml:space="preserve">Esimerkki 0,3445</w:t>
      </w:r>
    </w:p>
    <w:p>
      <w:r>
        <w:t xml:space="preserve">Lause 1: Suuri puinen koppi, jonka etupuolella on sana "Italiano" ja numero 5 ja jonka sisällä istuu henkilö. Lause 2: Grand dame istuu tiara-työpajassaan, jonka nimi on "Italiano 5".</w:t>
      </w:r>
    </w:p>
    <w:p>
      <w:r>
        <w:rPr>
          <w:b/>
        </w:rPr>
        <w:t xml:space="preserve">Tulos</w:t>
      </w:r>
    </w:p>
    <w:p>
      <w:r>
        <w:t xml:space="preserve">Henkilö istuu puisessa kopissa, jonka etupuolelle on kirjoitettu numero 5 ja sana "Italiano".</w:t>
      </w:r>
    </w:p>
    <w:p>
      <w:r>
        <w:rPr>
          <w:b/>
        </w:rPr>
        <w:t xml:space="preserve">Esimerkki 0.3446</w:t>
      </w:r>
    </w:p>
    <w:p>
      <w:r>
        <w:t xml:space="preserve">Lause 1: Vanha rouva ja hänen tyttärentyttärensä työskentelevät lähikaupassa. Lause 2: Äiti opettaa tyttärentyttärelleen, miten hänen omistamaansa kauppaa pyöritetään.</w:t>
      </w:r>
    </w:p>
    <w:p>
      <w:r>
        <w:rPr>
          <w:b/>
        </w:rPr>
        <w:t xml:space="preserve">Tulos</w:t>
      </w:r>
    </w:p>
    <w:p>
      <w:r>
        <w:t xml:space="preserve">Kaksi ihmistä kaupassa.</w:t>
      </w:r>
    </w:p>
    <w:p>
      <w:r>
        <w:rPr>
          <w:b/>
        </w:rPr>
        <w:t xml:space="preserve">Esimerkki 0.3447</w:t>
      </w:r>
    </w:p>
    <w:p>
      <w:r>
        <w:t xml:space="preserve">Lause 1: Nainen ohjaa miesten ja naisten ryhmää laulutunnilla. Lause 2: Nainen ohjaa kirkkoryhmää harjoituksissa seuraavaa esitystä varten.</w:t>
      </w:r>
    </w:p>
    <w:p>
      <w:r>
        <w:rPr>
          <w:b/>
        </w:rPr>
        <w:t xml:space="preserve">Tulos</w:t>
      </w:r>
    </w:p>
    <w:p>
      <w:r>
        <w:t xml:space="preserve">Kansa laulaa</w:t>
      </w:r>
    </w:p>
    <w:p>
      <w:r>
        <w:rPr>
          <w:b/>
        </w:rPr>
        <w:t xml:space="preserve">Esimerkki 0.3448</w:t>
      </w:r>
    </w:p>
    <w:p>
      <w:r>
        <w:t xml:space="preserve">Lause 1: Pieni poika leikkii vedessä sateessa ja aikuinen pitää häntä kädestä kiinni Lause 2: Pojalla on sadetakki, kun taas kahdella aikuisella on sateenvarjot.</w:t>
      </w:r>
    </w:p>
    <w:p>
      <w:r>
        <w:rPr>
          <w:b/>
        </w:rPr>
        <w:t xml:space="preserve">Tulos</w:t>
      </w:r>
    </w:p>
    <w:p>
      <w:r>
        <w:t xml:space="preserve">Ihmiset ovat sateessa.</w:t>
      </w:r>
    </w:p>
    <w:p>
      <w:r>
        <w:rPr>
          <w:b/>
        </w:rPr>
        <w:t xml:space="preserve">Esimerkki 0.3449</w:t>
      </w:r>
    </w:p>
    <w:p>
      <w:r>
        <w:t xml:space="preserve">Lause 1: Kaksi miestä tekee kovaa työtä, kun he työskentelevät ulkona lian ja kivien keskellä. Lause 2: Miehet valmistautuvat valamaan sementtiä sen jälkeen, kun he ovat poistaneet kivet ja lian.</w:t>
      </w:r>
    </w:p>
    <w:p>
      <w:r>
        <w:rPr>
          <w:b/>
        </w:rPr>
        <w:t xml:space="preserve">Tulos</w:t>
      </w:r>
    </w:p>
    <w:p>
      <w:r>
        <w:t xml:space="preserve">Miehet ovat ulkona töissä.</w:t>
      </w:r>
    </w:p>
    <w:p>
      <w:r>
        <w:rPr>
          <w:b/>
        </w:rPr>
        <w:t xml:space="preserve">Esimerkki 0,3450</w:t>
      </w:r>
    </w:p>
    <w:p>
      <w:r>
        <w:t xml:space="preserve">Lause 1: Mutapeitteinen pyöräilijä huristelee polkua pitkin. Lause 2: Pyöräilijä zoomaa niin nopeasti kuin pystyy.</w:t>
      </w:r>
    </w:p>
    <w:p>
      <w:r>
        <w:rPr>
          <w:b/>
        </w:rPr>
        <w:t xml:space="preserve">Tulos</w:t>
      </w:r>
    </w:p>
    <w:p>
      <w:r>
        <w:t xml:space="preserve">Pyöräilijä on mudan peitossa.</w:t>
      </w:r>
    </w:p>
    <w:p>
      <w:r>
        <w:rPr>
          <w:b/>
        </w:rPr>
        <w:t xml:space="preserve">Esimerkki 0.3451</w:t>
      </w:r>
    </w:p>
    <w:p>
      <w:r>
        <w:t xml:space="preserve">Lause 1: Valkoiseen paitaan ja mustaan paitaan pukeutunut pyöräilijä korjaa pyörää jalkakäytävällä muiden katsellessa. Lause 2: Pyöräilijä korjaa polkupyöränsä ketjua.</w:t>
      </w:r>
    </w:p>
    <w:p>
      <w:r>
        <w:rPr>
          <w:b/>
        </w:rPr>
        <w:t xml:space="preserve">Tulos</w:t>
      </w:r>
    </w:p>
    <w:p>
      <w:r>
        <w:t xml:space="preserve">Pyöräilijällä on valkoinen paita.</w:t>
      </w:r>
    </w:p>
    <w:p>
      <w:r>
        <w:rPr>
          <w:b/>
        </w:rPr>
        <w:t xml:space="preserve">Esimerkki 0.3452</w:t>
      </w:r>
    </w:p>
    <w:p>
      <w:r>
        <w:t xml:space="preserve">Lause 1: Rantakohtaus, jossa on kolme uimahousuihin pukeutunutta poikaa, joilla kullakin on kädessään mailat, mutta palloa ei näy. Lause 2: Pojat ovat surullisia.</w:t>
      </w:r>
    </w:p>
    <w:p>
      <w:r>
        <w:rPr>
          <w:b/>
        </w:rPr>
        <w:t xml:space="preserve">Tulos</w:t>
      </w:r>
    </w:p>
    <w:p>
      <w:r>
        <w:t xml:space="preserve">Ryhmä poikia kantaa mailoja.</w:t>
      </w:r>
    </w:p>
    <w:p>
      <w:r>
        <w:rPr>
          <w:b/>
        </w:rPr>
        <w:t xml:space="preserve">Esimerkki 0.3453</w:t>
      </w:r>
    </w:p>
    <w:p>
      <w:r>
        <w:t xml:space="preserve">Lause 1: Henkilö seisoo veneen vieressä laiturilla ja katselee järven yli, jossa heijastuu kaukana olevia puita. Lause 2: Mies katselee kaukaisuuteen järvelle.</w:t>
      </w:r>
    </w:p>
    <w:p>
      <w:r>
        <w:rPr>
          <w:b/>
        </w:rPr>
        <w:t xml:space="preserve">Tulos</w:t>
      </w:r>
    </w:p>
    <w:p>
      <w:r>
        <w:t xml:space="preserve">Osa tästä kuvasta näyttää ulkoilman.</w:t>
      </w:r>
    </w:p>
    <w:p>
      <w:r>
        <w:rPr>
          <w:b/>
        </w:rPr>
        <w:t xml:space="preserve">Esimerkki 0.3454</w:t>
      </w:r>
    </w:p>
    <w:p>
      <w:r>
        <w:t xml:space="preserve">Lause 1: Joku hiihtää alas tyhjää vuorta. Lause 2: joku hiihtää yöllä.</w:t>
      </w:r>
    </w:p>
    <w:p>
      <w:r>
        <w:rPr>
          <w:b/>
        </w:rPr>
        <w:t xml:space="preserve">Tulos</w:t>
      </w:r>
    </w:p>
    <w:p>
      <w:r>
        <w:t xml:space="preserve">joku hiihtää</w:t>
      </w:r>
    </w:p>
    <w:p>
      <w:r>
        <w:rPr>
          <w:b/>
        </w:rPr>
        <w:t xml:space="preserve">Esimerkki 0,3455</w:t>
      </w:r>
    </w:p>
    <w:p>
      <w:r>
        <w:t xml:space="preserve">Lause 1: Kaksi lasta elää elämää kolmannen maailman kadulla. Lause 2: Kaksi koditonta lasta.</w:t>
      </w:r>
    </w:p>
    <w:p>
      <w:r>
        <w:rPr>
          <w:b/>
        </w:rPr>
        <w:t xml:space="preserve">Tulos</w:t>
      </w:r>
    </w:p>
    <w:p>
      <w:r>
        <w:t xml:space="preserve">Kaksi lasta ulkona.</w:t>
      </w:r>
    </w:p>
    <w:p>
      <w:r>
        <w:rPr>
          <w:b/>
        </w:rPr>
        <w:t xml:space="preserve">Esimerkki 0.3456</w:t>
      </w:r>
    </w:p>
    <w:p>
      <w:r>
        <w:t xml:space="preserve">Lause 1: Kaksi miestä pysähtyy ottamaan kuvan lipun kanssa. Lause 2: Valokuvaajat ovat isänmaallisia.</w:t>
      </w:r>
    </w:p>
    <w:p>
      <w:r>
        <w:rPr>
          <w:b/>
        </w:rPr>
        <w:t xml:space="preserve">Tulos</w:t>
      </w:r>
    </w:p>
    <w:p>
      <w:r>
        <w:t xml:space="preserve">Kaksi lippua pitelevää miestä ottaa valokuvia.</w:t>
      </w:r>
    </w:p>
    <w:p>
      <w:r>
        <w:rPr>
          <w:b/>
        </w:rPr>
        <w:t xml:space="preserve">Esimerkki 0.3457</w:t>
      </w:r>
    </w:p>
    <w:p>
      <w:r>
        <w:t xml:space="preserve">Lause 1: Talvinen mies seisoo lapioidulla lumipolulla sinertävän mustan auton vieressä. Lause 2: Vihreään takkiin pukeutunut mies seisoo lumipolulla sinertävän mustan 2001 Buick Century -auton vieressä.</w:t>
      </w:r>
    </w:p>
    <w:p>
      <w:r>
        <w:rPr>
          <w:b/>
        </w:rPr>
        <w:t xml:space="preserve">Tulos</w:t>
      </w:r>
    </w:p>
    <w:p>
      <w:r>
        <w:t xml:space="preserve">Talvinen mies seisoo polulla auton vieressä.</w:t>
      </w:r>
    </w:p>
    <w:p>
      <w:r>
        <w:rPr>
          <w:b/>
        </w:rPr>
        <w:t xml:space="preserve">Esimerkki 0.3458</w:t>
      </w:r>
    </w:p>
    <w:p>
      <w:r>
        <w:t xml:space="preserve">Lause 1: Yksinäinen retkeilijä talviasussaan kävelee tuulisella vuorenrinteellä. Lause 2: mies kiipeää vuorelle.</w:t>
      </w:r>
    </w:p>
    <w:p>
      <w:r>
        <w:rPr>
          <w:b/>
        </w:rPr>
        <w:t xml:space="preserve">Tulos</w:t>
      </w:r>
    </w:p>
    <w:p>
      <w:r>
        <w:t xml:space="preserve">ihminen ulkopuolella</w:t>
      </w:r>
    </w:p>
    <w:p>
      <w:r>
        <w:rPr>
          <w:b/>
        </w:rPr>
        <w:t xml:space="preserve">Esimerkki 0.3459</w:t>
      </w:r>
    </w:p>
    <w:p>
      <w:r>
        <w:t xml:space="preserve">Lause 1: nainen vihreässä hameessa kävelee jalkakäytävällä. Lause 2: nainen kävelee kirkkoon</w:t>
      </w:r>
    </w:p>
    <w:p>
      <w:r>
        <w:rPr>
          <w:b/>
        </w:rPr>
        <w:t xml:space="preserve">Tulos</w:t>
      </w:r>
    </w:p>
    <w:p>
      <w:r>
        <w:t xml:space="preserve">nainen ulkona</w:t>
      </w:r>
    </w:p>
    <w:p>
      <w:r>
        <w:rPr>
          <w:b/>
        </w:rPr>
        <w:t xml:space="preserve">Esimerkki 0,3460</w:t>
      </w:r>
    </w:p>
    <w:p>
      <w:r>
        <w:t xml:space="preserve">Lause 1: Viisi ihmistä tuijottaa tiikeriä, joka on kiinalaisten kirjainten edessä. Lause 2: Viisi ihmistä tuijottaa ravintolan kylttiä.</w:t>
      </w:r>
    </w:p>
    <w:p>
      <w:r>
        <w:rPr>
          <w:b/>
        </w:rPr>
        <w:t xml:space="preserve">Tulos</w:t>
      </w:r>
    </w:p>
    <w:p>
      <w:r>
        <w:t xml:space="preserve">Muutama ihminen tuijottaa tiikeriä.</w:t>
      </w:r>
    </w:p>
    <w:p>
      <w:r>
        <w:rPr>
          <w:b/>
        </w:rPr>
        <w:t xml:space="preserve">Esimerkki 0.3461</w:t>
      </w:r>
    </w:p>
    <w:p>
      <w:r>
        <w:t xml:space="preserve">Lause 1: Pari kaveria räiskii vedessä kypärät päässään. Lause 2: Kaverit ovat työkavereita.</w:t>
      </w:r>
    </w:p>
    <w:p>
      <w:r>
        <w:rPr>
          <w:b/>
        </w:rPr>
        <w:t xml:space="preserve">Tulos</w:t>
      </w:r>
    </w:p>
    <w:p>
      <w:r>
        <w:t xml:space="preserve">Kavereilla on hattuja.</w:t>
      </w:r>
    </w:p>
    <w:p>
      <w:r>
        <w:rPr>
          <w:b/>
        </w:rPr>
        <w:t xml:space="preserve">Esimerkki 0.3462</w:t>
      </w:r>
    </w:p>
    <w:p>
      <w:r>
        <w:t xml:space="preserve">Lause 1: Nainen, jolla on sininen kypärä ja punaiset housut, ajaa moottoripyörällä. Lause 2: Nainen ajaa moottoripyörällä kilparadalla.</w:t>
      </w:r>
    </w:p>
    <w:p>
      <w:r>
        <w:rPr>
          <w:b/>
        </w:rPr>
        <w:t xml:space="preserve">Tulos</w:t>
      </w:r>
    </w:p>
    <w:p>
      <w:r>
        <w:t xml:space="preserve">Nainen ajaa moottoripyörällä.</w:t>
      </w:r>
    </w:p>
    <w:p>
      <w:r>
        <w:rPr>
          <w:b/>
        </w:rPr>
        <w:t xml:space="preserve">Esimerkki 0.3463</w:t>
      </w:r>
    </w:p>
    <w:p>
      <w:r>
        <w:t xml:space="preserve">Lause 1: Nainen valmistaa voileipää asiakkaalle. Lause 2: Nainen laittaa voileivän päälle kinkkua.</w:t>
      </w:r>
    </w:p>
    <w:p>
      <w:r>
        <w:rPr>
          <w:b/>
        </w:rPr>
        <w:t xml:space="preserve">Tulos</w:t>
      </w:r>
    </w:p>
    <w:p>
      <w:r>
        <w:t xml:space="preserve">Nainen on leivän lähellä.</w:t>
      </w:r>
    </w:p>
    <w:p>
      <w:r>
        <w:rPr>
          <w:b/>
        </w:rPr>
        <w:t xml:space="preserve">Esimerkki 0.3464</w:t>
      </w:r>
    </w:p>
    <w:p>
      <w:r>
        <w:t xml:space="preserve">Lause 1: Nainen soittaa kitaraa lavalla, jonka tausta on vihreä. Lause 2: Nainen soittaa kitaraa vihreää taustaa vasten.</w:t>
      </w:r>
    </w:p>
    <w:p>
      <w:r>
        <w:rPr>
          <w:b/>
        </w:rPr>
        <w:t xml:space="preserve">Tulos</w:t>
      </w:r>
    </w:p>
    <w:p>
      <w:r>
        <w:t xml:space="preserve">Nainen soittaa kitaraa lavalla.</w:t>
      </w:r>
    </w:p>
    <w:p>
      <w:r>
        <w:rPr>
          <w:b/>
        </w:rPr>
        <w:t xml:space="preserve">Esimerkki 0,3465</w:t>
      </w:r>
    </w:p>
    <w:p>
      <w:r>
        <w:t xml:space="preserve">Lause 1: Kaksi nuorta poikaa, jotka pelaavat lacrossea, juoksevat lacrossepallon perässä. Lause 2: poikia on viisi</w:t>
      </w:r>
    </w:p>
    <w:p>
      <w:r>
        <w:rPr>
          <w:b/>
        </w:rPr>
        <w:t xml:space="preserve">Tulos</w:t>
      </w:r>
    </w:p>
    <w:p>
      <w:r>
        <w:t xml:space="preserve">kaksi poikaa leikkii</w:t>
      </w:r>
    </w:p>
    <w:p>
      <w:r>
        <w:rPr>
          <w:b/>
        </w:rPr>
        <w:t xml:space="preserve">Esimerkki 0.3466</w:t>
      </w:r>
    </w:p>
    <w:p>
      <w:r>
        <w:t xml:space="preserve">Lause 1: Mies kävelee latinalaisamerikkalaisen tuotekaupan ohi. Lause 2: Mies kävelee töihin.</w:t>
      </w:r>
    </w:p>
    <w:p>
      <w:r>
        <w:rPr>
          <w:b/>
        </w:rPr>
        <w:t xml:space="preserve">Tulos</w:t>
      </w:r>
    </w:p>
    <w:p>
      <w:r>
        <w:t xml:space="preserve">mies kävelee kaupungissa</w:t>
      </w:r>
    </w:p>
    <w:p>
      <w:r>
        <w:rPr>
          <w:b/>
        </w:rPr>
        <w:t xml:space="preserve">Esimerkki 0.3467</w:t>
      </w:r>
    </w:p>
    <w:p>
      <w:r>
        <w:t xml:space="preserve">Lause 1: Ihmisillä on mukanaan eläimiä. Lause 2: heillä on kissoja</w:t>
      </w:r>
    </w:p>
    <w:p>
      <w:r>
        <w:rPr>
          <w:b/>
        </w:rPr>
        <w:t xml:space="preserve">Tulos</w:t>
      </w:r>
    </w:p>
    <w:p>
      <w:r>
        <w:t xml:space="preserve">Eläimiä on paikalla.</w:t>
      </w:r>
    </w:p>
    <w:p>
      <w:r>
        <w:rPr>
          <w:b/>
        </w:rPr>
        <w:t xml:space="preserve">Esimerkki 0.3468</w:t>
      </w:r>
    </w:p>
    <w:p>
      <w:r>
        <w:t xml:space="preserve">Lause 1: Miehet seisovat yhdessä nurmikolla. Lause 2: Miehet juhlivat nurmikolla.</w:t>
      </w:r>
    </w:p>
    <w:p>
      <w:r>
        <w:rPr>
          <w:b/>
        </w:rPr>
        <w:t xml:space="preserve">Tulos</w:t>
      </w:r>
    </w:p>
    <w:p>
      <w:r>
        <w:t xml:space="preserve">Miehet ovat nurmikolla.</w:t>
      </w:r>
    </w:p>
    <w:p>
      <w:r>
        <w:rPr>
          <w:b/>
        </w:rPr>
        <w:t xml:space="preserve">Esimerkki 0.3469</w:t>
      </w:r>
    </w:p>
    <w:p>
      <w:r>
        <w:t xml:space="preserve">Lause 1: Tyttö syö muroja kulhosta pöydän ääressä istuen. Lause 2: Tyttö syö Cheerios-keksejä pöydän ääressä istuen.</w:t>
      </w:r>
    </w:p>
    <w:p>
      <w:r>
        <w:rPr>
          <w:b/>
        </w:rPr>
        <w:t xml:space="preserve">Tulos</w:t>
      </w:r>
    </w:p>
    <w:p>
      <w:r>
        <w:t xml:space="preserve">Tyttö syö muroja.</w:t>
      </w:r>
    </w:p>
    <w:p>
      <w:r>
        <w:rPr>
          <w:b/>
        </w:rPr>
        <w:t xml:space="preserve">Esimerkki 0,3470</w:t>
      </w:r>
    </w:p>
    <w:p>
      <w:r>
        <w:t xml:space="preserve">Lause 1: Nuori tyttö sinisessä mekossa astuu jalkapallon yli. Lause 2: Tyttö on jalkapallopelissä.</w:t>
      </w:r>
    </w:p>
    <w:p>
      <w:r>
        <w:rPr>
          <w:b/>
        </w:rPr>
        <w:t xml:space="preserve">Tulos</w:t>
      </w:r>
    </w:p>
    <w:p>
      <w:r>
        <w:t xml:space="preserve">Tytöllä on sininen mekko.</w:t>
      </w:r>
    </w:p>
    <w:p>
      <w:r>
        <w:rPr>
          <w:b/>
        </w:rPr>
        <w:t xml:space="preserve">Esimerkki 0.3471</w:t>
      </w:r>
    </w:p>
    <w:p>
      <w:r>
        <w:t xml:space="preserve">Lause 1: Sinipaitainen vanha mies työskentelee sotkuisen penkin ääressä. Lause 2: Mies veistää patsasta penkillä.</w:t>
      </w:r>
    </w:p>
    <w:p>
      <w:r>
        <w:rPr>
          <w:b/>
        </w:rPr>
        <w:t xml:space="preserve">Tulos</w:t>
      </w:r>
    </w:p>
    <w:p>
      <w:r>
        <w:t xml:space="preserve">Mies ja penkki.</w:t>
      </w:r>
    </w:p>
    <w:p>
      <w:r>
        <w:rPr>
          <w:b/>
        </w:rPr>
        <w:t xml:space="preserve">Esimerkki 0.3472</w:t>
      </w:r>
    </w:p>
    <w:p>
      <w:r>
        <w:t xml:space="preserve">Lause 1: Tämä kuva näyttää opiskelijoilta, ehkäpä neljältä heistä luokkahuoneen tietokoneluokassa; yksi katsoo kameraan päin, muut (kaksi, joilla on näkyvissä nimikyltit) katsovat poispäin, enimmäkseen opiskeluasennossa. Lause 2: He ovat tietokoneopiskelijoita.</w:t>
      </w:r>
    </w:p>
    <w:p>
      <w:r>
        <w:rPr>
          <w:b/>
        </w:rPr>
        <w:t xml:space="preserve">Tulos</w:t>
      </w:r>
    </w:p>
    <w:p>
      <w:r>
        <w:t xml:space="preserve">Opiskelijoita on neljä.</w:t>
      </w:r>
    </w:p>
    <w:p>
      <w:r>
        <w:rPr>
          <w:b/>
        </w:rPr>
        <w:t xml:space="preserve">Esimerkki 0.3473</w:t>
      </w:r>
    </w:p>
    <w:p>
      <w:r>
        <w:t xml:space="preserve">Lause 1: Joku istuu seinän takana puu- tai sementtiportaiden yläpäässä. Lause 2: Ryöstäjä odottaa uhriaan.</w:t>
      </w:r>
    </w:p>
    <w:p>
      <w:r>
        <w:rPr>
          <w:b/>
        </w:rPr>
        <w:t xml:space="preserve">Tulos</w:t>
      </w:r>
    </w:p>
    <w:p>
      <w:r>
        <w:t xml:space="preserve">Henkilö istuu seinän takana.</w:t>
      </w:r>
    </w:p>
    <w:p>
      <w:r>
        <w:rPr>
          <w:b/>
        </w:rPr>
        <w:t xml:space="preserve">Esimerkki 0.3474</w:t>
      </w:r>
    </w:p>
    <w:p>
      <w:r>
        <w:t xml:space="preserve">Lause 1: Cowboy heitetään rajusti ympäriinsä, kun hän yrittää pitää kiinni hevosesta, jolla hän ratsastaa rodeokilpailussa. Lause 2: Cowboy ratsastaa mestaruudesta.</w:t>
      </w:r>
    </w:p>
    <w:p>
      <w:r>
        <w:rPr>
          <w:b/>
        </w:rPr>
        <w:t xml:space="preserve">Tulos</w:t>
      </w:r>
    </w:p>
    <w:p>
      <w:r>
        <w:t xml:space="preserve">Mies käyttää puhelintaan.</w:t>
      </w:r>
    </w:p>
    <w:p>
      <w:r>
        <w:rPr>
          <w:b/>
        </w:rPr>
        <w:t xml:space="preserve">Esimerkki 0,3475</w:t>
      </w:r>
    </w:p>
    <w:p>
      <w:r>
        <w:t xml:space="preserve">Lause 1: Nainen hyppää alas tarkastamasta suuren säiliön sisältöä. Lause 2: Joku ruumis hyppää alas säiliöstä.</w:t>
      </w:r>
    </w:p>
    <w:p>
      <w:r>
        <w:rPr>
          <w:b/>
        </w:rPr>
        <w:t xml:space="preserve">Tulos</w:t>
      </w:r>
    </w:p>
    <w:p>
      <w:r>
        <w:t xml:space="preserve">Nainen hyppää alas suuresta säiliöstä.</w:t>
      </w:r>
    </w:p>
    <w:p>
      <w:r>
        <w:rPr>
          <w:b/>
        </w:rPr>
        <w:t xml:space="preserve">Esimerkki 0.3476</w:t>
      </w:r>
    </w:p>
    <w:p>
      <w:r>
        <w:t xml:space="preserve">Lause 1: Nuori mies, jolla on sininen paita ja vaaleanpunainen tukka, auttaa vanhempaa miestä korjaamaan pölynimuria. Lause 2: Nuori mies tietää paljon imurin korjaamisesta.</w:t>
      </w:r>
    </w:p>
    <w:p>
      <w:r>
        <w:rPr>
          <w:b/>
        </w:rPr>
        <w:t xml:space="preserve">Tulos</w:t>
      </w:r>
    </w:p>
    <w:p>
      <w:r>
        <w:t xml:space="preserve">Nuori mies värjäsi hiuksensa.</w:t>
      </w:r>
    </w:p>
    <w:p>
      <w:r>
        <w:rPr>
          <w:b/>
        </w:rPr>
        <w:t xml:space="preserve">Esimerkki 0.3477</w:t>
      </w:r>
    </w:p>
    <w:p>
      <w:r>
        <w:t xml:space="preserve">Lause 1: Ihmiset kokoontuvat temppelin eteen ennen kuin he menevät meditoimaan. Lause 2: Monet ihmiset kokoontuvat temppelin portaiden lähelle.</w:t>
      </w:r>
    </w:p>
    <w:p>
      <w:r>
        <w:rPr>
          <w:b/>
        </w:rPr>
        <w:t xml:space="preserve">Tulos</w:t>
      </w:r>
    </w:p>
    <w:p>
      <w:r>
        <w:t xml:space="preserve">Ihmiset odottavat ulkona.</w:t>
      </w:r>
    </w:p>
    <w:p>
      <w:r>
        <w:rPr>
          <w:b/>
        </w:rPr>
        <w:t xml:space="preserve">Esimerkki 0.3478</w:t>
      </w:r>
    </w:p>
    <w:p>
      <w:r>
        <w:t xml:space="preserve">Lause 1: Kaksi miestä, molemmilla oudot hatut päässään, työstävät kiviä vilkkaalla kaupunkikadulla. Lause 2: miehet etsivät kadonnutta johtoa</w:t>
      </w:r>
    </w:p>
    <w:p>
      <w:r>
        <w:rPr>
          <w:b/>
        </w:rPr>
        <w:t xml:space="preserve">Tulos</w:t>
      </w:r>
    </w:p>
    <w:p>
      <w:r>
        <w:t xml:space="preserve">miehet työskentelevät kivien päällä</w:t>
      </w:r>
    </w:p>
    <w:p>
      <w:r>
        <w:rPr>
          <w:b/>
        </w:rPr>
        <w:t xml:space="preserve">Esimerkki 0.3479</w:t>
      </w:r>
    </w:p>
    <w:p>
      <w:r>
        <w:t xml:space="preserve">Lause 1: Useat pitkät naiset hyppäävät ilmaan pukeutuneina perinteisiin yhteensopiviin asuihin ja sandaaleihin, ja taustalla on kolme kuumailmapalloa. Lause 2: Naisilla on yllään perinteiset sarit.</w:t>
      </w:r>
    </w:p>
    <w:p>
      <w:r>
        <w:rPr>
          <w:b/>
        </w:rPr>
        <w:t xml:space="preserve">Tulos</w:t>
      </w:r>
    </w:p>
    <w:p>
      <w:r>
        <w:t xml:space="preserve">Useat naiset hyppäävät ilmaan.</w:t>
      </w:r>
    </w:p>
    <w:p>
      <w:r>
        <w:rPr>
          <w:b/>
        </w:rPr>
        <w:t xml:space="preserve">Esimerkki 0.3480</w:t>
      </w:r>
    </w:p>
    <w:p>
      <w:r>
        <w:t xml:space="preserve">Lause 1: Naispuolinen tennispelaaja seisoo kentällä jalat erilleen toisistaan. Lause 2: Nainen seisoo tenniskentällä.</w:t>
      </w:r>
    </w:p>
    <w:p>
      <w:r>
        <w:rPr>
          <w:b/>
        </w:rPr>
        <w:t xml:space="preserve">Tulos</w:t>
      </w:r>
    </w:p>
    <w:p>
      <w:r>
        <w:t xml:space="preserve">Naistennispelaaja on tietyssä asennossa kentällä.</w:t>
      </w:r>
    </w:p>
    <w:p>
      <w:r>
        <w:rPr>
          <w:b/>
        </w:rPr>
        <w:t xml:space="preserve">Esimerkki 0.3481</w:t>
      </w:r>
    </w:p>
    <w:p>
      <w:r>
        <w:t xml:space="preserve">Lause 1: Tyttö palelee uima-altaasta noustuaan ja on pyyhkeen peitossa. Lause 2: Tyttö on sairas.</w:t>
      </w:r>
    </w:p>
    <w:p>
      <w:r>
        <w:rPr>
          <w:b/>
        </w:rPr>
        <w:t xml:space="preserve">Tulos</w:t>
      </w:r>
    </w:p>
    <w:p>
      <w:r>
        <w:t xml:space="preserve">Tyttö on kylmä</w:t>
      </w:r>
    </w:p>
    <w:p>
      <w:r>
        <w:rPr>
          <w:b/>
        </w:rPr>
        <w:t xml:space="preserve">Esimerkki 0.3482</w:t>
      </w:r>
    </w:p>
    <w:p>
      <w:r>
        <w:t xml:space="preserve">Lause 1: Kaksi poikaa leikkii hiekassa. Lause 2: Kaksi poikaa tekee vallihautaa rannalla.</w:t>
      </w:r>
    </w:p>
    <w:p>
      <w:r>
        <w:rPr>
          <w:b/>
        </w:rPr>
        <w:t xml:space="preserve">Tulos</w:t>
      </w:r>
    </w:p>
    <w:p>
      <w:r>
        <w:t xml:space="preserve">pari poikaa nauttii hiekasta</w:t>
      </w:r>
    </w:p>
    <w:p>
      <w:r>
        <w:rPr>
          <w:b/>
        </w:rPr>
        <w:t xml:space="preserve">Esimerkki 0.3483</w:t>
      </w:r>
    </w:p>
    <w:p>
      <w:r>
        <w:t xml:space="preserve">Lause 1: Joukko ihmisiä istuu ja seisoo pitelemässä banderollia, jossa lukee , "ME VAADIMME". Lause 2: Miehet ja naiset ovat puistossa protestoimassa ajankohtaista tapahtumaa vastaan.</w:t>
      </w:r>
    </w:p>
    <w:p>
      <w:r>
        <w:rPr>
          <w:b/>
        </w:rPr>
        <w:t xml:space="preserve">Tulos</w:t>
      </w:r>
    </w:p>
    <w:p>
      <w:r>
        <w:t xml:space="preserve">Ihmiset pitävät banderollia.</w:t>
      </w:r>
    </w:p>
    <w:p>
      <w:r>
        <w:rPr>
          <w:b/>
        </w:rPr>
        <w:t xml:space="preserve">Esimerkki 0.3484</w:t>
      </w:r>
    </w:p>
    <w:p>
      <w:r>
        <w:t xml:space="preserve">Lause 1: Vanhempi nainen jahtaa tyttärentytärtään ravintolassa. Lause 2: Vanhempi nainen jahtaa kiukkuisesti tyttärentytärtään ravintolassa.</w:t>
      </w:r>
    </w:p>
    <w:p>
      <w:r>
        <w:rPr>
          <w:b/>
        </w:rPr>
        <w:t xml:space="preserve">Tulos</w:t>
      </w:r>
    </w:p>
    <w:p>
      <w:r>
        <w:t xml:space="preserve">Nainen jahtaa tyttärentytärtään.</w:t>
      </w:r>
    </w:p>
    <w:p>
      <w:r>
        <w:rPr>
          <w:b/>
        </w:rPr>
        <w:t xml:space="preserve">Esimerkki 0,3485</w:t>
      </w:r>
    </w:p>
    <w:p>
      <w:r>
        <w:t xml:space="preserve">Lause 1: Työntekijä leikkaa pihaa ruohonleikkurilla. Lause 2: Työntekijä raivaa rikkaruohonleikkurilla piha täynnä pensaita.</w:t>
      </w:r>
    </w:p>
    <w:p>
      <w:r>
        <w:rPr>
          <w:b/>
        </w:rPr>
        <w:t xml:space="preserve">Tulos</w:t>
      </w:r>
    </w:p>
    <w:p>
      <w:r>
        <w:t xml:space="preserve">Pihaa leikataan.</w:t>
      </w:r>
    </w:p>
    <w:p>
      <w:r>
        <w:rPr>
          <w:b/>
        </w:rPr>
        <w:t xml:space="preserve">Esimerkki 0.3486</w:t>
      </w:r>
    </w:p>
    <w:p>
      <w:r>
        <w:t xml:space="preserve">Lause 1: lapsi leikkii leikkikentällä Lause 2: lapsi leikkii leluilla.</w:t>
      </w:r>
    </w:p>
    <w:p>
      <w:r>
        <w:rPr>
          <w:b/>
        </w:rPr>
        <w:t xml:space="preserve">Tulos</w:t>
      </w:r>
    </w:p>
    <w:p>
      <w:r>
        <w:t xml:space="preserve">lapsi on yksin.</w:t>
      </w:r>
    </w:p>
    <w:p>
      <w:r>
        <w:rPr>
          <w:b/>
        </w:rPr>
        <w:t xml:space="preserve">Esimerkki 0.3487</w:t>
      </w:r>
    </w:p>
    <w:p>
      <w:r>
        <w:t xml:space="preserve">Lause 1: Naiset pitelevät pientä tyttöä rannalla. Lause 2: Nainen on lapsen äiti.</w:t>
      </w:r>
    </w:p>
    <w:p>
      <w:r>
        <w:rPr>
          <w:b/>
        </w:rPr>
        <w:t xml:space="preserve">Tulos</w:t>
      </w:r>
    </w:p>
    <w:p>
      <w:r>
        <w:t xml:space="preserve">Nainen ja lapsi ovat ulkona.</w:t>
      </w:r>
    </w:p>
    <w:p>
      <w:r>
        <w:rPr>
          <w:b/>
        </w:rPr>
        <w:t xml:space="preserve">Esimerkki 0.3488</w:t>
      </w:r>
    </w:p>
    <w:p>
      <w:r>
        <w:t xml:space="preserve">Lause 1: Punapukuinen nainen seisoo suuren puun vieressä. Lause 2: Nainen seisoo ulkona.</w:t>
      </w:r>
    </w:p>
    <w:p>
      <w:r>
        <w:rPr>
          <w:b/>
        </w:rPr>
        <w:t xml:space="preserve">Tulos</w:t>
      </w:r>
    </w:p>
    <w:p>
      <w:r>
        <w:t xml:space="preserve">Nainen seisoo puun vieressä.</w:t>
      </w:r>
    </w:p>
    <w:p>
      <w:r>
        <w:rPr>
          <w:b/>
        </w:rPr>
        <w:t xml:space="preserve">Esimerkki 0.3489</w:t>
      </w:r>
    </w:p>
    <w:p>
      <w:r>
        <w:t xml:space="preserve">Lause 1: Pariskunta keskustelee kanavan reunalla. Lause 2: Pariskunta seisoo kanavan rannalla.</w:t>
      </w:r>
    </w:p>
    <w:p>
      <w:r>
        <w:rPr>
          <w:b/>
        </w:rPr>
        <w:t xml:space="preserve">Tulos</w:t>
      </w:r>
    </w:p>
    <w:p>
      <w:r>
        <w:t xml:space="preserve">pariskunta on kanavan varrella keskustelemassa.</w:t>
      </w:r>
    </w:p>
    <w:p>
      <w:r>
        <w:rPr>
          <w:b/>
        </w:rPr>
        <w:t xml:space="preserve">Esimerkki 0,3490</w:t>
      </w:r>
    </w:p>
    <w:p>
      <w:r>
        <w:t xml:space="preserve">Lause 1: Maastohousuihin pukeutunut mies istuu koneiden vieressä. Lause 2: Miehellä on maastohousut, koska hän pitää metsästyksestä.</w:t>
      </w:r>
    </w:p>
    <w:p>
      <w:r>
        <w:rPr>
          <w:b/>
        </w:rPr>
        <w:t xml:space="preserve">Tulos</w:t>
      </w:r>
    </w:p>
    <w:p>
      <w:r>
        <w:t xml:space="preserve">Miehellä on maastohousut.</w:t>
      </w:r>
    </w:p>
    <w:p>
      <w:r>
        <w:rPr>
          <w:b/>
        </w:rPr>
        <w:t xml:space="preserve">Esimerkki 0.3491</w:t>
      </w:r>
    </w:p>
    <w:p>
      <w:r>
        <w:t xml:space="preserve">Lause 1: Urheiluvaatteisiin ja kilpailulappuun pukeutunut mies juoksee asfalttitiellä. Lause 2: Mies osallistuu kilpailuun.</w:t>
      </w:r>
    </w:p>
    <w:p>
      <w:r>
        <w:rPr>
          <w:b/>
        </w:rPr>
        <w:t xml:space="preserve">Tulos</w:t>
      </w:r>
    </w:p>
    <w:p>
      <w:r>
        <w:t xml:space="preserve">Urheiluvaatteisiin pukeutunut mies on ulkona.</w:t>
      </w:r>
    </w:p>
    <w:p>
      <w:r>
        <w:rPr>
          <w:b/>
        </w:rPr>
        <w:t xml:space="preserve">Esimerkki 0.3492</w:t>
      </w:r>
    </w:p>
    <w:p>
      <w:r>
        <w:t xml:space="preserve">Lause 1: Kaksi koiraa juoksee vedessä rannalla. Lause 2: Eläimet juoksevat vedessä rannalla saalistaen sit</w:t>
      </w:r>
    </w:p>
    <w:p>
      <w:r>
        <w:rPr>
          <w:b/>
        </w:rPr>
        <w:t xml:space="preserve">Tulos</w:t>
      </w:r>
    </w:p>
    <w:p>
      <w:r>
        <w:t xml:space="preserve">Eläimet juoksentelevat meressä.</w:t>
      </w:r>
    </w:p>
    <w:p>
      <w:r>
        <w:rPr>
          <w:b/>
        </w:rPr>
        <w:t xml:space="preserve">Esimerkki 0.3493</w:t>
      </w:r>
    </w:p>
    <w:p>
      <w:r>
        <w:t xml:space="preserve">Lause 1: Kaksi poikaa harjoittelee karatea. Lause 2: Kilpailevat karateopiskelijat pyrkivät saamaan etulyöntiaseman toisiinsa nähden kovassa päivittäisessä sparrauksessa.</w:t>
      </w:r>
    </w:p>
    <w:p>
      <w:r>
        <w:rPr>
          <w:b/>
        </w:rPr>
        <w:t xml:space="preserve">Tulos</w:t>
      </w:r>
    </w:p>
    <w:p>
      <w:r>
        <w:t xml:space="preserve">Karateopiskelijat hiovat taitojaan.</w:t>
      </w:r>
    </w:p>
    <w:p>
      <w:r>
        <w:rPr>
          <w:b/>
        </w:rPr>
        <w:t xml:space="preserve">Esimerkki 0.3494</w:t>
      </w:r>
    </w:p>
    <w:p>
      <w:r>
        <w:t xml:space="preserve">Lause 1: Mies seisoo moottoripyöränsä päällä ja tekee samalla pyörähdyksen. Lause 2: Ulkona on mies moottoripyörällään.</w:t>
      </w:r>
    </w:p>
    <w:p>
      <w:r>
        <w:rPr>
          <w:b/>
        </w:rPr>
        <w:t xml:space="preserve">Tulos</w:t>
      </w:r>
    </w:p>
    <w:p>
      <w:r>
        <w:t xml:space="preserve">Moottoripyöräilevä mies</w:t>
      </w:r>
    </w:p>
    <w:p>
      <w:r>
        <w:rPr>
          <w:b/>
        </w:rPr>
        <w:t xml:space="preserve">Esimerkki 0,3495</w:t>
      </w:r>
    </w:p>
    <w:p>
      <w:r>
        <w:t xml:space="preserve">Lause 1: Sinipukuinen henkilö lumilaudalla hypyn aikana. Lause 2: Sinipukuinen henkilö laskeutuu temppuun.</w:t>
      </w:r>
    </w:p>
    <w:p>
      <w:r>
        <w:rPr>
          <w:b/>
        </w:rPr>
        <w:t xml:space="preserve">Tulos</w:t>
      </w:r>
    </w:p>
    <w:p>
      <w:r>
        <w:t xml:space="preserve">Sinipukuinen henkilö on ulkona kylmässä.</w:t>
      </w:r>
    </w:p>
    <w:p>
      <w:r>
        <w:rPr>
          <w:b/>
        </w:rPr>
        <w:t xml:space="preserve">Esimerkki 0.3496</w:t>
      </w:r>
    </w:p>
    <w:p>
      <w:r>
        <w:t xml:space="preserve">Lause 1: Viiden miehen bändi harjoittelee. Lause 2: Rockyhtye harjoittelee.</w:t>
      </w:r>
    </w:p>
    <w:p>
      <w:r>
        <w:rPr>
          <w:b/>
        </w:rPr>
        <w:t xml:space="preserve">Tulos</w:t>
      </w:r>
    </w:p>
    <w:p>
      <w:r>
        <w:t xml:space="preserve">Bändi harjoittelee.</w:t>
      </w:r>
    </w:p>
    <w:p>
      <w:r>
        <w:rPr>
          <w:b/>
        </w:rPr>
        <w:t xml:space="preserve">Esimerkki 0,3497</w:t>
      </w:r>
    </w:p>
    <w:p>
      <w:r>
        <w:t xml:space="preserve">Lause 1: Mies, jolla on punainen paita ja siniset housut, menee rakennukseen koiran vahtiessa häntä. Lause 2: Mies menee pankkiin koiran vahtiessa...</w:t>
      </w:r>
    </w:p>
    <w:p>
      <w:r>
        <w:rPr>
          <w:b/>
        </w:rPr>
        <w:t xml:space="preserve">Tulos</w:t>
      </w:r>
    </w:p>
    <w:p>
      <w:r>
        <w:t xml:space="preserve">Mies kävelee rakennuksen sisällä.</w:t>
      </w:r>
    </w:p>
    <w:p>
      <w:r>
        <w:rPr>
          <w:b/>
        </w:rPr>
        <w:t xml:space="preserve">Esimerkki 0.3498</w:t>
      </w:r>
    </w:p>
    <w:p>
      <w:r>
        <w:t xml:space="preserve">Lause 1: Kolme ihmistä seisoo kivillä lähellä vesistöä. Lause 2: Kolme ihmistä on Hudson-järven lähellä.</w:t>
      </w:r>
    </w:p>
    <w:p>
      <w:r>
        <w:rPr>
          <w:b/>
        </w:rPr>
        <w:t xml:space="preserve">Tulos</w:t>
      </w:r>
    </w:p>
    <w:p>
      <w:r>
        <w:t xml:space="preserve">Siellä ihmiset ovat lähellä vedenrantaa.</w:t>
      </w:r>
    </w:p>
    <w:p>
      <w:r>
        <w:rPr>
          <w:b/>
        </w:rPr>
        <w:t xml:space="preserve">Esimerkki 0.3499</w:t>
      </w:r>
    </w:p>
    <w:p>
      <w:r>
        <w:t xml:space="preserve">Lause 1: Cowboy-hattuinen ja paitaton mies kääntää selkänsä, ja kaksi hymyilevää naista syleilee häntä. Lause 2: Joukko ihmisiä on onnellinen ollessaan toistensa seurassa...</w:t>
      </w:r>
    </w:p>
    <w:p>
      <w:r>
        <w:rPr>
          <w:b/>
        </w:rPr>
        <w:t xml:space="preserve">Tulos</w:t>
      </w:r>
    </w:p>
    <w:p>
      <w:r>
        <w:t xml:space="preserve">Mies ja 2 naista jakavat halauksen hymyillen</w:t>
      </w:r>
    </w:p>
    <w:p>
      <w:r>
        <w:rPr>
          <w:b/>
        </w:rPr>
        <w:t xml:space="preserve">Esimerkki 0,3500</w:t>
      </w:r>
    </w:p>
    <w:p>
      <w:r>
        <w:t xml:space="preserve">Lause 1: Joukko ihmisiä seisoo jalkakäytävällä. Lause 2: Jotkut naiset seisovat ulkona.</w:t>
      </w:r>
    </w:p>
    <w:p>
      <w:r>
        <w:rPr>
          <w:b/>
        </w:rPr>
        <w:t xml:space="preserve">Tulos</w:t>
      </w:r>
    </w:p>
    <w:p>
      <w:r>
        <w:t xml:space="preserve">Ulkona on ihmisiä.</w:t>
      </w:r>
    </w:p>
    <w:p>
      <w:r>
        <w:rPr>
          <w:b/>
        </w:rPr>
        <w:t xml:space="preserve">Esimerkki 0.3501</w:t>
      </w:r>
    </w:p>
    <w:p>
      <w:r>
        <w:t xml:space="preserve">Lause 1: Huiviin pukeutunut nainen pitelee vauvaansa. Lause 2: Nainen pitelee vauvaansa, jotta tämä ei itkisi.</w:t>
      </w:r>
    </w:p>
    <w:p>
      <w:r>
        <w:rPr>
          <w:b/>
        </w:rPr>
        <w:t xml:space="preserve">Tulos</w:t>
      </w:r>
    </w:p>
    <w:p>
      <w:r>
        <w:t xml:space="preserve">Nainen pitelee vauvaansa.</w:t>
      </w:r>
    </w:p>
    <w:p>
      <w:r>
        <w:rPr>
          <w:b/>
        </w:rPr>
        <w:t xml:space="preserve">Esimerkki 0.3502</w:t>
      </w:r>
    </w:p>
    <w:p>
      <w:r>
        <w:t xml:space="preserve">Lause 1: Kaksi pientä koiraa juoksee lehtien peittämällä hiekkatiellä. Lause 2: Kaksi ruskeaa koiraa kulkee tiellä.</w:t>
      </w:r>
    </w:p>
    <w:p>
      <w:r>
        <w:rPr>
          <w:b/>
        </w:rPr>
        <w:t xml:space="preserve">Tulos</w:t>
      </w:r>
    </w:p>
    <w:p>
      <w:r>
        <w:t xml:space="preserve">Tiellä on kaksi koiraa.</w:t>
      </w:r>
    </w:p>
    <w:p>
      <w:r>
        <w:rPr>
          <w:b/>
        </w:rPr>
        <w:t xml:space="preserve">Esimerkki 0.3503</w:t>
      </w:r>
    </w:p>
    <w:p>
      <w:r>
        <w:t xml:space="preserve">Lause 1: Kaksi miestä pelaa lautapeliä olohuoneessa. Lause 2: Kaksi ihmistä pelaa shakkia olohuoneessa.</w:t>
      </w:r>
    </w:p>
    <w:p>
      <w:r>
        <w:rPr>
          <w:b/>
        </w:rPr>
        <w:t xml:space="preserve">Tulos</w:t>
      </w:r>
    </w:p>
    <w:p>
      <w:r>
        <w:t xml:space="preserve">Kaksi mukavaa miestä pelaa kotona lautapeliä.</w:t>
      </w:r>
    </w:p>
    <w:p>
      <w:r>
        <w:rPr>
          <w:b/>
        </w:rPr>
        <w:t xml:space="preserve">Esimerkki 0.3504</w:t>
      </w:r>
    </w:p>
    <w:p>
      <w:r>
        <w:t xml:space="preserve">Lause 1: Useat ihmiset istuvat ulkona syömässä ruokaa. Lause 2: Useat ihmiset lepäävät.</w:t>
      </w:r>
    </w:p>
    <w:p>
      <w:r>
        <w:rPr>
          <w:b/>
        </w:rPr>
        <w:t xml:space="preserve">Tulos</w:t>
      </w:r>
    </w:p>
    <w:p>
      <w:r>
        <w:t xml:space="preserve">Useat ihmiset istuvat ja syövät.</w:t>
      </w:r>
    </w:p>
    <w:p>
      <w:r>
        <w:rPr>
          <w:b/>
        </w:rPr>
        <w:t xml:space="preserve">Esimerkki 0,3505</w:t>
      </w:r>
    </w:p>
    <w:p>
      <w:r>
        <w:t xml:space="preserve">Lause 1: Rotujenvälinen pariskunta seisoo yhdessä katselemassa katunäyttelyä Lause 2: Museossa ei näy mitään tavallisuudesta poikkeavaa.</w:t>
      </w:r>
    </w:p>
    <w:p>
      <w:r>
        <w:rPr>
          <w:b/>
        </w:rPr>
        <w:t xml:space="preserve">Tulos</w:t>
      </w:r>
    </w:p>
    <w:p>
      <w:r>
        <w:t xml:space="preserve">Kaksi ihmistä, joilla on keskimääräiset geneettiset erot, seisovat vierekkäin.</w:t>
      </w:r>
    </w:p>
    <w:p>
      <w:r>
        <w:rPr>
          <w:b/>
        </w:rPr>
        <w:t xml:space="preserve">Esimerkki 0.3506</w:t>
      </w:r>
    </w:p>
    <w:p>
      <w:r>
        <w:t xml:space="preserve">Lause 1: Pieni valkoinen koira on hihnassa ja kävelee aidan vieressä. Lause 2: Pieni koira nauttii olostaan.</w:t>
      </w:r>
    </w:p>
    <w:p>
      <w:r>
        <w:rPr>
          <w:b/>
        </w:rPr>
        <w:t xml:space="preserve">Tulos</w:t>
      </w:r>
    </w:p>
    <w:p>
      <w:r>
        <w:t xml:space="preserve">Pieni koira ulkoiluttaa.</w:t>
      </w:r>
    </w:p>
    <w:p>
      <w:r>
        <w:rPr>
          <w:b/>
        </w:rPr>
        <w:t xml:space="preserve">Esimerkki 0.3507</w:t>
      </w:r>
    </w:p>
    <w:p>
      <w:r>
        <w:t xml:space="preserve">Lause 1: Henkilö kelluu vedessä kivien ja vesiputouksen lähellä. Lause 2: Henkilö on kellumassa vesiputouksen yli.</w:t>
      </w:r>
    </w:p>
    <w:p>
      <w:r>
        <w:rPr>
          <w:b/>
        </w:rPr>
        <w:t xml:space="preserve">Tulos</w:t>
      </w:r>
    </w:p>
    <w:p>
      <w:r>
        <w:t xml:space="preserve">henkilö kelluu vedessä.</w:t>
      </w:r>
    </w:p>
    <w:p>
      <w:r>
        <w:rPr>
          <w:b/>
        </w:rPr>
        <w:t xml:space="preserve">Esimerkki 0.3508</w:t>
      </w:r>
    </w:p>
    <w:p>
      <w:r>
        <w:t xml:space="preserve">Lause 1: Vaaleanruskea koira työntää päätään harjaan. Lause 2: Koira etsii palloa pusikosta.</w:t>
      </w:r>
    </w:p>
    <w:p>
      <w:r>
        <w:rPr>
          <w:b/>
        </w:rPr>
        <w:t xml:space="preserve">Tulos</w:t>
      </w:r>
    </w:p>
    <w:p>
      <w:r>
        <w:t xml:space="preserve">Koira etsii jotain rikkaruohoista.</w:t>
      </w:r>
    </w:p>
    <w:p>
      <w:r>
        <w:rPr>
          <w:b/>
        </w:rPr>
        <w:t xml:space="preserve">Esimerkki 0.3509</w:t>
      </w:r>
    </w:p>
    <w:p>
      <w:r>
        <w:t xml:space="preserve">Lause 1: Kahdella lapsella on mustat t-paidat, joissa lukee jazz ja saksofonit. Lause 2: Kaksi lasta on juhlissa.</w:t>
      </w:r>
    </w:p>
    <w:p>
      <w:r>
        <w:rPr>
          <w:b/>
        </w:rPr>
        <w:t xml:space="preserve">Tulos</w:t>
      </w:r>
    </w:p>
    <w:p>
      <w:r>
        <w:t xml:space="preserve">Kahdella lapsella on vaatteita.</w:t>
      </w:r>
    </w:p>
    <w:p>
      <w:r>
        <w:rPr>
          <w:b/>
        </w:rPr>
        <w:t xml:space="preserve">Esimerkki 0,3510</w:t>
      </w:r>
    </w:p>
    <w:p>
      <w:r>
        <w:t xml:space="preserve">Lause 1: Tyttö juoksee pellon halki, ja hänen vierellään juoksevat ruskea ja valkoinen koira. Lause 2: Koirat ovat tytön perheen lemmikkejä.</w:t>
      </w:r>
    </w:p>
    <w:p>
      <w:r>
        <w:rPr>
          <w:b/>
        </w:rPr>
        <w:t xml:space="preserve">Tulos</w:t>
      </w:r>
    </w:p>
    <w:p>
      <w:r>
        <w:t xml:space="preserve">Lapsi leikkii kahden eläimen kanssa.</w:t>
      </w:r>
    </w:p>
    <w:p>
      <w:r>
        <w:rPr>
          <w:b/>
        </w:rPr>
        <w:t xml:space="preserve">Esimerkki 0.3511</w:t>
      </w:r>
    </w:p>
    <w:p>
      <w:r>
        <w:t xml:space="preserve">Lause 1: Tummiin shortseihin pukeutunut mies surffaa kirkkaana päivänä. Lause 2: Miehen korvassa on lävistys.</w:t>
      </w:r>
    </w:p>
    <w:p>
      <w:r>
        <w:rPr>
          <w:b/>
        </w:rPr>
        <w:t xml:space="preserve">Tulos</w:t>
      </w:r>
    </w:p>
    <w:p>
      <w:r>
        <w:t xml:space="preserve">Mies purjelautailee.</w:t>
      </w:r>
    </w:p>
    <w:p>
      <w:r>
        <w:rPr>
          <w:b/>
        </w:rPr>
        <w:t xml:space="preserve">Esimerkki 0.3512</w:t>
      </w:r>
    </w:p>
    <w:p>
      <w:r>
        <w:t xml:space="preserve">Lause 1: Auton sisältä näkyy vehreä naapurusto ja mies traktorilla, joka vetää kaatunutta puuta. Lause 2: Yksityisetsivä ottaa kuvan miehestä, joka poistaa puun, joka ei ole hänen.</w:t>
      </w:r>
    </w:p>
    <w:p>
      <w:r>
        <w:rPr>
          <w:b/>
        </w:rPr>
        <w:t xml:space="preserve">Tulos</w:t>
      </w:r>
    </w:p>
    <w:p>
      <w:r>
        <w:t xml:space="preserve">Näkymä autosta: traktori vetää puuta ylös.</w:t>
      </w:r>
    </w:p>
    <w:p>
      <w:r>
        <w:rPr>
          <w:b/>
        </w:rPr>
        <w:t xml:space="preserve">Esimerkki 0.3513</w:t>
      </w:r>
    </w:p>
    <w:p>
      <w:r>
        <w:t xml:space="preserve">Lause 1: Kolme ihmistä hymyilee odottaessaan kilpailun alkua. Lause 2: Ihmiset ovat hermostuneita odottaessaan kisan alkua.</w:t>
      </w:r>
    </w:p>
    <w:p>
      <w:r>
        <w:rPr>
          <w:b/>
        </w:rPr>
        <w:t xml:space="preserve">Tulos</w:t>
      </w:r>
    </w:p>
    <w:p>
      <w:r>
        <w:t xml:space="preserve">He odottavat lähtöviivalla.</w:t>
      </w:r>
    </w:p>
    <w:p>
      <w:r>
        <w:rPr>
          <w:b/>
        </w:rPr>
        <w:t xml:space="preserve">Esimerkki 0.3514</w:t>
      </w:r>
    </w:p>
    <w:p>
      <w:r>
        <w:t xml:space="preserve">Lause 1: Joukolla ihmisiä on kylttejä, joissa lukee lakko, kun joku puhuu kojulla, jossa on presidentin sinetti. Lause 2: Ihmiset osoittavat mieltään presidentin puolesta.</w:t>
      </w:r>
    </w:p>
    <w:p>
      <w:r>
        <w:rPr>
          <w:b/>
        </w:rPr>
        <w:t xml:space="preserve">Tulos</w:t>
      </w:r>
    </w:p>
    <w:p>
      <w:r>
        <w:t xml:space="preserve">Ihmisryhmällä on kylttejä</w:t>
      </w:r>
    </w:p>
    <w:p>
      <w:r>
        <w:rPr>
          <w:b/>
        </w:rPr>
        <w:t xml:space="preserve">Esimerkki 0,3515</w:t>
      </w:r>
    </w:p>
    <w:p>
      <w:r>
        <w:t xml:space="preserve">Lause 1: Musta koira juoksee rantaa pitkin ja hyppää metsäesteen yli. Lause 2: Koira hyppää puun yli rannalla kesällä.</w:t>
      </w:r>
    </w:p>
    <w:p>
      <w:r>
        <w:rPr>
          <w:b/>
        </w:rPr>
        <w:t xml:space="preserve">Tulos</w:t>
      </w:r>
    </w:p>
    <w:p>
      <w:r>
        <w:t xml:space="preserve">koira hyppää puiden yli rannalla</w:t>
      </w:r>
    </w:p>
    <w:p>
      <w:r>
        <w:rPr>
          <w:b/>
        </w:rPr>
        <w:t xml:space="preserve">Esimerkki 0.3516</w:t>
      </w:r>
    </w:p>
    <w:p>
      <w:r>
        <w:t xml:space="preserve">Lause 1: Mies roikkuu vaijerissa tornista. Lause 2: mies on hyvin korkealla.</w:t>
      </w:r>
    </w:p>
    <w:p>
      <w:r>
        <w:rPr>
          <w:b/>
        </w:rPr>
        <w:t xml:space="preserve">Tulos</w:t>
      </w:r>
    </w:p>
    <w:p>
      <w:r>
        <w:t xml:space="preserve">Tornin köysi pitää miestä.</w:t>
      </w:r>
    </w:p>
    <w:p>
      <w:r>
        <w:rPr>
          <w:b/>
        </w:rPr>
        <w:t xml:space="preserve">Esimerkki 0.3517</w:t>
      </w:r>
    </w:p>
    <w:p>
      <w:r>
        <w:t xml:space="preserve">Lause 1: Mies, jolla on sukkanauhat, työskentelee katolla. Lause 2: mies on kattotyöntekijä.</w:t>
      </w:r>
    </w:p>
    <w:p>
      <w:r>
        <w:rPr>
          <w:b/>
        </w:rPr>
        <w:t xml:space="preserve">Tulos</w:t>
      </w:r>
    </w:p>
    <w:p>
      <w:r>
        <w:t xml:space="preserve">mies työskentelee ulkona</w:t>
      </w:r>
    </w:p>
    <w:p>
      <w:r>
        <w:rPr>
          <w:b/>
        </w:rPr>
        <w:t xml:space="preserve">Esimerkki 0.3518</w:t>
      </w:r>
    </w:p>
    <w:p>
      <w:r>
        <w:t xml:space="preserve">Lause 1: Mies ja poika pyöräilevät jalkakäytävällä. Lause 2: ihmiset ajoivat puistoon.</w:t>
      </w:r>
    </w:p>
    <w:p>
      <w:r>
        <w:rPr>
          <w:b/>
        </w:rPr>
        <w:t xml:space="preserve">Tulos</w:t>
      </w:r>
    </w:p>
    <w:p>
      <w:r>
        <w:t xml:space="preserve">isä ja poika ratsastivat ulkona</w:t>
      </w:r>
    </w:p>
    <w:p>
      <w:r>
        <w:rPr>
          <w:b/>
        </w:rPr>
        <w:t xml:space="preserve">Esimerkki 0.3519</w:t>
      </w:r>
    </w:p>
    <w:p>
      <w:r>
        <w:t xml:space="preserve">Lause 1: Ihmiset katsovat lumilautailijan temppua ilmassa. Lause 2: Lumilautailija on katkaisemassa jalkansa.</w:t>
      </w:r>
    </w:p>
    <w:p>
      <w:r>
        <w:rPr>
          <w:b/>
        </w:rPr>
        <w:t xml:space="preserve">Tulos</w:t>
      </w:r>
    </w:p>
    <w:p>
      <w:r>
        <w:t xml:space="preserve">Ihmiset katsovat esitystä ulkona.</w:t>
      </w:r>
    </w:p>
    <w:p>
      <w:r>
        <w:rPr>
          <w:b/>
        </w:rPr>
        <w:t xml:space="preserve">Esimerkki 0,3520</w:t>
      </w:r>
    </w:p>
    <w:p>
      <w:r>
        <w:t xml:space="preserve">Lause 1: Kaksi täysin rakastunutta ihmistä suutelee kauniissa syleilyssä. Lause 2: Mies ja nainen suutelevat.</w:t>
      </w:r>
    </w:p>
    <w:p>
      <w:r>
        <w:rPr>
          <w:b/>
        </w:rPr>
        <w:t xml:space="preserve">Tulos</w:t>
      </w:r>
    </w:p>
    <w:p>
      <w:r>
        <w:t xml:space="preserve">Kaksi ihmistä suutelee</w:t>
      </w:r>
    </w:p>
    <w:p>
      <w:r>
        <w:rPr>
          <w:b/>
        </w:rPr>
        <w:t xml:space="preserve">Esimerkki 0,3521</w:t>
      </w:r>
    </w:p>
    <w:p>
      <w:r>
        <w:t xml:space="preserve">Lause 1: Mustapukuinen mies syö leivonnaista kahden iäkkään miehen lähellä. Lause 2: Mustapukuinen mies syö jälkiruokaa muutaman vanhuksen vieressä.</w:t>
      </w:r>
    </w:p>
    <w:p>
      <w:r>
        <w:rPr>
          <w:b/>
        </w:rPr>
        <w:t xml:space="preserve">Tulos</w:t>
      </w:r>
    </w:p>
    <w:p>
      <w:r>
        <w:t xml:space="preserve">Mustapukuinen mies syö muiden ihmisten vieressä -</w:t>
      </w:r>
    </w:p>
    <w:p>
      <w:r>
        <w:rPr>
          <w:b/>
        </w:rPr>
        <w:t xml:space="preserve">Esimerkki 0,3522</w:t>
      </w:r>
    </w:p>
    <w:p>
      <w:r>
        <w:t xml:space="preserve">Lause 1: Mies puhaltaa tulta kaduilla. Lause 2: Tuli on suuri.</w:t>
      </w:r>
    </w:p>
    <w:p>
      <w:r>
        <w:rPr>
          <w:b/>
        </w:rPr>
        <w:t xml:space="preserve">Tulos</w:t>
      </w:r>
    </w:p>
    <w:p>
      <w:r>
        <w:t xml:space="preserve">Mies on ulkona.</w:t>
      </w:r>
    </w:p>
    <w:p>
      <w:r>
        <w:rPr>
          <w:b/>
        </w:rPr>
        <w:t xml:space="preserve">Esimerkki 0.3523</w:t>
      </w:r>
    </w:p>
    <w:p>
      <w:r>
        <w:t xml:space="preserve">Lause 1: Nuoret pojat juoksevat kilpaa. Lause 2: Nuoret pojat juoksevat kilpaa niin nopeasti kuin pystyvät.</w:t>
      </w:r>
    </w:p>
    <w:p>
      <w:r>
        <w:rPr>
          <w:b/>
        </w:rPr>
        <w:t xml:space="preserve">Tulos</w:t>
      </w:r>
    </w:p>
    <w:p>
      <w:r>
        <w:t xml:space="preserve">Nuoret pojat ajavat kilpaa.</w:t>
      </w:r>
    </w:p>
    <w:p>
      <w:r>
        <w:rPr>
          <w:b/>
        </w:rPr>
        <w:t xml:space="preserve">Esimerkki 0,3524</w:t>
      </w:r>
    </w:p>
    <w:p>
      <w:r>
        <w:t xml:space="preserve">Lause 1: yksinäinen kiipeilijä kiipeää kallioseinää pitkin Lause 2: kiipeilijä on yksinäinen, koska kukaan muu ei ole siellä.</w:t>
      </w:r>
    </w:p>
    <w:p>
      <w:r>
        <w:rPr>
          <w:b/>
        </w:rPr>
        <w:t xml:space="preserve">Tulos</w:t>
      </w:r>
    </w:p>
    <w:p>
      <w:r>
        <w:t xml:space="preserve">seinällä on kiipeilijä.</w:t>
      </w:r>
    </w:p>
    <w:p>
      <w:r>
        <w:rPr>
          <w:b/>
        </w:rPr>
        <w:t xml:space="preserve">Esimerkki 0,3525</w:t>
      </w:r>
    </w:p>
    <w:p>
      <w:r>
        <w:t xml:space="preserve">Lause 1: Keski-ikäinen herrasmies istuu pienessä kopissa, jonka pöytä on täynnä erilaisia ja erikokoisia kaloja. Lause 2: Keski-ikäinen mies valmistautuu syömään kalaa.</w:t>
      </w:r>
    </w:p>
    <w:p>
      <w:r>
        <w:rPr>
          <w:b/>
        </w:rPr>
        <w:t xml:space="preserve">Tulos</w:t>
      </w:r>
    </w:p>
    <w:p>
      <w:r>
        <w:t xml:space="preserve">Kojulla on mies, jolla on erilaisia kaloja.</w:t>
      </w:r>
    </w:p>
    <w:p>
      <w:r>
        <w:rPr>
          <w:b/>
        </w:rPr>
        <w:t xml:space="preserve">Esimerkki 0,3526</w:t>
      </w:r>
    </w:p>
    <w:p>
      <w:r>
        <w:t xml:space="preserve">Lause 1: Lapsi, jonka kasvot on maalattu tiikerin näköisiksi, tekee murisevan näköisen ilmeen. Lause 2: Tiikeriksi maalattu lapsi on tivolissa.</w:t>
      </w:r>
    </w:p>
    <w:p>
      <w:r>
        <w:rPr>
          <w:b/>
        </w:rPr>
        <w:t xml:space="preserve">Tulos</w:t>
      </w:r>
    </w:p>
    <w:p>
      <w:r>
        <w:t xml:space="preserve">Lapsella on maalia kasvoillaan ja hän tekee kasvoja.</w:t>
      </w:r>
    </w:p>
    <w:p>
      <w:r>
        <w:rPr>
          <w:b/>
        </w:rPr>
        <w:t xml:space="preserve">Esimerkki 0,3527</w:t>
      </w:r>
    </w:p>
    <w:p>
      <w:r>
        <w:t xml:space="preserve">Lause 1: Henkilö, joka yrittää epätoivoisesti olla tulematta kuvatuksi laittamalla villapaidan päänsä päälle, kun hän laskee. Lause 2: Pusero on vaaleanpunainen ja siinä on sydämiä.</w:t>
      </w:r>
    </w:p>
    <w:p>
      <w:r>
        <w:rPr>
          <w:b/>
        </w:rPr>
        <w:t xml:space="preserve">Tulos</w:t>
      </w:r>
    </w:p>
    <w:p>
      <w:r>
        <w:t xml:space="preserve">Henkilö peittää päänsä.</w:t>
      </w:r>
    </w:p>
    <w:p>
      <w:r>
        <w:rPr>
          <w:b/>
        </w:rPr>
        <w:t xml:space="preserve">Esimerkki 0.3528</w:t>
      </w:r>
    </w:p>
    <w:p>
      <w:r>
        <w:t xml:space="preserve">Lause 1: Mustaan takkiin ja farkkuihin pukeutunut nainen rullaluistelee jäähallissa. Lause 2: Naisella on hauskaa rullaluistella.</w:t>
      </w:r>
    </w:p>
    <w:p>
      <w:r>
        <w:rPr>
          <w:b/>
        </w:rPr>
        <w:t xml:space="preserve">Tulos</w:t>
      </w:r>
    </w:p>
    <w:p>
      <w:r>
        <w:t xml:space="preserve">Nainen rullaluistelee</w:t>
      </w:r>
    </w:p>
    <w:p>
      <w:r>
        <w:rPr>
          <w:b/>
        </w:rPr>
        <w:t xml:space="preserve">Esimerkki 0.3529</w:t>
      </w:r>
    </w:p>
    <w:p>
      <w:r>
        <w:t xml:space="preserve">Lause 1: Urheilija hyppää esteen yli. Lause 2: henkilö hyppää esteiden yli maratonilla.</w:t>
      </w:r>
    </w:p>
    <w:p>
      <w:r>
        <w:rPr>
          <w:b/>
        </w:rPr>
        <w:t xml:space="preserve">Tulos</w:t>
      </w:r>
    </w:p>
    <w:p>
      <w:r>
        <w:t xml:space="preserve">henkilö, joka hyppää esteiden yli</w:t>
      </w:r>
    </w:p>
    <w:p>
      <w:r>
        <w:rPr>
          <w:b/>
        </w:rPr>
        <w:t xml:space="preserve">Esimerkki 0,3530</w:t>
      </w:r>
    </w:p>
    <w:p>
      <w:r>
        <w:t xml:space="preserve">Lause 1: Kolme ihmistä kerää ruohoa mutaisesta vedestä. Lause 2: Peltotyöntekijät keräävät riisiä paddy-maasta.</w:t>
      </w:r>
    </w:p>
    <w:p>
      <w:r>
        <w:rPr>
          <w:b/>
        </w:rPr>
        <w:t xml:space="preserve">Tulos</w:t>
      </w:r>
    </w:p>
    <w:p>
      <w:r>
        <w:t xml:space="preserve">Työntekijät keräävät kasveja.</w:t>
      </w:r>
    </w:p>
    <w:p>
      <w:r>
        <w:rPr>
          <w:b/>
        </w:rPr>
        <w:t xml:space="preserve">Esimerkki 0,3531</w:t>
      </w:r>
    </w:p>
    <w:p>
      <w:r>
        <w:t xml:space="preserve">Lause 1: Punapukuinen kaveri pomputtelee jalkapalloa päähänsä. Lause 2: Kaveri teki maalin käyttämällä päätään.</w:t>
      </w:r>
    </w:p>
    <w:p>
      <w:r>
        <w:rPr>
          <w:b/>
        </w:rPr>
        <w:t xml:space="preserve">Tulos</w:t>
      </w:r>
    </w:p>
    <w:p>
      <w:r>
        <w:t xml:space="preserve">kaveri pomputtelee jalkapalloa päässään...</w:t>
      </w:r>
    </w:p>
    <w:p>
      <w:r>
        <w:rPr>
          <w:b/>
        </w:rPr>
        <w:t xml:space="preserve">Esimerkki 0,3532</w:t>
      </w:r>
    </w:p>
    <w:p>
      <w:r>
        <w:t xml:space="preserve">Lause 1: Juoksukilpailun aikana lapsi ojentaa kätensä juoksijoille, jotka kaikki juoksevat vastakkaiseen suuntaan. Lause 2: Tyttö yrittää seurata isäänsä, joka juoksee ohi...</w:t>
      </w:r>
    </w:p>
    <w:p>
      <w:r>
        <w:rPr>
          <w:b/>
        </w:rPr>
        <w:t xml:space="preserve">Tulos</w:t>
      </w:r>
    </w:p>
    <w:p>
      <w:r>
        <w:t xml:space="preserve">lapsi ojentaa kätensä juoksijoille.</w:t>
      </w:r>
    </w:p>
    <w:p>
      <w:r>
        <w:rPr>
          <w:b/>
        </w:rPr>
        <w:t xml:space="preserve">Esimerkki 0,3533</w:t>
      </w:r>
    </w:p>
    <w:p>
      <w:r>
        <w:t xml:space="preserve">Lause 1: Joukko ihmisiä katselee hiekkaveistoksia. Lause 2: Ryhmä ihmisiä katselee hiekkaveistoksia rannalla.</w:t>
      </w:r>
    </w:p>
    <w:p>
      <w:r>
        <w:rPr>
          <w:b/>
        </w:rPr>
        <w:t xml:space="preserve">Tulos</w:t>
      </w:r>
    </w:p>
    <w:p>
      <w:r>
        <w:t xml:space="preserve">kansat katsovat hiekkaveistoksia</w:t>
      </w:r>
    </w:p>
    <w:p>
      <w:r>
        <w:rPr>
          <w:b/>
        </w:rPr>
        <w:t xml:space="preserve">Esimerkki 0,3534</w:t>
      </w:r>
    </w:p>
    <w:p>
      <w:r>
        <w:t xml:space="preserve">Lause 1: Baarimikko mittaa nestettä juomapurkkiin. Lause 2: Baarimikko valmistaa cocktailia.</w:t>
      </w:r>
    </w:p>
    <w:p>
      <w:r>
        <w:rPr>
          <w:b/>
        </w:rPr>
        <w:t xml:space="preserve">Tulos</w:t>
      </w:r>
    </w:p>
    <w:p>
      <w:r>
        <w:t xml:space="preserve">Baarimikko kaataa jotain astiaan.</w:t>
      </w:r>
    </w:p>
    <w:p>
      <w:r>
        <w:rPr>
          <w:b/>
        </w:rPr>
        <w:t xml:space="preserve">Esimerkki 0,3535</w:t>
      </w:r>
    </w:p>
    <w:p>
      <w:r>
        <w:t xml:space="preserve">Lause 1: Joukko nuoria poikia kesken lacrossepelin, kaksi yhden joukkueen jäsentä juoksee kahden toisen joukkueen jäsenen perässä. Lause 2: jotkut pojat ovat ulkona</w:t>
      </w:r>
    </w:p>
    <w:p>
      <w:r>
        <w:rPr>
          <w:b/>
        </w:rPr>
        <w:t xml:space="preserve">Tulos</w:t>
      </w:r>
    </w:p>
    <w:p>
      <w:r>
        <w:t xml:space="preserve">Jotkut pojat pelaavat lacrossea ja juoksevat...</w:t>
      </w:r>
    </w:p>
    <w:p>
      <w:r>
        <w:rPr>
          <w:b/>
        </w:rPr>
        <w:t xml:space="preserve">Esimerkki 0.3536</w:t>
      </w:r>
    </w:p>
    <w:p>
      <w:r>
        <w:t xml:space="preserve">Lause 1: Vanha, ehkä koditon mies istuu pöydän ääressä lasi edessään. Lause 2: Mustaan takkiin pukeutunut koditon mies istuu vesilasin ääressä.</w:t>
      </w:r>
    </w:p>
    <w:p>
      <w:r>
        <w:rPr>
          <w:b/>
        </w:rPr>
        <w:t xml:space="preserve">Tulos</w:t>
      </w:r>
    </w:p>
    <w:p>
      <w:r>
        <w:t xml:space="preserve">Harmaapukuinen mies rentoutuu pöydän ääressä.</w:t>
      </w:r>
    </w:p>
    <w:p>
      <w:r>
        <w:rPr>
          <w:b/>
        </w:rPr>
        <w:t xml:space="preserve">Esimerkki 0.3537</w:t>
      </w:r>
    </w:p>
    <w:p>
      <w:r>
        <w:t xml:space="preserve">Lause 1: Nuori poika pyörän vieressä, joka on käännetty ylösalaisin, käsittelee pyörän viereen asetettua jakoavaimen sarjaa. Lause 2: Nuori poika pyörän vieressä käännetty väärin päin</w:t>
      </w:r>
    </w:p>
    <w:p>
      <w:r>
        <w:rPr>
          <w:b/>
        </w:rPr>
        <w:t xml:space="preserve">Tulos</w:t>
      </w:r>
    </w:p>
    <w:p>
      <w:r>
        <w:t xml:space="preserve">Poika korjaa pyöräänsä.</w:t>
      </w:r>
    </w:p>
    <w:p>
      <w:r>
        <w:rPr>
          <w:b/>
        </w:rPr>
        <w:t xml:space="preserve">Esimerkki 0,3538</w:t>
      </w:r>
    </w:p>
    <w:p>
      <w:r>
        <w:t xml:space="preserve">Lause 1: Vaaleanpunaiseen takkiin pukeutunut mies seisoo nuoren tytön edessä, jolla on hattu päässään. Lause 2: Isä seisoo ulkona tyttärensä kanssa.</w:t>
      </w:r>
    </w:p>
    <w:p>
      <w:r>
        <w:rPr>
          <w:b/>
        </w:rPr>
        <w:t xml:space="preserve">Tulos</w:t>
      </w:r>
    </w:p>
    <w:p>
      <w:r>
        <w:t xml:space="preserve">Mies ja tyttö seisovat.</w:t>
      </w:r>
    </w:p>
    <w:p>
      <w:r>
        <w:rPr>
          <w:b/>
        </w:rPr>
        <w:t xml:space="preserve">Esimerkki 0.3539</w:t>
      </w:r>
    </w:p>
    <w:p>
      <w:r>
        <w:t xml:space="preserve">Lause 1: Nuori poika potkii ilmaa nurmikentällä. Lause 2: Nuori musta poika potkii ilmaan.</w:t>
      </w:r>
    </w:p>
    <w:p>
      <w:r>
        <w:rPr>
          <w:b/>
        </w:rPr>
        <w:t xml:space="preserve">Tulos</w:t>
      </w:r>
    </w:p>
    <w:p>
      <w:r>
        <w:t xml:space="preserve">Nuori poika potkii ilmaan.</w:t>
      </w:r>
    </w:p>
    <w:p>
      <w:r>
        <w:rPr>
          <w:b/>
        </w:rPr>
        <w:t xml:space="preserve">Esimerkki 0,3540</w:t>
      </w:r>
    </w:p>
    <w:p>
      <w:r>
        <w:t xml:space="preserve">Lause 1: Äiti, jolla on sininen paita ja valkoiset shortsit ja joka kantaa kahta lastaan ihmisjoukossa. Lause 2: Äiti iloisesti siniseen paitaan pukeutuneena...</w:t>
      </w:r>
    </w:p>
    <w:p>
      <w:r>
        <w:rPr>
          <w:b/>
        </w:rPr>
        <w:t xml:space="preserve">Tulos</w:t>
      </w:r>
    </w:p>
    <w:p>
      <w:r>
        <w:t xml:space="preserve">Äiti, jolla on sininen paita</w:t>
      </w:r>
    </w:p>
    <w:p>
      <w:r>
        <w:rPr>
          <w:b/>
        </w:rPr>
        <w:t xml:space="preserve">Esimerkki 0,3541</w:t>
      </w:r>
    </w:p>
    <w:p>
      <w:r>
        <w:t xml:space="preserve">Lause 1: Hattupäinen henkilö ulkoiluttaa koiraansa rakennuksen edessä, jota ympäröivät suuret ketjuaidat. Lause 2: Hattupäinen henkilö ulkoiluttaa koiraansa ennen eläinlääkärin tiloihin menoa.</w:t>
      </w:r>
    </w:p>
    <w:p>
      <w:r>
        <w:rPr>
          <w:b/>
        </w:rPr>
        <w:t xml:space="preserve">Tulos</w:t>
      </w:r>
    </w:p>
    <w:p>
      <w:r>
        <w:t xml:space="preserve">Henkilö ulkoiluttaa koiraansa rakennuksen lähellä.</w:t>
      </w:r>
    </w:p>
    <w:p>
      <w:r>
        <w:rPr>
          <w:b/>
        </w:rPr>
        <w:t xml:space="preserve">Esimerkki 0.3542</w:t>
      </w:r>
    </w:p>
    <w:p>
      <w:r>
        <w:t xml:space="preserve">Lause 1: Ne liukuvat ilmassa matalan auringon tukemana. Lause 2: Henkilö on riippuliitimellä.</w:t>
      </w:r>
    </w:p>
    <w:p>
      <w:r>
        <w:rPr>
          <w:b/>
        </w:rPr>
        <w:t xml:space="preserve">Tulos</w:t>
      </w:r>
    </w:p>
    <w:p>
      <w:r>
        <w:t xml:space="preserve">Aurinko laskee.</w:t>
      </w:r>
    </w:p>
    <w:p>
      <w:r>
        <w:rPr>
          <w:b/>
        </w:rPr>
        <w:t xml:space="preserve">Esimerkki 0.3543</w:t>
      </w:r>
    </w:p>
    <w:p>
      <w:r>
        <w:t xml:space="preserve">Lause 1: Perhe löhöilee kuistillaan. Lause 2: Perhe syö illallista kuistillaan.</w:t>
      </w:r>
    </w:p>
    <w:p>
      <w:r>
        <w:rPr>
          <w:b/>
        </w:rPr>
        <w:t xml:space="preserve">Tulos</w:t>
      </w:r>
    </w:p>
    <w:p>
      <w:r>
        <w:t xml:space="preserve">Perhe rentoutuu etuportaassaan.</w:t>
      </w:r>
    </w:p>
    <w:p>
      <w:r>
        <w:rPr>
          <w:b/>
        </w:rPr>
        <w:t xml:space="preserve">Esimerkki 0.3544</w:t>
      </w:r>
    </w:p>
    <w:p>
      <w:r>
        <w:t xml:space="preserve">Lause 1: Ruskealla vinttikoiralla on sininen kuono ja sininen kaulus. Lause 2: Vaarallinen koira oli sidottu hihnalla kaulapannan ympärille.</w:t>
      </w:r>
    </w:p>
    <w:p>
      <w:r>
        <w:rPr>
          <w:b/>
        </w:rPr>
        <w:t xml:space="preserve">Tulos</w:t>
      </w:r>
    </w:p>
    <w:p>
      <w:r>
        <w:t xml:space="preserve">Koiralla on kuono ja kaulus.</w:t>
      </w:r>
    </w:p>
    <w:p>
      <w:r>
        <w:rPr>
          <w:b/>
        </w:rPr>
        <w:t xml:space="preserve">Esimerkki 0,3545</w:t>
      </w:r>
    </w:p>
    <w:p>
      <w:r>
        <w:t xml:space="preserve">Lause 1: Lähi-idän mies myy tavaraa kadunvarressa. Lause 2: Kaveri myy huumeita kadun varrella.</w:t>
      </w:r>
    </w:p>
    <w:p>
      <w:r>
        <w:rPr>
          <w:b/>
        </w:rPr>
        <w:t xml:space="preserve">Tulos</w:t>
      </w:r>
    </w:p>
    <w:p>
      <w:r>
        <w:t xml:space="preserve">Värikkäät myyntitavarat roikkuvat miehen kaupassa.</w:t>
      </w:r>
    </w:p>
    <w:p>
      <w:r>
        <w:rPr>
          <w:b/>
        </w:rPr>
        <w:t xml:space="preserve">Esimerkki 0.3546</w:t>
      </w:r>
    </w:p>
    <w:p>
      <w:r>
        <w:t xml:space="preserve">Lause 1: Moottoripyöräilijä tekee pyörälenkin värikkään seinän vieressä. Lause 2: Moottoripyöräilijä tekee tempun muiden pyöräilijöiden kanssa.</w:t>
      </w:r>
    </w:p>
    <w:p>
      <w:r>
        <w:rPr>
          <w:b/>
        </w:rPr>
        <w:t xml:space="preserve">Tulos</w:t>
      </w:r>
    </w:p>
    <w:p>
      <w:r>
        <w:t xml:space="preserve">Henkilö ajaa pyörällä seinän lähellä.</w:t>
      </w:r>
    </w:p>
    <w:p>
      <w:r>
        <w:rPr>
          <w:b/>
        </w:rPr>
        <w:t xml:space="preserve">Esimerkki 0.3547</w:t>
      </w:r>
    </w:p>
    <w:p>
      <w:r>
        <w:t xml:space="preserve">Lause 1: Lapset leikkivät Hartmanin esihistoriallisen puutarhan kyltin edessä. Lause 2: Lapset ovat retkellä.</w:t>
      </w:r>
    </w:p>
    <w:p>
      <w:r>
        <w:rPr>
          <w:b/>
        </w:rPr>
        <w:t xml:space="preserve">Tulos</w:t>
      </w:r>
    </w:p>
    <w:p>
      <w:r>
        <w:t xml:space="preserve">Lapset ovat kyltin lähellä.</w:t>
      </w:r>
    </w:p>
    <w:p>
      <w:r>
        <w:rPr>
          <w:b/>
        </w:rPr>
        <w:t xml:space="preserve">Esimerkki 0.3548</w:t>
      </w:r>
    </w:p>
    <w:p>
      <w:r>
        <w:t xml:space="preserve">Lause 1: Nainen ja lapsi leikkivät vedessä. Lause 2: Naisella on uimapuku.</w:t>
      </w:r>
    </w:p>
    <w:p>
      <w:r>
        <w:rPr>
          <w:b/>
        </w:rPr>
        <w:t xml:space="preserve">Tulos</w:t>
      </w:r>
    </w:p>
    <w:p>
      <w:r>
        <w:t xml:space="preserve">Nainen on märkä.</w:t>
      </w:r>
    </w:p>
    <w:p>
      <w:r>
        <w:rPr>
          <w:b/>
        </w:rPr>
        <w:t xml:space="preserve">Esimerkki 0,3549</w:t>
      </w:r>
    </w:p>
    <w:p>
      <w:r>
        <w:t xml:space="preserve">Lause 1: Pienet lapset leikkivät paperilla. Lause 2: Paperi on verolomake.</w:t>
      </w:r>
    </w:p>
    <w:p>
      <w:r>
        <w:rPr>
          <w:b/>
        </w:rPr>
        <w:t xml:space="preserve">Tulos</w:t>
      </w:r>
    </w:p>
    <w:p>
      <w:r>
        <w:t xml:space="preserve">Lapset ovat yhdessä.</w:t>
      </w:r>
    </w:p>
    <w:p>
      <w:r>
        <w:rPr>
          <w:b/>
        </w:rPr>
        <w:t xml:space="preserve">Esimerkki 0,3550</w:t>
      </w:r>
    </w:p>
    <w:p>
      <w:r>
        <w:t xml:space="preserve">Lause 1: Kaksi miestä, toisella sininen paita ja lippis ja toisella valkoinen paita, leikkivät frisbeetä kentällä lähellä lentokenttää. Lause 2: Kaksi miestä pelaa frisbeetä mukavana päivänä.</w:t>
      </w:r>
    </w:p>
    <w:p>
      <w:r>
        <w:rPr>
          <w:b/>
        </w:rPr>
        <w:t xml:space="preserve">Tulos</w:t>
      </w:r>
    </w:p>
    <w:p>
      <w:r>
        <w:t xml:space="preserve">Henkilö ratsastaa hevosella.</w:t>
      </w:r>
    </w:p>
    <w:p>
      <w:r>
        <w:rPr>
          <w:b/>
        </w:rPr>
        <w:t xml:space="preserve">Esimerkki 0.3551</w:t>
      </w:r>
    </w:p>
    <w:p>
      <w:r>
        <w:t xml:space="preserve">Lause 1: Ihmiset poistuvat seremoniasta. Lause 2: Elämän seremonia on nyt ohi.</w:t>
      </w:r>
    </w:p>
    <w:p>
      <w:r>
        <w:rPr>
          <w:b/>
        </w:rPr>
        <w:t xml:space="preserve">Tulos</w:t>
      </w:r>
    </w:p>
    <w:p>
      <w:r>
        <w:t xml:space="preserve">Ihmiset poistuvat seremoniasta.</w:t>
      </w:r>
    </w:p>
    <w:p>
      <w:r>
        <w:rPr>
          <w:b/>
        </w:rPr>
        <w:t xml:space="preserve">Esimerkki 0.3552</w:t>
      </w:r>
    </w:p>
    <w:p>
      <w:r>
        <w:t xml:space="preserve">Lause 1: Valkoiseen pesäpallopukuun pukeutunut pelaaja liukuu pesäpallopesälle, kun harmaaseen pukuun pukeutunut vastapuolen pelaaja yrittää merkitä hänet ulos. Lause 2: Pelaajat pelaavat MLB:ssä.</w:t>
      </w:r>
    </w:p>
    <w:p>
      <w:r>
        <w:rPr>
          <w:b/>
        </w:rPr>
        <w:t xml:space="preserve">Tulos</w:t>
      </w:r>
    </w:p>
    <w:p>
      <w:r>
        <w:t xml:space="preserve">Pelaaja liukuu.</w:t>
      </w:r>
    </w:p>
    <w:p>
      <w:r>
        <w:rPr>
          <w:b/>
        </w:rPr>
        <w:t xml:space="preserve">Esimerkki 0.3553</w:t>
      </w:r>
    </w:p>
    <w:p>
      <w:r>
        <w:t xml:space="preserve">Lause 1: Lavalla esiintyy kolmen miehen yhtye. Lause 2: Lavalla esiintyy surullinen miesbändi.</w:t>
      </w:r>
    </w:p>
    <w:p>
      <w:r>
        <w:rPr>
          <w:b/>
        </w:rPr>
        <w:t xml:space="preserve">Tulos</w:t>
      </w:r>
    </w:p>
    <w:p>
      <w:r>
        <w:t xml:space="preserve">Lavalla esiintyy kolmen hengen bändi.</w:t>
      </w:r>
    </w:p>
    <w:p>
      <w:r>
        <w:rPr>
          <w:b/>
        </w:rPr>
        <w:t xml:space="preserve">Esimerkki 0.3554</w:t>
      </w:r>
    </w:p>
    <w:p>
      <w:r>
        <w:t xml:space="preserve">Lause 1: Kaksi naista hymyilee yhdessä ravintolassa. Lause 2: Ruoho oli vihreää</w:t>
      </w:r>
    </w:p>
    <w:p>
      <w:r>
        <w:rPr>
          <w:b/>
        </w:rPr>
        <w:t xml:space="preserve">Tulos</w:t>
      </w:r>
    </w:p>
    <w:p>
      <w:r>
        <w:t xml:space="preserve">lintu oli kivillä</w:t>
      </w:r>
    </w:p>
    <w:p>
      <w:r>
        <w:rPr>
          <w:b/>
        </w:rPr>
        <w:t xml:space="preserve">Esimerkki 0,3555</w:t>
      </w:r>
    </w:p>
    <w:p>
      <w:r>
        <w:t xml:space="preserve">Lause 1: Ihmiset kävelevät pitkää käytävää pitkin. Lause 2: Jotkut ihmiset kävelevät seuraavalle luokalleen.</w:t>
      </w:r>
    </w:p>
    <w:p>
      <w:r>
        <w:rPr>
          <w:b/>
        </w:rPr>
        <w:t xml:space="preserve">Tulos</w:t>
      </w:r>
    </w:p>
    <w:p>
      <w:r>
        <w:t xml:space="preserve">Salissa on ihmisiä.</w:t>
      </w:r>
    </w:p>
    <w:p>
      <w:r>
        <w:rPr>
          <w:b/>
        </w:rPr>
        <w:t xml:space="preserve">Esimerkki 0.3556</w:t>
      </w:r>
    </w:p>
    <w:p>
      <w:r>
        <w:t xml:space="preserve">Lause 1: Mies ja nainen moottoripyörällä.` Lause 2: Aviopari ajaa moottoripyörällä.</w:t>
      </w:r>
    </w:p>
    <w:p>
      <w:r>
        <w:rPr>
          <w:b/>
        </w:rPr>
        <w:t xml:space="preserve">Tulos</w:t>
      </w:r>
    </w:p>
    <w:p>
      <w:r>
        <w:t xml:space="preserve">Moottoripyörän kyydissä on kaksi ihmistä.</w:t>
      </w:r>
    </w:p>
    <w:p>
      <w:r>
        <w:rPr>
          <w:b/>
        </w:rPr>
        <w:t xml:space="preserve">Esimerkki 0.3557</w:t>
      </w:r>
    </w:p>
    <w:p>
      <w:r>
        <w:t xml:space="preserve">Lause 1: Ihmiset ylittävät puiden reunustamaa katua rakennuksen edessä. Lause 2: Ihmiset ylittävät leveää katua.</w:t>
      </w:r>
    </w:p>
    <w:p>
      <w:r>
        <w:rPr>
          <w:b/>
        </w:rPr>
        <w:t xml:space="preserve">Tulos</w:t>
      </w:r>
    </w:p>
    <w:p>
      <w:r>
        <w:t xml:space="preserve">Ihmiset kävelevät kadulla.</w:t>
      </w:r>
    </w:p>
    <w:p>
      <w:r>
        <w:rPr>
          <w:b/>
        </w:rPr>
        <w:t xml:space="preserve">Esimerkki 0.3558</w:t>
      </w:r>
    </w:p>
    <w:p>
      <w:r>
        <w:t xml:space="preserve">Lause 1: Äiti ja hänen lapsensa poseeraavat valokuvassa. Lause 2: Äiti ja lapsi jahtaavat toisiaan.</w:t>
      </w:r>
    </w:p>
    <w:p>
      <w:r>
        <w:rPr>
          <w:b/>
        </w:rPr>
        <w:t xml:space="preserve">Tulos</w:t>
      </w:r>
    </w:p>
    <w:p>
      <w:r>
        <w:t xml:space="preserve">Äidistä ja lapsesta otetaan kuva.</w:t>
      </w:r>
    </w:p>
    <w:p>
      <w:r>
        <w:rPr>
          <w:b/>
        </w:rPr>
        <w:t xml:space="preserve">Esimerkki 0.3559</w:t>
      </w:r>
    </w:p>
    <w:p>
      <w:r>
        <w:t xml:space="preserve">Lause 1: Mies opettaa puistossa pienille lapsille polkupyörien korjaamista. Lause 2: Pienet lapset oppivat mielellään korjaamaan polkupyöriä.</w:t>
      </w:r>
    </w:p>
    <w:p>
      <w:r>
        <w:rPr>
          <w:b/>
        </w:rPr>
        <w:t xml:space="preserve">Tulos</w:t>
      </w:r>
    </w:p>
    <w:p>
      <w:r>
        <w:t xml:space="preserve">Mies opettaa lapsia korjaamaan polkupyöriä ulkona.</w:t>
      </w:r>
    </w:p>
    <w:p>
      <w:r>
        <w:rPr>
          <w:b/>
        </w:rPr>
        <w:t xml:space="preserve">Esimerkki 0,3560</w:t>
      </w:r>
    </w:p>
    <w:p>
      <w:r>
        <w:t xml:space="preserve">Lause 1: Tämä pieni tyttö ajaa pyörällä. Lause 2: Nuori tyttö ajaa pyörällään ruohikolla.</w:t>
      </w:r>
    </w:p>
    <w:p>
      <w:r>
        <w:rPr>
          <w:b/>
        </w:rPr>
        <w:t xml:space="preserve">Tulos</w:t>
      </w:r>
    </w:p>
    <w:p>
      <w:r>
        <w:t xml:space="preserve">Nuori tyttö ajaa pyörällä.</w:t>
      </w:r>
    </w:p>
    <w:p>
      <w:r>
        <w:rPr>
          <w:b/>
        </w:rPr>
        <w:t xml:space="preserve">Esimerkki 0.3561</w:t>
      </w:r>
    </w:p>
    <w:p>
      <w:r>
        <w:t xml:space="preserve">Lause 1: Nainen katselee ilmoitustaulua. Lause 2: Nainen etsii paikallisia työpaikkailmoituksia.</w:t>
      </w:r>
    </w:p>
    <w:p>
      <w:r>
        <w:rPr>
          <w:b/>
        </w:rPr>
        <w:t xml:space="preserve">Tulos</w:t>
      </w:r>
    </w:p>
    <w:p>
      <w:r>
        <w:t xml:space="preserve">Nainen kerää tietoja taululta</w:t>
      </w:r>
    </w:p>
    <w:p>
      <w:r>
        <w:rPr>
          <w:b/>
        </w:rPr>
        <w:t xml:space="preserve">Esimerkki 0.3562</w:t>
      </w:r>
    </w:p>
    <w:p>
      <w:r>
        <w:t xml:space="preserve">Lause 1: Kolme poikaa seisoo välipalojen kanssa. Lause 2: Kolme teiniä seisoo keksien kanssa.</w:t>
      </w:r>
    </w:p>
    <w:p>
      <w:r>
        <w:rPr>
          <w:b/>
        </w:rPr>
        <w:t xml:space="preserve">Tulos</w:t>
      </w:r>
    </w:p>
    <w:p>
      <w:r>
        <w:t xml:space="preserve">Jotkut pojat seisovat ympärillä ruoan kanssa.</w:t>
      </w:r>
    </w:p>
    <w:p>
      <w:r>
        <w:rPr>
          <w:b/>
        </w:rPr>
        <w:t xml:space="preserve">Esimerkki 0.3563</w:t>
      </w:r>
    </w:p>
    <w:p>
      <w:r>
        <w:t xml:space="preserve">Lause 1: Punavalkoisiin pukeutuneet cheerleaderit, joilla on rusetit hiuksissaan, esittävät liikkeen kilpailun aikana. Lause 2: Cheerleaderit esiintyvät kultaista pokaalia ja stipendejä varten.</w:t>
      </w:r>
    </w:p>
    <w:p>
      <w:r>
        <w:rPr>
          <w:b/>
        </w:rPr>
        <w:t xml:space="preserve">Tulos</w:t>
      </w:r>
    </w:p>
    <w:p>
      <w:r>
        <w:t xml:space="preserve">Cheerleaderit esiintyvät.</w:t>
      </w:r>
    </w:p>
    <w:p>
      <w:r>
        <w:rPr>
          <w:b/>
        </w:rPr>
        <w:t xml:space="preserve">Esimerkki 0,3564</w:t>
      </w:r>
    </w:p>
    <w:p>
      <w:r>
        <w:t xml:space="preserve">Lause 1: Viisi koiraa ui ja neljä ihmistä kahlaa yhdessä koirapuiston altaassa. Lause 2: joukko koiria uima-altaassa etsimässä palloa.</w:t>
      </w:r>
    </w:p>
    <w:p>
      <w:r>
        <w:rPr>
          <w:b/>
        </w:rPr>
        <w:t xml:space="preserve">Tulos</w:t>
      </w:r>
    </w:p>
    <w:p>
      <w:r>
        <w:t xml:space="preserve">joukko koiria altaassa</w:t>
      </w:r>
    </w:p>
    <w:p>
      <w:r>
        <w:rPr>
          <w:b/>
        </w:rPr>
        <w:t xml:space="preserve">Esimerkki 0,3565</w:t>
      </w:r>
    </w:p>
    <w:p>
      <w:r>
        <w:t xml:space="preserve">Lause 1: Useat kypäräpäiset miehet käyttävät jättimäistä hihnajärjestelmää. Lause 2: Kypäräpäiset miehet ovat valmiita purkamaan puretun rakennuksen.</w:t>
      </w:r>
    </w:p>
    <w:p>
      <w:r>
        <w:rPr>
          <w:b/>
        </w:rPr>
        <w:t xml:space="preserve">Tulos</w:t>
      </w:r>
    </w:p>
    <w:p>
      <w:r>
        <w:t xml:space="preserve">Useilla miehillä on suojavarusteet.</w:t>
      </w:r>
    </w:p>
    <w:p>
      <w:r>
        <w:rPr>
          <w:b/>
        </w:rPr>
        <w:t xml:space="preserve">Esimerkki 0,3566</w:t>
      </w:r>
    </w:p>
    <w:p>
      <w:r>
        <w:t xml:space="preserve">Lause 1: Kaksi koiraa juoksee matalan vesistön läpi. Lause 2: Kaksi koiraa juoksee vuoristopuron läpi.</w:t>
      </w:r>
    </w:p>
    <w:p>
      <w:r>
        <w:rPr>
          <w:b/>
        </w:rPr>
        <w:t xml:space="preserve">Tulos</w:t>
      </w:r>
    </w:p>
    <w:p>
      <w:r>
        <w:t xml:space="preserve">Kaksi koiraa juoksee veden läpi.</w:t>
      </w:r>
    </w:p>
    <w:p>
      <w:r>
        <w:rPr>
          <w:b/>
        </w:rPr>
        <w:t xml:space="preserve">Esimerkki 0,3567</w:t>
      </w:r>
    </w:p>
    <w:p>
      <w:r>
        <w:t xml:space="preserve">Lause 1: Poika leikkii aallokossa auringonlaskun aikaan. Lause 2: Tämä poika haluaa jonain päivänä olla kuuluisa surffaaja.</w:t>
      </w:r>
    </w:p>
    <w:p>
      <w:r>
        <w:rPr>
          <w:b/>
        </w:rPr>
        <w:t xml:space="preserve">Tulos</w:t>
      </w:r>
    </w:p>
    <w:p>
      <w:r>
        <w:t xml:space="preserve">Poika leikkii vedessä.</w:t>
      </w:r>
    </w:p>
    <w:p>
      <w:r>
        <w:rPr>
          <w:b/>
        </w:rPr>
        <w:t xml:space="preserve">Esimerkki 0,3568</w:t>
      </w:r>
    </w:p>
    <w:p>
      <w:r>
        <w:t xml:space="preserve">Lause 1: Vene purjehtii kovassa vedessä. Lause 2: Vene purjehtii vedessä.</w:t>
      </w:r>
    </w:p>
    <w:p>
      <w:r>
        <w:rPr>
          <w:b/>
        </w:rPr>
        <w:t xml:space="preserve">Tulos</w:t>
      </w:r>
    </w:p>
    <w:p>
      <w:r>
        <w:t xml:space="preserve">Kova vesi, jonka läpi vene purjehtii</w:t>
      </w:r>
    </w:p>
    <w:p>
      <w:r>
        <w:rPr>
          <w:b/>
        </w:rPr>
        <w:t xml:space="preserve">Esimerkki 0.3569</w:t>
      </w:r>
    </w:p>
    <w:p>
      <w:r>
        <w:t xml:space="preserve">Lause 1: Ruskeaan takkiin pukeutunut nainen katselee jotain sylissään. Lause 2: Naisella on kissa sylissään.</w:t>
      </w:r>
    </w:p>
    <w:p>
      <w:r>
        <w:rPr>
          <w:b/>
        </w:rPr>
        <w:t xml:space="preserve">Tulos</w:t>
      </w:r>
    </w:p>
    <w:p>
      <w:r>
        <w:t xml:space="preserve">Nainen katsoo syliinsä.</w:t>
      </w:r>
    </w:p>
    <w:p>
      <w:r>
        <w:rPr>
          <w:b/>
        </w:rPr>
        <w:t xml:space="preserve">Esimerkki 0,3570</w:t>
      </w:r>
    </w:p>
    <w:p>
      <w:r>
        <w:t xml:space="preserve">Lause 1: Nuori nainen kävelee liikkuvan oven ohi. Lause 2: Nuori nainen työskentelee rakennuksessa, jossa on pyöröovet.</w:t>
      </w:r>
    </w:p>
    <w:p>
      <w:r>
        <w:rPr>
          <w:b/>
        </w:rPr>
        <w:t xml:space="preserve">Tulos</w:t>
      </w:r>
    </w:p>
    <w:p>
      <w:r>
        <w:t xml:space="preserve">Tytöllä on kamera kädessään.</w:t>
      </w:r>
    </w:p>
    <w:p>
      <w:r>
        <w:rPr>
          <w:b/>
        </w:rPr>
        <w:t xml:space="preserve">Esimerkki 0.3571</w:t>
      </w:r>
    </w:p>
    <w:p>
      <w:r>
        <w:t xml:space="preserve">Lause 1: Kaksi lasta, jotka ovat nukahtaneet tansseissa. Lause 2: Kaksi lasta on uupunut tanssimisesta.</w:t>
      </w:r>
    </w:p>
    <w:p>
      <w:r>
        <w:rPr>
          <w:b/>
        </w:rPr>
        <w:t xml:space="preserve">Tulos</w:t>
      </w:r>
    </w:p>
    <w:p>
      <w:r>
        <w:t xml:space="preserve">Kaksi lasta on tansseissa.</w:t>
      </w:r>
    </w:p>
    <w:p>
      <w:r>
        <w:rPr>
          <w:b/>
        </w:rPr>
        <w:t xml:space="preserve">Esimerkki 0.3572</w:t>
      </w:r>
    </w:p>
    <w:p>
      <w:r>
        <w:t xml:space="preserve">Lause 1: Klovniksi pukeutunut nainen yrittää työntää bussia. Lause 2: Henkilö tekee jotain hauskaa.</w:t>
      </w:r>
    </w:p>
    <w:p>
      <w:r>
        <w:rPr>
          <w:b/>
        </w:rPr>
        <w:t xml:space="preserve">Tulos</w:t>
      </w:r>
    </w:p>
    <w:p>
      <w:r>
        <w:t xml:space="preserve">Henkilö yrittää työntää autoa.</w:t>
      </w:r>
    </w:p>
    <w:p>
      <w:r>
        <w:rPr>
          <w:b/>
        </w:rPr>
        <w:t xml:space="preserve">Esimerkki 0,3573</w:t>
      </w:r>
    </w:p>
    <w:p>
      <w:r>
        <w:t xml:space="preserve">Lause 1: kaksi ruskeaa koiraa, joista toisella oli keppi suussaan Lause 2: Koirat katselivat toisiaan varovaisesti, eivätkä tienneet, tekisikö toinen koirista liikettä - kanakepin varmistaminen oli arkaluonteinen asia.</w:t>
      </w:r>
    </w:p>
    <w:p>
      <w:r>
        <w:rPr>
          <w:b/>
        </w:rPr>
        <w:t xml:space="preserve">Tulos</w:t>
      </w:r>
    </w:p>
    <w:p>
      <w:r>
        <w:t xml:space="preserve">Koirilla on erilaisia määriä välittömästi hallussaan olevia esineitä.</w:t>
      </w:r>
    </w:p>
    <w:p>
      <w:r>
        <w:rPr>
          <w:b/>
        </w:rPr>
        <w:t xml:space="preserve">Esimerkki 0.3574</w:t>
      </w:r>
    </w:p>
    <w:p>
      <w:r>
        <w:t xml:space="preserve">Lause 1: Hymyilevä nainen mustassa paidassa, tupakalla ja viinilasillisella yöllä. Lause 2: Nainen on onnellinen.</w:t>
      </w:r>
    </w:p>
    <w:p>
      <w:r>
        <w:rPr>
          <w:b/>
        </w:rPr>
        <w:t xml:space="preserve">Tulos</w:t>
      </w:r>
    </w:p>
    <w:p>
      <w:r>
        <w:t xml:space="preserve">Naisella on jotain juotavaa.</w:t>
      </w:r>
    </w:p>
    <w:p>
      <w:r>
        <w:rPr>
          <w:b/>
        </w:rPr>
        <w:t xml:space="preserve">Esimerkki 0,3575</w:t>
      </w:r>
    </w:p>
    <w:p>
      <w:r>
        <w:t xml:space="preserve">Lause 1: Mustaan t-paitaan pukeutunut mies työskentelee kilpa-auton parissa. Lause 2: Kilpa-auto kuuluu miehelle.</w:t>
      </w:r>
    </w:p>
    <w:p>
      <w:r>
        <w:rPr>
          <w:b/>
        </w:rPr>
        <w:t xml:space="preserve">Tulos</w:t>
      </w:r>
    </w:p>
    <w:p>
      <w:r>
        <w:t xml:space="preserve">Mies työstää jotakin.</w:t>
      </w:r>
    </w:p>
    <w:p>
      <w:r>
        <w:rPr>
          <w:b/>
        </w:rPr>
        <w:t xml:space="preserve">Esimerkki 0.3576</w:t>
      </w:r>
    </w:p>
    <w:p>
      <w:r>
        <w:t xml:space="preserve">Lause 1: Useat miehet ratsastavat norsuilla kadun halki. Lause 2: Norsuratsastajien paraati.</w:t>
      </w:r>
    </w:p>
    <w:p>
      <w:r>
        <w:rPr>
          <w:b/>
        </w:rPr>
        <w:t xml:space="preserve">Tulos</w:t>
      </w:r>
    </w:p>
    <w:p>
      <w:r>
        <w:t xml:space="preserve">Ryhmä miehiä ratsastaa norsujen selässä.</w:t>
      </w:r>
    </w:p>
    <w:p>
      <w:r>
        <w:rPr>
          <w:b/>
        </w:rPr>
        <w:t xml:space="preserve">Esimerkki 0.3577</w:t>
      </w:r>
    </w:p>
    <w:p>
      <w:r>
        <w:t xml:space="preserve">Lause 1: Punavalkoisiin paitoihin ja khakihousuihin pukeutuneet muusikot esiintyvät urheiluareenalla. Lause 2: Puoliaikashow-esitys.</w:t>
      </w:r>
    </w:p>
    <w:p>
      <w:r>
        <w:rPr>
          <w:b/>
        </w:rPr>
        <w:t xml:space="preserve">Tulos</w:t>
      </w:r>
    </w:p>
    <w:p>
      <w:r>
        <w:t xml:space="preserve">Ihmiset soittavat musiikkia areenalla.</w:t>
      </w:r>
    </w:p>
    <w:p>
      <w:r>
        <w:rPr>
          <w:b/>
        </w:rPr>
        <w:t xml:space="preserve">Esimerkki 0.3578</w:t>
      </w:r>
    </w:p>
    <w:p>
      <w:r>
        <w:t xml:space="preserve">Lause 1: Jääkiekkojoukkue punavalkoisena jäähallin laidalla. Lause 2: Jääkiekkojoukkue valmistautuu pelaamaan.</w:t>
      </w:r>
    </w:p>
    <w:p>
      <w:r>
        <w:rPr>
          <w:b/>
        </w:rPr>
        <w:t xml:space="preserve">Tulos</w:t>
      </w:r>
    </w:p>
    <w:p>
      <w:r>
        <w:t xml:space="preserve">Jääkiekkojoukkue on jäähallissa.</w:t>
      </w:r>
    </w:p>
    <w:p>
      <w:r>
        <w:rPr>
          <w:b/>
        </w:rPr>
        <w:t xml:space="preserve">Esimerkki 0.3579</w:t>
      </w:r>
    </w:p>
    <w:p>
      <w:r>
        <w:t xml:space="preserve">Lause 1: Koira meren rannalla, etualalla merilevää. Lause 2: Koira miettii hyppäämistä mereen.</w:t>
      </w:r>
    </w:p>
    <w:p>
      <w:r>
        <w:rPr>
          <w:b/>
        </w:rPr>
        <w:t xml:space="preserve">Tulos</w:t>
      </w:r>
    </w:p>
    <w:p>
      <w:r>
        <w:t xml:space="preserve">Koira seisoo meren rannalla.</w:t>
      </w:r>
    </w:p>
    <w:p>
      <w:r>
        <w:rPr>
          <w:b/>
        </w:rPr>
        <w:t xml:space="preserve">Esimerkki 0.3580</w:t>
      </w:r>
    </w:p>
    <w:p>
      <w:r>
        <w:t xml:space="preserve">Lause 1: Rikkoutunut auto kilpailun aikana Lause 2: Ulkona on rikkoutunut auto.</w:t>
      </w:r>
    </w:p>
    <w:p>
      <w:r>
        <w:rPr>
          <w:b/>
        </w:rPr>
        <w:t xml:space="preserve">Tulos</w:t>
      </w:r>
    </w:p>
    <w:p>
      <w:r>
        <w:t xml:space="preserve">On auto, joka on hajonnut</w:t>
      </w:r>
    </w:p>
    <w:p>
      <w:r>
        <w:rPr>
          <w:b/>
        </w:rPr>
        <w:t xml:space="preserve">Esimerkki 0.3581</w:t>
      </w:r>
    </w:p>
    <w:p>
      <w:r>
        <w:t xml:space="preserve">Lause 1: Ryhmä ihmisiä istuu ulkona keskustelemassa. Lause 2: Ihmisryhmä istuu ulkona häiden aikana.</w:t>
      </w:r>
    </w:p>
    <w:p>
      <w:r>
        <w:rPr>
          <w:b/>
        </w:rPr>
        <w:t xml:space="preserve">Tulos</w:t>
      </w:r>
    </w:p>
    <w:p>
      <w:r>
        <w:t xml:space="preserve">Ihmisryhmä istuu ulkona.</w:t>
      </w:r>
    </w:p>
    <w:p>
      <w:r>
        <w:rPr>
          <w:b/>
        </w:rPr>
        <w:t xml:space="preserve">Esimerkki 0.3582</w:t>
      </w:r>
    </w:p>
    <w:p>
      <w:r>
        <w:t xml:space="preserve">Lause 1: koira ravistelee kuivaksi. Lause 2: Koira on uima-altaalla.</w:t>
      </w:r>
    </w:p>
    <w:p>
      <w:r>
        <w:rPr>
          <w:b/>
        </w:rPr>
        <w:t xml:space="preserve">Tulos</w:t>
      </w:r>
    </w:p>
    <w:p>
      <w:r>
        <w:t xml:space="preserve">Koira on märkä.</w:t>
      </w:r>
    </w:p>
    <w:p>
      <w:r>
        <w:rPr>
          <w:b/>
        </w:rPr>
        <w:t xml:space="preserve">Esimerkki 0.3583</w:t>
      </w:r>
    </w:p>
    <w:p>
      <w:r>
        <w:t xml:space="preserve">Lause 1: Lapsi tekaistulla hevosajelulla. Lause 2: Poika ratsastaa keinuhevosella.</w:t>
      </w:r>
    </w:p>
    <w:p>
      <w:r>
        <w:rPr>
          <w:b/>
        </w:rPr>
        <w:t xml:space="preserve">Tulos</w:t>
      </w:r>
    </w:p>
    <w:p>
      <w:r>
        <w:t xml:space="preserve">Hevosen selässä on ihminen.</w:t>
      </w:r>
    </w:p>
    <w:p>
      <w:r>
        <w:rPr>
          <w:b/>
        </w:rPr>
        <w:t xml:space="preserve">Esimerkki 0.3584</w:t>
      </w:r>
    </w:p>
    <w:p>
      <w:r>
        <w:t xml:space="preserve">Lause 1: ihmisjoukko rakennuksen ulkopuolella, jossa on suuri keltainen kirjoitus Lause 2: Ihmisjoukko kokoontui lukemaan suurta keltaista kirjoitusta.</w:t>
      </w:r>
    </w:p>
    <w:p>
      <w:r>
        <w:rPr>
          <w:b/>
        </w:rPr>
        <w:t xml:space="preserve">Tulos</w:t>
      </w:r>
    </w:p>
    <w:p>
      <w:r>
        <w:t xml:space="preserve">Ihmisjoukko kokoontui rakennuksen ulkopuolelle.</w:t>
      </w:r>
    </w:p>
    <w:p>
      <w:r>
        <w:rPr>
          <w:b/>
        </w:rPr>
        <w:t xml:space="preserve">Esimerkki 0,3585</w:t>
      </w:r>
    </w:p>
    <w:p>
      <w:r>
        <w:t xml:space="preserve">Lause 1: Kolme naista seisoo pöydän ääressä, jossa on juomia kaupungin jalkakäytävällä. Lause 2: Sisaret juomassa.</w:t>
      </w:r>
    </w:p>
    <w:p>
      <w:r>
        <w:rPr>
          <w:b/>
        </w:rPr>
        <w:t xml:space="preserve">Tulos</w:t>
      </w:r>
    </w:p>
    <w:p>
      <w:r>
        <w:t xml:space="preserve">Naiset juovat drinkkejä jalkakäytävällä.</w:t>
      </w:r>
    </w:p>
    <w:p>
      <w:r>
        <w:rPr>
          <w:b/>
        </w:rPr>
        <w:t xml:space="preserve">Esimerkki 0.3586</w:t>
      </w:r>
    </w:p>
    <w:p>
      <w:r>
        <w:t xml:space="preserve">Lause 1: Vaalea poika, jolla on siniset pelastusliivit ja maastohousut, hyppää sukelluslaudalta siniseen järveen. Lause 2: Sukelluksen vesi roiskuu hänen veljensä päälle.</w:t>
      </w:r>
    </w:p>
    <w:p>
      <w:r>
        <w:rPr>
          <w:b/>
        </w:rPr>
        <w:t xml:space="preserve">Tulos</w:t>
      </w:r>
    </w:p>
    <w:p>
      <w:r>
        <w:t xml:space="preserve">Poika on ulkona.</w:t>
      </w:r>
    </w:p>
    <w:p>
      <w:r>
        <w:rPr>
          <w:b/>
        </w:rPr>
        <w:t xml:space="preserve">Esimerkki 0.3587</w:t>
      </w:r>
    </w:p>
    <w:p>
      <w:r>
        <w:t xml:space="preserve">Lause 1: Oranssiin ja keltaiseen pukeutunut afroamerikkalainen nainen seisoo kahden kirkkaan värisen klovnin vieressä. Lause 2: Nainen on vanha.</w:t>
      </w:r>
    </w:p>
    <w:p>
      <w:r>
        <w:rPr>
          <w:b/>
        </w:rPr>
        <w:t xml:space="preserve">Tulos</w:t>
      </w:r>
    </w:p>
    <w:p>
      <w:r>
        <w:t xml:space="preserve">Siellä on nainen.</w:t>
      </w:r>
    </w:p>
    <w:p>
      <w:r>
        <w:rPr>
          <w:b/>
        </w:rPr>
        <w:t xml:space="preserve">Esimerkki 0.3588</w:t>
      </w:r>
    </w:p>
    <w:p>
      <w:r>
        <w:t xml:space="preserve">Lause 1: Mies pitelee paitaansa puiston suihkulähteeseen. Lause 2: Mies on puistossa poikansa kanssa.</w:t>
      </w:r>
    </w:p>
    <w:p>
      <w:r>
        <w:rPr>
          <w:b/>
        </w:rPr>
        <w:t xml:space="preserve">Tulos</w:t>
      </w:r>
    </w:p>
    <w:p>
      <w:r>
        <w:t xml:space="preserve">Mies on puistossa.</w:t>
      </w:r>
    </w:p>
    <w:p>
      <w:r>
        <w:rPr>
          <w:b/>
        </w:rPr>
        <w:t xml:space="preserve">Esimerkki 0.3589</w:t>
      </w:r>
    </w:p>
    <w:p>
      <w:r>
        <w:t xml:space="preserve">Lause 1: Muslimit ajavat polkupyörällä vilkkaalla kadulla. Lause 2: Ryhmä osallistuu pyöräilykilpailuun.</w:t>
      </w:r>
    </w:p>
    <w:p>
      <w:r>
        <w:rPr>
          <w:b/>
        </w:rPr>
        <w:t xml:space="preserve">Tulos</w:t>
      </w:r>
    </w:p>
    <w:p>
      <w:r>
        <w:t xml:space="preserve">Ryhmä on ulkona.</w:t>
      </w:r>
    </w:p>
    <w:p>
      <w:r>
        <w:rPr>
          <w:b/>
        </w:rPr>
        <w:t xml:space="preserve">Esimerkki 0,3590</w:t>
      </w:r>
    </w:p>
    <w:p>
      <w:r>
        <w:t xml:space="preserve">Lause 1: Mustapunaiseen asuun pukeutunut nainen juoksee sillan yli luonnossa. Lause 2: Nainen juoksee maratonin.</w:t>
      </w:r>
    </w:p>
    <w:p>
      <w:r>
        <w:rPr>
          <w:b/>
        </w:rPr>
        <w:t xml:space="preserve">Tulos</w:t>
      </w:r>
    </w:p>
    <w:p>
      <w:r>
        <w:t xml:space="preserve">Nainen juoksee ulos.</w:t>
      </w:r>
    </w:p>
    <w:p>
      <w:r>
        <w:rPr>
          <w:b/>
        </w:rPr>
        <w:t xml:space="preserve">Esimerkki 0,3591</w:t>
      </w:r>
    </w:p>
    <w:p>
      <w:r>
        <w:t xml:space="preserve">Lause 1: Nuori mies, jolla on shortsit ja valkoinen t-paita, nukkuu mustalla nahkasohvalla. Lause 2: Sohva kuuluu pojan isälle.</w:t>
      </w:r>
    </w:p>
    <w:p>
      <w:r>
        <w:rPr>
          <w:b/>
        </w:rPr>
        <w:t xml:space="preserve">Tulos</w:t>
      </w:r>
    </w:p>
    <w:p>
      <w:r>
        <w:t xml:space="preserve">Kuvattu henkilö nukkuu parhaillaan.</w:t>
      </w:r>
    </w:p>
    <w:p>
      <w:r>
        <w:rPr>
          <w:b/>
        </w:rPr>
        <w:t xml:space="preserve">Esimerkki 0.3592</w:t>
      </w:r>
    </w:p>
    <w:p>
      <w:r>
        <w:t xml:space="preserve">Lause 1: Ruskeavalkoinen koira hyppää mustavalkoisen vanteen läpi. Lause 2: Kaksi koiraa on eksyksissä.</w:t>
      </w:r>
    </w:p>
    <w:p>
      <w:r>
        <w:rPr>
          <w:b/>
        </w:rPr>
        <w:t xml:space="preserve">Tulos</w:t>
      </w:r>
    </w:p>
    <w:p>
      <w:r>
        <w:t xml:space="preserve">Koiria on kaksi.</w:t>
      </w:r>
    </w:p>
    <w:p>
      <w:r>
        <w:rPr>
          <w:b/>
        </w:rPr>
        <w:t xml:space="preserve">Esimerkki 0.3593</w:t>
      </w:r>
    </w:p>
    <w:p>
      <w:r>
        <w:t xml:space="preserve">Lause 1: Teini pilkkoo puita lumisella kadulla, kun toinen teini juoksee hänen luokseen. Lause 2: Teini pilkkoo puita takkaa varten.</w:t>
      </w:r>
    </w:p>
    <w:p>
      <w:r>
        <w:rPr>
          <w:b/>
        </w:rPr>
        <w:t xml:space="preserve">Tulos</w:t>
      </w:r>
    </w:p>
    <w:p>
      <w:r>
        <w:t xml:space="preserve">Teini on ulkona.</w:t>
      </w:r>
    </w:p>
    <w:p>
      <w:r>
        <w:rPr>
          <w:b/>
        </w:rPr>
        <w:t xml:space="preserve">Esimerkki 0,3594</w:t>
      </w:r>
    </w:p>
    <w:p>
      <w:r>
        <w:t xml:space="preserve">Lause 1: Nainen soittaa soitinta ja kaksi miestä soittaa myös soittimia. Lause 2: Ihmiset ovat bändin jäseniä, ja he ovat kiertueella.</w:t>
      </w:r>
    </w:p>
    <w:p>
      <w:r>
        <w:rPr>
          <w:b/>
        </w:rPr>
        <w:t xml:space="preserve">Tulos</w:t>
      </w:r>
    </w:p>
    <w:p>
      <w:r>
        <w:t xml:space="preserve">Kolme ihmistä soittaa soittimia.</w:t>
      </w:r>
    </w:p>
    <w:p>
      <w:r>
        <w:rPr>
          <w:b/>
        </w:rPr>
        <w:t xml:space="preserve">Esimerkki 0,3595</w:t>
      </w:r>
    </w:p>
    <w:p>
      <w:r>
        <w:t xml:space="preserve">Lause 1: Collie ja Springer Spaniel leikkivät ulkona. Lause 2: Koirat leikkivät pallolla.</w:t>
      </w:r>
    </w:p>
    <w:p>
      <w:r>
        <w:rPr>
          <w:b/>
        </w:rPr>
        <w:t xml:space="preserve">Tulos</w:t>
      </w:r>
    </w:p>
    <w:p>
      <w:r>
        <w:t xml:space="preserve">Kaksi koiraa juoksee ulkona.</w:t>
      </w:r>
    </w:p>
    <w:p>
      <w:r>
        <w:rPr>
          <w:b/>
        </w:rPr>
        <w:t xml:space="preserve">Esimerkki 0,3596</w:t>
      </w:r>
    </w:p>
    <w:p>
      <w:r>
        <w:t xml:space="preserve">Lause 1: Ruskehtava koira vetää punaista rekeä lumessa. Lause 2: Koira vetää rekeä nopeasti.</w:t>
      </w:r>
    </w:p>
    <w:p>
      <w:r>
        <w:rPr>
          <w:b/>
        </w:rPr>
        <w:t xml:space="preserve">Tulos</w:t>
      </w:r>
    </w:p>
    <w:p>
      <w:r>
        <w:t xml:space="preserve">Koira lumessa.</w:t>
      </w:r>
    </w:p>
    <w:p>
      <w:r>
        <w:rPr>
          <w:b/>
        </w:rPr>
        <w:t xml:space="preserve">Esimerkki 0,3597</w:t>
      </w:r>
    </w:p>
    <w:p>
      <w:r>
        <w:t xml:space="preserve">Lause 1: Kuoro ja orkesteri esittävät musiikkikappaleen jonkinlaisessa teatterisalissa. Lause 2: Muusikot esittävät ilmaisen konsertin jossakin teatterisalissa.</w:t>
      </w:r>
    </w:p>
    <w:p>
      <w:r>
        <w:rPr>
          <w:b/>
        </w:rPr>
        <w:t xml:space="preserve">Tulos</w:t>
      </w:r>
    </w:p>
    <w:p>
      <w:r>
        <w:t xml:space="preserve">Muusikot esittävät musiikkikappaleen teatterisalissa.</w:t>
      </w:r>
    </w:p>
    <w:p>
      <w:r>
        <w:rPr>
          <w:b/>
        </w:rPr>
        <w:t xml:space="preserve">Esimerkki 0.3598</w:t>
      </w:r>
    </w:p>
    <w:p>
      <w:r>
        <w:t xml:space="preserve">Lause 1: Mies, jolla on punainen paita ja farkkushortsit, ajaa vanhaa traktoria. Lause 2: he puhuvat kovaa</w:t>
      </w:r>
    </w:p>
    <w:p>
      <w:r>
        <w:rPr>
          <w:b/>
        </w:rPr>
        <w:t xml:space="preserve">Tulos</w:t>
      </w:r>
    </w:p>
    <w:p>
      <w:r>
        <w:t xml:space="preserve">nuori poika juoksee</w:t>
      </w:r>
    </w:p>
    <w:p>
      <w:r>
        <w:rPr>
          <w:b/>
        </w:rPr>
        <w:t xml:space="preserve">Esimerkki 0.3599</w:t>
      </w:r>
    </w:p>
    <w:p>
      <w:r>
        <w:t xml:space="preserve">Lause 1: Ihmiset seisovat jonossa ulkona. Lause 2: Ihmiset odottavat Taylor Swiftin lippuja.</w:t>
      </w:r>
    </w:p>
    <w:p>
      <w:r>
        <w:rPr>
          <w:b/>
        </w:rPr>
        <w:t xml:space="preserve">Tulos</w:t>
      </w:r>
    </w:p>
    <w:p>
      <w:r>
        <w:t xml:space="preserve">Ihmiset odottavat ulkona.</w:t>
      </w:r>
    </w:p>
    <w:p>
      <w:r>
        <w:rPr>
          <w:b/>
        </w:rPr>
        <w:t xml:space="preserve">Esimerkki 0,3600</w:t>
      </w:r>
    </w:p>
    <w:p>
      <w:r>
        <w:t xml:space="preserve">Lause 1: Seitsemän lasta seisoo ulkona jalkakäytävällä. Lause 2: Jalkakäytävä on täynnä lapsia.</w:t>
      </w:r>
    </w:p>
    <w:p>
      <w:r>
        <w:rPr>
          <w:b/>
        </w:rPr>
        <w:t xml:space="preserve">Tulos</w:t>
      </w:r>
    </w:p>
    <w:p>
      <w:r>
        <w:t xml:space="preserve">Lapset ovat kaikki ulkona.</w:t>
      </w:r>
    </w:p>
    <w:p>
      <w:r>
        <w:rPr>
          <w:b/>
        </w:rPr>
        <w:t xml:space="preserve">Esimerkki 0.3601</w:t>
      </w:r>
    </w:p>
    <w:p>
      <w:r>
        <w:t xml:space="preserve">Lause 1: Punatukkainen nainen pitelee paperilautasta. Lause 2: Punatukkainen nainen, jolla on paperilautanen kädessään, seisoo pystyssä.</w:t>
      </w:r>
    </w:p>
    <w:p>
      <w:r>
        <w:rPr>
          <w:b/>
        </w:rPr>
        <w:t xml:space="preserve">Tulos</w:t>
      </w:r>
    </w:p>
    <w:p>
      <w:r>
        <w:t xml:space="preserve">Punatukkainen nainen, jolla on kädessään paperilautanen, on ojentanut kätensä -</w:t>
      </w:r>
    </w:p>
    <w:p>
      <w:r>
        <w:rPr>
          <w:b/>
        </w:rPr>
        <w:t xml:space="preserve">Esimerkki 0.3602</w:t>
      </w:r>
    </w:p>
    <w:p>
      <w:r>
        <w:t xml:space="preserve">Lause 1: Pitkätukkainen nainen, jolla on aqua-merkkinen paita ja valkoiset housut, katselee, kun lyhythiuksinen mies, jolla on harmaa paita ja mustat shortsit, yrittää hakea keilahallissa varaosaa. Lause 2: Pitkätukkainen tyttö ja mies kilpailevat ystävällisessä keilailuottelussa.</w:t>
      </w:r>
    </w:p>
    <w:p>
      <w:r>
        <w:rPr>
          <w:b/>
        </w:rPr>
        <w:t xml:space="preserve">Tulos</w:t>
      </w:r>
    </w:p>
    <w:p>
      <w:r>
        <w:t xml:space="preserve">Useat henkilöt keilaavat vapaa-ajallaan.</w:t>
      </w:r>
    </w:p>
    <w:p>
      <w:r>
        <w:rPr>
          <w:b/>
        </w:rPr>
        <w:t xml:space="preserve">Esimerkki 0.3603</w:t>
      </w:r>
    </w:p>
    <w:p>
      <w:r>
        <w:t xml:space="preserve">Lause 1: Kaksi vanhaa miestä istuu puun juurella veden äärellä. Lause 2: Kaksi miestä kalastaa.</w:t>
      </w:r>
    </w:p>
    <w:p>
      <w:r>
        <w:rPr>
          <w:b/>
        </w:rPr>
        <w:t xml:space="preserve">Tulos</w:t>
      </w:r>
    </w:p>
    <w:p>
      <w:r>
        <w:t xml:space="preserve">Kaksi miestä on ulkona.</w:t>
      </w:r>
    </w:p>
    <w:p>
      <w:r>
        <w:rPr>
          <w:b/>
        </w:rPr>
        <w:t xml:space="preserve">Esimerkki 0.3604</w:t>
      </w:r>
    </w:p>
    <w:p>
      <w:r>
        <w:t xml:space="preserve">Lause 1: Vaaleanpunaiseen paitaan pukeutunut nainen hoitaa hevosen harjaa. Lause 2: Nainen harjaa eläimen karvaa jäykällä harjalla.</w:t>
      </w:r>
    </w:p>
    <w:p>
      <w:r>
        <w:rPr>
          <w:b/>
        </w:rPr>
        <w:t xml:space="preserve">Tulos</w:t>
      </w:r>
    </w:p>
    <w:p>
      <w:r>
        <w:t xml:space="preserve">Ihminen on eläimen vieressä.</w:t>
      </w:r>
    </w:p>
    <w:p>
      <w:r>
        <w:rPr>
          <w:b/>
        </w:rPr>
        <w:t xml:space="preserve">Esimerkki 0.3605</w:t>
      </w:r>
    </w:p>
    <w:p>
      <w:r>
        <w:t xml:space="preserve">Lause 1: Koira pellolla. Lause 2: Koira leikkii pellolla.</w:t>
      </w:r>
    </w:p>
    <w:p>
      <w:r>
        <w:rPr>
          <w:b/>
        </w:rPr>
        <w:t xml:space="preserve">Tulos</w:t>
      </w:r>
    </w:p>
    <w:p>
      <w:r>
        <w:t xml:space="preserve">Koira on ulkona.</w:t>
      </w:r>
    </w:p>
    <w:p>
      <w:r>
        <w:rPr>
          <w:b/>
        </w:rPr>
        <w:t xml:space="preserve">Esimerkki 0.3606</w:t>
      </w:r>
    </w:p>
    <w:p>
      <w:r>
        <w:t xml:space="preserve">Lause 1: Harmaahiuksinen mies istuu pöydän ääressä. Lause 2: Mies istuu pöydässä odottamassa illallista.</w:t>
      </w:r>
    </w:p>
    <w:p>
      <w:r>
        <w:rPr>
          <w:b/>
        </w:rPr>
        <w:t xml:space="preserve">Tulos</w:t>
      </w:r>
    </w:p>
    <w:p>
      <w:r>
        <w:t xml:space="preserve">Mies istuu.</w:t>
      </w:r>
    </w:p>
    <w:p>
      <w:r>
        <w:rPr>
          <w:b/>
        </w:rPr>
        <w:t xml:space="preserve">Esimerkki 0.3607</w:t>
      </w:r>
    </w:p>
    <w:p>
      <w:r>
        <w:t xml:space="preserve">Lause 1: Vaaleanpunapukuinen nainen säätää mikrofonia, kun kaksi miestä soittaa soittimiaan. Lause 2: Ryhmä valmistautuu esiintymään.</w:t>
      </w:r>
    </w:p>
    <w:p>
      <w:r>
        <w:rPr>
          <w:b/>
        </w:rPr>
        <w:t xml:space="preserve">Tulos</w:t>
      </w:r>
    </w:p>
    <w:p>
      <w:r>
        <w:t xml:space="preserve">Nainen käyttää mikrofonia.</w:t>
      </w:r>
    </w:p>
    <w:p>
      <w:r>
        <w:rPr>
          <w:b/>
        </w:rPr>
        <w:t xml:space="preserve">Esimerkki 0.3608</w:t>
      </w:r>
    </w:p>
    <w:p>
      <w:r>
        <w:t xml:space="preserve">Lause 1: Nainen nauraa, kun hänen miehensä pitää häntä käsivarsillaan. Lause 2: Mies ja vaimo ovat treffeillä...</w:t>
      </w:r>
    </w:p>
    <w:p>
      <w:r>
        <w:rPr>
          <w:b/>
        </w:rPr>
        <w:t xml:space="preserve">Tulos</w:t>
      </w:r>
    </w:p>
    <w:p>
      <w:r>
        <w:t xml:space="preserve">Ihmiset ovat vuorovaikutuksessa toistensa kanssa</w:t>
      </w:r>
    </w:p>
    <w:p>
      <w:r>
        <w:rPr>
          <w:b/>
        </w:rPr>
        <w:t xml:space="preserve">Esimerkki 0.3609</w:t>
      </w:r>
    </w:p>
    <w:p>
      <w:r>
        <w:t xml:space="preserve">Lause 1: kaksi naista, toinen pukeutunut siniseen ja toinen mustaan, hymyilee ja nauraa Lause 2: kaksi naista on pukeutunut halloween-asuihin hymyillen ja nauraen.</w:t>
      </w:r>
    </w:p>
    <w:p>
      <w:r>
        <w:rPr>
          <w:b/>
        </w:rPr>
        <w:t xml:space="preserve">Tulos</w:t>
      </w:r>
    </w:p>
    <w:p>
      <w:r>
        <w:t xml:space="preserve">kaksi naista pitää hauskaa.</w:t>
      </w:r>
    </w:p>
    <w:p>
      <w:r>
        <w:rPr>
          <w:b/>
        </w:rPr>
        <w:t xml:space="preserve">Esimerkki 0.3610</w:t>
      </w:r>
    </w:p>
    <w:p>
      <w:r>
        <w:t xml:space="preserve">Lause 1: Kaksi poikaa potkii palloa verkon yli ulkona. Lause 2: Pojat pelaavat jalkapalloa.</w:t>
      </w:r>
    </w:p>
    <w:p>
      <w:r>
        <w:rPr>
          <w:b/>
        </w:rPr>
        <w:t xml:space="preserve">Tulos</w:t>
      </w:r>
    </w:p>
    <w:p>
      <w:r>
        <w:t xml:space="preserve">Lapset leikkivät ulkona.</w:t>
      </w:r>
    </w:p>
    <w:p>
      <w:r>
        <w:rPr>
          <w:b/>
        </w:rPr>
        <w:t xml:space="preserve">Esimerkki 0.3611</w:t>
      </w:r>
    </w:p>
    <w:p>
      <w:r>
        <w:t xml:space="preserve">Lause 1: Neljä oransseihin liiveihin pukeutunutta miestä on rakennustyömaalla. Lause 2: Neljä miestä kävelee rakennustyömaalla.</w:t>
      </w:r>
    </w:p>
    <w:p>
      <w:r>
        <w:rPr>
          <w:b/>
        </w:rPr>
        <w:t xml:space="preserve">Tulos</w:t>
      </w:r>
    </w:p>
    <w:p>
      <w:r>
        <w:t xml:space="preserve">Miehet ovat pukeutuneet oranssiin.</w:t>
      </w:r>
    </w:p>
    <w:p>
      <w:r>
        <w:rPr>
          <w:b/>
        </w:rPr>
        <w:t xml:space="preserve">Esimerkki 0.3612</w:t>
      </w:r>
    </w:p>
    <w:p>
      <w:r>
        <w:t xml:space="preserve">Lause 1: Pukumies ja hääpukuinen nainen kävelevät kadun yli. Lause 2: Ihmiset menivät juuri naimisiin</w:t>
      </w:r>
    </w:p>
    <w:p>
      <w:r>
        <w:rPr>
          <w:b/>
        </w:rPr>
        <w:t xml:space="preserve">Tulos</w:t>
      </w:r>
    </w:p>
    <w:p>
      <w:r>
        <w:t xml:space="preserve">Ihmiset ovat pukeutuneet kauniisti</w:t>
      </w:r>
    </w:p>
    <w:p>
      <w:r>
        <w:rPr>
          <w:b/>
        </w:rPr>
        <w:t xml:space="preserve">Esimerkki 0.3613</w:t>
      </w:r>
    </w:p>
    <w:p>
      <w:r>
        <w:t xml:space="preserve">Lause 1: Poika, jolla on oranssi paita ja ruskeat shortsit, hyppää. Lause 2: Poika hyppii osana leikkiä.</w:t>
      </w:r>
    </w:p>
    <w:p>
      <w:r>
        <w:rPr>
          <w:b/>
        </w:rPr>
        <w:t xml:space="preserve">Tulos</w:t>
      </w:r>
    </w:p>
    <w:p>
      <w:r>
        <w:t xml:space="preserve">Poika ruskeissa shortseissa ja oranssissa paidassa hyppii ilmassa.</w:t>
      </w:r>
    </w:p>
    <w:p>
      <w:r>
        <w:rPr>
          <w:b/>
        </w:rPr>
        <w:t xml:space="preserve">Esimerkki 0.3614</w:t>
      </w:r>
    </w:p>
    <w:p>
      <w:r>
        <w:t xml:space="preserve">Lause 1: mustiin pukeutunut erotuomari seuraa tarkasti, kun syöttäjä sukeltaa viivan yli kiinniottajan alta - pallo vasemmassa kädessä, kun hänen oikea kätensä on syöttäjän päällä, kun tämä kaatuu. Lause 2: Ihmiset ovat ammattimaisia pesäpalloilijoita.</w:t>
      </w:r>
    </w:p>
    <w:p>
      <w:r>
        <w:rPr>
          <w:b/>
        </w:rPr>
        <w:t xml:space="preserve">Tulos</w:t>
      </w:r>
    </w:p>
    <w:p>
      <w:r>
        <w:t xml:space="preserve">Ihmiset pelaavat baseballia.</w:t>
      </w:r>
    </w:p>
    <w:p>
      <w:r>
        <w:rPr>
          <w:b/>
        </w:rPr>
        <w:t xml:space="preserve">Esimerkki 0.3615</w:t>
      </w:r>
    </w:p>
    <w:p>
      <w:r>
        <w:t xml:space="preserve">Lause 1: Nainen, jolla on raha-aiheinen asu, seisoo kadulla. Lause 2: Nainen juhlii Mardi Gras -juhlaa.</w:t>
      </w:r>
    </w:p>
    <w:p>
      <w:r>
        <w:rPr>
          <w:b/>
        </w:rPr>
        <w:t xml:space="preserve">Tulos</w:t>
      </w:r>
    </w:p>
    <w:p>
      <w:r>
        <w:t xml:space="preserve">Kadulla on nainen, joka on pukeutunut pukuun.</w:t>
      </w:r>
    </w:p>
    <w:p>
      <w:r>
        <w:rPr>
          <w:b/>
        </w:rPr>
        <w:t xml:space="preserve">Esimerkki 0.3616</w:t>
      </w:r>
    </w:p>
    <w:p>
      <w:r>
        <w:t xml:space="preserve">Lause 1: kaksi naista seisoo mikrofonin edessä. Lause 2: Kaksi naista esittää kansallislaulun.</w:t>
      </w:r>
    </w:p>
    <w:p>
      <w:r>
        <w:rPr>
          <w:b/>
        </w:rPr>
        <w:t xml:space="preserve">Tulos</w:t>
      </w:r>
    </w:p>
    <w:p>
      <w:r>
        <w:t xml:space="preserve">Mies on muusikko.</w:t>
      </w:r>
    </w:p>
    <w:p>
      <w:r>
        <w:rPr>
          <w:b/>
        </w:rPr>
        <w:t xml:space="preserve">Esimerkki 0.3617</w:t>
      </w:r>
    </w:p>
    <w:p>
      <w:r>
        <w:t xml:space="preserve">Lause 1: Ihmiset kävelevät jalkakäytävällä rannalla. Lause 2: Ihmiset nauttivat kävelystä rannalla.</w:t>
      </w:r>
    </w:p>
    <w:p>
      <w:r>
        <w:rPr>
          <w:b/>
        </w:rPr>
        <w:t xml:space="preserve">Tulos</w:t>
      </w:r>
    </w:p>
    <w:p>
      <w:r>
        <w:t xml:space="preserve">ihmiset kävelevät jalkakäytävällä</w:t>
      </w:r>
    </w:p>
    <w:p>
      <w:r>
        <w:rPr>
          <w:b/>
        </w:rPr>
        <w:t xml:space="preserve">Esimerkki 0.3618</w:t>
      </w:r>
    </w:p>
    <w:p>
      <w:r>
        <w:t xml:space="preserve">Lause 1: Nainen tekee joogaharjoituksia. Lause 2: tyttö kuumassa joogastudiossa.</w:t>
      </w:r>
    </w:p>
    <w:p>
      <w:r>
        <w:rPr>
          <w:b/>
        </w:rPr>
        <w:t xml:space="preserve">Tulos</w:t>
      </w:r>
    </w:p>
    <w:p>
      <w:r>
        <w:t xml:space="preserve">henkilö joogaa</w:t>
      </w:r>
    </w:p>
    <w:p>
      <w:r>
        <w:rPr>
          <w:b/>
        </w:rPr>
        <w:t xml:space="preserve">Esimerkki 0.3619</w:t>
      </w:r>
    </w:p>
    <w:p>
      <w:r>
        <w:t xml:space="preserve">Lause 1: Sotamielenosoittajat mielenosoituksessa kyltin kanssa. Lause 2: Sotamielenosoittajat olivat israelilaisia.</w:t>
      </w:r>
    </w:p>
    <w:p>
      <w:r>
        <w:rPr>
          <w:b/>
        </w:rPr>
        <w:t xml:space="preserve">Tulos</w:t>
      </w:r>
    </w:p>
    <w:p>
      <w:r>
        <w:t xml:space="preserve">Sodan vastustajilla on kyltti.</w:t>
      </w:r>
    </w:p>
    <w:p>
      <w:r>
        <w:rPr>
          <w:b/>
        </w:rPr>
        <w:t xml:space="preserve">Esimerkki 0,3620</w:t>
      </w:r>
    </w:p>
    <w:p>
      <w:r>
        <w:t xml:space="preserve">Lause 1: Pieni lapsi vaaleanpunaisessa villapaidassa alkaa kiivetä betoniportaita. Lause 2: Lapsi kävelee portaita ylös äitinsä kanssa.</w:t>
      </w:r>
    </w:p>
    <w:p>
      <w:r>
        <w:rPr>
          <w:b/>
        </w:rPr>
        <w:t xml:space="preserve">Tulos</w:t>
      </w:r>
    </w:p>
    <w:p>
      <w:r>
        <w:t xml:space="preserve">Lapsi portailla.</w:t>
      </w:r>
    </w:p>
    <w:p>
      <w:r>
        <w:rPr>
          <w:b/>
        </w:rPr>
        <w:t xml:space="preserve">Esimerkki 0,3621</w:t>
      </w:r>
    </w:p>
    <w:p>
      <w:r>
        <w:t xml:space="preserve">Lause 1: Kolme miestä, joista kaksi kuuluu yhteen jalkapallojoukkueeseen sinisissä vaatteissa, ja yksi mies toisesta jalkapallojoukkueesta punaisissa vaatteissa, ja pallo on pelissä, ja sitä ohjaa sinipukuinen mies. Lause 2: Miehet ovat arkkivihollisia.</w:t>
      </w:r>
    </w:p>
    <w:p>
      <w:r>
        <w:rPr>
          <w:b/>
        </w:rPr>
        <w:t xml:space="preserve">Tulos</w:t>
      </w:r>
    </w:p>
    <w:p>
      <w:r>
        <w:t xml:space="preserve">Miehet pelaavat jalkapalloa.</w:t>
      </w:r>
    </w:p>
    <w:p>
      <w:r>
        <w:rPr>
          <w:b/>
        </w:rPr>
        <w:t xml:space="preserve">Esimerkki 0.3622</w:t>
      </w:r>
    </w:p>
    <w:p>
      <w:r>
        <w:t xml:space="preserve">Lause 1: Rakennustyöntekijä käyttää konetta. Lause 2: Konetta käytetään väärin.</w:t>
      </w:r>
    </w:p>
    <w:p>
      <w:r>
        <w:rPr>
          <w:b/>
        </w:rPr>
        <w:t xml:space="preserve">Tulos</w:t>
      </w:r>
    </w:p>
    <w:p>
      <w:r>
        <w:t xml:space="preserve">Työntekijä käyttää konetta.</w:t>
      </w:r>
    </w:p>
    <w:p>
      <w:r>
        <w:rPr>
          <w:b/>
        </w:rPr>
        <w:t xml:space="preserve">Esimerkki 0.3623</w:t>
      </w:r>
    </w:p>
    <w:p>
      <w:r>
        <w:t xml:space="preserve">Lause 1: Vauva itkee kehdossaan. Lause 2: Poikavauva itkee kehdossaan.</w:t>
      </w:r>
    </w:p>
    <w:p>
      <w:r>
        <w:rPr>
          <w:b/>
        </w:rPr>
        <w:t xml:space="preserve">Tulos</w:t>
      </w:r>
    </w:p>
    <w:p>
      <w:r>
        <w:t xml:space="preserve">Lapsi itkee.</w:t>
      </w:r>
    </w:p>
    <w:p>
      <w:r>
        <w:rPr>
          <w:b/>
        </w:rPr>
        <w:t xml:space="preserve">Esimerkki 0.3624</w:t>
      </w:r>
    </w:p>
    <w:p>
      <w:r>
        <w:t xml:space="preserve">Lause 1: Pariskunta maksaa matkalippunsa bussin etuosassa. Lause 2: Kaksi ihmistä on juuri noussut bussiin.</w:t>
      </w:r>
    </w:p>
    <w:p>
      <w:r>
        <w:rPr>
          <w:b/>
        </w:rPr>
        <w:t xml:space="preserve">Tulos</w:t>
      </w:r>
    </w:p>
    <w:p>
      <w:r>
        <w:t xml:space="preserve">Kaksi ihmistä on bussin etuosassa.</w:t>
      </w:r>
    </w:p>
    <w:p>
      <w:r>
        <w:rPr>
          <w:b/>
        </w:rPr>
        <w:t xml:space="preserve">Esimerkki 0,3625</w:t>
      </w:r>
    </w:p>
    <w:p>
      <w:r>
        <w:t xml:space="preserve">Lause 1: Ryhmä miehiä, naisia ja lapsi raviradalla. Lause 2: Ryhmä ihmisiä lyö vetoa hevosista raviradalla.</w:t>
      </w:r>
    </w:p>
    <w:p>
      <w:r>
        <w:rPr>
          <w:b/>
        </w:rPr>
        <w:t xml:space="preserve">Tulos</w:t>
      </w:r>
    </w:p>
    <w:p>
      <w:r>
        <w:t xml:space="preserve">Kilparadalla on käynnissä kilpailuja.</w:t>
      </w:r>
    </w:p>
    <w:p>
      <w:r>
        <w:rPr>
          <w:b/>
        </w:rPr>
        <w:t xml:space="preserve">Esimerkki 0,3626</w:t>
      </w:r>
    </w:p>
    <w:p>
      <w:r>
        <w:t xml:space="preserve">Lause 1: Ruskea koira hyppäsi punaisen esteen yli. Lause 2: Ruskea koira hyppäsi ja haukkui punaista estettä.</w:t>
      </w:r>
    </w:p>
    <w:p>
      <w:r>
        <w:rPr>
          <w:b/>
        </w:rPr>
        <w:t xml:space="preserve">Tulos</w:t>
      </w:r>
    </w:p>
    <w:p>
      <w:r>
        <w:t xml:space="preserve">Ruskea koira hyppää esineen yli.</w:t>
      </w:r>
    </w:p>
    <w:p>
      <w:r>
        <w:rPr>
          <w:b/>
        </w:rPr>
        <w:t xml:space="preserve">Esimerkki 0.3627</w:t>
      </w:r>
    </w:p>
    <w:p>
      <w:r>
        <w:t xml:space="preserve">Lause 1: aasialainen naisvoimistelija hyppää tangossa Lause 2: hän on kilpailussa.</w:t>
      </w:r>
    </w:p>
    <w:p>
      <w:r>
        <w:rPr>
          <w:b/>
        </w:rPr>
        <w:t xml:space="preserve">Tulos</w:t>
      </w:r>
    </w:p>
    <w:p>
      <w:r>
        <w:t xml:space="preserve">naaras on yksi baareista</w:t>
      </w:r>
    </w:p>
    <w:p>
      <w:r>
        <w:rPr>
          <w:b/>
        </w:rPr>
        <w:t xml:space="preserve">Esimerkki 0.3628</w:t>
      </w:r>
    </w:p>
    <w:p>
      <w:r>
        <w:t xml:space="preserve">Lause 1: Joukko lapsia kanootissa joella. Lause 2: Joukko lapsia tykkää olla veneessä.</w:t>
      </w:r>
    </w:p>
    <w:p>
      <w:r>
        <w:rPr>
          <w:b/>
        </w:rPr>
        <w:t xml:space="preserve">Tulos</w:t>
      </w:r>
    </w:p>
    <w:p>
      <w:r>
        <w:t xml:space="preserve">Joukko lapsia on kanootissa.</w:t>
      </w:r>
    </w:p>
    <w:p>
      <w:r>
        <w:rPr>
          <w:b/>
        </w:rPr>
        <w:t xml:space="preserve">Esimerkki 0.3629</w:t>
      </w:r>
    </w:p>
    <w:p>
      <w:r>
        <w:t xml:space="preserve">Lause 1: Koira kääntyy selälleen raapimaan selkäänsä hiekkaan. Lause 2: Koira on onnellinen</w:t>
      </w:r>
    </w:p>
    <w:p>
      <w:r>
        <w:rPr>
          <w:b/>
        </w:rPr>
        <w:t xml:space="preserve">Tulos</w:t>
      </w:r>
    </w:p>
    <w:p>
      <w:r>
        <w:t xml:space="preserve">Koira on ulkona</w:t>
      </w:r>
    </w:p>
    <w:p>
      <w:r>
        <w:rPr>
          <w:b/>
        </w:rPr>
        <w:t xml:space="preserve">Esimerkki 0,3630</w:t>
      </w:r>
    </w:p>
    <w:p>
      <w:r>
        <w:t xml:space="preserve">Lause 1: Mies sinisessä villapaidassa mittaa kaarevaa lautaa. Lause 2: Mies mittaa lautoja surffilautoja varten.</w:t>
      </w:r>
    </w:p>
    <w:p>
      <w:r>
        <w:rPr>
          <w:b/>
        </w:rPr>
        <w:t xml:space="preserve">Tulos</w:t>
      </w:r>
    </w:p>
    <w:p>
      <w:r>
        <w:t xml:space="preserve">Mies mittaa puuta.</w:t>
      </w:r>
    </w:p>
    <w:p>
      <w:r>
        <w:rPr>
          <w:b/>
        </w:rPr>
        <w:t xml:space="preserve">Esimerkki 0,3631</w:t>
      </w:r>
    </w:p>
    <w:p>
      <w:r>
        <w:t xml:space="preserve">Lause 1: Joukko lapsia leikkii keinuissa. Lause 2: Lapset leikkivät keinuilla ulkona.</w:t>
      </w:r>
    </w:p>
    <w:p>
      <w:r>
        <w:rPr>
          <w:b/>
        </w:rPr>
        <w:t xml:space="preserve">Tulos</w:t>
      </w:r>
    </w:p>
    <w:p>
      <w:r>
        <w:t xml:space="preserve">Lapset leikkivät.</w:t>
      </w:r>
    </w:p>
    <w:p>
      <w:r>
        <w:rPr>
          <w:b/>
        </w:rPr>
        <w:t xml:space="preserve">Esimerkki 0.3632</w:t>
      </w:r>
    </w:p>
    <w:p>
      <w:r>
        <w:t xml:space="preserve">Lause 1: Vihreään t-paitaan pukeutunut nuori nainen tekee muistiinpanoja. Lause 2: Nuori nainen tekee muistiinpanoja yliopistossa.</w:t>
      </w:r>
    </w:p>
    <w:p>
      <w:r>
        <w:rPr>
          <w:b/>
        </w:rPr>
        <w:t xml:space="preserve">Tulos</w:t>
      </w:r>
    </w:p>
    <w:p>
      <w:r>
        <w:t xml:space="preserve">Henkilö, joka tekee muistiinpanoja.</w:t>
      </w:r>
    </w:p>
    <w:p>
      <w:r>
        <w:rPr>
          <w:b/>
        </w:rPr>
        <w:t xml:space="preserve">Esimerkki 0,3633</w:t>
      </w:r>
    </w:p>
    <w:p>
      <w:r>
        <w:t xml:space="preserve">Lause 1: Mies punaisessa esiliinassaan esittelee gourmet-ruokaa. Lause 2: Mies esittelee uusinta luomustaan keittiössä.</w:t>
      </w:r>
    </w:p>
    <w:p>
      <w:r>
        <w:rPr>
          <w:b/>
        </w:rPr>
        <w:t xml:space="preserve">Tulos</w:t>
      </w:r>
    </w:p>
    <w:p>
      <w:r>
        <w:t xml:space="preserve">Miehellä on esiliina.</w:t>
      </w:r>
    </w:p>
    <w:p>
      <w:r>
        <w:rPr>
          <w:b/>
        </w:rPr>
        <w:t xml:space="preserve">Esimerkki 0,3634</w:t>
      </w:r>
    </w:p>
    <w:p>
      <w:r>
        <w:t xml:space="preserve">Lause 1: Mies, jolla on keltainen lippu, seisoo kadulla, kun useat ihmiset kävelevät ohi. Lause 2: Pitkä ihminen seisoo</w:t>
      </w:r>
    </w:p>
    <w:p>
      <w:r>
        <w:rPr>
          <w:b/>
        </w:rPr>
        <w:t xml:space="preserve">Tulos</w:t>
      </w:r>
    </w:p>
    <w:p>
      <w:r>
        <w:t xml:space="preserve">Ihminen seisoo</w:t>
      </w:r>
    </w:p>
    <w:p>
      <w:r>
        <w:rPr>
          <w:b/>
        </w:rPr>
        <w:t xml:space="preserve">Esimerkki 0,3635</w:t>
      </w:r>
    </w:p>
    <w:p>
      <w:r>
        <w:t xml:space="preserve">Lause 1: Punapukuinen jalkapalloilija potkaisee pallon valkoiseen ja vihreään pukeutuneen vastustajansa pään yli. Lause 2: Punainen joukkue tekee maalin.</w:t>
      </w:r>
    </w:p>
    <w:p>
      <w:r>
        <w:rPr>
          <w:b/>
        </w:rPr>
        <w:t xml:space="preserve">Tulos</w:t>
      </w:r>
    </w:p>
    <w:p>
      <w:r>
        <w:t xml:space="preserve">ihmiset pelaavat jalkapalloa</w:t>
      </w:r>
    </w:p>
    <w:p>
      <w:r>
        <w:rPr>
          <w:b/>
        </w:rPr>
        <w:t xml:space="preserve">Esimerkki 0.3636</w:t>
      </w:r>
    </w:p>
    <w:p>
      <w:r>
        <w:t xml:space="preserve">Lause 1: Mies sukeltaa wakeboardin päälle. Lause 2: Mies on meressä.</w:t>
      </w:r>
    </w:p>
    <w:p>
      <w:r>
        <w:rPr>
          <w:b/>
        </w:rPr>
        <w:t xml:space="preserve">Tulos</w:t>
      </w:r>
    </w:p>
    <w:p>
      <w:r>
        <w:t xml:space="preserve">mies sukeltaa</w:t>
      </w:r>
    </w:p>
    <w:p>
      <w:r>
        <w:rPr>
          <w:b/>
        </w:rPr>
        <w:t xml:space="preserve">Esimerkki 0.3637</w:t>
      </w:r>
    </w:p>
    <w:p>
      <w:r>
        <w:t xml:space="preserve">Lause 1: Mies seisoo vilkkaasti liikennöidyllä kadulla ja katsoo pää ylöspäin. Lause 2: Mies katsoo ylös tähtiin.</w:t>
      </w:r>
    </w:p>
    <w:p>
      <w:r>
        <w:rPr>
          <w:b/>
        </w:rPr>
        <w:t xml:space="preserve">Tulos</w:t>
      </w:r>
    </w:p>
    <w:p>
      <w:r>
        <w:t xml:space="preserve">Mies on vilkkaalla kadulla.</w:t>
      </w:r>
    </w:p>
    <w:p>
      <w:r>
        <w:rPr>
          <w:b/>
        </w:rPr>
        <w:t xml:space="preserve">Esimerkki 0,3638</w:t>
      </w:r>
    </w:p>
    <w:p>
      <w:r>
        <w:t xml:space="preserve">Lause 1: Mies puvussa. Lause 2: Kaveri pellepuvussa.</w:t>
      </w:r>
    </w:p>
    <w:p>
      <w:r>
        <w:rPr>
          <w:b/>
        </w:rPr>
        <w:t xml:space="preserve">Tulos</w:t>
      </w:r>
    </w:p>
    <w:p>
      <w:r>
        <w:t xml:space="preserve">Mies, jolla ei ole tavallisia vaatteita.</w:t>
      </w:r>
    </w:p>
    <w:p>
      <w:r>
        <w:rPr>
          <w:b/>
        </w:rPr>
        <w:t xml:space="preserve">Esimerkki 0.3639</w:t>
      </w:r>
    </w:p>
    <w:p>
      <w:r>
        <w:t xml:space="preserve">Lause 1: Suuri väkijoukko seuraa kilpa-auton kiitävän radan ympäri. Lause 2: Auto kolaroi</w:t>
      </w:r>
    </w:p>
    <w:p>
      <w:r>
        <w:rPr>
          <w:b/>
        </w:rPr>
        <w:t xml:space="preserve">Tulos</w:t>
      </w:r>
    </w:p>
    <w:p>
      <w:r>
        <w:t xml:space="preserve">Suuri väkijoukko odottaa kilpailua</w:t>
      </w:r>
    </w:p>
    <w:p>
      <w:r>
        <w:rPr>
          <w:b/>
        </w:rPr>
        <w:t xml:space="preserve">Esimerkki 0,3640</w:t>
      </w:r>
    </w:p>
    <w:p>
      <w:r>
        <w:t xml:space="preserve">Lause 1: Henkilö harjoittelee taivaalla auringonpaisteisena päivänä. Lause 2: Aurinko paistoi täydellä voimalla tänä aurinkoisena päivänä.</w:t>
      </w:r>
    </w:p>
    <w:p>
      <w:r>
        <w:rPr>
          <w:b/>
        </w:rPr>
        <w:t xml:space="preserve">Tulos</w:t>
      </w:r>
    </w:p>
    <w:p>
      <w:r>
        <w:t xml:space="preserve">Henkilö yrittää oppia tekemään jotain.</w:t>
      </w:r>
    </w:p>
    <w:p>
      <w:r>
        <w:rPr>
          <w:b/>
        </w:rPr>
        <w:t xml:space="preserve">Esimerkki 0.3641</w:t>
      </w:r>
    </w:p>
    <w:p>
      <w:r>
        <w:t xml:space="preserve">Lause 1: Neljän ihmisen välinen keskustelu käydään viinibaarin ulkopuolella. Lause 2: Neljä naista keskustelee viinibaarin ulkopuolella.</w:t>
      </w:r>
    </w:p>
    <w:p>
      <w:r>
        <w:rPr>
          <w:b/>
        </w:rPr>
        <w:t xml:space="preserve">Tulos</w:t>
      </w:r>
    </w:p>
    <w:p>
      <w:r>
        <w:t xml:space="preserve">Neljä ihmistä puhuu viinibaarin ulkopuolella.</w:t>
      </w:r>
    </w:p>
    <w:p>
      <w:r>
        <w:rPr>
          <w:b/>
        </w:rPr>
        <w:t xml:space="preserve">Esimerkki 0.3642</w:t>
      </w:r>
    </w:p>
    <w:p>
      <w:r>
        <w:t xml:space="preserve">Lause 1: Musta koira kantaa jotain ruohon läpi. Lause 2: Koira kantaa koiranpentua kotiin.</w:t>
      </w:r>
    </w:p>
    <w:p>
      <w:r>
        <w:rPr>
          <w:b/>
        </w:rPr>
        <w:t xml:space="preserve">Tulos</w:t>
      </w:r>
    </w:p>
    <w:p>
      <w:r>
        <w:t xml:space="preserve">Eläin on ulkona</w:t>
      </w:r>
    </w:p>
    <w:p>
      <w:r>
        <w:rPr>
          <w:b/>
        </w:rPr>
        <w:t xml:space="preserve">Esimerkki 0.3643</w:t>
      </w:r>
    </w:p>
    <w:p>
      <w:r>
        <w:t xml:space="preserve">Lause 1: Pieni poika juoksee rannalla paljain jaloin. Lause 2: Rannalla on kaunis päivä.</w:t>
      </w:r>
    </w:p>
    <w:p>
      <w:r>
        <w:rPr>
          <w:b/>
        </w:rPr>
        <w:t xml:space="preserve">Tulos</w:t>
      </w:r>
    </w:p>
    <w:p>
      <w:r>
        <w:t xml:space="preserve">Rannalla on ihmisiä</w:t>
      </w:r>
    </w:p>
    <w:p>
      <w:r>
        <w:rPr>
          <w:b/>
        </w:rPr>
        <w:t xml:space="preserve">Esimerkki 0.3644</w:t>
      </w:r>
    </w:p>
    <w:p>
      <w:r>
        <w:t xml:space="preserve">Lause 1: Ryhmä katurumpaleita soittaa, kun jotkut katsojat tanssivat. Lause 2: Ryhmä heimopukuihin pukeutuneita rumpaleita soittaa musiikkia, kun katsojat tanssivat.</w:t>
      </w:r>
    </w:p>
    <w:p>
      <w:r>
        <w:rPr>
          <w:b/>
        </w:rPr>
        <w:t xml:space="preserve">Tulos</w:t>
      </w:r>
    </w:p>
    <w:p>
      <w:r>
        <w:t xml:space="preserve">Ryhmä rumpaleita soittaa, kun muut tanssivat.</w:t>
      </w:r>
    </w:p>
    <w:p>
      <w:r>
        <w:rPr>
          <w:b/>
        </w:rPr>
        <w:t xml:space="preserve">Esimerkki 0,3645</w:t>
      </w:r>
    </w:p>
    <w:p>
      <w:r>
        <w:t xml:space="preserve">Lause 1: Keltapaitainen nainen venyttelee sillalla. Lause 2: Nainen venyttelee sillalla ennen lenkkeilyä.</w:t>
      </w:r>
    </w:p>
    <w:p>
      <w:r>
        <w:rPr>
          <w:b/>
        </w:rPr>
        <w:t xml:space="preserve">Tulos</w:t>
      </w:r>
    </w:p>
    <w:p>
      <w:r>
        <w:t xml:space="preserve">Nainen venyttelee.</w:t>
      </w:r>
    </w:p>
    <w:p>
      <w:r>
        <w:rPr>
          <w:b/>
        </w:rPr>
        <w:t xml:space="preserve">Esimerkki 0.3646</w:t>
      </w:r>
    </w:p>
    <w:p>
      <w:r>
        <w:t xml:space="preserve">Lause 1: Baarimikko sekoittaa juomaa. Lause 2: Henkilö sekoittaa jotain.</w:t>
      </w:r>
    </w:p>
    <w:p>
      <w:r>
        <w:rPr>
          <w:b/>
        </w:rPr>
        <w:t xml:space="preserve">Tulos</w:t>
      </w:r>
    </w:p>
    <w:p>
      <w:r>
        <w:t xml:space="preserve">Baarimikko korjaa juomaa.</w:t>
      </w:r>
    </w:p>
    <w:p>
      <w:r>
        <w:rPr>
          <w:b/>
        </w:rPr>
        <w:t xml:space="preserve">Esimerkki 0.3647</w:t>
      </w:r>
    </w:p>
    <w:p>
      <w:r>
        <w:t xml:space="preserve">Lause 1: Mies, jolla on maila ja joka aikoo lyödä kohteeseen saadakseen kellon soimaan tivolissa. Lause 2: Mies nauttii tivolissa.</w:t>
      </w:r>
    </w:p>
    <w:p>
      <w:r>
        <w:rPr>
          <w:b/>
        </w:rPr>
        <w:t xml:space="preserve">Tulos</w:t>
      </w:r>
    </w:p>
    <w:p>
      <w:r>
        <w:t xml:space="preserve">Miehellä on vasara kädessään.</w:t>
      </w:r>
    </w:p>
    <w:p>
      <w:r>
        <w:rPr>
          <w:b/>
        </w:rPr>
        <w:t xml:space="preserve">Esimerkki 0.3648</w:t>
      </w:r>
    </w:p>
    <w:p>
      <w:r>
        <w:t xml:space="preserve">Lause 1: Mies kävelee palmujen reunustamalla kadulla. Lause 2: Mies kulkee Hollywoodin korkeiden palmujen ohi.</w:t>
      </w:r>
    </w:p>
    <w:p>
      <w:r>
        <w:rPr>
          <w:b/>
        </w:rPr>
        <w:t xml:space="preserve">Tulos</w:t>
      </w:r>
    </w:p>
    <w:p>
      <w:r>
        <w:t xml:space="preserve">Mies kävelee kadulla ulkona.</w:t>
      </w:r>
    </w:p>
    <w:p>
      <w:r>
        <w:rPr>
          <w:b/>
        </w:rPr>
        <w:t xml:space="preserve">Esimerkki 0.3649</w:t>
      </w:r>
    </w:p>
    <w:p>
      <w:r>
        <w:t xml:space="preserve">Lause 1: Kyseessä on hyvin pukeutunut tummahiuksinen herrasmies, jolla on harmaa puvun takki, harmaat housut, musta pusero ja laventelinvärinen solmio ja jolla on viikset ja vuohenpukki ja jolla on paistinpannu kädessään. Hän seisoo jalkakäytävällä autotallin tyyppisen oven edessä, joka on auki. Lause 2: Mies seisoo autotallin edessä odottamassa sen avautumista.</w:t>
      </w:r>
    </w:p>
    <w:p>
      <w:r>
        <w:rPr>
          <w:b/>
        </w:rPr>
        <w:t xml:space="preserve">Tulos</w:t>
      </w:r>
    </w:p>
    <w:p>
      <w:r>
        <w:t xml:space="preserve">Hyvin pukeutunut mies seisoo autotallin oven edessä.</w:t>
      </w:r>
    </w:p>
    <w:p>
      <w:r>
        <w:rPr>
          <w:b/>
        </w:rPr>
        <w:t xml:space="preserve">Esimerkki 0,3650</w:t>
      </w:r>
    </w:p>
    <w:p>
      <w:r>
        <w:t xml:space="preserve">Lause 1: Vanhempi nainen istuu roskakorin vieressä ja työstää jotain. Lause 2: Nainen työskentelee keramiikan parissa.</w:t>
      </w:r>
    </w:p>
    <w:p>
      <w:r>
        <w:rPr>
          <w:b/>
        </w:rPr>
        <w:t xml:space="preserve">Tulos</w:t>
      </w:r>
    </w:p>
    <w:p>
      <w:r>
        <w:t xml:space="preserve">Vanhempi nainen työstää jotakin.</w:t>
      </w:r>
    </w:p>
    <w:p>
      <w:r>
        <w:rPr>
          <w:b/>
        </w:rPr>
        <w:t xml:space="preserve">Esimerkki 0.3651</w:t>
      </w:r>
    </w:p>
    <w:p>
      <w:r>
        <w:t xml:space="preserve">Lause 1: mies opastaa ihmisiä junan takaosassa. Lause 2: Mies käskee junan takaosassa olevia ihmisiä siirtymään eteen.</w:t>
      </w:r>
    </w:p>
    <w:p>
      <w:r>
        <w:rPr>
          <w:b/>
        </w:rPr>
        <w:t xml:space="preserve">Tulos</w:t>
      </w:r>
    </w:p>
    <w:p>
      <w:r>
        <w:t xml:space="preserve">Lapsi kiipeilee turvavarusteet yllään, mutta hänellä on kiipeilyyn soveltumattomat vaatteet ja kengät jalassaan.</w:t>
      </w:r>
    </w:p>
    <w:p>
      <w:r>
        <w:rPr>
          <w:b/>
        </w:rPr>
        <w:t xml:space="preserve">Esimerkki 0.3652</w:t>
      </w:r>
    </w:p>
    <w:p>
      <w:r>
        <w:t xml:space="preserve">Lause 1: Poika nuolee lusikkaa Lause 2: Poika nuolee kakkutaikinaa lusikasta.</w:t>
      </w:r>
    </w:p>
    <w:p>
      <w:r>
        <w:rPr>
          <w:b/>
        </w:rPr>
        <w:t xml:space="preserve">Tulos</w:t>
      </w:r>
    </w:p>
    <w:p>
      <w:r>
        <w:t xml:space="preserve">Poika syö lusikalla.</w:t>
      </w:r>
    </w:p>
    <w:p>
      <w:r>
        <w:rPr>
          <w:b/>
        </w:rPr>
        <w:t xml:space="preserve">Esimerkki 0.3653</w:t>
      </w:r>
    </w:p>
    <w:p>
      <w:r>
        <w:t xml:space="preserve">Lause 1: Afrikkalainen opettaja hymyilee, kun hän työskentelee vauvan kanssa selällään. Lause 2: Mies on matkalla kotiin.</w:t>
      </w:r>
    </w:p>
    <w:p>
      <w:r>
        <w:rPr>
          <w:b/>
        </w:rPr>
        <w:t xml:space="preserve">Tulos</w:t>
      </w:r>
    </w:p>
    <w:p>
      <w:r>
        <w:t xml:space="preserve">Opettaja pitää vauvaa sylissään.</w:t>
      </w:r>
    </w:p>
    <w:p>
      <w:r>
        <w:rPr>
          <w:b/>
        </w:rPr>
        <w:t xml:space="preserve">Esimerkki 0.3654</w:t>
      </w:r>
    </w:p>
    <w:p>
      <w:r>
        <w:t xml:space="preserve">Lause 1: Villapaitainen mies poseeraa viikinkikypärä päässään, kun toinen takkiin pukeutunut mies ottaa kuvan kamerallaan. Lause 2: Kaksi miestä shoppailee vaatteita ostoskeskuksessa.</w:t>
      </w:r>
    </w:p>
    <w:p>
      <w:r>
        <w:rPr>
          <w:b/>
        </w:rPr>
        <w:t xml:space="preserve">Tulos</w:t>
      </w:r>
    </w:p>
    <w:p>
      <w:r>
        <w:t xml:space="preserve">Mies ottaa kuvan toisesta miehestä.</w:t>
      </w:r>
    </w:p>
    <w:p>
      <w:r>
        <w:rPr>
          <w:b/>
        </w:rPr>
        <w:t xml:space="preserve">Esimerkki 0,3655</w:t>
      </w:r>
    </w:p>
    <w:p>
      <w:r>
        <w:t xml:space="preserve">Lause 1: Valkoiseen mekkoon pukeutunut pieni tyttö seisoo suuren puiston suihkulähteen edessä. Lause 2: Tyttö heittää rahaa suihkulähteeseen.</w:t>
      </w:r>
    </w:p>
    <w:p>
      <w:r>
        <w:rPr>
          <w:b/>
        </w:rPr>
        <w:t xml:space="preserve">Tulos</w:t>
      </w:r>
    </w:p>
    <w:p>
      <w:r>
        <w:t xml:space="preserve">Tyttö on ulkona.</w:t>
      </w:r>
    </w:p>
    <w:p>
      <w:r>
        <w:rPr>
          <w:b/>
        </w:rPr>
        <w:t xml:space="preserve">Esimerkki 0.3656</w:t>
      </w:r>
    </w:p>
    <w:p>
      <w:r>
        <w:t xml:space="preserve">Lause 1: Punainen jalkapallojoukkue pelaa sinistä joukkuetta vastaan, ja pallo on sinisellä joukkueella. Lause 2: Sininen joukkue on 10 pistettä punaista joukkuetta edellä.</w:t>
      </w:r>
    </w:p>
    <w:p>
      <w:r>
        <w:rPr>
          <w:b/>
        </w:rPr>
        <w:t xml:space="preserve">Tulos</w:t>
      </w:r>
    </w:p>
    <w:p>
      <w:r>
        <w:t xml:space="preserve">Kaksi jalkapallojoukkuetta pelaa toisiaan vastaan.</w:t>
      </w:r>
    </w:p>
    <w:p>
      <w:r>
        <w:rPr>
          <w:b/>
        </w:rPr>
        <w:t xml:space="preserve">Esimerkki 0.3657</w:t>
      </w:r>
    </w:p>
    <w:p>
      <w:r>
        <w:t xml:space="preserve">Lause 1: Mies ja nainen seisovat sinisen parioven vieressä, jossa on kaloja, ja he teeskentelevät uivansa. Lause 2: Mies ja nainen asettivat lattialle kaloja ja teeskentelivät olevansa kaloja myös uiden, koska he olivat huumeissa.</w:t>
      </w:r>
    </w:p>
    <w:p>
      <w:r>
        <w:rPr>
          <w:b/>
        </w:rPr>
        <w:t xml:space="preserve">Tulos</w:t>
      </w:r>
    </w:p>
    <w:p>
      <w:r>
        <w:t xml:space="preserve">Kaksi ihmistä pelleilee sinisen oven lähellä.</w:t>
      </w:r>
    </w:p>
    <w:p>
      <w:r>
        <w:rPr>
          <w:b/>
        </w:rPr>
        <w:t xml:space="preserve">Esimerkki 0.3658</w:t>
      </w:r>
    </w:p>
    <w:p>
      <w:r>
        <w:t xml:space="preserve">Lause 1: Kuusi ihmistä istuu pöydän ympärillä, ja yksi mies kirjoittaa huopalautaan. Lause 2: Kuusi ihmistä istuu pöydän ympärillä kiinnittäen huomiota siihen, joka kirjoittaa.</w:t>
      </w:r>
    </w:p>
    <w:p>
      <w:r>
        <w:rPr>
          <w:b/>
        </w:rPr>
        <w:t xml:space="preserve">Tulos</w:t>
      </w:r>
    </w:p>
    <w:p>
      <w:r>
        <w:t xml:space="preserve">Monet ihmiset istuvat pöydän ympärillä.</w:t>
      </w:r>
    </w:p>
    <w:p>
      <w:r>
        <w:rPr>
          <w:b/>
        </w:rPr>
        <w:t xml:space="preserve">Esimerkki 0.3659</w:t>
      </w:r>
    </w:p>
    <w:p>
      <w:r>
        <w:t xml:space="preserve">Lause 1: Mies, jolla on raidallinen punainen poolopaita, ruskehtavat khakihousut ja Niken visiiri, on katsojien ympäröimä, kun hän lopettaa golflyönnin. Lause 2: Mies on Joe Schmo.</w:t>
      </w:r>
    </w:p>
    <w:p>
      <w:r>
        <w:rPr>
          <w:b/>
        </w:rPr>
        <w:t xml:space="preserve">Tulos</w:t>
      </w:r>
    </w:p>
    <w:p>
      <w:r>
        <w:t xml:space="preserve">Mies on ulkona pelaamassa golfia.</w:t>
      </w:r>
    </w:p>
    <w:p>
      <w:r>
        <w:rPr>
          <w:b/>
        </w:rPr>
        <w:t xml:space="preserve">Esimerkki 0,3660</w:t>
      </w:r>
    </w:p>
    <w:p>
      <w:r>
        <w:t xml:space="preserve">Lause 1: Hiihtäjä laskeutuu alas vuorta nojaten yhteen sauvaan. Lause 2: Hiihtäjä pudottaa sauvan hiihtäessään.</w:t>
      </w:r>
    </w:p>
    <w:p>
      <w:r>
        <w:rPr>
          <w:b/>
        </w:rPr>
        <w:t xml:space="preserve">Tulos</w:t>
      </w:r>
    </w:p>
    <w:p>
      <w:r>
        <w:t xml:space="preserve">Hiihtäjä näkyy lähellä vuorenrinnettä.</w:t>
      </w:r>
    </w:p>
    <w:p>
      <w:r>
        <w:rPr>
          <w:b/>
        </w:rPr>
        <w:t xml:space="preserve">Esimerkki 0.3661</w:t>
      </w:r>
    </w:p>
    <w:p>
      <w:r>
        <w:t xml:space="preserve">Lause 1: Neljä uskonnollisiin vaatteisiin pukeutunutta miestä kävelee. Lause 2: Miehet ovat lounastauolla kirkosta.</w:t>
      </w:r>
    </w:p>
    <w:p>
      <w:r>
        <w:rPr>
          <w:b/>
        </w:rPr>
        <w:t xml:space="preserve">Tulos</w:t>
      </w:r>
    </w:p>
    <w:p>
      <w:r>
        <w:t xml:space="preserve">Neljä miestä lähtee yhdessä kävelylle.</w:t>
      </w:r>
    </w:p>
    <w:p>
      <w:r>
        <w:rPr>
          <w:b/>
        </w:rPr>
        <w:t xml:space="preserve">Esimerkki 0.3662</w:t>
      </w:r>
    </w:p>
    <w:p>
      <w:r>
        <w:t xml:space="preserve">Lause 1: Mies kävelee talojen välissä Lause 2: Mies kävelee ulkona.</w:t>
      </w:r>
    </w:p>
    <w:p>
      <w:r>
        <w:rPr>
          <w:b/>
        </w:rPr>
        <w:t xml:space="preserve">Tulos</w:t>
      </w:r>
    </w:p>
    <w:p>
      <w:r>
        <w:t xml:space="preserve">Tuolla kävelee mies.</w:t>
      </w:r>
    </w:p>
    <w:p>
      <w:r>
        <w:rPr>
          <w:b/>
        </w:rPr>
        <w:t xml:space="preserve">Esimerkki 0.3663</w:t>
      </w:r>
    </w:p>
    <w:p>
      <w:r>
        <w:t xml:space="preserve">Lause 1: Yksi painija kävelee pois lattialle käpertyneen painijan luota erotuomarin katsellessa. Lause 2: Kaksi miestä painii mestaruusvyöstä.</w:t>
      </w:r>
    </w:p>
    <w:p>
      <w:r>
        <w:rPr>
          <w:b/>
        </w:rPr>
        <w:t xml:space="preserve">Tulos</w:t>
      </w:r>
    </w:p>
    <w:p>
      <w:r>
        <w:t xml:space="preserve">Kaksi painijaa ja erotuomari, joista toinen kävelee pois.</w:t>
      </w:r>
    </w:p>
    <w:p>
      <w:r>
        <w:rPr>
          <w:b/>
        </w:rPr>
        <w:t xml:space="preserve">Esimerkki 0,3664</w:t>
      </w:r>
    </w:p>
    <w:p>
      <w:r>
        <w:t xml:space="preserve">Lause 1: Mustaan ja vaaleanpunaiseen pukeutunut nainen, jolla on suuri, höyhenpäähattu, ajaa pyörällä paraatissa. Lause 2: Pyörä on sininen.</w:t>
      </w:r>
    </w:p>
    <w:p>
      <w:r>
        <w:rPr>
          <w:b/>
        </w:rPr>
        <w:t xml:space="preserve">Tulos</w:t>
      </w:r>
    </w:p>
    <w:p>
      <w:r>
        <w:t xml:space="preserve">Nainen on pukeutunut mustaan.</w:t>
      </w:r>
    </w:p>
    <w:p>
      <w:r>
        <w:rPr>
          <w:b/>
        </w:rPr>
        <w:t xml:space="preserve">Esimerkki 0,3665</w:t>
      </w:r>
    </w:p>
    <w:p>
      <w:r>
        <w:t xml:space="preserve">Lause 1: Mies istuu ja maalaa kylttiä. Lause 2: Mies maalaa kylttiä paikalliselle yritykselle.</w:t>
      </w:r>
    </w:p>
    <w:p>
      <w:r>
        <w:rPr>
          <w:b/>
        </w:rPr>
        <w:t xml:space="preserve">Tulos</w:t>
      </w:r>
    </w:p>
    <w:p>
      <w:r>
        <w:t xml:space="preserve">Mies istuu maalaamassa.</w:t>
      </w:r>
    </w:p>
    <w:p>
      <w:r>
        <w:rPr>
          <w:b/>
        </w:rPr>
        <w:t xml:space="preserve">Esimerkki 0.3666</w:t>
      </w:r>
    </w:p>
    <w:p>
      <w:r>
        <w:t xml:space="preserve">Lause 1: Sushi-ravintola, jossa mies valmistaa ruokaa, kun taustalla on mies ja nuori poika istumassa pöydän ääressä. Lause 2: Pöydässä istuvat mies ja poika odottavat ruokansa tilaamista.</w:t>
      </w:r>
    </w:p>
    <w:p>
      <w:r>
        <w:rPr>
          <w:b/>
        </w:rPr>
        <w:t xml:space="preserve">Tulos</w:t>
      </w:r>
    </w:p>
    <w:p>
      <w:r>
        <w:t xml:space="preserve">Useita ihmisiä on sushiravintolassa.</w:t>
      </w:r>
    </w:p>
    <w:p>
      <w:r>
        <w:rPr>
          <w:b/>
        </w:rPr>
        <w:t xml:space="preserve">Esimerkki 0,3667</w:t>
      </w:r>
    </w:p>
    <w:p>
      <w:r>
        <w:t xml:space="preserve">Lause 1: Jääkiekkoilijat liikkuvat nopeasti kohti kiekkoa. Lause 2: Pelaajat valmistautuvat taisteluun.</w:t>
      </w:r>
    </w:p>
    <w:p>
      <w:r>
        <w:rPr>
          <w:b/>
        </w:rPr>
        <w:t xml:space="preserve">Tulos</w:t>
      </w:r>
    </w:p>
    <w:p>
      <w:r>
        <w:t xml:space="preserve">Jääkiekkoilijat luistelevat</w:t>
      </w:r>
    </w:p>
    <w:p>
      <w:r>
        <w:rPr>
          <w:b/>
        </w:rPr>
        <w:t xml:space="preserve">Esimerkki 0.3668</w:t>
      </w:r>
    </w:p>
    <w:p>
      <w:r>
        <w:t xml:space="preserve">Lause 1: Kolme vanhempaa naista jouluksi koristellussa olohuoneessa, huomion keskipisteenä VAIO-kannettava. Lause 2: Naiset avaavat joululahjoja.</w:t>
      </w:r>
    </w:p>
    <w:p>
      <w:r>
        <w:rPr>
          <w:b/>
        </w:rPr>
        <w:t xml:space="preserve">Tulos</w:t>
      </w:r>
    </w:p>
    <w:p>
      <w:r>
        <w:t xml:space="preserve">Huoneessa on kolme naista.</w:t>
      </w:r>
    </w:p>
    <w:p>
      <w:r>
        <w:rPr>
          <w:b/>
        </w:rPr>
        <w:t xml:space="preserve">Esimerkki 0.3669</w:t>
      </w:r>
    </w:p>
    <w:p>
      <w:r>
        <w:t xml:space="preserve">Lause 1: koju, jossa on paljon erilaisia kuivia elintarvikkeita, kuten pähkinöitä. Lause 2: elintarvikekaupan koju.</w:t>
      </w:r>
    </w:p>
    <w:p>
      <w:r>
        <w:rPr>
          <w:b/>
        </w:rPr>
        <w:t xml:space="preserve">Tulos</w:t>
      </w:r>
    </w:p>
    <w:p>
      <w:r>
        <w:t xml:space="preserve">Ständi, jossa on erilaisia ruokia</w:t>
      </w:r>
    </w:p>
    <w:p>
      <w:r>
        <w:rPr>
          <w:b/>
        </w:rPr>
        <w:t xml:space="preserve">Esimerkki 0,3670</w:t>
      </w:r>
    </w:p>
    <w:p>
      <w:r>
        <w:t xml:space="preserve">Lause 1: Mies asentaa laattaa kylpyhuoneen seinään. Lause 2: laattaa kylpyhuoneeseen</w:t>
      </w:r>
    </w:p>
    <w:p>
      <w:r>
        <w:rPr>
          <w:b/>
        </w:rPr>
        <w:t xml:space="preserve">Tulos</w:t>
      </w:r>
    </w:p>
    <w:p>
      <w:r>
        <w:t xml:space="preserve">työntekijän asettamat laatat kylpyhuoneen seinään</w:t>
      </w:r>
    </w:p>
    <w:p>
      <w:r>
        <w:rPr>
          <w:b/>
        </w:rPr>
        <w:t xml:space="preserve">Esimerkki 0,3671</w:t>
      </w:r>
    </w:p>
    <w:p>
      <w:r>
        <w:t xml:space="preserve">Lause 1: Ruskea koira polkee vettä jotain suussaan. Lause 2: Koira kantaa keppiä suussaan.</w:t>
      </w:r>
    </w:p>
    <w:p>
      <w:r>
        <w:rPr>
          <w:b/>
        </w:rPr>
        <w:t xml:space="preserve">Tulos</w:t>
      </w:r>
    </w:p>
    <w:p>
      <w:r>
        <w:t xml:space="preserve">Koiralla on jotain suussaan.</w:t>
      </w:r>
    </w:p>
    <w:p>
      <w:r>
        <w:rPr>
          <w:b/>
        </w:rPr>
        <w:t xml:space="preserve">Esimerkki 0.3672</w:t>
      </w:r>
    </w:p>
    <w:p>
      <w:r>
        <w:t xml:space="preserve">Lause 1: Ihmisjoukko seisoo punavalkoisen ja sinisen kuumailmapallon ympärillä, kun se on valmiina nousemaan siniselle taivaalle. Lause 2: Joukko ihmisiä haluaa nähdä kuumailmapallon syöksyvän maahan.</w:t>
      </w:r>
    </w:p>
    <w:p>
      <w:r>
        <w:rPr>
          <w:b/>
        </w:rPr>
        <w:t xml:space="preserve">Tulos</w:t>
      </w:r>
    </w:p>
    <w:p>
      <w:r>
        <w:t xml:space="preserve">Ihmisjoukko seisoo kuumailmapallon ympärillä.</w:t>
      </w:r>
    </w:p>
    <w:p>
      <w:r>
        <w:rPr>
          <w:b/>
        </w:rPr>
        <w:t xml:space="preserve">Esimerkki 0.3673</w:t>
      </w:r>
    </w:p>
    <w:p>
      <w:r>
        <w:t xml:space="preserve">Lause 1: Siniseen takkiin pukeutunut nuori poika heiluttaa mailaa palloa kohti. Lause 2: Sinipukuinen poika on hyvä baseballissa.</w:t>
      </w:r>
    </w:p>
    <w:p>
      <w:r>
        <w:rPr>
          <w:b/>
        </w:rPr>
        <w:t xml:space="preserve">Tulos</w:t>
      </w:r>
    </w:p>
    <w:p>
      <w:r>
        <w:t xml:space="preserve">Sinipukuinen poika heiluttaa mailaa ja palloa.</w:t>
      </w:r>
    </w:p>
    <w:p>
      <w:r>
        <w:rPr>
          <w:b/>
        </w:rPr>
        <w:t xml:space="preserve">Esimerkki 0.3674</w:t>
      </w:r>
    </w:p>
    <w:p>
      <w:r>
        <w:t xml:space="preserve">Lause 1: Mies istuu lattialla luudan ja ämpärin vieressä. Lause 2: Siellä on ihminen</w:t>
      </w:r>
    </w:p>
    <w:p>
      <w:r>
        <w:rPr>
          <w:b/>
        </w:rPr>
        <w:t xml:space="preserve">Tulos</w:t>
      </w:r>
    </w:p>
    <w:p>
      <w:r>
        <w:t xml:space="preserve">Mies on lattialla</w:t>
      </w:r>
    </w:p>
    <w:p>
      <w:r>
        <w:rPr>
          <w:b/>
        </w:rPr>
        <w:t xml:space="preserve">Esimerkki 0,3675</w:t>
      </w:r>
    </w:p>
    <w:p>
      <w:r>
        <w:t xml:space="preserve">Lause 1: Aikuinen kyyristeli ja katseli punaista autoa. Lause 2: Mies ihasteli punaista avoautoa.</w:t>
      </w:r>
    </w:p>
    <w:p>
      <w:r>
        <w:rPr>
          <w:b/>
        </w:rPr>
        <w:t xml:space="preserve">Tulos</w:t>
      </w:r>
    </w:p>
    <w:p>
      <w:r>
        <w:t xml:space="preserve">Henkilö seisoi auton vieressä.</w:t>
      </w:r>
    </w:p>
    <w:p>
      <w:r>
        <w:rPr>
          <w:b/>
        </w:rPr>
        <w:t xml:space="preserve">Esimerkki 0.3676</w:t>
      </w:r>
    </w:p>
    <w:p>
      <w:r>
        <w:t xml:space="preserve">Lause 1: Kaksi lasta ilman paitaa istuu suihkulähteen reunalla. Lause 2: Kaksi lasta istuu ostoskeskuksessa ruokalähteellä.</w:t>
      </w:r>
    </w:p>
    <w:p>
      <w:r>
        <w:rPr>
          <w:b/>
        </w:rPr>
        <w:t xml:space="preserve">Tulos</w:t>
      </w:r>
    </w:p>
    <w:p>
      <w:r>
        <w:t xml:space="preserve">Kaksi lasta istuu penkillä.</w:t>
      </w:r>
    </w:p>
    <w:p>
      <w:r>
        <w:rPr>
          <w:b/>
        </w:rPr>
        <w:t xml:space="preserve">Esimerkki 0.3677</w:t>
      </w:r>
    </w:p>
    <w:p>
      <w:r>
        <w:t xml:space="preserve">Lause 1: Koripalloilija kävelee kohti joukkuetovereitaan valtava virne kasvoillaan. Lause 2: Tämä kaveri upotti juuri Michael Jordanin.</w:t>
      </w:r>
    </w:p>
    <w:p>
      <w:r>
        <w:rPr>
          <w:b/>
        </w:rPr>
        <w:t xml:space="preserve">Tulos</w:t>
      </w:r>
    </w:p>
    <w:p>
      <w:r>
        <w:t xml:space="preserve">Urheilija on tyytyväinen ja näyttää joukkueelleen hymyillen.</w:t>
      </w:r>
    </w:p>
    <w:p>
      <w:r>
        <w:rPr>
          <w:b/>
        </w:rPr>
        <w:t xml:space="preserve">Esimerkki 0.3678</w:t>
      </w:r>
    </w:p>
    <w:p>
      <w:r>
        <w:t xml:space="preserve">Lause 1: Ihmiset odottavat jonossa hämärässä ravintolassa, jossa on violetti valo. Lause 2: Ihmiset ovat vihaisia</w:t>
      </w:r>
    </w:p>
    <w:p>
      <w:r>
        <w:rPr>
          <w:b/>
        </w:rPr>
        <w:t xml:space="preserve">Tulos</w:t>
      </w:r>
    </w:p>
    <w:p>
      <w:r>
        <w:t xml:space="preserve">Ihmiset odottavat.</w:t>
      </w:r>
    </w:p>
    <w:p>
      <w:r>
        <w:rPr>
          <w:b/>
        </w:rPr>
        <w:t xml:space="preserve">Esimerkki 0.3679</w:t>
      </w:r>
    </w:p>
    <w:p>
      <w:r>
        <w:t xml:space="preserve">Lause 1: Olkapäiden pituiset hiukset omaava nainen istuu jalkakäytävällä siniraidallinen paita ja korkokengät yllään. Lause 2: Nainen lepää tehtyään ikkunaostoksia.</w:t>
      </w:r>
    </w:p>
    <w:p>
      <w:r>
        <w:rPr>
          <w:b/>
        </w:rPr>
        <w:t xml:space="preserve">Tulos</w:t>
      </w:r>
    </w:p>
    <w:p>
      <w:r>
        <w:t xml:space="preserve">Jalkakäytävällä on henkilö.</w:t>
      </w:r>
    </w:p>
    <w:p>
      <w:r>
        <w:rPr>
          <w:b/>
        </w:rPr>
        <w:t xml:space="preserve">Esimerkki 0.3680</w:t>
      </w:r>
    </w:p>
    <w:p>
      <w:r>
        <w:t xml:space="preserve">Lause 1: Tatuoitu hipsterinainen, jolla on ylisuuri vyö, hymyilee toisen naisen seisoessa taustalla. Lause 2: Naisella on yllään farkut.</w:t>
      </w:r>
    </w:p>
    <w:p>
      <w:r>
        <w:rPr>
          <w:b/>
        </w:rPr>
        <w:t xml:space="preserve">Tulos</w:t>
      </w:r>
    </w:p>
    <w:p>
      <w:r>
        <w:t xml:space="preserve">nainen hymyilee</w:t>
      </w:r>
    </w:p>
    <w:p>
      <w:r>
        <w:rPr>
          <w:b/>
        </w:rPr>
        <w:t xml:space="preserve">Esimerkki 0.3681</w:t>
      </w:r>
    </w:p>
    <w:p>
      <w:r>
        <w:t xml:space="preserve">Lause 1: Hiihtäjä putoaa alas lumiselta vuorelta. Lause 2: Hiihtäjä on nainen.</w:t>
      </w:r>
    </w:p>
    <w:p>
      <w:r>
        <w:rPr>
          <w:b/>
        </w:rPr>
        <w:t xml:space="preserve">Tulos</w:t>
      </w:r>
    </w:p>
    <w:p>
      <w:r>
        <w:t xml:space="preserve">Hiihtäjä kaatuu</w:t>
      </w:r>
    </w:p>
    <w:p>
      <w:r>
        <w:rPr>
          <w:b/>
        </w:rPr>
        <w:t xml:space="preserve">Esimerkki 0.3682</w:t>
      </w:r>
    </w:p>
    <w:p>
      <w:r>
        <w:t xml:space="preserve">Lause 1: Kaksi poliisia puhuu keskenään kadulla. Lause 2: Joukko poliiseja seisoo kadulla.</w:t>
      </w:r>
    </w:p>
    <w:p>
      <w:r>
        <w:rPr>
          <w:b/>
        </w:rPr>
        <w:t xml:space="preserve">Tulos</w:t>
      </w:r>
    </w:p>
    <w:p>
      <w:r>
        <w:t xml:space="preserve">Kaksi ihmistä puhuu kadulla.</w:t>
      </w:r>
    </w:p>
    <w:p>
      <w:r>
        <w:rPr>
          <w:b/>
        </w:rPr>
        <w:t xml:space="preserve">Esimerkki 0.3683</w:t>
      </w:r>
    </w:p>
    <w:p>
      <w:r>
        <w:t xml:space="preserve">Lause 1: Tyttö vaaleanpunaisessa paidassa käyttää iPadia. Lause 2: Tyttö pelaa angry birdsiä ipadilla sohvalla.</w:t>
      </w:r>
    </w:p>
    <w:p>
      <w:r>
        <w:rPr>
          <w:b/>
        </w:rPr>
        <w:t xml:space="preserve">Tulos</w:t>
      </w:r>
    </w:p>
    <w:p>
      <w:r>
        <w:t xml:space="preserve">Tytöt käyttävät laitetta</w:t>
      </w:r>
    </w:p>
    <w:p>
      <w:r>
        <w:rPr>
          <w:b/>
        </w:rPr>
        <w:t xml:space="preserve">Esimerkki 0.3684</w:t>
      </w:r>
    </w:p>
    <w:p>
      <w:r>
        <w:t xml:space="preserve">Lause 1: Valkoinen ja vihreä paitainen mies kirjoittaa kannettavalla tietokoneella. Lause 2: Mies on liikemies.</w:t>
      </w:r>
    </w:p>
    <w:p>
      <w:r>
        <w:rPr>
          <w:b/>
        </w:rPr>
        <w:t xml:space="preserve">Tulos</w:t>
      </w:r>
    </w:p>
    <w:p>
      <w:r>
        <w:t xml:space="preserve">Mies käyttää kannettavaa tietokonetta.</w:t>
      </w:r>
    </w:p>
    <w:p>
      <w:r>
        <w:rPr>
          <w:b/>
        </w:rPr>
        <w:t xml:space="preserve">Esimerkki 0,3685</w:t>
      </w:r>
    </w:p>
    <w:p>
      <w:r>
        <w:t xml:space="preserve">Lause 1: Mies seisoo penkin vieressä ja juo limsaa, kun muut ihmiset istuvat läheisellä penkillä. Lause 2: Mies pitää kaivattua taukoa...</w:t>
      </w:r>
    </w:p>
    <w:p>
      <w:r>
        <w:rPr>
          <w:b/>
        </w:rPr>
        <w:t xml:space="preserve">Tulos</w:t>
      </w:r>
    </w:p>
    <w:p>
      <w:r>
        <w:t xml:space="preserve">Mies nauttii juomaa lähellä olevien ihmisten kanssa</w:t>
      </w:r>
    </w:p>
    <w:p>
      <w:r>
        <w:rPr>
          <w:b/>
        </w:rPr>
        <w:t xml:space="preserve">Esimerkki 0.3686</w:t>
      </w:r>
    </w:p>
    <w:p>
      <w:r>
        <w:t xml:space="preserve">Lause 1: Nainen tarjoilija ravintolassa. Lause 2: Nainen työskentelee japanilaisessa ravintolassa.</w:t>
      </w:r>
    </w:p>
    <w:p>
      <w:r>
        <w:rPr>
          <w:b/>
        </w:rPr>
        <w:t xml:space="preserve">Tulos</w:t>
      </w:r>
    </w:p>
    <w:p>
      <w:r>
        <w:t xml:space="preserve">Nainen on ravintolassa.</w:t>
      </w:r>
    </w:p>
    <w:p>
      <w:r>
        <w:rPr>
          <w:b/>
        </w:rPr>
        <w:t xml:space="preserve">Esimerkki 0.3687</w:t>
      </w:r>
    </w:p>
    <w:p>
      <w:r>
        <w:t xml:space="preserve">Lause 1: Erilaisia ihmisiä suuren vaunun perässä. Lause 2: Heinäkyyti on käynnissä.</w:t>
      </w:r>
    </w:p>
    <w:p>
      <w:r>
        <w:rPr>
          <w:b/>
        </w:rPr>
        <w:t xml:space="preserve">Tulos</w:t>
      </w:r>
    </w:p>
    <w:p>
      <w:r>
        <w:t xml:space="preserve">Vaunuihin mahtuu monenlaisia ihmisiä.</w:t>
      </w:r>
    </w:p>
    <w:p>
      <w:r>
        <w:rPr>
          <w:b/>
        </w:rPr>
        <w:t xml:space="preserve">Esimerkki 0.3688</w:t>
      </w:r>
    </w:p>
    <w:p>
      <w:r>
        <w:t xml:space="preserve">Lause 1: Kaksi jääkiekkoilijaa liukui toisiinsa jäällä Lause 2: Jääkiekkoilijat olivat suuren yleisön edessä.</w:t>
      </w:r>
    </w:p>
    <w:p>
      <w:r>
        <w:rPr>
          <w:b/>
        </w:rPr>
        <w:t xml:space="preserve">Tulos</w:t>
      </w:r>
    </w:p>
    <w:p>
      <w:r>
        <w:t xml:space="preserve">Jääkiekkoilijat olivat jäällä.</w:t>
      </w:r>
    </w:p>
    <w:p>
      <w:r>
        <w:rPr>
          <w:b/>
        </w:rPr>
        <w:t xml:space="preserve">Esimerkki 0.3689</w:t>
      </w:r>
    </w:p>
    <w:p>
      <w:r>
        <w:t xml:space="preserve">Lause 1: Oranssipaitainen mies lyö palloa tennismailalla. Lause 2: Mies voitti tennisottelun.</w:t>
      </w:r>
    </w:p>
    <w:p>
      <w:r>
        <w:rPr>
          <w:b/>
        </w:rPr>
        <w:t xml:space="preserve">Tulos</w:t>
      </w:r>
    </w:p>
    <w:p>
      <w:r>
        <w:t xml:space="preserve">Mies pelaa tennistä.</w:t>
      </w:r>
    </w:p>
    <w:p>
      <w:r>
        <w:rPr>
          <w:b/>
        </w:rPr>
        <w:t xml:space="preserve">Esimerkki 0,3690</w:t>
      </w:r>
    </w:p>
    <w:p>
      <w:r>
        <w:t xml:space="preserve">Lause 1: Pieni lapsi leikkii hulavanteilla naapuruston pihalla. Lause 2: Pieni lapsi myy hulavanteita naapuruston pihalla.</w:t>
      </w:r>
    </w:p>
    <w:p>
      <w:r>
        <w:rPr>
          <w:b/>
        </w:rPr>
        <w:t xml:space="preserve">Tulos</w:t>
      </w:r>
    </w:p>
    <w:p>
      <w:r>
        <w:t xml:space="preserve">Pieni lapsi leikkii hulavanteilla naapuruston nurmikolla.</w:t>
      </w:r>
    </w:p>
    <w:p>
      <w:r>
        <w:rPr>
          <w:b/>
        </w:rPr>
        <w:t xml:space="preserve">Esimerkki 0,3691</w:t>
      </w:r>
    </w:p>
    <w:p>
      <w:r>
        <w:t xml:space="preserve">Lause 1: Ruskea koira juoksee metsässä vakava ilme kasvoillaan. Lause 2: Koira etsii leluaan.</w:t>
      </w:r>
    </w:p>
    <w:p>
      <w:r>
        <w:rPr>
          <w:b/>
        </w:rPr>
        <w:t xml:space="preserve">Tulos</w:t>
      </w:r>
    </w:p>
    <w:p>
      <w:r>
        <w:t xml:space="preserve">Koira juoksee.</w:t>
      </w:r>
    </w:p>
    <w:p>
      <w:r>
        <w:rPr>
          <w:b/>
        </w:rPr>
        <w:t xml:space="preserve">Esimerkki 0.3692</w:t>
      </w:r>
    </w:p>
    <w:p>
      <w:r>
        <w:t xml:space="preserve">Lause 1: Kolme ihmistä istuu tien jalkakäytävällä. Lause 2: Jotkut ihmiset keskustelevat jalkakäytävällä.</w:t>
      </w:r>
    </w:p>
    <w:p>
      <w:r>
        <w:rPr>
          <w:b/>
        </w:rPr>
        <w:t xml:space="preserve">Tulos</w:t>
      </w:r>
    </w:p>
    <w:p>
      <w:r>
        <w:t xml:space="preserve">Ihmiset istuvat ulkona.</w:t>
      </w:r>
    </w:p>
    <w:p>
      <w:r>
        <w:rPr>
          <w:b/>
        </w:rPr>
        <w:t xml:space="preserve">Esimerkki 0.3693</w:t>
      </w:r>
    </w:p>
    <w:p>
      <w:r>
        <w:t xml:space="preserve">Lause 1: Mies ja nainen ottavat päiväunia tilapäisellä rimalla. Lause 2: Mies ja nainen ovat naimisissa.</w:t>
      </w:r>
    </w:p>
    <w:p>
      <w:r>
        <w:rPr>
          <w:b/>
        </w:rPr>
        <w:t xml:space="preserve">Tulos</w:t>
      </w:r>
    </w:p>
    <w:p>
      <w:r>
        <w:t xml:space="preserve">Kaksi ihmistä ottaa torkut.</w:t>
      </w:r>
    </w:p>
    <w:p>
      <w:r>
        <w:rPr>
          <w:b/>
        </w:rPr>
        <w:t xml:space="preserve">Esimerkki 0.3694</w:t>
      </w:r>
    </w:p>
    <w:p>
      <w:r>
        <w:t xml:space="preserve">Lause 1: Kaksi pyöräilevää ihmistä on valkoisen rakennuksen vieressä. Lause 2: Kaksi ihmistä pyöräilee valkoisen rakennuksen ohi.</w:t>
      </w:r>
    </w:p>
    <w:p>
      <w:r>
        <w:rPr>
          <w:b/>
        </w:rPr>
        <w:t xml:space="preserve">Tulos</w:t>
      </w:r>
    </w:p>
    <w:p>
      <w:r>
        <w:t xml:space="preserve">Kaksi pyöräilijää on rakennuksen lähellä.</w:t>
      </w:r>
    </w:p>
    <w:p>
      <w:r>
        <w:rPr>
          <w:b/>
        </w:rPr>
        <w:t xml:space="preserve">Esimerkki 0,3695</w:t>
      </w:r>
    </w:p>
    <w:p>
      <w:r>
        <w:t xml:space="preserve">Lause 1: Toinen mies yrittää kiinnittää rannalla olevaa veneverkkoa, kun toinen mies on häntä vastapäätä. Lause 2: Mies yritti kiinnittää verkkoa veneen kapteenin silmien alla.</w:t>
      </w:r>
    </w:p>
    <w:p>
      <w:r>
        <w:rPr>
          <w:b/>
        </w:rPr>
        <w:t xml:space="preserve">Tulos</w:t>
      </w:r>
    </w:p>
    <w:p>
      <w:r>
        <w:t xml:space="preserve">Veneen verkko oli korjattava</w:t>
      </w:r>
    </w:p>
    <w:p>
      <w:r>
        <w:rPr>
          <w:b/>
        </w:rPr>
        <w:t xml:space="preserve">Esimerkki 0,3696</w:t>
      </w:r>
    </w:p>
    <w:p>
      <w:r>
        <w:t xml:space="preserve">Lause 1: Lumilautailija vuorenhuipulla kirkkaanvihreässä takissa. Lause 2: Lumilautailija valmistautuu lumilautailemaan vuorenhuipulla kirkkaanvihreässä takissa.</w:t>
      </w:r>
    </w:p>
    <w:p>
      <w:r>
        <w:rPr>
          <w:b/>
        </w:rPr>
        <w:t xml:space="preserve">Tulos</w:t>
      </w:r>
    </w:p>
    <w:p>
      <w:r>
        <w:t xml:space="preserve">Lumilautailija ulkona vihreässä takissa</w:t>
      </w:r>
    </w:p>
    <w:p>
      <w:r>
        <w:rPr>
          <w:b/>
        </w:rPr>
        <w:t xml:space="preserve">Esimerkki 0,3697</w:t>
      </w:r>
    </w:p>
    <w:p>
      <w:r>
        <w:t xml:space="preserve">Lause 1: Myyjät Euroopassa, mies ja nainen valmistautuvat vihannesten ja hedelmien myyntipäivään. Lause 2: Mies ja nainen ovat vihannesten ja hedelmien myyjiä Pariisissa.</w:t>
      </w:r>
    </w:p>
    <w:p>
      <w:r>
        <w:rPr>
          <w:b/>
        </w:rPr>
        <w:t xml:space="preserve">Tulos</w:t>
      </w:r>
    </w:p>
    <w:p>
      <w:r>
        <w:t xml:space="preserve">Mies ja nainen ovat hedelmien ja vihannesten myyjiä.</w:t>
      </w:r>
    </w:p>
    <w:p>
      <w:r>
        <w:rPr>
          <w:b/>
        </w:rPr>
        <w:t xml:space="preserve">Esimerkki 0.3698</w:t>
      </w:r>
    </w:p>
    <w:p>
      <w:r>
        <w:t xml:space="preserve">Lause 1: Henkilö soittaa rumpua. Lause 2: Pitkä henkilö soittaa rumpua.</w:t>
      </w:r>
    </w:p>
    <w:p>
      <w:r>
        <w:rPr>
          <w:b/>
        </w:rPr>
        <w:t xml:space="preserve">Tulos</w:t>
      </w:r>
    </w:p>
    <w:p>
      <w:r>
        <w:t xml:space="preserve">Henkilö pelaa</w:t>
      </w:r>
    </w:p>
    <w:p>
      <w:r>
        <w:rPr>
          <w:b/>
        </w:rPr>
        <w:t xml:space="preserve">Esimerkki 0.3699</w:t>
      </w:r>
    </w:p>
    <w:p>
      <w:r>
        <w:t xml:space="preserve">Lause 1: Tyttö on eläintarhassa ja ruokkii kamelia. Lause 2: Tyttö ruokkii Frank-nimistä kamelia.</w:t>
      </w:r>
    </w:p>
    <w:p>
      <w:r>
        <w:rPr>
          <w:b/>
        </w:rPr>
        <w:t xml:space="preserve">Tulos</w:t>
      </w:r>
    </w:p>
    <w:p>
      <w:r>
        <w:t xml:space="preserve">Tyttö ruokkii kamelia.</w:t>
      </w:r>
    </w:p>
    <w:p>
      <w:r>
        <w:rPr>
          <w:b/>
        </w:rPr>
        <w:t xml:space="preserve">Esimerkki 0,3700</w:t>
      </w:r>
    </w:p>
    <w:p>
      <w:r>
        <w:t xml:space="preserve">Lause 1: Suuri joukko ihmisiä osallistuu maratoniin kaupungin kadulla. Lause 2: New Yorkin maraton on käynnissä, kun väkijoukko juoksee kilpaa.</w:t>
      </w:r>
    </w:p>
    <w:p>
      <w:r>
        <w:rPr>
          <w:b/>
        </w:rPr>
        <w:t xml:space="preserve">Tulos</w:t>
      </w:r>
    </w:p>
    <w:p>
      <w:r>
        <w:t xml:space="preserve">Ihmisjoukko juoksee pitkin kaupungin katua</w:t>
      </w:r>
    </w:p>
    <w:p>
      <w:r>
        <w:rPr>
          <w:b/>
        </w:rPr>
        <w:t xml:space="preserve">Esimerkki 0.3701</w:t>
      </w:r>
    </w:p>
    <w:p>
      <w:r>
        <w:t xml:space="preserve">Lause 1: Luonnon ympäröimänä miehet ajavat maastopyörillä. Lause 2: Miehet yrittävät tehdä vaikutuksen toisiinsa radikaaleilla pyörätempuillaan luonnon keskellä.</w:t>
      </w:r>
    </w:p>
    <w:p>
      <w:r>
        <w:rPr>
          <w:b/>
        </w:rPr>
        <w:t xml:space="preserve">Tulos</w:t>
      </w:r>
    </w:p>
    <w:p>
      <w:r>
        <w:t xml:space="preserve">Miehet ajavat pyörillä.</w:t>
      </w:r>
    </w:p>
    <w:p>
      <w:r>
        <w:rPr>
          <w:b/>
        </w:rPr>
        <w:t xml:space="preserve">Esimerkki 0.3702</w:t>
      </w:r>
    </w:p>
    <w:p>
      <w:r>
        <w:t xml:space="preserve">Lause 1: Tyttö nojaa valkoisten portaiden yli. Lause 2: Tyttö kaatuu portaiden yli.</w:t>
      </w:r>
    </w:p>
    <w:p>
      <w:r>
        <w:rPr>
          <w:b/>
        </w:rPr>
        <w:t xml:space="preserve">Tulos</w:t>
      </w:r>
    </w:p>
    <w:p>
      <w:r>
        <w:t xml:space="preserve">kaunis tyttö nojaa portaisiin</w:t>
      </w:r>
    </w:p>
    <w:p>
      <w:r>
        <w:rPr>
          <w:b/>
        </w:rPr>
        <w:t xml:space="preserve">Esimerkki 0.3703</w:t>
      </w:r>
    </w:p>
    <w:p>
      <w:r>
        <w:t xml:space="preserve">Lause 1: Mies pilkkoo puita puistossa sijaitsevan tiipin vieressä. Lause 2: Mies on metsässä.</w:t>
      </w:r>
    </w:p>
    <w:p>
      <w:r>
        <w:rPr>
          <w:b/>
        </w:rPr>
        <w:t xml:space="preserve">Tulos</w:t>
      </w:r>
    </w:p>
    <w:p>
      <w:r>
        <w:t xml:space="preserve">Mies käyttää kirvestä.</w:t>
      </w:r>
    </w:p>
    <w:p>
      <w:r>
        <w:rPr>
          <w:b/>
        </w:rPr>
        <w:t xml:space="preserve">Esimerkki 0.3704</w:t>
      </w:r>
    </w:p>
    <w:p>
      <w:r>
        <w:t xml:space="preserve">Lause 1: Uimahousuihin pukeutunut nuori poika pitelee sinistä ämpäriä ja kirkkaanvihreää lapiota hiekkarannalla. Lause 2: Nuori poika aikoo rakentaa hiekkalinnan...</w:t>
      </w:r>
    </w:p>
    <w:p>
      <w:r>
        <w:rPr>
          <w:b/>
        </w:rPr>
        <w:t xml:space="preserve">Tulos</w:t>
      </w:r>
    </w:p>
    <w:p>
      <w:r>
        <w:t xml:space="preserve">Pikkupoika on ulkona.</w:t>
      </w:r>
    </w:p>
    <w:p>
      <w:r>
        <w:rPr>
          <w:b/>
        </w:rPr>
        <w:t xml:space="preserve">Esimerkki 0.3705</w:t>
      </w:r>
    </w:p>
    <w:p>
      <w:r>
        <w:t xml:space="preserve">Lause 1: Yksinäinen pyöräilijä nauttii aamuajelusta. Lause 2: Aurinko paistaa.</w:t>
      </w:r>
    </w:p>
    <w:p>
      <w:r>
        <w:rPr>
          <w:b/>
        </w:rPr>
        <w:t xml:space="preserve">Tulos</w:t>
      </w:r>
    </w:p>
    <w:p>
      <w:r>
        <w:t xml:space="preserve">Siellä on yksi pyöräilijä.</w:t>
      </w:r>
    </w:p>
    <w:p>
      <w:r>
        <w:rPr>
          <w:b/>
        </w:rPr>
        <w:t xml:space="preserve">Esimerkki 0.3706</w:t>
      </w:r>
    </w:p>
    <w:p>
      <w:r>
        <w:t xml:space="preserve">Lause 1: Vanha parrakas mies ja raitapaitainen poika kurkistelevat teltan sisällä. Lause 2: Mies ja poika olivat telttailemassa.</w:t>
      </w:r>
    </w:p>
    <w:p>
      <w:r>
        <w:rPr>
          <w:b/>
        </w:rPr>
        <w:t xml:space="preserve">Tulos</w:t>
      </w:r>
    </w:p>
    <w:p>
      <w:r>
        <w:t xml:space="preserve">mies otti nuoren miehen telttaan</w:t>
      </w:r>
    </w:p>
    <w:p>
      <w:r>
        <w:rPr>
          <w:b/>
        </w:rPr>
        <w:t xml:space="preserve">Esimerkki 0.3707</w:t>
      </w:r>
    </w:p>
    <w:p>
      <w:r>
        <w:t xml:space="preserve">Lause 1: Vanhempi mies rautatieasemalla lukee sanomalehteä. Lause 2: Iäkäs mies on junassa.</w:t>
      </w:r>
    </w:p>
    <w:p>
      <w:r>
        <w:rPr>
          <w:b/>
        </w:rPr>
        <w:t xml:space="preserve">Tulos</w:t>
      </w:r>
    </w:p>
    <w:p>
      <w:r>
        <w:t xml:space="preserve">Mies lukee sanomalehteä.</w:t>
      </w:r>
    </w:p>
    <w:p>
      <w:r>
        <w:rPr>
          <w:b/>
        </w:rPr>
        <w:t xml:space="preserve">Esimerkki 0.3708</w:t>
      </w:r>
    </w:p>
    <w:p>
      <w:r>
        <w:t xml:space="preserve">Lause 1: Sinipukuinen poika, jolla on jalkapallo, makaa nurmikolla. Lause 2: Poika makaa nurmikolla jalkapallopuku yllään.</w:t>
      </w:r>
    </w:p>
    <w:p>
      <w:r>
        <w:rPr>
          <w:b/>
        </w:rPr>
        <w:t xml:space="preserve">Tulos</w:t>
      </w:r>
    </w:p>
    <w:p>
      <w:r>
        <w:t xml:space="preserve">poika leikkii jalkapallolla</w:t>
      </w:r>
    </w:p>
    <w:p>
      <w:r>
        <w:rPr>
          <w:b/>
        </w:rPr>
        <w:t xml:space="preserve">Esimerkki 0.3709</w:t>
      </w:r>
    </w:p>
    <w:p>
      <w:r>
        <w:t xml:space="preserve">Lause 1: Kaksi lasta puhuu toisilleen. Lause 2: Kaksi lasta leikkii yhdessä.</w:t>
      </w:r>
    </w:p>
    <w:p>
      <w:r>
        <w:rPr>
          <w:b/>
        </w:rPr>
        <w:t xml:space="preserve">Tulos</w:t>
      </w:r>
    </w:p>
    <w:p>
      <w:r>
        <w:t xml:space="preserve">Kaksi lasta keskustelee.</w:t>
      </w:r>
    </w:p>
    <w:p>
      <w:r>
        <w:rPr>
          <w:b/>
        </w:rPr>
        <w:t xml:space="preserve">Esimerkki 0,3710</w:t>
      </w:r>
    </w:p>
    <w:p>
      <w:r>
        <w:t xml:space="preserve">Lause 1: Mies ajelee peilin edessä hölmösti partaansa. Lause 2: Mies ajelee partaansa ensimmäistä kertaa kolmeen vuoteen.</w:t>
      </w:r>
    </w:p>
    <w:p>
      <w:r>
        <w:rPr>
          <w:b/>
        </w:rPr>
        <w:t xml:space="preserve">Tulos</w:t>
      </w:r>
    </w:p>
    <w:p>
      <w:r>
        <w:t xml:space="preserve">Mies ajelee partansa peilin edessä.</w:t>
      </w:r>
    </w:p>
    <w:p>
      <w:r>
        <w:rPr>
          <w:b/>
        </w:rPr>
        <w:t xml:space="preserve">Esimerkki 0.3711</w:t>
      </w:r>
    </w:p>
    <w:p>
      <w:r>
        <w:t xml:space="preserve">Lause 1: Nuoret tekevät askareita pellolla lähellä vajan lähellä aurinkoisena päivänä. Lause 2: Jotkut ihmiset ovat vuorovaikutuksessa toistensa kanssa.</w:t>
      </w:r>
    </w:p>
    <w:p>
      <w:r>
        <w:rPr>
          <w:b/>
        </w:rPr>
        <w:t xml:space="preserve">Tulos</w:t>
      </w:r>
    </w:p>
    <w:p>
      <w:r>
        <w:t xml:space="preserve">Ulkona pellolla on ihmisiä.</w:t>
      </w:r>
    </w:p>
    <w:p>
      <w:r>
        <w:rPr>
          <w:b/>
        </w:rPr>
        <w:t xml:space="preserve">Esimerkki 0.3712</w:t>
      </w:r>
    </w:p>
    <w:p>
      <w:r>
        <w:t xml:space="preserve">Lause 1: Ruskea koira seisoo rehevällä pellolla, jonka takana on upeita pilviä ja vuoria. Lause 2: Koira poseeraa leikittyään pellolla.</w:t>
      </w:r>
    </w:p>
    <w:p>
      <w:r>
        <w:rPr>
          <w:b/>
        </w:rPr>
        <w:t xml:space="preserve">Tulos</w:t>
      </w:r>
    </w:p>
    <w:p>
      <w:r>
        <w:t xml:space="preserve">Koira seisoo ulkona.</w:t>
      </w:r>
    </w:p>
    <w:p>
      <w:r>
        <w:rPr>
          <w:b/>
        </w:rPr>
        <w:t xml:space="preserve">Esimerkki 0.3713</w:t>
      </w:r>
    </w:p>
    <w:p>
      <w:r>
        <w:t xml:space="preserve">Lause 1: Mies seisoo kentän laidalla ja katselee ihmisiä, joilla on sinisiä kylttejä. Lause 2: Mies kertoo ihmisille, mihin kyltit pitää laittaa.</w:t>
      </w:r>
    </w:p>
    <w:p>
      <w:r>
        <w:rPr>
          <w:b/>
        </w:rPr>
        <w:t xml:space="preserve">Tulos</w:t>
      </w:r>
    </w:p>
    <w:p>
      <w:r>
        <w:t xml:space="preserve">Mies seisoo ja tarkkailee ihmisiä.</w:t>
      </w:r>
    </w:p>
    <w:p>
      <w:r>
        <w:rPr>
          <w:b/>
        </w:rPr>
        <w:t xml:space="preserve">Esimerkki 0.3714</w:t>
      </w:r>
    </w:p>
    <w:p>
      <w:r>
        <w:t xml:space="preserve">Lause 1: Kauniisti pukeutunut pikkutyttö poseeraa metsässä kävelykeppinsä kanssa. Lause 2: Pikkutyttö ottaa valokuvaa äidilleen.</w:t>
      </w:r>
    </w:p>
    <w:p>
      <w:r>
        <w:rPr>
          <w:b/>
        </w:rPr>
        <w:t xml:space="preserve">Tulos</w:t>
      </w:r>
    </w:p>
    <w:p>
      <w:r>
        <w:t xml:space="preserve">kaunis tyttö poseeraa kävelykeppi kädessään</w:t>
      </w:r>
    </w:p>
    <w:p>
      <w:r>
        <w:rPr>
          <w:b/>
        </w:rPr>
        <w:t xml:space="preserve">Esimerkki 0,3715</w:t>
      </w:r>
    </w:p>
    <w:p>
      <w:r>
        <w:t xml:space="preserve">Lause 1: mies wakeboardaa järvellä. Lause 2: miestä vetää vesiskootteri.</w:t>
      </w:r>
    </w:p>
    <w:p>
      <w:r>
        <w:rPr>
          <w:b/>
        </w:rPr>
        <w:t xml:space="preserve">Tulos</w:t>
      </w:r>
    </w:p>
    <w:p>
      <w:r>
        <w:t xml:space="preserve">Mies wake boarding.</w:t>
      </w:r>
    </w:p>
    <w:p>
      <w:r>
        <w:rPr>
          <w:b/>
        </w:rPr>
        <w:t xml:space="preserve">Esimerkki 0.3716</w:t>
      </w:r>
    </w:p>
    <w:p>
      <w:r>
        <w:t xml:space="preserve">Lause 1: Musta koira leikkii jääpalalla jäätyneen joen rannalla. Lause 2: Musta koira leikkii joen rannalla keskellä talvea.</w:t>
      </w:r>
    </w:p>
    <w:p>
      <w:r>
        <w:rPr>
          <w:b/>
        </w:rPr>
        <w:t xml:space="preserve">Tulos</w:t>
      </w:r>
    </w:p>
    <w:p>
      <w:r>
        <w:t xml:space="preserve">Musta koira joen rannalla.</w:t>
      </w:r>
    </w:p>
    <w:p>
      <w:r>
        <w:rPr>
          <w:b/>
        </w:rPr>
        <w:t xml:space="preserve">Esimerkki 0.3717</w:t>
      </w:r>
    </w:p>
    <w:p>
      <w:r>
        <w:t xml:space="preserve">Lause 1: Mies suutelee naista poskelle. Lause 2: Mies suutelee vaimoaan...</w:t>
      </w:r>
    </w:p>
    <w:p>
      <w:r>
        <w:rPr>
          <w:b/>
        </w:rPr>
        <w:t xml:space="preserve">Tulos</w:t>
      </w:r>
    </w:p>
    <w:p>
      <w:r>
        <w:t xml:space="preserve">Mies suutelee naista</w:t>
      </w:r>
    </w:p>
    <w:p>
      <w:r>
        <w:rPr>
          <w:b/>
        </w:rPr>
        <w:t xml:space="preserve">Esimerkki 0.3718</w:t>
      </w:r>
    </w:p>
    <w:p>
      <w:r>
        <w:t xml:space="preserve">Lause 1: Mustaan takkiin ja punaiseen hattuun pukeutunut henkilö seisoo vuoren huipulla, ja kaukana on lisää vuoria ja pilviä. Lause 2: Innostunut kiipeilijä poseeraa valokuvassa vuorenhuipun huipulla, jonka hän on juuri kiivennyt.</w:t>
      </w:r>
    </w:p>
    <w:p>
      <w:r>
        <w:rPr>
          <w:b/>
        </w:rPr>
        <w:t xml:space="preserve">Tulos</w:t>
      </w:r>
    </w:p>
    <w:p>
      <w:r>
        <w:t xml:space="preserve">joku mustapukuinen hattupäinen seisoo korkealla</w:t>
      </w:r>
    </w:p>
    <w:p>
      <w:r>
        <w:rPr>
          <w:b/>
        </w:rPr>
        <w:t xml:space="preserve">Esimerkki 0.3719</w:t>
      </w:r>
    </w:p>
    <w:p>
      <w:r>
        <w:t xml:space="preserve">Lause 1: Nuori tyttö sinisessä paidassa on keilaradalla ja heittää palloa pitkin rataa. Lause 2: Nuori tyttö keilaa ystäviensä kanssa juhlissa.</w:t>
      </w:r>
    </w:p>
    <w:p>
      <w:r>
        <w:rPr>
          <w:b/>
        </w:rPr>
        <w:t xml:space="preserve">Tulos</w:t>
      </w:r>
    </w:p>
    <w:p>
      <w:r>
        <w:t xml:space="preserve">Nuori tyttö keilaa kehystä.</w:t>
      </w:r>
    </w:p>
    <w:p>
      <w:r>
        <w:rPr>
          <w:b/>
        </w:rPr>
        <w:t xml:space="preserve">Esimerkki 0,3720</w:t>
      </w:r>
    </w:p>
    <w:p>
      <w:r>
        <w:t xml:space="preserve">Lause 1: Puoliympyrään lavalle järjestäytynyt ryhmä mieslaulajia pitelee kansioita, kun muut ihmiset ottavat heistä kuvia. Lause 2: Ryhmä laulajia valmistautuu esiintymään.</w:t>
      </w:r>
    </w:p>
    <w:p>
      <w:r>
        <w:rPr>
          <w:b/>
        </w:rPr>
        <w:t xml:space="preserve">Tulos</w:t>
      </w:r>
    </w:p>
    <w:p>
      <w:r>
        <w:t xml:space="preserve">Ihmiset lavalla</w:t>
      </w:r>
    </w:p>
    <w:p>
      <w:r>
        <w:rPr>
          <w:b/>
        </w:rPr>
        <w:t xml:space="preserve">Esimerkki 0,3721</w:t>
      </w:r>
    </w:p>
    <w:p>
      <w:r>
        <w:t xml:space="preserve">Lause 1: Nainen seisoo kaupan edessä kädet ristissä. Lause 2: Nainen seisoo ruokakärryn vieressä kaupan ulkopuolella.</w:t>
      </w:r>
    </w:p>
    <w:p>
      <w:r>
        <w:rPr>
          <w:b/>
        </w:rPr>
        <w:t xml:space="preserve">Tulos</w:t>
      </w:r>
    </w:p>
    <w:p>
      <w:r>
        <w:t xml:space="preserve">Nainen on kaupan ulkopuolella.</w:t>
      </w:r>
    </w:p>
    <w:p>
      <w:r>
        <w:rPr>
          <w:b/>
        </w:rPr>
        <w:t xml:space="preserve">Esimerkki 0.3722</w:t>
      </w:r>
    </w:p>
    <w:p>
      <w:r>
        <w:t xml:space="preserve">Lause 1: Kaksi miestä ja tyttö istuvat pöydän ääressä nauttimassa erilaisia alkoholijuomia. Lause 2: Pojat ovat juhlissa...</w:t>
      </w:r>
    </w:p>
    <w:p>
      <w:r>
        <w:rPr>
          <w:b/>
        </w:rPr>
        <w:t xml:space="preserve">Tulos</w:t>
      </w:r>
    </w:p>
    <w:p>
      <w:r>
        <w:t xml:space="preserve">Kaksi miestä istuu</w:t>
      </w:r>
    </w:p>
    <w:p>
      <w:r>
        <w:rPr>
          <w:b/>
        </w:rPr>
        <w:t xml:space="preserve">Esimerkki 0.3723</w:t>
      </w:r>
    </w:p>
    <w:p>
      <w:r>
        <w:t xml:space="preserve">Lause 1: Oranssipaitainen nainen myy vihanneksia kadulla. Lause 2: Nainen yrittää ansaita elantonsa...</w:t>
      </w:r>
    </w:p>
    <w:p>
      <w:r>
        <w:rPr>
          <w:b/>
        </w:rPr>
        <w:t xml:space="preserve">Tulos</w:t>
      </w:r>
    </w:p>
    <w:p>
      <w:r>
        <w:t xml:space="preserve">Nainen myy vihanneksia</w:t>
      </w:r>
    </w:p>
    <w:p>
      <w:r>
        <w:rPr>
          <w:b/>
        </w:rPr>
        <w:t xml:space="preserve">Esimerkki 0.3724</w:t>
      </w:r>
    </w:p>
    <w:p>
      <w:r>
        <w:t xml:space="preserve">Lause 1: Kaksi ruskeatakkista naista kuvan taustalla, kun nainen kävelee kohti kuvan etupuolta. Lause 2: Naiset ovat sisaruksia.</w:t>
      </w:r>
    </w:p>
    <w:p>
      <w:r>
        <w:rPr>
          <w:b/>
        </w:rPr>
        <w:t xml:space="preserve">Tulos</w:t>
      </w:r>
    </w:p>
    <w:p>
      <w:r>
        <w:t xml:space="preserve">Molemmilla naisilla on ruskeat takit.</w:t>
      </w:r>
    </w:p>
    <w:p>
      <w:r>
        <w:rPr>
          <w:b/>
        </w:rPr>
        <w:t xml:space="preserve">Esimerkki 0,3725</w:t>
      </w:r>
    </w:p>
    <w:p>
      <w:r>
        <w:t xml:space="preserve">Lause 1: Nainen seisoo tuolien ja pöytien vieressä kaupan ulkopuolella. Lause 2: nainen odottaa ostaakseen jotain.</w:t>
      </w:r>
    </w:p>
    <w:p>
      <w:r>
        <w:rPr>
          <w:b/>
        </w:rPr>
        <w:t xml:space="preserve">Tulos</w:t>
      </w:r>
    </w:p>
    <w:p>
      <w:r>
        <w:t xml:space="preserve">nainen on ulkona</w:t>
      </w:r>
    </w:p>
    <w:p>
      <w:r>
        <w:rPr>
          <w:b/>
        </w:rPr>
        <w:t xml:space="preserve">Esimerkki 0,3726</w:t>
      </w:r>
    </w:p>
    <w:p>
      <w:r>
        <w:t xml:space="preserve">Lause 1: Valkoveden lintu lentää järvestä. Lause 2: Lintu hyvin levännyt.</w:t>
      </w:r>
    </w:p>
    <w:p>
      <w:r>
        <w:rPr>
          <w:b/>
        </w:rPr>
        <w:t xml:space="preserve">Tulos</w:t>
      </w:r>
    </w:p>
    <w:p>
      <w:r>
        <w:t xml:space="preserve">Lintu lähtee lentoon.</w:t>
      </w:r>
    </w:p>
    <w:p>
      <w:r>
        <w:rPr>
          <w:b/>
        </w:rPr>
        <w:t xml:space="preserve">Esimerkki 0,3727</w:t>
      </w:r>
    </w:p>
    <w:p>
      <w:r>
        <w:t xml:space="preserve">Lause 1: Kaksi lasta on kaivanut rannalle suuren kuopan ja täyttää sen vedellä. Lause 2: Lapset yrittävät tehdä hiekkalinnaa.</w:t>
      </w:r>
    </w:p>
    <w:p>
      <w:r>
        <w:rPr>
          <w:b/>
        </w:rPr>
        <w:t xml:space="preserve">Tulos</w:t>
      </w:r>
    </w:p>
    <w:p>
      <w:r>
        <w:t xml:space="preserve">Lapset ovat lähellä merta.</w:t>
      </w:r>
    </w:p>
    <w:p>
      <w:r>
        <w:rPr>
          <w:b/>
        </w:rPr>
        <w:t xml:space="preserve">Esimerkki 0,3728</w:t>
      </w:r>
    </w:p>
    <w:p>
      <w:r>
        <w:t xml:space="preserve">Lause 1: Sininen vene kulkee pitkin kanavaa, jota reunustavat punaiset, oranssit ja valkoiset talot. Lause 2: Purjevene kelluu vain muutaman metrin päässä kodistaan.</w:t>
      </w:r>
    </w:p>
    <w:p>
      <w:r>
        <w:rPr>
          <w:b/>
        </w:rPr>
        <w:t xml:space="preserve">Tulos</w:t>
      </w:r>
    </w:p>
    <w:p>
      <w:r>
        <w:t xml:space="preserve">Vene vedessä joidenkin kotien lähellä.</w:t>
      </w:r>
    </w:p>
    <w:p>
      <w:r>
        <w:rPr>
          <w:b/>
        </w:rPr>
        <w:t xml:space="preserve">Esimerkki 0,3729</w:t>
      </w:r>
    </w:p>
    <w:p>
      <w:r>
        <w:t xml:space="preserve">Lause 1: Mustavalkoinen koira juoksee ruohikossa. Lause 2: Koirat jahtaavat lintua.</w:t>
      </w:r>
    </w:p>
    <w:p>
      <w:r>
        <w:rPr>
          <w:b/>
        </w:rPr>
        <w:t xml:space="preserve">Tulos</w:t>
      </w:r>
    </w:p>
    <w:p>
      <w:r>
        <w:t xml:space="preserve">Koirat ovat ulkona.</w:t>
      </w:r>
    </w:p>
    <w:p>
      <w:r>
        <w:rPr>
          <w:b/>
        </w:rPr>
        <w:t xml:space="preserve">Esimerkki 0,3730</w:t>
      </w:r>
    </w:p>
    <w:p>
      <w:r>
        <w:t xml:space="preserve">Lause 1: Ryhmä motoristeja on kokoontunut yhteen ja ottaa kuvia. Lause 2: pyöräilijät valmistautuvat suureen kilpailuun.</w:t>
      </w:r>
    </w:p>
    <w:p>
      <w:r>
        <w:rPr>
          <w:b/>
        </w:rPr>
        <w:t xml:space="preserve">Tulos</w:t>
      </w:r>
    </w:p>
    <w:p>
      <w:r>
        <w:t xml:space="preserve">pyöräilijät poseeraavat</w:t>
      </w:r>
    </w:p>
    <w:p>
      <w:r>
        <w:rPr>
          <w:b/>
        </w:rPr>
        <w:t xml:space="preserve">Esimerkki 0,3731</w:t>
      </w:r>
    </w:p>
    <w:p>
      <w:r>
        <w:t xml:space="preserve">Lause 1: Pieni tyttö seisoo suuren, harmaan puun vieressä. Lause 2: Tyttö poseeraa koulukuvassa.</w:t>
      </w:r>
    </w:p>
    <w:p>
      <w:r>
        <w:rPr>
          <w:b/>
        </w:rPr>
        <w:t xml:space="preserve">Tulos</w:t>
      </w:r>
    </w:p>
    <w:p>
      <w:r>
        <w:t xml:space="preserve">Ulkona on tyttö.</w:t>
      </w:r>
    </w:p>
    <w:p>
      <w:r>
        <w:rPr>
          <w:b/>
        </w:rPr>
        <w:t xml:space="preserve">Esimerkki 0,3732</w:t>
      </w:r>
    </w:p>
    <w:p>
      <w:r>
        <w:t xml:space="preserve">Lause 1: musta koira roiskuu veteen. Lause 2: koira nauttii uimisesta.</w:t>
      </w:r>
    </w:p>
    <w:p>
      <w:r>
        <w:rPr>
          <w:b/>
        </w:rPr>
        <w:t xml:space="preserve">Tulos</w:t>
      </w:r>
    </w:p>
    <w:p>
      <w:r>
        <w:t xml:space="preserve">Ryhmä ihmisiä rakennuksen ulkopuolella.</w:t>
      </w:r>
    </w:p>
    <w:p>
      <w:r>
        <w:rPr>
          <w:b/>
        </w:rPr>
        <w:t xml:space="preserve">Esimerkki 0,3733</w:t>
      </w:r>
    </w:p>
    <w:p>
      <w:r>
        <w:t xml:space="preserve">Lause 1: ravintolan päivän erikoisruokaa. Lause 2: Tässä ravintolassa on lounaan erikoisuuksia.</w:t>
      </w:r>
    </w:p>
    <w:p>
      <w:r>
        <w:rPr>
          <w:b/>
        </w:rPr>
        <w:t xml:space="preserve">Tulos</w:t>
      </w:r>
    </w:p>
    <w:p>
      <w:r>
        <w:t xml:space="preserve">Ravintolassa oli erikoisuudet taululla.</w:t>
      </w:r>
    </w:p>
    <w:p>
      <w:r>
        <w:rPr>
          <w:b/>
        </w:rPr>
        <w:t xml:space="preserve">Esimerkki 0,3734</w:t>
      </w:r>
    </w:p>
    <w:p>
      <w:r>
        <w:t xml:space="preserve">Lause 1: Poika katselee lautojen läpi jotakuta ulkona. Lause 2: Poika vakoilee naapuria.</w:t>
      </w:r>
    </w:p>
    <w:p>
      <w:r>
        <w:rPr>
          <w:b/>
        </w:rPr>
        <w:t xml:space="preserve">Tulos</w:t>
      </w:r>
    </w:p>
    <w:p>
      <w:r>
        <w:t xml:space="preserve">Poika katsoo jotain.</w:t>
      </w:r>
    </w:p>
    <w:p>
      <w:r>
        <w:rPr>
          <w:b/>
        </w:rPr>
        <w:t xml:space="preserve">Esimerkki 0,3735</w:t>
      </w:r>
    </w:p>
    <w:p>
      <w:r>
        <w:t xml:space="preserve">Lause 1: Nainen istuu erilaisten ruokakulhojen kanssa. Lause 2: Nainen on syömässä.</w:t>
      </w:r>
    </w:p>
    <w:p>
      <w:r>
        <w:rPr>
          <w:b/>
        </w:rPr>
        <w:t xml:space="preserve">Tulos</w:t>
      </w:r>
    </w:p>
    <w:p>
      <w:r>
        <w:t xml:space="preserve">Nainen istuu ruoan kanssa.</w:t>
      </w:r>
    </w:p>
    <w:p>
      <w:r>
        <w:rPr>
          <w:b/>
        </w:rPr>
        <w:t xml:space="preserve">Esimerkki 0.3736</w:t>
      </w:r>
    </w:p>
    <w:p>
      <w:r>
        <w:t xml:space="preserve">Lause 1: Punaiseen huiviin pukeutuneen nuoren pojan kasvoihin on maalattu punaisin kirjaimin "Free B...". Lause 2: Poika on mielenosoituksessa henkilön vapauttamiseksi.</w:t>
      </w:r>
    </w:p>
    <w:p>
      <w:r>
        <w:rPr>
          <w:b/>
        </w:rPr>
        <w:t xml:space="preserve">Tulos</w:t>
      </w:r>
    </w:p>
    <w:p>
      <w:r>
        <w:t xml:space="preserve">Poika saa kasvomaalauksen.</w:t>
      </w:r>
    </w:p>
    <w:p>
      <w:r>
        <w:rPr>
          <w:b/>
        </w:rPr>
        <w:t xml:space="preserve">Esimerkki 0.3737</w:t>
      </w:r>
    </w:p>
    <w:p>
      <w:r>
        <w:t xml:space="preserve">Lause 1: Mustavalkoinen koira, jolla on naamari kasvoillaan, juoksee pellolla. Lause 2: On yö.</w:t>
      </w:r>
    </w:p>
    <w:p>
      <w:r>
        <w:rPr>
          <w:b/>
        </w:rPr>
        <w:t xml:space="preserve">Tulos</w:t>
      </w:r>
    </w:p>
    <w:p>
      <w:r>
        <w:t xml:space="preserve">Valkoisen ja mustan kuonokoppainen koira juoksi ohi.</w:t>
      </w:r>
    </w:p>
    <w:p>
      <w:r>
        <w:rPr>
          <w:b/>
        </w:rPr>
        <w:t xml:space="preserve">Esimerkki 0,3738</w:t>
      </w:r>
    </w:p>
    <w:p>
      <w:r>
        <w:t xml:space="preserve">Lause 1: Joukko nuoria poikia pelaa jalkapalloa pienen kukkulan edessä Lause 2: Lapset pelaavat jalkapalloa omissa koulujoukkueissaan.</w:t>
      </w:r>
    </w:p>
    <w:p>
      <w:r>
        <w:rPr>
          <w:b/>
        </w:rPr>
        <w:t xml:space="preserve">Tulos</w:t>
      </w:r>
    </w:p>
    <w:p>
      <w:r>
        <w:t xml:space="preserve">Lapset pelaavat jalkapalloa.</w:t>
      </w:r>
    </w:p>
    <w:p>
      <w:r>
        <w:rPr>
          <w:b/>
        </w:rPr>
        <w:t xml:space="preserve">Esimerkki 0.3739</w:t>
      </w:r>
    </w:p>
    <w:p>
      <w:r>
        <w:t xml:space="preserve">Lause 1: Monet ihmiset seisovat ja istuvat kadulla mainostaulujen edessä. Lause 2: Mielenosoitus on meneillään.</w:t>
      </w:r>
    </w:p>
    <w:p>
      <w:r>
        <w:rPr>
          <w:b/>
        </w:rPr>
        <w:t xml:space="preserve">Tulos</w:t>
      </w:r>
    </w:p>
    <w:p>
      <w:r>
        <w:t xml:space="preserve">Ryhmä kadulla.</w:t>
      </w:r>
    </w:p>
    <w:p>
      <w:r>
        <w:rPr>
          <w:b/>
        </w:rPr>
        <w:t xml:space="preserve">Esimerkki 0,3740</w:t>
      </w:r>
    </w:p>
    <w:p>
      <w:r>
        <w:t xml:space="preserve">Lause 1: Hääparien perheet poseeraavat yhteiskuvassa. Lause 2: Ihmiset hymyilevät kuvassa.</w:t>
      </w:r>
    </w:p>
    <w:p>
      <w:r>
        <w:rPr>
          <w:b/>
        </w:rPr>
        <w:t xml:space="preserve">Tulos</w:t>
      </w:r>
    </w:p>
    <w:p>
      <w:r>
        <w:t xml:space="preserve">Kaksi perhettä poseeraa valokuvaa varten.</w:t>
      </w:r>
    </w:p>
    <w:p>
      <w:r>
        <w:rPr>
          <w:b/>
        </w:rPr>
        <w:t xml:space="preserve">Esimerkki 0,3741</w:t>
      </w:r>
    </w:p>
    <w:p>
      <w:r>
        <w:t xml:space="preserve">Lause 1: Lääkäri lohduttaa loukkaantunutta urheilijaa. Lause 2: Lääkäri kertoo urheilijalle, ettei hän ehkä enää koskaan pelaa.</w:t>
      </w:r>
    </w:p>
    <w:p>
      <w:r>
        <w:rPr>
          <w:b/>
        </w:rPr>
        <w:t xml:space="preserve">Tulos</w:t>
      </w:r>
    </w:p>
    <w:p>
      <w:r>
        <w:t xml:space="preserve">Lääketieteen ammattilainen käyttää potilaan vammoja.</w:t>
      </w:r>
    </w:p>
    <w:p>
      <w:r>
        <w:rPr>
          <w:b/>
        </w:rPr>
        <w:t xml:space="preserve">Esimerkki 0.3742</w:t>
      </w:r>
    </w:p>
    <w:p>
      <w:r>
        <w:t xml:space="preserve">Lause 1: Kaksi koiraa takajaloillaan ja kaksi istuvaa koiraa katselevat jotain ilmassa. Lause 2: Neljä koiraa katselee linnun lentoa.</w:t>
      </w:r>
    </w:p>
    <w:p>
      <w:r>
        <w:rPr>
          <w:b/>
        </w:rPr>
        <w:t xml:space="preserve">Tulos</w:t>
      </w:r>
    </w:p>
    <w:p>
      <w:r>
        <w:t xml:space="preserve">Neljällä koiralla on silmät auki.</w:t>
      </w:r>
    </w:p>
    <w:p>
      <w:r>
        <w:rPr>
          <w:b/>
        </w:rPr>
        <w:t xml:space="preserve">Esimerkki 0.3743</w:t>
      </w:r>
    </w:p>
    <w:p>
      <w:r>
        <w:t xml:space="preserve">Lause 1: Nainen, jolla on siniruutuinen paita ja huivi, tekee leipää. Lause 2: Nainen vaivaa taikinaa.</w:t>
      </w:r>
    </w:p>
    <w:p>
      <w:r>
        <w:rPr>
          <w:b/>
        </w:rPr>
        <w:t xml:space="preserve">Tulos</w:t>
      </w:r>
    </w:p>
    <w:p>
      <w:r>
        <w:t xml:space="preserve">Naisella on vaatteet yllään.</w:t>
      </w:r>
    </w:p>
    <w:p>
      <w:r>
        <w:rPr>
          <w:b/>
        </w:rPr>
        <w:t xml:space="preserve">Esimerkki 0.3744</w:t>
      </w:r>
    </w:p>
    <w:p>
      <w:r>
        <w:t xml:space="preserve">Lause 1: Ihmiset yrittävät parantaa Los Angelesin keskustassa sijaitsevan koulunsa lähiympäristöä. Lause 2: Ihmiset ovat Los Angelesissa.</w:t>
      </w:r>
    </w:p>
    <w:p>
      <w:r>
        <w:rPr>
          <w:b/>
        </w:rPr>
        <w:t xml:space="preserve">Tulos</w:t>
      </w:r>
    </w:p>
    <w:p>
      <w:r>
        <w:t xml:space="preserve">Ihmiset ovat Los Angelesin keskustassa.</w:t>
      </w:r>
    </w:p>
    <w:p>
      <w:r>
        <w:rPr>
          <w:b/>
        </w:rPr>
        <w:t xml:space="preserve">Esimerkki 0,3745</w:t>
      </w:r>
    </w:p>
    <w:p>
      <w:r>
        <w:t xml:space="preserve">Lause 1: Kaksi hymyilevää poikaa istuu hedelmäkärryn vieressä. Lause 2: He haluaisivat ostaa hedelmiä.</w:t>
      </w:r>
    </w:p>
    <w:p>
      <w:r>
        <w:rPr>
          <w:b/>
        </w:rPr>
        <w:t xml:space="preserve">Tulos</w:t>
      </w:r>
    </w:p>
    <w:p>
      <w:r>
        <w:t xml:space="preserve">Kaksi poikaa on ystävä</w:t>
      </w:r>
    </w:p>
    <w:p>
      <w:r>
        <w:rPr>
          <w:b/>
        </w:rPr>
        <w:t xml:space="preserve">Esimerkki 0.3746</w:t>
      </w:r>
    </w:p>
    <w:p>
      <w:r>
        <w:t xml:space="preserve">Lause 1: Kahdella kaverilla on koirat hihnassa, ja toinen koirista hyppii. Lause 2: Kultainen noutaja ja labradorinnoutaja leikkivät leikkiä.</w:t>
      </w:r>
    </w:p>
    <w:p>
      <w:r>
        <w:rPr>
          <w:b/>
        </w:rPr>
        <w:t xml:space="preserve">Tulos</w:t>
      </w:r>
    </w:p>
    <w:p>
      <w:r>
        <w:t xml:space="preserve">Vierekkäin on kaksi koiraa.</w:t>
      </w:r>
    </w:p>
    <w:p>
      <w:r>
        <w:rPr>
          <w:b/>
        </w:rPr>
        <w:t xml:space="preserve">Esimerkki 0,3747</w:t>
      </w:r>
    </w:p>
    <w:p>
      <w:r>
        <w:t xml:space="preserve">Lause 1: Hengailimme klubilla Saw ja pidimme hauskaa. Lause 2: Tanssin klubilla Saw ja pidän hauskaa.</w:t>
      </w:r>
    </w:p>
    <w:p>
      <w:r>
        <w:rPr>
          <w:b/>
        </w:rPr>
        <w:t xml:space="preserve">Tulos</w:t>
      </w:r>
    </w:p>
    <w:p>
      <w:r>
        <w:t xml:space="preserve">Hauskanpitoa klubilla.</w:t>
      </w:r>
    </w:p>
    <w:p>
      <w:r>
        <w:rPr>
          <w:b/>
        </w:rPr>
        <w:t xml:space="preserve">Esimerkki 0.3748</w:t>
      </w:r>
    </w:p>
    <w:p>
      <w:r>
        <w:t xml:space="preserve">Lause 1: Vene on valaistu yöllä. Lause 2: Vene käyttää valoja nähdäkseen yöllä.</w:t>
      </w:r>
    </w:p>
    <w:p>
      <w:r>
        <w:rPr>
          <w:b/>
        </w:rPr>
        <w:t xml:space="preserve">Tulos</w:t>
      </w:r>
    </w:p>
    <w:p>
      <w:r>
        <w:t xml:space="preserve">kuvassa on vene</w:t>
      </w:r>
    </w:p>
    <w:p>
      <w:r>
        <w:rPr>
          <w:b/>
        </w:rPr>
        <w:t xml:space="preserve">Esimerkki 0,3749</w:t>
      </w:r>
    </w:p>
    <w:p>
      <w:r>
        <w:t xml:space="preserve">Lause 1: mies, joka myy ilmapalloja rantakadulla Lause 2: pitkä ihminen, joka myy ilmapalloja.</w:t>
      </w:r>
    </w:p>
    <w:p>
      <w:r>
        <w:rPr>
          <w:b/>
        </w:rPr>
        <w:t xml:space="preserve">Tulos</w:t>
      </w:r>
    </w:p>
    <w:p>
      <w:r>
        <w:t xml:space="preserve">Ihmisen myynti</w:t>
      </w:r>
    </w:p>
    <w:p>
      <w:r>
        <w:rPr>
          <w:b/>
        </w:rPr>
        <w:t xml:space="preserve">Esimerkki 0,3750</w:t>
      </w:r>
    </w:p>
    <w:p>
      <w:r>
        <w:t xml:space="preserve">Lause 1: mies, jolla on valkoinen kypärä ja joka polttaa mustan ja vihreän moottoripyöränsä kumia Lause 2: moottoripyöräilijä lämmittelee kisaansa varten.</w:t>
      </w:r>
    </w:p>
    <w:p>
      <w:r>
        <w:rPr>
          <w:b/>
        </w:rPr>
        <w:t xml:space="preserve">Tulos</w:t>
      </w:r>
    </w:p>
    <w:p>
      <w:r>
        <w:t xml:space="preserve">Henkilöllä on moottoripyörä.</w:t>
      </w:r>
    </w:p>
    <w:p>
      <w:r>
        <w:rPr>
          <w:b/>
        </w:rPr>
        <w:t xml:space="preserve">Esimerkki 0.3751</w:t>
      </w:r>
    </w:p>
    <w:p>
      <w:r>
        <w:t xml:space="preserve">Lause 1: Siniseen paitaan pukeutuneella naisella on myös aurinkolasit. Lause 2: sinipaitainen nainen</w:t>
      </w:r>
    </w:p>
    <w:p>
      <w:r>
        <w:rPr>
          <w:b/>
        </w:rPr>
        <w:t xml:space="preserve">Tulos</w:t>
      </w:r>
    </w:p>
    <w:p>
      <w:r>
        <w:t xml:space="preserve">aurinkolasit väsynyt nainen sinisessä paidassa</w:t>
      </w:r>
    </w:p>
    <w:p>
      <w:r>
        <w:rPr>
          <w:b/>
        </w:rPr>
        <w:t xml:space="preserve">Esimerkki 0.3752</w:t>
      </w:r>
    </w:p>
    <w:p>
      <w:r>
        <w:t xml:space="preserve">Lause 1: Kaksi alle teini-ikäistä tyttöä työskentelee yhdessä käsityöprojektin parissa. Lause 2: Tytöt leikkaavat paperia pieniksi paloiksi.</w:t>
      </w:r>
    </w:p>
    <w:p>
      <w:r>
        <w:rPr>
          <w:b/>
        </w:rPr>
        <w:t xml:space="preserve">Tulos</w:t>
      </w:r>
    </w:p>
    <w:p>
      <w:r>
        <w:t xml:space="preserve">Nuoret tytöt työskentelevät taiteen parissa.</w:t>
      </w:r>
    </w:p>
    <w:p>
      <w:r>
        <w:rPr>
          <w:b/>
        </w:rPr>
        <w:t xml:space="preserve">Esimerkki 0.3753</w:t>
      </w:r>
    </w:p>
    <w:p>
      <w:r>
        <w:t xml:space="preserve">Lause 1: Kaksi nuorta naista neuloo vaatteita. Lause 2: Naisilla on oma kauppa.</w:t>
      </w:r>
    </w:p>
    <w:p>
      <w:r>
        <w:rPr>
          <w:b/>
        </w:rPr>
        <w:t xml:space="preserve">Tulos</w:t>
      </w:r>
    </w:p>
    <w:p>
      <w:r>
        <w:t xml:space="preserve">Naiset valmistavat vaatteita.</w:t>
      </w:r>
    </w:p>
    <w:p>
      <w:r>
        <w:rPr>
          <w:b/>
        </w:rPr>
        <w:t xml:space="preserve">Esimerkki 0.3754</w:t>
      </w:r>
    </w:p>
    <w:p>
      <w:r>
        <w:t xml:space="preserve">Lause 1: Kuva kaupungista, jossa on kyltti, joka toivottaa matkustajat tervetulleiksi vilkkaalla kadulla. Lause 2: Se on Ranskassa</w:t>
      </w:r>
    </w:p>
    <w:p>
      <w:r>
        <w:rPr>
          <w:b/>
        </w:rPr>
        <w:t xml:space="preserve">Tulos</w:t>
      </w:r>
    </w:p>
    <w:p>
      <w:r>
        <w:t xml:space="preserve">Kuva kaupungista on kadulla</w:t>
      </w:r>
    </w:p>
    <w:p>
      <w:r>
        <w:rPr>
          <w:b/>
        </w:rPr>
        <w:t xml:space="preserve">Esimerkki 0,3755</w:t>
      </w:r>
    </w:p>
    <w:p>
      <w:r>
        <w:t xml:space="preserve">Lause 1: Ihmiset kävelevät vanhan näköisen kaupungin kaaren läpi. Lause 2: Joukko ihmisiä kävelee yhdessä kaupungin kaaren läpi.</w:t>
      </w:r>
    </w:p>
    <w:p>
      <w:r>
        <w:rPr>
          <w:b/>
        </w:rPr>
        <w:t xml:space="preserve">Tulos</w:t>
      </w:r>
    </w:p>
    <w:p>
      <w:r>
        <w:t xml:space="preserve">Joukko ihmisiä kävelee kaupungin kaaren läpi.</w:t>
      </w:r>
    </w:p>
    <w:p>
      <w:r>
        <w:rPr>
          <w:b/>
        </w:rPr>
        <w:t xml:space="preserve">Esimerkki 0.3756</w:t>
      </w:r>
    </w:p>
    <w:p>
      <w:r>
        <w:t xml:space="preserve">Lause 1: Jalkapalloilija kutsuu aikalisän. Lause 2: pelaaja on väsynyt</w:t>
      </w:r>
    </w:p>
    <w:p>
      <w:r>
        <w:rPr>
          <w:b/>
        </w:rPr>
        <w:t xml:space="preserve">Tulos</w:t>
      </w:r>
    </w:p>
    <w:p>
      <w:r>
        <w:t xml:space="preserve">joku urheilee</w:t>
      </w:r>
    </w:p>
    <w:p>
      <w:r>
        <w:rPr>
          <w:b/>
        </w:rPr>
        <w:t xml:space="preserve">Esimerkki 0.3757</w:t>
      </w:r>
    </w:p>
    <w:p>
      <w:r>
        <w:t xml:space="preserve">Lause 1: Nainen istuu yksin hyvin pitkällä vihreällä penkillä. Lause 2: Surullinen nainen istuu yksin hyvin pitkällä vihreällä penkillä.</w:t>
      </w:r>
    </w:p>
    <w:p>
      <w:r>
        <w:rPr>
          <w:b/>
        </w:rPr>
        <w:t xml:space="preserve">Tulos</w:t>
      </w:r>
    </w:p>
    <w:p>
      <w:r>
        <w:t xml:space="preserve">Nainen istuu yksin hyvin pitkällä penkillä.</w:t>
      </w:r>
    </w:p>
    <w:p>
      <w:r>
        <w:rPr>
          <w:b/>
        </w:rPr>
        <w:t xml:space="preserve">Esimerkki 0.3758</w:t>
      </w:r>
    </w:p>
    <w:p>
      <w:r>
        <w:t xml:space="preserve">Lause 1: Kaupungin työntekijät huolehtivat pyöräilijästä, jolla on punainen paita ja mustat shortsit. Lause 2: Kaupungin työntekijät katsovat pyöräilijää.</w:t>
      </w:r>
    </w:p>
    <w:p>
      <w:r>
        <w:rPr>
          <w:b/>
        </w:rPr>
        <w:t xml:space="preserve">Tulos</w:t>
      </w:r>
    </w:p>
    <w:p>
      <w:r>
        <w:t xml:space="preserve">Jotkut kaupungin työntekijät haluavat todella auttaa.</w:t>
      </w:r>
    </w:p>
    <w:p>
      <w:r>
        <w:rPr>
          <w:b/>
        </w:rPr>
        <w:t xml:space="preserve">Esimerkki 0.3759</w:t>
      </w:r>
    </w:p>
    <w:p>
      <w:r>
        <w:t xml:space="preserve">Lause 1: Ryhmä tyttöjä maalaa seinälle seinämaalauksen maailmasta. Lause 2: Tytöt maalaavat seinämaalausta kouluprojektina.</w:t>
      </w:r>
    </w:p>
    <w:p>
      <w:r>
        <w:rPr>
          <w:b/>
        </w:rPr>
        <w:t xml:space="preserve">Tulos</w:t>
      </w:r>
    </w:p>
    <w:p>
      <w:r>
        <w:t xml:space="preserve">Tytöt maalaavat seinämaalausta.</w:t>
      </w:r>
    </w:p>
    <w:p>
      <w:r>
        <w:rPr>
          <w:b/>
        </w:rPr>
        <w:t xml:space="preserve">Esimerkki 0,3760</w:t>
      </w:r>
    </w:p>
    <w:p>
      <w:r>
        <w:t xml:space="preserve">Lause 1: Oranssiin villapaitaan ja tummiin housuihin pukeutunut mies makaa valkoisella seinällä lyhtypylvään vieressä. Lause 2: Mies torkkuu valkoisen seinän ja lyhtypylvään päällä.</w:t>
      </w:r>
    </w:p>
    <w:p>
      <w:r>
        <w:rPr>
          <w:b/>
        </w:rPr>
        <w:t xml:space="preserve">Tulos</w:t>
      </w:r>
    </w:p>
    <w:p>
      <w:r>
        <w:t xml:space="preserve">Mies makaa ulkona lyhtypylvään vieressä ja valkoisella seinällä.</w:t>
      </w:r>
    </w:p>
    <w:p>
      <w:r>
        <w:rPr>
          <w:b/>
        </w:rPr>
        <w:t xml:space="preserve">Esimerkki 0.3761</w:t>
      </w:r>
    </w:p>
    <w:p>
      <w:r>
        <w:t xml:space="preserve">Lause 1: Ruskea koira istuu nurmikolla Lause 2: Ruskea koiranpentu istuu ulkona.</w:t>
      </w:r>
    </w:p>
    <w:p>
      <w:r>
        <w:rPr>
          <w:b/>
        </w:rPr>
        <w:t xml:space="preserve">Tulos</w:t>
      </w:r>
    </w:p>
    <w:p>
      <w:r>
        <w:t xml:space="preserve">ruskea koira on ulkona</w:t>
      </w:r>
    </w:p>
    <w:p>
      <w:r>
        <w:rPr>
          <w:b/>
        </w:rPr>
        <w:t xml:space="preserve">Esimerkki 0.3762</w:t>
      </w:r>
    </w:p>
    <w:p>
      <w:r>
        <w:t xml:space="preserve">Lause 1: Joukko miehiä pelaa toisiaan vastaan jalkapallo-ottelussa. Lause 2: joukko ihmisiä tekee jotain...</w:t>
      </w:r>
    </w:p>
    <w:p>
      <w:r>
        <w:rPr>
          <w:b/>
        </w:rPr>
        <w:t xml:space="preserve">Tulos</w:t>
      </w:r>
    </w:p>
    <w:p>
      <w:r>
        <w:t xml:space="preserve">jotkut miehet pelaavat jalkapalloa</w:t>
      </w:r>
    </w:p>
    <w:p>
      <w:r>
        <w:rPr>
          <w:b/>
        </w:rPr>
        <w:t xml:space="preserve">Esimerkki 0.3763</w:t>
      </w:r>
    </w:p>
    <w:p>
      <w:r>
        <w:t xml:space="preserve">Lause 1: Mustapaitainen ja valettu mies polttaa savuketta. Lause 2: savuketta polttava mies odottaa jotakuta.</w:t>
      </w:r>
    </w:p>
    <w:p>
      <w:r>
        <w:rPr>
          <w:b/>
        </w:rPr>
        <w:t xml:space="preserve">Tulos</w:t>
      </w:r>
    </w:p>
    <w:p>
      <w:r>
        <w:t xml:space="preserve">Mies tupakoi.</w:t>
      </w:r>
    </w:p>
    <w:p>
      <w:r>
        <w:rPr>
          <w:b/>
        </w:rPr>
        <w:t xml:space="preserve">Esimerkki 0,3764</w:t>
      </w:r>
    </w:p>
    <w:p>
      <w:r>
        <w:t xml:space="preserve">Lause 1: Kaksi tyttöä hymyilee katsoessaan kameraan. Lause 2: Kaksi ystävää hymyilee kameralle.</w:t>
      </w:r>
    </w:p>
    <w:p>
      <w:r>
        <w:rPr>
          <w:b/>
        </w:rPr>
        <w:t xml:space="preserve">Tulos</w:t>
      </w:r>
    </w:p>
    <w:p>
      <w:r>
        <w:t xml:space="preserve">Kaksi ihmistä hymyilee kameralle.</w:t>
      </w:r>
    </w:p>
    <w:p>
      <w:r>
        <w:rPr>
          <w:b/>
        </w:rPr>
        <w:t xml:space="preserve">Esimerkki 0,3765</w:t>
      </w:r>
    </w:p>
    <w:p>
      <w:r>
        <w:t xml:space="preserve">Lause 1: Vaaleanpunaisiin shortseihin ja bikinitoppiin pukeutunut nainen hyppii. Lause 2: Nainen hyppii innoissaan.</w:t>
      </w:r>
    </w:p>
    <w:p>
      <w:r>
        <w:rPr>
          <w:b/>
        </w:rPr>
        <w:t xml:space="preserve">Tulos</w:t>
      </w:r>
    </w:p>
    <w:p>
      <w:r>
        <w:t xml:space="preserve">Siellä hyppii nainen.</w:t>
      </w:r>
    </w:p>
    <w:p>
      <w:r>
        <w:rPr>
          <w:b/>
        </w:rPr>
        <w:t xml:space="preserve">Esimerkki 0,3766</w:t>
      </w:r>
    </w:p>
    <w:p>
      <w:r>
        <w:t xml:space="preserve">Lause 1: Valkoiseen pukuun pukeutunut vauva heiluttaa muslimilippua. Lause 2: Vauva on yhteisönsä paraatissa.</w:t>
      </w:r>
    </w:p>
    <w:p>
      <w:r>
        <w:rPr>
          <w:b/>
        </w:rPr>
        <w:t xml:space="preserve">Tulos</w:t>
      </w:r>
    </w:p>
    <w:p>
      <w:r>
        <w:t xml:space="preserve">Vauva pitää lippua kädessään.</w:t>
      </w:r>
    </w:p>
    <w:p>
      <w:r>
        <w:rPr>
          <w:b/>
        </w:rPr>
        <w:t xml:space="preserve">Esimerkki 0,3767</w:t>
      </w:r>
    </w:p>
    <w:p>
      <w:r>
        <w:t xml:space="preserve">Lause 1: Kioski on niin täynnä lehtiä, karkkeja ja Coca-Cola-tuotteita, että tiskin takana työskentelevä hymyilevä nainen jää helposti huomaamatta. Lause 2: Nainen on hattu päässään työskennellessään ulkona olevassa lehtikioskissa.</w:t>
      </w:r>
    </w:p>
    <w:p>
      <w:r>
        <w:rPr>
          <w:b/>
        </w:rPr>
        <w:t xml:space="preserve">Tulos</w:t>
      </w:r>
    </w:p>
    <w:p>
      <w:r>
        <w:t xml:space="preserve">Ahdetussa lehtikioskissa on helppo olla huomaamatta hymyilevää naista, joka työskentelee kioskissa.</w:t>
      </w:r>
    </w:p>
    <w:p>
      <w:r>
        <w:rPr>
          <w:b/>
        </w:rPr>
        <w:t xml:space="preserve">Esimerkki 0,3768</w:t>
      </w:r>
    </w:p>
    <w:p>
      <w:r>
        <w:t xml:space="preserve">Lause 1: Palomies riisuu naamarinsa. Lause 2: Palomies poistui juuri palavasta rakennuksesta.</w:t>
      </w:r>
    </w:p>
    <w:p>
      <w:r>
        <w:rPr>
          <w:b/>
        </w:rPr>
        <w:t xml:space="preserve">Tulos</w:t>
      </w:r>
    </w:p>
    <w:p>
      <w:r>
        <w:t xml:space="preserve">Palomies on täydessä varustuksessa.</w:t>
      </w:r>
    </w:p>
    <w:p>
      <w:r>
        <w:rPr>
          <w:b/>
        </w:rPr>
        <w:t xml:space="preserve">Esimerkki 0.3769</w:t>
      </w:r>
    </w:p>
    <w:p>
      <w:r>
        <w:t xml:space="preserve">Lause 1: Mies on puistossa ja käyttää matkapuhelintaan. Lause 2: Mies puhuu vaimonsa kanssa puhelimessa.</w:t>
      </w:r>
    </w:p>
    <w:p>
      <w:r>
        <w:rPr>
          <w:b/>
        </w:rPr>
        <w:t xml:space="preserve">Tulos</w:t>
      </w:r>
    </w:p>
    <w:p>
      <w:r>
        <w:t xml:space="preserve">Mies puhuu puhelimeen.</w:t>
      </w:r>
    </w:p>
    <w:p>
      <w:r>
        <w:rPr>
          <w:b/>
        </w:rPr>
        <w:t xml:space="preserve">Esimerkki 0,3770</w:t>
      </w:r>
    </w:p>
    <w:p>
      <w:r>
        <w:t xml:space="preserve">Lause 1: Hevoskärryt kulkevat katua pitkin, punapukuinen mies ajaa, takana istuu kaksi matkustajaa. Lause 2: Punapukuinen mies pakenee poliisia hevoskärryillä.</w:t>
      </w:r>
    </w:p>
    <w:p>
      <w:r>
        <w:rPr>
          <w:b/>
        </w:rPr>
        <w:t xml:space="preserve">Tulos</w:t>
      </w:r>
    </w:p>
    <w:p>
      <w:r>
        <w:t xml:space="preserve">Punapukuinen mies ajaa hevoskärryjä.</w:t>
      </w:r>
    </w:p>
    <w:p>
      <w:r>
        <w:rPr>
          <w:b/>
        </w:rPr>
        <w:t xml:space="preserve">Esimerkki 0.3771</w:t>
      </w:r>
    </w:p>
    <w:p>
      <w:r>
        <w:t xml:space="preserve">Lause 1: Nainen, jolla on mustavalkoinen raidallinen paita, seisoo hyllyssä roikkuvien ja hyllyssä olevien pehmolelujen keskellä. Lause 2: Nainen pitää valkoisesta ja mustasta.</w:t>
      </w:r>
    </w:p>
    <w:p>
      <w:r>
        <w:rPr>
          <w:b/>
        </w:rPr>
        <w:t xml:space="preserve">Tulos</w:t>
      </w:r>
    </w:p>
    <w:p>
      <w:r>
        <w:t xml:space="preserve">Siinä on nainen, jolla on yllään mustavalkoinen raidallinen paita.</w:t>
      </w:r>
    </w:p>
    <w:p>
      <w:r>
        <w:rPr>
          <w:b/>
        </w:rPr>
        <w:t xml:space="preserve">Esimerkki 0.3772</w:t>
      </w:r>
    </w:p>
    <w:p>
      <w:r>
        <w:t xml:space="preserve">Lause 1: Silmälasipäinen mies lukee kirjaa. Lause 2: Mies, jolla on lukulasit, katsoo kirjaa.</w:t>
      </w:r>
    </w:p>
    <w:p>
      <w:r>
        <w:rPr>
          <w:b/>
        </w:rPr>
        <w:t xml:space="preserve">Tulos</w:t>
      </w:r>
    </w:p>
    <w:p>
      <w:r>
        <w:t xml:space="preserve">Tyttö ajaa pyörällä.</w:t>
      </w:r>
    </w:p>
    <w:p>
      <w:r>
        <w:rPr>
          <w:b/>
        </w:rPr>
        <w:t xml:space="preserve">Esimerkki 0.3773</w:t>
      </w:r>
    </w:p>
    <w:p>
      <w:r>
        <w:t xml:space="preserve">Lause 1: Kaksi miestä pysähtyy keskustelemaan ulkona olevan kyltin äärelle. Lause 2: Kaksi miestä keskustelee viikonlopun suunnitelmistaan.</w:t>
      </w:r>
    </w:p>
    <w:p>
      <w:r>
        <w:rPr>
          <w:b/>
        </w:rPr>
        <w:t xml:space="preserve">Tulos</w:t>
      </w:r>
    </w:p>
    <w:p>
      <w:r>
        <w:t xml:space="preserve">Miehet puhuvat</w:t>
      </w:r>
    </w:p>
    <w:p>
      <w:r>
        <w:rPr>
          <w:b/>
        </w:rPr>
        <w:t xml:space="preserve">Esimerkki 0.3774</w:t>
      </w:r>
    </w:p>
    <w:p>
      <w:r>
        <w:t xml:space="preserve">Lause 1: Kuntosalilla oleva nainen on lyömässä lentopallosyöttöä. Lause 2: Nainen on voittamassa lentopallo-ottelun.</w:t>
      </w:r>
    </w:p>
    <w:p>
      <w:r>
        <w:rPr>
          <w:b/>
        </w:rPr>
        <w:t xml:space="preserve">Tulos</w:t>
      </w:r>
    </w:p>
    <w:p>
      <w:r>
        <w:t xml:space="preserve">Nainen on kuntosalilla</w:t>
      </w:r>
    </w:p>
    <w:p>
      <w:r>
        <w:rPr>
          <w:b/>
        </w:rPr>
        <w:t xml:space="preserve">Esimerkki 0,3775</w:t>
      </w:r>
    </w:p>
    <w:p>
      <w:r>
        <w:t xml:space="preserve">Lause 1: Pukumies, jolla on salkku mukanaan, kävelee jalkakäytävällä lähellä rakennuksen kuvaa heijastavaa lätäkköä. Lause 2: Mies kävelee kokoukseen...</w:t>
      </w:r>
    </w:p>
    <w:p>
      <w:r>
        <w:rPr>
          <w:b/>
        </w:rPr>
        <w:t xml:space="preserve">Tulos</w:t>
      </w:r>
    </w:p>
    <w:p>
      <w:r>
        <w:t xml:space="preserve">Ammattimies kävelee lätäkön vieressä -</w:t>
      </w:r>
    </w:p>
    <w:p>
      <w:r>
        <w:rPr>
          <w:b/>
        </w:rPr>
        <w:t xml:space="preserve">Esimerkki 0.3776</w:t>
      </w:r>
    </w:p>
    <w:p>
      <w:r>
        <w:t xml:space="preserve">Lause 1: Kevyesti pilvisenä päivänä polkupyöräilijä ajaa ulkoilmaradan läpi useiden katsojien seuratessa. Lause 2: Mies on tekemässä uutta ennätystä pyöräilykilpailussa.</w:t>
      </w:r>
    </w:p>
    <w:p>
      <w:r>
        <w:rPr>
          <w:b/>
        </w:rPr>
        <w:t xml:space="preserve">Tulos</w:t>
      </w:r>
    </w:p>
    <w:p>
      <w:r>
        <w:t xml:space="preserve">Mies ajaa pyörällä ja katselee ihmisiä.</w:t>
      </w:r>
    </w:p>
    <w:p>
      <w:r>
        <w:rPr>
          <w:b/>
        </w:rPr>
        <w:t xml:space="preserve">Esimerkki 0.3777</w:t>
      </w:r>
    </w:p>
    <w:p>
      <w:r>
        <w:t xml:space="preserve">Lause 1: Samaan suuntaan kävelee kaksi naista, joista toisella on aurinkolasit ja shortsit. Lause 2: Ryhmä ystäviä kävelee samalla alueella.</w:t>
      </w:r>
    </w:p>
    <w:p>
      <w:r>
        <w:rPr>
          <w:b/>
        </w:rPr>
        <w:t xml:space="preserve">Tulos</w:t>
      </w:r>
    </w:p>
    <w:p>
      <w:r>
        <w:t xml:space="preserve">Ryhmä ihmisiä kävelee samalla alueella.</w:t>
      </w:r>
    </w:p>
    <w:p>
      <w:r>
        <w:rPr>
          <w:b/>
        </w:rPr>
        <w:t xml:space="preserve">Esimerkki 0.3778</w:t>
      </w:r>
    </w:p>
    <w:p>
      <w:r>
        <w:t xml:space="preserve">Lause 1: Nuori afrikkalaisnainen seisoo rannalla pitelemässä naruissa olevaa mustekalaa. Lause 2: Nuori afrikkalainen nainen pitelee yöllä mustekalaa narussa.</w:t>
      </w:r>
    </w:p>
    <w:p>
      <w:r>
        <w:rPr>
          <w:b/>
        </w:rPr>
        <w:t xml:space="preserve">Tulos</w:t>
      </w:r>
    </w:p>
    <w:p>
      <w:r>
        <w:t xml:space="preserve">Nuori pitelee olentoa.</w:t>
      </w:r>
    </w:p>
    <w:p>
      <w:r>
        <w:rPr>
          <w:b/>
        </w:rPr>
        <w:t xml:space="preserve">Esimerkki 0.3779</w:t>
      </w:r>
    </w:p>
    <w:p>
      <w:r>
        <w:t xml:space="preserve">Lause 1: Juoksuvaatteisiin pukeutunut mies kävelee kadulla. Lause 2: Juoksuvaatteisiin pukeutunut iäkäs mies kävelee hitaasti katua pitkin.</w:t>
      </w:r>
    </w:p>
    <w:p>
      <w:r>
        <w:rPr>
          <w:b/>
        </w:rPr>
        <w:t xml:space="preserve">Tulos</w:t>
      </w:r>
    </w:p>
    <w:p>
      <w:r>
        <w:t xml:space="preserve">Juoksuvaatteisiin pukeutunut mies kävelee polkua pitkin katua.</w:t>
      </w:r>
    </w:p>
    <w:p>
      <w:r>
        <w:rPr>
          <w:b/>
        </w:rPr>
        <w:t xml:space="preserve">Esimerkki 0.3780</w:t>
      </w:r>
    </w:p>
    <w:p>
      <w:r>
        <w:t xml:space="preserve">Lause 1: Joukko ihmisiä kävelee tietä pitkin. Lause 2: Joukko ihmisiä kävelee kohti tapahtumaa, johon he osallistuvat.</w:t>
      </w:r>
    </w:p>
    <w:p>
      <w:r>
        <w:rPr>
          <w:b/>
        </w:rPr>
        <w:t xml:space="preserve">Tulos</w:t>
      </w:r>
    </w:p>
    <w:p>
      <w:r>
        <w:t xml:space="preserve">Joukko ihmisiä kävelee.</w:t>
      </w:r>
    </w:p>
    <w:p>
      <w:r>
        <w:rPr>
          <w:b/>
        </w:rPr>
        <w:t xml:space="preserve">Esimerkki 0.3781</w:t>
      </w:r>
    </w:p>
    <w:p>
      <w:r>
        <w:t xml:space="preserve">Lause 1: Valkoiseen paitaan pukeutunut nainen seisoo tiskin takana tyhjän, tiiliseinäisen ravintolan keittiössä. Lause 2: Tarjoilija odottaa asiakkaita tyhjässä ravintolassa.</w:t>
      </w:r>
    </w:p>
    <w:p>
      <w:r>
        <w:rPr>
          <w:b/>
        </w:rPr>
        <w:t xml:space="preserve">Tulos</w:t>
      </w:r>
    </w:p>
    <w:p>
      <w:r>
        <w:t xml:space="preserve">henkilö seisoo tyhjässä ravintolassa.</w:t>
      </w:r>
    </w:p>
    <w:p>
      <w:r>
        <w:rPr>
          <w:b/>
        </w:rPr>
        <w:t xml:space="preserve">Esimerkki 0.3782</w:t>
      </w:r>
    </w:p>
    <w:p>
      <w:r>
        <w:t xml:space="preserve">Lause 1: Valkoiseen paitaan pukeutunut nainen silittää vaatteita makuuhuoneessa. Lause 2: Naisen on saatava vaatteet näyttämään edustavan näköisiltä.</w:t>
      </w:r>
    </w:p>
    <w:p>
      <w:r>
        <w:rPr>
          <w:b/>
        </w:rPr>
        <w:t xml:space="preserve">Tulos</w:t>
      </w:r>
    </w:p>
    <w:p>
      <w:r>
        <w:t xml:space="preserve">Nainen käyttää silityslautaa.</w:t>
      </w:r>
    </w:p>
    <w:p>
      <w:r>
        <w:rPr>
          <w:b/>
        </w:rPr>
        <w:t xml:space="preserve">Esimerkki 0.3783</w:t>
      </w:r>
    </w:p>
    <w:p>
      <w:r>
        <w:t xml:space="preserve">Lause 1: Vanha mies lukee sanomalehteä seisten. Lause 2: Mies lukee päivän sanomalehden sarjakuvia.</w:t>
      </w:r>
    </w:p>
    <w:p>
      <w:r>
        <w:rPr>
          <w:b/>
        </w:rPr>
        <w:t xml:space="preserve">Tulos</w:t>
      </w:r>
    </w:p>
    <w:p>
      <w:r>
        <w:t xml:space="preserve">Mies seisoo sanomalehti kädessään.</w:t>
      </w:r>
    </w:p>
    <w:p>
      <w:r>
        <w:rPr>
          <w:b/>
        </w:rPr>
        <w:t xml:space="preserve">Esimerkki 0.3784</w:t>
      </w:r>
    </w:p>
    <w:p>
      <w:r>
        <w:t xml:space="preserve">Lause 1: Lapsi kokoaa suurta maailmankarttaa aikuisten katsellessa. Lause 2: Lapsi kokosi palapelin, jonka aikuiset antoivat hänelle.</w:t>
      </w:r>
    </w:p>
    <w:p>
      <w:r>
        <w:rPr>
          <w:b/>
        </w:rPr>
        <w:t xml:space="preserve">Tulos</w:t>
      </w:r>
    </w:p>
    <w:p>
      <w:r>
        <w:t xml:space="preserve">Lapsi kokosi suuren palapelin.</w:t>
      </w:r>
    </w:p>
    <w:p>
      <w:r>
        <w:rPr>
          <w:b/>
        </w:rPr>
        <w:t xml:space="preserve">Esimerkki 0,3785</w:t>
      </w:r>
    </w:p>
    <w:p>
      <w:r>
        <w:t xml:space="preserve">Lause 1: Vuorikiipeilijä kiipeää jyrkkää kalliorinnettä. Lause 2: Mies kiipeää Mount Everestille.</w:t>
      </w:r>
    </w:p>
    <w:p>
      <w:r>
        <w:rPr>
          <w:b/>
        </w:rPr>
        <w:t xml:space="preserve">Tulos</w:t>
      </w:r>
    </w:p>
    <w:p>
      <w:r>
        <w:t xml:space="preserve">Vuorikiipeilijä liikkuu kalliota ylöspäin.</w:t>
      </w:r>
    </w:p>
    <w:p>
      <w:r>
        <w:rPr>
          <w:b/>
        </w:rPr>
        <w:t xml:space="preserve">Esimerkki 0.3786</w:t>
      </w:r>
    </w:p>
    <w:p>
      <w:r>
        <w:t xml:space="preserve">Lause 1: Onnettomuuspaikka. Lause 2: On tapahtunut auto-onnettomuus.</w:t>
      </w:r>
    </w:p>
    <w:p>
      <w:r>
        <w:rPr>
          <w:b/>
        </w:rPr>
        <w:t xml:space="preserve">Tulos</w:t>
      </w:r>
    </w:p>
    <w:p>
      <w:r>
        <w:t xml:space="preserve">Tapahtuu onnettomuus.</w:t>
      </w:r>
    </w:p>
    <w:p>
      <w:r>
        <w:rPr>
          <w:b/>
        </w:rPr>
        <w:t xml:space="preserve">Esimerkki 0.3787</w:t>
      </w:r>
    </w:p>
    <w:p>
      <w:r>
        <w:t xml:space="preserve">Lause 1: Mies kävelee pellolla pienoismallilentokoneen kanssa. Lause 2: Mies kävelee ja puhuu jonkun toisen kanssa...</w:t>
      </w:r>
    </w:p>
    <w:p>
      <w:r>
        <w:rPr>
          <w:b/>
        </w:rPr>
        <w:t xml:space="preserve">Tulos</w:t>
      </w:r>
    </w:p>
    <w:p>
      <w:r>
        <w:t xml:space="preserve">Mies kävelee ulos</w:t>
      </w:r>
    </w:p>
    <w:p>
      <w:r>
        <w:rPr>
          <w:b/>
        </w:rPr>
        <w:t xml:space="preserve">Esimerkki 0.3788</w:t>
      </w:r>
    </w:p>
    <w:p>
      <w:r>
        <w:t xml:space="preserve">Lause 1: nainen istui suurella ruskealla sohvalla keskellä ostoskeskusta Lause 2: Hän oli ostoksilla.</w:t>
      </w:r>
    </w:p>
    <w:p>
      <w:r>
        <w:rPr>
          <w:b/>
        </w:rPr>
        <w:t xml:space="preserve">Tulos</w:t>
      </w:r>
    </w:p>
    <w:p>
      <w:r>
        <w:t xml:space="preserve">Sohva on kenen tahansa käytettävissä.</w:t>
      </w:r>
    </w:p>
    <w:p>
      <w:r>
        <w:rPr>
          <w:b/>
        </w:rPr>
        <w:t xml:space="preserve">Esimerkki 0.3789</w:t>
      </w:r>
    </w:p>
    <w:p>
      <w:r>
        <w:t xml:space="preserve">Lause 1: Musta nainen, jolla on huivi päässään, seisoo jalkakäytävällä hymyillen. Lause 2: Nainen seisoo ja hymyilee miehelle, jonka kanssa flirttailee.</w:t>
      </w:r>
    </w:p>
    <w:p>
      <w:r>
        <w:rPr>
          <w:b/>
        </w:rPr>
        <w:t xml:space="preserve">Tulos</w:t>
      </w:r>
    </w:p>
    <w:p>
      <w:r>
        <w:t xml:space="preserve">Henkilö seisoo ja hymyilee.</w:t>
      </w:r>
    </w:p>
    <w:p>
      <w:r>
        <w:rPr>
          <w:b/>
        </w:rPr>
        <w:t xml:space="preserve">Esimerkki 0,3790</w:t>
      </w:r>
    </w:p>
    <w:p>
      <w:r>
        <w:t xml:space="preserve">Lause 1: Kolme naista pelaa softballia, yksi heistä juoksee pesiä ja kaksi pelaa puolustusta. Lause 2: Naiset ovat softball-harjoituksissa.</w:t>
      </w:r>
    </w:p>
    <w:p>
      <w:r>
        <w:rPr>
          <w:b/>
        </w:rPr>
        <w:t xml:space="preserve">Tulos</w:t>
      </w:r>
    </w:p>
    <w:p>
      <w:r>
        <w:t xml:space="preserve">Naiset pelaavat softballia 2 vastaan 1.</w:t>
      </w:r>
    </w:p>
    <w:p>
      <w:r>
        <w:rPr>
          <w:b/>
        </w:rPr>
        <w:t xml:space="preserve">Esimerkki 0,3791</w:t>
      </w:r>
    </w:p>
    <w:p>
      <w:r>
        <w:t xml:space="preserve">Lause 1: Entinen First Lady Laura Bush puhuu konferenssissa persikanväriseen mekkoon pukeutuneena. Lause 2: Laura Bush pukeutuu mekkoon ja silmälappuun puhuessaan Halloween-juhlakonferenssissa.</w:t>
      </w:r>
    </w:p>
    <w:p>
      <w:r>
        <w:rPr>
          <w:b/>
        </w:rPr>
        <w:t xml:space="preserve">Tulos</w:t>
      </w:r>
    </w:p>
    <w:p>
      <w:r>
        <w:t xml:space="preserve">Laura Bush pukeutuu mekkoon puhuessaan konferenssissa.</w:t>
      </w:r>
    </w:p>
    <w:p>
      <w:r>
        <w:rPr>
          <w:b/>
        </w:rPr>
        <w:t xml:space="preserve">Esimerkki 0.3792</w:t>
      </w:r>
    </w:p>
    <w:p>
      <w:r>
        <w:t xml:space="preserve">Lause 1: Palomiehet kerääntyivät paloauton ympärille tienvarteen. Lause 2: miehet työskentelevät</w:t>
      </w:r>
    </w:p>
    <w:p>
      <w:r>
        <w:rPr>
          <w:b/>
        </w:rPr>
        <w:t xml:space="preserve">Tulos</w:t>
      </w:r>
    </w:p>
    <w:p>
      <w:r>
        <w:t xml:space="preserve">miehet ovat ulkona</w:t>
      </w:r>
    </w:p>
    <w:p>
      <w:r>
        <w:rPr>
          <w:b/>
        </w:rPr>
        <w:t xml:space="preserve">Esimerkki 0.3793</w:t>
      </w:r>
    </w:p>
    <w:p>
      <w:r>
        <w:t xml:space="preserve">Lause 1: Nainen pysähtyy katsomaan näyteikkunaa, jossa erittäin ylisuuri, nenäänsä nuoleva musta-ruskeavalkoinen beagle on kehystettynä kahden ruskeatakki- ja farkkuasuisen mallinuken välissä. Lause 2: Nainen on ostamassa uutta koiraa.</w:t>
      </w:r>
    </w:p>
    <w:p>
      <w:r>
        <w:rPr>
          <w:b/>
        </w:rPr>
        <w:t xml:space="preserve">Tulos</w:t>
      </w:r>
    </w:p>
    <w:p>
      <w:r>
        <w:t xml:space="preserve">Nainen tarkkailee näyteikkunaa.</w:t>
      </w:r>
    </w:p>
    <w:p>
      <w:r>
        <w:rPr>
          <w:b/>
        </w:rPr>
        <w:t xml:space="preserve">Esimerkki 0.3794</w:t>
      </w:r>
    </w:p>
    <w:p>
      <w:r>
        <w:t xml:space="preserve">Lause 1: Pieni tyttö, jolla on mustat letit ja joka ajaa vaaleanpunaisella polkupyörällä, jossa on apupyörät. Lause 2: Tyttö ajaa ystävänsä luokse.</w:t>
      </w:r>
    </w:p>
    <w:p>
      <w:r>
        <w:rPr>
          <w:b/>
        </w:rPr>
        <w:t xml:space="preserve">Tulos</w:t>
      </w:r>
    </w:p>
    <w:p>
      <w:r>
        <w:t xml:space="preserve">Tyttö ajaa pyörällä.</w:t>
      </w:r>
    </w:p>
    <w:p>
      <w:r>
        <w:rPr>
          <w:b/>
        </w:rPr>
        <w:t xml:space="preserve">Esimerkki 0,3795</w:t>
      </w:r>
    </w:p>
    <w:p>
      <w:r>
        <w:t xml:space="preserve">Lause 1: Maastopyöräilijä tekee suuren hypyn keltaiseen pukuun pukeutuneena. Lause 2: Keltaiseen pukeutunut dirt biker esiintyy yleisölle.</w:t>
      </w:r>
    </w:p>
    <w:p>
      <w:r>
        <w:rPr>
          <w:b/>
        </w:rPr>
        <w:t xml:space="preserve">Tulos</w:t>
      </w:r>
    </w:p>
    <w:p>
      <w:r>
        <w:t xml:space="preserve">Joku keltaisessa puvussa ajaa maastopyörällä.</w:t>
      </w:r>
    </w:p>
    <w:p>
      <w:r>
        <w:rPr>
          <w:b/>
        </w:rPr>
        <w:t xml:space="preserve">Esimerkki 0,3796</w:t>
      </w:r>
    </w:p>
    <w:p>
      <w:r>
        <w:t xml:space="preserve">Lause 1: Tyttö, joka työskentelee torilla myymässä paprikaa. Lause 2: Tyttö kasvatti paprikat.</w:t>
      </w:r>
    </w:p>
    <w:p>
      <w:r>
        <w:rPr>
          <w:b/>
        </w:rPr>
        <w:t xml:space="preserve">Tulos</w:t>
      </w:r>
    </w:p>
    <w:p>
      <w:r>
        <w:t xml:space="preserve">Tyttö on töissä.</w:t>
      </w:r>
    </w:p>
    <w:p>
      <w:r>
        <w:rPr>
          <w:b/>
        </w:rPr>
        <w:t xml:space="preserve">Esimerkki 0,3797</w:t>
      </w:r>
    </w:p>
    <w:p>
      <w:r>
        <w:t xml:space="preserve">Lause 1: Nuori aikuinen tanssii kädellään. Lause 2: Mies tanssii breakdancea.</w:t>
      </w:r>
    </w:p>
    <w:p>
      <w:r>
        <w:rPr>
          <w:b/>
        </w:rPr>
        <w:t xml:space="preserve">Tulos</w:t>
      </w:r>
    </w:p>
    <w:p>
      <w:r>
        <w:t xml:space="preserve">henkilö tanssii.</w:t>
      </w:r>
    </w:p>
    <w:p>
      <w:r>
        <w:rPr>
          <w:b/>
        </w:rPr>
        <w:t xml:space="preserve">Esimerkki 0.3798</w:t>
      </w:r>
    </w:p>
    <w:p>
      <w:r>
        <w:t xml:space="preserve">Lause 1: Mies juoksee vesialtaaseen yleisurheilukilpailussa. Lause 2: Musta mies kilpailee triathlonissa.</w:t>
      </w:r>
    </w:p>
    <w:p>
      <w:r>
        <w:rPr>
          <w:b/>
        </w:rPr>
        <w:t xml:space="preserve">Tulos</w:t>
      </w:r>
    </w:p>
    <w:p>
      <w:r>
        <w:t xml:space="preserve">Mies juoksee.</w:t>
      </w:r>
    </w:p>
    <w:p>
      <w:r>
        <w:rPr>
          <w:b/>
        </w:rPr>
        <w:t xml:space="preserve">Esimerkki 0.3799</w:t>
      </w:r>
    </w:p>
    <w:p>
      <w:r>
        <w:t xml:space="preserve">Lause 1: Kaksi mustiin housuihin ja valkoisiin yläosiin pukeutunutta naista, jotka ovat samassa asennossa mustan taustan kanssa. Lause 2: Naiset poseeraavat neutraaleissa väreissä.</w:t>
      </w:r>
    </w:p>
    <w:p>
      <w:r>
        <w:rPr>
          <w:b/>
        </w:rPr>
        <w:t xml:space="preserve">Tulos</w:t>
      </w:r>
    </w:p>
    <w:p>
      <w:r>
        <w:t xml:space="preserve">Molemmat naiset ovat pukeutuneet samalla tavalla.</w:t>
      </w:r>
    </w:p>
    <w:p>
      <w:r>
        <w:rPr>
          <w:b/>
        </w:rPr>
        <w:t xml:space="preserve">Esimerkki 0.3800</w:t>
      </w:r>
    </w:p>
    <w:p>
      <w:r>
        <w:t xml:space="preserve">Lause 1: Nainen piirtää kuvan maahan. Lause 2: Taiteilija piirtää ajatusta multaan.</w:t>
      </w:r>
    </w:p>
    <w:p>
      <w:r>
        <w:rPr>
          <w:b/>
        </w:rPr>
        <w:t xml:space="preserve">Tulos</w:t>
      </w:r>
    </w:p>
    <w:p>
      <w:r>
        <w:t xml:space="preserve">Nainen piirtää maahan.</w:t>
      </w:r>
    </w:p>
    <w:p>
      <w:r>
        <w:rPr>
          <w:b/>
        </w:rPr>
        <w:t xml:space="preserve">Esimerkki 0.3801</w:t>
      </w:r>
    </w:p>
    <w:p>
      <w:r>
        <w:t xml:space="preserve">Lause 1: Ryhmä lapsia soittaa viuluja bänditunnilla todennäköisesti koulussa. Lause 2: Lapset ovat loistavia muusikoita.</w:t>
      </w:r>
    </w:p>
    <w:p>
      <w:r>
        <w:rPr>
          <w:b/>
        </w:rPr>
        <w:t xml:space="preserve">Tulos</w:t>
      </w:r>
    </w:p>
    <w:p>
      <w:r>
        <w:t xml:space="preserve">Koulun bändi harjoittelee soittimia.</w:t>
      </w:r>
    </w:p>
    <w:p>
      <w:r>
        <w:rPr>
          <w:b/>
        </w:rPr>
        <w:t xml:space="preserve">Esimerkki 0.3802</w:t>
      </w:r>
    </w:p>
    <w:p>
      <w:r>
        <w:t xml:space="preserve">Lause 1: Lyhyeen hameeseen pukeutunut nainen seisoo tiilirakennusta vasten. Lause 2: Lyhyeen hameeseen pukeutunut malli poseeraa tiilirakennuksen edessä.</w:t>
      </w:r>
    </w:p>
    <w:p>
      <w:r>
        <w:rPr>
          <w:b/>
        </w:rPr>
        <w:t xml:space="preserve">Tulos</w:t>
      </w:r>
    </w:p>
    <w:p>
      <w:r>
        <w:t xml:space="preserve">Rakennuksen vieressä on henkilö.</w:t>
      </w:r>
    </w:p>
    <w:p>
      <w:r>
        <w:rPr>
          <w:b/>
        </w:rPr>
        <w:t xml:space="preserve">Esimerkki 0.3803</w:t>
      </w:r>
    </w:p>
    <w:p>
      <w:r>
        <w:t xml:space="preserve">Lause 1: Yksi mies keskittyy metallien käsittelyyn. Lause 2: Hän on seppä.</w:t>
      </w:r>
    </w:p>
    <w:p>
      <w:r>
        <w:rPr>
          <w:b/>
        </w:rPr>
        <w:t xml:space="preserve">Tulos</w:t>
      </w:r>
    </w:p>
    <w:p>
      <w:r>
        <w:t xml:space="preserve">Mies keskittyy siihen, mitä hän tekee.</w:t>
      </w:r>
    </w:p>
    <w:p>
      <w:r>
        <w:rPr>
          <w:b/>
        </w:rPr>
        <w:t xml:space="preserve">Esimerkki 0.3804</w:t>
      </w:r>
    </w:p>
    <w:p>
      <w:r>
        <w:t xml:space="preserve">Lause 1: Neljä ihmistä istuu ja kuuntelee siniseen kaulaliinaan pukeutuneen naisen puhetta kahden sivullisen kanssa taustalla. Lause 2: Luento pidetään ulkona.</w:t>
      </w:r>
    </w:p>
    <w:p>
      <w:r>
        <w:rPr>
          <w:b/>
        </w:rPr>
        <w:t xml:space="preserve">Tulos</w:t>
      </w:r>
    </w:p>
    <w:p>
      <w:r>
        <w:t xml:space="preserve">Puhuu nainen, jolla on sininen kauluspaita.</w:t>
      </w:r>
    </w:p>
    <w:p>
      <w:r>
        <w:rPr>
          <w:b/>
        </w:rPr>
        <w:t xml:space="preserve">Esimerkki 0.3805</w:t>
      </w:r>
    </w:p>
    <w:p>
      <w:r>
        <w:t xml:space="preserve">Lause 1: Vauva pallopelissä ja pikkulapsi leikkii kuvan ottajan jalkojen lähellä. Lause 2: Veli ja sisko leikkivät lähellä toisiaan.</w:t>
      </w:r>
    </w:p>
    <w:p>
      <w:r>
        <w:rPr>
          <w:b/>
        </w:rPr>
        <w:t xml:space="preserve">Tulos</w:t>
      </w:r>
    </w:p>
    <w:p>
      <w:r>
        <w:t xml:space="preserve">Pallokoppa on suurempi kuin vauva.</w:t>
      </w:r>
    </w:p>
    <w:p>
      <w:r>
        <w:rPr>
          <w:b/>
        </w:rPr>
        <w:t xml:space="preserve">Esimerkki 0.3806</w:t>
      </w:r>
    </w:p>
    <w:p>
      <w:r>
        <w:t xml:space="preserve">Lause 1: Kolme aasialaista tyttöä istuu penkillä. Lause 2: Tytöt puhuvat puhelimiinsa.</w:t>
      </w:r>
    </w:p>
    <w:p>
      <w:r>
        <w:rPr>
          <w:b/>
        </w:rPr>
        <w:t xml:space="preserve">Tulos</w:t>
      </w:r>
    </w:p>
    <w:p>
      <w:r>
        <w:t xml:space="preserve">Tytöt viihtyvät ulkona.</w:t>
      </w:r>
    </w:p>
    <w:p>
      <w:r>
        <w:rPr>
          <w:b/>
        </w:rPr>
        <w:t xml:space="preserve">Esimerkki 0.3807</w:t>
      </w:r>
    </w:p>
    <w:p>
      <w:r>
        <w:t xml:space="preserve">Lause 1: Ihmiset odottavat liikennevalojen vieressä olevalla risteysalueella. Lause 2: Ihmiset odottavat risteyksessä sadetakit yllään.</w:t>
      </w:r>
    </w:p>
    <w:p>
      <w:r>
        <w:rPr>
          <w:b/>
        </w:rPr>
        <w:t xml:space="preserve">Tulos</w:t>
      </w:r>
    </w:p>
    <w:p>
      <w:r>
        <w:t xml:space="preserve">Ihmiset odottavat suojatietä.</w:t>
      </w:r>
    </w:p>
    <w:p>
      <w:r>
        <w:rPr>
          <w:b/>
        </w:rPr>
        <w:t xml:space="preserve">Esimerkki 0.3808</w:t>
      </w:r>
    </w:p>
    <w:p>
      <w:r>
        <w:t xml:space="preserve">Lause 1: Lapsi istuu turvaistuimessa ja itkee. Lause 2: Lapsi on juuri herännyt päiväunilta.</w:t>
      </w:r>
    </w:p>
    <w:p>
      <w:r>
        <w:rPr>
          <w:b/>
        </w:rPr>
        <w:t xml:space="preserve">Tulos</w:t>
      </w:r>
    </w:p>
    <w:p>
      <w:r>
        <w:t xml:space="preserve">Lapsi on surullinen.</w:t>
      </w:r>
    </w:p>
    <w:p>
      <w:r>
        <w:rPr>
          <w:b/>
        </w:rPr>
        <w:t xml:space="preserve">Esimerkki 0.3809</w:t>
      </w:r>
    </w:p>
    <w:p>
      <w:r>
        <w:t xml:space="preserve">Lause 1: Mies työskentelee toimistossa tietokoneella. Lause 2: Mies työskentelee myöhään lauantaina.</w:t>
      </w:r>
    </w:p>
    <w:p>
      <w:r>
        <w:rPr>
          <w:b/>
        </w:rPr>
        <w:t xml:space="preserve">Tulos</w:t>
      </w:r>
    </w:p>
    <w:p>
      <w:r>
        <w:t xml:space="preserve">Mies käyttää elektronista laitetta</w:t>
      </w:r>
    </w:p>
    <w:p>
      <w:r>
        <w:rPr>
          <w:b/>
        </w:rPr>
        <w:t xml:space="preserve">Esimerkki 0.3810</w:t>
      </w:r>
    </w:p>
    <w:p>
      <w:r>
        <w:t xml:space="preserve">Lause 1: Kirsikkatomaattien maistelu. Lause 2: Tomaatit olivat kitkeriä.</w:t>
      </w:r>
    </w:p>
    <w:p>
      <w:r>
        <w:rPr>
          <w:b/>
        </w:rPr>
        <w:t xml:space="preserve">Tulos</w:t>
      </w:r>
    </w:p>
    <w:p>
      <w:r>
        <w:t xml:space="preserve">Kirsikkatomaattien maistelu oli hauskaa.</w:t>
      </w:r>
    </w:p>
    <w:p>
      <w:r>
        <w:rPr>
          <w:b/>
        </w:rPr>
        <w:t xml:space="preserve">Esimerkki 0.3811</w:t>
      </w:r>
    </w:p>
    <w:p>
      <w:r>
        <w:t xml:space="preserve">Lause 1: Ihmiset katselevat henkilöä, joka istuu oudossa ajoneuvossa aukiolla. Lause 2: Jotkut miehet katsovat kilpailua.</w:t>
      </w:r>
    </w:p>
    <w:p>
      <w:r>
        <w:rPr>
          <w:b/>
        </w:rPr>
        <w:t xml:space="preserve">Tulos</w:t>
      </w:r>
    </w:p>
    <w:p>
      <w:r>
        <w:t xml:space="preserve">Kuvassa on yksi henkilö, ja hän on töissä.</w:t>
      </w:r>
    </w:p>
    <w:p>
      <w:r>
        <w:rPr>
          <w:b/>
        </w:rPr>
        <w:t xml:space="preserve">Esimerkki 0.3812</w:t>
      </w:r>
    </w:p>
    <w:p>
      <w:r>
        <w:t xml:space="preserve">Lause 1: Neljän nuoren miehen ryhmä, joka vaikuttaa opiskelijoilta, kävelee pois bussipysäkiltä koulualueella. Lause 2: Ryhmä oppilaita on juuri noussut bussista ja kävelee luokkaan.</w:t>
      </w:r>
    </w:p>
    <w:p>
      <w:r>
        <w:rPr>
          <w:b/>
        </w:rPr>
        <w:t xml:space="preserve">Tulos</w:t>
      </w:r>
    </w:p>
    <w:p>
      <w:r>
        <w:t xml:space="preserve">Siellä on joukko opiskelijoita.</w:t>
      </w:r>
    </w:p>
    <w:p>
      <w:r>
        <w:rPr>
          <w:b/>
        </w:rPr>
        <w:t xml:space="preserve">Esimerkki 0.3813</w:t>
      </w:r>
    </w:p>
    <w:p>
      <w:r>
        <w:t xml:space="preserve">Lause 1: Kaksi nuorta miestä soittaa sähkökitaraa lavalla. Lause 2: Pojat ovat musiikkibändissä.</w:t>
      </w:r>
    </w:p>
    <w:p>
      <w:r>
        <w:rPr>
          <w:b/>
        </w:rPr>
        <w:t xml:space="preserve">Tulos</w:t>
      </w:r>
    </w:p>
    <w:p>
      <w:r>
        <w:t xml:space="preserve">Kaverit soittavat musiikkia.</w:t>
      </w:r>
    </w:p>
    <w:p>
      <w:r>
        <w:rPr>
          <w:b/>
        </w:rPr>
        <w:t xml:space="preserve">Esimerkki 0.3814</w:t>
      </w:r>
    </w:p>
    <w:p>
      <w:r>
        <w:t xml:space="preserve">Lause 1: Nainen kävelee joen varrella kaupungin rakennusten poikki. Lause 2: nainen kävelee lounaalla ollessaan.</w:t>
      </w:r>
    </w:p>
    <w:p>
      <w:r>
        <w:rPr>
          <w:b/>
        </w:rPr>
        <w:t xml:space="preserve">Tulos</w:t>
      </w:r>
    </w:p>
    <w:p>
      <w:r>
        <w:t xml:space="preserve">nainen kävelee</w:t>
      </w:r>
    </w:p>
    <w:p>
      <w:r>
        <w:rPr>
          <w:b/>
        </w:rPr>
        <w:t xml:space="preserve">Esimerkki 0.3815</w:t>
      </w:r>
    </w:p>
    <w:p>
      <w:r>
        <w:t xml:space="preserve">Lause 1: Jääkiekkopeli, jossa "Huppe" on kuvan pääosassa katsomassa kentälle muita pelaajia. Lause 2: Ihmiset katsovat kuvassa.</w:t>
      </w:r>
    </w:p>
    <w:p>
      <w:r>
        <w:rPr>
          <w:b/>
        </w:rPr>
        <w:t xml:space="preserve">Tulos</w:t>
      </w:r>
    </w:p>
    <w:p>
      <w:r>
        <w:t xml:space="preserve">Ihmiset pelaavat jääkiekkoa hupen kanssa -</w:t>
      </w:r>
    </w:p>
    <w:p>
      <w:r>
        <w:rPr>
          <w:b/>
        </w:rPr>
        <w:t xml:space="preserve">Esimerkki 0.3816</w:t>
      </w:r>
    </w:p>
    <w:p>
      <w:r>
        <w:t xml:space="preserve">Lause 1: Kaksi maastopyöräilijää pysähtyi puroon. Lause 2: Kaksi maastopyöräilijää melkein kolaroi, joten he pysähtyivät.</w:t>
      </w:r>
    </w:p>
    <w:p>
      <w:r>
        <w:rPr>
          <w:b/>
        </w:rPr>
        <w:t xml:space="preserve">Tulos</w:t>
      </w:r>
    </w:p>
    <w:p>
      <w:r>
        <w:t xml:space="preserve">Kaksi maastopyöräilijää pysähtyi puroon.</w:t>
      </w:r>
    </w:p>
    <w:p>
      <w:r>
        <w:rPr>
          <w:b/>
        </w:rPr>
        <w:t xml:space="preserve">Esimerkki 0.3817</w:t>
      </w:r>
    </w:p>
    <w:p>
      <w:r>
        <w:t xml:space="preserve">Lause 1: Lapsi stetoskoopin kanssa valmistautuu kuuntelemaan äitinsä sydäntä. Lause 2: Lapsi leikkii lääkäriä.</w:t>
      </w:r>
    </w:p>
    <w:p>
      <w:r>
        <w:rPr>
          <w:b/>
        </w:rPr>
        <w:t xml:space="preserve">Tulos</w:t>
      </w:r>
    </w:p>
    <w:p>
      <w:r>
        <w:t xml:space="preserve">Lapsi kuuntelee äitinsä sydämen sykettä.</w:t>
      </w:r>
    </w:p>
    <w:p>
      <w:r>
        <w:rPr>
          <w:b/>
        </w:rPr>
        <w:t xml:space="preserve">Esimerkki 0.3818</w:t>
      </w:r>
    </w:p>
    <w:p>
      <w:r>
        <w:t xml:space="preserve">Lause 1: Mustaan paitaan ja farkkuihin pukeutunut nainen, jolla on punainen villapaita sidottuna olkapäille, virkkaa tuolilla istuen ulkona. Lause 2: Nainen virkkaa villapaitaa pojanpojalleen.</w:t>
      </w:r>
    </w:p>
    <w:p>
      <w:r>
        <w:rPr>
          <w:b/>
        </w:rPr>
        <w:t xml:space="preserve">Tulos</w:t>
      </w:r>
    </w:p>
    <w:p>
      <w:r>
        <w:t xml:space="preserve">Nainen on ulkona</w:t>
      </w:r>
    </w:p>
    <w:p>
      <w:r>
        <w:rPr>
          <w:b/>
        </w:rPr>
        <w:t xml:space="preserve">Esimerkki 0.3819</w:t>
      </w:r>
    </w:p>
    <w:p>
      <w:r>
        <w:t xml:space="preserve">Lause 1: Kaksi naista soittaa soittimia; toinen soittaa viulua ja toinen puhallinsoitinta. Lause 2: Kaksi naista soittaa iloisesti soittimia.</w:t>
      </w:r>
    </w:p>
    <w:p>
      <w:r>
        <w:rPr>
          <w:b/>
        </w:rPr>
        <w:t xml:space="preserve">Tulos</w:t>
      </w:r>
    </w:p>
    <w:p>
      <w:r>
        <w:t xml:space="preserve">Kaksi muusikkoa soittaa instrumenttejaan.</w:t>
      </w:r>
    </w:p>
    <w:p>
      <w:r>
        <w:rPr>
          <w:b/>
        </w:rPr>
        <w:t xml:space="preserve">Esimerkki 0.3820</w:t>
      </w:r>
    </w:p>
    <w:p>
      <w:r>
        <w:t xml:space="preserve">Lause 1: Ryhmä nuoria miehiä pelaa krikettiä hiekkakentällä. Lause 2: Joukko nuoria miehiä samanlaisissa peliasuissa pelaa krikettiä.</w:t>
      </w:r>
    </w:p>
    <w:p>
      <w:r>
        <w:rPr>
          <w:b/>
        </w:rPr>
        <w:t xml:space="preserve">Tulos</w:t>
      </w:r>
    </w:p>
    <w:p>
      <w:r>
        <w:t xml:space="preserve">Ryhmä miehiä pelaa krikettiä.</w:t>
      </w:r>
    </w:p>
    <w:p>
      <w:r>
        <w:rPr>
          <w:b/>
        </w:rPr>
        <w:t xml:space="preserve">Esimerkki 0,3821</w:t>
      </w:r>
    </w:p>
    <w:p>
      <w:r>
        <w:t xml:space="preserve">Lause 1: Nuori poika seisoo ja katselee brittiläistä vartiomiestä. Lause 2: Poika katselee vartijan karsastusta.</w:t>
      </w:r>
    </w:p>
    <w:p>
      <w:r>
        <w:rPr>
          <w:b/>
        </w:rPr>
        <w:t xml:space="preserve">Tulos</w:t>
      </w:r>
    </w:p>
    <w:p>
      <w:r>
        <w:t xml:space="preserve">poika seisoo.</w:t>
      </w:r>
    </w:p>
    <w:p>
      <w:r>
        <w:rPr>
          <w:b/>
        </w:rPr>
        <w:t xml:space="preserve">Esimerkki 0.3822</w:t>
      </w:r>
    </w:p>
    <w:p>
      <w:r>
        <w:t xml:space="preserve">Lause 1: Yhtye lavalla soittamassa soittimia Lause 2: Ryhmä miehiä ja naisia soittaa soittimia.</w:t>
      </w:r>
    </w:p>
    <w:p>
      <w:r>
        <w:rPr>
          <w:b/>
        </w:rPr>
        <w:t xml:space="preserve">Tulos</w:t>
      </w:r>
    </w:p>
    <w:p>
      <w:r>
        <w:t xml:space="preserve">Lavalla soittaa useita muusikoita.</w:t>
      </w:r>
    </w:p>
    <w:p>
      <w:r>
        <w:rPr>
          <w:b/>
        </w:rPr>
        <w:t xml:space="preserve">Esimerkki 0.3823</w:t>
      </w:r>
    </w:p>
    <w:p>
      <w:r>
        <w:t xml:space="preserve">Lause 1: Kolme nuorta miestä kohtaa vanhemman miehen, jolla on pilli. Lause 2: Vanhempi mies on heidän isoisänsä...</w:t>
      </w:r>
    </w:p>
    <w:p>
      <w:r>
        <w:rPr>
          <w:b/>
        </w:rPr>
        <w:t xml:space="preserve">Tulos</w:t>
      </w:r>
    </w:p>
    <w:p>
      <w:r>
        <w:t xml:space="preserve">4 miestä seisoo yhdessä</w:t>
      </w:r>
    </w:p>
    <w:p>
      <w:r>
        <w:rPr>
          <w:b/>
        </w:rPr>
        <w:t xml:space="preserve">Esimerkki 0.3824</w:t>
      </w:r>
    </w:p>
    <w:p>
      <w:r>
        <w:t xml:space="preserve">Lause 1: Vanhempi nainen hymyilee, kun kaksi vaaleanpunaista naista puhuu. Lause 2: Jotkut ihmiset ovat julkisuudessa.</w:t>
      </w:r>
    </w:p>
    <w:p>
      <w:r>
        <w:rPr>
          <w:b/>
        </w:rPr>
        <w:t xml:space="preserve">Tulos</w:t>
      </w:r>
    </w:p>
    <w:p>
      <w:r>
        <w:t xml:space="preserve">Kuvassa on kolme naista.</w:t>
      </w:r>
    </w:p>
    <w:p>
      <w:r>
        <w:rPr>
          <w:b/>
        </w:rPr>
        <w:t xml:space="preserve">Esimerkki 0,3825</w:t>
      </w:r>
    </w:p>
    <w:p>
      <w:r>
        <w:t xml:space="preserve">Lause 1: Mies meloo keltaisessa kajakissa kosken läpi. Lause 2: Mies meloo ensimmäistä kertaa.</w:t>
      </w:r>
    </w:p>
    <w:p>
      <w:r>
        <w:rPr>
          <w:b/>
        </w:rPr>
        <w:t xml:space="preserve">Tulos</w:t>
      </w:r>
    </w:p>
    <w:p>
      <w:r>
        <w:t xml:space="preserve">mies melomassa</w:t>
      </w:r>
    </w:p>
    <w:p>
      <w:r>
        <w:rPr>
          <w:b/>
        </w:rPr>
        <w:t xml:space="preserve">Esimerkki 0,3826</w:t>
      </w:r>
    </w:p>
    <w:p>
      <w:r>
        <w:t xml:space="preserve">Lause 1: Henkilö nukkuu pienen vaaleanpunaisen peiton alla, jossa on valkoisia ja keltaisia ympyröitä. Lause 2: Mies nukkuu värikkään peiton kanssa.</w:t>
      </w:r>
    </w:p>
    <w:p>
      <w:r>
        <w:rPr>
          <w:b/>
        </w:rPr>
        <w:t xml:space="preserve">Tulos</w:t>
      </w:r>
    </w:p>
    <w:p>
      <w:r>
        <w:t xml:space="preserve">Lapsi nukkuu</w:t>
      </w:r>
    </w:p>
    <w:p>
      <w:r>
        <w:rPr>
          <w:b/>
        </w:rPr>
        <w:t xml:space="preserve">Esimerkki 0.3827</w:t>
      </w:r>
    </w:p>
    <w:p>
      <w:r>
        <w:t xml:space="preserve">Lause 1: Mies makaa pyyhkeen päällä lattialla. Lause 2: Mies makaa ulkona.</w:t>
      </w:r>
    </w:p>
    <w:p>
      <w:r>
        <w:rPr>
          <w:b/>
        </w:rPr>
        <w:t xml:space="preserve">Tulos</w:t>
      </w:r>
    </w:p>
    <w:p>
      <w:r>
        <w:t xml:space="preserve">Siellä on mies, joka makaa</w:t>
      </w:r>
    </w:p>
    <w:p>
      <w:r>
        <w:rPr>
          <w:b/>
        </w:rPr>
        <w:t xml:space="preserve">Esimerkki 0.3828</w:t>
      </w:r>
    </w:p>
    <w:p>
      <w:r>
        <w:t xml:space="preserve">Lause 1: Nainen nojaa oviaukkoon pitäen kädessään vaaleanpunaista käsilaukkua. Lause 2: Surullinen nainen nojaa oviaukkoon vaaleanpunainen käsilaukku kädessään.</w:t>
      </w:r>
    </w:p>
    <w:p>
      <w:r>
        <w:rPr>
          <w:b/>
        </w:rPr>
        <w:t xml:space="preserve">Tulos</w:t>
      </w:r>
    </w:p>
    <w:p>
      <w:r>
        <w:t xml:space="preserve">Henkilö nojaa oviaukkoon pitäen kädessään vaaleanpunaista käsilaukkua.</w:t>
      </w:r>
    </w:p>
    <w:p>
      <w:r>
        <w:rPr>
          <w:b/>
        </w:rPr>
        <w:t xml:space="preserve">Esimerkki 0.3829</w:t>
      </w:r>
    </w:p>
    <w:p>
      <w:r>
        <w:t xml:space="preserve">Lause 1: Kolme miestä ja yksi nainen istuvat julkisella paikalla kartan edessä ja soittavat musiikkia kitaroilla ja rummuilla. Lause 2: Ryhmä ihmisiä soittaa kirkon edessä.</w:t>
      </w:r>
    </w:p>
    <w:p>
      <w:r>
        <w:rPr>
          <w:b/>
        </w:rPr>
        <w:t xml:space="preserve">Tulos</w:t>
      </w:r>
    </w:p>
    <w:p>
      <w:r>
        <w:t xml:space="preserve">Pieni joukko ihmisiä soittaa soittimia.</w:t>
      </w:r>
    </w:p>
    <w:p>
      <w:r>
        <w:rPr>
          <w:b/>
        </w:rPr>
        <w:t xml:space="preserve">Esimerkki 0,3830</w:t>
      </w:r>
    </w:p>
    <w:p>
      <w:r>
        <w:t xml:space="preserve">Lause 1: Punainen kilpa-auto kiihtyy kilparadalla. Lause 2: auto on matkalla tien reunaan.</w:t>
      </w:r>
    </w:p>
    <w:p>
      <w:r>
        <w:rPr>
          <w:b/>
        </w:rPr>
        <w:t xml:space="preserve">Tulos</w:t>
      </w:r>
    </w:p>
    <w:p>
      <w:r>
        <w:t xml:space="preserve">punainen auto, joka kulkee erittäin nopeasti tiellä</w:t>
      </w:r>
    </w:p>
    <w:p>
      <w:r>
        <w:rPr>
          <w:b/>
        </w:rPr>
        <w:t xml:space="preserve">Esimerkki 0,3831</w:t>
      </w:r>
    </w:p>
    <w:p>
      <w:r>
        <w:t xml:space="preserve">Lause 1: Kolme ihmistä kävelee pitkin mitäänsanomatonta kaupunkikatua. Lause 2: Ihmiset tupakoivat kävellessään.</w:t>
      </w:r>
    </w:p>
    <w:p>
      <w:r>
        <w:rPr>
          <w:b/>
        </w:rPr>
        <w:t xml:space="preserve">Tulos</w:t>
      </w:r>
    </w:p>
    <w:p>
      <w:r>
        <w:t xml:space="preserve">Ihmiset kävelevät ulkona.</w:t>
      </w:r>
    </w:p>
    <w:p>
      <w:r>
        <w:rPr>
          <w:b/>
        </w:rPr>
        <w:t xml:space="preserve">Esimerkki 0.3832</w:t>
      </w:r>
    </w:p>
    <w:p>
      <w:r>
        <w:t xml:space="preserve">Lause 1: Nainen seisoo jyrkänteen reunalla, josta on näkymät vuorille. Lause 2: Nainen on Kalliovuorilla.</w:t>
      </w:r>
    </w:p>
    <w:p>
      <w:r>
        <w:rPr>
          <w:b/>
        </w:rPr>
        <w:t xml:space="preserve">Tulos</w:t>
      </w:r>
    </w:p>
    <w:p>
      <w:r>
        <w:t xml:space="preserve">Ulkona seisoo nainen.</w:t>
      </w:r>
    </w:p>
    <w:p>
      <w:r>
        <w:rPr>
          <w:b/>
        </w:rPr>
        <w:t xml:space="preserve">Esimerkki 0,3833</w:t>
      </w:r>
    </w:p>
    <w:p>
      <w:r>
        <w:t xml:space="preserve">Lause 1: Eräs poika tekee temppuja rullalautalla maaseudulla. Lause 2: Poika harjoittelee uutta temppua näyttääkseen sen ystävilleen.</w:t>
      </w:r>
    </w:p>
    <w:p>
      <w:r>
        <w:rPr>
          <w:b/>
        </w:rPr>
        <w:t xml:space="preserve">Tulos</w:t>
      </w:r>
    </w:p>
    <w:p>
      <w:r>
        <w:t xml:space="preserve">Poika tekee temppuja rullalautalla.</w:t>
      </w:r>
    </w:p>
    <w:p>
      <w:r>
        <w:rPr>
          <w:b/>
        </w:rPr>
        <w:t xml:space="preserve">Esimerkki 0,3834</w:t>
      </w:r>
    </w:p>
    <w:p>
      <w:r>
        <w:t xml:space="preserve">Lause 1: Punamustaan peliasuun pukeutunut jalkapalloilija juoksee kentällä jalkapallo kädessään. Lause 2: Jalkapalloilija syöttää pelin voittomaalin.</w:t>
      </w:r>
    </w:p>
    <w:p>
      <w:r>
        <w:rPr>
          <w:b/>
        </w:rPr>
        <w:t xml:space="preserve">Tulos</w:t>
      </w:r>
    </w:p>
    <w:p>
      <w:r>
        <w:t xml:space="preserve">He esittävät tanssinsa.</w:t>
      </w:r>
    </w:p>
    <w:p>
      <w:r>
        <w:rPr>
          <w:b/>
        </w:rPr>
        <w:t xml:space="preserve">Esimerkki 0,3835</w:t>
      </w:r>
    </w:p>
    <w:p>
      <w:r>
        <w:t xml:space="preserve">Lause 1: Mies soittaa harmonikkaa julkisella paikalla. Lause 2: Mies soittaa harmonikkaa puoliksi suurelle ihmisjoukolle.</w:t>
      </w:r>
    </w:p>
    <w:p>
      <w:r>
        <w:rPr>
          <w:b/>
        </w:rPr>
        <w:t xml:space="preserve">Tulos</w:t>
      </w:r>
    </w:p>
    <w:p>
      <w:r>
        <w:t xml:space="preserve">Mies soittaa soitinta.</w:t>
      </w:r>
    </w:p>
    <w:p>
      <w:r>
        <w:rPr>
          <w:b/>
        </w:rPr>
        <w:t xml:space="preserve">Esimerkki 0.3836</w:t>
      </w:r>
    </w:p>
    <w:p>
      <w:r>
        <w:t xml:space="preserve">Lause 1: Lapset syövät ruokaa pöydän ääressä. Lause 2: Lapset syövät hampurilaisia pöydässä.</w:t>
      </w:r>
    </w:p>
    <w:p>
      <w:r>
        <w:rPr>
          <w:b/>
        </w:rPr>
        <w:t xml:space="preserve">Tulos</w:t>
      </w:r>
    </w:p>
    <w:p>
      <w:r>
        <w:t xml:space="preserve">Lapset syövät.</w:t>
      </w:r>
    </w:p>
    <w:p>
      <w:r>
        <w:rPr>
          <w:b/>
        </w:rPr>
        <w:t xml:space="preserve">Esimerkki 0.3837</w:t>
      </w:r>
    </w:p>
    <w:p>
      <w:r>
        <w:t xml:space="preserve">Lause 1: Vanhempi mies valmistautuu parturissa hiustenleikkuuseen. Lause 2: Vanha mies parturissa.</w:t>
      </w:r>
    </w:p>
    <w:p>
      <w:r>
        <w:rPr>
          <w:b/>
        </w:rPr>
        <w:t xml:space="preserve">Tulos</w:t>
      </w:r>
    </w:p>
    <w:p>
      <w:r>
        <w:t xml:space="preserve">Vanhempi mies valmistautui hiustenleikkaukseen.</w:t>
      </w:r>
    </w:p>
    <w:p>
      <w:r>
        <w:rPr>
          <w:b/>
        </w:rPr>
        <w:t xml:space="preserve">Esimerkki 0,3838</w:t>
      </w:r>
    </w:p>
    <w:p>
      <w:r>
        <w:t xml:space="preserve">Lause 1: Mies valkoisessa henkilökuntapaidassa lattialla. Lause 2: se on konsertti</w:t>
      </w:r>
    </w:p>
    <w:p>
      <w:r>
        <w:rPr>
          <w:b/>
        </w:rPr>
        <w:t xml:space="preserve">Tulos</w:t>
      </w:r>
    </w:p>
    <w:p>
      <w:r>
        <w:t xml:space="preserve">hän on töissä</w:t>
      </w:r>
    </w:p>
    <w:p>
      <w:r>
        <w:rPr>
          <w:b/>
        </w:rPr>
        <w:t xml:space="preserve">Esimerkki 0.3839</w:t>
      </w:r>
    </w:p>
    <w:p>
      <w:r>
        <w:t xml:space="preserve">Lause 1: Lapsi hakkaa ruukkua. Lause 2: Lapsi pitää meteliä.</w:t>
      </w:r>
    </w:p>
    <w:p>
      <w:r>
        <w:rPr>
          <w:b/>
        </w:rPr>
        <w:t xml:space="preserve">Tulos</w:t>
      </w:r>
    </w:p>
    <w:p>
      <w:r>
        <w:t xml:space="preserve">Lapsi leikkii ruukulla.</w:t>
      </w:r>
    </w:p>
    <w:p>
      <w:r>
        <w:rPr>
          <w:b/>
        </w:rPr>
        <w:t xml:space="preserve">Esimerkki 0.3840</w:t>
      </w:r>
    </w:p>
    <w:p>
      <w:r>
        <w:t xml:space="preserve">Lause 1: Kaksi pientä intialaislasta (tyttö, jolla on vihreät housut ja valkoinen poolopaita, ja poika, jolla on valkoiset housut ja sinikeltainen, keltainen ja musta raidallinen paita) seisovat ulkona ja halailevat toisiaan. Lause 2: Sisarukset ovat iloisia nähdessään toisensa.</w:t>
      </w:r>
    </w:p>
    <w:p>
      <w:r>
        <w:rPr>
          <w:b/>
        </w:rPr>
        <w:t xml:space="preserve">Tulos</w:t>
      </w:r>
    </w:p>
    <w:p>
      <w:r>
        <w:t xml:space="preserve">Tytöllä ja pojalla on yllään erivärisiä vaatteita.</w:t>
      </w:r>
    </w:p>
    <w:p>
      <w:r>
        <w:rPr>
          <w:b/>
        </w:rPr>
        <w:t xml:space="preserve">Esimerkki 0,3841</w:t>
      </w:r>
    </w:p>
    <w:p>
      <w:r>
        <w:t xml:space="preserve">Lause 1: Uimahousuihin pukeutunut nuori poika seisoo ritilän vieressä ihmisjoukossa. Lause 2: Nuori poika on ulkona odottamassa pääsyä takaisin altaaseen.</w:t>
      </w:r>
    </w:p>
    <w:p>
      <w:r>
        <w:rPr>
          <w:b/>
        </w:rPr>
        <w:t xml:space="preserve">Tulos</w:t>
      </w:r>
    </w:p>
    <w:p>
      <w:r>
        <w:t xml:space="preserve">Nuori poika seisoo ulkona.</w:t>
      </w:r>
    </w:p>
    <w:p>
      <w:r>
        <w:rPr>
          <w:b/>
        </w:rPr>
        <w:t xml:space="preserve">Esimerkki 0.3842</w:t>
      </w:r>
    </w:p>
    <w:p>
      <w:r>
        <w:t xml:space="preserve">Lause 1: Koira kävelee lumisessa talossa talon vieressä. Lause 2: Koira on menossa kotiinsa.</w:t>
      </w:r>
    </w:p>
    <w:p>
      <w:r>
        <w:rPr>
          <w:b/>
        </w:rPr>
        <w:t xml:space="preserve">Tulos</w:t>
      </w:r>
    </w:p>
    <w:p>
      <w:r>
        <w:t xml:space="preserve">Koira on ulkona.</w:t>
      </w:r>
    </w:p>
    <w:p>
      <w:r>
        <w:rPr>
          <w:b/>
        </w:rPr>
        <w:t xml:space="preserve">Esimerkki 0.3843</w:t>
      </w:r>
    </w:p>
    <w:p>
      <w:r>
        <w:t xml:space="preserve">Lause 1: Karvainen valkoinen koira leikkii värikkäällä purulelulla. Lause 2: Koira on leikkisä.</w:t>
      </w:r>
    </w:p>
    <w:p>
      <w:r>
        <w:rPr>
          <w:b/>
        </w:rPr>
        <w:t xml:space="preserve">Tulos</w:t>
      </w:r>
    </w:p>
    <w:p>
      <w:r>
        <w:t xml:space="preserve">Koiralla on pitkä karva.</w:t>
      </w:r>
    </w:p>
    <w:p>
      <w:r>
        <w:rPr>
          <w:b/>
        </w:rPr>
        <w:t xml:space="preserve">Esimerkki 0.3844</w:t>
      </w:r>
    </w:p>
    <w:p>
      <w:r>
        <w:t xml:space="preserve">Lause 1: Kalju valokuvaaja, jolla on tummat silmälasit ja pitkä parta, ottaa kuvaa. Lause 2: Kalju valokuvaaja, jolla on tummat kehyslasit ja pitkä parta, ottaa kuvan kauniista naisesta hameessa.</w:t>
      </w:r>
    </w:p>
    <w:p>
      <w:r>
        <w:rPr>
          <w:b/>
        </w:rPr>
        <w:t xml:space="preserve">Tulos</w:t>
      </w:r>
    </w:p>
    <w:p>
      <w:r>
        <w:t xml:space="preserve">Kalju valokuvaaja ottaa valokuvia.</w:t>
      </w:r>
    </w:p>
    <w:p>
      <w:r>
        <w:rPr>
          <w:b/>
        </w:rPr>
        <w:t xml:space="preserve">Esimerkki 0,3845</w:t>
      </w:r>
    </w:p>
    <w:p>
      <w:r>
        <w:t xml:space="preserve">Lause 1: Tyttö valmistautuu syöttämään palloa tennispelissä. Lause 2: Tyttö on todella hyvä pelaamaan tennistä.</w:t>
      </w:r>
    </w:p>
    <w:p>
      <w:r>
        <w:rPr>
          <w:b/>
        </w:rPr>
        <w:t xml:space="preserve">Tulos</w:t>
      </w:r>
    </w:p>
    <w:p>
      <w:r>
        <w:t xml:space="preserve">Tyttö pelaa tennistä.</w:t>
      </w:r>
    </w:p>
    <w:p>
      <w:r>
        <w:rPr>
          <w:b/>
        </w:rPr>
        <w:t xml:space="preserve">Esimerkki 0.3846</w:t>
      </w:r>
    </w:p>
    <w:p>
      <w:r>
        <w:t xml:space="preserve">Lause 1: Ihmiset kuuntelevat tarkkaavaisesti neuvotteluhuoneessa. Lause 2: Ihmiset kuuntelevat neuvotteluhuoneessa töissä.</w:t>
      </w:r>
    </w:p>
    <w:p>
      <w:r>
        <w:rPr>
          <w:b/>
        </w:rPr>
        <w:t xml:space="preserve">Tulos</w:t>
      </w:r>
    </w:p>
    <w:p>
      <w:r>
        <w:t xml:space="preserve">Ihmiset kuuntelevat neuvotteluhuoneessa</w:t>
      </w:r>
    </w:p>
    <w:p>
      <w:r>
        <w:rPr>
          <w:b/>
        </w:rPr>
        <w:t xml:space="preserve">Esimerkki 0.3847</w:t>
      </w:r>
    </w:p>
    <w:p>
      <w:r>
        <w:t xml:space="preserve">Lause 1: Mies valkoisessa paidassa puhuu puhelimessa Lause 2: Mies valkoisessa paidassa puhuu puhelimessa äidilleen.</w:t>
      </w:r>
    </w:p>
    <w:p>
      <w:r>
        <w:rPr>
          <w:b/>
        </w:rPr>
        <w:t xml:space="preserve">Tulos</w:t>
      </w:r>
    </w:p>
    <w:p>
      <w:r>
        <w:t xml:space="preserve">Valkoiseen paitaan pukeutunut mies käyttää puhelinta</w:t>
      </w:r>
    </w:p>
    <w:p>
      <w:r>
        <w:rPr>
          <w:b/>
        </w:rPr>
        <w:t xml:space="preserve">Esimerkki 0.3848</w:t>
      </w:r>
    </w:p>
    <w:p>
      <w:r>
        <w:t xml:space="preserve">Lause 1: Joukko nuoria katselee bändin esitystä. Lause 2: Ryhmä pitää bändistä.</w:t>
      </w:r>
    </w:p>
    <w:p>
      <w:r>
        <w:rPr>
          <w:b/>
        </w:rPr>
        <w:t xml:space="preserve">Tulos</w:t>
      </w:r>
    </w:p>
    <w:p>
      <w:r>
        <w:t xml:space="preserve">Bändi soittaa.</w:t>
      </w:r>
    </w:p>
    <w:p>
      <w:r>
        <w:rPr>
          <w:b/>
        </w:rPr>
        <w:t xml:space="preserve">Esimerkki 0.3849</w:t>
      </w:r>
    </w:p>
    <w:p>
      <w:r>
        <w:t xml:space="preserve">Lause 1: Ihmiset seurustelevat hienostoravintolassa. Lause 2: Ystävät seurustelevat</w:t>
      </w:r>
    </w:p>
    <w:p>
      <w:r>
        <w:rPr>
          <w:b/>
        </w:rPr>
        <w:t xml:space="preserve">Tulos</w:t>
      </w:r>
    </w:p>
    <w:p>
      <w:r>
        <w:t xml:space="preserve">seurustelemassa ravintolassa.</w:t>
      </w:r>
    </w:p>
    <w:p>
      <w:r>
        <w:rPr>
          <w:b/>
        </w:rPr>
        <w:t xml:space="preserve">Esimerkki 0,3850</w:t>
      </w:r>
    </w:p>
    <w:p>
      <w:r>
        <w:t xml:space="preserve">Lause 1: Kaksi nuorta tyttöä, toisella valkoinen toppi ja shortsit, toisella ruskea kukkatoppi ja valkoiset shortsit, pitävät kädessään piirrosta, jossa lukee sana jojo, ja seisovat ihmisjoukossa. Lause 2: Kaksi tyttöä osoittaa mieltään jojoilun vaarallisuudesta.</w:t>
      </w:r>
    </w:p>
    <w:p>
      <w:r>
        <w:rPr>
          <w:b/>
        </w:rPr>
        <w:t xml:space="preserve">Tulos</w:t>
      </w:r>
    </w:p>
    <w:p>
      <w:r>
        <w:t xml:space="preserve">Kaksi tyttöä on väkijoukossa ja pitelee piirustusta.</w:t>
      </w:r>
    </w:p>
    <w:p>
      <w:r>
        <w:rPr>
          <w:b/>
        </w:rPr>
        <w:t xml:space="preserve">Esimerkki 0.3851</w:t>
      </w:r>
    </w:p>
    <w:p>
      <w:r>
        <w:t xml:space="preserve">Lause 1: Kukkamekkoon pukeutunut pikkutyttö puhuu kadulla oleville naisille. Lause 2: Pieni tyttö galksuttaa tädeilleen kadulla.</w:t>
      </w:r>
    </w:p>
    <w:p>
      <w:r>
        <w:rPr>
          <w:b/>
        </w:rPr>
        <w:t xml:space="preserve">Tulos</w:t>
      </w:r>
    </w:p>
    <w:p>
      <w:r>
        <w:t xml:space="preserve">Pieni tyttö puhuu ulkona naisille.</w:t>
      </w:r>
    </w:p>
    <w:p>
      <w:r>
        <w:rPr>
          <w:b/>
        </w:rPr>
        <w:t xml:space="preserve">Esimerkki 0.3852</w:t>
      </w:r>
    </w:p>
    <w:p>
      <w:r>
        <w:t xml:space="preserve">Lause 1: Eräs mies on pukeutunut hyvin oudosti, ja hänen hiuksissaan on vihreää väriä. Lause 2: Mies on rocktähti.</w:t>
      </w:r>
    </w:p>
    <w:p>
      <w:r>
        <w:rPr>
          <w:b/>
        </w:rPr>
        <w:t xml:space="preserve">Tulos</w:t>
      </w:r>
    </w:p>
    <w:p>
      <w:r>
        <w:t xml:space="preserve">Mies näyttää hyvin oudolta</w:t>
      </w:r>
    </w:p>
    <w:p>
      <w:r>
        <w:rPr>
          <w:b/>
        </w:rPr>
        <w:t xml:space="preserve">Esimerkki 0.3853</w:t>
      </w:r>
    </w:p>
    <w:p>
      <w:r>
        <w:t xml:space="preserve">Lause 1: V-kaula-aukkoinen nuori mies katsoo vesikannua seisoessaan mustan moottoripyörän vieressä. Lause 2: Nuori mies vie ruokaa ja vettä apua tarvitseville ystävilleen.</w:t>
      </w:r>
    </w:p>
    <w:p>
      <w:r>
        <w:rPr>
          <w:b/>
        </w:rPr>
        <w:t xml:space="preserve">Tulos</w:t>
      </w:r>
    </w:p>
    <w:p>
      <w:r>
        <w:t xml:space="preserve">Mies seisoo mustan moottoripyörän vieressä.</w:t>
      </w:r>
    </w:p>
    <w:p>
      <w:r>
        <w:rPr>
          <w:b/>
        </w:rPr>
        <w:t xml:space="preserve">Esimerkki 0.3854</w:t>
      </w:r>
    </w:p>
    <w:p>
      <w:r>
        <w:t xml:space="preserve">Lause 1: Beigeen puseroon pukeutuneella miehellä ja siniseen t-paitaan pukeutuneella naisella on tiivis keskustelu. Lause 2: Mies ja nainen huutavat.</w:t>
      </w:r>
    </w:p>
    <w:p>
      <w:r>
        <w:rPr>
          <w:b/>
        </w:rPr>
        <w:t xml:space="preserve">Tulos</w:t>
      </w:r>
    </w:p>
    <w:p>
      <w:r>
        <w:t xml:space="preserve">Miehellä ja naisella on yllään vaatekappaleita.</w:t>
      </w:r>
    </w:p>
    <w:p>
      <w:r>
        <w:rPr>
          <w:b/>
        </w:rPr>
        <w:t xml:space="preserve">Esimerkki 0,3855</w:t>
      </w:r>
    </w:p>
    <w:p>
      <w:r>
        <w:t xml:space="preserve">Lause 1: Kukkamekkoon pukeutunut nainen puhuu lapsille pakettiauton edessä. Lause 2: Kukkamekkoon pukeutunut nainen vie lapsia museoon.</w:t>
      </w:r>
    </w:p>
    <w:p>
      <w:r>
        <w:rPr>
          <w:b/>
        </w:rPr>
        <w:t xml:space="preserve">Tulos</w:t>
      </w:r>
    </w:p>
    <w:p>
      <w:r>
        <w:t xml:space="preserve">Nainen puhuu lapsille.</w:t>
      </w:r>
    </w:p>
    <w:p>
      <w:r>
        <w:rPr>
          <w:b/>
        </w:rPr>
        <w:t xml:space="preserve">Esimerkki 0.3856</w:t>
      </w:r>
    </w:p>
    <w:p>
      <w:r>
        <w:t xml:space="preserve">Lause 1: Piikkitukkainen mies istuu tuolissa. Lause 2: Henkilö on kuistilla...</w:t>
      </w:r>
    </w:p>
    <w:p>
      <w:r>
        <w:rPr>
          <w:b/>
        </w:rPr>
        <w:t xml:space="preserve">Tulos</w:t>
      </w:r>
    </w:p>
    <w:p>
      <w:r>
        <w:t xml:space="preserve">Henkilö, jolla on hiukset, istuu</w:t>
      </w:r>
    </w:p>
    <w:p>
      <w:r>
        <w:rPr>
          <w:b/>
        </w:rPr>
        <w:t xml:space="preserve">Esimerkki 0.3857</w:t>
      </w:r>
    </w:p>
    <w:p>
      <w:r>
        <w:t xml:space="preserve">Lause 1: Ihmisryhmässä kadulla poseeraa kolme alle kouluikäistä poikaa paitansa käärittyinä. Lause 2: Kolme poikaa yrittää saada mallisopimuksen.</w:t>
      </w:r>
    </w:p>
    <w:p>
      <w:r>
        <w:rPr>
          <w:b/>
        </w:rPr>
        <w:t xml:space="preserve">Tulos</w:t>
      </w:r>
    </w:p>
    <w:p>
      <w:r>
        <w:t xml:space="preserve">Kolmella pojalla on t-paidat.</w:t>
      </w:r>
    </w:p>
    <w:p>
      <w:r>
        <w:rPr>
          <w:b/>
        </w:rPr>
        <w:t xml:space="preserve">Esimerkki 0.3858</w:t>
      </w:r>
    </w:p>
    <w:p>
      <w:r>
        <w:t xml:space="preserve">Lause 1: Valkoiseen halteritoppiin ja valkoisiin shortseihin pukeutunut nainen liikuttelee käsillään. Lause 2: Naisella on baseball-lippis.</w:t>
      </w:r>
    </w:p>
    <w:p>
      <w:r>
        <w:rPr>
          <w:b/>
        </w:rPr>
        <w:t xml:space="preserve">Tulos</w:t>
      </w:r>
    </w:p>
    <w:p>
      <w:r>
        <w:t xml:space="preserve">Nainen liikuttaa käsiään.</w:t>
      </w:r>
    </w:p>
    <w:p>
      <w:r>
        <w:rPr>
          <w:b/>
        </w:rPr>
        <w:t xml:space="preserve">Esimerkki 0.3859</w:t>
      </w:r>
    </w:p>
    <w:p>
      <w:r>
        <w:t xml:space="preserve">Lause 1: Ryhmä lapsia rullalautailee skeittipuistossa. Lause 2: Lapset rullalautailevat ulkona.</w:t>
      </w:r>
    </w:p>
    <w:p>
      <w:r>
        <w:rPr>
          <w:b/>
        </w:rPr>
        <w:t xml:space="preserve">Tulos</w:t>
      </w:r>
    </w:p>
    <w:p>
      <w:r>
        <w:t xml:space="preserve">Skeittipuisto, jossa on joukko lapsia rullalautailemassa...</w:t>
      </w:r>
    </w:p>
    <w:p>
      <w:r>
        <w:rPr>
          <w:b/>
        </w:rPr>
        <w:t xml:space="preserve">Esimerkki 0,3860</w:t>
      </w:r>
    </w:p>
    <w:p>
      <w:r>
        <w:t xml:space="preserve">Lause 1: Seinälle maalattu nainen ja mies oviaukossa samalla seinällä. Lause 2: Naimisissa oleva kaksikko maalaa seinää.</w:t>
      </w:r>
    </w:p>
    <w:p>
      <w:r>
        <w:rPr>
          <w:b/>
        </w:rPr>
        <w:t xml:space="preserve">Tulos</w:t>
      </w:r>
    </w:p>
    <w:p>
      <w:r>
        <w:t xml:space="preserve">Seinä maalattiin.</w:t>
      </w:r>
    </w:p>
    <w:p>
      <w:r>
        <w:rPr>
          <w:b/>
        </w:rPr>
        <w:t xml:space="preserve">Esimerkki 0.3861</w:t>
      </w:r>
    </w:p>
    <w:p>
      <w:r>
        <w:t xml:space="preserve">Lause 1: Nainen näyttää nuorelle naiselle tavaroita. Lause 2: Nainen myy toiselle jotain.</w:t>
      </w:r>
    </w:p>
    <w:p>
      <w:r>
        <w:rPr>
          <w:b/>
        </w:rPr>
        <w:t xml:space="preserve">Tulos</w:t>
      </w:r>
    </w:p>
    <w:p>
      <w:r>
        <w:t xml:space="preserve">Nainen näyttää toiselle jotain.</w:t>
      </w:r>
    </w:p>
    <w:p>
      <w:r>
        <w:rPr>
          <w:b/>
        </w:rPr>
        <w:t xml:space="preserve">Esimerkki 0.3862</w:t>
      </w:r>
    </w:p>
    <w:p>
      <w:r>
        <w:t xml:space="preserve">Lause 1: kaksi miestä ulkoilmamarkkinoilla. Lause 2: miehet ostavat vihanneksia.</w:t>
      </w:r>
    </w:p>
    <w:p>
      <w:r>
        <w:rPr>
          <w:b/>
        </w:rPr>
        <w:t xml:space="preserve">Tulos</w:t>
      </w:r>
    </w:p>
    <w:p>
      <w:r>
        <w:t xml:space="preserve">Miehet ovat ulkona.</w:t>
      </w:r>
    </w:p>
    <w:p>
      <w:r>
        <w:rPr>
          <w:b/>
        </w:rPr>
        <w:t xml:space="preserve">Esimerkki 0.3863</w:t>
      </w:r>
    </w:p>
    <w:p>
      <w:r>
        <w:t xml:space="preserve">Lause 1: Kaksi miestä, joilla on punaiset housut ja jotka pitävät kiinni pystysuorista tikkaista, näyttävät tekevän akrobatiaa rakennuksen ulkopuolella. Lause 2: Pitkä, housuihin pukeutunut henkilö...</w:t>
      </w:r>
    </w:p>
    <w:p>
      <w:r>
        <w:rPr>
          <w:b/>
        </w:rPr>
        <w:t xml:space="preserve">Tulos</w:t>
      </w:r>
    </w:p>
    <w:p>
      <w:r>
        <w:t xml:space="preserve">Henkilö housuissa</w:t>
      </w:r>
    </w:p>
    <w:p>
      <w:r>
        <w:rPr>
          <w:b/>
        </w:rPr>
        <w:t xml:space="preserve">Esimerkki 0.3864</w:t>
      </w:r>
    </w:p>
    <w:p>
      <w:r>
        <w:t xml:space="preserve">Lause 1: Puistossa olevien katsojien edessä mustapaitainen rullaluistimilla varustettu mies liukuu taaksepäin kaidetta pitkin. Lause 2: Mies keulii tytölle rullaluistelemalla.</w:t>
      </w:r>
    </w:p>
    <w:p>
      <w:r>
        <w:rPr>
          <w:b/>
        </w:rPr>
        <w:t xml:space="preserve">Tulos</w:t>
      </w:r>
    </w:p>
    <w:p>
      <w:r>
        <w:t xml:space="preserve">Rullaluistimilla liikkuva mies tekee temppua ihmisten edessä puistossa.</w:t>
      </w:r>
    </w:p>
    <w:p>
      <w:r>
        <w:rPr>
          <w:b/>
        </w:rPr>
        <w:t xml:space="preserve">Esimerkki 0,3865</w:t>
      </w:r>
    </w:p>
    <w:p>
      <w:r>
        <w:t xml:space="preserve">Lause 1: Nuori mies katsoo kameraan, kun ihmisjoukko vilkkaalla kadulla kulkee ohi. Lause 2: Mies ottaa kuvia vanhoista rakennuksista.</w:t>
      </w:r>
    </w:p>
    <w:p>
      <w:r>
        <w:rPr>
          <w:b/>
        </w:rPr>
        <w:t xml:space="preserve">Tulos</w:t>
      </w:r>
    </w:p>
    <w:p>
      <w:r>
        <w:t xml:space="preserve">mies on vilkkaasti liikennöidyllä kadulla</w:t>
      </w:r>
    </w:p>
    <w:p>
      <w:r>
        <w:rPr>
          <w:b/>
        </w:rPr>
        <w:t xml:space="preserve">Esimerkki 0.3866</w:t>
      </w:r>
    </w:p>
    <w:p>
      <w:r>
        <w:t xml:space="preserve">Lause 1: Kaksi miestä siirtää ruokakojuja kadulla. Lause 2: Ruokakojun kaksi miespuolista omistajaa siirtävät kojun uuteen paikkaan saadakseen lisää asiakkaita.</w:t>
      </w:r>
    </w:p>
    <w:p>
      <w:r>
        <w:rPr>
          <w:b/>
        </w:rPr>
        <w:t xml:space="preserve">Tulos</w:t>
      </w:r>
    </w:p>
    <w:p>
      <w:r>
        <w:t xml:space="preserve">Kaksi ihmistä kuljettaa myyntikojua uuteen paikkaan.</w:t>
      </w:r>
    </w:p>
    <w:p>
      <w:r>
        <w:rPr>
          <w:b/>
        </w:rPr>
        <w:t xml:space="preserve">Esimerkki 0.3867</w:t>
      </w:r>
    </w:p>
    <w:p>
      <w:r>
        <w:t xml:space="preserve">Lause 1: Kaksi miestä soittaa rumpuja ihmisjoukon edessä. Lause 2: Pienessä kylässä kaksi miestä soittaa rumpuja yleisön edessä.</w:t>
      </w:r>
    </w:p>
    <w:p>
      <w:r>
        <w:rPr>
          <w:b/>
        </w:rPr>
        <w:t xml:space="preserve">Tulos</w:t>
      </w:r>
    </w:p>
    <w:p>
      <w:r>
        <w:t xml:space="preserve">Kaksi kaveria soittaa rumpujaan ihmisryhmälle.</w:t>
      </w:r>
    </w:p>
    <w:p>
      <w:r>
        <w:rPr>
          <w:b/>
        </w:rPr>
        <w:t xml:space="preserve">Esimerkki 0.3868</w:t>
      </w:r>
    </w:p>
    <w:p>
      <w:r>
        <w:t xml:space="preserve">Lause 1: Suuri joukko ihmisiä jonottaa tapahtumaan, ulkona yöllä. Lause 2: Ihmiset ovat menossa konserttiin.</w:t>
      </w:r>
    </w:p>
    <w:p>
      <w:r>
        <w:rPr>
          <w:b/>
        </w:rPr>
        <w:t xml:space="preserve">Tulos</w:t>
      </w:r>
    </w:p>
    <w:p>
      <w:r>
        <w:t xml:space="preserve">Ihmiset ovat ulkona.</w:t>
      </w:r>
    </w:p>
    <w:p>
      <w:r>
        <w:rPr>
          <w:b/>
        </w:rPr>
        <w:t xml:space="preserve">Esimerkki 0.3869</w:t>
      </w:r>
    </w:p>
    <w:p>
      <w:r>
        <w:t xml:space="preserve">Lause 1: Yksi mies ja yksi poika katsovat telttaan, jossa on sininen peitto. Lause 2: Isä ja poika ovat retkeilemässä.</w:t>
      </w:r>
    </w:p>
    <w:p>
      <w:r>
        <w:rPr>
          <w:b/>
        </w:rPr>
        <w:t xml:space="preserve">Tulos</w:t>
      </w:r>
    </w:p>
    <w:p>
      <w:r>
        <w:t xml:space="preserve">Mies ja poika katsovat telttaan.</w:t>
      </w:r>
    </w:p>
    <w:p>
      <w:r>
        <w:rPr>
          <w:b/>
        </w:rPr>
        <w:t xml:space="preserve">Esimerkki 0,3870</w:t>
      </w:r>
    </w:p>
    <w:p>
      <w:r>
        <w:t xml:space="preserve">Lause 1: Lapsi katsoo mikroskoopin läpi, kun aikuinen seisoo pöydän reunalla. Lause 2: Pieni tyttö istuu puupöydän ääressä.</w:t>
      </w:r>
    </w:p>
    <w:p>
      <w:r>
        <w:rPr>
          <w:b/>
        </w:rPr>
        <w:t xml:space="preserve">Tulos</w:t>
      </w:r>
    </w:p>
    <w:p>
      <w:r>
        <w:t xml:space="preserve">Lapsen kasvot ovat mikroskoopin välittömässä läheisyydessä.</w:t>
      </w:r>
    </w:p>
    <w:p>
      <w:r>
        <w:rPr>
          <w:b/>
        </w:rPr>
        <w:t xml:space="preserve">Esimerkki 0,3871</w:t>
      </w:r>
    </w:p>
    <w:p>
      <w:r>
        <w:t xml:space="preserve">Lause 1: Mies ja hänen koiransa grillaavat vihreitä papuja grillissä. Lause 2: Mies valmistaa illallista vaimolleen.</w:t>
      </w:r>
    </w:p>
    <w:p>
      <w:r>
        <w:rPr>
          <w:b/>
        </w:rPr>
        <w:t xml:space="preserve">Tulos</w:t>
      </w:r>
    </w:p>
    <w:p>
      <w:r>
        <w:t xml:space="preserve">Mies grillaa ja hänen koiransa on hänen vieressään.</w:t>
      </w:r>
    </w:p>
    <w:p>
      <w:r>
        <w:rPr>
          <w:b/>
        </w:rPr>
        <w:t xml:space="preserve">Esimerkki 0.3872</w:t>
      </w:r>
    </w:p>
    <w:p>
      <w:r>
        <w:t xml:space="preserve">Lause 1: Joukko ihmisiä kävelee junaradan varrella hiekalla. Lause 2: Ihmiset leikkivät kanaa rataa käyttävien junien kanssa.</w:t>
      </w:r>
    </w:p>
    <w:p>
      <w:r>
        <w:rPr>
          <w:b/>
        </w:rPr>
        <w:t xml:space="preserve">Tulos</w:t>
      </w:r>
    </w:p>
    <w:p>
      <w:r>
        <w:t xml:space="preserve">Ihmiset juoksevat junaraiteita pitkin.</w:t>
      </w:r>
    </w:p>
    <w:p>
      <w:r>
        <w:rPr>
          <w:b/>
        </w:rPr>
        <w:t xml:space="preserve">Esimerkki 0.3873</w:t>
      </w:r>
    </w:p>
    <w:p>
      <w:r>
        <w:t xml:space="preserve">Lause 1: Liikennettä ohjaava nainen. Lause 2: Nainen on osavaltion poliisi.</w:t>
      </w:r>
    </w:p>
    <w:p>
      <w:r>
        <w:rPr>
          <w:b/>
        </w:rPr>
        <w:t xml:space="preserve">Tulos</w:t>
      </w:r>
    </w:p>
    <w:p>
      <w:r>
        <w:t xml:space="preserve">Nainen ohjaa liikennettä.</w:t>
      </w:r>
    </w:p>
    <w:p>
      <w:r>
        <w:rPr>
          <w:b/>
        </w:rPr>
        <w:t xml:space="preserve">Esimerkki 0.3874</w:t>
      </w:r>
    </w:p>
    <w:p>
      <w:r>
        <w:t xml:space="preserve">Lause 1: Vanha harmaahiuksinen mies, jolla on huivi ja musta takki. Lause 2: Huiviin pukeutunut vanha mies seisoo jalkakäytävällä.</w:t>
      </w:r>
    </w:p>
    <w:p>
      <w:r>
        <w:rPr>
          <w:b/>
        </w:rPr>
        <w:t xml:space="preserve">Tulos</w:t>
      </w:r>
    </w:p>
    <w:p>
      <w:r>
        <w:t xml:space="preserve">Mustaan takkiin pukeutunut vanhus pitää huivia.</w:t>
      </w:r>
    </w:p>
    <w:p>
      <w:r>
        <w:rPr>
          <w:b/>
        </w:rPr>
        <w:t xml:space="preserve">Esimerkki 0,3875</w:t>
      </w:r>
    </w:p>
    <w:p>
      <w:r>
        <w:t xml:space="preserve">Lause 1: Nuori poika, jolla on valkoinen paita, jossa lukee punaisella "Sammakko!", kääntelee kädessään olevan kirjan sivuja. Lause 2: Poika lukee iloisesti kirjaa, joka on hänen kädessään.</w:t>
      </w:r>
    </w:p>
    <w:p>
      <w:r>
        <w:rPr>
          <w:b/>
        </w:rPr>
        <w:t xml:space="preserve">Tulos</w:t>
      </w:r>
    </w:p>
    <w:p>
      <w:r>
        <w:t xml:space="preserve">valkopukuinen poika pitelee kirjaa</w:t>
      </w:r>
    </w:p>
    <w:p>
      <w:r>
        <w:rPr>
          <w:b/>
        </w:rPr>
        <w:t xml:space="preserve">Esimerkki 0.3876</w:t>
      </w:r>
    </w:p>
    <w:p>
      <w:r>
        <w:t xml:space="preserve">Lause 1: Kaksi lasta silittää vasikkaa. Lause 2: Kaksi lasta silittää palkinnon voittanutta vasikkaa.</w:t>
      </w:r>
    </w:p>
    <w:p>
      <w:r>
        <w:rPr>
          <w:b/>
        </w:rPr>
        <w:t xml:space="preserve">Tulos</w:t>
      </w:r>
    </w:p>
    <w:p>
      <w:r>
        <w:t xml:space="preserve">Kaksi lasta silittää eläintä</w:t>
      </w:r>
    </w:p>
    <w:p>
      <w:r>
        <w:rPr>
          <w:b/>
        </w:rPr>
        <w:t xml:space="preserve">Esimerkki 0.3877</w:t>
      </w:r>
    </w:p>
    <w:p>
      <w:r>
        <w:t xml:space="preserve">Lause 1: Mekkoon pukeutunut nainen jalkakäytävällä. Lause 2: Naiset kävelevät töihin</w:t>
      </w:r>
    </w:p>
    <w:p>
      <w:r>
        <w:rPr>
          <w:b/>
        </w:rPr>
        <w:t xml:space="preserve">Tulos</w:t>
      </w:r>
    </w:p>
    <w:p>
      <w:r>
        <w:t xml:space="preserve">Nainen kävelee ulkona</w:t>
      </w:r>
    </w:p>
    <w:p>
      <w:r>
        <w:rPr>
          <w:b/>
        </w:rPr>
        <w:t xml:space="preserve">Esimerkki 0.3878</w:t>
      </w:r>
    </w:p>
    <w:p>
      <w:r>
        <w:t xml:space="preserve">Lause 1: Sotilas ja nuori tyttö seisovat jonossa kahvilassa. Lause 2: Kaksi ihmistä lounastaa armeijan tukikohdassa.</w:t>
      </w:r>
    </w:p>
    <w:p>
      <w:r>
        <w:rPr>
          <w:b/>
        </w:rPr>
        <w:t xml:space="preserve">Tulos</w:t>
      </w:r>
    </w:p>
    <w:p>
      <w:r>
        <w:t xml:space="preserve">Kaksi ihmistä syö lounasta.</w:t>
      </w:r>
    </w:p>
    <w:p>
      <w:r>
        <w:rPr>
          <w:b/>
        </w:rPr>
        <w:t xml:space="preserve">Esimerkki 0.3879</w:t>
      </w:r>
    </w:p>
    <w:p>
      <w:r>
        <w:t xml:space="preserve">Lause 1: Kaksi nuorta miestä pitelee suurta palloa, kun kolmas hyppää sen yli. Lause 2: Kolme miestä katsoo, kuka pystyy hyppäämään korkeimmalle.</w:t>
      </w:r>
    </w:p>
    <w:p>
      <w:r>
        <w:rPr>
          <w:b/>
        </w:rPr>
        <w:t xml:space="preserve">Tulos</w:t>
      </w:r>
    </w:p>
    <w:p>
      <w:r>
        <w:t xml:space="preserve">kolme miestä leikkii pallolla</w:t>
      </w:r>
    </w:p>
    <w:p>
      <w:r>
        <w:rPr>
          <w:b/>
        </w:rPr>
        <w:t xml:space="preserve">Esimerkki 0.3880</w:t>
      </w:r>
    </w:p>
    <w:p>
      <w:r>
        <w:t xml:space="preserve">Lause 1: Sinipukuinen mies ratsastaa ruskealla hevosella sorapolkua pitkin. Lause 2: Mies ja hänen hevosensa harjoittelevat olympialaisiin hevoskilpailuihin.</w:t>
      </w:r>
    </w:p>
    <w:p>
      <w:r>
        <w:rPr>
          <w:b/>
        </w:rPr>
        <w:t xml:space="preserve">Tulos</w:t>
      </w:r>
    </w:p>
    <w:p>
      <w:r>
        <w:t xml:space="preserve">Mies ja hevonen ovat sorapolulla.</w:t>
      </w:r>
    </w:p>
    <w:p>
      <w:r>
        <w:rPr>
          <w:b/>
        </w:rPr>
        <w:t xml:space="preserve">Esimerkki 0.3881</w:t>
      </w:r>
    </w:p>
    <w:p>
      <w:r>
        <w:t xml:space="preserve">Lause 1: Mies, jolla on vain siniset farkut, kävelee rakennuksen eteen. Lause 2: Mies, jolla on vain siniset farkut, kävelee tiilirakennuksen edessä.</w:t>
      </w:r>
    </w:p>
    <w:p>
      <w:r>
        <w:rPr>
          <w:b/>
        </w:rPr>
        <w:t xml:space="preserve">Tulos</w:t>
      </w:r>
    </w:p>
    <w:p>
      <w:r>
        <w:t xml:space="preserve">Pelkkiin farkkuihin pukeutunut mies kävelee rakennuksen ohi.</w:t>
      </w:r>
    </w:p>
    <w:p>
      <w:r>
        <w:rPr>
          <w:b/>
        </w:rPr>
        <w:t xml:space="preserve">Esimerkki 0.3882</w:t>
      </w:r>
    </w:p>
    <w:p>
      <w:r>
        <w:t xml:space="preserve">Lause 1: Kaksi miestä ja nainen seisovat modernin rakennuksen edessä. Lause 2: Ryhmä kiusallisilla treffeillä.</w:t>
      </w:r>
    </w:p>
    <w:p>
      <w:r>
        <w:rPr>
          <w:b/>
        </w:rPr>
        <w:t xml:space="preserve">Tulos</w:t>
      </w:r>
    </w:p>
    <w:p>
      <w:r>
        <w:t xml:space="preserve">Kaksi miestä on ulkona naisen kanssa</w:t>
      </w:r>
    </w:p>
    <w:p>
      <w:r>
        <w:rPr>
          <w:b/>
        </w:rPr>
        <w:t xml:space="preserve">Esimerkki 0.3883</w:t>
      </w:r>
    </w:p>
    <w:p>
      <w:r>
        <w:t xml:space="preserve">Lause 1: Nuori nainen vaeltaa kasvillisuuden ympäröimällä metsäisellä alueella. Lause 2: Nainen etsii sieniä.</w:t>
      </w:r>
    </w:p>
    <w:p>
      <w:r>
        <w:rPr>
          <w:b/>
        </w:rPr>
        <w:t xml:space="preserve">Tulos</w:t>
      </w:r>
    </w:p>
    <w:p>
      <w:r>
        <w:t xml:space="preserve">Nainen on ulkona.</w:t>
      </w:r>
    </w:p>
    <w:p>
      <w:r>
        <w:rPr>
          <w:b/>
        </w:rPr>
        <w:t xml:space="preserve">Esimerkki 0.3884</w:t>
      </w:r>
    </w:p>
    <w:p>
      <w:r>
        <w:t xml:space="preserve">Lause 1: Nainen, jolla on vihreä collegepaita ja farkut, istuu maassa ja lyö tennispalloa tennismailalla. Lause 2: Nainen urheilee.</w:t>
      </w:r>
    </w:p>
    <w:p>
      <w:r>
        <w:rPr>
          <w:b/>
        </w:rPr>
        <w:t xml:space="preserve">Tulos</w:t>
      </w:r>
    </w:p>
    <w:p>
      <w:r>
        <w:t xml:space="preserve">nainen pitelee tennismailaa</w:t>
      </w:r>
    </w:p>
    <w:p>
      <w:r>
        <w:rPr>
          <w:b/>
        </w:rPr>
        <w:t xml:space="preserve">Esimerkki 0,3885</w:t>
      </w:r>
    </w:p>
    <w:p>
      <w:r>
        <w:t xml:space="preserve">Lause 1: Punamusta lumilautailija hioo keltaista kaidetta. Lause 2: Lumilautailija leikkii lumipuistossa.</w:t>
      </w:r>
    </w:p>
    <w:p>
      <w:r>
        <w:rPr>
          <w:b/>
        </w:rPr>
        <w:t xml:space="preserve">Tulos</w:t>
      </w:r>
    </w:p>
    <w:p>
      <w:r>
        <w:t xml:space="preserve">Lumilautailija tekee stuntin metallinpalalla.</w:t>
      </w:r>
    </w:p>
    <w:p>
      <w:r>
        <w:rPr>
          <w:b/>
        </w:rPr>
        <w:t xml:space="preserve">Esimerkki 0,3886</w:t>
      </w:r>
    </w:p>
    <w:p>
      <w:r>
        <w:t xml:space="preserve">Lause 1: Kiireinen, "suurkaupunkimainen" kohtaus, jossa monet ihmiset kävelevät ja kokoontuvat kadulla, joka on täynnä suuria perävaunuja. Lause 2: Ihmiset ovat menossa töihin</w:t>
      </w:r>
    </w:p>
    <w:p>
      <w:r>
        <w:rPr>
          <w:b/>
        </w:rPr>
        <w:t xml:space="preserve">Tulos</w:t>
      </w:r>
    </w:p>
    <w:p>
      <w:r>
        <w:t xml:space="preserve">ihmiset liikkuvat ulkona</w:t>
      </w:r>
    </w:p>
    <w:p>
      <w:r>
        <w:rPr>
          <w:b/>
        </w:rPr>
        <w:t xml:space="preserve">Esimerkki 0.3887</w:t>
      </w:r>
    </w:p>
    <w:p>
      <w:r>
        <w:t xml:space="preserve">Lause 1: Lapsella on punainen ämpäri päänsä päällä, kun hän seisoo suojakaiteen vieressä. Lause 2: Poika kantaa vesiämpäriä...</w:t>
      </w:r>
    </w:p>
    <w:p>
      <w:r>
        <w:rPr>
          <w:b/>
        </w:rPr>
        <w:t xml:space="preserve">Tulos</w:t>
      </w:r>
    </w:p>
    <w:p>
      <w:r>
        <w:t xml:space="preserve">Joku seisoo suojakaiteen vieressä -</w:t>
      </w:r>
    </w:p>
    <w:p>
      <w:r>
        <w:rPr>
          <w:b/>
        </w:rPr>
        <w:t xml:space="preserve">Esimerkki 0.3888</w:t>
      </w:r>
    </w:p>
    <w:p>
      <w:r>
        <w:t xml:space="preserve">Lause 1: Koira liivissä hyppää ilmaan, ja siellä lentää lintu. Lause 2: Koiralla on kylmä.</w:t>
      </w:r>
    </w:p>
    <w:p>
      <w:r>
        <w:rPr>
          <w:b/>
        </w:rPr>
        <w:t xml:space="preserve">Tulos</w:t>
      </w:r>
    </w:p>
    <w:p>
      <w:r>
        <w:t xml:space="preserve">Koiralla on liivi.</w:t>
      </w:r>
    </w:p>
    <w:p>
      <w:r>
        <w:rPr>
          <w:b/>
        </w:rPr>
        <w:t xml:space="preserve">Esimerkki 0.3889</w:t>
      </w:r>
    </w:p>
    <w:p>
      <w:r>
        <w:t xml:space="preserve">Lause 1: Erotuomari seisoo keskellä, kun "Halpern" ja "Thornton" pelaavat jääkiekkoa. Lause 2: Erotuomari on musta.</w:t>
      </w:r>
    </w:p>
    <w:p>
      <w:r>
        <w:rPr>
          <w:b/>
        </w:rPr>
        <w:t xml:space="preserve">Tulos</w:t>
      </w:r>
    </w:p>
    <w:p>
      <w:r>
        <w:t xml:space="preserve">erotuomari johtaa ottelua</w:t>
      </w:r>
    </w:p>
    <w:p>
      <w:r>
        <w:rPr>
          <w:b/>
        </w:rPr>
        <w:t xml:space="preserve">Esimerkki 0,3890</w:t>
      </w:r>
    </w:p>
    <w:p>
      <w:r>
        <w:t xml:space="preserve">Lause 1: Nuori tyttö kantaa rantapalloa nurmikentällä. Lause 2: Tyttö leikkii rantapallolla puistossa sisarustensa kanssa.</w:t>
      </w:r>
    </w:p>
    <w:p>
      <w:r>
        <w:rPr>
          <w:b/>
        </w:rPr>
        <w:t xml:space="preserve">Tulos</w:t>
      </w:r>
    </w:p>
    <w:p>
      <w:r>
        <w:t xml:space="preserve">Tässä kuvassa on lapsi</w:t>
      </w:r>
    </w:p>
    <w:p>
      <w:r>
        <w:rPr>
          <w:b/>
        </w:rPr>
        <w:t xml:space="preserve">Esimerkki 0.3891</w:t>
      </w:r>
    </w:p>
    <w:p>
      <w:r>
        <w:t xml:space="preserve">Lause 1: Mies violetissa paidassa soittaa lavalla vasenkätistä Gibson Les Paulia. Lause 2: Mies soittaa Zeppelin-coverbändissä.</w:t>
      </w:r>
    </w:p>
    <w:p>
      <w:r>
        <w:rPr>
          <w:b/>
        </w:rPr>
        <w:t xml:space="preserve">Tulos</w:t>
      </w:r>
    </w:p>
    <w:p>
      <w:r>
        <w:t xml:space="preserve">Mies soittaa kitaraa lavalla.</w:t>
      </w:r>
    </w:p>
    <w:p>
      <w:r>
        <w:rPr>
          <w:b/>
        </w:rPr>
        <w:t xml:space="preserve">Esimerkki 0.3892</w:t>
      </w:r>
    </w:p>
    <w:p>
      <w:r>
        <w:t xml:space="preserve">Lause 1: Mies, jolla on vaaleanvihreä collegepaita, katsoo eteenpäin. Lause 2: rennosti pukeutunut mies katsoo eteenpäin.</w:t>
      </w:r>
    </w:p>
    <w:p>
      <w:r>
        <w:rPr>
          <w:b/>
        </w:rPr>
        <w:t xml:space="preserve">Tulos</w:t>
      </w:r>
    </w:p>
    <w:p>
      <w:r>
        <w:t xml:space="preserve">mies katsoo eteenpäin, kun hänellä on vihreä collegepaita yllään</w:t>
      </w:r>
    </w:p>
    <w:p>
      <w:r>
        <w:rPr>
          <w:b/>
        </w:rPr>
        <w:t xml:space="preserve">Esimerkki 0.3893</w:t>
      </w:r>
    </w:p>
    <w:p>
      <w:r>
        <w:t xml:space="preserve">Lause 1: Hattupäinen nainen istuu rullalautalla, joka on penkin päällä, ja puhuu paidattoman miehen kanssa. Lause 2: Vaimo puhuu miehelleen skeittipuistossa.</w:t>
      </w:r>
    </w:p>
    <w:p>
      <w:r>
        <w:rPr>
          <w:b/>
        </w:rPr>
        <w:t xml:space="preserve">Tulos</w:t>
      </w:r>
    </w:p>
    <w:p>
      <w:r>
        <w:t xml:space="preserve">Henkilö puhuu toiselle henkilölle ilman paitaa.</w:t>
      </w:r>
    </w:p>
    <w:p>
      <w:r>
        <w:rPr>
          <w:b/>
        </w:rPr>
        <w:t xml:space="preserve">Esimerkki 0.3894</w:t>
      </w:r>
    </w:p>
    <w:p>
      <w:r>
        <w:t xml:space="preserve">Lause 1: Ystäväjoukko ottaa valokuvan vihreään pukuun pukeutuneen miehen kanssa. Lause 2: Ystävät tuntevat vihreään pukuun pukeutuneen miehen.</w:t>
      </w:r>
    </w:p>
    <w:p>
      <w:r>
        <w:rPr>
          <w:b/>
        </w:rPr>
        <w:t xml:space="preserve">Tulos</w:t>
      </w:r>
    </w:p>
    <w:p>
      <w:r>
        <w:t xml:space="preserve">Ystävistä otettiin valokuva.</w:t>
      </w:r>
    </w:p>
    <w:p>
      <w:r>
        <w:rPr>
          <w:b/>
        </w:rPr>
        <w:t xml:space="preserve">Esimerkki 0,3895</w:t>
      </w:r>
    </w:p>
    <w:p>
      <w:r>
        <w:t xml:space="preserve">Lause 1: Poika on uimapuku yllään täpötäydellä rannalla. Lause 2: pojalla on märkäpuku yllään meressä täpötäydellä rannalla.</w:t>
      </w:r>
    </w:p>
    <w:p>
      <w:r>
        <w:rPr>
          <w:b/>
        </w:rPr>
        <w:t xml:space="preserve">Tulos</w:t>
      </w:r>
    </w:p>
    <w:p>
      <w:r>
        <w:t xml:space="preserve">poika on ulkona</w:t>
      </w:r>
    </w:p>
    <w:p>
      <w:r>
        <w:rPr>
          <w:b/>
        </w:rPr>
        <w:t xml:space="preserve">Esimerkki 0,3896</w:t>
      </w:r>
    </w:p>
    <w:p>
      <w:r>
        <w:t xml:space="preserve">Lause 1: Pieni poika on valmis heittämään kiven veteen. Lause 2: Poika yrittää lyödä ankkaa veteen.</w:t>
      </w:r>
    </w:p>
    <w:p>
      <w:r>
        <w:rPr>
          <w:b/>
        </w:rPr>
        <w:t xml:space="preserve">Tulos</w:t>
      </w:r>
    </w:p>
    <w:p>
      <w:r>
        <w:t xml:space="preserve">Poika pitää kädessään kiveä.</w:t>
      </w:r>
    </w:p>
    <w:p>
      <w:r>
        <w:rPr>
          <w:b/>
        </w:rPr>
        <w:t xml:space="preserve">Esimerkki 0,3897</w:t>
      </w:r>
    </w:p>
    <w:p>
      <w:r>
        <w:t xml:space="preserve">Lause 1: Nuori vaalea poika, jolla on lenkkarit, urheilushortsit ja valkoinen t-paita, heittää koripalloa kohti koria. Lause 2: Nuori poika harjoittelee päästäkseen koripallojoukkueeseen.</w:t>
      </w:r>
    </w:p>
    <w:p>
      <w:r>
        <w:rPr>
          <w:b/>
        </w:rPr>
        <w:t xml:space="preserve">Tulos</w:t>
      </w:r>
    </w:p>
    <w:p>
      <w:r>
        <w:t xml:space="preserve">Nuori poika heittää koripalloa kohti koria.</w:t>
      </w:r>
    </w:p>
    <w:p>
      <w:r>
        <w:rPr>
          <w:b/>
        </w:rPr>
        <w:t xml:space="preserve">Esimerkki 0.3898</w:t>
      </w:r>
    </w:p>
    <w:p>
      <w:r>
        <w:t xml:space="preserve">Lause 1: Yleisö hurraa baseball-joukkueelle. Lause 2: Ihmiset kannustavat suosikkijoukkuettaan pelin aikana.</w:t>
      </w:r>
    </w:p>
    <w:p>
      <w:r>
        <w:rPr>
          <w:b/>
        </w:rPr>
        <w:t xml:space="preserve">Tulos</w:t>
      </w:r>
    </w:p>
    <w:p>
      <w:r>
        <w:t xml:space="preserve">Ihmiset kannustavat baseball-joukkuetta.</w:t>
      </w:r>
    </w:p>
    <w:p>
      <w:r>
        <w:rPr>
          <w:b/>
        </w:rPr>
        <w:t xml:space="preserve">Esimerkki 0.3899</w:t>
      </w:r>
    </w:p>
    <w:p>
      <w:r>
        <w:t xml:space="preserve">Lause 1: Naiset ovat vuorovaikutuksessa vauvan ja koiranpennun kanssa. Lause 2: Naisilla on helmikaulakorut.</w:t>
      </w:r>
    </w:p>
    <w:p>
      <w:r>
        <w:rPr>
          <w:b/>
        </w:rPr>
        <w:t xml:space="preserve">Tulos</w:t>
      </w:r>
    </w:p>
    <w:p>
      <w:r>
        <w:t xml:space="preserve">Naiset ovat vauvan lähellä.</w:t>
      </w:r>
    </w:p>
    <w:p>
      <w:r>
        <w:rPr>
          <w:b/>
        </w:rPr>
        <w:t xml:space="preserve">Esimerkki 0.3900</w:t>
      </w:r>
    </w:p>
    <w:p>
      <w:r>
        <w:t xml:space="preserve">Lause 1: Ihmisjoukko katselee kangasta. Lause 2: Ihmiset selaavat kankaita ostettavaksi.</w:t>
      </w:r>
    </w:p>
    <w:p>
      <w:r>
        <w:rPr>
          <w:b/>
        </w:rPr>
        <w:t xml:space="preserve">Tulos</w:t>
      </w:r>
    </w:p>
    <w:p>
      <w:r>
        <w:t xml:space="preserve">Ihmiset katsovat kangasta.</w:t>
      </w:r>
    </w:p>
    <w:p>
      <w:r>
        <w:rPr>
          <w:b/>
        </w:rPr>
        <w:t xml:space="preserve">Esimerkki 0.3901</w:t>
      </w:r>
    </w:p>
    <w:p>
      <w:r>
        <w:t xml:space="preserve">Lause 1: Nainen, jolla on hattu, aurinkolasit ja musta takki, istuu maassa ja hänen vieressään on käsilaukku. Lause 2: Naisella on vaaleat hiukset.</w:t>
      </w:r>
    </w:p>
    <w:p>
      <w:r>
        <w:rPr>
          <w:b/>
        </w:rPr>
        <w:t xml:space="preserve">Tulos</w:t>
      </w:r>
    </w:p>
    <w:p>
      <w:r>
        <w:t xml:space="preserve">Nainen istuu ulkona.</w:t>
      </w:r>
    </w:p>
    <w:p>
      <w:r>
        <w:rPr>
          <w:b/>
        </w:rPr>
        <w:t xml:space="preserve">Esimerkki 0.3902</w:t>
      </w:r>
    </w:p>
    <w:p>
      <w:r>
        <w:t xml:space="preserve">Lause 1: Naispuolinen kamppailulajin harrastaja taistelee muiden katsellessa. Lause 2: Kamppailulajitaiteilija ottelee televisiossa.</w:t>
      </w:r>
    </w:p>
    <w:p>
      <w:r>
        <w:rPr>
          <w:b/>
        </w:rPr>
        <w:t xml:space="preserve">Tulos</w:t>
      </w:r>
    </w:p>
    <w:p>
      <w:r>
        <w:t xml:space="preserve">Yleisö seuraa naispuolisen kamppailulajin ottelua.</w:t>
      </w:r>
    </w:p>
    <w:p>
      <w:r>
        <w:rPr>
          <w:b/>
        </w:rPr>
        <w:t xml:space="preserve">Esimerkki 0.3903</w:t>
      </w:r>
    </w:p>
    <w:p>
      <w:r>
        <w:t xml:space="preserve">Lause 1: Lähi-itäpukuiset mies ja nainen juoksevat kadulla. Lause 2: Kaksi Lähi-itään liittyviin vaatteisiin pukeutunutta ihmistä juoksee katua pitkin Venäjällä.</w:t>
      </w:r>
    </w:p>
    <w:p>
      <w:r>
        <w:rPr>
          <w:b/>
        </w:rPr>
        <w:t xml:space="preserve">Tulos</w:t>
      </w:r>
    </w:p>
    <w:p>
      <w:r>
        <w:t xml:space="preserve">Kaksi ihmistä, joilla on Lähi-itään viittaavia vaatteita, juoksemassa.</w:t>
      </w:r>
    </w:p>
    <w:p>
      <w:r>
        <w:rPr>
          <w:b/>
        </w:rPr>
        <w:t xml:space="preserve">Esimerkki 0.3904</w:t>
      </w:r>
    </w:p>
    <w:p>
      <w:r>
        <w:t xml:space="preserve">Lause 1: Parrakas mies maalaa. Lause 2: Mies, jolla on akvarellimaalaus parrasta.</w:t>
      </w:r>
    </w:p>
    <w:p>
      <w:r>
        <w:rPr>
          <w:b/>
        </w:rPr>
        <w:t xml:space="preserve">Tulos</w:t>
      </w:r>
    </w:p>
    <w:p>
      <w:r>
        <w:t xml:space="preserve">Mies maalauksen kanssa.</w:t>
      </w:r>
    </w:p>
    <w:p>
      <w:r>
        <w:rPr>
          <w:b/>
        </w:rPr>
        <w:t xml:space="preserve">Esimerkki 0.3905</w:t>
      </w:r>
    </w:p>
    <w:p>
      <w:r>
        <w:t xml:space="preserve">Lause 1: Rajapukuinen mies pitää kivääriä kädessään. Lause 2: Kivääri on kallis.</w:t>
      </w:r>
    </w:p>
    <w:p>
      <w:r>
        <w:rPr>
          <w:b/>
        </w:rPr>
        <w:t xml:space="preserve">Tulos</w:t>
      </w:r>
    </w:p>
    <w:p>
      <w:r>
        <w:t xml:space="preserve">Miehellä on kivääri kädessään</w:t>
      </w:r>
    </w:p>
    <w:p>
      <w:r>
        <w:rPr>
          <w:b/>
        </w:rPr>
        <w:t xml:space="preserve">Esimerkki 0.3906</w:t>
      </w:r>
    </w:p>
    <w:p>
      <w:r>
        <w:t xml:space="preserve">Lause 1: Vanhempi mies nukkuu asuttavan tiilirakennuksen edessä. Lause 2: Nukkuva mies on koditon.</w:t>
      </w:r>
    </w:p>
    <w:p>
      <w:r>
        <w:rPr>
          <w:b/>
        </w:rPr>
        <w:t xml:space="preserve">Tulos</w:t>
      </w:r>
    </w:p>
    <w:p>
      <w:r>
        <w:t xml:space="preserve">Mies nukkuu.</w:t>
      </w:r>
    </w:p>
    <w:p>
      <w:r>
        <w:rPr>
          <w:b/>
        </w:rPr>
        <w:t xml:space="preserve">Esimerkki 0.3907</w:t>
      </w:r>
    </w:p>
    <w:p>
      <w:r>
        <w:t xml:space="preserve">Lause 1: Mies työntää siniseksi maalattua välipalakärryään kadulla. Lause 2: Mies yrittää myydä ruokaa kadulla.</w:t>
      </w:r>
    </w:p>
    <w:p>
      <w:r>
        <w:rPr>
          <w:b/>
        </w:rPr>
        <w:t xml:space="preserve">Tulos</w:t>
      </w:r>
    </w:p>
    <w:p>
      <w:r>
        <w:t xml:space="preserve">Miehellä on ruokakärry.</w:t>
      </w:r>
    </w:p>
    <w:p>
      <w:r>
        <w:rPr>
          <w:b/>
        </w:rPr>
        <w:t xml:space="preserve">Esimerkki 0.3908</w:t>
      </w:r>
    </w:p>
    <w:p>
      <w:r>
        <w:t xml:space="preserve">Lause 1: Vauva leikkii ulkona aurinkoisena päivänä istuen värikkäässä lasten tuolissa leikkimässä leluilla, purren sinisen lelun yläosaa, ja taustalla on vihreää ruohoa ja naapuruston aita. Lause 2: Vauva on pukeutunut mekkoon.</w:t>
      </w:r>
    </w:p>
    <w:p>
      <w:r>
        <w:rPr>
          <w:b/>
        </w:rPr>
        <w:t xml:space="preserve">Tulos</w:t>
      </w:r>
    </w:p>
    <w:p>
      <w:r>
        <w:t xml:space="preserve">lapsi leikkii tuolilla</w:t>
      </w:r>
    </w:p>
    <w:p>
      <w:r>
        <w:rPr>
          <w:b/>
        </w:rPr>
        <w:t xml:space="preserve">Esimerkki 0.3909</w:t>
      </w:r>
    </w:p>
    <w:p>
      <w:r>
        <w:t xml:space="preserve">Lause 1: Joukkuetoveri auttaa toisen joukkuetoverin pois kentältä. Lause 2: henkilö loukkaantui</w:t>
      </w:r>
    </w:p>
    <w:p>
      <w:r>
        <w:rPr>
          <w:b/>
        </w:rPr>
        <w:t xml:space="preserve">Tulos</w:t>
      </w:r>
    </w:p>
    <w:p>
      <w:r>
        <w:t xml:space="preserve">joukkuetoveri auttaa joukkuetoveria</w:t>
      </w:r>
    </w:p>
    <w:p>
      <w:r>
        <w:rPr>
          <w:b/>
        </w:rPr>
        <w:t xml:space="preserve">Esimerkki 0.3910</w:t>
      </w:r>
    </w:p>
    <w:p>
      <w:r>
        <w:t xml:space="preserve">Lause 1: Vaaleanpunaiseen paitaan pukeutunut tyttö kirjoittaa avoveden lähellä. Lause 2: Tyttö kirjoittaa päiväkirjaansa järven rannalla.</w:t>
      </w:r>
    </w:p>
    <w:p>
      <w:r>
        <w:rPr>
          <w:b/>
        </w:rPr>
        <w:t xml:space="preserve">Tulos</w:t>
      </w:r>
    </w:p>
    <w:p>
      <w:r>
        <w:t xml:space="preserve">Nuori tekee jotain veden äärellä.</w:t>
      </w:r>
    </w:p>
    <w:p>
      <w:r>
        <w:rPr>
          <w:b/>
        </w:rPr>
        <w:t xml:space="preserve">Esimerkki 0.3911</w:t>
      </w:r>
    </w:p>
    <w:p>
      <w:r>
        <w:t xml:space="preserve">Lause 1: Kaksi miestä pelaa jalkapalloa fanien katsellessa. Lause 2: Miehet ovat joukkuetovereita.</w:t>
      </w:r>
    </w:p>
    <w:p>
      <w:r>
        <w:rPr>
          <w:b/>
        </w:rPr>
        <w:t xml:space="preserve">Tulos</w:t>
      </w:r>
    </w:p>
    <w:p>
      <w:r>
        <w:t xml:space="preserve">Pelipinta suhteellisen sileä.</w:t>
      </w:r>
    </w:p>
    <w:p>
      <w:r>
        <w:rPr>
          <w:b/>
        </w:rPr>
        <w:t xml:space="preserve">Esimerkki 0.3912</w:t>
      </w:r>
    </w:p>
    <w:p>
      <w:r>
        <w:t xml:space="preserve">Lause 1: Vihreäpaitainen mies kiipeilee sisäkiipeilyseinällä. Lause 2: Vihreään paitaan pukeutunut ohjaaja kiipeilee kiipeilyseinällä.</w:t>
      </w:r>
    </w:p>
    <w:p>
      <w:r>
        <w:rPr>
          <w:b/>
        </w:rPr>
        <w:t xml:space="preserve">Tulos</w:t>
      </w:r>
    </w:p>
    <w:p>
      <w:r>
        <w:t xml:space="preserve">Nuoremmat lapset kävelevät pitkin katua</w:t>
      </w:r>
    </w:p>
    <w:p>
      <w:r>
        <w:rPr>
          <w:b/>
        </w:rPr>
        <w:t xml:space="preserve">Esimerkki 0.3913</w:t>
      </w:r>
    </w:p>
    <w:p>
      <w:r>
        <w:t xml:space="preserve">Lause 1: Henkilö ajaa pyörällä alas kivistä mäkeä. Lause 2: Mies ajaa polkupyörällä mäkeä alas.</w:t>
      </w:r>
    </w:p>
    <w:p>
      <w:r>
        <w:rPr>
          <w:b/>
        </w:rPr>
        <w:t xml:space="preserve">Tulos</w:t>
      </w:r>
    </w:p>
    <w:p>
      <w:r>
        <w:t xml:space="preserve">Pyöräilijä ajaa mäkeä alas.</w:t>
      </w:r>
    </w:p>
    <w:p>
      <w:r>
        <w:rPr>
          <w:b/>
        </w:rPr>
        <w:t xml:space="preserve">Esimerkki 0.3914</w:t>
      </w:r>
    </w:p>
    <w:p>
      <w:r>
        <w:t xml:space="preserve">Lause 1: Siniseen asuun pukeutunut intiaanimies pitää liekehtivää soihtua pitkässä tangossa parin koristellun marssivan norsun edessä. Lause 2: Alkuperäiskansan mies tanssii sadetanssia norsujen kanssa.</w:t>
      </w:r>
    </w:p>
    <w:p>
      <w:r>
        <w:rPr>
          <w:b/>
        </w:rPr>
        <w:t xml:space="preserve">Tulos</w:t>
      </w:r>
    </w:p>
    <w:p>
      <w:r>
        <w:t xml:space="preserve">Alkuperäinen mies on lähellä norsuja.</w:t>
      </w:r>
    </w:p>
    <w:p>
      <w:r>
        <w:rPr>
          <w:b/>
        </w:rPr>
        <w:t xml:space="preserve">Esimerkki 0.3915</w:t>
      </w:r>
    </w:p>
    <w:p>
      <w:r>
        <w:t xml:space="preserve">Lause 1: Nuori poika, jolla on värikäs asu ja hattu, istuu punaisella reunakivellä leveiden puulankkujen reunalla. Lause 2: Jalkakäytävällä istuva poika oli surullinen.</w:t>
      </w:r>
    </w:p>
    <w:p>
      <w:r>
        <w:rPr>
          <w:b/>
        </w:rPr>
        <w:t xml:space="preserve">Tulos</w:t>
      </w:r>
    </w:p>
    <w:p>
      <w:r>
        <w:t xml:space="preserve">Värikäs poika istui jalkakäytävällä.</w:t>
      </w:r>
    </w:p>
    <w:p>
      <w:r>
        <w:rPr>
          <w:b/>
        </w:rPr>
        <w:t xml:space="preserve">Esimerkki 0.3916</w:t>
      </w:r>
    </w:p>
    <w:p>
      <w:r>
        <w:t xml:space="preserve">Lause 1: Rakennustyöntekijä käyttää raskaita koneita työmaalla rautatien ja junan vieressä. Lause 2: Rakennustyöntekijät korjaavat ratoja.</w:t>
      </w:r>
    </w:p>
    <w:p>
      <w:r>
        <w:rPr>
          <w:b/>
        </w:rPr>
        <w:t xml:space="preserve">Tulos</w:t>
      </w:r>
    </w:p>
    <w:p>
      <w:r>
        <w:t xml:space="preserve">Rakennustyöntekijät käyttävät laitteita rautatien varrella.</w:t>
      </w:r>
    </w:p>
    <w:p>
      <w:r>
        <w:rPr>
          <w:b/>
        </w:rPr>
        <w:t xml:space="preserve">Esimerkki 0.3917</w:t>
      </w:r>
    </w:p>
    <w:p>
      <w:r>
        <w:t xml:space="preserve">Lause 1: Liiketoimintaesitys, jossa esittelijällä on raidallinen paita ja hän käyttää projektoria. Lause 2: Projektorilla näytetään osia esityksestä.</w:t>
      </w:r>
    </w:p>
    <w:p>
      <w:r>
        <w:rPr>
          <w:b/>
        </w:rPr>
        <w:t xml:space="preserve">Tulos</w:t>
      </w:r>
    </w:p>
    <w:p>
      <w:r>
        <w:t xml:space="preserve">joku pitää yritysesittelyn</w:t>
      </w:r>
    </w:p>
    <w:p>
      <w:r>
        <w:rPr>
          <w:b/>
        </w:rPr>
        <w:t xml:space="preserve">Esimerkki 0.3918</w:t>
      </w:r>
    </w:p>
    <w:p>
      <w:r>
        <w:t xml:space="preserve">Lause 1: Pieni koira pureskelee mustaa hihnaa. Lause 2: Koira yrittää vielä tottua hihnaan, jonka sen omistaja on laittanut sille ensimmäistä kertaa.</w:t>
      </w:r>
    </w:p>
    <w:p>
      <w:r>
        <w:rPr>
          <w:b/>
        </w:rPr>
        <w:t xml:space="preserve">Tulos</w:t>
      </w:r>
    </w:p>
    <w:p>
      <w:r>
        <w:t xml:space="preserve">Tässä kuvassa on koira.</w:t>
      </w:r>
    </w:p>
    <w:p>
      <w:r>
        <w:rPr>
          <w:b/>
        </w:rPr>
        <w:t xml:space="preserve">Esimerkki 0.3919</w:t>
      </w:r>
    </w:p>
    <w:p>
      <w:r>
        <w:t xml:space="preserve">Lause 1: Mies seisoo lipun kanssa Lähi-idän palatsin ulkopuolella. Lause 2: Lähi-idän palatsin edustalla seisoo mies lippua liputtaen.</w:t>
      </w:r>
    </w:p>
    <w:p>
      <w:r>
        <w:rPr>
          <w:b/>
        </w:rPr>
        <w:t xml:space="preserve">Tulos</w:t>
      </w:r>
    </w:p>
    <w:p>
      <w:r>
        <w:t xml:space="preserve">Mies seisoo lipun kanssa</w:t>
      </w:r>
    </w:p>
    <w:p>
      <w:r>
        <w:rPr>
          <w:b/>
        </w:rPr>
        <w:t xml:space="preserve">Esimerkki 0.3920</w:t>
      </w:r>
    </w:p>
    <w:p>
      <w:r>
        <w:t xml:space="preserve">Lause 1: Siniseen uimapukuun pukeutunut poika alkaa liukua vesiliukumäkeä alas. Lause 2: Pojalla on yllään hänen suosikki uimapukunsa.</w:t>
      </w:r>
    </w:p>
    <w:p>
      <w:r>
        <w:rPr>
          <w:b/>
        </w:rPr>
        <w:t xml:space="preserve">Tulos</w:t>
      </w:r>
    </w:p>
    <w:p>
      <w:r>
        <w:t xml:space="preserve">Poika ui.</w:t>
      </w:r>
    </w:p>
    <w:p>
      <w:r>
        <w:rPr>
          <w:b/>
        </w:rPr>
        <w:t xml:space="preserve">Esimerkki 0,3921</w:t>
      </w:r>
    </w:p>
    <w:p>
      <w:r>
        <w:t xml:space="preserve">Lause 1: Nuori mies ottaa valokuvaa naisesta laiturilla. Lause 2: Valokuvaaja ottaa kuvaa morsiamesta hänen hääpäivänään.</w:t>
      </w:r>
    </w:p>
    <w:p>
      <w:r>
        <w:rPr>
          <w:b/>
        </w:rPr>
        <w:t xml:space="preserve">Tulos</w:t>
      </w:r>
    </w:p>
    <w:p>
      <w:r>
        <w:t xml:space="preserve">Nainen on laiturilla</w:t>
      </w:r>
    </w:p>
    <w:p>
      <w:r>
        <w:rPr>
          <w:b/>
        </w:rPr>
        <w:t xml:space="preserve">Esimerkki 0.3922</w:t>
      </w:r>
    </w:p>
    <w:p>
      <w:r>
        <w:t xml:space="preserve">Lause 1: Joukko sotilaita matkustaa bussissa. Lause 2: taisteluun lähtevät ihmiset</w:t>
      </w:r>
    </w:p>
    <w:p>
      <w:r>
        <w:rPr>
          <w:b/>
        </w:rPr>
        <w:t xml:space="preserve">Tulos</w:t>
      </w:r>
    </w:p>
    <w:p>
      <w:r>
        <w:t xml:space="preserve">ihmiset bussissa</w:t>
      </w:r>
    </w:p>
    <w:p>
      <w:r>
        <w:rPr>
          <w:b/>
        </w:rPr>
        <w:t xml:space="preserve">Esimerkki 0.3923</w:t>
      </w:r>
    </w:p>
    <w:p>
      <w:r>
        <w:t xml:space="preserve">Lause 1: Sukeltaja ui värikkäiden kalojen parven ohi. Lause 2: Sukeltaja on kaloja tutkiva tiedemies.</w:t>
      </w:r>
    </w:p>
    <w:p>
      <w:r>
        <w:rPr>
          <w:b/>
        </w:rPr>
        <w:t xml:space="preserve">Tulos</w:t>
      </w:r>
    </w:p>
    <w:p>
      <w:r>
        <w:t xml:space="preserve">Siellä on värikäs kalaparvi.</w:t>
      </w:r>
    </w:p>
    <w:p>
      <w:r>
        <w:rPr>
          <w:b/>
        </w:rPr>
        <w:t xml:space="preserve">Esimerkki 0.3924</w:t>
      </w:r>
    </w:p>
    <w:p>
      <w:r>
        <w:t xml:space="preserve">Lause 1: Mies istuu puistonpenkillä ja katselee kyyhkysiä. Lause 2: Mies katselee lintuja pilvisenä päivänä.</w:t>
      </w:r>
    </w:p>
    <w:p>
      <w:r>
        <w:rPr>
          <w:b/>
        </w:rPr>
        <w:t xml:space="preserve">Tulos</w:t>
      </w:r>
    </w:p>
    <w:p>
      <w:r>
        <w:t xml:space="preserve">Mies tarkkailee lintuja</w:t>
      </w:r>
    </w:p>
    <w:p>
      <w:r>
        <w:rPr>
          <w:b/>
        </w:rPr>
        <w:t xml:space="preserve">Esimerkki 0,3925</w:t>
      </w:r>
    </w:p>
    <w:p>
      <w:r>
        <w:t xml:space="preserve">Lause 1: Elokuvaryhmä tekee elokuvaa sateessa. Lause 2: Kuvausryhmä saa ylityökorvausta vaaratyöstä.</w:t>
      </w:r>
    </w:p>
    <w:p>
      <w:r>
        <w:rPr>
          <w:b/>
        </w:rPr>
        <w:t xml:space="preserve">Tulos</w:t>
      </w:r>
    </w:p>
    <w:p>
      <w:r>
        <w:t xml:space="preserve">Kuvausryhmä kuvaa.</w:t>
      </w:r>
    </w:p>
    <w:p>
      <w:r>
        <w:rPr>
          <w:b/>
        </w:rPr>
        <w:t xml:space="preserve">Esimerkki 0,3926</w:t>
      </w:r>
    </w:p>
    <w:p>
      <w:r>
        <w:t xml:space="preserve">Lause 1: Rugbypelaaja, joka on saamassa taklauksen. Lause 2: Miespuolinen rugbypelaaja pelaa sateessa.</w:t>
      </w:r>
    </w:p>
    <w:p>
      <w:r>
        <w:rPr>
          <w:b/>
        </w:rPr>
        <w:t xml:space="preserve">Tulos</w:t>
      </w:r>
    </w:p>
    <w:p>
      <w:r>
        <w:t xml:space="preserve">Henkilö, joka pelaa peliä.</w:t>
      </w:r>
    </w:p>
    <w:p>
      <w:r>
        <w:rPr>
          <w:b/>
        </w:rPr>
        <w:t xml:space="preserve">Esimerkki 0.3927</w:t>
      </w:r>
    </w:p>
    <w:p>
      <w:r>
        <w:t xml:space="preserve">Lause 1: Poika, joka myy limonadia yhden dollarin hintaan, ajaa pyörällään ilman käsiä ja mainostaa tuotettaan pitkälle ihmisjonolle. Lause 2: Poika ajaa pyörällä, jossa on apupyörät, ja mainostaa samalla limonadikojuaan.</w:t>
      </w:r>
    </w:p>
    <w:p>
      <w:r>
        <w:rPr>
          <w:b/>
        </w:rPr>
        <w:t xml:space="preserve">Tulos</w:t>
      </w:r>
    </w:p>
    <w:p>
      <w:r>
        <w:t xml:space="preserve">Poika myy limonadia 1 dollarilla.</w:t>
      </w:r>
    </w:p>
    <w:p>
      <w:r>
        <w:rPr>
          <w:b/>
        </w:rPr>
        <w:t xml:space="preserve">Esimerkki 0.3928</w:t>
      </w:r>
    </w:p>
    <w:p>
      <w:r>
        <w:t xml:space="preserve">Lause 1: Nuori tyttö pukeutuu perhospukuun. Lause 2: Tytöllä on taikasauva.</w:t>
      </w:r>
    </w:p>
    <w:p>
      <w:r>
        <w:rPr>
          <w:b/>
        </w:rPr>
        <w:t xml:space="preserve">Tulos</w:t>
      </w:r>
    </w:p>
    <w:p>
      <w:r>
        <w:t xml:space="preserve">Lapsella on perhospuku.</w:t>
      </w:r>
    </w:p>
    <w:p>
      <w:r>
        <w:rPr>
          <w:b/>
        </w:rPr>
        <w:t xml:space="preserve">Esimerkki 0.3929</w:t>
      </w:r>
    </w:p>
    <w:p>
      <w:r>
        <w:t xml:space="preserve">Lause 1: Väsynyt mutta päättäväisen näköinen nainen kilpailee pyöräilykilpailussa. Lause 2: Nainen voittaa pyöräilykilpailun.</w:t>
      </w:r>
    </w:p>
    <w:p>
      <w:r>
        <w:rPr>
          <w:b/>
        </w:rPr>
        <w:t xml:space="preserve">Tulos</w:t>
      </w:r>
    </w:p>
    <w:p>
      <w:r>
        <w:t xml:space="preserve">Nainen kilpailee pyöräilykilpailussa.</w:t>
      </w:r>
    </w:p>
    <w:p>
      <w:r>
        <w:rPr>
          <w:b/>
        </w:rPr>
        <w:t xml:space="preserve">Esimerkki 0.3930</w:t>
      </w:r>
    </w:p>
    <w:p>
      <w:r>
        <w:t xml:space="preserve">Lause 1: Lapset ja aikuiset leikkivät sprinklerillä. Lause 2: Lapset ja heidän vanhempansa leikkivät sprinklerillä.</w:t>
      </w:r>
    </w:p>
    <w:p>
      <w:r>
        <w:rPr>
          <w:b/>
        </w:rPr>
        <w:t xml:space="preserve">Tulos</w:t>
      </w:r>
    </w:p>
    <w:p>
      <w:r>
        <w:t xml:space="preserve">Ihmiset leikkivät ulkona sprinklerissä -</w:t>
      </w:r>
    </w:p>
    <w:p>
      <w:r>
        <w:rPr>
          <w:b/>
        </w:rPr>
        <w:t xml:space="preserve">Esimerkki 0.3931</w:t>
      </w:r>
    </w:p>
    <w:p>
      <w:r>
        <w:t xml:space="preserve">Lause 1: Maila näyttää kuluneelta. Lause 2: Lepakko nukkuu</w:t>
      </w:r>
    </w:p>
    <w:p>
      <w:r>
        <w:rPr>
          <w:b/>
        </w:rPr>
        <w:t xml:space="preserve">Tulos</w:t>
      </w:r>
    </w:p>
    <w:p>
      <w:r>
        <w:t xml:space="preserve">Maila vaikuttaa käytetyltä.</w:t>
      </w:r>
    </w:p>
    <w:p>
      <w:r>
        <w:rPr>
          <w:b/>
        </w:rPr>
        <w:t xml:space="preserve">Esimerkki 0.3932</w:t>
      </w:r>
    </w:p>
    <w:p>
      <w:r>
        <w:t xml:space="preserve">Lause 1: Eläimet eivät näytä aggressiivisilta. Lause 2: Eläimet ovat koiria.</w:t>
      </w:r>
    </w:p>
    <w:p>
      <w:r>
        <w:rPr>
          <w:b/>
        </w:rPr>
        <w:t xml:space="preserve">Tulos</w:t>
      </w:r>
    </w:p>
    <w:p>
      <w:r>
        <w:t xml:space="preserve">Eläimiä on enemmän kuin yksi.</w:t>
      </w:r>
    </w:p>
    <w:p>
      <w:r>
        <w:rPr>
          <w:b/>
        </w:rPr>
        <w:t xml:space="preserve">Esimerkki 0,3933</w:t>
      </w:r>
    </w:p>
    <w:p>
      <w:r>
        <w:t xml:space="preserve">Lause 1: Poika puhaltaa käteensä. Lause 2: Poika puhaltaa kuplia.</w:t>
      </w:r>
    </w:p>
    <w:p>
      <w:r>
        <w:rPr>
          <w:b/>
        </w:rPr>
        <w:t xml:space="preserve">Tulos</w:t>
      </w:r>
    </w:p>
    <w:p>
      <w:r>
        <w:t xml:space="preserve">Poika puhaltaa käteensä.</w:t>
      </w:r>
    </w:p>
    <w:p>
      <w:r>
        <w:rPr>
          <w:b/>
        </w:rPr>
        <w:t xml:space="preserve">Esimerkki 0.3934</w:t>
      </w:r>
    </w:p>
    <w:p>
      <w:r>
        <w:t xml:space="preserve">Lause 1: Joukko keski-ikäisiä ihmisiä katselee valaistuja juomia. Lause 2: Useat ihmiset tuijottavat kiiltäviä juomia.</w:t>
      </w:r>
    </w:p>
    <w:p>
      <w:r>
        <w:rPr>
          <w:b/>
        </w:rPr>
        <w:t xml:space="preserve">Tulos</w:t>
      </w:r>
    </w:p>
    <w:p>
      <w:r>
        <w:t xml:space="preserve">Kaksi jalkapalloilijaa juoksee.</w:t>
      </w:r>
    </w:p>
    <w:p>
      <w:r>
        <w:rPr>
          <w:b/>
        </w:rPr>
        <w:t xml:space="preserve">Esimerkki 0,3935</w:t>
      </w:r>
    </w:p>
    <w:p>
      <w:r>
        <w:t xml:space="preserve">Lause 1: Kaksi ihmistä kiipeää kiville veden yli. Lause 2: Kaksi ihmistä kulkee puroa pitkin.</w:t>
      </w:r>
    </w:p>
    <w:p>
      <w:r>
        <w:rPr>
          <w:b/>
        </w:rPr>
        <w:t xml:space="preserve">Tulos</w:t>
      </w:r>
    </w:p>
    <w:p>
      <w:r>
        <w:t xml:space="preserve">Kaksi ihmistä on ulkona.</w:t>
      </w:r>
    </w:p>
    <w:p>
      <w:r>
        <w:rPr>
          <w:b/>
        </w:rPr>
        <w:t xml:space="preserve">Esimerkki 0,3936</w:t>
      </w:r>
    </w:p>
    <w:p>
      <w:r>
        <w:t xml:space="preserve">Lause 1: Nuori tyttö kukkamekossa nauraa. Lause 2: Vaalea ihminen nauraa</w:t>
      </w:r>
    </w:p>
    <w:p>
      <w:r>
        <w:rPr>
          <w:b/>
        </w:rPr>
        <w:t xml:space="preserve">Tulos</w:t>
      </w:r>
    </w:p>
    <w:p>
      <w:r>
        <w:t xml:space="preserve">Ihminen nauraa</w:t>
      </w:r>
    </w:p>
    <w:p>
      <w:r>
        <w:rPr>
          <w:b/>
        </w:rPr>
        <w:t xml:space="preserve">Esimerkki 0.3937</w:t>
      </w:r>
    </w:p>
    <w:p>
      <w:r>
        <w:t xml:space="preserve">Lause 1: Taidemaalari istuu kadunkulmassa ja on saanut valmiiksi suurimman osan maalauksesta, joka kuvaa häntä vastapäätä sijaitsevaa kahvilaa. Lause 2: Taidemaalari tekee kotitehtävää maalauskurssiaan varten.</w:t>
      </w:r>
    </w:p>
    <w:p>
      <w:r>
        <w:rPr>
          <w:b/>
        </w:rPr>
        <w:t xml:space="preserve">Tulos</w:t>
      </w:r>
    </w:p>
    <w:p>
      <w:r>
        <w:t xml:space="preserve">Maalari on parhaillaan ulkona maalaamassa.</w:t>
      </w:r>
    </w:p>
    <w:p>
      <w:r>
        <w:rPr>
          <w:b/>
        </w:rPr>
        <w:t xml:space="preserve">Esimerkki 0.3938</w:t>
      </w:r>
    </w:p>
    <w:p>
      <w:r>
        <w:t xml:space="preserve">Lause 1: Hymyilevä liiketakkinen mies kiirehtii jonnekin, kun hänen takanaan on kolme aurinkolasipäistä ihmistä. Lause 2: Ihmiset kiirehtivät lounaalle.</w:t>
      </w:r>
    </w:p>
    <w:p>
      <w:r>
        <w:rPr>
          <w:b/>
        </w:rPr>
        <w:t xml:space="preserve">Tulos</w:t>
      </w:r>
    </w:p>
    <w:p>
      <w:r>
        <w:t xml:space="preserve">Liiketakkinen mies kiirehtii jonnekin, ja hänen takanaan on ihmisiä.</w:t>
      </w:r>
    </w:p>
    <w:p>
      <w:r>
        <w:rPr>
          <w:b/>
        </w:rPr>
        <w:t xml:space="preserve">Esimerkki 0.3939</w:t>
      </w:r>
    </w:p>
    <w:p>
      <w:r>
        <w:t xml:space="preserve">Lause 1: Ruskeaan takkiin pukeutuneella miehellä on kypärä päässään, hän ajaa polkupyörällä ja kantaa kahta muovikassia. Lause 2: Mies on matkalla kaupasta kotiin.</w:t>
      </w:r>
    </w:p>
    <w:p>
      <w:r>
        <w:rPr>
          <w:b/>
        </w:rPr>
        <w:t xml:space="preserve">Tulos</w:t>
      </w:r>
    </w:p>
    <w:p>
      <w:r>
        <w:t xml:space="preserve">Mies liikkuu.</w:t>
      </w:r>
    </w:p>
    <w:p>
      <w:r>
        <w:rPr>
          <w:b/>
        </w:rPr>
        <w:t xml:space="preserve">Esimerkki 0.3940</w:t>
      </w:r>
    </w:p>
    <w:p>
      <w:r>
        <w:t xml:space="preserve">Lause 1: Useat aikuiset istuvat luokkahuoneessa ja tekevät muistiinpanoja. Lause 2: Jotkut ihmiset tekevät muistiinpanoja professorin luennosta.</w:t>
      </w:r>
    </w:p>
    <w:p>
      <w:r>
        <w:rPr>
          <w:b/>
        </w:rPr>
        <w:t xml:space="preserve">Tulos</w:t>
      </w:r>
    </w:p>
    <w:p>
      <w:r>
        <w:t xml:space="preserve">Jotkut istuvat ja kirjoittavat.</w:t>
      </w:r>
    </w:p>
    <w:p>
      <w:r>
        <w:rPr>
          <w:b/>
        </w:rPr>
        <w:t xml:space="preserve">Esimerkki 0.3941</w:t>
      </w:r>
    </w:p>
    <w:p>
      <w:r>
        <w:t xml:space="preserve">Lause 1: Valkoiseen pelipaitaan numero 442 pukeutunut kilpailija hölkkäilee metalliaidan vieressä, jonka takana seisoo lämpimästi pukeutuneita ihmisiä, kun taas etualalla on siniseen hölkkäpaitaan pukeutunut henkilö. Lause 2: Henkilö yrittää voittaa kilpailun.</w:t>
      </w:r>
    </w:p>
    <w:p>
      <w:r>
        <w:rPr>
          <w:b/>
        </w:rPr>
        <w:t xml:space="preserve">Tulos</w:t>
      </w:r>
    </w:p>
    <w:p>
      <w:r>
        <w:t xml:space="preserve">Ihmiset kokoontuvat kisaan</w:t>
      </w:r>
    </w:p>
    <w:p>
      <w:r>
        <w:rPr>
          <w:b/>
        </w:rPr>
        <w:t xml:space="preserve">Esimerkki 0.3942</w:t>
      </w:r>
    </w:p>
    <w:p>
      <w:r>
        <w:t xml:space="preserve">Lause 1: Mies seisoo näennäisesti käsilaukkujen pöydän kanssa kauppapuodin edessä kaupungissa. Lause 2: Mies seisoo näennäisen käsilaukkupöydän kanssa ja myy käsilaukkuja kaupungissa sijaitsevan herkkukaupan edessä.</w:t>
      </w:r>
    </w:p>
    <w:p>
      <w:r>
        <w:rPr>
          <w:b/>
        </w:rPr>
        <w:t xml:space="preserve">Tulos</w:t>
      </w:r>
    </w:p>
    <w:p>
      <w:r>
        <w:t xml:space="preserve">Mies seisoo herkkukaupan edessä.</w:t>
      </w:r>
    </w:p>
    <w:p>
      <w:r>
        <w:rPr>
          <w:b/>
        </w:rPr>
        <w:t xml:space="preserve">Esimerkki 0.3943</w:t>
      </w:r>
    </w:p>
    <w:p>
      <w:r>
        <w:t xml:space="preserve">Lause 1: Vanhempi mies poseeraa esillä olevien puisten kulhojen vieressä. Lause 2: Mies vierailee vaimonsa kanssa puukulhomuseossa Toledossa, OH:ssa.</w:t>
      </w:r>
    </w:p>
    <w:p>
      <w:r>
        <w:rPr>
          <w:b/>
        </w:rPr>
        <w:t xml:space="preserve">Tulos</w:t>
      </w:r>
    </w:p>
    <w:p>
      <w:r>
        <w:t xml:space="preserve">Vanhempi mies poseeraa esillä olevien tavaroiden lähellä.</w:t>
      </w:r>
    </w:p>
    <w:p>
      <w:r>
        <w:rPr>
          <w:b/>
        </w:rPr>
        <w:t xml:space="preserve">Esimerkki 0.3944</w:t>
      </w:r>
    </w:p>
    <w:p>
      <w:r>
        <w:t xml:space="preserve">Lause 1: Pojat pelaavat jalkapalloa maalitolpan lähellä. Lause 2: Jalkapallopelin aikana tehtiin maali.</w:t>
      </w:r>
    </w:p>
    <w:p>
      <w:r>
        <w:rPr>
          <w:b/>
        </w:rPr>
        <w:t xml:space="preserve">Tulos</w:t>
      </w:r>
    </w:p>
    <w:p>
      <w:r>
        <w:t xml:space="preserve">Pojat pelaavat jalkapalloa.</w:t>
      </w:r>
    </w:p>
    <w:p>
      <w:r>
        <w:rPr>
          <w:b/>
        </w:rPr>
        <w:t xml:space="preserve">Esimerkki 0,3945</w:t>
      </w:r>
    </w:p>
    <w:p>
      <w:r>
        <w:t xml:space="preserve">Lause 1: Lapsi keilaa radalla, jossa yksi keila on pystyssä. Lause 2: Lapsi keilaa yksinään.</w:t>
      </w:r>
    </w:p>
    <w:p>
      <w:r>
        <w:rPr>
          <w:b/>
        </w:rPr>
        <w:t xml:space="preserve">Tulos</w:t>
      </w:r>
    </w:p>
    <w:p>
      <w:r>
        <w:t xml:space="preserve">Lapsella on jäljellä vain yksi tappi, jonka hän voi kaataa.</w:t>
      </w:r>
    </w:p>
    <w:p>
      <w:r>
        <w:rPr>
          <w:b/>
        </w:rPr>
        <w:t xml:space="preserve">Esimerkki 0.3946</w:t>
      </w:r>
    </w:p>
    <w:p>
      <w:r>
        <w:t xml:space="preserve">Lause 1: Joukko ihmisiä katselee epätavallista puuta. Lause 2: Ihmiset tarkkailevat puuta kasvitieteellisessä puutarhassa.</w:t>
      </w:r>
    </w:p>
    <w:p>
      <w:r>
        <w:rPr>
          <w:b/>
        </w:rPr>
        <w:t xml:space="preserve">Tulos</w:t>
      </w:r>
    </w:p>
    <w:p>
      <w:r>
        <w:t xml:space="preserve">ryhmä ihmisiä ulkona katselemassa puuta</w:t>
      </w:r>
    </w:p>
    <w:p>
      <w:r>
        <w:rPr>
          <w:b/>
        </w:rPr>
        <w:t xml:space="preserve">Esimerkki 0.3947</w:t>
      </w:r>
    </w:p>
    <w:p>
      <w:r>
        <w:t xml:space="preserve">Lause 1: Ihmiset käyttävät käsiään ja käsivarsiaan luodakseen tunnelin, jonka läpi valkoisiin shortseihin pukeutunut mies pääsee ryntäilemään. Lause 2: Mies luikertelee ihmisten tekemän tunnelin läpi.</w:t>
      </w:r>
    </w:p>
    <w:p>
      <w:r>
        <w:rPr>
          <w:b/>
        </w:rPr>
        <w:t xml:space="preserve">Tulos</w:t>
      </w:r>
    </w:p>
    <w:p>
      <w:r>
        <w:t xml:space="preserve">Ihmiset tekevät tunnelin käsillään ja käsivarsillaan.</w:t>
      </w:r>
    </w:p>
    <w:p>
      <w:r>
        <w:rPr>
          <w:b/>
        </w:rPr>
        <w:t xml:space="preserve">Esimerkki 0.3948</w:t>
      </w:r>
    </w:p>
    <w:p>
      <w:r>
        <w:t xml:space="preserve">Lause 1: Ruskeapaitainen mies katsoo kättään. Lause 2: Kuvassa oleva mies on 30-vuotias.</w:t>
      </w:r>
    </w:p>
    <w:p>
      <w:r>
        <w:rPr>
          <w:b/>
        </w:rPr>
        <w:t xml:space="preserve">Tulos</w:t>
      </w:r>
    </w:p>
    <w:p>
      <w:r>
        <w:t xml:space="preserve">Joku kuvassa on pukeutunut johonkin ruskeaan.</w:t>
      </w:r>
    </w:p>
    <w:p>
      <w:r>
        <w:rPr>
          <w:b/>
        </w:rPr>
        <w:t xml:space="preserve">Esimerkki 0.3949</w:t>
      </w:r>
    </w:p>
    <w:p>
      <w:r>
        <w:t xml:space="preserve">Lause 1: Joukko ihmisiä nousee bussiin. Lause 2: Joukko ihmisiä on menossa DisneyLandiin.</w:t>
      </w:r>
    </w:p>
    <w:p>
      <w:r>
        <w:rPr>
          <w:b/>
        </w:rPr>
        <w:t xml:space="preserve">Tulos</w:t>
      </w:r>
    </w:p>
    <w:p>
      <w:r>
        <w:t xml:space="preserve">Ryhmä ihmisiä matkustaa</w:t>
      </w:r>
    </w:p>
    <w:p>
      <w:r>
        <w:rPr>
          <w:b/>
        </w:rPr>
        <w:t xml:space="preserve">Esimerkki 0,3950</w:t>
      </w:r>
    </w:p>
    <w:p>
      <w:r>
        <w:t xml:space="preserve">Lause 1: Sininen maatalouskone vetää ihmisiä kasvillisuusriviä pitkin, kun taas neljä ihmistä tekee jotakin riveissä olevalla kasvillisuudella. Lause 2: Neljä miestä poimii maissia, kun kone repii kantoja alas.</w:t>
      </w:r>
    </w:p>
    <w:p>
      <w:r>
        <w:rPr>
          <w:b/>
        </w:rPr>
        <w:t xml:space="preserve">Tulos</w:t>
      </w:r>
    </w:p>
    <w:p>
      <w:r>
        <w:t xml:space="preserve">Ihmiset ovat ulkona, kun kone tekee jotain kasvillisuudelle.</w:t>
      </w:r>
    </w:p>
    <w:p>
      <w:r>
        <w:rPr>
          <w:b/>
        </w:rPr>
        <w:t xml:space="preserve">Esimerkki 0.3951</w:t>
      </w:r>
    </w:p>
    <w:p>
      <w:r>
        <w:t xml:space="preserve">Lause 1: lapset pelaavat krikettiä kuivalla aavikkoalueella Lause 2: kolmasluokkalaiset oppivat krikettipeliä.</w:t>
      </w:r>
    </w:p>
    <w:p>
      <w:r>
        <w:rPr>
          <w:b/>
        </w:rPr>
        <w:t xml:space="preserve">Tulos</w:t>
      </w:r>
    </w:p>
    <w:p>
      <w:r>
        <w:t xml:space="preserve">ulkona leikkivät lapset</w:t>
      </w:r>
    </w:p>
    <w:p>
      <w:r>
        <w:rPr>
          <w:b/>
        </w:rPr>
        <w:t xml:space="preserve">Esimerkki 0.3952</w:t>
      </w:r>
    </w:p>
    <w:p>
      <w:r>
        <w:t xml:space="preserve">Lause 1: Mies näytti hyvin pieneltä, kun hän käveli vanhaa rakennusta pitkin. Lause 2: Miehellä on kello.</w:t>
      </w:r>
    </w:p>
    <w:p>
      <w:r>
        <w:rPr>
          <w:b/>
        </w:rPr>
        <w:t xml:space="preserve">Tulos</w:t>
      </w:r>
    </w:p>
    <w:p>
      <w:r>
        <w:t xml:space="preserve">Mies on lähellä rakennusta.</w:t>
      </w:r>
    </w:p>
    <w:p>
      <w:r>
        <w:rPr>
          <w:b/>
        </w:rPr>
        <w:t xml:space="preserve">Esimerkki 0.3953</w:t>
      </w:r>
    </w:p>
    <w:p>
      <w:r>
        <w:t xml:space="preserve">Lause 1: Valkoiseen paitaan ja kumisaappaisiin pukeutunut mies kiipeää säiliöiden päälle noutamaan esineitä tietystä säiliöstä. Lause 2: Mies kiipeää useiden sakokaivojen yli.</w:t>
      </w:r>
    </w:p>
    <w:p>
      <w:r>
        <w:rPr>
          <w:b/>
        </w:rPr>
        <w:t xml:space="preserve">Tulos</w:t>
      </w:r>
    </w:p>
    <w:p>
      <w:r>
        <w:t xml:space="preserve">Mies kiipeää tankkien päälle.</w:t>
      </w:r>
    </w:p>
    <w:p>
      <w:r>
        <w:rPr>
          <w:b/>
        </w:rPr>
        <w:t xml:space="preserve">Esimerkki 0.3954</w:t>
      </w:r>
    </w:p>
    <w:p>
      <w:r>
        <w:t xml:space="preserve">Lause 1: Pitkämekkoiset naiset kävelevät rantaa pitkin. Lause 2: He ovat paljain jaloin.</w:t>
      </w:r>
    </w:p>
    <w:p>
      <w:r>
        <w:rPr>
          <w:b/>
        </w:rPr>
        <w:t xml:space="preserve">Tulos</w:t>
      </w:r>
    </w:p>
    <w:p>
      <w:r>
        <w:t xml:space="preserve">Naisia on enemmän kuin yksi.</w:t>
      </w:r>
    </w:p>
    <w:p>
      <w:r>
        <w:rPr>
          <w:b/>
        </w:rPr>
        <w:t xml:space="preserve">Esimerkki 0.3955</w:t>
      </w:r>
    </w:p>
    <w:p>
      <w:r>
        <w:t xml:space="preserve">Lause 1: Yleisön joukossa mustaan toppiin pukeutunut nainen juo olutta istuessaan puistossa. Lause 2: Nainen on ulkona.</w:t>
      </w:r>
    </w:p>
    <w:p>
      <w:r>
        <w:rPr>
          <w:b/>
        </w:rPr>
        <w:t xml:space="preserve">Tulos</w:t>
      </w:r>
    </w:p>
    <w:p>
      <w:r>
        <w:t xml:space="preserve">Mustiin pukeutunut naispuolinen yleisön jäsen nauttii juomaa.</w:t>
      </w:r>
    </w:p>
    <w:p>
      <w:r>
        <w:rPr>
          <w:b/>
        </w:rPr>
        <w:t xml:space="preserve">Esimerkki 0.3956</w:t>
      </w:r>
    </w:p>
    <w:p>
      <w:r>
        <w:t xml:space="preserve">Lause 1: Sinipaitainen mies ajaa moottoripyörällä supermarketin lähellä. Lause 2: Mies ajaa supermarkettiin hakemaan ruokatarvikkeita.</w:t>
      </w:r>
    </w:p>
    <w:p>
      <w:r>
        <w:rPr>
          <w:b/>
        </w:rPr>
        <w:t xml:space="preserve">Tulos</w:t>
      </w:r>
    </w:p>
    <w:p>
      <w:r>
        <w:t xml:space="preserve">Mies on supermarketin lähellä.</w:t>
      </w:r>
    </w:p>
    <w:p>
      <w:r>
        <w:rPr>
          <w:b/>
        </w:rPr>
        <w:t xml:space="preserve">Esimerkki 0.3957</w:t>
      </w:r>
    </w:p>
    <w:p>
      <w:r>
        <w:t xml:space="preserve">Lause 1: Työntekijät tarjoilevat asiakkaille, jotka ovat jonossa Martinsin kuuluisan louisianalaisen makkaran myyjäteltan edessä Lause 2: Työntekijät tarjoilevat makkaraa asiakkaille, jotka ovat jonossa Martinsin kuuluisan louisianalaisen makkaran myyjäteltan edessä.</w:t>
      </w:r>
    </w:p>
    <w:p>
      <w:r>
        <w:rPr>
          <w:b/>
        </w:rPr>
        <w:t xml:space="preserve">Tulos</w:t>
      </w:r>
    </w:p>
    <w:p>
      <w:r>
        <w:t xml:space="preserve">Asiakkaat jonottavat myyjäteltan edessä.</w:t>
      </w:r>
    </w:p>
    <w:p>
      <w:r>
        <w:rPr>
          <w:b/>
        </w:rPr>
        <w:t xml:space="preserve">Esimerkki 0.3958</w:t>
      </w:r>
    </w:p>
    <w:p>
      <w:r>
        <w:t xml:space="preserve">Lause 1: Mies kurkistaa raskaan koneen suojahäkin takaa, kun hänellä on päässään suojakuulokkeet. Lause 2: Henkilöllä on siniset kuulokkeet.</w:t>
      </w:r>
    </w:p>
    <w:p>
      <w:r>
        <w:rPr>
          <w:b/>
        </w:rPr>
        <w:t xml:space="preserve">Tulos</w:t>
      </w:r>
    </w:p>
    <w:p>
      <w:r>
        <w:t xml:space="preserve">Henkilö, jolla on kuulokkeet</w:t>
      </w:r>
    </w:p>
    <w:p>
      <w:r>
        <w:rPr>
          <w:b/>
        </w:rPr>
        <w:t xml:space="preserve">Esimerkki 0.3959</w:t>
      </w:r>
    </w:p>
    <w:p>
      <w:r>
        <w:t xml:space="preserve">Lause 1: Vanhempi mies seisoo kaupan ulkopuolella. Lause 2: Iäkäs mies odottaa, että kauppa aukeaa.</w:t>
      </w:r>
    </w:p>
    <w:p>
      <w:r>
        <w:rPr>
          <w:b/>
        </w:rPr>
        <w:t xml:space="preserve">Tulos</w:t>
      </w:r>
    </w:p>
    <w:p>
      <w:r>
        <w:t xml:space="preserve">Kaupan edessä on iäkäs henkilö.</w:t>
      </w:r>
    </w:p>
    <w:p>
      <w:r>
        <w:rPr>
          <w:b/>
        </w:rPr>
        <w:t xml:space="preserve">Esimerkki 0,3960</w:t>
      </w:r>
    </w:p>
    <w:p>
      <w:r>
        <w:t xml:space="preserve">Lause 1: Oliivipaitainen poika näyttää sinisen pehmolelun alapuolta. Lause 2: Poika näyttää ja kertoo.</w:t>
      </w:r>
    </w:p>
    <w:p>
      <w:r>
        <w:rPr>
          <w:b/>
        </w:rPr>
        <w:t xml:space="preserve">Tulos</w:t>
      </w:r>
    </w:p>
    <w:p>
      <w:r>
        <w:t xml:space="preserve">Pojalla on pehmolelu kädessään.</w:t>
      </w:r>
    </w:p>
    <w:p>
      <w:r>
        <w:rPr>
          <w:b/>
        </w:rPr>
        <w:t xml:space="preserve">Esimerkki 0.3961</w:t>
      </w:r>
    </w:p>
    <w:p>
      <w:r>
        <w:t xml:space="preserve">Lause 1: Vilkas ravintola, jossa on paljon ihmisiä puhumassa. Lause 2: Ravintolassa on tänään yksityiset juhlat.</w:t>
      </w:r>
    </w:p>
    <w:p>
      <w:r>
        <w:rPr>
          <w:b/>
        </w:rPr>
        <w:t xml:space="preserve">Tulos</w:t>
      </w:r>
    </w:p>
    <w:p>
      <w:r>
        <w:t xml:space="preserve">Ravintola on täynnä.</w:t>
      </w:r>
    </w:p>
    <w:p>
      <w:r>
        <w:rPr>
          <w:b/>
        </w:rPr>
        <w:t xml:space="preserve">Esimerkki 0.3962</w:t>
      </w:r>
    </w:p>
    <w:p>
      <w:r>
        <w:t xml:space="preserve">Lause 1: Mies istuu jakkaralla vaaleanruskeassa paidassa ja tummemmanruskeissa shortseissa, silmälasit kaulassaan ja työskentelee projektin parissa. Lause 2: Mies istuu jakkaralla ja työstää vaimolleen projektia heidän hääpäiväkseen.</w:t>
      </w:r>
    </w:p>
    <w:p>
      <w:r>
        <w:rPr>
          <w:b/>
        </w:rPr>
        <w:t xml:space="preserve">Tulos</w:t>
      </w:r>
    </w:p>
    <w:p>
      <w:r>
        <w:t xml:space="preserve">Mies työskentelee projektinsa parissa.</w:t>
      </w:r>
    </w:p>
    <w:p>
      <w:r>
        <w:rPr>
          <w:b/>
        </w:rPr>
        <w:t xml:space="preserve">Esimerkki 0.3963</w:t>
      </w:r>
    </w:p>
    <w:p>
      <w:r>
        <w:t xml:space="preserve">Lause 1: Siniseen t-paitaan pukeutunut nuori poika pitää puiden keskellä seisoessaan oudon näköistä esinettä tarkasteltavana. Lause 2: Poika on metsässä.</w:t>
      </w:r>
    </w:p>
    <w:p>
      <w:r>
        <w:rPr>
          <w:b/>
        </w:rPr>
        <w:t xml:space="preserve">Tulos</w:t>
      </w:r>
    </w:p>
    <w:p>
      <w:r>
        <w:t xml:space="preserve">Poika on ulkona.</w:t>
      </w:r>
    </w:p>
    <w:p>
      <w:r>
        <w:rPr>
          <w:b/>
        </w:rPr>
        <w:t xml:space="preserve">Esimerkki 0.3964</w:t>
      </w:r>
    </w:p>
    <w:p>
      <w:r>
        <w:t xml:space="preserve">Lause 1: Nainen lapsen kanssa seisoo patsaan edessä. Lause 2: Äiti ja hänen poikansa ihailevat patsasta.</w:t>
      </w:r>
    </w:p>
    <w:p>
      <w:r>
        <w:rPr>
          <w:b/>
        </w:rPr>
        <w:t xml:space="preserve">Tulos</w:t>
      </w:r>
    </w:p>
    <w:p>
      <w:r>
        <w:t xml:space="preserve">Nainen ja lapsi katsovat patsasta.</w:t>
      </w:r>
    </w:p>
    <w:p>
      <w:r>
        <w:rPr>
          <w:b/>
        </w:rPr>
        <w:t xml:space="preserve">Esimerkki 0,3965</w:t>
      </w:r>
    </w:p>
    <w:p>
      <w:r>
        <w:t xml:space="preserve">Lause 1: Joukko takkeihin ja villapaitoihin pukeutuneita ihmisiä tekee ostoksia tuote- ja herkkukaupan myyntikojuissa; yhdessä kojussa on violetti kyltti, jossa lukee "TRIPE". Lause 2: Joku tutkii palan Tripeä.</w:t>
      </w:r>
    </w:p>
    <w:p>
      <w:r>
        <w:rPr>
          <w:b/>
        </w:rPr>
        <w:t xml:space="preserve">Tulos</w:t>
      </w:r>
    </w:p>
    <w:p>
      <w:r>
        <w:t xml:space="preserve">Joukko ihmisiä on ostoksilla.</w:t>
      </w:r>
    </w:p>
    <w:p>
      <w:r>
        <w:rPr>
          <w:b/>
        </w:rPr>
        <w:t xml:space="preserve">Esimerkki 0.3966</w:t>
      </w:r>
    </w:p>
    <w:p>
      <w:r>
        <w:t xml:space="preserve">Lause 1: Kaksi naista kävelee tiellä. Lause 2: Ulkona kävelee kaksi keltaisiin mekkoihin pukeutunutta naista.</w:t>
      </w:r>
    </w:p>
    <w:p>
      <w:r>
        <w:rPr>
          <w:b/>
        </w:rPr>
        <w:t xml:space="preserve">Tulos</w:t>
      </w:r>
    </w:p>
    <w:p>
      <w:r>
        <w:t xml:space="preserve">Ulkona on kaksi ihmistä kävelemässä.</w:t>
      </w:r>
    </w:p>
    <w:p>
      <w:r>
        <w:rPr>
          <w:b/>
        </w:rPr>
        <w:t xml:space="preserve">Esimerkki 0.3967</w:t>
      </w:r>
    </w:p>
    <w:p>
      <w:r>
        <w:t xml:space="preserve">Lause 1: Vanha nainen seisoo kahden miehen takana kassajonossa, ja taustalla on mies, jolla on aurinkolasit ja joka lukee sanomalehteä. Lause 2: Vanhaa rouvaa seuraa aurinkolasipäinen mies.</w:t>
      </w:r>
    </w:p>
    <w:p>
      <w:r>
        <w:rPr>
          <w:b/>
        </w:rPr>
        <w:t xml:space="preserve">Tulos</w:t>
      </w:r>
    </w:p>
    <w:p>
      <w:r>
        <w:t xml:space="preserve">Ihmiset odottavat jonossa.</w:t>
      </w:r>
    </w:p>
    <w:p>
      <w:r>
        <w:rPr>
          <w:b/>
        </w:rPr>
        <w:t xml:space="preserve">Esimerkki 0.3968</w:t>
      </w:r>
    </w:p>
    <w:p>
      <w:r>
        <w:t xml:space="preserve">Lause 1: kaksi miestä puhdistaa jahdin ulkoikkunoita Lause 2: Kaksi miestä on merimiehiä.</w:t>
      </w:r>
    </w:p>
    <w:p>
      <w:r>
        <w:rPr>
          <w:b/>
        </w:rPr>
        <w:t xml:space="preserve">Tulos</w:t>
      </w:r>
    </w:p>
    <w:p>
      <w:r>
        <w:t xml:space="preserve">Tapahtumapaikka on lähellä vettä.</w:t>
      </w:r>
    </w:p>
    <w:p>
      <w:r>
        <w:rPr>
          <w:b/>
        </w:rPr>
        <w:t xml:space="preserve">Esimerkki 0.3969</w:t>
      </w:r>
    </w:p>
    <w:p>
      <w:r>
        <w:t xml:space="preserve">Lause 1: Kaksi miestä työstää puurakennetta varastossaan. Lause 2: Kaksi miestä toivoo, että työ saadaan valmiiksi tänään.</w:t>
      </w:r>
    </w:p>
    <w:p>
      <w:r>
        <w:rPr>
          <w:b/>
        </w:rPr>
        <w:t xml:space="preserve">Tulos</w:t>
      </w:r>
    </w:p>
    <w:p>
      <w:r>
        <w:t xml:space="preserve">Sisällä on kaksi miestä töissä.</w:t>
      </w:r>
    </w:p>
    <w:p>
      <w:r>
        <w:rPr>
          <w:b/>
        </w:rPr>
        <w:t xml:space="preserve">Esimerkki 0.3970</w:t>
      </w:r>
    </w:p>
    <w:p>
      <w:r>
        <w:t xml:space="preserve">Lause 1: Ranta, jossa ihmiset seisovat hiekalla Lause 2: Ihmiset valmistautuvat uimaan rannalla.</w:t>
      </w:r>
    </w:p>
    <w:p>
      <w:r>
        <w:rPr>
          <w:b/>
        </w:rPr>
        <w:t xml:space="preserve">Tulos</w:t>
      </w:r>
    </w:p>
    <w:p>
      <w:r>
        <w:t xml:space="preserve">Ihmiset seisovat ulkona hiekkarannalla.</w:t>
      </w:r>
    </w:p>
    <w:p>
      <w:r>
        <w:rPr>
          <w:b/>
        </w:rPr>
        <w:t xml:space="preserve">Esimerkki 0.3971</w:t>
      </w:r>
    </w:p>
    <w:p>
      <w:r>
        <w:t xml:space="preserve">Lause 1: Nainen ja koira-asuun pukeutunut henkilö pelaavat blackjackia iäkkään jakajan kanssa. Lause 2: Ihmiset pelaavat blackjackia halloweenina.</w:t>
      </w:r>
    </w:p>
    <w:p>
      <w:r>
        <w:rPr>
          <w:b/>
        </w:rPr>
        <w:t xml:space="preserve">Tulos</w:t>
      </w:r>
    </w:p>
    <w:p>
      <w:r>
        <w:t xml:space="preserve">Ryhmä ihmisiä pelaa korttipeliä</w:t>
      </w:r>
    </w:p>
    <w:p>
      <w:r>
        <w:rPr>
          <w:b/>
        </w:rPr>
        <w:t xml:space="preserve">Esimerkki 0.3972</w:t>
      </w:r>
    </w:p>
    <w:p>
      <w:r>
        <w:t xml:space="preserve">Lause 1: Tyttö kirkkaanpunaisessa asussa hyppii polun poikki. Lause 2: Tyttö on menossa tunnille.</w:t>
      </w:r>
    </w:p>
    <w:p>
      <w:r>
        <w:rPr>
          <w:b/>
        </w:rPr>
        <w:t xml:space="preserve">Tulos</w:t>
      </w:r>
    </w:p>
    <w:p>
      <w:r>
        <w:t xml:space="preserve">Tyttö on polulla.</w:t>
      </w:r>
    </w:p>
    <w:p>
      <w:r>
        <w:rPr>
          <w:b/>
        </w:rPr>
        <w:t xml:space="preserve">Esimerkki 0.3973</w:t>
      </w:r>
    </w:p>
    <w:p>
      <w:r>
        <w:t xml:space="preserve">Lause 1: Nainen seisoo jalkakäytävällä aidan vieressä. Lause 2: nainen pelkää piikkiaidan ääressä...</w:t>
      </w:r>
    </w:p>
    <w:p>
      <w:r>
        <w:rPr>
          <w:b/>
        </w:rPr>
        <w:t xml:space="preserve">Tulos</w:t>
      </w:r>
    </w:p>
    <w:p>
      <w:r>
        <w:t xml:space="preserve">Nainen on ulkona.</w:t>
      </w:r>
    </w:p>
    <w:p>
      <w:r>
        <w:rPr>
          <w:b/>
        </w:rPr>
        <w:t xml:space="preserve">Esimerkki 0.3974</w:t>
      </w:r>
    </w:p>
    <w:p>
      <w:r>
        <w:t xml:space="preserve">Lause 1: Mies roikkuu jostakin kiinni, kun häntä vedetään veden läpi. Lause 2: Mies ratsastaa suksilla, kun hän on vedessä.</w:t>
      </w:r>
    </w:p>
    <w:p>
      <w:r>
        <w:rPr>
          <w:b/>
        </w:rPr>
        <w:t xml:space="preserve">Tulos</w:t>
      </w:r>
    </w:p>
    <w:p>
      <w:r>
        <w:t xml:space="preserve">Mies on vedessä, ja häntä vedetään veden läpi.</w:t>
      </w:r>
    </w:p>
    <w:p>
      <w:r>
        <w:rPr>
          <w:b/>
        </w:rPr>
        <w:t xml:space="preserve">Esimerkki 0,3975</w:t>
      </w:r>
    </w:p>
    <w:p>
      <w:r>
        <w:t xml:space="preserve">Lause 1: Kilttiin pukeutunut mies kilpailee urheilukilpailussa Highland Games -tapahtumassa. Lause 2: Mies on skotlantilainen.</w:t>
      </w:r>
    </w:p>
    <w:p>
      <w:r>
        <w:rPr>
          <w:b/>
        </w:rPr>
        <w:t xml:space="preserve">Tulos</w:t>
      </w:r>
    </w:p>
    <w:p>
      <w:r>
        <w:t xml:space="preserve">Miehellä on kiltti.</w:t>
      </w:r>
    </w:p>
    <w:p>
      <w:r>
        <w:rPr>
          <w:b/>
        </w:rPr>
        <w:t xml:space="preserve">Esimerkki 0.3976</w:t>
      </w:r>
    </w:p>
    <w:p>
      <w:r>
        <w:t xml:space="preserve">Lause 1: Kaksi pientä koiraa makaa vihreällä nurmikolla, ja isompi koira katsoo niitä. Lause 2: Emokoira katsoo alaspäin kahta ruohikolla leikkivää pentuaan.</w:t>
      </w:r>
    </w:p>
    <w:p>
      <w:r>
        <w:rPr>
          <w:b/>
        </w:rPr>
        <w:t xml:space="preserve">Tulos</w:t>
      </w:r>
    </w:p>
    <w:p>
      <w:r>
        <w:t xml:space="preserve">Ruohikolla on kaksi pientä koiraa, ja iso koira tarkkailee niitä.</w:t>
      </w:r>
    </w:p>
    <w:p>
      <w:r>
        <w:rPr>
          <w:b/>
        </w:rPr>
        <w:t xml:space="preserve">Esimerkki 0.3977</w:t>
      </w:r>
    </w:p>
    <w:p>
      <w:r>
        <w:t xml:space="preserve">Lause 1: Siniseen collegepaitaan pukeutunut henkilö tekee selinmakuulla taivutusta. Lause 2: Henkilö tekee takakyykkyä.</w:t>
      </w:r>
    </w:p>
    <w:p>
      <w:r>
        <w:rPr>
          <w:b/>
        </w:rPr>
        <w:t xml:space="preserve">Tulos</w:t>
      </w:r>
    </w:p>
    <w:p>
      <w:r>
        <w:t xml:space="preserve">Henkilöllä on sininen paita</w:t>
      </w:r>
    </w:p>
    <w:p>
      <w:r>
        <w:rPr>
          <w:b/>
        </w:rPr>
        <w:t xml:space="preserve">Esimerkki 0.3978</w:t>
      </w:r>
    </w:p>
    <w:p>
      <w:r>
        <w:t xml:space="preserve">Lause 1: Kypäräpäinen mies katsoo rakennuksen rungon eteen pysäköidyn punaisen kuorma-auton sängystä. Lause 2: Mies on ulkona.</w:t>
      </w:r>
    </w:p>
    <w:p>
      <w:r>
        <w:rPr>
          <w:b/>
        </w:rPr>
        <w:t xml:space="preserve">Tulos</w:t>
      </w:r>
    </w:p>
    <w:p>
      <w:r>
        <w:t xml:space="preserve">Mies katselee kuorma-autoa.</w:t>
      </w:r>
    </w:p>
    <w:p>
      <w:r>
        <w:rPr>
          <w:b/>
        </w:rPr>
        <w:t xml:space="preserve">Esimerkki 0.3979</w:t>
      </w:r>
    </w:p>
    <w:p>
      <w:r>
        <w:t xml:space="preserve">Lause 1: harvaan asuttu pelihalli, jossa on paljon kirkkaasti valaistuja pelejä ja muutamia ihmisiä. Lause 2: Pelihallissa on poikia.</w:t>
      </w:r>
    </w:p>
    <w:p>
      <w:r>
        <w:rPr>
          <w:b/>
        </w:rPr>
        <w:t xml:space="preserve">Tulos</w:t>
      </w:r>
    </w:p>
    <w:p>
      <w:r>
        <w:t xml:space="preserve">Pelihalli odottaa asiakkaita.</w:t>
      </w:r>
    </w:p>
    <w:p>
      <w:r>
        <w:rPr>
          <w:b/>
        </w:rPr>
        <w:t xml:space="preserve">Esimerkki 0.3980</w:t>
      </w:r>
    </w:p>
    <w:p>
      <w:r>
        <w:t xml:space="preserve">Lause 1: Hymyilevä parrakas mies pitelee julistetta, jossa on vaakasuorilla sateenkaariraidoilla maalattu abstrakti norsun sarjakuva. Lause 2: Mies näyttää julistetta päiväkotiluokalle.</w:t>
      </w:r>
    </w:p>
    <w:p>
      <w:r>
        <w:rPr>
          <w:b/>
        </w:rPr>
        <w:t xml:space="preserve">Tulos</w:t>
      </w:r>
    </w:p>
    <w:p>
      <w:r>
        <w:t xml:space="preserve">Mies nauttii tällä hetkellä ajastaan.</w:t>
      </w:r>
    </w:p>
    <w:p>
      <w:r>
        <w:rPr>
          <w:b/>
        </w:rPr>
        <w:t xml:space="preserve">Esimerkki 0.3981</w:t>
      </w:r>
    </w:p>
    <w:p>
      <w:r>
        <w:t xml:space="preserve">Lause 1: Nuori lapsi, jolla on likainen paita päällään ja joka istuu ränsistyneen puurakennelman vieressä. Lause 2: Kodittomalla lapsella on likainen paita yllään ja hän istuu puukitaran vieressä.</w:t>
      </w:r>
    </w:p>
    <w:p>
      <w:r>
        <w:rPr>
          <w:b/>
        </w:rPr>
        <w:t xml:space="preserve">Tulos</w:t>
      </w:r>
    </w:p>
    <w:p>
      <w:r>
        <w:t xml:space="preserve">Lapsi istuu puurakenteen ääressä.</w:t>
      </w:r>
    </w:p>
    <w:p>
      <w:r>
        <w:rPr>
          <w:b/>
        </w:rPr>
        <w:t xml:space="preserve">Esimerkki 0.3982</w:t>
      </w:r>
    </w:p>
    <w:p>
      <w:r>
        <w:t xml:space="preserve">Lause 1: Pappi siunaa miehen. Lause 2: Nuori mies polvistuu papin eteen.</w:t>
      </w:r>
    </w:p>
    <w:p>
      <w:r>
        <w:rPr>
          <w:b/>
        </w:rPr>
        <w:t xml:space="preserve">Tulos</w:t>
      </w:r>
    </w:p>
    <w:p>
      <w:r>
        <w:t xml:space="preserve">Mies käyttää projektoria.</w:t>
      </w:r>
    </w:p>
    <w:p>
      <w:r>
        <w:rPr>
          <w:b/>
        </w:rPr>
        <w:t xml:space="preserve">Esimerkki 0.3983</w:t>
      </w:r>
    </w:p>
    <w:p>
      <w:r>
        <w:t xml:space="preserve">Lause 1: Musta minihameinen nainen ajaa oranssilla pyörällä. Lause 2: Nainen ajaa pyörällä puiston läpi.</w:t>
      </w:r>
    </w:p>
    <w:p>
      <w:r>
        <w:rPr>
          <w:b/>
        </w:rPr>
        <w:t xml:space="preserve">Tulos</w:t>
      </w:r>
    </w:p>
    <w:p>
      <w:r>
        <w:t xml:space="preserve">Siellä on nainen pyörän selässä.</w:t>
      </w:r>
    </w:p>
    <w:p>
      <w:r>
        <w:rPr>
          <w:b/>
        </w:rPr>
        <w:t xml:space="preserve">Esimerkki 0.3984</w:t>
      </w:r>
    </w:p>
    <w:p>
      <w:r>
        <w:t xml:space="preserve">Lause 1: Viiden hengen ryhmä kulkee kadulla lähiössä. Lause 2: Viiden hengen ryhmä koostui naisista.</w:t>
      </w:r>
    </w:p>
    <w:p>
      <w:r>
        <w:rPr>
          <w:b/>
        </w:rPr>
        <w:t xml:space="preserve">Tulos</w:t>
      </w:r>
    </w:p>
    <w:p>
      <w:r>
        <w:t xml:space="preserve">Joitakin ihmisiä kadulla.</w:t>
      </w:r>
    </w:p>
    <w:p>
      <w:r>
        <w:rPr>
          <w:b/>
        </w:rPr>
        <w:t xml:space="preserve">Esimerkki 0,3985</w:t>
      </w:r>
    </w:p>
    <w:p>
      <w:r>
        <w:t xml:space="preserve">Lause 1: Poika tekee ahkerasti töitä ja luo monivärisiä koruja. Lause 2: Poika tekee rannekorua tytölle, johon hän on ihastunut.</w:t>
      </w:r>
    </w:p>
    <w:p>
      <w:r>
        <w:rPr>
          <w:b/>
        </w:rPr>
        <w:t xml:space="preserve">Tulos</w:t>
      </w:r>
    </w:p>
    <w:p>
      <w:r>
        <w:t xml:space="preserve">Poika tekee koruja</w:t>
      </w:r>
    </w:p>
    <w:p>
      <w:r>
        <w:rPr>
          <w:b/>
        </w:rPr>
        <w:t xml:space="preserve">Esimerkki 0.3986</w:t>
      </w:r>
    </w:p>
    <w:p>
      <w:r>
        <w:t xml:space="preserve">Lause 1: Nuori mies puvussa ja solmiossa puhuu mikrofoniin. Lause 2: Nuori mies puvussa ja solmiossa puhuu mikrofoniin sijoittajaryhmälle.</w:t>
      </w:r>
    </w:p>
    <w:p>
      <w:r>
        <w:rPr>
          <w:b/>
        </w:rPr>
        <w:t xml:space="preserve">Tulos</w:t>
      </w:r>
    </w:p>
    <w:p>
      <w:r>
        <w:t xml:space="preserve">Nuori mies puhuu mikrofoniin puku ja solmio yllään.</w:t>
      </w:r>
    </w:p>
    <w:p>
      <w:r>
        <w:rPr>
          <w:b/>
        </w:rPr>
        <w:t xml:space="preserve">Esimerkki 0.3987</w:t>
      </w:r>
    </w:p>
    <w:p>
      <w:r>
        <w:t xml:space="preserve">Lause 1: Aurinkolasipäinen nainen juo pullotettua vettä. Lause 2: Nainen juo vettä ulkona.</w:t>
      </w:r>
    </w:p>
    <w:p>
      <w:r>
        <w:rPr>
          <w:b/>
        </w:rPr>
        <w:t xml:space="preserve">Tulos</w:t>
      </w:r>
    </w:p>
    <w:p>
      <w:r>
        <w:t xml:space="preserve">Nainen juo vettä.</w:t>
      </w:r>
    </w:p>
    <w:p>
      <w:r>
        <w:rPr>
          <w:b/>
        </w:rPr>
        <w:t xml:space="preserve">Esimerkki 0.3988</w:t>
      </w:r>
    </w:p>
    <w:p>
      <w:r>
        <w:t xml:space="preserve">Lause 1: Kaksi samanlaisiin t-paitoihin pukeutunutta miestä etsii auton konepellin alta. Lause 2: Auto on hajonnut.</w:t>
      </w:r>
    </w:p>
    <w:p>
      <w:r>
        <w:rPr>
          <w:b/>
        </w:rPr>
        <w:t xml:space="preserve">Tulos</w:t>
      </w:r>
    </w:p>
    <w:p>
      <w:r>
        <w:t xml:space="preserve">Miehet katsovat autoa.</w:t>
      </w:r>
    </w:p>
    <w:p>
      <w:r>
        <w:rPr>
          <w:b/>
        </w:rPr>
        <w:t xml:space="preserve">Esimerkki 0.3989</w:t>
      </w:r>
    </w:p>
    <w:p>
      <w:r>
        <w:t xml:space="preserve">Lause 1: Neljä pukuun pukeutunutta naista ja kolme mustiin pukuihin pukeutunutta miestä seisovat mikrofonin edessä ja laulavat. Lause 2: Laulajat kuuluvat retro-pop-yhtyeeseen.</w:t>
      </w:r>
    </w:p>
    <w:p>
      <w:r>
        <w:rPr>
          <w:b/>
        </w:rPr>
        <w:t xml:space="preserve">Tulos</w:t>
      </w:r>
    </w:p>
    <w:p>
      <w:r>
        <w:t xml:space="preserve">Ryhmä muusikoita laulaa.</w:t>
      </w:r>
    </w:p>
    <w:p>
      <w:r>
        <w:rPr>
          <w:b/>
        </w:rPr>
        <w:t xml:space="preserve">Esimerkki 0.3990</w:t>
      </w:r>
    </w:p>
    <w:p>
      <w:r>
        <w:t xml:space="preserve">Lause 1: Yksi kamppailulajien harrastaja potkaisee toista päähän. Lause 2: Kamppailulajien harrastaja lyö toista henkilöä kilpailun aikana.</w:t>
      </w:r>
    </w:p>
    <w:p>
      <w:r>
        <w:rPr>
          <w:b/>
        </w:rPr>
        <w:t xml:space="preserve">Tulos</w:t>
      </w:r>
    </w:p>
    <w:p>
      <w:r>
        <w:t xml:space="preserve">Yksi henkilö ottaa fyysisen kontaktin toiseen henkilöön.</w:t>
      </w:r>
    </w:p>
    <w:p>
      <w:r>
        <w:rPr>
          <w:b/>
        </w:rPr>
        <w:t xml:space="preserve">Esimerkki 0.3991</w:t>
      </w:r>
    </w:p>
    <w:p>
      <w:r>
        <w:t xml:space="preserve">Lause 1: Mies pyörän päällä ilmassa Lause 2: Mies yrittää saada maailmanennätyksen ilmapyöräilyyn.</w:t>
      </w:r>
    </w:p>
    <w:p>
      <w:r>
        <w:rPr>
          <w:b/>
        </w:rPr>
        <w:t xml:space="preserve">Tulos</w:t>
      </w:r>
    </w:p>
    <w:p>
      <w:r>
        <w:t xml:space="preserve">Mies ajaa polkupyörällä.</w:t>
      </w:r>
    </w:p>
    <w:p>
      <w:r>
        <w:rPr>
          <w:b/>
        </w:rPr>
        <w:t xml:space="preserve">Esimerkki 0.3992</w:t>
      </w:r>
    </w:p>
    <w:p>
      <w:r>
        <w:t xml:space="preserve">Lause 1: Luuranko istuu aidan päällä tien reunalla. Lause 2: Luuranko syö omenaa aidan päällä istuen.</w:t>
      </w:r>
    </w:p>
    <w:p>
      <w:r>
        <w:rPr>
          <w:b/>
        </w:rPr>
        <w:t xml:space="preserve">Tulos</w:t>
      </w:r>
    </w:p>
    <w:p>
      <w:r>
        <w:t xml:space="preserve">Luuranko on nostettu aidan päälle kadun reunan tuntumaan.</w:t>
      </w:r>
    </w:p>
    <w:p>
      <w:r>
        <w:rPr>
          <w:b/>
        </w:rPr>
        <w:t xml:space="preserve">Esimerkki 0.3993</w:t>
      </w:r>
    </w:p>
    <w:p>
      <w:r>
        <w:t xml:space="preserve">Lause 1: Mies seisoo Gateway Archin edessä. Lause 2: Miehellä on farkut.</w:t>
      </w:r>
    </w:p>
    <w:p>
      <w:r>
        <w:rPr>
          <w:b/>
        </w:rPr>
        <w:t xml:space="preserve">Tulos</w:t>
      </w:r>
    </w:p>
    <w:p>
      <w:r>
        <w:t xml:space="preserve">Mies seisoo.</w:t>
      </w:r>
    </w:p>
    <w:p>
      <w:r>
        <w:rPr>
          <w:b/>
        </w:rPr>
        <w:t xml:space="preserve">Esimerkki 0.3994</w:t>
      </w:r>
    </w:p>
    <w:p>
      <w:r>
        <w:t xml:space="preserve">Lause 1: Nainen näyttää kahdelle lapselle jotakin. Lause 2: Äiti näyttää kahdelle lapselle pelottavaa ötökkää.</w:t>
      </w:r>
    </w:p>
    <w:p>
      <w:r>
        <w:rPr>
          <w:b/>
        </w:rPr>
        <w:t xml:space="preserve">Tulos</w:t>
      </w:r>
    </w:p>
    <w:p>
      <w:r>
        <w:t xml:space="preserve">Nainen näyttää jotain kahdelle lapselle.</w:t>
      </w:r>
    </w:p>
    <w:p>
      <w:r>
        <w:rPr>
          <w:b/>
        </w:rPr>
        <w:t xml:space="preserve">Esimerkki 0,3995</w:t>
      </w:r>
    </w:p>
    <w:p>
      <w:r>
        <w:t xml:space="preserve">Lause 1: Nuori mies valmistautuu lyömään tölkkiä oranssilla ja violetilla mailalla. Lause 2: Nuorella miehellä on tölkin vieressä maila, jolla hän aikoo lyödä musiikkia.</w:t>
      </w:r>
    </w:p>
    <w:p>
      <w:r>
        <w:rPr>
          <w:b/>
        </w:rPr>
        <w:t xml:space="preserve">Tulos</w:t>
      </w:r>
    </w:p>
    <w:p>
      <w:r>
        <w:t xml:space="preserve">Nuorella miehellä on maila tölkin vieressä.</w:t>
      </w:r>
    </w:p>
    <w:p>
      <w:r>
        <w:rPr>
          <w:b/>
        </w:rPr>
        <w:t xml:space="preserve">Esimerkki 0,3996</w:t>
      </w:r>
    </w:p>
    <w:p>
      <w:r>
        <w:t xml:space="preserve">Lause 1: Sinipukuinen nainen laulaa. Lause 2: Nainen esiintyy konsertissa.</w:t>
      </w:r>
    </w:p>
    <w:p>
      <w:r>
        <w:rPr>
          <w:b/>
        </w:rPr>
        <w:t xml:space="preserve">Tulos</w:t>
      </w:r>
    </w:p>
    <w:p>
      <w:r>
        <w:t xml:space="preserve">Pukeutunut nainen esiintyy.</w:t>
      </w:r>
    </w:p>
    <w:p>
      <w:r>
        <w:rPr>
          <w:b/>
        </w:rPr>
        <w:t xml:space="preserve">Esimerkki 0.3997</w:t>
      </w:r>
    </w:p>
    <w:p>
      <w:r>
        <w:t xml:space="preserve">Lause 1: Sinipaitainen mies syö ulkona terassilla. Lause 2: Mies syö kotinsa terassilla.</w:t>
      </w:r>
    </w:p>
    <w:p>
      <w:r>
        <w:rPr>
          <w:b/>
        </w:rPr>
        <w:t xml:space="preserve">Tulos</w:t>
      </w:r>
    </w:p>
    <w:p>
      <w:r>
        <w:t xml:space="preserve">Mies syö ulkona.</w:t>
      </w:r>
    </w:p>
    <w:p>
      <w:r>
        <w:rPr>
          <w:b/>
        </w:rPr>
        <w:t xml:space="preserve">Esimerkki 0.3998</w:t>
      </w:r>
    </w:p>
    <w:p>
      <w:r>
        <w:t xml:space="preserve">Lause 1: Paikallinen afrikkalainen poika tekee päivittäistä työtään ohjaamalla kärryjä vetäviä eläimiä. Lause 2: Poika opastaa kärryjä vetäviä hevosia.</w:t>
      </w:r>
    </w:p>
    <w:p>
      <w:r>
        <w:rPr>
          <w:b/>
        </w:rPr>
        <w:t xml:space="preserve">Tulos</w:t>
      </w:r>
    </w:p>
    <w:p>
      <w:r>
        <w:t xml:space="preserve">Poika ohjaa kärryjä vetäviä eläimiä.</w:t>
      </w:r>
    </w:p>
    <w:p>
      <w:r>
        <w:rPr>
          <w:b/>
        </w:rPr>
        <w:t xml:space="preserve">Esimerkki 0,3999</w:t>
      </w:r>
    </w:p>
    <w:p>
      <w:r>
        <w:t xml:space="preserve">Lause 1: Ryhmä ihmisiä rento pukeutuneena nurmikolla venyttelemässä jooga-asennossa. Lause 2: Ihmiset opettelevat joogaa opettajalta ulkona.</w:t>
      </w:r>
    </w:p>
    <w:p>
      <w:r>
        <w:rPr>
          <w:b/>
        </w:rPr>
        <w:t xml:space="preserve">Tulos</w:t>
      </w:r>
    </w:p>
    <w:p>
      <w:r>
        <w:t xml:space="preserve">Ihmiset venyttelevät ulkona.</w:t>
      </w:r>
    </w:p>
    <w:p>
      <w:r>
        <w:rPr>
          <w:b/>
        </w:rPr>
        <w:t xml:space="preserve">Esimerkki 0.4000</w:t>
      </w:r>
    </w:p>
    <w:p>
      <w:r>
        <w:t xml:space="preserve">Lause 1: Mies punaisella moottoripyörällä ajaa vilkkaalla kadulla liikenteen läpi. Lause 2: Moottoripyörä on Harley Davidson.</w:t>
      </w:r>
    </w:p>
    <w:p>
      <w:r>
        <w:rPr>
          <w:b/>
        </w:rPr>
        <w:t xml:space="preserve">Tulos</w:t>
      </w:r>
    </w:p>
    <w:p>
      <w:r>
        <w:t xml:space="preserve">Kadulla on ainakin yksi auto.</w:t>
      </w:r>
    </w:p>
    <w:p>
      <w:r>
        <w:rPr>
          <w:b/>
        </w:rPr>
        <w:t xml:space="preserve">Esimerkki 0.4001</w:t>
      </w:r>
    </w:p>
    <w:p>
      <w:r>
        <w:t xml:space="preserve">Lause 1: Henkilö, jolla on vaaleanpunaiset hiukset ja joka katsoo rannalle. Lause 2: Nainen katselee vettä.</w:t>
      </w:r>
    </w:p>
    <w:p>
      <w:r>
        <w:rPr>
          <w:b/>
        </w:rPr>
        <w:t xml:space="preserve">Tulos</w:t>
      </w:r>
    </w:p>
    <w:p>
      <w:r>
        <w:t xml:space="preserve">Henkilö katselee rantaa.</w:t>
      </w:r>
    </w:p>
    <w:p>
      <w:r>
        <w:rPr>
          <w:b/>
        </w:rPr>
        <w:t xml:space="preserve">Esimerkki 0.4002</w:t>
      </w:r>
    </w:p>
    <w:p>
      <w:r>
        <w:t xml:space="preserve">Lause 1: Parturi-kampaaja katsoo kameraan ja näyttää liikkeensä sisätiloja. Lause 2: Parturi pitää kädessään kampaa.</w:t>
      </w:r>
    </w:p>
    <w:p>
      <w:r>
        <w:rPr>
          <w:b/>
        </w:rPr>
        <w:t xml:space="preserve">Tulos</w:t>
      </w:r>
    </w:p>
    <w:p>
      <w:r>
        <w:t xml:space="preserve">Parturi katsoo kameraan.</w:t>
      </w:r>
    </w:p>
    <w:p>
      <w:r>
        <w:rPr>
          <w:b/>
        </w:rPr>
        <w:t xml:space="preserve">Esimerkki 0.4003</w:t>
      </w:r>
    </w:p>
    <w:p>
      <w:r>
        <w:t xml:space="preserve">Lause 1: Kaksi oransseihin pelastusliiveihin pukeutunutta miestä viestittää laituriin kiinnittyvälle risteilyalukselle. Lause 2: Kaksi iäkästä miestä yrittää kiinnittää väärin telakoituvan risteilyaluksen huomion.</w:t>
      </w:r>
    </w:p>
    <w:p>
      <w:r>
        <w:rPr>
          <w:b/>
        </w:rPr>
        <w:t xml:space="preserve">Tulos</w:t>
      </w:r>
    </w:p>
    <w:p>
      <w:r>
        <w:t xml:space="preserve">Kaksi miestä on ulkona laiturilla.</w:t>
      </w:r>
    </w:p>
    <w:p>
      <w:r>
        <w:rPr>
          <w:b/>
        </w:rPr>
        <w:t xml:space="preserve">Esimerkki 0.4004</w:t>
      </w:r>
    </w:p>
    <w:p>
      <w:r>
        <w:t xml:space="preserve">Lause 1: T-paitainen mies ylittää kadun, kun hänen takanaan oleva nainen alkaa astua pois jalkakäytävältä. Lause 2: He kävelevät autoilleen.</w:t>
      </w:r>
    </w:p>
    <w:p>
      <w:r>
        <w:rPr>
          <w:b/>
        </w:rPr>
        <w:t xml:space="preserve">Tulos</w:t>
      </w:r>
    </w:p>
    <w:p>
      <w:r>
        <w:t xml:space="preserve">Mies ja nainen ovat ulkona.</w:t>
      </w:r>
    </w:p>
    <w:p>
      <w:r>
        <w:rPr>
          <w:b/>
        </w:rPr>
        <w:t xml:space="preserve">Esimerkki 0.4005</w:t>
      </w:r>
    </w:p>
    <w:p>
      <w:r>
        <w:t xml:space="preserve">Lause 1: Nuori tyttö on kadulla lähellä kahta oranssia kartiota, ja hänellä on yllään kultaiset rannekorut ja kultainen kaulakoru sekä musta-kultaiset rintaliivit, ja hänen hiuksensa ovat ylöspäin. Lause 2: Tyttö odottaa ystäviään kahden oranssin kartion lähellä.</w:t>
      </w:r>
    </w:p>
    <w:p>
      <w:r>
        <w:rPr>
          <w:b/>
        </w:rPr>
        <w:t xml:space="preserve">Tulos</w:t>
      </w:r>
    </w:p>
    <w:p>
      <w:r>
        <w:t xml:space="preserve">Tyttö, jolla on korut päässään, on käpyjen lähellä.</w:t>
      </w:r>
    </w:p>
    <w:p>
      <w:r>
        <w:rPr>
          <w:b/>
        </w:rPr>
        <w:t xml:space="preserve">Esimerkki 0.4006</w:t>
      </w:r>
    </w:p>
    <w:p>
      <w:r>
        <w:t xml:space="preserve">Lause 1: Vanha mies, hänen takanaan lasilla on monia poliittisia mainoksia. Lause 2: Vanha mies seisoo Obaman mainoksen edessä.</w:t>
      </w:r>
    </w:p>
    <w:p>
      <w:r>
        <w:rPr>
          <w:b/>
        </w:rPr>
        <w:t xml:space="preserve">Tulos</w:t>
      </w:r>
    </w:p>
    <w:p>
      <w:r>
        <w:t xml:space="preserve">Vanha mies seisoo mainoksen edessä.</w:t>
      </w:r>
    </w:p>
    <w:p>
      <w:r>
        <w:rPr>
          <w:b/>
        </w:rPr>
        <w:t xml:space="preserve">Esimerkki 0.4007</w:t>
      </w:r>
    </w:p>
    <w:p>
      <w:r>
        <w:t xml:space="preserve">Lause 1: Mies kaataa jotakin lattialla olevaan astiaan, ja valkoisiin pukeutunut nainen katselee. Lause 2: Nainen katselee, kun mies kaataa maalia purkkiin.</w:t>
      </w:r>
    </w:p>
    <w:p>
      <w:r>
        <w:rPr>
          <w:b/>
        </w:rPr>
        <w:t xml:space="preserve">Tulos</w:t>
      </w:r>
    </w:p>
    <w:p>
      <w:r>
        <w:t xml:space="preserve">Valkopukuinen nainen katsoo, kun mies kaataa jotain johonkin toiseen.</w:t>
      </w:r>
    </w:p>
    <w:p>
      <w:r>
        <w:rPr>
          <w:b/>
        </w:rPr>
        <w:t xml:space="preserve">Esimerkki 0.4008</w:t>
      </w:r>
    </w:p>
    <w:p>
      <w:r>
        <w:t xml:space="preserve">Lause 1: Aid isokokoinen mies, jolla on oranssi haalari, puhuu laihalle naiselle, joka on pukeutunut pitkähameeseen, seisoo moottoritiellä katsellen punaista Moottoripyörää, joka kolaroi Lause 2: Mies ja nainen vaihtavat vakuutustietoja kolarin jälkeen.</w:t>
      </w:r>
    </w:p>
    <w:p>
      <w:r>
        <w:rPr>
          <w:b/>
        </w:rPr>
        <w:t xml:space="preserve">Tulos</w:t>
      </w:r>
    </w:p>
    <w:p>
      <w:r>
        <w:t xml:space="preserve">On tapahtunut moottoriajoneuvo-onnettomuus</w:t>
      </w:r>
    </w:p>
    <w:p>
      <w:r>
        <w:rPr>
          <w:b/>
        </w:rPr>
        <w:t xml:space="preserve">Esimerkki 0.4009</w:t>
      </w:r>
    </w:p>
    <w:p>
      <w:r>
        <w:t xml:space="preserve">Lause 1: Mies soittaa kitaraa. Lause 2: Mies soittaa laulua.</w:t>
      </w:r>
    </w:p>
    <w:p>
      <w:r>
        <w:rPr>
          <w:b/>
        </w:rPr>
        <w:t xml:space="preserve">Tulos</w:t>
      </w:r>
    </w:p>
    <w:p>
      <w:r>
        <w:t xml:space="preserve">Miehellä on instrumentti</w:t>
      </w:r>
    </w:p>
    <w:p>
      <w:r>
        <w:rPr>
          <w:b/>
        </w:rPr>
        <w:t xml:space="preserve">Esimerkki 0.4010</w:t>
      </w:r>
    </w:p>
    <w:p>
      <w:r>
        <w:t xml:space="preserve">Lause 1: Yhdeksän miestä makaa selällään altaassa. Lause 2: Miehet puhuvat keskenään.</w:t>
      </w:r>
    </w:p>
    <w:p>
      <w:r>
        <w:rPr>
          <w:b/>
        </w:rPr>
        <w:t xml:space="preserve">Tulos</w:t>
      </w:r>
    </w:p>
    <w:p>
      <w:r>
        <w:t xml:space="preserve">Miehet katsovat taivaalle.</w:t>
      </w:r>
    </w:p>
    <w:p>
      <w:r>
        <w:rPr>
          <w:b/>
        </w:rPr>
        <w:t xml:space="preserve">Esimerkki 0.4011</w:t>
      </w:r>
    </w:p>
    <w:p>
      <w:r>
        <w:t xml:space="preserve">Lause 1: Mustatukkainen farkkutyttö raahaa punaisissa vaunuissa perässään kahta suurta kurpitsaa. Lause 2: hyvin nuori tyttö vetää vaunuissa kahta suurta kurpitsaa, jotka hän osti markkinoilta.</w:t>
      </w:r>
    </w:p>
    <w:p>
      <w:r>
        <w:rPr>
          <w:b/>
        </w:rPr>
        <w:t xml:space="preserve">Tulos</w:t>
      </w:r>
    </w:p>
    <w:p>
      <w:r>
        <w:t xml:space="preserve">tyttö vetää kahta kurpitsaa vaunuissa</w:t>
      </w:r>
    </w:p>
    <w:p>
      <w:r>
        <w:rPr>
          <w:b/>
        </w:rPr>
        <w:t xml:space="preserve">Esimerkki 0.4012</w:t>
      </w:r>
    </w:p>
    <w:p>
      <w:r>
        <w:t xml:space="preserve">Lause 1: Lapsi katsoo kiikarin läpi rannan lähellä sijaitsevasta asemasta. Lause 2: Lapsi on vanhemman kanssa kiikariasemalla.</w:t>
      </w:r>
    </w:p>
    <w:p>
      <w:r>
        <w:rPr>
          <w:b/>
        </w:rPr>
        <w:t xml:space="preserve">Tulos</w:t>
      </w:r>
    </w:p>
    <w:p>
      <w:r>
        <w:t xml:space="preserve">Lapsi on lähellä rantaa.</w:t>
      </w:r>
    </w:p>
    <w:p>
      <w:r>
        <w:rPr>
          <w:b/>
        </w:rPr>
        <w:t xml:space="preserve">Esimerkki 0.4013</w:t>
      </w:r>
    </w:p>
    <w:p>
      <w:r>
        <w:t xml:space="preserve">Lause 1: Neljä lasta hyppii kadulla, ja takana on sininen auto. Lause 2: Lapset jumppaavat kadulla.</w:t>
      </w:r>
    </w:p>
    <w:p>
      <w:r>
        <w:rPr>
          <w:b/>
        </w:rPr>
        <w:t xml:space="preserve">Tulos</w:t>
      </w:r>
    </w:p>
    <w:p>
      <w:r>
        <w:t xml:space="preserve">Kadulla on lapsia.</w:t>
      </w:r>
    </w:p>
    <w:p>
      <w:r>
        <w:rPr>
          <w:b/>
        </w:rPr>
        <w:t xml:space="preserve">Esimerkki 0.4014</w:t>
      </w:r>
    </w:p>
    <w:p>
      <w:r>
        <w:t xml:space="preserve">Lause 1: Mies vilkuttaa ja vesihiihtää keskellä järveä. Lause 2: Vesihiihtäjä vilkuttaa veneelle.</w:t>
      </w:r>
    </w:p>
    <w:p>
      <w:r>
        <w:rPr>
          <w:b/>
        </w:rPr>
        <w:t xml:space="preserve">Tulos</w:t>
      </w:r>
    </w:p>
    <w:p>
      <w:r>
        <w:t xml:space="preserve">Vesihiihtäjä vilkuttaa.</w:t>
      </w:r>
    </w:p>
    <w:p>
      <w:r>
        <w:rPr>
          <w:b/>
        </w:rPr>
        <w:t xml:space="preserve">Esimerkki 0,4015</w:t>
      </w:r>
    </w:p>
    <w:p>
      <w:r>
        <w:t xml:space="preserve">Lause 1: Turbaniin pukeutunut muslimi polvillaan rukoilee. Lause 2: Uskovainen mies turbaanissa polvillaan.</w:t>
      </w:r>
    </w:p>
    <w:p>
      <w:r>
        <w:rPr>
          <w:b/>
        </w:rPr>
        <w:t xml:space="preserve">Tulos</w:t>
      </w:r>
    </w:p>
    <w:p>
      <w:r>
        <w:t xml:space="preserve"> Turbaniin pukeutunut muslimi rukoilee.</w:t>
      </w:r>
    </w:p>
    <w:p>
      <w:r>
        <w:rPr>
          <w:b/>
        </w:rPr>
        <w:t xml:space="preserve">Esimerkki 0.4016</w:t>
      </w:r>
    </w:p>
    <w:p>
      <w:r>
        <w:t xml:space="preserve">Lause 1: Koira lumessa, jää turkissa ja keltainen pallo. Lause 2: Koira löysi kirkkaanvärisen pallon lumesta.</w:t>
      </w:r>
    </w:p>
    <w:p>
      <w:r>
        <w:rPr>
          <w:b/>
        </w:rPr>
        <w:t xml:space="preserve">Tulos</w:t>
      </w:r>
    </w:p>
    <w:p>
      <w:r>
        <w:t xml:space="preserve">Koira leikkii lumella ja pallolla.</w:t>
      </w:r>
    </w:p>
    <w:p>
      <w:r>
        <w:rPr>
          <w:b/>
        </w:rPr>
        <w:t xml:space="preserve">Esimerkki 0.4017</w:t>
      </w:r>
    </w:p>
    <w:p>
      <w:r>
        <w:t xml:space="preserve">Lause 1: Kaksi miestä katsoo ylöspäin patikoidessaan. Lause 2: Kaksi miestä katselee lentokoneen lentoa.</w:t>
      </w:r>
    </w:p>
    <w:p>
      <w:r>
        <w:rPr>
          <w:b/>
        </w:rPr>
        <w:t xml:space="preserve">Tulos</w:t>
      </w:r>
    </w:p>
    <w:p>
      <w:r>
        <w:t xml:space="preserve">Kaksi vaelluksella olevaa miestä katselee jotakin.</w:t>
      </w:r>
    </w:p>
    <w:p>
      <w:r>
        <w:rPr>
          <w:b/>
        </w:rPr>
        <w:t xml:space="preserve">Esimerkki 0.4018</w:t>
      </w:r>
    </w:p>
    <w:p>
      <w:r>
        <w:t xml:space="preserve">Lause 1: Sarvipäiseen hattuun pukeutunut mies poseeraa kuvaa varten suksilla kolmen muun ihmisen ja koiran kanssa. Lause 2: ihmiset juhlivat iloista päivää</w:t>
      </w:r>
    </w:p>
    <w:p>
      <w:r>
        <w:rPr>
          <w:b/>
        </w:rPr>
        <w:t xml:space="preserve">Tulos</w:t>
      </w:r>
    </w:p>
    <w:p>
      <w:r>
        <w:t xml:space="preserve">neljä ihmistä ja koira poseeraavat</w:t>
      </w:r>
    </w:p>
    <w:p>
      <w:r>
        <w:rPr>
          <w:b/>
        </w:rPr>
        <w:t xml:space="preserve">Esimerkki 0.4019</w:t>
      </w:r>
    </w:p>
    <w:p>
      <w:r>
        <w:t xml:space="preserve">Lause 1: Nainen, jolla on pitkät ruskeat hiukset, kävelee aavemaista tunnelia pitkin. Lause 2: Nainen kävelee töistä kotiin.</w:t>
      </w:r>
    </w:p>
    <w:p>
      <w:r>
        <w:rPr>
          <w:b/>
        </w:rPr>
        <w:t xml:space="preserve">Tulos</w:t>
      </w:r>
    </w:p>
    <w:p>
      <w:r>
        <w:t xml:space="preserve">Nainen on ulkona.</w:t>
      </w:r>
    </w:p>
    <w:p>
      <w:r>
        <w:rPr>
          <w:b/>
        </w:rPr>
        <w:t xml:space="preserve">Esimerkki 0.4020</w:t>
      </w:r>
    </w:p>
    <w:p>
      <w:r>
        <w:t xml:space="preserve">Lause 1: Ihmisiä rannalla ja leija taivaalla. Lause 2: Ihmiset lentävät leijaa.</w:t>
      </w:r>
    </w:p>
    <w:p>
      <w:r>
        <w:rPr>
          <w:b/>
        </w:rPr>
        <w:t xml:space="preserve">Tulos</w:t>
      </w:r>
    </w:p>
    <w:p>
      <w:r>
        <w:t xml:space="preserve">Ulkona on ihmisiä vesistön lähellä.</w:t>
      </w:r>
    </w:p>
    <w:p>
      <w:r>
        <w:rPr>
          <w:b/>
        </w:rPr>
        <w:t xml:space="preserve">Esimerkki 0.4021</w:t>
      </w:r>
    </w:p>
    <w:p>
      <w:r>
        <w:t xml:space="preserve">Lause 1: Mies, jolla on kamera, ottaa kuvan ratapihalla muiden katsellessa. Lause 2: Kuvassa on juna.</w:t>
      </w:r>
    </w:p>
    <w:p>
      <w:r>
        <w:rPr>
          <w:b/>
        </w:rPr>
        <w:t xml:space="preserve">Tulos</w:t>
      </w:r>
    </w:p>
    <w:p>
      <w:r>
        <w:t xml:space="preserve">Miehellä on kamera.</w:t>
      </w:r>
    </w:p>
    <w:p>
      <w:r>
        <w:rPr>
          <w:b/>
        </w:rPr>
        <w:t xml:space="preserve">Esimerkki 0.4022</w:t>
      </w:r>
    </w:p>
    <w:p>
      <w:r>
        <w:t xml:space="preserve">Lause 1: Sulhanen pitää morsiantaan kädestä kiinni kävellessään kadun poikki. Lause 2: Morsian ajattelee hiljaa, ettei pidä sulhasesta.</w:t>
      </w:r>
    </w:p>
    <w:p>
      <w:r>
        <w:rPr>
          <w:b/>
        </w:rPr>
        <w:t xml:space="preserve">Tulos</w:t>
      </w:r>
    </w:p>
    <w:p>
      <w:r>
        <w:t xml:space="preserve">Morsian hymyilee sulhaselle.</w:t>
      </w:r>
    </w:p>
    <w:p>
      <w:r>
        <w:rPr>
          <w:b/>
        </w:rPr>
        <w:t xml:space="preserve">Esimerkki 0.4023</w:t>
      </w:r>
    </w:p>
    <w:p>
      <w:r>
        <w:t xml:space="preserve">Lause 1: Nuori nainen seisoo pellolla ja työntää hattunsa reunaa ylös osoitinsormellaan. Lause 2: Nuori nainen seisoo pellolla ja työntää hattunsa reunaa ylöspäin vinoilla osoitinsormillaan.</w:t>
      </w:r>
    </w:p>
    <w:p>
      <w:r>
        <w:rPr>
          <w:b/>
        </w:rPr>
        <w:t xml:space="preserve">Tulos</w:t>
      </w:r>
    </w:p>
    <w:p>
      <w:r>
        <w:t xml:space="preserve">Pellolla seisova nainen työntää hattunsa reunaa ylöspäin osoitinsormellaan.</w:t>
      </w:r>
    </w:p>
    <w:p>
      <w:r>
        <w:rPr>
          <w:b/>
        </w:rPr>
        <w:t xml:space="preserve">Esimerkki 0.4024</w:t>
      </w:r>
    </w:p>
    <w:p>
      <w:r>
        <w:t xml:space="preserve">Lause 1: Raitapaitainen mies johtaa orkesteria suuressa valkoisessa huoneessa, jossa on puiset korostukset. Lause 2: Mies on kapellimestari.</w:t>
      </w:r>
    </w:p>
    <w:p>
      <w:r>
        <w:rPr>
          <w:b/>
        </w:rPr>
        <w:t xml:space="preserve">Tulos</w:t>
      </w:r>
    </w:p>
    <w:p>
      <w:r>
        <w:t xml:space="preserve">Miehellä on raidallinen paita.</w:t>
      </w:r>
    </w:p>
    <w:p>
      <w:r>
        <w:rPr>
          <w:b/>
        </w:rPr>
        <w:t xml:space="preserve">Esimerkki 0,4025</w:t>
      </w:r>
    </w:p>
    <w:p>
      <w:r>
        <w:t xml:space="preserve">Lause 1: Mies katsoo keltaisen koiransa metsästävän jotain kaatuneen puun päältä. Lause 2: Mies ampui linnun puusta.</w:t>
      </w:r>
    </w:p>
    <w:p>
      <w:r>
        <w:rPr>
          <w:b/>
        </w:rPr>
        <w:t xml:space="preserve">Tulos</w:t>
      </w:r>
    </w:p>
    <w:p>
      <w:r>
        <w:t xml:space="preserve">Mies on koiraa vasten.</w:t>
      </w:r>
    </w:p>
    <w:p>
      <w:r>
        <w:rPr>
          <w:b/>
        </w:rPr>
        <w:t xml:space="preserve">Esimerkki 0.4026</w:t>
      </w:r>
    </w:p>
    <w:p>
      <w:r>
        <w:t xml:space="preserve">Lause 1: Nainen istuu ravintolassa selkä tiiliseinää vasten. Lause 2: Nainen poseeraa ravintolassa julkisuuskuvausta varten.</w:t>
      </w:r>
    </w:p>
    <w:p>
      <w:r>
        <w:rPr>
          <w:b/>
        </w:rPr>
        <w:t xml:space="preserve">Tulos</w:t>
      </w:r>
    </w:p>
    <w:p>
      <w:r>
        <w:t xml:space="preserve">Nainen voi mahdollisesti saada täällä syötävää.</w:t>
      </w:r>
    </w:p>
    <w:p>
      <w:r>
        <w:rPr>
          <w:b/>
        </w:rPr>
        <w:t xml:space="preserve">Esimerkki 0.4027</w:t>
      </w:r>
    </w:p>
    <w:p>
      <w:r>
        <w:t xml:space="preserve">Lause 1: Jotkut miehet ja naiset juovat ulkona yöllä. Lause 2: Ystäväporukka juhlii ulkona cocktaileilla erityistä tilaisuutta.</w:t>
      </w:r>
    </w:p>
    <w:p>
      <w:r>
        <w:rPr>
          <w:b/>
        </w:rPr>
        <w:t xml:space="preserve">Tulos</w:t>
      </w:r>
    </w:p>
    <w:p>
      <w:r>
        <w:t xml:space="preserve">Ihmiset juovat ulkona.</w:t>
      </w:r>
    </w:p>
    <w:p>
      <w:r>
        <w:rPr>
          <w:b/>
        </w:rPr>
        <w:t xml:space="preserve">Esimerkki 0.4028</w:t>
      </w:r>
    </w:p>
    <w:p>
      <w:r>
        <w:t xml:space="preserve">Lause 1: Kaksi miestä pelaa kaksinpeliä tenniskentällä. Lause 2: Miehet pelaavat tennisturnauksessa.</w:t>
      </w:r>
    </w:p>
    <w:p>
      <w:r>
        <w:rPr>
          <w:b/>
        </w:rPr>
        <w:t xml:space="preserve">Tulos</w:t>
      </w:r>
    </w:p>
    <w:p>
      <w:r>
        <w:t xml:space="preserve">Miehillä on mailat käsissään.</w:t>
      </w:r>
    </w:p>
    <w:p>
      <w:r>
        <w:rPr>
          <w:b/>
        </w:rPr>
        <w:t xml:space="preserve">Esimerkki 0.4029</w:t>
      </w:r>
    </w:p>
    <w:p>
      <w:r>
        <w:t xml:space="preserve">Lause 1: Farkkuihin ja punaiseen paitaan pukeutunut nainen poseeraa nyrkit puristettuina ja jalka ojennettuna. Lause 2: Nainen on vihainen.</w:t>
      </w:r>
    </w:p>
    <w:p>
      <w:r>
        <w:rPr>
          <w:b/>
        </w:rPr>
        <w:t xml:space="preserve">Tulos</w:t>
      </w:r>
    </w:p>
    <w:p>
      <w:r>
        <w:t xml:space="preserve">Nainen poseerasi punaisessa paidassa.</w:t>
      </w:r>
    </w:p>
    <w:p>
      <w:r>
        <w:rPr>
          <w:b/>
        </w:rPr>
        <w:t xml:space="preserve">Esimerkki 0.4030</w:t>
      </w:r>
    </w:p>
    <w:p>
      <w:r>
        <w:t xml:space="preserve">Lause 1: Ihmiset ovat yöllä juhlissa. Lause 2: Ihmiset ovat kotibileissä.</w:t>
      </w:r>
    </w:p>
    <w:p>
      <w:r>
        <w:rPr>
          <w:b/>
        </w:rPr>
        <w:t xml:space="preserve">Tulos</w:t>
      </w:r>
    </w:p>
    <w:p>
      <w:r>
        <w:t xml:space="preserve">Ihmiset keskustelevat keskenään</w:t>
      </w:r>
    </w:p>
    <w:p>
      <w:r>
        <w:rPr>
          <w:b/>
        </w:rPr>
        <w:t xml:space="preserve">Esimerkki 0,4031</w:t>
      </w:r>
    </w:p>
    <w:p>
      <w:r>
        <w:t xml:space="preserve">Lause 1: Lapset pelaavat baseballia julkisessa puistossa. Lause 2: Lapset pelaavat puisto-osastonsa pesäpallo-ohjelmassa.</w:t>
      </w:r>
    </w:p>
    <w:p>
      <w:r>
        <w:rPr>
          <w:b/>
        </w:rPr>
        <w:t xml:space="preserve">Tulos</w:t>
      </w:r>
    </w:p>
    <w:p>
      <w:r>
        <w:t xml:space="preserve">Lapset puistossa pelaamassa baseballia</w:t>
      </w:r>
    </w:p>
    <w:p>
      <w:r>
        <w:rPr>
          <w:b/>
        </w:rPr>
        <w:t xml:space="preserve">Esimerkki 0.4032</w:t>
      </w:r>
    </w:p>
    <w:p>
      <w:r>
        <w:t xml:space="preserve">Lause 1: ihmisjoukko seisoo liikennemerkin vieressä, kun jotkut tarkistavat kännykkäänsä Lause 2: Ihmiset seisovat liikennemerkin vieressä.</w:t>
      </w:r>
    </w:p>
    <w:p>
      <w:r>
        <w:rPr>
          <w:b/>
        </w:rPr>
        <w:t xml:space="preserve">Tulos</w:t>
      </w:r>
    </w:p>
    <w:p>
      <w:r>
        <w:t xml:space="preserve">Jotkut ihmiset katsovat puhelimiinsa.</w:t>
      </w:r>
    </w:p>
    <w:p>
      <w:r>
        <w:rPr>
          <w:b/>
        </w:rPr>
        <w:t xml:space="preserve">Esimerkki 0,4033</w:t>
      </w:r>
    </w:p>
    <w:p>
      <w:r>
        <w:t xml:space="preserve">Lause 1: Silmälasipäinen ruskeaverikkö pitelee vaaleaa lasta, jolla on punainen villapaita ja keltaiset saappaat. Lause 2: Tytöt ovat serkkuja.</w:t>
      </w:r>
    </w:p>
    <w:p>
      <w:r>
        <w:rPr>
          <w:b/>
        </w:rPr>
        <w:t xml:space="preserve">Tulos</w:t>
      </w:r>
    </w:p>
    <w:p>
      <w:r>
        <w:t xml:space="preserve">Lapsi pitelee toista lasta, jolla on saappaat ja villapaita.</w:t>
      </w:r>
    </w:p>
    <w:p>
      <w:r>
        <w:rPr>
          <w:b/>
        </w:rPr>
        <w:t xml:space="preserve">Esimerkki 0,4034</w:t>
      </w:r>
    </w:p>
    <w:p>
      <w:r>
        <w:t xml:space="preserve">Tuomio 1: Mies, jolla on valkoinen rätti kasvojensa alaosassa, päällään musta paita ja joka näyttää vuotavan verta tai jolla on verta rätissä. Lause 2: Mies piti rättiä kasvoillaan estääkseen veristä sotkua yskiessään.</w:t>
      </w:r>
    </w:p>
    <w:p>
      <w:r>
        <w:rPr>
          <w:b/>
        </w:rPr>
        <w:t xml:space="preserve">Tulos</w:t>
      </w:r>
    </w:p>
    <w:p>
      <w:r>
        <w:t xml:space="preserve">Miehellä on valkoinen rätti kasvoillaan.</w:t>
      </w:r>
    </w:p>
    <w:p>
      <w:r>
        <w:rPr>
          <w:b/>
        </w:rPr>
        <w:t xml:space="preserve">Esimerkki 0,4035</w:t>
      </w:r>
    </w:p>
    <w:p>
      <w:r>
        <w:t xml:space="preserve">Lause 1: Nainen, jolla on aurinkolasit päässä, on pukeutunut siniseen toppiin, jonka päällä on musta toppi, ja kävelee vaaleanpunaiseen paitaan pukeutuneen miehen takana. Lause 2: nainen ja mies menossa konserttiin.</w:t>
      </w:r>
    </w:p>
    <w:p>
      <w:r>
        <w:rPr>
          <w:b/>
        </w:rPr>
        <w:t xml:space="preserve">Tulos</w:t>
      </w:r>
    </w:p>
    <w:p>
      <w:r>
        <w:t xml:space="preserve">Miehellä ja naisella oli vaatteet yllään.</w:t>
      </w:r>
    </w:p>
    <w:p>
      <w:r>
        <w:rPr>
          <w:b/>
        </w:rPr>
        <w:t xml:space="preserve">Esimerkki 0.4036</w:t>
      </w:r>
    </w:p>
    <w:p>
      <w:r>
        <w:t xml:space="preserve">Lause 1: Valkoiseen pukeutunut nuori tyttö, jolla on vaaleanpunainen huivi, hymyilee poseeratessaan savupiipussa olevan tulen vieressä. Lause 2: Tytön vanhemmat ottavat vuotuisia joulukuviaan jouluaattona roihuavan nuotion vieressä.</w:t>
      </w:r>
    </w:p>
    <w:p>
      <w:r>
        <w:rPr>
          <w:b/>
        </w:rPr>
        <w:t xml:space="preserve">Tulos</w:t>
      </w:r>
    </w:p>
    <w:p>
      <w:r>
        <w:t xml:space="preserve">Nuori tyttö on lämpimän tulen äärellä.</w:t>
      </w:r>
    </w:p>
    <w:p>
      <w:r>
        <w:rPr>
          <w:b/>
        </w:rPr>
        <w:t xml:space="preserve">Esimerkki 0.4037</w:t>
      </w:r>
    </w:p>
    <w:p>
      <w:r>
        <w:t xml:space="preserve">Lause 1: Cosplay-asuiset naiset kiipeävät terästorniin. Lause 2: Jotkut supersankareiksi pukeutuneet naiset kiipeävät rakennukseen.</w:t>
      </w:r>
    </w:p>
    <w:p>
      <w:r>
        <w:rPr>
          <w:b/>
        </w:rPr>
        <w:t xml:space="preserve">Tulos</w:t>
      </w:r>
    </w:p>
    <w:p>
      <w:r>
        <w:t xml:space="preserve">Joitakin pukuisia naisia kiipeää torniin.</w:t>
      </w:r>
    </w:p>
    <w:p>
      <w:r>
        <w:rPr>
          <w:b/>
        </w:rPr>
        <w:t xml:space="preserve">Esimerkki 0.4038</w:t>
      </w:r>
    </w:p>
    <w:p>
      <w:r>
        <w:t xml:space="preserve">Lause 1: Hymyilevä tyttö, jolla on punainen toppi, istuu hedelmälautasensa edessä. Lause 2: Hymyilevä tyttö, jolla on punainen mekko päällään, syö tuoreita hedelmiä katsellessaan televisiota.</w:t>
      </w:r>
    </w:p>
    <w:p>
      <w:r>
        <w:rPr>
          <w:b/>
        </w:rPr>
        <w:t xml:space="preserve">Tulos</w:t>
      </w:r>
    </w:p>
    <w:p>
      <w:r>
        <w:t xml:space="preserve">Virnuileva tyttö, jolla on punainen pusero, syö mansikoita tuolissaan.</w:t>
      </w:r>
    </w:p>
    <w:p>
      <w:r>
        <w:rPr>
          <w:b/>
        </w:rPr>
        <w:t xml:space="preserve">Esimerkki 0.4039</w:t>
      </w:r>
    </w:p>
    <w:p>
      <w:r>
        <w:t xml:space="preserve">Lause 1: Vanhanaikaisella paloautolla katua pitkin ajava mies vilkuttaa katsojille paraatin aikana. Lause 2: Mies puhaltaa torvea.</w:t>
      </w:r>
    </w:p>
    <w:p>
      <w:r>
        <w:rPr>
          <w:b/>
        </w:rPr>
        <w:t xml:space="preserve">Tulos</w:t>
      </w:r>
    </w:p>
    <w:p>
      <w:r>
        <w:t xml:space="preserve">Mies ajaa paraatissa.</w:t>
      </w:r>
    </w:p>
    <w:p>
      <w:r>
        <w:rPr>
          <w:b/>
        </w:rPr>
        <w:t xml:space="preserve">Esimerkki 0.4040</w:t>
      </w:r>
    </w:p>
    <w:p>
      <w:r>
        <w:t xml:space="preserve">Lause 1: Ruskea laiva on täynnä tavaroita ja ihmisiä. Lause 2: Vene on joella.</w:t>
      </w:r>
    </w:p>
    <w:p>
      <w:r>
        <w:rPr>
          <w:b/>
        </w:rPr>
        <w:t xml:space="preserve">Tulos</w:t>
      </w:r>
    </w:p>
    <w:p>
      <w:r>
        <w:t xml:space="preserve">Vene kuljettaa tavaroita.</w:t>
      </w:r>
    </w:p>
    <w:p>
      <w:r>
        <w:rPr>
          <w:b/>
        </w:rPr>
        <w:t xml:space="preserve">Esimerkki 0.4041</w:t>
      </w:r>
    </w:p>
    <w:p>
      <w:r>
        <w:t xml:space="preserve">Lause 1: yksinäinen hiihtäjä hyppää lumisen vuoren rinteessä. Lause 2: Hiihtäjällä on mustat lumihousut.</w:t>
      </w:r>
    </w:p>
    <w:p>
      <w:r>
        <w:rPr>
          <w:b/>
        </w:rPr>
        <w:t xml:space="preserve">Tulos</w:t>
      </w:r>
    </w:p>
    <w:p>
      <w:r>
        <w:t xml:space="preserve">Hiihtäjällä on sukset.</w:t>
      </w:r>
    </w:p>
    <w:p>
      <w:r>
        <w:rPr>
          <w:b/>
        </w:rPr>
        <w:t xml:space="preserve">Esimerkki 0.4042</w:t>
      </w:r>
    </w:p>
    <w:p>
      <w:r>
        <w:t xml:space="preserve">Lause 1: Vanhempi mies, jolla on "hidas" -kyltti, hymyilee kameralle. Lause 2: Vanhempi mies kyltin kanssa hymyilee isolle kameralle.</w:t>
      </w:r>
    </w:p>
    <w:p>
      <w:r>
        <w:rPr>
          <w:b/>
        </w:rPr>
        <w:t xml:space="preserve">Tulos</w:t>
      </w:r>
    </w:p>
    <w:p>
      <w:r>
        <w:t xml:space="preserve">Mies, jolla on "hidas" -kyltti, hymyilee kameralle.</w:t>
      </w:r>
    </w:p>
    <w:p>
      <w:r>
        <w:rPr>
          <w:b/>
        </w:rPr>
        <w:t xml:space="preserve">Esimerkki 0.4043</w:t>
      </w:r>
    </w:p>
    <w:p>
      <w:r>
        <w:t xml:space="preserve">Lause 1: Baseball-pelaaja yrittää tehdä juoksun ennen kuin kiinniottaja merkitsee pelaajan ulos. Lause 2: Baseball-pelaaja yrittää juosta...</w:t>
      </w:r>
    </w:p>
    <w:p>
      <w:r>
        <w:rPr>
          <w:b/>
        </w:rPr>
        <w:t xml:space="preserve">Tulos</w:t>
      </w:r>
    </w:p>
    <w:p>
      <w:r>
        <w:t xml:space="preserve">baseball-pelaaja pisteet ajaa pelin</w:t>
      </w:r>
    </w:p>
    <w:p>
      <w:r>
        <w:rPr>
          <w:b/>
        </w:rPr>
        <w:t xml:space="preserve">Esimerkki 0.4044</w:t>
      </w:r>
    </w:p>
    <w:p>
      <w:r>
        <w:t xml:space="preserve">Lause 1: Kolme teini-ikäistä poikaa istuu ja juttelee ja korjaa kenkänsä. Lause 2: Kolme koulupoikaa ottaa aikaa jalkapalloharjoituksista jutellakseen.</w:t>
      </w:r>
    </w:p>
    <w:p>
      <w:r>
        <w:rPr>
          <w:b/>
        </w:rPr>
        <w:t xml:space="preserve">Tulos</w:t>
      </w:r>
    </w:p>
    <w:p>
      <w:r>
        <w:t xml:space="preserve">Ryhmä poikia juttelee keskenään</w:t>
      </w:r>
    </w:p>
    <w:p>
      <w:r>
        <w:rPr>
          <w:b/>
        </w:rPr>
        <w:t xml:space="preserve">Esimerkki 0.4045</w:t>
      </w:r>
    </w:p>
    <w:p>
      <w:r>
        <w:t xml:space="preserve">Lause 1: Retkeilijä kiipeää lumiselle vuorelle. Lause 2: Retkeilijä on nainen.</w:t>
      </w:r>
    </w:p>
    <w:p>
      <w:r>
        <w:rPr>
          <w:b/>
        </w:rPr>
        <w:t xml:space="preserve">Tulos</w:t>
      </w:r>
    </w:p>
    <w:p>
      <w:r>
        <w:t xml:space="preserve">Vuori on luminen.</w:t>
      </w:r>
    </w:p>
    <w:p>
      <w:r>
        <w:rPr>
          <w:b/>
        </w:rPr>
        <w:t xml:space="preserve">Esimerkki 0.4046</w:t>
      </w:r>
    </w:p>
    <w:p>
      <w:r>
        <w:t xml:space="preserve">Lause 1: Nuori mies, jolla on sininen poolopaita ja farkut, siivoaa lattiaa. Lause 2: Talonmies puhdistaa lattian.</w:t>
      </w:r>
    </w:p>
    <w:p>
      <w:r>
        <w:rPr>
          <w:b/>
        </w:rPr>
        <w:t xml:space="preserve">Tulos</w:t>
      </w:r>
    </w:p>
    <w:p>
      <w:r>
        <w:t xml:space="preserve">Henkilö siivoaa lattian.</w:t>
      </w:r>
    </w:p>
    <w:p>
      <w:r>
        <w:rPr>
          <w:b/>
        </w:rPr>
        <w:t xml:space="preserve">Esimerkki 0.4047</w:t>
      </w:r>
    </w:p>
    <w:p>
      <w:r>
        <w:t xml:space="preserve">Lause 1: Psyykkisiä lukuja tarjoavassa liikkeessä nainen lukee asiakkaan kämmenestä muiden naisten odottaessa. Lause 2: Asiakkaan kämmenestä luetaan muiden odottaessa.</w:t>
      </w:r>
    </w:p>
    <w:p>
      <w:r>
        <w:rPr>
          <w:b/>
        </w:rPr>
        <w:t xml:space="preserve">Tulos</w:t>
      </w:r>
    </w:p>
    <w:p>
      <w:r>
        <w:t xml:space="preserve">Muiden naisten odottaessa naispuolinen meedio lukee asiakkaan kämmenestä.</w:t>
      </w:r>
    </w:p>
    <w:p>
      <w:r>
        <w:rPr>
          <w:b/>
        </w:rPr>
        <w:t xml:space="preserve">Esimerkki 0.4048</w:t>
      </w:r>
    </w:p>
    <w:p>
      <w:r>
        <w:t xml:space="preserve">Lause 1: Valkoisiin housuihin pukeutunut mies istuu kadulla puutuolilla. Lause 2: Iäkäs mies siemailee oluttaan puutuolilla.</w:t>
      </w:r>
    </w:p>
    <w:p>
      <w:r>
        <w:rPr>
          <w:b/>
        </w:rPr>
        <w:t xml:space="preserve">Tulos</w:t>
      </w:r>
    </w:p>
    <w:p>
      <w:r>
        <w:t xml:space="preserve">Mies istuu puisella tuolilla.</w:t>
      </w:r>
    </w:p>
    <w:p>
      <w:r>
        <w:rPr>
          <w:b/>
        </w:rPr>
        <w:t xml:space="preserve">Esimerkki 0.4049</w:t>
      </w:r>
    </w:p>
    <w:p>
      <w:r>
        <w:t xml:space="preserve">Lause 1: Kaksi naista toimistossa katselee tietokoneen näyttöä. Lause 2: Kaksi naista katselee hauskaa sivustoa.</w:t>
      </w:r>
    </w:p>
    <w:p>
      <w:r>
        <w:rPr>
          <w:b/>
        </w:rPr>
        <w:t xml:space="preserve">Tulos</w:t>
      </w:r>
    </w:p>
    <w:p>
      <w:r>
        <w:t xml:space="preserve">Kaksi naista tietokoneella.</w:t>
      </w:r>
    </w:p>
    <w:p>
      <w:r>
        <w:rPr>
          <w:b/>
        </w:rPr>
        <w:t xml:space="preserve">Esimerkki 0,4050</w:t>
      </w:r>
    </w:p>
    <w:p>
      <w:r>
        <w:t xml:space="preserve">Lause 1: Rullalautailija ty-dye-paidassa laskee ramppia. Lause 2: Rullalautailija ajaa...</w:t>
      </w:r>
    </w:p>
    <w:p>
      <w:r>
        <w:rPr>
          <w:b/>
        </w:rPr>
        <w:t xml:space="preserve">Tulos</w:t>
      </w:r>
    </w:p>
    <w:p>
      <w:r>
        <w:t xml:space="preserve">Rullalautailijalla on ty-värjätty paita -</w:t>
      </w:r>
    </w:p>
    <w:p>
      <w:r>
        <w:rPr>
          <w:b/>
        </w:rPr>
        <w:t xml:space="preserve">Esimerkki 0.4051</w:t>
      </w:r>
    </w:p>
    <w:p>
      <w:r>
        <w:t xml:space="preserve">Lause 1: Nuori tyttö kävelee nurmilaitumella. Lause 2: Tyttö on vaelluksella...</w:t>
      </w:r>
    </w:p>
    <w:p>
      <w:r>
        <w:rPr>
          <w:b/>
        </w:rPr>
        <w:t xml:space="preserve">Tulos</w:t>
      </w:r>
    </w:p>
    <w:p>
      <w:r>
        <w:t xml:space="preserve">Nuori tyttö kävelee ulkona.</w:t>
      </w:r>
    </w:p>
    <w:p>
      <w:r>
        <w:rPr>
          <w:b/>
        </w:rPr>
        <w:t xml:space="preserve">Esimerkki 0.4052</w:t>
      </w:r>
    </w:p>
    <w:p>
      <w:r>
        <w:t xml:space="preserve">Lause 1: Toimintakuva ruudulliseen paitaan pukeutuneesta rumpalista, joka soittaa rumpuja pensasaidan edessä. Lause 2: Rumpali esiintyy tyttöystävästään.</w:t>
      </w:r>
    </w:p>
    <w:p>
      <w:r>
        <w:rPr>
          <w:b/>
        </w:rPr>
        <w:t xml:space="preserve">Tulos</w:t>
      </w:r>
    </w:p>
    <w:p>
      <w:r>
        <w:t xml:space="preserve">Rumpali soittaa rumpujaan.</w:t>
      </w:r>
    </w:p>
    <w:p>
      <w:r>
        <w:rPr>
          <w:b/>
        </w:rPr>
        <w:t xml:space="preserve">Esimerkki 0.4053</w:t>
      </w:r>
    </w:p>
    <w:p>
      <w:r>
        <w:t xml:space="preserve">Lause 1: Nuori tyttö vaaleanpunaisessa ja valkoisessa villapaidassa pitää kädessään Ron Paulia kannattavaa kylttiä, jossa lukee "END WAR". Lause 2: Tyttö on ulkona.</w:t>
      </w:r>
    </w:p>
    <w:p>
      <w:r>
        <w:rPr>
          <w:b/>
        </w:rPr>
        <w:t xml:space="preserve">Tulos</w:t>
      </w:r>
    </w:p>
    <w:p>
      <w:r>
        <w:t xml:space="preserve">Tyttö on pukeutunut vaaleanpunaiseen.</w:t>
      </w:r>
    </w:p>
    <w:p>
      <w:r>
        <w:rPr>
          <w:b/>
        </w:rPr>
        <w:t xml:space="preserve">Esimerkki 0.4054</w:t>
      </w:r>
    </w:p>
    <w:p>
      <w:r>
        <w:t xml:space="preserve">Lause 1: Kaksi talvivaatteisiin pukeutunutta naista leikkii ankan ja lumen kanssa. Lause 2: Kaksi naista sinisissä parkoissa ja vaaleanpunaisissa lumihousuissa leikkii lumessa.</w:t>
      </w:r>
    </w:p>
    <w:p>
      <w:r>
        <w:rPr>
          <w:b/>
        </w:rPr>
        <w:t xml:space="preserve">Tulos</w:t>
      </w:r>
    </w:p>
    <w:p>
      <w:r>
        <w:t xml:space="preserve">Kaksi lämpimiin vaatteisiin pukeutunutta naista leikkii lumessa.</w:t>
      </w:r>
    </w:p>
    <w:p>
      <w:r>
        <w:rPr>
          <w:b/>
        </w:rPr>
        <w:t xml:space="preserve">Esimerkki 0.4055</w:t>
      </w:r>
    </w:p>
    <w:p>
      <w:r>
        <w:t xml:space="preserve">Lause 1: Jotkut teini-ikäiset katsovat näyttöä Mini Coopereiden lähellä. Lause 2: Joukko teini-ikäisiä katselee autonäyttelyä.</w:t>
      </w:r>
    </w:p>
    <w:p>
      <w:r>
        <w:rPr>
          <w:b/>
        </w:rPr>
        <w:t xml:space="preserve">Tulos</w:t>
      </w:r>
    </w:p>
    <w:p>
      <w:r>
        <w:t xml:space="preserve">Ryhmä lapsia katselee ruutua.</w:t>
      </w:r>
    </w:p>
    <w:p>
      <w:r>
        <w:rPr>
          <w:b/>
        </w:rPr>
        <w:t xml:space="preserve">Esimerkki 0.4056</w:t>
      </w:r>
    </w:p>
    <w:p>
      <w:r>
        <w:t xml:space="preserve">Lause 1: Mies on laittamassa julistetta kaupan eteen. Lause 2: Kauppa ei suostunut antamaan miehen laittaa julistetta.</w:t>
      </w:r>
    </w:p>
    <w:p>
      <w:r>
        <w:rPr>
          <w:b/>
        </w:rPr>
        <w:t xml:space="preserve">Tulos</w:t>
      </w:r>
    </w:p>
    <w:p>
      <w:r>
        <w:t xml:space="preserve">Kaverit pelaavat peliä.</w:t>
      </w:r>
    </w:p>
    <w:p>
      <w:r>
        <w:rPr>
          <w:b/>
        </w:rPr>
        <w:t xml:space="preserve">Esimerkki 0.4057</w:t>
      </w:r>
    </w:p>
    <w:p>
      <w:r>
        <w:t xml:space="preserve">Lause 1: Marssiorkesteri pitää esityksen. Lause 2: Marssiorkesteri harjoittelee paraatia varten.</w:t>
      </w:r>
    </w:p>
    <w:p>
      <w:r>
        <w:rPr>
          <w:b/>
        </w:rPr>
        <w:t xml:space="preserve">Tulos</w:t>
      </w:r>
    </w:p>
    <w:p>
      <w:r>
        <w:t xml:space="preserve">Marssiorkesteri esiintyy.</w:t>
      </w:r>
    </w:p>
    <w:p>
      <w:r>
        <w:rPr>
          <w:b/>
        </w:rPr>
        <w:t xml:space="preserve">Esimerkki 0.4058</w:t>
      </w:r>
    </w:p>
    <w:p>
      <w:r>
        <w:t xml:space="preserve">Lause 1: Nainen heiluttaa Meksikon lippua. Lause 2: Meksikolainen nainen heiluttaa kotimaansa lippua.</w:t>
      </w:r>
    </w:p>
    <w:p>
      <w:r>
        <w:rPr>
          <w:b/>
        </w:rPr>
        <w:t xml:space="preserve">Tulos</w:t>
      </w:r>
    </w:p>
    <w:p>
      <w:r>
        <w:t xml:space="preserve">Nainen heiluttaa Meksikon lippua.</w:t>
      </w:r>
    </w:p>
    <w:p>
      <w:r>
        <w:rPr>
          <w:b/>
        </w:rPr>
        <w:t xml:space="preserve">Esimerkki 0.4059</w:t>
      </w:r>
    </w:p>
    <w:p>
      <w:r>
        <w:t xml:space="preserve">Lause 1: Viinikauppa Lause 2: Viinikauppa avattiin juuri.</w:t>
      </w:r>
    </w:p>
    <w:p>
      <w:r>
        <w:rPr>
          <w:b/>
        </w:rPr>
        <w:t xml:space="preserve">Tulos</w:t>
      </w:r>
    </w:p>
    <w:p>
      <w:r>
        <w:t xml:space="preserve">Viinikauppa myy viiniä ja alkoholia</w:t>
      </w:r>
    </w:p>
    <w:p>
      <w:r>
        <w:rPr>
          <w:b/>
        </w:rPr>
        <w:t xml:space="preserve">Esimerkki 0.4060</w:t>
      </w:r>
    </w:p>
    <w:p>
      <w:r>
        <w:t xml:space="preserve">Lause 1: Lavalla on kaksi miestä, joista toinen laulaa ja toinen soittaa kitaraa valkoiset housut jalassaan. Lause 2: Nämä kaksi miestä ovat maailmankuuluja.</w:t>
      </w:r>
    </w:p>
    <w:p>
      <w:r>
        <w:rPr>
          <w:b/>
        </w:rPr>
        <w:t xml:space="preserve">Tulos</w:t>
      </w:r>
    </w:p>
    <w:p>
      <w:r>
        <w:t xml:space="preserve">Kaksi miestä soittaa musiikkia yhdessä.</w:t>
      </w:r>
    </w:p>
    <w:p>
      <w:r>
        <w:rPr>
          <w:b/>
        </w:rPr>
        <w:t xml:space="preserve">Esimerkki 0.4061</w:t>
      </w:r>
    </w:p>
    <w:p>
      <w:r>
        <w:t xml:space="preserve">Lause 1: Vanhempi mies ja tyttö hakkaavat puita yhdessä. Lause 2: Pari perheenjäsentä kerää polttopuita.</w:t>
      </w:r>
    </w:p>
    <w:p>
      <w:r>
        <w:rPr>
          <w:b/>
        </w:rPr>
        <w:t xml:space="preserve">Tulos</w:t>
      </w:r>
    </w:p>
    <w:p>
      <w:r>
        <w:t xml:space="preserve">kaksi ihmistä pilkkoo puuta</w:t>
      </w:r>
    </w:p>
    <w:p>
      <w:r>
        <w:rPr>
          <w:b/>
        </w:rPr>
        <w:t xml:space="preserve">Esimerkki 0.4062</w:t>
      </w:r>
    </w:p>
    <w:p>
      <w:r>
        <w:t xml:space="preserve">Lause 1: Aasialainen mies, jolla on lapsi kädessään ja joka katselee kauppatavaroita. Lause 2: Aasialainen mies katselee kelloja.</w:t>
      </w:r>
    </w:p>
    <w:p>
      <w:r>
        <w:rPr>
          <w:b/>
        </w:rPr>
        <w:t xml:space="preserve">Tulos</w:t>
      </w:r>
    </w:p>
    <w:p>
      <w:r>
        <w:t xml:space="preserve">Miehellä on kädessään kotelo.</w:t>
      </w:r>
    </w:p>
    <w:p>
      <w:r>
        <w:rPr>
          <w:b/>
        </w:rPr>
        <w:t xml:space="preserve">Esimerkki 0,4063</w:t>
      </w:r>
    </w:p>
    <w:p>
      <w:r>
        <w:t xml:space="preserve">Lause 1: Lapsi on pukeutunut festivaalia varten. Lause 2: Tyttö on pukeutunut pukuun.</w:t>
      </w:r>
    </w:p>
    <w:p>
      <w:r>
        <w:rPr>
          <w:b/>
        </w:rPr>
        <w:t xml:space="preserve">Tulos</w:t>
      </w:r>
    </w:p>
    <w:p>
      <w:r>
        <w:t xml:space="preserve">Lapsi on pukeutunut juhla-asuun.</w:t>
      </w:r>
    </w:p>
    <w:p>
      <w:r>
        <w:rPr>
          <w:b/>
        </w:rPr>
        <w:t xml:space="preserve">Esimerkki 0.4064</w:t>
      </w:r>
    </w:p>
    <w:p>
      <w:r>
        <w:t xml:space="preserve">Lause 1: Tarkennettu lumilautailija keskellä hyppyä, taustana sumea vuori. Lause 2: Lumilautailija foucsissa kesken hypyn toivoo voittavansa kilpailun.</w:t>
      </w:r>
    </w:p>
    <w:p>
      <w:r>
        <w:rPr>
          <w:b/>
        </w:rPr>
        <w:t xml:space="preserve">Tulos</w:t>
      </w:r>
    </w:p>
    <w:p>
      <w:r>
        <w:t xml:space="preserve">Lumilautailija tekee hypyn.</w:t>
      </w:r>
    </w:p>
    <w:p>
      <w:r>
        <w:rPr>
          <w:b/>
        </w:rPr>
        <w:t xml:space="preserve">Esimerkki 0,4065</w:t>
      </w:r>
    </w:p>
    <w:p>
      <w:r>
        <w:t xml:space="preserve">Lause 1: Kolme tyttöä, joilla on uimapuvun yläosat ja shortsit, ja yksi heistä hattu päässä, istuvat suurella kivellä veden äärellä ja katsovat taivaalle. Lause 2: Joukko tyttöjä chillailee järven rannalla.</w:t>
      </w:r>
    </w:p>
    <w:p>
      <w:r>
        <w:rPr>
          <w:b/>
        </w:rPr>
        <w:t xml:space="preserve">Tulos</w:t>
      </w:r>
    </w:p>
    <w:p>
      <w:r>
        <w:t xml:space="preserve">Tytöt uimapuvuissa ja shortseissa istuvat kalliolla veden äärellä.</w:t>
      </w:r>
    </w:p>
    <w:p>
      <w:r>
        <w:rPr>
          <w:b/>
        </w:rPr>
        <w:t xml:space="preserve">Esimerkki 0.4066</w:t>
      </w:r>
    </w:p>
    <w:p>
      <w:r>
        <w:t xml:space="preserve">Lause 1: Kaksi miestä valmistaa ruokaa grillissä. Lause 2: Bob ja Bill kokkailivat.</w:t>
      </w:r>
    </w:p>
    <w:p>
      <w:r>
        <w:rPr>
          <w:b/>
        </w:rPr>
        <w:t xml:space="preserve">Tulos</w:t>
      </w:r>
    </w:p>
    <w:p>
      <w:r>
        <w:t xml:space="preserve">Bob ja Bill grillasivat illallista.</w:t>
      </w:r>
    </w:p>
    <w:p>
      <w:r>
        <w:rPr>
          <w:b/>
        </w:rPr>
        <w:t xml:space="preserve">Esimerkki 0,4067</w:t>
      </w:r>
    </w:p>
    <w:p>
      <w:r>
        <w:t xml:space="preserve">Lause 1: Ihmiset juoksevat maratonilla juoksuvaatteissa. Lause 2: Maraton alkoi juuri</w:t>
      </w:r>
    </w:p>
    <w:p>
      <w:r>
        <w:rPr>
          <w:b/>
        </w:rPr>
        <w:t xml:space="preserve">Tulos</w:t>
      </w:r>
    </w:p>
    <w:p>
      <w:r>
        <w:t xml:space="preserve">Ihmiset juoksevat maratonia.</w:t>
      </w:r>
    </w:p>
    <w:p>
      <w:r>
        <w:rPr>
          <w:b/>
        </w:rPr>
        <w:t xml:space="preserve">Esimerkki 0.4068</w:t>
      </w:r>
    </w:p>
    <w:p>
      <w:r>
        <w:t xml:space="preserve">Lause 1: Caviler tekee köysitemppuja hevosen selässä paraatia varten. Lause 2: Mies esiintyy yleisölle.</w:t>
      </w:r>
    </w:p>
    <w:p>
      <w:r>
        <w:rPr>
          <w:b/>
        </w:rPr>
        <w:t xml:space="preserve">Tulos</w:t>
      </w:r>
    </w:p>
    <w:p>
      <w:r>
        <w:t xml:space="preserve">Taitava ratsastaja tekee temppuja.</w:t>
      </w:r>
    </w:p>
    <w:p>
      <w:r>
        <w:rPr>
          <w:b/>
        </w:rPr>
        <w:t xml:space="preserve">Esimerkki 0.4069</w:t>
      </w:r>
    </w:p>
    <w:p>
      <w:r>
        <w:t xml:space="preserve">Lause 1: Bändiharjoitukset ovat ahtaita tiloja. Lause 2: Suuri bändi harjoittelee sisällä.</w:t>
      </w:r>
    </w:p>
    <w:p>
      <w:r>
        <w:rPr>
          <w:b/>
        </w:rPr>
        <w:t xml:space="preserve">Tulos</w:t>
      </w:r>
    </w:p>
    <w:p>
      <w:r>
        <w:t xml:space="preserve">Bändi harjoittelee.</w:t>
      </w:r>
    </w:p>
    <w:p>
      <w:r>
        <w:rPr>
          <w:b/>
        </w:rPr>
        <w:t xml:space="preserve">Esimerkki 0,4070</w:t>
      </w:r>
    </w:p>
    <w:p>
      <w:r>
        <w:t xml:space="preserve">Lause 1: Urheilupelaaja juhlii suihkuttelemalla ulkona samppanjaa. Lause 2: Urheilupelaaja juhlii voitettuaan ensimmäisen sijan suihkuttelemalla ulkona samppanjaa.</w:t>
      </w:r>
    </w:p>
    <w:p>
      <w:r>
        <w:rPr>
          <w:b/>
        </w:rPr>
        <w:t xml:space="preserve">Tulos</w:t>
      </w:r>
    </w:p>
    <w:p>
      <w:r>
        <w:t xml:space="preserve">Urheilunäytelmä on ulkona spaijaamassa samppanjaa juhlien.</w:t>
      </w:r>
    </w:p>
    <w:p>
      <w:r>
        <w:rPr>
          <w:b/>
        </w:rPr>
        <w:t xml:space="preserve">Esimerkki 0.4071</w:t>
      </w:r>
    </w:p>
    <w:p>
      <w:r>
        <w:t xml:space="preserve">Lause 1: Tyttö, jolla on ruusunpunaiset posket ja huulet ja jolla on musta leluase kädessään. Lause 2: Tyttö leikkii poliisia ja rosvoa.</w:t>
      </w:r>
    </w:p>
    <w:p>
      <w:r>
        <w:rPr>
          <w:b/>
        </w:rPr>
        <w:t xml:space="preserve">Tulos</w:t>
      </w:r>
    </w:p>
    <w:p>
      <w:r>
        <w:t xml:space="preserve">Tyttö pitelee lelua.</w:t>
      </w:r>
    </w:p>
    <w:p>
      <w:r>
        <w:rPr>
          <w:b/>
        </w:rPr>
        <w:t xml:space="preserve">Esimerkki 0.4072</w:t>
      </w:r>
    </w:p>
    <w:p>
      <w:r>
        <w:t xml:space="preserve">Lause 1: Sinipaitainen mies ajaa moottoripyörällä Japanissa. Lause 2: Mies lähestyy pysäytysvaloa.</w:t>
      </w:r>
    </w:p>
    <w:p>
      <w:r>
        <w:rPr>
          <w:b/>
        </w:rPr>
        <w:t xml:space="preserve">Tulos</w:t>
      </w:r>
    </w:p>
    <w:p>
      <w:r>
        <w:t xml:space="preserve">Mies ajaa määränpäähän.</w:t>
      </w:r>
    </w:p>
    <w:p>
      <w:r>
        <w:rPr>
          <w:b/>
        </w:rPr>
        <w:t xml:space="preserve">Esimerkki 0.4073</w:t>
      </w:r>
    </w:p>
    <w:p>
      <w:r>
        <w:t xml:space="preserve">Lause 1: Miehen korvat työntyvät ulos, koska hänellä ei ole hiuksia. Lause 2: Miehen korva näyttää oudolta.</w:t>
      </w:r>
    </w:p>
    <w:p>
      <w:r>
        <w:rPr>
          <w:b/>
        </w:rPr>
        <w:t xml:space="preserve">Tulos</w:t>
      </w:r>
    </w:p>
    <w:p>
      <w:r>
        <w:t xml:space="preserve">Mies on kalju</w:t>
      </w:r>
    </w:p>
    <w:p>
      <w:r>
        <w:rPr>
          <w:b/>
        </w:rPr>
        <w:t xml:space="preserve">Esimerkki 0.4074</w:t>
      </w:r>
    </w:p>
    <w:p>
      <w:r>
        <w:t xml:space="preserve">Lause 1: Kaksi naista syö keittoa ravintolassa. Lause 2: Naiset syövät samaa keittoa.</w:t>
      </w:r>
    </w:p>
    <w:p>
      <w:r>
        <w:rPr>
          <w:b/>
        </w:rPr>
        <w:t xml:space="preserve">Tulos</w:t>
      </w:r>
    </w:p>
    <w:p>
      <w:r>
        <w:t xml:space="preserve">Kaksi naarasta syö aterian.</w:t>
      </w:r>
    </w:p>
    <w:p>
      <w:r>
        <w:rPr>
          <w:b/>
        </w:rPr>
        <w:t xml:space="preserve">Esimerkki 0,4075</w:t>
      </w:r>
    </w:p>
    <w:p>
      <w:r>
        <w:t xml:space="preserve">Lause 1: Pääkaupunkirakennus kuvattuna matalasta kulmasta. Lause 2: Rakennuksen ovi on auki.</w:t>
      </w:r>
    </w:p>
    <w:p>
      <w:r>
        <w:rPr>
          <w:b/>
        </w:rPr>
        <w:t xml:space="preserve">Tulos</w:t>
      </w:r>
    </w:p>
    <w:p>
      <w:r>
        <w:t xml:space="preserve">Siellä on rakennus.</w:t>
      </w:r>
    </w:p>
    <w:p>
      <w:r>
        <w:rPr>
          <w:b/>
        </w:rPr>
        <w:t xml:space="preserve">Esimerkki 0.4076</w:t>
      </w:r>
    </w:p>
    <w:p>
      <w:r>
        <w:t xml:space="preserve">Lause 1: Nainen poseeraa puistossa kameralle. Lause 2: Mallille maksetaan siitä, että hänestä otetaan kuva Central Parkissa.</w:t>
      </w:r>
    </w:p>
    <w:p>
      <w:r>
        <w:rPr>
          <w:b/>
        </w:rPr>
        <w:t xml:space="preserve">Tulos</w:t>
      </w:r>
    </w:p>
    <w:p>
      <w:r>
        <w:t xml:space="preserve">Nainen poseeraa valokuvaajalle puistossa.</w:t>
      </w:r>
    </w:p>
    <w:p>
      <w:r>
        <w:rPr>
          <w:b/>
        </w:rPr>
        <w:t xml:space="preserve">Esimerkki 0.4077</w:t>
      </w:r>
    </w:p>
    <w:p>
      <w:r>
        <w:t xml:space="preserve">Lause 1: Mies mustassa bleiserissä laulaa tai puhuu mikrofoniin, saattaa olla muusikko tai puhuja. Lause 2: Mies laulaa mikrofoniin.</w:t>
      </w:r>
    </w:p>
    <w:p>
      <w:r>
        <w:rPr>
          <w:b/>
        </w:rPr>
        <w:t xml:space="preserve">Tulos</w:t>
      </w:r>
    </w:p>
    <w:p>
      <w:r>
        <w:t xml:space="preserve">Mies on pukeutunut mustaan.</w:t>
      </w:r>
    </w:p>
    <w:p>
      <w:r>
        <w:rPr>
          <w:b/>
        </w:rPr>
        <w:t xml:space="preserve">Esimerkki 0.4078</w:t>
      </w:r>
    </w:p>
    <w:p>
      <w:r>
        <w:t xml:space="preserve">Lause 1: rullalautailija "Popping a wheelie" lähellä vettä. Lause 2: Rullaluistelija on lähellä merta.</w:t>
      </w:r>
    </w:p>
    <w:p>
      <w:r>
        <w:rPr>
          <w:b/>
        </w:rPr>
        <w:t xml:space="preserve">Tulos</w:t>
      </w:r>
    </w:p>
    <w:p>
      <w:r>
        <w:t xml:space="preserve">Rullalautailija oli nauttimassa ulkoilmaelämästä.</w:t>
      </w:r>
    </w:p>
    <w:p>
      <w:r>
        <w:rPr>
          <w:b/>
        </w:rPr>
        <w:t xml:space="preserve">Esimerkki 0.4079</w:t>
      </w:r>
    </w:p>
    <w:p>
      <w:r>
        <w:t xml:space="preserve">Lause 1: Nainen juo olutta katsellessaan ulkoilmakonserttia. Lause 2: Nainen nauttii konsertista.</w:t>
      </w:r>
    </w:p>
    <w:p>
      <w:r>
        <w:rPr>
          <w:b/>
        </w:rPr>
        <w:t xml:space="preserve">Tulos</w:t>
      </w:r>
    </w:p>
    <w:p>
      <w:r>
        <w:t xml:space="preserve">Nainen juo olutta.</w:t>
      </w:r>
    </w:p>
    <w:p>
      <w:r>
        <w:rPr>
          <w:b/>
        </w:rPr>
        <w:t xml:space="preserve">Esimerkki 0.4080</w:t>
      </w:r>
    </w:p>
    <w:p>
      <w:r>
        <w:t xml:space="preserve">Lause 1: Viisi miestä on pukeutunut keltaisiin ja mustiin univormuihin ja katsoo ylöspäin, kun yksi miehistä katsoo sivulle ja beigeen takkiin pukeutunut nainen pitää pyörää heidän takanaan. Lause 2: Ryhmä pakkaa matkalle.</w:t>
      </w:r>
    </w:p>
    <w:p>
      <w:r>
        <w:rPr>
          <w:b/>
        </w:rPr>
        <w:t xml:space="preserve">Tulos</w:t>
      </w:r>
    </w:p>
    <w:p>
      <w:r>
        <w:t xml:space="preserve">Joukko ihmisiä on kokoontunut.</w:t>
      </w:r>
    </w:p>
    <w:p>
      <w:r>
        <w:rPr>
          <w:b/>
        </w:rPr>
        <w:t xml:space="preserve">Esimerkki 0.4081</w:t>
      </w:r>
    </w:p>
    <w:p>
      <w:r>
        <w:t xml:space="preserve">Lause 1: Monet ihmiset lepäävät puiston penkeillä kauniiden vaaleanpunaisten puiden alla, jotka ovat täydessä kukassa. Lause 2: Ihmiset nauttivat vaaleanpunaisista kukista.</w:t>
      </w:r>
    </w:p>
    <w:p>
      <w:r>
        <w:rPr>
          <w:b/>
        </w:rPr>
        <w:t xml:space="preserve">Tulos</w:t>
      </w:r>
    </w:p>
    <w:p>
      <w:r>
        <w:t xml:space="preserve">Ihmiset istuvat puistossa.</w:t>
      </w:r>
    </w:p>
    <w:p>
      <w:r>
        <w:rPr>
          <w:b/>
        </w:rPr>
        <w:t xml:space="preserve">Esimerkki 0.4082</w:t>
      </w:r>
    </w:p>
    <w:p>
      <w:r>
        <w:t xml:space="preserve">Lause 1: Ihmiset seisovat ravintolassa, jonka seinät ovat keltaiset. Lause 2: Ihmiset odottavat ruokaa meksikolaisessa ravintolassa.</w:t>
      </w:r>
    </w:p>
    <w:p>
      <w:r>
        <w:rPr>
          <w:b/>
        </w:rPr>
        <w:t xml:space="preserve">Tulos</w:t>
      </w:r>
    </w:p>
    <w:p>
      <w:r>
        <w:t xml:space="preserve">Ihmiset ovat värikkäässä ravintolassa.</w:t>
      </w:r>
    </w:p>
    <w:p>
      <w:r>
        <w:rPr>
          <w:b/>
        </w:rPr>
        <w:t xml:space="preserve">Esimerkki 0.4083</w:t>
      </w:r>
    </w:p>
    <w:p>
      <w:r>
        <w:t xml:space="preserve">Lause 1: Pyörän ympärillä on kolme miestä, ja yksi miehistä kumartuu katsoen pyörää. Lause 2: Mies yrittää korjata rikkinäistä pyörää.</w:t>
      </w:r>
    </w:p>
    <w:p>
      <w:r>
        <w:rPr>
          <w:b/>
        </w:rPr>
        <w:t xml:space="preserve">Tulos</w:t>
      </w:r>
    </w:p>
    <w:p>
      <w:r>
        <w:t xml:space="preserve">Kolme miestä kokoontuu pyörän ympärille.</w:t>
      </w:r>
    </w:p>
    <w:p>
      <w:r>
        <w:rPr>
          <w:b/>
        </w:rPr>
        <w:t xml:space="preserve">Esimerkki 0.4084</w:t>
      </w:r>
    </w:p>
    <w:p>
      <w:r>
        <w:t xml:space="preserve">Lause 1: Hölkkä on ilmassa hyppimistä pallon nappaamiseksi takapihalla. Lause 2: Koira tykkää leikkiä kiinniottoa.</w:t>
      </w:r>
    </w:p>
    <w:p>
      <w:r>
        <w:rPr>
          <w:b/>
        </w:rPr>
        <w:t xml:space="preserve">Tulos</w:t>
      </w:r>
    </w:p>
    <w:p>
      <w:r>
        <w:t xml:space="preserve">Koira hyppää ilmaan saadakseen pallon kiinni ulkona.</w:t>
      </w:r>
    </w:p>
    <w:p>
      <w:r>
        <w:rPr>
          <w:b/>
        </w:rPr>
        <w:t xml:space="preserve">Esimerkki 0,4085</w:t>
      </w:r>
    </w:p>
    <w:p>
      <w:r>
        <w:t xml:space="preserve">Lause 1: Mies istuu maitolaatikolla ja soittaa kitaraa jalkakäytävällä. Lause 2: Mies soittaa kitaraa jalkakäytävällä saadakseen ylimääräistä rahaa.</w:t>
      </w:r>
    </w:p>
    <w:p>
      <w:r>
        <w:rPr>
          <w:b/>
        </w:rPr>
        <w:t xml:space="preserve">Tulos</w:t>
      </w:r>
    </w:p>
    <w:p>
      <w:r>
        <w:t xml:space="preserve">Kitaraa soittava mies istuu maitolaatikolla.</w:t>
      </w:r>
    </w:p>
    <w:p>
      <w:r>
        <w:rPr>
          <w:b/>
        </w:rPr>
        <w:t xml:space="preserve">Esimerkki 0.4086</w:t>
      </w:r>
    </w:p>
    <w:p>
      <w:r>
        <w:t xml:space="preserve">Lause 1: Mies pelaa lentopalloa rannalla kauniina aurinkoisena päivänä. Lause 2: Mies pelaa lentopalloa perheensä kanssa kauniina päivänä.</w:t>
      </w:r>
    </w:p>
    <w:p>
      <w:r>
        <w:rPr>
          <w:b/>
        </w:rPr>
        <w:t xml:space="preserve">Tulos</w:t>
      </w:r>
    </w:p>
    <w:p>
      <w:r>
        <w:t xml:space="preserve">Mies leikkii rannalla.</w:t>
      </w:r>
    </w:p>
    <w:p>
      <w:r>
        <w:rPr>
          <w:b/>
        </w:rPr>
        <w:t xml:space="preserve">Esimerkki 0.4087</w:t>
      </w:r>
    </w:p>
    <w:p>
      <w:r>
        <w:t xml:space="preserve">Lause 1: Kaksi miestä nauttii surffauksesta ja liukuu suurten aaltojen läpi. Lause 2: Kaksi miestä osallistuu surffauskilpailuun.</w:t>
      </w:r>
    </w:p>
    <w:p>
      <w:r>
        <w:rPr>
          <w:b/>
        </w:rPr>
        <w:t xml:space="preserve">Tulos</w:t>
      </w:r>
    </w:p>
    <w:p>
      <w:r>
        <w:t xml:space="preserve">Kaksi miestä surffaa</w:t>
      </w:r>
    </w:p>
    <w:p>
      <w:r>
        <w:rPr>
          <w:b/>
        </w:rPr>
        <w:t xml:space="preserve">Esimerkki 0.4088</w:t>
      </w:r>
    </w:p>
    <w:p>
      <w:r>
        <w:t xml:space="preserve">Lause 1: Pieni tyttö katsoo kameran läpi. Lause 2: Pieni tyttö katsoo kameran läpi kuvatakseen vuorta.</w:t>
      </w:r>
    </w:p>
    <w:p>
      <w:r>
        <w:rPr>
          <w:b/>
        </w:rPr>
        <w:t xml:space="preserve">Tulos</w:t>
      </w:r>
    </w:p>
    <w:p>
      <w:r>
        <w:t xml:space="preserve">Pieni tyttö pitelee kameraa.</w:t>
      </w:r>
    </w:p>
    <w:p>
      <w:r>
        <w:rPr>
          <w:b/>
        </w:rPr>
        <w:t xml:space="preserve">Esimerkki 0.4089</w:t>
      </w:r>
    </w:p>
    <w:p>
      <w:r>
        <w:t xml:space="preserve">Lause 1: Nainen kävelee kadulla kuppi kädessään. Lause 2: Sataa, kun nainen kävelee.</w:t>
      </w:r>
    </w:p>
    <w:p>
      <w:r>
        <w:rPr>
          <w:b/>
        </w:rPr>
        <w:t xml:space="preserve">Tulos</w:t>
      </w:r>
    </w:p>
    <w:p>
      <w:r>
        <w:t xml:space="preserve">Nainen pitää kädessään kuppia.</w:t>
      </w:r>
    </w:p>
    <w:p>
      <w:r>
        <w:rPr>
          <w:b/>
        </w:rPr>
        <w:t xml:space="preserve">Esimerkki 0.4090</w:t>
      </w:r>
    </w:p>
    <w:p>
      <w:r>
        <w:t xml:space="preserve">Lause 1: Mies soittaa jousisoitinta maassa. Lause 2: Yli kaksimetrinen mies...</w:t>
      </w:r>
    </w:p>
    <w:p>
      <w:r>
        <w:rPr>
          <w:b/>
        </w:rPr>
        <w:t xml:space="preserve">Tulos</w:t>
      </w:r>
    </w:p>
    <w:p>
      <w:r>
        <w:t xml:space="preserve">Siellä on henkilö, joka soittaa soitinta.</w:t>
      </w:r>
    </w:p>
    <w:p>
      <w:r>
        <w:rPr>
          <w:b/>
        </w:rPr>
        <w:t xml:space="preserve">Esimerkki 0,4091</w:t>
      </w:r>
    </w:p>
    <w:p>
      <w:r>
        <w:t xml:space="preserve">Lause 1: Surffaaja, jolla on suuri valkoinen surffilauta ja kiinnitysköysi, seisoo rannalla pilvisenä päivänä. Lause 2: Nainen, jolla on suuri valkoinen surffilauta ja kiinnitysköysi, seisoo mustalla hiekkarannalla pilvisenä päivänä.</w:t>
      </w:r>
    </w:p>
    <w:p>
      <w:r>
        <w:rPr>
          <w:b/>
        </w:rPr>
        <w:t xml:space="preserve">Tulos</w:t>
      </w:r>
    </w:p>
    <w:p>
      <w:r>
        <w:t xml:space="preserve">Rannalla on valkoinen surffilauta.</w:t>
      </w:r>
    </w:p>
    <w:p>
      <w:r>
        <w:rPr>
          <w:b/>
        </w:rPr>
        <w:t xml:space="preserve">Esimerkki 0.4092</w:t>
      </w:r>
    </w:p>
    <w:p>
      <w:r>
        <w:t xml:space="preserve">Lause 1: Kaksi keltapaitaista poikaa kävelee pellolla. Lause 2: Pojilla on yllään jalkapallopaidat.</w:t>
      </w:r>
    </w:p>
    <w:p>
      <w:r>
        <w:rPr>
          <w:b/>
        </w:rPr>
        <w:t xml:space="preserve">Tulos</w:t>
      </w:r>
    </w:p>
    <w:p>
      <w:r>
        <w:t xml:space="preserve">Kaksi ihmistä kävelee ulkona.</w:t>
      </w:r>
    </w:p>
    <w:p>
      <w:r>
        <w:rPr>
          <w:b/>
        </w:rPr>
        <w:t xml:space="preserve">Esimerkki 0.4093</w:t>
      </w:r>
    </w:p>
    <w:p>
      <w:r>
        <w:t xml:space="preserve">Lause 1: Joukko miehiä on bussissa. Lause 2: Miehillä on siniset paidat.</w:t>
      </w:r>
    </w:p>
    <w:p>
      <w:r>
        <w:rPr>
          <w:b/>
        </w:rPr>
        <w:t xml:space="preserve">Tulos</w:t>
      </w:r>
    </w:p>
    <w:p>
      <w:r>
        <w:t xml:space="preserve">Bussissa on joukko miehiä.</w:t>
      </w:r>
    </w:p>
    <w:p>
      <w:r>
        <w:rPr>
          <w:b/>
        </w:rPr>
        <w:t xml:space="preserve">Esimerkki 0.4094</w:t>
      </w:r>
    </w:p>
    <w:p>
      <w:r>
        <w:t xml:space="preserve">Lause 1: Kaksi lasta juoksee kohti laguunia. Lause 2: Lapset ovat menossa uimaan.</w:t>
      </w:r>
    </w:p>
    <w:p>
      <w:r>
        <w:rPr>
          <w:b/>
        </w:rPr>
        <w:t xml:space="preserve">Tulos</w:t>
      </w:r>
    </w:p>
    <w:p>
      <w:r>
        <w:t xml:space="preserve">Lapset ovat ulkona.</w:t>
      </w:r>
    </w:p>
    <w:p>
      <w:r>
        <w:rPr>
          <w:b/>
        </w:rPr>
        <w:t xml:space="preserve">Esimerkki 0,4095</w:t>
      </w:r>
    </w:p>
    <w:p>
      <w:r>
        <w:t xml:space="preserve">Lause 1: Ihmisjoukko odottaa vuorovaikutusta joidenkin ihmisten kanssa sisätiloissa. Lause 2: Ihmiset odottavat konsertin alkamista.</w:t>
      </w:r>
    </w:p>
    <w:p>
      <w:r>
        <w:rPr>
          <w:b/>
        </w:rPr>
        <w:t xml:space="preserve">Tulos</w:t>
      </w:r>
    </w:p>
    <w:p>
      <w:r>
        <w:t xml:space="preserve">Sisällä on paljon ihmisiä yhdessä.</w:t>
      </w:r>
    </w:p>
    <w:p>
      <w:r>
        <w:rPr>
          <w:b/>
        </w:rPr>
        <w:t xml:space="preserve">Esimerkki 0.4096</w:t>
      </w:r>
    </w:p>
    <w:p>
      <w:r>
        <w:t xml:space="preserve">Lause 1: Kolme naispuolista tanssijaa synkronoi lavalla, kun he taivuttavat vasenta polveaan ylöspäin yhtä aikaa. Lause 2: aasialaiset naiset tanssivat noh-tanssia</w:t>
      </w:r>
    </w:p>
    <w:p>
      <w:r>
        <w:rPr>
          <w:b/>
        </w:rPr>
        <w:t xml:space="preserve">Tulos</w:t>
      </w:r>
    </w:p>
    <w:p>
      <w:r>
        <w:t xml:space="preserve">kolme naista tanssii lavalla ja taipuu</w:t>
      </w:r>
    </w:p>
    <w:p>
      <w:r>
        <w:rPr>
          <w:b/>
        </w:rPr>
        <w:t xml:space="preserve">Esimerkki 0.4097</w:t>
      </w:r>
    </w:p>
    <w:p>
      <w:r>
        <w:t xml:space="preserve">Lause 1: Mies, jolla on sinipintainen paita ja valkoinen hattu ja jonka taustalla on kiviseinä, suorittaa tuntematonta tehtävää seisoessaan korokkeella. Lause 2: Mies valmistautuu laulamaan.</w:t>
      </w:r>
    </w:p>
    <w:p>
      <w:r>
        <w:rPr>
          <w:b/>
        </w:rPr>
        <w:t xml:space="preserve">Tulos</w:t>
      </w:r>
    </w:p>
    <w:p>
      <w:r>
        <w:t xml:space="preserve">Mies on laiturilla.</w:t>
      </w:r>
    </w:p>
    <w:p>
      <w:r>
        <w:rPr>
          <w:b/>
        </w:rPr>
        <w:t xml:space="preserve">Esimerkki 0.4098</w:t>
      </w:r>
    </w:p>
    <w:p>
      <w:r>
        <w:t xml:space="preserve">Lause 1: Keltainen nainen ja oranssipukuinen nainen, joilla molemmilla on käsilaukut, katsovat taustalla olevaa vettä. Lause 2: Ystävät katselevat hetken maisemaa...</w:t>
      </w:r>
    </w:p>
    <w:p>
      <w:r>
        <w:rPr>
          <w:b/>
        </w:rPr>
        <w:t xml:space="preserve">Tulos</w:t>
      </w:r>
    </w:p>
    <w:p>
      <w:r>
        <w:t xml:space="preserve">naiset laukkujen kanssa katsovat vettä</w:t>
      </w:r>
    </w:p>
    <w:p>
      <w:r>
        <w:rPr>
          <w:b/>
        </w:rPr>
        <w:t xml:space="preserve">Esimerkki 0.4099</w:t>
      </w:r>
    </w:p>
    <w:p>
      <w:r>
        <w:t xml:space="preserve">Lause 1: Pikkulapsi seisoo pylvään vieressä oranssi pelastusliivi jaloissaan. Lause 2: Lapsi seisoo laiturilla.</w:t>
      </w:r>
    </w:p>
    <w:p>
      <w:r>
        <w:rPr>
          <w:b/>
        </w:rPr>
        <w:t xml:space="preserve">Tulos</w:t>
      </w:r>
    </w:p>
    <w:p>
      <w:r>
        <w:t xml:space="preserve">Oranssin pelastusliivin lähellä on pikkulapsi.</w:t>
      </w:r>
    </w:p>
    <w:p>
      <w:r>
        <w:rPr>
          <w:b/>
        </w:rPr>
        <w:t xml:space="preserve">Esimerkki 0.4100</w:t>
      </w:r>
    </w:p>
    <w:p>
      <w:r>
        <w:t xml:space="preserve">Lause 1: Pitkät mustat hiukset omaava nainen painaa valkoista kuviota siniseen kankaanpalaan. Lause 2: Mustatukkainen tyttö painaa t-paitoja.</w:t>
      </w:r>
    </w:p>
    <w:p>
      <w:r>
        <w:rPr>
          <w:b/>
        </w:rPr>
        <w:t xml:space="preserve">Tulos</w:t>
      </w:r>
    </w:p>
    <w:p>
      <w:r>
        <w:t xml:space="preserve">Nainen tekee vedoksia kankaalle.</w:t>
      </w:r>
    </w:p>
    <w:p>
      <w:r>
        <w:rPr>
          <w:b/>
        </w:rPr>
        <w:t xml:space="preserve">Esimerkki 0.4101</w:t>
      </w:r>
    </w:p>
    <w:p>
      <w:r>
        <w:t xml:space="preserve">Lause 1: Oranssipukuiset mies ja nainen lattialla jynssässä. Lause 2: He ovat vankeja</w:t>
      </w:r>
    </w:p>
    <w:p>
      <w:r>
        <w:rPr>
          <w:b/>
        </w:rPr>
        <w:t xml:space="preserve">Tulos</w:t>
      </w:r>
    </w:p>
    <w:p>
      <w:r>
        <w:t xml:space="preserve">Mies on orageissa</w:t>
      </w:r>
    </w:p>
    <w:p>
      <w:r>
        <w:rPr>
          <w:b/>
        </w:rPr>
        <w:t xml:space="preserve">Esimerkki 0.4102</w:t>
      </w:r>
    </w:p>
    <w:p>
      <w:r>
        <w:t xml:space="preserve">Lause 1: kaksi miestä, joilla on pyörä telineessä. Lause 2: Miehet pitävät taukoa maastopyöräilystä.</w:t>
      </w:r>
    </w:p>
    <w:p>
      <w:r>
        <w:rPr>
          <w:b/>
        </w:rPr>
        <w:t xml:space="preserve">Tulos</w:t>
      </w:r>
    </w:p>
    <w:p>
      <w:r>
        <w:t xml:space="preserve">Miehillä on pyörä.</w:t>
      </w:r>
    </w:p>
    <w:p>
      <w:r>
        <w:rPr>
          <w:b/>
        </w:rPr>
        <w:t xml:space="preserve">Esimerkki 0.4103</w:t>
      </w:r>
    </w:p>
    <w:p>
      <w:r>
        <w:t xml:space="preserve">Lause 1: Mies ja nainen ylittävät katua muodollisissa vaatteissa. Lause 2: Mies ja nainen ovat treffeillä.</w:t>
      </w:r>
    </w:p>
    <w:p>
      <w:r>
        <w:rPr>
          <w:b/>
        </w:rPr>
        <w:t xml:space="preserve">Tulos</w:t>
      </w:r>
    </w:p>
    <w:p>
      <w:r>
        <w:t xml:space="preserve">Ne ovat ulkona.</w:t>
      </w:r>
    </w:p>
    <w:p>
      <w:r>
        <w:rPr>
          <w:b/>
        </w:rPr>
        <w:t xml:space="preserve">Esimerkki 0.4104</w:t>
      </w:r>
    </w:p>
    <w:p>
      <w:r>
        <w:t xml:space="preserve">Lause 1: Poika kävelee jalkakäytävällä roskapussi mukanaan, kun kaksi muuta poikaa seuraa häntä. Lause 2: Poika kävelee roskapussi roskikselle kahden pojan seuratessa häntä.</w:t>
      </w:r>
    </w:p>
    <w:p>
      <w:r>
        <w:rPr>
          <w:b/>
        </w:rPr>
        <w:t xml:space="preserve">Tulos</w:t>
      </w:r>
    </w:p>
    <w:p>
      <w:r>
        <w:t xml:space="preserve">Kaksi poikaa seuraa kolmatta, joka kantaa roskapussia.</w:t>
      </w:r>
    </w:p>
    <w:p>
      <w:r>
        <w:rPr>
          <w:b/>
        </w:rPr>
        <w:t xml:space="preserve">Esimerkki 0.4105</w:t>
      </w:r>
    </w:p>
    <w:p>
      <w:r>
        <w:t xml:space="preserve">Lause 1: Joukko naamiaisasuihin pukeutuneita ihmisiä kokoontuu Halloweenin aikaan ulkona. Lause 2: Ihmiset lähtevät keppostelemaan.</w:t>
      </w:r>
    </w:p>
    <w:p>
      <w:r>
        <w:rPr>
          <w:b/>
        </w:rPr>
        <w:t xml:space="preserve">Tulos</w:t>
      </w:r>
    </w:p>
    <w:p>
      <w:r>
        <w:t xml:space="preserve">Jotkut ihmiset ovat pukeutuneet Halloweenin kunniaksi.</w:t>
      </w:r>
    </w:p>
    <w:p>
      <w:r>
        <w:rPr>
          <w:b/>
        </w:rPr>
        <w:t xml:space="preserve">Esimerkki 0.4106</w:t>
      </w:r>
    </w:p>
    <w:p>
      <w:r>
        <w:t xml:space="preserve">Lause 1: Aasialainen mies kävelee kujalla ja puhuu kännykkäänsä, ja hänen takanaan on kirkkaanväristä kangasta. Lause 2: Kiinalainen mies kävelee poispäin kankaasta puhuessaan kännykkäänsä.</w:t>
      </w:r>
    </w:p>
    <w:p>
      <w:r>
        <w:rPr>
          <w:b/>
        </w:rPr>
        <w:t xml:space="preserve">Tulos</w:t>
      </w:r>
    </w:p>
    <w:p>
      <w:r>
        <w:t xml:space="preserve">Aasialainen mies kävelee pois kankaalta puhuen puhelimeensa.</w:t>
      </w:r>
    </w:p>
    <w:p>
      <w:r>
        <w:rPr>
          <w:b/>
        </w:rPr>
        <w:t xml:space="preserve">Esimerkki 0.4107</w:t>
      </w:r>
    </w:p>
    <w:p>
      <w:r>
        <w:t xml:space="preserve">Lause 1: Nainen pelaa Jengaa ja toivoo, ettei torni kaadu. Lause 2: Nainen teki väärän liikkeen pelatessaan Jengaa.</w:t>
      </w:r>
    </w:p>
    <w:p>
      <w:r>
        <w:rPr>
          <w:b/>
        </w:rPr>
        <w:t xml:space="preserve">Tulos</w:t>
      </w:r>
    </w:p>
    <w:p>
      <w:r>
        <w:t xml:space="preserve">Henkilö pelaa peliä</w:t>
      </w:r>
    </w:p>
    <w:p>
      <w:r>
        <w:rPr>
          <w:b/>
        </w:rPr>
        <w:t xml:space="preserve">Esimerkki 0.4108</w:t>
      </w:r>
    </w:p>
    <w:p>
      <w:r>
        <w:t xml:space="preserve">Lause 1: Nainen kantaa lasta kainalossaan ja pitää toista lasta kädestä kiinni, kun he kävelevät ulkona rakennuksen vieressä. Lause 2: Äiti vie lapsensa kauppaan.</w:t>
      </w:r>
    </w:p>
    <w:p>
      <w:r>
        <w:rPr>
          <w:b/>
        </w:rPr>
        <w:t xml:space="preserve">Tulos</w:t>
      </w:r>
    </w:p>
    <w:p>
      <w:r>
        <w:t xml:space="preserve">Nainen kävelee kahden lapsen kanssa.</w:t>
      </w:r>
    </w:p>
    <w:p>
      <w:r>
        <w:rPr>
          <w:b/>
        </w:rPr>
        <w:t xml:space="preserve">Esimerkki 0.4109</w:t>
      </w:r>
    </w:p>
    <w:p>
      <w:r>
        <w:t xml:space="preserve">Lause 1: Mustaan takkiin ja mustiin saappaisiin pukeutunut nainen kävelee sateessa keltaisen sateenvarjon kanssa. Lause 2: Ihmiset ovat ulkona sateessa.</w:t>
      </w:r>
    </w:p>
    <w:p>
      <w:r>
        <w:rPr>
          <w:b/>
        </w:rPr>
        <w:t xml:space="preserve">Tulos</w:t>
      </w:r>
    </w:p>
    <w:p>
      <w:r>
        <w:t xml:space="preserve">Nainen kävelee ulkona.</w:t>
      </w:r>
    </w:p>
    <w:p>
      <w:r>
        <w:rPr>
          <w:b/>
        </w:rPr>
        <w:t xml:space="preserve">Esimerkki 0.4110</w:t>
      </w:r>
    </w:p>
    <w:p>
      <w:r>
        <w:t xml:space="preserve">Lause 1: Ruskeapaitainen poika pitää kiinni valkopaitaisesta henkilöstä vesisuihkun ympärillä. Lause 2: Jotkut ihmiset seisovat suihkulähteen ympärillä.</w:t>
      </w:r>
    </w:p>
    <w:p>
      <w:r>
        <w:rPr>
          <w:b/>
        </w:rPr>
        <w:t xml:space="preserve">Tulos</w:t>
      </w:r>
    </w:p>
    <w:p>
      <w:r>
        <w:t xml:space="preserve">Molemmilla henkilöillä on paidat.</w:t>
      </w:r>
    </w:p>
    <w:p>
      <w:r>
        <w:rPr>
          <w:b/>
        </w:rPr>
        <w:t xml:space="preserve">Esimerkki 0.4111</w:t>
      </w:r>
    </w:p>
    <w:p>
      <w:r>
        <w:t xml:space="preserve">Lause 1: Vihreäpaitainen mies pitää kiinni kamelista. Lause 2: Mies johtaa kamelia aavikon halki.</w:t>
      </w:r>
    </w:p>
    <w:p>
      <w:r>
        <w:rPr>
          <w:b/>
        </w:rPr>
        <w:t xml:space="preserve">Tulos</w:t>
      </w:r>
    </w:p>
    <w:p>
      <w:r>
        <w:t xml:space="preserve">Kaveri pitää kiinni suuresta aavikkoeläimestä.</w:t>
      </w:r>
    </w:p>
    <w:p>
      <w:r>
        <w:rPr>
          <w:b/>
        </w:rPr>
        <w:t xml:space="preserve">Esimerkki 0.4112</w:t>
      </w:r>
    </w:p>
    <w:p>
      <w:r>
        <w:t xml:space="preserve">Lause 1: Kaksi pientä lasta on huoneessa sinisiin housuihin pukeutuneina. Lause 2: sinisiin housuihin pukeutuneet lapset istuvat huoneessa.</w:t>
      </w:r>
    </w:p>
    <w:p>
      <w:r>
        <w:rPr>
          <w:b/>
        </w:rPr>
        <w:t xml:space="preserve">Tulos</w:t>
      </w:r>
    </w:p>
    <w:p>
      <w:r>
        <w:t xml:space="preserve">lapset huoneessa, joilla on siniset housut jalassa</w:t>
      </w:r>
    </w:p>
    <w:p>
      <w:r>
        <w:rPr>
          <w:b/>
        </w:rPr>
        <w:t xml:space="preserve">Esimerkki 0.4113</w:t>
      </w:r>
    </w:p>
    <w:p>
      <w:r>
        <w:t xml:space="preserve">Lause 1: Koirat vedessä koripallon ja hevosella ratsastavan henkilön kanssa. Lause 2: Ulkona on satoja koiria.</w:t>
      </w:r>
    </w:p>
    <w:p>
      <w:r>
        <w:rPr>
          <w:b/>
        </w:rPr>
        <w:t xml:space="preserve">Tulos</w:t>
      </w:r>
    </w:p>
    <w:p>
      <w:r>
        <w:t xml:space="preserve">Ulkona on ihmisiä ja eläimiä.</w:t>
      </w:r>
    </w:p>
    <w:p>
      <w:r>
        <w:rPr>
          <w:b/>
        </w:rPr>
        <w:t xml:space="preserve">Esimerkki 0.4114</w:t>
      </w:r>
    </w:p>
    <w:p>
      <w:r>
        <w:t xml:space="preserve">Lause 1: 4 miestä pelaa yhdessä dominoa. Lause 2: Miehet ovat laudalla, joten he päättävät rakentaa dominorivin, jonka he voivat kaataa.</w:t>
      </w:r>
    </w:p>
    <w:p>
      <w:r>
        <w:rPr>
          <w:b/>
        </w:rPr>
        <w:t xml:space="preserve">Tulos</w:t>
      </w:r>
    </w:p>
    <w:p>
      <w:r>
        <w:t xml:space="preserve">Joukko miehiä leikkii yhdessä.</w:t>
      </w:r>
    </w:p>
    <w:p>
      <w:r>
        <w:rPr>
          <w:b/>
        </w:rPr>
        <w:t xml:space="preserve">Esimerkki 0.4115</w:t>
      </w:r>
    </w:p>
    <w:p>
      <w:r>
        <w:t xml:space="preserve">Lause 1: Useita ihmisiä, joillakin sateenvarjot mukanaan, liikkuu kaupunkikadulla lähellä valkoista rakennusta, jonka edessä on postilaatikko ja sanomalehtilaatikoita sekä katukyltti, jossa lukee "Park Ave". Lause 2: Kaupungissa on joukko ihmisiä kevyessä sateessa.</w:t>
      </w:r>
    </w:p>
    <w:p>
      <w:r>
        <w:rPr>
          <w:b/>
        </w:rPr>
        <w:t xml:space="preserve">Tulos</w:t>
      </w:r>
    </w:p>
    <w:p>
      <w:r>
        <w:t xml:space="preserve">Ulkona tällä kaupunkikadulla on useita ihmisiä.</w:t>
      </w:r>
    </w:p>
    <w:p>
      <w:r>
        <w:rPr>
          <w:b/>
        </w:rPr>
        <w:t xml:space="preserve">Esimerkki 0.4116</w:t>
      </w:r>
    </w:p>
    <w:p>
      <w:r>
        <w:t xml:space="preserve">Lause 1: Mustiin vaatteisiin pukeutunut nainen istuu kalliolla vesiputouksen juurella. Lause 2: Nainen istuu vesiputouksen pohjalla kaaduttuaan reunan yli.</w:t>
      </w:r>
    </w:p>
    <w:p>
      <w:r>
        <w:rPr>
          <w:b/>
        </w:rPr>
        <w:t xml:space="preserve">Tulos</w:t>
      </w:r>
    </w:p>
    <w:p>
      <w:r>
        <w:t xml:space="preserve">Nainen on ulkona.</w:t>
      </w:r>
    </w:p>
    <w:p>
      <w:r>
        <w:rPr>
          <w:b/>
        </w:rPr>
        <w:t xml:space="preserve">Esimerkki 0.4117</w:t>
      </w:r>
    </w:p>
    <w:p>
      <w:r>
        <w:t xml:space="preserve">Lause 1: Neljä eri miestä istuu ulkona sementtiportailla rakennuksen edessä. Lause 2: Neljä miestä odottaa kaupungintalon ulkopuolella olevilla portailla paraatin alkamista.</w:t>
      </w:r>
    </w:p>
    <w:p>
      <w:r>
        <w:rPr>
          <w:b/>
        </w:rPr>
        <w:t xml:space="preserve">Tulos</w:t>
      </w:r>
    </w:p>
    <w:p>
      <w:r>
        <w:t xml:space="preserve">Miehet ovat ulkona.</w:t>
      </w:r>
    </w:p>
    <w:p>
      <w:r>
        <w:rPr>
          <w:b/>
        </w:rPr>
        <w:t xml:space="preserve">Esimerkki 0.4118</w:t>
      </w:r>
    </w:p>
    <w:p>
      <w:r>
        <w:t xml:space="preserve">Lause 1: Ihmiset kävelevät päällystettyä katua pitkin, jonka rakennuksiin on ripustettu punaisia lyhtyjä. Lause 2: Ihmiset kävelevät juhliin.</w:t>
      </w:r>
    </w:p>
    <w:p>
      <w:r>
        <w:rPr>
          <w:b/>
        </w:rPr>
        <w:t xml:space="preserve">Tulos</w:t>
      </w:r>
    </w:p>
    <w:p>
      <w:r>
        <w:t xml:space="preserve">Ihmiset näkevät punaiset laternat kävellessään kadulla.</w:t>
      </w:r>
    </w:p>
    <w:p>
      <w:r>
        <w:rPr>
          <w:b/>
        </w:rPr>
        <w:t xml:space="preserve">Esimerkki 0.4119</w:t>
      </w:r>
    </w:p>
    <w:p>
      <w:r>
        <w:t xml:space="preserve">Lause 1: Mies, jolla on punainen takki ja khakihousut, kävelee Arizonan näköisessä osassa. Lause 2: Mies on tutkimassa vierasta aluetta.</w:t>
      </w:r>
    </w:p>
    <w:p>
      <w:r>
        <w:rPr>
          <w:b/>
        </w:rPr>
        <w:t xml:space="preserve">Tulos</w:t>
      </w:r>
    </w:p>
    <w:p>
      <w:r>
        <w:t xml:space="preserve">Mies kävelee ulkona.</w:t>
      </w:r>
    </w:p>
    <w:p>
      <w:r>
        <w:rPr>
          <w:b/>
        </w:rPr>
        <w:t xml:space="preserve">Esimerkki 0,4120</w:t>
      </w:r>
    </w:p>
    <w:p>
      <w:r>
        <w:t xml:space="preserve">Lause 1: Kaksi baseball-lippalakkipäistä kaveria yrittää saada frisbeetä kiinni, toinen on saanut sen kiinni. Lause 2: Kaksi miestä kiusaa koiraansa frisbeellä.</w:t>
      </w:r>
    </w:p>
    <w:p>
      <w:r>
        <w:rPr>
          <w:b/>
        </w:rPr>
        <w:t xml:space="preserve">Tulos</w:t>
      </w:r>
    </w:p>
    <w:p>
      <w:r>
        <w:t xml:space="preserve">Kaksi miestä pelaa frisbeetä.</w:t>
      </w:r>
    </w:p>
    <w:p>
      <w:r>
        <w:rPr>
          <w:b/>
        </w:rPr>
        <w:t xml:space="preserve">Esimerkki 0.4121</w:t>
      </w:r>
    </w:p>
    <w:p>
      <w:r>
        <w:t xml:space="preserve">Lause 1: Miehen ja naisen muraali rakennuksen kyljessä. Lause 2: Maalauksessa olevalla miehellä on viikset.</w:t>
      </w:r>
    </w:p>
    <w:p>
      <w:r>
        <w:rPr>
          <w:b/>
        </w:rPr>
        <w:t xml:space="preserve">Tulos</w:t>
      </w:r>
    </w:p>
    <w:p>
      <w:r>
        <w:t xml:space="preserve">Rakennuksen kyljessä on seinämaalaus.</w:t>
      </w:r>
    </w:p>
    <w:p>
      <w:r>
        <w:rPr>
          <w:b/>
        </w:rPr>
        <w:t xml:space="preserve">Esimerkki 0.4122</w:t>
      </w:r>
    </w:p>
    <w:p>
      <w:r>
        <w:t xml:space="preserve">Lause 1: Konstaapeli ja mies, jolla on musta lippalakki ja punainen paita, istuvat hiekalla lähellä puuta. Lause 2: Konstaapeli pitää taukoa partiosta puhuakseen miehelle keskustan baseball-kentän lähellä.</w:t>
      </w:r>
    </w:p>
    <w:p>
      <w:r>
        <w:rPr>
          <w:b/>
        </w:rPr>
        <w:t xml:space="preserve">Tulos</w:t>
      </w:r>
    </w:p>
    <w:p>
      <w:r>
        <w:t xml:space="preserve">Kuvassa on kaksi ihmistä, ja molemmat ovat ulkona.</w:t>
      </w:r>
    </w:p>
    <w:p>
      <w:r>
        <w:rPr>
          <w:b/>
        </w:rPr>
        <w:t xml:space="preserve">Esimerkki 0.4123</w:t>
      </w:r>
    </w:p>
    <w:p>
      <w:r>
        <w:t xml:space="preserve">Lause 1: Joukko ihmisiä seisoo konsertissa. Lause 2: Ihmiset rokkaavat.</w:t>
      </w:r>
    </w:p>
    <w:p>
      <w:r>
        <w:rPr>
          <w:b/>
        </w:rPr>
        <w:t xml:space="preserve">Tulos</w:t>
      </w:r>
    </w:p>
    <w:p>
      <w:r>
        <w:t xml:space="preserve">Ihmiset ovat kokoontuneet.</w:t>
      </w:r>
    </w:p>
    <w:p>
      <w:r>
        <w:rPr>
          <w:b/>
        </w:rPr>
        <w:t xml:space="preserve">Esimerkki 0.4124</w:t>
      </w:r>
    </w:p>
    <w:p>
      <w:r>
        <w:t xml:space="preserve">Lause 1: Nuoret työntekijät työskentelevät laboratoriossa elektroniikan parissa. Lause 2: Työntekijät ovat korkeakouluopiskelijoita, jotka työstävät täysin automatisoitua robottia robotiikkakilpailua varten.</w:t>
      </w:r>
    </w:p>
    <w:p>
      <w:r>
        <w:rPr>
          <w:b/>
        </w:rPr>
        <w:t xml:space="preserve">Tulos</w:t>
      </w:r>
    </w:p>
    <w:p>
      <w:r>
        <w:t xml:space="preserve">Nämä ihmiset työskentelevät sisällä.</w:t>
      </w:r>
    </w:p>
    <w:p>
      <w:r>
        <w:rPr>
          <w:b/>
        </w:rPr>
        <w:t xml:space="preserve">Esimerkki 0,4125</w:t>
      </w:r>
    </w:p>
    <w:p>
      <w:r>
        <w:t xml:space="preserve">Lause 1: Iäkäs pariskunta kävelee yhdessä. Lause 2: Iäkäs pariskunta kävelee kaupassa.</w:t>
      </w:r>
    </w:p>
    <w:p>
      <w:r>
        <w:rPr>
          <w:b/>
        </w:rPr>
        <w:t xml:space="preserve">Tulos</w:t>
      </w:r>
    </w:p>
    <w:p>
      <w:r>
        <w:t xml:space="preserve">Iäkäs pariskunta kävelee.</w:t>
      </w:r>
    </w:p>
    <w:p>
      <w:r>
        <w:rPr>
          <w:b/>
        </w:rPr>
        <w:t xml:space="preserve">Esimerkki 0,4126</w:t>
      </w:r>
    </w:p>
    <w:p>
      <w:r>
        <w:t xml:space="preserve">Lause 1: Oranssiin toppiin ja mustiin verkkareihin pukeutunut nainen hyppää ylös kädet levällään rannalla meren edessä. Lause 2: Nainen on onnellinen ollessaan rannalla.</w:t>
      </w:r>
    </w:p>
    <w:p>
      <w:r>
        <w:rPr>
          <w:b/>
        </w:rPr>
        <w:t xml:space="preserve">Tulos</w:t>
      </w:r>
    </w:p>
    <w:p>
      <w:r>
        <w:t xml:space="preserve">Nainen on hiekalla.</w:t>
      </w:r>
    </w:p>
    <w:p>
      <w:r>
        <w:rPr>
          <w:b/>
        </w:rPr>
        <w:t xml:space="preserve">Esimerkki 0.4127</w:t>
      </w:r>
    </w:p>
    <w:p>
      <w:r>
        <w:t xml:space="preserve">Lause 1: nainen, jolla on suuret korvakorut, pitää palkintolippua, jonka edessä on valtava pala suklaakakkua Lause 2: nainen, jolla on suuret korvakorut, pitää palkintolippua, jonka edessä on pala suklaakakkua, koska hän on voittanut ensimmäisen palkinnon.</w:t>
      </w:r>
    </w:p>
    <w:p>
      <w:r>
        <w:rPr>
          <w:b/>
        </w:rPr>
        <w:t xml:space="preserve">Tulos</w:t>
      </w:r>
    </w:p>
    <w:p>
      <w:r>
        <w:t xml:space="preserve">Nainen käyttää koruja</w:t>
      </w:r>
    </w:p>
    <w:p>
      <w:r>
        <w:rPr>
          <w:b/>
        </w:rPr>
        <w:t xml:space="preserve">Esimerkki 0.4128</w:t>
      </w:r>
    </w:p>
    <w:p>
      <w:r>
        <w:t xml:space="preserve">Lause 1: Mies seisoo myyntikojullaan myymässä aurinkolaseja. Lause 2: Aurinkolasikoju on jalkakäytävällä.</w:t>
      </w:r>
    </w:p>
    <w:p>
      <w:r>
        <w:rPr>
          <w:b/>
        </w:rPr>
        <w:t xml:space="preserve">Tulos</w:t>
      </w:r>
    </w:p>
    <w:p>
      <w:r>
        <w:t xml:space="preserve">Aurinkolasit ovat myynnissä myyntikojulla.</w:t>
      </w:r>
    </w:p>
    <w:p>
      <w:r>
        <w:rPr>
          <w:b/>
        </w:rPr>
        <w:t xml:space="preserve">Esimerkki 0.4129</w:t>
      </w:r>
    </w:p>
    <w:p>
      <w:r>
        <w:t xml:space="preserve">Lause 1: Poika pelaa pesäpalloa, ja hänen takanaan on toinen poika, jolla on musta paita. Lause 2: Nuori poika odottaa syöttöä, kun hänen takanaan on toinen poika tummassa paidassa.</w:t>
      </w:r>
    </w:p>
    <w:p>
      <w:r>
        <w:rPr>
          <w:b/>
        </w:rPr>
        <w:t xml:space="preserve">Tulos</w:t>
      </w:r>
    </w:p>
    <w:p>
      <w:r>
        <w:t xml:space="preserve">Nuori poika heiluttaa mailaa, kun hänen takanaan on musta paitainen poika.</w:t>
      </w:r>
    </w:p>
    <w:p>
      <w:r>
        <w:rPr>
          <w:b/>
        </w:rPr>
        <w:t xml:space="preserve">Esimerkki 0,4130</w:t>
      </w:r>
    </w:p>
    <w:p>
      <w:r>
        <w:t xml:space="preserve">Lause 1: Nuoret naiset pukeutuvat valkoisiin ja keltaisiin univormuihin ja esittävät cheerleading-rutiinia. Lause 2: Cheerleaderit pukeutuvat valkoiseen ja keltaiseen.</w:t>
      </w:r>
    </w:p>
    <w:p>
      <w:r>
        <w:rPr>
          <w:b/>
        </w:rPr>
        <w:t xml:space="preserve">Tulos</w:t>
      </w:r>
    </w:p>
    <w:p>
      <w:r>
        <w:t xml:space="preserve">Tytöt esittävät cheerleading-ohjelman.</w:t>
      </w:r>
    </w:p>
    <w:p>
      <w:r>
        <w:rPr>
          <w:b/>
        </w:rPr>
        <w:t xml:space="preserve">Esimerkki 0.4131</w:t>
      </w:r>
    </w:p>
    <w:p>
      <w:r>
        <w:t xml:space="preserve">Lause 1: Ihmiset ostoksilla teltan katetulla torilla. Lause 2: Ihmiset ostavat tavaroita.</w:t>
      </w:r>
    </w:p>
    <w:p>
      <w:r>
        <w:rPr>
          <w:b/>
        </w:rPr>
        <w:t xml:space="preserve">Tulos</w:t>
      </w:r>
    </w:p>
    <w:p>
      <w:r>
        <w:t xml:space="preserve">Ihmiset ovat ulkona torilla.</w:t>
      </w:r>
    </w:p>
    <w:p>
      <w:r>
        <w:rPr>
          <w:b/>
        </w:rPr>
        <w:t xml:space="preserve">Esimerkki 0,4132</w:t>
      </w:r>
    </w:p>
    <w:p>
      <w:r>
        <w:t xml:space="preserve">Lause 1: Kaksi ihmistä huolehtii katumarkkinoiden tuotepöydästään. Lause 2: Kaksi ihmistä myy tuotteita katumarkkinoilla.</w:t>
      </w:r>
    </w:p>
    <w:p>
      <w:r>
        <w:rPr>
          <w:b/>
        </w:rPr>
        <w:t xml:space="preserve">Tulos</w:t>
      </w:r>
    </w:p>
    <w:p>
      <w:r>
        <w:t xml:space="preserve">Kaksi ihmistä istuu pöydän ääressä katumarkkinoilla.</w:t>
      </w:r>
    </w:p>
    <w:p>
      <w:r>
        <w:rPr>
          <w:b/>
        </w:rPr>
        <w:t xml:space="preserve">Esimerkki 0,4133</w:t>
      </w:r>
    </w:p>
    <w:p>
      <w:r>
        <w:t xml:space="preserve">Lause 1: Rivi mielenosoittajia kävelee kadulla pitäen kylttejä, joissa lukee "Meidän lapsemme, meidän tulevaisuutemme". Lause 2: Rivi mielenosoittajia kävelee iloisesti kadulla.</w:t>
      </w:r>
    </w:p>
    <w:p>
      <w:r>
        <w:rPr>
          <w:b/>
        </w:rPr>
        <w:t xml:space="preserve">Tulos</w:t>
      </w:r>
    </w:p>
    <w:p>
      <w:r>
        <w:t xml:space="preserve">Mielenosoittajien rivi kävelee kadulla.</w:t>
      </w:r>
    </w:p>
    <w:p>
      <w:r>
        <w:rPr>
          <w:b/>
        </w:rPr>
        <w:t xml:space="preserve">Esimerkki 0,4134</w:t>
      </w:r>
    </w:p>
    <w:p>
      <w:r>
        <w:t xml:space="preserve">Lause 1: Jotkut ihmiset potkivat valkoista palloa rannalla. Lause 2: Ihmiset pelaavat jalkapalloa rannalla.</w:t>
      </w:r>
    </w:p>
    <w:p>
      <w:r>
        <w:rPr>
          <w:b/>
        </w:rPr>
        <w:t xml:space="preserve">Tulos</w:t>
      </w:r>
    </w:p>
    <w:p>
      <w:r>
        <w:t xml:space="preserve">Ihmiset ovat vuorovaikutuksessa keskenään</w:t>
      </w:r>
    </w:p>
    <w:p>
      <w:r>
        <w:rPr>
          <w:b/>
        </w:rPr>
        <w:t xml:space="preserve">Esimerkki 0,4135</w:t>
      </w:r>
    </w:p>
    <w:p>
      <w:r>
        <w:t xml:space="preserve">Lause 1: Nainen keskustelee kahden keltaisiin takkeihin pukeutuneen poliisin kanssa ulkoilmatapahtumassa. Lause 2: Nainen kertoo poliisille, mitä tapahtui.</w:t>
      </w:r>
    </w:p>
    <w:p>
      <w:r>
        <w:rPr>
          <w:b/>
        </w:rPr>
        <w:t xml:space="preserve">Tulos</w:t>
      </w:r>
    </w:p>
    <w:p>
      <w:r>
        <w:t xml:space="preserve">Nainen puhuu kahdelle miehelle.</w:t>
      </w:r>
    </w:p>
    <w:p>
      <w:r>
        <w:rPr>
          <w:b/>
        </w:rPr>
        <w:t xml:space="preserve">Esimerkki 0,4136</w:t>
      </w:r>
    </w:p>
    <w:p>
      <w:r>
        <w:t xml:space="preserve">Lause 1: Vanhempi viiksekäs mies, jolla on siniset farkut, musta vyö, punainen lyhythihainen paita ja hattu, katselee kirjaa, jota katselee jong-poika, jolla on tummansininen paita ja hattu ja joka luultavasti ottaa kuvaa tai katsoo kiikareilla. Lause 2: Isä katselee poikaansa.</w:t>
      </w:r>
    </w:p>
    <w:p>
      <w:r>
        <w:rPr>
          <w:b/>
        </w:rPr>
        <w:t xml:space="preserve">Tulos</w:t>
      </w:r>
    </w:p>
    <w:p>
      <w:r>
        <w:t xml:space="preserve">Vanhemmalla miehellä on yllään siniset farkut.</w:t>
      </w:r>
    </w:p>
    <w:p>
      <w:r>
        <w:rPr>
          <w:b/>
        </w:rPr>
        <w:t xml:space="preserve">Esimerkki 0,4137</w:t>
      </w:r>
    </w:p>
    <w:p>
      <w:r>
        <w:t xml:space="preserve">Lause 1: Laiha mies, jolla on pitkät kiharat hiukset ja silmälasit, on pukeutunut valkoisiin hanskoihin, kun hän ruiskuttaa jotain pulloon Lause 2: Laboratoriossa on mies, jolla on valkoiset hanskat.</w:t>
      </w:r>
    </w:p>
    <w:p>
      <w:r>
        <w:rPr>
          <w:b/>
        </w:rPr>
        <w:t xml:space="preserve">Tulos</w:t>
      </w:r>
    </w:p>
    <w:p>
      <w:r>
        <w:t xml:space="preserve">mies ruiskuttaa ainetta</w:t>
      </w:r>
    </w:p>
    <w:p>
      <w:r>
        <w:rPr>
          <w:b/>
        </w:rPr>
        <w:t xml:space="preserve">Esimerkki 0.4138</w:t>
      </w:r>
    </w:p>
    <w:p>
      <w:r>
        <w:t xml:space="preserve">Lause 1: Vihreisiin vaatteisiin pukeutunut pieni lapsi kävelee kaupan aukeaman ja vaaleanpunaisiin housuihin pukeutuneen naisen ohi. Lause 2: pieni lapsi seuraa äitiään.</w:t>
      </w:r>
    </w:p>
    <w:p>
      <w:r>
        <w:rPr>
          <w:b/>
        </w:rPr>
        <w:t xml:space="preserve">Tulos</w:t>
      </w:r>
    </w:p>
    <w:p>
      <w:r>
        <w:t xml:space="preserve">pieni lapsi on joidenkin myymälöiden edustalla...</w:t>
      </w:r>
    </w:p>
    <w:p>
      <w:r>
        <w:rPr>
          <w:b/>
        </w:rPr>
        <w:t xml:space="preserve">Esimerkki 0.4139</w:t>
      </w:r>
    </w:p>
    <w:p>
      <w:r>
        <w:t xml:space="preserve">Lause 1: siluettimies heittää verkon veteen. Lause 2: Pitkä ihminen heittää verkkoa.</w:t>
      </w:r>
    </w:p>
    <w:p>
      <w:r>
        <w:rPr>
          <w:b/>
        </w:rPr>
        <w:t xml:space="preserve">Tulos</w:t>
      </w:r>
    </w:p>
    <w:p>
      <w:r>
        <w:t xml:space="preserve">Ihminen heittää verkkoa.</w:t>
      </w:r>
    </w:p>
    <w:p>
      <w:r>
        <w:rPr>
          <w:b/>
        </w:rPr>
        <w:t xml:space="preserve">Esimerkki 0,4140</w:t>
      </w:r>
    </w:p>
    <w:p>
      <w:r>
        <w:t xml:space="preserve">Lause 1: Kaunis vaalea nainen, jolla on silmälasit, pitää kädessään keltaista kukkaruukkua, jossa on monivärisiä esineitä. Lause 2: Vaalea nainen esittelee uusinta kukkaruukkuveistosta puutarhaan.</w:t>
      </w:r>
    </w:p>
    <w:p>
      <w:r>
        <w:rPr>
          <w:b/>
        </w:rPr>
        <w:t xml:space="preserve">Tulos</w:t>
      </w:r>
    </w:p>
    <w:p>
      <w:r>
        <w:t xml:space="preserve">Nainen pitelee jotain käsissään.</w:t>
      </w:r>
    </w:p>
    <w:p>
      <w:r>
        <w:rPr>
          <w:b/>
        </w:rPr>
        <w:t xml:space="preserve">Esimerkki 0.4141</w:t>
      </w:r>
    </w:p>
    <w:p>
      <w:r>
        <w:t xml:space="preserve">Lause 1: Mies, jolla on likaiset vaatteet ja naamari, pitelee piippua, joka on lähellä tulta. Lause 2: Miehen naamari näyttää eläimen naamalta.</w:t>
      </w:r>
    </w:p>
    <w:p>
      <w:r>
        <w:rPr>
          <w:b/>
        </w:rPr>
        <w:t xml:space="preserve">Tulos</w:t>
      </w:r>
    </w:p>
    <w:p>
      <w:r>
        <w:t xml:space="preserve">Mies likaisissa vaatteissa ja naamarissa.</w:t>
      </w:r>
    </w:p>
    <w:p>
      <w:r>
        <w:rPr>
          <w:b/>
        </w:rPr>
        <w:t xml:space="preserve">Esimerkki 0.4142</w:t>
      </w:r>
    </w:p>
    <w:p>
      <w:r>
        <w:t xml:space="preserve">Lause 1: Tytöllä, jolla on musta paita ja siniset farkut, on hopeinen kaulakoru. Lause 2: Tytöllä, jolla on musta paita ja siniset farkut, on hopeinen kaulakoru ja kuparivyö.</w:t>
      </w:r>
    </w:p>
    <w:p>
      <w:r>
        <w:rPr>
          <w:b/>
        </w:rPr>
        <w:t xml:space="preserve">Tulos</w:t>
      </w:r>
    </w:p>
    <w:p>
      <w:r>
        <w:t xml:space="preserve">Mustaan paitaan ja farkkuihin pukeutuneella tytöllä on hopeinen kaulakoru.</w:t>
      </w:r>
    </w:p>
    <w:p>
      <w:r>
        <w:rPr>
          <w:b/>
        </w:rPr>
        <w:t xml:space="preserve">Esimerkki 0.4143</w:t>
      </w:r>
    </w:p>
    <w:p>
      <w:r>
        <w:t xml:space="preserve">Lause 1: Flanelliin pukeutunut vaalea tyttö ja ruskeaverikkö, jolla on punainen paita, molemmat farkuissa, istuvat puussa, ja taustalla on väkijoukko. Lause 2: Kaksi tyttöä istuu puussa odottamassa ulkoilmakonsertin alkamista.</w:t>
      </w:r>
    </w:p>
    <w:p>
      <w:r>
        <w:rPr>
          <w:b/>
        </w:rPr>
        <w:t xml:space="preserve">Tulos</w:t>
      </w:r>
    </w:p>
    <w:p>
      <w:r>
        <w:t xml:space="preserve">Kuvan etualalla on 2 tyttöä.</w:t>
      </w:r>
    </w:p>
    <w:p>
      <w:r>
        <w:rPr>
          <w:b/>
        </w:rPr>
        <w:t xml:space="preserve">Esimerkki 0.4144</w:t>
      </w:r>
    </w:p>
    <w:p>
      <w:r>
        <w:t xml:space="preserve">Lause 1: Mies pakkopaidassa yrittää päästä irti, seisoo lapsen edessä Jenga-palikoiden kanssa. Lause 2: Hullu yrittää vapautua lapsen leikkiessä.</w:t>
      </w:r>
    </w:p>
    <w:p>
      <w:r>
        <w:rPr>
          <w:b/>
        </w:rPr>
        <w:t xml:space="preserve">Tulos</w:t>
      </w:r>
    </w:p>
    <w:p>
      <w:r>
        <w:t xml:space="preserve">nainen näkee.</w:t>
      </w:r>
    </w:p>
    <w:p>
      <w:r>
        <w:rPr>
          <w:b/>
        </w:rPr>
        <w:t xml:space="preserve">Esimerkki 0.4145</w:t>
      </w:r>
    </w:p>
    <w:p>
      <w:r>
        <w:t xml:space="preserve">Lause 1: Kolme lasta istuu pöydän ääressä lukemassa kirjoja. Lause 2: Lapset istuivat kirjaston pöydässä.</w:t>
      </w:r>
    </w:p>
    <w:p>
      <w:r>
        <w:rPr>
          <w:b/>
        </w:rPr>
        <w:t xml:space="preserve">Tulos</w:t>
      </w:r>
    </w:p>
    <w:p>
      <w:r>
        <w:t xml:space="preserve">Lapset istuivat pöydän ääreen.</w:t>
      </w:r>
    </w:p>
    <w:p>
      <w:r>
        <w:rPr>
          <w:b/>
        </w:rPr>
        <w:t xml:space="preserve">Esimerkki 0.4146</w:t>
      </w:r>
    </w:p>
    <w:p>
      <w:r>
        <w:t xml:space="preserve">Lause 1: Mies, jolla on tyylikäs valkoinen paita, katsoo naista silmiin pitäen kiinni tämän mustan ja vaaleanpunaisen mekon selästä. Lause 2: Naisella on huulipunaa.</w:t>
      </w:r>
    </w:p>
    <w:p>
      <w:r>
        <w:rPr>
          <w:b/>
        </w:rPr>
        <w:t xml:space="preserve">Tulos</w:t>
      </w:r>
    </w:p>
    <w:p>
      <w:r>
        <w:t xml:space="preserve">Pari valkoiseen ja mustaan pukeutunutta ihmistä tanssii.</w:t>
      </w:r>
    </w:p>
    <w:p>
      <w:r>
        <w:rPr>
          <w:b/>
        </w:rPr>
        <w:t xml:space="preserve">Esimerkki 0.4147</w:t>
      </w:r>
    </w:p>
    <w:p>
      <w:r>
        <w:t xml:space="preserve">Lause 1: Ruskeatukkainen tyttö istuu ruohotuolilla. Lause 2: Henkilö on ulkona.</w:t>
      </w:r>
    </w:p>
    <w:p>
      <w:r>
        <w:rPr>
          <w:b/>
        </w:rPr>
        <w:t xml:space="preserve">Tulos</w:t>
      </w:r>
    </w:p>
    <w:p>
      <w:r>
        <w:t xml:space="preserve">Henkilö istuu.</w:t>
      </w:r>
    </w:p>
    <w:p>
      <w:r>
        <w:rPr>
          <w:b/>
        </w:rPr>
        <w:t xml:space="preserve">Esimerkki 0.4148</w:t>
      </w:r>
    </w:p>
    <w:p>
      <w:r>
        <w:t xml:space="preserve">Lause 1: Bernardin koira syöksyy lumen läpi. Lause 2: Koira pitää kylmästä säästä.</w:t>
      </w:r>
    </w:p>
    <w:p>
      <w:r>
        <w:rPr>
          <w:b/>
        </w:rPr>
        <w:t xml:space="preserve">Tulos</w:t>
      </w:r>
    </w:p>
    <w:p>
      <w:r>
        <w:t xml:space="preserve">Ulkona on kylmä.</w:t>
      </w:r>
    </w:p>
    <w:p>
      <w:r>
        <w:rPr>
          <w:b/>
        </w:rPr>
        <w:t xml:space="preserve">Esimerkki 0.4149</w:t>
      </w:r>
    </w:p>
    <w:p>
      <w:r>
        <w:t xml:space="preserve">Lause 1: kaksi miestä puuveneessä, toinen keltainen ja toinen musta, matkustaa sileällä vesialueella. Lause 2: kaksi miestä ohjaa venettä.</w:t>
      </w:r>
    </w:p>
    <w:p>
      <w:r>
        <w:rPr>
          <w:b/>
        </w:rPr>
        <w:t xml:space="preserve">Tulos</w:t>
      </w:r>
    </w:p>
    <w:p>
      <w:r>
        <w:t xml:space="preserve">Kaksi miestä istuu puuveneessä vesistöllä.</w:t>
      </w:r>
    </w:p>
    <w:p>
      <w:r>
        <w:rPr>
          <w:b/>
        </w:rPr>
        <w:t xml:space="preserve">Esimerkki 0,4150</w:t>
      </w:r>
    </w:p>
    <w:p>
      <w:r>
        <w:t xml:space="preserve">Lause 1: Kaksi painijaa ja tuomari. Lause 2: Kaksi painijaa odottaa tuomarin päätöstä.</w:t>
      </w:r>
    </w:p>
    <w:p>
      <w:r>
        <w:rPr>
          <w:b/>
        </w:rPr>
        <w:t xml:space="preserve">Tulos</w:t>
      </w:r>
    </w:p>
    <w:p>
      <w:r>
        <w:t xml:space="preserve">Kaksi painijaa seisoo viittilän kanssa</w:t>
      </w:r>
    </w:p>
    <w:p>
      <w:r>
        <w:rPr>
          <w:b/>
        </w:rPr>
        <w:t xml:space="preserve">Esimerkki 0.4151</w:t>
      </w:r>
    </w:p>
    <w:p>
      <w:r>
        <w:t xml:space="preserve">Lause 1: Nuori poika nostaa peukaloa altaassa ja pitää kiinni altaan reunasta. Lause 2: Nuori poika ei osaa uida mutta ei pelkää.</w:t>
      </w:r>
    </w:p>
    <w:p>
      <w:r>
        <w:rPr>
          <w:b/>
        </w:rPr>
        <w:t xml:space="preserve">Tulos</w:t>
      </w:r>
    </w:p>
    <w:p>
      <w:r>
        <w:t xml:space="preserve">Nuori poika roikkuu altaassa</w:t>
      </w:r>
    </w:p>
    <w:p>
      <w:r>
        <w:rPr>
          <w:b/>
        </w:rPr>
        <w:t xml:space="preserve">Esimerkki 0.4152</w:t>
      </w:r>
    </w:p>
    <w:p>
      <w:r>
        <w:t xml:space="preserve">Lause 1: Kaksi naista seisoo katetun pöydän ympärillä ulkona kauniiden kukkien ympäröimänä. Lause 2: Kaksi naista on siskonsa häissä.</w:t>
      </w:r>
    </w:p>
    <w:p>
      <w:r>
        <w:rPr>
          <w:b/>
        </w:rPr>
        <w:t xml:space="preserve">Tulos</w:t>
      </w:r>
    </w:p>
    <w:p>
      <w:r>
        <w:t xml:space="preserve">Pari naista on ulkona kukkien ympäröimänä.</w:t>
      </w:r>
    </w:p>
    <w:p>
      <w:r>
        <w:rPr>
          <w:b/>
        </w:rPr>
        <w:t xml:space="preserve">Esimerkki 0.4153</w:t>
      </w:r>
    </w:p>
    <w:p>
      <w:r>
        <w:t xml:space="preserve">Lause 1: Ihmiset kulkevat torilla. Lause 2: ihmiset ostavat ruokaa</w:t>
      </w:r>
    </w:p>
    <w:p>
      <w:r>
        <w:rPr>
          <w:b/>
        </w:rPr>
        <w:t xml:space="preserve">Tulos</w:t>
      </w:r>
    </w:p>
    <w:p>
      <w:r>
        <w:t xml:space="preserve">ihmiset kävelevät torilla</w:t>
      </w:r>
    </w:p>
    <w:p>
      <w:r>
        <w:rPr>
          <w:b/>
        </w:rPr>
        <w:t xml:space="preserve">Esimerkki 0.4154</w:t>
      </w:r>
    </w:p>
    <w:p>
      <w:r>
        <w:t xml:space="preserve">Lause 1: Mies ja tyttö pitävät toisiaan kädestä kiinni kävellessään kadulla. Lause 2: Pariskunta kävelee kauppaan.</w:t>
      </w:r>
    </w:p>
    <w:p>
      <w:r>
        <w:rPr>
          <w:b/>
        </w:rPr>
        <w:t xml:space="preserve">Tulos</w:t>
      </w:r>
    </w:p>
    <w:p>
      <w:r>
        <w:t xml:space="preserve">Kaksi ihmistä kädestä kiinni kävelemässä.</w:t>
      </w:r>
    </w:p>
    <w:p>
      <w:r>
        <w:rPr>
          <w:b/>
        </w:rPr>
        <w:t xml:space="preserve">Esimerkki 0,4155</w:t>
      </w:r>
    </w:p>
    <w:p>
      <w:r>
        <w:t xml:space="preserve">Lause 1: Nuori tyttö rentoutuu ja lukee kirjaa. Lause 2: Tyttö lukee salaperäistä romaania.</w:t>
      </w:r>
    </w:p>
    <w:p>
      <w:r>
        <w:rPr>
          <w:b/>
        </w:rPr>
        <w:t xml:space="preserve">Tulos</w:t>
      </w:r>
    </w:p>
    <w:p>
      <w:r>
        <w:t xml:space="preserve">Tyttö nauttii kirjasta.</w:t>
      </w:r>
    </w:p>
    <w:p>
      <w:r>
        <w:rPr>
          <w:b/>
        </w:rPr>
        <w:t xml:space="preserve">Esimerkki 0.4156</w:t>
      </w:r>
    </w:p>
    <w:p>
      <w:r>
        <w:t xml:space="preserve">Lause 1: Työntekijät palvelevat asiakkaita, jotka ovat jonossa Martinsin kuuluisan louisianalaisten makkaroiden myyjäteltan edessä Lause 2: Louisianan makkarat ovat suosittuja.</w:t>
      </w:r>
    </w:p>
    <w:p>
      <w:r>
        <w:rPr>
          <w:b/>
        </w:rPr>
        <w:t xml:space="preserve">Tulos</w:t>
      </w:r>
    </w:p>
    <w:p>
      <w:r>
        <w:t xml:space="preserve">Asiakkaat jonottavat myyjäteltan edessä.</w:t>
      </w:r>
    </w:p>
    <w:p>
      <w:r>
        <w:rPr>
          <w:b/>
        </w:rPr>
        <w:t xml:space="preserve">Esimerkki 0.4157</w:t>
      </w:r>
    </w:p>
    <w:p>
      <w:r>
        <w:t xml:space="preserve">Lause 1: Ruskeahiuksinen tyttö, jolla on harmaa villapaita, lukee paperia luokkahuoneessa. Lause 2: Tyttö pitää esitelmän nisäkkäistä lukiessaan paperilta.</w:t>
      </w:r>
    </w:p>
    <w:p>
      <w:r>
        <w:rPr>
          <w:b/>
        </w:rPr>
        <w:t xml:space="preserve">Tulos</w:t>
      </w:r>
    </w:p>
    <w:p>
      <w:r>
        <w:t xml:space="preserve">Tyttö lukee lehteä luokkahuoneessa.</w:t>
      </w:r>
    </w:p>
    <w:p>
      <w:r>
        <w:rPr>
          <w:b/>
        </w:rPr>
        <w:t xml:space="preserve">Esimerkki 0.4158</w:t>
      </w:r>
    </w:p>
    <w:p>
      <w:r>
        <w:t xml:space="preserve">Lause 1: Yksi punapukuinen nainen juoksee kilpaa. Lause 2: Naisella on punaiset shortsit.</w:t>
      </w:r>
    </w:p>
    <w:p>
      <w:r>
        <w:rPr>
          <w:b/>
        </w:rPr>
        <w:t xml:space="preserve">Tulos</w:t>
      </w:r>
    </w:p>
    <w:p>
      <w:r>
        <w:t xml:space="preserve">Kilpailu on käynnissä.</w:t>
      </w:r>
    </w:p>
    <w:p>
      <w:r>
        <w:rPr>
          <w:b/>
        </w:rPr>
        <w:t xml:space="preserve">Esimerkki 0.4159</w:t>
      </w:r>
    </w:p>
    <w:p>
      <w:r>
        <w:t xml:space="preserve">Lause 1: Mies rannalla oudon olennon kanssa. Lause 2: Mies katselee outoa olentoa ongella.</w:t>
      </w:r>
    </w:p>
    <w:p>
      <w:r>
        <w:rPr>
          <w:b/>
        </w:rPr>
        <w:t xml:space="preserve">Tulos</w:t>
      </w:r>
    </w:p>
    <w:p>
      <w:r>
        <w:t xml:space="preserve">Mies on rannalla jonkinlaisen eläimen kanssa.</w:t>
      </w:r>
    </w:p>
    <w:p>
      <w:r>
        <w:rPr>
          <w:b/>
        </w:rPr>
        <w:t xml:space="preserve">Esimerkki 0,4160</w:t>
      </w:r>
    </w:p>
    <w:p>
      <w:r>
        <w:t xml:space="preserve">Lause 1: Ryhmä lukiolaisia odottaa rakennuksen ulkopuolella päästäkseen luokkaan. Lause 2: Korkeat ihmiset odottavat</w:t>
      </w:r>
    </w:p>
    <w:p>
      <w:r>
        <w:rPr>
          <w:b/>
        </w:rPr>
        <w:t xml:space="preserve">Tulos</w:t>
      </w:r>
    </w:p>
    <w:p>
      <w:r>
        <w:t xml:space="preserve">Ihmiset odottavat</w:t>
      </w:r>
    </w:p>
    <w:p>
      <w:r>
        <w:rPr>
          <w:b/>
        </w:rPr>
        <w:t xml:space="preserve">Esimerkki 0,4161</w:t>
      </w:r>
    </w:p>
    <w:p>
      <w:r>
        <w:t xml:space="preserve">Lause 1: Ylipainoinen henkilö sandaaleissa lukee lehteä penkillä. Lause 2: Sandaaleihin pukeutunut lihava henkilö istuu sinisellä penkillä ja lukee ihmisten lehteä.</w:t>
      </w:r>
    </w:p>
    <w:p>
      <w:r>
        <w:rPr>
          <w:b/>
        </w:rPr>
        <w:t xml:space="preserve">Tulos</w:t>
      </w:r>
    </w:p>
    <w:p>
      <w:r>
        <w:t xml:space="preserve">Lihava ihminen sandaaleissa lukee.</w:t>
      </w:r>
    </w:p>
    <w:p>
      <w:r>
        <w:rPr>
          <w:b/>
        </w:rPr>
        <w:t xml:space="preserve">Esimerkki 0.4162</w:t>
      </w:r>
    </w:p>
    <w:p>
      <w:r>
        <w:t xml:space="preserve">Lause 1: Maastohattuinen mies heittelee veitsiä kohti kohdetta. Lause 2: armeijan eversti heittelee veitsiä.</w:t>
      </w:r>
    </w:p>
    <w:p>
      <w:r>
        <w:rPr>
          <w:b/>
        </w:rPr>
        <w:t xml:space="preserve">Tulos</w:t>
      </w:r>
    </w:p>
    <w:p>
      <w:r>
        <w:t xml:space="preserve">mies heittelee veitsiä</w:t>
      </w:r>
    </w:p>
    <w:p>
      <w:r>
        <w:rPr>
          <w:b/>
        </w:rPr>
        <w:t xml:space="preserve">Esimerkki 0,4163</w:t>
      </w:r>
    </w:p>
    <w:p>
      <w:r>
        <w:t xml:space="preserve">Lause 1: Farkkuihin ja mustaan takkiin pukeutunut mies kävelee ruohoa ja puita pitkin, taustalla kaupunki. Lause 2: Kaveri käveli nurmikkoa pitkin puistoon.</w:t>
      </w:r>
    </w:p>
    <w:p>
      <w:r>
        <w:rPr>
          <w:b/>
        </w:rPr>
        <w:t xml:space="preserve">Tulos</w:t>
      </w:r>
    </w:p>
    <w:p>
      <w:r>
        <w:t xml:space="preserve">Mies käveli ruohikkoa pitkin.</w:t>
      </w:r>
    </w:p>
    <w:p>
      <w:r>
        <w:rPr>
          <w:b/>
        </w:rPr>
        <w:t xml:space="preserve">Esimerkki 0,4164</w:t>
      </w:r>
    </w:p>
    <w:p>
      <w:r>
        <w:t xml:space="preserve">Lause 1: Aukio on täynnä ihmisiä, jotka kävelevät edestakaisin, kun toiset ihmiset istuvat punavalkoisilla tuoleilla sivussa. Lause 2: Ihmiset ovat osa seurakuntayhteisöä, joka viettää yhdessäoloa paikallisen kaupungin aukiolla.</w:t>
      </w:r>
    </w:p>
    <w:p>
      <w:r>
        <w:rPr>
          <w:b/>
        </w:rPr>
        <w:t xml:space="preserve">Tulos</w:t>
      </w:r>
    </w:p>
    <w:p>
      <w:r>
        <w:t xml:space="preserve">Kuvassa on paljon ihmisiä, ja he kaikki ovat ulkona.</w:t>
      </w:r>
    </w:p>
    <w:p>
      <w:r>
        <w:rPr>
          <w:b/>
        </w:rPr>
        <w:t xml:space="preserve">Esimerkki 0,4165</w:t>
      </w:r>
    </w:p>
    <w:p>
      <w:r>
        <w:t xml:space="preserve">Lause 1: Nuori nainen, jolla on ruskea paita, silmälasit ja reppu. Lause 2: Nuori nainen valmistautuu vaellusretkelle.</w:t>
      </w:r>
    </w:p>
    <w:p>
      <w:r>
        <w:rPr>
          <w:b/>
        </w:rPr>
        <w:t xml:space="preserve">Tulos</w:t>
      </w:r>
    </w:p>
    <w:p>
      <w:r>
        <w:t xml:space="preserve">Siellä on silmälasipäinen nuori nainen.</w:t>
      </w:r>
    </w:p>
    <w:p>
      <w:r>
        <w:rPr>
          <w:b/>
        </w:rPr>
        <w:t xml:space="preserve">Esimerkki 0,4166</w:t>
      </w:r>
    </w:p>
    <w:p>
      <w:r>
        <w:t xml:space="preserve">Lause 1: Kaksi aikuista, kaksi lasta ja kaksi koiraa istuvat sohvalla. Lause 2: Kaksi koiraa makaa yhdessä.</w:t>
      </w:r>
    </w:p>
    <w:p>
      <w:r>
        <w:rPr>
          <w:b/>
        </w:rPr>
        <w:t xml:space="preserve">Tulos</w:t>
      </w:r>
    </w:p>
    <w:p>
      <w:r>
        <w:t xml:space="preserve">Jotkut ihmiset istuvat sohvalla.</w:t>
      </w:r>
    </w:p>
    <w:p>
      <w:r>
        <w:rPr>
          <w:b/>
        </w:rPr>
        <w:t xml:space="preserve">Esimerkki 0.4167</w:t>
      </w:r>
    </w:p>
    <w:p>
      <w:r>
        <w:t xml:space="preserve">Lause 1: Mies seisoo pienkoneen sisällä. Lause 2: Mies laittaa tavaroitaan yläpuoliseen lokeroon.</w:t>
      </w:r>
    </w:p>
    <w:p>
      <w:r>
        <w:rPr>
          <w:b/>
        </w:rPr>
        <w:t xml:space="preserve">Tulos</w:t>
      </w:r>
    </w:p>
    <w:p>
      <w:r>
        <w:t xml:space="preserve">Mies seisoo lentokoneessa.</w:t>
      </w:r>
    </w:p>
    <w:p>
      <w:r>
        <w:rPr>
          <w:b/>
        </w:rPr>
        <w:t xml:space="preserve">Esimerkki 0.4168</w:t>
      </w:r>
    </w:p>
    <w:p>
      <w:r>
        <w:t xml:space="preserve">Lause 1: Lyöjä valmistautuu lyömään palloa. Lause 2: Henkilö pelaa tärkeää pudotuspeliä.</w:t>
      </w:r>
    </w:p>
    <w:p>
      <w:r>
        <w:rPr>
          <w:b/>
        </w:rPr>
        <w:t xml:space="preserve">Tulos</w:t>
      </w:r>
    </w:p>
    <w:p>
      <w:r>
        <w:t xml:space="preserve">Pelaaja pelaa urheilua.</w:t>
      </w:r>
    </w:p>
    <w:p>
      <w:r>
        <w:rPr>
          <w:b/>
        </w:rPr>
        <w:t xml:space="preserve">Esimerkki 0.4169</w:t>
      </w:r>
    </w:p>
    <w:p>
      <w:r>
        <w:t xml:space="preserve">Lause 1: Farkkuihin ja siniseen collegepaitaan pukeutunut henkilö tähtää kameraa seisoessaan ihmisjoukon lähellä. Lause 2: Siniseen hikipaitaan pukeutunut valokuvaaja ottaa kuvaa ihmisjoukon lähellä ulkona.</w:t>
      </w:r>
    </w:p>
    <w:p>
      <w:r>
        <w:rPr>
          <w:b/>
        </w:rPr>
        <w:t xml:space="preserve">Tulos</w:t>
      </w:r>
    </w:p>
    <w:p>
      <w:r>
        <w:t xml:space="preserve">Naisbalerina poseeraa huoneessa, jossa on punainen lattia.</w:t>
      </w:r>
    </w:p>
    <w:p>
      <w:r>
        <w:rPr>
          <w:b/>
        </w:rPr>
        <w:t xml:space="preserve">Esimerkki 0.4170</w:t>
      </w:r>
    </w:p>
    <w:p>
      <w:r>
        <w:t xml:space="preserve">Lause 1: Kolme miestä punaisissa hiihtopuvuissa hiihtää rivissä. Lause 2: Useat miehet hiihtävät mäkeä alas.</w:t>
      </w:r>
    </w:p>
    <w:p>
      <w:r>
        <w:rPr>
          <w:b/>
        </w:rPr>
        <w:t xml:space="preserve">Tulos</w:t>
      </w:r>
    </w:p>
    <w:p>
      <w:r>
        <w:t xml:space="preserve">Jotkut miehet hiihtävät</w:t>
      </w:r>
    </w:p>
    <w:p>
      <w:r>
        <w:rPr>
          <w:b/>
        </w:rPr>
        <w:t xml:space="preserve">Esimerkki 0.4171</w:t>
      </w:r>
    </w:p>
    <w:p>
      <w:r>
        <w:t xml:space="preserve">Lause 1: Joku laskuvarjohyppää kauniiden maisemien yllä. Lause 2: Joku nauttii näkymistä.</w:t>
      </w:r>
    </w:p>
    <w:p>
      <w:r>
        <w:rPr>
          <w:b/>
        </w:rPr>
        <w:t xml:space="preserve">Tulos</w:t>
      </w:r>
    </w:p>
    <w:p>
      <w:r>
        <w:t xml:space="preserve">Joku laskuvarjohyppää</w:t>
      </w:r>
    </w:p>
    <w:p>
      <w:r>
        <w:rPr>
          <w:b/>
        </w:rPr>
        <w:t xml:space="preserve">Esimerkki 0.4172</w:t>
      </w:r>
    </w:p>
    <w:p>
      <w:r>
        <w:t xml:space="preserve">Lause 1: Siniseen pukeutunut vaalea tyttö hyppää puron yli. Lause 2: Malli hyppää puron yli valokuvausta varten.</w:t>
      </w:r>
    </w:p>
    <w:p>
      <w:r>
        <w:rPr>
          <w:b/>
        </w:rPr>
        <w:t xml:space="preserve">Tulos</w:t>
      </w:r>
    </w:p>
    <w:p>
      <w:r>
        <w:t xml:space="preserve">Tyttö hyppää veden yli.</w:t>
      </w:r>
    </w:p>
    <w:p>
      <w:r>
        <w:rPr>
          <w:b/>
        </w:rPr>
        <w:t xml:space="preserve">Esimerkki 0.4173</w:t>
      </w:r>
    </w:p>
    <w:p>
      <w:r>
        <w:t xml:space="preserve">Lause 1: Ryhmä ihmisiä ulkona soittaa rumpuja ja kävelee kadulla mustiin ja sinisiin vaatteisiin pukeutuneena. Lause 2: Ihmiset ovat marssiorkesterin jäseniä.</w:t>
      </w:r>
    </w:p>
    <w:p>
      <w:r>
        <w:rPr>
          <w:b/>
        </w:rPr>
        <w:t xml:space="preserve">Tulos</w:t>
      </w:r>
    </w:p>
    <w:p>
      <w:r>
        <w:t xml:space="preserve">ihmiset kävelevät kadulla soittamassa lyömäsoittimia.</w:t>
      </w:r>
    </w:p>
    <w:p>
      <w:r>
        <w:rPr>
          <w:b/>
        </w:rPr>
        <w:t xml:space="preserve">Esimerkki 0.4174</w:t>
      </w:r>
    </w:p>
    <w:p>
      <w:r>
        <w:t xml:space="preserve">Lause 1: Sinitakkinen vanhempi mies työskentelee sahan kanssa. Lause 2: Mies on puuseppä.</w:t>
      </w:r>
    </w:p>
    <w:p>
      <w:r>
        <w:rPr>
          <w:b/>
        </w:rPr>
        <w:t xml:space="preserve">Tulos</w:t>
      </w:r>
    </w:p>
    <w:p>
      <w:r>
        <w:t xml:space="preserve">Miehellä on takki.</w:t>
      </w:r>
    </w:p>
    <w:p>
      <w:r>
        <w:rPr>
          <w:b/>
        </w:rPr>
        <w:t xml:space="preserve">Esimerkki 0,4175</w:t>
      </w:r>
    </w:p>
    <w:p>
      <w:r>
        <w:t xml:space="preserve">Lause 1: Henkilö katsoo ylöspäin ja jongleeraa seitsemää palloa. Lause 2: Henkilö jonglööraa esineitä tienatakseen rahaa kadulla.</w:t>
      </w:r>
    </w:p>
    <w:p>
      <w:r>
        <w:rPr>
          <w:b/>
        </w:rPr>
        <w:t xml:space="preserve">Tulos</w:t>
      </w:r>
    </w:p>
    <w:p>
      <w:r>
        <w:t xml:space="preserve">Henkilö jonglööraa useita esineitä.</w:t>
      </w:r>
    </w:p>
    <w:p>
      <w:r>
        <w:rPr>
          <w:b/>
        </w:rPr>
        <w:t xml:space="preserve">Esimerkki 0.4176</w:t>
      </w:r>
    </w:p>
    <w:p>
      <w:r>
        <w:t xml:space="preserve">Lause 1: Nainen vaikuttaa onnelliselta kirjoittaessaan jotain keltaiselle paperille. Lause 2: Nainen kirjoittaa kirjettä.</w:t>
      </w:r>
    </w:p>
    <w:p>
      <w:r>
        <w:rPr>
          <w:b/>
        </w:rPr>
        <w:t xml:space="preserve">Tulos</w:t>
      </w:r>
    </w:p>
    <w:p>
      <w:r>
        <w:t xml:space="preserve">Onnellinen nainen kirjoittaa jotain paperille.</w:t>
      </w:r>
    </w:p>
    <w:p>
      <w:r>
        <w:rPr>
          <w:b/>
        </w:rPr>
        <w:t xml:space="preserve">Esimerkki 0.4177</w:t>
      </w:r>
    </w:p>
    <w:p>
      <w:r>
        <w:t xml:space="preserve">Lause 1: Uimapukuinen mies ratsastaa surffilaudalla aallolla, ja taustalla on kirkas aurinko ja sininen taivas. Lause 2: Mies mustassa märkäpuvussa surffaa.</w:t>
      </w:r>
    </w:p>
    <w:p>
      <w:r>
        <w:rPr>
          <w:b/>
        </w:rPr>
        <w:t xml:space="preserve">Tulos</w:t>
      </w:r>
    </w:p>
    <w:p>
      <w:r>
        <w:t xml:space="preserve">Kylpypukuinen mies surffaa.</w:t>
      </w:r>
    </w:p>
    <w:p>
      <w:r>
        <w:rPr>
          <w:b/>
        </w:rPr>
        <w:t xml:space="preserve">Esimerkki 0.4178</w:t>
      </w:r>
    </w:p>
    <w:p>
      <w:r>
        <w:t xml:space="preserve">Lause 1: Mies laulaa suuren sydämen edessä. Lause 2: Sokea mies laulaa.</w:t>
      </w:r>
    </w:p>
    <w:p>
      <w:r>
        <w:rPr>
          <w:b/>
        </w:rPr>
        <w:t xml:space="preserve">Tulos</w:t>
      </w:r>
    </w:p>
    <w:p>
      <w:r>
        <w:t xml:space="preserve">Mies laulaa.</w:t>
      </w:r>
    </w:p>
    <w:p>
      <w:r>
        <w:rPr>
          <w:b/>
        </w:rPr>
        <w:t xml:space="preserve">Esimerkki 0.4179</w:t>
      </w:r>
    </w:p>
    <w:p>
      <w:r>
        <w:t xml:space="preserve">Lause 1: Kaksi miestä kilpailee yleisurheilukilpailussa. Lause 2: Kaksi miestä yrittää voittaa kultamitalin.</w:t>
      </w:r>
    </w:p>
    <w:p>
      <w:r>
        <w:rPr>
          <w:b/>
        </w:rPr>
        <w:t xml:space="preserve">Tulos</w:t>
      </w:r>
    </w:p>
    <w:p>
      <w:r>
        <w:t xml:space="preserve">Kaksi miestä ajaa kilpaa.</w:t>
      </w:r>
    </w:p>
    <w:p>
      <w:r>
        <w:rPr>
          <w:b/>
        </w:rPr>
        <w:t xml:space="preserve">Esimerkki 0.4180</w:t>
      </w:r>
    </w:p>
    <w:p>
      <w:r>
        <w:t xml:space="preserve">Lause 1: Mies testaa kaukoputkea pienen pojan katsellessa, kun he seisovat muistopuistossa. Lause 2: Mies katselee tähtiä.</w:t>
      </w:r>
    </w:p>
    <w:p>
      <w:r>
        <w:rPr>
          <w:b/>
        </w:rPr>
        <w:t xml:space="preserve">Tulos</w:t>
      </w:r>
    </w:p>
    <w:p>
      <w:r>
        <w:t xml:space="preserve">Miehellä on kaukoputki.</w:t>
      </w:r>
    </w:p>
    <w:p>
      <w:r>
        <w:rPr>
          <w:b/>
        </w:rPr>
        <w:t xml:space="preserve">Esimerkki 0,4181</w:t>
      </w:r>
    </w:p>
    <w:p>
      <w:r>
        <w:t xml:space="preserve">Lause 1: Valkoiseen paitaan ja hanskoihin pukeutunut mies pitää kädessään ruutulaatikkoa. Lause 2: Univormuun pukeutunut mies pitelee esinettä.</w:t>
      </w:r>
    </w:p>
    <w:p>
      <w:r>
        <w:rPr>
          <w:b/>
        </w:rPr>
        <w:t xml:space="preserve">Tulos</w:t>
      </w:r>
    </w:p>
    <w:p>
      <w:r>
        <w:t xml:space="preserve">Valkoiseen paitaan pukeutunut mies pitää kädessään nelikulmaista astiaa.</w:t>
      </w:r>
    </w:p>
    <w:p>
      <w:r>
        <w:rPr>
          <w:b/>
        </w:rPr>
        <w:t xml:space="preserve">Esimerkki 0.4182</w:t>
      </w:r>
    </w:p>
    <w:p>
      <w:r>
        <w:t xml:space="preserve">Lause 1: Kaksi lasta kiipeilee taiteen päällä. Lause 2: Lapset ovat museossa.</w:t>
      </w:r>
    </w:p>
    <w:p>
      <w:r>
        <w:rPr>
          <w:b/>
        </w:rPr>
        <w:t xml:space="preserve">Tulos</w:t>
      </w:r>
    </w:p>
    <w:p>
      <w:r>
        <w:t xml:space="preserve">Lapset eivät käyttäydy.</w:t>
      </w:r>
    </w:p>
    <w:p>
      <w:r>
        <w:rPr>
          <w:b/>
        </w:rPr>
        <w:t xml:space="preserve">Esimerkki 0,4183</w:t>
      </w:r>
    </w:p>
    <w:p>
      <w:r>
        <w:t xml:space="preserve">Lause 1: Rullalautailija tekee kickflipin lyhyiden portaiden yli. Lause 2: Rullalautailija tekee temppuja katualueella.</w:t>
      </w:r>
    </w:p>
    <w:p>
      <w:r>
        <w:rPr>
          <w:b/>
        </w:rPr>
        <w:t xml:space="preserve">Tulos</w:t>
      </w:r>
    </w:p>
    <w:p>
      <w:r>
        <w:t xml:space="preserve">Rullalautailija sai hieman ilmaa temppua tehdessään.</w:t>
      </w:r>
    </w:p>
    <w:p>
      <w:r>
        <w:rPr>
          <w:b/>
        </w:rPr>
        <w:t xml:space="preserve">Esimerkki 0.4184</w:t>
      </w:r>
    </w:p>
    <w:p>
      <w:r>
        <w:t xml:space="preserve">Lause 1: Poika pitää kädessään outoa kasvia. Lause 2: Poika pitelee sinistä kasvia.</w:t>
      </w:r>
    </w:p>
    <w:p>
      <w:r>
        <w:rPr>
          <w:b/>
        </w:rPr>
        <w:t xml:space="preserve">Tulos</w:t>
      </w:r>
    </w:p>
    <w:p>
      <w:r>
        <w:t xml:space="preserve">Poika näyttää outoa kasvia.</w:t>
      </w:r>
    </w:p>
    <w:p>
      <w:r>
        <w:rPr>
          <w:b/>
        </w:rPr>
        <w:t xml:space="preserve">Esimerkki 0,4185</w:t>
      </w:r>
    </w:p>
    <w:p>
      <w:r>
        <w:t xml:space="preserve">Lause 1: Eräs henkilö kävelee kadulla punaisen ja keltaisen auton välissä laukku ja kori täynnä tavaroita. Lause 2: Mies on juuri tullut ostoksilta.</w:t>
      </w:r>
    </w:p>
    <w:p>
      <w:r>
        <w:rPr>
          <w:b/>
        </w:rPr>
        <w:t xml:space="preserve">Tulos</w:t>
      </w:r>
    </w:p>
    <w:p>
      <w:r>
        <w:t xml:space="preserve">Henkilö on kadulla.</w:t>
      </w:r>
    </w:p>
    <w:p>
      <w:r>
        <w:rPr>
          <w:b/>
        </w:rPr>
        <w:t xml:space="preserve">Esimerkki 0,4186</w:t>
      </w:r>
    </w:p>
    <w:p>
      <w:r>
        <w:t xml:space="preserve">Lause 1: Yksi mies hyppää hyvin korkealle toisen miehen yli. Lause 2: Kaksi miestä leikkii sammakkohyppyä.</w:t>
      </w:r>
    </w:p>
    <w:p>
      <w:r>
        <w:rPr>
          <w:b/>
        </w:rPr>
        <w:t xml:space="preserve">Tulos</w:t>
      </w:r>
    </w:p>
    <w:p>
      <w:r>
        <w:t xml:space="preserve">Yksi mies hyppää toisen yli.</w:t>
      </w:r>
    </w:p>
    <w:p>
      <w:r>
        <w:rPr>
          <w:b/>
        </w:rPr>
        <w:t xml:space="preserve">Esimerkki 0,4187</w:t>
      </w:r>
    </w:p>
    <w:p>
      <w:r>
        <w:t xml:space="preserve">Lause 1: Monet kyyhkyset kerääntyvät siniseen toppiin ja revittyihin, sinisiin farkkuihin pukeutuneen naisen jalkojen ympärille. Lause 2: Nainen ruokkii kyyhkysiä, jotka tungeksivat hänen jalkojensa ympärillä.</w:t>
      </w:r>
    </w:p>
    <w:p>
      <w:r>
        <w:rPr>
          <w:b/>
        </w:rPr>
        <w:t xml:space="preserve">Tulos</w:t>
      </w:r>
    </w:p>
    <w:p>
      <w:r>
        <w:t xml:space="preserve">Nainen on lintujen ympäröimä.</w:t>
      </w:r>
    </w:p>
    <w:p>
      <w:r>
        <w:rPr>
          <w:b/>
        </w:rPr>
        <w:t xml:space="preserve">Esimerkki 0,4188</w:t>
      </w:r>
    </w:p>
    <w:p>
      <w:r>
        <w:t xml:space="preserve">Lause 1: Mustaan huppariin pukeutunut mies, jolla on pieni kyltti kädessään. Lause 2: Mies pitelee pahvista kylttiä.</w:t>
      </w:r>
    </w:p>
    <w:p>
      <w:r>
        <w:rPr>
          <w:b/>
        </w:rPr>
        <w:t xml:space="preserve">Tulos</w:t>
      </w:r>
    </w:p>
    <w:p>
      <w:r>
        <w:t xml:space="preserve">Mies pitää käsissään kylttiä.</w:t>
      </w:r>
    </w:p>
    <w:p>
      <w:r>
        <w:rPr>
          <w:b/>
        </w:rPr>
        <w:t xml:space="preserve">Esimerkki 0,4189</w:t>
      </w:r>
    </w:p>
    <w:p>
      <w:r>
        <w:t xml:space="preserve">Lause 1: Ruskeaan hameeseen pukeutunut nainen kävelee sillan yli. Lause 2: Nainen kävelee töihin.</w:t>
      </w:r>
    </w:p>
    <w:p>
      <w:r>
        <w:rPr>
          <w:b/>
        </w:rPr>
        <w:t xml:space="preserve">Tulos</w:t>
      </w:r>
    </w:p>
    <w:p>
      <w:r>
        <w:t xml:space="preserve">Nainen kävelee sillan yli.</w:t>
      </w:r>
    </w:p>
    <w:p>
      <w:r>
        <w:rPr>
          <w:b/>
        </w:rPr>
        <w:t xml:space="preserve">Esimerkki 0.4190</w:t>
      </w:r>
    </w:p>
    <w:p>
      <w:r>
        <w:t xml:space="preserve">Lause 1: Silmälasipäinen ja mustatakkinen mies seisoo ja veistää oudon muotoista veistosta. Lause 2: Mies on taideluokassa.</w:t>
      </w:r>
    </w:p>
    <w:p>
      <w:r>
        <w:rPr>
          <w:b/>
        </w:rPr>
        <w:t xml:space="preserve">Tulos</w:t>
      </w:r>
    </w:p>
    <w:p>
      <w:r>
        <w:t xml:space="preserve">Mies veistää outoa taideteosta.</w:t>
      </w:r>
    </w:p>
    <w:p>
      <w:r>
        <w:rPr>
          <w:b/>
        </w:rPr>
        <w:t xml:space="preserve">Esimerkki 0,4191</w:t>
      </w:r>
    </w:p>
    <w:p>
      <w:r>
        <w:t xml:space="preserve">Lause 1: Vaaleaan paitaan ja farkkuihin pukeutunut nainen istuu sohvalla punaruskeaan paitaan pukeutuneen miehen vieressä. Lause 2: Mies ja nainen ovat vastikään menneet naimisiin ja ovat häämatkalla.</w:t>
      </w:r>
    </w:p>
    <w:p>
      <w:r>
        <w:rPr>
          <w:b/>
        </w:rPr>
        <w:t xml:space="preserve">Tulos</w:t>
      </w:r>
    </w:p>
    <w:p>
      <w:r>
        <w:t xml:space="preserve">Mies ja nainen istuvat sohvalla.</w:t>
      </w:r>
    </w:p>
    <w:p>
      <w:r>
        <w:rPr>
          <w:b/>
        </w:rPr>
        <w:t xml:space="preserve">Esimerkki 0.4192</w:t>
      </w:r>
    </w:p>
    <w:p>
      <w:r>
        <w:t xml:space="preserve">Lause 1: Valokuvaaja nostaa kameraa saadakseen paremman kuvan. Lause 2: Valokuvaaja ottaa valokuvia.</w:t>
      </w:r>
    </w:p>
    <w:p>
      <w:r>
        <w:rPr>
          <w:b/>
        </w:rPr>
        <w:t xml:space="preserve">Tulos</w:t>
      </w:r>
    </w:p>
    <w:p>
      <w:r>
        <w:t xml:space="preserve">Valokuvaaja pitää kameraa.</w:t>
      </w:r>
    </w:p>
    <w:p>
      <w:r>
        <w:rPr>
          <w:b/>
        </w:rPr>
        <w:t xml:space="preserve">Esimerkki 0,4193</w:t>
      </w:r>
    </w:p>
    <w:p>
      <w:r>
        <w:t xml:space="preserve">Lause 1: Nuori vaalea tyttö pitää pienempää vaaleaa poikaa sylissään ulkona. Lause 2: nuori tyttö ja poika ulkona koulun lomassa.</w:t>
      </w:r>
    </w:p>
    <w:p>
      <w:r>
        <w:rPr>
          <w:b/>
        </w:rPr>
        <w:t xml:space="preserve">Tulos</w:t>
      </w:r>
    </w:p>
    <w:p>
      <w:r>
        <w:t xml:space="preserve">nuori tyttö ja poika ulkona</w:t>
      </w:r>
    </w:p>
    <w:p>
      <w:r>
        <w:rPr>
          <w:b/>
        </w:rPr>
        <w:t xml:space="preserve">Esimerkki 0.4194</w:t>
      </w:r>
    </w:p>
    <w:p>
      <w:r>
        <w:t xml:space="preserve">Lause 1: Useat ihmiset työskentelevät tietokoneiden ääressä toimistotilassa, jossa on suuret ikkunat. Lause 2: Joukko ihmisiä istuu tietokoneiden näyttöjä vasten työpöydissä sisällä.</w:t>
      </w:r>
    </w:p>
    <w:p>
      <w:r>
        <w:rPr>
          <w:b/>
        </w:rPr>
        <w:t xml:space="preserve">Tulos</w:t>
      </w:r>
    </w:p>
    <w:p>
      <w:r>
        <w:t xml:space="preserve">Monet ihmiset työskentelevät tietokoneilla toimistossa.</w:t>
      </w:r>
    </w:p>
    <w:p>
      <w:r>
        <w:rPr>
          <w:b/>
        </w:rPr>
        <w:t xml:space="preserve">Esimerkki 0,4195</w:t>
      </w:r>
    </w:p>
    <w:p>
      <w:r>
        <w:t xml:space="preserve">Lause 1: Vihreään paitaan ja tummiin housuihin pukeutunut nainen seisoo keskellä katua ja katselee kaukana olevia myrskypilviä. Lause 2: Nainen ottaa kuvan myrskypilvistä.</w:t>
      </w:r>
    </w:p>
    <w:p>
      <w:r>
        <w:rPr>
          <w:b/>
        </w:rPr>
        <w:t xml:space="preserve">Tulos</w:t>
      </w:r>
    </w:p>
    <w:p>
      <w:r>
        <w:t xml:space="preserve">Nainen ulkona katselee taivaalle.</w:t>
      </w:r>
    </w:p>
    <w:p>
      <w:r>
        <w:rPr>
          <w:b/>
        </w:rPr>
        <w:t xml:space="preserve">Esimerkki 0,4196</w:t>
      </w:r>
    </w:p>
    <w:p>
      <w:r>
        <w:t xml:space="preserve">Lause 1: Värikkääseen turbaaniin pukeutunut mies viettää aikaa kahden tyttärensä kanssa. Lause 2: Miehellä on yllään sateenkaariturbaani.</w:t>
      </w:r>
    </w:p>
    <w:p>
      <w:r>
        <w:rPr>
          <w:b/>
        </w:rPr>
        <w:t xml:space="preserve">Tulos</w:t>
      </w:r>
    </w:p>
    <w:p>
      <w:r>
        <w:t xml:space="preserve">Miehellä on päähine.</w:t>
      </w:r>
    </w:p>
    <w:p>
      <w:r>
        <w:rPr>
          <w:b/>
        </w:rPr>
        <w:t xml:space="preserve">Esimerkki 0,4197</w:t>
      </w:r>
    </w:p>
    <w:p>
      <w:r>
        <w:t xml:space="preserve">Lause 1: Tyttö tikkailla maalaa valkoista seinää. Lause 2: Tyttö on tikkailla maalaamassa makuuhuonettaan.</w:t>
      </w:r>
    </w:p>
    <w:p>
      <w:r>
        <w:rPr>
          <w:b/>
        </w:rPr>
        <w:t xml:space="preserve">Tulos</w:t>
      </w:r>
    </w:p>
    <w:p>
      <w:r>
        <w:t xml:space="preserve">Tyttö on tikkailla maalaamassa seinää.</w:t>
      </w:r>
    </w:p>
    <w:p>
      <w:r>
        <w:rPr>
          <w:b/>
        </w:rPr>
        <w:t xml:space="preserve">Esimerkki 0.4198</w:t>
      </w:r>
    </w:p>
    <w:p>
      <w:r>
        <w:t xml:space="preserve">Lause 1: Veneessä on kaksi suurta mastoa. Lause 2: Vene liikkuu merellä kahden suuren maston ansiosta.</w:t>
      </w:r>
    </w:p>
    <w:p>
      <w:r>
        <w:rPr>
          <w:b/>
        </w:rPr>
        <w:t xml:space="preserve">Tulos</w:t>
      </w:r>
    </w:p>
    <w:p>
      <w:r>
        <w:t xml:space="preserve">Vene on suuri</w:t>
      </w:r>
    </w:p>
    <w:p>
      <w:r>
        <w:rPr>
          <w:b/>
        </w:rPr>
        <w:t xml:space="preserve">Esimerkki 0.4199</w:t>
      </w:r>
    </w:p>
    <w:p>
      <w:r>
        <w:t xml:space="preserve">Lause 1: Loukkaantunut mies makaa jalkakäytävällä ja mies pitää hänen päätään. Lause 2: Miehellä on loukkaantunut pää.</w:t>
      </w:r>
    </w:p>
    <w:p>
      <w:r>
        <w:rPr>
          <w:b/>
        </w:rPr>
        <w:t xml:space="preserve">Tulos</w:t>
      </w:r>
    </w:p>
    <w:p>
      <w:r>
        <w:t xml:space="preserve">Henkilö makaa ajoradalla.</w:t>
      </w:r>
    </w:p>
    <w:p>
      <w:r>
        <w:rPr>
          <w:b/>
        </w:rPr>
        <w:t xml:space="preserve">Esimerkki 0.4200</w:t>
      </w:r>
    </w:p>
    <w:p>
      <w:r>
        <w:t xml:space="preserve">Lause 1: Kolme miestä, joilla on heijastavat turvatakit, katsovat, kun kaksi heijastavat takit päässä olevaa miestä laittaa kiviä tiessä olevaan kuoppaan. Lause 2: Rakennustyöntekijät työskentelevät vilkkaalla valtatiellä.</w:t>
      </w:r>
    </w:p>
    <w:p>
      <w:r>
        <w:rPr>
          <w:b/>
        </w:rPr>
        <w:t xml:space="preserve">Tulos</w:t>
      </w:r>
    </w:p>
    <w:p>
      <w:r>
        <w:t xml:space="preserve">Miehillä on turvatakit.</w:t>
      </w:r>
    </w:p>
    <w:p>
      <w:r>
        <w:rPr>
          <w:b/>
        </w:rPr>
        <w:t xml:space="preserve">Esimerkki 0.4201</w:t>
      </w:r>
    </w:p>
    <w:p>
      <w:r>
        <w:t xml:space="preserve">Lause 1: Naiset nauttivat juomia pöydässä ulkona. Lause 2: Nainen juo odottaessaan ystävää.</w:t>
      </w:r>
    </w:p>
    <w:p>
      <w:r>
        <w:rPr>
          <w:b/>
        </w:rPr>
        <w:t xml:space="preserve">Tulos</w:t>
      </w:r>
    </w:p>
    <w:p>
      <w:r>
        <w:t xml:space="preserve">Nainen juo ulkona</w:t>
      </w:r>
    </w:p>
    <w:p>
      <w:r>
        <w:rPr>
          <w:b/>
        </w:rPr>
        <w:t xml:space="preserve">Esimerkki 0.4202</w:t>
      </w:r>
    </w:p>
    <w:p>
      <w:r>
        <w:t xml:space="preserve">Lause 1: Seksikäs keski-ikäinen nainen sai valokuvan rakennuksen edessä. Lause 2: MILF otti selfien rakennuksen edessä.</w:t>
      </w:r>
    </w:p>
    <w:p>
      <w:r>
        <w:rPr>
          <w:b/>
        </w:rPr>
        <w:t xml:space="preserve">Tulos</w:t>
      </w:r>
    </w:p>
    <w:p>
      <w:r>
        <w:t xml:space="preserve">Kuuma muija saa kuvansa.</w:t>
      </w:r>
    </w:p>
    <w:p>
      <w:r>
        <w:rPr>
          <w:b/>
        </w:rPr>
        <w:t xml:space="preserve">Esimerkki 0.4203</w:t>
      </w:r>
    </w:p>
    <w:p>
      <w:r>
        <w:t xml:space="preserve">Lause 1: Eräs mies ajaa pyörällä mäen rinteeseen. Lause 2: Mies ajaa pyörällä jalkakäytävällä.</w:t>
      </w:r>
    </w:p>
    <w:p>
      <w:r>
        <w:rPr>
          <w:b/>
        </w:rPr>
        <w:t xml:space="preserve">Tulos</w:t>
      </w:r>
    </w:p>
    <w:p>
      <w:r>
        <w:t xml:space="preserve">Siellä on mies pyörän selässä.</w:t>
      </w:r>
    </w:p>
    <w:p>
      <w:r>
        <w:rPr>
          <w:b/>
        </w:rPr>
        <w:t xml:space="preserve">Esimerkki 0.4204</w:t>
      </w:r>
    </w:p>
    <w:p>
      <w:r>
        <w:t xml:space="preserve">Lause 1: Nuori tyttö soittaa klarinettia musiikkiryhmässä. Lause 2: Nuori valkoinen tyttö soittaa klarinettia musiikkiryhmässä.</w:t>
      </w:r>
    </w:p>
    <w:p>
      <w:r>
        <w:rPr>
          <w:b/>
        </w:rPr>
        <w:t xml:space="preserve">Tulos</w:t>
      </w:r>
    </w:p>
    <w:p>
      <w:r>
        <w:t xml:space="preserve">Tyttö soittaa klarinettia musiikkiryhmässä.</w:t>
      </w:r>
    </w:p>
    <w:p>
      <w:r>
        <w:rPr>
          <w:b/>
        </w:rPr>
        <w:t xml:space="preserve">Esimerkki 0.4205</w:t>
      </w:r>
    </w:p>
    <w:p>
      <w:r>
        <w:t xml:space="preserve">Lause 1: Mies kiipeää vuorelle. Lause 2: Mies, jolla on kypärä päässään, kiipeää vuorelle.</w:t>
      </w:r>
    </w:p>
    <w:p>
      <w:r>
        <w:rPr>
          <w:b/>
        </w:rPr>
        <w:t xml:space="preserve">Tulos</w:t>
      </w:r>
    </w:p>
    <w:p>
      <w:r>
        <w:t xml:space="preserve">Joku kiipeää vuorelle.</w:t>
      </w:r>
    </w:p>
    <w:p>
      <w:r>
        <w:rPr>
          <w:b/>
        </w:rPr>
        <w:t xml:space="preserve">Esimerkki 0.4206</w:t>
      </w:r>
    </w:p>
    <w:p>
      <w:r>
        <w:t xml:space="preserve">Lause 1: Musta mies juoksee kilpaa märällä kadulla. Lause 2: Musta mies on Wall Streetillä.</w:t>
      </w:r>
    </w:p>
    <w:p>
      <w:r>
        <w:rPr>
          <w:b/>
        </w:rPr>
        <w:t xml:space="preserve">Tulos</w:t>
      </w:r>
    </w:p>
    <w:p>
      <w:r>
        <w:t xml:space="preserve">Musta mies juoksee.</w:t>
      </w:r>
    </w:p>
    <w:p>
      <w:r>
        <w:rPr>
          <w:b/>
        </w:rPr>
        <w:t xml:space="preserve">Esimerkki 0.4207</w:t>
      </w:r>
    </w:p>
    <w:p>
      <w:r>
        <w:t xml:space="preserve">Lause 1: Mies, jolla on kaulukseton paita, polttaa savuketta oikeustalon edessä. Lause 2: Mies rikkoo lakia.</w:t>
      </w:r>
    </w:p>
    <w:p>
      <w:r>
        <w:rPr>
          <w:b/>
        </w:rPr>
        <w:t xml:space="preserve">Tulos</w:t>
      </w:r>
    </w:p>
    <w:p>
      <w:r>
        <w:t xml:space="preserve">Mies polttaa.</w:t>
      </w:r>
    </w:p>
    <w:p>
      <w:r>
        <w:rPr>
          <w:b/>
        </w:rPr>
        <w:t xml:space="preserve">Esimerkki 0.4208</w:t>
      </w:r>
    </w:p>
    <w:p>
      <w:r>
        <w:t xml:space="preserve">Lause 1: Kaksi miestä katselee toisiaan, etualalla tietokonenäytöt. Lause 2: Miehet istuvat tietokoneiden ääressä.</w:t>
      </w:r>
    </w:p>
    <w:p>
      <w:r>
        <w:rPr>
          <w:b/>
        </w:rPr>
        <w:t xml:space="preserve">Tulos</w:t>
      </w:r>
    </w:p>
    <w:p>
      <w:r>
        <w:t xml:space="preserve">Kaksi miestä katsoo toisiaan</w:t>
      </w:r>
    </w:p>
    <w:p>
      <w:r>
        <w:rPr>
          <w:b/>
        </w:rPr>
        <w:t xml:space="preserve">Esimerkki 0.4209</w:t>
      </w:r>
    </w:p>
    <w:p>
      <w:r>
        <w:t xml:space="preserve">Lause 1: Miehet pelaavat baseballia. Lause 2: On olemassa pesäpalloliiga.</w:t>
      </w:r>
    </w:p>
    <w:p>
      <w:r>
        <w:rPr>
          <w:b/>
        </w:rPr>
        <w:t xml:space="preserve">Tulos</w:t>
      </w:r>
    </w:p>
    <w:p>
      <w:r>
        <w:t xml:space="preserve">Miehet ovat ulkona.</w:t>
      </w:r>
    </w:p>
    <w:p>
      <w:r>
        <w:rPr>
          <w:b/>
        </w:rPr>
        <w:t xml:space="preserve">Esimerkki 0.4210</w:t>
      </w:r>
    </w:p>
    <w:p>
      <w:r>
        <w:t xml:space="preserve">Lause 1: Nainen kumartuu katsomaan laukkuaan. Lause 2: Nainen kumartuu laukkunsa yli etsien avaimiaan.</w:t>
      </w:r>
    </w:p>
    <w:p>
      <w:r>
        <w:rPr>
          <w:b/>
        </w:rPr>
        <w:t xml:space="preserve">Tulos</w:t>
      </w:r>
    </w:p>
    <w:p>
      <w:r>
        <w:t xml:space="preserve">Nainen etsii laukustaan.</w:t>
      </w:r>
    </w:p>
    <w:p>
      <w:r>
        <w:rPr>
          <w:b/>
        </w:rPr>
        <w:t xml:space="preserve">Esimerkki 0.4211</w:t>
      </w:r>
    </w:p>
    <w:p>
      <w:r>
        <w:t xml:space="preserve">Lause 1: Kaksi lasta ja nainen istuvat sohvalla, toisella lapsista on kamera. Lause 2: Kolme ihmistä istuu sohvalla katsomassa televisiota.</w:t>
      </w:r>
    </w:p>
    <w:p>
      <w:r>
        <w:rPr>
          <w:b/>
        </w:rPr>
        <w:t xml:space="preserve">Tulos</w:t>
      </w:r>
    </w:p>
    <w:p>
      <w:r>
        <w:t xml:space="preserve">Kolme ihmistä istuu sohvalla, ja yhdellä on kamera.</w:t>
      </w:r>
    </w:p>
    <w:p>
      <w:r>
        <w:rPr>
          <w:b/>
        </w:rPr>
        <w:t xml:space="preserve">Esimerkki 0.4212</w:t>
      </w:r>
    </w:p>
    <w:p>
      <w:r>
        <w:t xml:space="preserve">Lause 1: Pukumies seisoo suuren maalauksen vieressä, jota ympäröi suuri kultakehys. Lause 2: Mies museossa.</w:t>
      </w:r>
    </w:p>
    <w:p>
      <w:r>
        <w:rPr>
          <w:b/>
        </w:rPr>
        <w:t xml:space="preserve">Tulos</w:t>
      </w:r>
    </w:p>
    <w:p>
      <w:r>
        <w:t xml:space="preserve">Mies seisoo maalauksen vieressä.</w:t>
      </w:r>
    </w:p>
    <w:p>
      <w:r>
        <w:rPr>
          <w:b/>
        </w:rPr>
        <w:t xml:space="preserve">Esimerkki 0.4213</w:t>
      </w:r>
    </w:p>
    <w:p>
      <w:r>
        <w:t xml:space="preserve">Lause 1: Ryhmä ihmisiä istuu kolmen hengen pöydän edessä neuvotteluhuoneessa. Lause 2: Ihmiset ovat toimistorakennuksessa.</w:t>
      </w:r>
    </w:p>
    <w:p>
      <w:r>
        <w:rPr>
          <w:b/>
        </w:rPr>
        <w:t xml:space="preserve">Tulos</w:t>
      </w:r>
    </w:p>
    <w:p>
      <w:r>
        <w:t xml:space="preserve">Ihmisjoukko odottaa pöydän ääressä, että jotain alkaa.</w:t>
      </w:r>
    </w:p>
    <w:p>
      <w:r>
        <w:rPr>
          <w:b/>
        </w:rPr>
        <w:t xml:space="preserve">Esimerkki 0.4214</w:t>
      </w:r>
    </w:p>
    <w:p>
      <w:r>
        <w:t xml:space="preserve">Lause 1: Vauva pitää kännykkää kädessään ja tuijottaa näyttöä samalla kun hän painelee nappeja. Lause 2: Vauva leikkii kännykällä päiväkodissa.</w:t>
      </w:r>
    </w:p>
    <w:p>
      <w:r>
        <w:rPr>
          <w:b/>
        </w:rPr>
        <w:t xml:space="preserve">Tulos</w:t>
      </w:r>
    </w:p>
    <w:p>
      <w:r>
        <w:t xml:space="preserve">Vauva leikkii kännykällä.</w:t>
      </w:r>
    </w:p>
    <w:p>
      <w:r>
        <w:rPr>
          <w:b/>
        </w:rPr>
        <w:t xml:space="preserve">Esimerkki 0.4215</w:t>
      </w:r>
    </w:p>
    <w:p>
      <w:r>
        <w:t xml:space="preserve">Lause 1: Mies ja nainen hääjuhlassaan keskustelemassa ystävien ja perheenjäsenten kanssa. Lause 2: hääjuhla oli suuri</w:t>
      </w:r>
    </w:p>
    <w:p>
      <w:r>
        <w:rPr>
          <w:b/>
        </w:rPr>
        <w:t xml:space="preserve">Tulos</w:t>
      </w:r>
    </w:p>
    <w:p>
      <w:r>
        <w:t xml:space="preserve">hääjuhlassa oli ystäviä ja sukulaisia</w:t>
      </w:r>
    </w:p>
    <w:p>
      <w:r>
        <w:rPr>
          <w:b/>
        </w:rPr>
        <w:t xml:space="preserve">Esimerkki 0.4216</w:t>
      </w:r>
    </w:p>
    <w:p>
      <w:r>
        <w:t xml:space="preserve">Lause 1: Aasialainen teinipoika, jolla on vaaleanpunainen ja musta takki, kävelee ruskeaan takkiin pukeutuneen teinitytön kanssa. Lause 2: He ovat poikaystävä ja tyttöystävä.</w:t>
      </w:r>
    </w:p>
    <w:p>
      <w:r>
        <w:rPr>
          <w:b/>
        </w:rPr>
        <w:t xml:space="preserve">Tulos</w:t>
      </w:r>
    </w:p>
    <w:p>
      <w:r>
        <w:t xml:space="preserve">Kaksi teiniä kävelee yhdessä.</w:t>
      </w:r>
    </w:p>
    <w:p>
      <w:r>
        <w:rPr>
          <w:b/>
        </w:rPr>
        <w:t xml:space="preserve">Esimerkki 0.4217</w:t>
      </w:r>
    </w:p>
    <w:p>
      <w:r>
        <w:t xml:space="preserve">Lause 1: Nuori mies hyppää laiturilta veteen pää edellä. Lause 2: Rikollinen hyppää veteen paetakseen perässään juoksevia poliisikoiria.</w:t>
      </w:r>
    </w:p>
    <w:p>
      <w:r>
        <w:rPr>
          <w:b/>
        </w:rPr>
        <w:t xml:space="preserve">Tulos</w:t>
      </w:r>
    </w:p>
    <w:p>
      <w:r>
        <w:t xml:space="preserve">Mies hyppää veteen.</w:t>
      </w:r>
    </w:p>
    <w:p>
      <w:r>
        <w:rPr>
          <w:b/>
        </w:rPr>
        <w:t xml:space="preserve">Esimerkki 0.4218</w:t>
      </w:r>
    </w:p>
    <w:p>
      <w:r>
        <w:t xml:space="preserve">Lause 1: Naispyöräilijä kulkee pitkin vilkkaasti liikennöityä katua. Lause 2: Nainen kulkee pyörällä töihin.</w:t>
      </w:r>
    </w:p>
    <w:p>
      <w:r>
        <w:rPr>
          <w:b/>
        </w:rPr>
        <w:t xml:space="preserve">Tulos</w:t>
      </w:r>
    </w:p>
    <w:p>
      <w:r>
        <w:t xml:space="preserve">Eräs nainen kulkee työmatkansa pyörällä.</w:t>
      </w:r>
    </w:p>
    <w:p>
      <w:r>
        <w:rPr>
          <w:b/>
        </w:rPr>
        <w:t xml:space="preserve">Esimerkki 0.4219</w:t>
      </w:r>
    </w:p>
    <w:p>
      <w:r>
        <w:t xml:space="preserve">Lause 1: Sinipaitainen mies, jolla on vauva kädessään. Lause 2: Mies rakastaa uutta lastaan.</w:t>
      </w:r>
    </w:p>
    <w:p>
      <w:r>
        <w:rPr>
          <w:b/>
        </w:rPr>
        <w:t xml:space="preserve">Tulos</w:t>
      </w:r>
    </w:p>
    <w:p>
      <w:r>
        <w:t xml:space="preserve">Vauva rentoutuu getnlemanin sylissä.</w:t>
      </w:r>
    </w:p>
    <w:p>
      <w:r>
        <w:rPr>
          <w:b/>
        </w:rPr>
        <w:t xml:space="preserve">Esimerkki 0,4220</w:t>
      </w:r>
    </w:p>
    <w:p>
      <w:r>
        <w:t xml:space="preserve">Lause 1: Neljä tuomaria istuu pöydän ääressä, ja vasemmanpuoleinen keskimmäinen puhuu. Lause 2: Neljä miespuolista tuomaria kuuntelee, kun vanhin tuomari puhuu eräästä tapauksesta.</w:t>
      </w:r>
    </w:p>
    <w:p>
      <w:r>
        <w:rPr>
          <w:b/>
        </w:rPr>
        <w:t xml:space="preserve">Tulos</w:t>
      </w:r>
    </w:p>
    <w:p>
      <w:r>
        <w:t xml:space="preserve">Ihmiset pöydän ääressä kuuntelemassa jonkun puhetta.</w:t>
      </w:r>
    </w:p>
    <w:p>
      <w:r>
        <w:rPr>
          <w:b/>
        </w:rPr>
        <w:t xml:space="preserve">Esimerkki 0,4221</w:t>
      </w:r>
    </w:p>
    <w:p>
      <w:r>
        <w:t xml:space="preserve">Lause 1: Laukkua kantava mies elehtii valokuvaajalle kävellessään suuren mainoksen edessä. Lause 2: Laukkua kantava mies on valmis hakkaamaan valokuvaajan.</w:t>
      </w:r>
    </w:p>
    <w:p>
      <w:r>
        <w:rPr>
          <w:b/>
        </w:rPr>
        <w:t xml:space="preserve">Tulos</w:t>
      </w:r>
    </w:p>
    <w:p>
      <w:r>
        <w:t xml:space="preserve">Mies kantaa laukkua</w:t>
      </w:r>
    </w:p>
    <w:p>
      <w:r>
        <w:rPr>
          <w:b/>
        </w:rPr>
        <w:t xml:space="preserve">Esimerkki 0.4222</w:t>
      </w:r>
    </w:p>
    <w:p>
      <w:r>
        <w:t xml:space="preserve">Lause 1: Jalkapalloilija työntää toista pelaajaa, kun tämä ottaa pallon kiinni. Lause 2: Henkilö työnsi toista tahallaan.</w:t>
      </w:r>
    </w:p>
    <w:p>
      <w:r>
        <w:rPr>
          <w:b/>
        </w:rPr>
        <w:t xml:space="preserve">Tulos</w:t>
      </w:r>
    </w:p>
    <w:p>
      <w:r>
        <w:t xml:space="preserve">Henkilöllä on pallo.</w:t>
      </w:r>
    </w:p>
    <w:p>
      <w:r>
        <w:rPr>
          <w:b/>
        </w:rPr>
        <w:t xml:space="preserve">Esimerkki 0,4223</w:t>
      </w:r>
    </w:p>
    <w:p>
      <w:r>
        <w:t xml:space="preserve">Lause 1: Musta koira juoksee suolla ruohikossa Lause 2: Koira jahtaa ankkaa suon halki.</w:t>
      </w:r>
    </w:p>
    <w:p>
      <w:r>
        <w:rPr>
          <w:b/>
        </w:rPr>
        <w:t xml:space="preserve">Tulos</w:t>
      </w:r>
    </w:p>
    <w:p>
      <w:r>
        <w:t xml:space="preserve">Koira juoksee ruohikossa.</w:t>
      </w:r>
    </w:p>
    <w:p>
      <w:r>
        <w:rPr>
          <w:b/>
        </w:rPr>
        <w:t xml:space="preserve">Esimerkki 0,4224</w:t>
      </w:r>
    </w:p>
    <w:p>
      <w:r>
        <w:t xml:space="preserve">Lause 1: Kaksi nuorta poikaa haravoi lehtiä tien varrella kahden vanhemman henkilön katsellessa metsän täyttämää taustaa. Lause 2: Mies ja nainen katselevat kahta nuorta poikaa.</w:t>
      </w:r>
    </w:p>
    <w:p>
      <w:r>
        <w:rPr>
          <w:b/>
        </w:rPr>
        <w:t xml:space="preserve">Tulos</w:t>
      </w:r>
    </w:p>
    <w:p>
      <w:r>
        <w:t xml:space="preserve">Jotkut ihmiset ovat lähellä puita.</w:t>
      </w:r>
    </w:p>
    <w:p>
      <w:r>
        <w:rPr>
          <w:b/>
        </w:rPr>
        <w:t xml:space="preserve">Esimerkki 0,4225</w:t>
      </w:r>
    </w:p>
    <w:p>
      <w:r>
        <w:t xml:space="preserve">Lause 1: Ihmiset kävelevät sateessa sateenvarjojen ja sadetakkien kanssa suihkulähteen ympärillä. Lause 2: Ihmiset yrittävät päästä jonnekin tärkeään paikkaan.</w:t>
      </w:r>
    </w:p>
    <w:p>
      <w:r>
        <w:rPr>
          <w:b/>
        </w:rPr>
        <w:t xml:space="preserve">Tulos</w:t>
      </w:r>
    </w:p>
    <w:p>
      <w:r>
        <w:t xml:space="preserve">Ihmiset kävelevät sateessa.</w:t>
      </w:r>
    </w:p>
    <w:p>
      <w:r>
        <w:rPr>
          <w:b/>
        </w:rPr>
        <w:t xml:space="preserve">Esimerkki 0,4226</w:t>
      </w:r>
    </w:p>
    <w:p>
      <w:r>
        <w:t xml:space="preserve">Lause 1: Mies hyppää lohkareelta toiselle, ja kaksi miestä yrittää saada hänet kiinni, kun hän hädin tuskin onnistuu. Lause 2: Miehet ovat vuorella.</w:t>
      </w:r>
    </w:p>
    <w:p>
      <w:r>
        <w:rPr>
          <w:b/>
        </w:rPr>
        <w:t xml:space="preserve">Tulos</w:t>
      </w:r>
    </w:p>
    <w:p>
      <w:r>
        <w:t xml:space="preserve">Mies hyppää kahden lohkareen välissä olevan kuilun yli, ja kaksi muuta miestä yrittää pysäyttää hänen putoamisensa, kun hän onnistuu täpärästi.</w:t>
      </w:r>
    </w:p>
    <w:p>
      <w:r>
        <w:rPr>
          <w:b/>
        </w:rPr>
        <w:t xml:space="preserve">Esimerkki 0,4227</w:t>
      </w:r>
    </w:p>
    <w:p>
      <w:r>
        <w:t xml:space="preserve">Lause 1: Liikenainen ja mies puhuvat yhdessä odottavan armeijan henkilöstön edessä. Lause 2: Kaksi ihmistä käy erittäin tärkeää keskustelua.</w:t>
      </w:r>
    </w:p>
    <w:p>
      <w:r>
        <w:rPr>
          <w:b/>
        </w:rPr>
        <w:t xml:space="preserve">Tulos</w:t>
      </w:r>
    </w:p>
    <w:p>
      <w:r>
        <w:t xml:space="preserve">Kaksi ihmistä keskustelee.</w:t>
      </w:r>
    </w:p>
    <w:p>
      <w:r>
        <w:rPr>
          <w:b/>
        </w:rPr>
        <w:t xml:space="preserve">Esimerkki 0,4228</w:t>
      </w:r>
    </w:p>
    <w:p>
      <w:r>
        <w:t xml:space="preserve">Lause 1: Vaaleanpunapukuinen pikkutyttö saa apua kolmelta eri aikuiselta, kun hän tekee taikinasta ja punaisesta väriaineesta jotain. Lause 2: Tyttö on sotkuinen.</w:t>
      </w:r>
    </w:p>
    <w:p>
      <w:r>
        <w:rPr>
          <w:b/>
        </w:rPr>
        <w:t xml:space="preserve">Tulos</w:t>
      </w:r>
    </w:p>
    <w:p>
      <w:r>
        <w:t xml:space="preserve">Vaaleanpunapukuinen pikkutyttö leipoo aikuisten kanssa.</w:t>
      </w:r>
    </w:p>
    <w:p>
      <w:r>
        <w:rPr>
          <w:b/>
        </w:rPr>
        <w:t xml:space="preserve">Esimerkki 0,4229</w:t>
      </w:r>
    </w:p>
    <w:p>
      <w:r>
        <w:t xml:space="preserve">Lause 1: Henkilö, jolla on tavallinen paita, farkut, kypärä ja keltaiset hanskat, laittaa tikkuja keltaisen koneen takaosaan. Lause 2: Henkilö siivoaa harjaa.</w:t>
      </w:r>
    </w:p>
    <w:p>
      <w:r>
        <w:rPr>
          <w:b/>
        </w:rPr>
        <w:t xml:space="preserve">Tulos</w:t>
      </w:r>
    </w:p>
    <w:p>
      <w:r>
        <w:t xml:space="preserve">joku, jolla on keltaiset hanskat ja kypärä päässä, laittaa sitsejä koneeseen.</w:t>
      </w:r>
    </w:p>
    <w:p>
      <w:r>
        <w:rPr>
          <w:b/>
        </w:rPr>
        <w:t xml:space="preserve">Esimerkki 0,4230</w:t>
      </w:r>
    </w:p>
    <w:p>
      <w:r>
        <w:t xml:space="preserve">Lause 1: Lapsi, jolla on punainen huppari ja mustat housut, luistelee jäähallissa. Lause 2: Lapsi nauttii luistelusta.</w:t>
      </w:r>
    </w:p>
    <w:p>
      <w:r>
        <w:rPr>
          <w:b/>
        </w:rPr>
        <w:t xml:space="preserve">Tulos</w:t>
      </w:r>
    </w:p>
    <w:p>
      <w:r>
        <w:t xml:space="preserve">Lapsi punaisessa hupparissa.</w:t>
      </w:r>
    </w:p>
    <w:p>
      <w:r>
        <w:rPr>
          <w:b/>
        </w:rPr>
        <w:t xml:space="preserve">Esimerkki 0.4231</w:t>
      </w:r>
    </w:p>
    <w:p>
      <w:r>
        <w:t xml:space="preserve">Lause 1: Vihreähattuinen mies seisoo koristeellisen rakennuksen julkisivun edessä. Lause 2: Mies seisoo taidemuseon lähellä.</w:t>
      </w:r>
    </w:p>
    <w:p>
      <w:r>
        <w:rPr>
          <w:b/>
        </w:rPr>
        <w:t xml:space="preserve">Tulos</w:t>
      </w:r>
    </w:p>
    <w:p>
      <w:r>
        <w:t xml:space="preserve">Vihreähattuinen mies seisoo hienon rakennuksen edessä.</w:t>
      </w:r>
    </w:p>
    <w:p>
      <w:r>
        <w:rPr>
          <w:b/>
        </w:rPr>
        <w:t xml:space="preserve">Esimerkki 0.4232</w:t>
      </w:r>
    </w:p>
    <w:p>
      <w:r>
        <w:t xml:space="preserve">Lause 1: Mies työskentelee metallin parissa, ja hänen vierellään on palava tuli. Lause 2: Mies työskentelee tulen äärellä veistäen metallia.</w:t>
      </w:r>
    </w:p>
    <w:p>
      <w:r>
        <w:rPr>
          <w:b/>
        </w:rPr>
        <w:t xml:space="preserve">Tulos</w:t>
      </w:r>
    </w:p>
    <w:p>
      <w:r>
        <w:t xml:space="preserve">Mies työskentelee nuotion lähellä.</w:t>
      </w:r>
    </w:p>
    <w:p>
      <w:r>
        <w:rPr>
          <w:b/>
        </w:rPr>
        <w:t xml:space="preserve">Esimerkki 0,4233</w:t>
      </w:r>
    </w:p>
    <w:p>
      <w:r>
        <w:t xml:space="preserve">Lause 1: Viiden nuoren pojan ryhmä pitää sormiaan korvissaan, kun taas yksi vaalea poika Florida Marlins -paidassa pitää käsiään sivussa ketjuaidan edessä. Lause 2: Ryhmä lapsia on ärsyyntynyt kovasta metelistä.</w:t>
      </w:r>
    </w:p>
    <w:p>
      <w:r>
        <w:rPr>
          <w:b/>
        </w:rPr>
        <w:t xml:space="preserve">Tulos</w:t>
      </w:r>
    </w:p>
    <w:p>
      <w:r>
        <w:t xml:space="preserve">Ryhmä lapsia on aidan lähellä.</w:t>
      </w:r>
    </w:p>
    <w:p>
      <w:r>
        <w:rPr>
          <w:b/>
        </w:rPr>
        <w:t xml:space="preserve">Esimerkki 0.4234</w:t>
      </w:r>
    </w:p>
    <w:p>
      <w:r>
        <w:t xml:space="preserve">Lause 1: Ulkomaalainen maakunta, jossa on lapsia mopolla. Lause 2: lapset ajavat mopolla toisessa maassa.</w:t>
      </w:r>
    </w:p>
    <w:p>
      <w:r>
        <w:rPr>
          <w:b/>
        </w:rPr>
        <w:t xml:space="preserve">Tulos</w:t>
      </w:r>
    </w:p>
    <w:p>
      <w:r>
        <w:t xml:space="preserve">Lapset mopolla vieraassa maassa.</w:t>
      </w:r>
    </w:p>
    <w:p>
      <w:r>
        <w:rPr>
          <w:b/>
        </w:rPr>
        <w:t xml:space="preserve">Esimerkki 0,4235</w:t>
      </w:r>
    </w:p>
    <w:p>
      <w:r>
        <w:t xml:space="preserve">Lause 1: Koira hyppii ilmassa kukat suussaan hyvin tuulisena päivänä. Lause 2: Koira hyppii, kun sillä on ruusuja suussaan tuulisena päivänä.</w:t>
      </w:r>
    </w:p>
    <w:p>
      <w:r>
        <w:rPr>
          <w:b/>
        </w:rPr>
        <w:t xml:space="preserve">Tulos</w:t>
      </w:r>
    </w:p>
    <w:p>
      <w:r>
        <w:t xml:space="preserve">Eläin hyppää jotain suussaan.</w:t>
      </w:r>
    </w:p>
    <w:p>
      <w:r>
        <w:rPr>
          <w:b/>
        </w:rPr>
        <w:t xml:space="preserve">Esimerkki 0,4236</w:t>
      </w:r>
    </w:p>
    <w:p>
      <w:r>
        <w:t xml:space="preserve">Lause 1: Profiilikuva kahdesta miehestä ja tytöstä Lause 2: Kolme mallia ottaa profiilikuvia lehteä varten.</w:t>
      </w:r>
    </w:p>
    <w:p>
      <w:r>
        <w:rPr>
          <w:b/>
        </w:rPr>
        <w:t xml:space="preserve">Tulos</w:t>
      </w:r>
    </w:p>
    <w:p>
      <w:r>
        <w:t xml:space="preserve">Kuvassa on kolme ihmistä.</w:t>
      </w:r>
    </w:p>
    <w:p>
      <w:r>
        <w:rPr>
          <w:b/>
        </w:rPr>
        <w:t xml:space="preserve">Esimerkki 0.4237</w:t>
      </w:r>
    </w:p>
    <w:p>
      <w:r>
        <w:t xml:space="preserve">Lause 1: Joulupukin pukuun pukeutunut mies seurustelee joulutapahtumassa. Lause 2: Mies on pukeutunut joulupukin pukuun perheen joulujuhlassa.</w:t>
      </w:r>
    </w:p>
    <w:p>
      <w:r>
        <w:rPr>
          <w:b/>
        </w:rPr>
        <w:t xml:space="preserve">Tulos</w:t>
      </w:r>
    </w:p>
    <w:p>
      <w:r>
        <w:t xml:space="preserve">Mies on pukeutunut joulupukin pukuun joulutapahtumassa.</w:t>
      </w:r>
    </w:p>
    <w:p>
      <w:r>
        <w:rPr>
          <w:b/>
        </w:rPr>
        <w:t xml:space="preserve">Esimerkki 0.4238</w:t>
      </w:r>
    </w:p>
    <w:p>
      <w:r>
        <w:t xml:space="preserve">Lause 1: Harmaisiin vaatteisiin pukeutunut mies, jolla on keppi kädessään, pitää kättään päänsä päällä, kun hän köllöttelee ulkona. Lause 2: kausaalisesti pukeutunut mies löhöilee ulkona.</w:t>
      </w:r>
    </w:p>
    <w:p>
      <w:r>
        <w:rPr>
          <w:b/>
        </w:rPr>
        <w:t xml:space="preserve">Tulos</w:t>
      </w:r>
    </w:p>
    <w:p>
      <w:r>
        <w:t xml:space="preserve">mies, jolla on keppi</w:t>
      </w:r>
    </w:p>
    <w:p>
      <w:r>
        <w:rPr>
          <w:b/>
        </w:rPr>
        <w:t xml:space="preserve">Esimerkki 0.4239</w:t>
      </w:r>
    </w:p>
    <w:p>
      <w:r>
        <w:t xml:space="preserve">Lause 1: Mies auttaa lastaan kellumaan altaassa. Lause 2: lapsi opettelee uimaan.</w:t>
      </w:r>
    </w:p>
    <w:p>
      <w:r>
        <w:rPr>
          <w:b/>
        </w:rPr>
        <w:t xml:space="preserve">Tulos</w:t>
      </w:r>
    </w:p>
    <w:p>
      <w:r>
        <w:t xml:space="preserve">mies ja lapsi käyttävät uima-allasta.</w:t>
      </w:r>
    </w:p>
    <w:p>
      <w:r>
        <w:rPr>
          <w:b/>
        </w:rPr>
        <w:t xml:space="preserve">Esimerkki 0,4240</w:t>
      </w:r>
    </w:p>
    <w:p>
      <w:r>
        <w:t xml:space="preserve">Lause 1: Pikkutyttö tekee hölmön ilmeen ja tekee puoliksi punnerruksen nurmikolla. Lause 2: Pikkutyttö on puistossa.</w:t>
      </w:r>
    </w:p>
    <w:p>
      <w:r>
        <w:rPr>
          <w:b/>
        </w:rPr>
        <w:t xml:space="preserve">Tulos</w:t>
      </w:r>
    </w:p>
    <w:p>
      <w:r>
        <w:t xml:space="preserve">Pikkutyttö leikkii ulkona.</w:t>
      </w:r>
    </w:p>
    <w:p>
      <w:r>
        <w:rPr>
          <w:b/>
        </w:rPr>
        <w:t xml:space="preserve">Esimerkki 0,4241</w:t>
      </w:r>
    </w:p>
    <w:p>
      <w:r>
        <w:t xml:space="preserve">Lause 1: nainen, jolla on huivi hartioillaan, istuu puun päällä vihreällä niityllä ja lukee. Lause 2: Nainen lukee kovakantista runokirjaa.</w:t>
      </w:r>
    </w:p>
    <w:p>
      <w:r>
        <w:rPr>
          <w:b/>
        </w:rPr>
        <w:t xml:space="preserve">Tulos</w:t>
      </w:r>
    </w:p>
    <w:p>
      <w:r>
        <w:t xml:space="preserve">Nainen lukee.</w:t>
      </w:r>
    </w:p>
    <w:p>
      <w:r>
        <w:rPr>
          <w:b/>
        </w:rPr>
        <w:t xml:space="preserve">Esimerkki 0.4242</w:t>
      </w:r>
    </w:p>
    <w:p>
      <w:r>
        <w:t xml:space="preserve">Lause 1: Nainen, jolla on sateenvarjo ja kuppi kädessään ja jolla on kädessään pieni vaalea poika reppu selässään ja joka kiiruhtaa kouluun. Lause 2: Poika on myöhässä koulusta.</w:t>
      </w:r>
    </w:p>
    <w:p>
      <w:r>
        <w:rPr>
          <w:b/>
        </w:rPr>
        <w:t xml:space="preserve">Tulos</w:t>
      </w:r>
    </w:p>
    <w:p>
      <w:r>
        <w:t xml:space="preserve">Sateenvarjoa pitävä nainen ja reppua kantava poika ryntäävät yhdessä kohti koulua.</w:t>
      </w:r>
    </w:p>
    <w:p>
      <w:r>
        <w:rPr>
          <w:b/>
        </w:rPr>
        <w:t xml:space="preserve">Esimerkki 0,4243</w:t>
      </w:r>
    </w:p>
    <w:p>
      <w:r>
        <w:t xml:space="preserve">Lause 1: Nuori tyttö istuu metallipenkillä pyöränsä kanssa syömässä jäätelöä. Lause 2: Tyttö on lähdössä pyöräilemään.</w:t>
      </w:r>
    </w:p>
    <w:p>
      <w:r>
        <w:rPr>
          <w:b/>
        </w:rPr>
        <w:t xml:space="preserve">Tulos</w:t>
      </w:r>
    </w:p>
    <w:p>
      <w:r>
        <w:t xml:space="preserve">Tyttö syö jäätelöä.</w:t>
      </w:r>
    </w:p>
    <w:p>
      <w:r>
        <w:rPr>
          <w:b/>
        </w:rPr>
        <w:t xml:space="preserve">Esimerkki 0.4244</w:t>
      </w:r>
    </w:p>
    <w:p>
      <w:r>
        <w:t xml:space="preserve">Lause 1: Mies ja nainen hymyilevät ja keskustelevat keskenään juhlissa. Lause 2: Mies juttelee ja hymyilee kihlattunsa kanssa juhlissa.</w:t>
      </w:r>
    </w:p>
    <w:p>
      <w:r>
        <w:rPr>
          <w:b/>
        </w:rPr>
        <w:t xml:space="preserve">Tulos</w:t>
      </w:r>
    </w:p>
    <w:p>
      <w:r>
        <w:t xml:space="preserve">Kaksi ihmistä on vuorovaikutuksessa.</w:t>
      </w:r>
    </w:p>
    <w:p>
      <w:r>
        <w:rPr>
          <w:b/>
        </w:rPr>
        <w:t xml:space="preserve">Esimerkki 0,4245</w:t>
      </w:r>
    </w:p>
    <w:p>
      <w:r>
        <w:t xml:space="preserve">Lause 1: Isä seisoo lammen rannalla kalastamassa, kun hänen poikansa alkaa vaeltaa kalaverkon kanssa. Lause 2: Poika näkee kalan, johon tarttua.</w:t>
      </w:r>
    </w:p>
    <w:p>
      <w:r>
        <w:rPr>
          <w:b/>
        </w:rPr>
        <w:t xml:space="preserve">Tulos</w:t>
      </w:r>
    </w:p>
    <w:p>
      <w:r>
        <w:t xml:space="preserve">Isä ja poika kalastavat.</w:t>
      </w:r>
    </w:p>
    <w:p>
      <w:r>
        <w:rPr>
          <w:b/>
        </w:rPr>
        <w:t xml:space="preserve">Esimerkki 0,4246</w:t>
      </w:r>
    </w:p>
    <w:p>
      <w:r>
        <w:t xml:space="preserve">Lause 1: Nainen, jolla on valkoinen t-paita ja kultainen kaulakoru, puhdistaa kaidetta keltaisella pyyhkeellä. Lause 2: Nainen on vanha</w:t>
      </w:r>
    </w:p>
    <w:p>
      <w:r>
        <w:rPr>
          <w:b/>
        </w:rPr>
        <w:t xml:space="preserve">Tulos</w:t>
      </w:r>
    </w:p>
    <w:p>
      <w:r>
        <w:t xml:space="preserve">Pyyhe on keltainen</w:t>
      </w:r>
    </w:p>
    <w:p>
      <w:r>
        <w:rPr>
          <w:b/>
        </w:rPr>
        <w:t xml:space="preserve">Esimerkki 0,4247</w:t>
      </w:r>
    </w:p>
    <w:p>
      <w:r>
        <w:t xml:space="preserve">Lause 1: Kaksi vanhempaa naista, toinen polkupyörän selässä, keskustelevat kyltin edessä kaupungissa, ja vanhempi herrasmies katselee. Lause 2: Ryhmä vanhempia ihmisiä kiertää kaupunkia.</w:t>
      </w:r>
    </w:p>
    <w:p>
      <w:r>
        <w:rPr>
          <w:b/>
        </w:rPr>
        <w:t xml:space="preserve">Tulos</w:t>
      </w:r>
    </w:p>
    <w:p>
      <w:r>
        <w:t xml:space="preserve">Kaksi iäkästä naista ajaa polkupyörällä, ja mies tarkkailee heitä.</w:t>
      </w:r>
    </w:p>
    <w:p>
      <w:r>
        <w:rPr>
          <w:b/>
        </w:rPr>
        <w:t xml:space="preserve">Esimerkki 0.4248</w:t>
      </w:r>
    </w:p>
    <w:p>
      <w:r>
        <w:t xml:space="preserve">Lause 1: Nuori rakennusalan työntekijä, jolla on suojakypärä päässään, käyttää paineilmavasaraa isojen lohkareiden murskaamiseen, kun kaksi hänen työtoveriaan seisoo vieressä. Lause 2: Muut työntekijät kertovat vitsejä.</w:t>
      </w:r>
    </w:p>
    <w:p>
      <w:r>
        <w:rPr>
          <w:b/>
        </w:rPr>
        <w:t xml:space="preserve">Tulos</w:t>
      </w:r>
    </w:p>
    <w:p>
      <w:r>
        <w:t xml:space="preserve">Nuorella rakennustyöläisellä on suojakypärä.</w:t>
      </w:r>
    </w:p>
    <w:p>
      <w:r>
        <w:rPr>
          <w:b/>
        </w:rPr>
        <w:t xml:space="preserve">Esimerkki 0.4249</w:t>
      </w:r>
    </w:p>
    <w:p>
      <w:r>
        <w:t xml:space="preserve">Lause 1: Nuori tyttö, tiellä, leikkii jäällä. Lause 2: On talvi .</w:t>
      </w:r>
    </w:p>
    <w:p>
      <w:r>
        <w:rPr>
          <w:b/>
        </w:rPr>
        <w:t xml:space="preserve">Tulos</w:t>
      </w:r>
    </w:p>
    <w:p>
      <w:r>
        <w:t xml:space="preserve">Tyttö on ulkona tiellä .</w:t>
      </w:r>
    </w:p>
    <w:p>
      <w:r>
        <w:rPr>
          <w:b/>
        </w:rPr>
        <w:t xml:space="preserve">Esimerkki 0,4250</w:t>
      </w:r>
    </w:p>
    <w:p>
      <w:r>
        <w:t xml:space="preserve">Lause 1: Mies ja nainen, joilla molemmilla on vaellusvarusteet, seisovat suuren kanjonin reunalla. Lause 2: Pariskunta retkeilee suuren kanjonin reunalla.</w:t>
      </w:r>
    </w:p>
    <w:p>
      <w:r>
        <w:rPr>
          <w:b/>
        </w:rPr>
        <w:t xml:space="preserve">Tulos</w:t>
      </w:r>
    </w:p>
    <w:p>
      <w:r>
        <w:t xml:space="preserve">Mies ja nainen vaeltavat.</w:t>
      </w:r>
    </w:p>
    <w:p>
      <w:r>
        <w:rPr>
          <w:b/>
        </w:rPr>
        <w:t xml:space="preserve">Esimerkki 0.4251</w:t>
      </w:r>
    </w:p>
    <w:p>
      <w:r>
        <w:t xml:space="preserve">Lause 1: Punatakkinen nuori tyttö jahtaa lintuja puiston käytävällä. Lause 2: Tyttö heittelee lintuja esineillä.</w:t>
      </w:r>
    </w:p>
    <w:p>
      <w:r>
        <w:rPr>
          <w:b/>
        </w:rPr>
        <w:t xml:space="preserve">Tulos</w:t>
      </w:r>
    </w:p>
    <w:p>
      <w:r>
        <w:t xml:space="preserve">Punatakkinen tyttö on ulkona puistossa.</w:t>
      </w:r>
    </w:p>
    <w:p>
      <w:r>
        <w:rPr>
          <w:b/>
        </w:rPr>
        <w:t xml:space="preserve">Esimerkki 0.4252</w:t>
      </w:r>
    </w:p>
    <w:p>
      <w:r>
        <w:t xml:space="preserve">Lause 1: Harmaa koira juoksee mustavalkoisen koiran vieressä vihreällä ruoholla. Lause 2: Kaksi koiraa leikkii yhdessä.</w:t>
      </w:r>
    </w:p>
    <w:p>
      <w:r>
        <w:rPr>
          <w:b/>
        </w:rPr>
        <w:t xml:space="preserve">Tulos</w:t>
      </w:r>
    </w:p>
    <w:p>
      <w:r>
        <w:t xml:space="preserve">Kaksi koiraa juoksee ruohikossa.</w:t>
      </w:r>
    </w:p>
    <w:p>
      <w:r>
        <w:rPr>
          <w:b/>
        </w:rPr>
        <w:t xml:space="preserve">Esimerkki 0.4253</w:t>
      </w:r>
    </w:p>
    <w:p>
      <w:r>
        <w:t xml:space="preserve">Lause 1: Musta mies istuu puun vieressä maaseudulla. Lause 2: Musta mies istui nurmikollaan ja nautti varjostavasta puustaan.</w:t>
      </w:r>
    </w:p>
    <w:p>
      <w:r>
        <w:rPr>
          <w:b/>
        </w:rPr>
        <w:t xml:space="preserve">Tulos</w:t>
      </w:r>
    </w:p>
    <w:p>
      <w:r>
        <w:t xml:space="preserve">Bob, afroamerikkalainen mies, istui puun alla kirjaston vieressä.</w:t>
      </w:r>
    </w:p>
    <w:p>
      <w:r>
        <w:rPr>
          <w:b/>
        </w:rPr>
        <w:t xml:space="preserve">Esimerkki 0,4254</w:t>
      </w:r>
    </w:p>
    <w:p>
      <w:r>
        <w:t xml:space="preserve">Lause 1: Pikkutyttö raidallinen paita hyppäsi keinusta. Lause 2: Tyttö on onnellinen.</w:t>
      </w:r>
    </w:p>
    <w:p>
      <w:r>
        <w:rPr>
          <w:b/>
        </w:rPr>
        <w:t xml:space="preserve">Tulos</w:t>
      </w:r>
    </w:p>
    <w:p>
      <w:r>
        <w:t xml:space="preserve">Tyttö on leikkikentällä.</w:t>
      </w:r>
    </w:p>
    <w:p>
      <w:r>
        <w:rPr>
          <w:b/>
        </w:rPr>
        <w:t xml:space="preserve">Esimerkki 0,4255</w:t>
      </w:r>
    </w:p>
    <w:p>
      <w:r>
        <w:t xml:space="preserve">Lause 1: Nainen, jolla on kädessään saksofoni, katsoo poispäin rakennuksesta kirkkaana päivänä. Lause 2: Nainen, jolla on saksofoni kädessään, katsoo poispäin rakennuksesta kirkkaana päivänä, koska hän näki jotain.</w:t>
      </w:r>
    </w:p>
    <w:p>
      <w:r>
        <w:rPr>
          <w:b/>
        </w:rPr>
        <w:t xml:space="preserve">Tulos</w:t>
      </w:r>
    </w:p>
    <w:p>
      <w:r>
        <w:t xml:space="preserve">Ulkona on nainen, jolla on saksofoni kädessään.</w:t>
      </w:r>
    </w:p>
    <w:p>
      <w:r>
        <w:rPr>
          <w:b/>
        </w:rPr>
        <w:t xml:space="preserve">Esimerkki 0,4256</w:t>
      </w:r>
    </w:p>
    <w:p>
      <w:r>
        <w:t xml:space="preserve">Lause 1: Lapsi syö ruokaa pää kättä vasten. Lause 2: Lapsi syö cajun-ruokaa pää kättä vasten.</w:t>
      </w:r>
    </w:p>
    <w:p>
      <w:r>
        <w:rPr>
          <w:b/>
        </w:rPr>
        <w:t xml:space="preserve">Tulos</w:t>
      </w:r>
    </w:p>
    <w:p>
      <w:r>
        <w:t xml:space="preserve">Lapsi syö pää kättä vasten.</w:t>
      </w:r>
    </w:p>
    <w:p>
      <w:r>
        <w:rPr>
          <w:b/>
        </w:rPr>
        <w:t xml:space="preserve">Esimerkki 0.4257</w:t>
      </w:r>
    </w:p>
    <w:p>
      <w:r>
        <w:t xml:space="preserve">Lause 1: Kaksi keskikokoista koiraa juoksee lumen poikki. Lause 2: Kaksi koiraa jahtaa jänistä.</w:t>
      </w:r>
    </w:p>
    <w:p>
      <w:r>
        <w:rPr>
          <w:b/>
        </w:rPr>
        <w:t xml:space="preserve">Tulos</w:t>
      </w:r>
    </w:p>
    <w:p>
      <w:r>
        <w:t xml:space="preserve">Lumessa on koiria.</w:t>
      </w:r>
    </w:p>
    <w:p>
      <w:r>
        <w:rPr>
          <w:b/>
        </w:rPr>
        <w:t xml:space="preserve">Esimerkki 0.4258</w:t>
      </w:r>
    </w:p>
    <w:p>
      <w:r>
        <w:t xml:space="preserve">Lause 1: Nainen, jolla on violetti paita ja valkoinen kypärä, ratsastaa ruskealla hevosella. Lause 2: Hevonen hyppää.</w:t>
      </w:r>
    </w:p>
    <w:p>
      <w:r>
        <w:rPr>
          <w:b/>
        </w:rPr>
        <w:t xml:space="preserve">Tulos</w:t>
      </w:r>
    </w:p>
    <w:p>
      <w:r>
        <w:t xml:space="preserve">Hevosen selässä on nainen.</w:t>
      </w:r>
    </w:p>
    <w:p>
      <w:r>
        <w:rPr>
          <w:b/>
        </w:rPr>
        <w:t xml:space="preserve">Esimerkki 0.4259</w:t>
      </w:r>
    </w:p>
    <w:p>
      <w:r>
        <w:t xml:space="preserve">Lause 1: Liian huppupäiset hahmot kävelevät tiheikön läpi. Lause 2: Kaksi gaelilaismunkkia kävelee pois verisestä uhrista.</w:t>
      </w:r>
    </w:p>
    <w:p>
      <w:r>
        <w:rPr>
          <w:b/>
        </w:rPr>
        <w:t xml:space="preserve">Tulos</w:t>
      </w:r>
    </w:p>
    <w:p>
      <w:r>
        <w:t xml:space="preserve">Kaksi huppupäistä ihmistä kävelee tiheikön läpi.</w:t>
      </w:r>
    </w:p>
    <w:p>
      <w:r>
        <w:rPr>
          <w:b/>
        </w:rPr>
        <w:t xml:space="preserve">Esimerkki 0,4260</w:t>
      </w:r>
    </w:p>
    <w:p>
      <w:r>
        <w:t xml:space="preserve">Lause 1: Kolme naista ja vauva istuvat ulkona sinisellä huovalla. Lause 2: Kolme naista ja vauva istuvat julkisessa puistossa.</w:t>
      </w:r>
    </w:p>
    <w:p>
      <w:r>
        <w:rPr>
          <w:b/>
        </w:rPr>
        <w:t xml:space="preserve">Tulos</w:t>
      </w:r>
    </w:p>
    <w:p>
      <w:r>
        <w:t xml:space="preserve">Ulkona istuu kolme naista ja vauva.</w:t>
      </w:r>
    </w:p>
    <w:p>
      <w:r>
        <w:rPr>
          <w:b/>
        </w:rPr>
        <w:t xml:space="preserve">Esimerkki 0,4261</w:t>
      </w:r>
    </w:p>
    <w:p>
      <w:r>
        <w:t xml:space="preserve">Lause 1: Ulkomaiset militantit vai viranomaiset, jotka valvovat rauhaa ja järjestystä naapuruston kadulla. Lause 2: Katu, jolla on poliiseja.</w:t>
      </w:r>
    </w:p>
    <w:p>
      <w:r>
        <w:rPr>
          <w:b/>
        </w:rPr>
        <w:t xml:space="preserve">Tulos</w:t>
      </w:r>
    </w:p>
    <w:p>
      <w:r>
        <w:t xml:space="preserve">Katu, jolla on auktoriteettityyppisiä ihmisiä.</w:t>
      </w:r>
    </w:p>
    <w:p>
      <w:r>
        <w:rPr>
          <w:b/>
        </w:rPr>
        <w:t xml:space="preserve">Esimerkki 0.4262</w:t>
      </w:r>
    </w:p>
    <w:p>
      <w:r>
        <w:t xml:space="preserve">Lause 1: Nainen, jolla on suuri käsilaukku, kävelee portin ohi. Lause 2: Nainen kävelee portin ohi taloon.</w:t>
      </w:r>
    </w:p>
    <w:p>
      <w:r>
        <w:rPr>
          <w:b/>
        </w:rPr>
        <w:t xml:space="preserve">Tulos</w:t>
      </w:r>
    </w:p>
    <w:p>
      <w:r>
        <w:t xml:space="preserve">Nainen on pystyssä.</w:t>
      </w:r>
    </w:p>
    <w:p>
      <w:r>
        <w:rPr>
          <w:b/>
        </w:rPr>
        <w:t xml:space="preserve">Esimerkki 0,4263</w:t>
      </w:r>
    </w:p>
    <w:p>
      <w:r>
        <w:t xml:space="preserve">Lause 1: Mies, jolla on silmät peittävä huivi päässään, nukkuu ruohikossa, kun lintu kävelee hänen vieressään. Lause 2: Mies, jolla on punainen huivi silmillään, nukkuu ruohikossa.</w:t>
      </w:r>
    </w:p>
    <w:p>
      <w:r>
        <w:rPr>
          <w:b/>
        </w:rPr>
        <w:t xml:space="preserve">Tulos</w:t>
      </w:r>
    </w:p>
    <w:p>
      <w:r>
        <w:t xml:space="preserve">Nukkuvan miehen lähellä kävelee paha.</w:t>
      </w:r>
    </w:p>
    <w:p>
      <w:r>
        <w:rPr>
          <w:b/>
        </w:rPr>
        <w:t xml:space="preserve">Esimerkki 0.4264</w:t>
      </w:r>
    </w:p>
    <w:p>
      <w:r>
        <w:t xml:space="preserve">Lause 1: Silmälasipäinen pikkupoika työskentelee sähköisen kokeiluprojektin parissa. Lause 2: Poika työstää tiedekilpailuprojektiaan.</w:t>
      </w:r>
    </w:p>
    <w:p>
      <w:r>
        <w:rPr>
          <w:b/>
        </w:rPr>
        <w:t xml:space="preserve">Tulos</w:t>
      </w:r>
    </w:p>
    <w:p>
      <w:r>
        <w:t xml:space="preserve">Pikkupoika työskentelee kokeen parissa.</w:t>
      </w:r>
    </w:p>
    <w:p>
      <w:r>
        <w:rPr>
          <w:b/>
        </w:rPr>
        <w:t xml:space="preserve">Esimerkki 0,4265</w:t>
      </w:r>
    </w:p>
    <w:p>
      <w:r>
        <w:t xml:space="preserve">Lause 1: Pesäpallolakki päässä oleva mies jongleeraa. Lause 2: Mies jongleeraa palloja.</w:t>
      </w:r>
    </w:p>
    <w:p>
      <w:r>
        <w:rPr>
          <w:b/>
        </w:rPr>
        <w:t xml:space="preserve">Tulos</w:t>
      </w:r>
    </w:p>
    <w:p>
      <w:r>
        <w:t xml:space="preserve">Jonglööri, jolla on baseball-lippis päässään</w:t>
      </w:r>
    </w:p>
    <w:p>
      <w:r>
        <w:rPr>
          <w:b/>
        </w:rPr>
        <w:t xml:space="preserve">Esimerkki 0,4266</w:t>
      </w:r>
    </w:p>
    <w:p>
      <w:r>
        <w:t xml:space="preserve">Lause 1: Miehet, naiset ja lapset kävelevät kadulla. Lause 2: Ihmiset kävelevät nopeasti.</w:t>
      </w:r>
    </w:p>
    <w:p>
      <w:r>
        <w:rPr>
          <w:b/>
        </w:rPr>
        <w:t xml:space="preserve">Tulos</w:t>
      </w:r>
    </w:p>
    <w:p>
      <w:r>
        <w:t xml:space="preserve">Ihmiset ovat ulkona kadulla.</w:t>
      </w:r>
    </w:p>
    <w:p>
      <w:r>
        <w:rPr>
          <w:b/>
        </w:rPr>
        <w:t xml:space="preserve">Esimerkki 0,4267</w:t>
      </w:r>
    </w:p>
    <w:p>
      <w:r>
        <w:t xml:space="preserve">Lause 1: Mies soittaa harmonikkaa hattu päässä. Lause 2: Hän on kamala muusikko.</w:t>
      </w:r>
    </w:p>
    <w:p>
      <w:r>
        <w:rPr>
          <w:b/>
        </w:rPr>
        <w:t xml:space="preserve">Tulos</w:t>
      </w:r>
    </w:p>
    <w:p>
      <w:r>
        <w:t xml:space="preserve">Kaveri pitää hattua</w:t>
      </w:r>
    </w:p>
    <w:p>
      <w:r>
        <w:rPr>
          <w:b/>
        </w:rPr>
        <w:t xml:space="preserve">Esimerkki 0.4268</w:t>
      </w:r>
    </w:p>
    <w:p>
      <w:r>
        <w:t xml:space="preserve">Lause 1: Aasialainen tyttö nauttii cappuccinoa rauhallisessa kahvilassa. Lause 2: Tyttö on välitunnilla.</w:t>
      </w:r>
    </w:p>
    <w:p>
      <w:r>
        <w:rPr>
          <w:b/>
        </w:rPr>
        <w:t xml:space="preserve">Tulos</w:t>
      </w:r>
    </w:p>
    <w:p>
      <w:r>
        <w:t xml:space="preserve">Tyttö juo cappunccinoa.</w:t>
      </w:r>
    </w:p>
    <w:p>
      <w:r>
        <w:rPr>
          <w:b/>
        </w:rPr>
        <w:t xml:space="preserve">Esimerkki 0.4269</w:t>
      </w:r>
    </w:p>
    <w:p>
      <w:r>
        <w:t xml:space="preserve">Lause 1: Vanhempi mies ottaa päiväunet pyörällään. Lause 2: Miehellä on lippis päässä.</w:t>
      </w:r>
    </w:p>
    <w:p>
      <w:r>
        <w:rPr>
          <w:b/>
        </w:rPr>
        <w:t xml:space="preserve">Tulos</w:t>
      </w:r>
    </w:p>
    <w:p>
      <w:r>
        <w:t xml:space="preserve">Miehellä on pyörä.</w:t>
      </w:r>
    </w:p>
    <w:p>
      <w:r>
        <w:rPr>
          <w:b/>
        </w:rPr>
        <w:t xml:space="preserve">Esimerkki 0,4270</w:t>
      </w:r>
    </w:p>
    <w:p>
      <w:r>
        <w:t xml:space="preserve">Lause 1: Pikkupoika istuu miehen sylissä ajamassa sinistä traktoria mutkaisella tiellä alas mäkeä. Lause 2: Pieni poika ohjaa suurta sinistä traktoria sateessa.</w:t>
      </w:r>
    </w:p>
    <w:p>
      <w:r>
        <w:rPr>
          <w:b/>
        </w:rPr>
        <w:t xml:space="preserve">Tulos</w:t>
      </w:r>
    </w:p>
    <w:p>
      <w:r>
        <w:t xml:space="preserve">Pieni poika ajaa traktorilla.</w:t>
      </w:r>
    </w:p>
    <w:p>
      <w:r>
        <w:rPr>
          <w:b/>
        </w:rPr>
        <w:t xml:space="preserve">Esimerkki 0,4271</w:t>
      </w:r>
    </w:p>
    <w:p>
      <w:r>
        <w:t xml:space="preserve">Lause 1: Mies, joka myy nastarenkaita. Lause 2: Mies myy vaaleanpunaisia nastarenkaita.</w:t>
      </w:r>
    </w:p>
    <w:p>
      <w:r>
        <w:rPr>
          <w:b/>
        </w:rPr>
        <w:t xml:space="preserve">Tulos</w:t>
      </w:r>
    </w:p>
    <w:p>
      <w:r>
        <w:t xml:space="preserve">Mies myy tavaroitaan.</w:t>
      </w:r>
    </w:p>
    <w:p>
      <w:r>
        <w:rPr>
          <w:b/>
        </w:rPr>
        <w:t xml:space="preserve">Esimerkki 0.4272</w:t>
      </w:r>
    </w:p>
    <w:p>
      <w:r>
        <w:t xml:space="preserve">Lause 1: Kaksi ihmistä kilpailee miekkailuottelussa. Lause 2: Miekkailuottelu on kansallinen kilpailu.</w:t>
      </w:r>
    </w:p>
    <w:p>
      <w:r>
        <w:rPr>
          <w:b/>
        </w:rPr>
        <w:t xml:space="preserve">Tulos</w:t>
      </w:r>
    </w:p>
    <w:p>
      <w:r>
        <w:t xml:space="preserve">Kaksi ihmistä osaa aidata.</w:t>
      </w:r>
    </w:p>
    <w:p>
      <w:r>
        <w:rPr>
          <w:b/>
        </w:rPr>
        <w:t xml:space="preserve">Esimerkki 0.4273</w:t>
      </w:r>
    </w:p>
    <w:p>
      <w:r>
        <w:t xml:space="preserve">Lause 1: Suuri joukko poliiseja, joilla on suojavarustus, punaisiin pukeutuneen väkijoukon vieressä. Lause 2: Suojapukuiset poliisit yrittävät hajottaa mellakkaa.</w:t>
      </w:r>
    </w:p>
    <w:p>
      <w:r>
        <w:rPr>
          <w:b/>
        </w:rPr>
        <w:t xml:space="preserve">Tulos</w:t>
      </w:r>
    </w:p>
    <w:p>
      <w:r>
        <w:t xml:space="preserve">Paikalla on paljon ihmisiä ja poliiseja.</w:t>
      </w:r>
    </w:p>
    <w:p>
      <w:r>
        <w:rPr>
          <w:b/>
        </w:rPr>
        <w:t xml:space="preserve">Esimerkki 0.4274</w:t>
      </w:r>
    </w:p>
    <w:p>
      <w:r>
        <w:t xml:space="preserve">Lause 1: Kaksi ihmistä nauttii merestä sateenvarjon alla. Lause 2: Meren vesi on kylmää.</w:t>
      </w:r>
    </w:p>
    <w:p>
      <w:r>
        <w:rPr>
          <w:b/>
        </w:rPr>
        <w:t xml:space="preserve">Tulos</w:t>
      </w:r>
    </w:p>
    <w:p>
      <w:r>
        <w:t xml:space="preserve">Ihmiset ovat sateenvarjon alla</w:t>
      </w:r>
    </w:p>
    <w:p>
      <w:r>
        <w:rPr>
          <w:b/>
        </w:rPr>
        <w:t xml:space="preserve">Esimerkki 0,4275</w:t>
      </w:r>
    </w:p>
    <w:p>
      <w:r>
        <w:t xml:space="preserve">Lause 1: Tyttö polvistuu pyöreän suihkulähteen päällä, joka suihkuttaa vettä ilmaan. Lause 2: Tyttö on aasialainen.</w:t>
      </w:r>
    </w:p>
    <w:p>
      <w:r>
        <w:rPr>
          <w:b/>
        </w:rPr>
        <w:t xml:space="preserve">Tulos</w:t>
      </w:r>
    </w:p>
    <w:p>
      <w:r>
        <w:t xml:space="preserve">Tyttö on ulkona.</w:t>
      </w:r>
    </w:p>
    <w:p>
      <w:r>
        <w:rPr>
          <w:b/>
        </w:rPr>
        <w:t xml:space="preserve">Esimerkki 0,4276</w:t>
      </w:r>
    </w:p>
    <w:p>
      <w:r>
        <w:t xml:space="preserve">Lause 1: Kaksi mustaa koiraa leikkii lelulla. Lause 2: Kaksi koiraa leikkii pehmolelulla.</w:t>
      </w:r>
    </w:p>
    <w:p>
      <w:r>
        <w:rPr>
          <w:b/>
        </w:rPr>
        <w:t xml:space="preserve">Tulos</w:t>
      </w:r>
    </w:p>
    <w:p>
      <w:r>
        <w:t xml:space="preserve">Kaksi koiraa leikkii.</w:t>
      </w:r>
    </w:p>
    <w:p>
      <w:r>
        <w:rPr>
          <w:b/>
        </w:rPr>
        <w:t xml:space="preserve">Esimerkki 0.4277</w:t>
      </w:r>
    </w:p>
    <w:p>
      <w:r>
        <w:t xml:space="preserve">Lause 1: Nuori mies, jolla on silmälasit, soittaa viulua. Lause 2: Mies esiintyy konsertissa.</w:t>
      </w:r>
    </w:p>
    <w:p>
      <w:r>
        <w:rPr>
          <w:b/>
        </w:rPr>
        <w:t xml:space="preserve">Tulos</w:t>
      </w:r>
    </w:p>
    <w:p>
      <w:r>
        <w:t xml:space="preserve">Miehellä on kädessään soitin.</w:t>
      </w:r>
    </w:p>
    <w:p>
      <w:r>
        <w:rPr>
          <w:b/>
        </w:rPr>
        <w:t xml:space="preserve">Esimerkki 0.4278</w:t>
      </w:r>
    </w:p>
    <w:p>
      <w:r>
        <w:t xml:space="preserve">Lause 1: Mustiin vaatteisiin pukeutunut nainen kävelee vilkkaasti liikennöidyllä jalkakäytävällä lapsen kanssa. Lause 2: Nainen ja hänen lapsensa kävelevät jalkakäytävää pitkin.</w:t>
      </w:r>
    </w:p>
    <w:p>
      <w:r>
        <w:rPr>
          <w:b/>
        </w:rPr>
        <w:t xml:space="preserve">Tulos</w:t>
      </w:r>
    </w:p>
    <w:p>
      <w:r>
        <w:t xml:space="preserve">Nainen ja lapsi kävelevät jalkakäytävällä.</w:t>
      </w:r>
    </w:p>
    <w:p>
      <w:r>
        <w:rPr>
          <w:b/>
        </w:rPr>
        <w:t xml:space="preserve">Esimerkki 0.4279</w:t>
      </w:r>
    </w:p>
    <w:p>
      <w:r>
        <w:t xml:space="preserve">Lause 1: Pieni lapsi kiipeilee korotetulla verkolla Lause 2: lapsi on valkoinen.</w:t>
      </w:r>
    </w:p>
    <w:p>
      <w:r>
        <w:rPr>
          <w:b/>
        </w:rPr>
        <w:t xml:space="preserve">Tulos</w:t>
      </w:r>
    </w:p>
    <w:p>
      <w:r>
        <w:t xml:space="preserve">lapsi kiipeilee</w:t>
      </w:r>
    </w:p>
    <w:p>
      <w:r>
        <w:rPr>
          <w:b/>
        </w:rPr>
        <w:t xml:space="preserve">Esimerkki 0.4280</w:t>
      </w:r>
    </w:p>
    <w:p>
      <w:r>
        <w:t xml:space="preserve">Lause 1: Nuori poika putoaa vesistöön. Lause 2: Poika on neljävuotias.</w:t>
      </w:r>
    </w:p>
    <w:p>
      <w:r>
        <w:rPr>
          <w:b/>
        </w:rPr>
        <w:t xml:space="preserve">Tulos</w:t>
      </w:r>
    </w:p>
    <w:p>
      <w:r>
        <w:t xml:space="preserve">poika putoaa</w:t>
      </w:r>
    </w:p>
    <w:p>
      <w:r>
        <w:rPr>
          <w:b/>
        </w:rPr>
        <w:t xml:space="preserve">Esimerkki 0.4281</w:t>
      </w:r>
    </w:p>
    <w:p>
      <w:r>
        <w:t xml:space="preserve">Lause 1: Punainen auto numero 96 ajoi hiekkatietä pitkin puurajan tuntumassa ja nostatti pölyä jäljessään. Lause 2: Poliisiauto ajaa autoa takaa hiekkatietä pitkin.</w:t>
      </w:r>
    </w:p>
    <w:p>
      <w:r>
        <w:rPr>
          <w:b/>
        </w:rPr>
        <w:t xml:space="preserve">Tulos</w:t>
      </w:r>
    </w:p>
    <w:p>
      <w:r>
        <w:t xml:space="preserve">Auto ajaa hiekkatietä pitkin.</w:t>
      </w:r>
    </w:p>
    <w:p>
      <w:r>
        <w:rPr>
          <w:b/>
        </w:rPr>
        <w:t xml:space="preserve">Esimerkki 0.4282</w:t>
      </w:r>
    </w:p>
    <w:p>
      <w:r>
        <w:t xml:space="preserve">Lause 1: Lapsi hyppää keltaisesta keinusta. Lause 2: Lapsi hyppää korkealta ilmaan puiston keinusta.</w:t>
      </w:r>
    </w:p>
    <w:p>
      <w:r>
        <w:rPr>
          <w:b/>
        </w:rPr>
        <w:t xml:space="preserve">Tulos</w:t>
      </w:r>
    </w:p>
    <w:p>
      <w:r>
        <w:t xml:space="preserve">Lapsi hyppää.</w:t>
      </w:r>
    </w:p>
    <w:p>
      <w:r>
        <w:rPr>
          <w:b/>
        </w:rPr>
        <w:t xml:space="preserve">Esimerkki 0.4283</w:t>
      </w:r>
    </w:p>
    <w:p>
      <w:r>
        <w:t xml:space="preserve">Lause 1: Miehellä on maila kädessään ja hän pelaa tennistä. Lause 2: Andre Agassi pelaa tennistä maila kädessään.</w:t>
      </w:r>
    </w:p>
    <w:p>
      <w:r>
        <w:rPr>
          <w:b/>
        </w:rPr>
        <w:t xml:space="preserve">Tulos</w:t>
      </w:r>
    </w:p>
    <w:p>
      <w:r>
        <w:t xml:space="preserve">Mies pelaa tennistä.</w:t>
      </w:r>
    </w:p>
    <w:p>
      <w:r>
        <w:rPr>
          <w:b/>
        </w:rPr>
        <w:t xml:space="preserve">Esimerkki 0.4284</w:t>
      </w:r>
    </w:p>
    <w:p>
      <w:r>
        <w:t xml:space="preserve">Lause 1: Pieni poika, jolla on keltainen collegepaita, kiipeää hedelmäpuuhun. Lause 2: Poika yrittää saada hedelmiä puusta.</w:t>
      </w:r>
    </w:p>
    <w:p>
      <w:r>
        <w:rPr>
          <w:b/>
        </w:rPr>
        <w:t xml:space="preserve">Tulos</w:t>
      </w:r>
    </w:p>
    <w:p>
      <w:r>
        <w:t xml:space="preserve">Lapsi kiipeilee</w:t>
      </w:r>
    </w:p>
    <w:p>
      <w:r>
        <w:rPr>
          <w:b/>
        </w:rPr>
        <w:t xml:space="preserve">Esimerkki 0,4285</w:t>
      </w:r>
    </w:p>
    <w:p>
      <w:r>
        <w:t xml:space="preserve">Lause 1: Kaksi vanhempaa miestä istuu ulkona, ja toinen heistä laskee päätään, kun toinen lukee. Lause 2: Mies, jolla on pää alhaalla, nukkuu päiväunia.</w:t>
      </w:r>
    </w:p>
    <w:p>
      <w:r>
        <w:rPr>
          <w:b/>
        </w:rPr>
        <w:t xml:space="preserve">Tulos</w:t>
      </w:r>
    </w:p>
    <w:p>
      <w:r>
        <w:t xml:space="preserve">Kaksi vanhempaa miestä on ulkona.</w:t>
      </w:r>
    </w:p>
    <w:p>
      <w:r>
        <w:rPr>
          <w:b/>
        </w:rPr>
        <w:t xml:space="preserve">Esimerkki 0,4286</w:t>
      </w:r>
    </w:p>
    <w:p>
      <w:r>
        <w:t xml:space="preserve">Lause 1: Ihmiset kävelevät kioskissa roikkuvien alusvaatteiden ohi. Lause 2: Ihmiset kulkevat vaihtomatkalla karsinassa olevien alusvaatteiden ohi.</w:t>
      </w:r>
    </w:p>
    <w:p>
      <w:r>
        <w:rPr>
          <w:b/>
        </w:rPr>
        <w:t xml:space="preserve">Tulos</w:t>
      </w:r>
    </w:p>
    <w:p>
      <w:r>
        <w:t xml:space="preserve">Alusvaatteita on esillä niin, että ihmiset kävelevät sen ohi.</w:t>
      </w:r>
    </w:p>
    <w:p>
      <w:r>
        <w:rPr>
          <w:b/>
        </w:rPr>
        <w:t xml:space="preserve">Esimerkki 0.4287</w:t>
      </w:r>
    </w:p>
    <w:p>
      <w:r>
        <w:t xml:space="preserve">Lause 1: Lippalakkinen mies sitoo verkkoa. Lause 2: Kalastaja sitoo verkkoa.</w:t>
      </w:r>
    </w:p>
    <w:p>
      <w:r>
        <w:rPr>
          <w:b/>
        </w:rPr>
        <w:t xml:space="preserve">Tulos</w:t>
      </w:r>
    </w:p>
    <w:p>
      <w:r>
        <w:t xml:space="preserve">Mies sitoo verkkoa.</w:t>
      </w:r>
    </w:p>
    <w:p>
      <w:r>
        <w:rPr>
          <w:b/>
        </w:rPr>
        <w:t xml:space="preserve">Esimerkki 0.4288</w:t>
      </w:r>
    </w:p>
    <w:p>
      <w:r>
        <w:t xml:space="preserve">Lause 1: Näkymä julkisen rannan näköalapaikalta. Lause 2: Ihmiset ovat menneet naimisiin tällä näköalapaikalla, josta on näkymä rannalle.</w:t>
      </w:r>
    </w:p>
    <w:p>
      <w:r>
        <w:rPr>
          <w:b/>
        </w:rPr>
        <w:t xml:space="preserve">Tulos</w:t>
      </w:r>
    </w:p>
    <w:p>
      <w:r>
        <w:t xml:space="preserve">Näköalapaikat veden ääreltä.</w:t>
      </w:r>
    </w:p>
    <w:p>
      <w:r>
        <w:rPr>
          <w:b/>
        </w:rPr>
        <w:t xml:space="preserve">Esimerkki 0.4289</w:t>
      </w:r>
    </w:p>
    <w:p>
      <w:r>
        <w:t xml:space="preserve">Lause 1: Valokuvaaja ottaa kuvia jääkiekko-ottelusta kaukalon laidalta Lause 2: Valokuvaaja on nainen.</w:t>
      </w:r>
    </w:p>
    <w:p>
      <w:r>
        <w:rPr>
          <w:b/>
        </w:rPr>
        <w:t xml:space="preserve">Tulos</w:t>
      </w:r>
    </w:p>
    <w:p>
      <w:r>
        <w:t xml:space="preserve">Jääkiekkoa pelataan jäähallissa.</w:t>
      </w:r>
    </w:p>
    <w:p>
      <w:r>
        <w:rPr>
          <w:b/>
        </w:rPr>
        <w:t xml:space="preserve">Esimerkki 0,4290</w:t>
      </w:r>
    </w:p>
    <w:p>
      <w:r>
        <w:t xml:space="preserve">Lause 1: Mies kävelee reppu selässään kadulla kuunnellen iPodiaan. Lause 2: Mies kuuntelee musiikkia kävellessään töihin.</w:t>
      </w:r>
    </w:p>
    <w:p>
      <w:r>
        <w:rPr>
          <w:b/>
        </w:rPr>
        <w:t xml:space="preserve">Tulos</w:t>
      </w:r>
    </w:p>
    <w:p>
      <w:r>
        <w:t xml:space="preserve">Miehellä on kuulokkeet päässä.</w:t>
      </w:r>
    </w:p>
    <w:p>
      <w:r>
        <w:rPr>
          <w:b/>
        </w:rPr>
        <w:t xml:space="preserve">Esimerkki 0,4291</w:t>
      </w:r>
    </w:p>
    <w:p>
      <w:r>
        <w:t xml:space="preserve">Lause 1: DJ pyörittää kappaleita klubilla. Lause 2: DJ johtaa klubin juhlia.</w:t>
      </w:r>
    </w:p>
    <w:p>
      <w:r>
        <w:rPr>
          <w:b/>
        </w:rPr>
        <w:t xml:space="preserve">Tulos</w:t>
      </w:r>
    </w:p>
    <w:p>
      <w:r>
        <w:t xml:space="preserve">DJ soittaa musiikkia.</w:t>
      </w:r>
    </w:p>
    <w:p>
      <w:r>
        <w:rPr>
          <w:b/>
        </w:rPr>
        <w:t xml:space="preserve">Esimerkki 0.4292</w:t>
      </w:r>
    </w:p>
    <w:p>
      <w:r>
        <w:t xml:space="preserve">Lause 1: Nuoret miehet kilpailevat keskenään maratonilla. Lause 2: Ihmiset kilpailevat olympiamaratonilla.</w:t>
      </w:r>
    </w:p>
    <w:p>
      <w:r>
        <w:rPr>
          <w:b/>
        </w:rPr>
        <w:t xml:space="preserve">Tulos</w:t>
      </w:r>
    </w:p>
    <w:p>
      <w:r>
        <w:t xml:space="preserve">Ihmiset juoksevat maratonilla.</w:t>
      </w:r>
    </w:p>
    <w:p>
      <w:r>
        <w:rPr>
          <w:b/>
        </w:rPr>
        <w:t xml:space="preserve">Esimerkki 0.4293</w:t>
      </w:r>
    </w:p>
    <w:p>
      <w:r>
        <w:t xml:space="preserve">Lause 1: Lähikuva naisesta vilkkaalla kadulla puhumassa puhelimeen. Lause 2: Nainen seisoo puhelimessa puhumassa ystävälleen.</w:t>
      </w:r>
    </w:p>
    <w:p>
      <w:r>
        <w:rPr>
          <w:b/>
        </w:rPr>
        <w:t xml:space="preserve">Tulos</w:t>
      </w:r>
    </w:p>
    <w:p>
      <w:r>
        <w:t xml:space="preserve">Nainen puhuu puhelimeen vilkkaalla kadulla.</w:t>
      </w:r>
    </w:p>
    <w:p>
      <w:r>
        <w:rPr>
          <w:b/>
        </w:rPr>
        <w:t xml:space="preserve">Esimerkki 0.4294</w:t>
      </w:r>
    </w:p>
    <w:p>
      <w:r>
        <w:t xml:space="preserve">Lause 1: Kaksi miestä on kokoamassa puukehikkoa. Lause 2: Nämä kaksi miestä ovat veljeksiä.</w:t>
      </w:r>
    </w:p>
    <w:p>
      <w:r>
        <w:rPr>
          <w:b/>
        </w:rPr>
        <w:t xml:space="preserve">Tulos</w:t>
      </w:r>
    </w:p>
    <w:p>
      <w:r>
        <w:t xml:space="preserve">Nämä kaksi miestä työskentelevät.</w:t>
      </w:r>
    </w:p>
    <w:p>
      <w:r>
        <w:rPr>
          <w:b/>
        </w:rPr>
        <w:t xml:space="preserve">Esimerkki 0,4295</w:t>
      </w:r>
    </w:p>
    <w:p>
      <w:r>
        <w:t xml:space="preserve">Lause 1: Pieni poika katselee naista. Lause 2: Pikkupoika katselee naista, joka laittaa ruokaa.</w:t>
      </w:r>
    </w:p>
    <w:p>
      <w:r>
        <w:rPr>
          <w:b/>
        </w:rPr>
        <w:t xml:space="preserve">Tulos</w:t>
      </w:r>
    </w:p>
    <w:p>
      <w:r>
        <w:t xml:space="preserve">Henkilö, joka katsoo toista henkilöä.</w:t>
      </w:r>
    </w:p>
    <w:p>
      <w:r>
        <w:rPr>
          <w:b/>
        </w:rPr>
        <w:t xml:space="preserve">Esimerkki 0.4296</w:t>
      </w:r>
    </w:p>
    <w:p>
      <w:r>
        <w:t xml:space="preserve">Lause 1: Kaksi meikattua ja taidokkaasti pukeutunutta klovnia seisoo yhdessä soittimiensa kanssa. Lause 2: Klovnit pitävät esityksen.</w:t>
      </w:r>
    </w:p>
    <w:p>
      <w:r>
        <w:rPr>
          <w:b/>
        </w:rPr>
        <w:t xml:space="preserve">Tulos</w:t>
      </w:r>
    </w:p>
    <w:p>
      <w:r>
        <w:t xml:space="preserve">Siellä on kaksi klovnia, joilla on soittimet.</w:t>
      </w:r>
    </w:p>
    <w:p>
      <w:r>
        <w:rPr>
          <w:b/>
        </w:rPr>
        <w:t xml:space="preserve">Esimerkki 0,4297</w:t>
      </w:r>
    </w:p>
    <w:p>
      <w:r>
        <w:t xml:space="preserve">Lause 1: Kaksi lasta pomppii värikkäillä palloilla. Lause 2: Lapset ovat sisaruksia.</w:t>
      </w:r>
    </w:p>
    <w:p>
      <w:r>
        <w:rPr>
          <w:b/>
        </w:rPr>
        <w:t xml:space="preserve">Tulos</w:t>
      </w:r>
    </w:p>
    <w:p>
      <w:r>
        <w:t xml:space="preserve">Lapset ovat palloissa.</w:t>
      </w:r>
    </w:p>
    <w:p>
      <w:r>
        <w:rPr>
          <w:b/>
        </w:rPr>
        <w:t xml:space="preserve">Esimerkki 0.4298</w:t>
      </w:r>
    </w:p>
    <w:p>
      <w:r>
        <w:t xml:space="preserve">Lause 1: Nainen, jolla on hattu, tuijottaa kaukaisuuteen puistoa, jossa on veistos. Lause 2: Nainen tuijottaa hevosveistosta.</w:t>
      </w:r>
    </w:p>
    <w:p>
      <w:r>
        <w:rPr>
          <w:b/>
        </w:rPr>
        <w:t xml:space="preserve">Tulos</w:t>
      </w:r>
    </w:p>
    <w:p>
      <w:r>
        <w:t xml:space="preserve">Nainen näkee puistossa veistoksen.</w:t>
      </w:r>
    </w:p>
    <w:p>
      <w:r>
        <w:rPr>
          <w:b/>
        </w:rPr>
        <w:t xml:space="preserve">Esimerkki 0.4299</w:t>
      </w:r>
    </w:p>
    <w:p>
      <w:r>
        <w:t xml:space="preserve">Lause 1: Mustavalkoinen koira juoksee lumisella pellolla. Lause 2: Koira juoksee hiihtäjiä karkuun.</w:t>
      </w:r>
    </w:p>
    <w:p>
      <w:r>
        <w:rPr>
          <w:b/>
        </w:rPr>
        <w:t xml:space="preserve">Tulos</w:t>
      </w:r>
    </w:p>
    <w:p>
      <w:r>
        <w:t xml:space="preserve">mustavalkoinen koira on ulkona</w:t>
      </w:r>
    </w:p>
    <w:p>
      <w:r>
        <w:rPr>
          <w:b/>
        </w:rPr>
        <w:t xml:space="preserve">Esimerkki 0.4300</w:t>
      </w:r>
    </w:p>
    <w:p>
      <w:r>
        <w:t xml:space="preserve">Lause 1: Nainen kysyy tietä värikkään kartan edessä. Lause 2: Nainen kysyy tietä tapaamiseensa johtajiensa kanssa.</w:t>
      </w:r>
    </w:p>
    <w:p>
      <w:r>
        <w:rPr>
          <w:b/>
        </w:rPr>
        <w:t xml:space="preserve">Tulos</w:t>
      </w:r>
    </w:p>
    <w:p>
      <w:r>
        <w:t xml:space="preserve">Nainen kysyy tietä kokoukseensa</w:t>
      </w:r>
    </w:p>
    <w:p>
      <w:r>
        <w:rPr>
          <w:b/>
        </w:rPr>
        <w:t xml:space="preserve">Esimerkki 0,4301</w:t>
      </w:r>
    </w:p>
    <w:p>
      <w:r>
        <w:t xml:space="preserve">Lause 1: Nainen punaisissa haalareissa seisoo jalkakäytävällä. Lause 2: Nainen odottaa bussia.</w:t>
      </w:r>
    </w:p>
    <w:p>
      <w:r>
        <w:rPr>
          <w:b/>
        </w:rPr>
        <w:t xml:space="preserve">Tulos</w:t>
      </w:r>
    </w:p>
    <w:p>
      <w:r>
        <w:t xml:space="preserve">Henkilö on ulkona.</w:t>
      </w:r>
    </w:p>
    <w:p>
      <w:r>
        <w:rPr>
          <w:b/>
        </w:rPr>
        <w:t xml:space="preserve">Esimerkki 0.4302</w:t>
      </w:r>
    </w:p>
    <w:p>
      <w:r>
        <w:t xml:space="preserve">Lause 1: Nuori aikuinen, jolla on rullaluistimet ja joka pitää matkapuhelinta korvaansa. Lause 2: Henkilö puhuu parhaan ystävänsä kanssa puhelimessa.</w:t>
      </w:r>
    </w:p>
    <w:p>
      <w:r>
        <w:rPr>
          <w:b/>
        </w:rPr>
        <w:t xml:space="preserve">Tulos</w:t>
      </w:r>
    </w:p>
    <w:p>
      <w:r>
        <w:t xml:space="preserve">Nuori nainen käyttää puhelintaan.</w:t>
      </w:r>
    </w:p>
    <w:p>
      <w:r>
        <w:rPr>
          <w:b/>
        </w:rPr>
        <w:t xml:space="preserve">Esimerkki 0.4303</w:t>
      </w:r>
    </w:p>
    <w:p>
      <w:r>
        <w:t xml:space="preserve">Lause 1: Mies sukeltaa veteen kivien ja mäntyjen ympäröimänä. Lause 2: Mies sukeltaa veteen sukelluspuku päällä.</w:t>
      </w:r>
    </w:p>
    <w:p>
      <w:r>
        <w:rPr>
          <w:b/>
        </w:rPr>
        <w:t xml:space="preserve">Tulos</w:t>
      </w:r>
    </w:p>
    <w:p>
      <w:r>
        <w:t xml:space="preserve">Mies sukeltaa veteen.</w:t>
      </w:r>
    </w:p>
    <w:p>
      <w:r>
        <w:rPr>
          <w:b/>
        </w:rPr>
        <w:t xml:space="preserve">Esimerkki 0.4304</w:t>
      </w:r>
    </w:p>
    <w:p>
      <w:r>
        <w:t xml:space="preserve">Lause 1: Mies lukee kirjaa ja antaa siihen nimikirjoituksen. Lause 2: Mies on kirjan kirjoittaja.</w:t>
      </w:r>
    </w:p>
    <w:p>
      <w:r>
        <w:rPr>
          <w:b/>
        </w:rPr>
        <w:t xml:space="preserve">Tulos</w:t>
      </w:r>
    </w:p>
    <w:p>
      <w:r>
        <w:t xml:space="preserve">Mies signeeraa kirjaa.</w:t>
      </w:r>
    </w:p>
    <w:p>
      <w:r>
        <w:rPr>
          <w:b/>
        </w:rPr>
        <w:t xml:space="preserve">Esimerkki 0,4305</w:t>
      </w:r>
    </w:p>
    <w:p>
      <w:r>
        <w:t xml:space="preserve">Lause 1: Pitkät mustat hiukset omaava nainen pitää suurta metallikulhoa, jossa on sininen rätti kuumien hiilien päällä. Lause 2: Keittiössä on nainen.</w:t>
      </w:r>
    </w:p>
    <w:p>
      <w:r>
        <w:rPr>
          <w:b/>
        </w:rPr>
        <w:t xml:space="preserve">Tulos</w:t>
      </w:r>
    </w:p>
    <w:p>
      <w:r>
        <w:t xml:space="preserve">Nainen pitää kädessään metallikulhoa.</w:t>
      </w:r>
    </w:p>
    <w:p>
      <w:r>
        <w:rPr>
          <w:b/>
        </w:rPr>
        <w:t xml:space="preserve">Esimerkki 0.4306</w:t>
      </w:r>
    </w:p>
    <w:p>
      <w:r>
        <w:t xml:space="preserve">Lause 1: Nuori nainen rennoissa vaatteissa imuroi eteistä pienellä imurilla. Lause 2: Tämä nainen työskentelee siivoojana.</w:t>
      </w:r>
    </w:p>
    <w:p>
      <w:r>
        <w:rPr>
          <w:b/>
        </w:rPr>
        <w:t xml:space="preserve">Tulos</w:t>
      </w:r>
    </w:p>
    <w:p>
      <w:r>
        <w:t xml:space="preserve">Nainen on rento.</w:t>
      </w:r>
    </w:p>
    <w:p>
      <w:r>
        <w:rPr>
          <w:b/>
        </w:rPr>
        <w:t xml:space="preserve">Esimerkki 0.4307</w:t>
      </w:r>
    </w:p>
    <w:p>
      <w:r>
        <w:t xml:space="preserve">Lause 1: Kaksi miestä, toisella raitapaita ja toisella sininen paita, kävelevät jalkakäytävällä rakennuksen edessä. Lause 2: Kaksi miestä; toisella raidallinen paita, toisella vaaleansininen.</w:t>
      </w:r>
    </w:p>
    <w:p>
      <w:r>
        <w:rPr>
          <w:b/>
        </w:rPr>
        <w:t xml:space="preserve">Tulos</w:t>
      </w:r>
    </w:p>
    <w:p>
      <w:r>
        <w:t xml:space="preserve">Kaksi miestä; toisella raidallinen paita, toisella sininen.</w:t>
      </w:r>
    </w:p>
    <w:p>
      <w:r>
        <w:rPr>
          <w:b/>
        </w:rPr>
        <w:t xml:space="preserve">Esimerkki 0.4308</w:t>
      </w:r>
    </w:p>
    <w:p>
      <w:r>
        <w:t xml:space="preserve">Lause 1: Tummiin vaatteisiin pukeutunut nainen leikkii ison, ruskean koiransa kanssa talossaan. Lause 2: On kylmä</w:t>
      </w:r>
    </w:p>
    <w:p>
      <w:r>
        <w:rPr>
          <w:b/>
        </w:rPr>
        <w:t xml:space="preserve">Tulos</w:t>
      </w:r>
    </w:p>
    <w:p>
      <w:r>
        <w:t xml:space="preserve">Nainen on pukeutunut mustaan</w:t>
      </w:r>
    </w:p>
    <w:p>
      <w:r>
        <w:rPr>
          <w:b/>
        </w:rPr>
        <w:t xml:space="preserve">Esimerkki 0.4309</w:t>
      </w:r>
    </w:p>
    <w:p>
      <w:r>
        <w:t xml:space="preserve">Lause 1: Mustavalkoiseen pitkähihaiseen kukkakuvioiseen mekkoon ja vaaleanpunaiseen huulipunaan pukeutunut nainen näyttää laulavan tiiliseinän ja pankkiautomaatin lähellä. Lause 2: Nainen on diskojuhlissa.</w:t>
      </w:r>
    </w:p>
    <w:p>
      <w:r>
        <w:rPr>
          <w:b/>
        </w:rPr>
        <w:t xml:space="preserve">Tulos</w:t>
      </w:r>
    </w:p>
    <w:p>
      <w:r>
        <w:t xml:space="preserve">Mekkoon pukeutunut nainen laulaa seinän edessä.</w:t>
      </w:r>
    </w:p>
    <w:p>
      <w:r>
        <w:rPr>
          <w:b/>
        </w:rPr>
        <w:t xml:space="preserve">Esimerkki 0.4310</w:t>
      </w:r>
    </w:p>
    <w:p>
      <w:r>
        <w:t xml:space="preserve">Lause 1: Viisi ihmistä vedessä. Lause 2: Joukko lapsia leikkii uima-altaassa.</w:t>
      </w:r>
    </w:p>
    <w:p>
      <w:r>
        <w:rPr>
          <w:b/>
        </w:rPr>
        <w:t xml:space="preserve">Tulos</w:t>
      </w:r>
    </w:p>
    <w:p>
      <w:r>
        <w:t xml:space="preserve">Ihmisiä näytetään ulkona vedessä.</w:t>
      </w:r>
    </w:p>
    <w:p>
      <w:r>
        <w:rPr>
          <w:b/>
        </w:rPr>
        <w:t xml:space="preserve">Esimerkki 0.4311</w:t>
      </w:r>
    </w:p>
    <w:p>
      <w:r>
        <w:t xml:space="preserve">Lause 1: Keski-ikäiset oppilaat istuvat pöytäriveissä kuuntelemassa opettajaa, joka istuu huoneen edessä pulpetin takana. Lause 2: Aikuiskoulutuksen opiskelijat kuuntelevat professorinsa pitämää luentoa.</w:t>
      </w:r>
    </w:p>
    <w:p>
      <w:r>
        <w:rPr>
          <w:b/>
        </w:rPr>
        <w:t xml:space="preserve">Tulos</w:t>
      </w:r>
    </w:p>
    <w:p>
      <w:r>
        <w:t xml:space="preserve">Opettaja puhuu luokalleen.</w:t>
      </w:r>
    </w:p>
    <w:p>
      <w:r>
        <w:rPr>
          <w:b/>
        </w:rPr>
        <w:t xml:space="preserve">Esimerkki 0.4312</w:t>
      </w:r>
    </w:p>
    <w:p>
      <w:r>
        <w:t xml:space="preserve">Lause 1: Alaston lapsi seisoo ja katsoo vesistöön. Lause 2: Poika katsoo peilikuvaansa vedessä.</w:t>
      </w:r>
    </w:p>
    <w:p>
      <w:r>
        <w:rPr>
          <w:b/>
        </w:rPr>
        <w:t xml:space="preserve">Tulos</w:t>
      </w:r>
    </w:p>
    <w:p>
      <w:r>
        <w:t xml:space="preserve">poika ilman vaatteita katselee vesistöön</w:t>
      </w:r>
    </w:p>
    <w:p>
      <w:r>
        <w:rPr>
          <w:b/>
        </w:rPr>
        <w:t xml:space="preserve">Esimerkki 0.4313</w:t>
      </w:r>
    </w:p>
    <w:p>
      <w:r>
        <w:t xml:space="preserve">Lause 1: Suuri bernhardinkoira, jolla on punainen kaulus, ratsastaa lumen halki. Lause 2: Koira galppaa Alpeilla.</w:t>
      </w:r>
    </w:p>
    <w:p>
      <w:r>
        <w:rPr>
          <w:b/>
        </w:rPr>
        <w:t xml:space="preserve">Tulos</w:t>
      </w:r>
    </w:p>
    <w:p>
      <w:r>
        <w:t xml:space="preserve">Koira liikkuu lumen läpi.</w:t>
      </w:r>
    </w:p>
    <w:p>
      <w:r>
        <w:rPr>
          <w:b/>
        </w:rPr>
        <w:t xml:space="preserve">Esimerkki 0.4314</w:t>
      </w:r>
    </w:p>
    <w:p>
      <w:r>
        <w:t xml:space="preserve">Lause 1: Bändi jammailee kitaroillaan. Lause 2: Bändi soittaa kitaroita ulkona.</w:t>
      </w:r>
    </w:p>
    <w:p>
      <w:r>
        <w:rPr>
          <w:b/>
        </w:rPr>
        <w:t xml:space="preserve">Tulos</w:t>
      </w:r>
    </w:p>
    <w:p>
      <w:r>
        <w:t xml:space="preserve">Bändi soittaa kitaroita.</w:t>
      </w:r>
    </w:p>
    <w:p>
      <w:r>
        <w:rPr>
          <w:b/>
        </w:rPr>
        <w:t xml:space="preserve">Esimerkki 0.4315</w:t>
      </w:r>
    </w:p>
    <w:p>
      <w:r>
        <w:t xml:space="preserve">Lause 1: Valkoiseen toppiin ja farkkuihin pukeutunut nainen mainostaa CYFD:tä kadun varrella. Lause 2: Vaalea nainen mainostaa jotain.</w:t>
      </w:r>
    </w:p>
    <w:p>
      <w:r>
        <w:rPr>
          <w:b/>
        </w:rPr>
        <w:t xml:space="preserve">Tulos</w:t>
      </w:r>
    </w:p>
    <w:p>
      <w:r>
        <w:t xml:space="preserve">Nainen edistää jotakin.</w:t>
      </w:r>
    </w:p>
    <w:p>
      <w:r>
        <w:rPr>
          <w:b/>
        </w:rPr>
        <w:t xml:space="preserve">Esimerkki 0.4316</w:t>
      </w:r>
    </w:p>
    <w:p>
      <w:r>
        <w:t xml:space="preserve">Lause 1: Nuori afrikkalainen mies, jolla on kynä kummassakin kädessä, tutkii kirjaa istuen avoimen ikkunan lähellä. Lause 2: Nuori musta mies kirjoittaa lukemaansa kirjaan.</w:t>
      </w:r>
    </w:p>
    <w:p>
      <w:r>
        <w:rPr>
          <w:b/>
        </w:rPr>
        <w:t xml:space="preserve">Tulos</w:t>
      </w:r>
    </w:p>
    <w:p>
      <w:r>
        <w:t xml:space="preserve">Ikkunan vieressä oleva mies katselee kirjaa ja pitää kahta kynää kädessään.</w:t>
      </w:r>
    </w:p>
    <w:p>
      <w:r>
        <w:rPr>
          <w:b/>
        </w:rPr>
        <w:t xml:space="preserve">Esimerkki 0.4317</w:t>
      </w:r>
    </w:p>
    <w:p>
      <w:r>
        <w:t xml:space="preserve">Lause 1: Maalattu nainen, joka on koristeltu keittiövälineillä. Lause 2: naisella oli vatsassaan lastat.</w:t>
      </w:r>
    </w:p>
    <w:p>
      <w:r>
        <w:rPr>
          <w:b/>
        </w:rPr>
        <w:t xml:space="preserve">Tulos</w:t>
      </w:r>
    </w:p>
    <w:p>
      <w:r>
        <w:t xml:space="preserve">nainen on maalattu</w:t>
      </w:r>
    </w:p>
    <w:p>
      <w:r>
        <w:rPr>
          <w:b/>
        </w:rPr>
        <w:t xml:space="preserve">Esimerkki 0.4318</w:t>
      </w:r>
    </w:p>
    <w:p>
      <w:r>
        <w:t xml:space="preserve">Lause 1: Kaksi poikaa seisoo keskellä katua, toinen, jolla on mustat shortsit, seisoo takapenkillä taputtaen käsiään yhteen, kun taas toinen harmaapukuinen juoksee eteenpäin. Lause 2: Poika jahtaa kania.</w:t>
      </w:r>
    </w:p>
    <w:p>
      <w:r>
        <w:rPr>
          <w:b/>
        </w:rPr>
        <w:t xml:space="preserve">Tulos</w:t>
      </w:r>
    </w:p>
    <w:p>
      <w:r>
        <w:t xml:space="preserve">Tiellä seisoo kaksi poikaa.</w:t>
      </w:r>
    </w:p>
    <w:p>
      <w:r>
        <w:rPr>
          <w:b/>
        </w:rPr>
        <w:t xml:space="preserve">Esimerkki 0.4319</w:t>
      </w:r>
    </w:p>
    <w:p>
      <w:r>
        <w:t xml:space="preserve">Lause 1: Nuori baseball-pelaaja kumartuu ottamaan palloa kiinni oikealla hansikkaalla. Lause 2: Baseball-pelaaja nappasi voittopallon.</w:t>
      </w:r>
    </w:p>
    <w:p>
      <w:r>
        <w:rPr>
          <w:b/>
        </w:rPr>
        <w:t xml:space="preserve">Tulos</w:t>
      </w:r>
    </w:p>
    <w:p>
      <w:r>
        <w:t xml:space="preserve">Baseball-pelaaja nappaa pallon</w:t>
      </w:r>
    </w:p>
    <w:p>
      <w:r>
        <w:rPr>
          <w:b/>
        </w:rPr>
        <w:t xml:space="preserve">Esimerkki 0,4320</w:t>
      </w:r>
    </w:p>
    <w:p>
      <w:r>
        <w:t xml:space="preserve">Lause 1: yksinäinen retkeilijä hiekkapolulla hattu ja aurinkolasit päässä, taustalla puita Lause 2: retkeilijä on ilman paitaa.</w:t>
      </w:r>
    </w:p>
    <w:p>
      <w:r>
        <w:rPr>
          <w:b/>
        </w:rPr>
        <w:t xml:space="preserve">Tulos</w:t>
      </w:r>
    </w:p>
    <w:p>
      <w:r>
        <w:t xml:space="preserve">Retkeilijä vaeltaa ulkona yksinään.</w:t>
      </w:r>
    </w:p>
    <w:p>
      <w:r>
        <w:rPr>
          <w:b/>
        </w:rPr>
        <w:t xml:space="preserve">Esimerkki 0,4321</w:t>
      </w:r>
    </w:p>
    <w:p>
      <w:r>
        <w:t xml:space="preserve">Lause 1: Ruskettunut koira hyppää palokehän läpi Lause 2: Koira syttyy vahingossa tuleen hyppiessään palokehän läpi.</w:t>
      </w:r>
    </w:p>
    <w:p>
      <w:r>
        <w:rPr>
          <w:b/>
        </w:rPr>
        <w:t xml:space="preserve">Tulos</w:t>
      </w:r>
    </w:p>
    <w:p>
      <w:r>
        <w:t xml:space="preserve">Koira hyppää renkaan läpi.</w:t>
      </w:r>
    </w:p>
    <w:p>
      <w:r>
        <w:rPr>
          <w:b/>
        </w:rPr>
        <w:t xml:space="preserve">Esimerkki 0,4322</w:t>
      </w:r>
    </w:p>
    <w:p>
      <w:r>
        <w:t xml:space="preserve">Lause 1: Kaksi miestä kävelee hiekkatietä pitkin aseet kädessään, kun toinen kantaa metsästyksessä kuollutta eläintä. Lause 2: Kaksi oransseihin metsästyslakkeihin pukeutunutta miestä kantaa aseita hiekkatiellä.</w:t>
      </w:r>
    </w:p>
    <w:p>
      <w:r>
        <w:rPr>
          <w:b/>
        </w:rPr>
        <w:t xml:space="preserve">Tulos</w:t>
      </w:r>
    </w:p>
    <w:p>
      <w:r>
        <w:t xml:space="preserve">Kaksi miestä kävelee hiekkatietä pitkin.</w:t>
      </w:r>
    </w:p>
    <w:p>
      <w:r>
        <w:rPr>
          <w:b/>
        </w:rPr>
        <w:t xml:space="preserve">Esimerkki 0.4323</w:t>
      </w:r>
    </w:p>
    <w:p>
      <w:r>
        <w:t xml:space="preserve">Lause 1: Useat lapset ovat kokoontuneet oven ympärille. Lause 2: Useat lapset ovat temppuilemassa talon luona.</w:t>
      </w:r>
    </w:p>
    <w:p>
      <w:r>
        <w:rPr>
          <w:b/>
        </w:rPr>
        <w:t xml:space="preserve">Tulos</w:t>
      </w:r>
    </w:p>
    <w:p>
      <w:r>
        <w:t xml:space="preserve">Useat lapset tukkivat oven.</w:t>
      </w:r>
    </w:p>
    <w:p>
      <w:r>
        <w:rPr>
          <w:b/>
        </w:rPr>
        <w:t xml:space="preserve">Esimerkki 0.4324</w:t>
      </w:r>
    </w:p>
    <w:p>
      <w:r>
        <w:t xml:space="preserve">Lause 1: Kengänkiillottaja odottaa asiakkaita. Lause 2: Kengänkiillottaja tekee kovasti töitä.</w:t>
      </w:r>
    </w:p>
    <w:p>
      <w:r>
        <w:rPr>
          <w:b/>
        </w:rPr>
        <w:t xml:space="preserve">Tulos</w:t>
      </w:r>
    </w:p>
    <w:p>
      <w:r>
        <w:t xml:space="preserve">Kengänkiillottaja odottaa asiakkaita.</w:t>
      </w:r>
    </w:p>
    <w:p>
      <w:r>
        <w:rPr>
          <w:b/>
        </w:rPr>
        <w:t xml:space="preserve">Esimerkki 0,4325</w:t>
      </w:r>
    </w:p>
    <w:p>
      <w:r>
        <w:t xml:space="preserve">Lause 1: Mustiin pukeutunut mies kävelee kahden rakennuksen välisen kujan ohi. Lause 2: Mies kävelee pankin ja kaupan välistä.</w:t>
      </w:r>
    </w:p>
    <w:p>
      <w:r>
        <w:rPr>
          <w:b/>
        </w:rPr>
        <w:t xml:space="preserve">Tulos</w:t>
      </w:r>
    </w:p>
    <w:p>
      <w:r>
        <w:t xml:space="preserve">Mies on pukeutunut mustaan.</w:t>
      </w:r>
    </w:p>
    <w:p>
      <w:r>
        <w:rPr>
          <w:b/>
        </w:rPr>
        <w:t xml:space="preserve">Esimerkki 0,4326</w:t>
      </w:r>
    </w:p>
    <w:p>
      <w:r>
        <w:t xml:space="preserve">Lause 1: Punaiseen pukeutunut mies ajaa vanhaa paloautoa. Lause 2: Mies osallistuu vanhalla paloautolla paraatiin.</w:t>
      </w:r>
    </w:p>
    <w:p>
      <w:r>
        <w:rPr>
          <w:b/>
        </w:rPr>
        <w:t xml:space="preserve">Tulos</w:t>
      </w:r>
    </w:p>
    <w:p>
      <w:r>
        <w:t xml:space="preserve">Mies ajaa ajoneuvoa.</w:t>
      </w:r>
    </w:p>
    <w:p>
      <w:r>
        <w:rPr>
          <w:b/>
        </w:rPr>
        <w:t xml:space="preserve">Esimerkki 0,4327</w:t>
      </w:r>
    </w:p>
    <w:p>
      <w:r>
        <w:t xml:space="preserve">Lause 1: Kaksi paidatonta miestä tasapainoilee rakennustelineillä. Lause 2: Kaksi miestä lavalla</w:t>
      </w:r>
    </w:p>
    <w:p>
      <w:r>
        <w:rPr>
          <w:b/>
        </w:rPr>
        <w:t xml:space="preserve">Tulos</w:t>
      </w:r>
    </w:p>
    <w:p>
      <w:r>
        <w:t xml:space="preserve">Miehiä on ainakin kaksi.</w:t>
      </w:r>
    </w:p>
    <w:p>
      <w:r>
        <w:rPr>
          <w:b/>
        </w:rPr>
        <w:t xml:space="preserve">Esimerkki 0,4328</w:t>
      </w:r>
    </w:p>
    <w:p>
      <w:r>
        <w:t xml:space="preserve">Lause 1: Ihmiset syövät pöydän ääressä, ja yksi heistä osoittaa sormella kameraan. Lause 2: Henkilö, joka näyttää sormea, on vihainen.</w:t>
      </w:r>
    </w:p>
    <w:p>
      <w:r>
        <w:rPr>
          <w:b/>
        </w:rPr>
        <w:t xml:space="preserve">Tulos</w:t>
      </w:r>
    </w:p>
    <w:p>
      <w:r>
        <w:t xml:space="preserve">Henkilö, joka osoittaa sormella kameraan, yrittää antaa lausunnon kuvan ottajalle.</w:t>
      </w:r>
    </w:p>
    <w:p>
      <w:r>
        <w:rPr>
          <w:b/>
        </w:rPr>
        <w:t xml:space="preserve">Esimerkki 0.4329</w:t>
      </w:r>
    </w:p>
    <w:p>
      <w:r>
        <w:t xml:space="preserve">Lause 1: Nainen, jolla on hattu, ja nainen, jolla on sandaalit, katsovat vasemmalle vilkkaalla kadulla. Lause 2: Kaksi naista yrittää päästä kotiin kirkosta.</w:t>
      </w:r>
    </w:p>
    <w:p>
      <w:r>
        <w:rPr>
          <w:b/>
        </w:rPr>
        <w:t xml:space="preserve">Tulos</w:t>
      </w:r>
    </w:p>
    <w:p>
      <w:r>
        <w:t xml:space="preserve">Kaksi naista yrittää ylittää katua.</w:t>
      </w:r>
    </w:p>
    <w:p>
      <w:r>
        <w:rPr>
          <w:b/>
        </w:rPr>
        <w:t xml:space="preserve">Esimerkki 0,4330</w:t>
      </w:r>
    </w:p>
    <w:p>
      <w:r>
        <w:t xml:space="preserve">Lause 1: Katunäkymä, jossa on monenikäisiä ja -taustaisia ihmisiä. Lause 2: Kadulla istuu ihmisiä.</w:t>
      </w:r>
    </w:p>
    <w:p>
      <w:r>
        <w:rPr>
          <w:b/>
        </w:rPr>
        <w:t xml:space="preserve">Tulos</w:t>
      </w:r>
    </w:p>
    <w:p>
      <w:r>
        <w:t xml:space="preserve">Kadulla on ihmisiä.</w:t>
      </w:r>
    </w:p>
    <w:p>
      <w:r>
        <w:rPr>
          <w:b/>
        </w:rPr>
        <w:t xml:space="preserve">Esimerkki 0,4331</w:t>
      </w:r>
    </w:p>
    <w:p>
      <w:r>
        <w:t xml:space="preserve">Lause 1: Lintuperspektiivistä katsottuna naiset tanssivat erivärisissä mekoissa. Lause 2: Ihmiset ovat lihavia.</w:t>
      </w:r>
    </w:p>
    <w:p>
      <w:r>
        <w:rPr>
          <w:b/>
        </w:rPr>
        <w:t xml:space="preserve">Tulos</w:t>
      </w:r>
    </w:p>
    <w:p>
      <w:r>
        <w:t xml:space="preserve">Siellä on nainen.</w:t>
      </w:r>
    </w:p>
    <w:p>
      <w:r>
        <w:rPr>
          <w:b/>
        </w:rPr>
        <w:t xml:space="preserve">Esimerkki 0,4332</w:t>
      </w:r>
    </w:p>
    <w:p>
      <w:r>
        <w:t xml:space="preserve">Lause 1: Nuori rastatukkainen mies hyppää korkealle ilmaan seinän lähelle. Lause 2: Surullinen rastatukkainen mies hyppää korkealle ilmaan lähellä seinää.</w:t>
      </w:r>
    </w:p>
    <w:p>
      <w:r>
        <w:rPr>
          <w:b/>
        </w:rPr>
        <w:t xml:space="preserve">Tulos</w:t>
      </w:r>
    </w:p>
    <w:p>
      <w:r>
        <w:t xml:space="preserve">Nuori rastatukkainen henkilö hyppää korkealle ilmaan seinän lähelle.</w:t>
      </w:r>
    </w:p>
    <w:p>
      <w:r>
        <w:rPr>
          <w:b/>
        </w:rPr>
        <w:t xml:space="preserve">Esimerkki 0,4333</w:t>
      </w:r>
    </w:p>
    <w:p>
      <w:r>
        <w:t xml:space="preserve">Lause 1: Kaksi miestä työskentelee kyltin alla. Lause 2: Kaksi miestä työskentelee miesten työssä -kyltin alla.</w:t>
      </w:r>
    </w:p>
    <w:p>
      <w:r>
        <w:rPr>
          <w:b/>
        </w:rPr>
        <w:t xml:space="preserve">Tulos</w:t>
      </w:r>
    </w:p>
    <w:p>
      <w:r>
        <w:t xml:space="preserve">Kaksi miestä työskentelee.</w:t>
      </w:r>
    </w:p>
    <w:p>
      <w:r>
        <w:rPr>
          <w:b/>
        </w:rPr>
        <w:t xml:space="preserve">Esimerkki 0,4334</w:t>
      </w:r>
    </w:p>
    <w:p>
      <w:r>
        <w:t xml:space="preserve">Lause 1: Mies ja nainen menevät naimisiin. Lause 2: pariskunta itki</w:t>
      </w:r>
    </w:p>
    <w:p>
      <w:r>
        <w:rPr>
          <w:b/>
        </w:rPr>
        <w:t xml:space="preserve">Tulos</w:t>
      </w:r>
    </w:p>
    <w:p>
      <w:r>
        <w:t xml:space="preserve">Pariskunta on kihloissa.</w:t>
      </w:r>
    </w:p>
    <w:p>
      <w:r>
        <w:rPr>
          <w:b/>
        </w:rPr>
        <w:t xml:space="preserve">Esimerkki 0,4335</w:t>
      </w:r>
    </w:p>
    <w:p>
      <w:r>
        <w:t xml:space="preserve">Lause 1: Kymmenen ihmistä istuu rakettimaisessa tivoliajelussa, joka lentää nopeasti ilmassa. Lause 2: Ihmiset istuvat tivoliajelussa peläten henkensä puolesta.</w:t>
      </w:r>
    </w:p>
    <w:p>
      <w:r>
        <w:rPr>
          <w:b/>
        </w:rPr>
        <w:t xml:space="preserve">Tulos</w:t>
      </w:r>
    </w:p>
    <w:p>
      <w:r>
        <w:t xml:space="preserve">Ihmiset istuvat tivolin kyydissä.</w:t>
      </w:r>
    </w:p>
    <w:p>
      <w:r>
        <w:rPr>
          <w:b/>
        </w:rPr>
        <w:t xml:space="preserve">Esimerkki 0,4336</w:t>
      </w:r>
    </w:p>
    <w:p>
      <w:r>
        <w:t xml:space="preserve">Lause 1: Mies kiipeää seinää pitkin, jossa on sinisiä, oransseja ja violetteja tappeja. Lause 2: surullinen mies kiipeää seinää pitkin, jossa on sinisiä, oransseja ja violetteja tappeja.</w:t>
      </w:r>
    </w:p>
    <w:p>
      <w:r>
        <w:rPr>
          <w:b/>
        </w:rPr>
        <w:t xml:space="preserve">Tulos</w:t>
      </w:r>
    </w:p>
    <w:p>
      <w:r>
        <w:t xml:space="preserve">henkilö kiipeää seinää pitkin, jossa on sinisiä, oransseja ja violetteja tappeja.</w:t>
      </w:r>
    </w:p>
    <w:p>
      <w:r>
        <w:rPr>
          <w:b/>
        </w:rPr>
        <w:t xml:space="preserve">Esimerkki 0,4337</w:t>
      </w:r>
    </w:p>
    <w:p>
      <w:r>
        <w:t xml:space="preserve">Lause 1: mustapaitainen mies on selin naista kohti. Lause 2: miehellä on puhdas musta paita.</w:t>
      </w:r>
    </w:p>
    <w:p>
      <w:r>
        <w:rPr>
          <w:b/>
        </w:rPr>
        <w:t xml:space="preserve">Tulos</w:t>
      </w:r>
    </w:p>
    <w:p>
      <w:r>
        <w:t xml:space="preserve">Mustapaitainen mies ei näe takanaan olevaa naista.</w:t>
      </w:r>
    </w:p>
    <w:p>
      <w:r>
        <w:rPr>
          <w:b/>
        </w:rPr>
        <w:t xml:space="preserve">Esimerkki 0,4338</w:t>
      </w:r>
    </w:p>
    <w:p>
      <w:r>
        <w:t xml:space="preserve">Lause 1: Vanha nainen katselee mietteliäänä ylöspäin, takana ja etualalla kaksi hymyilevää naista ja iso mies. Lause 2: Naisella on keppi.</w:t>
      </w:r>
    </w:p>
    <w:p>
      <w:r>
        <w:rPr>
          <w:b/>
        </w:rPr>
        <w:t xml:space="preserve">Tulos</w:t>
      </w:r>
    </w:p>
    <w:p>
      <w:r>
        <w:t xml:space="preserve">Takana ja etualalla on suuri mies.</w:t>
      </w:r>
    </w:p>
    <w:p>
      <w:r>
        <w:rPr>
          <w:b/>
        </w:rPr>
        <w:t xml:space="preserve">Esimerkki 0,4339</w:t>
      </w:r>
    </w:p>
    <w:p>
      <w:r>
        <w:t xml:space="preserve">Lause 1: Kaunis nainen makaa sohvalla. Lause 2: Nainen makaa lähellä upouudella sohvalla.</w:t>
      </w:r>
    </w:p>
    <w:p>
      <w:r>
        <w:rPr>
          <w:b/>
        </w:rPr>
        <w:t xml:space="preserve">Tulos</w:t>
      </w:r>
    </w:p>
    <w:p>
      <w:r>
        <w:t xml:space="preserve">Nainen makaa.</w:t>
      </w:r>
    </w:p>
    <w:p>
      <w:r>
        <w:rPr>
          <w:b/>
        </w:rPr>
        <w:t xml:space="preserve">Esimerkki 0,4340</w:t>
      </w:r>
    </w:p>
    <w:p>
      <w:r>
        <w:t xml:space="preserve">Lause 1: Mies istuu punaisen rakennuksen reunalla ja katsoo hyvin pientä televisiota. Lause 2: Mies pitää lounastauon.</w:t>
      </w:r>
    </w:p>
    <w:p>
      <w:r>
        <w:rPr>
          <w:b/>
        </w:rPr>
        <w:t xml:space="preserve">Tulos</w:t>
      </w:r>
    </w:p>
    <w:p>
      <w:r>
        <w:t xml:space="preserve">Mies rentoutuu ulkona.</w:t>
      </w:r>
    </w:p>
    <w:p>
      <w:r>
        <w:rPr>
          <w:b/>
        </w:rPr>
        <w:t xml:space="preserve">Esimerkki 0,4341</w:t>
      </w:r>
    </w:p>
    <w:p>
      <w:r>
        <w:t xml:space="preserve">Lause 1: Ryhmä ihmisiä istuu rakennusta vasten ja käyttää elektroniikkaa. Lause 2: Ihmiset odottavat jotakin.</w:t>
      </w:r>
    </w:p>
    <w:p>
      <w:r>
        <w:rPr>
          <w:b/>
        </w:rPr>
        <w:t xml:space="preserve">Tulos</w:t>
      </w:r>
    </w:p>
    <w:p>
      <w:r>
        <w:t xml:space="preserve">ihmiset käyttävät puhelimiaan</w:t>
      </w:r>
    </w:p>
    <w:p>
      <w:r>
        <w:rPr>
          <w:b/>
        </w:rPr>
        <w:t xml:space="preserve">Esimerkki 0,4342</w:t>
      </w:r>
    </w:p>
    <w:p>
      <w:r>
        <w:t xml:space="preserve">Lause 1: Lavalla esiintyy kolme rockyhtyeen miestä, joilla on huippumuodikkaat vaatteet ja pitkät hiukset. Lause 2: Rockyhtye soittaa mestariteoksensa.</w:t>
      </w:r>
    </w:p>
    <w:p>
      <w:r>
        <w:rPr>
          <w:b/>
        </w:rPr>
        <w:t xml:space="preserve">Tulos</w:t>
      </w:r>
    </w:p>
    <w:p>
      <w:r>
        <w:t xml:space="preserve">Bändi on konsertissa.</w:t>
      </w:r>
    </w:p>
    <w:p>
      <w:r>
        <w:rPr>
          <w:b/>
        </w:rPr>
        <w:t xml:space="preserve">Esimerkki 0,4343</w:t>
      </w:r>
    </w:p>
    <w:p>
      <w:r>
        <w:t xml:space="preserve">Lause 1: Mies, jolla on harmaa hupparihuppari, siniset farkut ja valkoiset ja harmaat sukat, laittaa jalkansa päänsä päälle. Lause 2: Mies on sirkusesiintyjä.</w:t>
      </w:r>
    </w:p>
    <w:p>
      <w:r>
        <w:rPr>
          <w:b/>
        </w:rPr>
        <w:t xml:space="preserve">Tulos</w:t>
      </w:r>
    </w:p>
    <w:p>
      <w:r>
        <w:t xml:space="preserve">Joustava mies ojentaa jalkaansa.</w:t>
      </w:r>
    </w:p>
    <w:p>
      <w:r>
        <w:rPr>
          <w:b/>
        </w:rPr>
        <w:t xml:space="preserve">Esimerkki 0.4344</w:t>
      </w:r>
    </w:p>
    <w:p>
      <w:r>
        <w:t xml:space="preserve">Lause 1: Mies heiluttaa golfmailaansa lyödäkseen golfpalloa. Lause 2: Mies kilpailee parhaan pallon golfturnauksessa.</w:t>
      </w:r>
    </w:p>
    <w:p>
      <w:r>
        <w:rPr>
          <w:b/>
        </w:rPr>
        <w:t xml:space="preserve">Tulos</w:t>
      </w:r>
    </w:p>
    <w:p>
      <w:r>
        <w:t xml:space="preserve">Mies lyö golfpalloa golfmailalla.</w:t>
      </w:r>
    </w:p>
    <w:p>
      <w:r>
        <w:rPr>
          <w:b/>
        </w:rPr>
        <w:t xml:space="preserve">Esimerkki 0,4345</w:t>
      </w:r>
    </w:p>
    <w:p>
      <w:r>
        <w:t xml:space="preserve">Lause 1: Kaksi miestä sinisessä kanootissa keskellä suurta vesistöä. Lause 2: Kaksi miestä kalastaa kanootista.</w:t>
      </w:r>
    </w:p>
    <w:p>
      <w:r>
        <w:rPr>
          <w:b/>
        </w:rPr>
        <w:t xml:space="preserve">Tulos</w:t>
      </w:r>
    </w:p>
    <w:p>
      <w:r>
        <w:t xml:space="preserve">Vedessä on kanootti.</w:t>
      </w:r>
    </w:p>
    <w:p>
      <w:r>
        <w:rPr>
          <w:b/>
        </w:rPr>
        <w:t xml:space="preserve">Esimerkki 0,4346</w:t>
      </w:r>
    </w:p>
    <w:p>
      <w:r>
        <w:t xml:space="preserve">Lause 1: Mies siemailee juomaansa mukista ulkoilmakahvilassa. Lause 2: Kuvan mies juo kahvia.</w:t>
      </w:r>
    </w:p>
    <w:p>
      <w:r>
        <w:rPr>
          <w:b/>
        </w:rPr>
        <w:t xml:space="preserve">Tulos</w:t>
      </w:r>
    </w:p>
    <w:p>
      <w:r>
        <w:t xml:space="preserve">Mies siemailee juomaansa kahvilassa.</w:t>
      </w:r>
    </w:p>
    <w:p>
      <w:r>
        <w:rPr>
          <w:b/>
        </w:rPr>
        <w:t xml:space="preserve">Esimerkki 0,4347</w:t>
      </w:r>
    </w:p>
    <w:p>
      <w:r>
        <w:t xml:space="preserve">Lause 1: Yksi palomies hymyilee toiselle palomiehelle. Lause 2: Palomiehet ovat homorakkaita.</w:t>
      </w:r>
    </w:p>
    <w:p>
      <w:r>
        <w:rPr>
          <w:b/>
        </w:rPr>
        <w:t xml:space="preserve">Tulos</w:t>
      </w:r>
    </w:p>
    <w:p>
      <w:r>
        <w:t xml:space="preserve">Palomiehiä on kaksi.</w:t>
      </w:r>
    </w:p>
    <w:p>
      <w:r>
        <w:rPr>
          <w:b/>
        </w:rPr>
        <w:t xml:space="preserve">Esimerkki 0.4348</w:t>
      </w:r>
    </w:p>
    <w:p>
      <w:r>
        <w:t xml:space="preserve">Lause 1: Tummahiuksinen nainen, jolla on vihreävalkoinen esiliina, istuu ulkona myytävien kukkiensa keskellä kaupungin kadulla. Lause 2: Useat ihmiset katselevat kukkia.</w:t>
      </w:r>
    </w:p>
    <w:p>
      <w:r>
        <w:rPr>
          <w:b/>
        </w:rPr>
        <w:t xml:space="preserve">Tulos</w:t>
      </w:r>
    </w:p>
    <w:p>
      <w:r>
        <w:t xml:space="preserve">Nainen haluaa myydä kukkia ohikulkijoille.</w:t>
      </w:r>
    </w:p>
    <w:p>
      <w:r>
        <w:rPr>
          <w:b/>
        </w:rPr>
        <w:t xml:space="preserve">Esimerkki 0,4349</w:t>
      </w:r>
    </w:p>
    <w:p>
      <w:r>
        <w:t xml:space="preserve">Lause 1: Toinen poika heittää pojan jokeen. Lause 2: Yksi pikkupoika työntää kaverinsa leikkimielisesti jokeen.</w:t>
      </w:r>
    </w:p>
    <w:p>
      <w:r>
        <w:rPr>
          <w:b/>
        </w:rPr>
        <w:t xml:space="preserve">Tulos</w:t>
      </w:r>
    </w:p>
    <w:p>
      <w:r>
        <w:t xml:space="preserve">Pari lasta on ulkona.</w:t>
      </w:r>
    </w:p>
    <w:p>
      <w:r>
        <w:rPr>
          <w:b/>
        </w:rPr>
        <w:t xml:space="preserve">Esimerkki 0,4350</w:t>
      </w:r>
    </w:p>
    <w:p>
      <w:r>
        <w:t xml:space="preserve">Lause 1: Republikaanit järjestävät "varastin kaikki rahanne hahaha" -grillijuhlat. Lause 2: Joukko miehiä valmistaa yhdessä ruokaa.</w:t>
      </w:r>
    </w:p>
    <w:p>
      <w:r>
        <w:rPr>
          <w:b/>
        </w:rPr>
        <w:t xml:space="preserve">Tulos</w:t>
      </w:r>
    </w:p>
    <w:p>
      <w:r>
        <w:t xml:space="preserve">Jotkut ihmiset grillaavat ulkona.</w:t>
      </w:r>
    </w:p>
    <w:p>
      <w:r>
        <w:rPr>
          <w:b/>
        </w:rPr>
        <w:t xml:space="preserve">Esimerkki 0.4351</w:t>
      </w:r>
    </w:p>
    <w:p>
      <w:r>
        <w:t xml:space="preserve">Lause 1: Poika katselee nahkaista piikkirannekettaan. Lause 2: Poika ihailee uutta nahkaista rannekoruaan.</w:t>
      </w:r>
    </w:p>
    <w:p>
      <w:r>
        <w:rPr>
          <w:b/>
        </w:rPr>
        <w:t xml:space="preserve">Tulos</w:t>
      </w:r>
    </w:p>
    <w:p>
      <w:r>
        <w:t xml:space="preserve">Mieshenkilö tuijottaa kättään.</w:t>
      </w:r>
    </w:p>
    <w:p>
      <w:r>
        <w:rPr>
          <w:b/>
        </w:rPr>
        <w:t xml:space="preserve">Esimerkki 0.4352</w:t>
      </w:r>
    </w:p>
    <w:p>
      <w:r>
        <w:t xml:space="preserve">Lause 1: Mekkoon pukeutunut nainen kävelee sillan yli. Lause 2: Nainen ylittää siltaa päästäkseen autolleen.</w:t>
      </w:r>
    </w:p>
    <w:p>
      <w:r>
        <w:rPr>
          <w:b/>
        </w:rPr>
        <w:t xml:space="preserve">Tulos</w:t>
      </w:r>
    </w:p>
    <w:p>
      <w:r>
        <w:t xml:space="preserve">Nainen on ulkona.</w:t>
      </w:r>
    </w:p>
    <w:p>
      <w:r>
        <w:rPr>
          <w:b/>
        </w:rPr>
        <w:t xml:space="preserve">Esimerkki 0.4353</w:t>
      </w:r>
    </w:p>
    <w:p>
      <w:r>
        <w:t xml:space="preserve">Lause 1: Valkoiseen paitaan pukeutunut mies, jolla on kädessään syötäviä tuotteita sisältävä teline. Lause 2: mies kävi juuri ostoksilla ruokakaupasta...</w:t>
      </w:r>
    </w:p>
    <w:p>
      <w:r>
        <w:rPr>
          <w:b/>
        </w:rPr>
        <w:t xml:space="preserve">Tulos</w:t>
      </w:r>
    </w:p>
    <w:p>
      <w:r>
        <w:t xml:space="preserve">Pussissa on paljon syötävää.</w:t>
      </w:r>
    </w:p>
    <w:p>
      <w:r>
        <w:rPr>
          <w:b/>
        </w:rPr>
        <w:t xml:space="preserve">Esimerkki 0.4354</w:t>
      </w:r>
    </w:p>
    <w:p>
      <w:r>
        <w:t xml:space="preserve">Lause 1: Mies, jolla on pitkähihainen jalkapallopuku ja hattu päässä, seisoo rannalla hymyillen. Lause 2: Mies, jolla on ared-puku ja hattu, seisoo rannalla hymyillen.</w:t>
      </w:r>
    </w:p>
    <w:p>
      <w:r>
        <w:rPr>
          <w:b/>
        </w:rPr>
        <w:t xml:space="preserve">Tulos</w:t>
      </w:r>
    </w:p>
    <w:p>
      <w:r>
        <w:t xml:space="preserve"> Mies seisoo rannalla hymyillen.</w:t>
      </w:r>
    </w:p>
    <w:p>
      <w:r>
        <w:rPr>
          <w:b/>
        </w:rPr>
        <w:t xml:space="preserve">Esimerkki 0,4355</w:t>
      </w:r>
    </w:p>
    <w:p>
      <w:r>
        <w:t xml:space="preserve">Lause 1: Kolme ihmistä esittelee saksanpaimenkoiriaan tuomarille koiranäyttelyssä. Lause 2: Ihmisillä on hihnat kädessään.</w:t>
      </w:r>
    </w:p>
    <w:p>
      <w:r>
        <w:rPr>
          <w:b/>
        </w:rPr>
        <w:t xml:space="preserve">Tulos</w:t>
      </w:r>
    </w:p>
    <w:p>
      <w:r>
        <w:t xml:space="preserve">Koiranäyttelyssä on ainakin neljä ihmistä.</w:t>
      </w:r>
    </w:p>
    <w:p>
      <w:r>
        <w:rPr>
          <w:b/>
        </w:rPr>
        <w:t xml:space="preserve">Esimerkki 0.4356</w:t>
      </w:r>
    </w:p>
    <w:p>
      <w:r>
        <w:t xml:space="preserve">Lause 1: Joukko miehiä ja naisia istuu kannettavien tietokoneiden ääressä kahvilassa. Lause 2: Ryhmä juo kahvia.</w:t>
      </w:r>
    </w:p>
    <w:p>
      <w:r>
        <w:rPr>
          <w:b/>
        </w:rPr>
        <w:t xml:space="preserve">Tulos</w:t>
      </w:r>
    </w:p>
    <w:p>
      <w:r>
        <w:t xml:space="preserve">Ryhmä istuu sisätiloissa.</w:t>
      </w:r>
    </w:p>
    <w:p>
      <w:r>
        <w:rPr>
          <w:b/>
        </w:rPr>
        <w:t xml:space="preserve">Esimerkki 0.4357</w:t>
      </w:r>
    </w:p>
    <w:p>
      <w:r>
        <w:t xml:space="preserve">Lause 1: Valkoiseen pukeutunut kalju mies istuu maassa ja soittaa sitaria. Lause 2: Intialainen mies esiintyy yleisölle.</w:t>
      </w:r>
    </w:p>
    <w:p>
      <w:r>
        <w:rPr>
          <w:b/>
        </w:rPr>
        <w:t xml:space="preserve">Tulos</w:t>
      </w:r>
    </w:p>
    <w:p>
      <w:r>
        <w:t xml:space="preserve">Mies soittaa sitaria.</w:t>
      </w:r>
    </w:p>
    <w:p>
      <w:r>
        <w:rPr>
          <w:b/>
        </w:rPr>
        <w:t xml:space="preserve">Esimerkki 0.4358</w:t>
      </w:r>
    </w:p>
    <w:p>
      <w:r>
        <w:t xml:space="preserve">Lause 1: Kaksi oranssiin ja siniseen turvavarustukseen pukeutunutta miestä seisoo laiturilla ja ohjaa venettä sisäänpäin. Lause 2: Kaksi henkilöä oli veneen sisäänpäin.</w:t>
      </w:r>
    </w:p>
    <w:p>
      <w:r>
        <w:rPr>
          <w:b/>
        </w:rPr>
        <w:t xml:space="preserve">Tulos</w:t>
      </w:r>
    </w:p>
    <w:p>
      <w:r>
        <w:t xml:space="preserve">Kaksi henkilöä oli turvassa veneessä</w:t>
      </w:r>
    </w:p>
    <w:p>
      <w:r>
        <w:rPr>
          <w:b/>
        </w:rPr>
        <w:t xml:space="preserve">Esimerkki 0.4359</w:t>
      </w:r>
    </w:p>
    <w:p>
      <w:r>
        <w:t xml:space="preserve">Lause 1: Näyttää siltä, että kaikki saavat täällä hyvät bensamäärät kaikkien näiden kauniiden skoottereiden kanssa! Lause 2: Korkeat olennot näyttävät.</w:t>
      </w:r>
    </w:p>
    <w:p>
      <w:r>
        <w:rPr>
          <w:b/>
        </w:rPr>
        <w:t xml:space="preserve">Tulos</w:t>
      </w:r>
    </w:p>
    <w:p>
      <w:r>
        <w:t xml:space="preserve">Jotkut olennot etsivät.</w:t>
      </w:r>
    </w:p>
    <w:p>
      <w:r>
        <w:rPr>
          <w:b/>
        </w:rPr>
        <w:t xml:space="preserve">Esimerkki 0,4360</w:t>
      </w:r>
    </w:p>
    <w:p>
      <w:r>
        <w:t xml:space="preserve">Lause 1: Musta koira kantaa suussaan punaista ämpäriä. Lause 2: Ämpärissä on palloja.</w:t>
      </w:r>
    </w:p>
    <w:p>
      <w:r>
        <w:rPr>
          <w:b/>
        </w:rPr>
        <w:t xml:space="preserve">Tulos</w:t>
      </w:r>
    </w:p>
    <w:p>
      <w:r>
        <w:t xml:space="preserve">Koira kantaa punaista ämpäriä.</w:t>
      </w:r>
    </w:p>
    <w:p>
      <w:r>
        <w:rPr>
          <w:b/>
        </w:rPr>
        <w:t xml:space="preserve">Esimerkki 0,4361</w:t>
      </w:r>
    </w:p>
    <w:p>
      <w:r>
        <w:t xml:space="preserve">Lause 1: Partiomies ratsastaa hevosella kaupungin halki. Lause 2: hevonen on suuri</w:t>
      </w:r>
    </w:p>
    <w:p>
      <w:r>
        <w:rPr>
          <w:b/>
        </w:rPr>
        <w:t xml:space="preserve">Tulos</w:t>
      </w:r>
    </w:p>
    <w:p>
      <w:r>
        <w:t xml:space="preserve">mies pitää yllä rauhaa</w:t>
      </w:r>
    </w:p>
    <w:p>
      <w:r>
        <w:rPr>
          <w:b/>
        </w:rPr>
        <w:t xml:space="preserve">Esimerkki 0,4362</w:t>
      </w:r>
    </w:p>
    <w:p>
      <w:r>
        <w:t xml:space="preserve">Lause 1: Nainen violetissa paidassa ja vaaleanpunaisessa oli kävellyt ihmisjoukossa. Lause 2: Nainen kävelee kiireisenä väkijoukon ohi.</w:t>
      </w:r>
    </w:p>
    <w:p>
      <w:r>
        <w:rPr>
          <w:b/>
        </w:rPr>
        <w:t xml:space="preserve">Tulos</w:t>
      </w:r>
    </w:p>
    <w:p>
      <w:r>
        <w:t xml:space="preserve">Nainen kävelee väkijoukossa.</w:t>
      </w:r>
    </w:p>
    <w:p>
      <w:r>
        <w:rPr>
          <w:b/>
        </w:rPr>
        <w:t xml:space="preserve">Esimerkki 0,4363</w:t>
      </w:r>
    </w:p>
    <w:p>
      <w:r>
        <w:t xml:space="preserve">Lause 1: Ruskettunut koira ja pieni tyttö suutelevat. Lause 2: Koira ja tyttö ovat parhaita ystäviä.</w:t>
      </w:r>
    </w:p>
    <w:p>
      <w:r>
        <w:rPr>
          <w:b/>
        </w:rPr>
        <w:t xml:space="preserve">Tulos</w:t>
      </w:r>
    </w:p>
    <w:p>
      <w:r>
        <w:t xml:space="preserve">Ruskea koira ja pieni tyttö ovat yhdessä.</w:t>
      </w:r>
    </w:p>
    <w:p>
      <w:r>
        <w:rPr>
          <w:b/>
        </w:rPr>
        <w:t xml:space="preserve">Esimerkki 0.4364</w:t>
      </w:r>
    </w:p>
    <w:p>
      <w:r>
        <w:t xml:space="preserve">Lause 1: Mies, jolla ei ole paitaa ja robottipää, juoksee kilpaa. Lause 2: Robottimies juoksee muiden ihmisten kanssa.</w:t>
      </w:r>
    </w:p>
    <w:p>
      <w:r>
        <w:rPr>
          <w:b/>
        </w:rPr>
        <w:t xml:space="preserve">Tulos</w:t>
      </w:r>
    </w:p>
    <w:p>
      <w:r>
        <w:t xml:space="preserve">Robottimies juoksee kilpaa.</w:t>
      </w:r>
    </w:p>
    <w:p>
      <w:r>
        <w:rPr>
          <w:b/>
        </w:rPr>
        <w:t xml:space="preserve">Esimerkki 0,4365</w:t>
      </w:r>
    </w:p>
    <w:p>
      <w:r>
        <w:t xml:space="preserve">Lause 1: Pieni poika nukkuu sikeästi. Lause 2: Pieni poika ottaa päiväunet väsytettyään itsensä puistossa.</w:t>
      </w:r>
    </w:p>
    <w:p>
      <w:r>
        <w:rPr>
          <w:b/>
        </w:rPr>
        <w:t xml:space="preserve">Tulos</w:t>
      </w:r>
    </w:p>
    <w:p>
      <w:r>
        <w:t xml:space="preserve">Lapsi silmät kiinni.</w:t>
      </w:r>
    </w:p>
    <w:p>
      <w:r>
        <w:rPr>
          <w:b/>
        </w:rPr>
        <w:t xml:space="preserve">Esimerkki 0,4366</w:t>
      </w:r>
    </w:p>
    <w:p>
      <w:r>
        <w:t xml:space="preserve">Lause 1: Nuoret miehet esiintyvät bändissä sisätiloissa. Lause 2: Nuoret miehet yrittävät voittaa bändien taistelu -kilpailun.</w:t>
      </w:r>
    </w:p>
    <w:p>
      <w:r>
        <w:rPr>
          <w:b/>
        </w:rPr>
        <w:t xml:space="preserve">Tulos</w:t>
      </w:r>
    </w:p>
    <w:p>
      <w:r>
        <w:t xml:space="preserve">Nuoret miehet soittavat yhdessä musiikkia.</w:t>
      </w:r>
    </w:p>
    <w:p>
      <w:r>
        <w:rPr>
          <w:b/>
        </w:rPr>
        <w:t xml:space="preserve">Esimerkki 0,4367</w:t>
      </w:r>
    </w:p>
    <w:p>
      <w:r>
        <w:t xml:space="preserve">Lause 1: Lähi-idän nainen puhuu mikrofoniin mielenosoitustilaisuudessa. Lause 2: Jotkut ihmiset mielenosoitustilaisuudessa ovat samaa mieltä naisen kanssa.</w:t>
      </w:r>
    </w:p>
    <w:p>
      <w:r>
        <w:rPr>
          <w:b/>
        </w:rPr>
        <w:t xml:space="preserve">Tulos</w:t>
      </w:r>
    </w:p>
    <w:p>
      <w:r>
        <w:t xml:space="preserve">Eräs nainen puhuu ryhmälle ihmisiä.</w:t>
      </w:r>
    </w:p>
    <w:p>
      <w:r>
        <w:rPr>
          <w:b/>
        </w:rPr>
        <w:t xml:space="preserve">Esimerkki 0.4368</w:t>
      </w:r>
    </w:p>
    <w:p>
      <w:r>
        <w:t xml:space="preserve">Lause 1: Vanhempi mies, jolla on hämmentynyt ilme. Lause 2: Vanhempi mies on eksynyt vieraaseen kaupunkiin.</w:t>
      </w:r>
    </w:p>
    <w:p>
      <w:r>
        <w:rPr>
          <w:b/>
        </w:rPr>
        <w:t xml:space="preserve">Tulos</w:t>
      </w:r>
    </w:p>
    <w:p>
      <w:r>
        <w:t xml:space="preserve">Vanhempi mies näyttää hämmentyneeltä.</w:t>
      </w:r>
    </w:p>
    <w:p>
      <w:r>
        <w:rPr>
          <w:b/>
        </w:rPr>
        <w:t xml:space="preserve">Esimerkki 0.4369</w:t>
      </w:r>
    </w:p>
    <w:p>
      <w:r>
        <w:t xml:space="preserve">Lause 1: Kaksi ihmistä ui vedessä auringonlaskun aikaan. Lause 2: Nämä kaksi uivat hyvin nopeasti.</w:t>
      </w:r>
    </w:p>
    <w:p>
      <w:r>
        <w:rPr>
          <w:b/>
        </w:rPr>
        <w:t xml:space="preserve">Tulos</w:t>
      </w:r>
    </w:p>
    <w:p>
      <w:r>
        <w:t xml:space="preserve">Kaksi ihmistä on märkä</w:t>
      </w:r>
    </w:p>
    <w:p>
      <w:r>
        <w:rPr>
          <w:b/>
        </w:rPr>
        <w:t xml:space="preserve">Esimerkki 0,4370</w:t>
      </w:r>
    </w:p>
    <w:p>
      <w:r>
        <w:t xml:space="preserve">Lause 1: Musta koira puree jalkapalloa likaisella maalla. Lause 2: Koira on ulkona ladon lähellä.</w:t>
      </w:r>
    </w:p>
    <w:p>
      <w:r>
        <w:rPr>
          <w:b/>
        </w:rPr>
        <w:t xml:space="preserve">Tulos</w:t>
      </w:r>
    </w:p>
    <w:p>
      <w:r>
        <w:t xml:space="preserve">Koiran suu on jalkapallossa...</w:t>
      </w:r>
    </w:p>
    <w:p>
      <w:r>
        <w:rPr>
          <w:b/>
        </w:rPr>
        <w:t xml:space="preserve">Esimerkki 0,4371</w:t>
      </w:r>
    </w:p>
    <w:p>
      <w:r>
        <w:t xml:space="preserve">Lause 1: Blondi nainen polttaa savuketta ostoskassiensa vieressä. Lause 2: Kaksi ihmistä on ostoksilla ja tupakalla.</w:t>
      </w:r>
    </w:p>
    <w:p>
      <w:r>
        <w:rPr>
          <w:b/>
        </w:rPr>
        <w:t xml:space="preserve">Tulos</w:t>
      </w:r>
    </w:p>
    <w:p>
      <w:r>
        <w:t xml:space="preserve">Nainen on viettänyt aikaa ostoksilla.</w:t>
      </w:r>
    </w:p>
    <w:p>
      <w:r>
        <w:rPr>
          <w:b/>
        </w:rPr>
        <w:t xml:space="preserve">Esimerkki 0.4372</w:t>
      </w:r>
    </w:p>
    <w:p>
      <w:r>
        <w:t xml:space="preserve">Lause 1: Tyttö, jolla on valkoinen paita ja siniset shortsit, heittää vaaleanpunaista jalkapalloa. Lause 2: Tytöllä on barretteja.</w:t>
      </w:r>
    </w:p>
    <w:p>
      <w:r>
        <w:rPr>
          <w:b/>
        </w:rPr>
        <w:t xml:space="preserve">Tulos</w:t>
      </w:r>
    </w:p>
    <w:p>
      <w:r>
        <w:t xml:space="preserve">Tytöllä on vaatteita.</w:t>
      </w:r>
    </w:p>
    <w:p>
      <w:r>
        <w:rPr>
          <w:b/>
        </w:rPr>
        <w:t xml:space="preserve">Esimerkki 0,4373</w:t>
      </w:r>
    </w:p>
    <w:p>
      <w:r>
        <w:t xml:space="preserve">Lause 1: Pesäpallojoukkueen pelaajat seisovat kentällä, ja monet ihmiset katsovat katsomosta. Lause 2: Pesäpallopeli on tasan yhdeksännessä vuoroparissa.</w:t>
      </w:r>
    </w:p>
    <w:p>
      <w:r>
        <w:rPr>
          <w:b/>
        </w:rPr>
        <w:t xml:space="preserve">Tulos</w:t>
      </w:r>
    </w:p>
    <w:p>
      <w:r>
        <w:t xml:space="preserve">Ihmiset katsovat baseball-peliä.</w:t>
      </w:r>
    </w:p>
    <w:p>
      <w:r>
        <w:rPr>
          <w:b/>
        </w:rPr>
        <w:t xml:space="preserve">Esimerkki 0.4374</w:t>
      </w:r>
    </w:p>
    <w:p>
      <w:r>
        <w:t xml:space="preserve">Lause 1: Mies ja nainen tekevät hassuja ilmeitä juostessaan kilpaa, ja heillä on keltaiset numerot rinnassaan. Lause 2: Pariskunta tekee hassuja ilmeitä, heillä on keltaiset numerot rinnassaan.</w:t>
      </w:r>
    </w:p>
    <w:p>
      <w:r>
        <w:rPr>
          <w:b/>
        </w:rPr>
        <w:t xml:space="preserve">Tulos</w:t>
      </w:r>
    </w:p>
    <w:p>
      <w:r>
        <w:t xml:space="preserve">Mies ja nainen tekevät hassuja ilmeitä juostessaan kilpaa.</w:t>
      </w:r>
    </w:p>
    <w:p>
      <w:r>
        <w:rPr>
          <w:b/>
        </w:rPr>
        <w:t xml:space="preserve">Esimerkki 0,4375</w:t>
      </w:r>
    </w:p>
    <w:p>
      <w:r>
        <w:t xml:space="preserve">Lause 1: Lapsi maalaa kuvan. Lause 2: lapsi piirtää</w:t>
      </w:r>
    </w:p>
    <w:p>
      <w:r>
        <w:rPr>
          <w:b/>
        </w:rPr>
        <w:t xml:space="preserve">Tulos</w:t>
      </w:r>
    </w:p>
    <w:p>
      <w:r>
        <w:t xml:space="preserve">lapsi maalaa</w:t>
      </w:r>
    </w:p>
    <w:p>
      <w:r>
        <w:rPr>
          <w:b/>
        </w:rPr>
        <w:t xml:space="preserve">Esimerkki 0,4376</w:t>
      </w:r>
    </w:p>
    <w:p>
      <w:r>
        <w:t xml:space="preserve">Lause 1: Mies ja nainen istuvat tietokoneen näytön edessä. Lause 2: Mies ja nainen katsovat jotain tietokoneelta.</w:t>
      </w:r>
    </w:p>
    <w:p>
      <w:r>
        <w:rPr>
          <w:b/>
        </w:rPr>
        <w:t xml:space="preserve">Tulos</w:t>
      </w:r>
    </w:p>
    <w:p>
      <w:r>
        <w:t xml:space="preserve">Miehellä ja tytöllä on tietokonenäytöt</w:t>
      </w:r>
    </w:p>
    <w:p>
      <w:r>
        <w:rPr>
          <w:b/>
        </w:rPr>
        <w:t xml:space="preserve">Esimerkki 0.4377</w:t>
      </w:r>
    </w:p>
    <w:p>
      <w:r>
        <w:t xml:space="preserve">Lause 1: Nuori nainen istuu reunalla musta käsilaukku kädessään ja katselee kynsiään. Lause 2: Naisen kynnet kaipasivat manikyyriä.</w:t>
      </w:r>
    </w:p>
    <w:p>
      <w:r>
        <w:rPr>
          <w:b/>
        </w:rPr>
        <w:t xml:space="preserve">Tulos</w:t>
      </w:r>
    </w:p>
    <w:p>
      <w:r>
        <w:t xml:space="preserve">Naisen käsilaukku oli hyvin tumma.</w:t>
      </w:r>
    </w:p>
    <w:p>
      <w:r>
        <w:rPr>
          <w:b/>
        </w:rPr>
        <w:t xml:space="preserve">Esimerkki 0.4378</w:t>
      </w:r>
    </w:p>
    <w:p>
      <w:r>
        <w:t xml:space="preserve">Lause 1: Kaksi nuorta poikaa kävelee märällä jalkakäytävällä, toinen pitää hattua päässään ja toinen sateenvarjoa. Lause 2: Kaksi nuorta poikaa kävelee sateessa kotiin.</w:t>
      </w:r>
    </w:p>
    <w:p>
      <w:r>
        <w:rPr>
          <w:b/>
        </w:rPr>
        <w:t xml:space="preserve">Tulos</w:t>
      </w:r>
    </w:p>
    <w:p>
      <w:r>
        <w:t xml:space="preserve">Kaksi nuorta poikaa kävelee ulkona.</w:t>
      </w:r>
    </w:p>
    <w:p>
      <w:r>
        <w:rPr>
          <w:b/>
        </w:rPr>
        <w:t xml:space="preserve">Esimerkki 0.4379</w:t>
      </w:r>
    </w:p>
    <w:p>
      <w:r>
        <w:t xml:space="preserve">Lause 1: Vaaleatukkainen poika, jolla on vaaleansininen villapaita ja vaaleansiniset shortsit, kävelee hiekkatietä pitkin. Lause 2: Poika kävelee ystävänsä kanssa hiekkapolkua pitkin.</w:t>
      </w:r>
    </w:p>
    <w:p>
      <w:r>
        <w:rPr>
          <w:b/>
        </w:rPr>
        <w:t xml:space="preserve">Tulos</w:t>
      </w:r>
    </w:p>
    <w:p>
      <w:r>
        <w:t xml:space="preserve">nuori poika kävelee ulkona</w:t>
      </w:r>
    </w:p>
    <w:p>
      <w:r>
        <w:rPr>
          <w:b/>
        </w:rPr>
        <w:t xml:space="preserve">Esimerkki 0.4380</w:t>
      </w:r>
    </w:p>
    <w:p>
      <w:r>
        <w:t xml:space="preserve">Lause 1: Pienet lapset, jotka kaikki kurottelevat näkymättömän esineen ympärillä. Lause 2: Lapset kurottavat hattaraa.</w:t>
      </w:r>
    </w:p>
    <w:p>
      <w:r>
        <w:rPr>
          <w:b/>
        </w:rPr>
        <w:t xml:space="preserve">Tulos</w:t>
      </w:r>
    </w:p>
    <w:p>
      <w:r>
        <w:t xml:space="preserve">Lapset tavoittelevat jotain.</w:t>
      </w:r>
    </w:p>
    <w:p>
      <w:r>
        <w:rPr>
          <w:b/>
        </w:rPr>
        <w:t xml:space="preserve">Esimerkki 0,4381</w:t>
      </w:r>
    </w:p>
    <w:p>
      <w:r>
        <w:t xml:space="preserve">Lause 1: Pikkupoika hymyilee kameralle seisoessaan kahden muun ihmisen vieressä täpötäydellä intialaisella torilla. Lause 2: Lapsi hymyilee ja on vanhempiensa kanssa täpötäydellä intialaisella torilla.</w:t>
      </w:r>
    </w:p>
    <w:p>
      <w:r>
        <w:rPr>
          <w:b/>
        </w:rPr>
        <w:t xml:space="preserve">Tulos</w:t>
      </w:r>
    </w:p>
    <w:p>
      <w:r>
        <w:t xml:space="preserve">Lapsi hymyilee ja on tungoksessa torilla Intiassa.</w:t>
      </w:r>
    </w:p>
    <w:p>
      <w:r>
        <w:rPr>
          <w:b/>
        </w:rPr>
        <w:t xml:space="preserve">Esimerkki 0.4382</w:t>
      </w:r>
    </w:p>
    <w:p>
      <w:r>
        <w:t xml:space="preserve">Lause 1: Nainen, jolla on valkoinen paita ja siniset farkkuliivit, kävelee jalkakäytävää pitkin. Lause 2: Nainen kävelee New Yorkissa.</w:t>
      </w:r>
    </w:p>
    <w:p>
      <w:r>
        <w:rPr>
          <w:b/>
        </w:rPr>
        <w:t xml:space="preserve">Tulos</w:t>
      </w:r>
    </w:p>
    <w:p>
      <w:r>
        <w:t xml:space="preserve">Liivipäinen nainen on ulkona.</w:t>
      </w:r>
    </w:p>
    <w:p>
      <w:r>
        <w:rPr>
          <w:b/>
        </w:rPr>
        <w:t xml:space="preserve">Esimerkki 0,4383</w:t>
      </w:r>
    </w:p>
    <w:p>
      <w:r>
        <w:t xml:space="preserve">Lause 1: Sinisiin shortseihin ja t-paitaan pukeutunut mies viipaloi tomaatteja ruokapöydällä. Lause 2: Mies viipaloi vihreitä tomaatteja suurella pöydällä.</w:t>
      </w:r>
    </w:p>
    <w:p>
      <w:r>
        <w:rPr>
          <w:b/>
        </w:rPr>
        <w:t xml:space="preserve">Tulos</w:t>
      </w:r>
    </w:p>
    <w:p>
      <w:r>
        <w:t xml:space="preserve">Mies viipaloi tomaatteja.</w:t>
      </w:r>
    </w:p>
    <w:p>
      <w:r>
        <w:rPr>
          <w:b/>
        </w:rPr>
        <w:t xml:space="preserve">Esimerkki 0,4384</w:t>
      </w:r>
    </w:p>
    <w:p>
      <w:r>
        <w:t xml:space="preserve">Lause 1: Harmaapaitainen mies soittaa pilliä. Lause 2: mies viihdyttää yleisöä.</w:t>
      </w:r>
    </w:p>
    <w:p>
      <w:r>
        <w:rPr>
          <w:b/>
        </w:rPr>
        <w:t xml:space="preserve">Tulos</w:t>
      </w:r>
    </w:p>
    <w:p>
      <w:r>
        <w:t xml:space="preserve">Mies soittaa pilliä.</w:t>
      </w:r>
    </w:p>
    <w:p>
      <w:r>
        <w:rPr>
          <w:b/>
        </w:rPr>
        <w:t xml:space="preserve">Esimerkki 0,4385</w:t>
      </w:r>
    </w:p>
    <w:p>
      <w:r>
        <w:t xml:space="preserve">Lause 1: Pysäköity moottoripyörä istuu muiden pysäköityjen moottoripyörien joukossa. Lause 2: pysäköity moottoripyörä on Harley.</w:t>
      </w:r>
    </w:p>
    <w:p>
      <w:r>
        <w:rPr>
          <w:b/>
        </w:rPr>
        <w:t xml:space="preserve">Tulos</w:t>
      </w:r>
    </w:p>
    <w:p>
      <w:r>
        <w:t xml:space="preserve">ulkona on joukko moottoripyöriä...</w:t>
      </w:r>
    </w:p>
    <w:p>
      <w:r>
        <w:rPr>
          <w:b/>
        </w:rPr>
        <w:t xml:space="preserve">Esimerkki 0.4386</w:t>
      </w:r>
    </w:p>
    <w:p>
      <w:r>
        <w:t xml:space="preserve">Lause 1: Mies seisoo ajoneuvonsa avatun takaluukun takana. Lause 2: Mies vetää matkatavaroita ajoneuvostaan.</w:t>
      </w:r>
    </w:p>
    <w:p>
      <w:r>
        <w:rPr>
          <w:b/>
        </w:rPr>
        <w:t xml:space="preserve">Tulos</w:t>
      </w:r>
    </w:p>
    <w:p>
      <w:r>
        <w:t xml:space="preserve">mies seisoo autonsa takana</w:t>
      </w:r>
    </w:p>
    <w:p>
      <w:r>
        <w:rPr>
          <w:b/>
        </w:rPr>
        <w:t xml:space="preserve">Esimerkki 0,4387</w:t>
      </w:r>
    </w:p>
    <w:p>
      <w:r>
        <w:t xml:space="preserve">Lause 1: Farkkuihin pukeutunut ja puhelimeen puhuva mies seisoo jalkakäytävällä rakennuksen sinisen pisteen vieressä. Lause 2: Mies soittaa eräälle ystävälleen, jotta tämä hakisi hänet.</w:t>
      </w:r>
    </w:p>
    <w:p>
      <w:r>
        <w:rPr>
          <w:b/>
        </w:rPr>
        <w:t xml:space="preserve">Tulos</w:t>
      </w:r>
    </w:p>
    <w:p>
      <w:r>
        <w:t xml:space="preserve">Mies puhuu puhelimeen rakennuksen vieressä.</w:t>
      </w:r>
    </w:p>
    <w:p>
      <w:r>
        <w:rPr>
          <w:b/>
        </w:rPr>
        <w:t xml:space="preserve">Esimerkki 0.4388</w:t>
      </w:r>
    </w:p>
    <w:p>
      <w:r>
        <w:t xml:space="preserve">Lause 1: Ihmiset kävelevät kadulla, jonka varrella on myyjiä kauniina, aurinkoisena päivänä. Lause 2: Useat nuoret yksilöt juoksevat tiellä alas mäkeä vuoristokilpailussa.</w:t>
      </w:r>
    </w:p>
    <w:p>
      <w:r>
        <w:rPr>
          <w:b/>
        </w:rPr>
        <w:t xml:space="preserve">Tulos</w:t>
      </w:r>
    </w:p>
    <w:p>
      <w:r>
        <w:t xml:space="preserve">Ihmiset kävelevät mäkistä tietä pitkin, ja tien varrella seisoo ruokakauppiaita.</w:t>
      </w:r>
    </w:p>
    <w:p>
      <w:r>
        <w:rPr>
          <w:b/>
        </w:rPr>
        <w:t xml:space="preserve">Esimerkki 0.4389</w:t>
      </w:r>
    </w:p>
    <w:p>
      <w:r>
        <w:t xml:space="preserve">Lause 1: Lapsi, jolla on musta hattu ja sininen paita, seisoo puupylvään takana. Lause 2: Lapsi katselee koiraa.</w:t>
      </w:r>
    </w:p>
    <w:p>
      <w:r>
        <w:rPr>
          <w:b/>
        </w:rPr>
        <w:t xml:space="preserve">Tulos</w:t>
      </w:r>
    </w:p>
    <w:p>
      <w:r>
        <w:t xml:space="preserve">mustahattuinen lapsi seisoo puupylvään takana.</w:t>
      </w:r>
    </w:p>
    <w:p>
      <w:r>
        <w:rPr>
          <w:b/>
        </w:rPr>
        <w:t xml:space="preserve">Esimerkki 0,4390</w:t>
      </w:r>
    </w:p>
    <w:p>
      <w:r>
        <w:t xml:space="preserve">Lause 1: Lapsi seisoo jakkaralla keittiössä keittiön tiskipöydän ääressä. Lause 2: Lapsi auttaa jotakuta kokkaamaan.</w:t>
      </w:r>
    </w:p>
    <w:p>
      <w:r>
        <w:rPr>
          <w:b/>
        </w:rPr>
        <w:t xml:space="preserve">Tulos</w:t>
      </w:r>
    </w:p>
    <w:p>
      <w:r>
        <w:t xml:space="preserve">Lapsi on keittiössä.</w:t>
      </w:r>
    </w:p>
    <w:p>
      <w:r>
        <w:rPr>
          <w:b/>
        </w:rPr>
        <w:t xml:space="preserve">Esimerkki 0,4391</w:t>
      </w:r>
    </w:p>
    <w:p>
      <w:r>
        <w:t xml:space="preserve">Lause 1: Mies ajaa pyörällä hiekkatietä sinisen oven ohi. Lause 2: Mies pyöräilee töihin.</w:t>
      </w:r>
    </w:p>
    <w:p>
      <w:r>
        <w:rPr>
          <w:b/>
        </w:rPr>
        <w:t xml:space="preserve">Tulos</w:t>
      </w:r>
    </w:p>
    <w:p>
      <w:r>
        <w:t xml:space="preserve">Mies polkee tietä pitkin oven ohi.</w:t>
      </w:r>
    </w:p>
    <w:p>
      <w:r>
        <w:rPr>
          <w:b/>
        </w:rPr>
        <w:t xml:space="preserve">Esimerkki 0.4392</w:t>
      </w:r>
    </w:p>
    <w:p>
      <w:r>
        <w:t xml:space="preserve">Lause 1: Univormuun pukeutunut nuori mies heiluttaa mailaa lyödäkseen palloa pesäpallopelissä. Lause 2: Tyylikkäästi pukeutunut nuori mies heiluttaa mailaa toivoen lyövänsä pallon kadulle.</w:t>
      </w:r>
    </w:p>
    <w:p>
      <w:r>
        <w:rPr>
          <w:b/>
        </w:rPr>
        <w:t xml:space="preserve">Tulos</w:t>
      </w:r>
    </w:p>
    <w:p>
      <w:r>
        <w:t xml:space="preserve">Nuori mies on lyömässä palloa pesäpallopelissä.</w:t>
      </w:r>
    </w:p>
    <w:p>
      <w:r>
        <w:rPr>
          <w:b/>
        </w:rPr>
        <w:t xml:space="preserve">Esimerkki 0.4393</w:t>
      </w:r>
    </w:p>
    <w:p>
      <w:r>
        <w:t xml:space="preserve">Lause 1: Vaaleanpunaiseen hattuun pukeutunut nainen katselee ruokaa, joka on aseteltu suuriin tarjottimiin tienvarteen. Lause 2: Vaaleanpunaiseen barettiin pukeutunut vanha nainen tutkii suuria muovisia tarjottimia, joissa on ruokaa maantien vieressä.</w:t>
      </w:r>
    </w:p>
    <w:p>
      <w:r>
        <w:rPr>
          <w:b/>
        </w:rPr>
        <w:t xml:space="preserve">Tulos</w:t>
      </w:r>
    </w:p>
    <w:p>
      <w:r>
        <w:t xml:space="preserve">Nainen tuijottaa ruokaa tien varressa.</w:t>
      </w:r>
    </w:p>
    <w:p>
      <w:r>
        <w:rPr>
          <w:b/>
        </w:rPr>
        <w:t xml:space="preserve">Esimerkki 0,4394</w:t>
      </w:r>
    </w:p>
    <w:p>
      <w:r>
        <w:t xml:space="preserve">Lause 1: Tyttö kävelee pyörästä kiinni pitävän miehen lähellä osoittaen rakennusta kadulla jossakin Aasian maassa Lause 2: Poika saattaa tyttöä kotiin koulusta.</w:t>
      </w:r>
    </w:p>
    <w:p>
      <w:r>
        <w:rPr>
          <w:b/>
        </w:rPr>
        <w:t xml:space="preserve">Tulos</w:t>
      </w:r>
    </w:p>
    <w:p>
      <w:r>
        <w:t xml:space="preserve">Tyttö ja poika kävelevät kadulla.</w:t>
      </w:r>
    </w:p>
    <w:p>
      <w:r>
        <w:rPr>
          <w:b/>
        </w:rPr>
        <w:t xml:space="preserve">Esimerkki 0,4395</w:t>
      </w:r>
    </w:p>
    <w:p>
      <w:r>
        <w:t xml:space="preserve">Lause 1: Nainen istuu ulkona auringossa takki päässään ja sateenvarjo vieressään. Lause 2: Keltaisen takin peittämä nainen istuu puistonpenkillä.</w:t>
      </w:r>
    </w:p>
    <w:p>
      <w:r>
        <w:rPr>
          <w:b/>
        </w:rPr>
        <w:t xml:space="preserve">Tulos</w:t>
      </w:r>
    </w:p>
    <w:p>
      <w:r>
        <w:t xml:space="preserve">Nainen istuu ulkona takki päässään sateenvarjon vieressä.</w:t>
      </w:r>
    </w:p>
    <w:p>
      <w:r>
        <w:rPr>
          <w:b/>
        </w:rPr>
        <w:t xml:space="preserve">Esimerkki 0,4396</w:t>
      </w:r>
    </w:p>
    <w:p>
      <w:r>
        <w:t xml:space="preserve">Lause 1: Mies, jolla on rastat ja kitara, taputtaa esiintyessään lavalla. Lause 2: Mies ei osaa soittaa kitaraa, joten hän taputtaa sen sijaan.</w:t>
      </w:r>
    </w:p>
    <w:p>
      <w:r>
        <w:rPr>
          <w:b/>
        </w:rPr>
        <w:t xml:space="preserve">Tulos</w:t>
      </w:r>
    </w:p>
    <w:p>
      <w:r>
        <w:t xml:space="preserve">Mies taputtaa kitara kiinnitettynä häneen.</w:t>
      </w:r>
    </w:p>
    <w:p>
      <w:r>
        <w:rPr>
          <w:b/>
        </w:rPr>
        <w:t xml:space="preserve">Esimerkki 0,4397</w:t>
      </w:r>
    </w:p>
    <w:p>
      <w:r>
        <w:t xml:space="preserve">Lause 1: Vanhempi mies istuu kahvikupin kanssa. Lause 2: Mies istuu kahvilassa kuppi kahvia mukanaan.</w:t>
      </w:r>
    </w:p>
    <w:p>
      <w:r>
        <w:rPr>
          <w:b/>
        </w:rPr>
        <w:t xml:space="preserve">Tulos</w:t>
      </w:r>
    </w:p>
    <w:p>
      <w:r>
        <w:t xml:space="preserve">Mies istuu kahvin kanssa.</w:t>
      </w:r>
    </w:p>
    <w:p>
      <w:r>
        <w:rPr>
          <w:b/>
        </w:rPr>
        <w:t xml:space="preserve">Esimerkki 0.4398</w:t>
      </w:r>
    </w:p>
    <w:p>
      <w:r>
        <w:t xml:space="preserve">Lause 1: Afganistanin naiset, joiden on peitettävä itsensä. Lause 2: Naiset kaduilla käyttävät burkaa.</w:t>
      </w:r>
    </w:p>
    <w:p>
      <w:r>
        <w:rPr>
          <w:b/>
        </w:rPr>
        <w:t xml:space="preserve">Tulos</w:t>
      </w:r>
    </w:p>
    <w:p>
      <w:r>
        <w:t xml:space="preserve">Afganistanin naiset käyttävät burkaa</w:t>
      </w:r>
    </w:p>
    <w:p>
      <w:r>
        <w:rPr>
          <w:b/>
        </w:rPr>
        <w:t xml:space="preserve">Esimerkki 0.4399</w:t>
      </w:r>
    </w:p>
    <w:p>
      <w:r>
        <w:t xml:space="preserve">Lause 1: Valkoinen ja musta koira hyppii pellon pitkän ruohon läpi. Lause 2: Koira jahtaa kissaa.</w:t>
      </w:r>
    </w:p>
    <w:p>
      <w:r>
        <w:rPr>
          <w:b/>
        </w:rPr>
        <w:t xml:space="preserve">Tulos</w:t>
      </w:r>
    </w:p>
    <w:p>
      <w:r>
        <w:t xml:space="preserve">Ruohoa ei ole leikattu viime aikoina.</w:t>
      </w:r>
    </w:p>
    <w:p>
      <w:r>
        <w:rPr>
          <w:b/>
        </w:rPr>
        <w:t xml:space="preserve">Esimerkki 0.4400</w:t>
      </w:r>
    </w:p>
    <w:p>
      <w:r>
        <w:t xml:space="preserve">Lause 1: Naista haastatellaan ruokapöydän ääressä. Lause 2: Naista haastatellaan dokumenttia varten.</w:t>
      </w:r>
    </w:p>
    <w:p>
      <w:r>
        <w:rPr>
          <w:b/>
        </w:rPr>
        <w:t xml:space="preserve">Tulos</w:t>
      </w:r>
    </w:p>
    <w:p>
      <w:r>
        <w:t xml:space="preserve">henkilö, jolta kysytään kysymyksiä</w:t>
      </w:r>
    </w:p>
    <w:p>
      <w:r>
        <w:rPr>
          <w:b/>
        </w:rPr>
        <w:t xml:space="preserve">Esimerkki 0.4401</w:t>
      </w:r>
    </w:p>
    <w:p>
      <w:r>
        <w:t xml:space="preserve">Lause 1: Miehellä on käsissään joukko esineitä, jotka ovat kiinni köydessä. Lause 2: Mies on kalastaja.</w:t>
      </w:r>
    </w:p>
    <w:p>
      <w:r>
        <w:rPr>
          <w:b/>
        </w:rPr>
        <w:t xml:space="preserve">Tulos</w:t>
      </w:r>
    </w:p>
    <w:p>
      <w:r>
        <w:t xml:space="preserve">mies pitää tavaroita kädessään</w:t>
      </w:r>
    </w:p>
    <w:p>
      <w:r>
        <w:rPr>
          <w:b/>
        </w:rPr>
        <w:t xml:space="preserve">Esimerkki 0.4402</w:t>
      </w:r>
    </w:p>
    <w:p>
      <w:r>
        <w:t xml:space="preserve">Lause 1: Jalkapallo-ottelu, jossa keltaiseen ja siniseen pukeutunut joukkue potkaisee aloituksen, kun katsojat katsovat peliä aidan takaa. Lause 2: peli on finaali.</w:t>
      </w:r>
    </w:p>
    <w:p>
      <w:r>
        <w:rPr>
          <w:b/>
        </w:rPr>
        <w:t xml:space="preserve">Tulos</w:t>
      </w:r>
    </w:p>
    <w:p>
      <w:r>
        <w:t xml:space="preserve">peli on alkanut</w:t>
      </w:r>
    </w:p>
    <w:p>
      <w:r>
        <w:rPr>
          <w:b/>
        </w:rPr>
        <w:t xml:space="preserve">Esimerkki 0.4403</w:t>
      </w:r>
    </w:p>
    <w:p>
      <w:r>
        <w:t xml:space="preserve">Lause 1: Suojavarusteisiin pukeutunut mies katsoo ja hymyilee jollekin. Lause 2: Kaveri yrittää olla ystävällinen muille.</w:t>
      </w:r>
    </w:p>
    <w:p>
      <w:r>
        <w:rPr>
          <w:b/>
        </w:rPr>
        <w:t xml:space="preserve">Tulos</w:t>
      </w:r>
    </w:p>
    <w:p>
      <w:r>
        <w:t xml:space="preserve">Suojavarusteisiin pukeutunut mies hymyilee jollekin.</w:t>
      </w:r>
    </w:p>
    <w:p>
      <w:r>
        <w:rPr>
          <w:b/>
        </w:rPr>
        <w:t xml:space="preserve">Esimerkki 0.4404</w:t>
      </w:r>
    </w:p>
    <w:p>
      <w:r>
        <w:t xml:space="preserve">Lause 1: Kaksi koiraa leikkii pienellä sinisellä pallolla nurmikentällä. Lause 2: Kaksi koiraa leikkii ulkona pallon kanssa.</w:t>
      </w:r>
    </w:p>
    <w:p>
      <w:r>
        <w:rPr>
          <w:b/>
        </w:rPr>
        <w:t xml:space="preserve">Tulos</w:t>
      </w:r>
    </w:p>
    <w:p>
      <w:r>
        <w:t xml:space="preserve">kaksi koiraa leikkii nurmikentällä pienellä sinisellä pallolla.</w:t>
      </w:r>
    </w:p>
    <w:p>
      <w:r>
        <w:rPr>
          <w:b/>
        </w:rPr>
        <w:t xml:space="preserve">Esimerkki 0,4405</w:t>
      </w:r>
    </w:p>
    <w:p>
      <w:r>
        <w:t xml:space="preserve">Lause 1: Nuori poika pyörii karusellissa paljain jaloin puistossa. Lause 2: Nuori poika pyörii karusellissa ystävänsä kanssa.</w:t>
      </w:r>
    </w:p>
    <w:p>
      <w:r>
        <w:rPr>
          <w:b/>
        </w:rPr>
        <w:t xml:space="preserve">Tulos</w:t>
      </w:r>
    </w:p>
    <w:p>
      <w:r>
        <w:t xml:space="preserve">Nuori poika on ulkona.</w:t>
      </w:r>
    </w:p>
    <w:p>
      <w:r>
        <w:rPr>
          <w:b/>
        </w:rPr>
        <w:t xml:space="preserve">Esimerkki 0.4406</w:t>
      </w:r>
    </w:p>
    <w:p>
      <w:r>
        <w:t xml:space="preserve">Lause 1: Kaksi pientä tyttöä ja aikuinen katselevat, kuinka kuplat leijuvat ilmassa heidän edessään. Lause 2: Kaksi lasta ja heidän äitinsä katselevat kuplia.</w:t>
      </w:r>
    </w:p>
    <w:p>
      <w:r>
        <w:rPr>
          <w:b/>
        </w:rPr>
        <w:t xml:space="preserve">Tulos</w:t>
      </w:r>
    </w:p>
    <w:p>
      <w:r>
        <w:t xml:space="preserve">Kolme ihmistä katselee kuplia.</w:t>
      </w:r>
    </w:p>
    <w:p>
      <w:r>
        <w:rPr>
          <w:b/>
        </w:rPr>
        <w:t xml:space="preserve">Esimerkki 0.4407</w:t>
      </w:r>
    </w:p>
    <w:p>
      <w:r>
        <w:t xml:space="preserve">Lause 1: Vesipukuinen tyttö on hypännyt kiven pois suljetusta vesistöstä. Lause 2: Surullinen tyttö vesivaatteissa on hypännyt kiven pois suljetusta vesistöstä.</w:t>
      </w:r>
    </w:p>
    <w:p>
      <w:r>
        <w:rPr>
          <w:b/>
        </w:rPr>
        <w:t xml:space="preserve">Tulos</w:t>
      </w:r>
    </w:p>
    <w:p>
      <w:r>
        <w:t xml:space="preserve">Tyttö on hypännyt kiven pois suljetusta vesistöstä.</w:t>
      </w:r>
    </w:p>
    <w:p>
      <w:r>
        <w:rPr>
          <w:b/>
        </w:rPr>
        <w:t xml:space="preserve">Esimerkki 0.4408</w:t>
      </w:r>
    </w:p>
    <w:p>
      <w:r>
        <w:t xml:space="preserve">Lause 1: Valmistellaan tavaroita yleisöä varten espanjalaisessa ruokaravintolassa NY:ssä. Lause 2: He valmistavat paellaa.</w:t>
      </w:r>
    </w:p>
    <w:p>
      <w:r>
        <w:rPr>
          <w:b/>
        </w:rPr>
        <w:t xml:space="preserve">Tulos</w:t>
      </w:r>
    </w:p>
    <w:p>
      <w:r>
        <w:t xml:space="preserve">Ravintola valmistautuu avautumaan</w:t>
      </w:r>
    </w:p>
    <w:p>
      <w:r>
        <w:rPr>
          <w:b/>
        </w:rPr>
        <w:t xml:space="preserve">Esimerkki 0.4409</w:t>
      </w:r>
    </w:p>
    <w:p>
      <w:r>
        <w:t xml:space="preserve">Lause 1: Valkoiseen peliasuun pukeutuneella miehellä on koripallo kädessään. Lause 2: Kaveri on tällä hetkellä koripallojoukkueessa.</w:t>
      </w:r>
    </w:p>
    <w:p>
      <w:r>
        <w:rPr>
          <w:b/>
        </w:rPr>
        <w:t xml:space="preserve">Tulos</w:t>
      </w:r>
    </w:p>
    <w:p>
      <w:r>
        <w:t xml:space="preserve">Miehellä on pallo kädessään.</w:t>
      </w:r>
    </w:p>
    <w:p>
      <w:r>
        <w:rPr>
          <w:b/>
        </w:rPr>
        <w:t xml:space="preserve">Esimerkki 0.4410</w:t>
      </w:r>
    </w:p>
    <w:p>
      <w:r>
        <w:t xml:space="preserve">Lause 1: Punapaitainen nainen ja tyttö ovat vihreään huppariin pukeutuneen tytön ja ruskeatakkisen ja vaaleanpunaisen käsilaukun omaavan tytön edessä. Lause 2: Nämä kolme naista ovat kaikki sukua toisilleen.</w:t>
      </w:r>
    </w:p>
    <w:p>
      <w:r>
        <w:rPr>
          <w:b/>
        </w:rPr>
        <w:t xml:space="preserve">Tulos</w:t>
      </w:r>
    </w:p>
    <w:p>
      <w:r>
        <w:t xml:space="preserve">Siinä on nainen punaisessa villapaidassa ja tyttö toisen tytön edessä.</w:t>
      </w:r>
    </w:p>
    <w:p>
      <w:r>
        <w:rPr>
          <w:b/>
        </w:rPr>
        <w:t xml:space="preserve">Esimerkki 0.4411</w:t>
      </w:r>
    </w:p>
    <w:p>
      <w:r>
        <w:t xml:space="preserve">Lause 1: Pieni lapsi juoksee ulkona syksyn lehtien keskellä. Lause 2: Nuori lapsi juoksee oransseissa lehdissä.</w:t>
      </w:r>
    </w:p>
    <w:p>
      <w:r>
        <w:rPr>
          <w:b/>
        </w:rPr>
        <w:t xml:space="preserve">Tulos</w:t>
      </w:r>
    </w:p>
    <w:p>
      <w:r>
        <w:t xml:space="preserve">Pieni lapsi juoksee ulos.</w:t>
      </w:r>
    </w:p>
    <w:p>
      <w:r>
        <w:rPr>
          <w:b/>
        </w:rPr>
        <w:t xml:space="preserve">Esimerkki 0.4412</w:t>
      </w:r>
    </w:p>
    <w:p>
      <w:r>
        <w:t xml:space="preserve">Lause 1: Ryhmä ihmisiä vieraassa maassa jotkut kantavat paketteja, jotkut kävelevät, jotkut seisovat. Lause 2: Joukko miehiä on Saksassa.</w:t>
      </w:r>
    </w:p>
    <w:p>
      <w:r>
        <w:rPr>
          <w:b/>
        </w:rPr>
        <w:t xml:space="preserve">Tulos</w:t>
      </w:r>
    </w:p>
    <w:p>
      <w:r>
        <w:t xml:space="preserve">joukko ihmisiä tekee erilaisia asioita.</w:t>
      </w:r>
    </w:p>
    <w:p>
      <w:r>
        <w:rPr>
          <w:b/>
        </w:rPr>
        <w:t xml:space="preserve">Esimerkki 0.4413</w:t>
      </w:r>
    </w:p>
    <w:p>
      <w:r>
        <w:t xml:space="preserve">Lause 1: Verryttelypukuinen mies seisoo tolppaa vasten, kun muut ihmiset istuvat ja kuuntelevat jotain kuulokkeista. Lause 2: Mies on urheilija.</w:t>
      </w:r>
    </w:p>
    <w:p>
      <w:r>
        <w:rPr>
          <w:b/>
        </w:rPr>
        <w:t xml:space="preserve">Tulos</w:t>
      </w:r>
    </w:p>
    <w:p>
      <w:r>
        <w:t xml:space="preserve">miehellä on verkkarit</w:t>
      </w:r>
    </w:p>
    <w:p>
      <w:r>
        <w:rPr>
          <w:b/>
        </w:rPr>
        <w:t xml:space="preserve">Esimerkki 0.4414</w:t>
      </w:r>
    </w:p>
    <w:p>
      <w:r>
        <w:t xml:space="preserve">Lause 1: Kaksi sotilasta seisoo vartiossa kaupungissa Lause 2: Kaksi sotilasta seisoo vartiossa ja suojelee kuningatarta.</w:t>
      </w:r>
    </w:p>
    <w:p>
      <w:r>
        <w:rPr>
          <w:b/>
        </w:rPr>
        <w:t xml:space="preserve">Tulos</w:t>
      </w:r>
    </w:p>
    <w:p>
      <w:r>
        <w:t xml:space="preserve">Muutama nainen pelaa leikkiä rannalla.</w:t>
      </w:r>
    </w:p>
    <w:p>
      <w:r>
        <w:rPr>
          <w:b/>
        </w:rPr>
        <w:t xml:space="preserve">Esimerkki 0.4415</w:t>
      </w:r>
    </w:p>
    <w:p>
      <w:r>
        <w:t xml:space="preserve">Lause 1: Veden äärellä seisovat ihmiset toinen on pukeutunut keltaiseen ja toinen violettiin. Lause 2: Ihmiset seisovat meren lähellä.</w:t>
      </w:r>
    </w:p>
    <w:p>
      <w:r>
        <w:rPr>
          <w:b/>
        </w:rPr>
        <w:t xml:space="preserve">Tulos</w:t>
      </w:r>
    </w:p>
    <w:p>
      <w:r>
        <w:t xml:space="preserve">Ihmiset ovat ulkona.</w:t>
      </w:r>
    </w:p>
    <w:p>
      <w:r>
        <w:rPr>
          <w:b/>
        </w:rPr>
        <w:t xml:space="preserve">Esimerkki 0.4416</w:t>
      </w:r>
    </w:p>
    <w:p>
      <w:r>
        <w:t xml:space="preserve">Lause 1: Mies, jolla on punainen takki ja kirkkaankeltaiset hiukset, katselee ystäväänsä ruoanlaitossa. Lause 2: Nainen kokkaa päivällistä ystävälleen.</w:t>
      </w:r>
    </w:p>
    <w:p>
      <w:r>
        <w:rPr>
          <w:b/>
        </w:rPr>
        <w:t xml:space="preserve">Tulos</w:t>
      </w:r>
    </w:p>
    <w:p>
      <w:r>
        <w:t xml:space="preserve">Mies katsoo, kun joku laittaa ruokaa.</w:t>
      </w:r>
    </w:p>
    <w:p>
      <w:r>
        <w:rPr>
          <w:b/>
        </w:rPr>
        <w:t xml:space="preserve">Esimerkki 0.4417</w:t>
      </w:r>
    </w:p>
    <w:p>
      <w:r>
        <w:t xml:space="preserve">Lause 1: Mies ja nainen kävelevät yhdessä, molemmilla valkoiset paidat ja ilmapallot kädessään. Lause 2: Ilmapalloissa, joita mies ja nainen kantavat, on hymynaamoja.</w:t>
      </w:r>
    </w:p>
    <w:p>
      <w:r>
        <w:rPr>
          <w:b/>
        </w:rPr>
        <w:t xml:space="preserve">Tulos</w:t>
      </w:r>
    </w:p>
    <w:p>
      <w:r>
        <w:t xml:space="preserve">Mies ja nainen kävelevät yhdessä</w:t>
      </w:r>
    </w:p>
    <w:p>
      <w:r>
        <w:rPr>
          <w:b/>
        </w:rPr>
        <w:t xml:space="preserve">Esimerkki 0.4418</w:t>
      </w:r>
    </w:p>
    <w:p>
      <w:r>
        <w:t xml:space="preserve">Lause 1: Nainen leikkaa vesimelonia. Lause 2: Naarasnorsu leikkaa hedelmää syöksyhampaillaan.</w:t>
      </w:r>
    </w:p>
    <w:p>
      <w:r>
        <w:rPr>
          <w:b/>
        </w:rPr>
        <w:t xml:space="preserve">Tulos</w:t>
      </w:r>
    </w:p>
    <w:p>
      <w:r>
        <w:t xml:space="preserve">Naaras leikkaa hedelmää.</w:t>
      </w:r>
    </w:p>
    <w:p>
      <w:r>
        <w:rPr>
          <w:b/>
        </w:rPr>
        <w:t xml:space="preserve">Esimerkki 0.4419</w:t>
      </w:r>
    </w:p>
    <w:p>
      <w:r>
        <w:t xml:space="preserve">Lause 1: Joukko ihmisiä on kokoontunut kahden turbaanipukuisen miehen taakse. Lause 2: Mielenosoitus on kokoontunut.</w:t>
      </w:r>
    </w:p>
    <w:p>
      <w:r>
        <w:rPr>
          <w:b/>
        </w:rPr>
        <w:t xml:space="preserve">Tulos</w:t>
      </w:r>
    </w:p>
    <w:p>
      <w:r>
        <w:t xml:space="preserve">Kaksi turbaanipukuista miestä seisoo ryhmän edessä.</w:t>
      </w:r>
    </w:p>
    <w:p>
      <w:r>
        <w:rPr>
          <w:b/>
        </w:rPr>
        <w:t xml:space="preserve">Esimerkki 0.4420</w:t>
      </w:r>
    </w:p>
    <w:p>
      <w:r>
        <w:t xml:space="preserve">Lause 1: Aasialainen nainen harjoittelee kamppailulajeja vaaleanpunaisessa univormussa. Lause 2: Nainen on itsepuolustuskurssilla.</w:t>
      </w:r>
    </w:p>
    <w:p>
      <w:r>
        <w:rPr>
          <w:b/>
        </w:rPr>
        <w:t xml:space="preserve">Tulos</w:t>
      </w:r>
    </w:p>
    <w:p>
      <w:r>
        <w:t xml:space="preserve">Nainen on pukeutunut vaaleanpunaiseen.</w:t>
      </w:r>
    </w:p>
    <w:p>
      <w:r>
        <w:rPr>
          <w:b/>
        </w:rPr>
        <w:t xml:space="preserve">Esimerkki 0,4421</w:t>
      </w:r>
    </w:p>
    <w:p>
      <w:r>
        <w:t xml:space="preserve">Lause 1: Vaaleansiniseen paitaan ja kelta-mustaan huiviin pukeutunut mies valmistaa savilevyä. Lause 2: Nuori mies tekee levyä kouluprojektiansa varten.</w:t>
      </w:r>
    </w:p>
    <w:p>
      <w:r>
        <w:rPr>
          <w:b/>
        </w:rPr>
        <w:t xml:space="preserve">Tulos</w:t>
      </w:r>
    </w:p>
    <w:p>
      <w:r>
        <w:t xml:space="preserve">Henkilö, joka tekee jotain.</w:t>
      </w:r>
    </w:p>
    <w:p>
      <w:r>
        <w:rPr>
          <w:b/>
        </w:rPr>
        <w:t xml:space="preserve">Esimerkki 0.4422</w:t>
      </w:r>
    </w:p>
    <w:p>
      <w:r>
        <w:t xml:space="preserve">Lause 1: Katu, jossa on paljon mainoksia. Lause 2: Katu, jossa on tulevan tapahtuman mainoksia.</w:t>
      </w:r>
    </w:p>
    <w:p>
      <w:r>
        <w:rPr>
          <w:b/>
        </w:rPr>
        <w:t xml:space="preserve">Tulos</w:t>
      </w:r>
    </w:p>
    <w:p>
      <w:r>
        <w:t xml:space="preserve">Katu täynnä mainoksia.</w:t>
      </w:r>
    </w:p>
    <w:p>
      <w:r>
        <w:rPr>
          <w:b/>
        </w:rPr>
        <w:t xml:space="preserve">Esimerkki 0.4423</w:t>
      </w:r>
    </w:p>
    <w:p>
      <w:r>
        <w:t xml:space="preserve">Lause 1: Tatuoidun naisen takapuoli, jolla on oranssi bikinitoppi ja mustavalkoiset shortsit. Lause 2: Naisella on tatuointi olkapäässään.</w:t>
      </w:r>
    </w:p>
    <w:p>
      <w:r>
        <w:rPr>
          <w:b/>
        </w:rPr>
        <w:t xml:space="preserve">Tulos</w:t>
      </w:r>
    </w:p>
    <w:p>
      <w:r>
        <w:t xml:space="preserve">Siellä on nainen bikinitopissa ja shortseissa.</w:t>
      </w:r>
    </w:p>
    <w:p>
      <w:r>
        <w:rPr>
          <w:b/>
        </w:rPr>
        <w:t xml:space="preserve">Esimerkki 0.4424</w:t>
      </w:r>
    </w:p>
    <w:p>
      <w:r>
        <w:t xml:space="preserve">Lause 1: Mustapukuinen mies laulaa mikrofoniin lavalla. Lause 2: Bändi soittaa.</w:t>
      </w:r>
    </w:p>
    <w:p>
      <w:r>
        <w:rPr>
          <w:b/>
        </w:rPr>
        <w:t xml:space="preserve">Tulos</w:t>
      </w:r>
    </w:p>
    <w:p>
      <w:r>
        <w:t xml:space="preserve">Mies laulaa lavalla.</w:t>
      </w:r>
    </w:p>
    <w:p>
      <w:r>
        <w:rPr>
          <w:b/>
        </w:rPr>
        <w:t xml:space="preserve">Esimerkki 0,4425</w:t>
      </w:r>
    </w:p>
    <w:p>
      <w:r>
        <w:t xml:space="preserve">Lause 1: Äiti ja hänen kaksi tytärtään pysähtyvät pihalle. Lause 2: Kaikilla tytöillä on mekot.</w:t>
      </w:r>
    </w:p>
    <w:p>
      <w:r>
        <w:rPr>
          <w:b/>
        </w:rPr>
        <w:t xml:space="preserve">Tulos</w:t>
      </w:r>
    </w:p>
    <w:p>
      <w:r>
        <w:t xml:space="preserve">Perhe on pihalla.</w:t>
      </w:r>
    </w:p>
    <w:p>
      <w:r>
        <w:rPr>
          <w:b/>
        </w:rPr>
        <w:t xml:space="preserve">Esimerkki 0,4426</w:t>
      </w:r>
    </w:p>
    <w:p>
      <w:r>
        <w:t xml:space="preserve">Lause 1: Valkohattupäinen vanha mies torkkuu kalalaiturilla. Lause 2: Hattu on peräisin Vietnamin sodasta.</w:t>
      </w:r>
    </w:p>
    <w:p>
      <w:r>
        <w:rPr>
          <w:b/>
        </w:rPr>
        <w:t xml:space="preserve">Tulos</w:t>
      </w:r>
    </w:p>
    <w:p>
      <w:r>
        <w:t xml:space="preserve">vanhemmalla miehellä on hattu.</w:t>
      </w:r>
    </w:p>
    <w:p>
      <w:r>
        <w:rPr>
          <w:b/>
        </w:rPr>
        <w:t xml:space="preserve">Esimerkki 0.4427</w:t>
      </w:r>
    </w:p>
    <w:p>
      <w:r>
        <w:t xml:space="preserve">Lause 1: Kolme nuorta istuu joukkoliikennevälineessä. Lause 2: Kolme nuorta istuu kaupunkibussissa.</w:t>
      </w:r>
    </w:p>
    <w:p>
      <w:r>
        <w:rPr>
          <w:b/>
        </w:rPr>
        <w:t xml:space="preserve">Tulos</w:t>
      </w:r>
    </w:p>
    <w:p>
      <w:r>
        <w:t xml:space="preserve">Kolme nuorta istuu.</w:t>
      </w:r>
    </w:p>
    <w:p>
      <w:r>
        <w:rPr>
          <w:b/>
        </w:rPr>
        <w:t xml:space="preserve">Esimerkki 0.4428</w:t>
      </w:r>
    </w:p>
    <w:p>
      <w:r>
        <w:t xml:space="preserve">Lause 1: Vastanainepariskunta ottaa kuvaa ulkona rakennuksen portailla, kun muut ihmiset kävelevät portaita ylös ja alas. Lause 2: Vastanaineet ottavat kuvia.</w:t>
      </w:r>
    </w:p>
    <w:p>
      <w:r>
        <w:rPr>
          <w:b/>
        </w:rPr>
        <w:t xml:space="preserve">Tulos</w:t>
      </w:r>
    </w:p>
    <w:p>
      <w:r>
        <w:t xml:space="preserve">Pariskunta ottaa kuvia.</w:t>
      </w:r>
    </w:p>
    <w:p>
      <w:r>
        <w:rPr>
          <w:b/>
        </w:rPr>
        <w:t xml:space="preserve">Esimerkki 0.4429</w:t>
      </w:r>
    </w:p>
    <w:p>
      <w:r>
        <w:t xml:space="preserve">Lause 1: Hymyilevä poika tekee eleen toisella kädellä ja pitää toisessa kädessä suurta limupulloa. Lause 2: Pojalta puuttuu hammas.</w:t>
      </w:r>
    </w:p>
    <w:p>
      <w:r>
        <w:rPr>
          <w:b/>
        </w:rPr>
        <w:t xml:space="preserve">Tulos</w:t>
      </w:r>
    </w:p>
    <w:p>
      <w:r>
        <w:t xml:space="preserve">Poika hymyilee.</w:t>
      </w:r>
    </w:p>
    <w:p>
      <w:r>
        <w:rPr>
          <w:b/>
        </w:rPr>
        <w:t xml:space="preserve">Esimerkki 0.4430</w:t>
      </w:r>
    </w:p>
    <w:p>
      <w:r>
        <w:t xml:space="preserve">Lause 1: Kaksi lasta leikkii säkissä lattialla. Lause 2: Kaksi veljestä harjoittelee säkkikisaa varten.</w:t>
      </w:r>
    </w:p>
    <w:p>
      <w:r>
        <w:rPr>
          <w:b/>
        </w:rPr>
        <w:t xml:space="preserve">Tulos</w:t>
      </w:r>
    </w:p>
    <w:p>
      <w:r>
        <w:t xml:space="preserve">Kaksi lasta leikkii yhdessä.</w:t>
      </w:r>
    </w:p>
    <w:p>
      <w:r>
        <w:rPr>
          <w:b/>
        </w:rPr>
        <w:t xml:space="preserve">Esimerkki 0,4431</w:t>
      </w:r>
    </w:p>
    <w:p>
      <w:r>
        <w:t xml:space="preserve">Lause 1: Ruskea koira tuijottaa kaukaisuuteen seisoessaan kuivalla ruoholla. Lause 2: Koira kuulee äänen.</w:t>
      </w:r>
    </w:p>
    <w:p>
      <w:r>
        <w:rPr>
          <w:b/>
        </w:rPr>
        <w:t xml:space="preserve">Tulos</w:t>
      </w:r>
    </w:p>
    <w:p>
      <w:r>
        <w:t xml:space="preserve">Ulkona seisoo koira.</w:t>
      </w:r>
    </w:p>
    <w:p>
      <w:r>
        <w:rPr>
          <w:b/>
        </w:rPr>
        <w:t xml:space="preserve">Esimerkki 0.4432</w:t>
      </w:r>
    </w:p>
    <w:p>
      <w:r>
        <w:t xml:space="preserve">Lause 1: Perhe poseeraa betoniportailla istuen. Lause 2: Perhe poseeraa perhekuvaa varten.</w:t>
      </w:r>
    </w:p>
    <w:p>
      <w:r>
        <w:rPr>
          <w:b/>
        </w:rPr>
        <w:t xml:space="preserve">Tulos</w:t>
      </w:r>
    </w:p>
    <w:p>
      <w:r>
        <w:t xml:space="preserve">Perhe poseeraa betoniportailla istuen</w:t>
      </w:r>
    </w:p>
    <w:p>
      <w:r>
        <w:rPr>
          <w:b/>
        </w:rPr>
        <w:t xml:space="preserve">Esimerkki 0,4433</w:t>
      </w:r>
    </w:p>
    <w:p>
      <w:r>
        <w:t xml:space="preserve">Lause 1: Iloinen nainen, jolla on ruskea hattu ja vihreä liivi, ottaa kuvaa hevosesta. Lause 2: Kaunis nainen ottaa kuvan hevosesta, joka juoksee.</w:t>
      </w:r>
    </w:p>
    <w:p>
      <w:r>
        <w:rPr>
          <w:b/>
        </w:rPr>
        <w:t xml:space="preserve">Tulos</w:t>
      </w:r>
    </w:p>
    <w:p>
      <w:r>
        <w:t xml:space="preserve">liiviin ja hattuun pukeutunut nainen ottaa valokuvan.</w:t>
      </w:r>
    </w:p>
    <w:p>
      <w:r>
        <w:rPr>
          <w:b/>
        </w:rPr>
        <w:t xml:space="preserve">Esimerkki 0,4434</w:t>
      </w:r>
    </w:p>
    <w:p>
      <w:r>
        <w:t xml:space="preserve">Lause 1: Violettiin paitaan pukeutunut nainen seisoo kaupungin kadulla kädet ristissä. Lause 2: Nainen odottaa poikaystäväänsä.</w:t>
      </w:r>
    </w:p>
    <w:p>
      <w:r>
        <w:rPr>
          <w:b/>
        </w:rPr>
        <w:t xml:space="preserve">Tulos</w:t>
      </w:r>
    </w:p>
    <w:p>
      <w:r>
        <w:t xml:space="preserve">Nainen odottaa kaupungin kadulla.</w:t>
      </w:r>
    </w:p>
    <w:p>
      <w:r>
        <w:rPr>
          <w:b/>
        </w:rPr>
        <w:t xml:space="preserve">Esimerkki 0,4435</w:t>
      </w:r>
    </w:p>
    <w:p>
      <w:r>
        <w:t xml:space="preserve">Lause 1: Mies ottaa valokuvia kauko-objektiivilla vesistön rannalla. Lause 2: Mies on nuori</w:t>
      </w:r>
    </w:p>
    <w:p>
      <w:r>
        <w:rPr>
          <w:b/>
        </w:rPr>
        <w:t xml:space="preserve">Tulos</w:t>
      </w:r>
    </w:p>
    <w:p>
      <w:r>
        <w:t xml:space="preserve">Joku ottaa kuvia</w:t>
      </w:r>
    </w:p>
    <w:p>
      <w:r>
        <w:rPr>
          <w:b/>
        </w:rPr>
        <w:t xml:space="preserve">Esimerkki 0.4436</w:t>
      </w:r>
    </w:p>
    <w:p>
      <w:r>
        <w:t xml:space="preserve">Lause 1: Kaksi nuorta poikaa harjoittelee potkunyrkkeilyä. Lause 2: Poika satuttaa toista poikaa potkunyrkkeilyn aikana.</w:t>
      </w:r>
    </w:p>
    <w:p>
      <w:r>
        <w:rPr>
          <w:b/>
        </w:rPr>
        <w:t xml:space="preserve">Tulos</w:t>
      </w:r>
    </w:p>
    <w:p>
      <w:r>
        <w:t xml:space="preserve">Kaksi poikaa potkunyrkkeilee.</w:t>
      </w:r>
    </w:p>
    <w:p>
      <w:r>
        <w:rPr>
          <w:b/>
        </w:rPr>
        <w:t xml:space="preserve">Esimerkki 0.4437</w:t>
      </w:r>
    </w:p>
    <w:p>
      <w:r>
        <w:t xml:space="preserve">Lause 1: Valkoiseen takkiin ja silmälaseihin pukeutunut apteekkari puhuu puhelimeen. Lause 2: apteekkari on mies.</w:t>
      </w:r>
    </w:p>
    <w:p>
      <w:r>
        <w:rPr>
          <w:b/>
        </w:rPr>
        <w:t xml:space="preserve">Tulos</w:t>
      </w:r>
    </w:p>
    <w:p>
      <w:r>
        <w:t xml:space="preserve">apteekkari puhuu</w:t>
      </w:r>
    </w:p>
    <w:p>
      <w:r>
        <w:rPr>
          <w:b/>
        </w:rPr>
        <w:t xml:space="preserve">Esimerkki 0,4438</w:t>
      </w:r>
    </w:p>
    <w:p>
      <w:r>
        <w:t xml:space="preserve">Lause 1: Kaksi naista ja kaksi koiraa ovat maatilalla, toisella on ämpäri kädessään. Lause 2: Kaksi naista ja kaksi koiraa ovat maatilalla, toisella on punainen ämpäri.</w:t>
      </w:r>
    </w:p>
    <w:p>
      <w:r>
        <w:rPr>
          <w:b/>
        </w:rPr>
        <w:t xml:space="preserve">Tulos</w:t>
      </w:r>
    </w:p>
    <w:p>
      <w:r>
        <w:t xml:space="preserve">Naiset ja kaksi koiraa ovat maatilalla, toisella on ämpäri kädessään.</w:t>
      </w:r>
    </w:p>
    <w:p>
      <w:r>
        <w:rPr>
          <w:b/>
        </w:rPr>
        <w:t xml:space="preserve">Esimerkki 0.4439</w:t>
      </w:r>
    </w:p>
    <w:p>
      <w:r>
        <w:t xml:space="preserve">Lause 1: Pieni poika puhdistaa keittiössä kattilaa. Lause 2: Poika pesee kattilaa hankaimella.</w:t>
      </w:r>
    </w:p>
    <w:p>
      <w:r>
        <w:rPr>
          <w:b/>
        </w:rPr>
        <w:t xml:space="preserve">Tulos</w:t>
      </w:r>
    </w:p>
    <w:p>
      <w:r>
        <w:t xml:space="preserve">Poika tiskaa.</w:t>
      </w:r>
    </w:p>
    <w:p>
      <w:r>
        <w:rPr>
          <w:b/>
        </w:rPr>
        <w:t xml:space="preserve">Esimerkki 0.4440</w:t>
      </w:r>
    </w:p>
    <w:p>
      <w:r>
        <w:t xml:space="preserve">Lause 1: Mies kiipeilee kallioita köyden avulla. Lause 2: Henkilö kiipeää teräväkärkisiä kallioita köyden avulla.</w:t>
      </w:r>
    </w:p>
    <w:p>
      <w:r>
        <w:rPr>
          <w:b/>
        </w:rPr>
        <w:t xml:space="preserve">Tulos</w:t>
      </w:r>
    </w:p>
    <w:p>
      <w:r>
        <w:t xml:space="preserve">Henkilö kiipeää kallioille köyden avulla.</w:t>
      </w:r>
    </w:p>
    <w:p>
      <w:r>
        <w:rPr>
          <w:b/>
        </w:rPr>
        <w:t xml:space="preserve">Esimerkki 0.4441</w:t>
      </w:r>
    </w:p>
    <w:p>
      <w:r>
        <w:t xml:space="preserve">Lause 1: Nainen tanssii kirkon penkkien päällä. Lause 2: Nainen tunsi itsensä niin onnelliseksi, että hän hyppäsi kirkon penkille ja tanssi.</w:t>
      </w:r>
    </w:p>
    <w:p>
      <w:r>
        <w:rPr>
          <w:b/>
        </w:rPr>
        <w:t xml:space="preserve">Tulos</w:t>
      </w:r>
    </w:p>
    <w:p>
      <w:r>
        <w:t xml:space="preserve">Naaras on sisätiloissa.</w:t>
      </w:r>
    </w:p>
    <w:p>
      <w:r>
        <w:rPr>
          <w:b/>
        </w:rPr>
        <w:t xml:space="preserve">Esimerkki 0.4442</w:t>
      </w:r>
    </w:p>
    <w:p>
      <w:r>
        <w:t xml:space="preserve">Lause 1: Nainen istuu hienossa pöydässä ja katselee ruokaansa. Mies seisoo pöydän vieressä. Lause 2: Ihmiset ovat ravintolassa.</w:t>
      </w:r>
    </w:p>
    <w:p>
      <w:r>
        <w:rPr>
          <w:b/>
        </w:rPr>
        <w:t xml:space="preserve">Tulos</w:t>
      </w:r>
    </w:p>
    <w:p>
      <w:r>
        <w:t xml:space="preserve">Nainen istuu hienossa pöydässä ja katselee ruokaansa.</w:t>
      </w:r>
    </w:p>
    <w:p>
      <w:r>
        <w:rPr>
          <w:b/>
        </w:rPr>
        <w:t xml:space="preserve">Esimerkki 0.4443</w:t>
      </w:r>
    </w:p>
    <w:p>
      <w:r>
        <w:t xml:space="preserve">Lause 1: Mies, jolla on hento virne kasvoillaan. Lause 2: Vanha mies hymyilee</w:t>
      </w:r>
    </w:p>
    <w:p>
      <w:r>
        <w:rPr>
          <w:b/>
        </w:rPr>
        <w:t xml:space="preserve">Tulos</w:t>
      </w:r>
    </w:p>
    <w:p>
      <w:r>
        <w:t xml:space="preserve">Mies hymyilee</w:t>
      </w:r>
    </w:p>
    <w:p>
      <w:r>
        <w:rPr>
          <w:b/>
        </w:rPr>
        <w:t xml:space="preserve">Esimerkki 0.4444</w:t>
      </w:r>
    </w:p>
    <w:p>
      <w:r>
        <w:t xml:space="preserve">Lause 1: Joukko nuoria kuuntelee, kun sinipukuinen mies kertoo heille Brasiliasta. Lause 2: Mies kertoo nuorisoryhmälle, kuinka hän oli kotoisin favelasta Brasiliassa ja eli rikollista elämää.</w:t>
      </w:r>
    </w:p>
    <w:p>
      <w:r>
        <w:rPr>
          <w:b/>
        </w:rPr>
        <w:t xml:space="preserve">Tulos</w:t>
      </w:r>
    </w:p>
    <w:p>
      <w:r>
        <w:t xml:space="preserve">Mies luennoi nuorille.</w:t>
      </w:r>
    </w:p>
    <w:p>
      <w:r>
        <w:rPr>
          <w:b/>
        </w:rPr>
        <w:t xml:space="preserve">Esimerkki 0.4445</w:t>
      </w:r>
    </w:p>
    <w:p>
      <w:r>
        <w:t xml:space="preserve">Lause 1: Kolme koiraa leikkii vedessä. Lause 2: Koirat ovat beagleja.</w:t>
      </w:r>
    </w:p>
    <w:p>
      <w:r>
        <w:rPr>
          <w:b/>
        </w:rPr>
        <w:t xml:space="preserve">Tulos</w:t>
      </w:r>
    </w:p>
    <w:p>
      <w:r>
        <w:t xml:space="preserve">Koirilla on hauskaa.</w:t>
      </w:r>
    </w:p>
    <w:p>
      <w:r>
        <w:rPr>
          <w:b/>
        </w:rPr>
        <w:t xml:space="preserve">Esimerkki 0.4446</w:t>
      </w:r>
    </w:p>
    <w:p>
      <w:r>
        <w:t xml:space="preserve">Lause 1: Muusikot (klarinetti ja bassoklarinetti) marssivat paraatissa! Lause 2: Muusikot odottavat, että hevoset lähtevät liikkeelle paraatissa.</w:t>
      </w:r>
    </w:p>
    <w:p>
      <w:r>
        <w:rPr>
          <w:b/>
        </w:rPr>
        <w:t xml:space="preserve">Tulos</w:t>
      </w:r>
    </w:p>
    <w:p>
      <w:r>
        <w:t xml:space="preserve">Muusikot ovat ulkona.</w:t>
      </w:r>
    </w:p>
    <w:p>
      <w:r>
        <w:rPr>
          <w:b/>
        </w:rPr>
        <w:t xml:space="preserve">Esimerkki 0.4447</w:t>
      </w:r>
    </w:p>
    <w:p>
      <w:r>
        <w:t xml:space="preserve">Lause 1: Vihreään paitaan pukeutunut nainen valmistautuu heittämään keilapalloa keilaradalle. Lause 2: Nainen on mukana keilailuliigassa...</w:t>
      </w:r>
    </w:p>
    <w:p>
      <w:r>
        <w:rPr>
          <w:b/>
        </w:rPr>
        <w:t xml:space="preserve">Tulos</w:t>
      </w:r>
    </w:p>
    <w:p>
      <w:r>
        <w:t xml:space="preserve">Nainen keilaa</w:t>
      </w:r>
    </w:p>
    <w:p>
      <w:r>
        <w:rPr>
          <w:b/>
        </w:rPr>
        <w:t xml:space="preserve">Esimerkki 0.4448</w:t>
      </w:r>
    </w:p>
    <w:p>
      <w:r>
        <w:t xml:space="preserve">Lause 1: Kaksi lasta seisoo mukulakivikadulla ja leikkii. Lause 2: Lapset leikkivät pallolla.</w:t>
      </w:r>
    </w:p>
    <w:p>
      <w:r>
        <w:rPr>
          <w:b/>
        </w:rPr>
        <w:t xml:space="preserve">Tulos</w:t>
      </w:r>
    </w:p>
    <w:p>
      <w:r>
        <w:t xml:space="preserve">Lapset ovat ulkona.</w:t>
      </w:r>
    </w:p>
    <w:p>
      <w:r>
        <w:rPr>
          <w:b/>
        </w:rPr>
        <w:t xml:space="preserve">Esimerkki 0.4449</w:t>
      </w:r>
    </w:p>
    <w:p>
      <w:r>
        <w:t xml:space="preserve">Lause 1: yksinäinen mies, joka istuu rannan yli avautuvalla reunalla Lause 2: mies odottaa ystävää rannalla.</w:t>
      </w:r>
    </w:p>
    <w:p>
      <w:r>
        <w:rPr>
          <w:b/>
        </w:rPr>
        <w:t xml:space="preserve">Tulos</w:t>
      </w:r>
    </w:p>
    <w:p>
      <w:r>
        <w:t xml:space="preserve">Mies rannalla</w:t>
      </w:r>
    </w:p>
    <w:p>
      <w:r>
        <w:rPr>
          <w:b/>
        </w:rPr>
        <w:t xml:space="preserve">Esimerkki 0,4450</w:t>
      </w:r>
    </w:p>
    <w:p>
      <w:r>
        <w:t xml:space="preserve">Lause 1: Nainen opastaa useita ihmisiä käsityön tekemisessä. Lause 2: Ihmiset opettelevat, miten ruukkua askarrellaan.</w:t>
      </w:r>
    </w:p>
    <w:p>
      <w:r>
        <w:rPr>
          <w:b/>
        </w:rPr>
        <w:t xml:space="preserve">Tulos</w:t>
      </w:r>
    </w:p>
    <w:p>
      <w:r>
        <w:t xml:space="preserve">Nainen opastaa ihmisiä.</w:t>
      </w:r>
    </w:p>
    <w:p>
      <w:r>
        <w:rPr>
          <w:b/>
        </w:rPr>
        <w:t xml:space="preserve">Esimerkki 0.4451</w:t>
      </w:r>
    </w:p>
    <w:p>
      <w:r>
        <w:t xml:space="preserve">Lause 1: Koiran pää on kallistunut taaksepäin, ja se näyttää katsovan ohi lentävää hyönteistä. Lause 2: Koira etsii hyönteistä.</w:t>
      </w:r>
    </w:p>
    <w:p>
      <w:r>
        <w:rPr>
          <w:b/>
        </w:rPr>
        <w:t xml:space="preserve">Tulos</w:t>
      </w:r>
    </w:p>
    <w:p>
      <w:r>
        <w:t xml:space="preserve">Koira katsoo ilmassa olevaa ötökkää.</w:t>
      </w:r>
    </w:p>
    <w:p>
      <w:r>
        <w:rPr>
          <w:b/>
        </w:rPr>
        <w:t xml:space="preserve">Esimerkki 0.4452</w:t>
      </w:r>
    </w:p>
    <w:p>
      <w:r>
        <w:t xml:space="preserve">Lause 1: Miehellä on punainen viha ja hänellä on kyltti. Lause 2: Mies on rakennustyöläinen</w:t>
      </w:r>
    </w:p>
    <w:p>
      <w:r>
        <w:rPr>
          <w:b/>
        </w:rPr>
        <w:t xml:space="preserve">Tulos</w:t>
      </w:r>
    </w:p>
    <w:p>
      <w:r>
        <w:t xml:space="preserve">Miehellä on kädet</w:t>
      </w:r>
    </w:p>
    <w:p>
      <w:r>
        <w:rPr>
          <w:b/>
        </w:rPr>
        <w:t xml:space="preserve">Esimerkki 0.4453</w:t>
      </w:r>
    </w:p>
    <w:p>
      <w:r>
        <w:t xml:space="preserve">Lause 1: Spandexiin pukeutunut pyöräilijä ajaa vilkkaasti liikennöidyllä kadulla. Lause 2: Moottoripyöräilijä on tulossa töistä kotiin.</w:t>
      </w:r>
    </w:p>
    <w:p>
      <w:r>
        <w:rPr>
          <w:b/>
        </w:rPr>
        <w:t xml:space="preserve">Tulos</w:t>
      </w:r>
    </w:p>
    <w:p>
      <w:r>
        <w:t xml:space="preserve">Pyörä on kadulla.</w:t>
      </w:r>
    </w:p>
    <w:p>
      <w:r>
        <w:rPr>
          <w:b/>
        </w:rPr>
        <w:t xml:space="preserve">Esimerkki 0.4454</w:t>
      </w:r>
    </w:p>
    <w:p>
      <w:r>
        <w:t xml:space="preserve">Lause 1: Monet oransseihin vaatteisiin pukeutuneet naiset sekoittuivat keskenään Lause 2: Oransseihin vaatteisiin pukeutuneet naiset oli palkattu osallistumaan sosiaaliseen tapahtumaan.</w:t>
      </w:r>
    </w:p>
    <w:p>
      <w:r>
        <w:rPr>
          <w:b/>
        </w:rPr>
        <w:t xml:space="preserve">Tulos</w:t>
      </w:r>
    </w:p>
    <w:p>
      <w:r>
        <w:t xml:space="preserve">Useat oransseihin vaatteisiin pukeutuneet naiset ovat sosiaalisessa kokoontumisessa.</w:t>
      </w:r>
    </w:p>
    <w:p>
      <w:r>
        <w:rPr>
          <w:b/>
        </w:rPr>
        <w:t xml:space="preserve">Esimerkki 0,4455</w:t>
      </w:r>
    </w:p>
    <w:p>
      <w:r>
        <w:t xml:space="preserve">Lause 1: Monet ihmiset kävelevät jalkakäytävillä Apotheken lähellä. Lause 2: Suuri joukko ystäviä on yhdessä ulkona.</w:t>
      </w:r>
    </w:p>
    <w:p>
      <w:r>
        <w:rPr>
          <w:b/>
        </w:rPr>
        <w:t xml:space="preserve">Tulos</w:t>
      </w:r>
    </w:p>
    <w:p>
      <w:r>
        <w:t xml:space="preserve">Monet ihmiset kävelevät ulkona</w:t>
      </w:r>
    </w:p>
    <w:p>
      <w:r>
        <w:rPr>
          <w:b/>
        </w:rPr>
        <w:t xml:space="preserve">Esimerkki 0.4456</w:t>
      </w:r>
    </w:p>
    <w:p>
      <w:r>
        <w:t xml:space="preserve">Lause 1: Nainen, jolla on keltainen kukkapaita, farkkushortsit ja aurinkolasit. Lause 2: Nainen kirkkaana aurinkoisena päivänä.</w:t>
      </w:r>
    </w:p>
    <w:p>
      <w:r>
        <w:rPr>
          <w:b/>
        </w:rPr>
        <w:t xml:space="preserve">Tulos</w:t>
      </w:r>
    </w:p>
    <w:p>
      <w:r>
        <w:t xml:space="preserve">Nainen shortseissa ja paidassa.</w:t>
      </w:r>
    </w:p>
    <w:p>
      <w:r>
        <w:rPr>
          <w:b/>
        </w:rPr>
        <w:t xml:space="preserve">Esimerkki 0.4457</w:t>
      </w:r>
    </w:p>
    <w:p>
      <w:r>
        <w:t xml:space="preserve">Lause 1: Pikkutyttö nauttii leikkimisestä sisäleikkipuistossa. Lause 2: Tyttö on McDonaldsissa.</w:t>
      </w:r>
    </w:p>
    <w:p>
      <w:r>
        <w:rPr>
          <w:b/>
        </w:rPr>
        <w:t xml:space="preserve">Tulos</w:t>
      </w:r>
    </w:p>
    <w:p>
      <w:r>
        <w:t xml:space="preserve">Pieni tyttö on sisällä.</w:t>
      </w:r>
    </w:p>
    <w:p>
      <w:r>
        <w:rPr>
          <w:b/>
        </w:rPr>
        <w:t xml:space="preserve">Esimerkki 0.4458</w:t>
      </w:r>
    </w:p>
    <w:p>
      <w:r>
        <w:t xml:space="preserve">Lause 1: Ruskean ja mustan värinen koira, jolla on punainen ja sininen kaulus, seisoo ruskealla nurmikolla, jonka ympärillä on vesipisaroita. Lause 2: Valtava koira, jolla on kaulapanta...</w:t>
      </w:r>
    </w:p>
    <w:p>
      <w:r>
        <w:rPr>
          <w:b/>
        </w:rPr>
        <w:t xml:space="preserve">Tulos</w:t>
      </w:r>
    </w:p>
    <w:p>
      <w:r>
        <w:t xml:space="preserve">Koira, jolla on kaulapanta</w:t>
      </w:r>
    </w:p>
    <w:p>
      <w:r>
        <w:rPr>
          <w:b/>
        </w:rPr>
        <w:t xml:space="preserve">Esimerkki 0.4459</w:t>
      </w:r>
    </w:p>
    <w:p>
      <w:r>
        <w:t xml:space="preserve">Lause 1: Tie on päällystetty harmailla tiilillä. Lause 2: Kaupungintie on päällystetty tiilillä.</w:t>
      </w:r>
    </w:p>
    <w:p>
      <w:r>
        <w:rPr>
          <w:b/>
        </w:rPr>
        <w:t xml:space="preserve">Tulos</w:t>
      </w:r>
    </w:p>
    <w:p>
      <w:r>
        <w:t xml:space="preserve">Tie on päällystetty tiilillä</w:t>
      </w:r>
    </w:p>
    <w:p>
      <w:r>
        <w:rPr>
          <w:b/>
        </w:rPr>
        <w:t xml:space="preserve">Esimerkki 0,4460</w:t>
      </w:r>
    </w:p>
    <w:p>
      <w:r>
        <w:t xml:space="preserve">Lause 1: Kolme nuorta leikkii suihkulähteessä. Lause 2: Kolme nuorta viilentää itseään lämpimänä päivänä.</w:t>
      </w:r>
    </w:p>
    <w:p>
      <w:r>
        <w:rPr>
          <w:b/>
        </w:rPr>
        <w:t xml:space="preserve">Tulos</w:t>
      </w:r>
    </w:p>
    <w:p>
      <w:r>
        <w:t xml:space="preserve">Kolme nuorta leikkii ulkona vedellä.</w:t>
      </w:r>
    </w:p>
    <w:p>
      <w:r>
        <w:rPr>
          <w:b/>
        </w:rPr>
        <w:t xml:space="preserve">Esimerkki 0,4461</w:t>
      </w:r>
    </w:p>
    <w:p>
      <w:r>
        <w:t xml:space="preserve">Lause 1: Naisella on yllään violetti puku, jossa on suuri kukka. Lause 2: Nainen nauttii kukista vaatteissaan.</w:t>
      </w:r>
    </w:p>
    <w:p>
      <w:r>
        <w:rPr>
          <w:b/>
        </w:rPr>
        <w:t xml:space="preserve">Tulos</w:t>
      </w:r>
    </w:p>
    <w:p>
      <w:r>
        <w:t xml:space="preserve">Naisella on yllään jotain suurta kukkaa.</w:t>
      </w:r>
    </w:p>
    <w:p>
      <w:r>
        <w:rPr>
          <w:b/>
        </w:rPr>
        <w:t xml:space="preserve">Esimerkki 0.4462</w:t>
      </w:r>
    </w:p>
    <w:p>
      <w:r>
        <w:t xml:space="preserve">Lause 1: Monet ihmiset auttavat ajoneuvon suuntaamisessa lumisella kadulla. Lause 2: Joukko ihmisiä lava-auton lähellä lumisella kadulla.</w:t>
      </w:r>
    </w:p>
    <w:p>
      <w:r>
        <w:rPr>
          <w:b/>
        </w:rPr>
        <w:t xml:space="preserve">Tulos</w:t>
      </w:r>
    </w:p>
    <w:p>
      <w:r>
        <w:t xml:space="preserve">Ryhmä ihmisiä ajoneuvon lähellä lumisella kadulla.</w:t>
      </w:r>
    </w:p>
    <w:p>
      <w:r>
        <w:rPr>
          <w:b/>
        </w:rPr>
        <w:t xml:space="preserve">Esimerkki 0,4463</w:t>
      </w:r>
    </w:p>
    <w:p>
      <w:r>
        <w:t xml:space="preserve">Lause 1: Mies, jolla on tatuointeja käsivarressa, keltainen paita ja musta kypärä, seisoo huoneessa. Lause 2: Pukuhuoneessa on jalkapalloilija.</w:t>
      </w:r>
    </w:p>
    <w:p>
      <w:r>
        <w:rPr>
          <w:b/>
        </w:rPr>
        <w:t xml:space="preserve">Tulos</w:t>
      </w:r>
    </w:p>
    <w:p>
      <w:r>
        <w:t xml:space="preserve">Miehellä on tatuointeja.</w:t>
      </w:r>
    </w:p>
    <w:p>
      <w:r>
        <w:rPr>
          <w:b/>
        </w:rPr>
        <w:t xml:space="preserve">Esimerkki 0.4464</w:t>
      </w:r>
    </w:p>
    <w:p>
      <w:r>
        <w:t xml:space="preserve">Lause 1: Joukko ihmisiä syö piknik-pöydässä puistossa. Lause 2: Ihmiset syövät salaattia</w:t>
      </w:r>
    </w:p>
    <w:p>
      <w:r>
        <w:rPr>
          <w:b/>
        </w:rPr>
        <w:t xml:space="preserve">Tulos</w:t>
      </w:r>
    </w:p>
    <w:p>
      <w:r>
        <w:t xml:space="preserve">ryhmä ihmisiä syö</w:t>
      </w:r>
    </w:p>
    <w:p>
      <w:r>
        <w:rPr>
          <w:b/>
        </w:rPr>
        <w:t xml:space="preserve">Esimerkki 0,4465</w:t>
      </w:r>
    </w:p>
    <w:p>
      <w:r>
        <w:t xml:space="preserve">Lause 1: Nainen tasapainottelee piirakkaa päänsä päällä ja katsoo kameraan Lause 2: Nainen kerskailee tasapainottelemalla piirakkaa päänsä päällä.</w:t>
      </w:r>
    </w:p>
    <w:p>
      <w:r>
        <w:rPr>
          <w:b/>
        </w:rPr>
        <w:t xml:space="preserve">Tulos</w:t>
      </w:r>
    </w:p>
    <w:p>
      <w:r>
        <w:t xml:space="preserve">Nainen tasapainottelee piirakkaa päänsä päällä.</w:t>
      </w:r>
    </w:p>
    <w:p>
      <w:r>
        <w:rPr>
          <w:b/>
        </w:rPr>
        <w:t xml:space="preserve">Esimerkki 0.4466</w:t>
      </w:r>
    </w:p>
    <w:p>
      <w:r>
        <w:t xml:space="preserve">Lause 1: Nuori tyttö poimii kukkia puusta. Lause 2: Nuori tyttö on ulkona.</w:t>
      </w:r>
    </w:p>
    <w:p>
      <w:r>
        <w:rPr>
          <w:b/>
        </w:rPr>
        <w:t xml:space="preserve">Tulos</w:t>
      </w:r>
    </w:p>
    <w:p>
      <w:r>
        <w:t xml:space="preserve">Nuori tyttö poimii puuta.</w:t>
      </w:r>
    </w:p>
    <w:p>
      <w:r>
        <w:rPr>
          <w:b/>
        </w:rPr>
        <w:t xml:space="preserve">Esimerkki 0,4467</w:t>
      </w:r>
    </w:p>
    <w:p>
      <w:r>
        <w:t xml:space="preserve">Lause 1: Näkymä ruuhkaiselle kaupunkikadulle. Lause 2: Kaupungissa on meneillään tapahtuma, johon osallistuu paljon ihmisiä.</w:t>
      </w:r>
    </w:p>
    <w:p>
      <w:r>
        <w:rPr>
          <w:b/>
        </w:rPr>
        <w:t xml:space="preserve">Tulos</w:t>
      </w:r>
    </w:p>
    <w:p>
      <w:r>
        <w:t xml:space="preserve">Kadulle on kerääntynyt paljon ihmisiä</w:t>
      </w:r>
    </w:p>
    <w:p>
      <w:r>
        <w:rPr>
          <w:b/>
        </w:rPr>
        <w:t xml:space="preserve">Esimerkki 0.4468</w:t>
      </w:r>
    </w:p>
    <w:p>
      <w:r>
        <w:t xml:space="preserve">Lause 1: Nuori tyttö nauttii kauniista päivästä rannalla. Lause 2: Nuori nainen istui hiekalla.</w:t>
      </w:r>
    </w:p>
    <w:p>
      <w:r>
        <w:rPr>
          <w:b/>
        </w:rPr>
        <w:t xml:space="preserve">Tulos</w:t>
      </w:r>
    </w:p>
    <w:p>
      <w:r>
        <w:t xml:space="preserve">Nuori nainen hymyili nautti päivästä rannalla.</w:t>
      </w:r>
    </w:p>
    <w:p>
      <w:r>
        <w:rPr>
          <w:b/>
        </w:rPr>
        <w:t xml:space="preserve">Esimerkki 0.4469</w:t>
      </w:r>
    </w:p>
    <w:p>
      <w:r>
        <w:t xml:space="preserve">Lause 1: Cowboy polvistuu ja laittaa ruskean hihnan saappaisiinsa. Lause 2: Cowboy polvistuu laittamaan ruskean hihnan metalliseen saappaaseensa.</w:t>
      </w:r>
    </w:p>
    <w:p>
      <w:r>
        <w:rPr>
          <w:b/>
        </w:rPr>
        <w:t xml:space="preserve">Tulos</w:t>
      </w:r>
    </w:p>
    <w:p>
      <w:r>
        <w:t xml:space="preserve"> Cowboy polvistuu.</w:t>
      </w:r>
    </w:p>
    <w:p>
      <w:r>
        <w:rPr>
          <w:b/>
        </w:rPr>
        <w:t xml:space="preserve">Esimerkki 0,4470</w:t>
      </w:r>
    </w:p>
    <w:p>
      <w:r>
        <w:t xml:space="preserve">Lause 1: Pieni tyttö makaa vatsallaan lattialla ja värittää suurta valkoista paperiarkkia. Lause 2: Lapsi piirtää väriliiduilla lempiopettajaansa.</w:t>
      </w:r>
    </w:p>
    <w:p>
      <w:r>
        <w:rPr>
          <w:b/>
        </w:rPr>
        <w:t xml:space="preserve">Tulos</w:t>
      </w:r>
    </w:p>
    <w:p>
      <w:r>
        <w:t xml:space="preserve">Pieni tyttö makaa lattialla.</w:t>
      </w:r>
    </w:p>
    <w:p>
      <w:r>
        <w:rPr>
          <w:b/>
        </w:rPr>
        <w:t xml:space="preserve">Esimerkki 0,4471</w:t>
      </w:r>
    </w:p>
    <w:p>
      <w:r>
        <w:t xml:space="preserve">Lause 1: Kaksi miestä työskentelee pyöreän ikkunan parissa seisoen tuoleilla. Lause 2: Kaksi miestä on harmissaan siitä, että he unohtivat tikapuunsa.</w:t>
      </w:r>
    </w:p>
    <w:p>
      <w:r>
        <w:rPr>
          <w:b/>
        </w:rPr>
        <w:t xml:space="preserve">Tulos</w:t>
      </w:r>
    </w:p>
    <w:p>
      <w:r>
        <w:t xml:space="preserve">Kaksi miestä seisoo tuoleilla ja työskentelee.</w:t>
      </w:r>
    </w:p>
    <w:p>
      <w:r>
        <w:rPr>
          <w:b/>
        </w:rPr>
        <w:t xml:space="preserve">Esimerkki 0.4472</w:t>
      </w:r>
    </w:p>
    <w:p>
      <w:r>
        <w:t xml:space="preserve">Lause 1: Lapset leikkivät jalkakäytävällä lehtien ympäröimänä. Lause 2: Lapset leikkivät bussipysäkillä syksyllä.</w:t>
      </w:r>
    </w:p>
    <w:p>
      <w:r>
        <w:rPr>
          <w:b/>
        </w:rPr>
        <w:t xml:space="preserve">Tulos</w:t>
      </w:r>
    </w:p>
    <w:p>
      <w:r>
        <w:t xml:space="preserve">Lapset leikkivät ulkona</w:t>
      </w:r>
    </w:p>
    <w:p>
      <w:r>
        <w:rPr>
          <w:b/>
        </w:rPr>
        <w:t xml:space="preserve">Esimerkki 0,4473</w:t>
      </w:r>
    </w:p>
    <w:p>
      <w:r>
        <w:t xml:space="preserve">Lause 1: Nuori, musta miesurheilija punaisessa peliasussa juoksee kilpaa tiellä sateessa. Lause 2: Hän voittaa kilpailun.</w:t>
      </w:r>
    </w:p>
    <w:p>
      <w:r>
        <w:rPr>
          <w:b/>
        </w:rPr>
        <w:t xml:space="preserve">Tulos</w:t>
      </w:r>
    </w:p>
    <w:p>
      <w:r>
        <w:t xml:space="preserve">Tie on märkä ja liukas.</w:t>
      </w:r>
    </w:p>
    <w:p>
      <w:r>
        <w:rPr>
          <w:b/>
        </w:rPr>
        <w:t xml:space="preserve">Esimerkki 0.4474</w:t>
      </w:r>
    </w:p>
    <w:p>
      <w:r>
        <w:t xml:space="preserve">Lause 1: Vihreään t-paitaan pukeutunut mies katsoo peilikuvaansa ajaessaan partaansa partaveitsellä. Lause 2: Mies ajelee pukinpartaansa.</w:t>
      </w:r>
    </w:p>
    <w:p>
      <w:r>
        <w:rPr>
          <w:b/>
        </w:rPr>
        <w:t xml:space="preserve">Tulos</w:t>
      </w:r>
    </w:p>
    <w:p>
      <w:r>
        <w:t xml:space="preserve">Mies katsoo itseään peilistä.</w:t>
      </w:r>
    </w:p>
    <w:p>
      <w:r>
        <w:rPr>
          <w:b/>
        </w:rPr>
        <w:t xml:space="preserve">Esimerkki 0,4475</w:t>
      </w:r>
    </w:p>
    <w:p>
      <w:r>
        <w:t xml:space="preserve">Lause 1: Kaksi pientä lasta ja vanhempi mies puun kanssa. Lause 2: Vanha mies valitsi puun...</w:t>
      </w:r>
    </w:p>
    <w:p>
      <w:r>
        <w:rPr>
          <w:b/>
        </w:rPr>
        <w:t xml:space="preserve">Tulos</w:t>
      </w:r>
    </w:p>
    <w:p>
      <w:r>
        <w:t xml:space="preserve">He istuttavat puun</w:t>
      </w:r>
    </w:p>
    <w:p>
      <w:r>
        <w:rPr>
          <w:b/>
        </w:rPr>
        <w:t xml:space="preserve">Esimerkki 0,4476</w:t>
      </w:r>
    </w:p>
    <w:p>
      <w:r>
        <w:t xml:space="preserve">Lause 1: Kaksi lasta pitää hauskaa polttaen isää hiekassa. Lause 2: Lapset ovat lähellä merta.</w:t>
      </w:r>
    </w:p>
    <w:p>
      <w:r>
        <w:rPr>
          <w:b/>
        </w:rPr>
        <w:t xml:space="preserve">Tulos</w:t>
      </w:r>
    </w:p>
    <w:p>
      <w:r>
        <w:t xml:space="preserve">Lapset leikkivät hiekassa.</w:t>
      </w:r>
    </w:p>
    <w:p>
      <w:r>
        <w:rPr>
          <w:b/>
        </w:rPr>
        <w:t xml:space="preserve">Esimerkki 0.4477</w:t>
      </w:r>
    </w:p>
    <w:p>
      <w:r>
        <w:t xml:space="preserve">Lause 1: Kaksi teini-ikäistä tyttöä, toinen hymyilee. Lause 2: On kaksi tyttöä, joista toinen on onneton.</w:t>
      </w:r>
    </w:p>
    <w:p>
      <w:r>
        <w:rPr>
          <w:b/>
        </w:rPr>
        <w:t xml:space="preserve">Tulos</w:t>
      </w:r>
    </w:p>
    <w:p>
      <w:r>
        <w:t xml:space="preserve">Tyttö ei hymyile.</w:t>
      </w:r>
    </w:p>
    <w:p>
      <w:r>
        <w:rPr>
          <w:b/>
        </w:rPr>
        <w:t xml:space="preserve">Esimerkki 0.4478</w:t>
      </w:r>
    </w:p>
    <w:p>
      <w:r>
        <w:t xml:space="preserve">Lause 1: Kolme ihmistä ja lastenvaunut kaupan edessä. Lause 2: Ihmiset odottivat vauvan kanssa ulkona, koska kaupassa ei saanut olla lapsia.</w:t>
      </w:r>
    </w:p>
    <w:p>
      <w:r>
        <w:rPr>
          <w:b/>
        </w:rPr>
        <w:t xml:space="preserve">Tulos</w:t>
      </w:r>
    </w:p>
    <w:p>
      <w:r>
        <w:t xml:space="preserve">Kaupan ulkopuolella oli ihmisiä.</w:t>
      </w:r>
    </w:p>
    <w:p>
      <w:r>
        <w:rPr>
          <w:b/>
        </w:rPr>
        <w:t xml:space="preserve">Esimerkki 0.4479</w:t>
      </w:r>
    </w:p>
    <w:p>
      <w:r>
        <w:t xml:space="preserve">Lause 1: Kaksi valkoisiin mekkoihin pukeutunutta nuorta tyttöä seisoo hevosvaunujen vieressä. Lause 2: Molemmat valkoisiin pukeutuneina</w:t>
      </w:r>
    </w:p>
    <w:p>
      <w:r>
        <w:rPr>
          <w:b/>
        </w:rPr>
        <w:t xml:space="preserve">Tulos</w:t>
      </w:r>
    </w:p>
    <w:p>
      <w:r>
        <w:t xml:space="preserve">Tytöt ovat pukeutuneet</w:t>
      </w:r>
    </w:p>
    <w:p>
      <w:r>
        <w:rPr>
          <w:b/>
        </w:rPr>
        <w:t xml:space="preserve">Esimerkki 0.4480</w:t>
      </w:r>
    </w:p>
    <w:p>
      <w:r>
        <w:t xml:space="preserve">Lause 1: mustaihoinen mies, jolla on valkoinen paita ja siniset housut, hyppii lentopalloverkon vieressä. Lause 2: Mies löi pallon verkon yli.</w:t>
      </w:r>
    </w:p>
    <w:p>
      <w:r>
        <w:rPr>
          <w:b/>
        </w:rPr>
        <w:t xml:space="preserve">Tulos</w:t>
      </w:r>
    </w:p>
    <w:p>
      <w:r>
        <w:t xml:space="preserve">Mies saa liikuntaa.</w:t>
      </w:r>
    </w:p>
    <w:p>
      <w:r>
        <w:rPr>
          <w:b/>
        </w:rPr>
        <w:t xml:space="preserve">Esimerkki 0.4481</w:t>
      </w:r>
    </w:p>
    <w:p>
      <w:r>
        <w:t xml:space="preserve">Lause 1: Mies ja lapsi hiekassa hiekkalelujen kanssa. Lause 2: isä ja poika leikkivät leluilla.</w:t>
      </w:r>
    </w:p>
    <w:p>
      <w:r>
        <w:rPr>
          <w:b/>
        </w:rPr>
        <w:t xml:space="preserve">Tulos</w:t>
      </w:r>
    </w:p>
    <w:p>
      <w:r>
        <w:t xml:space="preserve">Hiekalla leikkivät yhdessä lapsi ja mies hiekalla tehdyillä leluilla.</w:t>
      </w:r>
    </w:p>
    <w:p>
      <w:r>
        <w:rPr>
          <w:b/>
        </w:rPr>
        <w:t xml:space="preserve">Esimerkki 0.4482</w:t>
      </w:r>
    </w:p>
    <w:p>
      <w:r>
        <w:t xml:space="preserve">Lause 1: Mies, jolla on likainen hattu ja villapaita, työskentelee remonttitöiden parissa. Lause 2: Mies rakentaa talonsa uudelleen Katrinan jälkeen.</w:t>
      </w:r>
    </w:p>
    <w:p>
      <w:r>
        <w:rPr>
          <w:b/>
        </w:rPr>
        <w:t xml:space="preserve">Tulos</w:t>
      </w:r>
    </w:p>
    <w:p>
      <w:r>
        <w:t xml:space="preserve">Mies työskentelee ulkona projektin parissa likaisessa hatussaan ja villapaidassaan.</w:t>
      </w:r>
    </w:p>
    <w:p>
      <w:r>
        <w:rPr>
          <w:b/>
        </w:rPr>
        <w:t xml:space="preserve">Esimerkki 0.4483</w:t>
      </w:r>
    </w:p>
    <w:p>
      <w:r>
        <w:t xml:space="preserve">Lause 1: Punainen sadehattuinen pikkutyttö leikkii mudassa useiden aikuisten kanssa. Lause 2: Pieni tyttö on mutaisempi kuin aikuiset.</w:t>
      </w:r>
    </w:p>
    <w:p>
      <w:r>
        <w:rPr>
          <w:b/>
        </w:rPr>
        <w:t xml:space="preserve">Tulos</w:t>
      </w:r>
    </w:p>
    <w:p>
      <w:r>
        <w:t xml:space="preserve">Pieni tyttö leikkii.</w:t>
      </w:r>
    </w:p>
    <w:p>
      <w:r>
        <w:rPr>
          <w:b/>
        </w:rPr>
        <w:t xml:space="preserve">Esimerkki 0.4484</w:t>
      </w:r>
    </w:p>
    <w:p>
      <w:r>
        <w:t xml:space="preserve">Lause 1: Kaksi mustiin pukeutunutta pantomiimia pantomiimittelee köydenvetoa pellolla pienen valkoisen koiran juostessa niiden välissä. Lause 2: Mimejä on jalkakäytävällä...</w:t>
      </w:r>
    </w:p>
    <w:p>
      <w:r>
        <w:rPr>
          <w:b/>
        </w:rPr>
        <w:t xml:space="preserve">Tulos</w:t>
      </w:r>
    </w:p>
    <w:p>
      <w:r>
        <w:t xml:space="preserve">Kaksi miimikkoa leikkii, kun koira juoksee ympäriinsä.</w:t>
      </w:r>
    </w:p>
    <w:p>
      <w:r>
        <w:rPr>
          <w:b/>
        </w:rPr>
        <w:t xml:space="preserve">Esimerkki 0,4485</w:t>
      </w:r>
    </w:p>
    <w:p>
      <w:r>
        <w:t xml:space="preserve">Lause 1: Kolme cheerleaderia kannustaa joukkuettaan. Lause 2: Yksi cheerleadereista on miespuolinen.</w:t>
      </w:r>
    </w:p>
    <w:p>
      <w:r>
        <w:rPr>
          <w:b/>
        </w:rPr>
        <w:t xml:space="preserve">Tulos</w:t>
      </w:r>
    </w:p>
    <w:p>
      <w:r>
        <w:t xml:space="preserve">Cheerleaderit osoittavat tukensa joukkueelle.</w:t>
      </w:r>
    </w:p>
    <w:p>
      <w:r>
        <w:rPr>
          <w:b/>
        </w:rPr>
        <w:t xml:space="preserve">Esimerkki 0.4486</w:t>
      </w:r>
    </w:p>
    <w:p>
      <w:r>
        <w:t xml:space="preserve">Lause 1: Kolme ihmistä siivoaa rantaa. Lause 2: Ihmiset keräävät roskia.</w:t>
      </w:r>
    </w:p>
    <w:p>
      <w:r>
        <w:rPr>
          <w:b/>
        </w:rPr>
        <w:t xml:space="preserve">Tulos</w:t>
      </w:r>
    </w:p>
    <w:p>
      <w:r>
        <w:t xml:space="preserve">Yksilöt ovat rannalla.</w:t>
      </w:r>
    </w:p>
    <w:p>
      <w:r>
        <w:rPr>
          <w:b/>
        </w:rPr>
        <w:t xml:space="preserve">Esimerkki 0.4487</w:t>
      </w:r>
    </w:p>
    <w:p>
      <w:r>
        <w:t xml:space="preserve">Lause 1: Vaalea nainen hakee valoa IKEAsta. Lause 2: Nainen haluaa ostaa valon.</w:t>
      </w:r>
    </w:p>
    <w:p>
      <w:r>
        <w:rPr>
          <w:b/>
        </w:rPr>
        <w:t xml:space="preserve">Tulos</w:t>
      </w:r>
    </w:p>
    <w:p>
      <w:r>
        <w:t xml:space="preserve">Eräs nainen tutkii valaistusta.</w:t>
      </w:r>
    </w:p>
    <w:p>
      <w:r>
        <w:rPr>
          <w:b/>
        </w:rPr>
        <w:t xml:space="preserve">Esimerkki 0.4488</w:t>
      </w:r>
    </w:p>
    <w:p>
      <w:r>
        <w:t xml:space="preserve">Lause 1: Brunetti nainen valkoisissa bikineissä kaataa juomaa miehen kuppiin. Lause 2: Mies ja nainen ovat rannalla.</w:t>
      </w:r>
    </w:p>
    <w:p>
      <w:r>
        <w:rPr>
          <w:b/>
        </w:rPr>
        <w:t xml:space="preserve">Tulos</w:t>
      </w:r>
    </w:p>
    <w:p>
      <w:r>
        <w:t xml:space="preserve">Ruskeahiuksinen nainen, jolla on valkoiset bikinit, kaataa juomaa miehen kuppiin.</w:t>
      </w:r>
    </w:p>
    <w:p>
      <w:r>
        <w:rPr>
          <w:b/>
        </w:rPr>
        <w:t xml:space="preserve">Esimerkki 0.4489</w:t>
      </w:r>
    </w:p>
    <w:p>
      <w:r>
        <w:t xml:space="preserve">Lause 1: Ruskeavalkoinen koira hyppää keinusta. Lause 2: Koira hyppää keinusta jahdatakseen tuulen tuoksua, jonka se on haistanut.</w:t>
      </w:r>
    </w:p>
    <w:p>
      <w:r>
        <w:rPr>
          <w:b/>
        </w:rPr>
        <w:t xml:space="preserve">Tulos</w:t>
      </w:r>
    </w:p>
    <w:p>
      <w:r>
        <w:t xml:space="preserve">Koira leikkii keinulla.</w:t>
      </w:r>
    </w:p>
    <w:p>
      <w:r>
        <w:rPr>
          <w:b/>
        </w:rPr>
        <w:t xml:space="preserve">Esimerkki 0.4490</w:t>
      </w:r>
    </w:p>
    <w:p>
      <w:r>
        <w:t xml:space="preserve">Lause 1: Joukko ihmisiä on mökillä hengailemassa. Lause 2: Mökillä asuvat ihmiset viettävät juhlia.</w:t>
      </w:r>
    </w:p>
    <w:p>
      <w:r>
        <w:rPr>
          <w:b/>
        </w:rPr>
        <w:t xml:space="preserve">Tulos</w:t>
      </w:r>
    </w:p>
    <w:p>
      <w:r>
        <w:t xml:space="preserve">Ihmiset hengailevat mökillä.</w:t>
      </w:r>
    </w:p>
    <w:p>
      <w:r>
        <w:rPr>
          <w:b/>
        </w:rPr>
        <w:t xml:space="preserve">Esimerkki 0,4491</w:t>
      </w:r>
    </w:p>
    <w:p>
      <w:r>
        <w:t xml:space="preserve">Lause 1: Kaksi ihmistä ajaa skootterilla yöllä liikenteessä. Lause 2: Kaksi ihmistä ajaa skootterilla nopeasti yöllä liikenteessä.</w:t>
      </w:r>
    </w:p>
    <w:p>
      <w:r>
        <w:rPr>
          <w:b/>
        </w:rPr>
        <w:t xml:space="preserve">Tulos</w:t>
      </w:r>
    </w:p>
    <w:p>
      <w:r>
        <w:t xml:space="preserve">Kaksi ihmistä ajaa skootterilla.</w:t>
      </w:r>
    </w:p>
    <w:p>
      <w:r>
        <w:rPr>
          <w:b/>
        </w:rPr>
        <w:t xml:space="preserve">Esimerkki 0.4492</w:t>
      </w:r>
    </w:p>
    <w:p>
      <w:r>
        <w:t xml:space="preserve">Lause 1: Tyttö valkoisessa mekossa korkealla roikkuu hihnoista. Lause 2: Tyttö valkoisessa mekossa roikkuu puussa.</w:t>
      </w:r>
    </w:p>
    <w:p>
      <w:r>
        <w:rPr>
          <w:b/>
        </w:rPr>
        <w:t xml:space="preserve">Tulos</w:t>
      </w:r>
    </w:p>
    <w:p>
      <w:r>
        <w:t xml:space="preserve">Tyttö valkoisessa mekossa roikkumassa.</w:t>
      </w:r>
    </w:p>
    <w:p>
      <w:r>
        <w:rPr>
          <w:b/>
        </w:rPr>
        <w:t xml:space="preserve">Esimerkki 0.4493</w:t>
      </w:r>
    </w:p>
    <w:p>
      <w:r>
        <w:t xml:space="preserve">Lause 1: Rullalautailija rampilla ketjuaidan läpi nähtynä. Lause 2: Valtava henkilö ramppi.</w:t>
      </w:r>
    </w:p>
    <w:p>
      <w:r>
        <w:rPr>
          <w:b/>
        </w:rPr>
        <w:t xml:space="preserve">Tulos</w:t>
      </w:r>
    </w:p>
    <w:p>
      <w:r>
        <w:t xml:space="preserve">Rullalautailija tekee tempun.</w:t>
      </w:r>
    </w:p>
    <w:p>
      <w:r>
        <w:rPr>
          <w:b/>
        </w:rPr>
        <w:t xml:space="preserve">Esimerkki 0.4494</w:t>
      </w:r>
    </w:p>
    <w:p>
      <w:r>
        <w:t xml:space="preserve">Lause 1: Siisti kaveri päättää tehdä voltin puistossa. Lause 2: Kaveri tekee puistossa round off back handspringin.</w:t>
      </w:r>
    </w:p>
    <w:p>
      <w:r>
        <w:rPr>
          <w:b/>
        </w:rPr>
        <w:t xml:space="preserve">Tulos</w:t>
      </w:r>
    </w:p>
    <w:p>
      <w:r>
        <w:t xml:space="preserve">Siisti kaveri on ulkona voimistelemassa.</w:t>
      </w:r>
    </w:p>
    <w:p>
      <w:r>
        <w:rPr>
          <w:b/>
        </w:rPr>
        <w:t xml:space="preserve">Esimerkki 0,4495</w:t>
      </w:r>
    </w:p>
    <w:p>
      <w:r>
        <w:t xml:space="preserve">Lause 1: Matkaopas kertoo ihmisille talosta. Lause 2: Matkaopas matkalla.</w:t>
      </w:r>
    </w:p>
    <w:p>
      <w:r>
        <w:rPr>
          <w:b/>
        </w:rPr>
        <w:t xml:space="preserve">Tulos</w:t>
      </w:r>
    </w:p>
    <w:p>
      <w:r>
        <w:t xml:space="preserve">Matkaopas esittelee taloa.</w:t>
      </w:r>
    </w:p>
    <w:p>
      <w:r>
        <w:rPr>
          <w:b/>
        </w:rPr>
        <w:t xml:space="preserve">Esimerkki 0.4496</w:t>
      </w:r>
    </w:p>
    <w:p>
      <w:r>
        <w:t xml:space="preserve">Lause 1: Nainen punaisessa turkistakissa katselee kukkia, joita punatakkinen ja silmälasipäinen nainen näyttää. Lause 2: Naiset ovat ostoksilla kukkakaupassa.</w:t>
      </w:r>
    </w:p>
    <w:p>
      <w:r>
        <w:rPr>
          <w:b/>
        </w:rPr>
        <w:t xml:space="preserve">Tulos</w:t>
      </w:r>
    </w:p>
    <w:p>
      <w:r>
        <w:t xml:space="preserve">Henkilö, joka katsoo jotakin.</w:t>
      </w:r>
    </w:p>
    <w:p>
      <w:r>
        <w:rPr>
          <w:b/>
        </w:rPr>
        <w:t xml:space="preserve">Esimerkki 0,4497</w:t>
      </w:r>
    </w:p>
    <w:p>
      <w:r>
        <w:t xml:space="preserve">Lause 1: Kaksi saksanpaimenta leikkii kepillä. Lause 2: Koirat harjoittelevat.</w:t>
      </w:r>
    </w:p>
    <w:p>
      <w:r>
        <w:rPr>
          <w:b/>
        </w:rPr>
        <w:t xml:space="preserve">Tulos</w:t>
      </w:r>
    </w:p>
    <w:p>
      <w:r>
        <w:t xml:space="preserve">Kaksi suurikokoista koiraa karkeloi oksankaltaisen esineen kanssa.</w:t>
      </w:r>
    </w:p>
    <w:p>
      <w:r>
        <w:rPr>
          <w:b/>
        </w:rPr>
        <w:t xml:space="preserve">Esimerkki 0.4498</w:t>
      </w:r>
    </w:p>
    <w:p>
      <w:r>
        <w:t xml:space="preserve">Lause 1: Mies oranssissa puvussa sähkölinjan päällä. Lause 2: Oranssiin pukuun pukeutunut mies työskentelee kaatuneen voimalinjan päällä.</w:t>
      </w:r>
    </w:p>
    <w:p>
      <w:r>
        <w:rPr>
          <w:b/>
        </w:rPr>
        <w:t xml:space="preserve">Tulos</w:t>
      </w:r>
    </w:p>
    <w:p>
      <w:r>
        <w:t xml:space="preserve">Mies on voimalinjan päällä.</w:t>
      </w:r>
    </w:p>
    <w:p>
      <w:r>
        <w:rPr>
          <w:b/>
        </w:rPr>
        <w:t xml:space="preserve">Esimerkki 0.4499</w:t>
      </w:r>
    </w:p>
    <w:p>
      <w:r>
        <w:t xml:space="preserve">Lause 1: Vasemmalla olevalla hevosella on valkoinen harja. Lause 2: Suuri eläin on karvojen peitossa.</w:t>
      </w:r>
    </w:p>
    <w:p>
      <w:r>
        <w:rPr>
          <w:b/>
        </w:rPr>
        <w:t xml:space="preserve">Tulos</w:t>
      </w:r>
    </w:p>
    <w:p>
      <w:r>
        <w:t xml:space="preserve">Mies tyhjentää roska-astiaa.</w:t>
      </w:r>
    </w:p>
    <w:p>
      <w:r>
        <w:rPr>
          <w:b/>
        </w:rPr>
        <w:t xml:space="preserve">Esimerkki 0,4500</w:t>
      </w:r>
    </w:p>
    <w:p>
      <w:r>
        <w:t xml:space="preserve">Lause 1: Pieni poika istuu hyvin suuren, kauniin, kiiltävän mustan pianon edessä. Lause 2: Poika soittaa pianoa.</w:t>
      </w:r>
    </w:p>
    <w:p>
      <w:r>
        <w:rPr>
          <w:b/>
        </w:rPr>
        <w:t xml:space="preserve">Tulos</w:t>
      </w:r>
    </w:p>
    <w:p>
      <w:r>
        <w:t xml:space="preserve">Poika on pianon lähellä.</w:t>
      </w:r>
    </w:p>
    <w:p>
      <w:r>
        <w:rPr>
          <w:b/>
        </w:rPr>
        <w:t xml:space="preserve">Esimerkki 0.4501</w:t>
      </w:r>
    </w:p>
    <w:p>
      <w:r>
        <w:t xml:space="preserve">Lause 1: Rullaluistimet jalassa oleva henkilö liukuu kaidetta pitkin. Lause 2: Nainen liukuu kaidetta pitkin.</w:t>
      </w:r>
    </w:p>
    <w:p>
      <w:r>
        <w:rPr>
          <w:b/>
        </w:rPr>
        <w:t xml:space="preserve">Tulos</w:t>
      </w:r>
    </w:p>
    <w:p>
      <w:r>
        <w:t xml:space="preserve">Joku liukuu kaidetta pitkin alas.</w:t>
      </w:r>
    </w:p>
    <w:p>
      <w:r>
        <w:rPr>
          <w:b/>
        </w:rPr>
        <w:t xml:space="preserve">Esimerkki 0.4502</w:t>
      </w:r>
    </w:p>
    <w:p>
      <w:r>
        <w:t xml:space="preserve">Lause 1: Punatukkainen nainen kylpyammeessa saippuakuplat kasvoillaan. Lause 2: nainen puhdistaa itseään</w:t>
      </w:r>
    </w:p>
    <w:p>
      <w:r>
        <w:rPr>
          <w:b/>
        </w:rPr>
        <w:t xml:space="preserve">Tulos</w:t>
      </w:r>
    </w:p>
    <w:p>
      <w:r>
        <w:t xml:space="preserve">naisen kasvot on peitetty saippualla</w:t>
      </w:r>
    </w:p>
    <w:p>
      <w:r>
        <w:rPr>
          <w:b/>
        </w:rPr>
        <w:t xml:space="preserve">Esimerkki 0.4503</w:t>
      </w:r>
    </w:p>
    <w:p>
      <w:r>
        <w:t xml:space="preserve">Lause 1: Pieni poika heiluttaa mailaa palloa kohti. Lause 2: Pikkupoika pelaa baseballia.</w:t>
      </w:r>
    </w:p>
    <w:p>
      <w:r>
        <w:rPr>
          <w:b/>
        </w:rPr>
        <w:t xml:space="preserve">Tulos</w:t>
      </w:r>
    </w:p>
    <w:p>
      <w:r>
        <w:t xml:space="preserve">Pieni poika heiluttaa mailaa</w:t>
      </w:r>
    </w:p>
    <w:p>
      <w:r>
        <w:rPr>
          <w:b/>
        </w:rPr>
        <w:t xml:space="preserve">Esimerkki 0.4504</w:t>
      </w:r>
    </w:p>
    <w:p>
      <w:r>
        <w:t xml:space="preserve">Lause 1: Mies hymyilee ajaessaan ja juo isosta kupista. Lause 2: Mies ajaa töistä kotiin.</w:t>
      </w:r>
    </w:p>
    <w:p>
      <w:r>
        <w:rPr>
          <w:b/>
        </w:rPr>
        <w:t xml:space="preserve">Tulos</w:t>
      </w:r>
    </w:p>
    <w:p>
      <w:r>
        <w:t xml:space="preserve">Mies ajaa.</w:t>
      </w:r>
    </w:p>
    <w:p>
      <w:r>
        <w:rPr>
          <w:b/>
        </w:rPr>
        <w:t xml:space="preserve">Esimerkki 0.4505</w:t>
      </w:r>
    </w:p>
    <w:p>
      <w:r>
        <w:t xml:space="preserve">Lause 1: Kolme shortseihin pukeutunutta naista lenkkeilee Lause 2: Kolme ystävää lenkkeilee.</w:t>
      </w:r>
    </w:p>
    <w:p>
      <w:r>
        <w:rPr>
          <w:b/>
        </w:rPr>
        <w:t xml:space="preserve">Tulos</w:t>
      </w:r>
    </w:p>
    <w:p>
      <w:r>
        <w:t xml:space="preserve">Kolme naista hölkkäämässä.</w:t>
      </w:r>
    </w:p>
    <w:p>
      <w:r>
        <w:rPr>
          <w:b/>
        </w:rPr>
        <w:t xml:space="preserve">Esimerkki 0.4506</w:t>
      </w:r>
    </w:p>
    <w:p>
      <w:r>
        <w:t xml:space="preserve">Lause 1: Keltaiseen heijastinliiviin pukeutunut mies kyykistyy nurmikolla ja käyttää kännykkää. Lause 2: Mies soittaa vaimolleen kännykkään.</w:t>
      </w:r>
    </w:p>
    <w:p>
      <w:r>
        <w:rPr>
          <w:b/>
        </w:rPr>
        <w:t xml:space="preserve">Tulos</w:t>
      </w:r>
    </w:p>
    <w:p>
      <w:r>
        <w:t xml:space="preserve">Mies puhuu puhelimeen.</w:t>
      </w:r>
    </w:p>
    <w:p>
      <w:r>
        <w:rPr>
          <w:b/>
        </w:rPr>
        <w:t xml:space="preserve">Esimerkki 0.4507</w:t>
      </w:r>
    </w:p>
    <w:p>
      <w:r>
        <w:t xml:space="preserve">Lause 1: Kolme ihmistä meloo karua vesistöä pitkin. Lause 2: Ihmiset ovat kanootissa siellä, missä heidän ei pitäisi olla.</w:t>
      </w:r>
    </w:p>
    <w:p>
      <w:r>
        <w:rPr>
          <w:b/>
        </w:rPr>
        <w:t xml:space="preserve">Tulos</w:t>
      </w:r>
    </w:p>
    <w:p>
      <w:r>
        <w:t xml:space="preserve">Ihmiset melovat.</w:t>
      </w:r>
    </w:p>
    <w:p>
      <w:r>
        <w:rPr>
          <w:b/>
        </w:rPr>
        <w:t xml:space="preserve">Esimerkki 0.4508</w:t>
      </w:r>
    </w:p>
    <w:p>
      <w:r>
        <w:t xml:space="preserve">Lause 1: Kaksi nuorta tyttöä pukeutuneena goottiasuihin. Lause 2: Kaksi nuorta tyttöä pukeutuneena kokonaan mustaan.</w:t>
      </w:r>
    </w:p>
    <w:p>
      <w:r>
        <w:rPr>
          <w:b/>
        </w:rPr>
        <w:t xml:space="preserve">Tulos</w:t>
      </w:r>
    </w:p>
    <w:p>
      <w:r>
        <w:t xml:space="preserve">Kaksi tyttöä, joilla on samanlainen tyyli</w:t>
      </w:r>
    </w:p>
    <w:p>
      <w:r>
        <w:rPr>
          <w:b/>
        </w:rPr>
        <w:t xml:space="preserve">Esimerkki 0.4509</w:t>
      </w:r>
    </w:p>
    <w:p>
      <w:r>
        <w:t xml:space="preserve">Lause 1: Kolme miestä rakentaa taloa vaalean tytön katsellessa. Lause 2: Miehet korjaavat myrskyn vaurioittamaa taloa.</w:t>
      </w:r>
    </w:p>
    <w:p>
      <w:r>
        <w:rPr>
          <w:b/>
        </w:rPr>
        <w:t xml:space="preserve">Tulos</w:t>
      </w:r>
    </w:p>
    <w:p>
      <w:r>
        <w:t xml:space="preserve">Miehet tekevät töitä.</w:t>
      </w:r>
    </w:p>
    <w:p>
      <w:r>
        <w:rPr>
          <w:b/>
        </w:rPr>
        <w:t xml:space="preserve">Esimerkki 0.4510</w:t>
      </w:r>
    </w:p>
    <w:p>
      <w:r>
        <w:t xml:space="preserve">Lause 1: Joukko afroamerikkalaisia lapsia nostaa kädet ilmaan ja laulaa tai huutaa luokkahuoneessa. Lause 2: Lapset laulavat kansallislaulua.</w:t>
      </w:r>
    </w:p>
    <w:p>
      <w:r>
        <w:rPr>
          <w:b/>
        </w:rPr>
        <w:t xml:space="preserve">Tulos</w:t>
      </w:r>
    </w:p>
    <w:p>
      <w:r>
        <w:t xml:space="preserve">Lapset ovat sisällä.</w:t>
      </w:r>
    </w:p>
    <w:p>
      <w:r>
        <w:rPr>
          <w:b/>
        </w:rPr>
        <w:t xml:space="preserve">Esimerkki 0.4511</w:t>
      </w:r>
    </w:p>
    <w:p>
      <w:r>
        <w:t xml:space="preserve">Lause 1: Joukko ihmisiä leikkii bambulautoilla vesiputouksen syöttämässä altaassa, jota ympäröi rehevä metsä. Lause 2: Ihmiset uivat ja sukeltavat bambulautoilta.</w:t>
      </w:r>
    </w:p>
    <w:p>
      <w:r>
        <w:rPr>
          <w:b/>
        </w:rPr>
        <w:t xml:space="preserve">Tulos</w:t>
      </w:r>
    </w:p>
    <w:p>
      <w:r>
        <w:t xml:space="preserve">Ryhmä ihmisiä on kelluvalla esineellä luonnossa.</w:t>
      </w:r>
    </w:p>
    <w:p>
      <w:r>
        <w:rPr>
          <w:b/>
        </w:rPr>
        <w:t xml:space="preserve">Esimerkki 0.4512</w:t>
      </w:r>
    </w:p>
    <w:p>
      <w:r>
        <w:t xml:space="preserve">Lause 1: Tämä on musta koira, joka roiskii vedessä. Lause 2: Koira ui.</w:t>
      </w:r>
    </w:p>
    <w:p>
      <w:r>
        <w:rPr>
          <w:b/>
        </w:rPr>
        <w:t xml:space="preserve">Tulos</w:t>
      </w:r>
    </w:p>
    <w:p>
      <w:r>
        <w:t xml:space="preserve">Veden lähellä on koira.</w:t>
      </w:r>
    </w:p>
    <w:p>
      <w:r>
        <w:rPr>
          <w:b/>
        </w:rPr>
        <w:t xml:space="preserve">Esimerkki 0.4513</w:t>
      </w:r>
    </w:p>
    <w:p>
      <w:r>
        <w:t xml:space="preserve">Lause 1: Ihmiset ottavat potkunyrkkeilytunteja puistossa. Lause 2: Lloyd Dobler opettaa oppilaille potkunyrkkeilyä puistossa.</w:t>
      </w:r>
    </w:p>
    <w:p>
      <w:r>
        <w:rPr>
          <w:b/>
        </w:rPr>
        <w:t xml:space="preserve">Tulos</w:t>
      </w:r>
    </w:p>
    <w:p>
      <w:r>
        <w:t xml:space="preserve">Ihmiset potkivat puistossa.</w:t>
      </w:r>
    </w:p>
    <w:p>
      <w:r>
        <w:rPr>
          <w:b/>
        </w:rPr>
        <w:t xml:space="preserve">Esimerkki 0.4514</w:t>
      </w:r>
    </w:p>
    <w:p>
      <w:r>
        <w:t xml:space="preserve">Lause 1: Lapsi huvipuiston keinussa. Lause 2: Lapsella on hauskaa.</w:t>
      </w:r>
    </w:p>
    <w:p>
      <w:r>
        <w:rPr>
          <w:b/>
        </w:rPr>
        <w:t xml:space="preserve">Tulos</w:t>
      </w:r>
    </w:p>
    <w:p>
      <w:r>
        <w:t xml:space="preserve">Lapsi on kyydissä.</w:t>
      </w:r>
    </w:p>
    <w:p>
      <w:r>
        <w:rPr>
          <w:b/>
        </w:rPr>
        <w:t xml:space="preserve">Esimerkki 0.4515</w:t>
      </w:r>
    </w:p>
    <w:p>
      <w:r>
        <w:t xml:space="preserve">Lause 1: Kaksi miestä seisoo ja juo olutta. Lause 2: Vanhat ystävät nauttivat olutta törmättyään toisiinsa baarissa.</w:t>
      </w:r>
    </w:p>
    <w:p>
      <w:r>
        <w:rPr>
          <w:b/>
        </w:rPr>
        <w:t xml:space="preserve">Tulos</w:t>
      </w:r>
    </w:p>
    <w:p>
      <w:r>
        <w:t xml:space="preserve">Miehet juovat.</w:t>
      </w:r>
    </w:p>
    <w:p>
      <w:r>
        <w:rPr>
          <w:b/>
        </w:rPr>
        <w:t xml:space="preserve">Esimerkki 0.4516</w:t>
      </w:r>
    </w:p>
    <w:p>
      <w:r>
        <w:t xml:space="preserve">Lause 1: Mies, jolla on toisessa kädessään vihannespusseja ja toisessa tarjotin vihanneksia. Lause 2: Mies on varastoimassa ruokakauppaa.</w:t>
      </w:r>
    </w:p>
    <w:p>
      <w:r>
        <w:rPr>
          <w:b/>
        </w:rPr>
        <w:t xml:space="preserve">Tulos</w:t>
      </w:r>
    </w:p>
    <w:p>
      <w:r>
        <w:t xml:space="preserve">Miehen kädet ovat täynnä.</w:t>
      </w:r>
    </w:p>
    <w:p>
      <w:r>
        <w:rPr>
          <w:b/>
        </w:rPr>
        <w:t xml:space="preserve">Esimerkki 0.4517</w:t>
      </w:r>
    </w:p>
    <w:p>
      <w:r>
        <w:t xml:space="preserve">Lause 1: Tyttö, jolla on vaaleanpunainen ja valkoinen paita ja shortsit, hyppii hiekassa. Lause 2: Tyttö on rannalla.</w:t>
      </w:r>
    </w:p>
    <w:p>
      <w:r>
        <w:rPr>
          <w:b/>
        </w:rPr>
        <w:t xml:space="preserve">Tulos</w:t>
      </w:r>
    </w:p>
    <w:p>
      <w:r>
        <w:t xml:space="preserve">Tyttö leikkii ulkona.</w:t>
      </w:r>
    </w:p>
    <w:p>
      <w:r>
        <w:rPr>
          <w:b/>
        </w:rPr>
        <w:t xml:space="preserve">Esimerkki 0.4518</w:t>
      </w:r>
    </w:p>
    <w:p>
      <w:r>
        <w:t xml:space="preserve">Lause 1: Nainen, jolla on tatuointi käsivarressa kadun varrella. Lause 2: Naisella on tatuoitu perhonen.</w:t>
      </w:r>
    </w:p>
    <w:p>
      <w:r>
        <w:rPr>
          <w:b/>
        </w:rPr>
        <w:t xml:space="preserve">Tulos</w:t>
      </w:r>
    </w:p>
    <w:p>
      <w:r>
        <w:t xml:space="preserve">Kadun varrella olevalla naisella on tatuoitu käsi.</w:t>
      </w:r>
    </w:p>
    <w:p>
      <w:r>
        <w:rPr>
          <w:b/>
        </w:rPr>
        <w:t xml:space="preserve">Esimerkki 0.4519</w:t>
      </w:r>
    </w:p>
    <w:p>
      <w:r>
        <w:t xml:space="preserve">Lause 1: Mies kävelee pitkin ruuhkaista rantaa etsien esineitä metallinpaljastimella. Lause 2: Mies etsii kelloa, jonka hän pudotti edellisellä vierailullaan.</w:t>
      </w:r>
    </w:p>
    <w:p>
      <w:r>
        <w:rPr>
          <w:b/>
        </w:rPr>
        <w:t xml:space="preserve">Tulos</w:t>
      </w:r>
    </w:p>
    <w:p>
      <w:r>
        <w:t xml:space="preserve">Ulkona on mies.</w:t>
      </w:r>
    </w:p>
    <w:p>
      <w:r>
        <w:rPr>
          <w:b/>
        </w:rPr>
        <w:t xml:space="preserve">Esimerkki 0,4520</w:t>
      </w:r>
    </w:p>
    <w:p>
      <w:r>
        <w:t xml:space="preserve">Lause 1: Kuusi nuorta miestä parvekkeella farkut jalassa ja ilman paitaa. Lause 2: Nuoret miehet yrittävät tehdä vaikutuksen naisiin.</w:t>
      </w:r>
    </w:p>
    <w:p>
      <w:r>
        <w:rPr>
          <w:b/>
        </w:rPr>
        <w:t xml:space="preserve">Tulos</w:t>
      </w:r>
    </w:p>
    <w:p>
      <w:r>
        <w:t xml:space="preserve">Puoli tusinaa nuorta miestä istuu parvekkeella.</w:t>
      </w:r>
    </w:p>
    <w:p>
      <w:r>
        <w:rPr>
          <w:b/>
        </w:rPr>
        <w:t xml:space="preserve">Esimerkki 0,4521</w:t>
      </w:r>
    </w:p>
    <w:p>
      <w:r>
        <w:t xml:space="preserve">Lause 1: Rannalla pallo on ilmassa, kun mies, jolla on punainen pitkähihainen paita ja tummat housut, syöksyy eteenpäin. Lause 2: Mies keikkuu kädet ojennettuina sinivalkokeltaisen rantapallon alla.</w:t>
      </w:r>
    </w:p>
    <w:p>
      <w:r>
        <w:rPr>
          <w:b/>
        </w:rPr>
        <w:t xml:space="preserve">Tulos</w:t>
      </w:r>
    </w:p>
    <w:p>
      <w:r>
        <w:t xml:space="preserve">Punapukuinen mies syöksyy eteenpäin, kun rantapallo on ilmassa.</w:t>
      </w:r>
    </w:p>
    <w:p>
      <w:r>
        <w:rPr>
          <w:b/>
        </w:rPr>
        <w:t xml:space="preserve">Esimerkki 0,4522</w:t>
      </w:r>
    </w:p>
    <w:p>
      <w:r>
        <w:t xml:space="preserve">Lause 1: Kaksi miestä, toisella savuke kädessä, istuu pöydän ääressä kadulla. Lause 2: Kaksi miestä keskustelee.</w:t>
      </w:r>
    </w:p>
    <w:p>
      <w:r>
        <w:rPr>
          <w:b/>
        </w:rPr>
        <w:t xml:space="preserve">Tulos</w:t>
      </w:r>
    </w:p>
    <w:p>
      <w:r>
        <w:t xml:space="preserve">Kaksi miestä istuu yhdessä.</w:t>
      </w:r>
    </w:p>
    <w:p>
      <w:r>
        <w:rPr>
          <w:b/>
        </w:rPr>
        <w:t xml:space="preserve">Esimerkki 0.4523</w:t>
      </w:r>
    </w:p>
    <w:p>
      <w:r>
        <w:t xml:space="preserve">Lause 1: Shortsipäinen mies seisoo tuolilla ja tekee majan. Lause 2: Mies seisoo tuolilla ja laulaa lempilauluaan samalla kun hän tekee majaansa.</w:t>
      </w:r>
    </w:p>
    <w:p>
      <w:r>
        <w:rPr>
          <w:b/>
        </w:rPr>
        <w:t xml:space="preserve">Tulos</w:t>
      </w:r>
    </w:p>
    <w:p>
      <w:r>
        <w:t xml:space="preserve">Eräs mies on tekemässä mökkiä.</w:t>
      </w:r>
    </w:p>
    <w:p>
      <w:r>
        <w:rPr>
          <w:b/>
        </w:rPr>
        <w:t xml:space="preserve">Esimerkki 0.4524</w:t>
      </w:r>
    </w:p>
    <w:p>
      <w:r>
        <w:t xml:space="preserve">Lause 1: Paita ja rullattuihin farkkuihin pukeutunut henkilö juoksee metsän läpi kulkevaa tietä pitkin. Lause 2: henkilö, joka treenaa maratonia varten.</w:t>
      </w:r>
    </w:p>
    <w:p>
      <w:r>
        <w:rPr>
          <w:b/>
        </w:rPr>
        <w:t xml:space="preserve">Tulos</w:t>
      </w:r>
    </w:p>
    <w:p>
      <w:r>
        <w:t xml:space="preserve">henkilö, jolla on vaatteita yllään ja joka juoksee</w:t>
      </w:r>
    </w:p>
    <w:p>
      <w:r>
        <w:rPr>
          <w:b/>
        </w:rPr>
        <w:t xml:space="preserve">Esimerkki 0,4525</w:t>
      </w:r>
    </w:p>
    <w:p>
      <w:r>
        <w:t xml:space="preserve">Lause 1: Kaksi miestä istuu tuoleilla odottaessaan. Lause 2: Kaksi miestä istuu tuoleilla odotushuoneessa...</w:t>
      </w:r>
    </w:p>
    <w:p>
      <w:r>
        <w:rPr>
          <w:b/>
        </w:rPr>
        <w:t xml:space="preserve">Tulos</w:t>
      </w:r>
    </w:p>
    <w:p>
      <w:r>
        <w:t xml:space="preserve">Huonekaluilla istuu useampi kuin yksi henkilö.</w:t>
      </w:r>
    </w:p>
    <w:p>
      <w:r>
        <w:rPr>
          <w:b/>
        </w:rPr>
        <w:t xml:space="preserve">Esimerkki 0,4526</w:t>
      </w:r>
    </w:p>
    <w:p>
      <w:r>
        <w:t xml:space="preserve">Lause 1: Kolme lasta hyppää altaaseen, jonka keskellä on palmu. Lause 2: Kolme lasta sukeltaa altaaseen.</w:t>
      </w:r>
    </w:p>
    <w:p>
      <w:r>
        <w:rPr>
          <w:b/>
        </w:rPr>
        <w:t xml:space="preserve">Tulos</w:t>
      </w:r>
    </w:p>
    <w:p>
      <w:r>
        <w:t xml:space="preserve">Kolme lasta hyppää altaaseen.</w:t>
      </w:r>
    </w:p>
    <w:p>
      <w:r>
        <w:rPr>
          <w:b/>
        </w:rPr>
        <w:t xml:space="preserve">Esimerkki 0.4527</w:t>
      </w:r>
    </w:p>
    <w:p>
      <w:r>
        <w:t xml:space="preserve">Lause 1: Värikkääseen asuun pukeutunut aasialainen mies kirjoittaa perinteisellä kielellään. Lause 2: Mies kirjoittaa mandariinikielellä.</w:t>
      </w:r>
    </w:p>
    <w:p>
      <w:r>
        <w:rPr>
          <w:b/>
        </w:rPr>
        <w:t xml:space="preserve">Tulos</w:t>
      </w:r>
    </w:p>
    <w:p>
      <w:r>
        <w:t xml:space="preserve">Aasialaisella miehellä on kädessään kirjoitusväline.</w:t>
      </w:r>
    </w:p>
    <w:p>
      <w:r>
        <w:rPr>
          <w:b/>
        </w:rPr>
        <w:t xml:space="preserve">Esimerkki 0,4528</w:t>
      </w:r>
    </w:p>
    <w:p>
      <w:r>
        <w:t xml:space="preserve">Lause 1: Sinitakkinen nainen ja farkkuasuinen nainen ryhmän kanssa vuorella. Lause 2: Nainen odottaa vuorelle kiipeämistä.</w:t>
      </w:r>
    </w:p>
    <w:p>
      <w:r>
        <w:rPr>
          <w:b/>
        </w:rPr>
        <w:t xml:space="preserve">Tulos</w:t>
      </w:r>
    </w:p>
    <w:p>
      <w:r>
        <w:t xml:space="preserve">Puettu nainen on vuorella.</w:t>
      </w:r>
    </w:p>
    <w:p>
      <w:r>
        <w:rPr>
          <w:b/>
        </w:rPr>
        <w:t xml:space="preserve">Esimerkki 0.4529</w:t>
      </w:r>
    </w:p>
    <w:p>
      <w:r>
        <w:t xml:space="preserve">Lause 1: Vanha nainen shortseissa ja valkoisessa t-paidassa seisoo tiilipolulla. Lause 2: Vanha nainen shortseissa ja valkoisessa t-paidassa seisoo tiilipolulla katsellen lasten leikkejä.</w:t>
      </w:r>
    </w:p>
    <w:p>
      <w:r>
        <w:rPr>
          <w:b/>
        </w:rPr>
        <w:t xml:space="preserve">Tulos</w:t>
      </w:r>
    </w:p>
    <w:p>
      <w:r>
        <w:t xml:space="preserve">Vanha nainen shortseissa ja valkoisessa t-paidassa seisoo tiilipolulla.</w:t>
      </w:r>
    </w:p>
    <w:p>
      <w:r>
        <w:rPr>
          <w:b/>
        </w:rPr>
        <w:t xml:space="preserve">Esimerkki 0,4530</w:t>
      </w:r>
    </w:p>
    <w:p>
      <w:r>
        <w:t xml:space="preserve">Lause 1: Vanhempi lapsi ratsastaa punaisella kumipallolla, joka on sidottu siniseen köyteen ja heiluu siitä. Lause 2: Köysi on kiinnitetty puuhun.</w:t>
      </w:r>
    </w:p>
    <w:p>
      <w:r>
        <w:rPr>
          <w:b/>
        </w:rPr>
        <w:t xml:space="preserve">Tulos</w:t>
      </w:r>
    </w:p>
    <w:p>
      <w:r>
        <w:t xml:space="preserve">Lapsi on köysikeinussa.</w:t>
      </w:r>
    </w:p>
    <w:p>
      <w:r>
        <w:rPr>
          <w:b/>
        </w:rPr>
        <w:t xml:space="preserve">Esimerkki 0,4531</w:t>
      </w:r>
    </w:p>
    <w:p>
      <w:r>
        <w:t xml:space="preserve">Lause 1: Kaksi lasta ulkona vesiastian ja kastelusangon lähellä Lause 2: Kaksi lasta kastelusangon lähellä.</w:t>
      </w:r>
    </w:p>
    <w:p>
      <w:r>
        <w:rPr>
          <w:b/>
        </w:rPr>
        <w:t xml:space="preserve">Tulos</w:t>
      </w:r>
    </w:p>
    <w:p>
      <w:r>
        <w:t xml:space="preserve">Kaksi lasta ämpärin lähellä.</w:t>
      </w:r>
    </w:p>
    <w:p>
      <w:r>
        <w:rPr>
          <w:b/>
        </w:rPr>
        <w:t xml:space="preserve">Esimerkki 0,4532</w:t>
      </w:r>
    </w:p>
    <w:p>
      <w:r>
        <w:t xml:space="preserve">Lause 1: Joitakin naisia ja lapsia istuu penkillä jalkakäytävällä. Lause 2: Naiset ja lapset odottavat bussia.</w:t>
      </w:r>
    </w:p>
    <w:p>
      <w:r>
        <w:rPr>
          <w:b/>
        </w:rPr>
        <w:t xml:space="preserve">Tulos</w:t>
      </w:r>
    </w:p>
    <w:p>
      <w:r>
        <w:t xml:space="preserve">Joitakin naisia ja lapsia on ulkona.</w:t>
      </w:r>
    </w:p>
    <w:p>
      <w:r>
        <w:rPr>
          <w:b/>
        </w:rPr>
        <w:t xml:space="preserve">Esimerkki 0,4533</w:t>
      </w:r>
    </w:p>
    <w:p>
      <w:r>
        <w:t xml:space="preserve">Lause 1: Katukohtaus, jossa on hius- ja peruukkiliike ja nahkatarvikeliike. Lause 2: On äänekäs katukuva.</w:t>
      </w:r>
    </w:p>
    <w:p>
      <w:r>
        <w:rPr>
          <w:b/>
        </w:rPr>
        <w:t xml:space="preserve">Tulos</w:t>
      </w:r>
    </w:p>
    <w:p>
      <w:r>
        <w:t xml:space="preserve">Peruukkiliike samalla kadulla kuin nahkatarvikeliike.</w:t>
      </w:r>
    </w:p>
    <w:p>
      <w:r>
        <w:rPr>
          <w:b/>
        </w:rPr>
        <w:t xml:space="preserve">Esimerkki 0,4534</w:t>
      </w:r>
    </w:p>
    <w:p>
      <w:r>
        <w:t xml:space="preserve">Lause 1: Kaksi talvitakkiin pukeutunutta miestä seisoo ulkona lumisateessa piknik-katoksessa ja valmistautuu syömään. Lause 2: Kaksi miestä on pukeutuneena ja valmiina syömään pihviä suojassa.</w:t>
      </w:r>
    </w:p>
    <w:p>
      <w:r>
        <w:rPr>
          <w:b/>
        </w:rPr>
        <w:t xml:space="preserve">Tulos</w:t>
      </w:r>
    </w:p>
    <w:p>
      <w:r>
        <w:t xml:space="preserve">kaksi talvivaatteista miestä seisoo ulkona lumessa piknikillä valmistautumassa syömään.</w:t>
      </w:r>
    </w:p>
    <w:p>
      <w:r>
        <w:rPr>
          <w:b/>
        </w:rPr>
        <w:t xml:space="preserve">Esimerkki 0,4535</w:t>
      </w:r>
    </w:p>
    <w:p>
      <w:r>
        <w:t xml:space="preserve">Lause 1: Kaksi koiraa painii maassa. Lause 2: Kaksi koiraa tappelee vihaisesti ruoasta.</w:t>
      </w:r>
    </w:p>
    <w:p>
      <w:r>
        <w:rPr>
          <w:b/>
        </w:rPr>
        <w:t xml:space="preserve">Tulos</w:t>
      </w:r>
    </w:p>
    <w:p>
      <w:r>
        <w:t xml:space="preserve">Kaksi eläintä ottaa fyysisen kontaktin.</w:t>
      </w:r>
    </w:p>
    <w:p>
      <w:r>
        <w:rPr>
          <w:b/>
        </w:rPr>
        <w:t xml:space="preserve">Esimerkki 0.4536</w:t>
      </w:r>
    </w:p>
    <w:p>
      <w:r>
        <w:t xml:space="preserve">Lause 1: Kalju mies pitelee kalaa järven rannalla, kun kaksi vaaleaa lasta seisoo hänen lähellään ja pitää kädessään onkivapoja. Lause 2: Mies ojentaa kalaa näyttääkseen lapsilleen, mitä hän on saanut saaliiksi.</w:t>
      </w:r>
    </w:p>
    <w:p>
      <w:r>
        <w:rPr>
          <w:b/>
        </w:rPr>
        <w:t xml:space="preserve">Tulos</w:t>
      </w:r>
    </w:p>
    <w:p>
      <w:r>
        <w:t xml:space="preserve">Miehellä on kädessään eläin.</w:t>
      </w:r>
    </w:p>
    <w:p>
      <w:r>
        <w:rPr>
          <w:b/>
        </w:rPr>
        <w:t xml:space="preserve">Esimerkki 0.4537</w:t>
      </w:r>
    </w:p>
    <w:p>
      <w:r>
        <w:t xml:space="preserve">Lause 1: Nainen, jolla on hääpuku, kädessään violetti kukkakimppu ja joka seisoo rakennuksen edessä mustaan kilttiin ja pukutakkiin pukeutuneen miehen vieressä. Lause 2: hääpukuiset naiset ja miehet odottavat avioliittoseremoniaa.</w:t>
      </w:r>
    </w:p>
    <w:p>
      <w:r>
        <w:rPr>
          <w:b/>
        </w:rPr>
        <w:t xml:space="preserve">Tulos</w:t>
      </w:r>
    </w:p>
    <w:p>
      <w:r>
        <w:t xml:space="preserve">Morsiuspukuinen nainen, jolla on kukkia, seisoo mustaan kilttiin ja pukutakkiin pukeutuneen miehen vieressä.</w:t>
      </w:r>
    </w:p>
    <w:p>
      <w:r>
        <w:rPr>
          <w:b/>
        </w:rPr>
        <w:t xml:space="preserve">Esimerkki 0,4538</w:t>
      </w:r>
    </w:p>
    <w:p>
      <w:r>
        <w:t xml:space="preserve">Lause 1: Nuori mies, jolla on vihreä t-paita ja reppu selässä, odottaa muiden ihmisten kanssa kuljetusta. Lause 2: Jotkut ihmiset odottavat bussia.</w:t>
      </w:r>
    </w:p>
    <w:p>
      <w:r>
        <w:rPr>
          <w:b/>
        </w:rPr>
        <w:t xml:space="preserve">Tulos</w:t>
      </w:r>
    </w:p>
    <w:p>
      <w:r>
        <w:t xml:space="preserve">Joukko ihmisiä odottaa kuljetusta.</w:t>
      </w:r>
    </w:p>
    <w:p>
      <w:r>
        <w:rPr>
          <w:b/>
        </w:rPr>
        <w:t xml:space="preserve">Esimerkki 0.4539</w:t>
      </w:r>
    </w:p>
    <w:p>
      <w:r>
        <w:t xml:space="preserve">Lause 1: Nuori poika pelaa jalkapalloa nurmikentällä. Lause 2: Eräs poika pelaa ulkona.</w:t>
      </w:r>
    </w:p>
    <w:p>
      <w:r>
        <w:rPr>
          <w:b/>
        </w:rPr>
        <w:t xml:space="preserve">Tulos</w:t>
      </w:r>
    </w:p>
    <w:p>
      <w:r>
        <w:t xml:space="preserve">Siellä on poika leikkimässä</w:t>
      </w:r>
    </w:p>
    <w:p>
      <w:r>
        <w:rPr>
          <w:b/>
        </w:rPr>
        <w:t xml:space="preserve">Esimerkki 0,4540</w:t>
      </w:r>
    </w:p>
    <w:p>
      <w:r>
        <w:t xml:space="preserve">Lause 1: Rytmisen voimistelun aikana sinikultaisiin univormuihin pukeutuneet voimistelijat käyttävät renkaita esiintyessään. Lause 2: Sinisen ja kultaisen univormun voimistelijat käyttävät vanteita ja hymyilevät.</w:t>
      </w:r>
    </w:p>
    <w:p>
      <w:r>
        <w:rPr>
          <w:b/>
        </w:rPr>
        <w:t xml:space="preserve">Tulos</w:t>
      </w:r>
    </w:p>
    <w:p>
      <w:r>
        <w:t xml:space="preserve">Sinisen ja kullanvärisiin univormuihin pukeutuneet voimistelijat käyttävät vanteita esiintyessään.</w:t>
      </w:r>
    </w:p>
    <w:p>
      <w:r>
        <w:rPr>
          <w:b/>
        </w:rPr>
        <w:t xml:space="preserve">Esimerkki 0,4541</w:t>
      </w:r>
    </w:p>
    <w:p>
      <w:r>
        <w:t xml:space="preserve">Lause 1: Mies, jolla on mustat Oxfordit, farkut ja vihreä ja musta paita päällekkäin, hyppää ränsistyneen teollisuusrakennuksen eteen. Lause 2: Hyvin pukeutunut mies tanssii iloisesti rakennuksen edessä.</w:t>
      </w:r>
    </w:p>
    <w:p>
      <w:r>
        <w:rPr>
          <w:b/>
        </w:rPr>
        <w:t xml:space="preserve">Tulos</w:t>
      </w:r>
    </w:p>
    <w:p>
      <w:r>
        <w:t xml:space="preserve">Mies hyppää rakennuksen eteen.</w:t>
      </w:r>
    </w:p>
    <w:p>
      <w:r>
        <w:rPr>
          <w:b/>
        </w:rPr>
        <w:t xml:space="preserve">Esimerkki 0,4542</w:t>
      </w:r>
    </w:p>
    <w:p>
      <w:r>
        <w:t xml:space="preserve">Lause 1: Paidaton mies kävelee vilkkaalla huoltoasemalla. Lause 2: Kiireinen mies katsoo ostavansa bensiiniä.</w:t>
      </w:r>
    </w:p>
    <w:p>
      <w:r>
        <w:rPr>
          <w:b/>
        </w:rPr>
        <w:t xml:space="preserve">Tulos</w:t>
      </w:r>
    </w:p>
    <w:p>
      <w:r>
        <w:t xml:space="preserve">Mies kävelee huoltoaseman läpi.</w:t>
      </w:r>
    </w:p>
    <w:p>
      <w:r>
        <w:rPr>
          <w:b/>
        </w:rPr>
        <w:t xml:space="preserve">Esimerkki 0.4543</w:t>
      </w:r>
    </w:p>
    <w:p>
      <w:r>
        <w:t xml:space="preserve">Lause 1: palomies suihkuttaa vettä pienen valkoisen auton konepeltiin tunkilla Lause 2: palomies suihkuttaa vettä auton konepeltiin, jonka sisällä on loukussa oleva henkilö.</w:t>
      </w:r>
    </w:p>
    <w:p>
      <w:r>
        <w:rPr>
          <w:b/>
        </w:rPr>
        <w:t xml:space="preserve">Tulos</w:t>
      </w:r>
    </w:p>
    <w:p>
      <w:r>
        <w:t xml:space="preserve">Palomies suihkutti vettä auton konepeltiin.</w:t>
      </w:r>
    </w:p>
    <w:p>
      <w:r>
        <w:rPr>
          <w:b/>
        </w:rPr>
        <w:t xml:space="preserve">Esimerkki 0.4544</w:t>
      </w:r>
    </w:p>
    <w:p>
      <w:r>
        <w:t xml:space="preserve">Lause 1: Suuri määrä ihmisiä istuu jonkinlaisen veteen liittyvän tapahtuman ulkopuolella Kanadan lippujen kanssa. Lause 2: Ihmiset protestoivat kesätapahtumaa vastaan.</w:t>
      </w:r>
    </w:p>
    <w:p>
      <w:r>
        <w:rPr>
          <w:b/>
        </w:rPr>
        <w:t xml:space="preserve">Tulos</w:t>
      </w:r>
    </w:p>
    <w:p>
      <w:r>
        <w:t xml:space="preserve">Poliisit pidättävät naisen.</w:t>
      </w:r>
    </w:p>
    <w:p>
      <w:r>
        <w:rPr>
          <w:b/>
        </w:rPr>
        <w:t xml:space="preserve">Esimerkki 0,4545</w:t>
      </w:r>
    </w:p>
    <w:p>
      <w:r>
        <w:t xml:space="preserve">Lause 1: Tommy Hilfigerin logolla varustettu farkkubaseball-lippis. Lause 2: Baseball-lippis, jossa on punainen, valkoinen ja sininen logo.</w:t>
      </w:r>
    </w:p>
    <w:p>
      <w:r>
        <w:rPr>
          <w:b/>
        </w:rPr>
        <w:t xml:space="preserve">Tulos</w:t>
      </w:r>
    </w:p>
    <w:p>
      <w:r>
        <w:t xml:space="preserve">Baseball-lippis, jossa on tuotemerkin logo.</w:t>
      </w:r>
    </w:p>
    <w:p>
      <w:r>
        <w:rPr>
          <w:b/>
        </w:rPr>
        <w:t xml:space="preserve">Esimerkki 0.4546</w:t>
      </w:r>
    </w:p>
    <w:p>
      <w:r>
        <w:t xml:space="preserve">Lause 1: Tyttö nojaa nauraen keittiön tiskipöydälle, ja hänen housujensa vyötärönauha on haarojen tasolla. Lause 2: Tyttö nauraa hauskalle videolle.</w:t>
      </w:r>
    </w:p>
    <w:p>
      <w:r>
        <w:rPr>
          <w:b/>
        </w:rPr>
        <w:t xml:space="preserve">Tulos</w:t>
      </w:r>
    </w:p>
    <w:p>
      <w:r>
        <w:t xml:space="preserve">Tytön housut eivät ole kunnolla jalassa.</w:t>
      </w:r>
    </w:p>
    <w:p>
      <w:r>
        <w:rPr>
          <w:b/>
        </w:rPr>
        <w:t xml:space="preserve">Esimerkki 0.4547</w:t>
      </w:r>
    </w:p>
    <w:p>
      <w:r>
        <w:t xml:space="preserve">Lause 1: Käsilaukkuinen nainen seisoo junan vieressä. Lause 2: Nainen, jolla on punainen käsilaukku, odottaa junaa.</w:t>
      </w:r>
    </w:p>
    <w:p>
      <w:r>
        <w:rPr>
          <w:b/>
        </w:rPr>
        <w:t xml:space="preserve">Tulos</w:t>
      </w:r>
    </w:p>
    <w:p>
      <w:r>
        <w:t xml:space="preserve">Nainen seisoo junan vieressä.</w:t>
      </w:r>
    </w:p>
    <w:p>
      <w:r>
        <w:rPr>
          <w:b/>
        </w:rPr>
        <w:t xml:space="preserve">Esimerkki 0.4548</w:t>
      </w:r>
    </w:p>
    <w:p>
      <w:r>
        <w:t xml:space="preserve">Lause 1: Nainen, jolla on musta bikinitoppi ja violetit shortsit, makaa penkillä. Lause 2: Nainen makaa onnellisena penkillä.</w:t>
      </w:r>
    </w:p>
    <w:p>
      <w:r>
        <w:rPr>
          <w:b/>
        </w:rPr>
        <w:t xml:space="preserve">Tulos</w:t>
      </w:r>
    </w:p>
    <w:p>
      <w:r>
        <w:t xml:space="preserve">Nainen makaa penkillä.</w:t>
      </w:r>
    </w:p>
    <w:p>
      <w:r>
        <w:rPr>
          <w:b/>
        </w:rPr>
        <w:t xml:space="preserve">Esimerkki 0,4549</w:t>
      </w:r>
    </w:p>
    <w:p>
      <w:r>
        <w:t xml:space="preserve">Lause 1: Pieni vaalea tyttö, jolla on kuuma vaaleanpunainen asu, hyppii tyynyn päällä silmät kiinni, kun hän hymyilee pitäen kiinni sängynpäädystä. Lause 2: Vaaleatukkainen tyttö hyppii vanhempiensa sängyllä.</w:t>
      </w:r>
    </w:p>
    <w:p>
      <w:r>
        <w:rPr>
          <w:b/>
        </w:rPr>
        <w:t xml:space="preserve">Tulos</w:t>
      </w:r>
    </w:p>
    <w:p>
      <w:r>
        <w:t xml:space="preserve">Vaaleanpunapukuinen pikkutyttö hyppii iloisesti tyynyn päällä.</w:t>
      </w:r>
    </w:p>
    <w:p>
      <w:r>
        <w:rPr>
          <w:b/>
        </w:rPr>
        <w:t xml:space="preserve">Esimerkki 0,4550</w:t>
      </w:r>
    </w:p>
    <w:p>
      <w:r>
        <w:t xml:space="preserve">Lause 1: Vihreään takkiin pukeutunut nuori nainen lentää vihreällä pienoismallilentokoneellaan, kun toinen punahattupäinen nuori valmistautuu laukaisemaan keltaista pienoismallilentokonettaan. Lause 2: Nainen on onnellinen.</w:t>
      </w:r>
    </w:p>
    <w:p>
      <w:r>
        <w:rPr>
          <w:b/>
        </w:rPr>
        <w:t xml:space="preserve">Tulos</w:t>
      </w:r>
    </w:p>
    <w:p>
      <w:r>
        <w:t xml:space="preserve">Nainen on pukeutunut vihreään.</w:t>
      </w:r>
    </w:p>
    <w:p>
      <w:r>
        <w:rPr>
          <w:b/>
        </w:rPr>
        <w:t xml:space="preserve">Esimerkki 0.4551</w:t>
      </w:r>
    </w:p>
    <w:p>
      <w:r>
        <w:t xml:space="preserve">Lause 1: Pieni musta koira seisoo kahdella jalalla, ja sillä on vaaleanpunainen tutu. Lause 2: Koira tanssii.</w:t>
      </w:r>
    </w:p>
    <w:p>
      <w:r>
        <w:rPr>
          <w:b/>
        </w:rPr>
        <w:t xml:space="preserve">Tulos</w:t>
      </w:r>
    </w:p>
    <w:p>
      <w:r>
        <w:t xml:space="preserve">Pieni koira balleriinapuvussa.</w:t>
      </w:r>
    </w:p>
    <w:p>
      <w:r>
        <w:rPr>
          <w:b/>
        </w:rPr>
        <w:t xml:space="preserve">Esimerkki 0.4552</w:t>
      </w:r>
    </w:p>
    <w:p>
      <w:r>
        <w:t xml:space="preserve">Lause 1: Mustaan villapaitaan pukeutunut mies istuu työpöydän ääressä ja kirjoittaa tietokoneen näppäimistöllä. Lause 2: Mies on töissä.</w:t>
      </w:r>
    </w:p>
    <w:p>
      <w:r>
        <w:rPr>
          <w:b/>
        </w:rPr>
        <w:t xml:space="preserve">Tulos</w:t>
      </w:r>
    </w:p>
    <w:p>
      <w:r>
        <w:t xml:space="preserve">Miehen rinta on peitetty.</w:t>
      </w:r>
    </w:p>
    <w:p>
      <w:r>
        <w:rPr>
          <w:b/>
        </w:rPr>
        <w:t xml:space="preserve">Esimerkki 0.4553</w:t>
      </w:r>
    </w:p>
    <w:p>
      <w:r>
        <w:t xml:space="preserve">Lause 1: Hymyilevä nainen, jolla on hienot hampaat ja joka ottaa vaahtokylvyn, kaksi korvakorua oikeassa korvassa ja lyhyt tukka. Lause 2: Henkilö nauttii laventelin lämpimän kosteasta tuoksusta.</w:t>
      </w:r>
    </w:p>
    <w:p>
      <w:r>
        <w:rPr>
          <w:b/>
        </w:rPr>
        <w:t xml:space="preserve">Tulos</w:t>
      </w:r>
    </w:p>
    <w:p>
      <w:r>
        <w:t xml:space="preserve">Lyhythiuksinen nainen kylpemässä.</w:t>
      </w:r>
    </w:p>
    <w:p>
      <w:r>
        <w:rPr>
          <w:b/>
        </w:rPr>
        <w:t xml:space="preserve">Esimerkki 0.4554</w:t>
      </w:r>
    </w:p>
    <w:p>
      <w:r>
        <w:t xml:space="preserve">Lause 1: Neljä naista on kokoontunut perinteisiin pukeutuneina katsomaan tapahtumaa. Lause 2: Neljä naista on kokoontunut Kentucky Derbyyn.</w:t>
      </w:r>
    </w:p>
    <w:p>
      <w:r>
        <w:rPr>
          <w:b/>
        </w:rPr>
        <w:t xml:space="preserve">Tulos</w:t>
      </w:r>
    </w:p>
    <w:p>
      <w:r>
        <w:t xml:space="preserve">Neljä naista on pukeutunut hienosti tapahtumaan.</w:t>
      </w:r>
    </w:p>
    <w:p>
      <w:r>
        <w:rPr>
          <w:b/>
        </w:rPr>
        <w:t xml:space="preserve">Esimerkki 0,4555</w:t>
      </w:r>
    </w:p>
    <w:p>
      <w:r>
        <w:t xml:space="preserve">Lause 1: Henkilö puhuu ulkona mikrofoniin. Lause 2: Mies on ulkona puhumassa mikrofoniin.</w:t>
      </w:r>
    </w:p>
    <w:p>
      <w:r>
        <w:rPr>
          <w:b/>
        </w:rPr>
        <w:t xml:space="preserve">Tulos</w:t>
      </w:r>
    </w:p>
    <w:p>
      <w:r>
        <w:t xml:space="preserve">Joku sanoo jotain mikrofoniin.</w:t>
      </w:r>
    </w:p>
    <w:p>
      <w:r>
        <w:rPr>
          <w:b/>
        </w:rPr>
        <w:t xml:space="preserve">Esimerkki 0.4556</w:t>
      </w:r>
    </w:p>
    <w:p>
      <w:r>
        <w:t xml:space="preserve">Lause 1: Jalkapallo-ottelussa kultaisen ja valkoisen joukkueen välillä kultaisen joukkueen jäsen on ottamassa aikalisää. Lause 2: Kultainen joukkue voittaa</w:t>
      </w:r>
    </w:p>
    <w:p>
      <w:r>
        <w:rPr>
          <w:b/>
        </w:rPr>
        <w:t xml:space="preserve">Tulos</w:t>
      </w:r>
    </w:p>
    <w:p>
      <w:r>
        <w:t xml:space="preserve">Pelataan jalkapalloa</w:t>
      </w:r>
    </w:p>
    <w:p>
      <w:r>
        <w:rPr>
          <w:b/>
        </w:rPr>
        <w:t xml:space="preserve">Esimerkki 0.4557</w:t>
      </w:r>
    </w:p>
    <w:p>
      <w:r>
        <w:t xml:space="preserve">Lause 1: Tehtaan työntekijät tarkkailevat konetta. Lause 2: Työntekijät pohtivat työpaikkansa turvallisuutta.</w:t>
      </w:r>
    </w:p>
    <w:p>
      <w:r>
        <w:rPr>
          <w:b/>
        </w:rPr>
        <w:t xml:space="preserve">Tulos</w:t>
      </w:r>
    </w:p>
    <w:p>
      <w:r>
        <w:t xml:space="preserve">Työntekijät kerääntyvät koneiden ympärille.</w:t>
      </w:r>
    </w:p>
    <w:p>
      <w:r>
        <w:rPr>
          <w:b/>
        </w:rPr>
        <w:t xml:space="preserve">Esimerkki 0.4558</w:t>
      </w:r>
    </w:p>
    <w:p>
      <w:r>
        <w:t xml:space="preserve">Lause 1: Mies pelaa köydenvetoa koiransa kanssa. Lause 2: Näin käy, kun molemmat haluavat samaa lelua.</w:t>
      </w:r>
    </w:p>
    <w:p>
      <w:r>
        <w:rPr>
          <w:b/>
        </w:rPr>
        <w:t xml:space="preserve">Tulos</w:t>
      </w:r>
    </w:p>
    <w:p>
      <w:r>
        <w:t xml:space="preserve">Mies leikkii koiran kanssa.</w:t>
      </w:r>
    </w:p>
    <w:p>
      <w:r>
        <w:rPr>
          <w:b/>
        </w:rPr>
        <w:t xml:space="preserve">Esimerkki 0.4559</w:t>
      </w:r>
    </w:p>
    <w:p>
      <w:r>
        <w:t xml:space="preserve">Lause 1: Vanhus seisoo talvella kadulla ikivihreät oksat toisessa kädessä ja keppi toisessa. Lause 2: Iäkäs henkilö juhlii oksakokoelmaansa kotitekoista seppeleen tekoa varten.</w:t>
      </w:r>
    </w:p>
    <w:p>
      <w:r>
        <w:rPr>
          <w:b/>
        </w:rPr>
        <w:t xml:space="preserve">Tulos</w:t>
      </w:r>
    </w:p>
    <w:p>
      <w:r>
        <w:t xml:space="preserve">Kuvan henkilöllä on kädet täynnä töitä.</w:t>
      </w:r>
    </w:p>
    <w:p>
      <w:r>
        <w:rPr>
          <w:b/>
        </w:rPr>
        <w:t xml:space="preserve">Esimerkki 0,4560</w:t>
      </w:r>
    </w:p>
    <w:p>
      <w:r>
        <w:t xml:space="preserve">Lause 1: Pitkätukkainen mies katsoo kameran läpi. Lause 2: Mies on hippi.</w:t>
      </w:r>
    </w:p>
    <w:p>
      <w:r>
        <w:rPr>
          <w:b/>
        </w:rPr>
        <w:t xml:space="preserve">Tulos</w:t>
      </w:r>
    </w:p>
    <w:p>
      <w:r>
        <w:t xml:space="preserve">Mies ottaa valokuvaa</w:t>
      </w:r>
    </w:p>
    <w:p>
      <w:r>
        <w:rPr>
          <w:b/>
        </w:rPr>
        <w:t xml:space="preserve">Esimerkki 0,4561</w:t>
      </w:r>
    </w:p>
    <w:p>
      <w:r>
        <w:t xml:space="preserve">Lause 1: Lapset nauttivat läheisestä suihkulähteestä tulevien kuplien runsaudesta, kun joku vangitsee hetken. Lause 2: Lapset jahtaavat kuplia.</w:t>
      </w:r>
    </w:p>
    <w:p>
      <w:r>
        <w:rPr>
          <w:b/>
        </w:rPr>
        <w:t xml:space="preserve">Tulos</w:t>
      </w:r>
    </w:p>
    <w:p>
      <w:r>
        <w:t xml:space="preserve">Joukko lapsia leikkii suihkulähteessä.</w:t>
      </w:r>
    </w:p>
    <w:p>
      <w:r>
        <w:rPr>
          <w:b/>
        </w:rPr>
        <w:t xml:space="preserve">Esimerkki 0.4562</w:t>
      </w:r>
    </w:p>
    <w:p>
      <w:r>
        <w:t xml:space="preserve">Lause 1: Ryhmä ihmisiä kentällä urheilemassa. Lause 2: Ryhmä miehiä kentällä urheilemassa.</w:t>
      </w:r>
    </w:p>
    <w:p>
      <w:r>
        <w:rPr>
          <w:b/>
        </w:rPr>
        <w:t xml:space="preserve">Tulos</w:t>
      </w:r>
    </w:p>
    <w:p>
      <w:r>
        <w:t xml:space="preserve">Ihmiset kentällä urheilemassa.</w:t>
      </w:r>
    </w:p>
    <w:p>
      <w:r>
        <w:rPr>
          <w:b/>
        </w:rPr>
        <w:t xml:space="preserve">Esimerkki 0,4563</w:t>
      </w:r>
    </w:p>
    <w:p>
      <w:r>
        <w:t xml:space="preserve">Lause 1: Kuorma-auton takaikkunan läpi näkee istuinten selkänojat sekä taustapeilin. Lause 2: Kuorma-auton sisällä ei ole ketään.</w:t>
      </w:r>
    </w:p>
    <w:p>
      <w:r>
        <w:rPr>
          <w:b/>
        </w:rPr>
        <w:t xml:space="preserve">Tulos</w:t>
      </w:r>
    </w:p>
    <w:p>
      <w:r>
        <w:t xml:space="preserve">Peili on kirkas.</w:t>
      </w:r>
    </w:p>
    <w:p>
      <w:r>
        <w:rPr>
          <w:b/>
        </w:rPr>
        <w:t xml:space="preserve">Esimerkki 0,4564</w:t>
      </w:r>
    </w:p>
    <w:p>
      <w:r>
        <w:t xml:space="preserve">Lause 1: Poika, jolla on kädessään lelujalkapallo, juoksee pitkin päällystettyä polkua. Lause 2: Pieni poika juoksee polkua pitkin.</w:t>
      </w:r>
    </w:p>
    <w:p>
      <w:r>
        <w:rPr>
          <w:b/>
        </w:rPr>
        <w:t xml:space="preserve">Tulos</w:t>
      </w:r>
    </w:p>
    <w:p>
      <w:r>
        <w:t xml:space="preserve">Poika juoksee polkua pitkin.</w:t>
      </w:r>
    </w:p>
    <w:p>
      <w:r>
        <w:rPr>
          <w:b/>
        </w:rPr>
        <w:t xml:space="preserve">Esimerkki 0,4565</w:t>
      </w:r>
    </w:p>
    <w:p>
      <w:r>
        <w:t xml:space="preserve">Lause 1: Valkoinen mies Etelä-Afrikassa megafoni kädessään seisoo katukyltin vieressä, jossa on ohjeet AFL Premiership Cupiin, Johannesburgiin ja useisiin muihin paikkoihin. Lause 2: Mies huutaa megafoniin.</w:t>
      </w:r>
    </w:p>
    <w:p>
      <w:r>
        <w:rPr>
          <w:b/>
        </w:rPr>
        <w:t xml:space="preserve">Tulos</w:t>
      </w:r>
    </w:p>
    <w:p>
      <w:r>
        <w:t xml:space="preserve">Ulkona seisoo valkoinen mies.</w:t>
      </w:r>
    </w:p>
    <w:p>
      <w:r>
        <w:rPr>
          <w:b/>
        </w:rPr>
        <w:t xml:space="preserve">Esimerkki 0,4566</w:t>
      </w:r>
    </w:p>
    <w:p>
      <w:r>
        <w:t xml:space="preserve">Lause 1: Nainen soittaa kitaraa lavalla. Lause 2: Nainen soittaa hyvää musiikkia.</w:t>
      </w:r>
    </w:p>
    <w:p>
      <w:r>
        <w:rPr>
          <w:b/>
        </w:rPr>
        <w:t xml:space="preserve">Tulos</w:t>
      </w:r>
    </w:p>
    <w:p>
      <w:r>
        <w:t xml:space="preserve">Nainen ääntelee</w:t>
      </w:r>
    </w:p>
    <w:p>
      <w:r>
        <w:rPr>
          <w:b/>
        </w:rPr>
        <w:t xml:space="preserve">Esimerkki 0,4567</w:t>
      </w:r>
    </w:p>
    <w:p>
      <w:r>
        <w:t xml:space="preserve">Lause 1: Musta nainen, jolla on kädessään pilkullinen sininen sateenvarjo. Lause 2: Sateenvarjo kädessä oleva nainen valmistautuu sateeseen.</w:t>
      </w:r>
    </w:p>
    <w:p>
      <w:r>
        <w:rPr>
          <w:b/>
        </w:rPr>
        <w:t xml:space="preserve">Tulos</w:t>
      </w:r>
    </w:p>
    <w:p>
      <w:r>
        <w:t xml:space="preserve">Nainen sateenvarjo kädessään.</w:t>
      </w:r>
    </w:p>
    <w:p>
      <w:r>
        <w:rPr>
          <w:b/>
        </w:rPr>
        <w:t xml:space="preserve">Esimerkki 0,4568</w:t>
      </w:r>
    </w:p>
    <w:p>
      <w:r>
        <w:t xml:space="preserve">Lause 1: Useat miehet kävelevät sateessa sateenvarjon alla. Lause 2: Useat miehet palaavat töistä sateessa.</w:t>
      </w:r>
    </w:p>
    <w:p>
      <w:r>
        <w:rPr>
          <w:b/>
        </w:rPr>
        <w:t xml:space="preserve">Tulos</w:t>
      </w:r>
    </w:p>
    <w:p>
      <w:r>
        <w:t xml:space="preserve">Useita miehiä kävelee.</w:t>
      </w:r>
    </w:p>
    <w:p>
      <w:r>
        <w:rPr>
          <w:b/>
        </w:rPr>
        <w:t xml:space="preserve">Esimerkki 0.4569</w:t>
      </w:r>
    </w:p>
    <w:p>
      <w:r>
        <w:t xml:space="preserve">Lause 1: ruskea koira, jolla on ketjupanta vuorella, juoksee hulluna. Lause 2: Koira on villiintynyt.</w:t>
      </w:r>
    </w:p>
    <w:p>
      <w:r>
        <w:rPr>
          <w:b/>
        </w:rPr>
        <w:t xml:space="preserve">Tulos</w:t>
      </w:r>
    </w:p>
    <w:p>
      <w:r>
        <w:t xml:space="preserve">Koira juoksee vuorella.</w:t>
      </w:r>
    </w:p>
    <w:p>
      <w:r>
        <w:rPr>
          <w:b/>
        </w:rPr>
        <w:t xml:space="preserve">Esimerkki 0,4570</w:t>
      </w:r>
    </w:p>
    <w:p>
      <w:r>
        <w:t xml:space="preserve">Lause 1: Valkoinen vaalea nainen, jolla on sininen laukku ja joka ajaa skootterilla. Lause 2: Valkoinen nainen yrittää ehtiä tapaamiseen.</w:t>
      </w:r>
    </w:p>
    <w:p>
      <w:r>
        <w:rPr>
          <w:b/>
        </w:rPr>
        <w:t xml:space="preserve">Tulos</w:t>
      </w:r>
    </w:p>
    <w:p>
      <w:r>
        <w:t xml:space="preserve">Nainen ajaa skootterilla.</w:t>
      </w:r>
    </w:p>
    <w:p>
      <w:r>
        <w:rPr>
          <w:b/>
        </w:rPr>
        <w:t xml:space="preserve">Esimerkki 0,4571</w:t>
      </w:r>
    </w:p>
    <w:p>
      <w:r>
        <w:t xml:space="preserve">Lause 1: Urheiluvaatteisiin pukeutuneet miehet seisovat polkupyörien vieressä. Lause 2: Miehet ovat menossa maastopyöräilemään.</w:t>
      </w:r>
    </w:p>
    <w:p>
      <w:r>
        <w:rPr>
          <w:b/>
        </w:rPr>
        <w:t xml:space="preserve">Tulos</w:t>
      </w:r>
    </w:p>
    <w:p>
      <w:r>
        <w:t xml:space="preserve">Ihmiset seisovat.</w:t>
      </w:r>
    </w:p>
    <w:p>
      <w:r>
        <w:rPr>
          <w:b/>
        </w:rPr>
        <w:t xml:space="preserve">Esimerkki 0.4572</w:t>
      </w:r>
    </w:p>
    <w:p>
      <w:r>
        <w:t xml:space="preserve">Lause 1: Punatakkinen mies, jolla on lumivarusteet päällään, on ilmassa lumilaudan päällä, ja taustalla on punainen rakennelma. Lause 2: Mies on ammattilaislumilautailija.</w:t>
      </w:r>
    </w:p>
    <w:p>
      <w:r>
        <w:rPr>
          <w:b/>
        </w:rPr>
        <w:t xml:space="preserve">Tulos</w:t>
      </w:r>
    </w:p>
    <w:p>
      <w:r>
        <w:t xml:space="preserve">Mies ajaa lumilaudalla</w:t>
      </w:r>
    </w:p>
    <w:p>
      <w:r>
        <w:rPr>
          <w:b/>
        </w:rPr>
        <w:t xml:space="preserve">Esimerkki 0,4573</w:t>
      </w:r>
    </w:p>
    <w:p>
      <w:r>
        <w:t xml:space="preserve">Lause 1: Ryhmä cheerleadereita esiintyy yleisön edessä. Lause 2: Cheerleaderit esiintyvät osavaltion finaalissa.</w:t>
      </w:r>
    </w:p>
    <w:p>
      <w:r>
        <w:rPr>
          <w:b/>
        </w:rPr>
        <w:t xml:space="preserve">Tulos</w:t>
      </w:r>
    </w:p>
    <w:p>
      <w:r>
        <w:t xml:space="preserve">Cheerleaderit esiintyvät.</w:t>
      </w:r>
    </w:p>
    <w:p>
      <w:r>
        <w:rPr>
          <w:b/>
        </w:rPr>
        <w:t xml:space="preserve">Esimerkki 0.4574</w:t>
      </w:r>
    </w:p>
    <w:p>
      <w:r>
        <w:t xml:space="preserve">Lause 1: Tyttö harjoittelee voimistelua ja taustalla on Georgia-kyltti. Lause 2: Vaalea tyttö harjoittelee.</w:t>
      </w:r>
    </w:p>
    <w:p>
      <w:r>
        <w:rPr>
          <w:b/>
        </w:rPr>
        <w:t xml:space="preserve">Tulos</w:t>
      </w:r>
    </w:p>
    <w:p>
      <w:r>
        <w:t xml:space="preserve">Tyttö on kesken harjoittelun.</w:t>
      </w:r>
    </w:p>
    <w:p>
      <w:r>
        <w:rPr>
          <w:b/>
        </w:rPr>
        <w:t xml:space="preserve">Esimerkki 0,4575</w:t>
      </w:r>
    </w:p>
    <w:p>
      <w:r>
        <w:t xml:space="preserve">Lause 1: ryhmä aasialaisia teinejä istuu sinipunaisilla ja punaisilla tuoleilla varustetussa odotushuoneessa ja esittelee elektronisia minikameroitaan. Lause 2: Ryhmä teini-ikäisiä vertailee yksittäisten kameroidensa kuvia ja kuvamateriaalia.</w:t>
      </w:r>
    </w:p>
    <w:p>
      <w:r>
        <w:rPr>
          <w:b/>
        </w:rPr>
        <w:t xml:space="preserve">Tulos</w:t>
      </w:r>
    </w:p>
    <w:p>
      <w:r>
        <w:t xml:space="preserve">teinit istuvat yhdessä</w:t>
      </w:r>
    </w:p>
    <w:p>
      <w:r>
        <w:rPr>
          <w:b/>
        </w:rPr>
        <w:t xml:space="preserve">Esimerkki 0,4576</w:t>
      </w:r>
    </w:p>
    <w:p>
      <w:r>
        <w:t xml:space="preserve">Lause 1: Mies seisoo tiiliseinän edessä, ja taustalla on kaupunki. Lause 2: Mies vierailee kaupungissa.</w:t>
      </w:r>
    </w:p>
    <w:p>
      <w:r>
        <w:rPr>
          <w:b/>
        </w:rPr>
        <w:t xml:space="preserve">Tulos</w:t>
      </w:r>
    </w:p>
    <w:p>
      <w:r>
        <w:t xml:space="preserve">Mies on ulkona.</w:t>
      </w:r>
    </w:p>
    <w:p>
      <w:r>
        <w:rPr>
          <w:b/>
        </w:rPr>
        <w:t xml:space="preserve">Esimerkki 0.4577</w:t>
      </w:r>
    </w:p>
    <w:p>
      <w:r>
        <w:t xml:space="preserve">Lause 1: Joukko jalkapalloilijoita, joilla on punaiset pelipaidat, juoksee ja hyppii jalkapallokentällä. Lause 2: Punaisiin pelipaitoihin pukeutunut joukkue juhlii voittoa jalkapallo-ottelussa.</w:t>
      </w:r>
    </w:p>
    <w:p>
      <w:r>
        <w:rPr>
          <w:b/>
        </w:rPr>
        <w:t xml:space="preserve">Tulos</w:t>
      </w:r>
    </w:p>
    <w:p>
      <w:r>
        <w:t xml:space="preserve">Jalkapallokentällä on ihmisiä.</w:t>
      </w:r>
    </w:p>
    <w:p>
      <w:r>
        <w:rPr>
          <w:b/>
        </w:rPr>
        <w:t xml:space="preserve">Esimerkki 0.4578</w:t>
      </w:r>
    </w:p>
    <w:p>
      <w:r>
        <w:t xml:space="preserve">Lause 1: poika hyppää keinusta. Lause 2: Lapsi pitää hauskaa leikkipuistossa.</w:t>
      </w:r>
    </w:p>
    <w:p>
      <w:r>
        <w:rPr>
          <w:b/>
        </w:rPr>
        <w:t xml:space="preserve">Tulos</w:t>
      </w:r>
    </w:p>
    <w:p>
      <w:r>
        <w:t xml:space="preserve">Lapsi hyppää.</w:t>
      </w:r>
    </w:p>
    <w:p>
      <w:r>
        <w:rPr>
          <w:b/>
        </w:rPr>
        <w:t xml:space="preserve">Esimerkki 0.4579</w:t>
      </w:r>
    </w:p>
    <w:p>
      <w:r>
        <w:t xml:space="preserve">Lause 1: Ystäväporukka syö yhdessä illallista. Lause 2: Joukko ystäviä syö italialaista.</w:t>
      </w:r>
    </w:p>
    <w:p>
      <w:r>
        <w:rPr>
          <w:b/>
        </w:rPr>
        <w:t xml:space="preserve">Tulos</w:t>
      </w:r>
    </w:p>
    <w:p>
      <w:r>
        <w:t xml:space="preserve">Joukko ystäviä on syömässä.</w:t>
      </w:r>
    </w:p>
    <w:p>
      <w:r>
        <w:rPr>
          <w:b/>
        </w:rPr>
        <w:t xml:space="preserve">Esimerkki 0.4580</w:t>
      </w:r>
    </w:p>
    <w:p>
      <w:r>
        <w:t xml:space="preserve">Lause 1: Nuori henkilö, jolla on punainen otsapanta ja jonka kasvoihin on maalattu punaisella värillä sanoja. Lause 2: Nuori tyttö kannustaa suosikkijoukkuettaan.</w:t>
      </w:r>
    </w:p>
    <w:p>
      <w:r>
        <w:rPr>
          <w:b/>
        </w:rPr>
        <w:t xml:space="preserve">Tulos</w:t>
      </w:r>
    </w:p>
    <w:p>
      <w:r>
        <w:t xml:space="preserve">Nuori tyttö, jolla on maalia kasvoillaan.</w:t>
      </w:r>
    </w:p>
    <w:p>
      <w:r>
        <w:rPr>
          <w:b/>
        </w:rPr>
        <w:t xml:space="preserve">Esimerkki 0,4581</w:t>
      </w:r>
    </w:p>
    <w:p>
      <w:r>
        <w:t xml:space="preserve">Lause 1: Mies ja naiset menevät vilkkaaseen baariin. Lause 2: Mies ja nainen menossa baariin.</w:t>
      </w:r>
    </w:p>
    <w:p>
      <w:r>
        <w:rPr>
          <w:b/>
        </w:rPr>
        <w:t xml:space="preserve">Tulos</w:t>
      </w:r>
    </w:p>
    <w:p>
      <w:r>
        <w:t xml:space="preserve">Mies ja nainen ulkona.</w:t>
      </w:r>
    </w:p>
    <w:p>
      <w:r>
        <w:rPr>
          <w:b/>
        </w:rPr>
        <w:t xml:space="preserve">Esimerkki 0.4582</w:t>
      </w:r>
    </w:p>
    <w:p>
      <w:r>
        <w:t xml:space="preserve">Lause 1: Sinivalkoiseen raitapaitaan pukeutunut mies polttaa savuketta. Lause 2: Mies on ulkona .</w:t>
      </w:r>
    </w:p>
    <w:p>
      <w:r>
        <w:rPr>
          <w:b/>
        </w:rPr>
        <w:t xml:space="preserve">Tulos</w:t>
      </w:r>
    </w:p>
    <w:p>
      <w:r>
        <w:t xml:space="preserve">Siniseen ja valkoiseen paitaan pukeutunut henkilö tupakoi.</w:t>
      </w:r>
    </w:p>
    <w:p>
      <w:r>
        <w:rPr>
          <w:b/>
        </w:rPr>
        <w:t xml:space="preserve">Esimerkki 0,4583</w:t>
      </w:r>
    </w:p>
    <w:p>
      <w:r>
        <w:t xml:space="preserve">Lause 1: Poika ja tyttö ovat pukeutuneet värikkäisiin asuihin. Lause 2: Pari lasta pukeutuu Halloweenin kunniaksi pukuihin.</w:t>
      </w:r>
    </w:p>
    <w:p>
      <w:r>
        <w:rPr>
          <w:b/>
        </w:rPr>
        <w:t xml:space="preserve">Tulos</w:t>
      </w:r>
    </w:p>
    <w:p>
      <w:r>
        <w:t xml:space="preserve">Kaksi lasta on pukeutunut.</w:t>
      </w:r>
    </w:p>
    <w:p>
      <w:r>
        <w:rPr>
          <w:b/>
        </w:rPr>
        <w:t xml:space="preserve">Esimerkki 0.4584</w:t>
      </w:r>
    </w:p>
    <w:p>
      <w:r>
        <w:t xml:space="preserve">Lause 1: Siniseen takkiin ja vihreisiin housuihin pukeutunut lumilautailija syöksyy alas vuoren rinnettä, ja lunta sataa hänen takanaan, ja taustalla on sininen taivas ja vihreitä puita. Lause 2: Ammattilaislumilautailija carvaa kuvausryhmälle.</w:t>
      </w:r>
    </w:p>
    <w:p>
      <w:r>
        <w:rPr>
          <w:b/>
        </w:rPr>
        <w:t xml:space="preserve">Tulos</w:t>
      </w:r>
    </w:p>
    <w:p>
      <w:r>
        <w:t xml:space="preserve">Lumilautailija syöksyy alas vuorta.</w:t>
      </w:r>
    </w:p>
    <w:p>
      <w:r>
        <w:rPr>
          <w:b/>
        </w:rPr>
        <w:t xml:space="preserve">Esimerkki 0,4585</w:t>
      </w:r>
    </w:p>
    <w:p>
      <w:r>
        <w:t xml:space="preserve">Lause 1: Vihreään paitaan ja farkkuihin pukeutunut valokuvaaja kumartuu kuvaamaan altaasta poistuvaa punapukuista uimaria. Lause 2: Valokuvaaja nappasi kuvan kilpailun voittaneesta uimarista.</w:t>
      </w:r>
    </w:p>
    <w:p>
      <w:r>
        <w:rPr>
          <w:b/>
        </w:rPr>
        <w:t xml:space="preserve">Tulos</w:t>
      </w:r>
    </w:p>
    <w:p>
      <w:r>
        <w:t xml:space="preserve">Uimari kuvattiin poistumassa altaasta.</w:t>
      </w:r>
    </w:p>
    <w:p>
      <w:r>
        <w:rPr>
          <w:b/>
        </w:rPr>
        <w:t xml:space="preserve">Esimerkki 0.4586</w:t>
      </w:r>
    </w:p>
    <w:p>
      <w:r>
        <w:t xml:space="preserve">Lause 1: Joukko nuoria miehiä seisoo ulkona sinisen seinän edessä. Lause 2: Joukko nuoria miehiä poseeraa.</w:t>
      </w:r>
    </w:p>
    <w:p>
      <w:r>
        <w:rPr>
          <w:b/>
        </w:rPr>
        <w:t xml:space="preserve">Tulos</w:t>
      </w:r>
    </w:p>
    <w:p>
      <w:r>
        <w:t xml:space="preserve">Joukko nuoria miehiä on ulkona.</w:t>
      </w:r>
    </w:p>
    <w:p>
      <w:r>
        <w:rPr>
          <w:b/>
        </w:rPr>
        <w:t xml:space="preserve">Esimerkki 0,4587</w:t>
      </w:r>
    </w:p>
    <w:p>
      <w:r>
        <w:t xml:space="preserve">Lause 1: Rakennustyöntekijä oranssiliivissä poraamassa maata. Lause 2: Työntekijä poraa öljyä.</w:t>
      </w:r>
    </w:p>
    <w:p>
      <w:r>
        <w:rPr>
          <w:b/>
        </w:rPr>
        <w:t xml:space="preserve">Tulos</w:t>
      </w:r>
    </w:p>
    <w:p>
      <w:r>
        <w:t xml:space="preserve">Työntekijä poraa maata.</w:t>
      </w:r>
    </w:p>
    <w:p>
      <w:r>
        <w:rPr>
          <w:b/>
        </w:rPr>
        <w:t xml:space="preserve">Esimerkki 0,4588</w:t>
      </w:r>
    </w:p>
    <w:p>
      <w:r>
        <w:t xml:space="preserve">Lause 1: Kaksi naista, joista toinen on pukeutunut violettiin ja toinen siniseen, leikkivät London Bridges -leikkiä ulkona lapsiryhmän kanssa. Lause 2: Nainen on menossa tanssiaisiin.</w:t>
      </w:r>
    </w:p>
    <w:p>
      <w:r>
        <w:rPr>
          <w:b/>
        </w:rPr>
        <w:t xml:space="preserve">Tulos</w:t>
      </w:r>
    </w:p>
    <w:p>
      <w:r>
        <w:t xml:space="preserve">KAKSI NAISTA ON ULKONA</w:t>
      </w:r>
    </w:p>
    <w:p>
      <w:r>
        <w:rPr>
          <w:b/>
        </w:rPr>
        <w:t xml:space="preserve">Esimerkki 0.4589</w:t>
      </w:r>
    </w:p>
    <w:p>
      <w:r>
        <w:t xml:space="preserve">Lause 1: Hattupäinen nainen hoitaa porolaumaa pellolla. Lause 2: Nainen on maanviljelijä.</w:t>
      </w:r>
    </w:p>
    <w:p>
      <w:r>
        <w:rPr>
          <w:b/>
        </w:rPr>
        <w:t xml:space="preserve">Tulos</w:t>
      </w:r>
    </w:p>
    <w:p>
      <w:r>
        <w:t xml:space="preserve">Ulkona pellolla on eläimiä.</w:t>
      </w:r>
    </w:p>
    <w:p>
      <w:r>
        <w:rPr>
          <w:b/>
        </w:rPr>
        <w:t xml:space="preserve">Esimerkki 0,4590</w:t>
      </w:r>
    </w:p>
    <w:p>
      <w:r>
        <w:t xml:space="preserve">Lause 1: Kolme lasta pellolla, jotka katsovat taivaalle. Lause 2: Kolme poikaa pellolla, jotka katsovat taivaalle.</w:t>
      </w:r>
    </w:p>
    <w:p>
      <w:r>
        <w:rPr>
          <w:b/>
        </w:rPr>
        <w:t xml:space="preserve">Tulos</w:t>
      </w:r>
    </w:p>
    <w:p>
      <w:r>
        <w:t xml:space="preserve">Kolme ihmistä pellolla katsomassa taivaalle.</w:t>
      </w:r>
    </w:p>
    <w:p>
      <w:r>
        <w:rPr>
          <w:b/>
        </w:rPr>
        <w:t xml:space="preserve">Esimerkki 0,4591</w:t>
      </w:r>
    </w:p>
    <w:p>
      <w:r>
        <w:t xml:space="preserve">Lause 1: Neljä lasta, joista yhdellä on punainen paita ja kolmella keltainen, rullaluistelee aukion läpi. Lause 2: Neljä lasta osallistuu rullaluistelukilpailuun.</w:t>
      </w:r>
    </w:p>
    <w:p>
      <w:r>
        <w:rPr>
          <w:b/>
        </w:rPr>
        <w:t xml:space="preserve">Tulos</w:t>
      </w:r>
    </w:p>
    <w:p>
      <w:r>
        <w:t xml:space="preserve">Neljä lasta rullaluistelee.</w:t>
      </w:r>
    </w:p>
    <w:p>
      <w:r>
        <w:rPr>
          <w:b/>
        </w:rPr>
        <w:t xml:space="preserve">Esimerkki 0.4592</w:t>
      </w:r>
    </w:p>
    <w:p>
      <w:r>
        <w:t xml:space="preserve">Lause 1: Vihreään t-paitaan pukeutunut mies työskentelee toimistossaan. Lause 2: Vihreäpaitainen mies kirjoittaa näppäimistöllä.</w:t>
      </w:r>
    </w:p>
    <w:p>
      <w:r>
        <w:rPr>
          <w:b/>
        </w:rPr>
        <w:t xml:space="preserve">Tulos</w:t>
      </w:r>
    </w:p>
    <w:p>
      <w:r>
        <w:t xml:space="preserve">Mies työskentelee sisätiloissa.</w:t>
      </w:r>
    </w:p>
    <w:p>
      <w:r>
        <w:rPr>
          <w:b/>
        </w:rPr>
        <w:t xml:space="preserve">Esimerkki 0,4593</w:t>
      </w:r>
    </w:p>
    <w:p>
      <w:r>
        <w:t xml:space="preserve">Lause 1: Joukko ihmisiä kävelee kotiin muoviset ostoskassit mukanaan. Lause 2: Ihmiset ovat käyneet ostoksilla koko päivän.</w:t>
      </w:r>
    </w:p>
    <w:p>
      <w:r>
        <w:rPr>
          <w:b/>
        </w:rPr>
        <w:t xml:space="preserve">Tulos</w:t>
      </w:r>
    </w:p>
    <w:p>
      <w:r>
        <w:t xml:space="preserve">Henkilöitä on enemmän kuin yksi.</w:t>
      </w:r>
    </w:p>
    <w:p>
      <w:r>
        <w:rPr>
          <w:b/>
        </w:rPr>
        <w:t xml:space="preserve">Esimerkki 0,4594</w:t>
      </w:r>
    </w:p>
    <w:p>
      <w:r>
        <w:t xml:space="preserve">Lause 1: mies kävelee jalkakäytävää pitkin Lause 2: Mies kävelee kaupungin läpi.</w:t>
      </w:r>
    </w:p>
    <w:p>
      <w:r>
        <w:rPr>
          <w:b/>
        </w:rPr>
        <w:t xml:space="preserve">Tulos</w:t>
      </w:r>
    </w:p>
    <w:p>
      <w:r>
        <w:t xml:space="preserve">Mies kävelee.</w:t>
      </w:r>
    </w:p>
    <w:p>
      <w:r>
        <w:rPr>
          <w:b/>
        </w:rPr>
        <w:t xml:space="preserve">Esimerkki 0,4595</w:t>
      </w:r>
    </w:p>
    <w:p>
      <w:r>
        <w:t xml:space="preserve">Lause 1: Rantaviivalla oleva nainen, jolla on vaaleat farkut ja monivärinen takki, siristää silmiään kaukoputken läpi. Lause 2: Tiedemies tutkii taivasta...</w:t>
      </w:r>
    </w:p>
    <w:p>
      <w:r>
        <w:rPr>
          <w:b/>
        </w:rPr>
        <w:t xml:space="preserve">Tulos</w:t>
      </w:r>
    </w:p>
    <w:p>
      <w:r>
        <w:t xml:space="preserve">Nainen katsoo jotain kaukana olevaa.</w:t>
      </w:r>
    </w:p>
    <w:p>
      <w:r>
        <w:rPr>
          <w:b/>
        </w:rPr>
        <w:t xml:space="preserve">Esimerkki 0,4596</w:t>
      </w:r>
    </w:p>
    <w:p>
      <w:r>
        <w:t xml:space="preserve">Lause 1: Lähikuva nuoresta valkoihoisesta pojasta, jolla on ruskeat silmät ja punainen fleecevetoketjullinen takki ja joka pitää monarkkiperhosta etusormessaan. Lause 2: Nuori poika tuijottaa perhosta, jonka hän on juuri saanut kiinni.</w:t>
      </w:r>
    </w:p>
    <w:p>
      <w:r>
        <w:rPr>
          <w:b/>
        </w:rPr>
        <w:t xml:space="preserve">Tulos</w:t>
      </w:r>
    </w:p>
    <w:p>
      <w:r>
        <w:t xml:space="preserve">Poika pitää kädessään siivekästä hyönteistä.</w:t>
      </w:r>
    </w:p>
    <w:p>
      <w:r>
        <w:rPr>
          <w:b/>
        </w:rPr>
        <w:t xml:space="preserve">Esimerkki 0,4597</w:t>
      </w:r>
    </w:p>
    <w:p>
      <w:r>
        <w:t xml:space="preserve">Lause 1: Kaksi ihmistä ui suuressa kirkkaassa sinisessä vedessä, ja heidän takanaan vedessä on suuri punainen esine. Lause 2: Kaksi ihmistä on ulkoilma-altaassa...</w:t>
      </w:r>
    </w:p>
    <w:p>
      <w:r>
        <w:rPr>
          <w:b/>
        </w:rPr>
        <w:t xml:space="preserve">Tulos</w:t>
      </w:r>
    </w:p>
    <w:p>
      <w:r>
        <w:t xml:space="preserve">Uimassa on ainakin kaksi ihmistä.</w:t>
      </w:r>
    </w:p>
    <w:p>
      <w:r>
        <w:rPr>
          <w:b/>
        </w:rPr>
        <w:t xml:space="preserve">Esimerkki 0.4598</w:t>
      </w:r>
    </w:p>
    <w:p>
      <w:r>
        <w:t xml:space="preserve">Lause 1: Pitkäpartainen mies, jolla on farkut ja musta takki, seisoo avoimen oven edessä. Lause 2: Mies on ulkona.</w:t>
      </w:r>
    </w:p>
    <w:p>
      <w:r>
        <w:rPr>
          <w:b/>
        </w:rPr>
        <w:t xml:space="preserve">Tulos</w:t>
      </w:r>
    </w:p>
    <w:p>
      <w:r>
        <w:t xml:space="preserve">Miehellä on vaatteet päällä.</w:t>
      </w:r>
    </w:p>
    <w:p>
      <w:r>
        <w:rPr>
          <w:b/>
        </w:rPr>
        <w:t xml:space="preserve">Esimerkki 0.4599</w:t>
      </w:r>
    </w:p>
    <w:p>
      <w:r>
        <w:t xml:space="preserve">Lause 1: Brittiläinen katukohtaus, jossa on kivirakennuksia ja kaksi poikaa, jotka ovat pysäyttäneet polkupyöränsä jalkakäytävälle. Lause 2: Kaksi poikaa on menossa kauppaan.</w:t>
      </w:r>
    </w:p>
    <w:p>
      <w:r>
        <w:rPr>
          <w:b/>
        </w:rPr>
        <w:t xml:space="preserve">Tulos</w:t>
      </w:r>
    </w:p>
    <w:p>
      <w:r>
        <w:t xml:space="preserve">Kaksi poikaa polkupyörien kanssa.</w:t>
      </w:r>
    </w:p>
    <w:p>
      <w:r>
        <w:rPr>
          <w:b/>
        </w:rPr>
        <w:t xml:space="preserve">Esimerkki 0,4600</w:t>
      </w:r>
    </w:p>
    <w:p>
      <w:r>
        <w:t xml:space="preserve">Lause 1: Joukko aasialaisia poikia leikkii keinussa. Lause 2: Jotkut kiinalaiset pojat keinuvat keinussa.</w:t>
      </w:r>
    </w:p>
    <w:p>
      <w:r>
        <w:rPr>
          <w:b/>
        </w:rPr>
        <w:t xml:space="preserve">Tulos</w:t>
      </w:r>
    </w:p>
    <w:p>
      <w:r>
        <w:t xml:space="preserve">Jotkut lapset leikkivät keinussa</w:t>
      </w:r>
    </w:p>
    <w:p>
      <w:r>
        <w:rPr>
          <w:b/>
        </w:rPr>
        <w:t xml:space="preserve">Esimerkki 0.4601</w:t>
      </w:r>
    </w:p>
    <w:p>
      <w:r>
        <w:t xml:space="preserve">Lause 1: Aasialainen nainen ajaa polkupyörällä kahden auton eteen. Lause 2: Autoissa istuvat ihmiset jahtaavat naista.</w:t>
      </w:r>
    </w:p>
    <w:p>
      <w:r>
        <w:rPr>
          <w:b/>
        </w:rPr>
        <w:t xml:space="preserve">Tulos</w:t>
      </w:r>
    </w:p>
    <w:p>
      <w:r>
        <w:t xml:space="preserve">Joku ajaa polkupyörällä.</w:t>
      </w:r>
    </w:p>
    <w:p>
      <w:r>
        <w:rPr>
          <w:b/>
        </w:rPr>
        <w:t xml:space="preserve">Esimerkki 0.4602</w:t>
      </w:r>
    </w:p>
    <w:p>
      <w:r>
        <w:t xml:space="preserve">Lause 1: Ruskealla koiralla on keppi suussaan. Lause 2: Koira hakee keppiä noutoleikissä.</w:t>
      </w:r>
    </w:p>
    <w:p>
      <w:r>
        <w:rPr>
          <w:b/>
        </w:rPr>
        <w:t xml:space="preserve">Tulos</w:t>
      </w:r>
    </w:p>
    <w:p>
      <w:r>
        <w:t xml:space="preserve">Eläimellä on keppi.</w:t>
      </w:r>
    </w:p>
    <w:p>
      <w:r>
        <w:rPr>
          <w:b/>
        </w:rPr>
        <w:t xml:space="preserve">Esimerkki 0.4603</w:t>
      </w:r>
    </w:p>
    <w:p>
      <w:r>
        <w:t xml:space="preserve">Lause 1: Ryhmä valkoisiin asuihin pukeutuneita naisesiintyjiä tanssii yhdessä kirkkaan vaaleanpunaisen valon edessä. Lause 2: Ryhmällä tanssijoita on yllään valkoiset puvut ja hatut, ja he nauttivat toistensa seurasta tanssiessaan valon alla.</w:t>
      </w:r>
    </w:p>
    <w:p>
      <w:r>
        <w:rPr>
          <w:b/>
        </w:rPr>
        <w:t xml:space="preserve">Tulos</w:t>
      </w:r>
    </w:p>
    <w:p>
      <w:r>
        <w:t xml:space="preserve">Naisviihdyttäjät ovat kaikki pukeutuneet samalla tavalla, kun he tanssivat valonheittimen lähellä.</w:t>
      </w:r>
    </w:p>
    <w:p>
      <w:r>
        <w:rPr>
          <w:b/>
        </w:rPr>
        <w:t xml:space="preserve">Esimerkki 0.4604</w:t>
      </w:r>
    </w:p>
    <w:p>
      <w:r>
        <w:t xml:space="preserve">Lause 1: Nainen istuu pöydässä ravintolassa syömässä. Lause 2: Nainen odottaa ruokansa tilaamista erittäin laiskalta tarjoilijalta.</w:t>
      </w:r>
    </w:p>
    <w:p>
      <w:r>
        <w:rPr>
          <w:b/>
        </w:rPr>
        <w:t xml:space="preserve">Tulos</w:t>
      </w:r>
    </w:p>
    <w:p>
      <w:r>
        <w:t xml:space="preserve">Kuvassa on yksi nainen, ja hän on sisällä.</w:t>
      </w:r>
    </w:p>
    <w:p>
      <w:r>
        <w:rPr>
          <w:b/>
        </w:rPr>
        <w:t xml:space="preserve">Esimerkki 0.4605</w:t>
      </w:r>
    </w:p>
    <w:p>
      <w:r>
        <w:t xml:space="preserve">Lause 1: Ruskeatukkainen pikkulapsi pitää kiinni kukkaruukun reunasta puutarhassa. Lause 2: Taapero poimii kukan ruukusta.</w:t>
      </w:r>
    </w:p>
    <w:p>
      <w:r>
        <w:rPr>
          <w:b/>
        </w:rPr>
        <w:t xml:space="preserve">Tulos</w:t>
      </w:r>
    </w:p>
    <w:p>
      <w:r>
        <w:t xml:space="preserve">Pikkulapsi leikkii kukkaruukulla.</w:t>
      </w:r>
    </w:p>
    <w:p>
      <w:r>
        <w:rPr>
          <w:b/>
        </w:rPr>
        <w:t xml:space="preserve">Esimerkki 0.4606</w:t>
      </w:r>
    </w:p>
    <w:p>
      <w:r>
        <w:t xml:space="preserve">Lause 1: Mustapukuinen nainen pitelee savuketta ja ostoskassia, kun vanhempi nainen ylittää kadun. Lause 2: Nainen on ostoksilla.</w:t>
      </w:r>
    </w:p>
    <w:p>
      <w:r>
        <w:rPr>
          <w:b/>
        </w:rPr>
        <w:t xml:space="preserve">Tulos</w:t>
      </w:r>
    </w:p>
    <w:p>
      <w:r>
        <w:t xml:space="preserve">Nainen on pukeutunut mustaan.</w:t>
      </w:r>
    </w:p>
    <w:p>
      <w:r>
        <w:rPr>
          <w:b/>
        </w:rPr>
        <w:t xml:space="preserve">Esimerkki 0.4607</w:t>
      </w:r>
    </w:p>
    <w:p>
      <w:r>
        <w:t xml:space="preserve">Lause 1: Ihmiset kävelevät jalkakäytävällä kaupungissa Lause 2: Ihmiset ovat ostoksilla eri kaupoissa.</w:t>
      </w:r>
    </w:p>
    <w:p>
      <w:r>
        <w:rPr>
          <w:b/>
        </w:rPr>
        <w:t xml:space="preserve">Tulos</w:t>
      </w:r>
    </w:p>
    <w:p>
      <w:r>
        <w:t xml:space="preserve">Ihmiset ovat ulkona.</w:t>
      </w:r>
    </w:p>
    <w:p>
      <w:r>
        <w:rPr>
          <w:b/>
        </w:rPr>
        <w:t xml:space="preserve">Esimerkki 0.4608</w:t>
      </w:r>
    </w:p>
    <w:p>
      <w:r>
        <w:t xml:space="preserve">Lause 1: Kaksi miestä tuijottaa toisiaan, ja heillä on maakohtaiset univormut. Lause 2: Kaksi miestä, joilla on maakohtaiset univormut, ovat joutumassa riitaan.</w:t>
      </w:r>
    </w:p>
    <w:p>
      <w:r>
        <w:rPr>
          <w:b/>
        </w:rPr>
        <w:t xml:space="preserve">Tulos</w:t>
      </w:r>
    </w:p>
    <w:p>
      <w:r>
        <w:t xml:space="preserve">Kaksi univormupukuista miestä tuijottaa toisiaan.</w:t>
      </w:r>
    </w:p>
    <w:p>
      <w:r>
        <w:rPr>
          <w:b/>
        </w:rPr>
        <w:t xml:space="preserve">Esimerkki 0.4609</w:t>
      </w:r>
    </w:p>
    <w:p>
      <w:r>
        <w:t xml:space="preserve">Lause 1: Lapsella on keltainen snorkkelinaamari yllään vaahtokylvyssä. Lause 2: Lapsi teeskentelee uivansa.</w:t>
      </w:r>
    </w:p>
    <w:p>
      <w:r>
        <w:rPr>
          <w:b/>
        </w:rPr>
        <w:t xml:space="preserve">Tulos</w:t>
      </w:r>
    </w:p>
    <w:p>
      <w:r>
        <w:t xml:space="preserve">Lapsi on ammeessa.</w:t>
      </w:r>
    </w:p>
    <w:p>
      <w:r>
        <w:rPr>
          <w:b/>
        </w:rPr>
        <w:t xml:space="preserve">Esimerkki 0.4610</w:t>
      </w:r>
    </w:p>
    <w:p>
      <w:r>
        <w:t xml:space="preserve">Lause 1: Kaksi miestä juhlii pelin voittoa. Lause 2: Kaksi miestä juhlii ensimmäistä voittoaan.</w:t>
      </w:r>
    </w:p>
    <w:p>
      <w:r>
        <w:rPr>
          <w:b/>
        </w:rPr>
        <w:t xml:space="preserve">Tulos</w:t>
      </w:r>
    </w:p>
    <w:p>
      <w:r>
        <w:t xml:space="preserve">Kaksi miestä on onnellinen</w:t>
      </w:r>
    </w:p>
    <w:p>
      <w:r>
        <w:rPr>
          <w:b/>
        </w:rPr>
        <w:t xml:space="preserve">Esimerkki 0.4611</w:t>
      </w:r>
    </w:p>
    <w:p>
      <w:r>
        <w:t xml:space="preserve">Lause 1: Valkoihoinen nainen, jolla on musta-oranssi mekko, seisoo nuottitelineen edessä. Lause 2: Nuottipöydän edessä seisova nainen on hyvin lahjakas.</w:t>
      </w:r>
    </w:p>
    <w:p>
      <w:r>
        <w:rPr>
          <w:b/>
        </w:rPr>
        <w:t xml:space="preserve">Tulos</w:t>
      </w:r>
    </w:p>
    <w:p>
      <w:r>
        <w:t xml:space="preserve">Nainen pukeutuu vaatteisiin.</w:t>
      </w:r>
    </w:p>
    <w:p>
      <w:r>
        <w:rPr>
          <w:b/>
        </w:rPr>
        <w:t xml:space="preserve">Esimerkki 0.4612</w:t>
      </w:r>
    </w:p>
    <w:p>
      <w:r>
        <w:t xml:space="preserve">Lause 1: Mies ajaa mönkijällä, kun joukko ihmisiä katselee häntä. Lause 2: Fanit katselevat miestä, kun hän ratsastaa.</w:t>
      </w:r>
    </w:p>
    <w:p>
      <w:r>
        <w:rPr>
          <w:b/>
        </w:rPr>
        <w:t xml:space="preserve">Tulos</w:t>
      </w:r>
    </w:p>
    <w:p>
      <w:r>
        <w:t xml:space="preserve">Ihmiset katselevat miestä, joka ajaa maastoajoneuvolla.</w:t>
      </w:r>
    </w:p>
    <w:p>
      <w:r>
        <w:rPr>
          <w:b/>
        </w:rPr>
        <w:t xml:space="preserve">Esimerkki 0.4613</w:t>
      </w:r>
    </w:p>
    <w:p>
      <w:r>
        <w:t xml:space="preserve">Lause 1: Vihreisiin pukeutuneet miehet, joilla on keltaiset hatut, seisovat rakennuksen edustalla. Lause 2: Työntekijät seisovat rakennuksen ulkopuolella.</w:t>
      </w:r>
    </w:p>
    <w:p>
      <w:r>
        <w:rPr>
          <w:b/>
        </w:rPr>
        <w:t xml:space="preserve">Tulos</w:t>
      </w:r>
    </w:p>
    <w:p>
      <w:r>
        <w:t xml:space="preserve">Miehet seisovat rakennuksen ulkopuolella.</w:t>
      </w:r>
    </w:p>
    <w:p>
      <w:r>
        <w:rPr>
          <w:b/>
        </w:rPr>
        <w:t xml:space="preserve">Esimerkki 0.4614</w:t>
      </w:r>
    </w:p>
    <w:p>
      <w:r>
        <w:t xml:space="preserve">Lause 1: Oranssiin univormuun pukeutunut mies työskentelee ulkona letkun kanssa. Lause 2: Mies suihkuttaa vedellä asioita.</w:t>
      </w:r>
    </w:p>
    <w:p>
      <w:r>
        <w:rPr>
          <w:b/>
        </w:rPr>
        <w:t xml:space="preserve">Tulos</w:t>
      </w:r>
    </w:p>
    <w:p>
      <w:r>
        <w:t xml:space="preserve">Oranssipukuinen mies käyttää työssään letkua.</w:t>
      </w:r>
    </w:p>
    <w:p>
      <w:r>
        <w:rPr>
          <w:b/>
        </w:rPr>
        <w:t xml:space="preserve">Esimerkki 0.4615</w:t>
      </w:r>
    </w:p>
    <w:p>
      <w:r>
        <w:t xml:space="preserve">Lause 1: Joukko lapsia leikkii suihkulähteessä. Lause 2: Kaikki lapset ovat poikia.</w:t>
      </w:r>
    </w:p>
    <w:p>
      <w:r>
        <w:rPr>
          <w:b/>
        </w:rPr>
        <w:t xml:space="preserve">Tulos</w:t>
      </w:r>
    </w:p>
    <w:p>
      <w:r>
        <w:t xml:space="preserve">Lapset leikkivät.</w:t>
      </w:r>
    </w:p>
    <w:p>
      <w:r>
        <w:rPr>
          <w:b/>
        </w:rPr>
        <w:t xml:space="preserve">Esimerkki 0.4616</w:t>
      </w:r>
    </w:p>
    <w:p>
      <w:r>
        <w:t xml:space="preserve">Lause 1: Koira seisoo hiekassa meren rannalla. Lause 2: Koira seisoo ulkona lähellä merta omistajansa luona.</w:t>
      </w:r>
    </w:p>
    <w:p>
      <w:r>
        <w:rPr>
          <w:b/>
        </w:rPr>
        <w:t xml:space="preserve">Tulos</w:t>
      </w:r>
    </w:p>
    <w:p>
      <w:r>
        <w:t xml:space="preserve">Koira seisoo ulkona.</w:t>
      </w:r>
    </w:p>
    <w:p>
      <w:r>
        <w:rPr>
          <w:b/>
        </w:rPr>
        <w:t xml:space="preserve">Esimerkki 0.4617</w:t>
      </w:r>
    </w:p>
    <w:p>
      <w:r>
        <w:t xml:space="preserve">Lause 1: Kaksi miestä potkunyrkkeilee. Lause 2: miehet ovat lihavia</w:t>
      </w:r>
    </w:p>
    <w:p>
      <w:r>
        <w:rPr>
          <w:b/>
        </w:rPr>
        <w:t xml:space="preserve">Tulos</w:t>
      </w:r>
    </w:p>
    <w:p>
      <w:r>
        <w:t xml:space="preserve">miehet potkunyrkkeilevät</w:t>
      </w:r>
    </w:p>
    <w:p>
      <w:r>
        <w:rPr>
          <w:b/>
        </w:rPr>
        <w:t xml:space="preserve">Esimerkki 0.4618</w:t>
      </w:r>
    </w:p>
    <w:p>
      <w:r>
        <w:t xml:space="preserve">Lause 1: Mies, pilli suussaan, kiipeää portaita kantaen tarjotin ruokaa olallaan. Lause 2: Mies tuo ruokaa ystävilleen.</w:t>
      </w:r>
    </w:p>
    <w:p>
      <w:r>
        <w:rPr>
          <w:b/>
        </w:rPr>
        <w:t xml:space="preserve">Tulos</w:t>
      </w:r>
    </w:p>
    <w:p>
      <w:r>
        <w:t xml:space="preserve">mies tuo ruokaa yläkertaan.</w:t>
      </w:r>
    </w:p>
    <w:p>
      <w:r>
        <w:rPr>
          <w:b/>
        </w:rPr>
        <w:t xml:space="preserve">Esimerkki 0.4619</w:t>
      </w:r>
    </w:p>
    <w:p>
      <w:r>
        <w:t xml:space="preserve">Lause 1: Sotilasryhmä seisoo varuillaan. Lause 2: Jotkut sotilaat seisovat odottamassa käskyjä.</w:t>
      </w:r>
    </w:p>
    <w:p>
      <w:r>
        <w:rPr>
          <w:b/>
        </w:rPr>
        <w:t xml:space="preserve">Tulos</w:t>
      </w:r>
    </w:p>
    <w:p>
      <w:r>
        <w:t xml:space="preserve">Miehet seisovat yhdessä</w:t>
      </w:r>
    </w:p>
    <w:p>
      <w:r>
        <w:rPr>
          <w:b/>
        </w:rPr>
        <w:t xml:space="preserve">Esimerkki 0,4620</w:t>
      </w:r>
    </w:p>
    <w:p>
      <w:r>
        <w:t xml:space="preserve">Lause 1: Nuori poika istuu toisella kahdesta oranssista tuolista pöydällä olevan tietokoneen edessä, ja hänen oikeassa kädessään pöydällä on hiiri. Lause 2: Poika tekee läksyjään tietokoneella.</w:t>
      </w:r>
    </w:p>
    <w:p>
      <w:r>
        <w:rPr>
          <w:b/>
        </w:rPr>
        <w:t xml:space="preserve">Tulos</w:t>
      </w:r>
    </w:p>
    <w:p>
      <w:r>
        <w:t xml:space="preserve">Nuori poika käyttää tietokonetta.</w:t>
      </w:r>
    </w:p>
    <w:p>
      <w:r>
        <w:rPr>
          <w:b/>
        </w:rPr>
        <w:t xml:space="preserve">Esimerkki 0,4621</w:t>
      </w:r>
    </w:p>
    <w:p>
      <w:r>
        <w:t xml:space="preserve">Lause 1: Ruskea koira roiskuu veteen. Lause 2: koira leikkii</w:t>
      </w:r>
    </w:p>
    <w:p>
      <w:r>
        <w:rPr>
          <w:b/>
        </w:rPr>
        <w:t xml:space="preserve">Tulos</w:t>
      </w:r>
    </w:p>
    <w:p>
      <w:r>
        <w:t xml:space="preserve">Koira kastuu</w:t>
      </w:r>
    </w:p>
    <w:p>
      <w:r>
        <w:rPr>
          <w:b/>
        </w:rPr>
        <w:t xml:space="preserve">Esimerkki 0,4622</w:t>
      </w:r>
    </w:p>
    <w:p>
      <w:r>
        <w:t xml:space="preserve">Lause 1: Ryhmä lapsia seisoo ja puhuu yhdessä puiden alla. Lause 2: Lapset seisovat varjossa välitunnilla.</w:t>
      </w:r>
    </w:p>
    <w:p>
      <w:r>
        <w:rPr>
          <w:b/>
        </w:rPr>
        <w:t xml:space="preserve">Tulos</w:t>
      </w:r>
    </w:p>
    <w:p>
      <w:r>
        <w:t xml:space="preserve">Lapset seisovat puiden alla.</w:t>
      </w:r>
    </w:p>
    <w:p>
      <w:r>
        <w:rPr>
          <w:b/>
        </w:rPr>
        <w:t xml:space="preserve">Esimerkki 0.4623</w:t>
      </w:r>
    </w:p>
    <w:p>
      <w:r>
        <w:t xml:space="preserve">Lause 1: Kolme miestä seisoo poliisiveneessä, jonka takana on paljon kiviä. Lause 2: Miehet odottavat rikollista.</w:t>
      </w:r>
    </w:p>
    <w:p>
      <w:r>
        <w:rPr>
          <w:b/>
        </w:rPr>
        <w:t xml:space="preserve">Tulos</w:t>
      </w:r>
    </w:p>
    <w:p>
      <w:r>
        <w:t xml:space="preserve">Kolme miestä poliisiveneessä, jonka lähellä on kiviä.</w:t>
      </w:r>
    </w:p>
    <w:p>
      <w:r>
        <w:rPr>
          <w:b/>
        </w:rPr>
        <w:t xml:space="preserve">Esimerkki 0.4624</w:t>
      </w:r>
    </w:p>
    <w:p>
      <w:r>
        <w:t xml:space="preserve">Lause 1: Kolme jalkapalloilijaa kävelee tai seisoo kentällä päivän aikana. Lause 2: Jalkapalloilijat ovat kentällä päivällä, kun on aurinkoista.</w:t>
      </w:r>
    </w:p>
    <w:p>
      <w:r>
        <w:rPr>
          <w:b/>
        </w:rPr>
        <w:t xml:space="preserve">Tulos</w:t>
      </w:r>
    </w:p>
    <w:p>
      <w:r>
        <w:t xml:space="preserve">Jalkapalloilijat ovat jalkeilla.</w:t>
      </w:r>
    </w:p>
    <w:p>
      <w:r>
        <w:rPr>
          <w:b/>
        </w:rPr>
        <w:t xml:space="preserve">Esimerkki 0,4625</w:t>
      </w:r>
    </w:p>
    <w:p>
      <w:r>
        <w:t xml:space="preserve">Lause 1: Yksi pieni poika istuu trukissa rakennustyömaalla jonkin hyvin vaarallisen asian aikana. Lause 2: Poika katselee isäänsä töissä rakennustyömaalla.</w:t>
      </w:r>
    </w:p>
    <w:p>
      <w:r>
        <w:rPr>
          <w:b/>
        </w:rPr>
        <w:t xml:space="preserve">Tulos</w:t>
      </w:r>
    </w:p>
    <w:p>
      <w:r>
        <w:t xml:space="preserve">Poika rakennustyömaalla.</w:t>
      </w:r>
    </w:p>
    <w:p>
      <w:r>
        <w:rPr>
          <w:b/>
        </w:rPr>
        <w:t xml:space="preserve">Esimerkki 0,4626</w:t>
      </w:r>
    </w:p>
    <w:p>
      <w:r>
        <w:t xml:space="preserve">Lause 1: Violettiin pukeutunut henkilö kävelee kadulla. Lause 2: Henkilö kävelee torille.</w:t>
      </w:r>
    </w:p>
    <w:p>
      <w:r>
        <w:rPr>
          <w:b/>
        </w:rPr>
        <w:t xml:space="preserve">Tulos</w:t>
      </w:r>
    </w:p>
    <w:p>
      <w:r>
        <w:t xml:space="preserve">Henkilö kävelee kadulla.</w:t>
      </w:r>
    </w:p>
    <w:p>
      <w:r>
        <w:rPr>
          <w:b/>
        </w:rPr>
        <w:t xml:space="preserve">Esimerkki 0,4627</w:t>
      </w:r>
    </w:p>
    <w:p>
      <w:r>
        <w:t xml:space="preserve">Lause 1: Miespuolinen retkeilijä seisoo erittäin suuren kallion päällä ja ottaa kuvia. Lause 2: Hän on vuorilla.</w:t>
      </w:r>
    </w:p>
    <w:p>
      <w:r>
        <w:rPr>
          <w:b/>
        </w:rPr>
        <w:t xml:space="preserve">Tulos</w:t>
      </w:r>
    </w:p>
    <w:p>
      <w:r>
        <w:t xml:space="preserve">Hän käyttää kameraa.</w:t>
      </w:r>
    </w:p>
    <w:p>
      <w:r>
        <w:rPr>
          <w:b/>
        </w:rPr>
        <w:t xml:space="preserve">Esimerkki 0.4628</w:t>
      </w:r>
    </w:p>
    <w:p>
      <w:r>
        <w:t xml:space="preserve">Lause 1: Nämä kaksi vanhempaa nauttivat kodin ulkopuolisesta ajasta uuden poikavauvansa kanssa. Lause 2: Perhe on kävelyllä paikallisessa puistossa.</w:t>
      </w:r>
    </w:p>
    <w:p>
      <w:r>
        <w:rPr>
          <w:b/>
        </w:rPr>
        <w:t xml:space="preserve">Tulos</w:t>
      </w:r>
    </w:p>
    <w:p>
      <w:r>
        <w:t xml:space="preserve">Ihmiset ovat ulkona</w:t>
      </w:r>
    </w:p>
    <w:p>
      <w:r>
        <w:rPr>
          <w:b/>
        </w:rPr>
        <w:t xml:space="preserve">Esimerkki 0,4629</w:t>
      </w:r>
    </w:p>
    <w:p>
      <w:r>
        <w:t xml:space="preserve">Lause 1: Ruskea koira, jolla on hyvin luppakorvat, juoksee smaragdinvihreän ruohokentän läpi. Lause 2: koira jahtaa perhosta</w:t>
      </w:r>
    </w:p>
    <w:p>
      <w:r>
        <w:rPr>
          <w:b/>
        </w:rPr>
        <w:t xml:space="preserve">Tulos</w:t>
      </w:r>
    </w:p>
    <w:p>
      <w:r>
        <w:t xml:space="preserve">koira juoksee pellon läpi</w:t>
      </w:r>
    </w:p>
    <w:p>
      <w:r>
        <w:rPr>
          <w:b/>
        </w:rPr>
        <w:t xml:space="preserve">Esimerkki 0,4630</w:t>
      </w:r>
    </w:p>
    <w:p>
      <w:r>
        <w:t xml:space="preserve">Lause 1: Joukkuetoverit pitävät vihreään peliasuun pukeutunutta jalkapalloilijaa, jolla on pallo käsissään, kun punapukuinen vastapuolen pelaaja tavoittelee palloa. Lause 2: He ovat lapsia.</w:t>
      </w:r>
    </w:p>
    <w:p>
      <w:r>
        <w:rPr>
          <w:b/>
        </w:rPr>
        <w:t xml:space="preserve">Tulos</w:t>
      </w:r>
    </w:p>
    <w:p>
      <w:r>
        <w:t xml:space="preserve">Kaksi joukkuetta pelaa rugbya</w:t>
      </w:r>
    </w:p>
    <w:p>
      <w:r>
        <w:rPr>
          <w:b/>
        </w:rPr>
        <w:t xml:space="preserve">Esimerkki 0,4631</w:t>
      </w:r>
    </w:p>
    <w:p>
      <w:r>
        <w:t xml:space="preserve">Lause 1: Mies soittaa kitaraa suuressa teltassa yleisön seuratessa. Lause 2: Mies esiintyi faniensa edessä.</w:t>
      </w:r>
    </w:p>
    <w:p>
      <w:r>
        <w:rPr>
          <w:b/>
        </w:rPr>
        <w:t xml:space="preserve">Tulos</w:t>
      </w:r>
    </w:p>
    <w:p>
      <w:r>
        <w:t xml:space="preserve">Mies soittaa kitaraa suuressa teltassa yleisön seuratessa.</w:t>
      </w:r>
    </w:p>
    <w:p>
      <w:r>
        <w:rPr>
          <w:b/>
        </w:rPr>
        <w:t xml:space="preserve">Esimerkki 0.4632</w:t>
      </w:r>
    </w:p>
    <w:p>
      <w:r>
        <w:t xml:space="preserve">Lause 1: Kaksi aasialaista naista ja nuori aasialainen tyttö kolmipyöräisen auton kanssa seisovat ulkona varjossa. Lause 2: Kaksi äitiä ja heidän tyttärensä käyvät puistossa.</w:t>
      </w:r>
    </w:p>
    <w:p>
      <w:r>
        <w:rPr>
          <w:b/>
        </w:rPr>
        <w:t xml:space="preserve">Tulos</w:t>
      </w:r>
    </w:p>
    <w:p>
      <w:r>
        <w:t xml:space="preserve">Ulkona on kolme ihmistä.</w:t>
      </w:r>
    </w:p>
    <w:p>
      <w:r>
        <w:rPr>
          <w:b/>
        </w:rPr>
        <w:t xml:space="preserve">Esimerkki 0,4633</w:t>
      </w:r>
    </w:p>
    <w:p>
      <w:r>
        <w:t xml:space="preserve">Lause 1: Harmaa koira jahtaa sinistä jalkapalloa nurmikolla. Lause 2: Koira jahtaa jalkapalloa paikallisessa puistossa.</w:t>
      </w:r>
    </w:p>
    <w:p>
      <w:r>
        <w:rPr>
          <w:b/>
        </w:rPr>
        <w:t xml:space="preserve">Tulos</w:t>
      </w:r>
    </w:p>
    <w:p>
      <w:r>
        <w:t xml:space="preserve">Koira jahtaa palloa.</w:t>
      </w:r>
    </w:p>
    <w:p>
      <w:r>
        <w:rPr>
          <w:b/>
        </w:rPr>
        <w:t xml:space="preserve">Esimerkki 0,4634</w:t>
      </w:r>
    </w:p>
    <w:p>
      <w:r>
        <w:t xml:space="preserve">Lause 1: Vaaleanruskea koira hyppää esteen yli, jonka kummassakin päässä on tuli. Lause 2: vaaleanruskea koira on peloissaan.</w:t>
      </w:r>
    </w:p>
    <w:p>
      <w:r>
        <w:rPr>
          <w:b/>
        </w:rPr>
        <w:t xml:space="preserve">Tulos</w:t>
      </w:r>
    </w:p>
    <w:p>
      <w:r>
        <w:t xml:space="preserve">koira hyppii</w:t>
      </w:r>
    </w:p>
    <w:p>
      <w:r>
        <w:rPr>
          <w:b/>
        </w:rPr>
        <w:t xml:space="preserve">Esimerkki 0,4635</w:t>
      </w:r>
    </w:p>
    <w:p>
      <w:r>
        <w:t xml:space="preserve">Lause 1: Valokuvaaja ottaa kuvan kahdesta vaaleasta naisesta valkoisissa mekoissa. Lause 2: Naiset ovat häissä.</w:t>
      </w:r>
    </w:p>
    <w:p>
      <w:r>
        <w:rPr>
          <w:b/>
        </w:rPr>
        <w:t xml:space="preserve">Tulos</w:t>
      </w:r>
    </w:p>
    <w:p>
      <w:r>
        <w:t xml:space="preserve">Naiset pukeutuvat valkoisiin mekkoihin.</w:t>
      </w:r>
    </w:p>
    <w:p>
      <w:r>
        <w:rPr>
          <w:b/>
        </w:rPr>
        <w:t xml:space="preserve">Esimerkki 0.4636</w:t>
      </w:r>
    </w:p>
    <w:p>
      <w:r>
        <w:t xml:space="preserve">Lause 1: Ryhmä ihmisiä seisoo ulkona pitelemässä suurta punaista lippua. Lause 2: Olympialaiset pitelevät maansa lippua.</w:t>
      </w:r>
    </w:p>
    <w:p>
      <w:r>
        <w:rPr>
          <w:b/>
        </w:rPr>
        <w:t xml:space="preserve">Tulos</w:t>
      </w:r>
    </w:p>
    <w:p>
      <w:r>
        <w:t xml:space="preserve">Ihmisillä on lippu kädessään.</w:t>
      </w:r>
    </w:p>
    <w:p>
      <w:r>
        <w:rPr>
          <w:b/>
        </w:rPr>
        <w:t xml:space="preserve">Esimerkki 0.4637</w:t>
      </w:r>
    </w:p>
    <w:p>
      <w:r>
        <w:t xml:space="preserve">Lause 1: Moottoripyörät tarjoavat kuljetuksen rohkeille naisille. Lause 2: Moottoripyörät tarjoavat kuljetuksen lihaville naisille.</w:t>
      </w:r>
    </w:p>
    <w:p>
      <w:r>
        <w:rPr>
          <w:b/>
        </w:rPr>
        <w:t xml:space="preserve">Tulos</w:t>
      </w:r>
    </w:p>
    <w:p>
      <w:r>
        <w:t xml:space="preserve">Moottoripyörät tarjoavat naisille kuljetusmahdollisuuksia.</w:t>
      </w:r>
    </w:p>
    <w:p>
      <w:r>
        <w:rPr>
          <w:b/>
        </w:rPr>
        <w:t xml:space="preserve">Esimerkki 0,4638</w:t>
      </w:r>
    </w:p>
    <w:p>
      <w:r>
        <w:t xml:space="preserve">Lause 1: Iäkäs itämainen nainen, jolla on keppi, istuu kivipylväässä kivirakennuksen edessä. Lause 2: Vanha nainen istuu talon ulkopuolella.</w:t>
      </w:r>
    </w:p>
    <w:p>
      <w:r>
        <w:rPr>
          <w:b/>
        </w:rPr>
        <w:t xml:space="preserve">Tulos</w:t>
      </w:r>
    </w:p>
    <w:p>
      <w:r>
        <w:t xml:space="preserve">Vanha nainen istuu kivellä rakennuksen edessä...</w:t>
      </w:r>
    </w:p>
    <w:p>
      <w:r>
        <w:rPr>
          <w:b/>
        </w:rPr>
        <w:t xml:space="preserve">Esimerkki 0.4639</w:t>
      </w:r>
    </w:p>
    <w:p>
      <w:r>
        <w:t xml:space="preserve">Lause 1: Kaksi miestä valmistelee illallista olutpullon vieressä. Lause 2: Kaksi miestä valmistaa ruokaa ravintolassa.</w:t>
      </w:r>
    </w:p>
    <w:p>
      <w:r>
        <w:rPr>
          <w:b/>
        </w:rPr>
        <w:t xml:space="preserve">Tulos</w:t>
      </w:r>
    </w:p>
    <w:p>
      <w:r>
        <w:t xml:space="preserve">Kaksi miestä valmistaa ruokaa.</w:t>
      </w:r>
    </w:p>
    <w:p>
      <w:r>
        <w:rPr>
          <w:b/>
        </w:rPr>
        <w:t xml:space="preserve">Esimerkki 0,4640</w:t>
      </w:r>
    </w:p>
    <w:p>
      <w:r>
        <w:t xml:space="preserve">Lause 1: Pieni lapsi nauttii vesipuistosta äitinsä kanssa. Lause 2: Lapsi ui vesipuistossa.</w:t>
      </w:r>
    </w:p>
    <w:p>
      <w:r>
        <w:rPr>
          <w:b/>
        </w:rPr>
        <w:t xml:space="preserve">Tulos</w:t>
      </w:r>
    </w:p>
    <w:p>
      <w:r>
        <w:t xml:space="preserve">Lapsi on äitinsä kanssa.</w:t>
      </w:r>
    </w:p>
    <w:p>
      <w:r>
        <w:rPr>
          <w:b/>
        </w:rPr>
        <w:t xml:space="preserve">Esimerkki 0,4641</w:t>
      </w:r>
    </w:p>
    <w:p>
      <w:r>
        <w:t xml:space="preserve">Lause 1: Ihmiset hengailevat rannalla uimapuvuissa ja rennoissa vaatteissa. Lause 2: Ystävät uivat rannalla</w:t>
      </w:r>
    </w:p>
    <w:p>
      <w:r>
        <w:rPr>
          <w:b/>
        </w:rPr>
        <w:t xml:space="preserve">Tulos</w:t>
      </w:r>
    </w:p>
    <w:p>
      <w:r>
        <w:t xml:space="preserve">Ihmiset rentoutuvat rannalla</w:t>
      </w:r>
    </w:p>
    <w:p>
      <w:r>
        <w:rPr>
          <w:b/>
        </w:rPr>
        <w:t xml:space="preserve">Esimerkki 0,4642</w:t>
      </w:r>
    </w:p>
    <w:p>
      <w:r>
        <w:t xml:space="preserve">Lause 1: Kaksi pientä tyttöä leikkii kotonaan, toinen on lattialla ja virnistelee ilkeästi yllään vaaleanpunainen pyjama, ja nuorempi seisoo hänen yläpuolellaan yllään hiusverkko ja naamio sekä violetti pyjama. Lause 2: Tytöt yrittävät yllättää toisensa.</w:t>
      </w:r>
    </w:p>
    <w:p>
      <w:r>
        <w:rPr>
          <w:b/>
        </w:rPr>
        <w:t xml:space="preserve">Tulos</w:t>
      </w:r>
    </w:p>
    <w:p>
      <w:r>
        <w:t xml:space="preserve">Tytöt ovat sisällä.</w:t>
      </w:r>
    </w:p>
    <w:p>
      <w:r>
        <w:rPr>
          <w:b/>
        </w:rPr>
        <w:t xml:space="preserve">Esimerkki 0,4643</w:t>
      </w:r>
    </w:p>
    <w:p>
      <w:r>
        <w:t xml:space="preserve">Lause 1: Hedelmät olisi käsiteltävä sitruunamehulla, kun ne viipaloidaan hapettumisen estämiseksi. Lause 2: Hedelmät hapettuvat lopulta.</w:t>
      </w:r>
    </w:p>
    <w:p>
      <w:r>
        <w:rPr>
          <w:b/>
        </w:rPr>
        <w:t xml:space="preserve">Tulos</w:t>
      </w:r>
    </w:p>
    <w:p>
      <w:r>
        <w:t xml:space="preserve">Sitruunamehua olisi käytettävä hedelmien hapettamiseen.</w:t>
      </w:r>
    </w:p>
    <w:p>
      <w:r>
        <w:rPr>
          <w:b/>
        </w:rPr>
        <w:t xml:space="preserve">Esimerkki 0.4644</w:t>
      </w:r>
    </w:p>
    <w:p>
      <w:r>
        <w:t xml:space="preserve">Lause 1: Kalju sotilasmies naamiovaatteissa ja kirkkaansinisissä käsineissä murtaa kananmunan ruostumattomasta teräksestä valmistettuun kulhoon. Lause 2: Sotilaskokki valmistaa aamiaista.</w:t>
      </w:r>
    </w:p>
    <w:p>
      <w:r>
        <w:rPr>
          <w:b/>
        </w:rPr>
        <w:t xml:space="preserve">Tulos</w:t>
      </w:r>
    </w:p>
    <w:p>
      <w:r>
        <w:t xml:space="preserve">Kalju mies keittää kananmunaa.</w:t>
      </w:r>
    </w:p>
    <w:p>
      <w:r>
        <w:rPr>
          <w:b/>
        </w:rPr>
        <w:t xml:space="preserve">Esimerkki 0,4645</w:t>
      </w:r>
    </w:p>
    <w:p>
      <w:r>
        <w:t xml:space="preserve">Lause 1: Nuori nainen istuu ulkoilmaportailla ja soittaa valkoista harmonikkaa pikkulapsen edessä. Lause 2: Pitkä henkilö istuu.</w:t>
      </w:r>
    </w:p>
    <w:p>
      <w:r>
        <w:rPr>
          <w:b/>
        </w:rPr>
        <w:t xml:space="preserve">Tulos</w:t>
      </w:r>
    </w:p>
    <w:p>
      <w:r>
        <w:t xml:space="preserve">Nuori nainen istuu ulkona soittamassa valkoista harmonikkaa.</w:t>
      </w:r>
    </w:p>
    <w:p>
      <w:r>
        <w:rPr>
          <w:b/>
        </w:rPr>
        <w:t xml:space="preserve">Esimerkki 0,4646</w:t>
      </w:r>
    </w:p>
    <w:p>
      <w:r>
        <w:t xml:space="preserve">Lause 1: Pojat pelaavat krikettiä kentällä. Lause 2: Pienet pojat pelaavat peliä.</w:t>
      </w:r>
    </w:p>
    <w:p>
      <w:r>
        <w:rPr>
          <w:b/>
        </w:rPr>
        <w:t xml:space="preserve">Tulos</w:t>
      </w:r>
    </w:p>
    <w:p>
      <w:r>
        <w:t xml:space="preserve">Pojat pelaavat peliä.</w:t>
      </w:r>
    </w:p>
    <w:p>
      <w:r>
        <w:rPr>
          <w:b/>
        </w:rPr>
        <w:t xml:space="preserve">Esimerkki 0,4647</w:t>
      </w:r>
    </w:p>
    <w:p>
      <w:r>
        <w:t xml:space="preserve">Lause 1: Kolme teiniä ulkona yöllä. Lause 2: Kolme teiniä on miehiä.</w:t>
      </w:r>
    </w:p>
    <w:p>
      <w:r>
        <w:rPr>
          <w:b/>
        </w:rPr>
        <w:t xml:space="preserve">Tulos</w:t>
      </w:r>
    </w:p>
    <w:p>
      <w:r>
        <w:t xml:space="preserve">Kolme teiniä ei ole kotona.</w:t>
      </w:r>
    </w:p>
    <w:p>
      <w:r>
        <w:rPr>
          <w:b/>
        </w:rPr>
        <w:t xml:space="preserve">Esimerkki 0.4648</w:t>
      </w:r>
    </w:p>
    <w:p>
      <w:r>
        <w:t xml:space="preserve">Lause 1: Useat valkoisten ihmisten ryhmät puhuvat toisilleen suihkulähteen ja rakennuksen edessä. Lause 2: Korkeat ihmiset puhuvat.</w:t>
      </w:r>
    </w:p>
    <w:p>
      <w:r>
        <w:rPr>
          <w:b/>
        </w:rPr>
        <w:t xml:space="preserve">Tulos</w:t>
      </w:r>
    </w:p>
    <w:p>
      <w:r>
        <w:t xml:space="preserve">Ihmiset ympäröivät vesilähdettä.</w:t>
      </w:r>
    </w:p>
    <w:p>
      <w:r>
        <w:rPr>
          <w:b/>
        </w:rPr>
        <w:t xml:space="preserve">Esimerkki 0.4649</w:t>
      </w:r>
    </w:p>
    <w:p>
      <w:r>
        <w:t xml:space="preserve">Lause 1: Mies istuu tyttärensä kanssa tyttärensä vaaleanpunaisessa autossa ruokakaupassa. Lause 2: Mies ja hänen tyttärensä istuvat ruokakaupassa.</w:t>
      </w:r>
    </w:p>
    <w:p>
      <w:r>
        <w:rPr>
          <w:b/>
        </w:rPr>
        <w:t xml:space="preserve">Tulos</w:t>
      </w:r>
    </w:p>
    <w:p>
      <w:r>
        <w:t xml:space="preserve">Isä istuu tyttärensä vieressä.</w:t>
      </w:r>
    </w:p>
    <w:p>
      <w:r>
        <w:rPr>
          <w:b/>
        </w:rPr>
        <w:t xml:space="preserve">Esimerkki 0,4650</w:t>
      </w:r>
    </w:p>
    <w:p>
      <w:r>
        <w:t xml:space="preserve">Lause 1: Tyttö meloo sinisellä veneellä sinisellä järvellä oranssit pelastusliivit yllään. Lause 2: melontatyttö osaa värikoordinoida asunsa oikein...</w:t>
      </w:r>
    </w:p>
    <w:p>
      <w:r>
        <w:rPr>
          <w:b/>
        </w:rPr>
        <w:t xml:space="preserve">Tulos</w:t>
      </w:r>
    </w:p>
    <w:p>
      <w:r>
        <w:t xml:space="preserve">tyttö lähtee melomaan</w:t>
      </w:r>
    </w:p>
    <w:p>
      <w:r>
        <w:rPr>
          <w:b/>
        </w:rPr>
        <w:t xml:space="preserve">Esimerkki 0.4651</w:t>
      </w:r>
    </w:p>
    <w:p>
      <w:r>
        <w:t xml:space="preserve">Lause 1: Hiihtäjä tekee korkean voltin lumen päällä vuoristossa. Lause 2: Tämä on ainoa temppu, jonka hiihtäjä osaa.</w:t>
      </w:r>
    </w:p>
    <w:p>
      <w:r>
        <w:rPr>
          <w:b/>
        </w:rPr>
        <w:t xml:space="preserve">Tulos</w:t>
      </w:r>
    </w:p>
    <w:p>
      <w:r>
        <w:t xml:space="preserve">Hiihtäjä tekee korkean voltin vuoristossa.</w:t>
      </w:r>
    </w:p>
    <w:p>
      <w:r>
        <w:rPr>
          <w:b/>
        </w:rPr>
        <w:t xml:space="preserve">Esimerkki 0,4652</w:t>
      </w:r>
    </w:p>
    <w:p>
      <w:r>
        <w:t xml:space="preserve">Lause 1: Mies lumilautailee syvään lumeen hautautuneen suuren renkaan yli. Lause 2: Mies kilpailee kilpailussa.</w:t>
      </w:r>
    </w:p>
    <w:p>
      <w:r>
        <w:rPr>
          <w:b/>
        </w:rPr>
        <w:t xml:space="preserve">Tulos</w:t>
      </w:r>
    </w:p>
    <w:p>
      <w:r>
        <w:t xml:space="preserve">Mies on ulkona lumessa.</w:t>
      </w:r>
    </w:p>
    <w:p>
      <w:r>
        <w:rPr>
          <w:b/>
        </w:rPr>
        <w:t xml:space="preserve">Esimerkki 0.4653</w:t>
      </w:r>
    </w:p>
    <w:p>
      <w:r>
        <w:t xml:space="preserve">Lause 1: Kolme naista puhuu ja nauraa, kun kaksi pitää viinilaseja. Lause 2: Ryhmä viininmaistajaisissa.</w:t>
      </w:r>
    </w:p>
    <w:p>
      <w:r>
        <w:rPr>
          <w:b/>
        </w:rPr>
        <w:t xml:space="preserve">Tulos</w:t>
      </w:r>
    </w:p>
    <w:p>
      <w:r>
        <w:t xml:space="preserve">Ryhmä nauttimassa juomaa.</w:t>
      </w:r>
    </w:p>
    <w:p>
      <w:r>
        <w:rPr>
          <w:b/>
        </w:rPr>
        <w:t xml:space="preserve">Esimerkki 0.4654</w:t>
      </w:r>
    </w:p>
    <w:p>
      <w:r>
        <w:t xml:space="preserve">Lause 1: Lääkäri puhuu potilaille tilapäisklinikalla. Lause 2: Lääkäri puhuu henkilölle paikan olosuhteista.</w:t>
      </w:r>
    </w:p>
    <w:p>
      <w:r>
        <w:rPr>
          <w:b/>
        </w:rPr>
        <w:t xml:space="preserve">Tulos</w:t>
      </w:r>
    </w:p>
    <w:p>
      <w:r>
        <w:t xml:space="preserve">Klinikka on tilapäinen tulipalon jälkeen, lääkäri kertoo potilailleen.</w:t>
      </w:r>
    </w:p>
    <w:p>
      <w:r>
        <w:rPr>
          <w:b/>
        </w:rPr>
        <w:t xml:space="preserve">Esimerkki 0,4655</w:t>
      </w:r>
    </w:p>
    <w:p>
      <w:r>
        <w:t xml:space="preserve">Lause 1: Nuori rullalautailija rullaa alas graffitin peittämää ramppia. Lause 2: Teinipoika rullalautailee puistossa.</w:t>
      </w:r>
    </w:p>
    <w:p>
      <w:r>
        <w:rPr>
          <w:b/>
        </w:rPr>
        <w:t xml:space="preserve">Tulos</w:t>
      </w:r>
    </w:p>
    <w:p>
      <w:r>
        <w:t xml:space="preserve">Nuori rullalautailee ramppia pitkin.</w:t>
      </w:r>
    </w:p>
    <w:p>
      <w:r>
        <w:rPr>
          <w:b/>
        </w:rPr>
        <w:t xml:space="preserve">Esimerkki 0,4656</w:t>
      </w:r>
    </w:p>
    <w:p>
      <w:r>
        <w:t xml:space="preserve">Lause 1: Ryhmä enimmäkseen nuorempia henkilöitä hengailee hotellin porealtaassa. Lause 2: Ryhmä enimmäkseen nuorempia henkilöitä hengailee hotellin porealtaassa iloisesti.</w:t>
      </w:r>
    </w:p>
    <w:p>
      <w:r>
        <w:rPr>
          <w:b/>
        </w:rPr>
        <w:t xml:space="preserve">Tulos</w:t>
      </w:r>
    </w:p>
    <w:p>
      <w:r>
        <w:t xml:space="preserve">Ryhmä hotellin porealtaassa.</w:t>
      </w:r>
    </w:p>
    <w:p>
      <w:r>
        <w:rPr>
          <w:b/>
        </w:rPr>
        <w:t xml:space="preserve">Esimerkki 0,4657</w:t>
      </w:r>
    </w:p>
    <w:p>
      <w:r>
        <w:t xml:space="preserve">Lause 1: Aasialainen mies siirtää kärryjä jalkakäytävällä määränpäähänsä. Lause 2: Kauppakeskuksen työntekijä kerää kärryjä.</w:t>
      </w:r>
    </w:p>
    <w:p>
      <w:r>
        <w:rPr>
          <w:b/>
        </w:rPr>
        <w:t xml:space="preserve">Tulos</w:t>
      </w:r>
    </w:p>
    <w:p>
      <w:r>
        <w:t xml:space="preserve">Henkilö on ulkona.</w:t>
      </w:r>
    </w:p>
    <w:p>
      <w:r>
        <w:rPr>
          <w:b/>
        </w:rPr>
        <w:t xml:space="preserve">Esimerkki 0,4658</w:t>
      </w:r>
    </w:p>
    <w:p>
      <w:r>
        <w:t xml:space="preserve">Lause 1: Ruiskumaalattu auto, jonka katolle on kiinnitetty kontti. Lause 2: lapsi oli onnellinen`</w:t>
      </w:r>
    </w:p>
    <w:p>
      <w:r>
        <w:rPr>
          <w:b/>
        </w:rPr>
        <w:t xml:space="preserve">Tulos</w:t>
      </w:r>
    </w:p>
    <w:p>
      <w:r>
        <w:t xml:space="preserve">kaksi tyttöä oli siellä</w:t>
      </w:r>
    </w:p>
    <w:p>
      <w:r>
        <w:rPr>
          <w:b/>
        </w:rPr>
        <w:t xml:space="preserve">Esimerkki 0.4659</w:t>
      </w:r>
    </w:p>
    <w:p>
      <w:r>
        <w:t xml:space="preserve">Lause 1: Valkoiseen hattuun ja paitaan pukeutunut nainen hölkkää kadulla, jonka kulmassa on kasvikauppa. Lause 2: Nainen juoksee lähimpään kauppaan.</w:t>
      </w:r>
    </w:p>
    <w:p>
      <w:r>
        <w:rPr>
          <w:b/>
        </w:rPr>
        <w:t xml:space="preserve">Tulos</w:t>
      </w:r>
    </w:p>
    <w:p>
      <w:r>
        <w:t xml:space="preserve">Nainen juoksee ulos.</w:t>
      </w:r>
    </w:p>
    <w:p>
      <w:r>
        <w:rPr>
          <w:b/>
        </w:rPr>
        <w:t xml:space="preserve">Esimerkki 0,4660</w:t>
      </w:r>
    </w:p>
    <w:p>
      <w:r>
        <w:t xml:space="preserve">Lause 1: Kaksi aasialaista miestä työskentelee kojulla ulkoilmamarkkinoilla. Lause 2: Nämä kaksi miestä ovat työtovereita.</w:t>
      </w:r>
    </w:p>
    <w:p>
      <w:r>
        <w:rPr>
          <w:b/>
        </w:rPr>
        <w:t xml:space="preserve">Tulos</w:t>
      </w:r>
    </w:p>
    <w:p>
      <w:r>
        <w:t xml:space="preserve">Kaksi miestä työskentelee kojulla.</w:t>
      </w:r>
    </w:p>
    <w:p>
      <w:r>
        <w:rPr>
          <w:b/>
        </w:rPr>
        <w:t xml:space="preserve">Esimerkki 0,4661</w:t>
      </w:r>
    </w:p>
    <w:p>
      <w:r>
        <w:t xml:space="preserve">Lause 1: Mies yrittää heittää koria koripallopelissä, ja vastajoukkueen pelaaja yrittää pysäyttää hänet. Lause 2: Mies on koripallopelissä häviävässä joukkueessa.</w:t>
      </w:r>
    </w:p>
    <w:p>
      <w:r>
        <w:rPr>
          <w:b/>
        </w:rPr>
        <w:t xml:space="preserve">Tulos</w:t>
      </w:r>
    </w:p>
    <w:p>
      <w:r>
        <w:t xml:space="preserve">Mies pelaa koripallopeliä.</w:t>
      </w:r>
    </w:p>
    <w:p>
      <w:r>
        <w:rPr>
          <w:b/>
        </w:rPr>
        <w:t xml:space="preserve">Esimerkki 0,4662</w:t>
      </w:r>
    </w:p>
    <w:p>
      <w:r>
        <w:t xml:space="preserve">Lause 1: Kaksi miestä ja nainen bändissä, joka soittaa laulua. Lause 2: Pari ihmistä soittaa huilua ja trumpettia.</w:t>
      </w:r>
    </w:p>
    <w:p>
      <w:r>
        <w:rPr>
          <w:b/>
        </w:rPr>
        <w:t xml:space="preserve">Tulos</w:t>
      </w:r>
    </w:p>
    <w:p>
      <w:r>
        <w:t xml:space="preserve">Pari muusikkoa soittaa laulua.</w:t>
      </w:r>
    </w:p>
    <w:p>
      <w:r>
        <w:rPr>
          <w:b/>
        </w:rPr>
        <w:t xml:space="preserve">Esimerkki 0,4663</w:t>
      </w:r>
    </w:p>
    <w:p>
      <w:r>
        <w:t xml:space="preserve">Lause 1: Ryhmä ihmisiä kävelee kohti kameraa ja tummansiniseen paitaan pukeutunut mies on oikealla puolella kamerasta poispäin. Lause 2: Ihmiset välttelevät kameraa.</w:t>
      </w:r>
    </w:p>
    <w:p>
      <w:r>
        <w:rPr>
          <w:b/>
        </w:rPr>
        <w:t xml:space="preserve">Tulos</w:t>
      </w:r>
    </w:p>
    <w:p>
      <w:r>
        <w:t xml:space="preserve">ihmiset kävelevät</w:t>
      </w:r>
    </w:p>
    <w:p>
      <w:r>
        <w:rPr>
          <w:b/>
        </w:rPr>
        <w:t xml:space="preserve">Esimerkki 0,4664</w:t>
      </w:r>
    </w:p>
    <w:p>
      <w:r>
        <w:t xml:space="preserve">Lause 1: Kaksi miestä asentaa patsaan ja kyltin puun päälle. Lause 2: Kaksi miestä asentaa linnunpatsasta puuhun.</w:t>
      </w:r>
    </w:p>
    <w:p>
      <w:r>
        <w:rPr>
          <w:b/>
        </w:rPr>
        <w:t xml:space="preserve">Tulos</w:t>
      </w:r>
    </w:p>
    <w:p>
      <w:r>
        <w:t xml:space="preserve">Kaksi miestä on asentamassa patsasta.</w:t>
      </w:r>
    </w:p>
    <w:p>
      <w:r>
        <w:rPr>
          <w:b/>
        </w:rPr>
        <w:t xml:space="preserve">Esimerkki 0,4665</w:t>
      </w:r>
    </w:p>
    <w:p>
      <w:r>
        <w:t xml:space="preserve">Lause 1: Nuori valkoihoinen mies shortseissa, t-paidassa, kypärässä ja aurinkolaseissa pyöräilee maastopyörällä alas metsäistä mäkeä. Lause 2: Poika kokeilee maastopyöräilyä ensimmäistä kertaa.</w:t>
      </w:r>
    </w:p>
    <w:p>
      <w:r>
        <w:rPr>
          <w:b/>
        </w:rPr>
        <w:t xml:space="preserve">Tulos</w:t>
      </w:r>
    </w:p>
    <w:p>
      <w:r>
        <w:t xml:space="preserve">Nuori ajaa pyörällään alas metsäistä mäkeä.</w:t>
      </w:r>
    </w:p>
    <w:p>
      <w:r>
        <w:rPr>
          <w:b/>
        </w:rPr>
        <w:t xml:space="preserve">Esimerkki 0,4666</w:t>
      </w:r>
    </w:p>
    <w:p>
      <w:r>
        <w:t xml:space="preserve">Lause 1: Lintu seisoo kalliolla kuuden poikasensa vieressä. Lause 2: Kotkalla on ruokaa poikasilleen.</w:t>
      </w:r>
    </w:p>
    <w:p>
      <w:r>
        <w:rPr>
          <w:b/>
        </w:rPr>
        <w:t xml:space="preserve">Tulos</w:t>
      </w:r>
    </w:p>
    <w:p>
      <w:r>
        <w:t xml:space="preserve">Kiven vieressä on linnunpoikasia.</w:t>
      </w:r>
    </w:p>
    <w:p>
      <w:r>
        <w:rPr>
          <w:b/>
        </w:rPr>
        <w:t xml:space="preserve">Esimerkki 0,4667</w:t>
      </w:r>
    </w:p>
    <w:p>
      <w:r>
        <w:t xml:space="preserve">Lause 1: Mutinen lapsi hyppää lisää mutaa maahan. Lause 2: Lapsi leikkii.</w:t>
      </w:r>
    </w:p>
    <w:p>
      <w:r>
        <w:rPr>
          <w:b/>
        </w:rPr>
        <w:t xml:space="preserve">Tulos</w:t>
      </w:r>
    </w:p>
    <w:p>
      <w:r>
        <w:t xml:space="preserve">Lapsi on likainen.</w:t>
      </w:r>
    </w:p>
    <w:p>
      <w:r>
        <w:rPr>
          <w:b/>
        </w:rPr>
        <w:t xml:space="preserve">Esimerkki 0.4668</w:t>
      </w:r>
    </w:p>
    <w:p>
      <w:r>
        <w:t xml:space="preserve">Lause 1: Harmaapaitainen mies seisoo metron ulkopuolella. Lause 2: Nuori mies seisoo metron ulkopuolella.</w:t>
      </w:r>
    </w:p>
    <w:p>
      <w:r>
        <w:rPr>
          <w:b/>
        </w:rPr>
        <w:t xml:space="preserve">Tulos</w:t>
      </w:r>
    </w:p>
    <w:p>
      <w:r>
        <w:t xml:space="preserve">Mies seisoo metron ulkopuolella.</w:t>
      </w:r>
    </w:p>
    <w:p>
      <w:r>
        <w:rPr>
          <w:b/>
        </w:rPr>
        <w:t xml:space="preserve">Esimerkki 0.4669</w:t>
      </w:r>
    </w:p>
    <w:p>
      <w:r>
        <w:t xml:space="preserve">Lause 1: Mies, jolla on violetti ruutupaita, auttaa nuorta miestä, jolla on tummansininen takki. Lause 2: Vanha mies antaa nuorelle miehelle 20 dollarin setelin.</w:t>
      </w:r>
    </w:p>
    <w:p>
      <w:r>
        <w:rPr>
          <w:b/>
        </w:rPr>
        <w:t xml:space="preserve">Tulos</w:t>
      </w:r>
    </w:p>
    <w:p>
      <w:r>
        <w:t xml:space="preserve">Mies päättää auttaa nuorta.</w:t>
      </w:r>
    </w:p>
    <w:p>
      <w:r>
        <w:rPr>
          <w:b/>
        </w:rPr>
        <w:t xml:space="preserve">Esimerkki 0,4670</w:t>
      </w:r>
    </w:p>
    <w:p>
      <w:r>
        <w:t xml:space="preserve">Lause 1: Mies, jolla on musta reppu ja kädessään rullalaukku, lähestyy liukuportaita. Lause 2: Mies tuli juuri lentokoneen lennolta.</w:t>
      </w:r>
    </w:p>
    <w:p>
      <w:r>
        <w:rPr>
          <w:b/>
        </w:rPr>
        <w:t xml:space="preserve">Tulos</w:t>
      </w:r>
    </w:p>
    <w:p>
      <w:r>
        <w:t xml:space="preserve">Mies kävelee kohti liukuportaita.</w:t>
      </w:r>
    </w:p>
    <w:p>
      <w:r>
        <w:rPr>
          <w:b/>
        </w:rPr>
        <w:t xml:space="preserve">Esimerkki 0,4671</w:t>
      </w:r>
    </w:p>
    <w:p>
      <w:r>
        <w:t xml:space="preserve">Lause 1: Autot ovat pysäköitynä pienen kaupan viereen viehättävällä eurooppalaisella kadulla. Lause 2: Eurooppalaisen kadun varrella sijaitsevan pikkukaupan luona on paljon autoja pysäköitynä.</w:t>
      </w:r>
    </w:p>
    <w:p>
      <w:r>
        <w:rPr>
          <w:b/>
        </w:rPr>
        <w:t xml:space="preserve">Tulos</w:t>
      </w:r>
    </w:p>
    <w:p>
      <w:r>
        <w:t xml:space="preserve">Myymälän luona Euroopan kadulla on autoja pysäköitynä.</w:t>
      </w:r>
    </w:p>
    <w:p>
      <w:r>
        <w:rPr>
          <w:b/>
        </w:rPr>
        <w:t xml:space="preserve">Esimerkki 0.4672</w:t>
      </w:r>
    </w:p>
    <w:p>
      <w:r>
        <w:t xml:space="preserve">Lause 1: Kyläläinen poimii vihanneksia maasta. Lause 2: Henkilö varastaa vihanneksia naapuriltaan.</w:t>
      </w:r>
    </w:p>
    <w:p>
      <w:r>
        <w:rPr>
          <w:b/>
        </w:rPr>
        <w:t xml:space="preserve">Tulos</w:t>
      </w:r>
    </w:p>
    <w:p>
      <w:r>
        <w:t xml:space="preserve">Henkilö poimii ruokaa.</w:t>
      </w:r>
    </w:p>
    <w:p>
      <w:r>
        <w:rPr>
          <w:b/>
        </w:rPr>
        <w:t xml:space="preserve">Esimerkki 0,4673</w:t>
      </w:r>
    </w:p>
    <w:p>
      <w:r>
        <w:t xml:space="preserve">Lause 1: Joukko kilpahevosia, joilla on numerot 2, 6 ja 8, juoksee kilpaa nurmikentällä. Lause 2: Hevoset juoksevat porkkanan perässä.</w:t>
      </w:r>
    </w:p>
    <w:p>
      <w:r>
        <w:rPr>
          <w:b/>
        </w:rPr>
        <w:t xml:space="preserve">Tulos</w:t>
      </w:r>
    </w:p>
    <w:p>
      <w:r>
        <w:t xml:space="preserve">hevoset juoksevat</w:t>
      </w:r>
    </w:p>
    <w:p>
      <w:r>
        <w:rPr>
          <w:b/>
        </w:rPr>
        <w:t xml:space="preserve">Esimerkki 0.4674</w:t>
      </w:r>
    </w:p>
    <w:p>
      <w:r>
        <w:t xml:space="preserve">Lause 1: Nuori mies pitää kädessään vihreää, tähden muotoista ilmapalloa suuren kivirakennuksen edessä. Lause 2: Henkilö pitää ilmapalloa kädessään odottaessaan ystäväänsä.</w:t>
      </w:r>
    </w:p>
    <w:p>
      <w:r>
        <w:rPr>
          <w:b/>
        </w:rPr>
        <w:t xml:space="preserve">Tulos</w:t>
      </w:r>
    </w:p>
    <w:p>
      <w:r>
        <w:t xml:space="preserve">Mies odottaa syntymäpäiväjuhliin menoa</w:t>
      </w:r>
    </w:p>
    <w:p>
      <w:r>
        <w:rPr>
          <w:b/>
        </w:rPr>
        <w:t xml:space="preserve">Esimerkki 0,4675</w:t>
      </w:r>
    </w:p>
    <w:p>
      <w:r>
        <w:t xml:space="preserve">Lause 1: Poika hyppää laiturilta kaverinsa katsellessa Lause 2: kaveri hyppää seuraavaksi.</w:t>
      </w:r>
    </w:p>
    <w:p>
      <w:r>
        <w:rPr>
          <w:b/>
        </w:rPr>
        <w:t xml:space="preserve">Tulos</w:t>
      </w:r>
    </w:p>
    <w:p>
      <w:r>
        <w:t xml:space="preserve">ihmiset ovat satamassa</w:t>
      </w:r>
    </w:p>
    <w:p>
      <w:r>
        <w:rPr>
          <w:b/>
        </w:rPr>
        <w:t xml:space="preserve">Esimerkki 0,4676</w:t>
      </w:r>
    </w:p>
    <w:p>
      <w:r>
        <w:t xml:space="preserve">Lause 1: Tällä tytöllä on taitoja ja hän näyttää ne leikkimällä tulella! Lause 2: Tyttö heiluttaa lanteitaan liekkivällä hulavanteella.</w:t>
      </w:r>
    </w:p>
    <w:p>
      <w:r>
        <w:rPr>
          <w:b/>
        </w:rPr>
        <w:t xml:space="preserve">Tulos</w:t>
      </w:r>
    </w:p>
    <w:p>
      <w:r>
        <w:t xml:space="preserve">Henkilö osoittaa taitonsa avotulen hallinnassa.</w:t>
      </w:r>
    </w:p>
    <w:p>
      <w:r>
        <w:rPr>
          <w:b/>
        </w:rPr>
        <w:t xml:space="preserve">Esimerkki 0.4677</w:t>
      </w:r>
    </w:p>
    <w:p>
      <w:r>
        <w:t xml:space="preserve">Lause 1: Sotilasseremoniaan osallistuvat partiolaiset. Lause 2: Partiolaiset osallistuvat armeijan seremoniaan.</w:t>
      </w:r>
    </w:p>
    <w:p>
      <w:r>
        <w:rPr>
          <w:b/>
        </w:rPr>
        <w:t xml:space="preserve">Tulos</w:t>
      </w:r>
    </w:p>
    <w:p>
      <w:r>
        <w:t xml:space="preserve">Partiolaiset osallistuvat seremoniaan.</w:t>
      </w:r>
    </w:p>
    <w:p>
      <w:r>
        <w:rPr>
          <w:b/>
        </w:rPr>
        <w:t xml:space="preserve">Esimerkki 0.4678</w:t>
      </w:r>
    </w:p>
    <w:p>
      <w:r>
        <w:t xml:space="preserve">Lause 1: Mies kumartuu rukoukseen hyvin koristeellisen arkun ääressä katedraalissa. Lause 2: mies on vaimonsa hautajaisissa...</w:t>
      </w:r>
    </w:p>
    <w:p>
      <w:r>
        <w:rPr>
          <w:b/>
        </w:rPr>
        <w:t xml:space="preserve">Tulos</w:t>
      </w:r>
    </w:p>
    <w:p>
      <w:r>
        <w:t xml:space="preserve">mies on katedraalissa</w:t>
      </w:r>
    </w:p>
    <w:p>
      <w:r>
        <w:rPr>
          <w:b/>
        </w:rPr>
        <w:t xml:space="preserve">Esimerkki 0,4679</w:t>
      </w:r>
    </w:p>
    <w:p>
      <w:r>
        <w:t xml:space="preserve">Lause 1: Pukeutuneet nuoret istuvat tuoleilla odottaessaan. Lause 2: Pukeutunut nuoripari istuu tuoleilla koulun tansseissa.</w:t>
      </w:r>
    </w:p>
    <w:p>
      <w:r>
        <w:rPr>
          <w:b/>
        </w:rPr>
        <w:t xml:space="preserve">Tulos</w:t>
      </w:r>
    </w:p>
    <w:p>
      <w:r>
        <w:t xml:space="preserve">Ihmiset odottavat jotain.</w:t>
      </w:r>
    </w:p>
    <w:p>
      <w:r>
        <w:rPr>
          <w:b/>
        </w:rPr>
        <w:t xml:space="preserve">Esimerkki 0.4680</w:t>
      </w:r>
    </w:p>
    <w:p>
      <w:r>
        <w:t xml:space="preserve">Lause 1: Kaksi siniseen univormuun pukeutunutta vartijaa keskustelee mustaan pukuun ja hattuun pukeutuneiden naisten kanssa. Lause 2: Kaksi miestä puhuu mustiin pukeutuneille naisille ja pyytää heitä molempia ulos.</w:t>
      </w:r>
    </w:p>
    <w:p>
      <w:r>
        <w:rPr>
          <w:b/>
        </w:rPr>
        <w:t xml:space="preserve">Tulos</w:t>
      </w:r>
    </w:p>
    <w:p>
      <w:r>
        <w:t xml:space="preserve">kaksi miestä puhuu mustapukuisten naisten kanssa</w:t>
      </w:r>
    </w:p>
    <w:p>
      <w:r>
        <w:rPr>
          <w:b/>
        </w:rPr>
        <w:t xml:space="preserve">Esimerkki 0,4681</w:t>
      </w:r>
    </w:p>
    <w:p>
      <w:r>
        <w:t xml:space="preserve">Lause 1: Vanhempi mies ja nainen rentoutuvat puistonpenkillä syöden omenoita. Lause 2: Aviopari istuu puistonpenkillä syömässä omenoita.</w:t>
      </w:r>
    </w:p>
    <w:p>
      <w:r>
        <w:rPr>
          <w:b/>
        </w:rPr>
        <w:t xml:space="preserve">Tulos</w:t>
      </w:r>
    </w:p>
    <w:p>
      <w:r>
        <w:t xml:space="preserve">Mies ja nainen istuvat ulkona puistonpenkillä.</w:t>
      </w:r>
    </w:p>
    <w:p>
      <w:r>
        <w:rPr>
          <w:b/>
        </w:rPr>
        <w:t xml:space="preserve">Esimerkki 0.4682</w:t>
      </w:r>
    </w:p>
    <w:p>
      <w:r>
        <w:t xml:space="preserve">Lause 1: Professori luennoi luokkansa edessä. Lause 2: Professori luennoi luokalle taloustieteestä.</w:t>
      </w:r>
    </w:p>
    <w:p>
      <w:r>
        <w:rPr>
          <w:b/>
        </w:rPr>
        <w:t xml:space="preserve">Tulos</w:t>
      </w:r>
    </w:p>
    <w:p>
      <w:r>
        <w:t xml:space="preserve">Professori luennoi luokalle.</w:t>
      </w:r>
    </w:p>
    <w:p>
      <w:r>
        <w:rPr>
          <w:b/>
        </w:rPr>
        <w:t xml:space="preserve">Esimerkki 0,4683</w:t>
      </w:r>
    </w:p>
    <w:p>
      <w:r>
        <w:t xml:space="preserve">Lause 1: musta koira hyppää nappaamaan köysilelua Lause 2: koira leikkii noutoa.</w:t>
      </w:r>
    </w:p>
    <w:p>
      <w:r>
        <w:rPr>
          <w:b/>
        </w:rPr>
        <w:t xml:space="preserve">Tulos</w:t>
      </w:r>
    </w:p>
    <w:p>
      <w:r>
        <w:t xml:space="preserve">Koira leikkii.</w:t>
      </w:r>
    </w:p>
    <w:p>
      <w:r>
        <w:rPr>
          <w:b/>
        </w:rPr>
        <w:t xml:space="preserve">Esimerkki 0.4684</w:t>
      </w:r>
    </w:p>
    <w:p>
      <w:r>
        <w:t xml:space="preserve">Lause 1: Eläin juoksee rannan hiekassa. Lause 2: Koira juoksee omistajansa luo.</w:t>
      </w:r>
    </w:p>
    <w:p>
      <w:r>
        <w:rPr>
          <w:b/>
        </w:rPr>
        <w:t xml:space="preserve">Tulos</w:t>
      </w:r>
    </w:p>
    <w:p>
      <w:r>
        <w:t xml:space="preserve">Eläin on ulkona</w:t>
      </w:r>
    </w:p>
    <w:p>
      <w:r>
        <w:rPr>
          <w:b/>
        </w:rPr>
        <w:t xml:space="preserve">Esimerkki 0,4685</w:t>
      </w:r>
    </w:p>
    <w:p>
      <w:r>
        <w:t xml:space="preserve">Lause 1: Valkoiseen paitaan pukeutunut vanhempi nainen pitelee punaista kassia lasin takana. Lause 2: Vanhemmalla naisella on paitansa päällä hikipaita.</w:t>
      </w:r>
    </w:p>
    <w:p>
      <w:r>
        <w:rPr>
          <w:b/>
        </w:rPr>
        <w:t xml:space="preserve">Tulos</w:t>
      </w:r>
    </w:p>
    <w:p>
      <w:r>
        <w:t xml:space="preserve">Nainen pitelee laukkua</w:t>
      </w:r>
    </w:p>
    <w:p>
      <w:r>
        <w:rPr>
          <w:b/>
        </w:rPr>
        <w:t xml:space="preserve">Esimerkki 0.4686</w:t>
      </w:r>
    </w:p>
    <w:p>
      <w:r>
        <w:t xml:space="preserve">Lause 1: Rakennustyöntekijä mekaanisen hissin päällä. Lause 2: Mies mekaanisessa hississä.</w:t>
      </w:r>
    </w:p>
    <w:p>
      <w:r>
        <w:rPr>
          <w:b/>
        </w:rPr>
        <w:t xml:space="preserve">Tulos</w:t>
      </w:r>
    </w:p>
    <w:p>
      <w:r>
        <w:t xml:space="preserve">Rakennustyöntekijä hississä.</w:t>
      </w:r>
    </w:p>
    <w:p>
      <w:r>
        <w:rPr>
          <w:b/>
        </w:rPr>
        <w:t xml:space="preserve">Esimerkki 0,4687</w:t>
      </w:r>
    </w:p>
    <w:p>
      <w:r>
        <w:t xml:space="preserve">Lause 1: Vauva makaa sängyllä suu auki. Lause 2: Vauva makaa kuolleena sängyllä.</w:t>
      </w:r>
    </w:p>
    <w:p>
      <w:r>
        <w:rPr>
          <w:b/>
        </w:rPr>
        <w:t xml:space="preserve">Tulos</w:t>
      </w:r>
    </w:p>
    <w:p>
      <w:r>
        <w:t xml:space="preserve">He soittavat.</w:t>
      </w:r>
    </w:p>
    <w:p>
      <w:r>
        <w:rPr>
          <w:b/>
        </w:rPr>
        <w:t xml:space="preserve">Esimerkki 0.4688</w:t>
      </w:r>
    </w:p>
    <w:p>
      <w:r>
        <w:t xml:space="preserve">Lause 1: Mittarit ja silmälasit päässä olevalla miehellä on Blitz-hattu. Lause 2: Klovni on töissä.</w:t>
      </w:r>
    </w:p>
    <w:p>
      <w:r>
        <w:rPr>
          <w:b/>
        </w:rPr>
        <w:t xml:space="preserve">Tulos</w:t>
      </w:r>
    </w:p>
    <w:p>
      <w:r>
        <w:t xml:space="preserve">Mies on pukeutunut.</w:t>
      </w:r>
    </w:p>
    <w:p>
      <w:r>
        <w:rPr>
          <w:b/>
        </w:rPr>
        <w:t xml:space="preserve">Esimerkki 0.4689</w:t>
      </w:r>
    </w:p>
    <w:p>
      <w:r>
        <w:t xml:space="preserve">Lause 1: Siniseen paitaan pukeutunut mies tekee äreän ilmeen. Lause 2: Siniseen paitaan pukeutunut surullinen mies tekee äreät kasvot.</w:t>
      </w:r>
    </w:p>
    <w:p>
      <w:r>
        <w:rPr>
          <w:b/>
        </w:rPr>
        <w:t xml:space="preserve">Tulos</w:t>
      </w:r>
    </w:p>
    <w:p>
      <w:r>
        <w:t xml:space="preserve">Siniseen paitaan pukeutunut henkilö tekee äreän ilmeen.</w:t>
      </w:r>
    </w:p>
    <w:p>
      <w:r>
        <w:rPr>
          <w:b/>
        </w:rPr>
        <w:t xml:space="preserve">Esimerkki 0,4690</w:t>
      </w:r>
    </w:p>
    <w:p>
      <w:r>
        <w:t xml:space="preserve">Lause 1: Mies makaa lumipenkassa, joka on kasaantunut korkeaksi hänen talonsa ulko-oven ympärille. Lause 2: Mies on juuri lapioinut lunta.</w:t>
      </w:r>
    </w:p>
    <w:p>
      <w:r>
        <w:rPr>
          <w:b/>
        </w:rPr>
        <w:t xml:space="preserve">Tulos</w:t>
      </w:r>
    </w:p>
    <w:p>
      <w:r>
        <w:t xml:space="preserve">Maassa on lunta.</w:t>
      </w:r>
    </w:p>
    <w:p>
      <w:r>
        <w:rPr>
          <w:b/>
        </w:rPr>
        <w:t xml:space="preserve">Esimerkki 0,4691</w:t>
      </w:r>
    </w:p>
    <w:p>
      <w:r>
        <w:t xml:space="preserve">Lause 1: Iäkäs mies katselee kasveja. Lause 2: Mies katseli kasveja ja yritti valita yhden niistä vaimolleen.</w:t>
      </w:r>
    </w:p>
    <w:p>
      <w:r>
        <w:rPr>
          <w:b/>
        </w:rPr>
        <w:t xml:space="preserve">Tulos</w:t>
      </w:r>
    </w:p>
    <w:p>
      <w:r>
        <w:t xml:space="preserve">Mies katsoi kasveja.</w:t>
      </w:r>
    </w:p>
    <w:p>
      <w:r>
        <w:rPr>
          <w:b/>
        </w:rPr>
        <w:t xml:space="preserve">Esimerkki 0.4692</w:t>
      </w:r>
    </w:p>
    <w:p>
      <w:r>
        <w:t xml:space="preserve">Lause 1: Pari miestä seisoo teltan ulkopuolella. Lause 2: Miehet puhuvat ulkona.</w:t>
      </w:r>
    </w:p>
    <w:p>
      <w:r>
        <w:rPr>
          <w:b/>
        </w:rPr>
        <w:t xml:space="preserve">Tulos</w:t>
      </w:r>
    </w:p>
    <w:p>
      <w:r>
        <w:t xml:space="preserve">Miehet seisovat ulkona.</w:t>
      </w:r>
    </w:p>
    <w:p>
      <w:r>
        <w:rPr>
          <w:b/>
        </w:rPr>
        <w:t xml:space="preserve">Esimerkki 0.4693</w:t>
      </w:r>
    </w:p>
    <w:p>
      <w:r>
        <w:t xml:space="preserve">Lause 1: Nuori mies seisoo keittiössä ja pitää kädessään suurta pataruokaa. Lause 2: Mies on juuri laittanut ruokaa.</w:t>
      </w:r>
    </w:p>
    <w:p>
      <w:r>
        <w:rPr>
          <w:b/>
        </w:rPr>
        <w:t xml:space="preserve">Tulos</w:t>
      </w:r>
    </w:p>
    <w:p>
      <w:r>
        <w:t xml:space="preserve">Mies seisoo sisätiloissa.</w:t>
      </w:r>
    </w:p>
    <w:p>
      <w:r>
        <w:rPr>
          <w:b/>
        </w:rPr>
        <w:t xml:space="preserve">Esimerkki 0,4694</w:t>
      </w:r>
    </w:p>
    <w:p>
      <w:r>
        <w:t xml:space="preserve">Lause 1: Joukko afrikkalaisia odottaa saavansa kassin. Lause 2: He ovat kaikki mustia.</w:t>
      </w:r>
    </w:p>
    <w:p>
      <w:r>
        <w:rPr>
          <w:b/>
        </w:rPr>
        <w:t xml:space="preserve">Tulos</w:t>
      </w:r>
    </w:p>
    <w:p>
      <w:r>
        <w:t xml:space="preserve">He ovat kärsivällisiä.</w:t>
      </w:r>
    </w:p>
    <w:p>
      <w:r>
        <w:rPr>
          <w:b/>
        </w:rPr>
        <w:t xml:space="preserve">Esimerkki 0,4695</w:t>
      </w:r>
    </w:p>
    <w:p>
      <w:r>
        <w:t xml:space="preserve">Lause 1: Afroamerikkalainen mies puhuu intensiivisesti mikrofoniin. Lause 2: Afroamerikkalainen mies puolustaa asemaansa mikrofonissa.</w:t>
      </w:r>
    </w:p>
    <w:p>
      <w:r>
        <w:rPr>
          <w:b/>
        </w:rPr>
        <w:t xml:space="preserve">Tulos</w:t>
      </w:r>
    </w:p>
    <w:p>
      <w:r>
        <w:t xml:space="preserve">Mies puhuu.</w:t>
      </w:r>
    </w:p>
    <w:p>
      <w:r>
        <w:rPr>
          <w:b/>
        </w:rPr>
        <w:t xml:space="preserve">Esimerkki 0,4696</w:t>
      </w:r>
    </w:p>
    <w:p>
      <w:r>
        <w:t xml:space="preserve">Lause 1: Vilkas itämainen katu, jossa on kamera gallupissa. Lause 2: Vilkas katu, jossa on paljon autoja.</w:t>
      </w:r>
    </w:p>
    <w:p>
      <w:r>
        <w:rPr>
          <w:b/>
        </w:rPr>
        <w:t xml:space="preserve">Tulos</w:t>
      </w:r>
    </w:p>
    <w:p>
      <w:r>
        <w:t xml:space="preserve">Katu, jossa on kamera.</w:t>
      </w:r>
    </w:p>
    <w:p>
      <w:r>
        <w:rPr>
          <w:b/>
        </w:rPr>
        <w:t xml:space="preserve">Esimerkki 0,4697</w:t>
      </w:r>
    </w:p>
    <w:p>
      <w:r>
        <w:t xml:space="preserve">Lause 1: Pieni tyttö leikkii mustan rautakoneen päällä. Lause 2: Tyttö leikkii tehtaalla.</w:t>
      </w:r>
    </w:p>
    <w:p>
      <w:r>
        <w:rPr>
          <w:b/>
        </w:rPr>
        <w:t xml:space="preserve">Tulos</w:t>
      </w:r>
    </w:p>
    <w:p>
      <w:r>
        <w:t xml:space="preserve">Tyttö leikkii.</w:t>
      </w:r>
    </w:p>
    <w:p>
      <w:r>
        <w:rPr>
          <w:b/>
        </w:rPr>
        <w:t xml:space="preserve">Esimerkki 0.4698</w:t>
      </w:r>
    </w:p>
    <w:p>
      <w:r>
        <w:t xml:space="preserve">Lause 1: Aasialainen mies pitää puheen. Lause 2: Aasialainen puhuu</w:t>
      </w:r>
    </w:p>
    <w:p>
      <w:r>
        <w:rPr>
          <w:b/>
        </w:rPr>
        <w:t xml:space="preserve">Tulos</w:t>
      </w:r>
    </w:p>
    <w:p>
      <w:r>
        <w:t xml:space="preserve">Puhetta pitävä mies on aasialainen.</w:t>
      </w:r>
    </w:p>
    <w:p>
      <w:r>
        <w:rPr>
          <w:b/>
        </w:rPr>
        <w:t xml:space="preserve">Esimerkki 0.4699</w:t>
      </w:r>
    </w:p>
    <w:p>
      <w:r>
        <w:t xml:space="preserve">Lause 1: Pikkulapsi istuu alas. Lause 2: Pikkulapsi istuu pöydän ääressä.</w:t>
      </w:r>
    </w:p>
    <w:p>
      <w:r>
        <w:rPr>
          <w:b/>
        </w:rPr>
        <w:t xml:space="preserve">Tulos</w:t>
      </w:r>
    </w:p>
    <w:p>
      <w:r>
        <w:t xml:space="preserve">Istuva henkilö on hyvin nuori.</w:t>
      </w:r>
    </w:p>
    <w:p>
      <w:r>
        <w:rPr>
          <w:b/>
        </w:rPr>
        <w:t xml:space="preserve">Esimerkki 0,4700</w:t>
      </w:r>
    </w:p>
    <w:p>
      <w:r>
        <w:t xml:space="preserve">Lause 1: Ruskeavalkoinen koira seisoo puurakennuksen edessä tennispallojen lentäessä ilmassa. Lause 2: Koira on hyvin koulutettu.</w:t>
      </w:r>
    </w:p>
    <w:p>
      <w:r>
        <w:rPr>
          <w:b/>
        </w:rPr>
        <w:t xml:space="preserve">Tulos</w:t>
      </w:r>
    </w:p>
    <w:p>
      <w:r>
        <w:t xml:space="preserve">Koira seisoo lähellä paikkaa, jossa ihmiset leikkivät tennispalloilla.</w:t>
      </w:r>
    </w:p>
    <w:p>
      <w:r>
        <w:rPr>
          <w:b/>
        </w:rPr>
        <w:t xml:space="preserve">Esimerkki 0.4701</w:t>
      </w:r>
    </w:p>
    <w:p>
      <w:r>
        <w:t xml:space="preserve">Lause 1: Punaiset miehet, takit, mustat hatut ja mustat housut seisovat muodostelmassa. Lause 2: Univormuun pukeutuneet sotilaat seisovat muodostelmassa tervehtimässä.</w:t>
      </w:r>
    </w:p>
    <w:p>
      <w:r>
        <w:rPr>
          <w:b/>
        </w:rPr>
        <w:t xml:space="preserve">Tulos</w:t>
      </w:r>
    </w:p>
    <w:p>
      <w:r>
        <w:t xml:space="preserve">Useita ihmisiä seisoo muodostelmassa</w:t>
      </w:r>
    </w:p>
    <w:p>
      <w:r>
        <w:rPr>
          <w:b/>
        </w:rPr>
        <w:t xml:space="preserve">Esimerkki 0.4702</w:t>
      </w:r>
    </w:p>
    <w:p>
      <w:r>
        <w:t xml:space="preserve">Lause 1: Neljä shortseihin ja sandaaliin pukeutunutta miestä seisoo roska-auton perässä mukulakivikadulla. Lause 2: Neljä miestä shortseissa ja sandaaleissa seisoo roska-auton perässä poimimassa roskia naapurustosta.</w:t>
      </w:r>
    </w:p>
    <w:p>
      <w:r>
        <w:rPr>
          <w:b/>
        </w:rPr>
        <w:t xml:space="preserve">Tulos</w:t>
      </w:r>
    </w:p>
    <w:p>
      <w:r>
        <w:t xml:space="preserve">Neljä miestä on shortseissa ja sandaaleissa roska-auton takapenkillä.</w:t>
      </w:r>
    </w:p>
    <w:p>
      <w:r>
        <w:rPr>
          <w:b/>
        </w:rPr>
        <w:t xml:space="preserve">Esimerkki 0.4703</w:t>
      </w:r>
    </w:p>
    <w:p>
      <w:r>
        <w:t xml:space="preserve">Lause 1: Oranssiksi maalattu mies oransseissa housuissa seisoo punaiseksi maalatun henkilön kanssa, jolla on mustat ja harmaat siivet. Lause 2: Joku pukuun pukeutunut henkilö vahtii vankia.</w:t>
      </w:r>
    </w:p>
    <w:p>
      <w:r>
        <w:rPr>
          <w:b/>
        </w:rPr>
        <w:t xml:space="preserve">Tulos</w:t>
      </w:r>
    </w:p>
    <w:p>
      <w:r>
        <w:t xml:space="preserve">Kaksi ihmistä on lähellä toisiaan.</w:t>
      </w:r>
    </w:p>
    <w:p>
      <w:r>
        <w:rPr>
          <w:b/>
        </w:rPr>
        <w:t xml:space="preserve">Esimerkki 0.4704</w:t>
      </w:r>
    </w:p>
    <w:p>
      <w:r>
        <w:t xml:space="preserve">Lause 1: Mies, jolla on ruudullinen paita ja siniset farkut, seisoo pellolla. Lause 2: Billy on ihmispelätin.</w:t>
      </w:r>
    </w:p>
    <w:p>
      <w:r>
        <w:rPr>
          <w:b/>
        </w:rPr>
        <w:t xml:space="preserve">Tulos</w:t>
      </w:r>
    </w:p>
    <w:p>
      <w:r>
        <w:t xml:space="preserve">Paitainen mies seisoo pellolla.</w:t>
      </w:r>
    </w:p>
    <w:p>
      <w:r>
        <w:rPr>
          <w:b/>
        </w:rPr>
        <w:t xml:space="preserve">Esimerkki 0.4705</w:t>
      </w:r>
    </w:p>
    <w:p>
      <w:r>
        <w:t xml:space="preserve">Lause 1: Koira leikkii itsekseen rannalla, jossa on hiljattain satanut lunta. Lause 2: Koira nauttii juuri pudonneesta lumesta rantaviivalla.</w:t>
      </w:r>
    </w:p>
    <w:p>
      <w:r>
        <w:rPr>
          <w:b/>
        </w:rPr>
        <w:t xml:space="preserve">Tulos</w:t>
      </w:r>
    </w:p>
    <w:p>
      <w:r>
        <w:t xml:space="preserve">Eläin on rannalla.</w:t>
      </w:r>
    </w:p>
    <w:p>
      <w:r>
        <w:rPr>
          <w:b/>
        </w:rPr>
        <w:t xml:space="preserve">Esimerkki 0.4706</w:t>
      </w:r>
    </w:p>
    <w:p>
      <w:r>
        <w:t xml:space="preserve">Lause 1: Kaksi pelaajaa kohtaa jääkiekossa, kun erotuomari on juuri heittänyt kiekon jäälle. Lause 2: Kauden viimeisessä pelissä jääkiekkoilijat ovat valmiina jännittyneeseen päätöserään.</w:t>
      </w:r>
    </w:p>
    <w:p>
      <w:r>
        <w:rPr>
          <w:b/>
        </w:rPr>
        <w:t xml:space="preserve">Tulos</w:t>
      </w:r>
    </w:p>
    <w:p>
      <w:r>
        <w:t xml:space="preserve">Ihmiset pelaavat jääkiekkoa.</w:t>
      </w:r>
    </w:p>
    <w:p>
      <w:r>
        <w:rPr>
          <w:b/>
        </w:rPr>
        <w:t xml:space="preserve">Esimerkki 0.4707</w:t>
      </w:r>
    </w:p>
    <w:p>
      <w:r>
        <w:t xml:space="preserve">Lause 1: Iäkäs mies meloo vesistössä, ja hänen pienen veneensä kulmassa on söpö lintu. Lause 2: Mies kajakissaan, kun hänen vaimonsa on viereisessä kajakissa katselemassa häntä.</w:t>
      </w:r>
    </w:p>
    <w:p>
      <w:r>
        <w:rPr>
          <w:b/>
        </w:rPr>
        <w:t xml:space="preserve">Tulos</w:t>
      </w:r>
    </w:p>
    <w:p>
      <w:r>
        <w:t xml:space="preserve">Joku ratsastaa veneessä</w:t>
      </w:r>
    </w:p>
    <w:p>
      <w:r>
        <w:rPr>
          <w:b/>
        </w:rPr>
        <w:t xml:space="preserve">Esimerkki 0.4708</w:t>
      </w:r>
    </w:p>
    <w:p>
      <w:r>
        <w:t xml:space="preserve">Lause 1: Valkoinen parrakas mies näyttää siltä kuin hän laulaisi mikrofoniin. Lause 2: Henkilö esiintyy livenä.</w:t>
      </w:r>
    </w:p>
    <w:p>
      <w:r>
        <w:rPr>
          <w:b/>
        </w:rPr>
        <w:t xml:space="preserve">Tulos</w:t>
      </w:r>
    </w:p>
    <w:p>
      <w:r>
        <w:t xml:space="preserve">Henkilö teeskentelee laulavansa mikrofoniin.</w:t>
      </w:r>
    </w:p>
    <w:p>
      <w:r>
        <w:rPr>
          <w:b/>
        </w:rPr>
        <w:t xml:space="preserve">Esimerkki 0.4709</w:t>
      </w:r>
    </w:p>
    <w:p>
      <w:r>
        <w:t xml:space="preserve">Lause 1: Rannalla oleva katutaiteilija, joka soittaa tuubaa puujaloilla. Lause 2: Rannalla kävelee mies.</w:t>
      </w:r>
    </w:p>
    <w:p>
      <w:r>
        <w:rPr>
          <w:b/>
        </w:rPr>
        <w:t xml:space="preserve">Tulos</w:t>
      </w:r>
    </w:p>
    <w:p>
      <w:r>
        <w:t xml:space="preserve">Henkilö soittaa musiikkia ulkona.</w:t>
      </w:r>
    </w:p>
    <w:p>
      <w:r>
        <w:rPr>
          <w:b/>
        </w:rPr>
        <w:t xml:space="preserve">Esimerkki 0,4710</w:t>
      </w:r>
    </w:p>
    <w:p>
      <w:r>
        <w:t xml:space="preserve">Lause 1: Emäntä tarkkailee kiireisen tarjoilijan tarjottimella. Lause 2: Emäntä tarkkailee tarjoilijan tarjotinta ja toivoo, että hän pudottaa sen.</w:t>
      </w:r>
    </w:p>
    <w:p>
      <w:r>
        <w:rPr>
          <w:b/>
        </w:rPr>
        <w:t xml:space="preserve">Tulos</w:t>
      </w:r>
    </w:p>
    <w:p>
      <w:r>
        <w:t xml:space="preserve">Emäntä katsoo tarjottimelle</w:t>
      </w:r>
    </w:p>
    <w:p>
      <w:r>
        <w:rPr>
          <w:b/>
        </w:rPr>
        <w:t xml:space="preserve">Esimerkki 0,4711</w:t>
      </w:r>
    </w:p>
    <w:p>
      <w:r>
        <w:t xml:space="preserve">Lause 1: Vuorelle on pysäköity monia autoja. Lause 2: Autoja pysäköitynä laskettelukilpailua varten.</w:t>
      </w:r>
    </w:p>
    <w:p>
      <w:r>
        <w:rPr>
          <w:b/>
        </w:rPr>
        <w:t xml:space="preserve">Tulos</w:t>
      </w:r>
    </w:p>
    <w:p>
      <w:r>
        <w:t xml:space="preserve">Vuorenrannan pysäköintialue.</w:t>
      </w:r>
    </w:p>
    <w:p>
      <w:r>
        <w:rPr>
          <w:b/>
        </w:rPr>
        <w:t xml:space="preserve">Esimerkki 0.4712</w:t>
      </w:r>
    </w:p>
    <w:p>
      <w:r>
        <w:t xml:space="preserve">Lause 1: Pyörä istuu mäen päällä, ja taustalla on vuoria. Lause 2: Pyörä ajoi yksin ylös mäelle.</w:t>
      </w:r>
    </w:p>
    <w:p>
      <w:r>
        <w:rPr>
          <w:b/>
        </w:rPr>
        <w:t xml:space="preserve">Tulos</w:t>
      </w:r>
    </w:p>
    <w:p>
      <w:r>
        <w:t xml:space="preserve">taustalla on vuoria</w:t>
      </w:r>
    </w:p>
    <w:p>
      <w:r>
        <w:rPr>
          <w:b/>
        </w:rPr>
        <w:t xml:space="preserve">Esimerkki 0,4713</w:t>
      </w:r>
    </w:p>
    <w:p>
      <w:r>
        <w:t xml:space="preserve">Lause 1: Mies jahtaa koiraa, joka yrittää ohittaa esteen päästäkseen leikkialueelle. Lause 2: Mies yrittää leikkiä lemmikkinsä kanssa.</w:t>
      </w:r>
    </w:p>
    <w:p>
      <w:r>
        <w:rPr>
          <w:b/>
        </w:rPr>
        <w:t xml:space="preserve">Tulos</w:t>
      </w:r>
    </w:p>
    <w:p>
      <w:r>
        <w:t xml:space="preserve">Henkilö juoksee koiran perässä.</w:t>
      </w:r>
    </w:p>
    <w:p>
      <w:r>
        <w:rPr>
          <w:b/>
        </w:rPr>
        <w:t xml:space="preserve">Esimerkki 0,4714</w:t>
      </w:r>
    </w:p>
    <w:p>
      <w:r>
        <w:t xml:space="preserve">Lause 1: mies kumartaa päätään kuuden vihreän lasin, neljän punaisen lasin ja kahden teekupin edessä Lause 2: mies noudattaa perheen pitkäaikaista perinnettä hienojen posliiniesineiden kanssa.</w:t>
      </w:r>
    </w:p>
    <w:p>
      <w:r>
        <w:rPr>
          <w:b/>
        </w:rPr>
        <w:t xml:space="preserve">Tulos</w:t>
      </w:r>
    </w:p>
    <w:p>
      <w:r>
        <w:t xml:space="preserve">Mies päätti kumartaa päätään kuuden vihreän ja neljän punaisen lasin sekä kahden teekupin edessä.</w:t>
      </w:r>
    </w:p>
    <w:p>
      <w:r>
        <w:rPr>
          <w:b/>
        </w:rPr>
        <w:t xml:space="preserve">Esimerkki 0,4715</w:t>
      </w:r>
    </w:p>
    <w:p>
      <w:r>
        <w:t xml:space="preserve">Lause 1: Vihreisiin pukeutuneet naiset leikkivät iloisesti viidakkotornilla. Lause 2: Tyttö leikkii viidakkovoimistelusalilla äitinsä kanssa.</w:t>
      </w:r>
    </w:p>
    <w:p>
      <w:r>
        <w:rPr>
          <w:b/>
        </w:rPr>
        <w:t xml:space="preserve">Tulos</w:t>
      </w:r>
    </w:p>
    <w:p>
      <w:r>
        <w:t xml:space="preserve">Naiset leikkivät viidakkovoimistelusalilla.</w:t>
      </w:r>
    </w:p>
    <w:p>
      <w:r>
        <w:rPr>
          <w:b/>
        </w:rPr>
        <w:t xml:space="preserve">Esimerkki 0,4716</w:t>
      </w:r>
    </w:p>
    <w:p>
      <w:r>
        <w:t xml:space="preserve">Lause 1: Yleisö seuraa teini-ikäisen esiintymistä. Lause 2: Joku on lavalla.</w:t>
      </w:r>
    </w:p>
    <w:p>
      <w:r>
        <w:rPr>
          <w:b/>
        </w:rPr>
        <w:t xml:space="preserve">Tulos</w:t>
      </w:r>
    </w:p>
    <w:p>
      <w:r>
        <w:t xml:space="preserve">Yleisössä on paljon ihmisiä.</w:t>
      </w:r>
    </w:p>
    <w:p>
      <w:r>
        <w:rPr>
          <w:b/>
        </w:rPr>
        <w:t xml:space="preserve">Esimerkki 0,4717</w:t>
      </w:r>
    </w:p>
    <w:p>
      <w:r>
        <w:t xml:space="preserve">Lause 1: Tyttö, jolla on Sea World -paita ja vesipullo kädessään, seisoo kyltin vieressä. Lause 2: Tyttö seisoo stop-merkin vieressä.</w:t>
      </w:r>
    </w:p>
    <w:p>
      <w:r>
        <w:rPr>
          <w:b/>
        </w:rPr>
        <w:t xml:space="preserve">Tulos</w:t>
      </w:r>
    </w:p>
    <w:p>
      <w:r>
        <w:t xml:space="preserve">Tyttö seisoo kyltin vieressä.</w:t>
      </w:r>
    </w:p>
    <w:p>
      <w:r>
        <w:rPr>
          <w:b/>
        </w:rPr>
        <w:t xml:space="preserve">Esimerkki 0,4718</w:t>
      </w:r>
    </w:p>
    <w:p>
      <w:r>
        <w:t xml:space="preserve">Lause 1: Sinipaitainen mies on huoneen etuosassa, ja useat muut ihmiset istuvat tuoleilla huoneessa. Lause 2: Joukko ihmisiä huoneessa tappelee.</w:t>
      </w:r>
    </w:p>
    <w:p>
      <w:r>
        <w:rPr>
          <w:b/>
        </w:rPr>
        <w:t xml:space="preserve">Tulos</w:t>
      </w:r>
    </w:p>
    <w:p>
      <w:r>
        <w:t xml:space="preserve">Mies on huoneen edessä, kun muutkin ovat huoneessa.</w:t>
      </w:r>
    </w:p>
    <w:p>
      <w:r>
        <w:rPr>
          <w:b/>
        </w:rPr>
        <w:t xml:space="preserve">Esimerkki 0,4719</w:t>
      </w:r>
    </w:p>
    <w:p>
      <w:r>
        <w:t xml:space="preserve">Lause 1: Erilaiset ihmiset katselevat kirjoja. Lause 2: Ihmiset ostavat kirjoja.</w:t>
      </w:r>
    </w:p>
    <w:p>
      <w:r>
        <w:rPr>
          <w:b/>
        </w:rPr>
        <w:t xml:space="preserve">Tulos</w:t>
      </w:r>
    </w:p>
    <w:p>
      <w:r>
        <w:t xml:space="preserve">Ihmiset katselevat kirjoja.</w:t>
      </w:r>
    </w:p>
    <w:p>
      <w:r>
        <w:rPr>
          <w:b/>
        </w:rPr>
        <w:t xml:space="preserve">Esimerkki 0,4720</w:t>
      </w:r>
    </w:p>
    <w:p>
      <w:r>
        <w:t xml:space="preserve">Lause 1: Esiliinaan pukeutunut nainen kumartuu siivoamaan pöytää ravintolassa. Lause 2: Pöytää siivoava nainen omistaa ravintolan.</w:t>
      </w:r>
    </w:p>
    <w:p>
      <w:r>
        <w:rPr>
          <w:b/>
        </w:rPr>
        <w:t xml:space="preserve">Tulos</w:t>
      </w:r>
    </w:p>
    <w:p>
      <w:r>
        <w:t xml:space="preserve">Nainen on ravintolassa.</w:t>
      </w:r>
    </w:p>
    <w:p>
      <w:r>
        <w:rPr>
          <w:b/>
        </w:rPr>
        <w:t xml:space="preserve">Esimerkki 0,4721</w:t>
      </w:r>
    </w:p>
    <w:p>
      <w:r>
        <w:t xml:space="preserve">Lause 1: Mies ja nainen leikkivät lapsen kanssa suurilla portailla, kun ohikulkijat kävelevät ohi. Lause 2: Perhe leikkii valtavilla portailla liikunnan vuoksi.</w:t>
      </w:r>
    </w:p>
    <w:p>
      <w:r>
        <w:rPr>
          <w:b/>
        </w:rPr>
        <w:t xml:space="preserve">Tulos</w:t>
      </w:r>
    </w:p>
    <w:p>
      <w:r>
        <w:t xml:space="preserve">Pariskunta leikkii lapsen kanssa.</w:t>
      </w:r>
    </w:p>
    <w:p>
      <w:r>
        <w:rPr>
          <w:b/>
        </w:rPr>
        <w:t xml:space="preserve">Esimerkki 0,4722</w:t>
      </w:r>
    </w:p>
    <w:p>
      <w:r>
        <w:t xml:space="preserve">Lause 1: Nainen hyppää hevosen yli. Lause 2: Kilpailuhyppääjä harrastaa lajiaan.</w:t>
      </w:r>
    </w:p>
    <w:p>
      <w:r>
        <w:rPr>
          <w:b/>
        </w:rPr>
        <w:t xml:space="preserve">Tulos</w:t>
      </w:r>
    </w:p>
    <w:p>
      <w:r>
        <w:t xml:space="preserve">Nainen näyttää voimistelutaitojaan hevosen selässä.</w:t>
      </w:r>
    </w:p>
    <w:p>
      <w:r>
        <w:rPr>
          <w:b/>
        </w:rPr>
        <w:t xml:space="preserve">Esimerkki 0,4723</w:t>
      </w:r>
    </w:p>
    <w:p>
      <w:r>
        <w:t xml:space="preserve">Lause 1: Kolme lasta, joilla kaikilla on yllään caprihousut ja pitkähihaiset hupparitakit, odottavat levottomina junaa. Lause 2: Lapset odottavat, että isä tulisi junasta ja näkisi hänet.</w:t>
      </w:r>
    </w:p>
    <w:p>
      <w:r>
        <w:rPr>
          <w:b/>
        </w:rPr>
        <w:t xml:space="preserve">Tulos</w:t>
      </w:r>
    </w:p>
    <w:p>
      <w:r>
        <w:t xml:space="preserve">Lapset odottavat juna-asemalla.</w:t>
      </w:r>
    </w:p>
    <w:p>
      <w:r>
        <w:rPr>
          <w:b/>
        </w:rPr>
        <w:t xml:space="preserve">Esimerkki 0,4724</w:t>
      </w:r>
    </w:p>
    <w:p>
      <w:r>
        <w:t xml:space="preserve">Lause 1: Yksi mies ottaa kuvan toisesta miehestä, joka on poseerannut urheasti pukeutuneena valkoiseen lippalakkiin, jossa on pitkät, kaarevat sarvet. Lause 2: Valokuvaaja ottaa eräästä miehestä kuvan lehteä varten.</w:t>
      </w:r>
    </w:p>
    <w:p>
      <w:r>
        <w:rPr>
          <w:b/>
        </w:rPr>
        <w:t xml:space="preserve">Tulos</w:t>
      </w:r>
    </w:p>
    <w:p>
      <w:r>
        <w:t xml:space="preserve">Mies ottaa kuvaa.</w:t>
      </w:r>
    </w:p>
    <w:p>
      <w:r>
        <w:rPr>
          <w:b/>
        </w:rPr>
        <w:t xml:space="preserve">Esimerkki 0,4725</w:t>
      </w:r>
    </w:p>
    <w:p>
      <w:r>
        <w:t xml:space="preserve">Lause 1: Kaksi kirkkaan oranssiin takkiin pukeutunutta ihmistä työskentelee jossakin laitteessa, joka on tekemisissä junan kanssa. Lause 2: Kaksi miestä työskentelee juna-asemalla.</w:t>
      </w:r>
    </w:p>
    <w:p>
      <w:r>
        <w:rPr>
          <w:b/>
        </w:rPr>
        <w:t xml:space="preserve">Tulos</w:t>
      </w:r>
    </w:p>
    <w:p>
      <w:r>
        <w:t xml:space="preserve">Ihmisillä on takit.</w:t>
      </w:r>
    </w:p>
    <w:p>
      <w:r>
        <w:rPr>
          <w:b/>
        </w:rPr>
        <w:t xml:space="preserve">Esimerkki 0,4726</w:t>
      </w:r>
    </w:p>
    <w:p>
      <w:r>
        <w:t xml:space="preserve">Lause 1: Nuori poika soittaa kitaraa pyjamassaan sohvalla. Lause 2: Lapsi istuu sohvalla soittamassa soitinta uinnin jälkeen.</w:t>
      </w:r>
    </w:p>
    <w:p>
      <w:r>
        <w:rPr>
          <w:b/>
        </w:rPr>
        <w:t xml:space="preserve">Tulos</w:t>
      </w:r>
    </w:p>
    <w:p>
      <w:r>
        <w:t xml:space="preserve">Mies pitää vauvaa sylissään.</w:t>
      </w:r>
    </w:p>
    <w:p>
      <w:r>
        <w:rPr>
          <w:b/>
        </w:rPr>
        <w:t xml:space="preserve">Esimerkki 0,4727</w:t>
      </w:r>
    </w:p>
    <w:p>
      <w:r>
        <w:t xml:space="preserve">Lause 1: Mies seisoo jalkakäytävällä nurmikon ja rakennuksen välissä Lause 2: Mies seisoo odottamassa töihin menoa.</w:t>
      </w:r>
    </w:p>
    <w:p>
      <w:r>
        <w:rPr>
          <w:b/>
        </w:rPr>
        <w:t xml:space="preserve">Tulos</w:t>
      </w:r>
    </w:p>
    <w:p>
      <w:r>
        <w:t xml:space="preserve">Siellä seisoo mies.</w:t>
      </w:r>
    </w:p>
    <w:p>
      <w:r>
        <w:rPr>
          <w:b/>
        </w:rPr>
        <w:t xml:space="preserve">Esimerkki 0,4728</w:t>
      </w:r>
    </w:p>
    <w:p>
      <w:r>
        <w:t xml:space="preserve">Lause 1: Pieni tyttö, jolla on kiharat hiukset ja suu auki. Lause 2: Tyttö on syömässä karkkia.</w:t>
      </w:r>
    </w:p>
    <w:p>
      <w:r>
        <w:rPr>
          <w:b/>
        </w:rPr>
        <w:t xml:space="preserve">Tulos</w:t>
      </w:r>
    </w:p>
    <w:p>
      <w:r>
        <w:t xml:space="preserve">Kiharatukkaisella tytöllä on suu auki.</w:t>
      </w:r>
    </w:p>
    <w:p>
      <w:r>
        <w:rPr>
          <w:b/>
        </w:rPr>
        <w:t xml:space="preserve">Esimerkki 0,4729</w:t>
      </w:r>
    </w:p>
    <w:p>
      <w:r>
        <w:t xml:space="preserve">Lause 1: Nainen tanssii valkoisessa mekossaan, jossa on oranssi koristelu, kun mies seisoo hänen vierellään hattu rinnassaan ja yleisö katselee heidän takanaan. Lause 2: Kaksi ihmistä antaa tanssiesityksen yleisölle.</w:t>
      </w:r>
    </w:p>
    <w:p>
      <w:r>
        <w:rPr>
          <w:b/>
        </w:rPr>
        <w:t xml:space="preserve">Tulos</w:t>
      </w:r>
    </w:p>
    <w:p>
      <w:r>
        <w:t xml:space="preserve">Vaaleaan mekkoon pukeutunut nainen liikkuu ympäriinsä, kun hänen vieressään seisova mies pitelee jotakin, ja heidän takanaan on ihmisiä.</w:t>
      </w:r>
    </w:p>
    <w:p>
      <w:r>
        <w:rPr>
          <w:b/>
        </w:rPr>
        <w:t xml:space="preserve">Esimerkki 0,4730</w:t>
      </w:r>
    </w:p>
    <w:p>
      <w:r>
        <w:t xml:space="preserve">Lause 1: Kaksi pientä lasta kiipeää portaita pitkin lentokoneeseen. Lause 2: Kaksi lasta nousee Kaliforniaan lähtevään lentokoneeseen.</w:t>
      </w:r>
    </w:p>
    <w:p>
      <w:r>
        <w:rPr>
          <w:b/>
        </w:rPr>
        <w:t xml:space="preserve">Tulos</w:t>
      </w:r>
    </w:p>
    <w:p>
      <w:r>
        <w:t xml:space="preserve">Kaksi lasta nousee koneeseen.</w:t>
      </w:r>
    </w:p>
    <w:p>
      <w:r>
        <w:rPr>
          <w:b/>
        </w:rPr>
        <w:t xml:space="preserve">Esimerkki 0,4731</w:t>
      </w:r>
    </w:p>
    <w:p>
      <w:r>
        <w:t xml:space="preserve">Lause 1: Valkoiseen t-paitaan pukeutunut mies katsoo kameraan ihmisjoukon ympäröimänä metroaseman lähellä. Lause 2: Mies on yksin.</w:t>
      </w:r>
    </w:p>
    <w:p>
      <w:r>
        <w:rPr>
          <w:b/>
        </w:rPr>
        <w:t xml:space="preserve">Tulos</w:t>
      </w:r>
    </w:p>
    <w:p>
      <w:r>
        <w:t xml:space="preserve">Mies on utelias, miksi väkijoukko ympäröi kameraa.</w:t>
      </w:r>
    </w:p>
    <w:p>
      <w:r>
        <w:rPr>
          <w:b/>
        </w:rPr>
        <w:t xml:space="preserve">Esimerkki 0,4732</w:t>
      </w:r>
    </w:p>
    <w:p>
      <w:r>
        <w:t xml:space="preserve">Lause 1: Kaksi miestä puvuissa ja turvavarusteissa valvoo rakennustöitä. Lause 2: Kaksi pomoa valvoo rakentamista.</w:t>
      </w:r>
    </w:p>
    <w:p>
      <w:r>
        <w:rPr>
          <w:b/>
        </w:rPr>
        <w:t xml:space="preserve">Tulos</w:t>
      </w:r>
    </w:p>
    <w:p>
      <w:r>
        <w:t xml:space="preserve">Kaksi miestä valvoo rakentamista.</w:t>
      </w:r>
    </w:p>
    <w:p>
      <w:r>
        <w:rPr>
          <w:b/>
        </w:rPr>
        <w:t xml:space="preserve">Esimerkki 0,4733</w:t>
      </w:r>
    </w:p>
    <w:p>
      <w:r>
        <w:t xml:space="preserve">Lause 1: Kolme työntekijää on ulkona yöllä töissä. Lause 2: Kolme ihmistä tekee rakennustöitä.</w:t>
      </w:r>
    </w:p>
    <w:p>
      <w:r>
        <w:rPr>
          <w:b/>
        </w:rPr>
        <w:t xml:space="preserve">Tulos</w:t>
      </w:r>
    </w:p>
    <w:p>
      <w:r>
        <w:t xml:space="preserve">Kolme ihmistä työskentelee.</w:t>
      </w:r>
    </w:p>
    <w:p>
      <w:r>
        <w:rPr>
          <w:b/>
        </w:rPr>
        <w:t xml:space="preserve">Esimerkki 0,4734</w:t>
      </w:r>
    </w:p>
    <w:p>
      <w:r>
        <w:t xml:space="preserve">Lause 1: klovni työskentelee ilmapallojen kanssa yleisön edessä Lause 2: Klovni tekee ilmapalloeläimiä.</w:t>
      </w:r>
    </w:p>
    <w:p>
      <w:r>
        <w:rPr>
          <w:b/>
        </w:rPr>
        <w:t xml:space="preserve">Tulos</w:t>
      </w:r>
    </w:p>
    <w:p>
      <w:r>
        <w:t xml:space="preserve">Klovni esiintyy yleisön edessä.</w:t>
      </w:r>
    </w:p>
    <w:p>
      <w:r>
        <w:rPr>
          <w:b/>
        </w:rPr>
        <w:t xml:space="preserve">Esimerkki 0,4735</w:t>
      </w:r>
    </w:p>
    <w:p>
      <w:r>
        <w:t xml:space="preserve">Lause 1: Vaaleanpunaiseen paitaan pukeutunut nainen laittaa kätensä sydämensä päälle ratsastaessaan hevosella. Lause 2: Nainen laukkaa pellon poikki ruskealla hevosella.</w:t>
      </w:r>
    </w:p>
    <w:p>
      <w:r>
        <w:rPr>
          <w:b/>
        </w:rPr>
        <w:t xml:space="preserve">Tulos</w:t>
      </w:r>
    </w:p>
    <w:p>
      <w:r>
        <w:t xml:space="preserve">Paita, joka naisella on yllään, on vaaleanpunainen.</w:t>
      </w:r>
    </w:p>
    <w:p>
      <w:r>
        <w:rPr>
          <w:b/>
        </w:rPr>
        <w:t xml:space="preserve">Esimerkki 0,4736</w:t>
      </w:r>
    </w:p>
    <w:p>
      <w:r>
        <w:t xml:space="preserve">Lause 1: Kaksi miestä ja nainen keskustelevat kadulla. Lause 2: Kaksi miestä ja nainen keskustelivat vilkkaasti mäyristä.</w:t>
      </w:r>
    </w:p>
    <w:p>
      <w:r>
        <w:rPr>
          <w:b/>
        </w:rPr>
        <w:t xml:space="preserve">Tulos</w:t>
      </w:r>
    </w:p>
    <w:p>
      <w:r>
        <w:t xml:space="preserve">Kadulla on ihmisiä.</w:t>
      </w:r>
    </w:p>
    <w:p>
      <w:r>
        <w:rPr>
          <w:b/>
        </w:rPr>
        <w:t xml:space="preserve">Esimerkki 0,4737</w:t>
      </w:r>
    </w:p>
    <w:p>
      <w:r>
        <w:t xml:space="preserve">Lause 1: Kaksi miestä seisoo kerrostalon edessä, jonka ympärillä on ruohoa ja puita. Lause 2: Miehet ovat lyhyitä</w:t>
      </w:r>
    </w:p>
    <w:p>
      <w:r>
        <w:rPr>
          <w:b/>
        </w:rPr>
        <w:t xml:space="preserve">Tulos</w:t>
      </w:r>
    </w:p>
    <w:p>
      <w:r>
        <w:t xml:space="preserve">Miehet ovat ulkona</w:t>
      </w:r>
    </w:p>
    <w:p>
      <w:r>
        <w:rPr>
          <w:b/>
        </w:rPr>
        <w:t xml:space="preserve">Esimerkki 0,4738</w:t>
      </w:r>
    </w:p>
    <w:p>
      <w:r>
        <w:t xml:space="preserve">Lause 1: Kolme ihmistä seisoo kyltin edessä, jossa on Amerikan lippu. Lause 2: Kyltin edessä seisovat ihmiset nauttivat itsenäisyyspäivän juhlasta.</w:t>
      </w:r>
    </w:p>
    <w:p>
      <w:r>
        <w:rPr>
          <w:b/>
        </w:rPr>
        <w:t xml:space="preserve">Tulos</w:t>
      </w:r>
    </w:p>
    <w:p>
      <w:r>
        <w:t xml:space="preserve">Kolme ihmistä seisoo.</w:t>
      </w:r>
    </w:p>
    <w:p>
      <w:r>
        <w:rPr>
          <w:b/>
        </w:rPr>
        <w:t xml:space="preserve">Esimerkki 0,4739</w:t>
      </w:r>
    </w:p>
    <w:p>
      <w:r>
        <w:t xml:space="preserve">Lause 1: Vihreäpaitainen mies kiipeää esteillä. Lause 2: Mies yrittää voittaa kilpailun.</w:t>
      </w:r>
    </w:p>
    <w:p>
      <w:r>
        <w:rPr>
          <w:b/>
        </w:rPr>
        <w:t xml:space="preserve">Tulos</w:t>
      </w:r>
    </w:p>
    <w:p>
      <w:r>
        <w:t xml:space="preserve">Mies, joka osoittaa atleettisia kykyjä.</w:t>
      </w:r>
    </w:p>
    <w:p>
      <w:r>
        <w:rPr>
          <w:b/>
        </w:rPr>
        <w:t xml:space="preserve">Esimerkki 0,4740</w:t>
      </w:r>
    </w:p>
    <w:p>
      <w:r>
        <w:t xml:space="preserve">Lause 1: nainen katsoo seinällä olevaa taidetta. Lause 2: Nainen on taidegalleriassa.</w:t>
      </w:r>
    </w:p>
    <w:p>
      <w:r>
        <w:rPr>
          <w:b/>
        </w:rPr>
        <w:t xml:space="preserve">Tulos</w:t>
      </w:r>
    </w:p>
    <w:p>
      <w:r>
        <w:t xml:space="preserve">Naisella on silmät auki.</w:t>
      </w:r>
    </w:p>
    <w:p>
      <w:r>
        <w:rPr>
          <w:b/>
        </w:rPr>
        <w:t xml:space="preserve">Esimerkki 0,4741</w:t>
      </w:r>
    </w:p>
    <w:p>
      <w:r>
        <w:t xml:space="preserve">Lause 1: juutalainen mies pitää menoraa aseistettujen vartijoiden vieressä Lause 2: juutalainen mies pitää iloisesti menoraa.</w:t>
      </w:r>
    </w:p>
    <w:p>
      <w:r>
        <w:rPr>
          <w:b/>
        </w:rPr>
        <w:t xml:space="preserve">Tulos</w:t>
      </w:r>
    </w:p>
    <w:p>
      <w:r>
        <w:t xml:space="preserve">Henkilö, joka seisoo toisen henkilön vieressä jotain käsissään.</w:t>
      </w:r>
    </w:p>
    <w:p>
      <w:r>
        <w:rPr>
          <w:b/>
        </w:rPr>
        <w:t xml:space="preserve">Esimerkki 0,4742</w:t>
      </w:r>
    </w:p>
    <w:p>
      <w:r>
        <w:t xml:space="preserve">Lause 1: Naaras syö kentällä. Lause 2: Naaras syö hampurilaista.</w:t>
      </w:r>
    </w:p>
    <w:p>
      <w:r>
        <w:rPr>
          <w:b/>
        </w:rPr>
        <w:t xml:space="preserve">Tulos</w:t>
      </w:r>
    </w:p>
    <w:p>
      <w:r>
        <w:t xml:space="preserve">Naaras on ulkona.</w:t>
      </w:r>
    </w:p>
    <w:p>
      <w:r>
        <w:rPr>
          <w:b/>
        </w:rPr>
        <w:t xml:space="preserve">Esimerkki 0,4743</w:t>
      </w:r>
    </w:p>
    <w:p>
      <w:r>
        <w:t xml:space="preserve">Lause 1: Joukko ihmisiä hyppii vihreällä kentällä ylös ja alas. Lause 2: Ryhmä kavereita soccor-kentällä hyppii ylös ja alas innoissaan voitettuaan ottelun.</w:t>
      </w:r>
    </w:p>
    <w:p>
      <w:r>
        <w:rPr>
          <w:b/>
        </w:rPr>
        <w:t xml:space="preserve">Tulos</w:t>
      </w:r>
    </w:p>
    <w:p>
      <w:r>
        <w:t xml:space="preserve">Jotkut ihmiset hyppivät ulkona.</w:t>
      </w:r>
    </w:p>
    <w:p>
      <w:r>
        <w:rPr>
          <w:b/>
        </w:rPr>
        <w:t xml:space="preserve">Esimerkki 0,4744</w:t>
      </w:r>
    </w:p>
    <w:p>
      <w:r>
        <w:t xml:space="preserve">Lause 1: Ihmiset menevät rannalle pilvisenä päivänä. Lause 2: Ihmiset menevät rannalle, kun ulkona on kaunista.</w:t>
      </w:r>
    </w:p>
    <w:p>
      <w:r>
        <w:rPr>
          <w:b/>
        </w:rPr>
        <w:t xml:space="preserve">Tulos</w:t>
      </w:r>
    </w:p>
    <w:p>
      <w:r>
        <w:t xml:space="preserve">Ihmiset menevät rannalle, kun sää on pilvinen.</w:t>
      </w:r>
    </w:p>
    <w:p>
      <w:r>
        <w:rPr>
          <w:b/>
        </w:rPr>
        <w:t xml:space="preserve">Esimerkki 0,4745</w:t>
      </w:r>
    </w:p>
    <w:p>
      <w:r>
        <w:t xml:space="preserve">Lause 1: lapsi kiipeilee kalliolla turvaköysi päällä Lause 2: Tyttö kiipeilee kalliolla.</w:t>
      </w:r>
    </w:p>
    <w:p>
      <w:r>
        <w:rPr>
          <w:b/>
        </w:rPr>
        <w:t xml:space="preserve">Tulos</w:t>
      </w:r>
    </w:p>
    <w:p>
      <w:r>
        <w:t xml:space="preserve">Lapsi kiipeää kalliolle.</w:t>
      </w:r>
    </w:p>
    <w:p>
      <w:r>
        <w:rPr>
          <w:b/>
        </w:rPr>
        <w:t xml:space="preserve">Esimerkki 0,4746</w:t>
      </w:r>
    </w:p>
    <w:p>
      <w:r>
        <w:t xml:space="preserve">Lause 1: Kaksi hätätyöntekijää laittaa palikoita junan alle. Lause 2: Kaksi pelastustyöntekijää laittaa palikoita junan alle pelastaakseen jonkun hengen.</w:t>
      </w:r>
    </w:p>
    <w:p>
      <w:r>
        <w:rPr>
          <w:b/>
        </w:rPr>
        <w:t xml:space="preserve">Tulos</w:t>
      </w:r>
    </w:p>
    <w:p>
      <w:r>
        <w:t xml:space="preserve">Kaksi ihmistä laittaa palikoita junan alle.</w:t>
      </w:r>
    </w:p>
    <w:p>
      <w:r>
        <w:rPr>
          <w:b/>
        </w:rPr>
        <w:t xml:space="preserve">Esimerkki 0,4747</w:t>
      </w:r>
    </w:p>
    <w:p>
      <w:r>
        <w:t xml:space="preserve">Lause 1: Kaksi ihmistä, joista toisella on ruudullinen paita ja toisella vaalea paita, juoksee parvekkeella. Lause 2: Kaksi ihmistä juoksee parvekkeella poliisien jahtaamina.</w:t>
      </w:r>
    </w:p>
    <w:p>
      <w:r>
        <w:rPr>
          <w:b/>
        </w:rPr>
        <w:t xml:space="preserve">Tulos</w:t>
      </w:r>
    </w:p>
    <w:p>
      <w:r>
        <w:t xml:space="preserve">Kaksi ihmistä juoksee</w:t>
      </w:r>
    </w:p>
    <w:p>
      <w:r>
        <w:rPr>
          <w:b/>
        </w:rPr>
        <w:t xml:space="preserve">Esimerkki 0,4748</w:t>
      </w:r>
    </w:p>
    <w:p>
      <w:r>
        <w:t xml:space="preserve">Lause 1: Nainen kävelee sivuprofiilissa katua pitkin. Taustalla on kenkäkaupan ikkuna, ja hänen käsivarrestaan heitetään varjo. Lause 2: Nainen on matkalla töihin.</w:t>
      </w:r>
    </w:p>
    <w:p>
      <w:r>
        <w:rPr>
          <w:b/>
        </w:rPr>
        <w:t xml:space="preserve">Tulos</w:t>
      </w:r>
    </w:p>
    <w:p>
      <w:r>
        <w:t xml:space="preserve">Nainen kävelee kenkäkaupan ohi.</w:t>
      </w:r>
    </w:p>
    <w:p>
      <w:r>
        <w:rPr>
          <w:b/>
        </w:rPr>
        <w:t xml:space="preserve">Esimerkki 0,4749</w:t>
      </w:r>
    </w:p>
    <w:p>
      <w:r>
        <w:t xml:space="preserve">Lause 1: Vihreään höyhenpukuun pukeutunut henkilö kumartuu naisen eteen, jolla on maalatut rinnat. Lause 2: ihmiset esittävät taidetta</w:t>
      </w:r>
    </w:p>
    <w:p>
      <w:r>
        <w:rPr>
          <w:b/>
        </w:rPr>
        <w:t xml:space="preserve">Tulos</w:t>
      </w:r>
    </w:p>
    <w:p>
      <w:r>
        <w:t xml:space="preserve">Nuoren naisen edessä on pukuun pukeutunut henkilö.</w:t>
      </w:r>
    </w:p>
    <w:p>
      <w:r>
        <w:rPr>
          <w:b/>
        </w:rPr>
        <w:t xml:space="preserve">Esimerkki 0,4750</w:t>
      </w:r>
    </w:p>
    <w:p>
      <w:r>
        <w:t xml:space="preserve">Lause 1: silmälasipäinen mies kirjoittaa tietokoneella Lause 2: Mies käyttää dell-tietokonetta.</w:t>
      </w:r>
    </w:p>
    <w:p>
      <w:r>
        <w:rPr>
          <w:b/>
        </w:rPr>
        <w:t xml:space="preserve">Tulos</w:t>
      </w:r>
    </w:p>
    <w:p>
      <w:r>
        <w:t xml:space="preserve">Mies kirjoittaa näppäimistöllä.</w:t>
      </w:r>
    </w:p>
    <w:p>
      <w:r>
        <w:rPr>
          <w:b/>
        </w:rPr>
        <w:t xml:space="preserve">Esimerkki 0,4751</w:t>
      </w:r>
    </w:p>
    <w:p>
      <w:r>
        <w:t xml:space="preserve">Lause 1: Mies nauraa toisen miehen kanssa. Lause 2: Kaksi miestä nauraa toisilleen kadulla.</w:t>
      </w:r>
    </w:p>
    <w:p>
      <w:r>
        <w:rPr>
          <w:b/>
        </w:rPr>
        <w:t xml:space="preserve">Tulos</w:t>
      </w:r>
    </w:p>
    <w:p>
      <w:r>
        <w:t xml:space="preserve">Kaksi ihmistä on huvittunut.</w:t>
      </w:r>
    </w:p>
    <w:p>
      <w:r>
        <w:rPr>
          <w:b/>
        </w:rPr>
        <w:t xml:space="preserve">Esimerkki 0,4752</w:t>
      </w:r>
    </w:p>
    <w:p>
      <w:r>
        <w:t xml:space="preserve">Lause 1: Mies kahlaa joessa ja heittää köyttä. Lause 2: Mies heittää köyttä, jotta hän pääsee pois joesta.</w:t>
      </w:r>
    </w:p>
    <w:p>
      <w:r>
        <w:rPr>
          <w:b/>
        </w:rPr>
        <w:t xml:space="preserve">Tulos</w:t>
      </w:r>
    </w:p>
    <w:p>
      <w:r>
        <w:t xml:space="preserve">Mies heittää köyden joesta.</w:t>
      </w:r>
    </w:p>
    <w:p>
      <w:r>
        <w:rPr>
          <w:b/>
        </w:rPr>
        <w:t xml:space="preserve">Esimerkki 0,4753</w:t>
      </w:r>
    </w:p>
    <w:p>
      <w:r>
        <w:t xml:space="preserve">Lause 1: Vaaleanpunapukuinen tyttö pyörittää nauhaa. Lause 2: Tyttö pyörittää vaaleanpunaista nauhaa tanssiesityksensä aikana.</w:t>
      </w:r>
    </w:p>
    <w:p>
      <w:r>
        <w:rPr>
          <w:b/>
        </w:rPr>
        <w:t xml:space="preserve">Tulos</w:t>
      </w:r>
    </w:p>
    <w:p>
      <w:r>
        <w:t xml:space="preserve">Nauhaa pyöritetään.</w:t>
      </w:r>
    </w:p>
    <w:p>
      <w:r>
        <w:rPr>
          <w:b/>
        </w:rPr>
        <w:t xml:space="preserve">Esimerkki 0,4754</w:t>
      </w:r>
    </w:p>
    <w:p>
      <w:r>
        <w:t xml:space="preserve">Lause 1: Nuori nainen, jolla on hieno, röyhelöinen mekko, seisoo Jazz Festival -kyltin edessä. Lause 2: Nainen odottaa ystäväänsä kyltin edessä.</w:t>
      </w:r>
    </w:p>
    <w:p>
      <w:r>
        <w:rPr>
          <w:b/>
        </w:rPr>
        <w:t xml:space="preserve">Tulos</w:t>
      </w:r>
    </w:p>
    <w:p>
      <w:r>
        <w:t xml:space="preserve">Nainen seisoo Jazz Festival -kyltin edessä.</w:t>
      </w:r>
    </w:p>
    <w:p>
      <w:r>
        <w:rPr>
          <w:b/>
        </w:rPr>
        <w:t xml:space="preserve">Esimerkki 0,4755</w:t>
      </w:r>
    </w:p>
    <w:p>
      <w:r>
        <w:t xml:space="preserve">Lause 1: Musta koira leikkii pallolla vedessä. Lause 2: Koira jahtaa palloa, jonka omistaja heittää sille läpi.</w:t>
      </w:r>
    </w:p>
    <w:p>
      <w:r>
        <w:rPr>
          <w:b/>
        </w:rPr>
        <w:t xml:space="preserve">Tulos</w:t>
      </w:r>
    </w:p>
    <w:p>
      <w:r>
        <w:t xml:space="preserve">koiralla on pallo</w:t>
      </w:r>
    </w:p>
    <w:p>
      <w:r>
        <w:rPr>
          <w:b/>
        </w:rPr>
        <w:t xml:space="preserve">Esimerkki 0,4756</w:t>
      </w:r>
    </w:p>
    <w:p>
      <w:r>
        <w:t xml:space="preserve">Lause 1: lapsi, jolla on uimalasit ja kasvot puoliksi vedessä Lause 2: lapsi, jolla on uimalasit, puhaltaa kuplia kasvot puoliksi vedessä.</w:t>
      </w:r>
    </w:p>
    <w:p>
      <w:r>
        <w:rPr>
          <w:b/>
        </w:rPr>
        <w:t xml:space="preserve">Tulos</w:t>
      </w:r>
    </w:p>
    <w:p>
      <w:r>
        <w:t xml:space="preserve">Lapsi, jonka kasvot on upotettu puoliksi veteen.</w:t>
      </w:r>
    </w:p>
    <w:p>
      <w:r>
        <w:rPr>
          <w:b/>
        </w:rPr>
        <w:t xml:space="preserve">Esimerkki 0,4757</w:t>
      </w:r>
    </w:p>
    <w:p>
      <w:r>
        <w:t xml:space="preserve">Lause 1: Musta koira juoksee nurmikon poikki kantaen jotain suussaan. Lause 2: Koira leikkii.</w:t>
      </w:r>
    </w:p>
    <w:p>
      <w:r>
        <w:rPr>
          <w:b/>
        </w:rPr>
        <w:t xml:space="preserve">Tulos</w:t>
      </w:r>
    </w:p>
    <w:p>
      <w:r>
        <w:t xml:space="preserve">Siellä on musta koira.</w:t>
      </w:r>
    </w:p>
    <w:p>
      <w:r>
        <w:rPr>
          <w:b/>
        </w:rPr>
        <w:t xml:space="preserve">Esimerkki 0,4758</w:t>
      </w:r>
    </w:p>
    <w:p>
      <w:r>
        <w:t xml:space="preserve">Lause 1: Lapsi, jolla on kädessään heliumilla täytetty ilmapallo, seisoo rakennustyömaalta näyttävän rakennustyömaan edessä. Lause 2: Lapsi juhlii syntymäpäiväänsä ja saa ilmapallon, jota hän pitää kädessään matkalla puistoon.</w:t>
      </w:r>
    </w:p>
    <w:p>
      <w:r>
        <w:rPr>
          <w:b/>
        </w:rPr>
        <w:t xml:space="preserve">Tulos</w:t>
      </w:r>
    </w:p>
    <w:p>
      <w:r>
        <w:t xml:space="preserve">Lapsella on ilmapallo kädessään rakennustyömaan edessä.</w:t>
      </w:r>
    </w:p>
    <w:p>
      <w:r>
        <w:rPr>
          <w:b/>
        </w:rPr>
        <w:t xml:space="preserve">Esimerkki 0,4759</w:t>
      </w:r>
    </w:p>
    <w:p>
      <w:r>
        <w:t xml:space="preserve">Lause 1: Punavalkoiseen pukeutunut nuori naiskoripalloilija estää pallon haltuunsa saaneen, valkoiseen ja punaruskeaan pukeutuneen pelaajan. Lause 2: Naispelaaja blokkaa koripallo-ottelun voittoheiton.</w:t>
      </w:r>
    </w:p>
    <w:p>
      <w:r>
        <w:rPr>
          <w:b/>
        </w:rPr>
        <w:t xml:space="preserve">Tulos</w:t>
      </w:r>
    </w:p>
    <w:p>
      <w:r>
        <w:t xml:space="preserve">Nuori nainen pelaa koripalloa.</w:t>
      </w:r>
    </w:p>
    <w:p>
      <w:r>
        <w:rPr>
          <w:b/>
        </w:rPr>
        <w:t xml:space="preserve">Esimerkki 0,4760</w:t>
      </w:r>
    </w:p>
    <w:p>
      <w:r>
        <w:t xml:space="preserve">Lause 1: Mies hyppää ilmaan metsäisellä alueella. Lause 2: Mies juoksi juuri maastojuoksun ja juhlii.</w:t>
      </w:r>
    </w:p>
    <w:p>
      <w:r>
        <w:rPr>
          <w:b/>
        </w:rPr>
        <w:t xml:space="preserve">Tulos</w:t>
      </w:r>
    </w:p>
    <w:p>
      <w:r>
        <w:t xml:space="preserve">Mies harrastaa liikuntaa ulkona.</w:t>
      </w:r>
    </w:p>
    <w:p>
      <w:r>
        <w:rPr>
          <w:b/>
        </w:rPr>
        <w:t xml:space="preserve">Esimerkki 0,4761</w:t>
      </w:r>
    </w:p>
    <w:p>
      <w:r>
        <w:t xml:space="preserve">Lause 1: Valkoinen ja musta koira ruukkukasvien täyttämässä käytävässä. Lause 2: Koira seisoo eteisessä.</w:t>
      </w:r>
    </w:p>
    <w:p>
      <w:r>
        <w:rPr>
          <w:b/>
        </w:rPr>
        <w:t xml:space="preserve">Tulos</w:t>
      </w:r>
    </w:p>
    <w:p>
      <w:r>
        <w:t xml:space="preserve">Koira seisoo kasvien täyttämässä käytävässä.</w:t>
      </w:r>
    </w:p>
    <w:p>
      <w:r>
        <w:rPr>
          <w:b/>
        </w:rPr>
        <w:t xml:space="preserve">Esimerkki 0,4762</w:t>
      </w:r>
    </w:p>
    <w:p>
      <w:r>
        <w:t xml:space="preserve">Lause 1: Mustapukuinen mies puhuu puhelimeen huoneessa. Lause 2: Mies puhuu vaimonsa kanssa puhelimessa.</w:t>
      </w:r>
    </w:p>
    <w:p>
      <w:r>
        <w:rPr>
          <w:b/>
        </w:rPr>
        <w:t xml:space="preserve">Tulos</w:t>
      </w:r>
    </w:p>
    <w:p>
      <w:r>
        <w:t xml:space="preserve">Mies puhuu puhelimeensa, kun hän on sisällä.</w:t>
      </w:r>
    </w:p>
    <w:p>
      <w:r>
        <w:rPr>
          <w:b/>
        </w:rPr>
        <w:t xml:space="preserve">Esimerkki 0,4763</w:t>
      </w:r>
    </w:p>
    <w:p>
      <w:r>
        <w:t xml:space="preserve">Lause 1: Kaksi miestä juoksee jonkinlaista maratonia, toinen mies pysähtyy juostessaan pyyhkimään hikeä kasvoiltaan. Lause 2: Kaksi miestä juoksee ensimmäistä maratoniaan ja on noin puolivälissä.</w:t>
      </w:r>
    </w:p>
    <w:p>
      <w:r>
        <w:rPr>
          <w:b/>
        </w:rPr>
        <w:t xml:space="preserve">Tulos</w:t>
      </w:r>
    </w:p>
    <w:p>
      <w:r>
        <w:t xml:space="preserve">Miehet juoksevat maratonilla.</w:t>
      </w:r>
    </w:p>
    <w:p>
      <w:r>
        <w:rPr>
          <w:b/>
        </w:rPr>
        <w:t xml:space="preserve">Esimerkki 0,4764</w:t>
      </w:r>
    </w:p>
    <w:p>
      <w:r>
        <w:t xml:space="preserve">Lause 1: Nuorella pojalla on yllään valkoinen haalari. Lause 2: Poika pukeutuu lempiasuunsa.</w:t>
      </w:r>
    </w:p>
    <w:p>
      <w:r>
        <w:rPr>
          <w:b/>
        </w:rPr>
        <w:t xml:space="preserve">Tulos</w:t>
      </w:r>
    </w:p>
    <w:p>
      <w:r>
        <w:t xml:space="preserve">Pojalla on valkoinen asu.</w:t>
      </w:r>
    </w:p>
    <w:p>
      <w:r>
        <w:rPr>
          <w:b/>
        </w:rPr>
        <w:t xml:space="preserve">Esimerkki 0,4765</w:t>
      </w:r>
    </w:p>
    <w:p>
      <w:r>
        <w:t xml:space="preserve">Lause 1: Kaksi keltapaitaista poikaa kirjoittaa kirjoihin. Lause 2: Kaksi poikaa kirjoittaa lietratuurapäiväkirjoihinsa.</w:t>
      </w:r>
    </w:p>
    <w:p>
      <w:r>
        <w:rPr>
          <w:b/>
        </w:rPr>
        <w:t xml:space="preserve">Tulos</w:t>
      </w:r>
    </w:p>
    <w:p>
      <w:r>
        <w:t xml:space="preserve">Kaksi poikaa kirjoittaa kirjoihin.</w:t>
      </w:r>
    </w:p>
    <w:p>
      <w:r>
        <w:rPr>
          <w:b/>
        </w:rPr>
        <w:t xml:space="preserve">Esimerkki 0,4766</w:t>
      </w:r>
    </w:p>
    <w:p>
      <w:r>
        <w:t xml:space="preserve">Lause 1: Kaksi miestä hitsaa kaatunutta runkoa. Lause 2: Kaksi vanhaa miestä hitsaa kaatunutta runkoa.</w:t>
      </w:r>
    </w:p>
    <w:p>
      <w:r>
        <w:rPr>
          <w:b/>
        </w:rPr>
        <w:t xml:space="preserve">Tulos</w:t>
      </w:r>
    </w:p>
    <w:p>
      <w:r>
        <w:t xml:space="preserve">Kaksi henkilöä käyttää hitsauslaitteita.</w:t>
      </w:r>
    </w:p>
    <w:p>
      <w:r>
        <w:rPr>
          <w:b/>
        </w:rPr>
        <w:t xml:space="preserve">Esimerkki 0,4767</w:t>
      </w:r>
    </w:p>
    <w:p>
      <w:r>
        <w:t xml:space="preserve">Lause 1: Kolme nuorempaa painavaa naista, jotka ovat pukeutuneet kauniisti lämpimän sään vaatteisiin, säätävät itseään kävellessään jalkakäytävällä, jonka taustalla on palmuja, ja kaksi nuorempaa miestä seuraa heitä muutaman metrin päässä. Lause 2: Kolme kurvikasta, kauniisti säähän sopivasti pukeutunutta naista käveli jalkakäytävää pitkin palmupuiden keskellä kahden miehen seuratessa heitä saadakseen heidän numeronsa.</w:t>
      </w:r>
    </w:p>
    <w:p>
      <w:r>
        <w:rPr>
          <w:b/>
        </w:rPr>
        <w:t xml:space="preserve">Tulos</w:t>
      </w:r>
    </w:p>
    <w:p>
      <w:r>
        <w:t xml:space="preserve">Kolme naista on lihavia.</w:t>
      </w:r>
    </w:p>
    <w:p>
      <w:r>
        <w:rPr>
          <w:b/>
        </w:rPr>
        <w:t xml:space="preserve">Esimerkki 0,4768</w:t>
      </w:r>
    </w:p>
    <w:p>
      <w:r>
        <w:t xml:space="preserve">Lause 1: Nuori tyttö, joka istuu jättimäisen oranssin kurpitsan päällä ja jota ympäröivät kukkaruukut, hymyilee kameralle. Lause 2: Tyttö istuu kurpitsan päällä ruusujen ympäröimänä.</w:t>
      </w:r>
    </w:p>
    <w:p>
      <w:r>
        <w:rPr>
          <w:b/>
        </w:rPr>
        <w:t xml:space="preserve">Tulos</w:t>
      </w:r>
    </w:p>
    <w:p>
      <w:r>
        <w:t xml:space="preserve">Nuori tyttö on kukkaruukkujen ympäröimänä.</w:t>
      </w:r>
    </w:p>
    <w:p>
      <w:r>
        <w:rPr>
          <w:b/>
        </w:rPr>
        <w:t xml:space="preserve">Esimerkki 0.4769</w:t>
      </w:r>
    </w:p>
    <w:p>
      <w:r>
        <w:t xml:space="preserve">Lause 1: Mies istuu ratsastavan hevosen selässä ja pitää tiukasti kiinni, kun yleisö katselee rodeossa. Lause 2: Välimäen rodeon viimeinen kierros yleisön katselemana.</w:t>
      </w:r>
    </w:p>
    <w:p>
      <w:r>
        <w:rPr>
          <w:b/>
        </w:rPr>
        <w:t xml:space="preserve">Tulos</w:t>
      </w:r>
    </w:p>
    <w:p>
      <w:r>
        <w:t xml:space="preserve">Mies ratsastaa villihevosella.</w:t>
      </w:r>
    </w:p>
    <w:p>
      <w:r>
        <w:rPr>
          <w:b/>
        </w:rPr>
        <w:t xml:space="preserve">Esimerkki 0,4770</w:t>
      </w:r>
    </w:p>
    <w:p>
      <w:r>
        <w:t xml:space="preserve">Lause 1: Koira on kahlaillut matalassa vedessä päästäkseen kalliolle. Lause 2: Koira saavuttaa suuren kallion.</w:t>
      </w:r>
    </w:p>
    <w:p>
      <w:r>
        <w:rPr>
          <w:b/>
        </w:rPr>
        <w:t xml:space="preserve">Tulos</w:t>
      </w:r>
    </w:p>
    <w:p>
      <w:r>
        <w:t xml:space="preserve">Koira, jolla on märät jalat.</w:t>
      </w:r>
    </w:p>
    <w:p>
      <w:r>
        <w:rPr>
          <w:b/>
        </w:rPr>
        <w:t xml:space="preserve">Esimerkki 0,4771</w:t>
      </w:r>
    </w:p>
    <w:p>
      <w:r>
        <w:t xml:space="preserve">Lause 1: Kaksi koiraa jahtaa toisiaan pihalla. Lause 2: koira on labradorinnoutaja</w:t>
      </w:r>
    </w:p>
    <w:p>
      <w:r>
        <w:rPr>
          <w:b/>
        </w:rPr>
        <w:t xml:space="preserve">Tulos</w:t>
      </w:r>
    </w:p>
    <w:p>
      <w:r>
        <w:t xml:space="preserve">kaksi koiraa juoksee</w:t>
      </w:r>
    </w:p>
    <w:p>
      <w:r>
        <w:rPr>
          <w:b/>
        </w:rPr>
        <w:t xml:space="preserve">Esimerkki 0.4772</w:t>
      </w:r>
    </w:p>
    <w:p>
      <w:r>
        <w:t xml:space="preserve">Lause 1: Nainen kävelee punaisen laukun kanssa. Lause 2: Nainen kävelee punaisen Prada-laukun kanssa.</w:t>
      </w:r>
    </w:p>
    <w:p>
      <w:r>
        <w:rPr>
          <w:b/>
        </w:rPr>
        <w:t xml:space="preserve">Tulos</w:t>
      </w:r>
    </w:p>
    <w:p>
      <w:r>
        <w:t xml:space="preserve">Nainen kävelee laukku kädessään.</w:t>
      </w:r>
    </w:p>
    <w:p>
      <w:r>
        <w:rPr>
          <w:b/>
        </w:rPr>
        <w:t xml:space="preserve">Esimerkki 0,4773</w:t>
      </w:r>
    </w:p>
    <w:p>
      <w:r>
        <w:t xml:space="preserve">Lause 1: Kaksi miestä seisoo norsun kanssa rakennuksen vieressä. Lause 2: Kaksi ihmistä ja eläin ovat ulkona.</w:t>
      </w:r>
    </w:p>
    <w:p>
      <w:r>
        <w:rPr>
          <w:b/>
        </w:rPr>
        <w:t xml:space="preserve">Tulos</w:t>
      </w:r>
    </w:p>
    <w:p>
      <w:r>
        <w:t xml:space="preserve">Ihmiset seisovat.</w:t>
      </w:r>
    </w:p>
    <w:p>
      <w:r>
        <w:rPr>
          <w:b/>
        </w:rPr>
        <w:t xml:space="preserve">Esimerkki 0,4774</w:t>
      </w:r>
    </w:p>
    <w:p>
      <w:r>
        <w:t xml:space="preserve">Lause 1: Ihmisjoukko kävelee kaupungin katua pitkin. Lause 2: Aurinko paistaa kirkkaasti ja on melko kuuma.</w:t>
      </w:r>
    </w:p>
    <w:p>
      <w:r>
        <w:rPr>
          <w:b/>
        </w:rPr>
        <w:t xml:space="preserve">Tulos</w:t>
      </w:r>
    </w:p>
    <w:p>
      <w:r>
        <w:t xml:space="preserve">Joukko ihmisiä kävelee kadulla.</w:t>
      </w:r>
    </w:p>
    <w:p>
      <w:r>
        <w:rPr>
          <w:b/>
        </w:rPr>
        <w:t xml:space="preserve">Esimerkki 0,4775</w:t>
      </w:r>
    </w:p>
    <w:p>
      <w:r>
        <w:t xml:space="preserve">Lause 1: Sinipaitainen mies katsoo historiallisen punaisen paloauton konepellin alle ulkoilmassa. Lause 2: Mies korjaa paloautoa.</w:t>
      </w:r>
    </w:p>
    <w:p>
      <w:r>
        <w:rPr>
          <w:b/>
        </w:rPr>
        <w:t xml:space="preserve">Tulos</w:t>
      </w:r>
    </w:p>
    <w:p>
      <w:r>
        <w:t xml:space="preserve">mies katsoo paloautoa</w:t>
      </w:r>
    </w:p>
    <w:p>
      <w:r>
        <w:rPr>
          <w:b/>
        </w:rPr>
        <w:t xml:space="preserve">Esimerkki 0,4776</w:t>
      </w:r>
    </w:p>
    <w:p>
      <w:r>
        <w:t xml:space="preserve">Lause 1: Ryhmä työntekijöitä seisoo projektinsa ympärillä. Lause 2: Ryhmä miehiä seisoo projektinsa ympärillä.</w:t>
      </w:r>
    </w:p>
    <w:p>
      <w:r>
        <w:rPr>
          <w:b/>
        </w:rPr>
        <w:t xml:space="preserve">Tulos</w:t>
      </w:r>
    </w:p>
    <w:p>
      <w:r>
        <w:t xml:space="preserve">Joukko ihmisiä seisoo.</w:t>
      </w:r>
    </w:p>
    <w:p>
      <w:r>
        <w:rPr>
          <w:b/>
        </w:rPr>
        <w:t xml:space="preserve">Esimerkki 0,4777</w:t>
      </w:r>
    </w:p>
    <w:p>
      <w:r>
        <w:t xml:space="preserve">Lause 1: Pieni tyttö kävelee puiden reunustamaa tietä pitkin. Lause 2: Pieni tyttö kävelee ulkona aurinkoisena päivänä.</w:t>
      </w:r>
    </w:p>
    <w:p>
      <w:r>
        <w:rPr>
          <w:b/>
        </w:rPr>
        <w:t xml:space="preserve">Tulos</w:t>
      </w:r>
    </w:p>
    <w:p>
      <w:r>
        <w:t xml:space="preserve">Pieni tyttö kävelee ulkona.</w:t>
      </w:r>
    </w:p>
    <w:p>
      <w:r>
        <w:rPr>
          <w:b/>
        </w:rPr>
        <w:t xml:space="preserve">Esimerkki 0,4778</w:t>
      </w:r>
    </w:p>
    <w:p>
      <w:r>
        <w:t xml:space="preserve">Lause 1: Polkupyöräilevä mies ajaa pientä katua pitkin, kun kuorma-auto ajaa hänen takanaan. Lause 2: Polkupyöräilevä mies ajaa pyörällään pientä katua pitkin kotinsa lähellä, kun autotalliauto ajaa lähellä hänen takanaan.</w:t>
      </w:r>
    </w:p>
    <w:p>
      <w:r>
        <w:rPr>
          <w:b/>
        </w:rPr>
        <w:t xml:space="preserve">Tulos</w:t>
      </w:r>
    </w:p>
    <w:p>
      <w:r>
        <w:t xml:space="preserve">Pyöräilevä mies ajaa pyörällään vilkkaasti liikennöidyllä tiellä, kun rekka ajaa lähellä perässä.</w:t>
      </w:r>
    </w:p>
    <w:p>
      <w:r>
        <w:rPr>
          <w:b/>
        </w:rPr>
        <w:t xml:space="preserve">Esimerkki 0,4779</w:t>
      </w:r>
    </w:p>
    <w:p>
      <w:r>
        <w:t xml:space="preserve">Lause 1: Itämainen nainen käsittelee hedelmätarjottimella ja hymyilee samalla, kun häntä ympäröi joukko samanlaisia hedelmätarjottimia värikkäässä esillepanossa. Lause 2: Nainen on työntekijä.</w:t>
      </w:r>
    </w:p>
    <w:p>
      <w:r>
        <w:rPr>
          <w:b/>
        </w:rPr>
        <w:t xml:space="preserve">Tulos</w:t>
      </w:r>
    </w:p>
    <w:p>
      <w:r>
        <w:t xml:space="preserve">Nainen on vuorovaikutuksessa hedelmätarjottimen kanssa hedelmäesittelyn keskellä.</w:t>
      </w:r>
    </w:p>
    <w:p>
      <w:r>
        <w:rPr>
          <w:b/>
        </w:rPr>
        <w:t xml:space="preserve">Esimerkki 0,4780</w:t>
      </w:r>
    </w:p>
    <w:p>
      <w:r>
        <w:t xml:space="preserve">Lause 1: Tyttö tanssii jalkakäytävällä. Lause 2: B-tyttö teki ulkona siistejä break-tanssiliikkeitä.</w:t>
      </w:r>
    </w:p>
    <w:p>
      <w:r>
        <w:rPr>
          <w:b/>
        </w:rPr>
        <w:t xml:space="preserve">Tulos</w:t>
      </w:r>
    </w:p>
    <w:p>
      <w:r>
        <w:t xml:space="preserve">Tyttö liikkuu ulkona.</w:t>
      </w:r>
    </w:p>
    <w:p>
      <w:r>
        <w:rPr>
          <w:b/>
        </w:rPr>
        <w:t xml:space="preserve">Esimerkki 0,4781</w:t>
      </w:r>
    </w:p>
    <w:p>
      <w:r>
        <w:t xml:space="preserve">Lause 1: Sinisellä muovituolilla istuva vaaleanpunaiseen paitaan pukeutunut mies kuorii hedelmiä kulhoon. Lause 2: Kulho on valkoinen.</w:t>
      </w:r>
    </w:p>
    <w:p>
      <w:r>
        <w:rPr>
          <w:b/>
        </w:rPr>
        <w:t xml:space="preserve">Tulos</w:t>
      </w:r>
    </w:p>
    <w:p>
      <w:r>
        <w:t xml:space="preserve">Joku kuorii hedelmiä.</w:t>
      </w:r>
    </w:p>
    <w:p>
      <w:r>
        <w:rPr>
          <w:b/>
        </w:rPr>
        <w:t xml:space="preserve">Esimerkki 0,4782</w:t>
      </w:r>
    </w:p>
    <w:p>
      <w:r>
        <w:t xml:space="preserve">Lause 1: kaksi lasta liukuu liukumäkeä alas. Lause 2: lapset liukuvat sinistä liukumäkeä.</w:t>
      </w:r>
    </w:p>
    <w:p>
      <w:r>
        <w:rPr>
          <w:b/>
        </w:rPr>
        <w:t xml:space="preserve">Tulos</w:t>
      </w:r>
    </w:p>
    <w:p>
      <w:r>
        <w:t xml:space="preserve">lapset liukuvat liukumäessä</w:t>
      </w:r>
    </w:p>
    <w:p>
      <w:r>
        <w:rPr>
          <w:b/>
        </w:rPr>
        <w:t xml:space="preserve">Esimerkki 0,4783</w:t>
      </w:r>
    </w:p>
    <w:p>
      <w:r>
        <w:t xml:space="preserve">Lause 1: Mies liu'uttaa curling-kiveä curling-laitoksessa. Lause 2: Mies liu'uttaa curlingkiveä olympialaisissa.</w:t>
      </w:r>
    </w:p>
    <w:p>
      <w:r>
        <w:rPr>
          <w:b/>
        </w:rPr>
        <w:t xml:space="preserve">Tulos</w:t>
      </w:r>
    </w:p>
    <w:p>
      <w:r>
        <w:t xml:space="preserve">Mies liu'uttaa curlingkiveä.</w:t>
      </w:r>
    </w:p>
    <w:p>
      <w:r>
        <w:rPr>
          <w:b/>
        </w:rPr>
        <w:t xml:space="preserve">Esimerkki 0,4784</w:t>
      </w:r>
    </w:p>
    <w:p>
      <w:r>
        <w:t xml:space="preserve">Lause 1: Jääkiekkoilija katsoo keskittyneesti alaspäin. Lause 2: Pitkä jääkiekkoilija katsoo keskittyneesti alaspäin.</w:t>
      </w:r>
    </w:p>
    <w:p>
      <w:r>
        <w:rPr>
          <w:b/>
        </w:rPr>
        <w:t xml:space="preserve">Tulos</w:t>
      </w:r>
    </w:p>
    <w:p>
      <w:r>
        <w:t xml:space="preserve">Pelaaja katsoo keskittyneesti alaspäin.</w:t>
      </w:r>
    </w:p>
    <w:p>
      <w:r>
        <w:rPr>
          <w:b/>
        </w:rPr>
        <w:t xml:space="preserve">Esimerkki 0,4785</w:t>
      </w:r>
    </w:p>
    <w:p>
      <w:r>
        <w:t xml:space="preserve">Lause 1: Lapset ja heidän vanhempansa kiipeävät metallitorniin. Lause 2: Joukko ihmisiä kiipeää torniin saadakseen paremman näköalan.</w:t>
      </w:r>
    </w:p>
    <w:p>
      <w:r>
        <w:rPr>
          <w:b/>
        </w:rPr>
        <w:t xml:space="preserve">Tulos</w:t>
      </w:r>
    </w:p>
    <w:p>
      <w:r>
        <w:t xml:space="preserve">Joukko ihmisiä kiipeää metallitorniin.</w:t>
      </w:r>
    </w:p>
    <w:p>
      <w:r>
        <w:rPr>
          <w:b/>
        </w:rPr>
        <w:t xml:space="preserve">Esimerkki 0,4786</w:t>
      </w:r>
    </w:p>
    <w:p>
      <w:r>
        <w:t xml:space="preserve">Lause 1: Vihreätukkainen nainen hyppii hulahyppyä. Lause 2: Vihreätukkainen nainen tekee hulahyppyä ystävilleen.</w:t>
      </w:r>
    </w:p>
    <w:p>
      <w:r>
        <w:rPr>
          <w:b/>
        </w:rPr>
        <w:t xml:space="preserve">Tulos</w:t>
      </w:r>
    </w:p>
    <w:p>
      <w:r>
        <w:t xml:space="preserve">Nainen leikkii hulavanteella.</w:t>
      </w:r>
    </w:p>
    <w:p>
      <w:r>
        <w:rPr>
          <w:b/>
        </w:rPr>
        <w:t xml:space="preserve">Esimerkki 0,4787</w:t>
      </w:r>
    </w:p>
    <w:p>
      <w:r>
        <w:t xml:space="preserve">Lause 1: Maa, vesi ja taivas tekevät tästä upean paikan aikalisälle. Lause 2: Maa, vesi ja taivas näyttävät kauniilta auringonlaskun aikaan tällä paikalla</w:t>
      </w:r>
    </w:p>
    <w:p>
      <w:r>
        <w:rPr>
          <w:b/>
        </w:rPr>
        <w:t xml:space="preserve">Tulos</w:t>
      </w:r>
    </w:p>
    <w:p>
      <w:r>
        <w:t xml:space="preserve">Ulkoilmakuvaus näyttää erittäin mukavalta.</w:t>
      </w:r>
    </w:p>
    <w:p>
      <w:r>
        <w:rPr>
          <w:b/>
        </w:rPr>
        <w:t xml:space="preserve">Esimerkki 0,4788</w:t>
      </w:r>
    </w:p>
    <w:p>
      <w:r>
        <w:t xml:space="preserve">Lause 1: Tummahiuksisella miehellä, jolla on yllään sungalssit, valkoinen paita ja farkut, on kädessään kitara ja hän istuu mikrofonin edessä. Lause 2: mies pitää ilmaiskonsertin</w:t>
      </w:r>
    </w:p>
    <w:p>
      <w:r>
        <w:rPr>
          <w:b/>
        </w:rPr>
        <w:t xml:space="preserve">Tulos</w:t>
      </w:r>
    </w:p>
    <w:p>
      <w:r>
        <w:t xml:space="preserve">mies pitää kitaraa</w:t>
      </w:r>
    </w:p>
    <w:p>
      <w:r>
        <w:rPr>
          <w:b/>
        </w:rPr>
        <w:t xml:space="preserve">Esimerkki 0,4789</w:t>
      </w:r>
    </w:p>
    <w:p>
      <w:r>
        <w:t xml:space="preserve">Lause 1: Koira kiipeää vedestä kepin avulla. Lause 2: Koira oli järvessä.</w:t>
      </w:r>
    </w:p>
    <w:p>
      <w:r>
        <w:rPr>
          <w:b/>
        </w:rPr>
        <w:t xml:space="preserve">Tulos</w:t>
      </w:r>
    </w:p>
    <w:p>
      <w:r>
        <w:t xml:space="preserve">Koira leikki noutoa.</w:t>
      </w:r>
    </w:p>
    <w:p>
      <w:r>
        <w:rPr>
          <w:b/>
        </w:rPr>
        <w:t xml:space="preserve">Esimerkki 0,4790</w:t>
      </w:r>
    </w:p>
    <w:p>
      <w:r>
        <w:t xml:space="preserve">Lause 1: Aasialainen tyttö pitelee kukkia korealaisten symbolien alla. Lause 2: Aasialainen tyttö seisoo ulkona ja pitää kiinni kukista.</w:t>
      </w:r>
    </w:p>
    <w:p>
      <w:r>
        <w:rPr>
          <w:b/>
        </w:rPr>
        <w:t xml:space="preserve">Tulos</w:t>
      </w:r>
    </w:p>
    <w:p>
      <w:r>
        <w:t xml:space="preserve">Aasialainen tyttö, joka pitää kiinni kukkakimpusta.</w:t>
      </w:r>
    </w:p>
    <w:p>
      <w:r>
        <w:rPr>
          <w:b/>
        </w:rPr>
        <w:t xml:space="preserve">Esimerkki 0,4791</w:t>
      </w:r>
    </w:p>
    <w:p>
      <w:r>
        <w:t xml:space="preserve">Lause 1: Suuri sinipukuinen nainen ja suuri valkoihoinen mies nauttivat ateriasta. Lause 2: Valkoiseen pukeutunut mies ja hänen siniseen paitaan pukeutunut vaimonsa nauttivat hääpäiväillallisesta.</w:t>
      </w:r>
    </w:p>
    <w:p>
      <w:r>
        <w:rPr>
          <w:b/>
        </w:rPr>
        <w:t xml:space="preserve">Tulos</w:t>
      </w:r>
    </w:p>
    <w:p>
      <w:r>
        <w:t xml:space="preserve">Valkopukuinen kookas mies ja sinipaitainen nainen nauttivat ruokaa.</w:t>
      </w:r>
    </w:p>
    <w:p>
      <w:r>
        <w:rPr>
          <w:b/>
        </w:rPr>
        <w:t xml:space="preserve">Esimerkki 0,4792</w:t>
      </w:r>
    </w:p>
    <w:p>
      <w:r>
        <w:t xml:space="preserve">Lause 1: Kaksi miestä tiilenpunaisissa työasuissa seisoo kahvilan edessä, jossa on avoin kyltti. Lause 2: Kaksi miestä on menossa lounaalle kahvilaan.</w:t>
      </w:r>
    </w:p>
    <w:p>
      <w:r>
        <w:rPr>
          <w:b/>
        </w:rPr>
        <w:t xml:space="preserve">Tulos</w:t>
      </w:r>
    </w:p>
    <w:p>
      <w:r>
        <w:t xml:space="preserve">Kaksi leikkaushameisiin pukeutunutta miestä seisoo ruokapaikan ulkopuolella.</w:t>
      </w:r>
    </w:p>
    <w:p>
      <w:r>
        <w:rPr>
          <w:b/>
        </w:rPr>
        <w:t xml:space="preserve">Esimerkki 0,4793</w:t>
      </w:r>
    </w:p>
    <w:p>
      <w:r>
        <w:t xml:space="preserve">Lause 1: Kaksi ihmistä ajaa moottoripyörällä kaupungin kadulla kahvilan edessä, jossa on ulkotiloja. Lause 2: Ihmiset kulkevat kaupungin läpi.</w:t>
      </w:r>
    </w:p>
    <w:p>
      <w:r>
        <w:rPr>
          <w:b/>
        </w:rPr>
        <w:t xml:space="preserve">Tulos</w:t>
      </w:r>
    </w:p>
    <w:p>
      <w:r>
        <w:t xml:space="preserve">Ihmiset ratsastavat.</w:t>
      </w:r>
    </w:p>
    <w:p>
      <w:r>
        <w:rPr>
          <w:b/>
        </w:rPr>
        <w:t xml:space="preserve">Esimerkki 0,4794</w:t>
      </w:r>
    </w:p>
    <w:p>
      <w:r>
        <w:t xml:space="preserve">Lause 1: Mummo ja kaksi lapsenlasta paidassa ja shortseissa poseeraavat kuvaa varten. Lause 2: Lapset ja mummo ovat pukeutuneet samanlaisiin asuihin.</w:t>
      </w:r>
    </w:p>
    <w:p>
      <w:r>
        <w:rPr>
          <w:b/>
        </w:rPr>
        <w:t xml:space="preserve">Tulos</w:t>
      </w:r>
    </w:p>
    <w:p>
      <w:r>
        <w:t xml:space="preserve">Lapset ottavat kuvan isoäitinsä kanssa.</w:t>
      </w:r>
    </w:p>
    <w:p>
      <w:r>
        <w:rPr>
          <w:b/>
        </w:rPr>
        <w:t xml:space="preserve">Esimerkki 0,4795</w:t>
      </w:r>
    </w:p>
    <w:p>
      <w:r>
        <w:t xml:space="preserve">Lause 1: lumilautailija hyppää ilmassa, taustalla hiihtohissillä ajava henkilö Lause 2: lumilautailija hyppää iloisesti ilmassa.</w:t>
      </w:r>
    </w:p>
    <w:p>
      <w:r>
        <w:rPr>
          <w:b/>
        </w:rPr>
        <w:t xml:space="preserve">Tulos</w:t>
      </w:r>
    </w:p>
    <w:p>
      <w:r>
        <w:t xml:space="preserve">lumilautailija hyppää ilmassa</w:t>
      </w:r>
    </w:p>
    <w:p>
      <w:r>
        <w:rPr>
          <w:b/>
        </w:rPr>
        <w:t xml:space="preserve">Esimerkki 0,4796</w:t>
      </w:r>
    </w:p>
    <w:p>
      <w:r>
        <w:t xml:space="preserve">Lause 1: Kirkkaanväriseen mekkoon pukeutunut lapsi vilahtaa aidan raosta. Lause 2: Pieni tyttö katselee koiraa aidan toisella puolella.</w:t>
      </w:r>
    </w:p>
    <w:p>
      <w:r>
        <w:rPr>
          <w:b/>
        </w:rPr>
        <w:t xml:space="preserve">Tulos</w:t>
      </w:r>
    </w:p>
    <w:p>
      <w:r>
        <w:t xml:space="preserve">Pikkutyttö katselee aidan halki.</w:t>
      </w:r>
    </w:p>
    <w:p>
      <w:r>
        <w:rPr>
          <w:b/>
        </w:rPr>
        <w:t xml:space="preserve">Esimerkki 0,4797</w:t>
      </w:r>
    </w:p>
    <w:p>
      <w:r>
        <w:t xml:space="preserve">Lause 1: Tämä punainen polkupyörä on erittäin hieno, haluaisin sellaisen. Lause 2: Punaisessa pyörässä on virrat.</w:t>
      </w:r>
    </w:p>
    <w:p>
      <w:r>
        <w:rPr>
          <w:b/>
        </w:rPr>
        <w:t xml:space="preserve">Tulos</w:t>
      </w:r>
    </w:p>
    <w:p>
      <w:r>
        <w:t xml:space="preserve">Punaisen värinen pyörä on mukava.</w:t>
      </w:r>
    </w:p>
    <w:p>
      <w:r>
        <w:rPr>
          <w:b/>
        </w:rPr>
        <w:t xml:space="preserve">Esimerkki 0,4798</w:t>
      </w:r>
    </w:p>
    <w:p>
      <w:r>
        <w:t xml:space="preserve">Lause 1: Joukko ihmisiä on ulkona, ja joillakin heistä on päässään suojakypärät. Lause 2: Ihmiset työskentelevät rakennustyömaalla.</w:t>
      </w:r>
    </w:p>
    <w:p>
      <w:r>
        <w:rPr>
          <w:b/>
        </w:rPr>
        <w:t xml:space="preserve">Tulos</w:t>
      </w:r>
    </w:p>
    <w:p>
      <w:r>
        <w:t xml:space="preserve">Ulkona on ihmisiä.</w:t>
      </w:r>
    </w:p>
    <w:p>
      <w:r>
        <w:rPr>
          <w:b/>
        </w:rPr>
        <w:t xml:space="preserve">Esimerkki 0,4799</w:t>
      </w:r>
    </w:p>
    <w:p>
      <w:r>
        <w:t xml:space="preserve">Lause 1: Tiedemuseossa katsomassa kaukoputken läpi. Lause 2: Tiedemies katsoo kaukoputken läpi museossa.</w:t>
      </w:r>
    </w:p>
    <w:p>
      <w:r>
        <w:rPr>
          <w:b/>
        </w:rPr>
        <w:t xml:space="preserve">Tulos</w:t>
      </w:r>
    </w:p>
    <w:p>
      <w:r>
        <w:t xml:space="preserve">Henkilö katsoo kaukoputken läpi museonäyttelyssä.</w:t>
      </w:r>
    </w:p>
    <w:p>
      <w:r>
        <w:rPr>
          <w:b/>
        </w:rPr>
        <w:t xml:space="preserve">Esimerkki 0.4800</w:t>
      </w:r>
    </w:p>
    <w:p>
      <w:r>
        <w:t xml:space="preserve">Lause 1: Tarjoilija tarjoilee keittoa kahdelle naiselle ja yhdelle miehelle. Lause 2: ihmiset lounastauollaan</w:t>
      </w:r>
    </w:p>
    <w:p>
      <w:r>
        <w:rPr>
          <w:b/>
        </w:rPr>
        <w:t xml:space="preserve">Tulos</w:t>
      </w:r>
    </w:p>
    <w:p>
      <w:r>
        <w:t xml:space="preserve">tarjoilija palvelee asiakkaita</w:t>
      </w:r>
    </w:p>
    <w:p>
      <w:r>
        <w:rPr>
          <w:b/>
        </w:rPr>
        <w:t xml:space="preserve">Esimerkki 0.4801</w:t>
      </w:r>
    </w:p>
    <w:p>
      <w:r>
        <w:t xml:space="preserve">Lause 1: Kolme ihmistä puhuu lentokentän edessä Lause 2: Kolme ystävää puhuu toisilleen paikallisen lentokentän edessä.</w:t>
      </w:r>
    </w:p>
    <w:p>
      <w:r>
        <w:rPr>
          <w:b/>
        </w:rPr>
        <w:t xml:space="preserve">Tulos</w:t>
      </w:r>
    </w:p>
    <w:p>
      <w:r>
        <w:t xml:space="preserve">Kolme ihmistä puhuu lentokentällä.</w:t>
      </w:r>
    </w:p>
    <w:p>
      <w:r>
        <w:rPr>
          <w:b/>
        </w:rPr>
        <w:t xml:space="preserve">Esimerkki 0.4802</w:t>
      </w:r>
    </w:p>
    <w:p>
      <w:r>
        <w:t xml:space="preserve">Lause 1: Vaalea tyttö, jolla on valkoinen ja musta höyhenboa ja harmaa t-paita, tanssii nuorten ihmisten joukossa. Lause 2: Vaalea tyttö tanssii ystäviensä kanssa.</w:t>
      </w:r>
    </w:p>
    <w:p>
      <w:r>
        <w:rPr>
          <w:b/>
        </w:rPr>
        <w:t xml:space="preserve">Tulos</w:t>
      </w:r>
    </w:p>
    <w:p>
      <w:r>
        <w:t xml:space="preserve">Tyttö tanssii joillekin ihmisille</w:t>
      </w:r>
    </w:p>
    <w:p>
      <w:r>
        <w:rPr>
          <w:b/>
        </w:rPr>
        <w:t xml:space="preserve">Esimerkki 0.4803</w:t>
      </w:r>
    </w:p>
    <w:p>
      <w:r>
        <w:t xml:space="preserve">Lause 1: Joukko ihmisiä juoksee kadulla. Lause 2: Kadulla juoksee miehiä ja naisia.</w:t>
      </w:r>
    </w:p>
    <w:p>
      <w:r>
        <w:rPr>
          <w:b/>
        </w:rPr>
        <w:t xml:space="preserve">Tulos</w:t>
      </w:r>
    </w:p>
    <w:p>
      <w:r>
        <w:t xml:space="preserve">Ihmiset juoksevat.</w:t>
      </w:r>
    </w:p>
    <w:p>
      <w:r>
        <w:rPr>
          <w:b/>
        </w:rPr>
        <w:t xml:space="preserve">Esimerkki 0.4804</w:t>
      </w:r>
    </w:p>
    <w:p>
      <w:r>
        <w:t xml:space="preserve">Lause 1: Henkilö, jolla on kypärä ja tummat lumihousut, seisoo lumilaudalla alustalla tasapainoillen kädet ilmassa ja katsoen alaspäin. Lause 2: Henkilö saa valmiudet lumilautailla alas ramppia.</w:t>
      </w:r>
    </w:p>
    <w:p>
      <w:r>
        <w:rPr>
          <w:b/>
        </w:rPr>
        <w:t xml:space="preserve">Tulos</w:t>
      </w:r>
    </w:p>
    <w:p>
      <w:r>
        <w:t xml:space="preserve">Lumilaudalla oleva henkilö tasapainoilee alustalla.</w:t>
      </w:r>
    </w:p>
    <w:p>
      <w:r>
        <w:rPr>
          <w:b/>
        </w:rPr>
        <w:t xml:space="preserve">Esimerkki 0.4805</w:t>
      </w:r>
    </w:p>
    <w:p>
      <w:r>
        <w:t xml:space="preserve">Lause 1: Katulamppu valaisee miestä, kun hän kävelee yöllä kohti komeaa tiilirakennusta, jossa on siniset ovet. Lause 2: Mustatakkinen mies kävelee yöllä kohti hienoa hotellia.</w:t>
      </w:r>
    </w:p>
    <w:p>
      <w:r>
        <w:rPr>
          <w:b/>
        </w:rPr>
        <w:t xml:space="preserve">Tulos</w:t>
      </w:r>
    </w:p>
    <w:p>
      <w:r>
        <w:t xml:space="preserve">Mies on valaistu.</w:t>
      </w:r>
    </w:p>
    <w:p>
      <w:r>
        <w:rPr>
          <w:b/>
        </w:rPr>
        <w:t xml:space="preserve">Esimerkki 0.4806</w:t>
      </w:r>
    </w:p>
    <w:p>
      <w:r>
        <w:t xml:space="preserve">Lause 1: 4 ihmistä meloo jokea pitkin vanhassa kanootissa, joka istuu matalalla vedessä. Lause 2: Neljä ihmistä on veden päällä veneessä.</w:t>
      </w:r>
    </w:p>
    <w:p>
      <w:r>
        <w:rPr>
          <w:b/>
        </w:rPr>
        <w:t xml:space="preserve">Tulos</w:t>
      </w:r>
    </w:p>
    <w:p>
      <w:r>
        <w:t xml:space="preserve">Ryhmä ihmisiä on joella kanootissa, joka ottaa vettä.</w:t>
      </w:r>
    </w:p>
    <w:p>
      <w:r>
        <w:rPr>
          <w:b/>
        </w:rPr>
        <w:t xml:space="preserve">Esimerkki 0.4807</w:t>
      </w:r>
    </w:p>
    <w:p>
      <w:r>
        <w:t xml:space="preserve">Lause 1: Cowboy liassa maassa hevosen vieressä. Lause 2: Cowboy heitettiin hevosen selästä.</w:t>
      </w:r>
    </w:p>
    <w:p>
      <w:r>
        <w:rPr>
          <w:b/>
        </w:rPr>
        <w:t xml:space="preserve">Tulos</w:t>
      </w:r>
    </w:p>
    <w:p>
      <w:r>
        <w:t xml:space="preserve">Hevonen ja sen ratsastaja.</w:t>
      </w:r>
    </w:p>
    <w:p>
      <w:r>
        <w:rPr>
          <w:b/>
        </w:rPr>
        <w:t xml:space="preserve">Esimerkki 0.4808</w:t>
      </w:r>
    </w:p>
    <w:p>
      <w:r>
        <w:t xml:space="preserve">Lause 1: Mustapaitainen nainen seisoo julkisten käymälöiden vieressä. Lause 2: Mustapaitainen nainen odottaa ystäväänsä.</w:t>
      </w:r>
    </w:p>
    <w:p>
      <w:r>
        <w:rPr>
          <w:b/>
        </w:rPr>
        <w:t xml:space="preserve">Tulos</w:t>
      </w:r>
    </w:p>
    <w:p>
      <w:r>
        <w:t xml:space="preserve">Nainen seisoo vessan vieressä.</w:t>
      </w:r>
    </w:p>
    <w:p>
      <w:r>
        <w:rPr>
          <w:b/>
        </w:rPr>
        <w:t xml:space="preserve">Esimerkki 0.4809</w:t>
      </w:r>
    </w:p>
    <w:p>
      <w:r>
        <w:t xml:space="preserve">Lause 1: Kaksi mustaa ja yksi valkoinen rakennusmies työskentelevät ulkona. Lause 2: Rakennustyöntekijät rakentavat koulua.</w:t>
      </w:r>
    </w:p>
    <w:p>
      <w:r>
        <w:rPr>
          <w:b/>
        </w:rPr>
        <w:t xml:space="preserve">Tulos</w:t>
      </w:r>
    </w:p>
    <w:p>
      <w:r>
        <w:t xml:space="preserve">Työntekijät ovat ulkona.</w:t>
      </w:r>
    </w:p>
    <w:p>
      <w:r>
        <w:rPr>
          <w:b/>
        </w:rPr>
        <w:t xml:space="preserve">Esimerkki 0.4810</w:t>
      </w:r>
    </w:p>
    <w:p>
      <w:r>
        <w:t xml:space="preserve">Lause 1: Hauska jammailusessio, jossa kitaristi, rumpalit ja piano liikuttavat vanhusta tanssimaan. Lause 2: Mies harjoittelee debyyttiään varten teatteria varten.</w:t>
      </w:r>
    </w:p>
    <w:p>
      <w:r>
        <w:rPr>
          <w:b/>
        </w:rPr>
        <w:t xml:space="preserve">Tulos</w:t>
      </w:r>
    </w:p>
    <w:p>
      <w:r>
        <w:t xml:space="preserve">siellä on mies tanssimassa</w:t>
      </w:r>
    </w:p>
    <w:p>
      <w:r>
        <w:rPr>
          <w:b/>
        </w:rPr>
        <w:t xml:space="preserve">Esimerkki 0.4811</w:t>
      </w:r>
    </w:p>
    <w:p>
      <w:r>
        <w:t xml:space="preserve">Lause 1: Mies, jolla on punainen NYC-kirjoitus, katsoo kaukaisuuteen. Lause 2: Hattu on NYC:stä.</w:t>
      </w:r>
    </w:p>
    <w:p>
      <w:r>
        <w:rPr>
          <w:b/>
        </w:rPr>
        <w:t xml:space="preserve">Tulos</w:t>
      </w:r>
    </w:p>
    <w:p>
      <w:r>
        <w:t xml:space="preserve">Miehellä on yllään matkamuisto New Yorkista.</w:t>
      </w:r>
    </w:p>
    <w:p>
      <w:r>
        <w:rPr>
          <w:b/>
        </w:rPr>
        <w:t xml:space="preserve">Esimerkki 0.4812</w:t>
      </w:r>
    </w:p>
    <w:p>
      <w:r>
        <w:t xml:space="preserve">Lause 1: Suuri, mustiin pukeutunut nainen, jolla on pitkät vaaleanpunaiset hiukset, makaa puunrungolla ja puhuu vieressä kyyristyneelle miehelle. Lause 2: Mies ja nainen keskustelevat puun alla piknikillä.</w:t>
      </w:r>
    </w:p>
    <w:p>
      <w:r>
        <w:rPr>
          <w:b/>
        </w:rPr>
        <w:t xml:space="preserve">Tulos</w:t>
      </w:r>
    </w:p>
    <w:p>
      <w:r>
        <w:t xml:space="preserve">Kaksi ihmistä puhuu toisilleen.</w:t>
      </w:r>
    </w:p>
    <w:p>
      <w:r>
        <w:rPr>
          <w:b/>
        </w:rPr>
        <w:t xml:space="preserve">Esimerkki 0.4813</w:t>
      </w:r>
    </w:p>
    <w:p>
      <w:r>
        <w:t xml:space="preserve">Lause 1: Nuorilla naisilla on vaaleanpunainen takki. Lause 2: Tytöt ovat sateessa</w:t>
      </w:r>
    </w:p>
    <w:p>
      <w:r>
        <w:rPr>
          <w:b/>
        </w:rPr>
        <w:t xml:space="preserve">Tulos</w:t>
      </w:r>
    </w:p>
    <w:p>
      <w:r>
        <w:t xml:space="preserve">Naiset yllään takki</w:t>
      </w:r>
    </w:p>
    <w:p>
      <w:r>
        <w:rPr>
          <w:b/>
        </w:rPr>
        <w:t xml:space="preserve">Esimerkki 0.4814</w:t>
      </w:r>
    </w:p>
    <w:p>
      <w:r>
        <w:t xml:space="preserve">Lause 1: Lumilautailija, jolla on musta takki, musta hattu ja valkoiset housut, kääntyy ylösalaisin lumilautaillessaan mäkeä alas. Lause 2: Lumilautailija valkoisissa housuissa tekee temppua lumilautailukilpailussa.</w:t>
      </w:r>
    </w:p>
    <w:p>
      <w:r>
        <w:rPr>
          <w:b/>
        </w:rPr>
        <w:t xml:space="preserve">Tulos</w:t>
      </w:r>
    </w:p>
    <w:p>
      <w:r>
        <w:t xml:space="preserve">Lumilautailija, jolla on musta takki ja hattu, tekee lumilautailutemppua mäkeä alaspäin.</w:t>
      </w:r>
    </w:p>
    <w:p>
      <w:r>
        <w:rPr>
          <w:b/>
        </w:rPr>
        <w:t xml:space="preserve">Esimerkki 0.4815</w:t>
      </w:r>
    </w:p>
    <w:p>
      <w:r>
        <w:t xml:space="preserve">Lause 1: Musta koira ja ruskeavalkoinen koira leikkivät kepillä vedessä. Lause 2: Koirat leikkivät yhdessä.</w:t>
      </w:r>
    </w:p>
    <w:p>
      <w:r>
        <w:rPr>
          <w:b/>
        </w:rPr>
        <w:t xml:space="preserve">Tulos</w:t>
      </w:r>
    </w:p>
    <w:p>
      <w:r>
        <w:t xml:space="preserve">Kaikki eläimet leikkivät tikulla.</w:t>
      </w:r>
    </w:p>
    <w:p>
      <w:r>
        <w:rPr>
          <w:b/>
        </w:rPr>
        <w:t xml:space="preserve">Esimerkki 0.4816</w:t>
      </w:r>
    </w:p>
    <w:p>
      <w:r>
        <w:t xml:space="preserve">Lause 1: Nunnan asuun pukeutunut rähjäinen mies polttaa savuketta. Lause 2: Mies tupakoi oudossa näytelmässä.</w:t>
      </w:r>
    </w:p>
    <w:p>
      <w:r>
        <w:rPr>
          <w:b/>
        </w:rPr>
        <w:t xml:space="preserve">Tulos</w:t>
      </w:r>
    </w:p>
    <w:p>
      <w:r>
        <w:t xml:space="preserve">Mies tupakoi.</w:t>
      </w:r>
    </w:p>
    <w:p>
      <w:r>
        <w:rPr>
          <w:b/>
        </w:rPr>
        <w:t xml:space="preserve">Esimerkki 0.4817</w:t>
      </w:r>
    </w:p>
    <w:p>
      <w:r>
        <w:t xml:space="preserve">Lause 1: Vanha nainen, jolla on punainen hame ja hattu, kävelee auringossa. Lause 2: Vanha rouva kävelee kotiin.</w:t>
      </w:r>
    </w:p>
    <w:p>
      <w:r>
        <w:rPr>
          <w:b/>
        </w:rPr>
        <w:t xml:space="preserve">Tulos</w:t>
      </w:r>
    </w:p>
    <w:p>
      <w:r>
        <w:t xml:space="preserve">Vanha nainen on pukeutunut punaiseen.</w:t>
      </w:r>
    </w:p>
    <w:p>
      <w:r>
        <w:rPr>
          <w:b/>
        </w:rPr>
        <w:t xml:space="preserve">Esimerkki 0.4818</w:t>
      </w:r>
    </w:p>
    <w:p>
      <w:r>
        <w:t xml:space="preserve">Lause 1: Pariskunta suutelee kimppu kädessään. Lause 2: Pariskunta suutelee ulkona puistossa, kun toinen pitää kukkakimppua.</w:t>
      </w:r>
    </w:p>
    <w:p>
      <w:r>
        <w:rPr>
          <w:b/>
        </w:rPr>
        <w:t xml:space="preserve">Tulos</w:t>
      </w:r>
    </w:p>
    <w:p>
      <w:r>
        <w:t xml:space="preserve">Pariskunta suutelee toisiaan, kun tyttö pitää kiinni kukkakimpusta.</w:t>
      </w:r>
    </w:p>
    <w:p>
      <w:r>
        <w:rPr>
          <w:b/>
        </w:rPr>
        <w:t xml:space="preserve">Esimerkki 0.4819</w:t>
      </w:r>
    </w:p>
    <w:p>
      <w:r>
        <w:t xml:space="preserve">Lause 1: Joukko miehiä kaivaa lapioineen suolaa. Lause 2: Ryhmä työntekijöitä lapioi suolaa vuodon jälkeen.</w:t>
      </w:r>
    </w:p>
    <w:p>
      <w:r>
        <w:rPr>
          <w:b/>
        </w:rPr>
        <w:t xml:space="preserve">Tulos</w:t>
      </w:r>
    </w:p>
    <w:p>
      <w:r>
        <w:t xml:space="preserve">Jotkut miehet kaivavat.</w:t>
      </w:r>
    </w:p>
    <w:p>
      <w:r>
        <w:rPr>
          <w:b/>
        </w:rPr>
        <w:t xml:space="preserve">Esimerkki 0.4820</w:t>
      </w:r>
    </w:p>
    <w:p>
      <w:r>
        <w:t xml:space="preserve">Lause 1: Halloween-naamariin pukeutunut naamioitunut mies katselee naista. Lause 2: Mies katsoo vaimoaan halloweenina.</w:t>
      </w:r>
    </w:p>
    <w:p>
      <w:r>
        <w:rPr>
          <w:b/>
        </w:rPr>
        <w:t xml:space="preserve">Tulos</w:t>
      </w:r>
    </w:p>
    <w:p>
      <w:r>
        <w:t xml:space="preserve">henkilö katsoo toista henkilöä</w:t>
      </w:r>
    </w:p>
    <w:p>
      <w:r>
        <w:rPr>
          <w:b/>
        </w:rPr>
        <w:t xml:space="preserve">Esimerkki 0,4821</w:t>
      </w:r>
    </w:p>
    <w:p>
      <w:r>
        <w:t xml:space="preserve">Lause 1: Nainen, jolla on sininen paita ja korvakorut. Lause 2: Naisella on lempipaita ja korvakorut.</w:t>
      </w:r>
    </w:p>
    <w:p>
      <w:r>
        <w:rPr>
          <w:b/>
        </w:rPr>
        <w:t xml:space="preserve">Tulos</w:t>
      </w:r>
    </w:p>
    <w:p>
      <w:r>
        <w:t xml:space="preserve">Naisella on paita ja korvakorut.</w:t>
      </w:r>
    </w:p>
    <w:p>
      <w:r>
        <w:rPr>
          <w:b/>
        </w:rPr>
        <w:t xml:space="preserve">Esimerkki 0.4822</w:t>
      </w:r>
    </w:p>
    <w:p>
      <w:r>
        <w:t xml:space="preserve">Lause 1: Joukko hevosilla ratsastavia ihmisiä vihreissä liiveissä. Lause 2: Jotkut ihmiset ovat metsästämässä.</w:t>
      </w:r>
    </w:p>
    <w:p>
      <w:r>
        <w:rPr>
          <w:b/>
        </w:rPr>
        <w:t xml:space="preserve">Tulos</w:t>
      </w:r>
    </w:p>
    <w:p>
      <w:r>
        <w:t xml:space="preserve">Jotkut ihmiset ratsastavat hevosilla.</w:t>
      </w:r>
    </w:p>
    <w:p>
      <w:r>
        <w:rPr>
          <w:b/>
        </w:rPr>
        <w:t xml:space="preserve">Esimerkki 0.4823</w:t>
      </w:r>
    </w:p>
    <w:p>
      <w:r>
        <w:t xml:space="preserve">Lause 1: Paidaton mies rullaluistimilla suuressa väkijoukossa hikipyyhe, jossa lukee "just love me". Lause 2: Hän pitää paitaansa hauskana.</w:t>
      </w:r>
    </w:p>
    <w:p>
      <w:r>
        <w:rPr>
          <w:b/>
        </w:rPr>
        <w:t xml:space="preserve">Tulos</w:t>
      </w:r>
    </w:p>
    <w:p>
      <w:r>
        <w:t xml:space="preserve">Mies rullaluistelee väkijoukossa.</w:t>
      </w:r>
    </w:p>
    <w:p>
      <w:r>
        <w:rPr>
          <w:b/>
        </w:rPr>
        <w:t xml:space="preserve">Esimerkki 0.4824</w:t>
      </w:r>
    </w:p>
    <w:p>
      <w:r>
        <w:t xml:space="preserve">Lause 1: Monet ihmiset kokoontuvat ulos Aids walk New Yorkiin. Lause 2: Ihmiset kävelevät New Yorkissa.</w:t>
      </w:r>
    </w:p>
    <w:p>
      <w:r>
        <w:rPr>
          <w:b/>
        </w:rPr>
        <w:t xml:space="preserve">Tulos</w:t>
      </w:r>
    </w:p>
    <w:p>
      <w:r>
        <w:t xml:space="preserve">Mies katselee ihmisiä tehdessään pyörätemppunsa</w:t>
      </w:r>
    </w:p>
    <w:p>
      <w:r>
        <w:rPr>
          <w:b/>
        </w:rPr>
        <w:t xml:space="preserve">Esimerkki 0,4825</w:t>
      </w:r>
    </w:p>
    <w:p>
      <w:r>
        <w:t xml:space="preserve">Lause 1: Tummahiuksinen mies, jolla on poninhäntä, aurinkolasit, violetti, keltainen ja vihreä rengasvärinen t-paita ja khakishortsit, kävelee kynsisalonkin ohi. Lause 2: Mies kävelee kauneushoitolan ohi.</w:t>
      </w:r>
    </w:p>
    <w:p>
      <w:r>
        <w:rPr>
          <w:b/>
        </w:rPr>
        <w:t xml:space="preserve">Tulos</w:t>
      </w:r>
    </w:p>
    <w:p>
      <w:r>
        <w:t xml:space="preserve">Mies, jolla on violetit aurinkolasit, rengasvärinen paita, khaki-shortsit ja poninhäntä, kävelee kynsisalonkin ohi.</w:t>
      </w:r>
    </w:p>
    <w:p>
      <w:r>
        <w:rPr>
          <w:b/>
        </w:rPr>
        <w:t xml:space="preserve">Esimerkki 0,4826</w:t>
      </w:r>
    </w:p>
    <w:p>
      <w:r>
        <w:t xml:space="preserve">Lause 1: Pieni valko-ruskea koira juoksee ruohikossa keppi suussaan. Lause 2: Koira juoksi palauttamaan kepin omistajalleen.</w:t>
      </w:r>
    </w:p>
    <w:p>
      <w:r>
        <w:rPr>
          <w:b/>
        </w:rPr>
        <w:t xml:space="preserve">Tulos</w:t>
      </w:r>
    </w:p>
    <w:p>
      <w:r>
        <w:t xml:space="preserve">Ulkona on koira.</w:t>
      </w:r>
    </w:p>
    <w:p>
      <w:r>
        <w:rPr>
          <w:b/>
        </w:rPr>
        <w:t xml:space="preserve">Esimerkki 0.4827</w:t>
      </w:r>
    </w:p>
    <w:p>
      <w:r>
        <w:t xml:space="preserve">Lause 1: Mustiin pukeutunut vaalea nainen pitää kameraa kädessään ja tuijottaa jotain maassa olevaa. Lause 2: Nainen oli luonnostaan vaalea.</w:t>
      </w:r>
    </w:p>
    <w:p>
      <w:r>
        <w:rPr>
          <w:b/>
        </w:rPr>
        <w:t xml:space="preserve">Tulos</w:t>
      </w:r>
    </w:p>
    <w:p>
      <w:r>
        <w:t xml:space="preserve">Vaalea nainen on pukeutunut mustaan.</w:t>
      </w:r>
    </w:p>
    <w:p>
      <w:r>
        <w:rPr>
          <w:b/>
        </w:rPr>
        <w:t xml:space="preserve">Esimerkki 0.4828</w:t>
      </w:r>
    </w:p>
    <w:p>
      <w:r>
        <w:t xml:space="preserve">Lause 1: Pieni poika esittelee karateliikkeitään puistossa. Lause 2: Poika harjoittelee potkujaan.</w:t>
      </w:r>
    </w:p>
    <w:p>
      <w:r>
        <w:rPr>
          <w:b/>
        </w:rPr>
        <w:t xml:space="preserve">Tulos</w:t>
      </w:r>
    </w:p>
    <w:p>
      <w:r>
        <w:t xml:space="preserve">Lapsi on ulkona.</w:t>
      </w:r>
    </w:p>
    <w:p>
      <w:r>
        <w:rPr>
          <w:b/>
        </w:rPr>
        <w:t xml:space="preserve">Esimerkki 0.4829</w:t>
      </w:r>
    </w:p>
    <w:p>
      <w:r>
        <w:t xml:space="preserve">Lause 1: Mieshiihtäjä laskeutuu lumen peittämän katon huipulta yhden kerroksen korkeudesta. Lause 2: Mies tekee hiihtotemppuja.</w:t>
      </w:r>
    </w:p>
    <w:p>
      <w:r>
        <w:rPr>
          <w:b/>
        </w:rPr>
        <w:t xml:space="preserve">Tulos</w:t>
      </w:r>
    </w:p>
    <w:p>
      <w:r>
        <w:t xml:space="preserve">Hiihtäjä hiihtää katolta.</w:t>
      </w:r>
    </w:p>
    <w:p>
      <w:r>
        <w:rPr>
          <w:b/>
        </w:rPr>
        <w:t xml:space="preserve">Esimerkki 0,4830</w:t>
      </w:r>
    </w:p>
    <w:p>
      <w:r>
        <w:t xml:space="preserve">Lause 1: Vene vedessä. Lause 2: Purjevene on alhaalla laguunissa...</w:t>
      </w:r>
    </w:p>
    <w:p>
      <w:r>
        <w:rPr>
          <w:b/>
        </w:rPr>
        <w:t xml:space="preserve">Tulos</w:t>
      </w:r>
    </w:p>
    <w:p>
      <w:r>
        <w:t xml:space="preserve">Vene on lahdella</w:t>
      </w:r>
    </w:p>
    <w:p>
      <w:r>
        <w:rPr>
          <w:b/>
        </w:rPr>
        <w:t xml:space="preserve">Esimerkki 0,4831</w:t>
      </w:r>
    </w:p>
    <w:p>
      <w:r>
        <w:t xml:space="preserve">Lause 1: Vaaleanpunaiseen pukeutunut vanhempi nainen, jolla on musta vyölaukku, on ulkona, ja hänen vieressään on puita ja mielenkiintoinen arkkitehtoninen muotoilu. Lause 2: Disney Worldissa isoäiti odottaa, että lapset pääsevät pois kyydistä.</w:t>
      </w:r>
    </w:p>
    <w:p>
      <w:r>
        <w:rPr>
          <w:b/>
        </w:rPr>
        <w:t xml:space="preserve">Tulos</w:t>
      </w:r>
    </w:p>
    <w:p>
      <w:r>
        <w:t xml:space="preserve">iäkäs nainen ulkona puiden ja mielenkiintoisen arkkitehtuurin äärellä.</w:t>
      </w:r>
    </w:p>
    <w:p>
      <w:r>
        <w:rPr>
          <w:b/>
        </w:rPr>
        <w:t xml:space="preserve">Esimerkki 0.4832</w:t>
      </w:r>
    </w:p>
    <w:p>
      <w:r>
        <w:t xml:space="preserve">Lause 1: Kaksi poikaa keinuu seisaaltaan keltaisessa keinussa Lause 2: Poika ja hänen veljensä keinuvat puistossa.</w:t>
      </w:r>
    </w:p>
    <w:p>
      <w:r>
        <w:rPr>
          <w:b/>
        </w:rPr>
        <w:t xml:space="preserve">Tulos</w:t>
      </w:r>
    </w:p>
    <w:p>
      <w:r>
        <w:t xml:space="preserve">Pojat pitävät hauskaa leikkikentällä.</w:t>
      </w:r>
    </w:p>
    <w:p>
      <w:r>
        <w:rPr>
          <w:b/>
        </w:rPr>
        <w:t xml:space="preserve">Esimerkki 0,4833</w:t>
      </w:r>
    </w:p>
    <w:p>
      <w:r>
        <w:t xml:space="preserve">Lause 1: dyyni buggy-kilpailija aavikolla. Lause 2: dyyni buggy ajaa kilpaa autiomaassa.</w:t>
      </w:r>
    </w:p>
    <w:p>
      <w:r>
        <w:rPr>
          <w:b/>
        </w:rPr>
        <w:t xml:space="preserve">Tulos</w:t>
      </w:r>
    </w:p>
    <w:p>
      <w:r>
        <w:t xml:space="preserve">Kilpa-autoilija aavikolla</w:t>
      </w:r>
    </w:p>
    <w:p>
      <w:r>
        <w:rPr>
          <w:b/>
        </w:rPr>
        <w:t xml:space="preserve">Esimerkki 0,4834</w:t>
      </w:r>
    </w:p>
    <w:p>
      <w:r>
        <w:t xml:space="preserve">Lause 1: Märkään punaiseen paitaan pukeutunut poika antaa vettä kilpikonnalle, kun Hämähäkkimieheksi pukeutunut poika ja muut katselevat. Lause 2: Nuoret lapset ovat eläintarhassa.</w:t>
      </w:r>
    </w:p>
    <w:p>
      <w:r>
        <w:rPr>
          <w:b/>
        </w:rPr>
        <w:t xml:space="preserve">Tulos</w:t>
      </w:r>
    </w:p>
    <w:p>
      <w:r>
        <w:t xml:space="preserve">Kaksi pientä lasta eläimen lähellä.</w:t>
      </w:r>
    </w:p>
    <w:p>
      <w:r>
        <w:rPr>
          <w:b/>
        </w:rPr>
        <w:t xml:space="preserve">Esimerkki 0,4835</w:t>
      </w:r>
    </w:p>
    <w:p>
      <w:r>
        <w:t xml:space="preserve">Lause 1: Pieni lapsi makaa kovapuulattialla. Lause 2: Lapsi makaa sisätiloissa.</w:t>
      </w:r>
    </w:p>
    <w:p>
      <w:r>
        <w:rPr>
          <w:b/>
        </w:rPr>
        <w:t xml:space="preserve">Tulos</w:t>
      </w:r>
    </w:p>
    <w:p>
      <w:r>
        <w:t xml:space="preserve">Siellä makaa lapsi</w:t>
      </w:r>
    </w:p>
    <w:p>
      <w:r>
        <w:rPr>
          <w:b/>
        </w:rPr>
        <w:t xml:space="preserve">Esimerkki 0.4836</w:t>
      </w:r>
    </w:p>
    <w:p>
      <w:r>
        <w:t xml:space="preserve">Lause 1: Kahden miehen ja yhden naisen muodostama yhtye esiintyy lavalla jättimäisen punaisen sydämen edessä. Lause 2: Bändi soittaa ystävänpäivänä.</w:t>
      </w:r>
    </w:p>
    <w:p>
      <w:r>
        <w:rPr>
          <w:b/>
        </w:rPr>
        <w:t xml:space="preserve">Tulos</w:t>
      </w:r>
    </w:p>
    <w:p>
      <w:r>
        <w:t xml:space="preserve">Lavalla esiintyy bändi.</w:t>
      </w:r>
    </w:p>
    <w:p>
      <w:r>
        <w:rPr>
          <w:b/>
        </w:rPr>
        <w:t xml:space="preserve">Esimerkki 0.4837</w:t>
      </w:r>
    </w:p>
    <w:p>
      <w:r>
        <w:t xml:space="preserve">Lause 1: Nämä kaksi nuorta poikaa valmistelevat päivällistä. Lause 2: Nämä kaksi surullista poikaa valmistelevat päivällistä.</w:t>
      </w:r>
    </w:p>
    <w:p>
      <w:r>
        <w:rPr>
          <w:b/>
        </w:rPr>
        <w:t xml:space="preserve">Tulos</w:t>
      </w:r>
    </w:p>
    <w:p>
      <w:r>
        <w:t xml:space="preserve">Nämä kaksi poikaa valmistelevat päivällistä.</w:t>
      </w:r>
    </w:p>
    <w:p>
      <w:r>
        <w:rPr>
          <w:b/>
        </w:rPr>
        <w:t xml:space="preserve">Esimerkki 0,4838</w:t>
      </w:r>
    </w:p>
    <w:p>
      <w:r>
        <w:t xml:space="preserve">Lause 1: Yleisö kuuntelee bändin soittoa värikkäiden valojen valaisemana. Lause 2: Yleisö on oopperassa.</w:t>
      </w:r>
    </w:p>
    <w:p>
      <w:r>
        <w:rPr>
          <w:b/>
        </w:rPr>
        <w:t xml:space="preserve">Tulos</w:t>
      </w:r>
    </w:p>
    <w:p>
      <w:r>
        <w:t xml:space="preserve">Yleisö kuuntelee musiikkia.</w:t>
      </w:r>
    </w:p>
    <w:p>
      <w:r>
        <w:rPr>
          <w:b/>
        </w:rPr>
        <w:t xml:space="preserve">Esimerkki 0.4839</w:t>
      </w:r>
    </w:p>
    <w:p>
      <w:r>
        <w:t xml:space="preserve">Lause 1: tennispelaaja, jolla on kentällä oranssi tennisasu. Lause 2: tennispelaaja, jolla on oranssi tennisasu, lyö palloa.</w:t>
      </w:r>
    </w:p>
    <w:p>
      <w:r>
        <w:rPr>
          <w:b/>
        </w:rPr>
        <w:t xml:space="preserve">Tulos</w:t>
      </w:r>
    </w:p>
    <w:p>
      <w:r>
        <w:t xml:space="preserve">henkilö on pukeutunut oranssiin</w:t>
      </w:r>
    </w:p>
    <w:p>
      <w:r>
        <w:rPr>
          <w:b/>
        </w:rPr>
        <w:t xml:space="preserve">Esimerkki 0.4840</w:t>
      </w:r>
    </w:p>
    <w:p>
      <w:r>
        <w:t xml:space="preserve">Lause 1: Kaksi nuorta miestä ja nainen seisovat sinisen lava-auton takaosassa lajittelemassa vihanneksia hymy kasvoillaan. Lause 2: Ihmiset tulevat vihannesten poimimisesta. q</w:t>
      </w:r>
    </w:p>
    <w:p>
      <w:r>
        <w:rPr>
          <w:b/>
        </w:rPr>
        <w:t xml:space="preserve">Tulos</w:t>
      </w:r>
    </w:p>
    <w:p>
      <w:r>
        <w:t xml:space="preserve">Kolme ihmistä lajittelee tuotteita.</w:t>
      </w:r>
    </w:p>
    <w:p>
      <w:r>
        <w:rPr>
          <w:b/>
        </w:rPr>
        <w:t xml:space="preserve">Esimerkki 0,4841</w:t>
      </w:r>
    </w:p>
    <w:p>
      <w:r>
        <w:t xml:space="preserve">Lause 1: Kuumailmapallo laskeutuu ja taustalla näkyy miehen varjo. Lause 2: Kuumailmapallo laskeutuu maahan ja siinä on ihmisiä.</w:t>
      </w:r>
    </w:p>
    <w:p>
      <w:r>
        <w:rPr>
          <w:b/>
        </w:rPr>
        <w:t xml:space="preserve">Tulos</w:t>
      </w:r>
    </w:p>
    <w:p>
      <w:r>
        <w:t xml:space="preserve">Kuumailmapallo on maassa.</w:t>
      </w:r>
    </w:p>
    <w:p>
      <w:r>
        <w:rPr>
          <w:b/>
        </w:rPr>
        <w:t xml:space="preserve">Esimerkki 0.4842</w:t>
      </w:r>
    </w:p>
    <w:p>
      <w:r>
        <w:t xml:space="preserve">Lause 1: Monet ihmiset poistuvat Lincoln Centerin teatterista, jossa esitettiin South Pacific -elokuvaa. Lause 2: Ihmiset poistuvat teatterista sen jälkeen, kun esitys peruttiin.</w:t>
      </w:r>
    </w:p>
    <w:p>
      <w:r>
        <w:rPr>
          <w:b/>
        </w:rPr>
        <w:t xml:space="preserve">Tulos</w:t>
      </w:r>
    </w:p>
    <w:p>
      <w:r>
        <w:t xml:space="preserve">Ihmiset tulevat ulos teatterista.</w:t>
      </w:r>
    </w:p>
    <w:p>
      <w:r>
        <w:rPr>
          <w:b/>
        </w:rPr>
        <w:t xml:space="preserve">Esimerkki 0.4843</w:t>
      </w:r>
    </w:p>
    <w:p>
      <w:r>
        <w:t xml:space="preserve">Lause 1: Valkoisiin pukeutuneet tanssijat esiintyvät pimennetyllä lavalla, jota valaisee vaaleanpunainen valo. Lause 2: Tanssijat tanssivat musiikin tahtiin.</w:t>
      </w:r>
    </w:p>
    <w:p>
      <w:r>
        <w:rPr>
          <w:b/>
        </w:rPr>
        <w:t xml:space="preserve">Tulos</w:t>
      </w:r>
    </w:p>
    <w:p>
      <w:r>
        <w:t xml:space="preserve">Tanssijat esiintyvät lavalla.</w:t>
      </w:r>
    </w:p>
    <w:p>
      <w:r>
        <w:rPr>
          <w:b/>
        </w:rPr>
        <w:t xml:space="preserve">Esimerkki 0.4844</w:t>
      </w:r>
    </w:p>
    <w:p>
      <w:r>
        <w:t xml:space="preserve">Lause 1: Vaalea poliisi laittaa käsiraudat valkoiseen paitaan pukeutuneelle naiselle. Lause 2: Poliisi laittaa käsiraudat naiselle, joka on ajanut päihtyneenä.</w:t>
      </w:r>
    </w:p>
    <w:p>
      <w:r>
        <w:rPr>
          <w:b/>
        </w:rPr>
        <w:t xml:space="preserve">Tulos</w:t>
      </w:r>
    </w:p>
    <w:p>
      <w:r>
        <w:t xml:space="preserve">Poliisi laittaa naiselle käsiraudat.</w:t>
      </w:r>
    </w:p>
    <w:p>
      <w:r>
        <w:rPr>
          <w:b/>
        </w:rPr>
        <w:t xml:space="preserve">Esimerkki 0,4845</w:t>
      </w:r>
    </w:p>
    <w:p>
      <w:r>
        <w:t xml:space="preserve">Lause 1: Ruskea koira juoksee vedessä rannalla. Lause 2: Suklaalabra juoksee ulkona.</w:t>
      </w:r>
    </w:p>
    <w:p>
      <w:r>
        <w:rPr>
          <w:b/>
        </w:rPr>
        <w:t xml:space="preserve">Tulos</w:t>
      </w:r>
    </w:p>
    <w:p>
      <w:r>
        <w:t xml:space="preserve">Eläin juoksee ulkona.</w:t>
      </w:r>
    </w:p>
    <w:p>
      <w:r>
        <w:rPr>
          <w:b/>
        </w:rPr>
        <w:t xml:space="preserve">Esimerkki 0.4846</w:t>
      </w:r>
    </w:p>
    <w:p>
      <w:r>
        <w:t xml:space="preserve">Lause 1: Mustapukuinen mies ajaa polkupyörällä puuramppia pitkin. Lause 2: Mustiin housuihin pukeutunut mies tekee temppua puisella rampilla.</w:t>
      </w:r>
    </w:p>
    <w:p>
      <w:r>
        <w:rPr>
          <w:b/>
        </w:rPr>
        <w:t xml:space="preserve">Tulos</w:t>
      </w:r>
    </w:p>
    <w:p>
      <w:r>
        <w:t xml:space="preserve">Mustiin vaatteisiin pukeutunut an ajaa pyörällään ramppia pitkin.</w:t>
      </w:r>
    </w:p>
    <w:p>
      <w:r>
        <w:rPr>
          <w:b/>
        </w:rPr>
        <w:t xml:space="preserve">Esimerkki 0.4847</w:t>
      </w:r>
    </w:p>
    <w:p>
      <w:r>
        <w:t xml:space="preserve">Lause 1: Musiikkikonsertissa ihmisjoukko ohittaa henkilön päänsä yli. Lause 2: Ihmiset osoittavat mieltään.</w:t>
      </w:r>
    </w:p>
    <w:p>
      <w:r>
        <w:rPr>
          <w:b/>
        </w:rPr>
        <w:t xml:space="preserve">Tulos</w:t>
      </w:r>
    </w:p>
    <w:p>
      <w:r>
        <w:t xml:space="preserve">Siellä on ihmisjoukko.</w:t>
      </w:r>
    </w:p>
    <w:p>
      <w:r>
        <w:rPr>
          <w:b/>
        </w:rPr>
        <w:t xml:space="preserve">Esimerkki 0.4848</w:t>
      </w:r>
    </w:p>
    <w:p>
      <w:r>
        <w:t xml:space="preserve">Lause 1: Ihmisjoukko ahtautuu lentokentän läpi. Lause 2: Ihmiset kamppailevat päästäkseen lentokentän läpi.</w:t>
      </w:r>
    </w:p>
    <w:p>
      <w:r>
        <w:rPr>
          <w:b/>
        </w:rPr>
        <w:t xml:space="preserve">Tulos</w:t>
      </w:r>
    </w:p>
    <w:p>
      <w:r>
        <w:t xml:space="preserve">Ihmiset kulkevat lentokentän läpi.</w:t>
      </w:r>
    </w:p>
    <w:p>
      <w:r>
        <w:rPr>
          <w:b/>
        </w:rPr>
        <w:t xml:space="preserve">Esimerkki 0.4849</w:t>
      </w:r>
    </w:p>
    <w:p>
      <w:r>
        <w:t xml:space="preserve">Lause 1: Pieni kelta-valkoinen koira hyppää esteen yli tennispallon kanssa. Lause 2: Koira hyppää tennispallon kanssa palavan tynnyrin yli.</w:t>
      </w:r>
    </w:p>
    <w:p>
      <w:r>
        <w:rPr>
          <w:b/>
        </w:rPr>
        <w:t xml:space="preserve">Tulos</w:t>
      </w:r>
    </w:p>
    <w:p>
      <w:r>
        <w:t xml:space="preserve">Koira tekee temppua.</w:t>
      </w:r>
    </w:p>
    <w:p>
      <w:r>
        <w:rPr>
          <w:b/>
        </w:rPr>
        <w:t xml:space="preserve">Esimerkki 0,4850</w:t>
      </w:r>
    </w:p>
    <w:p>
      <w:r>
        <w:t xml:space="preserve">Lause 1: Mies, jolla on siniset housut ja valkoinen paita, istuu penkillä ja puhuu kännykkään. Lause 2: Mies istuu vaimonsa kanssa penkillä ulkona.</w:t>
      </w:r>
    </w:p>
    <w:p>
      <w:r>
        <w:rPr>
          <w:b/>
        </w:rPr>
        <w:t xml:space="preserve">Tulos</w:t>
      </w:r>
    </w:p>
    <w:p>
      <w:r>
        <w:t xml:space="preserve">Mies istuu penkillä.</w:t>
      </w:r>
    </w:p>
    <w:p>
      <w:r>
        <w:rPr>
          <w:b/>
        </w:rPr>
        <w:t xml:space="preserve">Esimerkki 0,4851</w:t>
      </w:r>
    </w:p>
    <w:p>
      <w:r>
        <w:t xml:space="preserve">Lause 1: Yleisö seuraa autokilpailua kilparadalla. Lause 2: Ihmiset katsovat hyväntekeväisyysautokilpailua.</w:t>
      </w:r>
    </w:p>
    <w:p>
      <w:r>
        <w:rPr>
          <w:b/>
        </w:rPr>
        <w:t xml:space="preserve">Tulos</w:t>
      </w:r>
    </w:p>
    <w:p>
      <w:r>
        <w:t xml:space="preserve">Joukko ihmisiä on kokoontunut raviradalle...</w:t>
      </w:r>
    </w:p>
    <w:p>
      <w:r>
        <w:rPr>
          <w:b/>
        </w:rPr>
        <w:t xml:space="preserve">Esimerkki 0.4852</w:t>
      </w:r>
    </w:p>
    <w:p>
      <w:r>
        <w:t xml:space="preserve">Lause 1: Nuoret pojat urheilevat yhdessä. Lause 2: Nuoret pojat urheilevat yhdessä voittaakseen kilpailun.</w:t>
      </w:r>
    </w:p>
    <w:p>
      <w:r>
        <w:rPr>
          <w:b/>
        </w:rPr>
        <w:t xml:space="preserve">Tulos</w:t>
      </w:r>
    </w:p>
    <w:p>
      <w:r>
        <w:t xml:space="preserve">Nuoret pojat urheilevat yhdessä.</w:t>
      </w:r>
    </w:p>
    <w:p>
      <w:r>
        <w:rPr>
          <w:b/>
        </w:rPr>
        <w:t xml:space="preserve">Esimerkki 0.4853</w:t>
      </w:r>
    </w:p>
    <w:p>
      <w:r>
        <w:t xml:space="preserve">Lause 1: pieni ruskeavalkoinen koira nappaa frisbeetä kilpailussa. Lause 2: Pieni koira kilpaili.</w:t>
      </w:r>
    </w:p>
    <w:p>
      <w:r>
        <w:rPr>
          <w:b/>
        </w:rPr>
        <w:t xml:space="preserve">Tulos</w:t>
      </w:r>
    </w:p>
    <w:p>
      <w:r>
        <w:t xml:space="preserve">Koira oli nappaamassa frisbeetä.</w:t>
      </w:r>
    </w:p>
    <w:p>
      <w:r>
        <w:rPr>
          <w:b/>
        </w:rPr>
        <w:t xml:space="preserve">Esimerkki 0,4854</w:t>
      </w:r>
    </w:p>
    <w:p>
      <w:r>
        <w:t xml:space="preserve">Lause 1: Useita ihmisiä vaahtomeren keskellä viettämässä hauskaa. Lause 2: Juhlissa on useita ihmisiä vaahtomeressä pitämässä hauskaa.</w:t>
      </w:r>
    </w:p>
    <w:p>
      <w:r>
        <w:rPr>
          <w:b/>
        </w:rPr>
        <w:t xml:space="preserve">Tulos</w:t>
      </w:r>
    </w:p>
    <w:p>
      <w:r>
        <w:t xml:space="preserve">Vaahdossa on useita ihmisiä, jotka nauttivat olostaan.</w:t>
      </w:r>
    </w:p>
    <w:p>
      <w:r>
        <w:rPr>
          <w:b/>
        </w:rPr>
        <w:t xml:space="preserve">Esimerkki 0,4855</w:t>
      </w:r>
    </w:p>
    <w:p>
      <w:r>
        <w:t xml:space="preserve">Lause 1: Tämä on intiaanisoturi täydessä soturiasussa, turkisnahka, kasvonaamari ja valtava kirves molemmissa käsissä Lause 2: Intiaanisoturi poseeraa maalausta varten.</w:t>
      </w:r>
    </w:p>
    <w:p>
      <w:r>
        <w:rPr>
          <w:b/>
        </w:rPr>
        <w:t xml:space="preserve">Tulos</w:t>
      </w:r>
    </w:p>
    <w:p>
      <w:r>
        <w:t xml:space="preserve">Intiaanisoturilla on kädessään kirves.</w:t>
      </w:r>
    </w:p>
    <w:p>
      <w:r>
        <w:rPr>
          <w:b/>
        </w:rPr>
        <w:t xml:space="preserve">Esimerkki 0,4856</w:t>
      </w:r>
    </w:p>
    <w:p>
      <w:r>
        <w:t xml:space="preserve">Lause 1: Henkilö sateenvarjon kanssa kävelee kadulla gagnant-kyltin vieressä. Lause 2: Henkilöllä on sateenvarjo, koska sataa.</w:t>
      </w:r>
    </w:p>
    <w:p>
      <w:r>
        <w:rPr>
          <w:b/>
        </w:rPr>
        <w:t xml:space="preserve">Tulos</w:t>
      </w:r>
    </w:p>
    <w:p>
      <w:r>
        <w:t xml:space="preserve">Henkilö kävelee kadulla.</w:t>
      </w:r>
    </w:p>
    <w:p>
      <w:r>
        <w:rPr>
          <w:b/>
        </w:rPr>
        <w:t xml:space="preserve">Esimerkki 0.4857</w:t>
      </w:r>
    </w:p>
    <w:p>
      <w:r>
        <w:t xml:space="preserve">Lause 1: Mustaan bleiseriin pukeutunut professori kirjoittaa liitutaululle. Lause 2: Professori piirtää kuvaa.</w:t>
      </w:r>
    </w:p>
    <w:p>
      <w:r>
        <w:rPr>
          <w:b/>
        </w:rPr>
        <w:t xml:space="preserve">Tulos</w:t>
      </w:r>
    </w:p>
    <w:p>
      <w:r>
        <w:t xml:space="preserve">on professori</w:t>
      </w:r>
    </w:p>
    <w:p>
      <w:r>
        <w:rPr>
          <w:b/>
        </w:rPr>
        <w:t xml:space="preserve">Esimerkki 0,4858</w:t>
      </w:r>
    </w:p>
    <w:p>
      <w:r>
        <w:t xml:space="preserve">Lause 1: Mustiin pukeutunut mies ja värikkääseen kukkamekkoon pukeutunut nainen pitävät toisiaan kädestä kiinni ja iloitsevat juhlissa. Lause 2: Rakastava pariskunta pitää toisiaan kädestä kiinni.</w:t>
      </w:r>
    </w:p>
    <w:p>
      <w:r>
        <w:rPr>
          <w:b/>
        </w:rPr>
        <w:t xml:space="preserve">Tulos</w:t>
      </w:r>
    </w:p>
    <w:p>
      <w:r>
        <w:t xml:space="preserve">Mies ja nainen kädestä kiinni juhlissa.</w:t>
      </w:r>
    </w:p>
    <w:p>
      <w:r>
        <w:rPr>
          <w:b/>
        </w:rPr>
        <w:t xml:space="preserve">Esimerkki 0.4859</w:t>
      </w:r>
    </w:p>
    <w:p>
      <w:r>
        <w:t xml:space="preserve">Lause 1: Silmälasipäinen buddhalainen mies istuu värikkäässä toimistossa erittäin koristellun työpöydän ääressä heiluttaen riikinkukon höyheniä. Lause 2: mies on allekirjoittamassa tärkeää asiakirjaa.</w:t>
      </w:r>
    </w:p>
    <w:p>
      <w:r>
        <w:rPr>
          <w:b/>
        </w:rPr>
        <w:t xml:space="preserve">Tulos</w:t>
      </w:r>
    </w:p>
    <w:p>
      <w:r>
        <w:t xml:space="preserve">Mies pitää kädessään jotakin.</w:t>
      </w:r>
    </w:p>
    <w:p>
      <w:r>
        <w:rPr>
          <w:b/>
        </w:rPr>
        <w:t xml:space="preserve">Esimerkki 0,4860</w:t>
      </w:r>
    </w:p>
    <w:p>
      <w:r>
        <w:t xml:space="preserve">Lause 1: Takkiasuinen nainen kävelee jalkakäytävällä jouluvalojen lähellä. Lause 2: Äiti on niputettuna jouluostoksilla kaupungin läpi.</w:t>
      </w:r>
    </w:p>
    <w:p>
      <w:r>
        <w:rPr>
          <w:b/>
        </w:rPr>
        <w:t xml:space="preserve">Tulos</w:t>
      </w:r>
    </w:p>
    <w:p>
      <w:r>
        <w:t xml:space="preserve">Nainen kävelee kävelytietä pitkin valaistuna.</w:t>
      </w:r>
    </w:p>
    <w:p>
      <w:r>
        <w:rPr>
          <w:b/>
        </w:rPr>
        <w:t xml:space="preserve">Esimerkki 0,4861</w:t>
      </w:r>
    </w:p>
    <w:p>
      <w:r>
        <w:t xml:space="preserve">Lause 1: Valkoiseen hattuun ja reppuun pukeutunut mies seisoo tukin päällä keskellä järveä. Lause 2: Amerikkalainen mies mustaan paitaan pukeutuneena seisoo keskellä merta.</w:t>
      </w:r>
    </w:p>
    <w:p>
      <w:r>
        <w:rPr>
          <w:b/>
        </w:rPr>
        <w:t xml:space="preserve">Tulos</w:t>
      </w:r>
    </w:p>
    <w:p>
      <w:r>
        <w:t xml:space="preserve">mies seisoo tukin päällä keskellä merta -</w:t>
      </w:r>
    </w:p>
    <w:p>
      <w:r>
        <w:rPr>
          <w:b/>
        </w:rPr>
        <w:t xml:space="preserve">Esimerkki 0.4862</w:t>
      </w:r>
    </w:p>
    <w:p>
      <w:r>
        <w:t xml:space="preserve">Lause 1: Pariskunta on yhdessä katselemassa suurta laivaa merellä. Lause 2: Pariskunta on saarella.</w:t>
      </w:r>
    </w:p>
    <w:p>
      <w:r>
        <w:rPr>
          <w:b/>
        </w:rPr>
        <w:t xml:space="preserve">Tulos</w:t>
      </w:r>
    </w:p>
    <w:p>
      <w:r>
        <w:t xml:space="preserve">Kaksi ihmistä katselee laivaa merellä.</w:t>
      </w:r>
    </w:p>
    <w:p>
      <w:r>
        <w:rPr>
          <w:b/>
        </w:rPr>
        <w:t xml:space="preserve">Esimerkki 0,4863</w:t>
      </w:r>
    </w:p>
    <w:p>
      <w:r>
        <w:t xml:space="preserve">Lause 1: Joukko ihmisiä kävelee kohti metron ovea. Lause 2: Ihmiset poistuvat metrosta.</w:t>
      </w:r>
    </w:p>
    <w:p>
      <w:r>
        <w:rPr>
          <w:b/>
        </w:rPr>
        <w:t xml:space="preserve">Tulos</w:t>
      </w:r>
    </w:p>
    <w:p>
      <w:r>
        <w:t xml:space="preserve">Henkilöt liikkuvat kohti ovea.</w:t>
      </w:r>
    </w:p>
    <w:p>
      <w:r>
        <w:rPr>
          <w:b/>
        </w:rPr>
        <w:t xml:space="preserve">Esimerkki 0.4864</w:t>
      </w:r>
    </w:p>
    <w:p>
      <w:r>
        <w:t xml:space="preserve">Lause 1: Juoksija osallistuu juoksulenkille tai -kilpailuun autiolla maantieosuudella. Lause 2: Taustalla on paljon puita.</w:t>
      </w:r>
    </w:p>
    <w:p>
      <w:r>
        <w:rPr>
          <w:b/>
        </w:rPr>
        <w:t xml:space="preserve">Tulos</w:t>
      </w:r>
    </w:p>
    <w:p>
      <w:r>
        <w:t xml:space="preserve">Juoksija on ulkona.</w:t>
      </w:r>
    </w:p>
    <w:p>
      <w:r>
        <w:rPr>
          <w:b/>
        </w:rPr>
        <w:t xml:space="preserve">Esimerkki 0,4865</w:t>
      </w:r>
    </w:p>
    <w:p>
      <w:r>
        <w:t xml:space="preserve">Lause 1: Nainen hymyilee, kun mies siirtää hänen huiviaan nähdäkseen tatuointinsa. Lause 2: Mies tarkistaa, onko uusi tatuointi parantunut kokonaan.</w:t>
      </w:r>
    </w:p>
    <w:p>
      <w:r>
        <w:rPr>
          <w:b/>
        </w:rPr>
        <w:t xml:space="preserve">Tulos</w:t>
      </w:r>
    </w:p>
    <w:p>
      <w:r>
        <w:t xml:space="preserve">Mies on pyytänyt nähdä naisen vartalotaidetta.</w:t>
      </w:r>
    </w:p>
    <w:p>
      <w:r>
        <w:rPr>
          <w:b/>
        </w:rPr>
        <w:t xml:space="preserve">Esimerkki 0,4866</w:t>
      </w:r>
    </w:p>
    <w:p>
      <w:r>
        <w:t xml:space="preserve">Lause 1: Keltapaitainen poika lyö mailalla vihreää palloa seinään. Lause 2: poika pelasi tennistä</w:t>
      </w:r>
    </w:p>
    <w:p>
      <w:r>
        <w:rPr>
          <w:b/>
        </w:rPr>
        <w:t xml:space="preserve">Tulos</w:t>
      </w:r>
    </w:p>
    <w:p>
      <w:r>
        <w:t xml:space="preserve">pojalla oli meteli</w:t>
      </w:r>
    </w:p>
    <w:p>
      <w:r>
        <w:rPr>
          <w:b/>
        </w:rPr>
        <w:t xml:space="preserve">Esimerkki 0,4867</w:t>
      </w:r>
    </w:p>
    <w:p>
      <w:r>
        <w:t xml:space="preserve">Lause 1: Nuori mies, pukeutunut mustiin ja valkoisiin tennistossuihin, makaa isolla harmaalla kivellä. Lause 2: Nuori musta mies valkoisissa tennareissa makaa ulkona kivellä.</w:t>
      </w:r>
    </w:p>
    <w:p>
      <w:r>
        <w:rPr>
          <w:b/>
        </w:rPr>
        <w:t xml:space="preserve">Tulos</w:t>
      </w:r>
    </w:p>
    <w:p>
      <w:r>
        <w:t xml:space="preserve">Valkoisiin kenkiin pukeutunut poika makaa ulkona lohkareella.</w:t>
      </w:r>
    </w:p>
    <w:p>
      <w:r>
        <w:rPr>
          <w:b/>
        </w:rPr>
        <w:t xml:space="preserve">Esimerkki 0.4868</w:t>
      </w:r>
    </w:p>
    <w:p>
      <w:r>
        <w:t xml:space="preserve">Lause 1: Kaksi tyttöä ratsastaa keinuilla. Lause 2: Kaksi tyttöä keinuu puistossa.</w:t>
      </w:r>
    </w:p>
    <w:p>
      <w:r>
        <w:rPr>
          <w:b/>
        </w:rPr>
        <w:t xml:space="preserve">Tulos</w:t>
      </w:r>
    </w:p>
    <w:p>
      <w:r>
        <w:t xml:space="preserve">Kaksi tyttöä ratsastaa keinuilla.</w:t>
      </w:r>
    </w:p>
    <w:p>
      <w:r>
        <w:rPr>
          <w:b/>
        </w:rPr>
        <w:t xml:space="preserve">Esimerkki 0.4869</w:t>
      </w:r>
    </w:p>
    <w:p>
      <w:r>
        <w:t xml:space="preserve">Lause 1: Miami ja Clemson pelaavat koripallo-ottelua, yksi pelaaja on laittamassa palloa sisään Lause 2: Kaksi ystävää pelaa koripalloa koulun välitunnilla.</w:t>
      </w:r>
    </w:p>
    <w:p>
      <w:r>
        <w:rPr>
          <w:b/>
        </w:rPr>
        <w:t xml:space="preserve">Tulos</w:t>
      </w:r>
    </w:p>
    <w:p>
      <w:r>
        <w:t xml:space="preserve">Clelmson ja Miami pelaavat koripalloa.</w:t>
      </w:r>
    </w:p>
    <w:p>
      <w:r>
        <w:rPr>
          <w:b/>
        </w:rPr>
        <w:t xml:space="preserve">Esimerkki 0,4870</w:t>
      </w:r>
    </w:p>
    <w:p>
      <w:r>
        <w:t xml:space="preserve">Lause 1: Kaksi mustiin mekkoihin ja punaisiin toppiin pukeutunutta naista seisoo aidan vieressä hymyillen. Lause 2: Naiset odottavat seuralaisiaan.</w:t>
      </w:r>
    </w:p>
    <w:p>
      <w:r>
        <w:rPr>
          <w:b/>
        </w:rPr>
        <w:t xml:space="preserve">Tulos</w:t>
      </w:r>
    </w:p>
    <w:p>
      <w:r>
        <w:t xml:space="preserve">Naiset yllään mustia mekkoja</w:t>
      </w:r>
    </w:p>
    <w:p>
      <w:r>
        <w:rPr>
          <w:b/>
        </w:rPr>
        <w:t xml:space="preserve">Esimerkki 0,4871</w:t>
      </w:r>
    </w:p>
    <w:p>
      <w:r>
        <w:t xml:space="preserve">Lause 1: joukko ihmisiä katselee kahvipöydän ääressä Lause 2: ihmiset katselevat ympärilleen juoden kahvia.</w:t>
      </w:r>
    </w:p>
    <w:p>
      <w:r>
        <w:rPr>
          <w:b/>
        </w:rPr>
        <w:t xml:space="preserve">Tulos</w:t>
      </w:r>
    </w:p>
    <w:p>
      <w:r>
        <w:t xml:space="preserve">Ihmiset katselevat ympärilleen pöydän ääressä istuen.</w:t>
      </w:r>
    </w:p>
    <w:p>
      <w:r>
        <w:rPr>
          <w:b/>
        </w:rPr>
        <w:t xml:space="preserve">Esimerkki 0.4872</w:t>
      </w:r>
    </w:p>
    <w:p>
      <w:r>
        <w:t xml:space="preserve">Lause 1: Vihreäpaitainen mies luistelee kaiteella. Lause 2: Skeittilaudalla liikkuva mies yrittää tehdä vaikutuksen tyttöön...</w:t>
      </w:r>
    </w:p>
    <w:p>
      <w:r>
        <w:rPr>
          <w:b/>
        </w:rPr>
        <w:t xml:space="preserve">Tulos</w:t>
      </w:r>
    </w:p>
    <w:p>
      <w:r>
        <w:t xml:space="preserve">Luistelija tekee tempun</w:t>
      </w:r>
    </w:p>
    <w:p>
      <w:r>
        <w:rPr>
          <w:b/>
        </w:rPr>
        <w:t xml:space="preserve">Esimerkki 0,4873</w:t>
      </w:r>
    </w:p>
    <w:p>
      <w:r>
        <w:t xml:space="preserve">Lause 1: Joukko miehiä käynnistää punaisen kuumailmapallon. Lause 2: Miehet ovat kaikki ystäviä</w:t>
      </w:r>
    </w:p>
    <w:p>
      <w:r>
        <w:rPr>
          <w:b/>
        </w:rPr>
        <w:t xml:space="preserve">Tulos</w:t>
      </w:r>
    </w:p>
    <w:p>
      <w:r>
        <w:t xml:space="preserve">Ryhmä miehiä seisoo ulkona</w:t>
      </w:r>
    </w:p>
    <w:p>
      <w:r>
        <w:rPr>
          <w:b/>
        </w:rPr>
        <w:t xml:space="preserve">Esimerkki 0,4874</w:t>
      </w:r>
    </w:p>
    <w:p>
      <w:r>
        <w:t xml:space="preserve">Lause 1: Koira pureskelee kameralaukun hihnaa. Lause 2: Koira pureskelee omistajansa kamerakoteloa.</w:t>
      </w:r>
    </w:p>
    <w:p>
      <w:r>
        <w:rPr>
          <w:b/>
        </w:rPr>
        <w:t xml:space="preserve">Tulos</w:t>
      </w:r>
    </w:p>
    <w:p>
      <w:r>
        <w:t xml:space="preserve">Koira pureskelee kamerakoteloa.</w:t>
      </w:r>
    </w:p>
    <w:p>
      <w:r>
        <w:rPr>
          <w:b/>
        </w:rPr>
        <w:t xml:space="preserve">Esimerkki 0,4875</w:t>
      </w:r>
    </w:p>
    <w:p>
      <w:r>
        <w:t xml:space="preserve">Lause 1: Siniseen takkiin ja vihreisiin housuihin pukeutunut vanhempi mies istuu pöydän ääressä, jonka taustalla on peliautomaatteja. Lause 2: Sinitakkinen vanhempi mies istuu kasinon pöydässä odottamassa vanhaa sotakaveriaan.</w:t>
      </w:r>
    </w:p>
    <w:p>
      <w:r>
        <w:rPr>
          <w:b/>
        </w:rPr>
        <w:t xml:space="preserve">Tulos</w:t>
      </w:r>
    </w:p>
    <w:p>
      <w:r>
        <w:t xml:space="preserve">Vanha mies istuu kasinon pöydässä.</w:t>
      </w:r>
    </w:p>
    <w:p>
      <w:r>
        <w:rPr>
          <w:b/>
        </w:rPr>
        <w:t xml:space="preserve">Esimerkki 0,4876</w:t>
      </w:r>
    </w:p>
    <w:p>
      <w:r>
        <w:t xml:space="preserve">Lause 1: Ulkomaalainen mies seisoo kauniin sinisen kärrynsä takana ulkoilmamarkkinoilla. Lause 2: Mies myy vihanneksia kärryissään.</w:t>
      </w:r>
    </w:p>
    <w:p>
      <w:r>
        <w:rPr>
          <w:b/>
        </w:rPr>
        <w:t xml:space="preserve">Tulos</w:t>
      </w:r>
    </w:p>
    <w:p>
      <w:r>
        <w:t xml:space="preserve">Mies on torilla seisomassa sinisten kärryjensä takana.</w:t>
      </w:r>
    </w:p>
    <w:p>
      <w:r>
        <w:rPr>
          <w:b/>
        </w:rPr>
        <w:t xml:space="preserve">Esimerkki 0.4877</w:t>
      </w:r>
    </w:p>
    <w:p>
      <w:r>
        <w:t xml:space="preserve">Lause 1: Mies on ulkona katsomassa pientä televisiota. Lause 2: Mies katsoo Jersey Shorea.</w:t>
      </w:r>
    </w:p>
    <w:p>
      <w:r>
        <w:rPr>
          <w:b/>
        </w:rPr>
        <w:t xml:space="preserve">Tulos</w:t>
      </w:r>
    </w:p>
    <w:p>
      <w:r>
        <w:t xml:space="preserve">mies katsoo esitystä</w:t>
      </w:r>
    </w:p>
    <w:p>
      <w:r>
        <w:rPr>
          <w:b/>
        </w:rPr>
        <w:t xml:space="preserve">Esimerkki 0.4878</w:t>
      </w:r>
    </w:p>
    <w:p>
      <w:r>
        <w:t xml:space="preserve">Lause 1: Nuorella miehellä on kädessään juoma ja hän tarkistaa kännykkäänsä. Lause 2: Nuori mies tarkistaa, onko hänen äitinsä soittanut.</w:t>
      </w:r>
    </w:p>
    <w:p>
      <w:r>
        <w:rPr>
          <w:b/>
        </w:rPr>
        <w:t xml:space="preserve">Tulos</w:t>
      </w:r>
    </w:p>
    <w:p>
      <w:r>
        <w:t xml:space="preserve">Nuori mies pitää kädessään juomaa ja tarkistaa puhelintaan.</w:t>
      </w:r>
    </w:p>
    <w:p>
      <w:r>
        <w:rPr>
          <w:b/>
        </w:rPr>
        <w:t xml:space="preserve">Esimerkki 0.4879</w:t>
      </w:r>
    </w:p>
    <w:p>
      <w:r>
        <w:t xml:space="preserve">Lause 1: Metsässä punaisiin shortseihin pukeutunut nuori mies valmistautuu heittämään frisbeetä. Lause 2: Mies kävelee metsässä.</w:t>
      </w:r>
    </w:p>
    <w:p>
      <w:r>
        <w:rPr>
          <w:b/>
        </w:rPr>
        <w:t xml:space="preserve">Tulos</w:t>
      </w:r>
    </w:p>
    <w:p>
      <w:r>
        <w:t xml:space="preserve">Mies, jolla on sininen paita.</w:t>
      </w:r>
    </w:p>
    <w:p>
      <w:r>
        <w:rPr>
          <w:b/>
        </w:rPr>
        <w:t xml:space="preserve">Esimerkki 0.4880</w:t>
      </w:r>
    </w:p>
    <w:p>
      <w:r>
        <w:t xml:space="preserve">Lause 1: Kaksi ammattilaispyöräilijää kilpailee kilpailussa. Lause 2: Molemmat pyöräilijät ovat miehiä.</w:t>
      </w:r>
    </w:p>
    <w:p>
      <w:r>
        <w:rPr>
          <w:b/>
        </w:rPr>
        <w:t xml:space="preserve">Tulos</w:t>
      </w:r>
    </w:p>
    <w:p>
      <w:r>
        <w:t xml:space="preserve">Pyöräilijät ajavat pyörillä.</w:t>
      </w:r>
    </w:p>
    <w:p>
      <w:r>
        <w:rPr>
          <w:b/>
        </w:rPr>
        <w:t xml:space="preserve">Esimerkki 0,4881</w:t>
      </w:r>
    </w:p>
    <w:p>
      <w:r>
        <w:t xml:space="preserve">Lause 1: Punaiseen paitaan pukeutunut mies laudan päällä roiskuu veteen pitelemällä kädessään pitkää keppiä. Lause 2: Mies hyppää altaaseen.</w:t>
      </w:r>
    </w:p>
    <w:p>
      <w:r>
        <w:rPr>
          <w:b/>
        </w:rPr>
        <w:t xml:space="preserve">Tulos</w:t>
      </w:r>
    </w:p>
    <w:p>
      <w:r>
        <w:t xml:space="preserve">Kaveri kastuu</w:t>
      </w:r>
    </w:p>
    <w:p>
      <w:r>
        <w:rPr>
          <w:b/>
        </w:rPr>
        <w:t xml:space="preserve">Esimerkki 0.4882</w:t>
      </w:r>
    </w:p>
    <w:p>
      <w:r>
        <w:t xml:space="preserve">Lause 1: Neljä virallisesti pukeutunutta pientä lasta poseeraa muotokuvassa, jossa kaksi poikaa seisoo edessä ja kaksi tyttöä hymyilee takana. Lause 2: Lapset katsovat kameraan.</w:t>
      </w:r>
    </w:p>
    <w:p>
      <w:r>
        <w:rPr>
          <w:b/>
        </w:rPr>
        <w:t xml:space="preserve">Tulos</w:t>
      </w:r>
    </w:p>
    <w:p>
      <w:r>
        <w:t xml:space="preserve">Ryhmä lapsia poseeraa kuvaa varten.</w:t>
      </w:r>
    </w:p>
    <w:p>
      <w:r>
        <w:rPr>
          <w:b/>
        </w:rPr>
        <w:t xml:space="preserve">Esimerkki 0.4883</w:t>
      </w:r>
    </w:p>
    <w:p>
      <w:r>
        <w:t xml:space="preserve">Lause 1: Ryhmä lapsia kävelee yhdessä kirkkaana päivänä. Lause 2: Ihmiset kävelevät ulkona</w:t>
      </w:r>
    </w:p>
    <w:p>
      <w:r>
        <w:rPr>
          <w:b/>
        </w:rPr>
        <w:t xml:space="preserve">Tulos</w:t>
      </w:r>
    </w:p>
    <w:p>
      <w:r>
        <w:t xml:space="preserve">Ulkona on ryhmä ihmisiä</w:t>
      </w:r>
    </w:p>
    <w:p>
      <w:r>
        <w:rPr>
          <w:b/>
        </w:rPr>
        <w:t xml:space="preserve">Esimerkki 0.4884</w:t>
      </w:r>
    </w:p>
    <w:p>
      <w:r>
        <w:t xml:space="preserve">Lause 1: Ihmiset soutavat venettä vedessä. Lause 2: Miehistöjoukkue harjoittelee.</w:t>
      </w:r>
    </w:p>
    <w:p>
      <w:r>
        <w:rPr>
          <w:b/>
        </w:rPr>
        <w:t xml:space="preserve">Tulos</w:t>
      </w:r>
    </w:p>
    <w:p>
      <w:r>
        <w:t xml:space="preserve">Vene on liikkeellä.</w:t>
      </w:r>
    </w:p>
    <w:p>
      <w:r>
        <w:rPr>
          <w:b/>
        </w:rPr>
        <w:t xml:space="preserve">Esimerkki 0,4885</w:t>
      </w:r>
    </w:p>
    <w:p>
      <w:r>
        <w:t xml:space="preserve">Lause 1: Mies hyppää kalliolta veteen. Lause 2: Mies hyppää kalliolle.</w:t>
      </w:r>
    </w:p>
    <w:p>
      <w:r>
        <w:rPr>
          <w:b/>
        </w:rPr>
        <w:t xml:space="preserve">Tulos</w:t>
      </w:r>
    </w:p>
    <w:p>
      <w:r>
        <w:t xml:space="preserve">Mies hyppää veteen.</w:t>
      </w:r>
    </w:p>
    <w:p>
      <w:r>
        <w:rPr>
          <w:b/>
        </w:rPr>
        <w:t xml:space="preserve">Esimerkki 0,4886</w:t>
      </w:r>
    </w:p>
    <w:p>
      <w:r>
        <w:t xml:space="preserve">Lause 1: Nuori poika kantaa rengaskumia likaista tietä pitkin. Lause 2: Poika työskentelee rengasliikkeessä.</w:t>
      </w:r>
    </w:p>
    <w:p>
      <w:r>
        <w:rPr>
          <w:b/>
        </w:rPr>
        <w:t xml:space="preserve">Tulos</w:t>
      </w:r>
    </w:p>
    <w:p>
      <w:r>
        <w:t xml:space="preserve">Poika kantaa rengaskumia tiellä.</w:t>
      </w:r>
    </w:p>
    <w:p>
      <w:r>
        <w:rPr>
          <w:b/>
        </w:rPr>
        <w:t xml:space="preserve">Esimerkki 0,4887</w:t>
      </w:r>
    </w:p>
    <w:p>
      <w:r>
        <w:t xml:space="preserve">Lause 1: Vaalea nainen avaa lahjaa yllättyneenä, kun muut naiset hänen ympärillään istuvat huolestuneina. Lause 2: Lahja avattiin hänen ystäviensä läsnä ollessa.</w:t>
      </w:r>
    </w:p>
    <w:p>
      <w:r>
        <w:rPr>
          <w:b/>
        </w:rPr>
        <w:t xml:space="preserve">Tulos</w:t>
      </w:r>
    </w:p>
    <w:p>
      <w:r>
        <w:t xml:space="preserve">Nainen koskettaa lahjaa.</w:t>
      </w:r>
    </w:p>
    <w:p>
      <w:r>
        <w:rPr>
          <w:b/>
        </w:rPr>
        <w:t xml:space="preserve">Esimerkki 0.4888</w:t>
      </w:r>
    </w:p>
    <w:p>
      <w:r>
        <w:t xml:space="preserve">Lause 1: Joukkue sinisiin peliasuihin pukeutuneita baseball-pelaajia kävelee yhdessä kentällä. Lause 2: Joukkue baseball-pelaajia on kentällä.</w:t>
      </w:r>
    </w:p>
    <w:p>
      <w:r>
        <w:rPr>
          <w:b/>
        </w:rPr>
        <w:t xml:space="preserve">Tulos</w:t>
      </w:r>
    </w:p>
    <w:p>
      <w:r>
        <w:t xml:space="preserve">Joukkue, jossa pelaajat kävelevät kentällä peliasuissaan.</w:t>
      </w:r>
    </w:p>
    <w:p>
      <w:r>
        <w:rPr>
          <w:b/>
        </w:rPr>
        <w:t xml:space="preserve">Esimerkki 0.4889</w:t>
      </w:r>
    </w:p>
    <w:p>
      <w:r>
        <w:t xml:space="preserve">Lause 1: Taustalla on mies, joka katsoo puhelintaan, kun nainen heittää jalkapalloa kohti kameraa suu osittain auki. Lause 2: Mies katsoo taustalla Iphoneaan samalla kun nainen heittää jalkapalloa.</w:t>
      </w:r>
    </w:p>
    <w:p>
      <w:r>
        <w:rPr>
          <w:b/>
        </w:rPr>
        <w:t xml:space="preserve">Tulos</w:t>
      </w:r>
    </w:p>
    <w:p>
      <w:r>
        <w:t xml:space="preserve">Mies katsoo puhelintaan taustalla, kun nainen heittää jalkapalloa.</w:t>
      </w:r>
    </w:p>
    <w:p>
      <w:r>
        <w:rPr>
          <w:b/>
        </w:rPr>
        <w:t xml:space="preserve">Esimerkki 0,4890</w:t>
      </w:r>
    </w:p>
    <w:p>
      <w:r>
        <w:t xml:space="preserve">Lause 1: Nuori naispuolinen softballin ulkopelaaja on juuri heittänyt pallon, kun pelaajat juoksevat pesille. Lause 2: Pitkä ihminen heittää</w:t>
      </w:r>
    </w:p>
    <w:p>
      <w:r>
        <w:rPr>
          <w:b/>
        </w:rPr>
        <w:t xml:space="preserve">Tulos</w:t>
      </w:r>
    </w:p>
    <w:p>
      <w:r>
        <w:t xml:space="preserve">Ihmisen heitto</w:t>
      </w:r>
    </w:p>
    <w:p>
      <w:r>
        <w:rPr>
          <w:b/>
        </w:rPr>
        <w:t xml:space="preserve">Esimerkki 0,4891</w:t>
      </w:r>
    </w:p>
    <w:p>
      <w:r>
        <w:t xml:space="preserve">Lause 1: Miehet, joilla on heijastavat suojatakit, työskentelevät risteyksessä, jossa on paljon oransseja heijastavia kartioita. Lause 2: Miehet asettavat uutta asfalttia.</w:t>
      </w:r>
    </w:p>
    <w:p>
      <w:r>
        <w:rPr>
          <w:b/>
        </w:rPr>
        <w:t xml:space="preserve">Tulos</w:t>
      </w:r>
    </w:p>
    <w:p>
      <w:r>
        <w:t xml:space="preserve">Miehet ovat töissä.</w:t>
      </w:r>
    </w:p>
    <w:p>
      <w:r>
        <w:rPr>
          <w:b/>
        </w:rPr>
        <w:t xml:space="preserve">Esimerkki 0.4892</w:t>
      </w:r>
    </w:p>
    <w:p>
      <w:r>
        <w:t xml:space="preserve">Lause 1: Luentosalin edessä ajetaan harmaapartaista miestä Lause 2: Miestä ajetaan.</w:t>
      </w:r>
    </w:p>
    <w:p>
      <w:r>
        <w:rPr>
          <w:b/>
        </w:rPr>
        <w:t xml:space="preserve">Tulos</w:t>
      </w:r>
    </w:p>
    <w:p>
      <w:r>
        <w:t xml:space="preserve">Miestä ajetaan partaansa rakennuksen edessä.</w:t>
      </w:r>
    </w:p>
    <w:p>
      <w:r>
        <w:rPr>
          <w:b/>
        </w:rPr>
        <w:t xml:space="preserve">Esimerkki 0.4893</w:t>
      </w:r>
    </w:p>
    <w:p>
      <w:r>
        <w:t xml:space="preserve">Lause 1: Mies, jolla on tummansininen t-paita ja siniset farkut, ja nuorempi nainen, jolla on punainen kukkamekko, tanssivat yhdessä. Lause 2: Pariskunta tanssii yhdessä hääjuhlassa.</w:t>
      </w:r>
    </w:p>
    <w:p>
      <w:r>
        <w:rPr>
          <w:b/>
        </w:rPr>
        <w:t xml:space="preserve">Tulos</w:t>
      </w:r>
    </w:p>
    <w:p>
      <w:r>
        <w:t xml:space="preserve">Pari tanssii tanssilattialla.</w:t>
      </w:r>
    </w:p>
    <w:p>
      <w:r>
        <w:rPr>
          <w:b/>
        </w:rPr>
        <w:t xml:space="preserve">Esimerkki 0.4894</w:t>
      </w:r>
    </w:p>
    <w:p>
      <w:r>
        <w:t xml:space="preserve">Lause 1: Mies istuu tuolissa jalka kaapin päällä ja puhuu mikrofoniin. Lause 2: Mies selostaa koripallo-ottelua.</w:t>
      </w:r>
    </w:p>
    <w:p>
      <w:r>
        <w:rPr>
          <w:b/>
        </w:rPr>
        <w:t xml:space="preserve">Tulos</w:t>
      </w:r>
    </w:p>
    <w:p>
      <w:r>
        <w:t xml:space="preserve">Mies puhuu yleisölle.</w:t>
      </w:r>
    </w:p>
    <w:p>
      <w:r>
        <w:rPr>
          <w:b/>
        </w:rPr>
        <w:t xml:space="preserve">Esimerkki 0,4895</w:t>
      </w:r>
    </w:p>
    <w:p>
      <w:r>
        <w:t xml:space="preserve">Lause 1: Kaksi naista laulaa rockyhtyeessä. Lause 2: Kaksi naista niukoissa asuissa laulaa.</w:t>
      </w:r>
    </w:p>
    <w:p>
      <w:r>
        <w:rPr>
          <w:b/>
        </w:rPr>
        <w:t xml:space="preserve">Tulos</w:t>
      </w:r>
    </w:p>
    <w:p>
      <w:r>
        <w:t xml:space="preserve">Kaksi naista laulaa.</w:t>
      </w:r>
    </w:p>
    <w:p>
      <w:r>
        <w:rPr>
          <w:b/>
        </w:rPr>
        <w:t xml:space="preserve">Esimerkki 0.4896</w:t>
      </w:r>
    </w:p>
    <w:p>
      <w:r>
        <w:t xml:space="preserve">Lause 1: 4 ihmistä seisoo nuotion vieressä ja valmistaa ateriaa Lause 2: Ryhmässä on perhe, jossa on kaksi lasta.</w:t>
      </w:r>
    </w:p>
    <w:p>
      <w:r>
        <w:rPr>
          <w:b/>
        </w:rPr>
        <w:t xml:space="preserve">Tulos</w:t>
      </w:r>
    </w:p>
    <w:p>
      <w:r>
        <w:t xml:space="preserve">Ryhmä odottaa ruoan valmistumista.</w:t>
      </w:r>
    </w:p>
    <w:p>
      <w:r>
        <w:rPr>
          <w:b/>
        </w:rPr>
        <w:t xml:space="preserve">Esimerkki 0,4897</w:t>
      </w:r>
    </w:p>
    <w:p>
      <w:r>
        <w:t xml:space="preserve">Lause 1: Vanhempi hopeahiuksinen mies pitää kädessään pientä valkoista julistetta, jossa esitetään tärkeä kysymys. Lause 2: Miehellä on lapsia.</w:t>
      </w:r>
    </w:p>
    <w:p>
      <w:r>
        <w:rPr>
          <w:b/>
        </w:rPr>
        <w:t xml:space="preserve">Tulos</w:t>
      </w:r>
    </w:p>
    <w:p>
      <w:r>
        <w:t xml:space="preserve">Miehellä on hopeiset hiukset.</w:t>
      </w:r>
    </w:p>
    <w:p>
      <w:r>
        <w:rPr>
          <w:b/>
        </w:rPr>
        <w:t xml:space="preserve">Esimerkki 0.4898</w:t>
      </w:r>
    </w:p>
    <w:p>
      <w:r>
        <w:t xml:space="preserve">Lause 1: Valkoiseen paitaan ja sinisiin farkkuihin pukeutunut katusoittaja vetää väkeä puoleensa. Lause 2: Esiintyjä tienaa rahaa illallista varten.</w:t>
      </w:r>
    </w:p>
    <w:p>
      <w:r>
        <w:rPr>
          <w:b/>
        </w:rPr>
        <w:t xml:space="preserve">Tulos</w:t>
      </w:r>
    </w:p>
    <w:p>
      <w:r>
        <w:t xml:space="preserve">Katusoittaja vetää väkeä</w:t>
      </w:r>
    </w:p>
    <w:p>
      <w:r>
        <w:rPr>
          <w:b/>
        </w:rPr>
        <w:t xml:space="preserve">Esimerkki 0.4899</w:t>
      </w:r>
    </w:p>
    <w:p>
      <w:r>
        <w:t xml:space="preserve">Lause 1: Nuori mustaan takkiin pukeutunut mies kokoaa toimintafiguuria. Lause 2: Hurmioitunut mies on kokoamassa toimintafiguria.</w:t>
      </w:r>
    </w:p>
    <w:p>
      <w:r>
        <w:rPr>
          <w:b/>
        </w:rPr>
        <w:t xml:space="preserve">Tulos</w:t>
      </w:r>
    </w:p>
    <w:p>
      <w:r>
        <w:t xml:space="preserve">Mies on pystyttämässä toimintafiguriaan.</w:t>
      </w:r>
    </w:p>
    <w:p>
      <w:r>
        <w:rPr>
          <w:b/>
        </w:rPr>
        <w:t xml:space="preserve">Esimerkki 0.4900</w:t>
      </w:r>
    </w:p>
    <w:p>
      <w:r>
        <w:t xml:space="preserve">Lause 1: Pieni poika ja pieni tyttö leikkivät suihkulähteessä. Lause 2: Suihkulähteessä, jossa lapset leikkivät, on kristallinkirkasta vettä.</w:t>
      </w:r>
    </w:p>
    <w:p>
      <w:r>
        <w:rPr>
          <w:b/>
        </w:rPr>
        <w:t xml:space="preserve">Tulos</w:t>
      </w:r>
    </w:p>
    <w:p>
      <w:r>
        <w:t xml:space="preserve">Kaksi lasta leikkii suihkulähteessä.</w:t>
      </w:r>
    </w:p>
    <w:p>
      <w:r>
        <w:rPr>
          <w:b/>
        </w:rPr>
        <w:t xml:space="preserve">Esimerkki 0.4901</w:t>
      </w:r>
    </w:p>
    <w:p>
      <w:r>
        <w:t xml:space="preserve">Lause 1: Esiliinaan ja harmaaseen paitaan pukeutunut mies työskentelee valkoisella laatoitetulla alueella joidenkin laitteiden kanssa. Lause 2: Miehellä on esiliina vaatteidensa suojana.</w:t>
      </w:r>
    </w:p>
    <w:p>
      <w:r>
        <w:rPr>
          <w:b/>
        </w:rPr>
        <w:t xml:space="preserve">Tulos</w:t>
      </w:r>
    </w:p>
    <w:p>
      <w:r>
        <w:t xml:space="preserve">Työntekijä tekee töitä laatoitetussa huoneessa.</w:t>
      </w:r>
    </w:p>
    <w:p>
      <w:r>
        <w:rPr>
          <w:b/>
        </w:rPr>
        <w:t xml:space="preserve">Esimerkki 0.4902</w:t>
      </w:r>
    </w:p>
    <w:p>
      <w:r>
        <w:t xml:space="preserve">Lause 1: Henkilö, jolla on punainen lippis ja valkoinen takki, kävelee kadun yli useiden muiden ihmisten kanssa. Lause 2: Ihmiset odottavat punaista valoa, jotta he voivat ylittää kadun.</w:t>
      </w:r>
    </w:p>
    <w:p>
      <w:r>
        <w:rPr>
          <w:b/>
        </w:rPr>
        <w:t xml:space="preserve">Tulos</w:t>
      </w:r>
    </w:p>
    <w:p>
      <w:r>
        <w:t xml:space="preserve">ihmiset kävelevät</w:t>
      </w:r>
    </w:p>
    <w:p>
      <w:r>
        <w:rPr>
          <w:b/>
        </w:rPr>
        <w:t xml:space="preserve">Esimerkki 0.4903</w:t>
      </w:r>
    </w:p>
    <w:p>
      <w:r>
        <w:t xml:space="preserve">Lause 1: Kaksi valkoista koiraa juoksee ja hyppii pitkin rantaa, jonka takana on meri. Lause 2: Jotkut koirat juoksentelevat meren aaltojen välissä.</w:t>
      </w:r>
    </w:p>
    <w:p>
      <w:r>
        <w:rPr>
          <w:b/>
        </w:rPr>
        <w:t xml:space="preserve">Tulos</w:t>
      </w:r>
    </w:p>
    <w:p>
      <w:r>
        <w:t xml:space="preserve">Ulkona on kaksi valkoista koiraa.</w:t>
      </w:r>
    </w:p>
    <w:p>
      <w:r>
        <w:rPr>
          <w:b/>
        </w:rPr>
        <w:t xml:space="preserve">Esimerkki 0.4904</w:t>
      </w:r>
    </w:p>
    <w:p>
      <w:r>
        <w:t xml:space="preserve">Lause 1: Mies istuu penkillä violettien kasvien edessä. Lause 2: Mies lukee sanomalehteä istuessaan penkillä.</w:t>
      </w:r>
    </w:p>
    <w:p>
      <w:r>
        <w:rPr>
          <w:b/>
        </w:rPr>
        <w:t xml:space="preserve">Tulos</w:t>
      </w:r>
    </w:p>
    <w:p>
      <w:r>
        <w:t xml:space="preserve">Penkillä istuu mies.</w:t>
      </w:r>
    </w:p>
    <w:p>
      <w:r>
        <w:rPr>
          <w:b/>
        </w:rPr>
        <w:t xml:space="preserve">Esimerkki 0,4905</w:t>
      </w:r>
    </w:p>
    <w:p>
      <w:r>
        <w:t xml:space="preserve">Lause 1: Nuori tyttö, jolla on kiharat kiharat, pelaa peliä sinisellä Game Boylla. Lause 2: Nuori tyttö pelaa Donkey Kongia sinisellä Game Boylla.</w:t>
      </w:r>
    </w:p>
    <w:p>
      <w:r>
        <w:rPr>
          <w:b/>
        </w:rPr>
        <w:t xml:space="preserve">Tulos</w:t>
      </w:r>
    </w:p>
    <w:p>
      <w:r>
        <w:t xml:space="preserve">Sinistä Game Boyta pelaa nuori kiharatukkainen tyttö.</w:t>
      </w:r>
    </w:p>
    <w:p>
      <w:r>
        <w:rPr>
          <w:b/>
        </w:rPr>
        <w:t xml:space="preserve">Esimerkki 0.4906</w:t>
      </w:r>
    </w:p>
    <w:p>
      <w:r>
        <w:t xml:space="preserve">Lause 1: Kaksi naisystävää halailee ovensuussa. Lause 2: Kaksi naista halailee oltuaan vuoden erossa.</w:t>
      </w:r>
    </w:p>
    <w:p>
      <w:r>
        <w:rPr>
          <w:b/>
        </w:rPr>
        <w:t xml:space="preserve">Tulos</w:t>
      </w:r>
    </w:p>
    <w:p>
      <w:r>
        <w:t xml:space="preserve">Kaksi naista syleilee.</w:t>
      </w:r>
    </w:p>
    <w:p>
      <w:r>
        <w:rPr>
          <w:b/>
        </w:rPr>
        <w:t xml:space="preserve">Esimerkki 0.4907</w:t>
      </w:r>
    </w:p>
    <w:p>
      <w:r>
        <w:t xml:space="preserve">Lause 1: Kaksi vaaleanpunaiseen pukeutunutta pikkutyttöä leikkii viidakkotornilla. Lause 2: Kaksi pientä tyttöä on puistossa.</w:t>
      </w:r>
    </w:p>
    <w:p>
      <w:r>
        <w:rPr>
          <w:b/>
        </w:rPr>
        <w:t xml:space="preserve">Tulos</w:t>
      </w:r>
    </w:p>
    <w:p>
      <w:r>
        <w:t xml:space="preserve">Tytöt vaaleanpunaisissa vaatteissa ovat viidakkovoimistelusalilla.</w:t>
      </w:r>
    </w:p>
    <w:p>
      <w:r>
        <w:rPr>
          <w:b/>
        </w:rPr>
        <w:t xml:space="preserve">Esimerkki 0.4908</w:t>
      </w:r>
    </w:p>
    <w:p>
      <w:r>
        <w:t xml:space="preserve">Lause 1: Lapset kiipeilevät ja kaivavat hiekkaa tilapäisellä leikkipaikalla, jossa on renkaista tehty rakennelma. Lause 2: Lapset ovat kaivautuneet syvälle hiekkaan tilapäisellä leikkipaikalla.</w:t>
      </w:r>
    </w:p>
    <w:p>
      <w:r>
        <w:rPr>
          <w:b/>
        </w:rPr>
        <w:t xml:space="preserve">Tulos</w:t>
      </w:r>
    </w:p>
    <w:p>
      <w:r>
        <w:t xml:space="preserve">Lapset koskettelevat hiekkaa.</w:t>
      </w:r>
    </w:p>
    <w:p>
      <w:r>
        <w:rPr>
          <w:b/>
        </w:rPr>
        <w:t xml:space="preserve">Esimerkki 0.4909</w:t>
      </w:r>
    </w:p>
    <w:p>
      <w:r>
        <w:t xml:space="preserve">Lause 1: Kaksi kaveria, joista toisella on ruskeankeltainen pusero ja toisella vaaleansininen, istuvat paidassa pelaamassa videopelejä. Lause 2: Mies istuu olohuoneessaan pelaamassa lautapeliä.</w:t>
      </w:r>
    </w:p>
    <w:p>
      <w:r>
        <w:rPr>
          <w:b/>
        </w:rPr>
        <w:t xml:space="preserve">Tulos</w:t>
      </w:r>
    </w:p>
    <w:p>
      <w:r>
        <w:t xml:space="preserve">Kaksi kaveria pelaa videopelejä.</w:t>
      </w:r>
    </w:p>
    <w:p>
      <w:r>
        <w:rPr>
          <w:b/>
        </w:rPr>
        <w:t xml:space="preserve">Esimerkki 0,4910</w:t>
      </w:r>
    </w:p>
    <w:p>
      <w:r>
        <w:t xml:space="preserve">Lause 1: Mies seisoo paljain jaloin farkuissa kengät kädessä ja katselee auringonlaskua lumen peittämällä kukkulalla. Lause 2: Mies on vuorilla.</w:t>
      </w:r>
    </w:p>
    <w:p>
      <w:r>
        <w:rPr>
          <w:b/>
        </w:rPr>
        <w:t xml:space="preserve">Tulos</w:t>
      </w:r>
    </w:p>
    <w:p>
      <w:r>
        <w:t xml:space="preserve">Mies katselee auringonlaskua.</w:t>
      </w:r>
    </w:p>
    <w:p>
      <w:r>
        <w:rPr>
          <w:b/>
        </w:rPr>
        <w:t xml:space="preserve">Esimerkki 0.4911</w:t>
      </w:r>
    </w:p>
    <w:p>
      <w:r>
        <w:t xml:space="preserve">Lause 1: Valkoiseen raitapaitaan pukeutunut mies nukkuu punaisella samettisohvalla. Lause 2: mies makaa olohuoneen sohvalla.</w:t>
      </w:r>
    </w:p>
    <w:p>
      <w:r>
        <w:rPr>
          <w:b/>
        </w:rPr>
        <w:t xml:space="preserve">Tulos</w:t>
      </w:r>
    </w:p>
    <w:p>
      <w:r>
        <w:t xml:space="preserve">mies nukkuu sohvalla</w:t>
      </w:r>
    </w:p>
    <w:p>
      <w:r>
        <w:rPr>
          <w:b/>
        </w:rPr>
        <w:t xml:space="preserve">Esimerkki 0.4912</w:t>
      </w:r>
    </w:p>
    <w:p>
      <w:r>
        <w:t xml:space="preserve">Lause 1: Henkilö kiipeilee kahden suuren kallioseinämän välissä. Lause 2: Henkilö kiipeilee muiden kanssa kahden suuren kallioseinämän välissä.</w:t>
      </w:r>
    </w:p>
    <w:p>
      <w:r>
        <w:rPr>
          <w:b/>
        </w:rPr>
        <w:t xml:space="preserve">Tulos</w:t>
      </w:r>
    </w:p>
    <w:p>
      <w:r>
        <w:t xml:space="preserve">Ainakin yksi henkilö on olemassa.</w:t>
      </w:r>
    </w:p>
    <w:p>
      <w:r>
        <w:rPr>
          <w:b/>
        </w:rPr>
        <w:t xml:space="preserve">Esimerkki 0.4913</w:t>
      </w:r>
    </w:p>
    <w:p>
      <w:r>
        <w:t xml:space="preserve">Lause 1: Mies, jolla on valkoinen hattu ja valkoinen paita sekä musta olkalaukku, kävelee vilkkaasti liikennöityä kävelykatua pitkin Lause 2: Mies kävelee töihin.</w:t>
      </w:r>
    </w:p>
    <w:p>
      <w:r>
        <w:rPr>
          <w:b/>
        </w:rPr>
        <w:t xml:space="preserve">Tulos</w:t>
      </w:r>
    </w:p>
    <w:p>
      <w:r>
        <w:t xml:space="preserve">Mies kävelee kävelytietä pitkin.</w:t>
      </w:r>
    </w:p>
    <w:p>
      <w:r>
        <w:rPr>
          <w:b/>
        </w:rPr>
        <w:t xml:space="preserve">Esimerkki 0.4914</w:t>
      </w:r>
    </w:p>
    <w:p>
      <w:r>
        <w:t xml:space="preserve">Lause 1: Miehet polkupyöräkilpailussa laskevat mäkeä alas Lause 2: Kolme miestä ajaa kilpaa alas hiekkamäkeä.</w:t>
      </w:r>
    </w:p>
    <w:p>
      <w:r>
        <w:rPr>
          <w:b/>
        </w:rPr>
        <w:t xml:space="preserve">Tulos</w:t>
      </w:r>
    </w:p>
    <w:p>
      <w:r>
        <w:t xml:space="preserve">Miehet ajavat kilpaa pyörillään.</w:t>
      </w:r>
    </w:p>
    <w:p>
      <w:r>
        <w:rPr>
          <w:b/>
        </w:rPr>
        <w:t xml:space="preserve">Esimerkki 0.4915</w:t>
      </w:r>
    </w:p>
    <w:p>
      <w:r>
        <w:t xml:space="preserve">Lause 1: Mustiin pukeutunut nuori mies soittaa Yamahan soitinta. Lause 2: Mies on pukeutunut muodollisesti.</w:t>
      </w:r>
    </w:p>
    <w:p>
      <w:r>
        <w:rPr>
          <w:b/>
        </w:rPr>
        <w:t xml:space="preserve">Tulos</w:t>
      </w:r>
    </w:p>
    <w:p>
      <w:r>
        <w:t xml:space="preserve">Joku osallistuu musiikilliseen kokemukseen.</w:t>
      </w:r>
    </w:p>
    <w:p>
      <w:r>
        <w:rPr>
          <w:b/>
        </w:rPr>
        <w:t xml:space="preserve">Esimerkki 0.4916</w:t>
      </w:r>
    </w:p>
    <w:p>
      <w:r>
        <w:t xml:space="preserve">Lause 1: Ihmiset nousevat kaksikerroksiseen bussiin. Lause 2: Ihmiset nousevat bussiin Englannissa.</w:t>
      </w:r>
    </w:p>
    <w:p>
      <w:r>
        <w:rPr>
          <w:b/>
        </w:rPr>
        <w:t xml:space="preserve">Tulos</w:t>
      </w:r>
    </w:p>
    <w:p>
      <w:r>
        <w:t xml:space="preserve">Ihmiset nousevat bussiin.</w:t>
      </w:r>
    </w:p>
    <w:p>
      <w:r>
        <w:rPr>
          <w:b/>
        </w:rPr>
        <w:t xml:space="preserve">Esimerkki 0.4917</w:t>
      </w:r>
    </w:p>
    <w:p>
      <w:r>
        <w:t xml:space="preserve">Lause 1: Mies tuijottaa keskittyneesti joitakin kasveja. Lause 2: Mies tuijottaa keskittyneesti marihuanakasvejaan.</w:t>
      </w:r>
    </w:p>
    <w:p>
      <w:r>
        <w:rPr>
          <w:b/>
        </w:rPr>
        <w:t xml:space="preserve">Tulos</w:t>
      </w:r>
    </w:p>
    <w:p>
      <w:r>
        <w:t xml:space="preserve">Mies tuijottaa kasveja.</w:t>
      </w:r>
    </w:p>
    <w:p>
      <w:r>
        <w:rPr>
          <w:b/>
        </w:rPr>
        <w:t xml:space="preserve">Esimerkki 0.4918</w:t>
      </w:r>
    </w:p>
    <w:p>
      <w:r>
        <w:t xml:space="preserve">Lause 1: Koirat juoksentelevat vedessä. Lause 2: Koirat ovat märkiä.</w:t>
      </w:r>
    </w:p>
    <w:p>
      <w:r>
        <w:rPr>
          <w:b/>
        </w:rPr>
        <w:t xml:space="preserve">Tulos</w:t>
      </w:r>
    </w:p>
    <w:p>
      <w:r>
        <w:t xml:space="preserve">Koirat juoksevat.</w:t>
      </w:r>
    </w:p>
    <w:p>
      <w:r>
        <w:rPr>
          <w:b/>
        </w:rPr>
        <w:t xml:space="preserve">Esimerkki 0.4919</w:t>
      </w:r>
    </w:p>
    <w:p>
      <w:r>
        <w:t xml:space="preserve">Lause 1: Vaaleanpunaisessa paidassa oleva tyttö syö hattaraa suu auki. Lause 2: Tyttö syö hattaraa messuilla.</w:t>
      </w:r>
    </w:p>
    <w:p>
      <w:r>
        <w:rPr>
          <w:b/>
        </w:rPr>
        <w:t xml:space="preserve">Tulos</w:t>
      </w:r>
    </w:p>
    <w:p>
      <w:r>
        <w:t xml:space="preserve">Tyttö syö hattaraa.</w:t>
      </w:r>
    </w:p>
    <w:p>
      <w:r>
        <w:rPr>
          <w:b/>
        </w:rPr>
        <w:t xml:space="preserve">Esimerkki 0,4920</w:t>
      </w:r>
    </w:p>
    <w:p>
      <w:r>
        <w:t xml:space="preserve">Lause 1: Kaksi ihmistä, joista toisella on sininen puku ja toisella oranssi puku, istuu yleisössä. Lause 2: Ihmiset ovat elokuvateatterissa.</w:t>
      </w:r>
    </w:p>
    <w:p>
      <w:r>
        <w:rPr>
          <w:b/>
        </w:rPr>
        <w:t xml:space="preserve">Tulos</w:t>
      </w:r>
    </w:p>
    <w:p>
      <w:r>
        <w:t xml:space="preserve">Kaksi pukumiestä istuu yleisön joukossa.</w:t>
      </w:r>
    </w:p>
    <w:p>
      <w:r>
        <w:rPr>
          <w:b/>
        </w:rPr>
        <w:t xml:space="preserve">Esimerkki 0,4921</w:t>
      </w:r>
    </w:p>
    <w:p>
      <w:r>
        <w:t xml:space="preserve">Lause 1: Koripalloilija on tekemässä koripalloa. Lause 2: Urheilija dribblaa koripalloa.</w:t>
      </w:r>
    </w:p>
    <w:p>
      <w:r>
        <w:rPr>
          <w:b/>
        </w:rPr>
        <w:t xml:space="preserve">Tulos</w:t>
      </w:r>
    </w:p>
    <w:p>
      <w:r>
        <w:t xml:space="preserve">Joku pitää koripalloa kädessään.</w:t>
      </w:r>
    </w:p>
    <w:p>
      <w:r>
        <w:rPr>
          <w:b/>
        </w:rPr>
        <w:t xml:space="preserve">Esimerkki 0,4922</w:t>
      </w:r>
    </w:p>
    <w:p>
      <w:r>
        <w:t xml:space="preserve">Lause 1: Joukko miehiä ja naisia seisoo ulkona vihreällä nurmikolla. Lause 2: Joukko ihmisiä seisoo nurmikolla ja puhuu leikkien.</w:t>
      </w:r>
    </w:p>
    <w:p>
      <w:r>
        <w:rPr>
          <w:b/>
        </w:rPr>
        <w:t xml:space="preserve">Tulos</w:t>
      </w:r>
    </w:p>
    <w:p>
      <w:r>
        <w:t xml:space="preserve">Joukko miehiä ja naisia seisoo ulkona nurmikolla.</w:t>
      </w:r>
    </w:p>
    <w:p>
      <w:r>
        <w:rPr>
          <w:b/>
        </w:rPr>
        <w:t xml:space="preserve">Esimerkki 0.4923</w:t>
      </w:r>
    </w:p>
    <w:p>
      <w:r>
        <w:t xml:space="preserve">Lause 1: Vaalea lentopalloilija kurottautuu lyömään palloa. Lause 2: Lentopalloilija lyö palloa ammattilaisottelussa.</w:t>
      </w:r>
    </w:p>
    <w:p>
      <w:r>
        <w:rPr>
          <w:b/>
        </w:rPr>
        <w:t xml:space="preserve">Tulos</w:t>
      </w:r>
    </w:p>
    <w:p>
      <w:r>
        <w:t xml:space="preserve">Lentopalloilija kurottautuu ylös.</w:t>
      </w:r>
    </w:p>
    <w:p>
      <w:r>
        <w:rPr>
          <w:b/>
        </w:rPr>
        <w:t xml:space="preserve">Esimerkki 0,4924</w:t>
      </w:r>
    </w:p>
    <w:p>
      <w:r>
        <w:t xml:space="preserve">Lause 1: Mustaan takkiin pukeutunut mies liikkuu kohti katua. Lause 2: Mustiin pukeutunut mies suuntaa kohti ajoneuvoaan.</w:t>
      </w:r>
    </w:p>
    <w:p>
      <w:r>
        <w:rPr>
          <w:b/>
        </w:rPr>
        <w:t xml:space="preserve">Tulos</w:t>
      </w:r>
    </w:p>
    <w:p>
      <w:r>
        <w:t xml:space="preserve">Mies liikkuu kohti katua.</w:t>
      </w:r>
    </w:p>
    <w:p>
      <w:r>
        <w:rPr>
          <w:b/>
        </w:rPr>
        <w:t xml:space="preserve">Esimerkki 0,4925</w:t>
      </w:r>
    </w:p>
    <w:p>
      <w:r>
        <w:t xml:space="preserve">Lause 1: Nainen korkokengissä juoksee kadun yli. Lause 2: Nainen korkokengissä juoksee kadun yli ehtiäkseen bussiin.</w:t>
      </w:r>
    </w:p>
    <w:p>
      <w:r>
        <w:rPr>
          <w:b/>
        </w:rPr>
        <w:t xml:space="preserve">Tulos</w:t>
      </w:r>
    </w:p>
    <w:p>
      <w:r>
        <w:t xml:space="preserve">Nainen korkokengissä on ulkona.</w:t>
      </w:r>
    </w:p>
    <w:p>
      <w:r>
        <w:rPr>
          <w:b/>
        </w:rPr>
        <w:t xml:space="preserve">Esimerkki 0,4926</w:t>
      </w:r>
    </w:p>
    <w:p>
      <w:r>
        <w:t xml:space="preserve">Lause 1: Pukumies soittaa säkkipilliä nuoren vaalean naisen vieressä, jonka vatsa on paljaana. Lause 2: Mies ja nainen esiintyvät lavalla.</w:t>
      </w:r>
    </w:p>
    <w:p>
      <w:r>
        <w:rPr>
          <w:b/>
        </w:rPr>
        <w:t xml:space="preserve">Tulos</w:t>
      </w:r>
    </w:p>
    <w:p>
      <w:r>
        <w:t xml:space="preserve">Nuori vaalea nainen istuu säkkipilliä soittavan pukumiehen vieressä.</w:t>
      </w:r>
    </w:p>
    <w:p>
      <w:r>
        <w:rPr>
          <w:b/>
        </w:rPr>
        <w:t xml:space="preserve">Esimerkki 0,4927</w:t>
      </w:r>
    </w:p>
    <w:p>
      <w:r>
        <w:t xml:space="preserve">Lause 1: Kirkkaankeltaisiin pelastusliiveihin pukeutuneet miehet ajavat pientä venettä ulos satamasta. Lause 2: Pelastusmiehistö aloittaa etsinnät merellä.</w:t>
      </w:r>
    </w:p>
    <w:p>
      <w:r>
        <w:rPr>
          <w:b/>
        </w:rPr>
        <w:t xml:space="preserve">Tulos</w:t>
      </w:r>
    </w:p>
    <w:p>
      <w:r>
        <w:t xml:space="preserve">Miehet vievät venettä vesille.</w:t>
      </w:r>
    </w:p>
    <w:p>
      <w:r>
        <w:rPr>
          <w:b/>
        </w:rPr>
        <w:t xml:space="preserve">Esimerkki 0,4928</w:t>
      </w:r>
    </w:p>
    <w:p>
      <w:r>
        <w:t xml:space="preserve">Lause 1: Lumilautailija hioo ramppia. Lause 2: Mies yrittää osallistua talvikisoihin.</w:t>
      </w:r>
    </w:p>
    <w:p>
      <w:r>
        <w:rPr>
          <w:b/>
        </w:rPr>
        <w:t xml:space="preserve">Tulos</w:t>
      </w:r>
    </w:p>
    <w:p>
      <w:r>
        <w:t xml:space="preserve">Mies kokeilee lumilautailutemppua.</w:t>
      </w:r>
    </w:p>
    <w:p>
      <w:r>
        <w:rPr>
          <w:b/>
        </w:rPr>
        <w:t xml:space="preserve">Esimerkki 0.4929</w:t>
      </w:r>
    </w:p>
    <w:p>
      <w:r>
        <w:t xml:space="preserve">Lause 1: Miespuolinen lapsi istuu lumen päällä. Lause 2: Nuori poika tekee lumipalloa...</w:t>
      </w:r>
    </w:p>
    <w:p>
      <w:r>
        <w:rPr>
          <w:b/>
        </w:rPr>
        <w:t xml:space="preserve">Tulos</w:t>
      </w:r>
    </w:p>
    <w:p>
      <w:r>
        <w:t xml:space="preserve">Nuori poika on ulkona</w:t>
      </w:r>
    </w:p>
    <w:p>
      <w:r>
        <w:rPr>
          <w:b/>
        </w:rPr>
        <w:t xml:space="preserve">Esimerkki 0,4930</w:t>
      </w:r>
    </w:p>
    <w:p>
      <w:r>
        <w:t xml:space="preserve">Lause 1: Henkilö meloo vaaleanpunaisessa kajakissa kauniilla vesialueella. Lause 2: Luonnon tarkkailija meloo kajakilla Alaskassa sijaitsevan järven poikki.</w:t>
      </w:r>
    </w:p>
    <w:p>
      <w:r>
        <w:rPr>
          <w:b/>
        </w:rPr>
        <w:t xml:space="preserve">Tulos</w:t>
      </w:r>
    </w:p>
    <w:p>
      <w:r>
        <w:t xml:space="preserve">Henkilö on vesillä veneessä.</w:t>
      </w:r>
    </w:p>
    <w:p>
      <w:r>
        <w:rPr>
          <w:b/>
        </w:rPr>
        <w:t xml:space="preserve">Esimerkki 0,4931</w:t>
      </w:r>
    </w:p>
    <w:p>
      <w:r>
        <w:t xml:space="preserve">Lause 1: Nainen ja pieni tyttö leikkivät hiekassa meren rannalla Lause 2: Äiti ja tytär rakentavat hiekkalinnoja rannalla.</w:t>
      </w:r>
    </w:p>
    <w:p>
      <w:r>
        <w:rPr>
          <w:b/>
        </w:rPr>
        <w:t xml:space="preserve">Tulos</w:t>
      </w:r>
    </w:p>
    <w:p>
      <w:r>
        <w:t xml:space="preserve">Kaksi naispuolista ihmistä veden äärellä.</w:t>
      </w:r>
    </w:p>
    <w:p>
      <w:r>
        <w:rPr>
          <w:b/>
        </w:rPr>
        <w:t xml:space="preserve">Esimerkki 0,4932</w:t>
      </w:r>
    </w:p>
    <w:p>
      <w:r>
        <w:t xml:space="preserve">Lause 1: Pankkivirkailija odottaa asiakasta. Lause 2: Pankkivirkailija odottaa vanhaa naista.</w:t>
      </w:r>
    </w:p>
    <w:p>
      <w:r>
        <w:rPr>
          <w:b/>
        </w:rPr>
        <w:t xml:space="preserve">Tulos</w:t>
      </w:r>
    </w:p>
    <w:p>
      <w:r>
        <w:t xml:space="preserve">Pankissa kassatyöntekijä palvelee asiakasta.</w:t>
      </w:r>
    </w:p>
    <w:p>
      <w:r>
        <w:rPr>
          <w:b/>
        </w:rPr>
        <w:t xml:space="preserve">Esimerkki 0,4933</w:t>
      </w:r>
    </w:p>
    <w:p>
      <w:r>
        <w:t xml:space="preserve">Lause 1: Vihreisiin ja sinisiin pukeutuneet miehet pelaavat jalkapalloa pääosin sinisiin pukeutuneen yleisön kanssa. Lause 2: Vihreisiin ja sinisiin pukeutuneet miehet pelaavat jalkapalloa yleisön kanssa, joka on enimmäkseen sininen, ja yleisö hurraa.</w:t>
      </w:r>
    </w:p>
    <w:p>
      <w:r>
        <w:rPr>
          <w:b/>
        </w:rPr>
        <w:t xml:space="preserve">Tulos</w:t>
      </w:r>
    </w:p>
    <w:p>
      <w:r>
        <w:t xml:space="preserve">Vihreisiin ja sinisiin pukeutuneet miehet pelaavat jalkapalloa.</w:t>
      </w:r>
    </w:p>
    <w:p>
      <w:r>
        <w:rPr>
          <w:b/>
        </w:rPr>
        <w:t xml:space="preserve">Esimerkki 0,4934</w:t>
      </w:r>
    </w:p>
    <w:p>
      <w:r>
        <w:t xml:space="preserve">Lause 1: Nuori, hyväkuntoinen, ruskettunut mies kirkkaansinisissä uimahousuissa säätää uimalasejaan. Lause 2: Nuori mies valmistautuu sukeltamaan uima-altaaseen.</w:t>
      </w:r>
    </w:p>
    <w:p>
      <w:r>
        <w:rPr>
          <w:b/>
        </w:rPr>
        <w:t xml:space="preserve">Tulos</w:t>
      </w:r>
    </w:p>
    <w:p>
      <w:r>
        <w:t xml:space="preserve">nuori, hyväkuntoinen mies säätää suojalasejaan.</w:t>
      </w:r>
    </w:p>
    <w:p>
      <w:r>
        <w:rPr>
          <w:b/>
        </w:rPr>
        <w:t xml:space="preserve">Esimerkki 0,4935</w:t>
      </w:r>
    </w:p>
    <w:p>
      <w:r>
        <w:t xml:space="preserve">Lause 1: Jonglööri kumartaa esityksen jälkeen. Lause 2: Lyhyt ihminen kumartaa</w:t>
      </w:r>
    </w:p>
    <w:p>
      <w:r>
        <w:rPr>
          <w:b/>
        </w:rPr>
        <w:t xml:space="preserve">Tulos</w:t>
      </w:r>
    </w:p>
    <w:p>
      <w:r>
        <w:t xml:space="preserve">Ihmisen kumarrus.</w:t>
      </w:r>
    </w:p>
    <w:p>
      <w:r>
        <w:rPr>
          <w:b/>
        </w:rPr>
        <w:t xml:space="preserve">Esimerkki 0,4936</w:t>
      </w:r>
    </w:p>
    <w:p>
      <w:r>
        <w:t xml:space="preserve">Lause 1: Kaksi miestä pukeutuneena valkoisiin paitoihin nappipaidat, valkoiset hatut, siniset huivit kaulaansa sidottuina Lause 2: Kaksi miestä on pukeutunut, kun he lähestyvät hääjuhlaa.</w:t>
      </w:r>
    </w:p>
    <w:p>
      <w:r>
        <w:rPr>
          <w:b/>
        </w:rPr>
        <w:t xml:space="preserve">Tulos</w:t>
      </w:r>
    </w:p>
    <w:p>
      <w:r>
        <w:t xml:space="preserve">Kaksi valkoisiin pukeutunutta ihmistä, joilla on siniset huivit.</w:t>
      </w:r>
    </w:p>
    <w:p>
      <w:r>
        <w:rPr>
          <w:b/>
        </w:rPr>
        <w:t xml:space="preserve">Esimerkki 0,4937</w:t>
      </w:r>
    </w:p>
    <w:p>
      <w:r>
        <w:t xml:space="preserve">Lause 1: Henkilö laittaa hiuksiaan ylös kaupungin vilkkaalla alueella, taustalla on useita puhelinkoppeja. Lause 2: Henkilö aikoo käyttää puhelinkoppia.</w:t>
      </w:r>
    </w:p>
    <w:p>
      <w:r>
        <w:rPr>
          <w:b/>
        </w:rPr>
        <w:t xml:space="preserve">Tulos</w:t>
      </w:r>
    </w:p>
    <w:p>
      <w:r>
        <w:t xml:space="preserve">Henkilö kiireisessä kaupungissa.</w:t>
      </w:r>
    </w:p>
    <w:p>
      <w:r>
        <w:rPr>
          <w:b/>
        </w:rPr>
        <w:t xml:space="preserve">Esimerkki 0,4938</w:t>
      </w:r>
    </w:p>
    <w:p>
      <w:r>
        <w:t xml:space="preserve">Lause 1: Hymyilevä mies, jolla on mustat hiukset, vaaleanoranssi paita ja solmio sekä aurinkolasit, syö ateriaa, juo Corona Extraa ja tekee "hang loose" -merkkiä toisella kädellään. Lause 2: Mustatukkainen mies, jolla on vaalea paita ja solmio sekä aurinkolasit, hymyilee ja tekee toisella kädellään merkin, jolla hän viittoo ystävälleen, että tämä liittyisi hänen seuraansa aterialle ja juomaan.</w:t>
      </w:r>
    </w:p>
    <w:p>
      <w:r>
        <w:rPr>
          <w:b/>
        </w:rPr>
        <w:t xml:space="preserve">Tulos</w:t>
      </w:r>
    </w:p>
    <w:p>
      <w:r>
        <w:t xml:space="preserve">Mustatukkainen mies, jolla on vaalea paita ja solmio sekä aurinkolasit, hymyilee syödessään, juodessaan ja antaessaan yhdellä kädellä "hang loose" -merkkiä.</w:t>
      </w:r>
    </w:p>
    <w:p>
      <w:r>
        <w:rPr>
          <w:b/>
        </w:rPr>
        <w:t xml:space="preserve">Esimerkki 0,4939</w:t>
      </w:r>
    </w:p>
    <w:p>
      <w:r>
        <w:t xml:space="preserve">Lause 1: Tummaihoinen poika, jolla on siniset shortsit, musta toppi ja sandaalit, seisoo kävely tai älä kävele -katumerkillä. Lause 2: Poika on kiivennyt katumerkin päälle.</w:t>
      </w:r>
    </w:p>
    <w:p>
      <w:r>
        <w:rPr>
          <w:b/>
        </w:rPr>
        <w:t xml:space="preserve">Tulos</w:t>
      </w:r>
    </w:p>
    <w:p>
      <w:r>
        <w:t xml:space="preserve">Lapsi seisoo kyltin päällä.</w:t>
      </w:r>
    </w:p>
    <w:p>
      <w:r>
        <w:rPr>
          <w:b/>
        </w:rPr>
        <w:t xml:space="preserve">Esimerkki 0,4940</w:t>
      </w:r>
    </w:p>
    <w:p>
      <w:r>
        <w:t xml:space="preserve">Lause 1: Punapukuinen joukkue harjoittelee cheerleadingia nurmikolla. Lause 2: Tytöt kokeilevat cheerleadingia.</w:t>
      </w:r>
    </w:p>
    <w:p>
      <w:r>
        <w:rPr>
          <w:b/>
        </w:rPr>
        <w:t xml:space="preserve">Tulos</w:t>
      </w:r>
    </w:p>
    <w:p>
      <w:r>
        <w:t xml:space="preserve">Cheerleaderit harjoittelevat ulkona.</w:t>
      </w:r>
    </w:p>
    <w:p>
      <w:r>
        <w:rPr>
          <w:b/>
        </w:rPr>
        <w:t xml:space="preserve">Esimerkki 0,4941</w:t>
      </w:r>
    </w:p>
    <w:p>
      <w:r>
        <w:t xml:space="preserve">Lause 1: Lapset esittävät näytelmän liikuntasalissa. Lause 2: Lapset esittävät Peter Pania koulussa.</w:t>
      </w:r>
    </w:p>
    <w:p>
      <w:r>
        <w:rPr>
          <w:b/>
        </w:rPr>
        <w:t xml:space="preserve">Tulos</w:t>
      </w:r>
    </w:p>
    <w:p>
      <w:r>
        <w:t xml:space="preserve">Huoneessa on ihmisiä</w:t>
      </w:r>
    </w:p>
    <w:p>
      <w:r>
        <w:rPr>
          <w:b/>
        </w:rPr>
        <w:t xml:space="preserve">Esimerkki 0,4942</w:t>
      </w:r>
    </w:p>
    <w:p>
      <w:r>
        <w:t xml:space="preserve">Lause 1: Joukko ihmisiä istuu ulkona grillaamassa. Lause 2: Ryhmä istuu ulkona heinäkuun neljäntenä päivänä.</w:t>
      </w:r>
    </w:p>
    <w:p>
      <w:r>
        <w:rPr>
          <w:b/>
        </w:rPr>
        <w:t xml:space="preserve">Tulos</w:t>
      </w:r>
    </w:p>
    <w:p>
      <w:r>
        <w:t xml:space="preserve">Ryhmä istuu ulkona.</w:t>
      </w:r>
    </w:p>
    <w:p>
      <w:r>
        <w:rPr>
          <w:b/>
        </w:rPr>
        <w:t xml:space="preserve">Esimerkki 0,4943</w:t>
      </w:r>
    </w:p>
    <w:p>
      <w:r>
        <w:t xml:space="preserve">Lause 1: Heijastukset vedessä, ihmiset sillalla ja lapsi kävelemässä veden äärelle Lause 2: Heijastukset vedessä, miehet sillalla ja lapsi kävelemässä veden äärelle Lause 2: Heijastukset vedessä, miehet sillalla ja lapsi kävelemässä veden äärelle</w:t>
      </w:r>
    </w:p>
    <w:p>
      <w:r>
        <w:rPr>
          <w:b/>
        </w:rPr>
        <w:t xml:space="preserve">Tulos</w:t>
      </w:r>
    </w:p>
    <w:p>
      <w:r>
        <w:t xml:space="preserve">Heijastuksia vedessä, ihmisiä sillalla ja lapsi kävelemässä vedessä.</w:t>
      </w:r>
    </w:p>
    <w:p>
      <w:r>
        <w:rPr>
          <w:b/>
        </w:rPr>
        <w:t xml:space="preserve">Esimerkki 0,4944</w:t>
      </w:r>
    </w:p>
    <w:p>
      <w:r>
        <w:t xml:space="preserve">Lause 1: Joukko pieniä lapsia leikkii tyynysotaa sängyllä. Lause 2: Joukko lapsia viettää yökyläilyä.</w:t>
      </w:r>
    </w:p>
    <w:p>
      <w:r>
        <w:rPr>
          <w:b/>
        </w:rPr>
        <w:t xml:space="preserve">Tulos</w:t>
      </w:r>
    </w:p>
    <w:p>
      <w:r>
        <w:t xml:space="preserve">Lapset leikkivät yhdessä.</w:t>
      </w:r>
    </w:p>
    <w:p>
      <w:r>
        <w:rPr>
          <w:b/>
        </w:rPr>
        <w:t xml:space="preserve">Esimerkki 0,4945</w:t>
      </w:r>
    </w:p>
    <w:p>
      <w:r>
        <w:t xml:space="preserve">Lause 1: Kilpa-autoilija juhlii voittoaan viinin kanssa. Lause 2: Hän on onnellinen juodessaan koko pullon.</w:t>
      </w:r>
    </w:p>
    <w:p>
      <w:r>
        <w:rPr>
          <w:b/>
        </w:rPr>
        <w:t xml:space="preserve">Tulos</w:t>
      </w:r>
    </w:p>
    <w:p>
      <w:r>
        <w:t xml:space="preserve">Voittaja juo viiniä</w:t>
      </w:r>
    </w:p>
    <w:p>
      <w:r>
        <w:rPr>
          <w:b/>
        </w:rPr>
        <w:t xml:space="preserve">Esimerkki 0,4946</w:t>
      </w:r>
    </w:p>
    <w:p>
      <w:r>
        <w:t xml:space="preserve">Lause 1: Pariskunta keskellä suurta tappelua. Lause 2: Pariskunta riitelee sen jälkeen, kun mies on pettänyt vaimoaan.</w:t>
      </w:r>
    </w:p>
    <w:p>
      <w:r>
        <w:rPr>
          <w:b/>
        </w:rPr>
        <w:t xml:space="preserve">Tulos</w:t>
      </w:r>
    </w:p>
    <w:p>
      <w:r>
        <w:t xml:space="preserve">Pariskunta on keskellä riitaa.</w:t>
      </w:r>
    </w:p>
    <w:p>
      <w:r>
        <w:rPr>
          <w:b/>
        </w:rPr>
        <w:t xml:space="preserve">Esimerkki 0,4947</w:t>
      </w:r>
    </w:p>
    <w:p>
      <w:r>
        <w:t xml:space="preserve">Lause 1: Kaksi nuorta poikaa harjoittelee karatea. Lause 2: Jotkut pojat leikkivät.</w:t>
      </w:r>
    </w:p>
    <w:p>
      <w:r>
        <w:rPr>
          <w:b/>
        </w:rPr>
        <w:t xml:space="preserve">Tulos</w:t>
      </w:r>
    </w:p>
    <w:p>
      <w:r>
        <w:t xml:space="preserve">Lapset harjoittelevat karatea.</w:t>
      </w:r>
    </w:p>
    <w:p>
      <w:r>
        <w:rPr>
          <w:b/>
        </w:rPr>
        <w:t xml:space="preserve">Esimerkki 0,4948</w:t>
      </w:r>
    </w:p>
    <w:p>
      <w:r>
        <w:t xml:space="preserve">Lause 1: Kaksi miestä istuu kalliolla meren rannalla ja toinen mies seisoo lähellä. Lause 2: Kaksi miestä istuu rannalla olevalla kalliolla, kun toinen mies katselee lähistöltä</w:t>
      </w:r>
    </w:p>
    <w:p>
      <w:r>
        <w:rPr>
          <w:b/>
        </w:rPr>
        <w:t xml:space="preserve">Tulos</w:t>
      </w:r>
    </w:p>
    <w:p>
      <w:r>
        <w:t xml:space="preserve">Kolme miestä on lähellä merta</w:t>
      </w:r>
    </w:p>
    <w:p>
      <w:r>
        <w:rPr>
          <w:b/>
        </w:rPr>
        <w:t xml:space="preserve">Esimerkki 0,4949</w:t>
      </w:r>
    </w:p>
    <w:p>
      <w:r>
        <w:t xml:space="preserve">Lause 1: Kolme lasta leikkii ja pitää hauskaa köyhyysalueella. Lause 2: Kolme lasta leikkii naapurustossaan.</w:t>
      </w:r>
    </w:p>
    <w:p>
      <w:r>
        <w:rPr>
          <w:b/>
        </w:rPr>
        <w:t xml:space="preserve">Tulos</w:t>
      </w:r>
    </w:p>
    <w:p>
      <w:r>
        <w:t xml:space="preserve">Kolme lasta leikkii.</w:t>
      </w:r>
    </w:p>
    <w:p>
      <w:r>
        <w:rPr>
          <w:b/>
        </w:rPr>
        <w:t xml:space="preserve">Esimerkki 0,4950</w:t>
      </w:r>
    </w:p>
    <w:p>
      <w:r>
        <w:t xml:space="preserve">Lause 1: Mies kävelee kadulla ostoskassi mukanaan. Lause 2: mies, jolla on mukanaan varastettuja koruja sisältävä laukku.</w:t>
      </w:r>
    </w:p>
    <w:p>
      <w:r>
        <w:rPr>
          <w:b/>
        </w:rPr>
        <w:t xml:space="preserve">Tulos</w:t>
      </w:r>
    </w:p>
    <w:p>
      <w:r>
        <w:t xml:space="preserve">mies kantaa laukkua</w:t>
      </w:r>
    </w:p>
    <w:p>
      <w:r>
        <w:rPr>
          <w:b/>
        </w:rPr>
        <w:t xml:space="preserve">Esimerkki 0,4951</w:t>
      </w:r>
    </w:p>
    <w:p>
      <w:r>
        <w:t xml:space="preserve">Lause 1: Mies soutaa sinisellä kajakilla kosken läpi. Lause 2: Mies seikkailee Grand Canyonissa.</w:t>
      </w:r>
    </w:p>
    <w:p>
      <w:r>
        <w:rPr>
          <w:b/>
        </w:rPr>
        <w:t xml:space="preserve">Tulos</w:t>
      </w:r>
    </w:p>
    <w:p>
      <w:r>
        <w:t xml:space="preserve">Mies on kajakissa.</w:t>
      </w:r>
    </w:p>
    <w:p>
      <w:r>
        <w:rPr>
          <w:b/>
        </w:rPr>
        <w:t xml:space="preserve">Esimerkki 0,4952</w:t>
      </w:r>
    </w:p>
    <w:p>
      <w:r>
        <w:t xml:space="preserve">Lause 1: Mies nojaa rakennuksen edessä olevaan rakennelmaan ja lukee jotain. Lause 2: Mies nojaa taideinstallaatiota vasten.</w:t>
      </w:r>
    </w:p>
    <w:p>
      <w:r>
        <w:rPr>
          <w:b/>
        </w:rPr>
        <w:t xml:space="preserve">Tulos</w:t>
      </w:r>
    </w:p>
    <w:p>
      <w:r>
        <w:t xml:space="preserve">henkilö, joka lukee rakennuksen edessä</w:t>
      </w:r>
    </w:p>
    <w:p>
      <w:r>
        <w:rPr>
          <w:b/>
        </w:rPr>
        <w:t xml:space="preserve">Esimerkki 0,4953</w:t>
      </w:r>
    </w:p>
    <w:p>
      <w:r>
        <w:t xml:space="preserve">Lause 1: Vaaleanpunaiseen asuun pukeutunut nainen aikoo syöttää tennispalloa. Lause 2: lapsi oli onnellinen</w:t>
      </w:r>
    </w:p>
    <w:p>
      <w:r>
        <w:rPr>
          <w:b/>
        </w:rPr>
        <w:t xml:space="preserve">Tulos</w:t>
      </w:r>
    </w:p>
    <w:p>
      <w:r>
        <w:t xml:space="preserve">lapsi oli siellä</w:t>
      </w:r>
    </w:p>
    <w:p>
      <w:r>
        <w:rPr>
          <w:b/>
        </w:rPr>
        <w:t xml:space="preserve">Esimerkki 0,4954</w:t>
      </w:r>
    </w:p>
    <w:p>
      <w:r>
        <w:t xml:space="preserve">Lause 1: Kaksi ruskeaa koiraa juoksee vierekkäin. Lause 2: Koirat ovat terveitä.</w:t>
      </w:r>
    </w:p>
    <w:p>
      <w:r>
        <w:rPr>
          <w:b/>
        </w:rPr>
        <w:t xml:space="preserve">Tulos</w:t>
      </w:r>
    </w:p>
    <w:p>
      <w:r>
        <w:t xml:space="preserve">Koirat ovat aktiivisia.</w:t>
      </w:r>
    </w:p>
    <w:p>
      <w:r>
        <w:rPr>
          <w:b/>
        </w:rPr>
        <w:t xml:space="preserve">Esimerkki 0,4955</w:t>
      </w:r>
    </w:p>
    <w:p>
      <w:r>
        <w:t xml:space="preserve">Lause 1: Nainen kaupittelee viljaa torilla. Lause 2: Nainen myy viljaa torilla.</w:t>
      </w:r>
    </w:p>
    <w:p>
      <w:r>
        <w:rPr>
          <w:b/>
        </w:rPr>
        <w:t xml:space="preserve">Tulos</w:t>
      </w:r>
    </w:p>
    <w:p>
      <w:r>
        <w:t xml:space="preserve">Vilja on myynnissä markkinoilla.</w:t>
      </w:r>
    </w:p>
    <w:p>
      <w:r>
        <w:rPr>
          <w:b/>
        </w:rPr>
        <w:t xml:space="preserve">Esimerkki 0,4956</w:t>
      </w:r>
    </w:p>
    <w:p>
      <w:r>
        <w:t xml:space="preserve">Lause 1: Numero 13 ojentaa kätensä, kun hän kääntää suuntaa yrittäessään torjua jalkapallon odotettua reittiä pelin aikana. Lause 2: Jalkapalloilija ei onnistu torjumaan touchdown-syöttöä.</w:t>
      </w:r>
    </w:p>
    <w:p>
      <w:r>
        <w:rPr>
          <w:b/>
        </w:rPr>
        <w:t xml:space="preserve">Tulos</w:t>
      </w:r>
    </w:p>
    <w:p>
      <w:r>
        <w:t xml:space="preserve">Urheilija venytteli kääntyessään.</w:t>
      </w:r>
    </w:p>
    <w:p>
      <w:r>
        <w:rPr>
          <w:b/>
        </w:rPr>
        <w:t xml:space="preserve">Esimerkki 0,4957</w:t>
      </w:r>
    </w:p>
    <w:p>
      <w:r>
        <w:t xml:space="preserve">Lause 1: Kaksi miestä, jotka ovat pukeutuneet liikeasuun, pitkät mustat takit yllään ja joilla on yhteinen siniruutuinen sateenvarjo, seisovat graffitimaalattua tiiliseinää vasten. Lause 2: Sataa.</w:t>
      </w:r>
    </w:p>
    <w:p>
      <w:r>
        <w:rPr>
          <w:b/>
        </w:rPr>
        <w:t xml:space="preserve">Tulos</w:t>
      </w:r>
    </w:p>
    <w:p>
      <w:r>
        <w:t xml:space="preserve">Nämä kaksi miestä seisovat lähellä toisiaan.</w:t>
      </w:r>
    </w:p>
    <w:p>
      <w:r>
        <w:rPr>
          <w:b/>
        </w:rPr>
        <w:t xml:space="preserve">Esimerkki 0,4958</w:t>
      </w:r>
    </w:p>
    <w:p>
      <w:r>
        <w:t xml:space="preserve">Lause 1: Kirahvin suu on kiinni. Lause 2: Kirahvi ei syö.</w:t>
      </w:r>
    </w:p>
    <w:p>
      <w:r>
        <w:rPr>
          <w:b/>
        </w:rPr>
        <w:t xml:space="preserve">Tulos</w:t>
      </w:r>
    </w:p>
    <w:p>
      <w:r>
        <w:t xml:space="preserve">Siellä on kirahvi.</w:t>
      </w:r>
    </w:p>
    <w:p>
      <w:r>
        <w:rPr>
          <w:b/>
        </w:rPr>
        <w:t xml:space="preserve">Esimerkki 0,4959</w:t>
      </w:r>
    </w:p>
    <w:p>
      <w:r>
        <w:t xml:space="preserve">Lause 1: Iäkäs mies lukee sanomalehteä kaupungin jalkakäytävällä. Lause 2: Mies istuu kaupungin penkillä ja lukee tämän päivän lehteä.</w:t>
      </w:r>
    </w:p>
    <w:p>
      <w:r>
        <w:rPr>
          <w:b/>
        </w:rPr>
        <w:t xml:space="preserve">Tulos</w:t>
      </w:r>
    </w:p>
    <w:p>
      <w:r>
        <w:t xml:space="preserve">Henkilö lukee ulkona.</w:t>
      </w:r>
    </w:p>
    <w:p>
      <w:r>
        <w:rPr>
          <w:b/>
        </w:rPr>
        <w:t xml:space="preserve">Esimerkki 0,4960</w:t>
      </w:r>
    </w:p>
    <w:p>
      <w:r>
        <w:t xml:space="preserve">Lause 1: Henkilö kuuntelee mp3-soitinta jalkakäytävällä istuen. Lause 2: Tyttö soittaa musiikkia iPodistaan.</w:t>
      </w:r>
    </w:p>
    <w:p>
      <w:r>
        <w:rPr>
          <w:b/>
        </w:rPr>
        <w:t xml:space="preserve">Tulos</w:t>
      </w:r>
    </w:p>
    <w:p>
      <w:r>
        <w:t xml:space="preserve">Henkilö istuu ulkona kuunnellen mp3-soitinta.</w:t>
      </w:r>
    </w:p>
    <w:p>
      <w:r>
        <w:rPr>
          <w:b/>
        </w:rPr>
        <w:t xml:space="preserve">Esimerkki 0,4961</w:t>
      </w:r>
    </w:p>
    <w:p>
      <w:r>
        <w:t xml:space="preserve">Lause 1: Haalarimiehet maalaavat kahta suurta sinistä ovea. Lause 2: Maalarit työskentelevät ahkerasti.</w:t>
      </w:r>
    </w:p>
    <w:p>
      <w:r>
        <w:rPr>
          <w:b/>
        </w:rPr>
        <w:t xml:space="preserve">Tulos</w:t>
      </w:r>
    </w:p>
    <w:p>
      <w:r>
        <w:t xml:space="preserve">Ovia on kaksi.</w:t>
      </w:r>
    </w:p>
    <w:p>
      <w:r>
        <w:rPr>
          <w:b/>
        </w:rPr>
        <w:t xml:space="preserve">Esimerkki 0,4962</w:t>
      </w:r>
    </w:p>
    <w:p>
      <w:r>
        <w:t xml:space="preserve">Lause 1: Mustiin pukeutunut mies tanssii valkoisiin vaatteisiin pukeutuneen naisen kanssa värikkään seinämaalauksen edessä. Lause 2: Mies on vanha</w:t>
      </w:r>
    </w:p>
    <w:p>
      <w:r>
        <w:rPr>
          <w:b/>
        </w:rPr>
        <w:t xml:space="preserve">Tulos</w:t>
      </w:r>
    </w:p>
    <w:p>
      <w:r>
        <w:t xml:space="preserve">Mies on pukeutunut mustaan</w:t>
      </w:r>
    </w:p>
    <w:p>
      <w:r>
        <w:rPr>
          <w:b/>
        </w:rPr>
        <w:t xml:space="preserve">Esimerkki 0,4963</w:t>
      </w:r>
    </w:p>
    <w:p>
      <w:r>
        <w:t xml:space="preserve">Lause 1: nainen, jolla on musta käsilaukku kädessään, kävelee glamourkaupan ohi. Lause 2: Iäkäs nainen puristaa mustaa käsilaukkuaan käveliessään glamourkaupan ohi.</w:t>
      </w:r>
    </w:p>
    <w:p>
      <w:r>
        <w:rPr>
          <w:b/>
        </w:rPr>
        <w:t xml:space="preserve">Tulos</w:t>
      </w:r>
    </w:p>
    <w:p>
      <w:r>
        <w:t xml:space="preserve">Nainen kävelee glamourkaupan ohi pitäessään kädessään mustaa käsilaukkua.</w:t>
      </w:r>
    </w:p>
    <w:p>
      <w:r>
        <w:rPr>
          <w:b/>
        </w:rPr>
        <w:t xml:space="preserve">Esimerkki 0,4964</w:t>
      </w:r>
    </w:p>
    <w:p>
      <w:r>
        <w:t xml:space="preserve">Lause 1: Poika ja tyttö kävelevät matalassa vedessä. Lause 2: Poika ja tyttö pitävät hauskaa.</w:t>
      </w:r>
    </w:p>
    <w:p>
      <w:r>
        <w:rPr>
          <w:b/>
        </w:rPr>
        <w:t xml:space="preserve">Tulos</w:t>
      </w:r>
    </w:p>
    <w:p>
      <w:r>
        <w:t xml:space="preserve">Poika ja tyttö kävelevät ulkona.</w:t>
      </w:r>
    </w:p>
    <w:p>
      <w:r>
        <w:rPr>
          <w:b/>
        </w:rPr>
        <w:t xml:space="preserve">Esimerkki 0,4965</w:t>
      </w:r>
    </w:p>
    <w:p>
      <w:r>
        <w:t xml:space="preserve">Lause 1: Siniseen paitaan ja farkkuihin pukeutunut mies syöttää materiaalia teollisuuskoneisiin. Lause 2: Mies työskentelee tehtaassa.</w:t>
      </w:r>
    </w:p>
    <w:p>
      <w:r>
        <w:rPr>
          <w:b/>
        </w:rPr>
        <w:t xml:space="preserve">Tulos</w:t>
      </w:r>
    </w:p>
    <w:p>
      <w:r>
        <w:t xml:space="preserve">Mies käyttää konetta, joka on päällä.</w:t>
      </w:r>
    </w:p>
    <w:p>
      <w:r>
        <w:rPr>
          <w:b/>
        </w:rPr>
        <w:t xml:space="preserve">Esimerkki 0,4966</w:t>
      </w:r>
    </w:p>
    <w:p>
      <w:r>
        <w:t xml:space="preserve">Lause 1: Tyttö tekee maalausta jalkakäytävällä ihmisten katsellessa Lause 2: Tyttö tekee kaunista maalausta.</w:t>
      </w:r>
    </w:p>
    <w:p>
      <w:r>
        <w:rPr>
          <w:b/>
        </w:rPr>
        <w:t xml:space="preserve">Tulos</w:t>
      </w:r>
    </w:p>
    <w:p>
      <w:r>
        <w:t xml:space="preserve">Tyttö tekee maalausta</w:t>
      </w:r>
    </w:p>
    <w:p>
      <w:r>
        <w:rPr>
          <w:b/>
        </w:rPr>
        <w:t xml:space="preserve">Esimerkki 0,4967</w:t>
      </w:r>
    </w:p>
    <w:p>
      <w:r>
        <w:t xml:space="preserve">Lause 1: Nuori poika ja tyttö viettävät teekutsuja nukkejen kanssa. Lause 2: Kaksi sisarusta viettää teekutsuja nukkejen kanssa.</w:t>
      </w:r>
    </w:p>
    <w:p>
      <w:r>
        <w:rPr>
          <w:b/>
        </w:rPr>
        <w:t xml:space="preserve">Tulos</w:t>
      </w:r>
    </w:p>
    <w:p>
      <w:r>
        <w:t xml:space="preserve">Lapsilla on teekutsut.</w:t>
      </w:r>
    </w:p>
    <w:p>
      <w:r>
        <w:rPr>
          <w:b/>
        </w:rPr>
        <w:t xml:space="preserve">Esimerkki 0,4968</w:t>
      </w:r>
    </w:p>
    <w:p>
      <w:r>
        <w:t xml:space="preserve">Lause 1: Mies istuu miehen patsaan ääressä kannettavan tietokoneen ääressä. Lause 2: Mies juo kahvia ja istuu patsaan vieressä.</w:t>
      </w:r>
    </w:p>
    <w:p>
      <w:r>
        <w:rPr>
          <w:b/>
        </w:rPr>
        <w:t xml:space="preserve">Tulos</w:t>
      </w:r>
    </w:p>
    <w:p>
      <w:r>
        <w:t xml:space="preserve">Mies ei seiso patsaan vieressä</w:t>
      </w:r>
    </w:p>
    <w:p>
      <w:r>
        <w:rPr>
          <w:b/>
        </w:rPr>
        <w:t xml:space="preserve">Esimerkki 0,4969</w:t>
      </w:r>
    </w:p>
    <w:p>
      <w:r>
        <w:t xml:space="preserve">Lause 1: Pieni koira hyppii ilmassa kohti naisen kättä. Lause 2: Pieni koira hyppii naisen kädessä olevaa herkkua kohti.</w:t>
      </w:r>
    </w:p>
    <w:p>
      <w:r>
        <w:rPr>
          <w:b/>
        </w:rPr>
        <w:t xml:space="preserve">Tulos</w:t>
      </w:r>
    </w:p>
    <w:p>
      <w:r>
        <w:t xml:space="preserve">Pieni koira leikkii naisen kanssa.</w:t>
      </w:r>
    </w:p>
    <w:p>
      <w:r>
        <w:rPr>
          <w:b/>
        </w:rPr>
        <w:t xml:space="preserve">Esimerkki 0.4970</w:t>
      </w:r>
    </w:p>
    <w:p>
      <w:r>
        <w:t xml:space="preserve">Lause 1: Mies rullalautailee ihmisryhmän edessä. Lause 2: Tony Hawk esiintyy faneille.</w:t>
      </w:r>
    </w:p>
    <w:p>
      <w:r>
        <w:rPr>
          <w:b/>
        </w:rPr>
        <w:t xml:space="preserve">Tulos</w:t>
      </w:r>
    </w:p>
    <w:p>
      <w:r>
        <w:t xml:space="preserve">Joukko ihmisiä katselee miehen rullalautailua.</w:t>
      </w:r>
    </w:p>
    <w:p>
      <w:r>
        <w:rPr>
          <w:b/>
        </w:rPr>
        <w:t xml:space="preserve">Esimerkki 0,4971</w:t>
      </w:r>
    </w:p>
    <w:p>
      <w:r>
        <w:t xml:space="preserve">Lause 1: Henkilö, jolla on kypärä ja kilpa-asusteet, hyppää nelipyöräisellä autolla dyyniä ylös. Lause 2: Pitkä ihminen hyppää.</w:t>
      </w:r>
    </w:p>
    <w:p>
      <w:r>
        <w:rPr>
          <w:b/>
        </w:rPr>
        <w:t xml:space="preserve">Tulos</w:t>
      </w:r>
    </w:p>
    <w:p>
      <w:r>
        <w:t xml:space="preserve">Ihmisen hyppy</w:t>
      </w:r>
    </w:p>
    <w:p>
      <w:r>
        <w:rPr>
          <w:b/>
        </w:rPr>
        <w:t xml:space="preserve">Esimerkki 0.4972</w:t>
      </w:r>
    </w:p>
    <w:p>
      <w:r>
        <w:t xml:space="preserve">Lause 1: Mies poseeraa valokuvassaan kallioisella rannalla. Lause 2: Henkilö on malli.</w:t>
      </w:r>
    </w:p>
    <w:p>
      <w:r>
        <w:rPr>
          <w:b/>
        </w:rPr>
        <w:t xml:space="preserve">Tulos</w:t>
      </w:r>
    </w:p>
    <w:p>
      <w:r>
        <w:t xml:space="preserve">Henkilö on ulkona.</w:t>
      </w:r>
    </w:p>
    <w:p>
      <w:r>
        <w:rPr>
          <w:b/>
        </w:rPr>
        <w:t xml:space="preserve">Esimerkki 0,4973</w:t>
      </w:r>
    </w:p>
    <w:p>
      <w:r>
        <w:t xml:space="preserve">Lause 1: Ihmiset ovat rannalla, ja ilmassa on leija. Lause 2: Ihmiset ovat kesälomalla.</w:t>
      </w:r>
    </w:p>
    <w:p>
      <w:r>
        <w:rPr>
          <w:b/>
        </w:rPr>
        <w:t xml:space="preserve">Tulos</w:t>
      </w:r>
    </w:p>
    <w:p>
      <w:r>
        <w:t xml:space="preserve">Ihmiset lennättävät leijaa.</w:t>
      </w:r>
    </w:p>
    <w:p>
      <w:r>
        <w:rPr>
          <w:b/>
        </w:rPr>
        <w:t xml:space="preserve">Esimerkki 0,4974</w:t>
      </w:r>
    </w:p>
    <w:p>
      <w:r>
        <w:t xml:space="preserve">Lause 1: Mustaan nahkaan ja punaiseen huiviin pukeutunut mies hymyilee kameralle. Lause 2: Mies on pukeutunut ajamaan moottoripyörällä.</w:t>
      </w:r>
    </w:p>
    <w:p>
      <w:r>
        <w:rPr>
          <w:b/>
        </w:rPr>
        <w:t xml:space="preserve">Tulos</w:t>
      </w:r>
    </w:p>
    <w:p>
      <w:r>
        <w:t xml:space="preserve">Mies on onnellinen.</w:t>
      </w:r>
    </w:p>
    <w:p>
      <w:r>
        <w:rPr>
          <w:b/>
        </w:rPr>
        <w:t xml:space="preserve">Esimerkki 0,4975</w:t>
      </w:r>
    </w:p>
    <w:p>
      <w:r>
        <w:t xml:space="preserve">Lause 1: Henkilö jynssäsi vessanpönttöä kaasunaamari päällään, eikä hänellä ollut käsineitä. Lause 2: Henkilö puhdistaa omaa vessaansa.</w:t>
      </w:r>
    </w:p>
    <w:p>
      <w:r>
        <w:rPr>
          <w:b/>
        </w:rPr>
        <w:t xml:space="preserve">Tulos</w:t>
      </w:r>
    </w:p>
    <w:p>
      <w:r>
        <w:t xml:space="preserve">Henkilö siivoaa.</w:t>
      </w:r>
    </w:p>
    <w:p>
      <w:r>
        <w:rPr>
          <w:b/>
        </w:rPr>
        <w:t xml:space="preserve">Esimerkki 0,4976</w:t>
      </w:r>
    </w:p>
    <w:p>
      <w:r>
        <w:t xml:space="preserve">Lause 1: Kolme miestä istuu puistonpenkillä. Lause 2: Nämä kolme miestä tuntevat toisensa.</w:t>
      </w:r>
    </w:p>
    <w:p>
      <w:r>
        <w:rPr>
          <w:b/>
        </w:rPr>
        <w:t xml:space="preserve">Tulos</w:t>
      </w:r>
    </w:p>
    <w:p>
      <w:r>
        <w:t xml:space="preserve">Kolme miestä istuu penkillä.</w:t>
      </w:r>
    </w:p>
    <w:p>
      <w:r>
        <w:rPr>
          <w:b/>
        </w:rPr>
        <w:t xml:space="preserve">Esimerkki 0,4977</w:t>
      </w:r>
    </w:p>
    <w:p>
      <w:r>
        <w:t xml:space="preserve">Lause 1: Ryhmä oranssiliivisiä rakennustyöläisiä tarkastaa rautatiekiskoja. Lause 2: Työntekijät varmistavat, että radat ovat turvallisia.</w:t>
      </w:r>
    </w:p>
    <w:p>
      <w:r>
        <w:rPr>
          <w:b/>
        </w:rPr>
        <w:t xml:space="preserve">Tulos</w:t>
      </w:r>
    </w:p>
    <w:p>
      <w:r>
        <w:t xml:space="preserve">Rakennustyöntekijät tarkastavat rautatietä.</w:t>
      </w:r>
    </w:p>
    <w:p>
      <w:r>
        <w:rPr>
          <w:b/>
        </w:rPr>
        <w:t xml:space="preserve">Esimerkki 0.4978</w:t>
      </w:r>
    </w:p>
    <w:p>
      <w:r>
        <w:t xml:space="preserve">Lause 1: Henkilö roikkuu ilmassa voimalinjojen varassa. Lause 2: Henkilö saa sähköiskun sähkölinjasta.</w:t>
      </w:r>
    </w:p>
    <w:p>
      <w:r>
        <w:rPr>
          <w:b/>
        </w:rPr>
        <w:t xml:space="preserve">Tulos</w:t>
      </w:r>
    </w:p>
    <w:p>
      <w:r>
        <w:t xml:space="preserve">Joku roikkuu sähkölinjoissa.</w:t>
      </w:r>
    </w:p>
    <w:p>
      <w:r>
        <w:rPr>
          <w:b/>
        </w:rPr>
        <w:t xml:space="preserve">Esimerkki 0,4979</w:t>
      </w:r>
    </w:p>
    <w:p>
      <w:r>
        <w:t xml:space="preserve">Lause 1: Kuusi ihmistä on ulkona mullan keskellä, mahdollisesti puutarhanhoidossa heinän ja ruohon äärellä. Lause 2: Kuusi ihmistä nurmikolla rentoutumassa.</w:t>
      </w:r>
    </w:p>
    <w:p>
      <w:r>
        <w:rPr>
          <w:b/>
        </w:rPr>
        <w:t xml:space="preserve">Tulos</w:t>
      </w:r>
    </w:p>
    <w:p>
      <w:r>
        <w:t xml:space="preserve">Kuusi ihmistä puutarhanhoidossa</w:t>
      </w:r>
    </w:p>
    <w:p>
      <w:r>
        <w:rPr>
          <w:b/>
        </w:rPr>
        <w:t xml:space="preserve">Esimerkki 0.4980</w:t>
      </w:r>
    </w:p>
    <w:p>
      <w:r>
        <w:t xml:space="preserve">Lause 1: Erittäin ruuhkainen kaupungin katu. Lause 2: Väkijoukko kokoontuu juhlimaan.</w:t>
      </w:r>
    </w:p>
    <w:p>
      <w:r>
        <w:rPr>
          <w:b/>
        </w:rPr>
        <w:t xml:space="preserve">Tulos</w:t>
      </w:r>
    </w:p>
    <w:p>
      <w:r>
        <w:t xml:space="preserve">Kadulla on paljon ihmisiä.</w:t>
      </w:r>
    </w:p>
    <w:p>
      <w:r>
        <w:rPr>
          <w:b/>
        </w:rPr>
        <w:t xml:space="preserve">Esimerkki 0,4981</w:t>
      </w:r>
    </w:p>
    <w:p>
      <w:r>
        <w:t xml:space="preserve">Lause 1: Minikitaraa soittava mies hyppii ilmassa kieli ulkona. Lause 2: Mies vitsailee ystäviensä kanssa.</w:t>
      </w:r>
    </w:p>
    <w:p>
      <w:r>
        <w:rPr>
          <w:b/>
        </w:rPr>
        <w:t xml:space="preserve">Tulos</w:t>
      </w:r>
    </w:p>
    <w:p>
      <w:r>
        <w:t xml:space="preserve">Mies vitsailee</w:t>
      </w:r>
    </w:p>
    <w:p>
      <w:r>
        <w:rPr>
          <w:b/>
        </w:rPr>
        <w:t xml:space="preserve">Esimerkki 0.4982</w:t>
      </w:r>
    </w:p>
    <w:p>
      <w:r>
        <w:t xml:space="preserve">Lause 1: Jalkapalloilija potkii jalkapalloa. Lause 2: Pelaaja harjoittelee suurta peliä varten.</w:t>
      </w:r>
    </w:p>
    <w:p>
      <w:r>
        <w:rPr>
          <w:b/>
        </w:rPr>
        <w:t xml:space="preserve">Tulos</w:t>
      </w:r>
    </w:p>
    <w:p>
      <w:r>
        <w:t xml:space="preserve">Pelaaja pelaa.</w:t>
      </w:r>
    </w:p>
    <w:p>
      <w:r>
        <w:rPr>
          <w:b/>
        </w:rPr>
        <w:t xml:space="preserve">Esimerkki 0,4983</w:t>
      </w:r>
    </w:p>
    <w:p>
      <w:r>
        <w:t xml:space="preserve">Lause 1: Nainen, jolla on takki ja käsilaukku, pysähtyy ja katsoo taakseen. Lause 2: Talvipukuinen nainen pysähtyy ja katsoo, seuraako häntä joku.</w:t>
      </w:r>
    </w:p>
    <w:p>
      <w:r>
        <w:rPr>
          <w:b/>
        </w:rPr>
        <w:t xml:space="preserve">Tulos</w:t>
      </w:r>
    </w:p>
    <w:p>
      <w:r>
        <w:t xml:space="preserve">Talveksi pukeutunut nainen pysähtyy ja kääntää päänsä.</w:t>
      </w:r>
    </w:p>
    <w:p>
      <w:r>
        <w:rPr>
          <w:b/>
        </w:rPr>
        <w:t xml:space="preserve">Esimerkki 0,4984</w:t>
      </w:r>
    </w:p>
    <w:p>
      <w:r>
        <w:t xml:space="preserve">Lause 1: Pelaaja tutkii kenttää syöttöä varten lukion koripallo-ottelussa. Lause 2: Peliä katselee paljon ihmisiä.</w:t>
      </w:r>
    </w:p>
    <w:p>
      <w:r>
        <w:rPr>
          <w:b/>
        </w:rPr>
        <w:t xml:space="preserve">Tulos</w:t>
      </w:r>
    </w:p>
    <w:p>
      <w:r>
        <w:t xml:space="preserve">Koripalloilija on joukkueessa.</w:t>
      </w:r>
    </w:p>
    <w:p>
      <w:r>
        <w:rPr>
          <w:b/>
        </w:rPr>
        <w:t xml:space="preserve">Esimerkki 0,4985</w:t>
      </w:r>
    </w:p>
    <w:p>
      <w:r>
        <w:t xml:space="preserve">Lause 1: Rodeopelle jakaa Amerikan lippuja. Lause 2: Rodeo järjestetään Teksasissa.</w:t>
      </w:r>
    </w:p>
    <w:p>
      <w:r>
        <w:rPr>
          <w:b/>
        </w:rPr>
        <w:t xml:space="preserve">Tulos</w:t>
      </w:r>
    </w:p>
    <w:p>
      <w:r>
        <w:t xml:space="preserve">Rodeopelle jakaa Amerikan lippuja.</w:t>
      </w:r>
    </w:p>
    <w:p>
      <w:r>
        <w:rPr>
          <w:b/>
        </w:rPr>
        <w:t xml:space="preserve">Esimerkki 0,4986</w:t>
      </w:r>
    </w:p>
    <w:p>
      <w:r>
        <w:t xml:space="preserve">Lause 1: Kaksi miestä tekee käsivarsillaan kaarta, ja kolmas mies kumartuu sen alle. Lause 2: miehet ovat vanhoja</w:t>
      </w:r>
    </w:p>
    <w:p>
      <w:r>
        <w:rPr>
          <w:b/>
        </w:rPr>
        <w:t xml:space="preserve">Tulos</w:t>
      </w:r>
    </w:p>
    <w:p>
      <w:r>
        <w:t xml:space="preserve">Kolme miestä on vuorovaikutuksessa keskenään.</w:t>
      </w:r>
    </w:p>
    <w:p>
      <w:r>
        <w:rPr>
          <w:b/>
        </w:rPr>
        <w:t xml:space="preserve">Esimerkki 0,4987</w:t>
      </w:r>
    </w:p>
    <w:p>
      <w:r>
        <w:t xml:space="preserve">Lause 1: vaalea mies punaisissa shortseissa ja tummansinisessä paidassa, maila kädessä Lause 2: mies on tenniskentällä.</w:t>
      </w:r>
    </w:p>
    <w:p>
      <w:r>
        <w:rPr>
          <w:b/>
        </w:rPr>
        <w:t xml:space="preserve">Tulos</w:t>
      </w:r>
    </w:p>
    <w:p>
      <w:r>
        <w:t xml:space="preserve">Henkilöllä on yllään tumma paita.</w:t>
      </w:r>
    </w:p>
    <w:p>
      <w:r>
        <w:rPr>
          <w:b/>
        </w:rPr>
        <w:t xml:space="preserve">Esimerkki 0.4988</w:t>
      </w:r>
    </w:p>
    <w:p>
      <w:r>
        <w:t xml:space="preserve">Lause 1: Nainen, jolla on vaaleansininen kaulakoru ja korvakorut, pitää kainalossaan ruskeaa kukkoa. Lause 2: Rouva on uupunut pitelemästä kukkoa.</w:t>
      </w:r>
    </w:p>
    <w:p>
      <w:r>
        <w:rPr>
          <w:b/>
        </w:rPr>
        <w:t xml:space="preserve">Tulos</w:t>
      </w:r>
    </w:p>
    <w:p>
      <w:r>
        <w:t xml:space="preserve">Naisella on kukko kädessään.</w:t>
      </w:r>
    </w:p>
    <w:p>
      <w:r>
        <w:rPr>
          <w:b/>
        </w:rPr>
        <w:t xml:space="preserve">Esimerkki 0,4989</w:t>
      </w:r>
    </w:p>
    <w:p>
      <w:r>
        <w:t xml:space="preserve">Lause 1: Ihmisjoukko kerääntyy kitara kädessään pitävän katutaiteilijan ympärille, jolla on hehkuva silmä. Lause 2: Yleisö tuijottaa miehen silmää ja ihmettelee, mitä on tapahtunut.</w:t>
      </w:r>
    </w:p>
    <w:p>
      <w:r>
        <w:rPr>
          <w:b/>
        </w:rPr>
        <w:t xml:space="preserve">Tulos</w:t>
      </w:r>
    </w:p>
    <w:p>
      <w:r>
        <w:t xml:space="preserve">Katutaiteilijalla on hehkuva silmä.</w:t>
      </w:r>
    </w:p>
    <w:p>
      <w:r>
        <w:rPr>
          <w:b/>
        </w:rPr>
        <w:t xml:space="preserve">Esimerkki 0.4990</w:t>
      </w:r>
    </w:p>
    <w:p>
      <w:r>
        <w:t xml:space="preserve">Lause 1: Hattupäinen mies seisoo kahden hevosen kanssa, jotka kumpikin kantavat taakkoja. Lause 2: Mies odottaa jotakuta.</w:t>
      </w:r>
    </w:p>
    <w:p>
      <w:r>
        <w:rPr>
          <w:b/>
        </w:rPr>
        <w:t xml:space="preserve">Tulos</w:t>
      </w:r>
    </w:p>
    <w:p>
      <w:r>
        <w:t xml:space="preserve">Mies ei ole hevosen selässä.</w:t>
      </w:r>
    </w:p>
    <w:p>
      <w:r>
        <w:rPr>
          <w:b/>
        </w:rPr>
        <w:t xml:space="preserve">Esimerkki 0.4991</w:t>
      </w:r>
    </w:p>
    <w:p>
      <w:r>
        <w:t xml:space="preserve">Lause 1: Pari nuorta tyttöä nauraa. Lause 2: Yksi tytöistä sanoi jotain hauskaa.</w:t>
      </w:r>
    </w:p>
    <w:p>
      <w:r>
        <w:rPr>
          <w:b/>
        </w:rPr>
        <w:t xml:space="preserve">Tulos</w:t>
      </w:r>
    </w:p>
    <w:p>
      <w:r>
        <w:t xml:space="preserve">Tytöt viihtyvät.</w:t>
      </w:r>
    </w:p>
    <w:p>
      <w:r>
        <w:rPr>
          <w:b/>
        </w:rPr>
        <w:t xml:space="preserve">Esimerkki 0.4992</w:t>
      </w:r>
    </w:p>
    <w:p>
      <w:r>
        <w:t xml:space="preserve">Lause 1: Harmaaseen collegepaitaan pukeutunut poika nauraa, kun joku auttaa häntä laittamaan jalan pään päälle. Lause 2: Poika harrastaa voimistelua.</w:t>
      </w:r>
    </w:p>
    <w:p>
      <w:r>
        <w:rPr>
          <w:b/>
        </w:rPr>
        <w:t xml:space="preserve">Tulos</w:t>
      </w:r>
    </w:p>
    <w:p>
      <w:r>
        <w:t xml:space="preserve">Poika pukee vaatteita päälleen.</w:t>
      </w:r>
    </w:p>
    <w:p>
      <w:r>
        <w:rPr>
          <w:b/>
        </w:rPr>
        <w:t xml:space="preserve">Esimerkki 0.4993</w:t>
      </w:r>
    </w:p>
    <w:p>
      <w:r>
        <w:t xml:space="preserve">Lause 1: Kaveri käyttää hanskoja pyykkiä pestessään. Lause 2: kaverille maksetaan pesusta...</w:t>
      </w:r>
    </w:p>
    <w:p>
      <w:r>
        <w:rPr>
          <w:b/>
        </w:rPr>
        <w:t xml:space="preserve">Tulos</w:t>
      </w:r>
    </w:p>
    <w:p>
      <w:r>
        <w:t xml:space="preserve">kaveri pesee pyykkiä</w:t>
      </w:r>
    </w:p>
    <w:p>
      <w:r>
        <w:rPr>
          <w:b/>
        </w:rPr>
        <w:t xml:space="preserve">Esimerkki 0.4994</w:t>
      </w:r>
    </w:p>
    <w:p>
      <w:r>
        <w:t xml:space="preserve">Lause 1: Ryhmä teini-ikäisiä ja ryhmä aikuisia miehiä keskustelevat keskenään ulkoalueella. Lause 2: Ulkona on enemmän aikuisia kuin teinejä.</w:t>
      </w:r>
    </w:p>
    <w:p>
      <w:r>
        <w:rPr>
          <w:b/>
        </w:rPr>
        <w:t xml:space="preserve">Tulos</w:t>
      </w:r>
    </w:p>
    <w:p>
      <w:r>
        <w:t xml:space="preserve">Ulkona ihmiset keskustelevat keskenään.</w:t>
      </w:r>
    </w:p>
    <w:p>
      <w:r>
        <w:rPr>
          <w:b/>
        </w:rPr>
        <w:t xml:space="preserve">Esimerkki 0.4995</w:t>
      </w:r>
    </w:p>
    <w:p>
      <w:r>
        <w:t xml:space="preserve">Lause 1: Ihmiset viettävät aikaa ulkona aurinkoisena päivänä. Lause 2: ihmiset viettävät aikaa ulkona</w:t>
      </w:r>
    </w:p>
    <w:p>
      <w:r>
        <w:rPr>
          <w:b/>
        </w:rPr>
        <w:t xml:space="preserve">Tulos</w:t>
      </w:r>
    </w:p>
    <w:p>
      <w:r>
        <w:t xml:space="preserve">ihmiset nauttivat aurinkoisesta päivästä</w:t>
      </w:r>
    </w:p>
    <w:p>
      <w:r>
        <w:rPr>
          <w:b/>
        </w:rPr>
        <w:t xml:space="preserve">Esimerkki 0.4996</w:t>
      </w:r>
    </w:p>
    <w:p>
      <w:r>
        <w:t xml:space="preserve">Lause 1: Mies seisoo ja pukeutuu pukuun. Lause 2: Mies on menossa töihin.</w:t>
      </w:r>
    </w:p>
    <w:p>
      <w:r>
        <w:rPr>
          <w:b/>
        </w:rPr>
        <w:t xml:space="preserve">Tulos</w:t>
      </w:r>
    </w:p>
    <w:p>
      <w:r>
        <w:t xml:space="preserve">Mies on pukeutunut pukuun.</w:t>
      </w:r>
    </w:p>
    <w:p>
      <w:r>
        <w:rPr>
          <w:b/>
        </w:rPr>
        <w:t xml:space="preserve">Esimerkki 0.4997</w:t>
      </w:r>
    </w:p>
    <w:p>
      <w:r>
        <w:t xml:space="preserve">Lause 1: Monet ihmiset ovat kokoontuneet kirpputorityyppiseen tilaan. Lause 2: Kaikilla ihmisillä on mukanaan ostoskasseja.</w:t>
      </w:r>
    </w:p>
    <w:p>
      <w:r>
        <w:rPr>
          <w:b/>
        </w:rPr>
        <w:t xml:space="preserve">Tulos</w:t>
      </w:r>
    </w:p>
    <w:p>
      <w:r>
        <w:t xml:space="preserve">Kirpputorilla on paljon ihmisiä.</w:t>
      </w:r>
    </w:p>
    <w:p>
      <w:r>
        <w:rPr>
          <w:b/>
        </w:rPr>
        <w:t xml:space="preserve">Esimerkki 0.4998</w:t>
      </w:r>
    </w:p>
    <w:p>
      <w:r>
        <w:t xml:space="preserve">Lause 1: Kännykällä puhuva mies seisoo ravintolan edessä. Lause 2: mies kännykän kanssa</w:t>
      </w:r>
    </w:p>
    <w:p>
      <w:r>
        <w:rPr>
          <w:b/>
        </w:rPr>
        <w:t xml:space="preserve">Tulos</w:t>
      </w:r>
    </w:p>
    <w:p>
      <w:r>
        <w:t xml:space="preserve">mies ravintolan edessä puhuu kännykkään</w:t>
      </w:r>
    </w:p>
    <w:p>
      <w:r>
        <w:rPr>
          <w:b/>
        </w:rPr>
        <w:t xml:space="preserve">Esimerkki 0,4999</w:t>
      </w:r>
    </w:p>
    <w:p>
      <w:r>
        <w:t xml:space="preserve">Lause 1: Punaisiin pukeutunut nainen istuu pöydän ääressä ja ompelee ompelukoneella. Lause 2: Punapukuinen nainen ompelee.</w:t>
      </w:r>
    </w:p>
    <w:p>
      <w:r>
        <w:rPr>
          <w:b/>
        </w:rPr>
        <w:t xml:space="preserve">Tulos</w:t>
      </w:r>
    </w:p>
    <w:p>
      <w:r>
        <w:t xml:space="preserve">Nainen istuu ja ompelee.</w:t>
      </w:r>
    </w:p>
    <w:p>
      <w:r>
        <w:rPr>
          <w:b/>
        </w:rPr>
        <w:t xml:space="preserve">Esimerkki 0.5000</w:t>
      </w:r>
    </w:p>
    <w:p>
      <w:r>
        <w:t xml:space="preserve">Lause 1: Valkoiseen paitaan pukeutunut mies, jolla on videokamera kädessään ja joka kuvaa vakaasti. Lause 2: Miehellä on farkut jalassaan.</w:t>
      </w:r>
    </w:p>
    <w:p>
      <w:r>
        <w:rPr>
          <w:b/>
        </w:rPr>
        <w:t xml:space="preserve">Tulos</w:t>
      </w:r>
    </w:p>
    <w:p>
      <w:r>
        <w:t xml:space="preserve">Kaveri on pukeutunut.</w:t>
      </w:r>
    </w:p>
    <w:p>
      <w:r>
        <w:rPr>
          <w:b/>
        </w:rPr>
        <w:t xml:space="preserve">Esimerkki 0,5001</w:t>
      </w:r>
    </w:p>
    <w:p>
      <w:r>
        <w:t xml:space="preserve">Lause 1: Joukko miehiä heiluttaa maalippuja, joista yhteen on maalattu rauhanmerkki. Lause 2: Miehet haluavat rauhaa.</w:t>
      </w:r>
    </w:p>
    <w:p>
      <w:r>
        <w:rPr>
          <w:b/>
        </w:rPr>
        <w:t xml:space="preserve">Tulos</w:t>
      </w:r>
    </w:p>
    <w:p>
      <w:r>
        <w:t xml:space="preserve">Lippuihin on maalattu asioita.</w:t>
      </w:r>
    </w:p>
    <w:p>
      <w:r>
        <w:rPr>
          <w:b/>
        </w:rPr>
        <w:t xml:space="preserve">Esimerkki 0.5002</w:t>
      </w:r>
    </w:p>
    <w:p>
      <w:r>
        <w:t xml:space="preserve">Lause 1: Mies juoksee nurmikon poikki kohti naista. Lause 2: Mies juoksee kohti vaimoaan.</w:t>
      </w:r>
    </w:p>
    <w:p>
      <w:r>
        <w:rPr>
          <w:b/>
        </w:rPr>
        <w:t xml:space="preserve">Tulos</w:t>
      </w:r>
    </w:p>
    <w:p>
      <w:r>
        <w:t xml:space="preserve">Mies juoksee kohti naista.</w:t>
      </w:r>
    </w:p>
    <w:p>
      <w:r>
        <w:rPr>
          <w:b/>
        </w:rPr>
        <w:t xml:space="preserve">Esimerkki 0.5003</w:t>
      </w:r>
    </w:p>
    <w:p>
      <w:r>
        <w:t xml:space="preserve">Lause 1: mies hyppää rakennuksesta toiseen lähellä sijaitsevaan rakennukseen Lause 2: Mies hyppää kattojen yli suurkaupungissa.</w:t>
      </w:r>
    </w:p>
    <w:p>
      <w:r>
        <w:rPr>
          <w:b/>
        </w:rPr>
        <w:t xml:space="preserve">Tulos</w:t>
      </w:r>
    </w:p>
    <w:p>
      <w:r>
        <w:t xml:space="preserve">Mies hyppää rakennuksesta toiseen.</w:t>
      </w:r>
    </w:p>
    <w:p>
      <w:r>
        <w:rPr>
          <w:b/>
        </w:rPr>
        <w:t xml:space="preserve">Esimerkki 0.5004</w:t>
      </w:r>
    </w:p>
    <w:p>
      <w:r>
        <w:t xml:space="preserve">Lause 1: Valkoiseen t-paitaan pukeutunut mies seisoo värikkäiden hattujen telineen vieressä. Lause 2: Mies on ostamassa hattua.</w:t>
      </w:r>
    </w:p>
    <w:p>
      <w:r>
        <w:rPr>
          <w:b/>
        </w:rPr>
        <w:t xml:space="preserve">Tulos</w:t>
      </w:r>
    </w:p>
    <w:p>
      <w:r>
        <w:t xml:space="preserve">Mies seisoo lähellä värikkäitä hattuja.</w:t>
      </w:r>
    </w:p>
    <w:p>
      <w:r>
        <w:rPr>
          <w:b/>
        </w:rPr>
        <w:t xml:space="preserve">Esimerkki 0.5005</w:t>
      </w:r>
    </w:p>
    <w:p>
      <w:r>
        <w:t xml:space="preserve">Lause 1: Nainen juoksee pojan perässä nurmikolla. Lause 2: Huolestunut äiti juoksee lapsensa perässä.</w:t>
      </w:r>
    </w:p>
    <w:p>
      <w:r>
        <w:rPr>
          <w:b/>
        </w:rPr>
        <w:t xml:space="preserve">Tulos</w:t>
      </w:r>
    </w:p>
    <w:p>
      <w:r>
        <w:t xml:space="preserve">Nainen juoksee pojan perässä.</w:t>
      </w:r>
    </w:p>
    <w:p>
      <w:r>
        <w:rPr>
          <w:b/>
        </w:rPr>
        <w:t xml:space="preserve">Esimerkki 0.5006</w:t>
      </w:r>
    </w:p>
    <w:p>
      <w:r>
        <w:t xml:space="preserve">Lause 1: Mies ottaa valokuvan ihmisjoukossa seisoessaan kaupungin aukiolla. Lause 2: Kaupunginaukiolla seisova mies ottaa kuvan vaimostaan.</w:t>
      </w:r>
    </w:p>
    <w:p>
      <w:r>
        <w:rPr>
          <w:b/>
        </w:rPr>
        <w:t xml:space="preserve">Tulos</w:t>
      </w:r>
    </w:p>
    <w:p>
      <w:r>
        <w:t xml:space="preserve">Kaupunginaukiolla oleva mies ottaa kuvia.</w:t>
      </w:r>
    </w:p>
    <w:p>
      <w:r>
        <w:rPr>
          <w:b/>
        </w:rPr>
        <w:t xml:space="preserve">Esimerkki 0.5007</w:t>
      </w:r>
    </w:p>
    <w:p>
      <w:r>
        <w:t xml:space="preserve">Lause 1: Tummapukuinen mies pitää puheradio-ohjelmaa. Lause 2: Liikemiehellä on tummanpunainen puku.</w:t>
      </w:r>
    </w:p>
    <w:p>
      <w:r>
        <w:rPr>
          <w:b/>
        </w:rPr>
        <w:t xml:space="preserve">Tulos</w:t>
      </w:r>
    </w:p>
    <w:p>
      <w:r>
        <w:t xml:space="preserve">Miehellä on radio-ohjelma.</w:t>
      </w:r>
    </w:p>
    <w:p>
      <w:r>
        <w:rPr>
          <w:b/>
        </w:rPr>
        <w:t xml:space="preserve">Esimerkki 0.5008</w:t>
      </w:r>
    </w:p>
    <w:p>
      <w:r>
        <w:t xml:space="preserve">Lause 1: Vaaleanpunaiseen pukeutunut nainen pitää kirjaa kädessään veteraanien muistomerkin edessä. Lause 2: Nainen veteraanimuistomerkillä lukee.</w:t>
      </w:r>
    </w:p>
    <w:p>
      <w:r>
        <w:rPr>
          <w:b/>
        </w:rPr>
        <w:t xml:space="preserve">Tulos</w:t>
      </w:r>
    </w:p>
    <w:p>
      <w:r>
        <w:t xml:space="preserve">Nainen seisoo veteraanien muistomerkin edessä.</w:t>
      </w:r>
    </w:p>
    <w:p>
      <w:r>
        <w:rPr>
          <w:b/>
        </w:rPr>
        <w:t xml:space="preserve">Esimerkki 0.5009</w:t>
      </w:r>
    </w:p>
    <w:p>
      <w:r>
        <w:t xml:space="preserve">Lause 1: polkupyöräilijä johtaa autokuntaa kilparadalla. Lause 2: polkupyörä kilpaa autojen kanssa</w:t>
      </w:r>
    </w:p>
    <w:p>
      <w:r>
        <w:rPr>
          <w:b/>
        </w:rPr>
        <w:t xml:space="preserve">Tulos</w:t>
      </w:r>
    </w:p>
    <w:p>
      <w:r>
        <w:t xml:space="preserve">polkupyörä johtaa autoja</w:t>
      </w:r>
    </w:p>
    <w:p>
      <w:r>
        <w:rPr>
          <w:b/>
        </w:rPr>
        <w:t xml:space="preserve">Esimerkki 0.5010</w:t>
      </w:r>
    </w:p>
    <w:p>
      <w:r>
        <w:t xml:space="preserve">Lause 1: Joukko ihmisiä on matkalla veneellä. Lause 2: Ihmiset ovat menossa kalastamaan.</w:t>
      </w:r>
    </w:p>
    <w:p>
      <w:r>
        <w:rPr>
          <w:b/>
        </w:rPr>
        <w:t xml:space="preserve">Tulos</w:t>
      </w:r>
    </w:p>
    <w:p>
      <w:r>
        <w:t xml:space="preserve">Ihmiset ovat vesillä.</w:t>
      </w:r>
    </w:p>
    <w:p>
      <w:r>
        <w:rPr>
          <w:b/>
        </w:rPr>
        <w:t xml:space="preserve">Esimerkki 0.5011</w:t>
      </w:r>
    </w:p>
    <w:p>
      <w:r>
        <w:t xml:space="preserve">Lause 1: Nainen kävelee polulla, jonka taustalla on korkeaa ruohoa ja vuori. Lause 2: Nainen vaeltaa.</w:t>
      </w:r>
    </w:p>
    <w:p>
      <w:r>
        <w:rPr>
          <w:b/>
        </w:rPr>
        <w:t xml:space="preserve">Tulos</w:t>
      </w:r>
    </w:p>
    <w:p>
      <w:r>
        <w:t xml:space="preserve">Mies hölkkäämässä</w:t>
      </w:r>
    </w:p>
    <w:p>
      <w:r>
        <w:rPr>
          <w:b/>
        </w:rPr>
        <w:t xml:space="preserve">Esimerkki 0.5012</w:t>
      </w:r>
    </w:p>
    <w:p>
      <w:r>
        <w:t xml:space="preserve">Lause 1: Kalliorinta on lumen ja jään peitossa. Lause 2: Kalliorinta sulaa pois ensi viikolla.</w:t>
      </w:r>
    </w:p>
    <w:p>
      <w:r>
        <w:rPr>
          <w:b/>
        </w:rPr>
        <w:t xml:space="preserve">Tulos</w:t>
      </w:r>
    </w:p>
    <w:p>
      <w:r>
        <w:t xml:space="preserve">Maa on luminen ja jäinen.</w:t>
      </w:r>
    </w:p>
    <w:p>
      <w:r>
        <w:rPr>
          <w:b/>
        </w:rPr>
        <w:t xml:space="preserve">Esimerkki 0.5013</w:t>
      </w:r>
    </w:p>
    <w:p>
      <w:r>
        <w:t xml:space="preserve">Lause 1: Vauvapoika nukkuu peiton päällä ruohikossa. Lause 2: Vauva kuorsaa peiton päällä.</w:t>
      </w:r>
    </w:p>
    <w:p>
      <w:r>
        <w:rPr>
          <w:b/>
        </w:rPr>
        <w:t xml:space="preserve">Tulos</w:t>
      </w:r>
    </w:p>
    <w:p>
      <w:r>
        <w:t xml:space="preserve">Vauva nukkuu peiton päällä.</w:t>
      </w:r>
    </w:p>
    <w:p>
      <w:r>
        <w:rPr>
          <w:b/>
        </w:rPr>
        <w:t xml:space="preserve">Esimerkki 0,5014</w:t>
      </w:r>
    </w:p>
    <w:p>
      <w:r>
        <w:t xml:space="preserve">Lause 1: Joukkue pelaajia keskellä jalkapallopeliä. Lause 2: Pelaaja yrittää syöttää jalkapalloa joukkuetoverilleen.</w:t>
      </w:r>
    </w:p>
    <w:p>
      <w:r>
        <w:rPr>
          <w:b/>
        </w:rPr>
        <w:t xml:space="preserve">Tulos</w:t>
      </w:r>
    </w:p>
    <w:p>
      <w:r>
        <w:t xml:space="preserve">Pelaajaryhmä, jolla on ottelu.</w:t>
      </w:r>
    </w:p>
    <w:p>
      <w:r>
        <w:rPr>
          <w:b/>
        </w:rPr>
        <w:t xml:space="preserve">Esimerkki 0,5015</w:t>
      </w:r>
    </w:p>
    <w:p>
      <w:r>
        <w:t xml:space="preserve">Lause 1: Viisi miestä seisoo musiikkisarjassa hymyillen ja vilkuttaen näkymättömälle yleisölle. Lause 2: Viisi miestä seisoo musiikkisalissa hymyillen ja vilkuttaen esityksensä päätteeksi.</w:t>
      </w:r>
    </w:p>
    <w:p>
      <w:r>
        <w:rPr>
          <w:b/>
        </w:rPr>
        <w:t xml:space="preserve">Tulos</w:t>
      </w:r>
    </w:p>
    <w:p>
      <w:r>
        <w:t xml:space="preserve">Viisi miestä seisoo musiikkisarjassa hymyillen ja vilkuttaen...</w:t>
      </w:r>
    </w:p>
    <w:p>
      <w:r>
        <w:rPr>
          <w:b/>
        </w:rPr>
        <w:t xml:space="preserve">Esimerkki 0,5016</w:t>
      </w:r>
    </w:p>
    <w:p>
      <w:r>
        <w:t xml:space="preserve">Lause 1: Koira juoksee rannalla kahden hanhen vieressä vedessä Lause 2: Koira jahtaa hanhia.</w:t>
      </w:r>
    </w:p>
    <w:p>
      <w:r>
        <w:rPr>
          <w:b/>
        </w:rPr>
        <w:t xml:space="preserve">Tulos</w:t>
      </w:r>
    </w:p>
    <w:p>
      <w:r>
        <w:t xml:space="preserve">Koira juoksee ulkona.</w:t>
      </w:r>
    </w:p>
    <w:p>
      <w:r>
        <w:rPr>
          <w:b/>
        </w:rPr>
        <w:t xml:space="preserve">Esimerkki 0.5017</w:t>
      </w:r>
    </w:p>
    <w:p>
      <w:r>
        <w:t xml:space="preserve">Lause 1: Pikkupoika katsoo, kun toinen pikkupoika ratsastaa sinisellä liukumäellä. Lause 2: Pikkupoika on kateellinen toiselle pojalle, joka leikkii liukumäessä.</w:t>
      </w:r>
    </w:p>
    <w:p>
      <w:r>
        <w:rPr>
          <w:b/>
        </w:rPr>
        <w:t xml:space="preserve">Tulos</w:t>
      </w:r>
    </w:p>
    <w:p>
      <w:r>
        <w:t xml:space="preserve">Pikkupoika katselee toisen pojan leikkiä.</w:t>
      </w:r>
    </w:p>
    <w:p>
      <w:r>
        <w:rPr>
          <w:b/>
        </w:rPr>
        <w:t xml:space="preserve">Esimerkki 0.5018</w:t>
      </w:r>
    </w:p>
    <w:p>
      <w:r>
        <w:t xml:space="preserve">Lause 1: Nuori nainen, jolla on raidallinen paita yllään, kun hän pitelee pientä vauvaa ulkoilmapaikalla. Lause 2: Nuori nainen, jolla on yllään raidallinen paita, istuu ruohotuolilla pitelemässä vauvaa ulkoilmapaikalla.</w:t>
      </w:r>
    </w:p>
    <w:p>
      <w:r>
        <w:rPr>
          <w:b/>
        </w:rPr>
        <w:t xml:space="preserve">Tulos</w:t>
      </w:r>
    </w:p>
    <w:p>
      <w:r>
        <w:t xml:space="preserve">Henkilö on ulkona vauvan kanssa.</w:t>
      </w:r>
    </w:p>
    <w:p>
      <w:r>
        <w:rPr>
          <w:b/>
        </w:rPr>
        <w:t xml:space="preserve">Esimerkki 0.5019</w:t>
      </w:r>
    </w:p>
    <w:p>
      <w:r>
        <w:t xml:space="preserve">Lause 1: Harmaahiuksinen, parrakas mies puhuu mikrofonin ääressä. Lause 2: Mies puhuu yleisön edessä.</w:t>
      </w:r>
    </w:p>
    <w:p>
      <w:r>
        <w:rPr>
          <w:b/>
        </w:rPr>
        <w:t xml:space="preserve">Tulos</w:t>
      </w:r>
    </w:p>
    <w:p>
      <w:r>
        <w:t xml:space="preserve">Miehellä on parta.</w:t>
      </w:r>
    </w:p>
    <w:p>
      <w:r>
        <w:rPr>
          <w:b/>
        </w:rPr>
        <w:t xml:space="preserve">Esimerkki 0,5020</w:t>
      </w:r>
    </w:p>
    <w:p>
      <w:r>
        <w:t xml:space="preserve">Lause 1: Kaksi miestä kävelee kaupunkikadulla. Lause 2: Miehet kävelevät pois rikospaikalta.</w:t>
      </w:r>
    </w:p>
    <w:p>
      <w:r>
        <w:rPr>
          <w:b/>
        </w:rPr>
        <w:t xml:space="preserve">Tulos</w:t>
      </w:r>
    </w:p>
    <w:p>
      <w:r>
        <w:t xml:space="preserve">Miehet kävelevät.</w:t>
      </w:r>
    </w:p>
    <w:p>
      <w:r>
        <w:rPr>
          <w:b/>
        </w:rPr>
        <w:t xml:space="preserve">Esimerkki 0,5021</w:t>
      </w:r>
    </w:p>
    <w:p>
      <w:r>
        <w:t xml:space="preserve">Lause 1: Kaksi tyttöä istuu seinän vieressä ja katsoo urheilutapahtumaa. Lause 2: Kaksi tyttöä istuu seinän vieressä ja katsoo jalkapallo-ottelua.</w:t>
      </w:r>
    </w:p>
    <w:p>
      <w:r>
        <w:rPr>
          <w:b/>
        </w:rPr>
        <w:t xml:space="preserve">Tulos</w:t>
      </w:r>
    </w:p>
    <w:p>
      <w:r>
        <w:t xml:space="preserve">Kaksi tyttöä katselee urheilutapahtumaa.</w:t>
      </w:r>
    </w:p>
    <w:p>
      <w:r>
        <w:rPr>
          <w:b/>
        </w:rPr>
        <w:t xml:space="preserve">Esimerkki 0,5022</w:t>
      </w:r>
    </w:p>
    <w:p>
      <w:r>
        <w:t xml:space="preserve">Lause 1: Harmaapaitainen mies tunnustelee partaansa. Lause 2: Mies miettii, syökö hän tässä ravintolassa...</w:t>
      </w:r>
    </w:p>
    <w:p>
      <w:r>
        <w:rPr>
          <w:b/>
        </w:rPr>
        <w:t xml:space="preserve">Tulos</w:t>
      </w:r>
    </w:p>
    <w:p>
      <w:r>
        <w:t xml:space="preserve">Mies, jolla on parta</w:t>
      </w:r>
    </w:p>
    <w:p>
      <w:r>
        <w:rPr>
          <w:b/>
        </w:rPr>
        <w:t xml:space="preserve">Esimerkki 0.5023</w:t>
      </w:r>
    </w:p>
    <w:p>
      <w:r>
        <w:t xml:space="preserve">Lause 1: Pieni valkoinen koira pitää lintua suussaan, kun se juoksee pellolla. Lause 2: Koiralla on suussaan valkoinen lintu.</w:t>
      </w:r>
    </w:p>
    <w:p>
      <w:r>
        <w:rPr>
          <w:b/>
        </w:rPr>
        <w:t xml:space="preserve">Tulos</w:t>
      </w:r>
    </w:p>
    <w:p>
      <w:r>
        <w:t xml:space="preserve">Ulkona juoksee koira.</w:t>
      </w:r>
    </w:p>
    <w:p>
      <w:r>
        <w:rPr>
          <w:b/>
        </w:rPr>
        <w:t xml:space="preserve">Esimerkki 0,5024</w:t>
      </w:r>
    </w:p>
    <w:p>
      <w:r>
        <w:t xml:space="preserve">Lause 1: Mies hävittää pahvipakkauksen sisällä olevaa nestettä. Lause 2: Astia sisältää ruoanlaittorasvaa.</w:t>
      </w:r>
    </w:p>
    <w:p>
      <w:r>
        <w:rPr>
          <w:b/>
        </w:rPr>
        <w:t xml:space="preserve">Tulos</w:t>
      </w:r>
    </w:p>
    <w:p>
      <w:r>
        <w:t xml:space="preserve">Mies laittaa astian roskiin.</w:t>
      </w:r>
    </w:p>
    <w:p>
      <w:r>
        <w:rPr>
          <w:b/>
        </w:rPr>
        <w:t xml:space="preserve">Esimerkki 0,5025</w:t>
      </w:r>
    </w:p>
    <w:p>
      <w:r>
        <w:t xml:space="preserve">Lause 1: Nainen koskettaa korvaansa. Lause 2: Naisen korvaan sattuu.</w:t>
      </w:r>
    </w:p>
    <w:p>
      <w:r>
        <w:rPr>
          <w:b/>
        </w:rPr>
        <w:t xml:space="preserve">Tulos</w:t>
      </w:r>
    </w:p>
    <w:p>
      <w:r>
        <w:t xml:space="preserve">Henkilö on nainen.</w:t>
      </w:r>
    </w:p>
    <w:p>
      <w:r>
        <w:rPr>
          <w:b/>
        </w:rPr>
        <w:t xml:space="preserve">Esimerkki 0,5026</w:t>
      </w:r>
    </w:p>
    <w:p>
      <w:r>
        <w:t xml:space="preserve">Lause 1: Mies on pojan kanssa, jolla on ilmapallo päässään. Lause 2: Ihmiset vierailevat sirkuksessa.</w:t>
      </w:r>
    </w:p>
    <w:p>
      <w:r>
        <w:rPr>
          <w:b/>
        </w:rPr>
        <w:t xml:space="preserve">Tulos</w:t>
      </w:r>
    </w:p>
    <w:p>
      <w:r>
        <w:t xml:space="preserve">Mies on pojan kanssa.</w:t>
      </w:r>
    </w:p>
    <w:p>
      <w:r>
        <w:rPr>
          <w:b/>
        </w:rPr>
        <w:t xml:space="preserve">Esimerkki 0,5027</w:t>
      </w:r>
    </w:p>
    <w:p>
      <w:r>
        <w:t xml:space="preserve">Lause 1: Kaksi tyttöä katsoo toistensa ohi eri suuntiin seisoessaan väkijoukossa. Lause 2: Kaksi tyttöä etsii vanhempiaan väkijoukossa.</w:t>
      </w:r>
    </w:p>
    <w:p>
      <w:r>
        <w:rPr>
          <w:b/>
        </w:rPr>
        <w:t xml:space="preserve">Tulos</w:t>
      </w:r>
    </w:p>
    <w:p>
      <w:r>
        <w:t xml:space="preserve">Ihmisjoukko on kokoontunut.</w:t>
      </w:r>
    </w:p>
    <w:p>
      <w:r>
        <w:rPr>
          <w:b/>
        </w:rPr>
        <w:t xml:space="preserve">Esimerkki 0,5028</w:t>
      </w:r>
    </w:p>
    <w:p>
      <w:r>
        <w:t xml:space="preserve">Lause 1: Valkoiseen paitaan pukeutunut mies ripustaa maalausta ränsistyneessä kaupassa muiden miesten katsellessa. Lause 2: Taiteilija esittelee maalaustaan muille.</w:t>
      </w:r>
    </w:p>
    <w:p>
      <w:r>
        <w:rPr>
          <w:b/>
        </w:rPr>
        <w:t xml:space="preserve">Tulos</w:t>
      </w:r>
    </w:p>
    <w:p>
      <w:r>
        <w:t xml:space="preserve">Miehet ovat sisätiloissa.</w:t>
      </w:r>
    </w:p>
    <w:p>
      <w:r>
        <w:rPr>
          <w:b/>
        </w:rPr>
        <w:t xml:space="preserve">Esimerkki 0.5029</w:t>
      </w:r>
    </w:p>
    <w:p>
      <w:r>
        <w:t xml:space="preserve">Lause 1: Pukutakkinen mies kävelee ulos tupakoiden. Lause 2: Puvun takki on harmaa.</w:t>
      </w:r>
    </w:p>
    <w:p>
      <w:r>
        <w:rPr>
          <w:b/>
        </w:rPr>
        <w:t xml:space="preserve">Tulos</w:t>
      </w:r>
    </w:p>
    <w:p>
      <w:r>
        <w:t xml:space="preserve">Joku polttaa.</w:t>
      </w:r>
    </w:p>
    <w:p>
      <w:r>
        <w:rPr>
          <w:b/>
        </w:rPr>
        <w:t xml:space="preserve">Esimerkki 0,5030</w:t>
      </w:r>
    </w:p>
    <w:p>
      <w:r>
        <w:t xml:space="preserve">Lause 1: Jalkakäytävällä pitkä mustapaitainen mies ja poliisi kävelevät selkä katsojaan päin valkoiseen t-paitaan, mustiin shortseihin ja sandaaleihin pukeutuneen miehen ohi. Lause 2: Poliisi kävelee rannalla.</w:t>
      </w:r>
    </w:p>
    <w:p>
      <w:r>
        <w:rPr>
          <w:b/>
        </w:rPr>
        <w:t xml:space="preserve">Tulos</w:t>
      </w:r>
    </w:p>
    <w:p>
      <w:r>
        <w:t xml:space="preserve">Mies on ulkona.</w:t>
      </w:r>
    </w:p>
    <w:p>
      <w:r>
        <w:rPr>
          <w:b/>
        </w:rPr>
        <w:t xml:space="preserve">Esimerkki 0,5031</w:t>
      </w:r>
    </w:p>
    <w:p>
      <w:r>
        <w:t xml:space="preserve">Lause 1: Aasialaiset ihmiset kävelevät kaduilla. Lause 2: ihmiset ovat torilla.</w:t>
      </w:r>
    </w:p>
    <w:p>
      <w:r>
        <w:rPr>
          <w:b/>
        </w:rPr>
        <w:t xml:space="preserve">Tulos</w:t>
      </w:r>
    </w:p>
    <w:p>
      <w:r>
        <w:t xml:space="preserve">joitakin ihmisiä kuvassa</w:t>
      </w:r>
    </w:p>
    <w:p>
      <w:r>
        <w:rPr>
          <w:b/>
        </w:rPr>
        <w:t xml:space="preserve">Esimerkki 0,5032</w:t>
      </w:r>
    </w:p>
    <w:p>
      <w:r>
        <w:t xml:space="preserve">Lause 1: Kaksi naista, mies ja kaksi koiraa asuvat kadunkulmassa. Lause 2: Joukko ihmisiä ja heidän lemmikkejään odottaa ylitystä.</w:t>
      </w:r>
    </w:p>
    <w:p>
      <w:r>
        <w:rPr>
          <w:b/>
        </w:rPr>
        <w:t xml:space="preserve">Tulos</w:t>
      </w:r>
    </w:p>
    <w:p>
      <w:r>
        <w:t xml:space="preserve">Joukko ihmisiä ja heidän lemmikkejään kadulla.</w:t>
      </w:r>
    </w:p>
    <w:p>
      <w:r>
        <w:rPr>
          <w:b/>
        </w:rPr>
        <w:t xml:space="preserve">Esimerkki 0,5033</w:t>
      </w:r>
    </w:p>
    <w:p>
      <w:r>
        <w:t xml:space="preserve">Lause 1: Iso koira sidottuna oveen. Lause 2: Koira ei voi liikkua.</w:t>
      </w:r>
    </w:p>
    <w:p>
      <w:r>
        <w:rPr>
          <w:b/>
        </w:rPr>
        <w:t xml:space="preserve">Tulos</w:t>
      </w:r>
    </w:p>
    <w:p>
      <w:r>
        <w:t xml:space="preserve">Oveen on sidottu eläin.</w:t>
      </w:r>
    </w:p>
    <w:p>
      <w:r>
        <w:rPr>
          <w:b/>
        </w:rPr>
        <w:t xml:space="preserve">Esimerkki 0,5034</w:t>
      </w:r>
    </w:p>
    <w:p>
      <w:r>
        <w:t xml:space="preserve">Lause 1: Ruskehtavaan asuun pukeutunut nainen tarjoilee juomaa raitapaitaiselle miehelle. Lause 2: Nainen oli töissä.</w:t>
      </w:r>
    </w:p>
    <w:p>
      <w:r>
        <w:rPr>
          <w:b/>
        </w:rPr>
        <w:t xml:space="preserve">Tulos</w:t>
      </w:r>
    </w:p>
    <w:p>
      <w:r>
        <w:t xml:space="preserve">Nainen tarjoili miehelle juomaa.</w:t>
      </w:r>
    </w:p>
    <w:p>
      <w:r>
        <w:rPr>
          <w:b/>
        </w:rPr>
        <w:t xml:space="preserve">Esimerkki 0,5035</w:t>
      </w:r>
    </w:p>
    <w:p>
      <w:r>
        <w:t xml:space="preserve">Lause 1: Jääkiekkoilija yrittää torjua kiekkoa maalilta. Lause 2: Jääkiekkoilija pysäyttää kiekon.</w:t>
      </w:r>
    </w:p>
    <w:p>
      <w:r>
        <w:rPr>
          <w:b/>
        </w:rPr>
        <w:t xml:space="preserve">Tulos</w:t>
      </w:r>
    </w:p>
    <w:p>
      <w:r>
        <w:t xml:space="preserve">Pelaaja pelaa puolustusta.</w:t>
      </w:r>
    </w:p>
    <w:p>
      <w:r>
        <w:rPr>
          <w:b/>
        </w:rPr>
        <w:t xml:space="preserve">Esimerkki 0.5036</w:t>
      </w:r>
    </w:p>
    <w:p>
      <w:r>
        <w:t xml:space="preserve">Lause 1: Kolme ihmistä istuu pöydässä punaisen sireenin ääressä. Lause 2: He istuivat pöydässä sireenin luona, valmiina käyttämään sitä tarvittaessa.</w:t>
      </w:r>
    </w:p>
    <w:p>
      <w:r>
        <w:rPr>
          <w:b/>
        </w:rPr>
        <w:t xml:space="preserve">Tulos</w:t>
      </w:r>
    </w:p>
    <w:p>
      <w:r>
        <w:t xml:space="preserve">He istuivat pöydän ääreen.</w:t>
      </w:r>
    </w:p>
    <w:p>
      <w:r>
        <w:rPr>
          <w:b/>
        </w:rPr>
        <w:t xml:space="preserve">Esimerkki 0.5037</w:t>
      </w:r>
    </w:p>
    <w:p>
      <w:r>
        <w:t xml:space="preserve">Lause 1: Kaksi tyttöä jalkapalloliiveissä pelaa urheilukentällä. Lause 2: Kaksi tyttöä kilpailee alueellisissa jalkapallomestaruuskilpailuissa.</w:t>
      </w:r>
    </w:p>
    <w:p>
      <w:r>
        <w:rPr>
          <w:b/>
        </w:rPr>
        <w:t xml:space="preserve">Tulos</w:t>
      </w:r>
    </w:p>
    <w:p>
      <w:r>
        <w:t xml:space="preserve">Kaksi tyttöä on kentällä.</w:t>
      </w:r>
    </w:p>
    <w:p>
      <w:r>
        <w:rPr>
          <w:b/>
        </w:rPr>
        <w:t xml:space="preserve">Esimerkki 0,5038</w:t>
      </w:r>
    </w:p>
    <w:p>
      <w:r>
        <w:t xml:space="preserve">Lause 1: Teinipoika juoksee maalla sijaitsevan talon lähellä likaisen maan halki. Lause 2: Teinipoika juoksee lehmän perässä.</w:t>
      </w:r>
    </w:p>
    <w:p>
      <w:r>
        <w:rPr>
          <w:b/>
        </w:rPr>
        <w:t xml:space="preserve">Tulos</w:t>
      </w:r>
    </w:p>
    <w:p>
      <w:r>
        <w:t xml:space="preserve">Teini-ikäinen ulkona maalla.</w:t>
      </w:r>
    </w:p>
    <w:p>
      <w:r>
        <w:rPr>
          <w:b/>
        </w:rPr>
        <w:t xml:space="preserve">Esimerkki 0.5039</w:t>
      </w:r>
    </w:p>
    <w:p>
      <w:r>
        <w:t xml:space="preserve">Lause 1: Tässä kuvassa brasilialainen miimikko soittaa mailaa kitarana sooloesityksessään Brasilian kaduilla. Lause 2: Mime ansaitsee rahaa esiintymällä.</w:t>
      </w:r>
    </w:p>
    <w:p>
      <w:r>
        <w:rPr>
          <w:b/>
        </w:rPr>
        <w:t xml:space="preserve">Tulos</w:t>
      </w:r>
    </w:p>
    <w:p>
      <w:r>
        <w:t xml:space="preserve">Mime esiintyy rahaa vastaan Brasiliassa.</w:t>
      </w:r>
    </w:p>
    <w:p>
      <w:r>
        <w:rPr>
          <w:b/>
        </w:rPr>
        <w:t xml:space="preserve">Esimerkki 0,5040</w:t>
      </w:r>
    </w:p>
    <w:p>
      <w:r>
        <w:t xml:space="preserve">Lause 1: Pariskunta makaa nurmikolla, toinen rentoutuu ja toinen kirjoittaa muistikirjaansa. Lause 2: Pariskunta makaa yhdessä ruohikossa puun alla, kun nainen kirjoittaa päiväkirjaansa.</w:t>
      </w:r>
    </w:p>
    <w:p>
      <w:r>
        <w:rPr>
          <w:b/>
        </w:rPr>
        <w:t xml:space="preserve">Tulos</w:t>
      </w:r>
    </w:p>
    <w:p>
      <w:r>
        <w:t xml:space="preserve">Pariskunta makaa yhdessä nurmikolla, kun nainen kirjoittaa muistikirjaansa ulkona.</w:t>
      </w:r>
    </w:p>
    <w:p>
      <w:r>
        <w:rPr>
          <w:b/>
        </w:rPr>
        <w:t xml:space="preserve">Esimerkki 0,5041</w:t>
      </w:r>
    </w:p>
    <w:p>
      <w:r>
        <w:t xml:space="preserve">Lause 1: Mies ja nainen istuvat lähekkäin vihreällä penkillä. Lause 2: Surullinen mies ja nainen istuvat lähekkäin vihreällä penkillä.</w:t>
      </w:r>
    </w:p>
    <w:p>
      <w:r>
        <w:rPr>
          <w:b/>
        </w:rPr>
        <w:t xml:space="preserve">Tulos</w:t>
      </w:r>
    </w:p>
    <w:p>
      <w:r>
        <w:t xml:space="preserve">Mies ja nainen istuvat yhdessä vihreällä penkillä.</w:t>
      </w:r>
    </w:p>
    <w:p>
      <w:r>
        <w:rPr>
          <w:b/>
        </w:rPr>
        <w:t xml:space="preserve">Esimerkki 0.5042</w:t>
      </w:r>
    </w:p>
    <w:p>
      <w:r>
        <w:t xml:space="preserve">Lause 1: Värikkäästi pukeutunut tyttö kävelee paljain jaloin kyyhkyjen keskellä julkisella alueella. Lause 2: Hän kävelee julkisen puiston läpi.</w:t>
      </w:r>
    </w:p>
    <w:p>
      <w:r>
        <w:rPr>
          <w:b/>
        </w:rPr>
        <w:t xml:space="preserve">Tulos</w:t>
      </w:r>
    </w:p>
    <w:p>
      <w:r>
        <w:t xml:space="preserve">Tyttö kävelee kyyhkyjen keskellä.</w:t>
      </w:r>
    </w:p>
    <w:p>
      <w:r>
        <w:rPr>
          <w:b/>
        </w:rPr>
        <w:t xml:space="preserve">Esimerkki 0,5043</w:t>
      </w:r>
    </w:p>
    <w:p>
      <w:r>
        <w:t xml:space="preserve">Lause 1: Vaalea tyttö keskustelee ruskeaverikköisen ystävänsä kanssa ulkoilmakonserttipaikalla sateessa. Lause 2: Kaksi tyttöä keskustelee jostain ulkoilmakonserttipaikalla.</w:t>
      </w:r>
    </w:p>
    <w:p>
      <w:r>
        <w:rPr>
          <w:b/>
        </w:rPr>
        <w:t xml:space="preserve">Tulos</w:t>
      </w:r>
    </w:p>
    <w:p>
      <w:r>
        <w:t xml:space="preserve">Ulkokonserttipaikalla sateessa, vaalea tyttö ja hänen ruskeaverikköinen ystävänsä keskustelemassa</w:t>
      </w:r>
    </w:p>
    <w:p>
      <w:r>
        <w:rPr>
          <w:b/>
        </w:rPr>
        <w:t xml:space="preserve">Esimerkki 0.5044</w:t>
      </w:r>
    </w:p>
    <w:p>
      <w:r>
        <w:t xml:space="preserve">Lause 1: Kaksi miestä seisoo suuren rakennuksen edessä. Lause 2: Miehillä on takit.</w:t>
      </w:r>
    </w:p>
    <w:p>
      <w:r>
        <w:rPr>
          <w:b/>
        </w:rPr>
        <w:t xml:space="preserve">Tulos</w:t>
      </w:r>
    </w:p>
    <w:p>
      <w:r>
        <w:t xml:space="preserve">Kaksi miestä rakennuksen edessä.</w:t>
      </w:r>
    </w:p>
    <w:p>
      <w:r>
        <w:rPr>
          <w:b/>
        </w:rPr>
        <w:t xml:space="preserve">Esimerkki 0,5045</w:t>
      </w:r>
    </w:p>
    <w:p>
      <w:r>
        <w:t xml:space="preserve">Lause 1: Kaksi poliisia kuulustelee istuvaa miestä metrojunan edessä. Lause 2: Mies istuu penkillä.</w:t>
      </w:r>
    </w:p>
    <w:p>
      <w:r>
        <w:rPr>
          <w:b/>
        </w:rPr>
        <w:t xml:space="preserve">Tulos</w:t>
      </w:r>
    </w:p>
    <w:p>
      <w:r>
        <w:t xml:space="preserve">Virkamiehiä on enemmän kuin yksi.</w:t>
      </w:r>
    </w:p>
    <w:p>
      <w:r>
        <w:rPr>
          <w:b/>
        </w:rPr>
        <w:t xml:space="preserve">Esimerkki 0.5046</w:t>
      </w:r>
    </w:p>
    <w:p>
      <w:r>
        <w:t xml:space="preserve">Lause 1: Joukko ihmisiä istuu suuressa huoneessa. Lause 2: Ihmisillä on kokous.</w:t>
      </w:r>
    </w:p>
    <w:p>
      <w:r>
        <w:rPr>
          <w:b/>
        </w:rPr>
        <w:t xml:space="preserve">Tulos</w:t>
      </w:r>
    </w:p>
    <w:p>
      <w:r>
        <w:t xml:space="preserve">Ihmiset istuvat.</w:t>
      </w:r>
    </w:p>
    <w:p>
      <w:r>
        <w:rPr>
          <w:b/>
        </w:rPr>
        <w:t xml:space="preserve">Esimerkki 0,5047</w:t>
      </w:r>
    </w:p>
    <w:p>
      <w:r>
        <w:t xml:space="preserve">Lause 1: Nuori mies valmistautuu potkaisemaan jalkapalloa. Lause 2: Nuori mies pelaa jalkapalloa.</w:t>
      </w:r>
    </w:p>
    <w:p>
      <w:r>
        <w:rPr>
          <w:b/>
        </w:rPr>
        <w:t xml:space="preserve">Tulos</w:t>
      </w:r>
    </w:p>
    <w:p>
      <w:r>
        <w:t xml:space="preserve">Nuori mies on pallon lähellä.</w:t>
      </w:r>
    </w:p>
    <w:p>
      <w:r>
        <w:rPr>
          <w:b/>
        </w:rPr>
        <w:t xml:space="preserve">Esimerkki 0.5048</w:t>
      </w:r>
    </w:p>
    <w:p>
      <w:r>
        <w:t xml:space="preserve">Lause 1: Kolmitasoinen rakennus, jossa ihmiset seisovat kunkin tason parvekkeella, kun ihmiset katsovat alhaalta. Lause 2: ihmiset katsovat lentokonetta.</w:t>
      </w:r>
    </w:p>
    <w:p>
      <w:r>
        <w:rPr>
          <w:b/>
        </w:rPr>
        <w:t xml:space="preserve">Tulos</w:t>
      </w:r>
    </w:p>
    <w:p>
      <w:r>
        <w:t xml:space="preserve">ihmiset parvekkeilla</w:t>
      </w:r>
    </w:p>
    <w:p>
      <w:r>
        <w:rPr>
          <w:b/>
        </w:rPr>
        <w:t xml:space="preserve">Esimerkki 0.5049</w:t>
      </w:r>
    </w:p>
    <w:p>
      <w:r>
        <w:t xml:space="preserve">Lause 1: Kaksi työntekijää työstää keltaisia paperilyhtyjä. Lause 2: Jotkut työskentelevät lyhtyjen parissa.</w:t>
      </w:r>
    </w:p>
    <w:p>
      <w:r>
        <w:rPr>
          <w:b/>
        </w:rPr>
        <w:t xml:space="preserve">Tulos</w:t>
      </w:r>
    </w:p>
    <w:p>
      <w:r>
        <w:t xml:space="preserve">Kaksi työntekijää työstää keltaisia paperilyhtyjä.</w:t>
      </w:r>
    </w:p>
    <w:p>
      <w:r>
        <w:rPr>
          <w:b/>
        </w:rPr>
        <w:t xml:space="preserve">Esimerkki 0,5050</w:t>
      </w:r>
    </w:p>
    <w:p>
      <w:r>
        <w:t xml:space="preserve">Lause 1: Lavalla seisoo rokkilaulaja vaaleanpunaisessa paidassa ja farkuissa, joissa on helmiketjuja, ja laulaa mikrofoniin. Lause 2: Rocklaulaja pitää viimeisen konserttinsa ja esittelee muotimalliston.</w:t>
      </w:r>
    </w:p>
    <w:p>
      <w:r>
        <w:rPr>
          <w:b/>
        </w:rPr>
        <w:t xml:space="preserve">Tulos</w:t>
      </w:r>
    </w:p>
    <w:p>
      <w:r>
        <w:t xml:space="preserve">Rocklaulaja esiintyy lavalla.</w:t>
      </w:r>
    </w:p>
    <w:p>
      <w:r>
        <w:rPr>
          <w:b/>
        </w:rPr>
        <w:t xml:space="preserve">Esimerkki 0,5051</w:t>
      </w:r>
    </w:p>
    <w:p>
      <w:r>
        <w:t xml:space="preserve">Lause 1: Mies myy puhallettavia leluja ulkoilmatapahtumassa. Lause 2: Joku katselee ulkona sinistä taivasta.</w:t>
      </w:r>
    </w:p>
    <w:p>
      <w:r>
        <w:rPr>
          <w:b/>
        </w:rPr>
        <w:t xml:space="preserve">Tulos</w:t>
      </w:r>
    </w:p>
    <w:p>
      <w:r>
        <w:t xml:space="preserve">Henkilö myy puhallettavia leluja tapahtumassa.</w:t>
      </w:r>
    </w:p>
    <w:p>
      <w:r>
        <w:rPr>
          <w:b/>
        </w:rPr>
        <w:t xml:space="preserve">Esimerkki 0,5052</w:t>
      </w:r>
    </w:p>
    <w:p>
      <w:r>
        <w:t xml:space="preserve">Lause 1: Nuori henkilö pitää hauskaa ja hyppii sängyllä. Lause 2: Nuori hyppii sängyllä äitinsä kanssa.</w:t>
      </w:r>
    </w:p>
    <w:p>
      <w:r>
        <w:rPr>
          <w:b/>
        </w:rPr>
        <w:t xml:space="preserve">Tulos</w:t>
      </w:r>
    </w:p>
    <w:p>
      <w:r>
        <w:t xml:space="preserve">Nuori ihminen leikkii.</w:t>
      </w:r>
    </w:p>
    <w:p>
      <w:r>
        <w:rPr>
          <w:b/>
        </w:rPr>
        <w:t xml:space="preserve">Esimerkki 0,5053</w:t>
      </w:r>
    </w:p>
    <w:p>
      <w:r>
        <w:t xml:space="preserve">Lause 1: Telenetin sponsoroima miespuolinen polkupyöräilijä, jolla on sininen, keltainen ja valkoinen polkupyöräpuku ja siihen sopiva kypärä, osallistuu kilpailuun. Lause 2: Mies on pyöräilykilpailun kärjessä.</w:t>
      </w:r>
    </w:p>
    <w:p>
      <w:r>
        <w:rPr>
          <w:b/>
        </w:rPr>
        <w:t xml:space="preserve">Tulos</w:t>
      </w:r>
    </w:p>
    <w:p>
      <w:r>
        <w:t xml:space="preserve">Mies osallistuu pyöräilykilpailuun.</w:t>
      </w:r>
    </w:p>
    <w:p>
      <w:r>
        <w:rPr>
          <w:b/>
        </w:rPr>
        <w:t xml:space="preserve">Esimerkki 0,5054</w:t>
      </w:r>
    </w:p>
    <w:p>
      <w:r>
        <w:t xml:space="preserve">Lause 1: Joukko nuoria tanssii pimeässä. Lause 2: Ihmiset tanssivat ulkona</w:t>
      </w:r>
    </w:p>
    <w:p>
      <w:r>
        <w:rPr>
          <w:b/>
        </w:rPr>
        <w:t xml:space="preserve">Tulos</w:t>
      </w:r>
    </w:p>
    <w:p>
      <w:r>
        <w:t xml:space="preserve">Jotkut ihmiset ovat yhdessä ilman valoa</w:t>
      </w:r>
    </w:p>
    <w:p>
      <w:r>
        <w:rPr>
          <w:b/>
        </w:rPr>
        <w:t xml:space="preserve">Esimerkki 0,5055</w:t>
      </w:r>
    </w:p>
    <w:p>
      <w:r>
        <w:t xml:space="preserve">Lause 1: 3 ihmistä ohittaa bussipysäkin pyöräillessään kadulla. Lause 2: Ihmiset pyöräilevät yöllä.</w:t>
      </w:r>
    </w:p>
    <w:p>
      <w:r>
        <w:rPr>
          <w:b/>
        </w:rPr>
        <w:t xml:space="preserve">Tulos</w:t>
      </w:r>
    </w:p>
    <w:p>
      <w:r>
        <w:t xml:space="preserve">Kolme ihmistä pyöräilee bussipysäkin ohi.</w:t>
      </w:r>
    </w:p>
    <w:p>
      <w:r>
        <w:rPr>
          <w:b/>
        </w:rPr>
        <w:t xml:space="preserve">Esimerkki 0,5056</w:t>
      </w:r>
    </w:p>
    <w:p>
      <w:r>
        <w:t xml:space="preserve">Lause 1: Mies tarkastaa grillissä valmistamaansa lihaa. Lause 2: Mies tarkistaa grillattuja hampurilaisiaan.</w:t>
      </w:r>
    </w:p>
    <w:p>
      <w:r>
        <w:rPr>
          <w:b/>
        </w:rPr>
        <w:t xml:space="preserve">Tulos</w:t>
      </w:r>
    </w:p>
    <w:p>
      <w:r>
        <w:t xml:space="preserve">Grillaaja katsoo ruokaansa.</w:t>
      </w:r>
    </w:p>
    <w:p>
      <w:r>
        <w:rPr>
          <w:b/>
        </w:rPr>
        <w:t xml:space="preserve">Esimerkki 0,5057</w:t>
      </w:r>
    </w:p>
    <w:p>
      <w:r>
        <w:t xml:space="preserve">Lause 1: Tummahiuksinen mies hymyilee vauvalle, jota hän pitää sylissään. Lause 2: Mies pitää vauvaa sylissään kaupassa.</w:t>
      </w:r>
    </w:p>
    <w:p>
      <w:r>
        <w:rPr>
          <w:b/>
        </w:rPr>
        <w:t xml:space="preserve">Tulos</w:t>
      </w:r>
    </w:p>
    <w:p>
      <w:r>
        <w:t xml:space="preserve">Mies hymyilee vauvalle.</w:t>
      </w:r>
    </w:p>
    <w:p>
      <w:r>
        <w:rPr>
          <w:b/>
        </w:rPr>
        <w:t xml:space="preserve">Esimerkki 0,5058</w:t>
      </w:r>
    </w:p>
    <w:p>
      <w:r>
        <w:t xml:space="preserve">Lause 1: Joku istuu mustavalkoisella moottoripyörällä ja laittaa jalkansa istuimelle. Lause 2: Moottoripyörä on nopea.</w:t>
      </w:r>
    </w:p>
    <w:p>
      <w:r>
        <w:rPr>
          <w:b/>
        </w:rPr>
        <w:t xml:space="preserve">Tulos</w:t>
      </w:r>
    </w:p>
    <w:p>
      <w:r>
        <w:t xml:space="preserve">Joku on moottoripyörällä.</w:t>
      </w:r>
    </w:p>
    <w:p>
      <w:r>
        <w:rPr>
          <w:b/>
        </w:rPr>
        <w:t xml:space="preserve">Esimerkki 0.5059</w:t>
      </w:r>
    </w:p>
    <w:p>
      <w:r>
        <w:t xml:space="preserve">Lause 1: Valkoinen mies, jolla on klovnimeikki, mikrofoni ja valkoinen hattu. Lause 2: Mies on menossa syntymäpäiväjuhliin.</w:t>
      </w:r>
    </w:p>
    <w:p>
      <w:r>
        <w:rPr>
          <w:b/>
        </w:rPr>
        <w:t xml:space="preserve">Tulos</w:t>
      </w:r>
    </w:p>
    <w:p>
      <w:r>
        <w:t xml:space="preserve">Mies on valmis viihdyttämään.</w:t>
      </w:r>
    </w:p>
    <w:p>
      <w:r>
        <w:rPr>
          <w:b/>
        </w:rPr>
        <w:t xml:space="preserve">Esimerkki 0,5060</w:t>
      </w:r>
    </w:p>
    <w:p>
      <w:r>
        <w:t xml:space="preserve">Lause 1: Mies kävelee suuren tiilirakennuksen ohi, joka on maalattu graffitilla. Lause 2: Mies katselee seinällä olevaa graffitia.</w:t>
      </w:r>
    </w:p>
    <w:p>
      <w:r>
        <w:rPr>
          <w:b/>
        </w:rPr>
        <w:t xml:space="preserve">Tulos</w:t>
      </w:r>
    </w:p>
    <w:p>
      <w:r>
        <w:t xml:space="preserve">Mies kävelee ulkona.</w:t>
      </w:r>
    </w:p>
    <w:p>
      <w:r>
        <w:rPr>
          <w:b/>
        </w:rPr>
        <w:t xml:space="preserve">Esimerkki 0,5061</w:t>
      </w:r>
    </w:p>
    <w:p>
      <w:r>
        <w:t xml:space="preserve">Lause 1: Ihmiset tekevät ostoksia ulkoilmakaupoissa. Lause 2: Ihmiset tekevät ostoksia ostoskeskuksessa.</w:t>
      </w:r>
    </w:p>
    <w:p>
      <w:r>
        <w:rPr>
          <w:b/>
        </w:rPr>
        <w:t xml:space="preserve">Tulos</w:t>
      </w:r>
    </w:p>
    <w:p>
      <w:r>
        <w:t xml:space="preserve">Ihmiset tekevät ostoksia eri myymälöissä lähellä toisiaan.</w:t>
      </w:r>
    </w:p>
    <w:p>
      <w:r>
        <w:rPr>
          <w:b/>
        </w:rPr>
        <w:t xml:space="preserve">Esimerkki 0,5062</w:t>
      </w:r>
    </w:p>
    <w:p>
      <w:r>
        <w:t xml:space="preserve">Lause 1: Tämä on klassinen eurooppalaistyylinen kahvila, jossa nainen seisoo tiskin takana keittämässä kahvia. Lause 2: Ravintolassa oleva nainen pitelee kahvipannua.</w:t>
      </w:r>
    </w:p>
    <w:p>
      <w:r>
        <w:rPr>
          <w:b/>
        </w:rPr>
        <w:t xml:space="preserve">Tulos</w:t>
      </w:r>
    </w:p>
    <w:p>
      <w:r>
        <w:t xml:space="preserve">Nainen kahvilan tiskin takana valmistaa kahvia.</w:t>
      </w:r>
    </w:p>
    <w:p>
      <w:r>
        <w:rPr>
          <w:b/>
        </w:rPr>
        <w:t xml:space="preserve">Esimerkki 0,5063</w:t>
      </w:r>
    </w:p>
    <w:p>
      <w:r>
        <w:t xml:space="preserve">Lause 1: Katukohtaus, jossa on pysäköityjä autoja ja pieni ruokakauppa. Lause 2: Kohtaus, jossa on paljon ihmisiä.</w:t>
      </w:r>
    </w:p>
    <w:p>
      <w:r>
        <w:rPr>
          <w:b/>
        </w:rPr>
        <w:t xml:space="preserve">Tulos</w:t>
      </w:r>
    </w:p>
    <w:p>
      <w:r>
        <w:t xml:space="preserve">Kohtaus ruokakaupan ulkopuolella</w:t>
      </w:r>
    </w:p>
    <w:p>
      <w:r>
        <w:rPr>
          <w:b/>
        </w:rPr>
        <w:t xml:space="preserve">Esimerkki 0,5064</w:t>
      </w:r>
    </w:p>
    <w:p>
      <w:r>
        <w:t xml:space="preserve">Lause 1: Lapset leikkivät sian kanssa Lause 2: Lapset leikkivät sian kanssa maatilalla.</w:t>
      </w:r>
    </w:p>
    <w:p>
      <w:r>
        <w:rPr>
          <w:b/>
        </w:rPr>
        <w:t xml:space="preserve">Tulos</w:t>
      </w:r>
    </w:p>
    <w:p>
      <w:r>
        <w:t xml:space="preserve">Lapset leikkivät.</w:t>
      </w:r>
    </w:p>
    <w:p>
      <w:r>
        <w:rPr>
          <w:b/>
        </w:rPr>
        <w:t xml:space="preserve">Esimerkki 0,5065</w:t>
      </w:r>
    </w:p>
    <w:p>
      <w:r>
        <w:t xml:space="preserve">Lause 1: Afroamerikkalainen liikemies selittää jotain työtovereilleen. Lause 2: Mies on tärkeässä kokouksessa.</w:t>
      </w:r>
    </w:p>
    <w:p>
      <w:r>
        <w:rPr>
          <w:b/>
        </w:rPr>
        <w:t xml:space="preserve">Tulos</w:t>
      </w:r>
    </w:p>
    <w:p>
      <w:r>
        <w:t xml:space="preserve">Mies on töissä.</w:t>
      </w:r>
    </w:p>
    <w:p>
      <w:r>
        <w:rPr>
          <w:b/>
        </w:rPr>
        <w:t xml:space="preserve">Esimerkki 0,5066</w:t>
      </w:r>
    </w:p>
    <w:p>
      <w:r>
        <w:t xml:space="preserve">Lause 1: Pesäpallolakki päässä oleva mies seisoo kallioisella rannalla auringonlaskun aikaan onki kädessään, ja aurinko laskee hänen takanaan. Lause 2: Mies seisoo rannalla pyydettyään kalan.</w:t>
      </w:r>
    </w:p>
    <w:p>
      <w:r>
        <w:rPr>
          <w:b/>
        </w:rPr>
        <w:t xml:space="preserve">Tulos</w:t>
      </w:r>
    </w:p>
    <w:p>
      <w:r>
        <w:t xml:space="preserve">Mies seisoo rannalla.</w:t>
      </w:r>
    </w:p>
    <w:p>
      <w:r>
        <w:rPr>
          <w:b/>
        </w:rPr>
        <w:t xml:space="preserve">Esimerkki 0,5067</w:t>
      </w:r>
    </w:p>
    <w:p>
      <w:r>
        <w:t xml:space="preserve">Lause 1: Kaksi balleriinaa on pukeutunut punaiseen ja esiintyy lavalla. Lause 2: Laulu soi.</w:t>
      </w:r>
    </w:p>
    <w:p>
      <w:r>
        <w:rPr>
          <w:b/>
        </w:rPr>
        <w:t xml:space="preserve">Tulos</w:t>
      </w:r>
    </w:p>
    <w:p>
      <w:r>
        <w:t xml:space="preserve">Lavalla on kaksi ihmistä.</w:t>
      </w:r>
    </w:p>
    <w:p>
      <w:r>
        <w:rPr>
          <w:b/>
        </w:rPr>
        <w:t xml:space="preserve">Esimerkki 0,5068</w:t>
      </w:r>
    </w:p>
    <w:p>
      <w:r>
        <w:t xml:space="preserve">Lause 1: Päiväkodissa pieni tyttö tekee naamoja. Lause 2: Lapsi tekee iloisia kasvoja päivähoidossa.</w:t>
      </w:r>
    </w:p>
    <w:p>
      <w:r>
        <w:rPr>
          <w:b/>
        </w:rPr>
        <w:t xml:space="preserve">Tulos</w:t>
      </w:r>
    </w:p>
    <w:p>
      <w:r>
        <w:t xml:space="preserve">Lapsi tekee kasvoja.</w:t>
      </w:r>
    </w:p>
    <w:p>
      <w:r>
        <w:rPr>
          <w:b/>
        </w:rPr>
        <w:t xml:space="preserve">Esimerkki 0,5069</w:t>
      </w:r>
    </w:p>
    <w:p>
      <w:r>
        <w:t xml:space="preserve">Lause 1: Lapsi hyppää metsäisellä alueella sijaitsevaan järveen toisen lapsen leikkiessä rannalla. Lause 2: Yksi lapsista hyppää järveen vaatteet päällä.</w:t>
      </w:r>
    </w:p>
    <w:p>
      <w:r>
        <w:rPr>
          <w:b/>
        </w:rPr>
        <w:t xml:space="preserve">Tulos</w:t>
      </w:r>
    </w:p>
    <w:p>
      <w:r>
        <w:t xml:space="preserve">Lapsi on vedessä.</w:t>
      </w:r>
    </w:p>
    <w:p>
      <w:r>
        <w:rPr>
          <w:b/>
        </w:rPr>
        <w:t xml:space="preserve">Esimerkki 0,5070</w:t>
      </w:r>
    </w:p>
    <w:p>
      <w:r>
        <w:t xml:space="preserve">Lause 1: Mies hymyilee työskennellessään miksauspöydän ääressä DJ:nä. Lause 2: Mies tekee työtään tyytyväisenä.</w:t>
      </w:r>
    </w:p>
    <w:p>
      <w:r>
        <w:rPr>
          <w:b/>
        </w:rPr>
        <w:t xml:space="preserve">Tulos</w:t>
      </w:r>
    </w:p>
    <w:p>
      <w:r>
        <w:t xml:space="preserve">Mies kuuntelee musiikkia.</w:t>
      </w:r>
    </w:p>
    <w:p>
      <w:r>
        <w:rPr>
          <w:b/>
        </w:rPr>
        <w:t xml:space="preserve">Esimerkki 0,5071</w:t>
      </w:r>
    </w:p>
    <w:p>
      <w:r>
        <w:t xml:space="preserve">Lause 1: Kaksi poikaa, joilla on oranssit pelastusliivit, joissa on valkoisia pisteitä, istuvat veneen kannella. Lause 2: Jotkut pojat ovat menossa kalaan.</w:t>
      </w:r>
    </w:p>
    <w:p>
      <w:r>
        <w:rPr>
          <w:b/>
        </w:rPr>
        <w:t xml:space="preserve">Tulos</w:t>
      </w:r>
    </w:p>
    <w:p>
      <w:r>
        <w:t xml:space="preserve">Kahdella pojalla on pelastusliivit.</w:t>
      </w:r>
    </w:p>
    <w:p>
      <w:r>
        <w:rPr>
          <w:b/>
        </w:rPr>
        <w:t xml:space="preserve">Esimerkki 0,5072</w:t>
      </w:r>
    </w:p>
    <w:p>
      <w:r>
        <w:t xml:space="preserve">Lause 1: Joku, joka työskentelee sähköjohtojen parissa. Lause 2: Mies, joka työskentelee vaarallisten sähköjohtojen parissa.</w:t>
      </w:r>
    </w:p>
    <w:p>
      <w:r>
        <w:rPr>
          <w:b/>
        </w:rPr>
        <w:t xml:space="preserve">Tulos</w:t>
      </w:r>
    </w:p>
    <w:p>
      <w:r>
        <w:t xml:space="preserve">Joku, joka työskentelee sähköjärjestelmän parissa.</w:t>
      </w:r>
    </w:p>
    <w:p>
      <w:r>
        <w:rPr>
          <w:b/>
        </w:rPr>
        <w:t xml:space="preserve">Esimerkki 0,5073</w:t>
      </w:r>
    </w:p>
    <w:p>
      <w:r>
        <w:t xml:space="preserve">Lause 1: kaksi tyttöä soittaa soittimia koulun bändissä. Lause 2: Koulun bändissä on kaksi huilua soittavaa tyttöä.</w:t>
      </w:r>
    </w:p>
    <w:p>
      <w:r>
        <w:rPr>
          <w:b/>
        </w:rPr>
        <w:t xml:space="preserve">Tulos</w:t>
      </w:r>
    </w:p>
    <w:p>
      <w:r>
        <w:t xml:space="preserve">Koulun bändissä soittaa kaksi tyttöä</w:t>
      </w:r>
    </w:p>
    <w:p>
      <w:r>
        <w:rPr>
          <w:b/>
        </w:rPr>
        <w:t xml:space="preserve">Esimerkki 0,5074</w:t>
      </w:r>
    </w:p>
    <w:p>
      <w:r>
        <w:t xml:space="preserve">Lause 1: Joukko vanhuksia kokoontui piiriin. Lause 2: Vanhusten ryhmä oli kokoontunut.</w:t>
      </w:r>
    </w:p>
    <w:p>
      <w:r>
        <w:rPr>
          <w:b/>
        </w:rPr>
        <w:t xml:space="preserve">Tulos</w:t>
      </w:r>
    </w:p>
    <w:p>
      <w:r>
        <w:t xml:space="preserve">Ympyrän ympärille kerääntyi iäkäs ryhmä.</w:t>
      </w:r>
    </w:p>
    <w:p>
      <w:r>
        <w:rPr>
          <w:b/>
        </w:rPr>
        <w:t xml:space="preserve">Esimerkki 0,5075</w:t>
      </w:r>
    </w:p>
    <w:p>
      <w:r>
        <w:t xml:space="preserve">Lause 1: Ruskea koira haukkuu jotain kameran ulkopuolella, vihreä tausta. Lause 2: Koira on labradorinnoutaja.</w:t>
      </w:r>
    </w:p>
    <w:p>
      <w:r>
        <w:rPr>
          <w:b/>
        </w:rPr>
        <w:t xml:space="preserve">Tulos</w:t>
      </w:r>
    </w:p>
    <w:p>
      <w:r>
        <w:t xml:space="preserve">Ruskea koira haukkuu jotain.</w:t>
      </w:r>
    </w:p>
    <w:p>
      <w:r>
        <w:rPr>
          <w:b/>
        </w:rPr>
        <w:t xml:space="preserve">Esimerkki 0,5076</w:t>
      </w:r>
    </w:p>
    <w:p>
      <w:r>
        <w:t xml:space="preserve">Lause 1: Joukko miehiä kävelee sokeina kadulla. Lause 2: Miehiä johdatetaan salaiseen paikkaan.</w:t>
      </w:r>
    </w:p>
    <w:p>
      <w:r>
        <w:rPr>
          <w:b/>
        </w:rPr>
        <w:t xml:space="preserve">Tulos</w:t>
      </w:r>
    </w:p>
    <w:p>
      <w:r>
        <w:t xml:space="preserve">Mies kävelee katua pitkin sokeat taitokset päällään.</w:t>
      </w:r>
    </w:p>
    <w:p>
      <w:r>
        <w:rPr>
          <w:b/>
        </w:rPr>
        <w:t xml:space="preserve">Esimerkki 0.5077</w:t>
      </w:r>
    </w:p>
    <w:p>
      <w:r>
        <w:t xml:space="preserve">Lause 1: Kaksi punaista koiraa juoksee vihreällä ruoholla aidan vieressä. Lause 2: Kaksi koiraa jahtaa toisiaan.</w:t>
      </w:r>
    </w:p>
    <w:p>
      <w:r>
        <w:rPr>
          <w:b/>
        </w:rPr>
        <w:t xml:space="preserve">Tulos</w:t>
      </w:r>
    </w:p>
    <w:p>
      <w:r>
        <w:t xml:space="preserve">Kaksi koiraa juoksee ulkona.</w:t>
      </w:r>
    </w:p>
    <w:p>
      <w:r>
        <w:rPr>
          <w:b/>
        </w:rPr>
        <w:t xml:space="preserve">Esimerkki 0,5078</w:t>
      </w:r>
    </w:p>
    <w:p>
      <w:r>
        <w:t xml:space="preserve">Lause 1: Valkoiseen hattuun pukeutunut teini-ikäinen mieshenkilö tarkastelee kaupan kahvinkeitintä. Lause 2: Teini hakee kaupasta kahvinkeitintä.</w:t>
      </w:r>
    </w:p>
    <w:p>
      <w:r>
        <w:rPr>
          <w:b/>
        </w:rPr>
        <w:t xml:space="preserve">Tulos</w:t>
      </w:r>
    </w:p>
    <w:p>
      <w:r>
        <w:t xml:space="preserve">Miespuolisella teinillä on valkoinen hattu.</w:t>
      </w:r>
    </w:p>
    <w:p>
      <w:r>
        <w:rPr>
          <w:b/>
        </w:rPr>
        <w:t xml:space="preserve">Esimerkki 0,5079</w:t>
      </w:r>
    </w:p>
    <w:p>
      <w:r>
        <w:t xml:space="preserve">Lause 1: Kaksi ihmistä, joista toinen on liikkeestä hämärtynyt, valmistelee juomia kuppeihin. Lause 2: Kaksi ihmistä valmistautuu juomaan alkoholia.</w:t>
      </w:r>
    </w:p>
    <w:p>
      <w:r>
        <w:rPr>
          <w:b/>
        </w:rPr>
        <w:t xml:space="preserve">Tulos</w:t>
      </w:r>
    </w:p>
    <w:p>
      <w:r>
        <w:t xml:space="preserve">Kaksi ihmistä valmistaa juomia kuppeihin.</w:t>
      </w:r>
    </w:p>
    <w:p>
      <w:r>
        <w:rPr>
          <w:b/>
        </w:rPr>
        <w:t xml:space="preserve">Esimerkki 0.5080</w:t>
      </w:r>
    </w:p>
    <w:p>
      <w:r>
        <w:t xml:space="preserve">Lause 1: Koira ja pölymyrsky. Lause 2: Villakoira ja sääilmiö.</w:t>
      </w:r>
    </w:p>
    <w:p>
      <w:r>
        <w:rPr>
          <w:b/>
        </w:rPr>
        <w:t xml:space="preserve">Tulos</w:t>
      </w:r>
    </w:p>
    <w:p>
      <w:r>
        <w:t xml:space="preserve">Eläin ja säätapahtuma.</w:t>
      </w:r>
    </w:p>
    <w:p>
      <w:r>
        <w:rPr>
          <w:b/>
        </w:rPr>
        <w:t xml:space="preserve">Esimerkki 0.5081</w:t>
      </w:r>
    </w:p>
    <w:p>
      <w:r>
        <w:t xml:space="preserve">Lause 1: Mies ja nainen soittavat saksofonia bändissä. Lause 2: Bändin jäsenet soittavat saksofonia jazzklubilla.</w:t>
      </w:r>
    </w:p>
    <w:p>
      <w:r>
        <w:rPr>
          <w:b/>
        </w:rPr>
        <w:t xml:space="preserve">Tulos</w:t>
      </w:r>
    </w:p>
    <w:p>
      <w:r>
        <w:t xml:space="preserve">Kaksi bändin jäsentä soittaa saksofonia.</w:t>
      </w:r>
    </w:p>
    <w:p>
      <w:r>
        <w:rPr>
          <w:b/>
        </w:rPr>
        <w:t xml:space="preserve">Esimerkki 0.5082</w:t>
      </w:r>
    </w:p>
    <w:p>
      <w:r>
        <w:t xml:space="preserve">Lause 1: Mustaan paitaan ja punavalkoisiin ruutuhousuihin pukeutunut tarjoilija raivaa tavaroita pöydästä tarjottimelle. Lause 2: Tarjotin on melkein täynnä.</w:t>
      </w:r>
    </w:p>
    <w:p>
      <w:r>
        <w:rPr>
          <w:b/>
        </w:rPr>
        <w:t xml:space="preserve">Tulos</w:t>
      </w:r>
    </w:p>
    <w:p>
      <w:r>
        <w:t xml:space="preserve">Tarjoilija tekee työnsä selvästi pöydän kohteita.</w:t>
      </w:r>
    </w:p>
    <w:p>
      <w:r>
        <w:rPr>
          <w:b/>
        </w:rPr>
        <w:t xml:space="preserve">Esimerkki 0,5083</w:t>
      </w:r>
    </w:p>
    <w:p>
      <w:r>
        <w:t xml:space="preserve">Lause 1: Mies, jolla on punaiseksi maalatut piikkihiukset, joissa on vihreät kärjet, ja jolla on piikkikaulus ja verkkoaluspaita, seisoo ja hymyilee. Lause 2: Mies on rullalautailija.</w:t>
      </w:r>
    </w:p>
    <w:p>
      <w:r>
        <w:rPr>
          <w:b/>
        </w:rPr>
        <w:t xml:space="preserve">Tulos</w:t>
      </w:r>
    </w:p>
    <w:p>
      <w:r>
        <w:t xml:space="preserve">Kaksi tyttöä syö ulkona.</w:t>
      </w:r>
    </w:p>
    <w:p>
      <w:r>
        <w:rPr>
          <w:b/>
        </w:rPr>
        <w:t xml:space="preserve">Esimerkki 0,5084</w:t>
      </w:r>
    </w:p>
    <w:p>
      <w:r>
        <w:t xml:space="preserve">Lause 1: Neljä iäkästä naista istuu ja puhuu puistonpenkillä. Lause 2: Neljä vanhaa naista istuu rivissä penkillä.</w:t>
      </w:r>
    </w:p>
    <w:p>
      <w:r>
        <w:rPr>
          <w:b/>
        </w:rPr>
        <w:t xml:space="preserve">Tulos</w:t>
      </w:r>
    </w:p>
    <w:p>
      <w:r>
        <w:t xml:space="preserve">Neljä iäkästä naista on ulkona.</w:t>
      </w:r>
    </w:p>
    <w:p>
      <w:r>
        <w:rPr>
          <w:b/>
        </w:rPr>
        <w:t xml:space="preserve">Esimerkki 0,5085</w:t>
      </w:r>
    </w:p>
    <w:p>
      <w:r>
        <w:t xml:space="preserve">Lause 1: Koira kävelee rannalla auringon ollessa horisontissa. Lause 2: Eläin kävelee rannalla päivänvalossa.</w:t>
      </w:r>
    </w:p>
    <w:p>
      <w:r>
        <w:rPr>
          <w:b/>
        </w:rPr>
        <w:t xml:space="preserve">Tulos</w:t>
      </w:r>
    </w:p>
    <w:p>
      <w:r>
        <w:t xml:space="preserve">Aurinko paistaa koiralle rannalla.</w:t>
      </w:r>
    </w:p>
    <w:p>
      <w:r>
        <w:rPr>
          <w:b/>
        </w:rPr>
        <w:t xml:space="preserve">Esimerkki 0.5086</w:t>
      </w:r>
    </w:p>
    <w:p>
      <w:r>
        <w:t xml:space="preserve">Lause 1: Kolme lasta leikkii heinällä Lause 2: Kolmen lapsen mielestä heinä on todella hauskaa.</w:t>
      </w:r>
    </w:p>
    <w:p>
      <w:r>
        <w:rPr>
          <w:b/>
        </w:rPr>
        <w:t xml:space="preserve">Tulos</w:t>
      </w:r>
    </w:p>
    <w:p>
      <w:r>
        <w:t xml:space="preserve">Lapset leikkivät yhdessä</w:t>
      </w:r>
    </w:p>
    <w:p>
      <w:r>
        <w:rPr>
          <w:b/>
        </w:rPr>
        <w:t xml:space="preserve">Esimerkki 0,5087</w:t>
      </w:r>
    </w:p>
    <w:p>
      <w:r>
        <w:t xml:space="preserve">Lause 1: Kahden ihmisen varjot istuvat valaistun veistoksen edessä. Lause 2: Ihmiset ovat poseeraamassa...</w:t>
      </w:r>
    </w:p>
    <w:p>
      <w:r>
        <w:rPr>
          <w:b/>
        </w:rPr>
        <w:t xml:space="preserve">Tulos</w:t>
      </w:r>
    </w:p>
    <w:p>
      <w:r>
        <w:t xml:space="preserve">Sinivalkoisiin vaatteisiin pukeutunut mies ajoi polkupyörällä.</w:t>
      </w:r>
    </w:p>
    <w:p>
      <w:r>
        <w:rPr>
          <w:b/>
        </w:rPr>
        <w:t xml:space="preserve">Esimerkki 0,5088</w:t>
      </w:r>
    </w:p>
    <w:p>
      <w:r>
        <w:t xml:space="preserve">Lause 1: Turbaanipukuinen mies kiipeää puuhun trooppisessa metsämaisemassa. Lause 2: Mies poimii hedelmiä.</w:t>
      </w:r>
    </w:p>
    <w:p>
      <w:r>
        <w:rPr>
          <w:b/>
        </w:rPr>
        <w:t xml:space="preserve">Tulos</w:t>
      </w:r>
    </w:p>
    <w:p>
      <w:r>
        <w:t xml:space="preserve">Mies kiipeää puuhun kuumana, trooppisena päivänä.</w:t>
      </w:r>
    </w:p>
    <w:p>
      <w:r>
        <w:rPr>
          <w:b/>
        </w:rPr>
        <w:t xml:space="preserve">Esimerkki 0.5089</w:t>
      </w:r>
    </w:p>
    <w:p>
      <w:r>
        <w:t xml:space="preserve">Lause 1: Nainen syö ateriansa ulkona piknik-penkillä istuen. Lause 2: naisella on nälkä.</w:t>
      </w:r>
    </w:p>
    <w:p>
      <w:r>
        <w:rPr>
          <w:b/>
        </w:rPr>
        <w:t xml:space="preserve">Tulos</w:t>
      </w:r>
    </w:p>
    <w:p>
      <w:r>
        <w:t xml:space="preserve">nainen syö</w:t>
      </w:r>
    </w:p>
    <w:p>
      <w:r>
        <w:rPr>
          <w:b/>
        </w:rPr>
        <w:t xml:space="preserve">Esimerkki 0,5090</w:t>
      </w:r>
    </w:p>
    <w:p>
      <w:r>
        <w:t xml:space="preserve">Lause 1: Keski-ikäinen mies rentoutuu sohvalla lukiessaan kirjaa. Lause 2: Henkilö istuu tuolla sohvalla ja lukee salaperäistä romaania.</w:t>
      </w:r>
    </w:p>
    <w:p>
      <w:r>
        <w:rPr>
          <w:b/>
        </w:rPr>
        <w:t xml:space="preserve">Tulos</w:t>
      </w:r>
    </w:p>
    <w:p>
      <w:r>
        <w:t xml:space="preserve">Mies istuu alas.</w:t>
      </w:r>
    </w:p>
    <w:p>
      <w:r>
        <w:rPr>
          <w:b/>
        </w:rPr>
        <w:t xml:space="preserve">Esimerkki 0,5091</w:t>
      </w:r>
    </w:p>
    <w:p>
      <w:r>
        <w:t xml:space="preserve">Lause 1: Pieni tyttö siristelee silmiään ja katsoo linssiin. Lause 2: Tyttö poseeraa.</w:t>
      </w:r>
    </w:p>
    <w:p>
      <w:r>
        <w:rPr>
          <w:b/>
        </w:rPr>
        <w:t xml:space="preserve">Tulos</w:t>
      </w:r>
    </w:p>
    <w:p>
      <w:r>
        <w:t xml:space="preserve">Tyttö siristelee silmiään.</w:t>
      </w:r>
    </w:p>
    <w:p>
      <w:r>
        <w:rPr>
          <w:b/>
        </w:rPr>
        <w:t xml:space="preserve">Esimerkki 0.5092</w:t>
      </w:r>
    </w:p>
    <w:p>
      <w:r>
        <w:t xml:space="preserve">Lause 1: Mies, jolla on punainen pelastusliivi, pitää violettia köyttä kädessään vesihiihtäen. Lause 2: Vene vetää vesihiihtävää miestä.</w:t>
      </w:r>
    </w:p>
    <w:p>
      <w:r>
        <w:rPr>
          <w:b/>
        </w:rPr>
        <w:t xml:space="preserve">Tulos</w:t>
      </w:r>
    </w:p>
    <w:p>
      <w:r>
        <w:t xml:space="preserve">Kaveri noudattaa vesiurheilun turvallisuusohjeita.</w:t>
      </w:r>
    </w:p>
    <w:p>
      <w:r>
        <w:rPr>
          <w:b/>
        </w:rPr>
        <w:t xml:space="preserve">Esimerkki 0.5093</w:t>
      </w:r>
    </w:p>
    <w:p>
      <w:r>
        <w:t xml:space="preserve">Lause 1: Poika raidallisissa uimahousuissa hyppii ilmassa vesileikkialueen yllä. Lause 2: Lapset leikkivät vedessä retkellä puistossa.</w:t>
      </w:r>
    </w:p>
    <w:p>
      <w:r>
        <w:rPr>
          <w:b/>
        </w:rPr>
        <w:t xml:space="preserve">Tulos</w:t>
      </w:r>
    </w:p>
    <w:p>
      <w:r>
        <w:t xml:space="preserve">Poika leikkii vedessä.</w:t>
      </w:r>
    </w:p>
    <w:p>
      <w:r>
        <w:rPr>
          <w:b/>
        </w:rPr>
        <w:t xml:space="preserve">Esimerkki 0,5094</w:t>
      </w:r>
    </w:p>
    <w:p>
      <w:r>
        <w:t xml:space="preserve">Lause 1: Ponit näyttävät rakastavan toisiaan. Lause 2: Ponit halailevat.</w:t>
      </w:r>
    </w:p>
    <w:p>
      <w:r>
        <w:rPr>
          <w:b/>
        </w:rPr>
        <w:t xml:space="preserve">Tulos</w:t>
      </w:r>
    </w:p>
    <w:p>
      <w:r>
        <w:t xml:space="preserve">Ponit rakastavat toisiaan</w:t>
      </w:r>
    </w:p>
    <w:p>
      <w:r>
        <w:rPr>
          <w:b/>
        </w:rPr>
        <w:t xml:space="preserve">Esimerkki 0,5095</w:t>
      </w:r>
    </w:p>
    <w:p>
      <w:r>
        <w:t xml:space="preserve">Lause 1: Rullalautailija yrittää hypätä alas betoniportaita. Lause 2: Henkilö käyttää kypärää.</w:t>
      </w:r>
    </w:p>
    <w:p>
      <w:r>
        <w:rPr>
          <w:b/>
        </w:rPr>
        <w:t xml:space="preserve">Tulos</w:t>
      </w:r>
    </w:p>
    <w:p>
      <w:r>
        <w:t xml:space="preserve">Henkilö on ulkona.</w:t>
      </w:r>
    </w:p>
    <w:p>
      <w:r>
        <w:rPr>
          <w:b/>
        </w:rPr>
        <w:t xml:space="preserve">Esimerkki 0.5096</w:t>
      </w:r>
    </w:p>
    <w:p>
      <w:r>
        <w:t xml:space="preserve">Lause 1: Vaalea mies valkoisessa paidassa pitelee kitaraa. Lause 2: Joku piti kitaraa ilmassa.</w:t>
      </w:r>
    </w:p>
    <w:p>
      <w:r>
        <w:rPr>
          <w:b/>
        </w:rPr>
        <w:t xml:space="preserve">Tulos</w:t>
      </w:r>
    </w:p>
    <w:p>
      <w:r>
        <w:t xml:space="preserve">Eräällä miehellä oli kitara.</w:t>
      </w:r>
    </w:p>
    <w:p>
      <w:r>
        <w:rPr>
          <w:b/>
        </w:rPr>
        <w:t xml:space="preserve">Esimerkki 0,5097</w:t>
      </w:r>
    </w:p>
    <w:p>
      <w:r>
        <w:t xml:space="preserve">Lause 1: Kolme iäkästä ihmistä katselee myyjien tavaroita. Lause 2: Nämä kolme ostavat tavaroita.</w:t>
      </w:r>
    </w:p>
    <w:p>
      <w:r>
        <w:rPr>
          <w:b/>
        </w:rPr>
        <w:t xml:space="preserve">Tulos</w:t>
      </w:r>
    </w:p>
    <w:p>
      <w:r>
        <w:t xml:space="preserve">Kolme ihmistä katselee myyjien myymälää</w:t>
      </w:r>
    </w:p>
    <w:p>
      <w:r>
        <w:rPr>
          <w:b/>
        </w:rPr>
        <w:t xml:space="preserve">Esimerkki 0.5098</w:t>
      </w:r>
    </w:p>
    <w:p>
      <w:r>
        <w:t xml:space="preserve">Lause 1: Vihreään paitaan pukeutunut jalkapalloilija hölkkäilee kentällä. Lause 2: Miespelaaja lämmittelee ennen peliä.</w:t>
      </w:r>
    </w:p>
    <w:p>
      <w:r>
        <w:rPr>
          <w:b/>
        </w:rPr>
        <w:t xml:space="preserve">Tulos</w:t>
      </w:r>
    </w:p>
    <w:p>
      <w:r>
        <w:t xml:space="preserve">Jalkapalloilija astuu kentälle.</w:t>
      </w:r>
    </w:p>
    <w:p>
      <w:r>
        <w:rPr>
          <w:b/>
        </w:rPr>
        <w:t xml:space="preserve">Esimerkki 0.5099</w:t>
      </w:r>
    </w:p>
    <w:p>
      <w:r>
        <w:t xml:space="preserve">Lause 1: Kaksi naista kävelee kadulla käsi kädessä yöllä. Lause 2: Nämä kaksi naista seurustelevat.</w:t>
      </w:r>
    </w:p>
    <w:p>
      <w:r>
        <w:rPr>
          <w:b/>
        </w:rPr>
        <w:t xml:space="preserve">Tulos</w:t>
      </w:r>
    </w:p>
    <w:p>
      <w:r>
        <w:t xml:space="preserve">Nämä kaksi naista kävelevät yhdessä.</w:t>
      </w:r>
    </w:p>
    <w:p>
      <w:r>
        <w:rPr>
          <w:b/>
        </w:rPr>
        <w:t xml:space="preserve">Esimerkki 0.5100</w:t>
      </w:r>
    </w:p>
    <w:p>
      <w:r>
        <w:t xml:space="preserve">Lause 1: Aasialainen mies poseeraa kamppailulajeissa luonnollisen järvimaiseman edessä. Lause 2: Kung fu -mestari esiintyy järven rannalla.</w:t>
      </w:r>
    </w:p>
    <w:p>
      <w:r>
        <w:rPr>
          <w:b/>
        </w:rPr>
        <w:t xml:space="preserve">Tulos</w:t>
      </w:r>
    </w:p>
    <w:p>
      <w:r>
        <w:t xml:space="preserve">henkilö järven rannalla</w:t>
      </w:r>
    </w:p>
    <w:p>
      <w:r>
        <w:rPr>
          <w:b/>
        </w:rPr>
        <w:t xml:space="preserve">Esimerkki 0.5101</w:t>
      </w:r>
    </w:p>
    <w:p>
      <w:r>
        <w:t xml:space="preserve">Lause 1: Nainen katsoo mikroskoopin linssiin. Lause 2: Nainen katsoi mikroskooppiin oppitunnin aikana.</w:t>
      </w:r>
    </w:p>
    <w:p>
      <w:r>
        <w:rPr>
          <w:b/>
        </w:rPr>
        <w:t xml:space="preserve">Tulos</w:t>
      </w:r>
    </w:p>
    <w:p>
      <w:r>
        <w:t xml:space="preserve">Nainen katsoi mikroskooppiin.</w:t>
      </w:r>
    </w:p>
    <w:p>
      <w:r>
        <w:rPr>
          <w:b/>
        </w:rPr>
        <w:t xml:space="preserve">Esimerkki 0,5102</w:t>
      </w:r>
    </w:p>
    <w:p>
      <w:r>
        <w:t xml:space="preserve">Lause 1: Pieni lapsi puussa. Lause 2: Lapsi leikkii piilosta.</w:t>
      </w:r>
    </w:p>
    <w:p>
      <w:r>
        <w:rPr>
          <w:b/>
        </w:rPr>
        <w:t xml:space="preserve">Tulos</w:t>
      </w:r>
    </w:p>
    <w:p>
      <w:r>
        <w:t xml:space="preserve">Lapsi on ulkona</w:t>
      </w:r>
    </w:p>
    <w:p>
      <w:r>
        <w:rPr>
          <w:b/>
        </w:rPr>
        <w:t xml:space="preserve">Esimerkki 0.5103</w:t>
      </w:r>
    </w:p>
    <w:p>
      <w:r>
        <w:t xml:space="preserve">Lause 1: Nuori poika, jolla on punainen takki, oranssit lapaset ja pipo, istuu lumikasan päällä lumilapion vieressä. Lause 2: Poika raivaa pihatietä.</w:t>
      </w:r>
    </w:p>
    <w:p>
      <w:r>
        <w:rPr>
          <w:b/>
        </w:rPr>
        <w:t xml:space="preserve">Tulos</w:t>
      </w:r>
    </w:p>
    <w:p>
      <w:r>
        <w:t xml:space="preserve">Poika on lapion lähellä.</w:t>
      </w:r>
    </w:p>
    <w:p>
      <w:r>
        <w:rPr>
          <w:b/>
        </w:rPr>
        <w:t xml:space="preserve">Esimerkki 0.5104</w:t>
      </w:r>
    </w:p>
    <w:p>
      <w:r>
        <w:t xml:space="preserve">Lause 1: Mies hiihtää alas vuorta, jonka takana on toinen suuri vuori ja vuorten välissä joki. Lause 2: Nuori mies hiihtää alas vuorta yöllä.</w:t>
      </w:r>
    </w:p>
    <w:p>
      <w:r>
        <w:rPr>
          <w:b/>
        </w:rPr>
        <w:t xml:space="preserve">Tulos</w:t>
      </w:r>
    </w:p>
    <w:p>
      <w:r>
        <w:t xml:space="preserve">Mies hiihtää alas vuorta.</w:t>
      </w:r>
    </w:p>
    <w:p>
      <w:r>
        <w:rPr>
          <w:b/>
        </w:rPr>
        <w:t xml:space="preserve">Esimerkki 0,5105</w:t>
      </w:r>
    </w:p>
    <w:p>
      <w:r>
        <w:t xml:space="preserve">Lause 1: Punatukkainen laulaja kädet levällään lavalla. Lause 2: Henkilö laulaa dramaattisesti lavalla.</w:t>
      </w:r>
    </w:p>
    <w:p>
      <w:r>
        <w:rPr>
          <w:b/>
        </w:rPr>
        <w:t xml:space="preserve">Tulos</w:t>
      </w:r>
    </w:p>
    <w:p>
      <w:r>
        <w:t xml:space="preserve">Henkilö on lavalla</w:t>
      </w:r>
    </w:p>
    <w:p>
      <w:r>
        <w:rPr>
          <w:b/>
        </w:rPr>
        <w:t xml:space="preserve">Esimerkki 0.5106</w:t>
      </w:r>
    </w:p>
    <w:p>
      <w:r>
        <w:t xml:space="preserve">Lause 1: Pyöräilevä tyttö pysähtyy katsomaan taaksepäin. Lause 2: Tyttö katsoo taaksepäin poikaa, jonka ohitti pyöräillessään.</w:t>
      </w:r>
    </w:p>
    <w:p>
      <w:r>
        <w:rPr>
          <w:b/>
        </w:rPr>
        <w:t xml:space="preserve">Tulos</w:t>
      </w:r>
    </w:p>
    <w:p>
      <w:r>
        <w:t xml:space="preserve">Tyttö lopettaa pyöräilyn</w:t>
      </w:r>
    </w:p>
    <w:p>
      <w:r>
        <w:rPr>
          <w:b/>
        </w:rPr>
        <w:t xml:space="preserve">Esimerkki 0.5107</w:t>
      </w:r>
    </w:p>
    <w:p>
      <w:r>
        <w:t xml:space="preserve">Lause 1: Mies, jolla on keltainen suojakypärä, seisoo rakennusta vasten nojaavilla tikkailla. Lause 2: Mies korjaa elokuvateatterin kyltistä palanutta lamppua.</w:t>
      </w:r>
    </w:p>
    <w:p>
      <w:r>
        <w:rPr>
          <w:b/>
        </w:rPr>
        <w:t xml:space="preserve">Tulos</w:t>
      </w:r>
    </w:p>
    <w:p>
      <w:r>
        <w:t xml:space="preserve">Mies viettää aikaansa ulkona.</w:t>
      </w:r>
    </w:p>
    <w:p>
      <w:r>
        <w:rPr>
          <w:b/>
        </w:rPr>
        <w:t xml:space="preserve">Esimerkki 0.5108</w:t>
      </w:r>
    </w:p>
    <w:p>
      <w:r>
        <w:t xml:space="preserve">Lause 1: Pyörätuolissa oleva koditon mies ojentaa kupin, johon mies voi laittaa kolikoita Lause 2: Pyörätuolissa oleva koditon mies ojentaa kupin, johon mies voi laittaa kolikoita, jotta hän voi ostaa lounaan.</w:t>
      </w:r>
    </w:p>
    <w:p>
      <w:r>
        <w:rPr>
          <w:b/>
        </w:rPr>
        <w:t xml:space="preserve">Tulos</w:t>
      </w:r>
    </w:p>
    <w:p>
      <w:r>
        <w:t xml:space="preserve">Koditon mies pitää kupillista vaihtorahoja.</w:t>
      </w:r>
    </w:p>
    <w:p>
      <w:r>
        <w:rPr>
          <w:b/>
        </w:rPr>
        <w:t xml:space="preserve">Esimerkki 0.5109</w:t>
      </w:r>
    </w:p>
    <w:p>
      <w:r>
        <w:t xml:space="preserve">Lause 1: Lavalla joukko nuoria miehiä laulaa yhdessä ja heidän kasvoillaan on intohimoinen ilme. Lause 2: Ryhmä miehiä lavalla laulaa iloisesti yhdessä.</w:t>
      </w:r>
    </w:p>
    <w:p>
      <w:r>
        <w:rPr>
          <w:b/>
        </w:rPr>
        <w:t xml:space="preserve">Tulos</w:t>
      </w:r>
    </w:p>
    <w:p>
      <w:r>
        <w:t xml:space="preserve">Joukko miehiä laulaa.</w:t>
      </w:r>
    </w:p>
    <w:p>
      <w:r>
        <w:rPr>
          <w:b/>
        </w:rPr>
        <w:t xml:space="preserve">Esimerkki 0.5110</w:t>
      </w:r>
    </w:p>
    <w:p>
      <w:r>
        <w:t xml:space="preserve">Lause 1: Kaksi naista kiipeää puhelinpylvääseen erikoiskengät jalassa ja vyötäröllä olevat hihnat jalassa. Lause 2: Kaksi naista työskentelee puhelinlinjojen parissa.</w:t>
      </w:r>
    </w:p>
    <w:p>
      <w:r>
        <w:rPr>
          <w:b/>
        </w:rPr>
        <w:t xml:space="preserve">Tulos</w:t>
      </w:r>
    </w:p>
    <w:p>
      <w:r>
        <w:t xml:space="preserve">Kaksi naista kiipeää.</w:t>
      </w:r>
    </w:p>
    <w:p>
      <w:r>
        <w:rPr>
          <w:b/>
        </w:rPr>
        <w:t xml:space="preserve">Esimerkki 0.5111</w:t>
      </w:r>
    </w:p>
    <w:p>
      <w:r>
        <w:t xml:space="preserve">Lause 1: kirkkaasti koristeltu polkupyörä, jossa on kärryt ja taustalla kävelee ihmisiä Lause 2: kärryssä on myytävää ruokaa ja juomaa.</w:t>
      </w:r>
    </w:p>
    <w:p>
      <w:r>
        <w:rPr>
          <w:b/>
        </w:rPr>
        <w:t xml:space="preserve">Tulos</w:t>
      </w:r>
    </w:p>
    <w:p>
      <w:r>
        <w:t xml:space="preserve">pyörä on kiinnitetty kärryyn.</w:t>
      </w:r>
    </w:p>
    <w:p>
      <w:r>
        <w:rPr>
          <w:b/>
        </w:rPr>
        <w:t xml:space="preserve">Esimerkki 0.5112</w:t>
      </w:r>
    </w:p>
    <w:p>
      <w:r>
        <w:t xml:space="preserve">Lause 1: Neljä vihreisiin univormuihin pukeutunutta miestä pyyhkäisee katua paraatin jälkeen. Lause 2: Miehet lakaisevat katua itsenäisyyspäivän paraatin jälkeen.</w:t>
      </w:r>
    </w:p>
    <w:p>
      <w:r>
        <w:rPr>
          <w:b/>
        </w:rPr>
        <w:t xml:space="preserve">Tulos</w:t>
      </w:r>
    </w:p>
    <w:p>
      <w:r>
        <w:t xml:space="preserve">Miehet ovat pukeutuneet vihreään.</w:t>
      </w:r>
    </w:p>
    <w:p>
      <w:r>
        <w:rPr>
          <w:b/>
        </w:rPr>
        <w:t xml:space="preserve">Esimerkki 0,5113</w:t>
      </w:r>
    </w:p>
    <w:p>
      <w:r>
        <w:t xml:space="preserve">Lause 1: Taiteilija istuu useiden maalaustensa kanssa jalkakäytävällä hylätyn kaupan edessä. Lause 2: Hylätty kauppa oli aikoinaan ruokakauppa.</w:t>
      </w:r>
    </w:p>
    <w:p>
      <w:r>
        <w:rPr>
          <w:b/>
        </w:rPr>
        <w:t xml:space="preserve">Tulos</w:t>
      </w:r>
    </w:p>
    <w:p>
      <w:r>
        <w:t xml:space="preserve">Taiteilija on ulkona jalkakäytävällä maalaustensa kanssa.</w:t>
      </w:r>
    </w:p>
    <w:p>
      <w:r>
        <w:rPr>
          <w:b/>
        </w:rPr>
        <w:t xml:space="preserve">Esimerkki 0.5114</w:t>
      </w:r>
    </w:p>
    <w:p>
      <w:r>
        <w:t xml:space="preserve">Lause 1: Tässä on sinisiin pukeutunut vauva, joka seisoo paljain jaloin kiven päällä. Lause 2: Vauva on ulkona äitinsä kanssa poseeraamassa kevätkuvia varten.</w:t>
      </w:r>
    </w:p>
    <w:p>
      <w:r>
        <w:rPr>
          <w:b/>
        </w:rPr>
        <w:t xml:space="preserve">Tulos</w:t>
      </w:r>
    </w:p>
    <w:p>
      <w:r>
        <w:t xml:space="preserve">Vauva ilman kenkiä on ulkona.</w:t>
      </w:r>
    </w:p>
    <w:p>
      <w:r>
        <w:rPr>
          <w:b/>
        </w:rPr>
        <w:t xml:space="preserve">Esimerkki 0,5115</w:t>
      </w:r>
    </w:p>
    <w:p>
      <w:r>
        <w:t xml:space="preserve">Lause 1: Valkoiseen mekkoon pukeutunut nainen kävelee pitkää suoraa tietä pitkin. Lause 2: Nainen kävelee yksin.</w:t>
      </w:r>
    </w:p>
    <w:p>
      <w:r>
        <w:rPr>
          <w:b/>
        </w:rPr>
        <w:t xml:space="preserve">Tulos</w:t>
      </w:r>
    </w:p>
    <w:p>
      <w:r>
        <w:t xml:space="preserve">Mekkoon pukeutunut nainen kävelee pihatietä pitkin.</w:t>
      </w:r>
    </w:p>
    <w:p>
      <w:r>
        <w:rPr>
          <w:b/>
        </w:rPr>
        <w:t xml:space="preserve">Esimerkki 0.5116</w:t>
      </w:r>
    </w:p>
    <w:p>
      <w:r>
        <w:t xml:space="preserve">Lause 1: Kolme ihmistä esitti esityksen kelluessaan kanavalla. Lause 2: Kolme ihmistä esiintyy risteilyllä.</w:t>
      </w:r>
    </w:p>
    <w:p>
      <w:r>
        <w:rPr>
          <w:b/>
        </w:rPr>
        <w:t xml:space="preserve">Tulos</w:t>
      </w:r>
    </w:p>
    <w:p>
      <w:r>
        <w:t xml:space="preserve">kolme ihmistä esiintyy</w:t>
      </w:r>
    </w:p>
    <w:p>
      <w:r>
        <w:rPr>
          <w:b/>
        </w:rPr>
        <w:t xml:space="preserve">Esimerkki 0.5117</w:t>
      </w:r>
    </w:p>
    <w:p>
      <w:r>
        <w:t xml:space="preserve">Lause 1: Nuori mies seisoo moottoripyörän ja kahden kannun vieressä. Lause 2: Mies poseeraa valokuvaajalle.</w:t>
      </w:r>
    </w:p>
    <w:p>
      <w:r>
        <w:rPr>
          <w:b/>
        </w:rPr>
        <w:t xml:space="preserve">Tulos</w:t>
      </w:r>
    </w:p>
    <w:p>
      <w:r>
        <w:t xml:space="preserve">Mies seisoo moottoripyöränsä luona kannujen kanssa.</w:t>
      </w:r>
    </w:p>
    <w:p>
      <w:r>
        <w:rPr>
          <w:b/>
        </w:rPr>
        <w:t xml:space="preserve">Esimerkki 0.5118</w:t>
      </w:r>
    </w:p>
    <w:p>
      <w:r>
        <w:t xml:space="preserve">Lause 1: Alaston mies verkkoon kietoutuneena nukkuu maisemallisella vuorenhuipulla. Lause 2: mies on alasti, koska hänellä oli lämmin.</w:t>
      </w:r>
    </w:p>
    <w:p>
      <w:r>
        <w:rPr>
          <w:b/>
        </w:rPr>
        <w:t xml:space="preserve">Tulos</w:t>
      </w:r>
    </w:p>
    <w:p>
      <w:r>
        <w:t xml:space="preserve">mies on alasti</w:t>
      </w:r>
    </w:p>
    <w:p>
      <w:r>
        <w:rPr>
          <w:b/>
        </w:rPr>
        <w:t xml:space="preserve">Esimerkki 0.5119</w:t>
      </w:r>
    </w:p>
    <w:p>
      <w:r>
        <w:t xml:space="preserve">Lause 1: Paidaton nuori mies seisoo violetissa valaistuksessa ja osoittaa taivaalle molemmilla käsillään pitäen toisessa kädessään mikrofonia. Lause 2: Mies ylistää Jumalaa esiintymisensä aikana.</w:t>
      </w:r>
    </w:p>
    <w:p>
      <w:r>
        <w:rPr>
          <w:b/>
        </w:rPr>
        <w:t xml:space="preserve">Tulos</w:t>
      </w:r>
    </w:p>
    <w:p>
      <w:r>
        <w:t xml:space="preserve">Mies osoittaa ylöspäin ja pitää kädessään mikrofonia.</w:t>
      </w:r>
    </w:p>
    <w:p>
      <w:r>
        <w:rPr>
          <w:b/>
        </w:rPr>
        <w:t xml:space="preserve">Esimerkki 0,5120</w:t>
      </w:r>
    </w:p>
    <w:p>
      <w:r>
        <w:t xml:space="preserve">Lause 1: Miespuolinen rullalautailija esittelee liikkeitään portaiden lähellä. Lause 2: Mies on ammattirullalautailija.</w:t>
      </w:r>
    </w:p>
    <w:p>
      <w:r>
        <w:rPr>
          <w:b/>
        </w:rPr>
        <w:t xml:space="preserve">Tulos</w:t>
      </w:r>
    </w:p>
    <w:p>
      <w:r>
        <w:t xml:space="preserve">Mies rullalautailee.</w:t>
      </w:r>
    </w:p>
    <w:p>
      <w:r>
        <w:rPr>
          <w:b/>
        </w:rPr>
        <w:t xml:space="preserve">Esimerkki 0.5121</w:t>
      </w:r>
    </w:p>
    <w:p>
      <w:r>
        <w:t xml:space="preserve">Lause 1: Poika seisoo "TheFaceShopin" ulkopuolella katselemassa elektronista laitetta, kun mies nojaa kaupan nurkkaan. Lause 2: Poika katsoo äidiltään saamaansa tekstiviestiä.</w:t>
      </w:r>
    </w:p>
    <w:p>
      <w:r>
        <w:rPr>
          <w:b/>
        </w:rPr>
        <w:t xml:space="preserve">Tulos</w:t>
      </w:r>
    </w:p>
    <w:p>
      <w:r>
        <w:t xml:space="preserve">Poika tekee näyteikkunaostoksia.</w:t>
      </w:r>
    </w:p>
    <w:p>
      <w:r>
        <w:rPr>
          <w:b/>
        </w:rPr>
        <w:t xml:space="preserve">Esimerkki 0.5122</w:t>
      </w:r>
    </w:p>
    <w:p>
      <w:r>
        <w:t xml:space="preserve">Lause 1: Mies vihreässä takissa tuijottaa taivaalle metsän lähellä. Lause 2: Jordan Spieth juhlii Masters-voittoaan Augusta National -golfkentän 18. viheriön lähellä.</w:t>
      </w:r>
    </w:p>
    <w:p>
      <w:r>
        <w:rPr>
          <w:b/>
        </w:rPr>
        <w:t xml:space="preserve">Tulos</w:t>
      </w:r>
    </w:p>
    <w:p>
      <w:r>
        <w:t xml:space="preserve">Henkilö katsoo taivaalle.</w:t>
      </w:r>
    </w:p>
    <w:p>
      <w:r>
        <w:rPr>
          <w:b/>
        </w:rPr>
        <w:t xml:space="preserve">Esimerkki 0.5123</w:t>
      </w:r>
    </w:p>
    <w:p>
      <w:r>
        <w:t xml:space="preserve">Lause 1: Ihmiset jonottavat suosikkijuomaansa. Lause 2: Ihmiset jonottavat saadakseen limsaa.</w:t>
      </w:r>
    </w:p>
    <w:p>
      <w:r>
        <w:rPr>
          <w:b/>
        </w:rPr>
        <w:t xml:space="preserve">Tulos</w:t>
      </w:r>
    </w:p>
    <w:p>
      <w:r>
        <w:t xml:space="preserve">Ihmiset odottavat juomaa.</w:t>
      </w:r>
    </w:p>
    <w:p>
      <w:r>
        <w:rPr>
          <w:b/>
        </w:rPr>
        <w:t xml:space="preserve">Esimerkki 0.5124</w:t>
      </w:r>
    </w:p>
    <w:p>
      <w:r>
        <w:t xml:space="preserve">Lause 1: Mies roikkuu kiinni rakennuksen koristeellisessa osassa. Lause 2: Tom oli asentamassa värikästä ikkunankarmia.</w:t>
      </w:r>
    </w:p>
    <w:p>
      <w:r>
        <w:rPr>
          <w:b/>
        </w:rPr>
        <w:t xml:space="preserve">Tulos</w:t>
      </w:r>
    </w:p>
    <w:p>
      <w:r>
        <w:t xml:space="preserve">Tom roikkui kiinni rakennuksen värikkäässä markiisissa.</w:t>
      </w:r>
    </w:p>
    <w:p>
      <w:r>
        <w:rPr>
          <w:b/>
        </w:rPr>
        <w:t xml:space="preserve">Esimerkki 0,5125</w:t>
      </w:r>
    </w:p>
    <w:p>
      <w:r>
        <w:t xml:space="preserve">Lause 1: Iäkäs pariskunta seisoo suuren sinisen kaukoputken vieressä, kun punatakkinen ja kuviohousuihin pukeutunut nainen siristää silmiään ja katsoo kaukoputkeen, ja mustatakkinen mies on hänen vieressään. Lause 2: Pariskunta katselee kuuta kaukoputken läpi.</w:t>
      </w:r>
    </w:p>
    <w:p>
      <w:r>
        <w:rPr>
          <w:b/>
        </w:rPr>
        <w:t xml:space="preserve">Tulos</w:t>
      </w:r>
    </w:p>
    <w:p>
      <w:r>
        <w:t xml:space="preserve">Pariskunta katselee yötaivasta.</w:t>
      </w:r>
    </w:p>
    <w:p>
      <w:r>
        <w:rPr>
          <w:b/>
        </w:rPr>
        <w:t xml:space="preserve">Esimerkki 0.5126</w:t>
      </w:r>
    </w:p>
    <w:p>
      <w:r>
        <w:t xml:space="preserve">Lause 1: Suuri lintu levittää siipensä vesistön yllä Lause 2: Lintu on merilintu.</w:t>
      </w:r>
    </w:p>
    <w:p>
      <w:r>
        <w:rPr>
          <w:b/>
        </w:rPr>
        <w:t xml:space="preserve">Tulos</w:t>
      </w:r>
    </w:p>
    <w:p>
      <w:r>
        <w:t xml:space="preserve">Lintu lentää.</w:t>
      </w:r>
    </w:p>
    <w:p>
      <w:r>
        <w:rPr>
          <w:b/>
        </w:rPr>
        <w:t xml:space="preserve">Esimerkki 0.5127</w:t>
      </w:r>
    </w:p>
    <w:p>
      <w:r>
        <w:t xml:space="preserve">Lause 1: Ryhmä rakennuksia, joissa on aasialaisia kirjoituksia ja joiden edustalla kävelee ihmisiä. Lause 2: Ihmiset odottavat bussia rakennuksen ulkopuolella.</w:t>
      </w:r>
    </w:p>
    <w:p>
      <w:r>
        <w:rPr>
          <w:b/>
        </w:rPr>
        <w:t xml:space="preserve">Tulos</w:t>
      </w:r>
    </w:p>
    <w:p>
      <w:r>
        <w:t xml:space="preserve">Ryhmä rakennuksia, joissa on kirjoituksia ja ihmisiä niiden edessä.</w:t>
      </w:r>
    </w:p>
    <w:p>
      <w:r>
        <w:rPr>
          <w:b/>
        </w:rPr>
        <w:t xml:space="preserve">Esimerkki 0.5128</w:t>
      </w:r>
    </w:p>
    <w:p>
      <w:r>
        <w:t xml:space="preserve">Lause 1: Mies ja pieni poika, jolla on vasara kädessään, tekevät jotain puulaudoista. Lause 2: Mies ja poika tekevät yhdessä laatikkoa.</w:t>
      </w:r>
    </w:p>
    <w:p>
      <w:r>
        <w:rPr>
          <w:b/>
        </w:rPr>
        <w:t xml:space="preserve">Tulos</w:t>
      </w:r>
    </w:p>
    <w:p>
      <w:r>
        <w:t xml:space="preserve">Kaksi ihmistä rakentaa jotakin.</w:t>
      </w:r>
    </w:p>
    <w:p>
      <w:r>
        <w:rPr>
          <w:b/>
        </w:rPr>
        <w:t xml:space="preserve">Esimerkki 0.5129</w:t>
      </w:r>
    </w:p>
    <w:p>
      <w:r>
        <w:t xml:space="preserve">Lause 1: Mustapaitainen mies tanssii hymyilevän naisen kanssa. Lause 2: Mies on sisätiloissa.</w:t>
      </w:r>
    </w:p>
    <w:p>
      <w:r>
        <w:rPr>
          <w:b/>
        </w:rPr>
        <w:t xml:space="preserve">Tulos</w:t>
      </w:r>
    </w:p>
    <w:p>
      <w:r>
        <w:t xml:space="preserve">Mies tanssii.</w:t>
      </w:r>
    </w:p>
    <w:p>
      <w:r>
        <w:rPr>
          <w:b/>
        </w:rPr>
        <w:t xml:space="preserve">Esimerkki 0,5130</w:t>
      </w:r>
    </w:p>
    <w:p>
      <w:r>
        <w:t xml:space="preserve">Lause 1: Suuri joukko punaisiin tai violetteihin asuihin pukeutuneita naisia hyppii yhteen ääneen. Lause 2: Naiset käyvät yhdessä aerobic-tunnilla.</w:t>
      </w:r>
    </w:p>
    <w:p>
      <w:r>
        <w:rPr>
          <w:b/>
        </w:rPr>
        <w:t xml:space="preserve">Tulos</w:t>
      </w:r>
    </w:p>
    <w:p>
      <w:r>
        <w:t xml:space="preserve">Joukko naisia hyppää samanaikaisesti.</w:t>
      </w:r>
    </w:p>
    <w:p>
      <w:r>
        <w:rPr>
          <w:b/>
        </w:rPr>
        <w:t xml:space="preserve">Esimerkki 0.5131</w:t>
      </w:r>
    </w:p>
    <w:p>
      <w:r>
        <w:t xml:space="preserve">Lause 1: Koripallossa kaveria pelataan kaksinkamppailuna. Lause 2: Kaksi isoa kaveria työntää yhtä kaveria.</w:t>
      </w:r>
    </w:p>
    <w:p>
      <w:r>
        <w:rPr>
          <w:b/>
        </w:rPr>
        <w:t xml:space="preserve">Tulos</w:t>
      </w:r>
    </w:p>
    <w:p>
      <w:r>
        <w:t xml:space="preserve">Kaksi miestä on yhden miehen kimpussa.</w:t>
      </w:r>
    </w:p>
    <w:p>
      <w:r>
        <w:rPr>
          <w:b/>
        </w:rPr>
        <w:t xml:space="preserve">Esimerkki 0,5132</w:t>
      </w:r>
    </w:p>
    <w:p>
      <w:r>
        <w:t xml:space="preserve">Lause 1: Tässä kuvassa on kaksi naista, joista toinen kiinnittää mekon hihnaa ja toinen katsoo häntä, kun hän työntää lastenvaunujaan. Lause 2: kaksi naista puhuu</w:t>
      </w:r>
    </w:p>
    <w:p>
      <w:r>
        <w:rPr>
          <w:b/>
        </w:rPr>
        <w:t xml:space="preserve">Tulos</w:t>
      </w:r>
    </w:p>
    <w:p>
      <w:r>
        <w:t xml:space="preserve">nainen pukeutuu mekkoon</w:t>
      </w:r>
    </w:p>
    <w:p>
      <w:r>
        <w:rPr>
          <w:b/>
        </w:rPr>
        <w:t xml:space="preserve">Esimerkki 0,5133</w:t>
      </w:r>
    </w:p>
    <w:p>
      <w:r>
        <w:t xml:space="preserve">Lause 1: Poika pitää lippua ihmisjoukon keskellä. Lause 2: Poika näyttää lippua heinäkuun 4. päivänä.</w:t>
      </w:r>
    </w:p>
    <w:p>
      <w:r>
        <w:rPr>
          <w:b/>
        </w:rPr>
        <w:t xml:space="preserve">Tulos</w:t>
      </w:r>
    </w:p>
    <w:p>
      <w:r>
        <w:t xml:space="preserve">Poika näyttää lippua väkijoukossa.</w:t>
      </w:r>
    </w:p>
    <w:p>
      <w:r>
        <w:rPr>
          <w:b/>
        </w:rPr>
        <w:t xml:space="preserve">Esimerkki 0,5134</w:t>
      </w:r>
    </w:p>
    <w:p>
      <w:r>
        <w:t xml:space="preserve">Lause 1: Tyttö haistelee sieniä, jota nainen pitää hänen kasvojaan vasten. Lause 2: Tyttö yrittää päättää, haluaako hän syödä sienen vai ei.</w:t>
      </w:r>
    </w:p>
    <w:p>
      <w:r>
        <w:rPr>
          <w:b/>
        </w:rPr>
        <w:t xml:space="preserve">Tulos</w:t>
      </w:r>
    </w:p>
    <w:p>
      <w:r>
        <w:t xml:space="preserve">Tyttö haistaa sienen.</w:t>
      </w:r>
    </w:p>
    <w:p>
      <w:r>
        <w:rPr>
          <w:b/>
        </w:rPr>
        <w:t xml:space="preserve">Esimerkki 0,5135</w:t>
      </w:r>
    </w:p>
    <w:p>
      <w:r>
        <w:t xml:space="preserve">Lause 1: Tyttö, jolla on lyhyt sinipukuinen v-kaula-aukkoinen mekko ja korkokenkäsandaalit, kuljettaa kalla-ruusukimppua alttarille smokkipukuisen miehen kanssa. Lause 2: Morsiusneito ja bestman kävelivät alttarille morsiamen edellä.</w:t>
      </w:r>
    </w:p>
    <w:p>
      <w:r>
        <w:rPr>
          <w:b/>
        </w:rPr>
        <w:t xml:space="preserve">Tulos</w:t>
      </w:r>
    </w:p>
    <w:p>
      <w:r>
        <w:t xml:space="preserve">Tyttö käveli alttarille miehen kanssa -</w:t>
      </w:r>
    </w:p>
    <w:p>
      <w:r>
        <w:rPr>
          <w:b/>
        </w:rPr>
        <w:t xml:space="preserve">Esimerkki 0,5136</w:t>
      </w:r>
    </w:p>
    <w:p>
      <w:r>
        <w:t xml:space="preserve">Lause 1: Kaveri pitää ruohonkorren kädessään. Lause 2: Mies syö ruohoa</w:t>
      </w:r>
    </w:p>
    <w:p>
      <w:r>
        <w:rPr>
          <w:b/>
        </w:rPr>
        <w:t xml:space="preserve">Tulos</w:t>
      </w:r>
    </w:p>
    <w:p>
      <w:r>
        <w:t xml:space="preserve">Kaveri on kerännyt ruohoa</w:t>
      </w:r>
    </w:p>
    <w:p>
      <w:r>
        <w:rPr>
          <w:b/>
        </w:rPr>
        <w:t xml:space="preserve">Esimerkki 0,5137</w:t>
      </w:r>
    </w:p>
    <w:p>
      <w:r>
        <w:t xml:space="preserve">Lause 1: Kaksi jalkapalloilijaa, toinen punapukuinen, toinen sinipukuinen, juoksee potkaisemaan palloa jalkapallopelissä. Lause 2: Jalkapalloilijat yrittävät voittaa pelin.</w:t>
      </w:r>
    </w:p>
    <w:p>
      <w:r>
        <w:rPr>
          <w:b/>
        </w:rPr>
        <w:t xml:space="preserve">Tulos</w:t>
      </w:r>
    </w:p>
    <w:p>
      <w:r>
        <w:t xml:space="preserve">Jalkapalloilijat juoksevat potkaisemaan palloa.</w:t>
      </w:r>
    </w:p>
    <w:p>
      <w:r>
        <w:rPr>
          <w:b/>
        </w:rPr>
        <w:t xml:space="preserve">Esimerkki 0,5138</w:t>
      </w:r>
    </w:p>
    <w:p>
      <w:r>
        <w:t xml:space="preserve">Lause 1: Vauva, joka kantaa palloa, seisoo talon edessä, jonka taustalla on letku. Lause 2: Vauva seisoo pihalla leikkimässä palloa isänsä kanssa.</w:t>
      </w:r>
    </w:p>
    <w:p>
      <w:r>
        <w:rPr>
          <w:b/>
        </w:rPr>
        <w:t xml:space="preserve">Tulos</w:t>
      </w:r>
    </w:p>
    <w:p>
      <w:r>
        <w:t xml:space="preserve">Vauva seisoo ulkona pallo kädessään.</w:t>
      </w:r>
    </w:p>
    <w:p>
      <w:r>
        <w:rPr>
          <w:b/>
        </w:rPr>
        <w:t xml:space="preserve">Esimerkki 0,5139</w:t>
      </w:r>
    </w:p>
    <w:p>
      <w:r>
        <w:t xml:space="preserve">Lause 1: Mies ottaa kuvaa, kun kaksi muuta katselee häntä. Lause 2: Kaksi miestä katselee, kun mies ottaa valokuvan merestä.</w:t>
      </w:r>
    </w:p>
    <w:p>
      <w:r>
        <w:rPr>
          <w:b/>
        </w:rPr>
        <w:t xml:space="preserve">Tulos</w:t>
      </w:r>
    </w:p>
    <w:p>
      <w:r>
        <w:t xml:space="preserve">kaksi miestä katselee, kun mies ottaa valokuvan</w:t>
      </w:r>
    </w:p>
    <w:p>
      <w:r>
        <w:rPr>
          <w:b/>
        </w:rPr>
        <w:t xml:space="preserve">Esimerkki 0,5140</w:t>
      </w:r>
    </w:p>
    <w:p>
      <w:r>
        <w:t xml:space="preserve">Lause 1: Siniseen collegepaitaan pukeutunut mies ottaa kuvaa. Lause 2: Henkilöllä on kädessään Nikon-kamera.</w:t>
      </w:r>
    </w:p>
    <w:p>
      <w:r>
        <w:rPr>
          <w:b/>
        </w:rPr>
        <w:t xml:space="preserve">Tulos</w:t>
      </w:r>
    </w:p>
    <w:p>
      <w:r>
        <w:t xml:space="preserve">Henkilö pitää kameraa kädessään.</w:t>
      </w:r>
    </w:p>
    <w:p>
      <w:r>
        <w:rPr>
          <w:b/>
        </w:rPr>
        <w:t xml:space="preserve">Esimerkki 0,5141</w:t>
      </w:r>
    </w:p>
    <w:p>
      <w:r>
        <w:t xml:space="preserve">Lause 1: Valmistujaispukuun pukeutunut mies ja hienosti pukeutunut nainen katselevat valmistumistodistusta suuressa ihmisjoukossa. Lause 2: Mies ja hänen äitinsä katsovat todistusta.</w:t>
      </w:r>
    </w:p>
    <w:p>
      <w:r>
        <w:rPr>
          <w:b/>
        </w:rPr>
        <w:t xml:space="preserve">Tulos</w:t>
      </w:r>
    </w:p>
    <w:p>
      <w:r>
        <w:t xml:space="preserve">Kaksi ihmistä tarkastelee todistusta.</w:t>
      </w:r>
    </w:p>
    <w:p>
      <w:r>
        <w:rPr>
          <w:b/>
        </w:rPr>
        <w:t xml:space="preserve">Esimerkki 0,5142</w:t>
      </w:r>
    </w:p>
    <w:p>
      <w:r>
        <w:t xml:space="preserve">Lause 1: Kaksi nuorta naista, joilla on Lähi-idän tyyliset huivit, kävelee pitkin kaupungin katua. Lause 2: kaksi lyhyttä naista kävelee katua pitkin.</w:t>
      </w:r>
    </w:p>
    <w:p>
      <w:r>
        <w:rPr>
          <w:b/>
        </w:rPr>
        <w:t xml:space="preserve">Tulos</w:t>
      </w:r>
    </w:p>
    <w:p>
      <w:r>
        <w:t xml:space="preserve">kaksi naista kävelee kadulla</w:t>
      </w:r>
    </w:p>
    <w:p>
      <w:r>
        <w:rPr>
          <w:b/>
        </w:rPr>
        <w:t xml:space="preserve">Esimerkki 0,5143</w:t>
      </w:r>
    </w:p>
    <w:p>
      <w:r>
        <w:t xml:space="preserve">Lause 1: Sinipaitainen mies tikkailla maalaamassa rakennusta. Lause 2: Mies maalaa rakennusta violetiksi.</w:t>
      </w:r>
    </w:p>
    <w:p>
      <w:r>
        <w:rPr>
          <w:b/>
        </w:rPr>
        <w:t xml:space="preserve">Tulos</w:t>
      </w:r>
    </w:p>
    <w:p>
      <w:r>
        <w:t xml:space="preserve">Mies ei pelkää korkeita paikkoja.</w:t>
      </w:r>
    </w:p>
    <w:p>
      <w:r>
        <w:rPr>
          <w:b/>
        </w:rPr>
        <w:t xml:space="preserve">Esimerkki 0,5144</w:t>
      </w:r>
    </w:p>
    <w:p>
      <w:r>
        <w:t xml:space="preserve">Lause 1: Pieni lapsi, jolla on vaaleanpunainen mekko, leikkii sinisillä sandaaleilla. Lause 2: Nuori lapsi, jolla on vaaleanpunainen mekko päällään, leikkii sinisellä sandaalilla, jonka hän on ottanut isältään.</w:t>
      </w:r>
    </w:p>
    <w:p>
      <w:r>
        <w:rPr>
          <w:b/>
        </w:rPr>
        <w:t xml:space="preserve">Tulos</w:t>
      </w:r>
    </w:p>
    <w:p>
      <w:r>
        <w:t xml:space="preserve">Lapsi leikkii sinisillä sandaaleilla.</w:t>
      </w:r>
    </w:p>
    <w:p>
      <w:r>
        <w:rPr>
          <w:b/>
        </w:rPr>
        <w:t xml:space="preserve">Esimerkki 0,5145</w:t>
      </w:r>
    </w:p>
    <w:p>
      <w:r>
        <w:t xml:space="preserve">Lause 1: Vanhempi herrasmies vihreässä takissa ja sinisissä farkuissa istuu pienen pöydän ääressä. Lause 2: Vanha mies nauttii aamiaistaan kahvilassa.</w:t>
      </w:r>
    </w:p>
    <w:p>
      <w:r>
        <w:rPr>
          <w:b/>
        </w:rPr>
        <w:t xml:space="preserve">Tulos</w:t>
      </w:r>
    </w:p>
    <w:p>
      <w:r>
        <w:t xml:space="preserve">Mies istuu pöydän ääressä.</w:t>
      </w:r>
    </w:p>
    <w:p>
      <w:r>
        <w:rPr>
          <w:b/>
        </w:rPr>
        <w:t xml:space="preserve">Esimerkki 0,5146</w:t>
      </w:r>
    </w:p>
    <w:p>
      <w:r>
        <w:t xml:space="preserve">Lause 1: Etninen nainen takaapäin, jolla on sininen kukkapaita ja punainen kangas punotuissa hiuksissa. Lause 2: Nainen on latino.</w:t>
      </w:r>
    </w:p>
    <w:p>
      <w:r>
        <w:rPr>
          <w:b/>
        </w:rPr>
        <w:t xml:space="preserve">Tulos</w:t>
      </w:r>
    </w:p>
    <w:p>
      <w:r>
        <w:t xml:space="preserve">Mustavalkoiseen asuun pukeutunut mies jongleeraa.</w:t>
      </w:r>
    </w:p>
    <w:p>
      <w:r>
        <w:rPr>
          <w:b/>
        </w:rPr>
        <w:t xml:space="preserve">Esimerkki 0,5147</w:t>
      </w:r>
    </w:p>
    <w:p>
      <w:r>
        <w:t xml:space="preserve">Lause 1: Valkoihoinen mies mustassa t-paidassa ja shortseissa katselee kaukaisia vuoria ja vesistöä. Lause 2: Mies valmistautuu patikoimaan vuorille...</w:t>
      </w:r>
    </w:p>
    <w:p>
      <w:r>
        <w:rPr>
          <w:b/>
        </w:rPr>
        <w:t xml:space="preserve">Tulos</w:t>
      </w:r>
    </w:p>
    <w:p>
      <w:r>
        <w:t xml:space="preserve">Mies tuijottaa luontoon</w:t>
      </w:r>
    </w:p>
    <w:p>
      <w:r>
        <w:rPr>
          <w:b/>
        </w:rPr>
        <w:t xml:space="preserve">Esimerkki 0,5148</w:t>
      </w:r>
    </w:p>
    <w:p>
      <w:r>
        <w:t xml:space="preserve">Lause 1: Kolme koiraa nurmikolla, yhdellä sininen pallo suussaan. Lause 2: Kolme koiraa leikkii puistossa.</w:t>
      </w:r>
    </w:p>
    <w:p>
      <w:r>
        <w:rPr>
          <w:b/>
        </w:rPr>
        <w:t xml:space="preserve">Tulos</w:t>
      </w:r>
    </w:p>
    <w:p>
      <w:r>
        <w:t xml:space="preserve">Nurmikolla on koiria.</w:t>
      </w:r>
    </w:p>
    <w:p>
      <w:r>
        <w:rPr>
          <w:b/>
        </w:rPr>
        <w:t xml:space="preserve">Esimerkki 0,5149</w:t>
      </w:r>
    </w:p>
    <w:p>
      <w:r>
        <w:t xml:space="preserve">Lause 1: Laiha ruskea koira kävelee suuren kaatuneen puunpalan yli. Lause 2: Puu kaatui myrskyssä.</w:t>
      </w:r>
    </w:p>
    <w:p>
      <w:r>
        <w:rPr>
          <w:b/>
        </w:rPr>
        <w:t xml:space="preserve">Tulos</w:t>
      </w:r>
    </w:p>
    <w:p>
      <w:r>
        <w:t xml:space="preserve">Puu ei enää seiso pystyssä.</w:t>
      </w:r>
    </w:p>
    <w:p>
      <w:r>
        <w:rPr>
          <w:b/>
        </w:rPr>
        <w:t xml:space="preserve">Esimerkki 0,5150</w:t>
      </w:r>
    </w:p>
    <w:p>
      <w:r>
        <w:t xml:space="preserve">Lause 1: Valtavan monumentaalisen rakennuksen luo kerääntyy väkijoukko. Lause 2: Ihmiset kerääntyvät rakennuksen ympärille.</w:t>
      </w:r>
    </w:p>
    <w:p>
      <w:r>
        <w:rPr>
          <w:b/>
        </w:rPr>
        <w:t xml:space="preserve">Tulos</w:t>
      </w:r>
    </w:p>
    <w:p>
      <w:r>
        <w:t xml:space="preserve">Yleisö on rakennuksen edessä.</w:t>
      </w:r>
    </w:p>
    <w:p>
      <w:r>
        <w:rPr>
          <w:b/>
        </w:rPr>
        <w:t xml:space="preserve">Esimerkki 0,5151</w:t>
      </w:r>
    </w:p>
    <w:p>
      <w:r>
        <w:t xml:space="preserve">Lause 1: Ruskeavalkoinen koira juoksee sieniä kasvavan leikkaamattoman pellon läpi. Lause 2: Kaksi koiraa juoksee heittämässä peltoa omistajansa katsellessa.</w:t>
      </w:r>
    </w:p>
    <w:p>
      <w:r>
        <w:rPr>
          <w:b/>
        </w:rPr>
        <w:t xml:space="preserve">Tulos</w:t>
      </w:r>
    </w:p>
    <w:p>
      <w:r>
        <w:t xml:space="preserve">Kaksi koiraa juoksentelee sienipellolla.</w:t>
      </w:r>
    </w:p>
    <w:p>
      <w:r>
        <w:rPr>
          <w:b/>
        </w:rPr>
        <w:t xml:space="preserve">Esimerkki 0,5152</w:t>
      </w:r>
    </w:p>
    <w:p>
      <w:r>
        <w:t xml:space="preserve">Lause 1: Ihmiset puhdistavat vaatteensa. Lause 2: ryhmä ihmisiä pesee pyykkiä.</w:t>
      </w:r>
    </w:p>
    <w:p>
      <w:r>
        <w:rPr>
          <w:b/>
        </w:rPr>
        <w:t xml:space="preserve">Tulos</w:t>
      </w:r>
    </w:p>
    <w:p>
      <w:r>
        <w:t xml:space="preserve">ihmiset saavat likaiset vaatteensa pestyä</w:t>
      </w:r>
    </w:p>
    <w:p>
      <w:r>
        <w:rPr>
          <w:b/>
        </w:rPr>
        <w:t xml:space="preserve">Esimerkki 0,5153</w:t>
      </w:r>
    </w:p>
    <w:p>
      <w:r>
        <w:t xml:space="preserve">Lause 1: Laiha rullalautailija hyppää rullalautallaan palopostin yli. Lause 2: Laiha rullalautailija yrittää tehdä vaikutuksen tyttöön hyppäämällä palopostin yli.</w:t>
      </w:r>
    </w:p>
    <w:p>
      <w:r>
        <w:rPr>
          <w:b/>
        </w:rPr>
        <w:t xml:space="preserve">Tulos</w:t>
      </w:r>
    </w:p>
    <w:p>
      <w:r>
        <w:t xml:space="preserve">Henkilö tekee temppua rullalaudalla.</w:t>
      </w:r>
    </w:p>
    <w:p>
      <w:r>
        <w:rPr>
          <w:b/>
        </w:rPr>
        <w:t xml:space="preserve">Esimerkki 0,5154</w:t>
      </w:r>
    </w:p>
    <w:p>
      <w:r>
        <w:t xml:space="preserve">Lause 1: Joukko armeijan housuihin pukeutuneita ihmisiä juoksee. Lause 2: Ryhmä juoksijoita harjoittelee kilpailua varten.</w:t>
      </w:r>
    </w:p>
    <w:p>
      <w:r>
        <w:rPr>
          <w:b/>
        </w:rPr>
        <w:t xml:space="preserve">Tulos</w:t>
      </w:r>
    </w:p>
    <w:p>
      <w:r>
        <w:t xml:space="preserve">Joukko ihmisiä juoksee.</w:t>
      </w:r>
    </w:p>
    <w:p>
      <w:r>
        <w:rPr>
          <w:b/>
        </w:rPr>
        <w:t xml:space="preserve">Esimerkki 0,5155</w:t>
      </w:r>
    </w:p>
    <w:p>
      <w:r>
        <w:t xml:space="preserve">Lause 1: Mustatakkinen mies kävelee punaisen avaruusaluksen ohi, jonka ikkunaan on kiinnitetty pysäköintilippu. Lause 2: Avaruusalus on pysäköity väärälle puolelle tietä.</w:t>
      </w:r>
    </w:p>
    <w:p>
      <w:r>
        <w:rPr>
          <w:b/>
        </w:rPr>
        <w:t xml:space="preserve">Tulos</w:t>
      </w:r>
    </w:p>
    <w:p>
      <w:r>
        <w:t xml:space="preserve">Mies kävelee.</w:t>
      </w:r>
    </w:p>
    <w:p>
      <w:r>
        <w:rPr>
          <w:b/>
        </w:rPr>
        <w:t xml:space="preserve">Esimerkki 0,5156</w:t>
      </w:r>
    </w:p>
    <w:p>
      <w:r>
        <w:t xml:space="preserve">Lause 1: Tummassa puvussa ja ruskeankeltaisessa solmiossa oleva kaljuuntuva mies, jolla on viikset ja parta, soittaa säkkipilliä, kun hänen vieressään seisova vaalea nuori nainen, jolla on vaaleansininen crop-toppi ja hame, kuuntelee ja työntää kielensä ulos. Lause 2: Vaalea tyttö kiusaa säkkipilliä soittavaa isäänsä.</w:t>
      </w:r>
    </w:p>
    <w:p>
      <w:r>
        <w:rPr>
          <w:b/>
        </w:rPr>
        <w:t xml:space="preserve">Tulos</w:t>
      </w:r>
    </w:p>
    <w:p>
      <w:r>
        <w:t xml:space="preserve">Hyvin pukeutunut mies soittaa musiikkia naisen kanssa hänen vieressään.</w:t>
      </w:r>
    </w:p>
    <w:p>
      <w:r>
        <w:rPr>
          <w:b/>
        </w:rPr>
        <w:t xml:space="preserve">Esimerkki 0,5157</w:t>
      </w:r>
    </w:p>
    <w:p>
      <w:r>
        <w:t xml:space="preserve">Lause 1: Mies on putoamassa hevosen selästä, joka seisoo takajaloillaan. Lause 2: Mies putoaa hevosen säikähdettyä.</w:t>
      </w:r>
    </w:p>
    <w:p>
      <w:r>
        <w:rPr>
          <w:b/>
        </w:rPr>
        <w:t xml:space="preserve">Tulos</w:t>
      </w:r>
    </w:p>
    <w:p>
      <w:r>
        <w:t xml:space="preserve">Hevonen seisoo takajaloillaan.</w:t>
      </w:r>
    </w:p>
    <w:p>
      <w:r>
        <w:rPr>
          <w:b/>
        </w:rPr>
        <w:t xml:space="preserve">Esimerkki 0.5158</w:t>
      </w:r>
    </w:p>
    <w:p>
      <w:r>
        <w:t xml:space="preserve">Lause 1: Mies ja nainen tanssivat, kun vanhempi nainen seisoo vieressä; muut istuvat naiset katsovat taustalla. Lause 2: Pariskunta tanssi muiden joukossa.</w:t>
      </w:r>
    </w:p>
    <w:p>
      <w:r>
        <w:rPr>
          <w:b/>
        </w:rPr>
        <w:t xml:space="preserve">Tulos</w:t>
      </w:r>
    </w:p>
    <w:p>
      <w:r>
        <w:t xml:space="preserve">Pariskunta tanssii ihmisten katsellessa.</w:t>
      </w:r>
    </w:p>
    <w:p>
      <w:r>
        <w:rPr>
          <w:b/>
        </w:rPr>
        <w:t xml:space="preserve">Esimerkki 0,5159</w:t>
      </w:r>
    </w:p>
    <w:p>
      <w:r>
        <w:t xml:space="preserve">Lause 1: Kaksi aikuista työstää puupalaa Lause 2: Kaksi aikuista tekee pöytää.</w:t>
      </w:r>
    </w:p>
    <w:p>
      <w:r>
        <w:rPr>
          <w:b/>
        </w:rPr>
        <w:t xml:space="preserve">Tulos</w:t>
      </w:r>
    </w:p>
    <w:p>
      <w:r>
        <w:t xml:space="preserve">Kaksi aikuista työskentelee puun kanssa.</w:t>
      </w:r>
    </w:p>
    <w:p>
      <w:r>
        <w:rPr>
          <w:b/>
        </w:rPr>
        <w:t xml:space="preserve">Esimerkki 0,5160</w:t>
      </w:r>
    </w:p>
    <w:p>
      <w:r>
        <w:t xml:space="preserve">Lause 1: Kaksi nuorta poikaa, joista toisella oli punainen paita ja toisella sininen paita, ja heidän kätensä olivat täynnä mutahiekkaa, ja he naureskelivat meille. Lause 2: Kaksi poikaa on rannalla...</w:t>
      </w:r>
    </w:p>
    <w:p>
      <w:r>
        <w:rPr>
          <w:b/>
        </w:rPr>
        <w:t xml:space="preserve">Tulos</w:t>
      </w:r>
    </w:p>
    <w:p>
      <w:r>
        <w:t xml:space="preserve">Yhdellä pojalla on punainen paska</w:t>
      </w:r>
    </w:p>
    <w:p>
      <w:r>
        <w:rPr>
          <w:b/>
        </w:rPr>
        <w:t xml:space="preserve">Esimerkki 0,5161</w:t>
      </w:r>
    </w:p>
    <w:p>
      <w:r>
        <w:t xml:space="preserve">Lause 1: suloinen pieni vauva nukkuu, kun nainen pitää häntä sylissään. Lause 2: Vauva nukkuu isoäitinsä sylissä.</w:t>
      </w:r>
    </w:p>
    <w:p>
      <w:r>
        <w:rPr>
          <w:b/>
        </w:rPr>
        <w:t xml:space="preserve">Tulos</w:t>
      </w:r>
    </w:p>
    <w:p>
      <w:r>
        <w:t xml:space="preserve">Vauva nukkuu.</w:t>
      </w:r>
    </w:p>
    <w:p>
      <w:r>
        <w:rPr>
          <w:b/>
        </w:rPr>
        <w:t xml:space="preserve">Esimerkki 0,5162</w:t>
      </w:r>
    </w:p>
    <w:p>
      <w:r>
        <w:t xml:space="preserve">Lause 1: Pyöräilijä hyppää graffitilla päällystetyllä rampilla. Lause 2: Ramppi on vaarallinen.</w:t>
      </w:r>
    </w:p>
    <w:p>
      <w:r>
        <w:rPr>
          <w:b/>
        </w:rPr>
        <w:t xml:space="preserve">Tulos</w:t>
      </w:r>
    </w:p>
    <w:p>
      <w:r>
        <w:t xml:space="preserve">Pyöräilijä lentää ilmaan.</w:t>
      </w:r>
    </w:p>
    <w:p>
      <w:r>
        <w:rPr>
          <w:b/>
        </w:rPr>
        <w:t xml:space="preserve">Esimerkki 0,5163</w:t>
      </w:r>
    </w:p>
    <w:p>
      <w:r>
        <w:t xml:space="preserve">Lause 1: Jalkapalloilijat, joilla on mustat paidat, seisovat maaliviivan varrella. Lause 2: Jalkapalloilijat pelaavat jalkapalloa.</w:t>
      </w:r>
    </w:p>
    <w:p>
      <w:r>
        <w:rPr>
          <w:b/>
        </w:rPr>
        <w:t xml:space="preserve">Tulos</w:t>
      </w:r>
    </w:p>
    <w:p>
      <w:r>
        <w:t xml:space="preserve">Maaliviivalla on pelaajia.</w:t>
      </w:r>
    </w:p>
    <w:p>
      <w:r>
        <w:rPr>
          <w:b/>
        </w:rPr>
        <w:t xml:space="preserve">Esimerkki 0,5164</w:t>
      </w:r>
    </w:p>
    <w:p>
      <w:r>
        <w:t xml:space="preserve">Lause 1: Maavoimien upseeri keskustelee koulutuksesta muiden maavoimien henkilöstön jäsenten kanssa. Lause 2: Upseeri keskustelee toisen henkilön kanssa ensi kuukauden koulutuksesta.</w:t>
      </w:r>
    </w:p>
    <w:p>
      <w:r>
        <w:rPr>
          <w:b/>
        </w:rPr>
        <w:t xml:space="preserve">Tulos</w:t>
      </w:r>
    </w:p>
    <w:p>
      <w:r>
        <w:t xml:space="preserve">Virkailija keskustelee toisen henkilön kanssa</w:t>
      </w:r>
    </w:p>
    <w:p>
      <w:r>
        <w:rPr>
          <w:b/>
        </w:rPr>
        <w:t xml:space="preserve">Esimerkki 0,5165</w:t>
      </w:r>
    </w:p>
    <w:p>
      <w:r>
        <w:t xml:space="preserve">Lause 1: Nainen, jolla on silmälasit, muovihanskat ja laboratoriotakki, laittaa pisaroita koeputkeen. Lause 2: Pitkä ihminen vaatteissa.</w:t>
      </w:r>
    </w:p>
    <w:p>
      <w:r>
        <w:rPr>
          <w:b/>
        </w:rPr>
        <w:t xml:space="preserve">Tulos</w:t>
      </w:r>
    </w:p>
    <w:p>
      <w:r>
        <w:t xml:space="preserve">Ihminen vaatteissa.</w:t>
      </w:r>
    </w:p>
    <w:p>
      <w:r>
        <w:rPr>
          <w:b/>
        </w:rPr>
        <w:t xml:space="preserve">Esimerkki 0,5166</w:t>
      </w:r>
    </w:p>
    <w:p>
      <w:r>
        <w:t xml:space="preserve">Lause 1: Iäkäs musta mies käyttää ompelukonetta paidan ompeluun. Lause 2: Iäkäs musta mies korjaa paitaa ompelukoneella.</w:t>
      </w:r>
    </w:p>
    <w:p>
      <w:r>
        <w:rPr>
          <w:b/>
        </w:rPr>
        <w:t xml:space="preserve">Tulos</w:t>
      </w:r>
    </w:p>
    <w:p>
      <w:r>
        <w:t xml:space="preserve">Mies käyttää ompelukonetta.</w:t>
      </w:r>
    </w:p>
    <w:p>
      <w:r>
        <w:rPr>
          <w:b/>
        </w:rPr>
        <w:t xml:space="preserve">Esimerkki 0,5167</w:t>
      </w:r>
    </w:p>
    <w:p>
      <w:r>
        <w:t xml:space="preserve">Lause 1: George Stephanopoulos ja Cynthia Maralis Good Morning America -kesäkonserttisarjan lavalla. Lause 2: Konsertista tulee hauska.</w:t>
      </w:r>
    </w:p>
    <w:p>
      <w:r>
        <w:rPr>
          <w:b/>
        </w:rPr>
        <w:t xml:space="preserve">Tulos</w:t>
      </w:r>
    </w:p>
    <w:p>
      <w:r>
        <w:t xml:space="preserve">Good Morning Americassa on konsertti.</w:t>
      </w:r>
    </w:p>
    <w:p>
      <w:r>
        <w:rPr>
          <w:b/>
        </w:rPr>
        <w:t xml:space="preserve">Esimerkki 0,5168</w:t>
      </w:r>
    </w:p>
    <w:p>
      <w:r>
        <w:t xml:space="preserve">Lause 1: Keltapukuinen poika ja paidaton poika heittelevät kangasta ilmaan. Lause 2: He leikkivät yhdessä.</w:t>
      </w:r>
    </w:p>
    <w:p>
      <w:r>
        <w:rPr>
          <w:b/>
        </w:rPr>
        <w:t xml:space="preserve">Tulos</w:t>
      </w:r>
    </w:p>
    <w:p>
      <w:r>
        <w:t xml:space="preserve">Heillä on kaksi lasta.</w:t>
      </w:r>
    </w:p>
    <w:p>
      <w:r>
        <w:rPr>
          <w:b/>
        </w:rPr>
        <w:t xml:space="preserve">Esimerkki 0,5169</w:t>
      </w:r>
    </w:p>
    <w:p>
      <w:r>
        <w:t xml:space="preserve">Lause 1: Kaksi miestä ja yksi nainen pelaavat frisbeetä. Lause 2: Ihmiset pelaavat frisbeetä kadulla.</w:t>
      </w:r>
    </w:p>
    <w:p>
      <w:r>
        <w:rPr>
          <w:b/>
        </w:rPr>
        <w:t xml:space="preserve">Tulos</w:t>
      </w:r>
    </w:p>
    <w:p>
      <w:r>
        <w:t xml:space="preserve">Ihmiset pelaavat frisbeetä.</w:t>
      </w:r>
    </w:p>
    <w:p>
      <w:r>
        <w:rPr>
          <w:b/>
        </w:rPr>
        <w:t xml:space="preserve">Esimerkki 0,5170</w:t>
      </w:r>
    </w:p>
    <w:p>
      <w:r>
        <w:t xml:space="preserve">Lause 1: Vaaleanvihreään pukuun pukeutunut mies käyttää koneita tehtaassa. Lause 2: Mies johtaa tehdasta.</w:t>
      </w:r>
    </w:p>
    <w:p>
      <w:r>
        <w:rPr>
          <w:b/>
        </w:rPr>
        <w:t xml:space="preserve">Tulos</w:t>
      </w:r>
    </w:p>
    <w:p>
      <w:r>
        <w:t xml:space="preserve">Mies on sisätiloissa.</w:t>
      </w:r>
    </w:p>
    <w:p>
      <w:r>
        <w:rPr>
          <w:b/>
        </w:rPr>
        <w:t xml:space="preserve">Esimerkki 0,5171</w:t>
      </w:r>
    </w:p>
    <w:p>
      <w:r>
        <w:t xml:space="preserve">Lause 1: Vanhempi mies valkoisessa paidassa moottoripyörällä. Lause 2: Miehellä on kypärä.</w:t>
      </w:r>
    </w:p>
    <w:p>
      <w:r>
        <w:rPr>
          <w:b/>
        </w:rPr>
        <w:t xml:space="preserve">Tulos</w:t>
      </w:r>
    </w:p>
    <w:p>
      <w:r>
        <w:t xml:space="preserve">Mies on pukeutunut valkoiseen.</w:t>
      </w:r>
    </w:p>
    <w:p>
      <w:r>
        <w:rPr>
          <w:b/>
        </w:rPr>
        <w:t xml:space="preserve">Esimerkki 0,5172</w:t>
      </w:r>
    </w:p>
    <w:p>
      <w:r>
        <w:t xml:space="preserve">Lause 1: Nuori nainen, jolla on mustapunainen raitapaita, seisoo mikrofonin edessä, vastapäätä kitaristia. Lause 2: Nämä kaksi ihmistä ovat yhdessä bändissä.</w:t>
      </w:r>
    </w:p>
    <w:p>
      <w:r>
        <w:rPr>
          <w:b/>
        </w:rPr>
        <w:t xml:space="preserve">Tulos</w:t>
      </w:r>
    </w:p>
    <w:p>
      <w:r>
        <w:t xml:space="preserve">Kaksi ihmistä esiintyy.</w:t>
      </w:r>
    </w:p>
    <w:p>
      <w:r>
        <w:rPr>
          <w:b/>
        </w:rPr>
        <w:t xml:space="preserve">Esimerkki 0,5173</w:t>
      </w:r>
    </w:p>
    <w:p>
      <w:r>
        <w:t xml:space="preserve">Lause 1: Kaksi miestä katselee rakennustyömaata, jossa aloitetaan tasoitustyöt. Lause 2: kaksi miestä puhuu hankkeesta</w:t>
      </w:r>
    </w:p>
    <w:p>
      <w:r>
        <w:rPr>
          <w:b/>
        </w:rPr>
        <w:t xml:space="preserve">Tulos</w:t>
      </w:r>
    </w:p>
    <w:p>
      <w:r>
        <w:t xml:space="preserve">kaksi miestä seisoo</w:t>
      </w:r>
    </w:p>
    <w:p>
      <w:r>
        <w:rPr>
          <w:b/>
        </w:rPr>
        <w:t xml:space="preserve">Esimerkki 0,5174</w:t>
      </w:r>
    </w:p>
    <w:p>
      <w:r>
        <w:t xml:space="preserve">Lause 1: Aasialainen nainen, joka myy silkkihuiveja, laukkuja ja lompakoita. Lause 2: Nainen myy itse valmistamiaan tavaroita.</w:t>
      </w:r>
    </w:p>
    <w:p>
      <w:r>
        <w:rPr>
          <w:b/>
        </w:rPr>
        <w:t xml:space="preserve">Tulos</w:t>
      </w:r>
    </w:p>
    <w:p>
      <w:r>
        <w:t xml:space="preserve">Nainen myy tuotteitaan.</w:t>
      </w:r>
    </w:p>
    <w:p>
      <w:r>
        <w:rPr>
          <w:b/>
        </w:rPr>
        <w:t xml:space="preserve">Esimerkki 0,5175</w:t>
      </w:r>
    </w:p>
    <w:p>
      <w:r>
        <w:t xml:space="preserve">Lause 1: Koiralla on suu auki ja se yrittää purra jotain. Lause 2: Koira syö.</w:t>
      </w:r>
    </w:p>
    <w:p>
      <w:r>
        <w:rPr>
          <w:b/>
        </w:rPr>
        <w:t xml:space="preserve">Tulos</w:t>
      </w:r>
    </w:p>
    <w:p>
      <w:r>
        <w:t xml:space="preserve">Koiralla on terävät hampaat.</w:t>
      </w:r>
    </w:p>
    <w:p>
      <w:r>
        <w:rPr>
          <w:b/>
        </w:rPr>
        <w:t xml:space="preserve">Esimerkki 0,5176</w:t>
      </w:r>
    </w:p>
    <w:p>
      <w:r>
        <w:t xml:space="preserve">Lause 1: Nainen punaisessa turkistakissa katselee kukkia, joita punatakkinen ja silmälasipäinen nainen näyttää. Lause 2: Vanha nainen katselee punaisia ruusuja.</w:t>
      </w:r>
    </w:p>
    <w:p>
      <w:r>
        <w:rPr>
          <w:b/>
        </w:rPr>
        <w:t xml:space="preserve">Tulos</w:t>
      </w:r>
    </w:p>
    <w:p>
      <w:r>
        <w:t xml:space="preserve">Nainen katselee kukkia.</w:t>
      </w:r>
    </w:p>
    <w:p>
      <w:r>
        <w:rPr>
          <w:b/>
        </w:rPr>
        <w:t xml:space="preserve">Esimerkki 0,5177</w:t>
      </w:r>
    </w:p>
    <w:p>
      <w:r>
        <w:t xml:space="preserve">Lause 1: Henkilö, jolla on kartionmuotoinen hattu, kävelee kadulla monien laukkujen kanssa. Lause 2: Henkilö kävelee kadulla ruokakaupan kassit mukanaan.</w:t>
      </w:r>
    </w:p>
    <w:p>
      <w:r>
        <w:rPr>
          <w:b/>
        </w:rPr>
        <w:t xml:space="preserve">Tulos</w:t>
      </w:r>
    </w:p>
    <w:p>
      <w:r>
        <w:t xml:space="preserve">henkilö kävelee kadulla laukkujen kanssa</w:t>
      </w:r>
    </w:p>
    <w:p>
      <w:r>
        <w:rPr>
          <w:b/>
        </w:rPr>
        <w:t xml:space="preserve">Esimerkki 0,5178</w:t>
      </w:r>
    </w:p>
    <w:p>
      <w:r>
        <w:t xml:space="preserve">Lause 1: Musta koiranpentu pureskelee ruskean koiran kaulaa Lause 2: Koirat leikkivät.</w:t>
      </w:r>
    </w:p>
    <w:p>
      <w:r>
        <w:rPr>
          <w:b/>
        </w:rPr>
        <w:t xml:space="preserve">Tulos</w:t>
      </w:r>
    </w:p>
    <w:p>
      <w:r>
        <w:t xml:space="preserve">Koirien pureminen</w:t>
      </w:r>
    </w:p>
    <w:p>
      <w:r>
        <w:rPr>
          <w:b/>
        </w:rPr>
        <w:t xml:space="preserve">Esimerkki 0,5179</w:t>
      </w:r>
    </w:p>
    <w:p>
      <w:r>
        <w:t xml:space="preserve">Lause 1: Mies kiipeää jyrkkää kalliorinnettä, kun ihmiset katselevat alhaalta. Lause 2: Mies on arkkitehti.</w:t>
      </w:r>
    </w:p>
    <w:p>
      <w:r>
        <w:rPr>
          <w:b/>
        </w:rPr>
        <w:t xml:space="preserve">Tulos</w:t>
      </w:r>
    </w:p>
    <w:p>
      <w:r>
        <w:t xml:space="preserve">Mies suomustaa kasvoja.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docId:D798B2AEFB48F9D1A9B48AEDEBE25A5E</keywords>
  <dc:description>generated by python-docx</dc:description>
  <lastModifiedBy/>
  <revision>1</revision>
  <dcterms:created xsi:type="dcterms:W3CDTF">2013-12-23T23:15:00.0000000Z</dcterms:created>
  <dcterms:modified xsi:type="dcterms:W3CDTF">2013-12-23T23:15:00.0000000Z</dcterms:modified>
  <category/>
</coreProperties>
</file>