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 xml:space="preserve">Tehtävän numero 0</w:t>
      </w:r>
    </w:p>
    <w:p>
      <w:r>
        <w:t xml:space="preserve">Sinun on vastattava annettuun kysymykseen, jossa on tyhjä (_). Vastauksesi on oltava jompikumpi kysymyksessä mainituista esineistä, esimerkiksi "pokaali" ja "matkalaukku". Vastauksesi ei saa sisältää sanaa, jota ei ole kysymyksessä. Älä käytä artikkeleita (esim. the, a) ennen vastausta.</w:t>
      </w:r>
    </w:p>
    <w:p>
      <w:r>
        <w:rPr>
          <w:b/>
        </w:rPr>
        <w:t xml:space="preserve">Esimerkki 0.0</w:t>
      </w:r>
    </w:p>
    <w:p>
      <w:r>
        <w:t xml:space="preserve">Näyttelijälle kävi lopulta hyvin, kun hän oli pudonnut yksipyöräisestä polkupyörästä matolle, koska _ oli horjuva.</w:t>
      </w:r>
    </w:p>
    <w:p>
      <w:r>
        <w:rPr>
          <w:b/>
        </w:rPr>
        <w:t xml:space="preserve">Tulos</w:t>
      </w:r>
    </w:p>
    <w:p>
      <w:r>
        <w:t xml:space="preserve">yksipyöräinen</w:t>
      </w:r>
    </w:p>
    <w:p>
      <w:r>
        <w:rPr>
          <w:b/>
        </w:rPr>
        <w:t xml:space="preserve">Esimerkki 0.1</w:t>
      </w:r>
    </w:p>
    <w:p>
      <w:r>
        <w:t xml:space="preserve">Hän halusi tehdä lounaaksi salaatin sen sijaan, että olisi tehnyt täysruoka-aterian, koska se oli yksinkertaisempaa.</w:t>
      </w:r>
    </w:p>
    <w:p>
      <w:r>
        <w:rPr>
          <w:b/>
        </w:rPr>
        <w:t xml:space="preserve">Tulos</w:t>
      </w:r>
    </w:p>
    <w:p>
      <w:r>
        <w:t xml:space="preserve">salaatti</w:t>
      </w:r>
    </w:p>
    <w:p>
      <w:r>
        <w:rPr>
          <w:b/>
        </w:rPr>
        <w:t xml:space="preserve">Esimerkki 0.2</w:t>
      </w:r>
    </w:p>
    <w:p>
      <w:r>
        <w:t xml:space="preserve">Autossa oleva polttoaine ei riitä matkaan. En olisi ikinä uskonut, että _ olisi näin pieni.</w:t>
      </w:r>
    </w:p>
    <w:p>
      <w:r>
        <w:rPr>
          <w:b/>
        </w:rPr>
        <w:t xml:space="preserve">Tulos</w:t>
      </w:r>
    </w:p>
    <w:p>
      <w:r>
        <w:t xml:space="preserve">polttoaine</w:t>
      </w:r>
    </w:p>
    <w:p>
      <w:r>
        <w:rPr>
          <w:b/>
        </w:rPr>
        <w:t xml:space="preserve">Esimerkki 0.3</w:t>
      </w:r>
    </w:p>
    <w:p>
      <w:r>
        <w:t xml:space="preserve">Kettu piiloutui pensaiden taakse, kun se kuuli karhun olevan metsässä. Kettu pelkäsi karhua.</w:t>
      </w:r>
    </w:p>
    <w:p>
      <w:r>
        <w:rPr>
          <w:b/>
        </w:rPr>
        <w:t xml:space="preserve">Tulos</w:t>
      </w:r>
    </w:p>
    <w:p>
      <w:r>
        <w:t xml:space="preserve">kettu</w:t>
      </w:r>
    </w:p>
    <w:p>
      <w:r>
        <w:rPr>
          <w:b/>
        </w:rPr>
        <w:t xml:space="preserve">Esimerkki 0.4</w:t>
      </w:r>
    </w:p>
    <w:p>
      <w:r>
        <w:t xml:space="preserve">Säästöliikkeestä ostetussa takissa oli jonkin verran kulumisen merkkejä, kun taas mekko näytti täydelliseltä, koska _ on aivan uusi.</w:t>
      </w:r>
    </w:p>
    <w:p>
      <w:r>
        <w:rPr>
          <w:b/>
        </w:rPr>
        <w:t xml:space="preserve">Tulos</w:t>
      </w:r>
    </w:p>
    <w:p>
      <w:r>
        <w:t xml:space="preserve">mekko</w:t>
      </w:r>
    </w:p>
    <w:p>
      <w:r>
        <w:rPr>
          <w:b/>
        </w:rPr>
        <w:t xml:space="preserve">Esimerkki 0.5</w:t>
      </w:r>
    </w:p>
    <w:p>
      <w:r>
        <w:t xml:space="preserve">Nainen päätti palkata lakimiehen vuokraamaan maa-alueensa mineraalioikeudet sen jälkeen, kun lähistöltä oli löydetty kultaa, koska _ oli monimutkaista.</w:t>
      </w:r>
    </w:p>
    <w:p>
      <w:r>
        <w:rPr>
          <w:b/>
        </w:rPr>
        <w:t xml:space="preserve">Tulos</w:t>
      </w:r>
    </w:p>
    <w:p>
      <w:r>
        <w:t xml:space="preserve">vuokraus</w:t>
      </w:r>
    </w:p>
    <w:p>
      <w:r>
        <w:rPr>
          <w:b/>
        </w:rPr>
        <w:t xml:space="preserve">Esimerkki 0.6</w:t>
      </w:r>
    </w:p>
    <w:p>
      <w:r>
        <w:t xml:space="preserve">Lääkäri määräsi Samille lääkettä flunssaan, mutta hän tunsi silti olonsa huonoksi, koska se oli liian heikko.</w:t>
      </w:r>
    </w:p>
    <w:p>
      <w:r>
        <w:rPr>
          <w:b/>
        </w:rPr>
        <w:t xml:space="preserve">Tulos</w:t>
      </w:r>
    </w:p>
    <w:p>
      <w:r>
        <w:t xml:space="preserve">korjaustoimenpide</w:t>
      </w:r>
    </w:p>
    <w:p>
      <w:r>
        <w:rPr>
          <w:b/>
        </w:rPr>
        <w:t xml:space="preserve">Esimerkki 0.7</w:t>
      </w:r>
    </w:p>
    <w:p>
      <w:r>
        <w:t xml:space="preserve">Mike ja ystävät harjoittelivat koripalloa kentällä sateen aikana liikuntasalin sijasta, vaikka _ on märkä.</w:t>
      </w:r>
    </w:p>
    <w:p>
      <w:r>
        <w:rPr>
          <w:b/>
        </w:rPr>
        <w:t xml:space="preserve">Tulos</w:t>
      </w:r>
    </w:p>
    <w:p>
      <w:r>
        <w:t xml:space="preserve">kenttä</w:t>
      </w:r>
    </w:p>
    <w:p>
      <w:r>
        <w:rPr>
          <w:b/>
        </w:rPr>
        <w:t xml:space="preserve">Esimerkki 0.8</w:t>
      </w:r>
    </w:p>
    <w:p>
      <w:r>
        <w:t xml:space="preserve">Leipomossa tilattiin paljon kakkuja. Ne oli tehtävä etukäteen, jotta niistä olisi aikaa saada täydellisiä.</w:t>
      </w:r>
    </w:p>
    <w:p>
      <w:r>
        <w:rPr>
          <w:b/>
        </w:rPr>
        <w:t xml:space="preserve">Tulos</w:t>
      </w:r>
    </w:p>
    <w:p>
      <w:r>
        <w:t xml:space="preserve">tilaukset</w:t>
      </w:r>
    </w:p>
    <w:p>
      <w:r>
        <w:rPr>
          <w:b/>
        </w:rPr>
        <w:t xml:space="preserve">Esimerkki 0.9</w:t>
      </w:r>
    </w:p>
    <w:p>
      <w:r>
        <w:t xml:space="preserve">Henkilö päätti kiivetä kukkulalle vuoren sijasta, koska hänellä ei ollut kokemusta ja _ oli korkeampi.</w:t>
      </w:r>
    </w:p>
    <w:p>
      <w:r>
        <w:rPr>
          <w:b/>
        </w:rPr>
        <w:t xml:space="preserve">Tulos</w:t>
      </w:r>
    </w:p>
    <w:p>
      <w:r>
        <w:t xml:space="preserve">vuori</w:t>
      </w:r>
    </w:p>
    <w:p>
      <w:r>
        <w:rPr>
          <w:b/>
        </w:rPr>
        <w:t xml:space="preserve">Esimerkki 0.10</w:t>
      </w:r>
    </w:p>
    <w:p>
      <w:r>
        <w:t xml:space="preserve">USB-asemat ovat ohittaneet CD-levyt, koska niiden kirjoitusnopeus on hitaampi.</w:t>
      </w:r>
    </w:p>
    <w:p>
      <w:r>
        <w:rPr>
          <w:b/>
        </w:rPr>
        <w:t xml:space="preserve">Tulos</w:t>
      </w:r>
    </w:p>
    <w:p>
      <w:r>
        <w:t xml:space="preserve">CD-levyt</w:t>
      </w:r>
    </w:p>
    <w:p>
      <w:r>
        <w:rPr>
          <w:b/>
        </w:rPr>
        <w:t xml:space="preserve">Esimerkki 0.11</w:t>
      </w:r>
    </w:p>
    <w:p>
      <w:r>
        <w:t xml:space="preserve">Minä olen onnellinen, mutta tyttäreni on surullinen eron jälkeen. Ei kestä kauaa, että hänestä tulee taas _lapsi_.</w:t>
      </w:r>
    </w:p>
    <w:p>
      <w:r>
        <w:rPr>
          <w:b/>
        </w:rPr>
        <w:t xml:space="preserve">Tulos</w:t>
      </w:r>
    </w:p>
    <w:p>
      <w:r>
        <w:t xml:space="preserve">onnellinen</w:t>
      </w:r>
    </w:p>
    <w:p>
      <w:r>
        <w:rPr>
          <w:b/>
        </w:rPr>
        <w:t xml:space="preserve">Esimerkki 0.12</w:t>
      </w:r>
    </w:p>
    <w:p>
      <w:r>
        <w:t xml:space="preserve">Mies söi enemmän suklaata kuin karkkia, koska _ sai hänet voimaan pahoin.</w:t>
      </w:r>
    </w:p>
    <w:p>
      <w:r>
        <w:rPr>
          <w:b/>
        </w:rPr>
        <w:t xml:space="preserve">Tulos</w:t>
      </w:r>
    </w:p>
    <w:p>
      <w:r>
        <w:t xml:space="preserve">karkkia</w:t>
      </w:r>
    </w:p>
    <w:p>
      <w:r>
        <w:rPr>
          <w:b/>
        </w:rPr>
        <w:t xml:space="preserve">Esimerkki 0.13</w:t>
      </w:r>
    </w:p>
    <w:p>
      <w:r>
        <w:t xml:space="preserve">Hiukset eivät olleet ongelma, mutta ripset olivat, koska _ oli hyvin tumma.</w:t>
      </w:r>
    </w:p>
    <w:p>
      <w:r>
        <w:rPr>
          <w:b/>
        </w:rPr>
        <w:t xml:space="preserve">Tulos</w:t>
      </w:r>
    </w:p>
    <w:p>
      <w:r>
        <w:t xml:space="preserve">ripset</w:t>
      </w:r>
    </w:p>
    <w:p>
      <w:r>
        <w:rPr>
          <w:b/>
        </w:rPr>
        <w:t xml:space="preserve">Esimerkki 0.14</w:t>
      </w:r>
    </w:p>
    <w:p>
      <w:r>
        <w:t xml:space="preserve">Olen pitänyt palkintojani esillä takan päällä, mutta jouduin siirtämään osan niistä vitriiniin.  _ oli liian täynnä.</w:t>
      </w:r>
    </w:p>
    <w:p>
      <w:r>
        <w:rPr>
          <w:b/>
        </w:rPr>
        <w:t xml:space="preserve">Tulos</w:t>
      </w:r>
    </w:p>
    <w:p>
      <w:r>
        <w:t xml:space="preserve">mantteli</w:t>
      </w:r>
    </w:p>
    <w:p>
      <w:r>
        <w:rPr>
          <w:b/>
        </w:rPr>
        <w:t xml:space="preserve">Esimerkki 0.15</w:t>
      </w:r>
    </w:p>
    <w:p>
      <w:r>
        <w:t xml:space="preserve">Hän luuli, että hänellä oli aikaa kulkea maisemareittiä kauppaan, mutta _ oli suljettu aikaisin.</w:t>
      </w:r>
    </w:p>
    <w:p>
      <w:r>
        <w:rPr>
          <w:b/>
        </w:rPr>
        <w:t xml:space="preserve">Tulos</w:t>
      </w:r>
    </w:p>
    <w:p>
      <w:r>
        <w:t xml:space="preserve">myymälä</w:t>
      </w:r>
    </w:p>
    <w:p>
      <w:r>
        <w:rPr>
          <w:b/>
        </w:rPr>
        <w:t xml:space="preserve">Esimerkki 0.16</w:t>
      </w:r>
    </w:p>
    <w:p>
      <w:r>
        <w:t xml:space="preserve">Yritin laittaa ruokakassin pyörän koriin, mutta se oli liian pieni.</w:t>
      </w:r>
    </w:p>
    <w:p>
      <w:r>
        <w:rPr>
          <w:b/>
        </w:rPr>
        <w:t xml:space="preserve">Tulos</w:t>
      </w:r>
    </w:p>
    <w:p>
      <w:r>
        <w:t xml:space="preserve">kori</w:t>
      </w:r>
    </w:p>
    <w:p>
      <w:r>
        <w:rPr>
          <w:b/>
        </w:rPr>
        <w:t xml:space="preserve">Esimerkki 0.17</w:t>
      </w:r>
    </w:p>
    <w:p>
      <w:r>
        <w:t xml:space="preserve">Hän otti herkun taskustaan ja laittoi sen laukkuunsa, jotta se ei sulaisi, sillä _ oli viileää sisällä.</w:t>
      </w:r>
    </w:p>
    <w:p>
      <w:r>
        <w:rPr>
          <w:b/>
        </w:rPr>
        <w:t xml:space="preserve">Tulos</w:t>
      </w:r>
    </w:p>
    <w:p>
      <w:r>
        <w:t xml:space="preserve">laukku</w:t>
      </w:r>
    </w:p>
    <w:p>
      <w:r>
        <w:rPr>
          <w:b/>
        </w:rPr>
        <w:t xml:space="preserve">Esimerkki 0.18</w:t>
      </w:r>
    </w:p>
    <w:p>
      <w:r>
        <w:t xml:space="preserve">Jen oli valitsemassa lemmikkieläimeksi purppurasimppua ja kassiansimppua, mutta hänestä purppurasimppujen höyhenpeite oli jännittävämpi.</w:t>
      </w:r>
    </w:p>
    <w:p>
      <w:r>
        <w:rPr>
          <w:b/>
        </w:rPr>
        <w:t xml:space="preserve">Tulos</w:t>
      </w:r>
    </w:p>
    <w:p>
      <w:r>
        <w:t xml:space="preserve">purppurasimppu</w:t>
      </w:r>
    </w:p>
    <w:p>
      <w:r>
        <w:rPr>
          <w:b/>
        </w:rPr>
        <w:t xml:space="preserve">Esimerkki 0.19</w:t>
      </w:r>
    </w:p>
    <w:p>
      <w:r>
        <w:t xml:space="preserve">Jennyn lääkäri kehotti häntä lisäämään hiilihydraatteja ruokavalioonsa ja harrastamaan enemmän liikuntaa, koska se auttaisi häntä käsittelemään insuliinia paremmin.</w:t>
      </w:r>
    </w:p>
    <w:p>
      <w:r>
        <w:rPr>
          <w:b/>
        </w:rPr>
        <w:t xml:space="preserve">Tulos</w:t>
      </w:r>
    </w:p>
    <w:p>
      <w:r>
        <w:t xml:space="preserve">harjoitus</w:t>
      </w:r>
    </w:p>
    <w:p>
      <w:r>
        <w:rPr>
          <w:b/>
        </w:rPr>
        <w:t xml:space="preserve">Esimerkki 0.20</w:t>
      </w:r>
    </w:p>
    <w:p>
      <w:r>
        <w:t xml:space="preserve">He tekivät tiukemman budjetin vuodelle, mutta myyntitulot vähenivät silti, koska _ oli huono.</w:t>
      </w:r>
    </w:p>
    <w:p>
      <w:r>
        <w:rPr>
          <w:b/>
        </w:rPr>
        <w:t xml:space="preserve">Tulos</w:t>
      </w:r>
    </w:p>
    <w:p>
      <w:r>
        <w:t xml:space="preserve">talousarvio</w:t>
      </w:r>
    </w:p>
    <w:p>
      <w:r>
        <w:rPr>
          <w:b/>
        </w:rPr>
        <w:t xml:space="preserve">Esimerkki 0.21</w:t>
      </w:r>
    </w:p>
    <w:p>
      <w:r>
        <w:t xml:space="preserve">Jen kokeili ensin lääkkeitä ja sitten siitepölyä allergioidensa lievittämiseksi, ja hän huomasi, että _ oli luonnollisempaa.</w:t>
      </w:r>
    </w:p>
    <w:p>
      <w:r>
        <w:rPr>
          <w:b/>
        </w:rPr>
        <w:t xml:space="preserve">Tulos</w:t>
      </w:r>
    </w:p>
    <w:p>
      <w:r>
        <w:t xml:space="preserve">siitepöly</w:t>
      </w:r>
    </w:p>
    <w:p>
      <w:r>
        <w:rPr>
          <w:b/>
        </w:rPr>
        <w:t xml:space="preserve">Esimerkki 0.22</w:t>
      </w:r>
    </w:p>
    <w:p>
      <w:r>
        <w:t xml:space="preserve">Hän halusi näyttää olevansa lahjakas sekä näytelmässä että puheessa, mutta _ sai hänet vähemmän hermostuneeksi.</w:t>
      </w:r>
    </w:p>
    <w:p>
      <w:r>
        <w:rPr>
          <w:b/>
        </w:rPr>
        <w:t xml:space="preserve">Tulos</w:t>
      </w:r>
    </w:p>
    <w:p>
      <w:r>
        <w:t xml:space="preserve">pelata</w:t>
      </w:r>
    </w:p>
    <w:p>
      <w:r>
        <w:rPr>
          <w:b/>
        </w:rPr>
        <w:t xml:space="preserve">Esimerkki 0.23</w:t>
      </w:r>
    </w:p>
    <w:p>
      <w:r>
        <w:t xml:space="preserve">Roger paistoi perunoita mieluiten auringonkukkaöljyssä rypsiöljyn sijasta, koska _ öljyn makuprofiili oli heikompi.</w:t>
      </w:r>
    </w:p>
    <w:p>
      <w:r>
        <w:rPr>
          <w:b/>
        </w:rPr>
        <w:t xml:space="preserve">Tulos</w:t>
      </w:r>
    </w:p>
    <w:p>
      <w:r>
        <w:t xml:space="preserve">rapsi</w:t>
      </w:r>
    </w:p>
    <w:p>
      <w:r>
        <w:rPr>
          <w:b/>
        </w:rPr>
        <w:t xml:space="preserve">Esimerkki 0.24</w:t>
      </w:r>
    </w:p>
    <w:p>
      <w:r>
        <w:t xml:space="preserve">Olut oli itse tehtyä, mutta ostimme kaupasta viiniä, koska _ on helppo tehdä.</w:t>
      </w:r>
    </w:p>
    <w:p>
      <w:r>
        <w:rPr>
          <w:b/>
        </w:rPr>
        <w:t xml:space="preserve">Tulos</w:t>
      </w:r>
    </w:p>
    <w:p>
      <w:r>
        <w:t xml:space="preserve">olutta</w:t>
      </w:r>
    </w:p>
    <w:p>
      <w:r>
        <w:rPr>
          <w:b/>
        </w:rPr>
        <w:t xml:space="preserve">Esimerkki 0.25</w:t>
      </w:r>
    </w:p>
    <w:p>
      <w:r>
        <w:t xml:space="preserve">Hän saattoi kirjoittaa keväästä tai syksystä, mutta hän ei välittänyt _ paljon.</w:t>
      </w:r>
    </w:p>
    <w:p>
      <w:r>
        <w:rPr>
          <w:b/>
        </w:rPr>
        <w:t xml:space="preserve">Tulos</w:t>
      </w:r>
    </w:p>
    <w:p>
      <w:r>
        <w:t xml:space="preserve">kevät</w:t>
      </w:r>
    </w:p>
    <w:p>
      <w:r>
        <w:rPr>
          <w:b/>
        </w:rPr>
        <w:t xml:space="preserve">Esimerkki 0.26</w:t>
      </w:r>
    </w:p>
    <w:p>
      <w:r>
        <w:t xml:space="preserve">Tietokonetta ei voitu laittaa vanhalle työpöydälleni, koska se oli liian raskas siihen.</w:t>
      </w:r>
    </w:p>
    <w:p>
      <w:r>
        <w:rPr>
          <w:b/>
        </w:rPr>
        <w:t xml:space="preserve">Tulos</w:t>
      </w:r>
    </w:p>
    <w:p>
      <w:r>
        <w:t xml:space="preserve">tietokone</w:t>
      </w:r>
    </w:p>
    <w:p>
      <w:r>
        <w:rPr>
          <w:b/>
        </w:rPr>
        <w:t xml:space="preserve">Esimerkki 0.27</w:t>
      </w:r>
    </w:p>
    <w:p>
      <w:r>
        <w:t xml:space="preserve">Pyöräonnettomuuden jälkeen ohjaustanko piti korjata, mutta vanne oli kunnossa, koska _ epämuodostunut.</w:t>
      </w:r>
    </w:p>
    <w:p>
      <w:r>
        <w:rPr>
          <w:b/>
        </w:rPr>
        <w:t xml:space="preserve">Tulos</w:t>
      </w:r>
    </w:p>
    <w:p>
      <w:r>
        <w:t xml:space="preserve">ohjaustanko</w:t>
      </w:r>
    </w:p>
    <w:p>
      <w:r>
        <w:rPr>
          <w:b/>
        </w:rPr>
        <w:t xml:space="preserve">Esimerkki 0.28</w:t>
      </w:r>
    </w:p>
    <w:p>
      <w:r>
        <w:t xml:space="preserve">James yritti ostaa isoa kuorma-autoa ja halusi valita Fordin tai Chevyn. _ oli väri ja erikoisuudet.</w:t>
      </w:r>
    </w:p>
    <w:p>
      <w:r>
        <w:rPr>
          <w:b/>
        </w:rPr>
        <w:t xml:space="preserve">Tulos</w:t>
      </w:r>
    </w:p>
    <w:p>
      <w:r>
        <w:t xml:space="preserve">Chevy</w:t>
      </w:r>
    </w:p>
    <w:p>
      <w:r>
        <w:rPr>
          <w:b/>
        </w:rPr>
        <w:t xml:space="preserve">Esimerkki 0.29</w:t>
      </w:r>
    </w:p>
    <w:p>
      <w:r>
        <w:t xml:space="preserve">Lääkäri arveli, että kipu johtui joko umpilisäkkeestä tai munuaisista. Jos se olisi _, kipu olisi edessä, oikealla puolella.</w:t>
      </w:r>
    </w:p>
    <w:p>
      <w:r>
        <w:rPr>
          <w:b/>
        </w:rPr>
        <w:t xml:space="preserve">Tulos</w:t>
      </w:r>
    </w:p>
    <w:p>
      <w:r>
        <w:t xml:space="preserve">lisäys</w:t>
      </w:r>
    </w:p>
    <w:p>
      <w:r>
        <w:rPr>
          <w:b/>
        </w:rPr>
        <w:t xml:space="preserve">Esimerkki 0.30</w:t>
      </w:r>
    </w:p>
    <w:p>
      <w:r>
        <w:t xml:space="preserve">Clairen kissa näytti ylipainoiselta, joten hän laittoi sen vaa'alle punnittavaksi, mutta siitä ei ollut apua, koska _ oli liian pieni painoon nähden.</w:t>
      </w:r>
    </w:p>
    <w:p>
      <w:r>
        <w:rPr>
          <w:b/>
        </w:rPr>
        <w:t xml:space="preserve">Tulos</w:t>
      </w:r>
    </w:p>
    <w:p>
      <w:r>
        <w:t xml:space="preserve">asteikko</w:t>
      </w:r>
    </w:p>
    <w:p>
      <w:r>
        <w:rPr>
          <w:b/>
        </w:rPr>
        <w:t xml:space="preserve">Esimerkki 0.31</w:t>
      </w:r>
    </w:p>
    <w:p>
      <w:r>
        <w:t xml:space="preserve">Emme voineet hyväksyä oikeudenkäynnin lopputulosta asianajajan esittelyn jälkeen, koska _ vaikutti kyseenalaiselta .</w:t>
      </w:r>
    </w:p>
    <w:p>
      <w:r>
        <w:rPr>
          <w:b/>
        </w:rPr>
        <w:t xml:space="preserve">Tulos</w:t>
      </w:r>
    </w:p>
    <w:p>
      <w:r>
        <w:t xml:space="preserve">kokeilu</w:t>
      </w:r>
    </w:p>
    <w:p>
      <w:r>
        <w:rPr>
          <w:b/>
        </w:rPr>
        <w:t xml:space="preserve">Esimerkki 0.32</w:t>
      </w:r>
    </w:p>
    <w:p>
      <w:r>
        <w:t xml:space="preserve">Linnoitus oli huono paikka heidän salaiselle ansalleen, joten he asettivat sen kaupunkiin.  Kaikki _ oli näkyvissä.</w:t>
      </w:r>
    </w:p>
    <w:p>
      <w:r>
        <w:rPr>
          <w:b/>
        </w:rPr>
        <w:t xml:space="preserve">Tulos</w:t>
      </w:r>
    </w:p>
    <w:p>
      <w:r>
        <w:t xml:space="preserve">linnoitus</w:t>
      </w:r>
    </w:p>
    <w:p>
      <w:r>
        <w:rPr>
          <w:b/>
        </w:rPr>
        <w:t xml:space="preserve">Esimerkki 0.33</w:t>
      </w:r>
    </w:p>
    <w:p>
      <w:r>
        <w:t xml:space="preserve">Vieras viihtyi paremmin makuuhuoneessa kuin olohuoneessa, koska siellä oli enemmän yksityisyyttä _ .</w:t>
      </w:r>
    </w:p>
    <w:p>
      <w:r>
        <w:rPr>
          <w:b/>
        </w:rPr>
        <w:t xml:space="preserve">Tulos</w:t>
      </w:r>
    </w:p>
    <w:p>
      <w:r>
        <w:t xml:space="preserve">makuuhuone</w:t>
      </w:r>
    </w:p>
    <w:p>
      <w:r>
        <w:rPr>
          <w:b/>
        </w:rPr>
        <w:t xml:space="preserve">Esimerkki 0.34</w:t>
      </w:r>
    </w:p>
    <w:p>
      <w:r>
        <w:t xml:space="preserve">Päätin ajaa äitini maasturia isäni avoauton sijaan, koska _ on väärän kokoinen tavaroiden kuljettamiseen.</w:t>
      </w:r>
    </w:p>
    <w:p>
      <w:r>
        <w:rPr>
          <w:b/>
        </w:rPr>
        <w:t xml:space="preserve">Tulos</w:t>
      </w:r>
    </w:p>
    <w:p>
      <w:r>
        <w:t xml:space="preserve">muunneltava</w:t>
      </w:r>
    </w:p>
    <w:p>
      <w:r>
        <w:rPr>
          <w:b/>
        </w:rPr>
        <w:t xml:space="preserve">Esimerkki 0.35</w:t>
      </w:r>
    </w:p>
    <w:p>
      <w:r>
        <w:t xml:space="preserve">Junan ääni oli kovempi kuin auton ääni, koska junassa oli isompi moottori.</w:t>
      </w:r>
    </w:p>
    <w:p>
      <w:r>
        <w:rPr>
          <w:b/>
        </w:rPr>
        <w:t xml:space="preserve">Tulos</w:t>
      </w:r>
    </w:p>
    <w:p>
      <w:r>
        <w:t xml:space="preserve">juna</w:t>
      </w:r>
    </w:p>
    <w:p>
      <w:r>
        <w:rPr>
          <w:b/>
        </w:rPr>
        <w:t xml:space="preserve">Esimerkki 0.36</w:t>
      </w:r>
    </w:p>
    <w:p>
      <w:r>
        <w:t xml:space="preserve">Hampaita särki enemmän kakun kuin piirakan syömisen jälkeen, koska _ ei ollut yhtä makeaa.</w:t>
      </w:r>
    </w:p>
    <w:p>
      <w:r>
        <w:rPr>
          <w:b/>
        </w:rPr>
        <w:t xml:space="preserve">Tulos</w:t>
      </w:r>
    </w:p>
    <w:p>
      <w:r>
        <w:t xml:space="preserve">piirakka</w:t>
      </w:r>
    </w:p>
    <w:p>
      <w:r>
        <w:rPr>
          <w:b/>
        </w:rPr>
        <w:t xml:space="preserve">Esimerkki 0.37</w:t>
      </w:r>
    </w:p>
    <w:p>
      <w:r>
        <w:t xml:space="preserve">James käyttää keittiön pintojen puhdistamiseen aina liinaa sienen sijasta, koska se on paljon hygieenisempi.</w:t>
      </w:r>
    </w:p>
    <w:p>
      <w:r>
        <w:rPr>
          <w:b/>
        </w:rPr>
        <w:t xml:space="preserve">Tulos</w:t>
      </w:r>
    </w:p>
    <w:p>
      <w:r>
        <w:t xml:space="preserve">kangas</w:t>
      </w:r>
    </w:p>
    <w:p>
      <w:r>
        <w:rPr>
          <w:b/>
        </w:rPr>
        <w:t xml:space="preserve">Esimerkki 0.38</w:t>
      </w:r>
    </w:p>
    <w:p>
      <w:r>
        <w:t xml:space="preserve">Shelly lisäsi viimeisen hammastahnan tuubista hammasharjaansa, ja nyt _ on tyhjä.</w:t>
      </w:r>
    </w:p>
    <w:p>
      <w:r>
        <w:rPr>
          <w:b/>
        </w:rPr>
        <w:t xml:space="preserve">Tulos</w:t>
      </w:r>
    </w:p>
    <w:p>
      <w:r>
        <w:t xml:space="preserve">putki</w:t>
      </w:r>
    </w:p>
    <w:p>
      <w:r>
        <w:rPr>
          <w:b/>
        </w:rPr>
        <w:t xml:space="preserve">Esimerkki 0.39</w:t>
      </w:r>
    </w:p>
    <w:p>
      <w:r>
        <w:t xml:space="preserve">Hiusvoide sopi hänen kuiviin, paksuihin hiuksiinsa, koska _ oli paksu.</w:t>
      </w:r>
    </w:p>
    <w:p>
      <w:r>
        <w:rPr>
          <w:b/>
        </w:rPr>
        <w:t xml:space="preserve">Tulos</w:t>
      </w:r>
    </w:p>
    <w:p>
      <w:r>
        <w:t xml:space="preserve">kerma</w:t>
      </w:r>
    </w:p>
    <w:p>
      <w:r>
        <w:rPr>
          <w:b/>
        </w:rPr>
        <w:t xml:space="preserve">Esimerkki 0.40</w:t>
      </w:r>
    </w:p>
    <w:p>
      <w:r>
        <w:t xml:space="preserve">Englannissa lumi on vähemmän vakavaa kuin sade, koska sitä sataa harvoin.</w:t>
      </w:r>
    </w:p>
    <w:p>
      <w:r>
        <w:rPr>
          <w:b/>
        </w:rPr>
        <w:t xml:space="preserve">Tulos</w:t>
      </w:r>
    </w:p>
    <w:p>
      <w:r>
        <w:t xml:space="preserve">lumi</w:t>
      </w:r>
    </w:p>
    <w:p>
      <w:r>
        <w:rPr>
          <w:b/>
        </w:rPr>
        <w:t xml:space="preserve">Esimerkki 0.41</w:t>
      </w:r>
    </w:p>
    <w:p>
      <w:r>
        <w:t xml:space="preserve">Bob söi zuchinnit loppuun, mutta ei pystynyt syömään kaikkia vesimelonejaan, koska niitä oli vähän _ .</w:t>
      </w:r>
    </w:p>
    <w:p>
      <w:r>
        <w:rPr>
          <w:b/>
        </w:rPr>
        <w:t xml:space="preserve">Tulos</w:t>
      </w:r>
    </w:p>
    <w:p>
      <w:r>
        <w:t xml:space="preserve">zuchinnis</w:t>
      </w:r>
    </w:p>
    <w:p>
      <w:r>
        <w:rPr>
          <w:b/>
        </w:rPr>
        <w:t xml:space="preserve">Esimerkki 0.42</w:t>
      </w:r>
    </w:p>
    <w:p>
      <w:r>
        <w:t xml:space="preserve">Josh oppi uuden kielen ja hankki todistuksen, jotta hän voisi opettaa ulkomailla, sillä _ auttaisi häntä saamaan pätevyyden.</w:t>
      </w:r>
    </w:p>
    <w:p>
      <w:r>
        <w:rPr>
          <w:b/>
        </w:rPr>
        <w:t xml:space="preserve">Tulos</w:t>
      </w:r>
    </w:p>
    <w:p>
      <w:r>
        <w:t xml:space="preserve">todistus</w:t>
      </w:r>
    </w:p>
    <w:p>
      <w:r>
        <w:rPr>
          <w:b/>
        </w:rPr>
        <w:t xml:space="preserve">Esimerkki 0.43</w:t>
      </w:r>
    </w:p>
    <w:p>
      <w:r>
        <w:t xml:space="preserve">Chris halusi, että hoitaja antaisi hänelle pistoksen ruiskulla eikä suonensisäisellä neulalla, koska _ oli tylsä.</w:t>
      </w:r>
    </w:p>
    <w:p>
      <w:r>
        <w:rPr>
          <w:b/>
        </w:rPr>
        <w:t xml:space="preserve">Tulos</w:t>
      </w:r>
    </w:p>
    <w:p>
      <w:r>
        <w:t xml:space="preserve">neula</w:t>
      </w:r>
    </w:p>
    <w:p>
      <w:r>
        <w:rPr>
          <w:b/>
        </w:rPr>
        <w:t xml:space="preserve">Esimerkki 0.44</w:t>
      </w:r>
    </w:p>
    <w:p>
      <w:r>
        <w:t xml:space="preserve">Ostin paljon kelloja ja luulin, että minulla olisi niille tilaa laatikoissani, mutta ei ollutkaan, koska _ niitä oli liikaa.</w:t>
      </w:r>
    </w:p>
    <w:p>
      <w:r>
        <w:rPr>
          <w:b/>
        </w:rPr>
        <w:t xml:space="preserve">Tulos</w:t>
      </w:r>
    </w:p>
    <w:p>
      <w:r>
        <w:t xml:space="preserve">kellot</w:t>
      </w:r>
    </w:p>
    <w:p>
      <w:r>
        <w:rPr>
          <w:b/>
        </w:rPr>
        <w:t xml:space="preserve">Esimerkki 0.45</w:t>
      </w:r>
    </w:p>
    <w:p>
      <w:r>
        <w:t xml:space="preserve">Äitini osti minulle teetä, joka oli huonompaa kuin kahvi, koska _ oli laadukasta.</w:t>
      </w:r>
    </w:p>
    <w:p>
      <w:r>
        <w:rPr>
          <w:b/>
        </w:rPr>
        <w:t xml:space="preserve">Tulos</w:t>
      </w:r>
    </w:p>
    <w:p>
      <w:r>
        <w:t xml:space="preserve">kahvi</w:t>
      </w:r>
    </w:p>
    <w:p>
      <w:r>
        <w:rPr>
          <w:b/>
        </w:rPr>
        <w:t xml:space="preserve">Esimerkki 0.46</w:t>
      </w:r>
    </w:p>
    <w:p>
      <w:r>
        <w:t xml:space="preserve">Kävin Petcossa ostamassa lemmikkihämähäkin. En tiennyt, pitäisikö minun ostaa tarantula vai ruohohämähäkki. _ näyttäisi siistimmältä.</w:t>
      </w:r>
    </w:p>
    <w:p>
      <w:r>
        <w:rPr>
          <w:b/>
        </w:rPr>
        <w:t xml:space="preserve">Tulos</w:t>
      </w:r>
    </w:p>
    <w:p>
      <w:r>
        <w:t xml:space="preserve">taranteli</w:t>
      </w:r>
    </w:p>
    <w:p>
      <w:r>
        <w:rPr>
          <w:b/>
        </w:rPr>
        <w:t xml:space="preserve">Esimerkki 0.47</w:t>
      </w:r>
    </w:p>
    <w:p>
      <w:r>
        <w:t xml:space="preserve">Jaime halusi värjätä hiuksensa keltaisiksi tai mustiksi.  Hän päätyi lopulta _, koska hän piti vaaleista väreistä.</w:t>
      </w:r>
    </w:p>
    <w:p>
      <w:r>
        <w:rPr>
          <w:b/>
        </w:rPr>
        <w:t xml:space="preserve">Tulos</w:t>
      </w:r>
    </w:p>
    <w:p>
      <w:r>
        <w:t xml:space="preserve">keltainen</w:t>
      </w:r>
    </w:p>
    <w:p>
      <w:r>
        <w:rPr>
          <w:b/>
        </w:rPr>
        <w:t xml:space="preserve">Esimerkki 0.48</w:t>
      </w:r>
    </w:p>
    <w:p>
      <w:r>
        <w:t xml:space="preserve">Kävin hieronnassa, ja valitsin hierontapöydän lattian sijasta, koska _ oli liian kova.</w:t>
      </w:r>
    </w:p>
    <w:p>
      <w:r>
        <w:rPr>
          <w:b/>
        </w:rPr>
        <w:t xml:space="preserve">Tulos</w:t>
      </w:r>
    </w:p>
    <w:p>
      <w:r>
        <w:t xml:space="preserve">lattia</w:t>
      </w:r>
    </w:p>
    <w:p>
      <w:r>
        <w:rPr>
          <w:b/>
        </w:rPr>
        <w:t xml:space="preserve">Esimerkki 0.49</w:t>
      </w:r>
    </w:p>
    <w:p>
      <w:r>
        <w:t xml:space="preserve">Mies heitti oluen pois ja otti limonadin, koska _ oli kylmä.</w:t>
      </w:r>
    </w:p>
    <w:p>
      <w:r>
        <w:rPr>
          <w:b/>
        </w:rPr>
        <w:t xml:space="preserve">Tulos</w:t>
      </w:r>
    </w:p>
    <w:p>
      <w:r>
        <w:t xml:space="preserve">Sooda</w:t>
      </w:r>
    </w:p>
    <w:p>
      <w:r>
        <w:rPr>
          <w:b/>
        </w:rPr>
        <w:t xml:space="preserve">Esimerkki 0,50</w:t>
      </w:r>
    </w:p>
    <w:p>
      <w:r>
        <w:t xml:space="preserve">Paikallinen kahvila oli paljon parempi paikka uusien ystävyyssuhteiden solmimiseen kuin kirjasto, koska siellä oli mahdollisuus sosiaaliseen toimintaan.</w:t>
      </w:r>
    </w:p>
    <w:p>
      <w:r>
        <w:rPr>
          <w:b/>
        </w:rPr>
        <w:t xml:space="preserve">Tulos</w:t>
      </w:r>
    </w:p>
    <w:p>
      <w:r>
        <w:t xml:space="preserve">kahvila</w:t>
      </w:r>
    </w:p>
    <w:p>
      <w:r>
        <w:rPr>
          <w:b/>
        </w:rPr>
        <w:t xml:space="preserve">Esimerkki 0.51</w:t>
      </w:r>
    </w:p>
    <w:p>
      <w:r>
        <w:t xml:space="preserve">Hänen kyntensä kaivautuivat hänen käsivarteensa, mutta eivät vahingoittaneet hänen olkapäätään, sillä _ sillä oli järeämmät lihakset.</w:t>
      </w:r>
    </w:p>
    <w:p>
      <w:r>
        <w:rPr>
          <w:b/>
        </w:rPr>
        <w:t xml:space="preserve">Tulos</w:t>
      </w:r>
    </w:p>
    <w:p>
      <w:r>
        <w:t xml:space="preserve">olkapää</w:t>
      </w:r>
    </w:p>
    <w:p>
      <w:r>
        <w:rPr>
          <w:b/>
        </w:rPr>
        <w:t xml:space="preserve">Esimerkki 0.52</w:t>
      </w:r>
    </w:p>
    <w:p>
      <w:r>
        <w:t xml:space="preserve">Lääkäri suoritti leikkauksen veitsellä terän sijasta, koska _ pystyi tekemään tehtävän.</w:t>
      </w:r>
    </w:p>
    <w:p>
      <w:r>
        <w:rPr>
          <w:b/>
        </w:rPr>
        <w:t xml:space="preserve">Tulos</w:t>
      </w:r>
    </w:p>
    <w:p>
      <w:r>
        <w:t xml:space="preserve">veitsi</w:t>
      </w:r>
    </w:p>
    <w:p>
      <w:r>
        <w:rPr>
          <w:b/>
        </w:rPr>
        <w:t xml:space="preserve">Esimerkki 0.53</w:t>
      </w:r>
    </w:p>
    <w:p>
      <w:r>
        <w:t xml:space="preserve">Mark ei koskaan maksa pankkikortilla, vaan käyttää sen sijaan luottokorttia, koska se on turvallisempi.</w:t>
      </w:r>
    </w:p>
    <w:p>
      <w:r>
        <w:rPr>
          <w:b/>
        </w:rPr>
        <w:t xml:space="preserve">Tulos</w:t>
      </w:r>
    </w:p>
    <w:p>
      <w:r>
        <w:t xml:space="preserve">luottokortti</w:t>
      </w:r>
    </w:p>
    <w:p>
      <w:r>
        <w:rPr>
          <w:b/>
        </w:rPr>
        <w:t xml:space="preserve">Esimerkki 0.54</w:t>
      </w:r>
    </w:p>
    <w:p>
      <w:r>
        <w:t xml:space="preserve">Kirvesmies otti rakennustarvikkeet pois työmaalta ja laittoi ne kuorma-autoonsa, kunnes _ oli täynnä.</w:t>
      </w:r>
    </w:p>
    <w:p>
      <w:r>
        <w:rPr>
          <w:b/>
        </w:rPr>
        <w:t xml:space="preserve">Tulos</w:t>
      </w:r>
    </w:p>
    <w:p>
      <w:r>
        <w:t xml:space="preserve">kuorma-auto</w:t>
      </w:r>
    </w:p>
    <w:p>
      <w:r>
        <w:rPr>
          <w:b/>
        </w:rPr>
        <w:t xml:space="preserve">Esimerkki 0.55</w:t>
      </w:r>
    </w:p>
    <w:p>
      <w:r>
        <w:t xml:space="preserve">Peter aloitti taistelun poliisiväkivaltaa vastaan marssilla, mutta _ oli liikaa.</w:t>
      </w:r>
    </w:p>
    <w:p>
      <w:r>
        <w:rPr>
          <w:b/>
        </w:rPr>
        <w:t xml:space="preserve">Tulos</w:t>
      </w:r>
    </w:p>
    <w:p>
      <w:r>
        <w:t xml:space="preserve">väkivalta</w:t>
      </w:r>
    </w:p>
    <w:p>
      <w:r>
        <w:rPr>
          <w:b/>
        </w:rPr>
        <w:t xml:space="preserve">Esimerkki 0.56</w:t>
      </w:r>
    </w:p>
    <w:p>
      <w:r>
        <w:t xml:space="preserve">Sian vatsa oli paljon pienempi kuin vuohen vatsa, koska _ siinä oli enemmän ruokaa.</w:t>
      </w:r>
    </w:p>
    <w:p>
      <w:r>
        <w:rPr>
          <w:b/>
        </w:rPr>
        <w:t xml:space="preserve">Tulos</w:t>
      </w:r>
    </w:p>
    <w:p>
      <w:r>
        <w:t xml:space="preserve">vatsa</w:t>
      </w:r>
    </w:p>
    <w:p>
      <w:r>
        <w:rPr>
          <w:b/>
        </w:rPr>
        <w:t xml:space="preserve">Esimerkki 0.57</w:t>
      </w:r>
    </w:p>
    <w:p>
      <w:r>
        <w:t xml:space="preserve">Joogaohjaaja ei käytä palloa vaan pitää asennon, koska _ oli erinomainen harjoitus.</w:t>
      </w:r>
    </w:p>
    <w:p>
      <w:r>
        <w:rPr>
          <w:b/>
        </w:rPr>
        <w:t xml:space="preserve">Tulos</w:t>
      </w:r>
    </w:p>
    <w:p>
      <w:r>
        <w:t xml:space="preserve">poseeraa</w:t>
      </w:r>
    </w:p>
    <w:p>
      <w:r>
        <w:rPr>
          <w:b/>
        </w:rPr>
        <w:t xml:space="preserve">Esimerkki 0.58</w:t>
      </w:r>
    </w:p>
    <w:p>
      <w:r>
        <w:t xml:space="preserve">Naamio muuttui nopeasti täysimittaiseksi Halloween-puvuksi, koska hahmon esittäminen ei onnistunut.</w:t>
      </w:r>
    </w:p>
    <w:p>
      <w:r>
        <w:rPr>
          <w:b/>
        </w:rPr>
        <w:t xml:space="preserve">Tulos</w:t>
      </w:r>
    </w:p>
    <w:p>
      <w:r>
        <w:t xml:space="preserve">maski</w:t>
      </w:r>
    </w:p>
    <w:p>
      <w:r>
        <w:rPr>
          <w:b/>
        </w:rPr>
        <w:t xml:space="preserve">Esimerkki 0.59</w:t>
      </w:r>
    </w:p>
    <w:p>
      <w:r>
        <w:t xml:space="preserve">Käytin saippuaa vartalopesun sijasta, kun kävin suihkussa, koska _ puuttui.</w:t>
      </w:r>
    </w:p>
    <w:p>
      <w:r>
        <w:rPr>
          <w:b/>
        </w:rPr>
        <w:t xml:space="preserve">Tulos</w:t>
      </w:r>
    </w:p>
    <w:p>
      <w:r>
        <w:t xml:space="preserve">vartalopesu</w:t>
      </w:r>
    </w:p>
    <w:p>
      <w:r>
        <w:rPr>
          <w:b/>
        </w:rPr>
        <w:t xml:space="preserve">Esimerkki 0.60</w:t>
      </w:r>
    </w:p>
    <w:p>
      <w:r>
        <w:t xml:space="preserve">Jen alkoi nostaa painoja ja juoda proteiinipirtelöitä kasvattaakseen lihaksia, mutta hän huomasi, että ne väsyttivät häntä.</w:t>
      </w:r>
    </w:p>
    <w:p>
      <w:r>
        <w:rPr>
          <w:b/>
        </w:rPr>
        <w:t xml:space="preserve">Tulos</w:t>
      </w:r>
    </w:p>
    <w:p>
      <w:r>
        <w:t xml:space="preserve">painot</w:t>
      </w:r>
    </w:p>
    <w:p>
      <w:r>
        <w:rPr>
          <w:b/>
        </w:rPr>
        <w:t xml:space="preserve">Esimerkki 0.61</w:t>
      </w:r>
    </w:p>
    <w:p>
      <w:r>
        <w:t xml:space="preserve">John ei pysty nostamaan tankoa telineen yläosaan, joten hän yritti nostaa lankkua sen sijaan. Se on raskas.</w:t>
      </w:r>
    </w:p>
    <w:p>
      <w:r>
        <w:rPr>
          <w:b/>
        </w:rPr>
        <w:t xml:space="preserve">Tulos</w:t>
      </w:r>
    </w:p>
    <w:p>
      <w:r>
        <w:t xml:space="preserve">baari</w:t>
      </w:r>
    </w:p>
    <w:p>
      <w:r>
        <w:rPr>
          <w:b/>
        </w:rPr>
        <w:t xml:space="preserve">Esimerkki 0.62</w:t>
      </w:r>
    </w:p>
    <w:p>
      <w:r>
        <w:t xml:space="preserve">Hiukset eivät toimineet ponnarissa, mutta näyttivät hyvältä poninhännässä.  _ oli ruma.</w:t>
      </w:r>
    </w:p>
    <w:p>
      <w:r>
        <w:rPr>
          <w:b/>
        </w:rPr>
        <w:t xml:space="preserve">Tulos</w:t>
      </w:r>
    </w:p>
    <w:p>
      <w:r>
        <w:t xml:space="preserve">sämpylä</w:t>
      </w:r>
    </w:p>
    <w:p>
      <w:r>
        <w:rPr>
          <w:b/>
        </w:rPr>
        <w:t xml:space="preserve">Esimerkki 0.63</w:t>
      </w:r>
    </w:p>
    <w:p>
      <w:r>
        <w:t xml:space="preserve">Ostin tyttärelleni suklaata sen sijaan, että olisin ostanut hänelle purkkaa, koska _ oli liian tahmeaa.</w:t>
      </w:r>
    </w:p>
    <w:p>
      <w:r>
        <w:rPr>
          <w:b/>
        </w:rPr>
        <w:t xml:space="preserve">Tulos</w:t>
      </w:r>
    </w:p>
    <w:p>
      <w:r>
        <w:t xml:space="preserve">Purukumi</w:t>
      </w:r>
    </w:p>
    <w:p>
      <w:r>
        <w:rPr>
          <w:b/>
        </w:rPr>
        <w:t xml:space="preserve">Esimerkki 0.64</w:t>
      </w:r>
    </w:p>
    <w:p>
      <w:r>
        <w:t xml:space="preserve">Kokin piti kypsentää ulkofilee hyvin kypsäksi ja t-bone raa'aksi, joten hän hiillosti sen kevyesti.</w:t>
      </w:r>
    </w:p>
    <w:p>
      <w:r>
        <w:rPr>
          <w:b/>
        </w:rPr>
        <w:t xml:space="preserve">Tulos</w:t>
      </w:r>
    </w:p>
    <w:p>
      <w:r>
        <w:t xml:space="preserve">t-bone</w:t>
      </w:r>
    </w:p>
    <w:p>
      <w:r>
        <w:rPr>
          <w:b/>
        </w:rPr>
        <w:t xml:space="preserve">Esimerkki 0.65</w:t>
      </w:r>
    </w:p>
    <w:p>
      <w:r>
        <w:t xml:space="preserve">Mekaanikko siirsi renkaat autosta kuormalavalle, joten _ tuli raskaammaksi.</w:t>
      </w:r>
    </w:p>
    <w:p>
      <w:r>
        <w:rPr>
          <w:b/>
        </w:rPr>
        <w:t xml:space="preserve">Tulos</w:t>
      </w:r>
    </w:p>
    <w:p>
      <w:r>
        <w:t xml:space="preserve">kuormalava</w:t>
      </w:r>
    </w:p>
    <w:p>
      <w:r>
        <w:rPr>
          <w:b/>
        </w:rPr>
        <w:t xml:space="preserve">Esimerkki 0.66</w:t>
      </w:r>
    </w:p>
    <w:p>
      <w:r>
        <w:t xml:space="preserve">Käytin kaulakorun tekemiseen simpukankuorien sijasta kiviä, koska _ olivat kiinteitä.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Esimerkki 0.67</w:t>
      </w:r>
    </w:p>
    <w:p>
      <w:r>
        <w:t xml:space="preserve">Poika pelkäsi vampyyrejä enemmän kuin aaveita, koska hän piti niitä väärennettyinä.</w:t>
      </w:r>
    </w:p>
    <w:p>
      <w:r>
        <w:rPr>
          <w:b/>
        </w:rPr>
        <w:t xml:space="preserve">Tulos</w:t>
      </w:r>
    </w:p>
    <w:p>
      <w:r>
        <w:t xml:space="preserve">aaveet</w:t>
      </w:r>
    </w:p>
    <w:p>
      <w:r>
        <w:rPr>
          <w:b/>
        </w:rPr>
        <w:t xml:space="preserve">Esimerkki 0.68</w:t>
      </w:r>
    </w:p>
    <w:p>
      <w:r>
        <w:t xml:space="preserve">Meillä oli purkki nektaria varten, jotta home ei pääsisi siihen käsiksi, _ yritti suojella sitä.</w:t>
      </w:r>
    </w:p>
    <w:p>
      <w:r>
        <w:rPr>
          <w:b/>
        </w:rPr>
        <w:t xml:space="preserve">Tulos</w:t>
      </w:r>
    </w:p>
    <w:p>
      <w:r>
        <w:t xml:space="preserve">purkki</w:t>
      </w:r>
    </w:p>
    <w:p>
      <w:r>
        <w:rPr>
          <w:b/>
        </w:rPr>
        <w:t xml:space="preserve">Esimerkki 0.69</w:t>
      </w:r>
    </w:p>
    <w:p>
      <w:r>
        <w:t xml:space="preserve">En läpäissyt matematiikan kurssia, vaikka palkkasin yksityisopettajan. Luulen, että _ oli liian kyvytön.</w:t>
      </w:r>
    </w:p>
    <w:p>
      <w:r>
        <w:rPr>
          <w:b/>
        </w:rPr>
        <w:t xml:space="preserve">Tulos</w:t>
      </w:r>
    </w:p>
    <w:p>
      <w:r>
        <w:t xml:space="preserve">tutor</w:t>
      </w:r>
    </w:p>
    <w:p>
      <w:r>
        <w:rPr>
          <w:b/>
        </w:rPr>
        <w:t xml:space="preserve">Esimerkki 0.70</w:t>
      </w:r>
    </w:p>
    <w:p>
      <w:r>
        <w:t xml:space="preserve">Daphne hankki itselleen viitan ja bodyn Korppi-pukuaan varten, ja hänen mielestään ne saivat hänet näyttämään salaperäiseltä.</w:t>
      </w:r>
    </w:p>
    <w:p>
      <w:r>
        <w:rPr>
          <w:b/>
        </w:rPr>
        <w:t xml:space="preserve">Tulos</w:t>
      </w:r>
    </w:p>
    <w:p>
      <w:r>
        <w:t xml:space="preserve">viitta</w:t>
      </w:r>
    </w:p>
    <w:p>
      <w:r>
        <w:rPr>
          <w:b/>
        </w:rPr>
        <w:t xml:space="preserve">Esimerkki 0.71</w:t>
      </w:r>
    </w:p>
    <w:p>
      <w:r>
        <w:t xml:space="preserve">Poika tunsi olonsa mukavaksi peitossaan, kun hän jäi koulusta kotiin. _ kotoisa ja kova.</w:t>
      </w:r>
    </w:p>
    <w:p>
      <w:r>
        <w:rPr>
          <w:b/>
        </w:rPr>
        <w:t xml:space="preserve">Tulos</w:t>
      </w:r>
    </w:p>
    <w:p>
      <w:r>
        <w:t xml:space="preserve">koti</w:t>
      </w:r>
    </w:p>
    <w:p>
      <w:r>
        <w:rPr>
          <w:b/>
        </w:rPr>
        <w:t xml:space="preserve">Esimerkki 0.72</w:t>
      </w:r>
    </w:p>
    <w:p>
      <w:r>
        <w:t xml:space="preserve">Kun olin pessyt ruokalautasen, käytin pyyhettä sen kuivaamiseen, koska _ oli kuiva.</w:t>
      </w:r>
    </w:p>
    <w:p>
      <w:r>
        <w:rPr>
          <w:b/>
        </w:rPr>
        <w:t xml:space="preserve">Tulos</w:t>
      </w:r>
    </w:p>
    <w:p>
      <w:r>
        <w:t xml:space="preserve">pyyhe</w:t>
      </w:r>
    </w:p>
    <w:p>
      <w:r>
        <w:rPr>
          <w:b/>
        </w:rPr>
        <w:t xml:space="preserve">Esimerkki 0.73</w:t>
      </w:r>
    </w:p>
    <w:p>
      <w:r>
        <w:t xml:space="preserve">Pallo hajosi puhaltamiseen käytetyn tuulen paineen vaikutuksesta. _ on heikko.</w:t>
      </w:r>
    </w:p>
    <w:p>
      <w:r>
        <w:rPr>
          <w:b/>
        </w:rPr>
        <w:t xml:space="preserve">Tulos</w:t>
      </w:r>
    </w:p>
    <w:p>
      <w:r>
        <w:t xml:space="preserve">pallo</w:t>
      </w:r>
    </w:p>
    <w:p>
      <w:r>
        <w:rPr>
          <w:b/>
        </w:rPr>
        <w:t xml:space="preserve">Esimerkki 0.74</w:t>
      </w:r>
    </w:p>
    <w:p>
      <w:r>
        <w:t xml:space="preserve">John leikkasi kaiken ruohon sähköleikkurilla, kunnes _ lakkasi toimimasta.</w:t>
      </w:r>
    </w:p>
    <w:p>
      <w:r>
        <w:rPr>
          <w:b/>
        </w:rPr>
        <w:t xml:space="preserve">Tulos</w:t>
      </w:r>
    </w:p>
    <w:p>
      <w:r>
        <w:t xml:space="preserve">ruohonleikkuri</w:t>
      </w:r>
    </w:p>
    <w:p>
      <w:r>
        <w:rPr>
          <w:b/>
        </w:rPr>
        <w:t xml:space="preserve">Esimerkki 0,75</w:t>
      </w:r>
    </w:p>
    <w:p>
      <w:r>
        <w:t xml:space="preserve">Huomasin olevani allerginen mehiläisvahalle, joten hankkiuduin eroon huulirasvasta mutta en vartalovoiteesta, koska _ oli runsaasti kyseistä ainesosaa.</w:t>
      </w:r>
    </w:p>
    <w:p>
      <w:r>
        <w:rPr>
          <w:b/>
        </w:rPr>
        <w:t xml:space="preserve">Tulos</w:t>
      </w:r>
    </w:p>
    <w:p>
      <w:r>
        <w:t xml:space="preserve">huulirasva</w:t>
      </w:r>
    </w:p>
    <w:p>
      <w:r>
        <w:rPr>
          <w:b/>
        </w:rPr>
        <w:t xml:space="preserve">Esimerkki 0.76</w:t>
      </w:r>
    </w:p>
    <w:p>
      <w:r>
        <w:t xml:space="preserve">Rakkaus on minun huumeeni, mutta sinun huumeesi on selvästi marihuanaa. The _ voi helposti saada sinut vaikeuksiin ystävien ja perheen kanssa.</w:t>
      </w:r>
    </w:p>
    <w:p>
      <w:r>
        <w:rPr>
          <w:b/>
        </w:rPr>
        <w:t xml:space="preserve">Tulos</w:t>
      </w:r>
    </w:p>
    <w:p>
      <w:r>
        <w:t xml:space="preserve">rakkaus</w:t>
      </w:r>
    </w:p>
    <w:p>
      <w:r>
        <w:rPr>
          <w:b/>
        </w:rPr>
        <w:t xml:space="preserve">Esimerkki 0.77</w:t>
      </w:r>
    </w:p>
    <w:p>
      <w:r>
        <w:t xml:space="preserve">Ötökät pakenivat talosta ja ryntäsivät pihalle, koska _ ei ollut ruokaa.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0.78</w:t>
      </w:r>
    </w:p>
    <w:p>
      <w:r>
        <w:t xml:space="preserve">Kokeilin housuja ja paitoja pukuhuoneessa. _ olivat liian pitkät.</w:t>
      </w:r>
    </w:p>
    <w:p>
      <w:r>
        <w:rPr>
          <w:b/>
        </w:rPr>
        <w:t xml:space="preserve">Tulos</w:t>
      </w:r>
    </w:p>
    <w:p>
      <w:r>
        <w:t xml:space="preserve">paidat</w:t>
      </w:r>
    </w:p>
    <w:p>
      <w:r>
        <w:rPr>
          <w:b/>
        </w:rPr>
        <w:t xml:space="preserve">Esimerkki 0.79</w:t>
      </w:r>
    </w:p>
    <w:p>
      <w:r>
        <w:t xml:space="preserve">Patsas oli vain näytös, sillä hautausmaalla oli todellinen historia.  _ oli todellinen siinä historiassa, jota se kuvasi.</w:t>
      </w:r>
    </w:p>
    <w:p>
      <w:r>
        <w:rPr>
          <w:b/>
        </w:rPr>
        <w:t xml:space="preserve">Tulos</w:t>
      </w:r>
    </w:p>
    <w:p>
      <w:r>
        <w:t xml:space="preserve">hautausmaa</w:t>
      </w:r>
    </w:p>
    <w:p>
      <w:r>
        <w:rPr>
          <w:b/>
        </w:rPr>
        <w:t xml:space="preserve">Esimerkki 0.80</w:t>
      </w:r>
    </w:p>
    <w:p>
      <w:r>
        <w:t xml:space="preserve">Jonkun luonnetta ei voitu arvioida testillä vaan pikemminkin teolla , koska _ oli tarkka .</w:t>
      </w:r>
    </w:p>
    <w:p>
      <w:r>
        <w:rPr>
          <w:b/>
        </w:rPr>
        <w:t xml:space="preserve">Tulos</w:t>
      </w:r>
    </w:p>
    <w:p>
      <w:r>
        <w:t xml:space="preserve">toiminta</w:t>
      </w:r>
    </w:p>
    <w:p>
      <w:r>
        <w:rPr>
          <w:b/>
        </w:rPr>
        <w:t xml:space="preserve">Esimerkki 0.81</w:t>
      </w:r>
    </w:p>
    <w:p>
      <w:r>
        <w:t xml:space="preserve">Arkkitehti halusi kirjoittaa suunnitelmansa lautasliinaan, mutta se oli liian monimutkainen.</w:t>
      </w:r>
    </w:p>
    <w:p>
      <w:r>
        <w:rPr>
          <w:b/>
        </w:rPr>
        <w:t xml:space="preserve">Tulos</w:t>
      </w:r>
    </w:p>
    <w:p>
      <w:r>
        <w:t xml:space="preserve">suunnitelma</w:t>
      </w:r>
    </w:p>
    <w:p>
      <w:r>
        <w:rPr>
          <w:b/>
        </w:rPr>
        <w:t xml:space="preserve">Esimerkki 0.82</w:t>
      </w:r>
    </w:p>
    <w:p>
      <w:r>
        <w:t xml:space="preserve">Ron päätti sijoittaa rahansa, mutta hän päätti vaihtaa osakkeet omaisuuseriin, koska osakkeet ovat epävakaampia. _ ovat vakaita.</w:t>
      </w:r>
    </w:p>
    <w:p>
      <w:r>
        <w:rPr>
          <w:b/>
        </w:rPr>
        <w:t xml:space="preserve">Tulos</w:t>
      </w:r>
    </w:p>
    <w:p>
      <w:r>
        <w:t xml:space="preserve">varat</w:t>
      </w:r>
    </w:p>
    <w:p>
      <w:r>
        <w:rPr>
          <w:b/>
        </w:rPr>
        <w:t xml:space="preserve">Esimerkki 0.83</w:t>
      </w:r>
    </w:p>
    <w:p>
      <w:r>
        <w:t xml:space="preserve">Bertha kätki mukanaan askin savukkeita, kun hän meni puistoon. Ja sitten se _ putosi.</w:t>
      </w:r>
    </w:p>
    <w:p>
      <w:r>
        <w:rPr>
          <w:b/>
        </w:rPr>
        <w:t xml:space="preserve">Tulos</w:t>
      </w:r>
    </w:p>
    <w:p>
      <w:r>
        <w:t xml:space="preserve">savukkeet</w:t>
      </w:r>
    </w:p>
    <w:p>
      <w:r>
        <w:rPr>
          <w:b/>
        </w:rPr>
        <w:t xml:space="preserve">Esimerkki 0.84</w:t>
      </w:r>
    </w:p>
    <w:p>
      <w:r>
        <w:t xml:space="preserve">Mary ei ollut varma, oliko sohvalla oleva tahra peräisin kynästä vai tussista, mutta sitten hän tajusi, ettei se voinut olla tussi, koska korkki oli kiinni.</w:t>
      </w:r>
    </w:p>
    <w:p>
      <w:r>
        <w:rPr>
          <w:b/>
        </w:rPr>
        <w:t xml:space="preserve">Tulos</w:t>
      </w:r>
    </w:p>
    <w:p>
      <w:r>
        <w:t xml:space="preserve">merkintä</w:t>
      </w:r>
    </w:p>
    <w:p>
      <w:r>
        <w:rPr>
          <w:b/>
        </w:rPr>
        <w:t xml:space="preserve">Esimerkki 0.85</w:t>
      </w:r>
    </w:p>
    <w:p>
      <w:r>
        <w:t xml:space="preserve">Vaikka hänen nenänsä oli herkkä, hän ei pystynyt havaitsemaan kaasua, mutta huomasi kukat.  Tuoksu oli liian voimakas.</w:t>
      </w:r>
    </w:p>
    <w:p>
      <w:r>
        <w:rPr>
          <w:b/>
        </w:rPr>
        <w:t xml:space="preserve">Tulos</w:t>
      </w:r>
    </w:p>
    <w:p>
      <w:r>
        <w:t xml:space="preserve">kukkia</w:t>
      </w:r>
    </w:p>
    <w:p>
      <w:r>
        <w:rPr>
          <w:b/>
        </w:rPr>
        <w:t xml:space="preserve">Esimerkki 0.86</w:t>
      </w:r>
    </w:p>
    <w:p>
      <w:r>
        <w:t xml:space="preserve">Valamiehistö näki mieluummin todisteet kuin kuuli todistajanlausunnot oikeudenkäynnin aikana. _ oli mielenkiintoinen.</w:t>
      </w:r>
    </w:p>
    <w:p>
      <w:r>
        <w:rPr>
          <w:b/>
        </w:rPr>
        <w:t xml:space="preserve">Tulos</w:t>
      </w:r>
    </w:p>
    <w:p>
      <w:r>
        <w:t xml:space="preserve">todisteet</w:t>
      </w:r>
    </w:p>
    <w:p>
      <w:r>
        <w:rPr>
          <w:b/>
        </w:rPr>
        <w:t xml:space="preserve">Esimerkki 0.87</w:t>
      </w:r>
    </w:p>
    <w:p>
      <w:r>
        <w:t xml:space="preserve">Voisin ostaa joko kattotuulettimen tai laatikkotuulettimen. Päätin ostaa _, koska se olisi helppo asentaa.</w:t>
      </w:r>
    </w:p>
    <w:p>
      <w:r>
        <w:rPr>
          <w:b/>
        </w:rPr>
        <w:t xml:space="preserve">Tulos</w:t>
      </w:r>
    </w:p>
    <w:p>
      <w:r>
        <w:t xml:space="preserve">laatikkopuhallin</w:t>
      </w:r>
    </w:p>
    <w:p>
      <w:r>
        <w:rPr>
          <w:b/>
        </w:rPr>
        <w:t xml:space="preserve">Esimerkki 0.88</w:t>
      </w:r>
    </w:p>
    <w:p>
      <w:r>
        <w:t xml:space="preserve">Koulutytöllä oli hyvä sanavarasto, joka auttoi häntä voittamaan luokkansa oikeinkirjoituskilpailun, koska _ antoi hänelle etulyöntiaseman.</w:t>
      </w:r>
    </w:p>
    <w:p>
      <w:r>
        <w:rPr>
          <w:b/>
        </w:rPr>
        <w:t xml:space="preserve">Tulos</w:t>
      </w:r>
    </w:p>
    <w:p>
      <w:r>
        <w:t xml:space="preserve">sanasto</w:t>
      </w:r>
    </w:p>
    <w:p>
      <w:r>
        <w:rPr>
          <w:b/>
        </w:rPr>
        <w:t xml:space="preserve">Esimerkki 0.89</w:t>
      </w:r>
    </w:p>
    <w:p>
      <w:r>
        <w:t xml:space="preserve">Michael vaihtoi luotto-osuuskunnasta uuteen pankkiin sen maksujen vuoksi, koska _ maksut olivat alhaisemmat.</w:t>
      </w:r>
    </w:p>
    <w:p>
      <w:r>
        <w:rPr>
          <w:b/>
        </w:rPr>
        <w:t xml:space="preserve">Tulos</w:t>
      </w:r>
    </w:p>
    <w:p>
      <w:r>
        <w:t xml:space="preserve">pankki</w:t>
      </w:r>
    </w:p>
    <w:p>
      <w:r>
        <w:rPr>
          <w:b/>
        </w:rPr>
        <w:t xml:space="preserve">Esimerkki 0.90</w:t>
      </w:r>
    </w:p>
    <w:p>
      <w:r>
        <w:t xml:space="preserve">Sateenvarjon alla istuessani sain pahemman auringonpolttaman kuin puun alla istuessani, koska _ tarjosi vähemmän varjoa.</w:t>
      </w:r>
    </w:p>
    <w:p>
      <w:r>
        <w:rPr>
          <w:b/>
        </w:rPr>
        <w:t xml:space="preserve">Tulos</w:t>
      </w:r>
    </w:p>
    <w:p>
      <w:r>
        <w:t xml:space="preserve">sateenvarjo</w:t>
      </w:r>
    </w:p>
    <w:p>
      <w:r>
        <w:rPr>
          <w:b/>
        </w:rPr>
        <w:t xml:space="preserve">Esimerkki 0.91</w:t>
      </w:r>
    </w:p>
    <w:p>
      <w:r>
        <w:t xml:space="preserve">On tärkeää varmistaa, että koirilla on riittävästi vettä ja ruokaa. Jos sillä ei ole _ se saattaa kuivua.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0.92</w:t>
      </w:r>
    </w:p>
    <w:p>
      <w:r>
        <w:t xml:space="preserve">Kaunis nainen ei osannut valita uutta käsilaukkua eikä uutta villapaitaa. Hän valitsi _, koska se oli kallis eikä hänellä ollut budjettia.</w:t>
      </w:r>
    </w:p>
    <w:p>
      <w:r>
        <w:rPr>
          <w:b/>
        </w:rPr>
        <w:t xml:space="preserve">Tulos</w:t>
      </w:r>
    </w:p>
    <w:p>
      <w:r>
        <w:t xml:space="preserve">villapaita</w:t>
      </w:r>
    </w:p>
    <w:p>
      <w:r>
        <w:rPr>
          <w:b/>
        </w:rPr>
        <w:t xml:space="preserve">Esimerkki 0.93</w:t>
      </w:r>
    </w:p>
    <w:p>
      <w:r>
        <w:t xml:space="preserve">James tajusi, ettei hän voi värjätä kangasta, joten hän päätti värjätä sen sijaan kengän. _ on imukykyinen.</w:t>
      </w:r>
    </w:p>
    <w:p>
      <w:r>
        <w:rPr>
          <w:b/>
        </w:rPr>
        <w:t xml:space="preserve">Tulos</w:t>
      </w:r>
    </w:p>
    <w:p>
      <w:r>
        <w:t xml:space="preserve">kenkä</w:t>
      </w:r>
    </w:p>
    <w:p>
      <w:r>
        <w:rPr>
          <w:b/>
        </w:rPr>
        <w:t xml:space="preserve">Esimerkki 0.94</w:t>
      </w:r>
    </w:p>
    <w:p>
      <w:r>
        <w:t xml:space="preserve">Nainen siirsi taulua, mutta jätti maalauksen rauhaan, koska _ oli suora.</w:t>
      </w:r>
    </w:p>
    <w:p>
      <w:r>
        <w:rPr>
          <w:b/>
        </w:rPr>
        <w:t xml:space="preserve">Tulos</w:t>
      </w:r>
    </w:p>
    <w:p>
      <w:r>
        <w:t xml:space="preserve">maalaus</w:t>
      </w:r>
    </w:p>
    <w:p>
      <w:r>
        <w:rPr>
          <w:b/>
        </w:rPr>
        <w:t xml:space="preserve">Esimerkki 0.95</w:t>
      </w:r>
    </w:p>
    <w:p>
      <w:r>
        <w:t xml:space="preserve">Kivillä ja marmoreilla täytetystä vedellä täytetystä säiliöstä otettiin kaikki marmorit pois, joten nyt _ on kuivaa.</w:t>
      </w:r>
    </w:p>
    <w:p>
      <w:r>
        <w:rPr>
          <w:b/>
        </w:rPr>
        <w:t xml:space="preserve">Tulos</w:t>
      </w:r>
    </w:p>
    <w:p>
      <w:r>
        <w:t xml:space="preserve">marmorit</w:t>
      </w:r>
    </w:p>
    <w:p>
      <w:r>
        <w:rPr>
          <w:b/>
        </w:rPr>
        <w:t xml:space="preserve">Esimerkki 0.96</w:t>
      </w:r>
    </w:p>
    <w:p>
      <w:r>
        <w:t xml:space="preserve">John halusi leikata ruohon uudella ruohonleikkurillaan, mutta _ oli liian pitkä.</w:t>
      </w:r>
    </w:p>
    <w:p>
      <w:r>
        <w:rPr>
          <w:b/>
        </w:rPr>
        <w:t xml:space="preserve">Tulos</w:t>
      </w:r>
    </w:p>
    <w:p>
      <w:r>
        <w:t xml:space="preserve">ruoho</w:t>
      </w:r>
    </w:p>
    <w:p>
      <w:r>
        <w:rPr>
          <w:b/>
        </w:rPr>
        <w:t xml:space="preserve">Esimerkki 0.97</w:t>
      </w:r>
    </w:p>
    <w:p>
      <w:r>
        <w:t xml:space="preserve">Justin luopui vampyyripuvustaan, jotta hän voisi olla ihmissusi Halloweenina, koska _ puku oli mukava.</w:t>
      </w:r>
    </w:p>
    <w:p>
      <w:r>
        <w:rPr>
          <w:b/>
        </w:rPr>
        <w:t xml:space="preserve">Tulos</w:t>
      </w:r>
    </w:p>
    <w:p>
      <w:r>
        <w:t xml:space="preserve">ihmissusi</w:t>
      </w:r>
    </w:p>
    <w:p>
      <w:r>
        <w:rPr>
          <w:b/>
        </w:rPr>
        <w:t xml:space="preserve">Esimerkki 0.98</w:t>
      </w:r>
    </w:p>
    <w:p>
      <w:r>
        <w:t xml:space="preserve">John ei pystynyt katsomaan elokuvaa loppuun äitinsä antamassa ajassa, koska _ on pitkä.</w:t>
      </w:r>
    </w:p>
    <w:p>
      <w:r>
        <w:rPr>
          <w:b/>
        </w:rPr>
        <w:t xml:space="preserve">Tulos</w:t>
      </w:r>
    </w:p>
    <w:p>
      <w:r>
        <w:t xml:space="preserve">elokuva</w:t>
      </w:r>
    </w:p>
    <w:p>
      <w:r>
        <w:rPr>
          <w:b/>
        </w:rPr>
        <w:t xml:space="preserve">Esimerkki 0.99</w:t>
      </w:r>
    </w:p>
    <w:p>
      <w:r>
        <w:t xml:space="preserve">Lautakunta kieltäytyi antamasta oppilaille opetusta, koska _ oli suoraviivaista.</w:t>
      </w:r>
    </w:p>
    <w:p>
      <w:r>
        <w:rPr>
          <w:b/>
        </w:rPr>
        <w:t xml:space="preserve">Tulos</w:t>
      </w:r>
    </w:p>
    <w:p>
      <w:r>
        <w:t xml:space="preserve">hallitus</w:t>
      </w:r>
    </w:p>
    <w:p>
      <w:r>
        <w:rPr>
          <w:b/>
        </w:rPr>
        <w:t xml:space="preserve">Esimerkki 0.100</w:t>
      </w:r>
    </w:p>
    <w:p>
      <w:r>
        <w:t xml:space="preserve">Teen meille illalla illallista, joten haluaisitko lautasellisen spagettia vai salaattia? _ olisi terveellisempää.</w:t>
      </w:r>
    </w:p>
    <w:p>
      <w:r>
        <w:rPr>
          <w:b/>
        </w:rPr>
        <w:t xml:space="preserve">Tulos</w:t>
      </w:r>
    </w:p>
    <w:p>
      <w:r>
        <w:t xml:space="preserve">salaatti</w:t>
      </w:r>
    </w:p>
    <w:p>
      <w:r>
        <w:rPr>
          <w:b/>
        </w:rPr>
        <w:t xml:space="preserve">Esimerkki 0.101</w:t>
      </w:r>
    </w:p>
    <w:p>
      <w:r>
        <w:t xml:space="preserve">Polttoainetta oli jäljellä vain vähän, joten pitkän matkan kulkeminen ei tullut kysymykseen, koska polttoainetta oli liian vähän.</w:t>
      </w:r>
    </w:p>
    <w:p>
      <w:r>
        <w:rPr>
          <w:b/>
        </w:rPr>
        <w:t xml:space="preserve">Tulos</w:t>
      </w:r>
    </w:p>
    <w:p>
      <w:r>
        <w:t xml:space="preserve">polttoaine</w:t>
      </w:r>
    </w:p>
    <w:p>
      <w:r>
        <w:rPr>
          <w:b/>
        </w:rPr>
        <w:t xml:space="preserve">Esimerkki 0.102</w:t>
      </w:r>
    </w:p>
    <w:p>
      <w:r>
        <w:t xml:space="preserve">Jaguaari hävisi taistelun kettua vastaan ylivoimaisista lihaksistaan huolimatta, sillä _ oli vain ylivoimainen näppäryydeltään.</w:t>
      </w:r>
    </w:p>
    <w:p>
      <w:r>
        <w:rPr>
          <w:b/>
        </w:rPr>
        <w:t xml:space="preserve">Tulos</w:t>
      </w:r>
    </w:p>
    <w:p>
      <w:r>
        <w:t xml:space="preserve">kettu</w:t>
      </w:r>
    </w:p>
    <w:p>
      <w:r>
        <w:rPr>
          <w:b/>
        </w:rPr>
        <w:t xml:space="preserve">Esimerkki 0.103</w:t>
      </w:r>
    </w:p>
    <w:p>
      <w:r>
        <w:t xml:space="preserve">Kaupasta ostettu mekko ei mahtunut kaappiin, koska se oli liian pitkä.</w:t>
      </w:r>
    </w:p>
    <w:p>
      <w:r>
        <w:rPr>
          <w:b/>
        </w:rPr>
        <w:t xml:space="preserve">Tulos</w:t>
      </w:r>
    </w:p>
    <w:p>
      <w:r>
        <w:t xml:space="preserve">mekko</w:t>
      </w:r>
    </w:p>
    <w:p>
      <w:r>
        <w:rPr>
          <w:b/>
        </w:rPr>
        <w:t xml:space="preserve">Esimerkki 0.104</w:t>
      </w:r>
    </w:p>
    <w:p>
      <w:r>
        <w:t xml:space="preserve">Rowan vei sikoja tilan pellolta navettaan, kunnes _ oli tyhjä.</w:t>
      </w:r>
    </w:p>
    <w:p>
      <w:r>
        <w:rPr>
          <w:b/>
        </w:rPr>
        <w:t xml:space="preserve">Tulos</w:t>
      </w:r>
    </w:p>
    <w:p>
      <w:r>
        <w:t xml:space="preserve">kenttä</w:t>
      </w:r>
    </w:p>
    <w:p>
      <w:r>
        <w:rPr>
          <w:b/>
        </w:rPr>
        <w:t xml:space="preserve">Esimerkki 0.105</w:t>
      </w:r>
    </w:p>
    <w:p>
      <w:r>
        <w:t xml:space="preserve">Nainen vietti päiviä yrittäen kouluttaa robottiaan toimimaan, mutta kun hän antoi käskyjä, ne jätettiin huomiotta.</w:t>
      </w:r>
    </w:p>
    <w:p>
      <w:r>
        <w:rPr>
          <w:b/>
        </w:rPr>
        <w:t xml:space="preserve">Tulos</w:t>
      </w:r>
    </w:p>
    <w:p>
      <w:r>
        <w:t xml:space="preserve">tilaukset</w:t>
      </w:r>
    </w:p>
    <w:p>
      <w:r>
        <w:rPr>
          <w:b/>
        </w:rPr>
        <w:t xml:space="preserve">Esimerkki 0.106</w:t>
      </w:r>
    </w:p>
    <w:p>
      <w:r>
        <w:t xml:space="preserve">Metsän läpi kulkeminen oli työlästä, mutta he kiipesivät vuorelle kivuttomasti, koska _ oli miellyttävä ympäristö.</w:t>
      </w:r>
    </w:p>
    <w:p>
      <w:r>
        <w:rPr>
          <w:b/>
        </w:rPr>
        <w:t xml:space="preserve">Tulos</w:t>
      </w:r>
    </w:p>
    <w:p>
      <w:r>
        <w:t xml:space="preserve">vuori</w:t>
      </w:r>
    </w:p>
    <w:p>
      <w:r>
        <w:rPr>
          <w:b/>
        </w:rPr>
        <w:t xml:space="preserve">Esimerkki 0.107</w:t>
      </w:r>
    </w:p>
    <w:p>
      <w:r>
        <w:t xml:space="preserve">Hän halusi syödä jäätelöä, mutta söi sen sijaan karkkia, koska hänen hampaansa kestävät lämmintä ruokaa, kuten _ .</w:t>
      </w:r>
    </w:p>
    <w:p>
      <w:r>
        <w:rPr>
          <w:b/>
        </w:rPr>
        <w:t xml:space="preserve">Tulos</w:t>
      </w:r>
    </w:p>
    <w:p>
      <w:r>
        <w:t xml:space="preserve">karkkia</w:t>
      </w:r>
    </w:p>
    <w:p>
      <w:r>
        <w:rPr>
          <w:b/>
        </w:rPr>
        <w:t xml:space="preserve">Esimerkki 0.108</w:t>
      </w:r>
    </w:p>
    <w:p>
      <w:r>
        <w:t xml:space="preserve">Mike päätti ostaa farkut mieluummin kaupasta kuin outletista, koska se oli halvempaa.</w:t>
      </w:r>
    </w:p>
    <w:p>
      <w:r>
        <w:rPr>
          <w:b/>
        </w:rPr>
        <w:t xml:space="preserve">Tulos</w:t>
      </w:r>
    </w:p>
    <w:p>
      <w:r>
        <w:t xml:space="preserve">myymälä</w:t>
      </w:r>
    </w:p>
    <w:p>
      <w:r>
        <w:rPr>
          <w:b/>
        </w:rPr>
        <w:t xml:space="preserve">Esimerkki 0.109</w:t>
      </w:r>
    </w:p>
    <w:p>
      <w:r>
        <w:t xml:space="preserve">Liz laittoi kardemummakasvit koriin ämpärin sijasta, koska ämpäri oli kevyempi.</w:t>
      </w:r>
    </w:p>
    <w:p>
      <w:r>
        <w:rPr>
          <w:b/>
        </w:rPr>
        <w:t xml:space="preserve">Tulos</w:t>
      </w:r>
    </w:p>
    <w:p>
      <w:r>
        <w:t xml:space="preserve">kori</w:t>
      </w:r>
    </w:p>
    <w:p>
      <w:r>
        <w:rPr>
          <w:b/>
        </w:rPr>
        <w:t xml:space="preserve">Esimerkki 0.110</w:t>
      </w:r>
    </w:p>
    <w:p>
      <w:r>
        <w:t xml:space="preserve">Kultakalat poistettiin lopulta pussista ja siirrettiin altaaseen, sillä _ oli niille väliaikainen koti.</w:t>
      </w:r>
    </w:p>
    <w:p>
      <w:r>
        <w:rPr>
          <w:b/>
        </w:rPr>
        <w:t xml:space="preserve">Tulos</w:t>
      </w:r>
    </w:p>
    <w:p>
      <w:r>
        <w:t xml:space="preserve">laukku</w:t>
      </w:r>
    </w:p>
    <w:p>
      <w:r>
        <w:rPr>
          <w:b/>
        </w:rPr>
        <w:t xml:space="preserve">Esimerkki 0.111</w:t>
      </w:r>
    </w:p>
    <w:p>
      <w:r>
        <w:t xml:space="preserve">Näyttelijä oli surkea näytelmässä, mutta loisti elokuvassa, koska hän oli huonosti valmistautunut esitykseensä _ .</w:t>
      </w:r>
    </w:p>
    <w:p>
      <w:r>
        <w:rPr>
          <w:b/>
        </w:rPr>
        <w:t xml:space="preserve">Tulos</w:t>
      </w:r>
    </w:p>
    <w:p>
      <w:r>
        <w:t xml:space="preserve">pelata</w:t>
      </w:r>
    </w:p>
    <w:p>
      <w:r>
        <w:rPr>
          <w:b/>
        </w:rPr>
        <w:t xml:space="preserve">Esimerkki 0.112</w:t>
      </w:r>
    </w:p>
    <w:p>
      <w:r>
        <w:t xml:space="preserve">Mary halusi tarjota ystävilleen viiniä, mutta tarjosi sen sijaan olutta, koska hänestä _ alkoholipitoisuus oli sopiva.</w:t>
      </w:r>
    </w:p>
    <w:p>
      <w:r>
        <w:rPr>
          <w:b/>
        </w:rPr>
        <w:t xml:space="preserve">Tulos</w:t>
      </w:r>
    </w:p>
    <w:p>
      <w:r>
        <w:t xml:space="preserve">olutta</w:t>
      </w:r>
    </w:p>
    <w:p>
      <w:r>
        <w:rPr>
          <w:b/>
        </w:rPr>
        <w:t xml:space="preserve">Esimerkki 0.113</w:t>
      </w:r>
    </w:p>
    <w:p>
      <w:r>
        <w:t xml:space="preserve">Hän käytti mieluummin tablettia kuin tietokonetta, koska _ oli hitaampi.</w:t>
      </w:r>
    </w:p>
    <w:p>
      <w:r>
        <w:rPr>
          <w:b/>
        </w:rPr>
        <w:t xml:space="preserve">Tulos</w:t>
      </w:r>
    </w:p>
    <w:p>
      <w:r>
        <w:t xml:space="preserve">tietokone</w:t>
      </w:r>
    </w:p>
    <w:p>
      <w:r>
        <w:rPr>
          <w:b/>
        </w:rPr>
        <w:t xml:space="preserve">Esimerkki 0.114</w:t>
      </w:r>
    </w:p>
    <w:p>
      <w:r>
        <w:t xml:space="preserve">Vaaka meni rikki, kun sokeripussi asetettiin sen päälle, koska _ on pieni.</w:t>
      </w:r>
    </w:p>
    <w:p>
      <w:r>
        <w:rPr>
          <w:b/>
        </w:rPr>
        <w:t xml:space="preserve">Tulos</w:t>
      </w:r>
    </w:p>
    <w:p>
      <w:r>
        <w:t xml:space="preserve">asteikko</w:t>
      </w:r>
    </w:p>
    <w:p>
      <w:r>
        <w:rPr>
          <w:b/>
        </w:rPr>
        <w:t xml:space="preserve">Esimerkki 0.115</w:t>
      </w:r>
    </w:p>
    <w:p>
      <w:r>
        <w:t xml:space="preserve">Kissa tykkäsi ottaa aurinkoa, joten se jäi olohuoneeseen makuuhuoneen sijasta, koska _ oli vähemmän ikkunoita.</w:t>
      </w:r>
    </w:p>
    <w:p>
      <w:r>
        <w:rPr>
          <w:b/>
        </w:rPr>
        <w:t xml:space="preserve">Tulos</w:t>
      </w:r>
    </w:p>
    <w:p>
      <w:r>
        <w:t xml:space="preserve">makuuhuone</w:t>
      </w:r>
    </w:p>
    <w:p>
      <w:r>
        <w:rPr>
          <w:b/>
        </w:rPr>
        <w:t xml:space="preserve">Esimerkki 0.116</w:t>
      </w:r>
    </w:p>
    <w:p>
      <w:r>
        <w:t xml:space="preserve">Megan odotti junansa myöhästyvän, joten hän soitti brunssille ja ilmoitti myöhästyvänsä. Ironista kyllä, _ oli aikaisin.</w:t>
      </w:r>
    </w:p>
    <w:p>
      <w:r>
        <w:rPr>
          <w:b/>
        </w:rPr>
        <w:t xml:space="preserve">Tulos</w:t>
      </w:r>
    </w:p>
    <w:p>
      <w:r>
        <w:t xml:space="preserve">juna</w:t>
      </w:r>
    </w:p>
    <w:p>
      <w:r>
        <w:rPr>
          <w:b/>
        </w:rPr>
        <w:t xml:space="preserve">Esimerkki 0.117</w:t>
      </w:r>
    </w:p>
    <w:p>
      <w:r>
        <w:t xml:space="preserve">Koska diabeetikon oli rajoitettava sokerinsaantia, hän jätti piirakan syömättä ja söi sen sijaan keksin, koska _ oli täynnä sokeria.</w:t>
      </w:r>
    </w:p>
    <w:p>
      <w:r>
        <w:rPr>
          <w:b/>
        </w:rPr>
        <w:t xml:space="preserve">Tulos</w:t>
      </w:r>
    </w:p>
    <w:p>
      <w:r>
        <w:t xml:space="preserve">piirakka</w:t>
      </w:r>
    </w:p>
    <w:p>
      <w:r>
        <w:rPr>
          <w:b/>
        </w:rPr>
        <w:t xml:space="preserve">Esimerkki 0.118</w:t>
      </w:r>
    </w:p>
    <w:p>
      <w:r>
        <w:t xml:space="preserve">Mies ei osannut päättää, halusiko hän autoonsa nahka- vai kangasistuimet. _ istuimet pysyvät viileämpinä kesällä.</w:t>
      </w:r>
    </w:p>
    <w:p>
      <w:r>
        <w:rPr>
          <w:b/>
        </w:rPr>
        <w:t xml:space="preserve">Tulos</w:t>
      </w:r>
    </w:p>
    <w:p>
      <w:r>
        <w:t xml:space="preserve">kangas</w:t>
      </w:r>
    </w:p>
    <w:p>
      <w:r>
        <w:rPr>
          <w:b/>
        </w:rPr>
        <w:t xml:space="preserve">Esimerkki 0.119</w:t>
      </w:r>
    </w:p>
    <w:p>
      <w:r>
        <w:t xml:space="preserve">James tarvitsi toisen mittanauhan mitatakseen putken ympärysmitan kokonaan. _ on leveä.</w:t>
      </w:r>
    </w:p>
    <w:p>
      <w:r>
        <w:rPr>
          <w:b/>
        </w:rPr>
        <w:t xml:space="preserve">Tulos</w:t>
      </w:r>
    </w:p>
    <w:p>
      <w:r>
        <w:t xml:space="preserve">putki</w:t>
      </w:r>
    </w:p>
    <w:p>
      <w:r>
        <w:rPr>
          <w:b/>
        </w:rPr>
        <w:t xml:space="preserve">Esimerkki 0.120</w:t>
      </w:r>
    </w:p>
    <w:p>
      <w:r>
        <w:t xml:space="preserve">Lisäsimme mansikan makua maitoon, mutta emme kermaan, koska _ maistui huonommalta sen kanssa.</w:t>
      </w:r>
    </w:p>
    <w:p>
      <w:r>
        <w:rPr>
          <w:b/>
        </w:rPr>
        <w:t xml:space="preserve">Tulos</w:t>
      </w:r>
    </w:p>
    <w:p>
      <w:r>
        <w:t xml:space="preserve">kerma</w:t>
      </w:r>
    </w:p>
    <w:p>
      <w:r>
        <w:rPr>
          <w:b/>
        </w:rPr>
        <w:t xml:space="preserve">Esimerkki 0.121</w:t>
      </w:r>
    </w:p>
    <w:p>
      <w:r>
        <w:t xml:space="preserve">Hän oli työntänyt ystäväänsä alas lumista mäkeä, kun he olivat kelkan kyydissä, mutta ajoi liian lujaa, koska _ oli liukasta.</w:t>
      </w:r>
    </w:p>
    <w:p>
      <w:r>
        <w:rPr>
          <w:b/>
        </w:rPr>
        <w:t xml:space="preserve">Tulos</w:t>
      </w:r>
    </w:p>
    <w:p>
      <w:r>
        <w:t xml:space="preserve">lumi</w:t>
      </w:r>
    </w:p>
    <w:p>
      <w:r>
        <w:rPr>
          <w:b/>
        </w:rPr>
        <w:t xml:space="preserve">Esimerkki 0.122</w:t>
      </w:r>
    </w:p>
    <w:p>
      <w:r>
        <w:t xml:space="preserve">Neulaa ei voi käyttää ostettuun kankaaseen, koska _ on hyvin heikko.</w:t>
      </w:r>
    </w:p>
    <w:p>
      <w:r>
        <w:rPr>
          <w:b/>
        </w:rPr>
        <w:t xml:space="preserve">Tulos</w:t>
      </w:r>
    </w:p>
    <w:p>
      <w:r>
        <w:t xml:space="preserve">neula</w:t>
      </w:r>
    </w:p>
    <w:p>
      <w:r>
        <w:rPr>
          <w:b/>
        </w:rPr>
        <w:t xml:space="preserve">Esimerkki 0.123</w:t>
      </w:r>
    </w:p>
    <w:p>
      <w:r>
        <w:t xml:space="preserve">Kelly päätti feriloida liljat kompostin sijasta kahvilla, koska _ on happamampaa ja liljat viihtyvät happamissa olosuhteissa.</w:t>
      </w:r>
    </w:p>
    <w:p>
      <w:r>
        <w:rPr>
          <w:b/>
        </w:rPr>
        <w:t xml:space="preserve">Tulos</w:t>
      </w:r>
    </w:p>
    <w:p>
      <w:r>
        <w:t xml:space="preserve">kahvi</w:t>
      </w:r>
    </w:p>
    <w:p>
      <w:r>
        <w:rPr>
          <w:b/>
        </w:rPr>
        <w:t xml:space="preserve">Esimerkki 0.124</w:t>
      </w:r>
    </w:p>
    <w:p>
      <w:r>
        <w:t xml:space="preserve">Hän ei osannut päättää, sopivatko keltaiset vai mustat kengät hänen mekkoonsa paremmin, koska _ on kirkkaampi väri.</w:t>
      </w:r>
    </w:p>
    <w:p>
      <w:r>
        <w:rPr>
          <w:b/>
        </w:rPr>
        <w:t xml:space="preserve">Tulos</w:t>
      </w:r>
    </w:p>
    <w:p>
      <w:r>
        <w:t xml:space="preserve">keltainen</w:t>
      </w:r>
    </w:p>
    <w:p>
      <w:r>
        <w:rPr>
          <w:b/>
        </w:rPr>
        <w:t xml:space="preserve">Esimerkki 0,125</w:t>
      </w:r>
    </w:p>
    <w:p>
      <w:r>
        <w:t xml:space="preserve">Mathew pyysi anteeksi pudottautumalla lattialle polvelleen, ja tämä aiheutti sen, että hänen polvensa murtui, koska _ on liian kova.</w:t>
      </w:r>
    </w:p>
    <w:p>
      <w:r>
        <w:rPr>
          <w:b/>
        </w:rPr>
        <w:t xml:space="preserve">Tulos</w:t>
      </w:r>
    </w:p>
    <w:p>
      <w:r>
        <w:t xml:space="preserve">lattia</w:t>
      </w:r>
    </w:p>
    <w:p>
      <w:r>
        <w:rPr>
          <w:b/>
        </w:rPr>
        <w:t xml:space="preserve">Esimerkki 0.126</w:t>
      </w:r>
    </w:p>
    <w:p>
      <w:r>
        <w:t xml:space="preserve">Elaine pyyhki liinalla pölyt olohuoneen pöydiltä, kunnes _ oli likainen.</w:t>
      </w:r>
    </w:p>
    <w:p>
      <w:r>
        <w:rPr>
          <w:b/>
        </w:rPr>
        <w:t xml:space="preserve">Tulos</w:t>
      </w:r>
    </w:p>
    <w:p>
      <w:r>
        <w:t xml:space="preserve">kangas</w:t>
      </w:r>
    </w:p>
    <w:p>
      <w:r>
        <w:rPr>
          <w:b/>
        </w:rPr>
        <w:t xml:space="preserve">Esimerkki 0.127</w:t>
      </w:r>
    </w:p>
    <w:p>
      <w:r>
        <w:t xml:space="preserve">Tarjoilija tuo pöytään limsapullon ja vesipullon. John ottaa _, vaikka hän on diabeetikko.</w:t>
      </w:r>
    </w:p>
    <w:p>
      <w:r>
        <w:rPr>
          <w:b/>
        </w:rPr>
        <w:t xml:space="preserve">Tulos</w:t>
      </w:r>
    </w:p>
    <w:p>
      <w:r>
        <w:t xml:space="preserve">Sooda</w:t>
      </w:r>
    </w:p>
    <w:p>
      <w:r>
        <w:rPr>
          <w:b/>
        </w:rPr>
        <w:t xml:space="preserve">Esimerkki 0.128</w:t>
      </w:r>
    </w:p>
    <w:p>
      <w:r>
        <w:t xml:space="preserve">John ei päässyt ajoissa toimistolleen, ja hän päätti käyttää kahvilaa saadakseen sähköpostin lähetettyä. _ on lähellä.</w:t>
      </w:r>
    </w:p>
    <w:p>
      <w:r>
        <w:rPr>
          <w:b/>
        </w:rPr>
        <w:t xml:space="preserve">Tulos</w:t>
      </w:r>
    </w:p>
    <w:p>
      <w:r>
        <w:t xml:space="preserve">kahvila</w:t>
      </w:r>
    </w:p>
    <w:p>
      <w:r>
        <w:rPr>
          <w:b/>
        </w:rPr>
        <w:t xml:space="preserve">Esimerkki 0.129</w:t>
      </w:r>
    </w:p>
    <w:p>
      <w:r>
        <w:t xml:space="preserve">Minut leikattiin olkapääni sijasta selkääni, _ leikkaus poisti ylävartalon tuen.</w:t>
      </w:r>
    </w:p>
    <w:p>
      <w:r>
        <w:rPr>
          <w:b/>
        </w:rPr>
        <w:t xml:space="preserve">Tulos</w:t>
      </w:r>
    </w:p>
    <w:p>
      <w:r>
        <w:t xml:space="preserve">olkapää</w:t>
      </w:r>
    </w:p>
    <w:p>
      <w:r>
        <w:rPr>
          <w:b/>
        </w:rPr>
        <w:t xml:space="preserve">Esimerkki 0.130</w:t>
      </w:r>
    </w:p>
    <w:p>
      <w:r>
        <w:t xml:space="preserve">Steve ajoi aamulla kasvonsa partakoneella veitsen sijasta, koska _ oli tylsä.</w:t>
      </w:r>
    </w:p>
    <w:p>
      <w:r>
        <w:rPr>
          <w:b/>
        </w:rPr>
        <w:t xml:space="preserve">Tulos</w:t>
      </w:r>
    </w:p>
    <w:p>
      <w:r>
        <w:t xml:space="preserve">veitsi</w:t>
      </w:r>
    </w:p>
    <w:p>
      <w:r>
        <w:rPr>
          <w:b/>
        </w:rPr>
        <w:t xml:space="preserve">Esimerkki 0.131</w:t>
      </w:r>
    </w:p>
    <w:p>
      <w:r>
        <w:t xml:space="preserve">Luottokortti ei mahdu mustaan lompakkoon, koska _ on liian pieni.</w:t>
      </w:r>
    </w:p>
    <w:p>
      <w:r>
        <w:rPr>
          <w:b/>
        </w:rPr>
        <w:t xml:space="preserve">Tulos</w:t>
      </w:r>
    </w:p>
    <w:p>
      <w:r>
        <w:t xml:space="preserve">luottokortti</w:t>
      </w:r>
    </w:p>
    <w:p>
      <w:r>
        <w:rPr>
          <w:b/>
        </w:rPr>
        <w:t xml:space="preserve">Esimerkki 0.132</w:t>
      </w:r>
    </w:p>
    <w:p>
      <w:r>
        <w:t xml:space="preserve">Mies ei kuullut, mitä puhelimessa sanottiin, ja hän kehotti itseään poistumaan kuorma-auton kyljestä, koska _ on kovaääninen.</w:t>
      </w:r>
    </w:p>
    <w:p>
      <w:r>
        <w:rPr>
          <w:b/>
        </w:rPr>
        <w:t xml:space="preserve">Tulos</w:t>
      </w:r>
    </w:p>
    <w:p>
      <w:r>
        <w:t xml:space="preserve">kuorma-auto</w:t>
      </w:r>
    </w:p>
    <w:p>
      <w:r>
        <w:rPr>
          <w:b/>
        </w:rPr>
        <w:t xml:space="preserve">Esimerkki 0.133</w:t>
      </w:r>
    </w:p>
    <w:p>
      <w:r>
        <w:t xml:space="preserve">Kun kaasu täytti huoneen, useimmat ihmiset valitsivat maskin pussin sijaan, koska se oli tehokas.</w:t>
      </w:r>
    </w:p>
    <w:p>
      <w:r>
        <w:rPr>
          <w:b/>
        </w:rPr>
        <w:t xml:space="preserve">Tulos</w:t>
      </w:r>
    </w:p>
    <w:p>
      <w:r>
        <w:t xml:space="preserve">maski</w:t>
      </w:r>
    </w:p>
    <w:p>
      <w:r>
        <w:rPr>
          <w:b/>
        </w:rPr>
        <w:t xml:space="preserve">Esimerkki 0.134</w:t>
      </w:r>
    </w:p>
    <w:p>
      <w:r>
        <w:t xml:space="preserve">Hän käytti omaa vartalopesuainettaan hotellin tarjoaman saippuan sijasta. Hänen mielestään _ oli huomaamaton tuoksu.</w:t>
      </w:r>
    </w:p>
    <w:p>
      <w:r>
        <w:rPr>
          <w:b/>
        </w:rPr>
        <w:t xml:space="preserve">Tulos</w:t>
      </w:r>
    </w:p>
    <w:p>
      <w:r>
        <w:t xml:space="preserve">vartalopesu</w:t>
      </w:r>
    </w:p>
    <w:p>
      <w:r>
        <w:rPr>
          <w:b/>
        </w:rPr>
        <w:t xml:space="preserve">Esimerkki 0.135</w:t>
      </w:r>
    </w:p>
    <w:p>
      <w:r>
        <w:t xml:space="preserve">hän käytti bob-kampausta tavanomaisen pulla-leikkauksen sijasta, koska _ oli pidempi.</w:t>
      </w:r>
    </w:p>
    <w:p>
      <w:r>
        <w:rPr>
          <w:b/>
        </w:rPr>
        <w:t xml:space="preserve">Tulos</w:t>
      </w:r>
    </w:p>
    <w:p>
      <w:r>
        <w:t xml:space="preserve">sämpylä</w:t>
      </w:r>
    </w:p>
    <w:p>
      <w:r>
        <w:rPr>
          <w:b/>
        </w:rPr>
        <w:t xml:space="preserve">Esimerkki 0.136</w:t>
      </w:r>
    </w:p>
    <w:p>
      <w:r>
        <w:t xml:space="preserve">He yrittivät saada purukumin pois farkuista laittamalla ne pakastimeen, mutta _ oli liian tiukasti kiinni.</w:t>
      </w:r>
    </w:p>
    <w:p>
      <w:r>
        <w:rPr>
          <w:b/>
        </w:rPr>
        <w:t xml:space="preserve">Tulos</w:t>
      </w:r>
    </w:p>
    <w:p>
      <w:r>
        <w:t xml:space="preserve">Purukumi</w:t>
      </w:r>
    </w:p>
    <w:p>
      <w:r>
        <w:rPr>
          <w:b/>
        </w:rPr>
        <w:t xml:space="preserve">Esimerkki 0.137</w:t>
      </w:r>
    </w:p>
    <w:p>
      <w:r>
        <w:t xml:space="preserve">Lapset olivat ilkeitä ja uhkasivat heittää kiviä ikkunoihin. Aikuiset pelkäsivät, että _ satuttaisivat jotakuta.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Esimerkki 0.138</w:t>
      </w:r>
    </w:p>
    <w:p>
      <w:r>
        <w:t xml:space="preserve">Sue yritti laittaa punajuuret hyllyssä olevaan purkkiin, mutta se oli liian tiukalla.</w:t>
      </w:r>
    </w:p>
    <w:p>
      <w:r>
        <w:rPr>
          <w:b/>
        </w:rPr>
        <w:t xml:space="preserve">Tulos</w:t>
      </w:r>
    </w:p>
    <w:p>
      <w:r>
        <w:t xml:space="preserve">purkki</w:t>
      </w:r>
    </w:p>
    <w:p>
      <w:r>
        <w:rPr>
          <w:b/>
        </w:rPr>
        <w:t xml:space="preserve">Esimerkki 0.139</w:t>
      </w:r>
    </w:p>
    <w:p>
      <w:r>
        <w:t xml:space="preserve">Älkää kertoko vanhemmilleni, että reputin kokeessa, vaikka he maksoivat tukiopettajalle. Ei ole minun syyni, että _ oli niin tehoton.</w:t>
      </w:r>
    </w:p>
    <w:p>
      <w:r>
        <w:rPr>
          <w:b/>
        </w:rPr>
        <w:t xml:space="preserve">Tulos</w:t>
      </w:r>
    </w:p>
    <w:p>
      <w:r>
        <w:t xml:space="preserve">tutor</w:t>
      </w:r>
    </w:p>
    <w:p>
      <w:r>
        <w:rPr>
          <w:b/>
        </w:rPr>
        <w:t xml:space="preserve">Esimerkki 0.140</w:t>
      </w:r>
    </w:p>
    <w:p>
      <w:r>
        <w:t xml:space="preserve">Lasten sosiaaliset taidot olivat paremmat koulussa kuin kotona, koska siellä ei ole muita lapsia.</w:t>
      </w:r>
    </w:p>
    <w:p>
      <w:r>
        <w:rPr>
          <w:b/>
        </w:rPr>
        <w:t xml:space="preserve">Tulos</w:t>
      </w:r>
    </w:p>
    <w:p>
      <w:r>
        <w:t xml:space="preserve">koti</w:t>
      </w:r>
    </w:p>
    <w:p>
      <w:r>
        <w:rPr>
          <w:b/>
        </w:rPr>
        <w:t xml:space="preserve">Esimerkki 0.141</w:t>
      </w:r>
    </w:p>
    <w:p>
      <w:r>
        <w:t xml:space="preserve">Hetken itkettyään John pyyhkii kasvonsa uudella pyyhkeellä ja sai _ märän.</w:t>
      </w:r>
    </w:p>
    <w:p>
      <w:r>
        <w:rPr>
          <w:b/>
        </w:rPr>
        <w:t xml:space="preserve">Tulos</w:t>
      </w:r>
    </w:p>
    <w:p>
      <w:r>
        <w:t xml:space="preserve">pyyhe</w:t>
      </w:r>
    </w:p>
    <w:p>
      <w:r>
        <w:rPr>
          <w:b/>
        </w:rPr>
        <w:t xml:space="preserve">Esimerkki 0.142</w:t>
      </w:r>
    </w:p>
    <w:p>
      <w:r>
        <w:t xml:space="preserve">Hän potkaisi palloa kohti koria, mutta ei osunut, koska _ pysähtyi.</w:t>
      </w:r>
    </w:p>
    <w:p>
      <w:r>
        <w:rPr>
          <w:b/>
        </w:rPr>
        <w:t xml:space="preserve">Tulos</w:t>
      </w:r>
    </w:p>
    <w:p>
      <w:r>
        <w:t xml:space="preserve">pallo</w:t>
      </w:r>
    </w:p>
    <w:p>
      <w:r>
        <w:rPr>
          <w:b/>
        </w:rPr>
        <w:t xml:space="preserve">Esimerkki 0.143</w:t>
      </w:r>
    </w:p>
    <w:p>
      <w:r>
        <w:t xml:space="preserve">On paljon pahempaa vihata kuin rakastaa, koska _ tekee sinut aina onnelliseksi.</w:t>
      </w:r>
    </w:p>
    <w:p>
      <w:r>
        <w:rPr>
          <w:b/>
        </w:rPr>
        <w:t xml:space="preserve">Tulos</w:t>
      </w:r>
    </w:p>
    <w:p>
      <w:r>
        <w:t xml:space="preserve">rakkaus</w:t>
      </w:r>
    </w:p>
    <w:p>
      <w:r>
        <w:rPr>
          <w:b/>
        </w:rPr>
        <w:t xml:space="preserve">Esimerkki 0.144</w:t>
      </w:r>
    </w:p>
    <w:p>
      <w:r>
        <w:t xml:space="preserve">Kulkuri kaivoi esiin huuliharppunsa junan kyydissä ja soitti sävelen _ melun yli.</w:t>
      </w:r>
    </w:p>
    <w:p>
      <w:r>
        <w:rPr>
          <w:b/>
        </w:rPr>
        <w:t xml:space="preserve">Tulos</w:t>
      </w:r>
    </w:p>
    <w:p>
      <w:r>
        <w:t xml:space="preserve">juna</w:t>
      </w:r>
    </w:p>
    <w:p>
      <w:r>
        <w:rPr>
          <w:b/>
        </w:rPr>
        <w:t xml:space="preserve">Esimerkki 0.145</w:t>
      </w:r>
    </w:p>
    <w:p>
      <w:r>
        <w:t xml:space="preserve">Talo sai uuden maalipinnan, mutta autotalli ei, koska se on vanhempi.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0.146</w:t>
      </w:r>
    </w:p>
    <w:p>
      <w:r>
        <w:t xml:space="preserve">Amazonista Chris ei osta housuja, mutta hän hankkii sieltä kaikki paitansa. Hänen mielestään valikoima on _ laaja.</w:t>
      </w:r>
    </w:p>
    <w:p>
      <w:r>
        <w:rPr>
          <w:b/>
        </w:rPr>
        <w:t xml:space="preserve">Tulos</w:t>
      </w:r>
    </w:p>
    <w:p>
      <w:r>
        <w:t xml:space="preserve">paidat</w:t>
      </w:r>
    </w:p>
    <w:p>
      <w:r>
        <w:rPr>
          <w:b/>
        </w:rPr>
        <w:t xml:space="preserve">Esimerkki 0.147</w:t>
      </w:r>
    </w:p>
    <w:p>
      <w:r>
        <w:t xml:space="preserve">Paikallisen tuomioistuimen toimintaa koskeva valitus merkittiin tiedoksi Jeffin havaitsemana, koska _ oli tarpeetonta.</w:t>
      </w:r>
    </w:p>
    <w:p>
      <w:r>
        <w:rPr>
          <w:b/>
        </w:rPr>
        <w:t xml:space="preserve">Tulos</w:t>
      </w:r>
    </w:p>
    <w:p>
      <w:r>
        <w:t xml:space="preserve">toiminta</w:t>
      </w:r>
    </w:p>
    <w:p>
      <w:r>
        <w:rPr>
          <w:b/>
        </w:rPr>
        <w:t xml:space="preserve">Esimerkki 0.148</w:t>
      </w:r>
    </w:p>
    <w:p>
      <w:r>
        <w:t xml:space="preserve">Camille ja Ryan yrittivät laatia huoltajuussopimusta varten suunnitelman, joka sopi heidän aikataulujensa kanssa, mutta se ei onnistunut, koska _ oli vaikeaa.</w:t>
      </w:r>
    </w:p>
    <w:p>
      <w:r>
        <w:rPr>
          <w:b/>
        </w:rPr>
        <w:t xml:space="preserve">Tulos</w:t>
      </w:r>
    </w:p>
    <w:p>
      <w:r>
        <w:t xml:space="preserve">suunnitelma</w:t>
      </w:r>
    </w:p>
    <w:p>
      <w:r>
        <w:rPr>
          <w:b/>
        </w:rPr>
        <w:t xml:space="preserve">Esimerkki 0.149</w:t>
      </w:r>
    </w:p>
    <w:p>
      <w:r>
        <w:t xml:space="preserve">Mark vuokrasi kuorma-auton sen sijaan, että olisi käyttänyt omaa maasturiaan ajaakseen tavaransa uuteen asuntoon, koska _ oli suurempi.</w:t>
      </w:r>
    </w:p>
    <w:p>
      <w:r>
        <w:rPr>
          <w:b/>
        </w:rPr>
        <w:t xml:space="preserve">Tulos</w:t>
      </w:r>
    </w:p>
    <w:p>
      <w:r>
        <w:t xml:space="preserve">kuorma-auto</w:t>
      </w:r>
    </w:p>
    <w:p>
      <w:r>
        <w:rPr>
          <w:b/>
        </w:rPr>
        <w:t xml:space="preserve">Esimerkki 0.150</w:t>
      </w:r>
    </w:p>
    <w:p>
      <w:r>
        <w:t xml:space="preserve">Hänen maksansa oli alkanut saada ongelmia alkoholin ja savukkeiden vuoksi, koska ne olivat myrkyllisiä.</w:t>
      </w:r>
    </w:p>
    <w:p>
      <w:r>
        <w:rPr>
          <w:b/>
        </w:rPr>
        <w:t xml:space="preserve">Tulos</w:t>
      </w:r>
    </w:p>
    <w:p>
      <w:r>
        <w:t xml:space="preserve">savukkeet</w:t>
      </w:r>
    </w:p>
    <w:p>
      <w:r>
        <w:rPr>
          <w:b/>
        </w:rPr>
        <w:t xml:space="preserve">Esimerkki 0.151</w:t>
      </w:r>
    </w:p>
    <w:p>
      <w:r>
        <w:t xml:space="preserve">Olimme lyhyellä varoitusajalla, ja meidän oli kirjoitettava kynällä eikä tussilla, koska _ oli kaukana.</w:t>
      </w:r>
    </w:p>
    <w:p>
      <w:r>
        <w:rPr>
          <w:b/>
        </w:rPr>
        <w:t xml:space="preserve">Tulos</w:t>
      </w:r>
    </w:p>
    <w:p>
      <w:r>
        <w:t xml:space="preserve">merkintä</w:t>
      </w:r>
    </w:p>
    <w:p>
      <w:r>
        <w:rPr>
          <w:b/>
        </w:rPr>
        <w:t xml:space="preserve">Esimerkki 0.152</w:t>
      </w:r>
    </w:p>
    <w:p>
      <w:r>
        <w:t xml:space="preserve">Chris osti kukkapuvun kurpitsapuvun sijaan, koska hän piti kurpitsapukua kauniimpana.</w:t>
      </w:r>
    </w:p>
    <w:p>
      <w:r>
        <w:rPr>
          <w:b/>
        </w:rPr>
        <w:t xml:space="preserve">Tulos</w:t>
      </w:r>
    </w:p>
    <w:p>
      <w:r>
        <w:t xml:space="preserve">kukkia</w:t>
      </w:r>
    </w:p>
    <w:p>
      <w:r>
        <w:rPr>
          <w:b/>
        </w:rPr>
        <w:t xml:space="preserve">Esimerkki 0.153</w:t>
      </w:r>
    </w:p>
    <w:p>
      <w:r>
        <w:t xml:space="preserve">Jane ei pystynyt valittamaan asiassa annetusta tuomiosta tarkistamalla todisteita, koska _ oli liian vähän.</w:t>
      </w:r>
    </w:p>
    <w:p>
      <w:r>
        <w:rPr>
          <w:b/>
        </w:rPr>
        <w:t xml:space="preserve">Tulos</w:t>
      </w:r>
    </w:p>
    <w:p>
      <w:r>
        <w:t xml:space="preserve">todisteet</w:t>
      </w:r>
    </w:p>
    <w:p>
      <w:r>
        <w:rPr>
          <w:b/>
        </w:rPr>
        <w:t xml:space="preserve">Esimerkki 0.154</w:t>
      </w:r>
    </w:p>
    <w:p>
      <w:r>
        <w:t xml:space="preserve">Pankissa työskentelystä saatiin enemmän tuloja kuin kuppilassa, koska _ ansaitsi enemmän rahaa.</w:t>
      </w:r>
    </w:p>
    <w:p>
      <w:r>
        <w:rPr>
          <w:b/>
        </w:rPr>
        <w:t xml:space="preserve">Tulos</w:t>
      </w:r>
    </w:p>
    <w:p>
      <w:r>
        <w:t xml:space="preserve">pankki</w:t>
      </w:r>
    </w:p>
    <w:p>
      <w:r>
        <w:rPr>
          <w:b/>
        </w:rPr>
        <w:t xml:space="preserve">Esimerkki 0.155</w:t>
      </w:r>
    </w:p>
    <w:p>
      <w:r>
        <w:t xml:space="preserve">Hän yritti kaataa kaiken veden ämpäriin, mutta ei pystynyt, koska vettä oli liikaa.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0.156</w:t>
      </w:r>
    </w:p>
    <w:p>
      <w:r>
        <w:t xml:space="preserve">Viikonloppuna Adam rakastui puseroon, joten hän osti sen kaupasta. _ vaihtoi omistajaa.</w:t>
      </w:r>
    </w:p>
    <w:p>
      <w:r>
        <w:rPr>
          <w:b/>
        </w:rPr>
        <w:t xml:space="preserve">Tulos</w:t>
      </w:r>
    </w:p>
    <w:p>
      <w:r>
        <w:t xml:space="preserve">villapaita</w:t>
      </w:r>
    </w:p>
    <w:p>
      <w:r>
        <w:rPr>
          <w:b/>
        </w:rPr>
        <w:t xml:space="preserve">Esimerkki 0.157</w:t>
      </w:r>
    </w:p>
    <w:p>
      <w:r>
        <w:t xml:space="preserve">James sai naulan kenkäänsä lenkillä. Hän inhosi sitä, että _ on niin pehmeä.</w:t>
      </w:r>
    </w:p>
    <w:p>
      <w:r>
        <w:rPr>
          <w:b/>
        </w:rPr>
        <w:t xml:space="preserve">Tulos</w:t>
      </w:r>
    </w:p>
    <w:p>
      <w:r>
        <w:t xml:space="preserve">kenkä</w:t>
      </w:r>
    </w:p>
    <w:p>
      <w:r>
        <w:rPr>
          <w:b/>
        </w:rPr>
        <w:t xml:space="preserve">Esimerkki 0.158</w:t>
      </w:r>
    </w:p>
    <w:p>
      <w:r>
        <w:t xml:space="preserve">He pitivät kiviä käyttävistä peleistä enemmän kuin marmorikuulia käyttävistä peleistä, koska _ oli vähemmän hauskaa käyttää.</w:t>
      </w:r>
    </w:p>
    <w:p>
      <w:r>
        <w:rPr>
          <w:b/>
        </w:rPr>
        <w:t xml:space="preserve">Tulos</w:t>
      </w:r>
    </w:p>
    <w:p>
      <w:r>
        <w:t xml:space="preserve">marmorit</w:t>
      </w:r>
    </w:p>
    <w:p>
      <w:r>
        <w:rPr>
          <w:b/>
        </w:rPr>
        <w:t xml:space="preserve">Esimerkki 0.159</w:t>
      </w:r>
    </w:p>
    <w:p>
      <w:r>
        <w:t xml:space="preserve">Jim meni pankkiin saadakseen tiliotteen, josta näkisi, kuinka paljon rahaa hänellä oli viikonlopun aikana, mutta pankki oli kuulemma suljettu.</w:t>
      </w:r>
    </w:p>
    <w:p>
      <w:r>
        <w:rPr>
          <w:b/>
        </w:rPr>
        <w:t xml:space="preserve">Tulos</w:t>
      </w:r>
    </w:p>
    <w:p>
      <w:r>
        <w:t xml:space="preserve">pankki</w:t>
      </w:r>
    </w:p>
    <w:p>
      <w:r>
        <w:rPr>
          <w:b/>
        </w:rPr>
        <w:t xml:space="preserve">Esimerkki 0.160</w:t>
      </w:r>
    </w:p>
    <w:p>
      <w:r>
        <w:t xml:space="preserve">Elokuvan katsottuaan Kelly alkoi työstää omaa tarinaansa. The _ oli hänen tutkimustaan varten.</w:t>
      </w:r>
    </w:p>
    <w:p>
      <w:r>
        <w:rPr>
          <w:b/>
        </w:rPr>
        <w:t xml:space="preserve">Tulos</w:t>
      </w:r>
    </w:p>
    <w:p>
      <w:r>
        <w:t xml:space="preserve">elokuva</w:t>
      </w:r>
    </w:p>
    <w:p>
      <w:r>
        <w:rPr>
          <w:b/>
        </w:rPr>
        <w:t xml:space="preserve">Esimerkki 0.161</w:t>
      </w:r>
    </w:p>
    <w:p>
      <w:r>
        <w:t xml:space="preserve">Lautaa ei voitu piilottaa poikien mukanaan tuomaan laukkuun, koska _ on leveä.</w:t>
      </w:r>
    </w:p>
    <w:p>
      <w:r>
        <w:rPr>
          <w:b/>
        </w:rPr>
        <w:t xml:space="preserve">Tulos</w:t>
      </w:r>
    </w:p>
    <w:p>
      <w:r>
        <w:t xml:space="preserve">hallitus</w:t>
      </w:r>
    </w:p>
    <w:p>
      <w:r>
        <w:rPr>
          <w:b/>
        </w:rPr>
        <w:t xml:space="preserve">Esimerkki 0.162</w:t>
      </w:r>
    </w:p>
    <w:p>
      <w:r>
        <w:t xml:space="preserve">Matematiikka oli kokeessa yksinkertainen koetehtävä ja kemia vaikea, koska _ oli tiukka opettaja.</w:t>
      </w:r>
    </w:p>
    <w:p>
      <w:r>
        <w:rPr>
          <w:b/>
        </w:rPr>
        <w:t xml:space="preserve">Tulos</w:t>
      </w:r>
    </w:p>
    <w:p>
      <w:r>
        <w:t xml:space="preserve">Matematiikka</w:t>
      </w:r>
    </w:p>
    <w:p>
      <w:r>
        <w:rPr>
          <w:b/>
        </w:rPr>
        <w:t xml:space="preserve">Esimerkki 0.163</w:t>
      </w:r>
    </w:p>
    <w:p>
      <w:r>
        <w:t xml:space="preserve">Ruoka-annokset olivat tänään suurempia kuin eilen, koska _ ruokittiin enemmän ihmisiä.</w:t>
      </w:r>
    </w:p>
    <w:p>
      <w:r>
        <w:rPr>
          <w:b/>
        </w:rPr>
        <w:t xml:space="preserve">Tulos</w:t>
      </w:r>
    </w:p>
    <w:p>
      <w:r>
        <w:t xml:space="preserve">annokset</w:t>
      </w:r>
    </w:p>
    <w:p>
      <w:r>
        <w:rPr>
          <w:b/>
        </w:rPr>
        <w:t xml:space="preserve">Esimerkki 0.164</w:t>
      </w:r>
    </w:p>
    <w:p>
      <w:r>
        <w:t xml:space="preserve">Emme voineet luottaa valheenpaljastustestiin, koska ihmiset eivät vain pysty noudattamaan sääntöjä ja suorittamaan testiä oikeudenmukaisesti.</w:t>
      </w:r>
    </w:p>
    <w:p>
      <w:r>
        <w:rPr>
          <w:b/>
        </w:rPr>
        <w:t xml:space="preserve">Tulos</w:t>
      </w:r>
    </w:p>
    <w:p>
      <w:r>
        <w:t xml:space="preserve">valheenpaljastustesti</w:t>
      </w:r>
    </w:p>
    <w:p>
      <w:r>
        <w:rPr>
          <w:b/>
        </w:rPr>
        <w:t xml:space="preserve">Esimerkki 0.165</w:t>
      </w:r>
    </w:p>
    <w:p>
      <w:r>
        <w:t xml:space="preserve">Kana lensi häkin yli, mutta aita pysäytti sen. _ on niille liian lyhyt.</w:t>
      </w:r>
    </w:p>
    <w:p>
      <w:r>
        <w:rPr>
          <w:b/>
        </w:rPr>
        <w:t xml:space="preserve">Tulos</w:t>
      </w:r>
    </w:p>
    <w:p>
      <w:r>
        <w:t xml:space="preserve">aita</w:t>
      </w:r>
    </w:p>
    <w:p>
      <w:r>
        <w:rPr>
          <w:b/>
        </w:rPr>
        <w:t xml:space="preserve">Esimerkki 0.166</w:t>
      </w:r>
    </w:p>
    <w:p>
      <w:r>
        <w:t xml:space="preserve">Auton pienoismallisarjan kokoamiseen kului vähemmän aikaa kuin säiliön pienoismallisarjan kokoamiseen, koska _ oli monimutkaisempi.</w:t>
      </w:r>
    </w:p>
    <w:p>
      <w:r>
        <w:rPr>
          <w:b/>
        </w:rPr>
        <w:t xml:space="preserve">Tulos</w:t>
      </w:r>
    </w:p>
    <w:p>
      <w:r>
        <w:t xml:space="preserve">säiliö</w:t>
      </w:r>
    </w:p>
    <w:p>
      <w:r>
        <w:rPr>
          <w:b/>
        </w:rPr>
        <w:t xml:space="preserve">Esimerkki 0.167</w:t>
      </w:r>
    </w:p>
    <w:p>
      <w:r>
        <w:t xml:space="preserve">Joulukuusen valon sulake paloi useita kertoja jännitteen takia. Se _ on liian heikko.</w:t>
      </w:r>
    </w:p>
    <w:p>
      <w:r>
        <w:rPr>
          <w:b/>
        </w:rPr>
        <w:t xml:space="preserve">Tulos</w:t>
      </w:r>
    </w:p>
    <w:p>
      <w:r>
        <w:t xml:space="preserve">sulake</w:t>
      </w:r>
    </w:p>
    <w:p>
      <w:r>
        <w:rPr>
          <w:b/>
        </w:rPr>
        <w:t xml:space="preserve">Esimerkki 0.168</w:t>
      </w:r>
    </w:p>
    <w:p>
      <w:r>
        <w:t xml:space="preserve">Haava oli niin suuri ja verta oli niin paljon, että lääkäri ei voinut pelastaa miestä, koska haava ei sulkeutunut.</w:t>
      </w:r>
    </w:p>
    <w:p>
      <w:r>
        <w:rPr>
          <w:b/>
        </w:rPr>
        <w:t xml:space="preserve">Tulos</w:t>
      </w:r>
    </w:p>
    <w:p>
      <w:r>
        <w:t xml:space="preserve">haava</w:t>
      </w:r>
    </w:p>
    <w:p>
      <w:r>
        <w:rPr>
          <w:b/>
        </w:rPr>
        <w:t xml:space="preserve">Esimerkki 0.169</w:t>
      </w:r>
    </w:p>
    <w:p>
      <w:r>
        <w:t xml:space="preserve">Hän piti rahansa mieluummin lompakossa kuin taskussa, koska _ oli löysä.</w:t>
      </w:r>
    </w:p>
    <w:p>
      <w:r>
        <w:rPr>
          <w:b/>
        </w:rPr>
        <w:t xml:space="preserve">Tulos</w:t>
      </w:r>
    </w:p>
    <w:p>
      <w:r>
        <w:t xml:space="preserve">tasku</w:t>
      </w:r>
    </w:p>
    <w:p>
      <w:r>
        <w:rPr>
          <w:b/>
        </w:rPr>
        <w:t xml:space="preserve">Esimerkki 0.170</w:t>
      </w:r>
    </w:p>
    <w:p>
      <w:r>
        <w:t xml:space="preserve">Pikku-Mikey ei leikkinyt pallolla, vaan valitsi sen sijaan kuorma-auton, koska se rullaisi helposti pois.</w:t>
      </w:r>
    </w:p>
    <w:p>
      <w:r>
        <w:rPr>
          <w:b/>
        </w:rPr>
        <w:t xml:space="preserve">Tulos</w:t>
      </w:r>
    </w:p>
    <w:p>
      <w:r>
        <w:t xml:space="preserve">pallo</w:t>
      </w:r>
    </w:p>
    <w:p>
      <w:r>
        <w:rPr>
          <w:b/>
        </w:rPr>
        <w:t xml:space="preserve">Esimerkki 0.171</w:t>
      </w:r>
    </w:p>
    <w:p>
      <w:r>
        <w:t xml:space="preserve">Kansalaistamisprosessi hoidetaan toimistossa eikä tuomioistuimessa , koska toimistolla on riittävästi henkilökuntaa tehtävään.</w:t>
      </w:r>
    </w:p>
    <w:p>
      <w:r>
        <w:rPr>
          <w:b/>
        </w:rPr>
        <w:t xml:space="preserve">Tulos</w:t>
      </w:r>
    </w:p>
    <w:p>
      <w:r>
        <w:t xml:space="preserve">toimisto</w:t>
      </w:r>
    </w:p>
    <w:p>
      <w:r>
        <w:rPr>
          <w:b/>
        </w:rPr>
        <w:t xml:space="preserve">Esimerkki 0.172</w:t>
      </w:r>
    </w:p>
    <w:p>
      <w:r>
        <w:t xml:space="preserve">Jeri hieroi aurinkovoidetta pullosta iholleen, kunnes pullo oli tyhjä.</w:t>
      </w:r>
    </w:p>
    <w:p>
      <w:r>
        <w:rPr>
          <w:b/>
        </w:rPr>
        <w:t xml:space="preserve">Tulos</w:t>
      </w:r>
    </w:p>
    <w:p>
      <w:r>
        <w:t xml:space="preserve">pullo</w:t>
      </w:r>
    </w:p>
    <w:p>
      <w:r>
        <w:rPr>
          <w:b/>
        </w:rPr>
        <w:t xml:space="preserve">Esimerkki 0.173</w:t>
      </w:r>
    </w:p>
    <w:p>
      <w:r>
        <w:t xml:space="preserve">Tunteita herättänyttä kohtausta seurasi lyhyt tauko näytelmässä, sillä _ sai yleisön rauhoittumaan.</w:t>
      </w:r>
    </w:p>
    <w:p>
      <w:r>
        <w:rPr>
          <w:b/>
        </w:rPr>
        <w:t xml:space="preserve">Tulos</w:t>
      </w:r>
    </w:p>
    <w:p>
      <w:r>
        <w:t xml:space="preserve">tauko</w:t>
      </w:r>
    </w:p>
    <w:p>
      <w:r>
        <w:rPr>
          <w:b/>
        </w:rPr>
        <w:t xml:space="preserve">Esimerkki 0.174</w:t>
      </w:r>
    </w:p>
    <w:p>
      <w:r>
        <w:t xml:space="preserve">Vauvojen pienet kädet eivät mahtuneet pinnasängyn säleiden läpi, koska ne olivat liian leveät.</w:t>
      </w:r>
    </w:p>
    <w:p>
      <w:r>
        <w:rPr>
          <w:b/>
        </w:rPr>
        <w:t xml:space="preserve">Tulos</w:t>
      </w:r>
    </w:p>
    <w:p>
      <w:r>
        <w:t xml:space="preserve">kädet</w:t>
      </w:r>
    </w:p>
    <w:p>
      <w:r>
        <w:rPr>
          <w:b/>
        </w:rPr>
        <w:t xml:space="preserve">Esimerkki 0.175</w:t>
      </w:r>
    </w:p>
    <w:p>
      <w:r>
        <w:t xml:space="preserve">Selkäkivun lievittämiseksi mies käytti lämmön sijasta jäätä, koska se oli tehokasta.</w:t>
      </w:r>
    </w:p>
    <w:p>
      <w:r>
        <w:rPr>
          <w:b/>
        </w:rPr>
        <w:t xml:space="preserve">Tulos</w:t>
      </w:r>
    </w:p>
    <w:p>
      <w:r>
        <w:t xml:space="preserve">jää</w:t>
      </w:r>
    </w:p>
    <w:p>
      <w:r>
        <w:rPr>
          <w:b/>
        </w:rPr>
        <w:t xml:space="preserve">Esimerkki 0.176</w:t>
      </w:r>
    </w:p>
    <w:p>
      <w:r>
        <w:t xml:space="preserve">He suoriutuivat sanastosta paljon paremmin kuin kieliopista, koska _ oli vaikeampaa.</w:t>
      </w:r>
    </w:p>
    <w:p>
      <w:r>
        <w:rPr>
          <w:b/>
        </w:rPr>
        <w:t xml:space="preserve">Tulos</w:t>
      </w:r>
    </w:p>
    <w:p>
      <w:r>
        <w:t xml:space="preserve">kielioppi</w:t>
      </w:r>
    </w:p>
    <w:p>
      <w:r>
        <w:rPr>
          <w:b/>
        </w:rPr>
        <w:t xml:space="preserve">Esimerkki 0.177</w:t>
      </w:r>
    </w:p>
    <w:p>
      <w:r>
        <w:t xml:space="preserve">Pallolla oli paljon liikkumatilaa, kun se asetettiin laatikkoon. _ on suuri.</w:t>
      </w:r>
    </w:p>
    <w:p>
      <w:r>
        <w:rPr>
          <w:b/>
        </w:rPr>
        <w:t xml:space="preserve">Tulos</w:t>
      </w:r>
    </w:p>
    <w:p>
      <w:r>
        <w:t xml:space="preserve">laatikko</w:t>
      </w:r>
    </w:p>
    <w:p>
      <w:r>
        <w:rPr>
          <w:b/>
        </w:rPr>
        <w:t xml:space="preserve">Esimerkki 0.178</w:t>
      </w:r>
    </w:p>
    <w:p>
      <w:r>
        <w:t xml:space="preserve">Oliiviöljy maistui paremmalta kuin manteliöljy, koska se oli vanhempi.</w:t>
      </w:r>
    </w:p>
    <w:p>
      <w:r>
        <w:rPr>
          <w:b/>
        </w:rPr>
        <w:t xml:space="preserve">Tulos</w:t>
      </w:r>
    </w:p>
    <w:p>
      <w:r>
        <w:t xml:space="preserve">manteliöljy</w:t>
      </w:r>
    </w:p>
    <w:p>
      <w:r>
        <w:rPr>
          <w:b/>
        </w:rPr>
        <w:t xml:space="preserve">Esimerkki 0.179</w:t>
      </w:r>
    </w:p>
    <w:p>
      <w:r>
        <w:t xml:space="preserve">Järven vesi alkoi kuivua, kun ihmiset alkoivat hakea siitä ämpäreitä, koska _ on paljon.</w:t>
      </w:r>
    </w:p>
    <w:p>
      <w:r>
        <w:rPr>
          <w:b/>
        </w:rPr>
        <w:t xml:space="preserve">Tulos</w:t>
      </w:r>
    </w:p>
    <w:p>
      <w:r>
        <w:t xml:space="preserve">ämpäri</w:t>
      </w:r>
    </w:p>
    <w:p>
      <w:r>
        <w:rPr>
          <w:b/>
        </w:rPr>
        <w:t xml:space="preserve">Esimerkki 0.180</w:t>
      </w:r>
    </w:p>
    <w:p>
      <w:r>
        <w:t xml:space="preserve">Ricardo huitaisi voimakkaasti pesäpalloa, mutta ei osunut, koska _ oli liian alhaalla.</w:t>
      </w:r>
    </w:p>
    <w:p>
      <w:r>
        <w:rPr>
          <w:b/>
        </w:rPr>
        <w:t xml:space="preserve">Tulos</w:t>
      </w:r>
    </w:p>
    <w:p>
      <w:r>
        <w:t xml:space="preserve">swing</w:t>
      </w:r>
    </w:p>
    <w:p>
      <w:r>
        <w:rPr>
          <w:b/>
        </w:rPr>
        <w:t xml:space="preserve">Esimerkki 0.181</w:t>
      </w:r>
    </w:p>
    <w:p>
      <w:r>
        <w:t xml:space="preserve">Maaperä oli niin kuivaa, että kasvi kuoli muutamassa päivässä, koska se ei saanut ravinteita.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Esimerkki 0.182</w:t>
      </w:r>
    </w:p>
    <w:p>
      <w:r>
        <w:t xml:space="preserve">Pyörä oli kaupassa korjata pyörän ketjun ja he löysivät muita asioita, kun at the _.</w:t>
      </w:r>
    </w:p>
    <w:p>
      <w:r>
        <w:rPr>
          <w:b/>
        </w:rPr>
        <w:t xml:space="preserve">Tulos</w:t>
      </w:r>
    </w:p>
    <w:p>
      <w:r>
        <w:t xml:space="preserve">shop</w:t>
      </w:r>
    </w:p>
    <w:p>
      <w:r>
        <w:rPr>
          <w:b/>
        </w:rPr>
        <w:t xml:space="preserve">Esimerkki 0.183</w:t>
      </w:r>
    </w:p>
    <w:p>
      <w:r>
        <w:t xml:space="preserve">Älypuhelimessa oli enemmän toimintoja kuin flip-puhelimessa, koska _ oli vanhempi.</w:t>
      </w:r>
    </w:p>
    <w:p>
      <w:r>
        <w:rPr>
          <w:b/>
        </w:rPr>
        <w:t xml:space="preserve">Tulos</w:t>
      </w:r>
    </w:p>
    <w:p>
      <w:r>
        <w:t xml:space="preserve">Flip-puhelin</w:t>
      </w:r>
    </w:p>
    <w:p>
      <w:r>
        <w:rPr>
          <w:b/>
        </w:rPr>
        <w:t xml:space="preserve">Esimerkki 0.184</w:t>
      </w:r>
    </w:p>
    <w:p>
      <w:r>
        <w:t xml:space="preserve">Kävin häissä ja näin morsiusparin. _ täytyy olla mahtava persoona, että saa tuollaisen miehen.</w:t>
      </w:r>
    </w:p>
    <w:p>
      <w:r>
        <w:rPr>
          <w:b/>
        </w:rPr>
        <w:t xml:space="preserve">Tulos</w:t>
      </w:r>
    </w:p>
    <w:p>
      <w:r>
        <w:t xml:space="preserve">morsian</w:t>
      </w:r>
    </w:p>
    <w:p>
      <w:r>
        <w:rPr>
          <w:b/>
        </w:rPr>
        <w:t xml:space="preserve">Esimerkki 0.185</w:t>
      </w:r>
    </w:p>
    <w:p>
      <w:r>
        <w:t xml:space="preserve">Hän yritti poistaa kynsilakkaa kynsistään, mutta hän käytti liikaa, ja _ irtosi.</w:t>
      </w:r>
    </w:p>
    <w:p>
      <w:r>
        <w:rPr>
          <w:b/>
        </w:rPr>
        <w:t xml:space="preserve">Tulos</w:t>
      </w:r>
    </w:p>
    <w:p>
      <w:r>
        <w:t xml:space="preserve">kynnet</w:t>
      </w:r>
    </w:p>
    <w:p>
      <w:r>
        <w:rPr>
          <w:b/>
        </w:rPr>
        <w:t xml:space="preserve">Esimerkki 0.186</w:t>
      </w:r>
    </w:p>
    <w:p>
      <w:r>
        <w:t xml:space="preserve">Minun on nostettava yleistä älykkyyttäni. Voisin yrittää opiskella tai lukea. _ kestäisi kauemmin.</w:t>
      </w:r>
    </w:p>
    <w:p>
      <w:r>
        <w:rPr>
          <w:b/>
        </w:rPr>
        <w:t xml:space="preserve">Tulos</w:t>
      </w:r>
    </w:p>
    <w:p>
      <w:r>
        <w:t xml:space="preserve">lukeminen</w:t>
      </w:r>
    </w:p>
    <w:p>
      <w:r>
        <w:rPr>
          <w:b/>
        </w:rPr>
        <w:t xml:space="preserve">Esimerkki 0.187</w:t>
      </w:r>
    </w:p>
    <w:p>
      <w:r>
        <w:t xml:space="preserve">Jeremy joutui valitsemaan, laittaako hän lautaselleen tryffeleitä vai tavallisia sieniä. _ olivat kalliita.</w:t>
      </w:r>
    </w:p>
    <w:p>
      <w:r>
        <w:rPr>
          <w:b/>
        </w:rPr>
        <w:t xml:space="preserve">Tulos</w:t>
      </w:r>
    </w:p>
    <w:p>
      <w:r>
        <w:t xml:space="preserve">tryffelit</w:t>
      </w:r>
    </w:p>
    <w:p>
      <w:r>
        <w:rPr>
          <w:b/>
        </w:rPr>
        <w:t xml:space="preserve">Esimerkki 0.188</w:t>
      </w:r>
    </w:p>
    <w:p>
      <w:r>
        <w:t xml:space="preserve">Tarvitsemme lisää kananmunaa, jotta voimme täyttää kulhon, koska _ on pieni.</w:t>
      </w:r>
    </w:p>
    <w:p>
      <w:r>
        <w:rPr>
          <w:b/>
        </w:rPr>
        <w:t xml:space="preserve">Tulos</w:t>
      </w:r>
    </w:p>
    <w:p>
      <w:r>
        <w:t xml:space="preserve">muna</w:t>
      </w:r>
    </w:p>
    <w:p>
      <w:r>
        <w:rPr>
          <w:b/>
        </w:rPr>
        <w:t xml:space="preserve">Esimerkki 0.189</w:t>
      </w:r>
    </w:p>
    <w:p>
      <w:r>
        <w:t xml:space="preserve">Peter aloitti taistelun poliisiväkivaltaa vastaan marssilla, mutta se ei riittänyt.</w:t>
      </w:r>
    </w:p>
    <w:p>
      <w:r>
        <w:rPr>
          <w:b/>
        </w:rPr>
        <w:t xml:space="preserve">Tulos</w:t>
      </w:r>
    </w:p>
    <w:p>
      <w:r>
        <w:t xml:space="preserve">maaliskuu</w:t>
      </w:r>
    </w:p>
    <w:p>
      <w:r>
        <w:rPr>
          <w:b/>
        </w:rPr>
        <w:t xml:space="preserve">Esimerkki 0.190</w:t>
      </w:r>
    </w:p>
    <w:p>
      <w:r>
        <w:t xml:space="preserve">Yritin kaataa vettä pulloon, mutta se ei onnistunut, koska se oli liian suuri.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0.191</w:t>
      </w:r>
    </w:p>
    <w:p>
      <w:r>
        <w:t xml:space="preserve">Jackson siirsi pöydän, joka ei mahtunut keittiöön, olohuoneeseen, koska _ oli liian pieni.</w:t>
      </w:r>
    </w:p>
    <w:p>
      <w:r>
        <w:rPr>
          <w:b/>
        </w:rPr>
        <w:t xml:space="preserve">Tulos</w:t>
      </w:r>
    </w:p>
    <w:p>
      <w:r>
        <w:t xml:space="preserve">keittiö</w:t>
      </w:r>
    </w:p>
    <w:p>
      <w:r>
        <w:rPr>
          <w:b/>
        </w:rPr>
        <w:t xml:space="preserve">Esimerkki 0.192</w:t>
      </w:r>
    </w:p>
    <w:p>
      <w:r>
        <w:t xml:space="preserve">John oli innokas laittamaan kalansa uuteen akvaarioon pöydälle, mutta se oli liian raskas.</w:t>
      </w:r>
    </w:p>
    <w:p>
      <w:r>
        <w:rPr>
          <w:b/>
        </w:rPr>
        <w:t xml:space="preserve">Tulos</w:t>
      </w:r>
    </w:p>
    <w:p>
      <w:r>
        <w:t xml:space="preserve">säiliö</w:t>
      </w:r>
    </w:p>
    <w:p>
      <w:r>
        <w:rPr>
          <w:b/>
        </w:rPr>
        <w:t xml:space="preserve">Esimerkki 0.193</w:t>
      </w:r>
    </w:p>
    <w:p>
      <w:r>
        <w:t xml:space="preserve">Menimme ravintolaan, minä join jääteetä ja hän kahvia. Hän tykkää _ koska se on kuumaa.</w:t>
      </w:r>
    </w:p>
    <w:p>
      <w:r>
        <w:rPr>
          <w:b/>
        </w:rPr>
        <w:t xml:space="preserve">Tulos</w:t>
      </w:r>
    </w:p>
    <w:p>
      <w:r>
        <w:t xml:space="preserve">kahvi</w:t>
      </w:r>
    </w:p>
    <w:p>
      <w:r>
        <w:rPr>
          <w:b/>
        </w:rPr>
        <w:t xml:space="preserve">Esimerkki 0.194</w:t>
      </w:r>
    </w:p>
    <w:p>
      <w:r>
        <w:t xml:space="preserve">Seurakunta ei päästänyt uutta jäsentä sisään, koska _ oli liian varautunut.</w:t>
      </w:r>
    </w:p>
    <w:p>
      <w:r>
        <w:rPr>
          <w:b/>
        </w:rPr>
        <w:t xml:space="preserve">Tulos</w:t>
      </w:r>
    </w:p>
    <w:p>
      <w:r>
        <w:t xml:space="preserve">kirkko</w:t>
      </w:r>
    </w:p>
    <w:p>
      <w:r>
        <w:rPr>
          <w:b/>
        </w:rPr>
        <w:t xml:space="preserve">Esimerkki 0.195</w:t>
      </w:r>
    </w:p>
    <w:p>
      <w:r>
        <w:t xml:space="preserve">Hän yritti laittaa kätensä lapasten sisään pysyäkseen lämpimänä, mutta lapaset olivat liian pienet.</w:t>
      </w:r>
    </w:p>
    <w:p>
      <w:r>
        <w:rPr>
          <w:b/>
        </w:rPr>
        <w:t xml:space="preserve">Tulos</w:t>
      </w:r>
    </w:p>
    <w:p>
      <w:r>
        <w:t xml:space="preserve">lapaset</w:t>
      </w:r>
    </w:p>
    <w:p>
      <w:r>
        <w:rPr>
          <w:b/>
        </w:rPr>
        <w:t xml:space="preserve">Esimerkki 0.196</w:t>
      </w:r>
    </w:p>
    <w:p>
      <w:r>
        <w:t xml:space="preserve">Hänen isoäitinsä silitysrauta oli oiva korvike ovipysäkiksi, koska _ oli raskas.</w:t>
      </w:r>
    </w:p>
    <w:p>
      <w:r>
        <w:rPr>
          <w:b/>
        </w:rPr>
        <w:t xml:space="preserve">Tulos</w:t>
      </w:r>
    </w:p>
    <w:p>
      <w:r>
        <w:t xml:space="preserve">rauta</w:t>
      </w:r>
    </w:p>
    <w:p>
      <w:r>
        <w:rPr>
          <w:b/>
        </w:rPr>
        <w:t xml:space="preserve">Esimerkki 0.197</w:t>
      </w:r>
    </w:p>
    <w:p>
      <w:r>
        <w:t xml:space="preserve">James ei pysty kantamaan enempää kirjoja, joten hän päätti kantaa mukanaan diskettejä, koska _ ovat raskaampia.</w:t>
      </w:r>
    </w:p>
    <w:p>
      <w:r>
        <w:rPr>
          <w:b/>
        </w:rPr>
        <w:t xml:space="preserve">Tulos</w:t>
      </w:r>
    </w:p>
    <w:p>
      <w:r>
        <w:t xml:space="preserve">kirjat</w:t>
      </w:r>
    </w:p>
    <w:p>
      <w:r>
        <w:rPr>
          <w:b/>
        </w:rPr>
        <w:t xml:space="preserve">Esimerkki 0.198</w:t>
      </w:r>
    </w:p>
    <w:p>
      <w:r>
        <w:t xml:space="preserve">Kun nainen yritti laihduttaa, hän valitsi ruokavalion liikunnan sijaan, koska _ on osoitettu, että laihdutus epäonnistuu paremmin.</w:t>
      </w:r>
    </w:p>
    <w:p>
      <w:r>
        <w:rPr>
          <w:b/>
        </w:rPr>
        <w:t xml:space="preserve">Tulos</w:t>
      </w:r>
    </w:p>
    <w:p>
      <w:r>
        <w:t xml:space="preserve">ruokavalio</w:t>
      </w:r>
    </w:p>
    <w:p>
      <w:r>
        <w:rPr>
          <w:b/>
        </w:rPr>
        <w:t xml:space="preserve">Esimerkki 0.199</w:t>
      </w:r>
    </w:p>
    <w:p>
      <w:r>
        <w:t xml:space="preserve">Tarvitsin lasin juomalleni, mutta tuoppilasi oli lavuaarissa ja snapsilasi kaapissa.  _ oli puhdas.</w:t>
      </w:r>
    </w:p>
    <w:p>
      <w:r>
        <w:rPr>
          <w:b/>
        </w:rPr>
        <w:t xml:space="preserve">Tulos</w:t>
      </w:r>
    </w:p>
    <w:p>
      <w:r>
        <w:t xml:space="preserve">shottilasi</w:t>
      </w:r>
    </w:p>
    <w:p>
      <w:r>
        <w:rPr>
          <w:b/>
        </w:rPr>
        <w:t xml:space="preserve">Esimerkki 0.200</w:t>
      </w:r>
    </w:p>
    <w:p>
      <w:r>
        <w:t xml:space="preserve">Jenny levitti kulmakarvoihinsa kulmageeliä tansseja edeltävänä iltana, mutta se oli liian paksua.</w:t>
      </w:r>
    </w:p>
    <w:p>
      <w:r>
        <w:rPr>
          <w:b/>
        </w:rPr>
        <w:t xml:space="preserve">Tulos</w:t>
      </w:r>
    </w:p>
    <w:p>
      <w:r>
        <w:t xml:space="preserve">geeli</w:t>
      </w:r>
    </w:p>
    <w:p>
      <w:r>
        <w:rPr>
          <w:b/>
        </w:rPr>
        <w:t xml:space="preserve">Esimerkki 0.201</w:t>
      </w:r>
    </w:p>
    <w:p>
      <w:r>
        <w:t xml:space="preserve">Andrew päätti kasvattaa mansikoita ruukussa eikä maassa, koska mansikat eivät ole siirrettävissä.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Esimerkki 0.202</w:t>
      </w:r>
    </w:p>
    <w:p>
      <w:r>
        <w:t xml:space="preserve">Mies osti vaimolleen ruusuja päivänkakkaroiden sijaan, koska ruusut eivät olleet yhtä romanttisia.</w:t>
      </w:r>
    </w:p>
    <w:p>
      <w:r>
        <w:rPr>
          <w:b/>
        </w:rPr>
        <w:t xml:space="preserve">Tulos</w:t>
      </w:r>
    </w:p>
    <w:p>
      <w:r>
        <w:t xml:space="preserve">päivänkakkarat</w:t>
      </w:r>
    </w:p>
    <w:p>
      <w:r>
        <w:rPr>
          <w:b/>
        </w:rPr>
        <w:t xml:space="preserve">Esimerkki 0.203</w:t>
      </w:r>
    </w:p>
    <w:p>
      <w:r>
        <w:t xml:space="preserve">Ahkera kemisti otti kemikaalit laatikosta ja laittoi ne jääkaappiin, kunnes _ oli täynnä.</w:t>
      </w:r>
    </w:p>
    <w:p>
      <w:r>
        <w:rPr>
          <w:b/>
        </w:rPr>
        <w:t xml:space="preserve">Tulos</w:t>
      </w:r>
    </w:p>
    <w:p>
      <w:r>
        <w:t xml:space="preserve">jääkaappi</w:t>
      </w:r>
    </w:p>
    <w:p>
      <w:r>
        <w:rPr>
          <w:b/>
        </w:rPr>
        <w:t xml:space="preserve">Esimerkki 0.204</w:t>
      </w:r>
    </w:p>
    <w:p>
      <w:r>
        <w:t xml:space="preserve">Kaatumisen aiheuttama vamma oli pahempi kuin viiltohaavan aiheuttama vamma, koska _ aiheutti vakavamman haavan.</w:t>
      </w:r>
    </w:p>
    <w:p>
      <w:r>
        <w:rPr>
          <w:b/>
        </w:rPr>
        <w:t xml:space="preserve">Tulos</w:t>
      </w:r>
    </w:p>
    <w:p>
      <w:r>
        <w:t xml:space="preserve">syksy</w:t>
      </w:r>
    </w:p>
    <w:p>
      <w:r>
        <w:rPr>
          <w:b/>
        </w:rPr>
        <w:t xml:space="preserve">Esimerkki 0.205</w:t>
      </w:r>
    </w:p>
    <w:p>
      <w:r>
        <w:t xml:space="preserve">Esseekilpailu ei vienyt aikaa verrattuna tenttiin, joka oppilaiden oli suoritettava. _ oli helppoa.</w:t>
      </w:r>
    </w:p>
    <w:p>
      <w:r>
        <w:rPr>
          <w:b/>
        </w:rPr>
        <w:t xml:space="preserve">Tulos</w:t>
      </w:r>
    </w:p>
    <w:p>
      <w:r>
        <w:t xml:space="preserve">essee</w:t>
      </w:r>
    </w:p>
    <w:p>
      <w:r>
        <w:rPr>
          <w:b/>
        </w:rPr>
        <w:t xml:space="preserve">Esimerkki 0.206</w:t>
      </w:r>
    </w:p>
    <w:p>
      <w:r>
        <w:t xml:space="preserve">Kesäleirillä vaelsin metsässä ja uin järvessä. Viihdyin mielelläni _, koska siellä oli enemmän tilaa tutkittavaksi.</w:t>
      </w:r>
    </w:p>
    <w:p>
      <w:r>
        <w:rPr>
          <w:b/>
        </w:rPr>
        <w:t xml:space="preserve">Tulos</w:t>
      </w:r>
    </w:p>
    <w:p>
      <w:r>
        <w:t xml:space="preserve">woods</w:t>
      </w:r>
    </w:p>
    <w:p>
      <w:r>
        <w:rPr>
          <w:b/>
        </w:rPr>
        <w:t xml:space="preserve">Esimerkki 0.207</w:t>
      </w:r>
    </w:p>
    <w:p>
      <w:r>
        <w:t xml:space="preserve">Parturi teki huonoa työtä partansa leikkaamisessa, joten hän meni sen sijaan kampaamoon.  The _ oli epäpätevä parranajossa.</w:t>
      </w:r>
    </w:p>
    <w:p>
      <w:r>
        <w:rPr>
          <w:b/>
        </w:rPr>
        <w:t xml:space="preserve">Tulos</w:t>
      </w:r>
    </w:p>
    <w:p>
      <w:r>
        <w:t xml:space="preserve">parturi-kampaamo</w:t>
      </w:r>
    </w:p>
    <w:p>
      <w:r>
        <w:rPr>
          <w:b/>
        </w:rPr>
        <w:t xml:space="preserve">Esimerkki 0.208</w:t>
      </w:r>
    </w:p>
    <w:p>
      <w:r>
        <w:t xml:space="preserve">Pastorini nautti ohjelmasta paljon vähemmän kuin yliopisto, koska _ oli tylsää.</w:t>
      </w:r>
    </w:p>
    <w:p>
      <w:r>
        <w:rPr>
          <w:b/>
        </w:rPr>
        <w:t xml:space="preserve">Tulos</w:t>
      </w:r>
    </w:p>
    <w:p>
      <w:r>
        <w:t xml:space="preserve">ohjelma</w:t>
      </w:r>
    </w:p>
    <w:p>
      <w:r>
        <w:rPr>
          <w:b/>
        </w:rPr>
        <w:t xml:space="preserve">Esimerkki 0.209</w:t>
      </w:r>
    </w:p>
    <w:p>
      <w:r>
        <w:t xml:space="preserve">Tämänpäiväinen migreenini oli pahempi kuin eilinen päänsärkyni, koska se oli hyvin voimakas.</w:t>
      </w:r>
    </w:p>
    <w:p>
      <w:r>
        <w:rPr>
          <w:b/>
        </w:rPr>
        <w:t xml:space="preserve">Tulos</w:t>
      </w:r>
    </w:p>
    <w:p>
      <w:r>
        <w:t xml:space="preserve">migreeni</w:t>
      </w:r>
    </w:p>
    <w:p>
      <w:r>
        <w:rPr>
          <w:b/>
        </w:rPr>
        <w:t xml:space="preserve">Esimerkki 0.210</w:t>
      </w:r>
    </w:p>
    <w:p>
      <w:r>
        <w:t xml:space="preserve">Puutarhassa nauriiden kasvattaminen vei enemmän aikaa kuin porkkanoiden, koska nauriit tarvitsivat vähän huomiota.</w:t>
      </w:r>
    </w:p>
    <w:p>
      <w:r>
        <w:rPr>
          <w:b/>
        </w:rPr>
        <w:t xml:space="preserve">Tulos</w:t>
      </w:r>
    </w:p>
    <w:p>
      <w:r>
        <w:t xml:space="preserve">porkkanat</w:t>
      </w:r>
    </w:p>
    <w:p>
      <w:r>
        <w:rPr>
          <w:b/>
        </w:rPr>
        <w:t xml:space="preserve">Esimerkki 0.211</w:t>
      </w:r>
    </w:p>
    <w:p>
      <w:r>
        <w:t xml:space="preserve">Jamesilla ei ollut varaa ostaa kameraa, koska hänen lompakossaan ei ole enää rahaa sen hintaan. _ on korkea.</w:t>
      </w:r>
    </w:p>
    <w:p>
      <w:r>
        <w:rPr>
          <w:b/>
        </w:rPr>
        <w:t xml:space="preserve">Tulos</w:t>
      </w:r>
    </w:p>
    <w:p>
      <w:r>
        <w:t xml:space="preserve">hinta</w:t>
      </w:r>
    </w:p>
    <w:p>
      <w:r>
        <w:rPr>
          <w:b/>
        </w:rPr>
        <w:t xml:space="preserve">Esimerkki 0.212</w:t>
      </w:r>
    </w:p>
    <w:p>
      <w:r>
        <w:t xml:space="preserve">James ei voi istua penkille, joten hän siirtyi aidan päälle. Se on puhdas.</w:t>
      </w:r>
    </w:p>
    <w:p>
      <w:r>
        <w:rPr>
          <w:b/>
        </w:rPr>
        <w:t xml:space="preserve">Tulos</w:t>
      </w:r>
    </w:p>
    <w:p>
      <w:r>
        <w:t xml:space="preserve">aita</w:t>
      </w:r>
    </w:p>
    <w:p>
      <w:r>
        <w:rPr>
          <w:b/>
        </w:rPr>
        <w:t xml:space="preserve">Esimerkki 0.213</w:t>
      </w:r>
    </w:p>
    <w:p>
      <w:r>
        <w:t xml:space="preserve">Tämänvuotinen myrsky oli vaarallisempi kuin viime vuoden sateet, koska se tappoi vähemmän ihmisiä.</w:t>
      </w:r>
    </w:p>
    <w:p>
      <w:r>
        <w:rPr>
          <w:b/>
        </w:rPr>
        <w:t xml:space="preserve">Tulos</w:t>
      </w:r>
    </w:p>
    <w:p>
      <w:r>
        <w:t xml:space="preserve">sademäärä</w:t>
      </w:r>
    </w:p>
    <w:p>
      <w:r>
        <w:rPr>
          <w:b/>
        </w:rPr>
        <w:t xml:space="preserve">Esimerkki 0.214</w:t>
      </w:r>
    </w:p>
    <w:p>
      <w:r>
        <w:t xml:space="preserve">Rungon kunnolliseen asentamiseen heitimme ruuvimeisselin pois ja käytimme poraa, sillä _ olimme hyvin käyttökelpoisia tässä tehtävässä.</w:t>
      </w:r>
    </w:p>
    <w:p>
      <w:r>
        <w:rPr>
          <w:b/>
        </w:rPr>
        <w:t xml:space="preserve">Tulos</w:t>
      </w:r>
    </w:p>
    <w:p>
      <w:r>
        <w:t xml:space="preserve">pora</w:t>
      </w:r>
    </w:p>
    <w:p>
      <w:r>
        <w:rPr>
          <w:b/>
        </w:rPr>
        <w:t xml:space="preserve">Esimerkki 0.215</w:t>
      </w:r>
    </w:p>
    <w:p>
      <w:r>
        <w:t xml:space="preserve">Jen yritti käyttää omenaviinietikkaa rauhoittamaan ihoaan ja vatsaansa, ja hänen mielestään sen käyttö _ toimi hitaammin.</w:t>
      </w:r>
    </w:p>
    <w:p>
      <w:r>
        <w:rPr>
          <w:b/>
        </w:rPr>
        <w:t xml:space="preserve">Tulos</w:t>
      </w:r>
    </w:p>
    <w:p>
      <w:r>
        <w:t xml:space="preserve">vatsa</w:t>
      </w:r>
    </w:p>
    <w:p>
      <w:r>
        <w:rPr>
          <w:b/>
        </w:rPr>
        <w:t xml:space="preserve">Esimerkki 0.216</w:t>
      </w:r>
    </w:p>
    <w:p>
      <w:r>
        <w:t xml:space="preserve">Hän voisi hakea luvan joko toimistosta tai kaupasta, mutta _ oli tänään suljettu.</w:t>
      </w:r>
    </w:p>
    <w:p>
      <w:r>
        <w:rPr>
          <w:b/>
        </w:rPr>
        <w:t xml:space="preserve">Tulos</w:t>
      </w:r>
    </w:p>
    <w:p>
      <w:r>
        <w:t xml:space="preserve">myymälä</w:t>
      </w:r>
    </w:p>
    <w:p>
      <w:r>
        <w:rPr>
          <w:b/>
        </w:rPr>
        <w:t xml:space="preserve">Esimerkki 0.217</w:t>
      </w:r>
    </w:p>
    <w:p>
      <w:r>
        <w:t xml:space="preserve">Mies tilasi pastaa pataruoan sijasta, koska _ sitä arvosteltiin kovasti.</w:t>
      </w:r>
    </w:p>
    <w:p>
      <w:r>
        <w:rPr>
          <w:b/>
        </w:rPr>
        <w:t xml:space="preserve">Tulos</w:t>
      </w:r>
    </w:p>
    <w:p>
      <w:r>
        <w:t xml:space="preserve">pata</w:t>
      </w:r>
    </w:p>
    <w:p>
      <w:r>
        <w:rPr>
          <w:b/>
        </w:rPr>
        <w:t xml:space="preserve">Esimerkki 0.218</w:t>
      </w:r>
    </w:p>
    <w:p>
      <w:r>
        <w:t xml:space="preserve">Naudanliha maistui paremmalta kuin sianliha, koska _ oli hieman ylikypsää.</w:t>
      </w:r>
    </w:p>
    <w:p>
      <w:r>
        <w:rPr>
          <w:b/>
        </w:rPr>
        <w:t xml:space="preserve">Tulos</w:t>
      </w:r>
    </w:p>
    <w:p>
      <w:r>
        <w:t xml:space="preserve">sianliha</w:t>
      </w:r>
    </w:p>
    <w:p>
      <w:r>
        <w:rPr>
          <w:b/>
        </w:rPr>
        <w:t xml:space="preserve">Esimerkki 0.219</w:t>
      </w:r>
    </w:p>
    <w:p>
      <w:r>
        <w:t xml:space="preserve">Mies halusi adoptoida kissanpennun ja koiran eläinsuojasta, mutta _ oli liian nuori.</w:t>
      </w:r>
    </w:p>
    <w:p>
      <w:r>
        <w:rPr>
          <w:b/>
        </w:rPr>
        <w:t xml:space="preserve">Tulos</w:t>
      </w:r>
    </w:p>
    <w:p>
      <w:r>
        <w:t xml:space="preserve">kissanpentu</w:t>
      </w:r>
    </w:p>
    <w:p>
      <w:r>
        <w:rPr>
          <w:b/>
        </w:rPr>
        <w:t xml:space="preserve">Esimerkki 0.220</w:t>
      </w:r>
    </w:p>
    <w:p>
      <w:r>
        <w:t xml:space="preserve">Vaikka himmennin oli binäärinen, valitsimme mieluummin himmeän kuin kirkkaan asetuksen, sillä _ olimme juhlissa tunnelmallisia.</w:t>
      </w:r>
    </w:p>
    <w:p>
      <w:r>
        <w:rPr>
          <w:b/>
        </w:rPr>
        <w:t xml:space="preserve">Tulos</w:t>
      </w:r>
    </w:p>
    <w:p>
      <w:r>
        <w:t xml:space="preserve">kirkas asetus</w:t>
      </w:r>
    </w:p>
    <w:p>
      <w:r>
        <w:rPr>
          <w:b/>
        </w:rPr>
        <w:t xml:space="preserve">Esimerkki 0.221</w:t>
      </w:r>
    </w:p>
    <w:p>
      <w:r>
        <w:t xml:space="preserve">Mies meni hissin sijasta portaita kolmanteen kerrokseen, koska _ oli selvää.</w:t>
      </w:r>
    </w:p>
    <w:p>
      <w:r>
        <w:rPr>
          <w:b/>
        </w:rPr>
        <w:t xml:space="preserve">Tulos</w:t>
      </w:r>
    </w:p>
    <w:p>
      <w:r>
        <w:t xml:space="preserve">portaikko</w:t>
      </w:r>
    </w:p>
    <w:p>
      <w:r>
        <w:rPr>
          <w:b/>
        </w:rPr>
        <w:t xml:space="preserve">Esimerkki 0.222</w:t>
      </w:r>
    </w:p>
    <w:p>
      <w:r>
        <w:t xml:space="preserve">Kun Jaakob yritti karsia puuta, leikkuri ei pystynyt leikkaamaan oksia, koska se oli tylsä.</w:t>
      </w:r>
    </w:p>
    <w:p>
      <w:r>
        <w:rPr>
          <w:b/>
        </w:rPr>
        <w:t xml:space="preserve">Tulos</w:t>
      </w:r>
    </w:p>
    <w:p>
      <w:r>
        <w:t xml:space="preserve">cutlass</w:t>
      </w:r>
    </w:p>
    <w:p>
      <w:r>
        <w:rPr>
          <w:b/>
        </w:rPr>
        <w:t xml:space="preserve">Esimerkki 0.223</w:t>
      </w:r>
    </w:p>
    <w:p>
      <w:r>
        <w:t xml:space="preserve">Kim suoritti työhaastattelussaan useita ammattitaitotestejä, mutta hän ei kuitenkaan saanut työtä, koska _ oli liian vahva.</w:t>
      </w:r>
    </w:p>
    <w:p>
      <w:r>
        <w:rPr>
          <w:b/>
        </w:rPr>
        <w:t xml:space="preserve">Tulos</w:t>
      </w:r>
    </w:p>
    <w:p>
      <w:r>
        <w:t xml:space="preserve">testit</w:t>
      </w:r>
    </w:p>
    <w:p>
      <w:r>
        <w:rPr>
          <w:b/>
        </w:rPr>
        <w:t xml:space="preserve">Esimerkki 0.224</w:t>
      </w:r>
    </w:p>
    <w:p>
      <w:r>
        <w:t xml:space="preserve">Naisella on kysyttävää kenkäkuitista, mutta ei pikkuhousukuitista. Hinta _ vaikuttaa oikealta.</w:t>
      </w:r>
    </w:p>
    <w:p>
      <w:r>
        <w:rPr>
          <w:b/>
        </w:rPr>
        <w:t xml:space="preserve">Tulos</w:t>
      </w:r>
    </w:p>
    <w:p>
      <w:r>
        <w:t xml:space="preserve">pikkuhousut</w:t>
      </w:r>
    </w:p>
    <w:p>
      <w:r>
        <w:rPr>
          <w:b/>
        </w:rPr>
        <w:t xml:space="preserve">Esimerkki 0.225</w:t>
      </w:r>
    </w:p>
    <w:p>
      <w:r>
        <w:t xml:space="preserve">Inkivääriä on paljon helpompi käyttää kuin kurkumaa, koska se on miedompaa.</w:t>
      </w:r>
    </w:p>
    <w:p>
      <w:r>
        <w:rPr>
          <w:b/>
        </w:rPr>
        <w:t xml:space="preserve">Tulos</w:t>
      </w:r>
    </w:p>
    <w:p>
      <w:r>
        <w:t xml:space="preserve">inkivääri</w:t>
      </w:r>
    </w:p>
    <w:p>
      <w:r>
        <w:rPr>
          <w:b/>
        </w:rPr>
        <w:t xml:space="preserve">Esimerkki 0.226</w:t>
      </w:r>
    </w:p>
    <w:p>
      <w:r>
        <w:t xml:space="preserve">Jotta voit kiinnittää tulostetun piirin ulkoasun piirilevylle, sinun on käytettävä silitysrautaa, ei liimaa, koska _ on kuuma.</w:t>
      </w:r>
    </w:p>
    <w:p>
      <w:r>
        <w:rPr>
          <w:b/>
        </w:rPr>
        <w:t xml:space="preserve">Tulos</w:t>
      </w:r>
    </w:p>
    <w:p>
      <w:r>
        <w:t xml:space="preserve">rauta</w:t>
      </w:r>
    </w:p>
    <w:p>
      <w:r>
        <w:rPr>
          <w:b/>
        </w:rPr>
        <w:t xml:space="preserve">Esimerkki 0.227</w:t>
      </w:r>
    </w:p>
    <w:p>
      <w:r>
        <w:t xml:space="preserve">Brian päätti käyttää lehtien keräämiseen lapion sijasta haravaa, koska _ tarttui niihin.</w:t>
      </w:r>
    </w:p>
    <w:p>
      <w:r>
        <w:rPr>
          <w:b/>
        </w:rPr>
        <w:t xml:space="preserve">Tulos</w:t>
      </w:r>
    </w:p>
    <w:p>
      <w:r>
        <w:t xml:space="preserve">haravointi</w:t>
      </w:r>
    </w:p>
    <w:p>
      <w:r>
        <w:rPr>
          <w:b/>
        </w:rPr>
        <w:t xml:space="preserve">Esimerkki 0.228</w:t>
      </w:r>
    </w:p>
    <w:p>
      <w:r>
        <w:t xml:space="preserve">Hän päätti irrottaa ohjaimen ja kytkeä kaukosäätimen, koska _ oli kuollut.</w:t>
      </w:r>
    </w:p>
    <w:p>
      <w:r>
        <w:rPr>
          <w:b/>
        </w:rPr>
        <w:t xml:space="preserve">Tulos</w:t>
      </w:r>
    </w:p>
    <w:p>
      <w:r>
        <w:t xml:space="preserve">etäyhteys</w:t>
      </w:r>
    </w:p>
    <w:p>
      <w:r>
        <w:rPr>
          <w:b/>
        </w:rPr>
        <w:t xml:space="preserve">Esimerkki 0.229</w:t>
      </w:r>
    </w:p>
    <w:p>
      <w:r>
        <w:t xml:space="preserve">Ranskalaista kieltä ei ole helppo opettaa ohjelmistolla, koska _ ei tue sitä.</w:t>
      </w:r>
    </w:p>
    <w:p>
      <w:r>
        <w:rPr>
          <w:b/>
        </w:rPr>
        <w:t xml:space="preserve">Tulos</w:t>
      </w:r>
    </w:p>
    <w:p>
      <w:r>
        <w:t xml:space="preserve">ohjelmisto</w:t>
      </w:r>
    </w:p>
    <w:p>
      <w:r>
        <w:rPr>
          <w:b/>
        </w:rPr>
        <w:t xml:space="preserve">Esimerkki 0.230</w:t>
      </w:r>
    </w:p>
    <w:p>
      <w:r>
        <w:t xml:space="preserve">Kakussa oli enemmän sokeria kuin kekseissä, joten _ kakusta tuli vähemmän makea.</w:t>
      </w:r>
    </w:p>
    <w:p>
      <w:r>
        <w:rPr>
          <w:b/>
        </w:rPr>
        <w:t xml:space="preserve">Tulos</w:t>
      </w:r>
    </w:p>
    <w:p>
      <w:r>
        <w:t xml:space="preserve">evästeet</w:t>
      </w:r>
    </w:p>
    <w:p>
      <w:r>
        <w:rPr>
          <w:b/>
        </w:rPr>
        <w:t xml:space="preserve">Esimerkki 0.231</w:t>
      </w:r>
    </w:p>
    <w:p>
      <w:r>
        <w:t xml:space="preserve">Voit tallentaa useampia JPEG-tiedostoja tietylle muistikortille kuin RAW-tiedostoja, koska _-tiedostojen koko on pieni.</w:t>
      </w:r>
    </w:p>
    <w:p>
      <w:r>
        <w:rPr>
          <w:b/>
        </w:rPr>
        <w:t xml:space="preserve">Tulos</w:t>
      </w:r>
    </w:p>
    <w:p>
      <w:r>
        <w:t xml:space="preserve">JPEG</w:t>
      </w:r>
    </w:p>
    <w:p>
      <w:r>
        <w:rPr>
          <w:b/>
        </w:rPr>
        <w:t xml:space="preserve">Esimerkki 0.232</w:t>
      </w:r>
    </w:p>
    <w:p>
      <w:r>
        <w:t xml:space="preserve">Hän keräsi paljon rahaa myymällä kolikoita, mutta ei niinkään myymällä CD-levyjä, sillä näyttää siltä, että _ ne olivat yleisiä esineitä.</w:t>
      </w:r>
    </w:p>
    <w:p>
      <w:r>
        <w:rPr>
          <w:b/>
        </w:rPr>
        <w:t xml:space="preserve">Tulos</w:t>
      </w:r>
    </w:p>
    <w:p>
      <w:r>
        <w:t xml:space="preserve">CD-levyt</w:t>
      </w:r>
    </w:p>
    <w:p>
      <w:r>
        <w:rPr>
          <w:b/>
        </w:rPr>
        <w:t xml:space="preserve">Esimerkki 0.233</w:t>
      </w:r>
    </w:p>
    <w:p>
      <w:r>
        <w:t xml:space="preserve">Paul ei osannut valita android- tai iOS-laitteen välillä, mutta hän valitsi androidin, koska se oli avoimen lähdekoodin laite.</w:t>
      </w:r>
    </w:p>
    <w:p>
      <w:r>
        <w:rPr>
          <w:b/>
        </w:rPr>
        <w:t xml:space="preserve">Tulos</w:t>
      </w:r>
    </w:p>
    <w:p>
      <w:r>
        <w:t xml:space="preserve">android</w:t>
      </w:r>
    </w:p>
    <w:p>
      <w:r>
        <w:rPr>
          <w:b/>
        </w:rPr>
        <w:t xml:space="preserve">Esimerkki 0.234</w:t>
      </w:r>
    </w:p>
    <w:p>
      <w:r>
        <w:t xml:space="preserve">Talon lämmittämiseen käytettiin takan sijasta kiuasta, koska se oli epäkäytännöllinen.</w:t>
      </w:r>
    </w:p>
    <w:p>
      <w:r>
        <w:rPr>
          <w:b/>
        </w:rPr>
        <w:t xml:space="preserve">Tulos</w:t>
      </w:r>
    </w:p>
    <w:p>
      <w:r>
        <w:t xml:space="preserve">takka</w:t>
      </w:r>
    </w:p>
    <w:p>
      <w:r>
        <w:rPr>
          <w:b/>
        </w:rPr>
        <w:t xml:space="preserve">Esimerkki 0.235</w:t>
      </w:r>
    </w:p>
    <w:p>
      <w:r>
        <w:t xml:space="preserve">Perhe halusi hedelmäisiä välipaloja aterioiden sijasta, koska _ ne olivat nopeita.</w:t>
      </w:r>
    </w:p>
    <w:p>
      <w:r>
        <w:rPr>
          <w:b/>
        </w:rPr>
        <w:t xml:space="preserve">Tulos</w:t>
      </w:r>
    </w:p>
    <w:p>
      <w:r>
        <w:t xml:space="preserve">välipalat</w:t>
      </w:r>
    </w:p>
    <w:p>
      <w:r>
        <w:rPr>
          <w:b/>
        </w:rPr>
        <w:t xml:space="preserve">Esimerkki 0.236</w:t>
      </w:r>
    </w:p>
    <w:p>
      <w:r>
        <w:t xml:space="preserve">Hän pystyi käsittelemään yksinäisyyttä paremmin kuin ahdistusta, koska _ oli sattumanvarainen.</w:t>
      </w:r>
    </w:p>
    <w:p>
      <w:r>
        <w:rPr>
          <w:b/>
        </w:rPr>
        <w:t xml:space="preserve">Tulos</w:t>
      </w:r>
    </w:p>
    <w:p>
      <w:r>
        <w:t xml:space="preserve">yksinäisyys</w:t>
      </w:r>
    </w:p>
    <w:p>
      <w:r>
        <w:rPr>
          <w:b/>
        </w:rPr>
        <w:t xml:space="preserve">Esimerkki 0.237</w:t>
      </w:r>
    </w:p>
    <w:p>
      <w:r>
        <w:t xml:space="preserve">Pesuaine pystyi poistamaan tahrat lakanoista, mutta ei tyynyistä, koska ne kestivät pesukemikaaleja.</w:t>
      </w:r>
    </w:p>
    <w:p>
      <w:r>
        <w:rPr>
          <w:b/>
        </w:rPr>
        <w:t xml:space="preserve">Tulos</w:t>
      </w:r>
    </w:p>
    <w:p>
      <w:r>
        <w:t xml:space="preserve">tyynyt</w:t>
      </w:r>
    </w:p>
    <w:p>
      <w:r>
        <w:rPr>
          <w:b/>
        </w:rPr>
        <w:t xml:space="preserve">Esimerkki 0.238</w:t>
      </w:r>
    </w:p>
    <w:p>
      <w:r>
        <w:t xml:space="preserve">Kaikki vauvat haluavat syödä maitosuklaata eivätkä tummaa suklaata. _ on makeaa.</w:t>
      </w:r>
    </w:p>
    <w:p>
      <w:r>
        <w:rPr>
          <w:b/>
        </w:rPr>
        <w:t xml:space="preserve">Tulos</w:t>
      </w:r>
    </w:p>
    <w:p>
      <w:r>
        <w:t xml:space="preserve">maitosuklaa</w:t>
      </w:r>
    </w:p>
    <w:p>
      <w:r>
        <w:rPr>
          <w:b/>
        </w:rPr>
        <w:t xml:space="preserve">Esimerkki 0.239</w:t>
      </w:r>
    </w:p>
    <w:p>
      <w:r>
        <w:t xml:space="preserve">Jamesin oli pukeuduttava juhliin mielenkiintoinen asu, koska _ oli välttämätöntä.</w:t>
      </w:r>
    </w:p>
    <w:p>
      <w:r>
        <w:rPr>
          <w:b/>
        </w:rPr>
        <w:t xml:space="preserve">Tulos</w:t>
      </w:r>
    </w:p>
    <w:p>
      <w:r>
        <w:t xml:space="preserve">puku</w:t>
      </w:r>
    </w:p>
    <w:p>
      <w:r>
        <w:rPr>
          <w:b/>
        </w:rPr>
        <w:t xml:space="preserve">Esimerkki 0.240</w:t>
      </w:r>
    </w:p>
    <w:p>
      <w:r>
        <w:t xml:space="preserve">Hänestä näki, että hän oli poseeraaja, koska hänellä oli hattu eikä paitaa, hän ei tajunnut, että _ oli epämuodikas.</w:t>
      </w:r>
    </w:p>
    <w:p>
      <w:r>
        <w:rPr>
          <w:b/>
        </w:rPr>
        <w:t xml:space="preserve">Tulos</w:t>
      </w:r>
    </w:p>
    <w:p>
      <w:r>
        <w:t xml:space="preserve">hattu</w:t>
      </w:r>
    </w:p>
    <w:p>
      <w:r>
        <w:rPr>
          <w:b/>
        </w:rPr>
        <w:t xml:space="preserve">Esimerkki 0.241</w:t>
      </w:r>
    </w:p>
    <w:p>
      <w:r>
        <w:t xml:space="preserve">Terveytesi on tärkeämpi kuin intohimosi, koska _ se on se, mikä pitää sinut hauskana.</w:t>
      </w:r>
    </w:p>
    <w:p>
      <w:r>
        <w:rPr>
          <w:b/>
        </w:rPr>
        <w:t xml:space="preserve">Tulos</w:t>
      </w:r>
    </w:p>
    <w:p>
      <w:r>
        <w:t xml:space="preserve">intohimo</w:t>
      </w:r>
    </w:p>
    <w:p>
      <w:r>
        <w:rPr>
          <w:b/>
        </w:rPr>
        <w:t xml:space="preserve">Esimerkki 0.242</w:t>
      </w:r>
    </w:p>
    <w:p>
      <w:r>
        <w:t xml:space="preserve">Runot jätettiin pois uudesta niteestä, mutta ne jätettiin arkistoon.  _ lukijat olivat sivistymättömiä.</w:t>
      </w:r>
    </w:p>
    <w:p>
      <w:r>
        <w:rPr>
          <w:b/>
        </w:rPr>
        <w:t xml:space="preserve">Tulos</w:t>
      </w:r>
    </w:p>
    <w:p>
      <w:r>
        <w:t xml:space="preserve">tilavuus</w:t>
      </w:r>
    </w:p>
    <w:p>
      <w:r>
        <w:rPr>
          <w:b/>
        </w:rPr>
        <w:t xml:space="preserve">Esimerkki 0.243</w:t>
      </w:r>
    </w:p>
    <w:p>
      <w:r>
        <w:t xml:space="preserve">Hän laittoi hiuksensa poninhännän sijasta ponnariin, koska kun ne olivat ponnarissa, ne lentelivät edelleen tuulessa.</w:t>
      </w:r>
    </w:p>
    <w:p>
      <w:r>
        <w:rPr>
          <w:b/>
        </w:rPr>
        <w:t xml:space="preserve">Tulos</w:t>
      </w:r>
    </w:p>
    <w:p>
      <w:r>
        <w:t xml:space="preserve">poninhäntä</w:t>
      </w:r>
    </w:p>
    <w:p>
      <w:r>
        <w:rPr>
          <w:b/>
        </w:rPr>
        <w:t xml:space="preserve">Esimerkki 0.244</w:t>
      </w:r>
    </w:p>
    <w:p>
      <w:r>
        <w:t xml:space="preserve">Bobilla ei ollut paljon vapaa-aikaa, joten hän katsoi elokuvia enemmän kuin tv-sarjoja, koska _ tarinan loppuunsaattaminen vaati vähemmän aikaa.</w:t>
      </w:r>
    </w:p>
    <w:p>
      <w:r>
        <w:rPr>
          <w:b/>
        </w:rPr>
        <w:t xml:space="preserve">Tulos</w:t>
      </w:r>
    </w:p>
    <w:p>
      <w:r>
        <w:t xml:space="preserve">elokuvat</w:t>
      </w:r>
    </w:p>
    <w:p>
      <w:r>
        <w:rPr>
          <w:b/>
        </w:rPr>
        <w:t xml:space="preserve">Esimerkki 0.245</w:t>
      </w:r>
    </w:p>
    <w:p>
      <w:r>
        <w:t xml:space="preserve">Kissan haava ei reagoinut voiteeseen, mutta se parani antibiootilla.  _ oli voimakas.</w:t>
      </w:r>
    </w:p>
    <w:p>
      <w:r>
        <w:rPr>
          <w:b/>
        </w:rPr>
        <w:t xml:space="preserve">Tulos</w:t>
      </w:r>
    </w:p>
    <w:p>
      <w:r>
        <w:t xml:space="preserve">antibiootti</w:t>
      </w:r>
    </w:p>
    <w:p>
      <w:r>
        <w:rPr>
          <w:b/>
        </w:rPr>
        <w:t xml:space="preserve">Esimerkki 0.246</w:t>
      </w:r>
    </w:p>
    <w:p>
      <w:r>
        <w:t xml:space="preserve">Hän asetti kumimaton betoniselle ajotielle työskennellessään autonsa parissa, koska _ pinta on kova.</w:t>
      </w:r>
    </w:p>
    <w:p>
      <w:r>
        <w:rPr>
          <w:b/>
        </w:rPr>
        <w:t xml:space="preserve">Tulos</w:t>
      </w:r>
    </w:p>
    <w:p>
      <w:r>
        <w:t xml:space="preserve">betoni</w:t>
      </w:r>
    </w:p>
    <w:p>
      <w:r>
        <w:rPr>
          <w:b/>
        </w:rPr>
        <w:t xml:space="preserve">Esimerkki 0.247</w:t>
      </w:r>
    </w:p>
    <w:p>
      <w:r>
        <w:t xml:space="preserve">Jos suhteemme on vasta alkanut, pitäisikö minun hankkia hänelle kortti tai lahja jouluksi? Hän saattaa luulla, että olen halpa, jos annan _ .</w:t>
      </w:r>
    </w:p>
    <w:p>
      <w:r>
        <w:rPr>
          <w:b/>
        </w:rPr>
        <w:t xml:space="preserve">Tulos</w:t>
      </w:r>
    </w:p>
    <w:p>
      <w:r>
        <w:t xml:space="preserve">kortti</w:t>
      </w:r>
    </w:p>
    <w:p>
      <w:r>
        <w:rPr>
          <w:b/>
        </w:rPr>
        <w:t xml:space="preserve">Esimerkki 0.248</w:t>
      </w:r>
    </w:p>
    <w:p>
      <w:r>
        <w:t xml:space="preserve">Minun piti karsia pihalla olevaa puuta, mutta minulla ei ollut kuin sakset, joten lainasin sakset, koska ne olivat liian heikot.</w:t>
      </w:r>
    </w:p>
    <w:p>
      <w:r>
        <w:rPr>
          <w:b/>
        </w:rPr>
        <w:t xml:space="preserve">Tulos</w:t>
      </w:r>
    </w:p>
    <w:p>
      <w:r>
        <w:t xml:space="preserve">sakset</w:t>
      </w:r>
    </w:p>
    <w:p>
      <w:r>
        <w:rPr>
          <w:b/>
        </w:rPr>
        <w:t xml:space="preserve">Esimerkki 0.249</w:t>
      </w:r>
    </w:p>
    <w:p>
      <w:r>
        <w:t xml:space="preserve">James puhui niin kovaa kuin hänen äänensä kuului musiikin yli, mutta kukaan ei kuullut häntä, koska _ on matalampi.</w:t>
      </w:r>
    </w:p>
    <w:p>
      <w:r>
        <w:rPr>
          <w:b/>
        </w:rPr>
        <w:t xml:space="preserve">Tulos</w:t>
      </w:r>
    </w:p>
    <w:p>
      <w:r>
        <w:t xml:space="preserve">ääni</w:t>
      </w:r>
    </w:p>
    <w:p>
      <w:r>
        <w:rPr>
          <w:b/>
        </w:rPr>
        <w:t xml:space="preserve">Esimerkki 0,250</w:t>
      </w:r>
    </w:p>
    <w:p>
      <w:r>
        <w:t xml:space="preserve">Hän sytytti kynttilän tuoksun hajun lievittämiseksi samalla, kun hän kiillotti kenkänsä, sillä ne tuoksuivat ihanalta.</w:t>
      </w:r>
    </w:p>
    <w:p>
      <w:r>
        <w:rPr>
          <w:b/>
        </w:rPr>
        <w:t xml:space="preserve">Tulos</w:t>
      </w:r>
    </w:p>
    <w:p>
      <w:r>
        <w:t xml:space="preserve">kynttilä</w:t>
      </w:r>
    </w:p>
    <w:p>
      <w:r>
        <w:rPr>
          <w:b/>
        </w:rPr>
        <w:t xml:space="preserve">Esimerkki 0.251</w:t>
      </w:r>
    </w:p>
    <w:p>
      <w:r>
        <w:t xml:space="preserve">Jake taitteli dollarin sydämeksi. Hän ei noudattanut ohjeita, ja _ siitä tuli lopulta liian suuri.</w:t>
      </w:r>
    </w:p>
    <w:p>
      <w:r>
        <w:rPr>
          <w:b/>
        </w:rPr>
        <w:t xml:space="preserve">Tulos</w:t>
      </w:r>
    </w:p>
    <w:p>
      <w:r>
        <w:t xml:space="preserve">sydän</w:t>
      </w:r>
    </w:p>
    <w:p>
      <w:r>
        <w:rPr>
          <w:b/>
        </w:rPr>
        <w:t xml:space="preserve">Esimerkki 0.252</w:t>
      </w:r>
    </w:p>
    <w:p>
      <w:r>
        <w:t xml:space="preserve">Fortune 500 -yrityksen johto oli vaihdettava, koska _ oli liian nuori.</w:t>
      </w:r>
    </w:p>
    <w:p>
      <w:r>
        <w:rPr>
          <w:b/>
        </w:rPr>
        <w:t xml:space="preserve">Tulos</w:t>
      </w:r>
    </w:p>
    <w:p>
      <w:r>
        <w:t xml:space="preserve">hallinto</w:t>
      </w:r>
    </w:p>
    <w:p>
      <w:r>
        <w:rPr>
          <w:b/>
        </w:rPr>
        <w:t xml:space="preserve">Esimerkki 0.253</w:t>
      </w:r>
    </w:p>
    <w:p>
      <w:r>
        <w:t xml:space="preserve">Oli helpompaa pitää kani häkissä kuin navetassa, koska häkissä oli reikä.</w:t>
      </w:r>
    </w:p>
    <w:p>
      <w:r>
        <w:rPr>
          <w:b/>
        </w:rPr>
        <w:t xml:space="preserve">Tulos</w:t>
      </w:r>
    </w:p>
    <w:p>
      <w:r>
        <w:t xml:space="preserve">lato</w:t>
      </w:r>
    </w:p>
    <w:p>
      <w:r>
        <w:rPr>
          <w:b/>
        </w:rPr>
        <w:t xml:space="preserve">Esimerkki 0.254</w:t>
      </w:r>
    </w:p>
    <w:p>
      <w:r>
        <w:t xml:space="preserve">Markkinoilla kauppa kävi surkeasti, mutta kaupassa kävi vilkkaasti, sillä asiakkaita oli vähän _ runsaasti.</w:t>
      </w:r>
    </w:p>
    <w:p>
      <w:r>
        <w:rPr>
          <w:b/>
        </w:rPr>
        <w:t xml:space="preserve">Tulos</w:t>
      </w:r>
    </w:p>
    <w:p>
      <w:r>
        <w:t xml:space="preserve">myymälä</w:t>
      </w:r>
    </w:p>
    <w:p>
      <w:r>
        <w:rPr>
          <w:b/>
        </w:rPr>
        <w:t xml:space="preserve">Esimerkki 0.255</w:t>
      </w:r>
    </w:p>
    <w:p>
      <w:r>
        <w:t xml:space="preserve">Vanhemmat eivät hankkineet Mikelle hänen haluamaansa rullalautaa, vaan hankkivat hänelle sen sijaan trampoliinin. _ oli liian kallis hintainen.</w:t>
      </w:r>
    </w:p>
    <w:p>
      <w:r>
        <w:rPr>
          <w:b/>
        </w:rPr>
        <w:t xml:space="preserve">Tulos</w:t>
      </w:r>
    </w:p>
    <w:p>
      <w:r>
        <w:t xml:space="preserve">rullalauta</w:t>
      </w:r>
    </w:p>
    <w:p>
      <w:r>
        <w:rPr>
          <w:b/>
        </w:rPr>
        <w:t xml:space="preserve">Esimerkki 0.256</w:t>
      </w:r>
    </w:p>
    <w:p>
      <w:r>
        <w:t xml:space="preserve">Heidän avioliitossaan Diane tiskaa ja Don laittaa ruokaa. He luulivat, että _ oli miesten työtä.</w:t>
      </w:r>
    </w:p>
    <w:p>
      <w:r>
        <w:rPr>
          <w:b/>
        </w:rPr>
        <w:t xml:space="preserve">Tulos</w:t>
      </w:r>
    </w:p>
    <w:p>
      <w:r>
        <w:t xml:space="preserve">ruoanlaitto</w:t>
      </w:r>
    </w:p>
    <w:p>
      <w:r>
        <w:rPr>
          <w:b/>
        </w:rPr>
        <w:t xml:space="preserve">Esimerkki 0.257</w:t>
      </w:r>
    </w:p>
    <w:p>
      <w:r>
        <w:t xml:space="preserve">Musta takki sopi housuihin paremmin kuin kengät, koska _ olivat vaaleat.</w:t>
      </w:r>
    </w:p>
    <w:p>
      <w:r>
        <w:rPr>
          <w:b/>
        </w:rPr>
        <w:t xml:space="preserve">Tulos</w:t>
      </w:r>
    </w:p>
    <w:p>
      <w:r>
        <w:t xml:space="preserve">kengät</w:t>
      </w:r>
    </w:p>
    <w:p>
      <w:r>
        <w:rPr>
          <w:b/>
        </w:rPr>
        <w:t xml:space="preserve">Esimerkki 0.258</w:t>
      </w:r>
    </w:p>
    <w:p>
      <w:r>
        <w:t xml:space="preserve">Laatikko oli yhä näkyvissä, kun James oli yrittänyt parhaansa mukaan hallita sen kääreitä. Jamen olisi pitänyt käyttää _ joka on pieni.</w:t>
      </w:r>
    </w:p>
    <w:p>
      <w:r>
        <w:rPr>
          <w:b/>
        </w:rPr>
        <w:t xml:space="preserve">Tulos</w:t>
      </w:r>
    </w:p>
    <w:p>
      <w:r>
        <w:t xml:space="preserve">laatikko</w:t>
      </w:r>
    </w:p>
    <w:p>
      <w:r>
        <w:rPr>
          <w:b/>
        </w:rPr>
        <w:t xml:space="preserve">Esimerkki 0.259</w:t>
      </w:r>
    </w:p>
    <w:p>
      <w:r>
        <w:t xml:space="preserve">Musta takki sopi housuihin paremmin kuin kengät, koska _ olivat tummat.</w:t>
      </w:r>
    </w:p>
    <w:p>
      <w:r>
        <w:rPr>
          <w:b/>
        </w:rPr>
        <w:t xml:space="preserve">Tulos</w:t>
      </w:r>
    </w:p>
    <w:p>
      <w:r>
        <w:t xml:space="preserve">housut</w:t>
      </w:r>
    </w:p>
    <w:p>
      <w:r>
        <w:rPr>
          <w:b/>
        </w:rPr>
        <w:t xml:space="preserve">Esimerkki 0.260</w:t>
      </w:r>
    </w:p>
    <w:p>
      <w:r>
        <w:t xml:space="preserve">Pakkasin matkatavarani liian täyteen, sillä otin Meksikon matkallani mukaan sekä shortsit että housut.  _ tuntui tarpeettomalta.</w:t>
      </w:r>
    </w:p>
    <w:p>
      <w:r>
        <w:rPr>
          <w:b/>
        </w:rPr>
        <w:t xml:space="preserve">Tulos</w:t>
      </w:r>
    </w:p>
    <w:p>
      <w:r>
        <w:t xml:space="preserve">housut</w:t>
      </w:r>
    </w:p>
    <w:p>
      <w:r>
        <w:rPr>
          <w:b/>
        </w:rPr>
        <w:t xml:space="preserve">Esimerkki 0.261</w:t>
      </w:r>
    </w:p>
    <w:p>
      <w:r>
        <w:t xml:space="preserve">Jos haluat pelata pelejä, valinta Macin ja PC:n välillä on selvä. _:llä on minimaalinen pelikirjasto.</w:t>
      </w:r>
    </w:p>
    <w:p>
      <w:r>
        <w:rPr>
          <w:b/>
        </w:rPr>
        <w:t xml:space="preserve">Tulos</w:t>
      </w:r>
    </w:p>
    <w:p>
      <w:r>
        <w:t xml:space="preserve">Mac</w:t>
      </w:r>
    </w:p>
    <w:p>
      <w:r>
        <w:rPr>
          <w:b/>
        </w:rPr>
        <w:t xml:space="preserve">Esimerkki 0.262</w:t>
      </w:r>
    </w:p>
    <w:p>
      <w:r>
        <w:t xml:space="preserve">Koska liftaaminen oli vaarallista, Sam päätti ostaa auton moottoripyörän sijasta päästäkseen töihin, koska _ oli vaarallista.</w:t>
      </w:r>
    </w:p>
    <w:p>
      <w:r>
        <w:rPr>
          <w:b/>
        </w:rPr>
        <w:t xml:space="preserve">Tulos</w:t>
      </w:r>
    </w:p>
    <w:p>
      <w:r>
        <w:t xml:space="preserve">moottoripyörä</w:t>
      </w:r>
    </w:p>
    <w:p>
      <w:r>
        <w:rPr>
          <w:b/>
        </w:rPr>
        <w:t xml:space="preserve">Esimerkki 0.263</w:t>
      </w:r>
    </w:p>
    <w:p>
      <w:r>
        <w:t xml:space="preserve">Vaimoni halusi asentaa setripuusta valmistetut kaapit, ja minä halusin käyttää tammea, mutta annoin periksi ja asensin _ kaapit.</w:t>
      </w:r>
    </w:p>
    <w:p>
      <w:r>
        <w:rPr>
          <w:b/>
        </w:rPr>
        <w:t xml:space="preserve">Tulos</w:t>
      </w:r>
    </w:p>
    <w:p>
      <w:r>
        <w:t xml:space="preserve">cedar</w:t>
      </w:r>
    </w:p>
    <w:p>
      <w:r>
        <w:rPr>
          <w:b/>
        </w:rPr>
        <w:t xml:space="preserve">Esimerkki 0.264</w:t>
      </w:r>
    </w:p>
    <w:p>
      <w:r>
        <w:t xml:space="preserve">Kun lähdemme patikoimaan, otan reppuni mukaan, koska siinä on sisäänrakennettuja vesipulloja ja paikkoja välipaloille. Tänään unohdin ottaa _ ja olin nälissäni.</w:t>
      </w:r>
    </w:p>
    <w:p>
      <w:r>
        <w:rPr>
          <w:b/>
        </w:rPr>
        <w:t xml:space="preserve">Tulos</w:t>
      </w:r>
    </w:p>
    <w:p>
      <w:r>
        <w:t xml:space="preserve">välipalat</w:t>
      </w:r>
    </w:p>
    <w:p>
      <w:r>
        <w:rPr>
          <w:b/>
        </w:rPr>
        <w:t xml:space="preserve">Esimerkki 0.265</w:t>
      </w:r>
    </w:p>
    <w:p>
      <w:r>
        <w:t xml:space="preserve">Juoksija päätti syödä välipalaksi pähkinöitä sipsien sijaan, koska niissä oli enemmän rasvaa _ .</w:t>
      </w:r>
    </w:p>
    <w:p>
      <w:r>
        <w:rPr>
          <w:b/>
        </w:rPr>
        <w:t xml:space="preserve">Tulos</w:t>
      </w:r>
    </w:p>
    <w:p>
      <w:r>
        <w:t xml:space="preserve">sirut</w:t>
      </w:r>
    </w:p>
    <w:p>
      <w:r>
        <w:rPr>
          <w:b/>
        </w:rPr>
        <w:t xml:space="preserve">Esimerkki 0.266</w:t>
      </w:r>
    </w:p>
    <w:p>
      <w:r>
        <w:t xml:space="preserve">Kulhoon ei mahtunut oliiveja, ja James kaatoi ne takaisin tarjottimelle. _ on iso.</w:t>
      </w:r>
    </w:p>
    <w:p>
      <w:r>
        <w:rPr>
          <w:b/>
        </w:rPr>
        <w:t xml:space="preserve">Tulos</w:t>
      </w:r>
    </w:p>
    <w:p>
      <w:r>
        <w:t xml:space="preserve">tarjotin</w:t>
      </w:r>
    </w:p>
    <w:p>
      <w:r>
        <w:rPr>
          <w:b/>
        </w:rPr>
        <w:t xml:space="preserve">Esimerkki 0.267</w:t>
      </w:r>
    </w:p>
    <w:p>
      <w:r>
        <w:t xml:space="preserve">Poika ei osannut valita jälkiruoaksi vaniljakakkua tai eclairia. Hän päätti valita _, koska halusi kuorrutteen.</w:t>
      </w:r>
    </w:p>
    <w:p>
      <w:r>
        <w:rPr>
          <w:b/>
        </w:rPr>
        <w:t xml:space="preserve">Tulos</w:t>
      </w:r>
    </w:p>
    <w:p>
      <w:r>
        <w:t xml:space="preserve">kakku</w:t>
      </w:r>
    </w:p>
    <w:p>
      <w:r>
        <w:rPr>
          <w:b/>
        </w:rPr>
        <w:t xml:space="preserve">Esimerkki 0.268</w:t>
      </w:r>
    </w:p>
    <w:p>
      <w:r>
        <w:t xml:space="preserve">Ostamani tehosekoitin on parempi kuin mehustin, koska _ on vähemmän tehokas.</w:t>
      </w:r>
    </w:p>
    <w:p>
      <w:r>
        <w:rPr>
          <w:b/>
        </w:rPr>
        <w:t xml:space="preserve">Tulos</w:t>
      </w:r>
    </w:p>
    <w:p>
      <w:r>
        <w:t xml:space="preserve">mehustin</w:t>
      </w:r>
    </w:p>
    <w:p>
      <w:r>
        <w:rPr>
          <w:b/>
        </w:rPr>
        <w:t xml:space="preserve">Esimerkki 0.269</w:t>
      </w:r>
    </w:p>
    <w:p>
      <w:r>
        <w:t xml:space="preserve">Rebecca pyyhki silmälasit rätillä ja vaihtoi sitten nenäliinaan, koska _ ei saanut tehtyä työtään.</w:t>
      </w:r>
    </w:p>
    <w:p>
      <w:r>
        <w:rPr>
          <w:b/>
        </w:rPr>
        <w:t xml:space="preserve">Tulos</w:t>
      </w:r>
    </w:p>
    <w:p>
      <w:r>
        <w:t xml:space="preserve">rätti</w:t>
      </w:r>
    </w:p>
    <w:p>
      <w:r>
        <w:rPr>
          <w:b/>
        </w:rPr>
        <w:t xml:space="preserve">Esimerkki 0.270</w:t>
      </w:r>
    </w:p>
    <w:p>
      <w:r>
        <w:t xml:space="preserve">Linna murtui pilarin painon alla. Heidän ei olisi pitänyt laittaa tänne tuon kokoista pylvästä. Se on raskas.</w:t>
      </w:r>
    </w:p>
    <w:p>
      <w:r>
        <w:rPr>
          <w:b/>
        </w:rPr>
        <w:t xml:space="preserve">Tulos</w:t>
      </w:r>
    </w:p>
    <w:p>
      <w:r>
        <w:t xml:space="preserve">pilari</w:t>
      </w:r>
    </w:p>
    <w:p>
      <w:r>
        <w:rPr>
          <w:b/>
        </w:rPr>
        <w:t xml:space="preserve">Esimerkki 0.271</w:t>
      </w:r>
    </w:p>
    <w:p>
      <w:r>
        <w:t xml:space="preserve">Ruoasta oli poistettu paprikat ja korvattu sienillä asiakkaiden mauttoman maun vuoksi, sillä ne olivat mausteisia.</w:t>
      </w:r>
    </w:p>
    <w:p>
      <w:r>
        <w:rPr>
          <w:b/>
        </w:rPr>
        <w:t xml:space="preserve">Tulos</w:t>
      </w:r>
    </w:p>
    <w:p>
      <w:r>
        <w:t xml:space="preserve">paprikat</w:t>
      </w:r>
    </w:p>
    <w:p>
      <w:r>
        <w:rPr>
          <w:b/>
        </w:rPr>
        <w:t xml:space="preserve">Esimerkki 0.272</w:t>
      </w:r>
    </w:p>
    <w:p>
      <w:r>
        <w:t xml:space="preserve">Vesi poltti Jamesia, kun hän kastoi kätensä siihen. Hän ei välittänyt siitä ja otti kulauksen mehua. Se on melko kuumaa.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0.273</w:t>
      </w:r>
    </w:p>
    <w:p>
      <w:r>
        <w:t xml:space="preserve">Hänen vaimonsa oli väkivaltainen ja tuhosi hänen talonsa ja vaatteensa. _ oli valkaistu.</w:t>
      </w:r>
    </w:p>
    <w:p>
      <w:r>
        <w:rPr>
          <w:b/>
        </w:rPr>
        <w:t xml:space="preserve">Tulos</w:t>
      </w:r>
    </w:p>
    <w:p>
      <w:r>
        <w:t xml:space="preserve">vaatteet</w:t>
      </w:r>
    </w:p>
    <w:p>
      <w:r>
        <w:rPr>
          <w:b/>
        </w:rPr>
        <w:t xml:space="preserve">Esimerkki 0.274</w:t>
      </w:r>
    </w:p>
    <w:p>
      <w:r>
        <w:t xml:space="preserve">Ystäväni hiukset olivat lyhyemmät kuin äitini peruukki, koska _ oli tehty pitkäksi.</w:t>
      </w:r>
    </w:p>
    <w:p>
      <w:r>
        <w:rPr>
          <w:b/>
        </w:rPr>
        <w:t xml:space="preserve">Tulos</w:t>
      </w:r>
    </w:p>
    <w:p>
      <w:r>
        <w:t xml:space="preserve">peruukki</w:t>
      </w:r>
    </w:p>
    <w:p>
      <w:r>
        <w:rPr>
          <w:b/>
        </w:rPr>
        <w:t xml:space="preserve">Esimerkki 0.275</w:t>
      </w:r>
    </w:p>
    <w:p>
      <w:r>
        <w:t xml:space="preserve">Etupihan puu näyttää huonommalta kuin pensas, koska _ sitä unohdetaan aina kastella.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0.276</w:t>
      </w:r>
    </w:p>
    <w:p>
      <w:r>
        <w:t xml:space="preserve">Albumi oli lyhyempi kuin EP, koska _:llä oli enemmän kappaleita.</w:t>
      </w:r>
    </w:p>
    <w:p>
      <w:r>
        <w:rPr>
          <w:b/>
        </w:rPr>
        <w:t xml:space="preserve">Tulos</w:t>
      </w:r>
    </w:p>
    <w:p>
      <w:r>
        <w:t xml:space="preserve">EP</w:t>
      </w:r>
    </w:p>
    <w:p>
      <w:r>
        <w:rPr>
          <w:b/>
        </w:rPr>
        <w:t xml:space="preserve">Esimerkki 0.277</w:t>
      </w:r>
    </w:p>
    <w:p>
      <w:r>
        <w:t xml:space="preserve">Preston tykkäsi musiikintunnilla oppia viulua paremmin kuin pianoa, koska viulu kuulosti kauniilta.</w:t>
      </w:r>
    </w:p>
    <w:p>
      <w:r>
        <w:rPr>
          <w:b/>
        </w:rPr>
        <w:t xml:space="preserve">Tulos</w:t>
      </w:r>
    </w:p>
    <w:p>
      <w:r>
        <w:t xml:space="preserve">Viulu</w:t>
      </w:r>
    </w:p>
    <w:p>
      <w:r>
        <w:rPr>
          <w:b/>
        </w:rPr>
        <w:t xml:space="preserve">Esimerkki 0.278</w:t>
      </w:r>
    </w:p>
    <w:p>
      <w:r>
        <w:t xml:space="preserve">Lehmä nukkui paremmin navetassa kuin pellolla, koska navetassa oli viileää.</w:t>
      </w:r>
    </w:p>
    <w:p>
      <w:r>
        <w:rPr>
          <w:b/>
        </w:rPr>
        <w:t xml:space="preserve">Tulos</w:t>
      </w:r>
    </w:p>
    <w:p>
      <w:r>
        <w:t xml:space="preserve">lato</w:t>
      </w:r>
    </w:p>
    <w:p>
      <w:r>
        <w:rPr>
          <w:b/>
        </w:rPr>
        <w:t xml:space="preserve">Esimerkki 0.279</w:t>
      </w:r>
    </w:p>
    <w:p>
      <w:r>
        <w:t xml:space="preserve">Ricky kosi tyttöystäväänsä, ja kun tämä suostui, Ricky yritti laittaa sormuksen tämän sormeen, mutta epäonnistui, koska _ oli liian laiha.</w:t>
      </w:r>
    </w:p>
    <w:p>
      <w:r>
        <w:rPr>
          <w:b/>
        </w:rPr>
        <w:t xml:space="preserve">Tulos</w:t>
      </w:r>
    </w:p>
    <w:p>
      <w:r>
        <w:t xml:space="preserve">sormi</w:t>
      </w:r>
    </w:p>
    <w:p>
      <w:r>
        <w:rPr>
          <w:b/>
        </w:rPr>
        <w:t xml:space="preserve">Esimerkki 0.280</w:t>
      </w:r>
    </w:p>
    <w:p>
      <w:r>
        <w:t xml:space="preserve">Ranskalaisnainen ei osannut päättää, ottaisiko hän aamiaiseksi jogurtin vai pekonivoileivän. Hän valitsi _ koska se on maukkaampi.</w:t>
      </w:r>
    </w:p>
    <w:p>
      <w:r>
        <w:rPr>
          <w:b/>
        </w:rPr>
        <w:t xml:space="preserve">Tulos</w:t>
      </w:r>
    </w:p>
    <w:p>
      <w:r>
        <w:t xml:space="preserve">pekonivoileipä</w:t>
      </w:r>
    </w:p>
    <w:p>
      <w:r>
        <w:rPr>
          <w:b/>
        </w:rPr>
        <w:t xml:space="preserve">Esimerkki 0.281</w:t>
      </w:r>
    </w:p>
    <w:p>
      <w:r>
        <w:t xml:space="preserve">Kaavin heitettiin pois keräilijän tilalle, koska _ oli hankala pitää yllä.</w:t>
      </w:r>
    </w:p>
    <w:p>
      <w:r>
        <w:rPr>
          <w:b/>
        </w:rPr>
        <w:t xml:space="preserve">Tulos</w:t>
      </w:r>
    </w:p>
    <w:p>
      <w:r>
        <w:t xml:space="preserve">kaavin</w:t>
      </w:r>
    </w:p>
    <w:p>
      <w:r>
        <w:rPr>
          <w:b/>
        </w:rPr>
        <w:t xml:space="preserve">Esimerkki 0.282</w:t>
      </w:r>
    </w:p>
    <w:p>
      <w:r>
        <w:t xml:space="preserve">Yleisö näki uutisen ryöstöstä, mutta ei tuhopoltosta, koska _:llä oli näkyvä agenda.</w:t>
      </w:r>
    </w:p>
    <w:p>
      <w:r>
        <w:rPr>
          <w:b/>
        </w:rPr>
        <w:t xml:space="preserve">Tulos</w:t>
      </w:r>
    </w:p>
    <w:p>
      <w:r>
        <w:t xml:space="preserve">ryöstö</w:t>
      </w:r>
    </w:p>
    <w:p>
      <w:r>
        <w:rPr>
          <w:b/>
        </w:rPr>
        <w:t xml:space="preserve">Esimerkki 0.283</w:t>
      </w:r>
    </w:p>
    <w:p>
      <w:r>
        <w:t xml:space="preserve">He halusivat lähteä telttailemaan tai asuntoautolla, mutta _ se oli hyvin kallista.</w:t>
      </w:r>
    </w:p>
    <w:p>
      <w:r>
        <w:rPr>
          <w:b/>
        </w:rPr>
        <w:t xml:space="preserve">Tulos</w:t>
      </w:r>
    </w:p>
    <w:p>
      <w:r>
        <w:t xml:space="preserve">ASUNTOAUTO</w:t>
      </w:r>
    </w:p>
    <w:p>
      <w:r>
        <w:rPr>
          <w:b/>
        </w:rPr>
        <w:t xml:space="preserve">Esimerkki 0.284</w:t>
      </w:r>
    </w:p>
    <w:p>
      <w:r>
        <w:t xml:space="preserve">Postinkantaja ei saanut kirjettä mahtumaan postiluukkuun, koska se oli liian paksu.</w:t>
      </w:r>
    </w:p>
    <w:p>
      <w:r>
        <w:rPr>
          <w:b/>
        </w:rPr>
        <w:t xml:space="preserve">Tulos</w:t>
      </w:r>
    </w:p>
    <w:p>
      <w:r>
        <w:t xml:space="preserve">kirje</w:t>
      </w:r>
    </w:p>
    <w:p>
      <w:r>
        <w:rPr>
          <w:b/>
        </w:rPr>
        <w:t xml:space="preserve">Esimerkki 0.285</w:t>
      </w:r>
    </w:p>
    <w:p>
      <w:r>
        <w:t xml:space="preserve">Keittiömestari poisti liemestä yön yli kiehuneet luut, kunnes _ oli kirkasta.</w:t>
      </w:r>
    </w:p>
    <w:p>
      <w:r>
        <w:rPr>
          <w:b/>
        </w:rPr>
        <w:t xml:space="preserve">Tulos</w:t>
      </w:r>
    </w:p>
    <w:p>
      <w:r>
        <w:t xml:space="preserve">varasto</w:t>
      </w:r>
    </w:p>
    <w:p>
      <w:r>
        <w:rPr>
          <w:b/>
        </w:rPr>
        <w:t xml:space="preserve">Esimerkki 0.286</w:t>
      </w:r>
    </w:p>
    <w:p>
      <w:r>
        <w:t xml:space="preserve">Vauvalle annettiin lusikallinen ruokaa suuhun, mutta hän ei pystynyt syömään sitä kokonaan, koska lusikka on pieni.</w:t>
      </w:r>
    </w:p>
    <w:p>
      <w:r>
        <w:rPr>
          <w:b/>
        </w:rPr>
        <w:t xml:space="preserve">Tulos</w:t>
      </w:r>
    </w:p>
    <w:p>
      <w:r>
        <w:t xml:space="preserve">suu</w:t>
      </w:r>
    </w:p>
    <w:p>
      <w:r>
        <w:rPr>
          <w:b/>
        </w:rPr>
        <w:t xml:space="preserve">Esimerkki 0.287</w:t>
      </w:r>
    </w:p>
    <w:p>
      <w:r>
        <w:t xml:space="preserve">Huumori katosi elokuvassa, mutta oli hulvatonta kirjassa.  _ epäonnistui vitsien kääntämisessä.</w:t>
      </w:r>
    </w:p>
    <w:p>
      <w:r>
        <w:rPr>
          <w:b/>
        </w:rPr>
        <w:t xml:space="preserve">Tulos</w:t>
      </w:r>
    </w:p>
    <w:p>
      <w:r>
        <w:t xml:space="preserve">elokuva</w:t>
      </w:r>
    </w:p>
    <w:p>
      <w:r>
        <w:rPr>
          <w:b/>
        </w:rPr>
        <w:t xml:space="preserve">Esimerkki 0.288</w:t>
      </w:r>
    </w:p>
    <w:p>
      <w:r>
        <w:t xml:space="preserve">Jen yritti syöttää papukaijalapselleen hedelmiä ja vihanneksia, mutta papukaijan mielestä hedelmät olivat makeampia.</w:t>
      </w:r>
    </w:p>
    <w:p>
      <w:r>
        <w:rPr>
          <w:b/>
        </w:rPr>
        <w:t xml:space="preserve">Tulos</w:t>
      </w:r>
    </w:p>
    <w:p>
      <w:r>
        <w:t xml:space="preserve">hedelmät</w:t>
      </w:r>
    </w:p>
    <w:p>
      <w:r>
        <w:rPr>
          <w:b/>
        </w:rPr>
        <w:t xml:space="preserve">Esimerkki 0.289</w:t>
      </w:r>
    </w:p>
    <w:p>
      <w:r>
        <w:t xml:space="preserve">Todettiin, että mies ei mennyt tajuttomaksi pallosta vaan hanskasta, koska _ ei ollut tarpeeksi nopea.</w:t>
      </w:r>
    </w:p>
    <w:p>
      <w:r>
        <w:rPr>
          <w:b/>
        </w:rPr>
        <w:t xml:space="preserve">Tulos</w:t>
      </w:r>
    </w:p>
    <w:p>
      <w:r>
        <w:t xml:space="preserve">pallo</w:t>
      </w:r>
    </w:p>
    <w:p>
      <w:r>
        <w:rPr>
          <w:b/>
        </w:rPr>
        <w:t xml:space="preserve">Esimerkki 0.290</w:t>
      </w:r>
    </w:p>
    <w:p>
      <w:r>
        <w:t xml:space="preserve">Pidän mustista tai vaaleanpunaisista, mutta se, joka keksi joogahousut, on sankarini. Niissä _ on liikaa lemmikkieläinten karvoja.</w:t>
      </w:r>
    </w:p>
    <w:p>
      <w:r>
        <w:rPr>
          <w:b/>
        </w:rPr>
        <w:t xml:space="preserve">Tulos</w:t>
      </w:r>
    </w:p>
    <w:p>
      <w:r>
        <w:t xml:space="preserve">musta</w:t>
      </w:r>
    </w:p>
    <w:p>
      <w:r>
        <w:rPr>
          <w:b/>
        </w:rPr>
        <w:t xml:space="preserve">Esimerkki 0.291</w:t>
      </w:r>
    </w:p>
    <w:p>
      <w:r>
        <w:t xml:space="preserve">Jennifer tarvitsi tuotteita, joten hän meni kauppaan ja valitsi parsakaalin salaatin sijasta, koska se näytti tuoreelta.</w:t>
      </w:r>
    </w:p>
    <w:p>
      <w:r>
        <w:rPr>
          <w:b/>
        </w:rPr>
        <w:t xml:space="preserve">Tulos</w:t>
      </w:r>
    </w:p>
    <w:p>
      <w:r>
        <w:t xml:space="preserve">parsakaali</w:t>
      </w:r>
    </w:p>
    <w:p>
      <w:r>
        <w:rPr>
          <w:b/>
        </w:rPr>
        <w:t xml:space="preserve">Esimerkki 0.292</w:t>
      </w:r>
    </w:p>
    <w:p>
      <w:r>
        <w:t xml:space="preserve">Pentu nukkui lattialla sängyn sijasta, koska sen oli vaikea päästä sängylle.</w:t>
      </w:r>
    </w:p>
    <w:p>
      <w:r>
        <w:rPr>
          <w:b/>
        </w:rPr>
        <w:t xml:space="preserve">Tulos</w:t>
      </w:r>
    </w:p>
    <w:p>
      <w:r>
        <w:t xml:space="preserve">sänky</w:t>
      </w:r>
    </w:p>
    <w:p>
      <w:r>
        <w:rPr>
          <w:b/>
        </w:rPr>
        <w:t xml:space="preserve">Esimerkki 0.293</w:t>
      </w:r>
    </w:p>
    <w:p>
      <w:r>
        <w:t xml:space="preserve">Tytön on vaikeampi muistaa laulua kuin runoa, koska _ oli lyhyempi.</w:t>
      </w:r>
    </w:p>
    <w:p>
      <w:r>
        <w:rPr>
          <w:b/>
        </w:rPr>
        <w:t xml:space="preserve">Tulos</w:t>
      </w:r>
    </w:p>
    <w:p>
      <w:r>
        <w:t xml:space="preserve">runo</w:t>
      </w:r>
    </w:p>
    <w:p>
      <w:r>
        <w:rPr>
          <w:b/>
        </w:rPr>
        <w:t xml:space="preserve">Esimerkki 0.294</w:t>
      </w:r>
    </w:p>
    <w:p>
      <w:r>
        <w:t xml:space="preserve">Alex yritti saada Markin kiinni pyörällään, mutta Markin autoa ei ollut enää missään. Koska _ on nopeampi.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0.295</w:t>
      </w:r>
    </w:p>
    <w:p>
      <w:r>
        <w:t xml:space="preserve">Keittiömestari otti myös karamellia kattilasta ja laittoi sitä kakun päälle, kunnes _ oli täysin tyhjä.</w:t>
      </w:r>
    </w:p>
    <w:p>
      <w:r>
        <w:rPr>
          <w:b/>
        </w:rPr>
        <w:t xml:space="preserve">Tulos</w:t>
      </w:r>
    </w:p>
    <w:p>
      <w:r>
        <w:t xml:space="preserve">potti</w:t>
      </w:r>
    </w:p>
    <w:p>
      <w:r>
        <w:rPr>
          <w:b/>
        </w:rPr>
        <w:t xml:space="preserve">Esimerkki 0.296</w:t>
      </w:r>
    </w:p>
    <w:p>
      <w:r>
        <w:t xml:space="preserve">Kuntouttaja käyttää hevosille injektioita ja koirille pillereitä, Tom on villihevonen, joten _ on hoitovaihtoehto.</w:t>
      </w:r>
    </w:p>
    <w:p>
      <w:r>
        <w:rPr>
          <w:b/>
        </w:rPr>
        <w:t xml:space="preserve">Tulos</w:t>
      </w:r>
    </w:p>
    <w:p>
      <w:r>
        <w:t xml:space="preserve">injektio</w:t>
      </w:r>
    </w:p>
    <w:p>
      <w:r>
        <w:rPr>
          <w:b/>
        </w:rPr>
        <w:t xml:space="preserve">Esimerkki 0.297</w:t>
      </w:r>
    </w:p>
    <w:p>
      <w:r>
        <w:t xml:space="preserve">Kyle loukkasi jalkansa, ja hän itse asiassa pitää pyörätuolista, joita hän käyttää, vähemmän kuin kainalosauvoista. _ niitä on hänelle vaivattomampi käyttää.</w:t>
      </w:r>
    </w:p>
    <w:p>
      <w:r>
        <w:rPr>
          <w:b/>
        </w:rPr>
        <w:t xml:space="preserve">Tulos</w:t>
      </w:r>
    </w:p>
    <w:p>
      <w:r>
        <w:t xml:space="preserve">kainalosauvat</w:t>
      </w:r>
    </w:p>
    <w:p>
      <w:r>
        <w:rPr>
          <w:b/>
        </w:rPr>
        <w:t xml:space="preserve">Esimerkki 0.298</w:t>
      </w:r>
    </w:p>
    <w:p>
      <w:r>
        <w:t xml:space="preserve">Hippi savenvalaja teki savesta tiiliä uunin avulla, koska _ poltti saven.</w:t>
      </w:r>
    </w:p>
    <w:p>
      <w:r>
        <w:rPr>
          <w:b/>
        </w:rPr>
        <w:t xml:space="preserve">Tulos</w:t>
      </w:r>
    </w:p>
    <w:p>
      <w:r>
        <w:t xml:space="preserve">uuni</w:t>
      </w:r>
    </w:p>
    <w:p>
      <w:r>
        <w:rPr>
          <w:b/>
        </w:rPr>
        <w:t xml:space="preserve">Esimerkki 0.299</w:t>
      </w:r>
    </w:p>
    <w:p>
      <w:r>
        <w:t xml:space="preserve">Janice halusi asettaa hedelmät tarjottimelle, mutta _ oli liian suuri.</w:t>
      </w:r>
    </w:p>
    <w:p>
      <w:r>
        <w:rPr>
          <w:b/>
        </w:rPr>
        <w:t xml:space="preserve">Tulos</w:t>
      </w:r>
    </w:p>
    <w:p>
      <w:r>
        <w:t xml:space="preserve">hedelmät</w:t>
      </w:r>
    </w:p>
    <w:p>
      <w:r>
        <w:rPr>
          <w:b/>
        </w:rPr>
        <w:t xml:space="preserve">Esimerkki 0.300</w:t>
      </w:r>
    </w:p>
    <w:p>
      <w:r>
        <w:t xml:space="preserve">Toisin kuin kesällä, talvella pimeä tulee aikaisemmin, koska _ aikana päivät ovat lyhyempiä.</w:t>
      </w:r>
    </w:p>
    <w:p>
      <w:r>
        <w:rPr>
          <w:b/>
        </w:rPr>
        <w:t xml:space="preserve">Tulos</w:t>
      </w:r>
    </w:p>
    <w:p>
      <w:r>
        <w:t xml:space="preserve">talvi</w:t>
      </w:r>
    </w:p>
    <w:p>
      <w:r>
        <w:rPr>
          <w:b/>
        </w:rPr>
        <w:t xml:space="preserve">Esimerkki 0.301</w:t>
      </w:r>
    </w:p>
    <w:p>
      <w:r>
        <w:t xml:space="preserve">Jälkiruokana Maria söi 2 karkkia ja 8 suklaata, koska hän piti _ enemmän.</w:t>
      </w:r>
    </w:p>
    <w:p>
      <w:r>
        <w:rPr>
          <w:b/>
        </w:rPr>
        <w:t xml:space="preserve">Tulos</w:t>
      </w:r>
    </w:p>
    <w:p>
      <w:r>
        <w:t xml:space="preserve">suklaa</w:t>
      </w:r>
    </w:p>
    <w:p>
      <w:r>
        <w:rPr>
          <w:b/>
        </w:rPr>
        <w:t xml:space="preserve">Esimerkki 0.302</w:t>
      </w:r>
    </w:p>
    <w:p>
      <w:r>
        <w:t xml:space="preserve">pidän teerinvärisestä sohvasta paljon enemmän kuin vanhasta ruskeasta sohvasta. _ sohva on vanhentunut.</w:t>
      </w:r>
    </w:p>
    <w:p>
      <w:r>
        <w:rPr>
          <w:b/>
        </w:rPr>
        <w:t xml:space="preserve">Tulos</w:t>
      </w:r>
    </w:p>
    <w:p>
      <w:r>
        <w:t xml:space="preserve">ruskea</w:t>
      </w:r>
    </w:p>
    <w:p>
      <w:r>
        <w:rPr>
          <w:b/>
        </w:rPr>
        <w:t xml:space="preserve">Esimerkki 0.303</w:t>
      </w:r>
    </w:p>
    <w:p>
      <w:r>
        <w:t xml:space="preserve">Ryhmän oli vaihdettava kanootista lauttaan, koska _ oli vesitiivis.</w:t>
      </w:r>
    </w:p>
    <w:p>
      <w:r>
        <w:rPr>
          <w:b/>
        </w:rPr>
        <w:t xml:space="preserve">Tulos</w:t>
      </w:r>
    </w:p>
    <w:p>
      <w:r>
        <w:t xml:space="preserve">lautta</w:t>
      </w:r>
    </w:p>
    <w:p>
      <w:r>
        <w:rPr>
          <w:b/>
        </w:rPr>
        <w:t xml:space="preserve">Esimerkki 0.304</w:t>
      </w:r>
    </w:p>
    <w:p>
      <w:r>
        <w:t xml:space="preserve">Seurustelu on paljon helpompaa kuin kosiskelu, koska _ kanssa ei tarvitse koskaan kysyä vanhempien lupaa.</w:t>
      </w:r>
    </w:p>
    <w:p>
      <w:r>
        <w:rPr>
          <w:b/>
        </w:rPr>
        <w:t xml:space="preserve">Tulos</w:t>
      </w:r>
    </w:p>
    <w:p>
      <w:r>
        <w:t xml:space="preserve">dating</w:t>
      </w:r>
    </w:p>
    <w:p>
      <w:r>
        <w:rPr>
          <w:b/>
        </w:rPr>
        <w:t xml:space="preserve">Esimerkki 0.305</w:t>
      </w:r>
    </w:p>
    <w:p>
      <w:r>
        <w:t xml:space="preserve">Luudan harjakset eivät pystyneet lakaisemaan roskia, koska _ ovat liian heikot.</w:t>
      </w:r>
    </w:p>
    <w:p>
      <w:r>
        <w:rPr>
          <w:b/>
        </w:rPr>
        <w:t xml:space="preserve">Tulos</w:t>
      </w:r>
    </w:p>
    <w:p>
      <w:r>
        <w:t xml:space="preserve">harjakset</w:t>
      </w:r>
    </w:p>
    <w:p>
      <w:r>
        <w:rPr>
          <w:b/>
        </w:rPr>
        <w:t xml:space="preserve">Esimerkki 0.306</w:t>
      </w:r>
    </w:p>
    <w:p>
      <w:r>
        <w:t xml:space="preserve">Olutta ja vaahtokarkkeja tarvitaan retkeilyretkillämme. Paahda vain _ hieman.</w:t>
      </w:r>
    </w:p>
    <w:p>
      <w:r>
        <w:rPr>
          <w:b/>
        </w:rPr>
        <w:t xml:space="preserve">Tulos</w:t>
      </w:r>
    </w:p>
    <w:p>
      <w:r>
        <w:t xml:space="preserve">vaahtokarkkeja</w:t>
      </w:r>
    </w:p>
    <w:p>
      <w:r>
        <w:rPr>
          <w:b/>
        </w:rPr>
        <w:t xml:space="preserve">Esimerkki 0.307</w:t>
      </w:r>
    </w:p>
    <w:p>
      <w:r>
        <w:t xml:space="preserve">Hän voisi opetella tanssin tai laulun, mutta _ kaiken oppiminen kestäisi kauan.</w:t>
      </w:r>
    </w:p>
    <w:p>
      <w:r>
        <w:rPr>
          <w:b/>
        </w:rPr>
        <w:t xml:space="preserve">Tulos</w:t>
      </w:r>
    </w:p>
    <w:p>
      <w:r>
        <w:t xml:space="preserve">tanssi</w:t>
      </w:r>
    </w:p>
    <w:p>
      <w:r>
        <w:rPr>
          <w:b/>
        </w:rPr>
        <w:t xml:space="preserve">Esimerkki 0.308</w:t>
      </w:r>
    </w:p>
    <w:p>
      <w:r>
        <w:t xml:space="preserve">Päätimme aloittaa kompostin takapihalla, mutta viranomaiset tulivat paikalle ja pakottivat meidät poistamaan sen _ .</w:t>
      </w:r>
    </w:p>
    <w:p>
      <w:r>
        <w:rPr>
          <w:b/>
        </w:rPr>
        <w:t xml:space="preserve">Tulos</w:t>
      </w:r>
    </w:p>
    <w:p>
      <w:r>
        <w:t xml:space="preserve">Takapiha</w:t>
      </w:r>
    </w:p>
    <w:p>
      <w:r>
        <w:rPr>
          <w:b/>
        </w:rPr>
        <w:t xml:space="preserve">Esimerkki 0.309</w:t>
      </w:r>
    </w:p>
    <w:p>
      <w:r>
        <w:t xml:space="preserve">Maria teki sotkun uunissaan leipoessaan kakkua, kun taikina valui yli vuoan. Vuoka oli liian pieni taikinalle.</w:t>
      </w:r>
    </w:p>
    <w:p>
      <w:r>
        <w:rPr>
          <w:b/>
        </w:rPr>
        <w:t xml:space="preserve">Tulos</w:t>
      </w:r>
    </w:p>
    <w:p>
      <w:r>
        <w:t xml:space="preserve">pan</w:t>
      </w:r>
    </w:p>
    <w:p>
      <w:r>
        <w:rPr>
          <w:b/>
        </w:rPr>
        <w:t xml:space="preserve">Esimerkki 0.310</w:t>
      </w:r>
    </w:p>
    <w:p>
      <w:r>
        <w:t xml:space="preserve">Jenna yritti kouluttaa koiraansa pysymään häkissä antamalla sille sen jälkeen herkkuja, ja hänen mielestään _ se sai koiran hermostumaan.</w:t>
      </w:r>
    </w:p>
    <w:p>
      <w:r>
        <w:rPr>
          <w:b/>
        </w:rPr>
        <w:t xml:space="preserve">Tulos</w:t>
      </w:r>
    </w:p>
    <w:p>
      <w:r>
        <w:t xml:space="preserve">laatikko</w:t>
      </w:r>
    </w:p>
    <w:p>
      <w:r>
        <w:rPr>
          <w:b/>
        </w:rPr>
        <w:t xml:space="preserve">Esimerkki 0.311</w:t>
      </w:r>
    </w:p>
    <w:p>
      <w:r>
        <w:t xml:space="preserve">Chris oli vegaani, eli hän söi vihanneksia mutta ei lihaa, koska _ ei koskaan tehty kasveista.</w:t>
      </w:r>
    </w:p>
    <w:p>
      <w:r>
        <w:rPr>
          <w:b/>
        </w:rPr>
        <w:t xml:space="preserve">Tulos</w:t>
      </w:r>
    </w:p>
    <w:p>
      <w:r>
        <w:t xml:space="preserve">lihat</w:t>
      </w:r>
    </w:p>
    <w:p>
      <w:r>
        <w:rPr>
          <w:b/>
        </w:rPr>
        <w:t xml:space="preserve">Esimerkki 0.312</w:t>
      </w:r>
    </w:p>
    <w:p>
      <w:r>
        <w:t xml:space="preserve">Nainen tiesi, että kengät olivat väärennöksiä, mutta saappaat olivat aidot, sillä ne olivat erittäin laadukkaat.</w:t>
      </w:r>
    </w:p>
    <w:p>
      <w:r>
        <w:rPr>
          <w:b/>
        </w:rPr>
        <w:t xml:space="preserve">Tulos</w:t>
      </w:r>
    </w:p>
    <w:p>
      <w:r>
        <w:t xml:space="preserve">kengät</w:t>
      </w:r>
    </w:p>
    <w:p>
      <w:r>
        <w:rPr>
          <w:b/>
        </w:rPr>
        <w:t xml:space="preserve">Esimerkki 0.313</w:t>
      </w:r>
    </w:p>
    <w:p>
      <w:r>
        <w:t xml:space="preserve">Jane pakkasi kankaansa koriin, mutta lattialle jäi vielä jonkin verran, koska _ on paljon.</w:t>
      </w:r>
    </w:p>
    <w:p>
      <w:r>
        <w:rPr>
          <w:b/>
        </w:rPr>
        <w:t xml:space="preserve">Tulos</w:t>
      </w:r>
    </w:p>
    <w:p>
      <w:r>
        <w:t xml:space="preserve">kangas</w:t>
      </w:r>
    </w:p>
    <w:p>
      <w:r>
        <w:rPr>
          <w:b/>
        </w:rPr>
        <w:t xml:space="preserve">Esimerkki 0.314</w:t>
      </w:r>
    </w:p>
    <w:p>
      <w:r>
        <w:t xml:space="preserve">Kasvupyrähdyksen jälkeen pikkupojan jalat eivät enää mahtuneet hänen talvikenkiinsä, koska ne olivat nyt aivan liian pienet.</w:t>
      </w:r>
    </w:p>
    <w:p>
      <w:r>
        <w:rPr>
          <w:b/>
        </w:rPr>
        <w:t xml:space="preserve">Tulos</w:t>
      </w:r>
    </w:p>
    <w:p>
      <w:r>
        <w:t xml:space="preserve">saappaat</w:t>
      </w:r>
    </w:p>
    <w:p>
      <w:r>
        <w:rPr>
          <w:b/>
        </w:rPr>
        <w:t xml:space="preserve">Esimerkki 0.315</w:t>
      </w:r>
    </w:p>
    <w:p>
      <w:r>
        <w:t xml:space="preserve">Matti kirjoitti tarinaa koneesta ja sen valmistamista metallitangoista, _ se tuli nopeasti ulos.</w:t>
      </w:r>
    </w:p>
    <w:p>
      <w:r>
        <w:rPr>
          <w:b/>
        </w:rPr>
        <w:t xml:space="preserve">Tulos</w:t>
      </w:r>
    </w:p>
    <w:p>
      <w:r>
        <w:t xml:space="preserve">metallitangot</w:t>
      </w:r>
    </w:p>
    <w:p>
      <w:r>
        <w:rPr>
          <w:b/>
        </w:rPr>
        <w:t xml:space="preserve">Esimerkki 0.316</w:t>
      </w:r>
    </w:p>
    <w:p>
      <w:r>
        <w:t xml:space="preserve">Muhkura alkoi kasvaa isommaksi kuin mustelma, koska se oli peräisin suuremmasta iskusta.</w:t>
      </w:r>
    </w:p>
    <w:p>
      <w:r>
        <w:rPr>
          <w:b/>
        </w:rPr>
        <w:t xml:space="preserve">Tulos</w:t>
      </w:r>
    </w:p>
    <w:p>
      <w:r>
        <w:t xml:space="preserve">Kimpale</w:t>
      </w:r>
    </w:p>
    <w:p>
      <w:r>
        <w:rPr>
          <w:b/>
        </w:rPr>
        <w:t xml:space="preserve">Esimerkki 0.317</w:t>
      </w:r>
    </w:p>
    <w:p>
      <w:r>
        <w:t xml:space="preserve">Hallitus lähetti kansalaisille esitteitä, joissa heitä valmistettiin tuleviin myrskyihin. _ olivat tuhoisia.</w:t>
      </w:r>
    </w:p>
    <w:p>
      <w:r>
        <w:rPr>
          <w:b/>
        </w:rPr>
        <w:t xml:space="preserve">Tulos</w:t>
      </w:r>
    </w:p>
    <w:p>
      <w:r>
        <w:t xml:space="preserve">myrskyt</w:t>
      </w:r>
    </w:p>
    <w:p>
      <w:r>
        <w:rPr>
          <w:b/>
        </w:rPr>
        <w:t xml:space="preserve">Esimerkki 0.318</w:t>
      </w:r>
    </w:p>
    <w:p>
      <w:r>
        <w:t xml:space="preserve">Bill halusi valaa betonia, mutta ei voinut tehdä sitä aamulla tai illalla.  Bill päätti, että aamulla olisi viileämpää.</w:t>
      </w:r>
    </w:p>
    <w:p>
      <w:r>
        <w:rPr>
          <w:b/>
        </w:rPr>
        <w:t xml:space="preserve">Tulos</w:t>
      </w:r>
    </w:p>
    <w:p>
      <w:r>
        <w:t xml:space="preserve">ilta</w:t>
      </w:r>
    </w:p>
    <w:p>
      <w:r>
        <w:rPr>
          <w:b/>
        </w:rPr>
        <w:t xml:space="preserve">Esimerkki 0.319</w:t>
      </w:r>
    </w:p>
    <w:p>
      <w:r>
        <w:t xml:space="preserve">John päätti olla ostamatta lasikuituveneen ja osti sen sijaan alumiiniveneen, koska hänen ystävänsä varoitti häntä, että se oli huonompi.</w:t>
      </w:r>
    </w:p>
    <w:p>
      <w:r>
        <w:rPr>
          <w:b/>
        </w:rPr>
        <w:t xml:space="preserve">Tulos</w:t>
      </w:r>
    </w:p>
    <w:p>
      <w:r>
        <w:t xml:space="preserve">lasikuitu</w:t>
      </w:r>
    </w:p>
    <w:p>
      <w:r>
        <w:rPr>
          <w:b/>
        </w:rPr>
        <w:t xml:space="preserve">Esimerkki 0.320</w:t>
      </w:r>
    </w:p>
    <w:p>
      <w:r>
        <w:t xml:space="preserve">Hänen piti tarkistaa kaupungin ja läänin kaavoituslait, jotta hän voisi rakentaa uima-altaan takapihalleen. _ lait eivät voineet ohittaa pienemmän alueen lakeja.</w:t>
      </w:r>
    </w:p>
    <w:p>
      <w:r>
        <w:rPr>
          <w:b/>
        </w:rPr>
        <w:t xml:space="preserve">Tulos</w:t>
      </w:r>
    </w:p>
    <w:p>
      <w:r>
        <w:t xml:space="preserve">piirikunta</w:t>
      </w:r>
    </w:p>
    <w:p>
      <w:r>
        <w:rPr>
          <w:b/>
        </w:rPr>
        <w:t xml:space="preserve">Esimerkki 0.321</w:t>
      </w:r>
    </w:p>
    <w:p>
      <w:r>
        <w:t xml:space="preserve">Pitopalvelu otti ruokaa astioista ja laittoi sitä tarjottimille, kunnes _ olivat täynnä.</w:t>
      </w:r>
    </w:p>
    <w:p>
      <w:r>
        <w:rPr>
          <w:b/>
        </w:rPr>
        <w:t xml:space="preserve">Tulos</w:t>
      </w:r>
    </w:p>
    <w:p>
      <w:r>
        <w:t xml:space="preserve">tarjottimet</w:t>
      </w:r>
    </w:p>
    <w:p>
      <w:r>
        <w:rPr>
          <w:b/>
        </w:rPr>
        <w:t xml:space="preserve">Esimerkki 0.322</w:t>
      </w:r>
    </w:p>
    <w:p>
      <w:r>
        <w:t xml:space="preserve">Synteettisen ruohon asentamisen etuna luonnonnurmiin verrattuna on se, että _ ruoho tarvitsee vähemmän huoltoa.</w:t>
      </w:r>
    </w:p>
    <w:p>
      <w:r>
        <w:rPr>
          <w:b/>
        </w:rPr>
        <w:t xml:space="preserve">Tulos</w:t>
      </w:r>
    </w:p>
    <w:p>
      <w:r>
        <w:t xml:space="preserve">synteettinen</w:t>
      </w:r>
    </w:p>
    <w:p>
      <w:r>
        <w:rPr>
          <w:b/>
        </w:rPr>
        <w:t xml:space="preserve">Esimerkki 0.323</w:t>
      </w:r>
    </w:p>
    <w:p>
      <w:r>
        <w:t xml:space="preserve">Nuori tyttö laittoi huulipunaa säiliöstä huulilleen, kunnes _ oli kadonnut.</w:t>
      </w:r>
    </w:p>
    <w:p>
      <w:r>
        <w:rPr>
          <w:b/>
        </w:rPr>
        <w:t xml:space="preserve">Tulos</w:t>
      </w:r>
    </w:p>
    <w:p>
      <w:r>
        <w:t xml:space="preserve">huulipuna</w:t>
      </w:r>
    </w:p>
    <w:p>
      <w:r>
        <w:rPr>
          <w:b/>
        </w:rPr>
        <w:t xml:space="preserve">Esimerkki 0.324</w:t>
      </w:r>
    </w:p>
    <w:p>
      <w:r>
        <w:t xml:space="preserve">Minun oli saatava sohva alennuksella sen jälkeen, kun olin ostanut limsan. Sen _ hinta oli korkea.</w:t>
      </w:r>
    </w:p>
    <w:p>
      <w:r>
        <w:rPr>
          <w:b/>
        </w:rPr>
        <w:t xml:space="preserve">Tulos</w:t>
      </w:r>
    </w:p>
    <w:p>
      <w:r>
        <w:t xml:space="preserve">sohva</w:t>
      </w:r>
    </w:p>
    <w:p>
      <w:r>
        <w:rPr>
          <w:b/>
        </w:rPr>
        <w:t xml:space="preserve">Esimerkki 0.325</w:t>
      </w:r>
    </w:p>
    <w:p>
      <w:r>
        <w:t xml:space="preserve">Ravintola käytti tarjoilussa useita kuppeja, mutta lautasia oli vain yhtä mallia, joten _ tarjottavien valikoima oli vähäisempi.</w:t>
      </w:r>
    </w:p>
    <w:p>
      <w:r>
        <w:rPr>
          <w:b/>
        </w:rPr>
        <w:t xml:space="preserve">Tulos</w:t>
      </w:r>
    </w:p>
    <w:p>
      <w:r>
        <w:t xml:space="preserve">levyt</w:t>
      </w:r>
    </w:p>
    <w:p>
      <w:r>
        <w:rPr>
          <w:b/>
        </w:rPr>
        <w:t xml:space="preserve">Esimerkki 0.326</w:t>
      </w:r>
    </w:p>
    <w:p>
      <w:r>
        <w:t xml:space="preserve">Vyö ei pala, kun se pudotettiin tuleen kengän kanssa. Vain _ on syttyvää.</w:t>
      </w:r>
    </w:p>
    <w:p>
      <w:r>
        <w:rPr>
          <w:b/>
        </w:rPr>
        <w:t xml:space="preserve">Tulos</w:t>
      </w:r>
    </w:p>
    <w:p>
      <w:r>
        <w:t xml:space="preserve">kenkä</w:t>
      </w:r>
    </w:p>
    <w:p>
      <w:r>
        <w:rPr>
          <w:b/>
        </w:rPr>
        <w:t xml:space="preserve">Esimerkki 0.327</w:t>
      </w:r>
    </w:p>
    <w:p>
      <w:r>
        <w:t xml:space="preserve">John ei löytänyt hyvää paikkaa, johon tuolin olisi voinut asettaa nurmikolle kaatumatta, joten hän palautti sen jalkakäytävälle, koska se on epätasainen.</w:t>
      </w:r>
    </w:p>
    <w:p>
      <w:r>
        <w:rPr>
          <w:b/>
        </w:rPr>
        <w:t xml:space="preserve">Tulos</w:t>
      </w:r>
    </w:p>
    <w:p>
      <w:r>
        <w:t xml:space="preserve">nurmikko</w:t>
      </w:r>
    </w:p>
    <w:p>
      <w:r>
        <w:rPr>
          <w:b/>
        </w:rPr>
        <w:t xml:space="preserve">Esimerkki 0.328</w:t>
      </w:r>
    </w:p>
    <w:p>
      <w:r>
        <w:t xml:space="preserve">Kaikki silittelivät tilalla lehmiä, mutta kukaan ei silittänyt vuohia, sillä _ ne olivat hyvin lempeät.</w:t>
      </w:r>
    </w:p>
    <w:p>
      <w:r>
        <w:rPr>
          <w:b/>
        </w:rPr>
        <w:t xml:space="preserve">Tulos</w:t>
      </w:r>
    </w:p>
    <w:p>
      <w:r>
        <w:t xml:space="preserve">lehmät</w:t>
      </w:r>
    </w:p>
    <w:p>
      <w:r>
        <w:rPr>
          <w:b/>
        </w:rPr>
        <w:t xml:space="preserve">Esimerkki 0.329</w:t>
      </w:r>
    </w:p>
    <w:p>
      <w:r>
        <w:t xml:space="preserve">Perheenjäsenten välinen riita koski taloa, ei autoa. Kaikki välittivät _ 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0.330</w:t>
      </w:r>
    </w:p>
    <w:p>
      <w:r>
        <w:t xml:space="preserve">Hautajaisjohtaja oli kaatamassa krematorioita uurnaan, kun hän huomasi, että hänellä oli enemmän tilaa _ .</w:t>
      </w:r>
    </w:p>
    <w:p>
      <w:r>
        <w:rPr>
          <w:b/>
        </w:rPr>
        <w:t xml:space="preserve">Tulos</w:t>
      </w:r>
    </w:p>
    <w:p>
      <w:r>
        <w:t xml:space="preserve">uurna</w:t>
      </w:r>
    </w:p>
    <w:p>
      <w:r>
        <w:rPr>
          <w:b/>
        </w:rPr>
        <w:t xml:space="preserve">Esimerkki 0.331</w:t>
      </w:r>
    </w:p>
    <w:p>
      <w:r>
        <w:t xml:space="preserve">Kathy käytti kalligrafiakyniin enemmän rahaa kuin koulukyniinsä, koska _ ne olivat tavallisia.</w:t>
      </w:r>
    </w:p>
    <w:p>
      <w:r>
        <w:rPr>
          <w:b/>
        </w:rPr>
        <w:t xml:space="preserve">Tulos</w:t>
      </w:r>
    </w:p>
    <w:p>
      <w:r>
        <w:t xml:space="preserve">lyijykynät</w:t>
      </w:r>
    </w:p>
    <w:p>
      <w:r>
        <w:rPr>
          <w:b/>
        </w:rPr>
        <w:t xml:space="preserve">Esimerkki 0.332</w:t>
      </w:r>
    </w:p>
    <w:p>
      <w:r>
        <w:t xml:space="preserve">Ostin kaupasta kirjan siitä, miten löytää rakkaus 50-vuotiaana, mutta _ oli liian vanha.</w:t>
      </w:r>
    </w:p>
    <w:p>
      <w:r>
        <w:rPr>
          <w:b/>
        </w:rPr>
        <w:t xml:space="preserve">Tulos</w:t>
      </w:r>
    </w:p>
    <w:p>
      <w:r>
        <w:t xml:space="preserve">kirja</w:t>
      </w:r>
    </w:p>
    <w:p>
      <w:r>
        <w:rPr>
          <w:b/>
        </w:rPr>
        <w:t xml:space="preserve">Esimerkki 0.333</w:t>
      </w:r>
    </w:p>
    <w:p>
      <w:r>
        <w:t xml:space="preserve">He halusivat asunnon kaupungista, mutta päättivät ostaa talon maaseudulta, koska _ on liian ahdasta.</w:t>
      </w:r>
    </w:p>
    <w:p>
      <w:r>
        <w:rPr>
          <w:b/>
        </w:rPr>
        <w:t xml:space="preserve">Tulos</w:t>
      </w:r>
    </w:p>
    <w:p>
      <w:r>
        <w:t xml:space="preserve">huoneisto</w:t>
      </w:r>
    </w:p>
    <w:p>
      <w:r>
        <w:rPr>
          <w:b/>
        </w:rPr>
        <w:t xml:space="preserve">Esimerkki 0.334</w:t>
      </w:r>
    </w:p>
    <w:p>
      <w:r>
        <w:t xml:space="preserve">Lyhyen ajan kuluttua lakkasimme kaatamasta teelasia kattilaan, koska _ oli täynnä.</w:t>
      </w:r>
    </w:p>
    <w:p>
      <w:r>
        <w:rPr>
          <w:b/>
        </w:rPr>
        <w:t xml:space="preserve">Tulos</w:t>
      </w:r>
    </w:p>
    <w:p>
      <w:r>
        <w:t xml:space="preserve">potti</w:t>
      </w:r>
    </w:p>
    <w:p>
      <w:r>
        <w:rPr>
          <w:b/>
        </w:rPr>
        <w:t xml:space="preserve">Esimerkki 0.335</w:t>
      </w:r>
    </w:p>
    <w:p>
      <w:r>
        <w:t xml:space="preserve">Kissa tykkäsi leikkiä laserkynällä, mutta ei kissan sauvalla, koska se on tylsempi.</w:t>
      </w:r>
    </w:p>
    <w:p>
      <w:r>
        <w:rPr>
          <w:b/>
        </w:rPr>
        <w:t xml:space="preserve">Tulos</w:t>
      </w:r>
    </w:p>
    <w:p>
      <w:r>
        <w:t xml:space="preserve">kissasauva</w:t>
      </w:r>
    </w:p>
    <w:p>
      <w:r>
        <w:rPr>
          <w:b/>
        </w:rPr>
        <w:t xml:space="preserve">Esimerkki 0.336</w:t>
      </w:r>
    </w:p>
    <w:p>
      <w:r>
        <w:t xml:space="preserve">Kissa pissasi makuuhuoneeseen usein, mutta koira ei koskaan. _ oli huonosti käyttäytyvä.</w:t>
      </w:r>
    </w:p>
    <w:p>
      <w:r>
        <w:rPr>
          <w:b/>
        </w:rPr>
        <w:t xml:space="preserve">Tulos</w:t>
      </w:r>
    </w:p>
    <w:p>
      <w:r>
        <w:t xml:space="preserve">cat</w:t>
      </w:r>
    </w:p>
    <w:p>
      <w:r>
        <w:rPr>
          <w:b/>
        </w:rPr>
        <w:t xml:space="preserve">Esimerkki 0.337</w:t>
      </w:r>
    </w:p>
    <w:p>
      <w:r>
        <w:t xml:space="preserve">Haluan istuttaa tänä vuonna puutarhaan tomaatteja ja kurpitsoja. Ne _ sopivat hyvin salaatteihin.</w:t>
      </w:r>
    </w:p>
    <w:p>
      <w:r>
        <w:rPr>
          <w:b/>
        </w:rPr>
        <w:t xml:space="preserve">Tulos</w:t>
      </w:r>
    </w:p>
    <w:p>
      <w:r>
        <w:t xml:space="preserve">tomaatit</w:t>
      </w:r>
    </w:p>
    <w:p>
      <w:r>
        <w:rPr>
          <w:b/>
        </w:rPr>
        <w:t xml:space="preserve">Esimerkki 0.338</w:t>
      </w:r>
    </w:p>
    <w:p>
      <w:r>
        <w:t xml:space="preserve">Aurinko ja kuu liikkuvat taivaalla joka päivä. _ näkyy vain päivällä ja antaa valoa.</w:t>
      </w:r>
    </w:p>
    <w:p>
      <w:r>
        <w:rPr>
          <w:b/>
        </w:rPr>
        <w:t xml:space="preserve">Tulos</w:t>
      </w:r>
    </w:p>
    <w:p>
      <w:r>
        <w:t xml:space="preserve">aurinko</w:t>
      </w:r>
    </w:p>
    <w:p>
      <w:r>
        <w:rPr>
          <w:b/>
        </w:rPr>
        <w:t xml:space="preserve">Esimerkki 0.339</w:t>
      </w:r>
    </w:p>
    <w:p>
      <w:r>
        <w:t xml:space="preserve">Hänen kumppaninsa etsi häntä seinän takaa, mutta löysi hänet sen sijaan eteisestä, sillä _ oli huono paikka piiloutua.</w:t>
      </w:r>
    </w:p>
    <w:p>
      <w:r>
        <w:rPr>
          <w:b/>
        </w:rPr>
        <w:t xml:space="preserve">Tulos</w:t>
      </w:r>
    </w:p>
    <w:p>
      <w:r>
        <w:t xml:space="preserve">seinä</w:t>
      </w:r>
    </w:p>
    <w:p>
      <w:r>
        <w:rPr>
          <w:b/>
        </w:rPr>
        <w:t xml:space="preserve">Esimerkki 0.340</w:t>
      </w:r>
    </w:p>
    <w:p>
      <w:r>
        <w:t xml:space="preserve">Mary päätti leikata hiuksensa ja käyttää niiden sijaan peruukkia, koska _ oli ohuempi kuin hän halusi.</w:t>
      </w:r>
    </w:p>
    <w:p>
      <w:r>
        <w:rPr>
          <w:b/>
        </w:rPr>
        <w:t xml:space="preserve">Tulos</w:t>
      </w:r>
    </w:p>
    <w:p>
      <w:r>
        <w:t xml:space="preserve">hiukset</w:t>
      </w:r>
    </w:p>
    <w:p>
      <w:r>
        <w:rPr>
          <w:b/>
        </w:rPr>
        <w:t xml:space="preserve">Esimerkki 0.341</w:t>
      </w:r>
    </w:p>
    <w:p>
      <w:r>
        <w:t xml:space="preserve">Vanhalle verkkosivustolle lisättiin uusi teema uudelleensuunnittelun jälkeen, koska _ oli houkutteleva.</w:t>
      </w:r>
    </w:p>
    <w:p>
      <w:r>
        <w:rPr>
          <w:b/>
        </w:rPr>
        <w:t xml:space="preserve">Tulos</w:t>
      </w:r>
    </w:p>
    <w:p>
      <w:r>
        <w:t xml:space="preserve">teema</w:t>
      </w:r>
    </w:p>
    <w:p>
      <w:r>
        <w:rPr>
          <w:b/>
        </w:rPr>
        <w:t xml:space="preserve">Esimerkki 0.342</w:t>
      </w:r>
    </w:p>
    <w:p>
      <w:r>
        <w:t xml:space="preserve">Kaivinkone kaivoi hautakiven mutta ei hautausmaalla olevaa arkkua, koska se oli arvoton.</w:t>
      </w:r>
    </w:p>
    <w:p>
      <w:r>
        <w:rPr>
          <w:b/>
        </w:rPr>
        <w:t xml:space="preserve">Tulos</w:t>
      </w:r>
    </w:p>
    <w:p>
      <w:r>
        <w:t xml:space="preserve">arkku</w:t>
      </w:r>
    </w:p>
    <w:p>
      <w:r>
        <w:rPr>
          <w:b/>
        </w:rPr>
        <w:t xml:space="preserve">Esimerkki 0.343</w:t>
      </w:r>
    </w:p>
    <w:p>
      <w:r>
        <w:t xml:space="preserve">Nilesin virkkaamaan villapaitaan käyttämä paksu lanka oli ruskeaa, ja se tarttui paljon neulaan, koska _ ei ollut tarpeeksi sileää.</w:t>
      </w:r>
    </w:p>
    <w:p>
      <w:r>
        <w:rPr>
          <w:b/>
        </w:rPr>
        <w:t xml:space="preserve">Tulos</w:t>
      </w:r>
    </w:p>
    <w:p>
      <w:r>
        <w:t xml:space="preserve">neula</w:t>
      </w:r>
    </w:p>
    <w:p>
      <w:r>
        <w:rPr>
          <w:b/>
        </w:rPr>
        <w:t xml:space="preserve">Esimerkki 0.344</w:t>
      </w:r>
    </w:p>
    <w:p>
      <w:r>
        <w:t xml:space="preserve">Hän otti ostamansa peruslaukun ja muotoili sen uudelleen kukkaroksi, koska _ oli arkipäiväisempi.</w:t>
      </w:r>
    </w:p>
    <w:p>
      <w:r>
        <w:rPr>
          <w:b/>
        </w:rPr>
        <w:t xml:space="preserve">Tulos</w:t>
      </w:r>
    </w:p>
    <w:p>
      <w:r>
        <w:t xml:space="preserve">laukku</w:t>
      </w:r>
    </w:p>
    <w:p>
      <w:r>
        <w:rPr>
          <w:b/>
        </w:rPr>
        <w:t xml:space="preserve">Esimerkki 0.345</w:t>
      </w:r>
    </w:p>
    <w:p>
      <w:r>
        <w:t xml:space="preserve">Kun Thomas päätti, mitä öljyä hän käyttäisi ruoanlaittoon, hän valitsi oliivin sijasta maapähkinän, koska oliivin maku ei miellyttänyt häntä.</w:t>
      </w:r>
    </w:p>
    <w:p>
      <w:r>
        <w:rPr>
          <w:b/>
        </w:rPr>
        <w:t xml:space="preserve">Tulos</w:t>
      </w:r>
    </w:p>
    <w:p>
      <w:r>
        <w:t xml:space="preserve">oliivi</w:t>
      </w:r>
    </w:p>
    <w:p>
      <w:r>
        <w:rPr>
          <w:b/>
        </w:rPr>
        <w:t xml:space="preserve">Esimerkki 0.346</w:t>
      </w:r>
    </w:p>
    <w:p>
      <w:r>
        <w:t xml:space="preserve">Sherry katseli mallinuken mallia saadakseen inspiraatiota vaatekaappiinsa. Hän piti puserosta mutta ei mekosta. Hän jätti huomiotta _ .</w:t>
      </w:r>
    </w:p>
    <w:p>
      <w:r>
        <w:rPr>
          <w:b/>
        </w:rPr>
        <w:t xml:space="preserve">Tulos</w:t>
      </w:r>
    </w:p>
    <w:p>
      <w:r>
        <w:t xml:space="preserve">mekko</w:t>
      </w:r>
    </w:p>
    <w:p>
      <w:r>
        <w:rPr>
          <w:b/>
        </w:rPr>
        <w:t xml:space="preserve">Esimerkki 0.347</w:t>
      </w:r>
    </w:p>
    <w:p>
      <w:r>
        <w:t xml:space="preserve">Bob halusi kalliin aterian ja Amy halusi halvan aterian. Bob sai hummerin.</w:t>
      </w:r>
    </w:p>
    <w:p>
      <w:r>
        <w:rPr>
          <w:b/>
        </w:rPr>
        <w:t xml:space="preserve">Tulos</w:t>
      </w:r>
    </w:p>
    <w:p>
      <w:r>
        <w:t xml:space="preserve">kallis</w:t>
      </w:r>
    </w:p>
    <w:p>
      <w:r>
        <w:rPr>
          <w:b/>
        </w:rPr>
        <w:t xml:space="preserve">Esimerkki 0.348</w:t>
      </w:r>
    </w:p>
    <w:p>
      <w:r>
        <w:t xml:space="preserve">Tuoreiden leikkokukkien varret eivät mahtuisi maljakkoon, koska _ ne ovat liian pitkiä.</w:t>
      </w:r>
    </w:p>
    <w:p>
      <w:r>
        <w:rPr>
          <w:b/>
        </w:rPr>
        <w:t xml:space="preserve">Tulos</w:t>
      </w:r>
    </w:p>
    <w:p>
      <w:r>
        <w:t xml:space="preserve">varret</w:t>
      </w:r>
    </w:p>
    <w:p>
      <w:r>
        <w:rPr>
          <w:b/>
        </w:rPr>
        <w:t xml:space="preserve">Esimerkki 0.349</w:t>
      </w:r>
    </w:p>
    <w:p>
      <w:r>
        <w:t xml:space="preserve">Bob söi lounaaksi persikoita ja appelsiineja. Hän söi kaikki persikat loppuun, mutta ei sitonut appelsiineja, koska ne _ olivat herkullisia.</w:t>
      </w:r>
    </w:p>
    <w:p>
      <w:r>
        <w:rPr>
          <w:b/>
        </w:rPr>
        <w:t xml:space="preserve">Tulos</w:t>
      </w:r>
    </w:p>
    <w:p>
      <w:r>
        <w:t xml:space="preserve">persikat</w:t>
      </w:r>
    </w:p>
    <w:p>
      <w:r>
        <w:rPr>
          <w:b/>
        </w:rPr>
        <w:t xml:space="preserve">Esimerkki 0.350</w:t>
      </w:r>
    </w:p>
    <w:p>
      <w:r>
        <w:t xml:space="preserve">James ei pystynyt ostamaan lapselle kaupasta enempää leluja, koska häneltä loppui käteinen hinta. _ on alhainen.</w:t>
      </w:r>
    </w:p>
    <w:p>
      <w:r>
        <w:rPr>
          <w:b/>
        </w:rPr>
        <w:t xml:space="preserve">Tulos</w:t>
      </w:r>
    </w:p>
    <w:p>
      <w:r>
        <w:t xml:space="preserve">käteinen</w:t>
      </w:r>
    </w:p>
    <w:p>
      <w:r>
        <w:rPr>
          <w:b/>
        </w:rPr>
        <w:t xml:space="preserve">Esimerkki 0.351</w:t>
      </w:r>
    </w:p>
    <w:p>
      <w:r>
        <w:t xml:space="preserve">Koska tuli paloi _, näimme savua vuorella mutta emme laaksossa.</w:t>
      </w:r>
    </w:p>
    <w:p>
      <w:r>
        <w:rPr>
          <w:b/>
        </w:rPr>
        <w:t xml:space="preserve">Tulos</w:t>
      </w:r>
    </w:p>
    <w:p>
      <w:r>
        <w:t xml:space="preserve">vuori</w:t>
      </w:r>
    </w:p>
    <w:p>
      <w:r>
        <w:rPr>
          <w:b/>
        </w:rPr>
        <w:t xml:space="preserve">Esimerkki 0.352</w:t>
      </w:r>
    </w:p>
    <w:p>
      <w:r>
        <w:t xml:space="preserve">Bob käyttää pipoa hatun sijasta, koska hänen mielestään hattu saa hänet näyttämään lyhyemmältä.</w:t>
      </w:r>
    </w:p>
    <w:p>
      <w:r>
        <w:rPr>
          <w:b/>
        </w:rPr>
        <w:t xml:space="preserve">Tulos</w:t>
      </w:r>
    </w:p>
    <w:p>
      <w:r>
        <w:t xml:space="preserve">hattu</w:t>
      </w:r>
    </w:p>
    <w:p>
      <w:r>
        <w:rPr>
          <w:b/>
        </w:rPr>
        <w:t xml:space="preserve">Esimerkki 0.353</w:t>
      </w:r>
    </w:p>
    <w:p>
      <w:r>
        <w:t xml:space="preserve">Puutarhassa ei ollut enää tilaa ylimääräiselle kasville, koska _ oli hyvin suuri.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Esimerkki 0.354</w:t>
      </w:r>
    </w:p>
    <w:p>
      <w:r>
        <w:t xml:space="preserve">Kävin hieronnassa ja valitsin sen lattialla pöydän sijaan, koska _ oli liian pehmeä.</w:t>
      </w:r>
    </w:p>
    <w:p>
      <w:r>
        <w:rPr>
          <w:b/>
        </w:rPr>
        <w:t xml:space="preserve">Tulos</w:t>
      </w:r>
    </w:p>
    <w:p>
      <w:r>
        <w:t xml:space="preserve">taulukko</w:t>
      </w:r>
    </w:p>
    <w:p>
      <w:r>
        <w:rPr>
          <w:b/>
        </w:rPr>
        <w:t xml:space="preserve">Esimerkki 0.355</w:t>
      </w:r>
    </w:p>
    <w:p>
      <w:r>
        <w:t xml:space="preserve">John sai vastauksen kirjeeseensä nopeammin toimistostaan kuin sairaalastaan, koska _ on kauempana.</w:t>
      </w:r>
    </w:p>
    <w:p>
      <w:r>
        <w:rPr>
          <w:b/>
        </w:rPr>
        <w:t xml:space="preserve">Tulos</w:t>
      </w:r>
    </w:p>
    <w:p>
      <w:r>
        <w:t xml:space="preserve">sairaala</w:t>
      </w:r>
    </w:p>
    <w:p>
      <w:r>
        <w:rPr>
          <w:b/>
        </w:rPr>
        <w:t xml:space="preserve">Esimerkki 0.356</w:t>
      </w:r>
    </w:p>
    <w:p>
      <w:r>
        <w:t xml:space="preserve">Minulla oli liian paljon arvoesineitä, jotta ne mahtuisivat kahteen laatikkoon, koska _ oli liian paljon.</w:t>
      </w:r>
    </w:p>
    <w:p>
      <w:r>
        <w:rPr>
          <w:b/>
        </w:rPr>
        <w:t xml:space="preserve">Tulos</w:t>
      </w:r>
    </w:p>
    <w:p>
      <w:r>
        <w:t xml:space="preserve">arvoesineet</w:t>
      </w:r>
    </w:p>
    <w:p>
      <w:r>
        <w:rPr>
          <w:b/>
        </w:rPr>
        <w:t xml:space="preserve">Esimerkki 0.357</w:t>
      </w:r>
    </w:p>
    <w:p>
      <w:r>
        <w:t xml:space="preserve">Lintujen kuvaaminen lennossa on parempi kuvata suuremmalla suljinajalla kuin pienemmällä suljinajalla, koska _ valokuvat tuottavat terävämpiä valokuvia.</w:t>
      </w:r>
    </w:p>
    <w:p>
      <w:r>
        <w:rPr>
          <w:b/>
        </w:rPr>
        <w:t xml:space="preserve">Tulos</w:t>
      </w:r>
    </w:p>
    <w:p>
      <w:r>
        <w:t xml:space="preserve">Suurempi suljinaika</w:t>
      </w:r>
    </w:p>
    <w:p>
      <w:r>
        <w:rPr>
          <w:b/>
        </w:rPr>
        <w:t xml:space="preserve">Esimerkki 0,358</w:t>
      </w:r>
    </w:p>
    <w:p>
      <w:r>
        <w:t xml:space="preserve">Vuokranantajan oli pakko soittaa vuokralaiselle tapauksen jälkeen, koska _ oli välttämätöntä.</w:t>
      </w:r>
    </w:p>
    <w:p>
      <w:r>
        <w:rPr>
          <w:b/>
        </w:rPr>
        <w:t xml:space="preserve">Tulos</w:t>
      </w:r>
    </w:p>
    <w:p>
      <w:r>
        <w:t xml:space="preserve">soita</w:t>
      </w:r>
    </w:p>
    <w:p>
      <w:r>
        <w:rPr>
          <w:b/>
        </w:rPr>
        <w:t xml:space="preserve">Esimerkki 0.359</w:t>
      </w:r>
    </w:p>
    <w:p>
      <w:r>
        <w:t xml:space="preserve">Johannes oli surullinen, että ryöstäjä vei hänen laukkunsa, vaikka hän epäonnistui kellonsa kanssa, koska _ on vahva.</w:t>
      </w:r>
    </w:p>
    <w:p>
      <w:r>
        <w:rPr>
          <w:b/>
        </w:rPr>
        <w:t xml:space="preserve">Tulos</w:t>
      </w:r>
    </w:p>
    <w:p>
      <w:r>
        <w:t xml:space="preserve">katso</w:t>
      </w:r>
    </w:p>
    <w:p>
      <w:r>
        <w:rPr>
          <w:b/>
        </w:rPr>
        <w:t xml:space="preserve">Esimerkki 0.360</w:t>
      </w:r>
    </w:p>
    <w:p>
      <w:r>
        <w:t xml:space="preserve">James huomasi, että vesi kellui ruukussa sen jälkeen, kun hän oli kastellut sitä tölkillä. Hänen olisi pitänyt tietää, että _ on liikaa.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0.361</w:t>
      </w:r>
    </w:p>
    <w:p>
      <w:r>
        <w:t xml:space="preserve">Sarah antoi kissoilleen mielellään paljon herkkuja, muun muassa mansikoita. Hän ei halunnut antaa mustikoita, koska kissat vihasivat niitä _ .</w:t>
      </w:r>
    </w:p>
    <w:p>
      <w:r>
        <w:rPr>
          <w:b/>
        </w:rPr>
        <w:t xml:space="preserve">Tulos</w:t>
      </w:r>
    </w:p>
    <w:p>
      <w:r>
        <w:t xml:space="preserve">mustikat</w:t>
      </w:r>
    </w:p>
    <w:p>
      <w:r>
        <w:rPr>
          <w:b/>
        </w:rPr>
        <w:t xml:space="preserve">Esimerkki 0.362</w:t>
      </w:r>
    </w:p>
    <w:p>
      <w:r>
        <w:t xml:space="preserve">Shawn osti kitaran, jonka mukana tuli kotelo ja ylimääräinen jousi, mutta _ oli liian iso autoon.</w:t>
      </w:r>
    </w:p>
    <w:p>
      <w:r>
        <w:rPr>
          <w:b/>
        </w:rPr>
        <w:t xml:space="preserve">Tulos</w:t>
      </w:r>
    </w:p>
    <w:p>
      <w:r>
        <w:t xml:space="preserve">tapaus</w:t>
      </w:r>
    </w:p>
    <w:p>
      <w:r>
        <w:rPr>
          <w:b/>
        </w:rPr>
        <w:t xml:space="preserve">Esimerkki 0.363</w:t>
      </w:r>
    </w:p>
    <w:p>
      <w:r>
        <w:t xml:space="preserve">Naisen oli helpompi kasvattaa kukkia kasvihuoneessa kuin terassilla, koska siellä oli viileämpää.</w:t>
      </w:r>
    </w:p>
    <w:p>
      <w:r>
        <w:rPr>
          <w:b/>
        </w:rPr>
        <w:t xml:space="preserve">Tulos</w:t>
      </w:r>
    </w:p>
    <w:p>
      <w:r>
        <w:t xml:space="preserve">terassi</w:t>
      </w:r>
    </w:p>
    <w:p>
      <w:r>
        <w:rPr>
          <w:b/>
        </w:rPr>
        <w:t xml:space="preserve">Esimerkki 0.364</w:t>
      </w:r>
    </w:p>
    <w:p>
      <w:r>
        <w:t xml:space="preserve">Liisa kaivoi kaksi kuoppaa istuttaakseen litsipuun ja kastanjapuun, sillä hän halusi _ tänä vuonna, jotta saisi pähkinöitä.</w:t>
      </w:r>
    </w:p>
    <w:p>
      <w:r>
        <w:rPr>
          <w:b/>
        </w:rPr>
        <w:t xml:space="preserve">Tulos</w:t>
      </w:r>
    </w:p>
    <w:p>
      <w:r>
        <w:t xml:space="preserve">kastanjapuu</w:t>
      </w:r>
    </w:p>
    <w:p>
      <w:r>
        <w:rPr>
          <w:b/>
        </w:rPr>
        <w:t xml:space="preserve">Esimerkki 0.365</w:t>
      </w:r>
    </w:p>
    <w:p>
      <w:r>
        <w:t xml:space="preserve">Joan halusi päästä eroon punaisista hämähäkkipunkkeista pihallaan kaivurilla, mutta _ oli liian suuri.</w:t>
      </w:r>
    </w:p>
    <w:p>
      <w:r>
        <w:rPr>
          <w:b/>
        </w:rPr>
        <w:t xml:space="preserve">Tulos</w:t>
      </w:r>
    </w:p>
    <w:p>
      <w:r>
        <w:t xml:space="preserve">pihalla</w:t>
      </w:r>
    </w:p>
    <w:p>
      <w:r>
        <w:rPr>
          <w:b/>
        </w:rPr>
        <w:t xml:space="preserve">Esimerkki 0.366</w:t>
      </w:r>
    </w:p>
    <w:p>
      <w:r>
        <w:t xml:space="preserve">Pennuilla oli heikot silmät mutta terävät korvat, koska _ kehittyvät paljon hitaammin kasvavilla eläimillä.</w:t>
      </w:r>
    </w:p>
    <w:p>
      <w:r>
        <w:rPr>
          <w:b/>
        </w:rPr>
        <w:t xml:space="preserve">Tulos</w:t>
      </w:r>
    </w:p>
    <w:p>
      <w:r>
        <w:t xml:space="preserve">silmät</w:t>
      </w:r>
    </w:p>
    <w:p>
      <w:r>
        <w:rPr>
          <w:b/>
        </w:rPr>
        <w:t xml:space="preserve">Esimerkki 0,367</w:t>
      </w:r>
    </w:p>
    <w:p>
      <w:r>
        <w:t xml:space="preserve">Jotta heidän suhteensa kestäisi, Adam antoi Angelalle timanttisormuksen Angelan haluamien kenkien sijasta, koska se olisi osoitus hänen pitkäaikaisesta sitoutumisestaan Angelaan.</w:t>
      </w:r>
    </w:p>
    <w:p>
      <w:r>
        <w:rPr>
          <w:b/>
        </w:rPr>
        <w:t xml:space="preserve">Tulos</w:t>
      </w:r>
    </w:p>
    <w:p>
      <w:r>
        <w:t xml:space="preserve">timanttisormus</w:t>
      </w:r>
    </w:p>
    <w:p>
      <w:r>
        <w:rPr>
          <w:b/>
        </w:rPr>
        <w:t xml:space="preserve">Esimerkki 0.368</w:t>
      </w:r>
    </w:p>
    <w:p>
      <w:r>
        <w:t xml:space="preserve">Uudessa tietokoneessa oli vaihdettava kourallinen vanhaa laitteistoa, koska _ oli vanhentunut.</w:t>
      </w:r>
    </w:p>
    <w:p>
      <w:r>
        <w:rPr>
          <w:b/>
        </w:rPr>
        <w:t xml:space="preserve">Tulos</w:t>
      </w:r>
    </w:p>
    <w:p>
      <w:r>
        <w:t xml:space="preserve">laitteisto</w:t>
      </w:r>
    </w:p>
    <w:p>
      <w:r>
        <w:rPr>
          <w:b/>
        </w:rPr>
        <w:t xml:space="preserve">Esimerkki 0,369</w:t>
      </w:r>
    </w:p>
    <w:p>
      <w:r>
        <w:t xml:space="preserve">Jennifer osallistui golfturnaukseen, kun hänellä oli vain putterit eikä kiiloja, koska hän ajatteli, että _ ei ole tärkeää.</w:t>
      </w:r>
    </w:p>
    <w:p>
      <w:r>
        <w:rPr>
          <w:b/>
        </w:rPr>
        <w:t xml:space="preserve">Tulos</w:t>
      </w:r>
    </w:p>
    <w:p>
      <w:r>
        <w:t xml:space="preserve">kiilat</w:t>
      </w:r>
    </w:p>
    <w:p>
      <w:r>
        <w:rPr>
          <w:b/>
        </w:rPr>
        <w:t xml:space="preserve">Esimerkki 0.370</w:t>
      </w:r>
    </w:p>
    <w:p>
      <w:r>
        <w:t xml:space="preserve">Kun hylly kaatui, John ei saanut mukia kiinni, mutta sai lautasen kiinni, joten _ oli turvassa.</w:t>
      </w:r>
    </w:p>
    <w:p>
      <w:r>
        <w:rPr>
          <w:b/>
        </w:rPr>
        <w:t xml:space="preserve">Tulos</w:t>
      </w:r>
    </w:p>
    <w:p>
      <w:r>
        <w:t xml:space="preserve">levy</w:t>
      </w:r>
    </w:p>
    <w:p>
      <w:r>
        <w:rPr>
          <w:b/>
        </w:rPr>
        <w:t xml:space="preserve">Esimerkki 0.371</w:t>
      </w:r>
    </w:p>
    <w:p>
      <w:r>
        <w:t xml:space="preserve">Monsuunia on helpompi kesyttää kuin maastopaloa, koska se on hallitsematon.</w:t>
      </w:r>
    </w:p>
    <w:p>
      <w:r>
        <w:rPr>
          <w:b/>
        </w:rPr>
        <w:t xml:space="preserve">Tulos</w:t>
      </w:r>
    </w:p>
    <w:p>
      <w:r>
        <w:t xml:space="preserve">maastopalo</w:t>
      </w:r>
    </w:p>
    <w:p>
      <w:r>
        <w:rPr>
          <w:b/>
        </w:rPr>
        <w:t xml:space="preserve">Esimerkki 0.372</w:t>
      </w:r>
    </w:p>
    <w:p>
      <w:r>
        <w:t xml:space="preserve">Sisäkköä syytettiin maljakon varastamisesta, mutta ei kadonneiden hopeaesineiden varastamisesta, vaikka ne olivat kalliimpia.</w:t>
      </w:r>
    </w:p>
    <w:p>
      <w:r>
        <w:rPr>
          <w:b/>
        </w:rPr>
        <w:t xml:space="preserve">Tulos</w:t>
      </w:r>
    </w:p>
    <w:p>
      <w:r>
        <w:t xml:space="preserve">hopeaesineet</w:t>
      </w:r>
    </w:p>
    <w:p>
      <w:r>
        <w:rPr>
          <w:b/>
        </w:rPr>
        <w:t xml:space="preserve">Esimerkki 0.373</w:t>
      </w:r>
    </w:p>
    <w:p>
      <w:r>
        <w:t xml:space="preserve">Korkeille paikoille oli helpompi päästä tuolin sijasta jakkaralla, koska _ oli korkea.</w:t>
      </w:r>
    </w:p>
    <w:p>
      <w:r>
        <w:rPr>
          <w:b/>
        </w:rPr>
        <w:t xml:space="preserve">Tulos</w:t>
      </w:r>
    </w:p>
    <w:p>
      <w:r>
        <w:t xml:space="preserve">jakkara</w:t>
      </w:r>
    </w:p>
    <w:p>
      <w:r>
        <w:rPr>
          <w:b/>
        </w:rPr>
        <w:t xml:space="preserve">Esimerkki 0.374</w:t>
      </w:r>
    </w:p>
    <w:p>
      <w:r>
        <w:t xml:space="preserve">Vieroituksessa olevan miehen oli valittava, oksentaisiko hän lattialle vai vessaan. Valitettavasti hän teki sen _ .</w:t>
      </w:r>
    </w:p>
    <w:p>
      <w:r>
        <w:rPr>
          <w:b/>
        </w:rPr>
        <w:t xml:space="preserve">Tulos</w:t>
      </w:r>
    </w:p>
    <w:p>
      <w:r>
        <w:t xml:space="preserve">lattia</w:t>
      </w:r>
    </w:p>
    <w:p>
      <w:r>
        <w:rPr>
          <w:b/>
        </w:rPr>
        <w:t xml:space="preserve">Esimerkki 0,375</w:t>
      </w:r>
    </w:p>
    <w:p>
      <w:r>
        <w:t xml:space="preserve">Hämähäkki rakensi verkkonsa lampun eikä katon päälle, vaikka _ oli turvallisempi hyökkäyksiltä.</w:t>
      </w:r>
    </w:p>
    <w:p>
      <w:r>
        <w:rPr>
          <w:b/>
        </w:rPr>
        <w:t xml:space="preserve">Tulos</w:t>
      </w:r>
    </w:p>
    <w:p>
      <w:r>
        <w:t xml:space="preserve">lamppu</w:t>
      </w:r>
    </w:p>
    <w:p>
      <w:r>
        <w:rPr>
          <w:b/>
        </w:rPr>
        <w:t xml:space="preserve">Esimerkki 0,376</w:t>
      </w:r>
    </w:p>
    <w:p>
      <w:r>
        <w:t xml:space="preserve">Kouluttaja päätti opettaa mieluummin peruskoulussa kuin lukiossa, koska oppilaat olivat nuorempia peruskoulussa _ .</w:t>
      </w:r>
    </w:p>
    <w:p>
      <w:r>
        <w:rPr>
          <w:b/>
        </w:rPr>
        <w:t xml:space="preserve">Tulos</w:t>
      </w:r>
    </w:p>
    <w:p>
      <w:r>
        <w:t xml:space="preserve">peruskoulu</w:t>
      </w:r>
    </w:p>
    <w:p>
      <w:r>
        <w:rPr>
          <w:b/>
        </w:rPr>
        <w:t xml:space="preserve">Esimerkki 0.377</w:t>
      </w:r>
    </w:p>
    <w:p>
      <w:r>
        <w:t xml:space="preserve">Tiedostot latautuivat tietokoneeseeni, mutta eivät Maciini, koska _ oli yhteensopiva niiden kanssa.</w:t>
      </w:r>
    </w:p>
    <w:p>
      <w:r>
        <w:rPr>
          <w:b/>
        </w:rPr>
        <w:t xml:space="preserve">Tulos</w:t>
      </w:r>
    </w:p>
    <w:p>
      <w:r>
        <w:t xml:space="preserve">PC</w:t>
      </w:r>
    </w:p>
    <w:p>
      <w:r>
        <w:rPr>
          <w:b/>
        </w:rPr>
        <w:t xml:space="preserve">Esimerkki 0.378</w:t>
      </w:r>
    </w:p>
    <w:p>
      <w:r>
        <w:t xml:space="preserve">John etsi palloa ja löysi sen vieressä olevan rummun sisältä. _ oli ollut näkyvissä.</w:t>
      </w:r>
    </w:p>
    <w:p>
      <w:r>
        <w:rPr>
          <w:b/>
        </w:rPr>
        <w:t xml:space="preserve">Tulos</w:t>
      </w:r>
    </w:p>
    <w:p>
      <w:r>
        <w:t xml:space="preserve">rumpu</w:t>
      </w:r>
    </w:p>
    <w:p>
      <w:r>
        <w:rPr>
          <w:b/>
        </w:rPr>
        <w:t xml:space="preserve">Esimerkki 0.379</w:t>
      </w:r>
    </w:p>
    <w:p>
      <w:r>
        <w:t xml:space="preserve">Uuden laihdutusruokavalionsa vuoksi hän päätti tällä kertaa kokeilla suklaapirtelöä mansikkapirtelön sijaan, sillä hän piti siitä _.</w:t>
      </w:r>
    </w:p>
    <w:p>
      <w:r>
        <w:rPr>
          <w:b/>
        </w:rPr>
        <w:t xml:space="preserve">Tulos</w:t>
      </w:r>
    </w:p>
    <w:p>
      <w:r>
        <w:t xml:space="preserve">suklaa</w:t>
      </w:r>
    </w:p>
    <w:p>
      <w:r>
        <w:rPr>
          <w:b/>
        </w:rPr>
        <w:t xml:space="preserve">Esimerkki 0.380</w:t>
      </w:r>
    </w:p>
    <w:p>
      <w:r>
        <w:t xml:space="preserve">Pidin enemmän joogasta matolla kuin lattialla, koska _ oli pehmeää.</w:t>
      </w:r>
    </w:p>
    <w:p>
      <w:r>
        <w:rPr>
          <w:b/>
        </w:rPr>
        <w:t xml:space="preserve">Tulos</w:t>
      </w:r>
    </w:p>
    <w:p>
      <w:r>
        <w:t xml:space="preserve">mat</w:t>
      </w:r>
    </w:p>
    <w:p>
      <w:r>
        <w:rPr>
          <w:b/>
        </w:rPr>
        <w:t xml:space="preserve">Esimerkki 0.381</w:t>
      </w:r>
    </w:p>
    <w:p>
      <w:r>
        <w:t xml:space="preserve">James ei pystynyt järjestämään pöydälle enempää kansioita, koska tilaa oli liian vähän. _ on suuri.</w:t>
      </w:r>
    </w:p>
    <w:p>
      <w:r>
        <w:rPr>
          <w:b/>
        </w:rPr>
        <w:t xml:space="preserve">Tulos</w:t>
      </w:r>
    </w:p>
    <w:p>
      <w:r>
        <w:t xml:space="preserve">tiedosto</w:t>
      </w:r>
    </w:p>
    <w:p>
      <w:r>
        <w:rPr>
          <w:b/>
        </w:rPr>
        <w:t xml:space="preserve">Esimerkki 0.382</w:t>
      </w:r>
    </w:p>
    <w:p>
      <w:r>
        <w:t xml:space="preserve">Karhu marjoihin mutta ei ampiaisiin, koska _ maistui todella vastenmieliseltä.</w:t>
      </w:r>
    </w:p>
    <w:p>
      <w:r>
        <w:rPr>
          <w:b/>
        </w:rPr>
        <w:t xml:space="preserve">Tulos</w:t>
      </w:r>
    </w:p>
    <w:p>
      <w:r>
        <w:t xml:space="preserve">ampiaiset</w:t>
      </w:r>
    </w:p>
    <w:p>
      <w:r>
        <w:rPr>
          <w:b/>
        </w:rPr>
        <w:t xml:space="preserve">Esimerkki 0.383</w:t>
      </w:r>
    </w:p>
    <w:p>
      <w:r>
        <w:t xml:space="preserve">Kokeilin sekä tablettia että kirjaa oppiakseni pyydetyt tiedot, mutta _ sisälsi paljon vähemmän tietoa.</w:t>
      </w:r>
    </w:p>
    <w:p>
      <w:r>
        <w:rPr>
          <w:b/>
        </w:rPr>
        <w:t xml:space="preserve">Tulos</w:t>
      </w:r>
    </w:p>
    <w:p>
      <w:r>
        <w:t xml:space="preserve">kirja</w:t>
      </w:r>
    </w:p>
    <w:p>
      <w:r>
        <w:rPr>
          <w:b/>
        </w:rPr>
        <w:t xml:space="preserve">Esimerkki 0.384</w:t>
      </w:r>
    </w:p>
    <w:p>
      <w:r>
        <w:t xml:space="preserve">Nukkea ei voitu sijoittaa lelukauppaan, koska se oli liian asianmukainen.</w:t>
      </w:r>
    </w:p>
    <w:p>
      <w:r>
        <w:rPr>
          <w:b/>
        </w:rPr>
        <w:t xml:space="preserve">Tulos</w:t>
      </w:r>
    </w:p>
    <w:p>
      <w:r>
        <w:t xml:space="preserve">myymälä</w:t>
      </w:r>
    </w:p>
    <w:p>
      <w:r>
        <w:rPr>
          <w:b/>
        </w:rPr>
        <w:t xml:space="preserve">Esimerkki 0,385</w:t>
      </w:r>
    </w:p>
    <w:p>
      <w:r>
        <w:t xml:space="preserve">Hän lähti luokkahuoneesta meditoimaan käytävälle, koska se oli hänelle niin rauhallinen paikka.</w:t>
      </w:r>
    </w:p>
    <w:p>
      <w:r>
        <w:rPr>
          <w:b/>
        </w:rPr>
        <w:t xml:space="preserve">Tulos</w:t>
      </w:r>
    </w:p>
    <w:p>
      <w:r>
        <w:t xml:space="preserve">eteinen</w:t>
      </w:r>
    </w:p>
    <w:p>
      <w:r>
        <w:rPr>
          <w:b/>
        </w:rPr>
        <w:t xml:space="preserve">Esimerkki 0.386</w:t>
      </w:r>
    </w:p>
    <w:p>
      <w:r>
        <w:t xml:space="preserve">Käytän tuota tietä aina enemmän kuin toista katua, koska _ on taloni vieressä.</w:t>
      </w:r>
    </w:p>
    <w:p>
      <w:r>
        <w:rPr>
          <w:b/>
        </w:rPr>
        <w:t xml:space="preserve">Tulos</w:t>
      </w:r>
    </w:p>
    <w:p>
      <w:r>
        <w:t xml:space="preserve">tie</w:t>
      </w:r>
    </w:p>
    <w:p>
      <w:r>
        <w:rPr>
          <w:b/>
        </w:rPr>
        <w:t xml:space="preserve">Esimerkki 0.387</w:t>
      </w:r>
    </w:p>
    <w:p>
      <w:r>
        <w:t xml:space="preserve">Kun luovutan verta, en katso neulaa ennen kuin saan keksin, ja on aina hienoa huomata, että _ on melko suuri.</w:t>
      </w:r>
    </w:p>
    <w:p>
      <w:r>
        <w:rPr>
          <w:b/>
        </w:rPr>
        <w:t xml:space="preserve">Tulos</w:t>
      </w:r>
    </w:p>
    <w:p>
      <w:r>
        <w:t xml:space="preserve">eväste</w:t>
      </w:r>
    </w:p>
    <w:p>
      <w:r>
        <w:rPr>
          <w:b/>
        </w:rPr>
        <w:t xml:space="preserve">Esimerkki 0,388</w:t>
      </w:r>
    </w:p>
    <w:p>
      <w:r>
        <w:t xml:space="preserve">Jumala halusi hallita päivää ja yötä, mutta _ oli liian kirkas.</w:t>
      </w:r>
    </w:p>
    <w:p>
      <w:r>
        <w:rPr>
          <w:b/>
        </w:rPr>
        <w:t xml:space="preserve">Tulos</w:t>
      </w:r>
    </w:p>
    <w:p>
      <w:r>
        <w:t xml:space="preserve">päivä</w:t>
      </w:r>
    </w:p>
    <w:p>
      <w:r>
        <w:rPr>
          <w:b/>
        </w:rPr>
        <w:t xml:space="preserve">Esimerkki 0.389</w:t>
      </w:r>
    </w:p>
    <w:p>
      <w:r>
        <w:t xml:space="preserve">Vaellusoppaassa oli ohjeet jalanjälkien ja kuvien ottamisesta, ja niinpä Pattie otti vaellukselleen vain _.</w:t>
      </w:r>
    </w:p>
    <w:p>
      <w:r>
        <w:rPr>
          <w:b/>
        </w:rPr>
        <w:t xml:space="preserve">Tulos</w:t>
      </w:r>
    </w:p>
    <w:p>
      <w:r>
        <w:t xml:space="preserve">kuvat</w:t>
      </w:r>
    </w:p>
    <w:p>
      <w:r>
        <w:rPr>
          <w:b/>
        </w:rPr>
        <w:t xml:space="preserve">Esimerkki 0.390</w:t>
      </w:r>
    </w:p>
    <w:p>
      <w:r>
        <w:t xml:space="preserve">Ulkona oli melko kylmä, joten valitsin keiton salaatin sijasta, koska _ on kuuma.</w:t>
      </w:r>
    </w:p>
    <w:p>
      <w:r>
        <w:rPr>
          <w:b/>
        </w:rPr>
        <w:t xml:space="preserve">Tulos</w:t>
      </w:r>
    </w:p>
    <w:p>
      <w:r>
        <w:t xml:space="preserve">keitto</w:t>
      </w:r>
    </w:p>
    <w:p>
      <w:r>
        <w:rPr>
          <w:b/>
        </w:rPr>
        <w:t xml:space="preserve">Esimerkki 0.391</w:t>
      </w:r>
    </w:p>
    <w:p>
      <w:r>
        <w:t xml:space="preserve">Kuvaa ei saatu sitä varten ostettuun kehykseen, koska _ on kapea.</w:t>
      </w:r>
    </w:p>
    <w:p>
      <w:r>
        <w:rPr>
          <w:b/>
        </w:rPr>
        <w:t xml:space="preserve">Tulos</w:t>
      </w:r>
    </w:p>
    <w:p>
      <w:r>
        <w:t xml:space="preserve">kehys</w:t>
      </w:r>
    </w:p>
    <w:p>
      <w:r>
        <w:rPr>
          <w:b/>
        </w:rPr>
        <w:t xml:space="preserve">Esimerkki 0.392</w:t>
      </w:r>
    </w:p>
    <w:p>
      <w:r>
        <w:t xml:space="preserve">Jäätelön rakenne oli erilainen kuin salaatin. _ oli niin rapea.</w:t>
      </w:r>
    </w:p>
    <w:p>
      <w:r>
        <w:rPr>
          <w:b/>
        </w:rPr>
        <w:t xml:space="preserve">Tulos</w:t>
      </w:r>
    </w:p>
    <w:p>
      <w:r>
        <w:t xml:space="preserve">salaatti</w:t>
      </w:r>
    </w:p>
    <w:p>
      <w:r>
        <w:rPr>
          <w:b/>
        </w:rPr>
        <w:t xml:space="preserve">Esimerkki 0.393</w:t>
      </w:r>
    </w:p>
    <w:p>
      <w:r>
        <w:t xml:space="preserve">Tytön ikä ei vaikuttanut hänen mahtavaan suoritukseensa, koska _ ei merkinnyt mitään.</w:t>
      </w:r>
    </w:p>
    <w:p>
      <w:r>
        <w:rPr>
          <w:b/>
        </w:rPr>
        <w:t xml:space="preserve">Tulos</w:t>
      </w:r>
    </w:p>
    <w:p>
      <w:r>
        <w:t xml:space="preserve">ikä</w:t>
      </w:r>
    </w:p>
    <w:p>
      <w:r>
        <w:rPr>
          <w:b/>
        </w:rPr>
        <w:t xml:space="preserve">Esimerkki 0,394</w:t>
      </w:r>
    </w:p>
    <w:p>
      <w:r>
        <w:t xml:space="preserve">Seurustelu on paljon helpompaa kuin seurustelu, koska _ seurustelussa on aina kysyttävä vanhempien lupa.</w:t>
      </w:r>
    </w:p>
    <w:p>
      <w:r>
        <w:rPr>
          <w:b/>
        </w:rPr>
        <w:t xml:space="preserve">Tulos</w:t>
      </w:r>
    </w:p>
    <w:p>
      <w:r>
        <w:t xml:space="preserve">kosiskelu</w:t>
      </w:r>
    </w:p>
    <w:p>
      <w:r>
        <w:rPr>
          <w:b/>
        </w:rPr>
        <w:t xml:space="preserve">Esimerkki 0.395</w:t>
      </w:r>
    </w:p>
    <w:p>
      <w:r>
        <w:t xml:space="preserve">Kaunokirjallisessa tarinassa käyty vuoropuhelu oli parempaa kuin tietokirjallisessa tarinassa, koska _ oli helpommin samaistuttavaa.</w:t>
      </w:r>
    </w:p>
    <w:p>
      <w:r>
        <w:rPr>
          <w:b/>
        </w:rPr>
        <w:t xml:space="preserve">Tulos</w:t>
      </w:r>
    </w:p>
    <w:p>
      <w:r>
        <w:t xml:space="preserve">fiktiivinen tarina</w:t>
      </w:r>
    </w:p>
    <w:p>
      <w:r>
        <w:rPr>
          <w:b/>
        </w:rPr>
        <w:t xml:space="preserve">Esimerkki 0.396</w:t>
      </w:r>
    </w:p>
    <w:p>
      <w:r>
        <w:t xml:space="preserve">Tarpeeksi tuulta ei tullut taloon, kun James avasi oven, joten hän sulki sen ja avasi sen sijaan ikkunan. _ on pienempi.</w:t>
      </w:r>
    </w:p>
    <w:p>
      <w:r>
        <w:rPr>
          <w:b/>
        </w:rPr>
        <w:t xml:space="preserve">Tulos</w:t>
      </w:r>
    </w:p>
    <w:p>
      <w:r>
        <w:t xml:space="preserve">ovi</w:t>
      </w:r>
    </w:p>
    <w:p>
      <w:r>
        <w:rPr>
          <w:b/>
        </w:rPr>
        <w:t xml:space="preserve">Esimerkki 0,397</w:t>
      </w:r>
    </w:p>
    <w:p>
      <w:r>
        <w:t xml:space="preserve">Katedraalissa marmori oli kaunista, mutta kirjastossa ei, koska siellä se oli vahingoittumatonta.</w:t>
      </w:r>
    </w:p>
    <w:p>
      <w:r>
        <w:rPr>
          <w:b/>
        </w:rPr>
        <w:t xml:space="preserve">Tulos</w:t>
      </w:r>
    </w:p>
    <w:p>
      <w:r>
        <w:t xml:space="preserve">kirjasto</w:t>
      </w:r>
    </w:p>
    <w:p>
      <w:r>
        <w:rPr>
          <w:b/>
        </w:rPr>
        <w:t xml:space="preserve">Esimerkki 0.398</w:t>
      </w:r>
    </w:p>
    <w:p>
      <w:r>
        <w:t xml:space="preserve">Lentokone lensi pienemmässä korkeudessa kuin helikopteri, koska helikopterissa oli enemmän moottoritehoa.</w:t>
      </w:r>
    </w:p>
    <w:p>
      <w:r>
        <w:rPr>
          <w:b/>
        </w:rPr>
        <w:t xml:space="preserve">Tulos</w:t>
      </w:r>
    </w:p>
    <w:p>
      <w:r>
        <w:t xml:space="preserve">helikopteri</w:t>
      </w:r>
    </w:p>
    <w:p>
      <w:r>
        <w:rPr>
          <w:b/>
        </w:rPr>
        <w:t xml:space="preserve">Esimerkki 0.399</w:t>
      </w:r>
    </w:p>
    <w:p>
      <w:r>
        <w:t xml:space="preserve">Lämmittimien lisäämisen ja ikkunoiden poistamisen jälkeen koti ei ollut enää ihmisten asumiskelpoinen, koska _ se teki paikasta vaarallisen.</w:t>
      </w:r>
    </w:p>
    <w:p>
      <w:r>
        <w:rPr>
          <w:b/>
        </w:rPr>
        <w:t xml:space="preserve">Tulos</w:t>
      </w:r>
    </w:p>
    <w:p>
      <w:r>
        <w:t xml:space="preserve">lämmittimet</w:t>
      </w:r>
    </w:p>
    <w:p>
      <w:r>
        <w:rPr>
          <w:b/>
        </w:rPr>
        <w:t xml:space="preserve">Esimerkki 0.400</w:t>
      </w:r>
    </w:p>
    <w:p>
      <w:r>
        <w:t xml:space="preserve">Poika yritti ottaa palloa kiinni hanskalla, mutta hanska oli liian pieni.</w:t>
      </w:r>
    </w:p>
    <w:p>
      <w:r>
        <w:rPr>
          <w:b/>
        </w:rPr>
        <w:t xml:space="preserve">Tulos</w:t>
      </w:r>
    </w:p>
    <w:p>
      <w:r>
        <w:t xml:space="preserve">käsine</w:t>
      </w:r>
    </w:p>
    <w:p>
      <w:r>
        <w:rPr>
          <w:b/>
        </w:rPr>
        <w:t xml:space="preserve">Esimerkki 0.401</w:t>
      </w:r>
    </w:p>
    <w:p>
      <w:r>
        <w:t xml:space="preserve">Tulen voimakkuus kasvoi, kun James laittoi siihen tukkia, mutta kattilan kohdalla näin ei käynyt. _ on syttyvää.</w:t>
      </w:r>
    </w:p>
    <w:p>
      <w:r>
        <w:rPr>
          <w:b/>
        </w:rPr>
        <w:t xml:space="preserve">Tulos</w:t>
      </w:r>
    </w:p>
    <w:p>
      <w:r>
        <w:t xml:space="preserve">loki</w:t>
      </w:r>
    </w:p>
    <w:p>
      <w:r>
        <w:rPr>
          <w:b/>
        </w:rPr>
        <w:t xml:space="preserve">Esimerkki 0.402</w:t>
      </w:r>
    </w:p>
    <w:p>
      <w:r>
        <w:t xml:space="preserve">Koska naisella oli haava huulessa mutta ei silmässä, hän uskoi, että _ oli terve.</w:t>
      </w:r>
    </w:p>
    <w:p>
      <w:r>
        <w:rPr>
          <w:b/>
        </w:rPr>
        <w:t xml:space="preserve">Tulos</w:t>
      </w:r>
    </w:p>
    <w:p>
      <w:r>
        <w:t xml:space="preserve">silmä</w:t>
      </w:r>
    </w:p>
    <w:p>
      <w:r>
        <w:rPr>
          <w:b/>
        </w:rPr>
        <w:t xml:space="preserve">Esimerkki 0.403</w:t>
      </w:r>
    </w:p>
    <w:p>
      <w:r>
        <w:t xml:space="preserve">Sam kaatoi eteeriset öljyt kantajaöljyihin, kunnes _ oli täysin kyllästynyt.</w:t>
      </w:r>
    </w:p>
    <w:p>
      <w:r>
        <w:rPr>
          <w:b/>
        </w:rPr>
        <w:t xml:space="preserve">Tulos</w:t>
      </w:r>
    </w:p>
    <w:p>
      <w:r>
        <w:t xml:space="preserve">kantaöljyt</w:t>
      </w:r>
    </w:p>
    <w:p>
      <w:r>
        <w:rPr>
          <w:b/>
        </w:rPr>
        <w:t xml:space="preserve">Esimerkki 0.404</w:t>
      </w:r>
    </w:p>
    <w:p>
      <w:r>
        <w:t xml:space="preserve">Jotkut tytöt käyttävät farkkujen sijaan hametta, yleensä _ on viileämpi vaatetus.</w:t>
      </w:r>
    </w:p>
    <w:p>
      <w:r>
        <w:rPr>
          <w:b/>
        </w:rPr>
        <w:t xml:space="preserve">Tulos</w:t>
      </w:r>
    </w:p>
    <w:p>
      <w:r>
        <w:t xml:space="preserve">hame</w:t>
      </w:r>
    </w:p>
    <w:p>
      <w:r>
        <w:rPr>
          <w:b/>
        </w:rPr>
        <w:t xml:space="preserve">Esimerkki 0.405</w:t>
      </w:r>
    </w:p>
    <w:p>
      <w:r>
        <w:t xml:space="preserve">Koulun liikuntasalia remontoidaan, mutta luokkahuonetta ei. _ on uudempi.</w:t>
      </w:r>
    </w:p>
    <w:p>
      <w:r>
        <w:rPr>
          <w:b/>
        </w:rPr>
        <w:t xml:space="preserve">Tulos</w:t>
      </w:r>
    </w:p>
    <w:p>
      <w:r>
        <w:t xml:space="preserve">luokkahuone</w:t>
      </w:r>
    </w:p>
    <w:p>
      <w:r>
        <w:rPr>
          <w:b/>
        </w:rPr>
        <w:t xml:space="preserve">Esimerkki 0.406</w:t>
      </w:r>
    </w:p>
    <w:p>
      <w:r>
        <w:t xml:space="preserve">Varmistaakseen terveen hymyn Jason vaihtoi hammasharjan sähköharjaan. Se _ helpottaa harjaamista.</w:t>
      </w:r>
    </w:p>
    <w:p>
      <w:r>
        <w:rPr>
          <w:b/>
        </w:rPr>
        <w:t xml:space="preserve">Tulos</w:t>
      </w:r>
    </w:p>
    <w:p>
      <w:r>
        <w:t xml:space="preserve">sähköharja</w:t>
      </w:r>
    </w:p>
    <w:p>
      <w:r>
        <w:rPr>
          <w:b/>
        </w:rPr>
        <w:t xml:space="preserve">Esimerkki 0.407</w:t>
      </w:r>
    </w:p>
    <w:p>
      <w:r>
        <w:t xml:space="preserve">Rebecca halusi saada uuden työn hän on päättänyt vastaan on rahaa tai mainetta. _ hän saisi auttaa rikkaita.</w:t>
      </w:r>
    </w:p>
    <w:p>
      <w:r>
        <w:rPr>
          <w:b/>
        </w:rPr>
        <w:t xml:space="preserve">Tulos</w:t>
      </w:r>
    </w:p>
    <w:p>
      <w:r>
        <w:t xml:space="preserve">maine</w:t>
      </w:r>
    </w:p>
    <w:p>
      <w:r>
        <w:rPr>
          <w:b/>
        </w:rPr>
        <w:t xml:space="preserve">Esimerkki 0.408</w:t>
      </w:r>
    </w:p>
    <w:p>
      <w:r>
        <w:t xml:space="preserve">Valkaisuaine ei pystynyt poistamaan kankaaseen kiinnittynyttä tahraa, koska _ on sitkeää.</w:t>
      </w:r>
    </w:p>
    <w:p>
      <w:r>
        <w:rPr>
          <w:b/>
        </w:rPr>
        <w:t xml:space="preserve">Tulos</w:t>
      </w:r>
    </w:p>
    <w:p>
      <w:r>
        <w:t xml:space="preserve">tahra</w:t>
      </w:r>
    </w:p>
    <w:p>
      <w:r>
        <w:rPr>
          <w:b/>
        </w:rPr>
        <w:t xml:space="preserve">Esimerkki 0.409</w:t>
      </w:r>
    </w:p>
    <w:p>
      <w:r>
        <w:t xml:space="preserve">Jacobin perheellä oli vahva aavistus siitä, että auto ohitti jeepin. Onneksi _ oli liian nopea.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0.410</w:t>
      </w:r>
    </w:p>
    <w:p>
      <w:r>
        <w:t xml:space="preserve">Sally halusi näyttää kauniilta koulukuvissa, joten hän puki mekon puseron sijaan, koska _ näytti tylsältä.</w:t>
      </w:r>
    </w:p>
    <w:p>
      <w:r>
        <w:rPr>
          <w:b/>
        </w:rPr>
        <w:t xml:space="preserve">Tulos</w:t>
      </w:r>
    </w:p>
    <w:p>
      <w:r>
        <w:t xml:space="preserve">villapaita</w:t>
      </w:r>
    </w:p>
    <w:p>
      <w:r>
        <w:rPr>
          <w:b/>
        </w:rPr>
        <w:t xml:space="preserve">Esimerkki 0.411</w:t>
      </w:r>
    </w:p>
    <w:p>
      <w:r>
        <w:t xml:space="preserve">Lääkäri antoi potilaalle verenpainelääkettä, mutta ongelmia ilmeni, koska verenpaine oli liian korkea.</w:t>
      </w:r>
    </w:p>
    <w:p>
      <w:r>
        <w:rPr>
          <w:b/>
        </w:rPr>
        <w:t xml:space="preserve">Tulos</w:t>
      </w:r>
    </w:p>
    <w:p>
      <w:r>
        <w:t xml:space="preserve">lääkitys</w:t>
      </w:r>
    </w:p>
    <w:p>
      <w:r>
        <w:rPr>
          <w:b/>
        </w:rPr>
        <w:t xml:space="preserve">Esimerkki 0.412</w:t>
      </w:r>
    </w:p>
    <w:p>
      <w:r>
        <w:t xml:space="preserve">Jill halkaisi korissa olleet saksanpähkinät ja laittoi niitä purkkiin, kunnes se oli täynnä.</w:t>
      </w:r>
    </w:p>
    <w:p>
      <w:r>
        <w:rPr>
          <w:b/>
        </w:rPr>
        <w:t xml:space="preserve">Tulos</w:t>
      </w:r>
    </w:p>
    <w:p>
      <w:r>
        <w:t xml:space="preserve">purkki</w:t>
      </w:r>
    </w:p>
    <w:p>
      <w:r>
        <w:rPr>
          <w:b/>
        </w:rPr>
        <w:t xml:space="preserve">Esimerkki 0.413</w:t>
      </w:r>
    </w:p>
    <w:p>
      <w:r>
        <w:t xml:space="preserve">Minua ei haittaa, jos juot viskini, mutta jätä bourbonini rauhaan. Se ei ole kovin kallista.</w:t>
      </w:r>
    </w:p>
    <w:p>
      <w:r>
        <w:rPr>
          <w:b/>
        </w:rPr>
        <w:t xml:space="preserve">Tulos</w:t>
      </w:r>
    </w:p>
    <w:p>
      <w:r>
        <w:t xml:space="preserve">viski</w:t>
      </w:r>
    </w:p>
    <w:p>
      <w:r>
        <w:rPr>
          <w:b/>
        </w:rPr>
        <w:t xml:space="preserve">Esimerkki 0.414</w:t>
      </w:r>
    </w:p>
    <w:p>
      <w:r>
        <w:t xml:space="preserve">He eivät olleet varmoja, pitäisikö minua hoitaa lääkityksellä vai leikkauksella, mutta kun he saivat selville, kuinka suuri sairaus on, he päättivät valita lääkityksen.</w:t>
      </w:r>
    </w:p>
    <w:p>
      <w:r>
        <w:rPr>
          <w:b/>
        </w:rPr>
        <w:t xml:space="preserve">Tulos</w:t>
      </w:r>
    </w:p>
    <w:p>
      <w:r>
        <w:t xml:space="preserve">lääkitys</w:t>
      </w:r>
    </w:p>
    <w:p>
      <w:r>
        <w:rPr>
          <w:b/>
        </w:rPr>
        <w:t xml:space="preserve">Esimerkki 0.415</w:t>
      </w:r>
    </w:p>
    <w:p>
      <w:r>
        <w:t xml:space="preserve">Yrityshautomo oli hyvä yrityksille mutta ei pankeille, sillä _ ne tienasivat paljon rahaa lainoilla.</w:t>
      </w:r>
    </w:p>
    <w:p>
      <w:r>
        <w:rPr>
          <w:b/>
        </w:rPr>
        <w:t xml:space="preserve">Tulos</w:t>
      </w:r>
    </w:p>
    <w:p>
      <w:r>
        <w:t xml:space="preserve">yritykset</w:t>
      </w:r>
    </w:p>
    <w:p>
      <w:r>
        <w:rPr>
          <w:b/>
        </w:rPr>
        <w:t xml:space="preserve">Esimerkki 0.416</w:t>
      </w:r>
    </w:p>
    <w:p>
      <w:r>
        <w:t xml:space="preserve">Mary oli käyttänyt kantolaukkua enemmän kuin reppua, vaikka _ onkin tilavampi.</w:t>
      </w:r>
    </w:p>
    <w:p>
      <w:r>
        <w:rPr>
          <w:b/>
        </w:rPr>
        <w:t xml:space="preserve">Tulos</w:t>
      </w:r>
    </w:p>
    <w:p>
      <w:r>
        <w:t xml:space="preserve">reppu</w:t>
      </w:r>
    </w:p>
    <w:p>
      <w:r>
        <w:rPr>
          <w:b/>
        </w:rPr>
        <w:t xml:space="preserve">Esimerkki 0.417</w:t>
      </w:r>
    </w:p>
    <w:p>
      <w:r>
        <w:t xml:space="preserve">Maurice laittoi uuden kampaamon mainoslehtisiä saadakseen lisää asiakkaita peruttuaan verkkomainokset, koska ne olivat kalliita.</w:t>
      </w:r>
    </w:p>
    <w:p>
      <w:r>
        <w:rPr>
          <w:b/>
        </w:rPr>
        <w:t xml:space="preserve">Tulos</w:t>
      </w:r>
    </w:p>
    <w:p>
      <w:r>
        <w:t xml:space="preserve">mainokset</w:t>
      </w:r>
    </w:p>
    <w:p>
      <w:r>
        <w:rPr>
          <w:b/>
        </w:rPr>
        <w:t xml:space="preserve">Esimerkki 0.418</w:t>
      </w:r>
    </w:p>
    <w:p>
      <w:r>
        <w:t xml:space="preserve">James sai sauvan murtumaan otteensa alta, kun hän yritti taivuttaa sitä muotoonsa, koska _ on heikko.</w:t>
      </w:r>
    </w:p>
    <w:p>
      <w:r>
        <w:rPr>
          <w:b/>
        </w:rPr>
        <w:t xml:space="preserve">Tulos</w:t>
      </w:r>
    </w:p>
    <w:p>
      <w:r>
        <w:t xml:space="preserve">sauva</w:t>
      </w:r>
    </w:p>
    <w:p>
      <w:r>
        <w:rPr>
          <w:b/>
        </w:rPr>
        <w:t xml:space="preserve">Esimerkki 0.419</w:t>
      </w:r>
    </w:p>
    <w:p>
      <w:r>
        <w:t xml:space="preserve">He halusivat hankkia kissoille uuden raapimispisteen nyt, kun heillä oli isompi talo, joten he teettivät _ mittatilaustyönä.</w:t>
      </w:r>
    </w:p>
    <w:p>
      <w:r>
        <w:rPr>
          <w:b/>
        </w:rPr>
        <w:t xml:space="preserve">Tulos</w:t>
      </w:r>
    </w:p>
    <w:p>
      <w:r>
        <w:t xml:space="preserve">raapimispuu</w:t>
      </w:r>
    </w:p>
    <w:p>
      <w:r>
        <w:rPr>
          <w:b/>
        </w:rPr>
        <w:t xml:space="preserve">Esimerkki 0.420</w:t>
      </w:r>
    </w:p>
    <w:p>
      <w:r>
        <w:t xml:space="preserve">Punk oli hänen lempimusiikkiaan, mutta hän tykkäsi myös rentoutua romanttisen kirjan äärellä.  Hän vain halusi _ olla rauhallinen.</w:t>
      </w:r>
    </w:p>
    <w:p>
      <w:r>
        <w:rPr>
          <w:b/>
        </w:rPr>
        <w:t xml:space="preserve">Tulos</w:t>
      </w:r>
    </w:p>
    <w:p>
      <w:r>
        <w:t xml:space="preserve">kirja</w:t>
      </w:r>
    </w:p>
    <w:p>
      <w:r>
        <w:rPr>
          <w:b/>
        </w:rPr>
        <w:t xml:space="preserve">Esimerkki 0.421</w:t>
      </w:r>
    </w:p>
    <w:p>
      <w:r>
        <w:t xml:space="preserve">Julie päätti käyttää ansoja myrkkyjen sijasta rottien tuhoamiseen, koska _ ovat vaarallisia ympäristölle.</w:t>
      </w:r>
    </w:p>
    <w:p>
      <w:r>
        <w:rPr>
          <w:b/>
        </w:rPr>
        <w:t xml:space="preserve">Tulos</w:t>
      </w:r>
    </w:p>
    <w:p>
      <w:r>
        <w:t xml:space="preserve">myrkyt</w:t>
      </w:r>
    </w:p>
    <w:p>
      <w:r>
        <w:rPr>
          <w:b/>
        </w:rPr>
        <w:t xml:space="preserve">Esimerkki 0.422</w:t>
      </w:r>
    </w:p>
    <w:p>
      <w:r>
        <w:t xml:space="preserve">laatikko heikkeni, kun se oli liotettu vedessä, mutta kulho on edelleen vahva, koska _ on vedenpitävä.</w:t>
      </w:r>
    </w:p>
    <w:p>
      <w:r>
        <w:rPr>
          <w:b/>
        </w:rPr>
        <w:t xml:space="preserve">Tulos</w:t>
      </w:r>
    </w:p>
    <w:p>
      <w:r>
        <w:t xml:space="preserve">kulho</w:t>
      </w:r>
    </w:p>
    <w:p>
      <w:r>
        <w:rPr>
          <w:b/>
        </w:rPr>
        <w:t xml:space="preserve">Esimerkki 0.423</w:t>
      </w:r>
    </w:p>
    <w:p>
      <w:r>
        <w:t xml:space="preserve">Ethan halusi leipoa turskakalaa päivälliseksi, mutta se ei mahtunut pannulle, koska _ oli valtava.</w:t>
      </w:r>
    </w:p>
    <w:p>
      <w:r>
        <w:rPr>
          <w:b/>
        </w:rPr>
        <w:t xml:space="preserve">Tulos</w:t>
      </w:r>
    </w:p>
    <w:p>
      <w:r>
        <w:t xml:space="preserve">turskakala</w:t>
      </w:r>
    </w:p>
    <w:p>
      <w:r>
        <w:rPr>
          <w:b/>
        </w:rPr>
        <w:t xml:space="preserve">Esimerkki 0.424</w:t>
      </w:r>
    </w:p>
    <w:p>
      <w:r>
        <w:t xml:space="preserve">Jenna käytti aina aurinkovoidetta ja kosteusvoidetta, jotta hänen ihonsa ei muuttuisi epätasaiseksi, ja hän ajatteli, että _ suojasi hänen ihoaan kuivumiselta.</w:t>
      </w:r>
    </w:p>
    <w:p>
      <w:r>
        <w:rPr>
          <w:b/>
        </w:rPr>
        <w:t xml:space="preserve">Tulos</w:t>
      </w:r>
    </w:p>
    <w:p>
      <w:r>
        <w:t xml:space="preserve">kosteusvoide</w:t>
      </w:r>
    </w:p>
    <w:p>
      <w:r>
        <w:rPr>
          <w:b/>
        </w:rPr>
        <w:t xml:space="preserve">Esimerkki 0.425</w:t>
      </w:r>
    </w:p>
    <w:p>
      <w:r>
        <w:t xml:space="preserve">Kompastuin viimeisellä askelmalla, kun kannoin lasia ja lusikkaa, joten _ pomppasi lattialle.</w:t>
      </w:r>
    </w:p>
    <w:p>
      <w:r>
        <w:rPr>
          <w:b/>
        </w:rPr>
        <w:t xml:space="preserve">Tulos</w:t>
      </w:r>
    </w:p>
    <w:p>
      <w:r>
        <w:t xml:space="preserve">lusikka</w:t>
      </w:r>
    </w:p>
    <w:p>
      <w:r>
        <w:rPr>
          <w:b/>
        </w:rPr>
        <w:t xml:space="preserve">Esimerkki 0,426</w:t>
      </w:r>
    </w:p>
    <w:p>
      <w:r>
        <w:t xml:space="preserve">Varaa aikaa tavata urakoitsija henkilökohtaisesti ja puhua työstä ja kustannuksista yksityiskohtaisesti, _ pitäisi olla tapahtumarikas.</w:t>
      </w:r>
    </w:p>
    <w:p>
      <w:r>
        <w:rPr>
          <w:b/>
        </w:rPr>
        <w:t xml:space="preserve">Tulos</w:t>
      </w:r>
    </w:p>
    <w:p>
      <w:r>
        <w:t xml:space="preserve">työ</w:t>
      </w:r>
    </w:p>
    <w:p>
      <w:r>
        <w:rPr>
          <w:b/>
        </w:rPr>
        <w:t xml:space="preserve">Esimerkki 0.427</w:t>
      </w:r>
    </w:p>
    <w:p>
      <w:r>
        <w:t xml:space="preserve">Olin huolissani ihoni nuorekkaasta ulkonäöstä ja päätin valita voiteen Botoxin sijaan, koska Botox on invasiivinen.</w:t>
      </w:r>
    </w:p>
    <w:p>
      <w:r>
        <w:rPr>
          <w:b/>
        </w:rPr>
        <w:t xml:space="preserve">Tulos</w:t>
      </w:r>
    </w:p>
    <w:p>
      <w:r>
        <w:t xml:space="preserve">Botox</w:t>
      </w:r>
    </w:p>
    <w:p>
      <w:r>
        <w:rPr>
          <w:b/>
        </w:rPr>
        <w:t xml:space="preserve">Esimerkki 0.428</w:t>
      </w:r>
    </w:p>
    <w:p>
      <w:r>
        <w:t xml:space="preserve">He päättivät lähteä lomalle talvella eikä kesällä, koska he vihaavat kuumaa säätä _ .</w:t>
      </w:r>
    </w:p>
    <w:p>
      <w:r>
        <w:rPr>
          <w:b/>
        </w:rPr>
        <w:t xml:space="preserve">Tulos</w:t>
      </w:r>
    </w:p>
    <w:p>
      <w:r>
        <w:t xml:space="preserve">kesä</w:t>
      </w:r>
    </w:p>
    <w:p>
      <w:r>
        <w:rPr>
          <w:b/>
        </w:rPr>
        <w:t xml:space="preserve">Esimerkki 0.429</w:t>
      </w:r>
    </w:p>
    <w:p>
      <w:r>
        <w:t xml:space="preserve">Taululle ei mahdu vuokaavio, jonka James aikoo piirtää, koska _ on pieni.</w:t>
      </w:r>
    </w:p>
    <w:p>
      <w:r>
        <w:rPr>
          <w:b/>
        </w:rPr>
        <w:t xml:space="preserve">Tulos</w:t>
      </w:r>
    </w:p>
    <w:p>
      <w:r>
        <w:t xml:space="preserve">hallitus</w:t>
      </w:r>
    </w:p>
    <w:p>
      <w:r>
        <w:rPr>
          <w:b/>
        </w:rPr>
        <w:t xml:space="preserve">Esimerkki 0.430</w:t>
      </w:r>
    </w:p>
    <w:p>
      <w:r>
        <w:t xml:space="preserve">Hän halusi säästää enemmän rahaa, joten hän vähensi päivittäisen lehden ostamista, mutta ei kahvia, koska se oli tarpeetonta.</w:t>
      </w:r>
    </w:p>
    <w:p>
      <w:r>
        <w:rPr>
          <w:b/>
        </w:rPr>
        <w:t xml:space="preserve">Tulos</w:t>
      </w:r>
    </w:p>
    <w:p>
      <w:r>
        <w:t xml:space="preserve">lehti</w:t>
      </w:r>
    </w:p>
    <w:p>
      <w:r>
        <w:rPr>
          <w:b/>
        </w:rPr>
        <w:t xml:space="preserve">Esimerkki 0,431</w:t>
      </w:r>
    </w:p>
    <w:p>
      <w:r>
        <w:t xml:space="preserve">Vuokranantaja laittoi kierrätysohjelmaa koskevan tärkeän ilmoituksen rakennuksen aulaan varmistaakseen, että _ luetaan.</w:t>
      </w:r>
    </w:p>
    <w:p>
      <w:r>
        <w:rPr>
          <w:b/>
        </w:rPr>
        <w:t xml:space="preserve">Tulos</w:t>
      </w:r>
    </w:p>
    <w:p>
      <w:r>
        <w:t xml:space="preserve">ilmoitus</w:t>
      </w:r>
    </w:p>
    <w:p>
      <w:r>
        <w:rPr>
          <w:b/>
        </w:rPr>
        <w:t xml:space="preserve">Esimerkki 0.432</w:t>
      </w:r>
    </w:p>
    <w:p>
      <w:r>
        <w:t xml:space="preserve">Hänen oli otettava asia puheeksi lastensa kanssa, mutta hänen oli valittava, puhuuko hän asiasta vai rankaiseeko hän heitä. Valinta _ teki hänestä entistä epämukavamman olon.</w:t>
      </w:r>
    </w:p>
    <w:p>
      <w:r>
        <w:rPr>
          <w:b/>
        </w:rPr>
        <w:t xml:space="preserve">Tulos</w:t>
      </w:r>
    </w:p>
    <w:p>
      <w:r>
        <w:t xml:space="preserve">keskustelemalla</w:t>
      </w:r>
    </w:p>
    <w:p>
      <w:r>
        <w:rPr>
          <w:b/>
        </w:rPr>
        <w:t xml:space="preserve">Esimerkki 0.433</w:t>
      </w:r>
    </w:p>
    <w:p>
      <w:r>
        <w:t xml:space="preserve">Rakensin vaimolleni uuden kaapin, mutta hän ei pitänyt siitä yhtä paljon kuin vanhasta laatikosta, koska _ oli enemmän tilaa.</w:t>
      </w:r>
    </w:p>
    <w:p>
      <w:r>
        <w:rPr>
          <w:b/>
        </w:rPr>
        <w:t xml:space="preserve">Tulos</w:t>
      </w:r>
    </w:p>
    <w:p>
      <w:r>
        <w:t xml:space="preserve">laatikko</w:t>
      </w:r>
    </w:p>
    <w:p>
      <w:r>
        <w:rPr>
          <w:b/>
        </w:rPr>
        <w:t xml:space="preserve">Esimerkki 0,434</w:t>
      </w:r>
    </w:p>
    <w:p>
      <w:r>
        <w:t xml:space="preserve">Tom päätti maalata makuuhuoneensa uudelleen keltaiseksi sen nykyisen harmaan sijaan. _ on ankea.</w:t>
      </w:r>
    </w:p>
    <w:p>
      <w:r>
        <w:rPr>
          <w:b/>
        </w:rPr>
        <w:t xml:space="preserve">Tulos</w:t>
      </w:r>
    </w:p>
    <w:p>
      <w:r>
        <w:t xml:space="preserve">harmaa</w:t>
      </w:r>
    </w:p>
    <w:p>
      <w:r>
        <w:rPr>
          <w:b/>
        </w:rPr>
        <w:t xml:space="preserve">Esimerkki 0.435</w:t>
      </w:r>
    </w:p>
    <w:p>
      <w:r>
        <w:t xml:space="preserve">Marco ei pitänyt lounaaksi tilaamastaan limsasta ja ranskalaisista, koska _ oli liian makeaa.</w:t>
      </w:r>
    </w:p>
    <w:p>
      <w:r>
        <w:rPr>
          <w:b/>
        </w:rPr>
        <w:t xml:space="preserve">Tulos</w:t>
      </w:r>
    </w:p>
    <w:p>
      <w:r>
        <w:t xml:space="preserve">Sooda</w:t>
      </w:r>
    </w:p>
    <w:p>
      <w:r>
        <w:rPr>
          <w:b/>
        </w:rPr>
        <w:t xml:space="preserve">Esimerkki 0,436</w:t>
      </w:r>
    </w:p>
    <w:p>
      <w:r>
        <w:t xml:space="preserve">Seth laski silitysraudan pöydälle, mutta se kaatui, koska _ ei ollut kestävä.</w:t>
      </w:r>
    </w:p>
    <w:p>
      <w:r>
        <w:rPr>
          <w:b/>
        </w:rPr>
        <w:t xml:space="preserve">Tulos</w:t>
      </w:r>
    </w:p>
    <w:p>
      <w:r>
        <w:t xml:space="preserve">taulukko</w:t>
      </w:r>
    </w:p>
    <w:p>
      <w:r>
        <w:rPr>
          <w:b/>
        </w:rPr>
        <w:t xml:space="preserve">Esimerkki 0,437</w:t>
      </w:r>
    </w:p>
    <w:p>
      <w:r>
        <w:t xml:space="preserve">Tuomarin näkeminen kaupassa eikä oikeussalissa saa minut aina hämmentymään, koska en koskaan yhdistä tuomareita _ niihin.</w:t>
      </w:r>
    </w:p>
    <w:p>
      <w:r>
        <w:rPr>
          <w:b/>
        </w:rPr>
        <w:t xml:space="preserve">Tulos</w:t>
      </w:r>
    </w:p>
    <w:p>
      <w:r>
        <w:t xml:space="preserve">myymälä</w:t>
      </w:r>
    </w:p>
    <w:p>
      <w:r>
        <w:rPr>
          <w:b/>
        </w:rPr>
        <w:t xml:space="preserve">Esimerkki 0,438</w:t>
      </w:r>
    </w:p>
    <w:p>
      <w:r>
        <w:t xml:space="preserve">Bob luki mieluummin koko luottotietoraporttinsa kuin pelkän tiivistelmän, koska _ oli yksityiskohtainen ja tyhjentävä.</w:t>
      </w:r>
    </w:p>
    <w:p>
      <w:r>
        <w:rPr>
          <w:b/>
        </w:rPr>
        <w:t xml:space="preserve">Tulos</w:t>
      </w:r>
    </w:p>
    <w:p>
      <w:r>
        <w:t xml:space="preserve">raportti</w:t>
      </w:r>
    </w:p>
    <w:p>
      <w:r>
        <w:rPr>
          <w:b/>
        </w:rPr>
        <w:t xml:space="preserve">Esimerkki 0.439</w:t>
      </w:r>
    </w:p>
    <w:p>
      <w:r>
        <w:t xml:space="preserve">Pöytätietokone oli paljon hienompi kuin kannettava tietokone, mutta _ oli liian kallis.</w:t>
      </w:r>
    </w:p>
    <w:p>
      <w:r>
        <w:rPr>
          <w:b/>
        </w:rPr>
        <w:t xml:space="preserve">Tulos</w:t>
      </w:r>
    </w:p>
    <w:p>
      <w:r>
        <w:t xml:space="preserve">pöytätietokone</w:t>
      </w:r>
    </w:p>
    <w:p>
      <w:r>
        <w:rPr>
          <w:b/>
        </w:rPr>
        <w:t xml:space="preserve">Esimerkki 0.440</w:t>
      </w:r>
    </w:p>
    <w:p>
      <w:r>
        <w:t xml:space="preserve">Ikkunat korvattiin ovilla energian tuhlaamisen estämiseksi, koska _ oli hyvin eristetty.</w:t>
      </w:r>
    </w:p>
    <w:p>
      <w:r>
        <w:rPr>
          <w:b/>
        </w:rPr>
        <w:t xml:space="preserve">Tulos</w:t>
      </w:r>
    </w:p>
    <w:p>
      <w:r>
        <w:t xml:space="preserve">ovet</w:t>
      </w:r>
    </w:p>
    <w:p>
      <w:r>
        <w:rPr>
          <w:b/>
        </w:rPr>
        <w:t xml:space="preserve">Esimerkki 0,441</w:t>
      </w:r>
    </w:p>
    <w:p>
      <w:r>
        <w:t xml:space="preserve">Bob oli köyhä ja sai lampaankyljysten sijaan nuudeleita syötäväksi, koska _ ovat kalliita.</w:t>
      </w:r>
    </w:p>
    <w:p>
      <w:r>
        <w:rPr>
          <w:b/>
        </w:rPr>
        <w:t xml:space="preserve">Tulos</w:t>
      </w:r>
    </w:p>
    <w:p>
      <w:r>
        <w:t xml:space="preserve">lampaankyljykset</w:t>
      </w:r>
    </w:p>
    <w:p>
      <w:r>
        <w:rPr>
          <w:b/>
        </w:rPr>
        <w:t xml:space="preserve">Esimerkki 0.442</w:t>
      </w:r>
    </w:p>
    <w:p>
      <w:r>
        <w:t xml:space="preserve">Aina kun James sai valita, hän söi mieluummin suklaata kuin salaattia, koska suklaa oli maukkaampaa.</w:t>
      </w:r>
    </w:p>
    <w:p>
      <w:r>
        <w:rPr>
          <w:b/>
        </w:rPr>
        <w:t xml:space="preserve">Tulos</w:t>
      </w:r>
    </w:p>
    <w:p>
      <w:r>
        <w:t xml:space="preserve">suklaata</w:t>
      </w:r>
    </w:p>
    <w:p>
      <w:r>
        <w:rPr>
          <w:b/>
        </w:rPr>
        <w:t xml:space="preserve">Esimerkki 0.443</w:t>
      </w:r>
    </w:p>
    <w:p>
      <w:r>
        <w:t xml:space="preserve">On erittäin suositeltavaa vaihtaa analoginen termostaatti älykkääseen termostaattiin, koska _ termostaatti on pitkällä aikavälillä kallis.</w:t>
      </w:r>
    </w:p>
    <w:p>
      <w:r>
        <w:rPr>
          <w:b/>
        </w:rPr>
        <w:t xml:space="preserve">Tulos</w:t>
      </w:r>
    </w:p>
    <w:p>
      <w:r>
        <w:t xml:space="preserve">analoginen</w:t>
      </w:r>
    </w:p>
    <w:p>
      <w:r>
        <w:rPr>
          <w:b/>
        </w:rPr>
        <w:t xml:space="preserve">Esimerkki 0.444</w:t>
      </w:r>
    </w:p>
    <w:p>
      <w:r>
        <w:t xml:space="preserve">Päätimme tilata uusiin kihlasormuksiimme timantteja rubiinien sijaan, koska _ olivat rumia.</w:t>
      </w:r>
    </w:p>
    <w:p>
      <w:r>
        <w:rPr>
          <w:b/>
        </w:rPr>
        <w:t xml:space="preserve">Tulos</w:t>
      </w:r>
    </w:p>
    <w:p>
      <w:r>
        <w:t xml:space="preserve">rubiinit</w:t>
      </w:r>
    </w:p>
    <w:p>
      <w:r>
        <w:rPr>
          <w:b/>
        </w:rPr>
        <w:t xml:space="preserve">Esimerkki 0.445</w:t>
      </w:r>
    </w:p>
    <w:p>
      <w:r>
        <w:t xml:space="preserve">Oireet ilmenivät nyt nenässä, eivät suussa, koska _ oli nyt saanut tartunnan.</w:t>
      </w:r>
    </w:p>
    <w:p>
      <w:r>
        <w:rPr>
          <w:b/>
        </w:rPr>
        <w:t xml:space="preserve">Tulos</w:t>
      </w:r>
    </w:p>
    <w:p>
      <w:r>
        <w:t xml:space="preserve">Nenä</w:t>
      </w:r>
    </w:p>
    <w:p>
      <w:r>
        <w:rPr>
          <w:b/>
        </w:rPr>
        <w:t xml:space="preserve">Esimerkki 0,446</w:t>
      </w:r>
    </w:p>
    <w:p>
      <w:r>
        <w:t xml:space="preserve">He pystyivät asettamaan maljakon pylvääseen, mutta eivät hyllyyn, koska _ oli epävakaa.</w:t>
      </w:r>
    </w:p>
    <w:p>
      <w:r>
        <w:rPr>
          <w:b/>
        </w:rPr>
        <w:t xml:space="preserve">Tulos</w:t>
      </w:r>
    </w:p>
    <w:p>
      <w:r>
        <w:t xml:space="preserve">hylly</w:t>
      </w:r>
    </w:p>
    <w:p>
      <w:r>
        <w:rPr>
          <w:b/>
        </w:rPr>
        <w:t xml:space="preserve">Esimerkki 0.447</w:t>
      </w:r>
    </w:p>
    <w:p>
      <w:r>
        <w:t xml:space="preserve">Maitoa ei säilytetty jääkaapissa kuten mehua, ja nyt se on mätänemässä.</w:t>
      </w:r>
    </w:p>
    <w:p>
      <w:r>
        <w:rPr>
          <w:b/>
        </w:rPr>
        <w:t xml:space="preserve">Tulos</w:t>
      </w:r>
    </w:p>
    <w:p>
      <w:r>
        <w:t xml:space="preserve">maito</w:t>
      </w:r>
    </w:p>
    <w:p>
      <w:r>
        <w:rPr>
          <w:b/>
        </w:rPr>
        <w:t xml:space="preserve">Esimerkki 0.448</w:t>
      </w:r>
    </w:p>
    <w:p>
      <w:r>
        <w:t xml:space="preserve">Kokki lisäsi kupista vettä seokseen, kunnes _ oli tasaista.</w:t>
      </w:r>
    </w:p>
    <w:p>
      <w:r>
        <w:rPr>
          <w:b/>
        </w:rPr>
        <w:t xml:space="preserve">Tulos</w:t>
      </w:r>
    </w:p>
    <w:p>
      <w:r>
        <w:t xml:space="preserve">seos</w:t>
      </w:r>
    </w:p>
    <w:p>
      <w:r>
        <w:rPr>
          <w:b/>
        </w:rPr>
        <w:t xml:space="preserve">Esimerkki 0.449</w:t>
      </w:r>
    </w:p>
    <w:p>
      <w:r>
        <w:t xml:space="preserve">Puu eli pidempään kuin pensas, koska _ oli vahvempi kasvi.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0.450</w:t>
      </w:r>
    </w:p>
    <w:p>
      <w:r>
        <w:t xml:space="preserve">Matka kukkuloiden yli oli paljon helpompi kuin matka metsän läpi, sillä _ oli helppo polku.</w:t>
      </w:r>
    </w:p>
    <w:p>
      <w:r>
        <w:rPr>
          <w:b/>
        </w:rPr>
        <w:t xml:space="preserve">Tulos</w:t>
      </w:r>
    </w:p>
    <w:p>
      <w:r>
        <w:t xml:space="preserve">matka</w:t>
      </w:r>
    </w:p>
    <w:p>
      <w:r>
        <w:rPr>
          <w:b/>
        </w:rPr>
        <w:t xml:space="preserve">Esimerkki 0.451</w:t>
      </w:r>
    </w:p>
    <w:p>
      <w:r>
        <w:t xml:space="preserve">Huolellinen kirvesmies laittoi tiivistettä kaikkiin rakoihin, kunnes _ oli kokonaan poissa.</w:t>
      </w:r>
    </w:p>
    <w:p>
      <w:r>
        <w:rPr>
          <w:b/>
        </w:rPr>
        <w:t xml:space="preserve">Tulos</w:t>
      </w:r>
    </w:p>
    <w:p>
      <w:r>
        <w:t xml:space="preserve">caulk</w:t>
      </w:r>
    </w:p>
    <w:p>
      <w:r>
        <w:rPr>
          <w:b/>
        </w:rPr>
        <w:t xml:space="preserve">Esimerkki 0.452</w:t>
      </w:r>
    </w:p>
    <w:p>
      <w:r>
        <w:t xml:space="preserve">Kani söi ruoan loppuun ennen kuin James palasi, mutta vedessä on vielä paljon sitä jäljellä. _ on liian pieni.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0,453</w:t>
      </w:r>
    </w:p>
    <w:p>
      <w:r>
        <w:t xml:space="preserve">Maitopurkin kärjessä kasvaa hometta, ja kaikki päättivät juoda kahvinsa ilman maitoa, koska _ on mätä.</w:t>
      </w:r>
    </w:p>
    <w:p>
      <w:r>
        <w:rPr>
          <w:b/>
        </w:rPr>
        <w:t xml:space="preserve">Tulos</w:t>
      </w:r>
    </w:p>
    <w:p>
      <w:r>
        <w:t xml:space="preserve">maito</w:t>
      </w:r>
    </w:p>
    <w:p>
      <w:r>
        <w:rPr>
          <w:b/>
        </w:rPr>
        <w:t xml:space="preserve">Esimerkki 0,454</w:t>
      </w:r>
    </w:p>
    <w:p>
      <w:r>
        <w:t xml:space="preserve">Pohjamaalia käytettiin pohjamaalin jälkeen, jotta se ei vahingoittuisi, koska _ oli sileä.</w:t>
      </w:r>
    </w:p>
    <w:p>
      <w:r>
        <w:rPr>
          <w:b/>
        </w:rPr>
        <w:t xml:space="preserve">Tulos</w:t>
      </w:r>
    </w:p>
    <w:p>
      <w:r>
        <w:t xml:space="preserve">peruslakka</w:t>
      </w:r>
    </w:p>
    <w:p>
      <w:r>
        <w:rPr>
          <w:b/>
        </w:rPr>
        <w:t xml:space="preserve">Esimerkki 0,455</w:t>
      </w:r>
    </w:p>
    <w:p>
      <w:r>
        <w:t xml:space="preserve">Kun vihreä mustetahra levisi hänen siniseen yläosaansa, hän toivoi, että se olisi ollut _ kynä, joka oli rikkoutunut, jotta tahra olisi sulautunut hänen puseroonsa.</w:t>
      </w:r>
    </w:p>
    <w:p>
      <w:r>
        <w:rPr>
          <w:b/>
        </w:rPr>
        <w:t xml:space="preserve">Tulos</w:t>
      </w:r>
    </w:p>
    <w:p>
      <w:r>
        <w:t xml:space="preserve">Sininen</w:t>
      </w:r>
    </w:p>
    <w:p>
      <w:r>
        <w:rPr>
          <w:b/>
        </w:rPr>
        <w:t xml:space="preserve">Esimerkki 0,456</w:t>
      </w:r>
    </w:p>
    <w:p>
      <w:r>
        <w:t xml:space="preserve">Haravalla voi poimia enemmän lehtiä kuin soraa, koska _ ovat suuria.</w:t>
      </w:r>
    </w:p>
    <w:p>
      <w:r>
        <w:rPr>
          <w:b/>
        </w:rPr>
        <w:t xml:space="preserve">Tulos</w:t>
      </w:r>
    </w:p>
    <w:p>
      <w:r>
        <w:t xml:space="preserve">lehdet</w:t>
      </w:r>
    </w:p>
    <w:p>
      <w:r>
        <w:rPr>
          <w:b/>
        </w:rPr>
        <w:t xml:space="preserve">Esimerkki 0,457</w:t>
      </w:r>
    </w:p>
    <w:p>
      <w:r>
        <w:t xml:space="preserve">Bill sai uuden king size -patjan, mutta joutui heittämään pois vanhan queen-vuoteensa kehyksen, koska _ oli pienempi.</w:t>
      </w:r>
    </w:p>
    <w:p>
      <w:r>
        <w:rPr>
          <w:b/>
        </w:rPr>
        <w:t xml:space="preserve">Tulos</w:t>
      </w:r>
    </w:p>
    <w:p>
      <w:r>
        <w:t xml:space="preserve">sängyn runko</w:t>
      </w:r>
    </w:p>
    <w:p>
      <w:r>
        <w:rPr>
          <w:b/>
        </w:rPr>
        <w:t xml:space="preserve">Esimerkki 0,458</w:t>
      </w:r>
    </w:p>
    <w:p>
      <w:r>
        <w:t xml:space="preserve">Hän poisti puvustaan glitterit ja korvasi ne huovalla, sillä ne saivat puvun näyttämään tyylikkäältä.</w:t>
      </w:r>
    </w:p>
    <w:p>
      <w:r>
        <w:rPr>
          <w:b/>
        </w:rPr>
        <w:t xml:space="preserve">Tulos</w:t>
      </w:r>
    </w:p>
    <w:p>
      <w:r>
        <w:t xml:space="preserve">huopa</w:t>
      </w:r>
    </w:p>
    <w:p>
      <w:r>
        <w:rPr>
          <w:b/>
        </w:rPr>
        <w:t xml:space="preserve">Esimerkki 0,459</w:t>
      </w:r>
    </w:p>
    <w:p>
      <w:r>
        <w:t xml:space="preserve">Kompostin lähellä haisi paljon pahemmalta kuin altaan lähellä, koska siellä oli roskia _ .</w:t>
      </w:r>
    </w:p>
    <w:p>
      <w:r>
        <w:rPr>
          <w:b/>
        </w:rPr>
        <w:t xml:space="preserve">Tulos</w:t>
      </w:r>
    </w:p>
    <w:p>
      <w:r>
        <w:t xml:space="preserve">komposti</w:t>
      </w:r>
    </w:p>
    <w:p>
      <w:r>
        <w:rPr>
          <w:b/>
        </w:rPr>
        <w:t xml:space="preserve">Esimerkki 0.460</w:t>
      </w:r>
    </w:p>
    <w:p>
      <w:r>
        <w:t xml:space="preserve">Suosin mieluummin ihotautilääkärin hoitoja akneen kuin reseptivapaita hoitoja, koska _ ne toimivat hitaasti.</w:t>
      </w:r>
    </w:p>
    <w:p>
      <w:r>
        <w:rPr>
          <w:b/>
        </w:rPr>
        <w:t xml:space="preserve">Tulos</w:t>
      </w:r>
    </w:p>
    <w:p>
      <w:r>
        <w:t xml:space="preserve">käsikauppalääkkeet</w:t>
      </w:r>
    </w:p>
    <w:p>
      <w:r>
        <w:rPr>
          <w:b/>
        </w:rPr>
        <w:t xml:space="preserve">Esimerkki 0,461</w:t>
      </w:r>
    </w:p>
    <w:p>
      <w:r>
        <w:t xml:space="preserve">Kipsilevyseinää on paljon helpompi poistaa kuin kipsilevyä, koska se murenee.</w:t>
      </w:r>
    </w:p>
    <w:p>
      <w:r>
        <w:rPr>
          <w:b/>
        </w:rPr>
        <w:t xml:space="preserve">Tulos</w:t>
      </w:r>
    </w:p>
    <w:p>
      <w:r>
        <w:t xml:space="preserve">Kipsi</w:t>
      </w:r>
    </w:p>
    <w:p>
      <w:r>
        <w:rPr>
          <w:b/>
        </w:rPr>
        <w:t xml:space="preserve">Esimerkki 0,462</w:t>
      </w:r>
    </w:p>
    <w:p>
      <w:r>
        <w:t xml:space="preserve">Marla oli varovaisempi viillon kuin mustelman suhteen, koska _ oli suljettu haava.</w:t>
      </w:r>
    </w:p>
    <w:p>
      <w:r>
        <w:rPr>
          <w:b/>
        </w:rPr>
        <w:t xml:space="preserve">Tulos</w:t>
      </w:r>
    </w:p>
    <w:p>
      <w:r>
        <w:t xml:space="preserve">mustelma</w:t>
      </w:r>
    </w:p>
    <w:p>
      <w:r>
        <w:rPr>
          <w:b/>
        </w:rPr>
        <w:t xml:space="preserve">Esimerkki 0,463</w:t>
      </w:r>
    </w:p>
    <w:p>
      <w:r>
        <w:t xml:space="preserve">Maryn mies osti hänelle helmikorun, ja Mary ajatteli, että se oli luultavasti väärennös. Se oli liian kultainen ollakseen aito.</w:t>
      </w:r>
    </w:p>
    <w:p>
      <w:r>
        <w:rPr>
          <w:b/>
        </w:rPr>
        <w:t xml:space="preserve">Tulos</w:t>
      </w:r>
    </w:p>
    <w:p>
      <w:r>
        <w:t xml:space="preserve">kaulakoru</w:t>
      </w:r>
    </w:p>
    <w:p>
      <w:r>
        <w:rPr>
          <w:b/>
        </w:rPr>
        <w:t xml:space="preserve">Esimerkki 0,464</w:t>
      </w:r>
    </w:p>
    <w:p>
      <w:r>
        <w:t xml:space="preserve">Tyttö söi hampurilaisensa kanssa ranskalaisia eikä omenaa, vaikka _ oli terveellisempää.</w:t>
      </w:r>
    </w:p>
    <w:p>
      <w:r>
        <w:rPr>
          <w:b/>
        </w:rPr>
        <w:t xml:space="preserve">Tulos</w:t>
      </w:r>
    </w:p>
    <w:p>
      <w:r>
        <w:t xml:space="preserve">omena</w:t>
      </w:r>
    </w:p>
    <w:p>
      <w:r>
        <w:rPr>
          <w:b/>
        </w:rPr>
        <w:t xml:space="preserve">Esimerkki 0,465</w:t>
      </w:r>
    </w:p>
    <w:p>
      <w:r>
        <w:t xml:space="preserve">En voi käyttää autoani veneen hinaamiseen, koska _ on liian raskas.</w:t>
      </w:r>
    </w:p>
    <w:p>
      <w:r>
        <w:rPr>
          <w:b/>
        </w:rPr>
        <w:t xml:space="preserve">Tulos</w:t>
      </w:r>
    </w:p>
    <w:p>
      <w:r>
        <w:t xml:space="preserve">vene</w:t>
      </w:r>
    </w:p>
    <w:p>
      <w:r>
        <w:rPr>
          <w:b/>
        </w:rPr>
        <w:t xml:space="preserve">Esimerkki 0,466</w:t>
      </w:r>
    </w:p>
    <w:p>
      <w:r>
        <w:t xml:space="preserve">Kypsensin puutarhani porkkanat keittämällä ja paahdoin vihreät paprikat.  _ olivat pehmeitä.</w:t>
      </w:r>
    </w:p>
    <w:p>
      <w:r>
        <w:rPr>
          <w:b/>
        </w:rPr>
        <w:t xml:space="preserve">Tulos</w:t>
      </w:r>
    </w:p>
    <w:p>
      <w:r>
        <w:t xml:space="preserve">porkkanat</w:t>
      </w:r>
    </w:p>
    <w:p>
      <w:r>
        <w:rPr>
          <w:b/>
        </w:rPr>
        <w:t xml:space="preserve">Esimerkki 0,467</w:t>
      </w:r>
    </w:p>
    <w:p>
      <w:r>
        <w:t xml:space="preserve">He erosivat kerhosta ja liittyivät sen sijaan yhdistykseen, koska _ oli nyt passe.</w:t>
      </w:r>
    </w:p>
    <w:p>
      <w:r>
        <w:rPr>
          <w:b/>
        </w:rPr>
        <w:t xml:space="preserve">Tulos</w:t>
      </w:r>
    </w:p>
    <w:p>
      <w:r>
        <w:t xml:space="preserve">klubi</w:t>
      </w:r>
    </w:p>
    <w:p>
      <w:r>
        <w:rPr>
          <w:b/>
        </w:rPr>
        <w:t xml:space="preserve">Esimerkki 0,468</w:t>
      </w:r>
    </w:p>
    <w:p>
      <w:r>
        <w:t xml:space="preserve">Nainen ei löytänyt smaragdia laatikosta, koska se oli niin suuri.</w:t>
      </w:r>
    </w:p>
    <w:p>
      <w:r>
        <w:rPr>
          <w:b/>
        </w:rPr>
        <w:t xml:space="preserve">Tulos</w:t>
      </w:r>
    </w:p>
    <w:p>
      <w:r>
        <w:t xml:space="preserve">laatikko</w:t>
      </w:r>
    </w:p>
    <w:p>
      <w:r>
        <w:rPr>
          <w:b/>
        </w:rPr>
        <w:t xml:space="preserve">Esimerkki 0,469</w:t>
      </w:r>
    </w:p>
    <w:p>
      <w:r>
        <w:t xml:space="preserve">Tuolit painoivat kuormalavoja enemmän kuin pöydät, koska _ olivat raskaampia.</w:t>
      </w:r>
    </w:p>
    <w:p>
      <w:r>
        <w:rPr>
          <w:b/>
        </w:rPr>
        <w:t xml:space="preserve">Tulos</w:t>
      </w:r>
    </w:p>
    <w:p>
      <w:r>
        <w:t xml:space="preserve">tuolit</w:t>
      </w:r>
    </w:p>
    <w:p>
      <w:r>
        <w:rPr>
          <w:b/>
        </w:rPr>
        <w:t xml:space="preserve">Esimerkki 0.470</w:t>
      </w:r>
    </w:p>
    <w:p>
      <w:r>
        <w:t xml:space="preserve">Monica halusi, että hänen tyttärensä lopettaisi kitaransoiton ja siirtyisi pianonsoittoon. Hänen mielestään _ oli tyylikkäämpää.</w:t>
      </w:r>
    </w:p>
    <w:p>
      <w:r>
        <w:rPr>
          <w:b/>
        </w:rPr>
        <w:t xml:space="preserve">Tulos</w:t>
      </w:r>
    </w:p>
    <w:p>
      <w:r>
        <w:t xml:space="preserve">piano</w:t>
      </w:r>
    </w:p>
    <w:p>
      <w:r>
        <w:rPr>
          <w:b/>
        </w:rPr>
        <w:t xml:space="preserve">Esimerkki 0,471</w:t>
      </w:r>
    </w:p>
    <w:p>
      <w:r>
        <w:t xml:space="preserve">James olisi voinut tankata lisää bensaa ennen pysähtymistä. _ on hyvin suuri.</w:t>
      </w:r>
    </w:p>
    <w:p>
      <w:r>
        <w:rPr>
          <w:b/>
        </w:rPr>
        <w:t xml:space="preserve">Tulos</w:t>
      </w:r>
    </w:p>
    <w:p>
      <w:r>
        <w:t xml:space="preserve">säiliö</w:t>
      </w:r>
    </w:p>
    <w:p>
      <w:r>
        <w:rPr>
          <w:b/>
        </w:rPr>
        <w:t xml:space="preserve">Esimerkki 0,472</w:t>
      </w:r>
    </w:p>
    <w:p>
      <w:r>
        <w:t xml:space="preserve">Rakennukseen lisättiin useita laajennuksia, jotka ulottuivat jalkakäytävän yli, jolloin jalkakäytävän tilaa loukattiin.</w:t>
      </w:r>
    </w:p>
    <w:p>
      <w:r>
        <w:rPr>
          <w:b/>
        </w:rPr>
        <w:t xml:space="preserve">Tulos</w:t>
      </w:r>
    </w:p>
    <w:p>
      <w:r>
        <w:t xml:space="preserve">jalkakäytävä</w:t>
      </w:r>
    </w:p>
    <w:p>
      <w:r>
        <w:rPr>
          <w:b/>
        </w:rPr>
        <w:t xml:space="preserve">Esimerkki 0,473</w:t>
      </w:r>
    </w:p>
    <w:p>
      <w:r>
        <w:t xml:space="preserve">Valitsen valokuvaukseeni pro-luokan prime-objektiivit pro-luokan zoom-objektiivien sijaan, koska _-objektiivit ovat kalliita.</w:t>
      </w:r>
    </w:p>
    <w:p>
      <w:r>
        <w:rPr>
          <w:b/>
        </w:rPr>
        <w:t xml:space="preserve">Tulos</w:t>
      </w:r>
    </w:p>
    <w:p>
      <w:r>
        <w:t xml:space="preserve">pro-luokiteltu zoom</w:t>
      </w:r>
    </w:p>
    <w:p>
      <w:r>
        <w:rPr>
          <w:b/>
        </w:rPr>
        <w:t xml:space="preserve">Esimerkki 0,474</w:t>
      </w:r>
    </w:p>
    <w:p>
      <w:r>
        <w:t xml:space="preserve">Koska _ olivat rauhoittavia, hän vaihtoi siirapit pillereihin yskäkohtaustensa parantamiseksi.</w:t>
      </w:r>
    </w:p>
    <w:p>
      <w:r>
        <w:rPr>
          <w:b/>
        </w:rPr>
        <w:t xml:space="preserve">Tulos</w:t>
      </w:r>
    </w:p>
    <w:p>
      <w:r>
        <w:t xml:space="preserve">pillereitä</w:t>
      </w:r>
    </w:p>
    <w:p>
      <w:r>
        <w:rPr>
          <w:b/>
        </w:rPr>
        <w:t xml:space="preserve">Esimerkki 0.475</w:t>
      </w:r>
    </w:p>
    <w:p>
      <w:r>
        <w:t xml:space="preserve">Uusi hiustenleikkaus maanantaina, äänestä 1 parranajolle tai 2 irokeesille. _ hiustenleikkaus vaatii hieman vaivaa leikkaamiseen.</w:t>
      </w:r>
    </w:p>
    <w:p>
      <w:r>
        <w:rPr>
          <w:b/>
        </w:rPr>
        <w:t xml:space="preserve">Tulos</w:t>
      </w:r>
    </w:p>
    <w:p>
      <w:r>
        <w:t xml:space="preserve">mohawk</w:t>
      </w:r>
    </w:p>
    <w:p>
      <w:r>
        <w:rPr>
          <w:b/>
        </w:rPr>
        <w:t xml:space="preserve">Esimerkki 0,476</w:t>
      </w:r>
    </w:p>
    <w:p>
      <w:r>
        <w:t xml:space="preserve">Naisella oli enemmän lintuja navetassa kuin häkissä, koska häkki oli suurempi.</w:t>
      </w:r>
    </w:p>
    <w:p>
      <w:r>
        <w:rPr>
          <w:b/>
        </w:rPr>
        <w:t xml:space="preserve">Tulos</w:t>
      </w:r>
    </w:p>
    <w:p>
      <w:r>
        <w:t xml:space="preserve">lato</w:t>
      </w:r>
    </w:p>
    <w:p>
      <w:r>
        <w:rPr>
          <w:b/>
        </w:rPr>
        <w:t xml:space="preserve">Esimerkki 0,477</w:t>
      </w:r>
    </w:p>
    <w:p>
      <w:r>
        <w:t xml:space="preserve">Ystäväni jätettiin, joten toin terveellistä suklaata ja jäähdytettyä viiniä.  _ oli kevyttä.</w:t>
      </w:r>
    </w:p>
    <w:p>
      <w:r>
        <w:rPr>
          <w:b/>
        </w:rPr>
        <w:t xml:space="preserve">Tulos</w:t>
      </w:r>
    </w:p>
    <w:p>
      <w:r>
        <w:t xml:space="preserve">viini</w:t>
      </w:r>
    </w:p>
    <w:p>
      <w:r>
        <w:rPr>
          <w:b/>
        </w:rPr>
        <w:t xml:space="preserve">Esimerkki 0,478</w:t>
      </w:r>
    </w:p>
    <w:p>
      <w:r>
        <w:t xml:space="preserve">Hän hylkäsi sormuksen nähtyään, miten upealta rannekoru näytti hänen ranteessaan, jolloin _ oli turha lisävaruste.</w:t>
      </w:r>
    </w:p>
    <w:p>
      <w:r>
        <w:rPr>
          <w:b/>
        </w:rPr>
        <w:t xml:space="preserve">Tulos</w:t>
      </w:r>
    </w:p>
    <w:p>
      <w:r>
        <w:t xml:space="preserve">rengas</w:t>
      </w:r>
    </w:p>
    <w:p>
      <w:r>
        <w:rPr>
          <w:b/>
        </w:rPr>
        <w:t xml:space="preserve">Esimerkki 0,479</w:t>
      </w:r>
    </w:p>
    <w:p>
      <w:r>
        <w:t xml:space="preserve">Lyhyet housut eivät kastu, vaikka James ui sen kanssa, mutta paita tippuu vedestä. _ on imukykyinen.</w:t>
      </w:r>
    </w:p>
    <w:p>
      <w:r>
        <w:rPr>
          <w:b/>
        </w:rPr>
        <w:t xml:space="preserve">Tulos</w:t>
      </w:r>
    </w:p>
    <w:p>
      <w:r>
        <w:t xml:space="preserve">paita</w:t>
      </w:r>
    </w:p>
    <w:p>
      <w:r>
        <w:rPr>
          <w:b/>
        </w:rPr>
        <w:t xml:space="preserve">Esimerkki 0.480</w:t>
      </w:r>
    </w:p>
    <w:p>
      <w:r>
        <w:t xml:space="preserve">Tehdäkseen vaikutuksen, hän jätti pukunsa kotiin ja pukeutui mekkoon, sillä _ ei ollut persoonallinen.</w:t>
      </w:r>
    </w:p>
    <w:p>
      <w:r>
        <w:rPr>
          <w:b/>
        </w:rPr>
        <w:t xml:space="preserve">Tulos</w:t>
      </w:r>
    </w:p>
    <w:p>
      <w:r>
        <w:t xml:space="preserve">puku</w:t>
      </w:r>
    </w:p>
    <w:p>
      <w:r>
        <w:rPr>
          <w:b/>
        </w:rPr>
        <w:t xml:space="preserve">Esimerkki 0.481</w:t>
      </w:r>
    </w:p>
    <w:p>
      <w:r>
        <w:t xml:space="preserve">Vehnä toimitettiin ObjectX:ään ObjectY:n sijasta, koska _ oli kallista toimittaa se.</w:t>
      </w:r>
    </w:p>
    <w:p>
      <w:r>
        <w:rPr>
          <w:b/>
        </w:rPr>
        <w:t xml:space="preserve">Tulos</w:t>
      </w:r>
    </w:p>
    <w:p>
      <w:r>
        <w:t xml:space="preserve">ObjectY</w:t>
      </w:r>
    </w:p>
    <w:p>
      <w:r>
        <w:rPr>
          <w:b/>
        </w:rPr>
        <w:t xml:space="preserve">Esimerkki 0,482</w:t>
      </w:r>
    </w:p>
    <w:p>
      <w:r>
        <w:t xml:space="preserve">Hänen isoäitinsä silitysrauta sopi hyvin ovipysäkin tilalle, koska se oli kevyt.</w:t>
      </w:r>
    </w:p>
    <w:p>
      <w:r>
        <w:rPr>
          <w:b/>
        </w:rPr>
        <w:t xml:space="preserve">Tulos</w:t>
      </w:r>
    </w:p>
    <w:p>
      <w:r>
        <w:t xml:space="preserve">ovipysäytin</w:t>
      </w:r>
    </w:p>
    <w:p>
      <w:r>
        <w:rPr>
          <w:b/>
        </w:rPr>
        <w:t xml:space="preserve">Esimerkki 0.483</w:t>
      </w:r>
    </w:p>
    <w:p>
      <w:r>
        <w:t xml:space="preserve">James ei pystynyt heilauttamaan takaisin häntä kohti heitettyä pesäpalloa voimalla, koska _ on vahvempi.</w:t>
      </w:r>
    </w:p>
    <w:p>
      <w:r>
        <w:rPr>
          <w:b/>
        </w:rPr>
        <w:t xml:space="preserve">Tulos</w:t>
      </w:r>
    </w:p>
    <w:p>
      <w:r>
        <w:t xml:space="preserve">voima</w:t>
      </w:r>
    </w:p>
    <w:p>
      <w:r>
        <w:rPr>
          <w:b/>
        </w:rPr>
        <w:t xml:space="preserve">Esimerkki 0,484</w:t>
      </w:r>
    </w:p>
    <w:p>
      <w:r>
        <w:t xml:space="preserve">Saimme myydä kaupassa kelloja, mutta emme kelloja, koska ne olivat huono asia kaupalle.</w:t>
      </w:r>
    </w:p>
    <w:p>
      <w:r>
        <w:rPr>
          <w:b/>
        </w:rPr>
        <w:t xml:space="preserve">Tulos</w:t>
      </w:r>
    </w:p>
    <w:p>
      <w:r>
        <w:t xml:space="preserve">kellot</w:t>
      </w:r>
    </w:p>
    <w:p>
      <w:r>
        <w:rPr>
          <w:b/>
        </w:rPr>
        <w:t xml:space="preserve">Esimerkki 0,485</w:t>
      </w:r>
    </w:p>
    <w:p>
      <w:r>
        <w:t xml:space="preserve">Olen todella herkkä sokerille, joten kun teen spagettia, käytän kastikkeena yleensä pestoa marinaran sijaan, koska se on makeaa.</w:t>
      </w:r>
    </w:p>
    <w:p>
      <w:r>
        <w:rPr>
          <w:b/>
        </w:rPr>
        <w:t xml:space="preserve">Tulos</w:t>
      </w:r>
    </w:p>
    <w:p>
      <w:r>
        <w:t xml:space="preserve">marinara</w:t>
      </w:r>
    </w:p>
    <w:p>
      <w:r>
        <w:rPr>
          <w:b/>
        </w:rPr>
        <w:t xml:space="preserve">Esimerkki 0.486</w:t>
      </w:r>
    </w:p>
    <w:p>
      <w:r>
        <w:t xml:space="preserve">Sally päätti valita BLT:n juustohampurilaisen sijaan, koska _ oli terveellisempi vaihtoehto.</w:t>
      </w:r>
    </w:p>
    <w:p>
      <w:r>
        <w:rPr>
          <w:b/>
        </w:rPr>
        <w:t xml:space="preserve">Tulos</w:t>
      </w:r>
    </w:p>
    <w:p>
      <w:r>
        <w:t xml:space="preserve">BLT</w:t>
      </w:r>
    </w:p>
    <w:p>
      <w:r>
        <w:rPr>
          <w:b/>
        </w:rPr>
        <w:t xml:space="preserve">Esimerkki 0.487</w:t>
      </w:r>
    </w:p>
    <w:p>
      <w:r>
        <w:t xml:space="preserve">Erin kävi viikoittain hieronnassa rentouttamassa lihaksiaan, mutta se ei auttanut juurikaan niveliin, joten _ oli edelleen kipeä.</w:t>
      </w:r>
    </w:p>
    <w:p>
      <w:r>
        <w:rPr>
          <w:b/>
        </w:rPr>
        <w:t xml:space="preserve">Tulos</w:t>
      </w:r>
    </w:p>
    <w:p>
      <w:r>
        <w:t xml:space="preserve">nivelet</w:t>
      </w:r>
    </w:p>
    <w:p>
      <w:r>
        <w:rPr>
          <w:b/>
        </w:rPr>
        <w:t xml:space="preserve">Esimerkki 0,488</w:t>
      </w:r>
    </w:p>
    <w:p>
      <w:r>
        <w:t xml:space="preserve">Oli helpompi lukea kirjaa kuin lehteä, koska _ oli tehty aikuisille.</w:t>
      </w:r>
    </w:p>
    <w:p>
      <w:r>
        <w:rPr>
          <w:b/>
        </w:rPr>
        <w:t xml:space="preserve">Tulos</w:t>
      </w:r>
    </w:p>
    <w:p>
      <w:r>
        <w:t xml:space="preserve">lehti</w:t>
      </w:r>
    </w:p>
    <w:p>
      <w:r>
        <w:rPr>
          <w:b/>
        </w:rPr>
        <w:t xml:space="preserve">Esimerkki 0,489</w:t>
      </w:r>
    </w:p>
    <w:p>
      <w:r>
        <w:t xml:space="preserve">Bob käytti kepin sijasta lautaa, jolla hän kannusti sikaa liikkumaan eteenpäin, _ on turvallista.</w:t>
      </w:r>
    </w:p>
    <w:p>
      <w:r>
        <w:rPr>
          <w:b/>
        </w:rPr>
        <w:t xml:space="preserve">Tulos</w:t>
      </w:r>
    </w:p>
    <w:p>
      <w:r>
        <w:t xml:space="preserve">hallitus</w:t>
      </w:r>
    </w:p>
    <w:p>
      <w:r>
        <w:rPr>
          <w:b/>
        </w:rPr>
        <w:t xml:space="preserve">Esimerkki 0.490</w:t>
      </w:r>
    </w:p>
    <w:p>
      <w:r>
        <w:t xml:space="preserve">Tuomarin kuuleminen oli kello 16.00, joten minun piti ehtiä bussiin 15.15. Onneksi _ oli myöhässä, joten se onnistui.</w:t>
      </w:r>
    </w:p>
    <w:p>
      <w:r>
        <w:rPr>
          <w:b/>
        </w:rPr>
        <w:t xml:space="preserve">Tulos</w:t>
      </w:r>
    </w:p>
    <w:p>
      <w:r>
        <w:t xml:space="preserve">tuomari</w:t>
      </w:r>
    </w:p>
    <w:p>
      <w:r>
        <w:rPr>
          <w:b/>
        </w:rPr>
        <w:t xml:space="preserve">Esimerkki 0,491</w:t>
      </w:r>
    </w:p>
    <w:p>
      <w:r>
        <w:t xml:space="preserve">Poikani halusi tehdä askarteluja maitopurkeista, joten kysyin, haluaako hän muovia vai pahvia. Hän tarvitsi jotain joustavaa, joten hän tarttui _ .</w:t>
      </w:r>
    </w:p>
    <w:p>
      <w:r>
        <w:rPr>
          <w:b/>
        </w:rPr>
        <w:t xml:space="preserve">Tulos</w:t>
      </w:r>
    </w:p>
    <w:p>
      <w:r>
        <w:t xml:space="preserve">muovi</w:t>
      </w:r>
    </w:p>
    <w:p>
      <w:r>
        <w:rPr>
          <w:b/>
        </w:rPr>
        <w:t xml:space="preserve">Esimerkki 0,492</w:t>
      </w:r>
    </w:p>
    <w:p>
      <w:r>
        <w:t xml:space="preserve">Kahvinkeitin meni rikki, joten käytimme ruuvimeisselin sijasta raksia sen korjaamiseen, koska _ oli pidempi.</w:t>
      </w:r>
    </w:p>
    <w:p>
      <w:r>
        <w:rPr>
          <w:b/>
        </w:rPr>
        <w:t xml:space="preserve">Tulos</w:t>
      </w:r>
    </w:p>
    <w:p>
      <w:r>
        <w:t xml:space="preserve">räikkä</w:t>
      </w:r>
    </w:p>
    <w:p>
      <w:r>
        <w:rPr>
          <w:b/>
        </w:rPr>
        <w:t xml:space="preserve">Esimerkki 0,493</w:t>
      </w:r>
    </w:p>
    <w:p>
      <w:r>
        <w:t xml:space="preserve">Lääkitys ei auttanut taudin hoidossa, ja lääkärit joutuivat paniikkiin, koska _ oli vastustuskykyinen.</w:t>
      </w:r>
    </w:p>
    <w:p>
      <w:r>
        <w:rPr>
          <w:b/>
        </w:rPr>
        <w:t xml:space="preserve">Tulos</w:t>
      </w:r>
    </w:p>
    <w:p>
      <w:r>
        <w:t xml:space="preserve">tauti</w:t>
      </w:r>
    </w:p>
    <w:p>
      <w:r>
        <w:rPr>
          <w:b/>
        </w:rPr>
        <w:t xml:space="preserve">Esimerkki 0,494</w:t>
      </w:r>
    </w:p>
    <w:p>
      <w:r>
        <w:t xml:space="preserve">Kukaan ei pystynyt tulkitsemaan kirjan kieltä, koska se oli hyvin vaikeaa.</w:t>
      </w:r>
    </w:p>
    <w:p>
      <w:r>
        <w:rPr>
          <w:b/>
        </w:rPr>
        <w:t xml:space="preserve">Tulos</w:t>
      </w:r>
    </w:p>
    <w:p>
      <w:r>
        <w:t xml:space="preserve">kieli</w:t>
      </w:r>
    </w:p>
    <w:p>
      <w:r>
        <w:rPr>
          <w:b/>
        </w:rPr>
        <w:t xml:space="preserve">Esimerkki 0,495</w:t>
      </w:r>
    </w:p>
    <w:p>
      <w:r>
        <w:t xml:space="preserve">John juoksi parvekkeelta huoneeseen, kun häntä alkoi vapista. _ on lämmin.</w:t>
      </w:r>
    </w:p>
    <w:p>
      <w:r>
        <w:rPr>
          <w:b/>
        </w:rPr>
        <w:t xml:space="preserve">Tulos</w:t>
      </w:r>
    </w:p>
    <w:p>
      <w:r>
        <w:t xml:space="preserve">huone</w:t>
      </w:r>
    </w:p>
    <w:p>
      <w:r>
        <w:rPr>
          <w:b/>
        </w:rPr>
        <w:t xml:space="preserve">Esimerkki 0,496</w:t>
      </w:r>
    </w:p>
    <w:p>
      <w:r>
        <w:t xml:space="preserve">Ruokavalionsa vuoksi hän arvioi keittiönsä ruoat uudelleen. Se ei ollut ravitsevaa.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0,497</w:t>
      </w:r>
    </w:p>
    <w:p>
      <w:r>
        <w:t xml:space="preserve">Nuo pojat menettivät kotinsa Ghalisissa tapahtuneen hurrikaanin aikana. _ on heikko.</w:t>
      </w:r>
    </w:p>
    <w:p>
      <w:r>
        <w:rPr>
          <w:b/>
        </w:rPr>
        <w:t xml:space="preserve">Tulos</w:t>
      </w:r>
    </w:p>
    <w:p>
      <w:r>
        <w:t xml:space="preserve">koti</w:t>
      </w:r>
    </w:p>
    <w:p>
      <w:r>
        <w:rPr>
          <w:b/>
        </w:rPr>
        <w:t xml:space="preserve">Esimerkki 0,498</w:t>
      </w:r>
    </w:p>
    <w:p>
      <w:r>
        <w:t xml:space="preserve">Gary päätti olla välittämättä kivusta ja nostaa painoa vielä muutaman kerran ennen vesipullon hakemista, koska _ oli hänelle haaste.</w:t>
      </w:r>
    </w:p>
    <w:p>
      <w:r>
        <w:rPr>
          <w:b/>
        </w:rPr>
        <w:t xml:space="preserve">Tulos</w:t>
      </w:r>
    </w:p>
    <w:p>
      <w:r>
        <w:t xml:space="preserve">paino</w:t>
      </w:r>
    </w:p>
    <w:p>
      <w:r>
        <w:rPr>
          <w:b/>
        </w:rPr>
        <w:t xml:space="preserve">Esimerkki 0.499</w:t>
      </w:r>
    </w:p>
    <w:p>
      <w:r>
        <w:t xml:space="preserve">Sam ei osannut valita, oliko kyseessä lemmikkikala akvaariossa vai hamsteri häkissä. _ tarvitsisi puhdistusta useammin pysyäkseen tuoreena.</w:t>
      </w:r>
    </w:p>
    <w:p>
      <w:r>
        <w:rPr>
          <w:b/>
        </w:rPr>
        <w:t xml:space="preserve">Tulos</w:t>
      </w:r>
    </w:p>
    <w:p>
      <w:r>
        <w:t xml:space="preserve">säiliö</w:t>
      </w:r>
    </w:p>
    <w:p>
      <w:r>
        <w:rPr>
          <w:b/>
        </w:rPr>
        <w:t xml:space="preserve">Esimerkki 0,500</w:t>
      </w:r>
    </w:p>
    <w:p>
      <w:r>
        <w:t xml:space="preserve">Hän valitsi hiuksiinsa hiusnauhan hiuslenkin sijaan, koska se oli tyylikäs.</w:t>
      </w:r>
    </w:p>
    <w:p>
      <w:r>
        <w:rPr>
          <w:b/>
        </w:rPr>
        <w:t xml:space="preserve">Tulos</w:t>
      </w:r>
    </w:p>
    <w:p>
      <w:r>
        <w:t xml:space="preserve">otsapanta</w:t>
      </w:r>
    </w:p>
    <w:p>
      <w:r>
        <w:rPr>
          <w:b/>
        </w:rPr>
        <w:t xml:space="preserve">Esimerkki 0.501</w:t>
      </w:r>
    </w:p>
    <w:p>
      <w:r>
        <w:t xml:space="preserve">Syyliä oli vielä jäljellä, kun käsittelimme niitä öljyllä, mutta ne hävisivät, kun lisäsimme suolaa, koska _ oli hyödytön parannuskeino.</w:t>
      </w:r>
    </w:p>
    <w:p>
      <w:r>
        <w:rPr>
          <w:b/>
        </w:rPr>
        <w:t xml:space="preserve">Tulos</w:t>
      </w:r>
    </w:p>
    <w:p>
      <w:r>
        <w:t xml:space="preserve">öljy</w:t>
      </w:r>
    </w:p>
    <w:p>
      <w:r>
        <w:rPr>
          <w:b/>
        </w:rPr>
        <w:t xml:space="preserve">Esimerkki 0.502</w:t>
      </w:r>
    </w:p>
    <w:p>
      <w:r>
        <w:t xml:space="preserve">Postimies tuo minulle usein kirjeitä ja paketteja. Postimies koputti tänään, joten oletan, että se tarkoittaa, että _ eivät ole vielä täällä.</w:t>
      </w:r>
    </w:p>
    <w:p>
      <w:r>
        <w:rPr>
          <w:b/>
        </w:rPr>
        <w:t xml:space="preserve">Tulos</w:t>
      </w:r>
    </w:p>
    <w:p>
      <w:r>
        <w:t xml:space="preserve">kirjaimet</w:t>
      </w:r>
    </w:p>
    <w:p>
      <w:r>
        <w:rPr>
          <w:b/>
        </w:rPr>
        <w:t xml:space="preserve">Esimerkki 0.503</w:t>
      </w:r>
    </w:p>
    <w:p>
      <w:r>
        <w:t xml:space="preserve">Marcia halusi betoniset työtasot laminaattitasojen tilalle, koska hänen mielestään ne olivat tyylikkäitä.</w:t>
      </w:r>
    </w:p>
    <w:p>
      <w:r>
        <w:rPr>
          <w:b/>
        </w:rPr>
        <w:t xml:space="preserve">Tulos</w:t>
      </w:r>
    </w:p>
    <w:p>
      <w:r>
        <w:t xml:space="preserve">betoni</w:t>
      </w:r>
    </w:p>
    <w:p>
      <w:r>
        <w:rPr>
          <w:b/>
        </w:rPr>
        <w:t xml:space="preserve">Esimerkki 0.504</w:t>
      </w:r>
    </w:p>
    <w:p>
      <w:r>
        <w:t xml:space="preserve">Äitini käyttämä hoitoaine oli parempi kuin käyttämäni shampoo, koska _ oli nimimerkki.</w:t>
      </w:r>
    </w:p>
    <w:p>
      <w:r>
        <w:rPr>
          <w:b/>
        </w:rPr>
        <w:t xml:space="preserve">Tulos</w:t>
      </w:r>
    </w:p>
    <w:p>
      <w:r>
        <w:t xml:space="preserve">hoitoaine</w:t>
      </w:r>
    </w:p>
    <w:p>
      <w:r>
        <w:rPr>
          <w:b/>
        </w:rPr>
        <w:t xml:space="preserve">Esimerkki 0.505</w:t>
      </w:r>
    </w:p>
    <w:p>
      <w:r>
        <w:t xml:space="preserve">Hänen elämänsä oli täynnä seikkailuja, jotka johtivat uusien maailmojen löytämiseen. _ olivat jännittäviä.</w:t>
      </w:r>
    </w:p>
    <w:p>
      <w:r>
        <w:rPr>
          <w:b/>
        </w:rPr>
        <w:t xml:space="preserve">Tulos</w:t>
      </w:r>
    </w:p>
    <w:p>
      <w:r>
        <w:t xml:space="preserve">seikkailut</w:t>
      </w:r>
    </w:p>
    <w:p>
      <w:r>
        <w:rPr>
          <w:b/>
        </w:rPr>
        <w:t xml:space="preserve">Esimerkki 0,506</w:t>
      </w:r>
    </w:p>
    <w:p>
      <w:r>
        <w:t xml:space="preserve">Pakkauksen mukaan liha piti kypsentää pannulla, mutta Sally päätti käyttää sen sijaan pannua. Pannussa ei ollut kantta ja se kypsyi hitaammin.</w:t>
      </w:r>
    </w:p>
    <w:p>
      <w:r>
        <w:rPr>
          <w:b/>
        </w:rPr>
        <w:t xml:space="preserve">Tulos</w:t>
      </w:r>
    </w:p>
    <w:p>
      <w:r>
        <w:t xml:space="preserve">paistinpannu</w:t>
      </w:r>
    </w:p>
    <w:p>
      <w:r>
        <w:rPr>
          <w:b/>
        </w:rPr>
        <w:t xml:space="preserve">Esimerkki 0,507</w:t>
      </w:r>
    </w:p>
    <w:p>
      <w:r>
        <w:t xml:space="preserve">Papukaija lensi häkkiinsä kulholleen, koska sillä oli nälkä. Se oli tyhjä.</w:t>
      </w:r>
    </w:p>
    <w:p>
      <w:r>
        <w:rPr>
          <w:b/>
        </w:rPr>
        <w:t xml:space="preserve">Tulos</w:t>
      </w:r>
    </w:p>
    <w:p>
      <w:r>
        <w:t xml:space="preserve">häkki</w:t>
      </w:r>
    </w:p>
    <w:p>
      <w:r>
        <w:rPr>
          <w:b/>
        </w:rPr>
        <w:t xml:space="preserve">Esimerkki 0.508</w:t>
      </w:r>
    </w:p>
    <w:p>
      <w:r>
        <w:t xml:space="preserve">Koripallo ei lentänyt yhtä pitkälle kuin tennispallo, koska koripallo oli pienempi.</w:t>
      </w:r>
    </w:p>
    <w:p>
      <w:r>
        <w:rPr>
          <w:b/>
        </w:rPr>
        <w:t xml:space="preserve">Tulos</w:t>
      </w:r>
    </w:p>
    <w:p>
      <w:r>
        <w:t xml:space="preserve">tennispallo</w:t>
      </w:r>
    </w:p>
    <w:p>
      <w:r>
        <w:rPr>
          <w:b/>
        </w:rPr>
        <w:t xml:space="preserve">Esimerkki 0.509</w:t>
      </w:r>
    </w:p>
    <w:p>
      <w:r>
        <w:t xml:space="preserve">He kävivät ostamassa hattuja sukkien sijaan, koska ne olivat helpompia.</w:t>
      </w:r>
    </w:p>
    <w:p>
      <w:r>
        <w:rPr>
          <w:b/>
        </w:rPr>
        <w:t xml:space="preserve">Tulos</w:t>
      </w:r>
    </w:p>
    <w:p>
      <w:r>
        <w:t xml:space="preserve">hatut</w:t>
      </w:r>
    </w:p>
    <w:p>
      <w:r>
        <w:rPr>
          <w:b/>
        </w:rPr>
        <w:t xml:space="preserve">Esimerkki 0.510</w:t>
      </w:r>
    </w:p>
    <w:p>
      <w:r>
        <w:t xml:space="preserve">Opettaja jakoi kaikki sanat eri luokkiin, kunnes kaikki sanat oli annettu.</w:t>
      </w:r>
    </w:p>
    <w:p>
      <w:r>
        <w:rPr>
          <w:b/>
        </w:rPr>
        <w:t xml:space="preserve">Tulos</w:t>
      </w:r>
    </w:p>
    <w:p>
      <w:r>
        <w:t xml:space="preserve">sanat</w:t>
      </w:r>
    </w:p>
    <w:p>
      <w:r>
        <w:rPr>
          <w:b/>
        </w:rPr>
        <w:t xml:space="preserve">Esimerkki 0,511</w:t>
      </w:r>
    </w:p>
    <w:p>
      <w:r>
        <w:t xml:space="preserve">Amyn mielestä hänen ihonvärinsä näytti vaaleammalta ikkunasta ulkona kuin peilistä sisällä, koska _ oli läpinäkyvämpi.</w:t>
      </w:r>
    </w:p>
    <w:p>
      <w:r>
        <w:rPr>
          <w:b/>
        </w:rPr>
        <w:t xml:space="preserve">Tulos</w:t>
      </w:r>
    </w:p>
    <w:p>
      <w:r>
        <w:t xml:space="preserve">ikkuna</w:t>
      </w:r>
    </w:p>
    <w:p>
      <w:r>
        <w:rPr>
          <w:b/>
        </w:rPr>
        <w:t xml:space="preserve">Esimerkki 0.512</w:t>
      </w:r>
    </w:p>
    <w:p>
      <w:r>
        <w:t xml:space="preserve">Henry lopetti mattomenetelmän käytön ja siirtyi vesimenetelmään, koska hänen gurunsa sanoi, että _ oli väärin.</w:t>
      </w:r>
    </w:p>
    <w:p>
      <w:r>
        <w:rPr>
          <w:b/>
        </w:rPr>
        <w:t xml:space="preserve">Tulos</w:t>
      </w:r>
    </w:p>
    <w:p>
      <w:r>
        <w:t xml:space="preserve">menetelmä</w:t>
      </w:r>
    </w:p>
    <w:p>
      <w:r>
        <w:rPr>
          <w:b/>
        </w:rPr>
        <w:t xml:space="preserve">Esimerkki 0,513</w:t>
      </w:r>
    </w:p>
    <w:p>
      <w:r>
        <w:t xml:space="preserve">Suhteeni vaimooni on huono, koska hän haluaa, että menemme kirjakerhoon, mutta minä menen mieluummin keilaamaan, koska _ on hidasta ja tylsää.</w:t>
      </w:r>
    </w:p>
    <w:p>
      <w:r>
        <w:rPr>
          <w:b/>
        </w:rPr>
        <w:t xml:space="preserve">Tulos</w:t>
      </w:r>
    </w:p>
    <w:p>
      <w:r>
        <w:t xml:space="preserve">klubi</w:t>
      </w:r>
    </w:p>
    <w:p>
      <w:r>
        <w:rPr>
          <w:b/>
        </w:rPr>
        <w:t xml:space="preserve">Esimerkki 0.514</w:t>
      </w:r>
    </w:p>
    <w:p>
      <w:r>
        <w:t xml:space="preserve">Hän laittoi lahjan lahjapussiin, koska hän oli liian laiska ja käytti _ .</w:t>
      </w:r>
    </w:p>
    <w:p>
      <w:r>
        <w:rPr>
          <w:b/>
        </w:rPr>
        <w:t xml:space="preserve">Tulos</w:t>
      </w:r>
    </w:p>
    <w:p>
      <w:r>
        <w:t xml:space="preserve">lahjapussi</w:t>
      </w:r>
    </w:p>
    <w:p>
      <w:r>
        <w:rPr>
          <w:b/>
        </w:rPr>
        <w:t xml:space="preserve">Esimerkki 0,515</w:t>
      </w:r>
    </w:p>
    <w:p>
      <w:r>
        <w:t xml:space="preserve">Lapset halusivat käyttää korttiin värikyniä eikä tusseja, koska _ oli vähemmän erilaisia.</w:t>
      </w:r>
    </w:p>
    <w:p>
      <w:r>
        <w:rPr>
          <w:b/>
        </w:rPr>
        <w:t xml:space="preserve">Tulos</w:t>
      </w:r>
    </w:p>
    <w:p>
      <w:r>
        <w:t xml:space="preserve">merkit</w:t>
      </w:r>
    </w:p>
    <w:p>
      <w:r>
        <w:rPr>
          <w:b/>
        </w:rPr>
        <w:t xml:space="preserve">Esimerkki 0.516</w:t>
      </w:r>
    </w:p>
    <w:p>
      <w:r>
        <w:t xml:space="preserve">Kirk oli loukannut jalkalihaksensa kuntosalilla, ja hän hoiti sitä epsomisuolalla ja vältti balsamia, koska hän ajatteli, että se voisi pahentaa asiaa.</w:t>
      </w:r>
    </w:p>
    <w:p>
      <w:r>
        <w:rPr>
          <w:b/>
        </w:rPr>
        <w:t xml:space="preserve">Tulos</w:t>
      </w:r>
    </w:p>
    <w:p>
      <w:r>
        <w:t xml:space="preserve">balsami</w:t>
      </w:r>
    </w:p>
    <w:p>
      <w:r>
        <w:rPr>
          <w:b/>
        </w:rPr>
        <w:t xml:space="preserve">Esimerkki 0,517</w:t>
      </w:r>
    </w:p>
    <w:p>
      <w:r>
        <w:t xml:space="preserve">Keittiömestari päätti valmistaa ruokalajin sipulilla paprikan sijasta, koska asiakkaat sanoivat halveksivansa _ reseptin sisältämää sipulia.</w:t>
      </w:r>
    </w:p>
    <w:p>
      <w:r>
        <w:rPr>
          <w:b/>
        </w:rPr>
        <w:t xml:space="preserve">Tulos</w:t>
      </w:r>
    </w:p>
    <w:p>
      <w:r>
        <w:t xml:space="preserve">paprikat</w:t>
      </w:r>
    </w:p>
    <w:p>
      <w:r>
        <w:rPr>
          <w:b/>
        </w:rPr>
        <w:t xml:space="preserve">Esimerkki 0,518</w:t>
      </w:r>
    </w:p>
    <w:p>
      <w:r>
        <w:t xml:space="preserve">Hän yritti tehdä diagnoosin itse, mutta tarvitsi lääkärin kertomaan, oliko hän sairas vai terve. _ todennäköisyys oli paljon todennäköisempi.</w:t>
      </w:r>
    </w:p>
    <w:p>
      <w:r>
        <w:rPr>
          <w:b/>
        </w:rPr>
        <w:t xml:space="preserve">Tulos</w:t>
      </w:r>
    </w:p>
    <w:p>
      <w:r>
        <w:t xml:space="preserve">sairas</w:t>
      </w:r>
    </w:p>
    <w:p>
      <w:r>
        <w:rPr>
          <w:b/>
        </w:rPr>
        <w:t xml:space="preserve">Esimerkki 0.519</w:t>
      </w:r>
    </w:p>
    <w:p>
      <w:r>
        <w:t xml:space="preserve">Talon katto on vaihdettava ennen kuin se tarvitsee uudet sivuraiteet. Tämä johtuu siitä, että _ on ränsistynyt.</w:t>
      </w:r>
    </w:p>
    <w:p>
      <w:r>
        <w:rPr>
          <w:b/>
        </w:rPr>
        <w:t xml:space="preserve">Tulos</w:t>
      </w:r>
    </w:p>
    <w:p>
      <w:r>
        <w:t xml:space="preserve">katto</w:t>
      </w:r>
    </w:p>
    <w:p>
      <w:r>
        <w:rPr>
          <w:b/>
        </w:rPr>
        <w:t xml:space="preserve">Esimerkki 0.520</w:t>
      </w:r>
    </w:p>
    <w:p>
      <w:r>
        <w:t xml:space="preserve">Kun Sarah sisusti kotiaan uudelleen, hän poisti tapetit ja korvasi ne maalaamalla seinän. _ repeytyi.</w:t>
      </w:r>
    </w:p>
    <w:p>
      <w:r>
        <w:rPr>
          <w:b/>
        </w:rPr>
        <w:t xml:space="preserve">Tulos</w:t>
      </w:r>
    </w:p>
    <w:p>
      <w:r>
        <w:t xml:space="preserve">taustakuva</w:t>
      </w:r>
    </w:p>
    <w:p>
      <w:r>
        <w:rPr>
          <w:b/>
        </w:rPr>
        <w:t xml:space="preserve">Esimerkki 0,521</w:t>
      </w:r>
    </w:p>
    <w:p>
      <w:r>
        <w:t xml:space="preserve">Valmistin katkarapuja katkarapujen sijasta koon vuoksi. _ olivat liian pieniä.</w:t>
      </w:r>
    </w:p>
    <w:p>
      <w:r>
        <w:rPr>
          <w:b/>
        </w:rPr>
        <w:t xml:space="preserve">Tulos</w:t>
      </w:r>
    </w:p>
    <w:p>
      <w:r>
        <w:t xml:space="preserve">katkarapu</w:t>
      </w:r>
    </w:p>
    <w:p>
      <w:r>
        <w:rPr>
          <w:b/>
        </w:rPr>
        <w:t xml:space="preserve">Esimerkki 0,522</w:t>
      </w:r>
    </w:p>
    <w:p>
      <w:r>
        <w:t xml:space="preserve">Julie kirjoitti kirjeen autoliikkeelle, kun bensatankki hajosi, koska _ oli täysin halki.</w:t>
      </w:r>
    </w:p>
    <w:p>
      <w:r>
        <w:rPr>
          <w:b/>
        </w:rPr>
        <w:t xml:space="preserve">Tulos</w:t>
      </w:r>
    </w:p>
    <w:p>
      <w:r>
        <w:t xml:space="preserve">säiliö</w:t>
      </w:r>
    </w:p>
    <w:p>
      <w:r>
        <w:rPr>
          <w:b/>
        </w:rPr>
        <w:t xml:space="preserve">Esimerkki 0,523</w:t>
      </w:r>
    </w:p>
    <w:p>
      <w:r>
        <w:t xml:space="preserve">Mies valitsi rullaluistelun luistelun sijaan, koska hänellä oli enemmän kokemusta rullaluistelusta _ .</w:t>
      </w:r>
    </w:p>
    <w:p>
      <w:r>
        <w:rPr>
          <w:b/>
        </w:rPr>
        <w:t xml:space="preserve">Tulos</w:t>
      </w:r>
    </w:p>
    <w:p>
      <w:r>
        <w:t xml:space="preserve">rullaluistin</w:t>
      </w:r>
    </w:p>
    <w:p>
      <w:r>
        <w:rPr>
          <w:b/>
        </w:rPr>
        <w:t xml:space="preserve">Esimerkki 0,524</w:t>
      </w:r>
    </w:p>
    <w:p>
      <w:r>
        <w:t xml:space="preserve">Ihmiset ostivat mielellään ruokaa, mutta eivät lääkkeitä, sillä _ ne olivat tarpeettomia heidän olemassaolonsa kannalta.</w:t>
      </w:r>
    </w:p>
    <w:p>
      <w:r>
        <w:rPr>
          <w:b/>
        </w:rPr>
        <w:t xml:space="preserve">Tulos</w:t>
      </w:r>
    </w:p>
    <w:p>
      <w:r>
        <w:t xml:space="preserve">huumeet</w:t>
      </w:r>
    </w:p>
    <w:p>
      <w:r>
        <w:rPr>
          <w:b/>
        </w:rPr>
        <w:t xml:space="preserve">Esimerkki 0,525</w:t>
      </w:r>
    </w:p>
    <w:p>
      <w:r>
        <w:t xml:space="preserve">Konsertin kappale sai kaikki puhkeamaan tanssimaan, koska _ oli groovaava luomus.</w:t>
      </w:r>
    </w:p>
    <w:p>
      <w:r>
        <w:rPr>
          <w:b/>
        </w:rPr>
        <w:t xml:space="preserve">Tulos</w:t>
      </w:r>
    </w:p>
    <w:p>
      <w:r>
        <w:t xml:space="preserve">laulu</w:t>
      </w:r>
    </w:p>
    <w:p>
      <w:r>
        <w:rPr>
          <w:b/>
        </w:rPr>
        <w:t xml:space="preserve">Esimerkki 0,526</w:t>
      </w:r>
    </w:p>
    <w:p>
      <w:r>
        <w:t xml:space="preserve">Johnin oli nostettava tanko tolpan yläpuolelle, koska _ oli matalalla.</w:t>
      </w:r>
    </w:p>
    <w:p>
      <w:r>
        <w:rPr>
          <w:b/>
        </w:rPr>
        <w:t xml:space="preserve">Tulos</w:t>
      </w:r>
    </w:p>
    <w:p>
      <w:r>
        <w:t xml:space="preserve">baari</w:t>
      </w:r>
    </w:p>
    <w:p>
      <w:r>
        <w:rPr>
          <w:b/>
        </w:rPr>
        <w:t xml:space="preserve">Esimerkki 0,527</w:t>
      </w:r>
    </w:p>
    <w:p>
      <w:r>
        <w:t xml:space="preserve">Kasvoin puhtaaksi kylpemällä, mutta olen alkanut pitää suihkusta. Se tuntuu vain paljon nopeammalta.</w:t>
      </w:r>
    </w:p>
    <w:p>
      <w:r>
        <w:rPr>
          <w:b/>
        </w:rPr>
        <w:t xml:space="preserve">Tulos</w:t>
      </w:r>
    </w:p>
    <w:p>
      <w:r>
        <w:t xml:space="preserve">suihkut</w:t>
      </w:r>
    </w:p>
    <w:p>
      <w:r>
        <w:rPr>
          <w:b/>
        </w:rPr>
        <w:t xml:space="preserve">Esimerkki 0.528</w:t>
      </w:r>
    </w:p>
    <w:p>
      <w:r>
        <w:t xml:space="preserve">Kun sain tietää raskaudesta, aloin hamstrata vaippoja ja vaatteita. Lähinnä _ koska muut on helppoja.</w:t>
      </w:r>
    </w:p>
    <w:p>
      <w:r>
        <w:rPr>
          <w:b/>
        </w:rPr>
        <w:t xml:space="preserve">Tulos</w:t>
      </w:r>
    </w:p>
    <w:p>
      <w:r>
        <w:t xml:space="preserve">vaatteet</w:t>
      </w:r>
    </w:p>
    <w:p>
      <w:r>
        <w:rPr>
          <w:b/>
        </w:rPr>
        <w:t xml:space="preserve">Esimerkki 0.529</w:t>
      </w:r>
    </w:p>
    <w:p>
      <w:r>
        <w:t xml:space="preserve">Tarina oli kauhea, mutta runo oli ilo, koska _ siinä oli niin paljon hankalia sanoja.</w:t>
      </w:r>
    </w:p>
    <w:p>
      <w:r>
        <w:rPr>
          <w:b/>
        </w:rPr>
        <w:t xml:space="preserve">Tulos</w:t>
      </w:r>
    </w:p>
    <w:p>
      <w:r>
        <w:t xml:space="preserve">tarina</w:t>
      </w:r>
    </w:p>
    <w:p>
      <w:r>
        <w:rPr>
          <w:b/>
        </w:rPr>
        <w:t xml:space="preserve">Esimerkki 0.530</w:t>
      </w:r>
    </w:p>
    <w:p>
      <w:r>
        <w:t xml:space="preserve">Sienet voidaan kypsentää sekä uunissa että liedellä, mutta _ vaatii enemmän kypsytysaikaa.</w:t>
      </w:r>
    </w:p>
    <w:p>
      <w:r>
        <w:rPr>
          <w:b/>
        </w:rPr>
        <w:t xml:space="preserve">Tulos</w:t>
      </w:r>
    </w:p>
    <w:p>
      <w:r>
        <w:t xml:space="preserve">uuni</w:t>
      </w:r>
    </w:p>
    <w:p>
      <w:r>
        <w:rPr>
          <w:b/>
        </w:rPr>
        <w:t xml:space="preserve">Esimerkki 0,531</w:t>
      </w:r>
    </w:p>
    <w:p>
      <w:r>
        <w:t xml:space="preserve">Vuohi kiipesi puun latvaan, ja sen piti päästä katolle ensin, kun se tuli alas. _ on pitkä.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0,532</w:t>
      </w:r>
    </w:p>
    <w:p>
      <w:r>
        <w:t xml:space="preserve">Lääkäri pystyi ravitsemaan potilasta paremmin letkulla kuin lusikalla, koska _ oli oikeanlainen.</w:t>
      </w:r>
    </w:p>
    <w:p>
      <w:r>
        <w:rPr>
          <w:b/>
        </w:rPr>
        <w:t xml:space="preserve">Tulos</w:t>
      </w:r>
    </w:p>
    <w:p>
      <w:r>
        <w:t xml:space="preserve">putki</w:t>
      </w:r>
    </w:p>
    <w:p>
      <w:r>
        <w:rPr>
          <w:b/>
        </w:rPr>
        <w:t xml:space="preserve">Esimerkki 0,533</w:t>
      </w:r>
    </w:p>
    <w:p>
      <w:r>
        <w:t xml:space="preserve">Työnantajani tarjoaa bonuksena joko puhelimen tai television, mutta valitettavasti _ on aivan liian suuri ollakseen hyödyllinen.</w:t>
      </w:r>
    </w:p>
    <w:p>
      <w:r>
        <w:rPr>
          <w:b/>
        </w:rPr>
        <w:t xml:space="preserve">Tulos</w:t>
      </w:r>
    </w:p>
    <w:p>
      <w:r>
        <w:t xml:space="preserve">puhelin</w:t>
      </w:r>
    </w:p>
    <w:p>
      <w:r>
        <w:rPr>
          <w:b/>
        </w:rPr>
        <w:t xml:space="preserve">Esimerkki 0,534</w:t>
      </w:r>
    </w:p>
    <w:p>
      <w:r>
        <w:t xml:space="preserve">En ole varma, mitä kokkaisin illalliseksi tänään. Tekisi mieli joko pihviä tai keittoa, mutta pelkään, että siitä tulee liian raskasta.</w:t>
      </w:r>
    </w:p>
    <w:p>
      <w:r>
        <w:rPr>
          <w:b/>
        </w:rPr>
        <w:t xml:space="preserve">Tulos</w:t>
      </w:r>
    </w:p>
    <w:p>
      <w:r>
        <w:t xml:space="preserve">pihvi</w:t>
      </w:r>
    </w:p>
    <w:p>
      <w:r>
        <w:rPr>
          <w:b/>
        </w:rPr>
        <w:t xml:space="preserve">Esimerkki 0,535</w:t>
      </w:r>
    </w:p>
    <w:p>
      <w:r>
        <w:t xml:space="preserve">Pakkasin enemmän matkatavaroita työmatkalle kuin lomalle, vaikka _ oli pidempi.</w:t>
      </w:r>
    </w:p>
    <w:p>
      <w:r>
        <w:rPr>
          <w:b/>
        </w:rPr>
        <w:t xml:space="preserve">Tulos</w:t>
      </w:r>
    </w:p>
    <w:p>
      <w:r>
        <w:t xml:space="preserve">loma</w:t>
      </w:r>
    </w:p>
    <w:p>
      <w:r>
        <w:rPr>
          <w:b/>
        </w:rPr>
        <w:t xml:space="preserve">Esimerkki 0,536</w:t>
      </w:r>
    </w:p>
    <w:p>
      <w:r>
        <w:t xml:space="preserve">Moottorin öljy tyhjennettiin ämpäriin, kunnes se täyttyi, koska _ oli suurempi.</w:t>
      </w:r>
    </w:p>
    <w:p>
      <w:r>
        <w:rPr>
          <w:b/>
        </w:rPr>
        <w:t xml:space="preserve">Tulos</w:t>
      </w:r>
    </w:p>
    <w:p>
      <w:r>
        <w:t xml:space="preserve">moottori</w:t>
      </w:r>
    </w:p>
    <w:p>
      <w:r>
        <w:rPr>
          <w:b/>
        </w:rPr>
        <w:t xml:space="preserve">Esimerkki 0,537</w:t>
      </w:r>
    </w:p>
    <w:p>
      <w:r>
        <w:t xml:space="preserve">Jamesilla oli sairaus ja hän mietti, menisikö hän sairaalaan vai apteekkiin. Hän meni _ koska ne ovat halvempia.</w:t>
      </w:r>
    </w:p>
    <w:p>
      <w:r>
        <w:rPr>
          <w:b/>
        </w:rPr>
        <w:t xml:space="preserve">Tulos</w:t>
      </w:r>
    </w:p>
    <w:p>
      <w:r>
        <w:t xml:space="preserve">apteekki</w:t>
      </w:r>
    </w:p>
    <w:p>
      <w:r>
        <w:rPr>
          <w:b/>
        </w:rPr>
        <w:t xml:space="preserve">Esimerkki 0,538</w:t>
      </w:r>
    </w:p>
    <w:p>
      <w:r>
        <w:t xml:space="preserve">John heitti palloa jonkun lapsen voimalla, eikä pallo mennyt pitkälle, koska _ on heikko.</w:t>
      </w:r>
    </w:p>
    <w:p>
      <w:r>
        <w:rPr>
          <w:b/>
        </w:rPr>
        <w:t xml:space="preserve">Tulos</w:t>
      </w:r>
    </w:p>
    <w:p>
      <w:r>
        <w:t xml:space="preserve">voima</w:t>
      </w:r>
    </w:p>
    <w:p>
      <w:r>
        <w:rPr>
          <w:b/>
        </w:rPr>
        <w:t xml:space="preserve">Esimerkki 0,539</w:t>
      </w:r>
    </w:p>
    <w:p>
      <w:r>
        <w:t xml:space="preserve">John ei voi tehdä maalia pallolla, koska se ei mene korin läpi. _ on leveä.</w:t>
      </w:r>
    </w:p>
    <w:p>
      <w:r>
        <w:rPr>
          <w:b/>
        </w:rPr>
        <w:t xml:space="preserve">Tulos</w:t>
      </w:r>
    </w:p>
    <w:p>
      <w:r>
        <w:t xml:space="preserve">pallo</w:t>
      </w:r>
    </w:p>
    <w:p>
      <w:r>
        <w:rPr>
          <w:b/>
        </w:rPr>
        <w:t xml:space="preserve">Esimerkki 0.540</w:t>
      </w:r>
    </w:p>
    <w:p>
      <w:r>
        <w:t xml:space="preserve">Pillerit eivät auttaneet sotilaan haavaan, mutta voiteet näyttivät auttavan, joten _ ovat tehottomia.</w:t>
      </w:r>
    </w:p>
    <w:p>
      <w:r>
        <w:rPr>
          <w:b/>
        </w:rPr>
        <w:t xml:space="preserve">Tulos</w:t>
      </w:r>
    </w:p>
    <w:p>
      <w:r>
        <w:t xml:space="preserve">pillereitä</w:t>
      </w:r>
    </w:p>
    <w:p>
      <w:r>
        <w:rPr>
          <w:b/>
        </w:rPr>
        <w:t xml:space="preserve">Esimerkki 0,541</w:t>
      </w:r>
    </w:p>
    <w:p>
      <w:r>
        <w:t xml:space="preserve">Näytelmää oli esitetty useita kertoja, mutta pidimme koulussa mieluummin kuin Coliseumissa, koska _ on vähemmän tuttu, koska olen opiskelija.</w:t>
      </w:r>
    </w:p>
    <w:p>
      <w:r>
        <w:rPr>
          <w:b/>
        </w:rPr>
        <w:t xml:space="preserve">Tulos</w:t>
      </w:r>
    </w:p>
    <w:p>
      <w:r>
        <w:t xml:space="preserve">Colosseum</w:t>
      </w:r>
    </w:p>
    <w:p>
      <w:r>
        <w:rPr>
          <w:b/>
        </w:rPr>
        <w:t xml:space="preserve">Esimerkki 0,542</w:t>
      </w:r>
    </w:p>
    <w:p>
      <w:r>
        <w:t xml:space="preserve">Pikkulapsi oli iltapäivällä kärttyisä, mutta ei illalla, koska _ oli viileää.</w:t>
      </w:r>
    </w:p>
    <w:p>
      <w:r>
        <w:rPr>
          <w:b/>
        </w:rPr>
        <w:t xml:space="preserve">Tulos</w:t>
      </w:r>
    </w:p>
    <w:p>
      <w:r>
        <w:t xml:space="preserve">ilta</w:t>
      </w:r>
    </w:p>
    <w:p>
      <w:r>
        <w:rPr>
          <w:b/>
        </w:rPr>
        <w:t xml:space="preserve">Esimerkki 0,543</w:t>
      </w:r>
    </w:p>
    <w:p>
      <w:r>
        <w:t xml:space="preserve">Naamio muuttui nopeasti täysimittaiseksi Halloween-puvuksi, koska _ onnistui edustamaan hahmoa.</w:t>
      </w:r>
    </w:p>
    <w:p>
      <w:r>
        <w:rPr>
          <w:b/>
        </w:rPr>
        <w:t xml:space="preserve">Tulos</w:t>
      </w:r>
    </w:p>
    <w:p>
      <w:r>
        <w:t xml:space="preserve">puku</w:t>
      </w:r>
    </w:p>
    <w:p>
      <w:r>
        <w:rPr>
          <w:b/>
        </w:rPr>
        <w:t xml:space="preserve">Esimerkki 0,544</w:t>
      </w:r>
    </w:p>
    <w:p>
      <w:r>
        <w:t xml:space="preserve">Join illalla kahvin sijasta kaakaota, koska ajattelin, että _ olisi hyvä valinta.</w:t>
      </w:r>
    </w:p>
    <w:p>
      <w:r>
        <w:rPr>
          <w:b/>
        </w:rPr>
        <w:t xml:space="preserve">Tulos</w:t>
      </w:r>
    </w:p>
    <w:p>
      <w:r>
        <w:t xml:space="preserve">kuumaa kaakaota</w:t>
      </w:r>
    </w:p>
    <w:p>
      <w:r>
        <w:rPr>
          <w:b/>
        </w:rPr>
        <w:t xml:space="preserve">Esimerkki 0,545</w:t>
      </w:r>
    </w:p>
    <w:p>
      <w:r>
        <w:t xml:space="preserve">Täysjyväleipä sisältää kaikki vehnän osat, kuten leseet ja endospermin.  _ on sisempi osa.</w:t>
      </w:r>
    </w:p>
    <w:p>
      <w:r>
        <w:rPr>
          <w:b/>
        </w:rPr>
        <w:t xml:space="preserve">Tulos</w:t>
      </w:r>
    </w:p>
    <w:p>
      <w:r>
        <w:t xml:space="preserve">endospermi</w:t>
      </w:r>
    </w:p>
    <w:p>
      <w:r>
        <w:rPr>
          <w:b/>
        </w:rPr>
        <w:t xml:space="preserve">Esimerkki 0,546</w:t>
      </w:r>
    </w:p>
    <w:p>
      <w:r>
        <w:t xml:space="preserve">Hän ei pitänyt takin tyylistä, mutta piti huivin ulkonäöstä, koska _ oli nuhjuinen.</w:t>
      </w:r>
    </w:p>
    <w:p>
      <w:r>
        <w:rPr>
          <w:b/>
        </w:rPr>
        <w:t xml:space="preserve">Tulos</w:t>
      </w:r>
    </w:p>
    <w:p>
      <w:r>
        <w:t xml:space="preserve">takki</w:t>
      </w:r>
    </w:p>
    <w:p>
      <w:r>
        <w:rPr>
          <w:b/>
        </w:rPr>
        <w:t xml:space="preserve">Esimerkki 0,547</w:t>
      </w:r>
    </w:p>
    <w:p>
      <w:r>
        <w:t xml:space="preserve">Tim kävi läpi listan melonin valintaan liittyvistä vaiheista, ja _ oli liian pehmeä.</w:t>
      </w:r>
    </w:p>
    <w:p>
      <w:r>
        <w:rPr>
          <w:b/>
        </w:rPr>
        <w:t xml:space="preserve">Tulos</w:t>
      </w:r>
    </w:p>
    <w:p>
      <w:r>
        <w:t xml:space="preserve">meloni</w:t>
      </w:r>
    </w:p>
    <w:p>
      <w:r>
        <w:rPr>
          <w:b/>
        </w:rPr>
        <w:t xml:space="preserve">Esimerkki 0,548</w:t>
      </w:r>
    </w:p>
    <w:p>
      <w:r>
        <w:t xml:space="preserve">Hän oli vähällä pudota tuolilta, joten hän istui sohvalle, koska sohva oli vakaa.</w:t>
      </w:r>
    </w:p>
    <w:p>
      <w:r>
        <w:rPr>
          <w:b/>
        </w:rPr>
        <w:t xml:space="preserve">Tulos</w:t>
      </w:r>
    </w:p>
    <w:p>
      <w:r>
        <w:t xml:space="preserve">sohva</w:t>
      </w:r>
    </w:p>
    <w:p>
      <w:r>
        <w:rPr>
          <w:b/>
        </w:rPr>
        <w:t xml:space="preserve">Esimerkki 0,549</w:t>
      </w:r>
    </w:p>
    <w:p>
      <w:r>
        <w:t xml:space="preserve">Jen yritti lyödä lentopalloa verkon yli, mutta _ oli liian lyhyt, jotta se olisi päässyt yli.</w:t>
      </w:r>
    </w:p>
    <w:p>
      <w:r>
        <w:rPr>
          <w:b/>
        </w:rPr>
        <w:t xml:space="preserve">Tulos</w:t>
      </w:r>
    </w:p>
    <w:p>
      <w:r>
        <w:t xml:space="preserve">osuma</w:t>
      </w:r>
    </w:p>
    <w:p>
      <w:r>
        <w:rPr>
          <w:b/>
        </w:rPr>
        <w:t xml:space="preserve">Esimerkki 0.550</w:t>
      </w:r>
    </w:p>
    <w:p>
      <w:r>
        <w:t xml:space="preserve">Kaukoputki oli sijoitettu kupolin sisälle, mutta se katsoi siihen leikatun reiän läpi, joten näkökenttä ei estynyt _ .</w:t>
      </w:r>
    </w:p>
    <w:p>
      <w:r>
        <w:rPr>
          <w:b/>
        </w:rPr>
        <w:t xml:space="preserve">Tulos</w:t>
      </w:r>
    </w:p>
    <w:p>
      <w:r>
        <w:t xml:space="preserve">kupoli</w:t>
      </w:r>
    </w:p>
    <w:p>
      <w:r>
        <w:rPr>
          <w:b/>
        </w:rPr>
        <w:t xml:space="preserve">Esimerkki 0,551</w:t>
      </w:r>
    </w:p>
    <w:p>
      <w:r>
        <w:t xml:space="preserve">Mies valitsi betonin ajotielleen soran sijasta, vaikka _ oli halvempi.</w:t>
      </w:r>
    </w:p>
    <w:p>
      <w:r>
        <w:rPr>
          <w:b/>
        </w:rPr>
        <w:t xml:space="preserve">Tulos</w:t>
      </w:r>
    </w:p>
    <w:p>
      <w:r>
        <w:t xml:space="preserve">sora</w:t>
      </w:r>
    </w:p>
    <w:p>
      <w:r>
        <w:rPr>
          <w:b/>
        </w:rPr>
        <w:t xml:space="preserve">Esimerkki 0,552</w:t>
      </w:r>
    </w:p>
    <w:p>
      <w:r>
        <w:t xml:space="preserve">Molly huusi nuoremmalle sisarukselleen, mutta pyysi äidiltään ja isältään anteeksi. _ hyväksyi hänen anteeksipyyntönsä hätäisesti.</w:t>
      </w:r>
    </w:p>
    <w:p>
      <w:r>
        <w:rPr>
          <w:b/>
        </w:rPr>
        <w:t xml:space="preserve">Tulos</w:t>
      </w:r>
    </w:p>
    <w:p>
      <w:r>
        <w:t xml:space="preserve">isä</w:t>
      </w:r>
    </w:p>
    <w:p>
      <w:r>
        <w:rPr>
          <w:b/>
        </w:rPr>
        <w:t xml:space="preserve">Esimerkki 0,553</w:t>
      </w:r>
    </w:p>
    <w:p>
      <w:r>
        <w:t xml:space="preserve">Rainey sai ylennyksen myymälästä HR-toimistoon ja rakasti sitä paljon enemmän, koska _ oli hyvä.</w:t>
      </w:r>
    </w:p>
    <w:p>
      <w:r>
        <w:rPr>
          <w:b/>
        </w:rPr>
        <w:t xml:space="preserve">Tulos</w:t>
      </w:r>
    </w:p>
    <w:p>
      <w:r>
        <w:t xml:space="preserve">toimisto</w:t>
      </w:r>
    </w:p>
    <w:p>
      <w:r>
        <w:rPr>
          <w:b/>
        </w:rPr>
        <w:t xml:space="preserve">Esimerkki 0,554</w:t>
      </w:r>
    </w:p>
    <w:p>
      <w:r>
        <w:t xml:space="preserve">Maryn oli vaikea sovittaa uusinta vaatemuotia koulun pukeutumissääntöihin, koska ne olivat liian tiukat.</w:t>
      </w:r>
    </w:p>
    <w:p>
      <w:r>
        <w:rPr>
          <w:b/>
        </w:rPr>
        <w:t xml:space="preserve">Tulos</w:t>
      </w:r>
    </w:p>
    <w:p>
      <w:r>
        <w:t xml:space="preserve">pukeutumissäännöt</w:t>
      </w:r>
    </w:p>
    <w:p>
      <w:r>
        <w:rPr>
          <w:b/>
        </w:rPr>
        <w:t xml:space="preserve">Esimerkki 0.555</w:t>
      </w:r>
    </w:p>
    <w:p>
      <w:r>
        <w:t xml:space="preserve">Lähin käymälä oli yli kilometrin päässä, ja lähistöllä oli pensaita, joten he käyttivät _ he pysähtyivät tien varteen.</w:t>
      </w:r>
    </w:p>
    <w:p>
      <w:r>
        <w:rPr>
          <w:b/>
        </w:rPr>
        <w:t xml:space="preserve">Tulos</w:t>
      </w:r>
    </w:p>
    <w:p>
      <w:r>
        <w:t xml:space="preserve">pensaat</w:t>
      </w:r>
    </w:p>
    <w:p>
      <w:r>
        <w:rPr>
          <w:b/>
        </w:rPr>
        <w:t xml:space="preserve">Esimerkki 0,556</w:t>
      </w:r>
    </w:p>
    <w:p>
      <w:r>
        <w:t xml:space="preserve">Kim halusi liikkua, mutta joko hänen halunsa tai voimansa estivät häntä, hän tunsi itsensä väsyneeksi ja tiesi sen johtuvan _ .</w:t>
      </w:r>
    </w:p>
    <w:p>
      <w:r>
        <w:rPr>
          <w:b/>
        </w:rPr>
        <w:t xml:space="preserve">Tulos</w:t>
      </w:r>
    </w:p>
    <w:p>
      <w:r>
        <w:t xml:space="preserve">vahvuus</w:t>
      </w:r>
    </w:p>
    <w:p>
      <w:r>
        <w:rPr>
          <w:b/>
        </w:rPr>
        <w:t xml:space="preserve">Esimerkki 0,557</w:t>
      </w:r>
    </w:p>
    <w:p>
      <w:r>
        <w:t xml:space="preserve">Joyn mielestä kielen oppiminen kirjasta oli helpompaa kuin äänitteestä, koska hän pystyi kuulemaan kielen _.</w:t>
      </w:r>
    </w:p>
    <w:p>
      <w:r>
        <w:rPr>
          <w:b/>
        </w:rPr>
        <w:t xml:space="preserve">Tulos</w:t>
      </w:r>
    </w:p>
    <w:p>
      <w:r>
        <w:t xml:space="preserve">kirjaa</w:t>
      </w:r>
    </w:p>
    <w:p>
      <w:r>
        <w:rPr>
          <w:b/>
        </w:rPr>
        <w:t xml:space="preserve">Esimerkki 0,558</w:t>
      </w:r>
    </w:p>
    <w:p>
      <w:r>
        <w:t xml:space="preserve">Kuuro nainen ei huomannut autoa, mutta huomasi moottoripyörän lähestyvän.  _ teki jyriseviä värinöitä.</w:t>
      </w:r>
    </w:p>
    <w:p>
      <w:r>
        <w:rPr>
          <w:b/>
        </w:rPr>
        <w:t xml:space="preserve">Tulos</w:t>
      </w:r>
    </w:p>
    <w:p>
      <w:r>
        <w:t xml:space="preserve">moottoripyörä</w:t>
      </w:r>
    </w:p>
    <w:p>
      <w:r>
        <w:rPr>
          <w:b/>
        </w:rPr>
        <w:t xml:space="preserve">Esimerkki 0,559</w:t>
      </w:r>
    </w:p>
    <w:p>
      <w:r>
        <w:t xml:space="preserve">Hän halusi tehdä rahasta tehdyn havaijilaisen lei:n, mutta tarvitsi pienempiä helmiä, koska _ vaatii pienempiä helmiä.</w:t>
      </w:r>
    </w:p>
    <w:p>
      <w:r>
        <w:rPr>
          <w:b/>
        </w:rPr>
        <w:t xml:space="preserve">Tulos</w:t>
      </w:r>
    </w:p>
    <w:p>
      <w:r>
        <w:t xml:space="preserve">rahaa</w:t>
      </w:r>
    </w:p>
    <w:p>
      <w:r>
        <w:rPr>
          <w:b/>
        </w:rPr>
        <w:t xml:space="preserve">Esimerkki 0.560</w:t>
      </w:r>
    </w:p>
    <w:p>
      <w:r>
        <w:t xml:space="preserve">Tytär haluaa nuken syntymäpäivälahjaksi, joten minun on palautettava meikki tai polkupyörä. Hän on liian nuori ajamaan _ muutenkin.</w:t>
      </w:r>
    </w:p>
    <w:p>
      <w:r>
        <w:rPr>
          <w:b/>
        </w:rPr>
        <w:t xml:space="preserve">Tulos</w:t>
      </w:r>
    </w:p>
    <w:p>
      <w:r>
        <w:t xml:space="preserve">polkupyörä</w:t>
      </w:r>
    </w:p>
    <w:p>
      <w:r>
        <w:rPr>
          <w:b/>
        </w:rPr>
        <w:t xml:space="preserve">Esimerkki 0,561</w:t>
      </w:r>
    </w:p>
    <w:p>
      <w:r>
        <w:t xml:space="preserve">Ravintolassa Adam päätti tilata salaatin hampurilaisen sijasta, koska se olisi täyttänyt hänet juuri sopivasti.</w:t>
      </w:r>
    </w:p>
    <w:p>
      <w:r>
        <w:rPr>
          <w:b/>
        </w:rPr>
        <w:t xml:space="preserve">Tulos</w:t>
      </w:r>
    </w:p>
    <w:p>
      <w:r>
        <w:t xml:space="preserve">salaatti</w:t>
      </w:r>
    </w:p>
    <w:p>
      <w:r>
        <w:rPr>
          <w:b/>
        </w:rPr>
        <w:t xml:space="preserve">Esimerkki 0,562</w:t>
      </w:r>
    </w:p>
    <w:p>
      <w:r>
        <w:t xml:space="preserve">James ei voinut upottaa pussia ämpäriin pestessään sitä, koska _ on pieni.</w:t>
      </w:r>
    </w:p>
    <w:p>
      <w:r>
        <w:rPr>
          <w:b/>
        </w:rPr>
        <w:t xml:space="preserve">Tulos</w:t>
      </w:r>
    </w:p>
    <w:p>
      <w:r>
        <w:t xml:space="preserve">ämpäri</w:t>
      </w:r>
    </w:p>
    <w:p>
      <w:r>
        <w:rPr>
          <w:b/>
        </w:rPr>
        <w:t xml:space="preserve">Esimerkki 0,563</w:t>
      </w:r>
    </w:p>
    <w:p>
      <w:r>
        <w:t xml:space="preserve">Päärynöiden sijasta Mary laittoi hedelmäsalaattiin mansikoita, koska mansikoilla ei ollut sesonkiaikaa.</w:t>
      </w:r>
    </w:p>
    <w:p>
      <w:r>
        <w:rPr>
          <w:b/>
        </w:rPr>
        <w:t xml:space="preserve">Tulos</w:t>
      </w:r>
    </w:p>
    <w:p>
      <w:r>
        <w:t xml:space="preserve">päärynät</w:t>
      </w:r>
    </w:p>
    <w:p>
      <w:r>
        <w:rPr>
          <w:b/>
        </w:rPr>
        <w:t xml:space="preserve">Esimerkki 0,564</w:t>
      </w:r>
    </w:p>
    <w:p>
      <w:r>
        <w:t xml:space="preserve">Kirja, jonka James sai mukaansa, ei mahdu laukkuun, koska _ on pieni.</w:t>
      </w:r>
    </w:p>
    <w:p>
      <w:r>
        <w:rPr>
          <w:b/>
        </w:rPr>
        <w:t xml:space="preserve">Tulos</w:t>
      </w:r>
    </w:p>
    <w:p>
      <w:r>
        <w:t xml:space="preserve">laukku</w:t>
      </w:r>
    </w:p>
    <w:p>
      <w:r>
        <w:rPr>
          <w:b/>
        </w:rPr>
        <w:t xml:space="preserve">Esimerkki 0,565</w:t>
      </w:r>
    </w:p>
    <w:p>
      <w:r>
        <w:t xml:space="preserve">John pyyhki pölyt huoneensa huonekaluista pyyhkeellä, ja se likaantui _.</w:t>
      </w:r>
    </w:p>
    <w:p>
      <w:r>
        <w:rPr>
          <w:b/>
        </w:rPr>
        <w:t xml:space="preserve">Tulos</w:t>
      </w:r>
    </w:p>
    <w:p>
      <w:r>
        <w:t xml:space="preserve">pyyhe</w:t>
      </w:r>
    </w:p>
    <w:p>
      <w:r>
        <w:rPr>
          <w:b/>
        </w:rPr>
        <w:t xml:space="preserve">Esimerkki 0,566</w:t>
      </w:r>
    </w:p>
    <w:p>
      <w:r>
        <w:t xml:space="preserve">Alex haastatteli työpaikkaa kuppilasta. Diner tarjosi hänelle työtä, mutta siitä ei maksettu tarpeeksi.</w:t>
      </w:r>
    </w:p>
    <w:p>
      <w:r>
        <w:rPr>
          <w:b/>
        </w:rPr>
        <w:t xml:space="preserve">Tulos</w:t>
      </w:r>
    </w:p>
    <w:p>
      <w:r>
        <w:t xml:space="preserve">työ</w:t>
      </w:r>
    </w:p>
    <w:p>
      <w:r>
        <w:rPr>
          <w:b/>
        </w:rPr>
        <w:t xml:space="preserve">Esimerkki 0,567</w:t>
      </w:r>
    </w:p>
    <w:p>
      <w:r>
        <w:t xml:space="preserve">Tein testissä suuremman virheen kuin tietokilpailussa, koska _ keskittyi minuun.</w:t>
      </w:r>
    </w:p>
    <w:p>
      <w:r>
        <w:rPr>
          <w:b/>
        </w:rPr>
        <w:t xml:space="preserve">Tulos</w:t>
      </w:r>
    </w:p>
    <w:p>
      <w:r>
        <w:t xml:space="preserve">virhe</w:t>
      </w:r>
    </w:p>
    <w:p>
      <w:r>
        <w:rPr>
          <w:b/>
        </w:rPr>
        <w:t xml:space="preserve">Esimerkki 0,568</w:t>
      </w:r>
    </w:p>
    <w:p>
      <w:r>
        <w:t xml:space="preserve">Olen pitänyt palkintojani esillä takan päällä, mutta jouduin siirtämään osan niistä vitriiniin.  _ oli liian tyhjä.</w:t>
      </w:r>
    </w:p>
    <w:p>
      <w:r>
        <w:rPr>
          <w:b/>
        </w:rPr>
        <w:t xml:space="preserve">Tulos</w:t>
      </w:r>
    </w:p>
    <w:p>
      <w:r>
        <w:t xml:space="preserve">tapaus</w:t>
      </w:r>
    </w:p>
    <w:p>
      <w:r>
        <w:rPr>
          <w:b/>
        </w:rPr>
        <w:t xml:space="preserve">Esimerkki 0,569</w:t>
      </w:r>
    </w:p>
    <w:p>
      <w:r>
        <w:t xml:space="preserve">Kissanpentu sai paljon enemmän adoptiohakemuksia kuin käärme, koska se oli hyvin söpö.</w:t>
      </w:r>
    </w:p>
    <w:p>
      <w:r>
        <w:rPr>
          <w:b/>
        </w:rPr>
        <w:t xml:space="preserve">Tulos</w:t>
      </w:r>
    </w:p>
    <w:p>
      <w:r>
        <w:t xml:space="preserve">kissanpentu</w:t>
      </w:r>
    </w:p>
    <w:p>
      <w:r>
        <w:rPr>
          <w:b/>
        </w:rPr>
        <w:t xml:space="preserve">Esimerkki 0.570</w:t>
      </w:r>
    </w:p>
    <w:p>
      <w:r>
        <w:t xml:space="preserve">Tuuli ei vaikuttanut talon tuhoutumiseen, mutta sade aiheutti varmasti vahinkoa, sillä _ oli tuona päivänä heikko.</w:t>
      </w:r>
    </w:p>
    <w:p>
      <w:r>
        <w:rPr>
          <w:b/>
        </w:rPr>
        <w:t xml:space="preserve">Tulos</w:t>
      </w:r>
    </w:p>
    <w:p>
      <w:r>
        <w:t xml:space="preserve">tuuli</w:t>
      </w:r>
    </w:p>
    <w:p>
      <w:r>
        <w:rPr>
          <w:b/>
        </w:rPr>
        <w:t xml:space="preserve">Esimerkki 0,571</w:t>
      </w:r>
    </w:p>
    <w:p>
      <w:r>
        <w:t xml:space="preserve">Kuorma-auton ja henkilöauton välillä valintani on _, koska sen polttoainekulutus on hyvä.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0,572</w:t>
      </w:r>
    </w:p>
    <w:p>
      <w:r>
        <w:t xml:space="preserve">Pikkuruista venettä heittelivät myrskytuulet raivoisalla merellä yrittäen päästä takaisin rantaan, mutta _ moottori oli liian heikko.</w:t>
      </w:r>
    </w:p>
    <w:p>
      <w:r>
        <w:rPr>
          <w:b/>
        </w:rPr>
        <w:t xml:space="preserve">Tulos</w:t>
      </w:r>
    </w:p>
    <w:p>
      <w:r>
        <w:t xml:space="preserve">vene</w:t>
      </w:r>
    </w:p>
    <w:p>
      <w:r>
        <w:rPr>
          <w:b/>
        </w:rPr>
        <w:t xml:space="preserve">Esimerkki 0,573</w:t>
      </w:r>
    </w:p>
    <w:p>
      <w:r>
        <w:t xml:space="preserve">Auton vesi oli viileämpää kuin kuorma-auton vesi, koska auton moottori oli käynyt äskettäin.</w:t>
      </w:r>
    </w:p>
    <w:p>
      <w:r>
        <w:rPr>
          <w:b/>
        </w:rPr>
        <w:t xml:space="preserve">Tulos</w:t>
      </w:r>
    </w:p>
    <w:p>
      <w:r>
        <w:t xml:space="preserve">kuorma-auto</w:t>
      </w:r>
    </w:p>
    <w:p>
      <w:r>
        <w:rPr>
          <w:b/>
        </w:rPr>
        <w:t xml:space="preserve">Esimerkki 0,574</w:t>
      </w:r>
    </w:p>
    <w:p>
      <w:r>
        <w:t xml:space="preserve">Hän tilasi salaatin englantilaisen aamiaisen sijaan, koska _ oli raskaampaa ruokaa.</w:t>
      </w:r>
    </w:p>
    <w:p>
      <w:r>
        <w:rPr>
          <w:b/>
        </w:rPr>
        <w:t xml:space="preserve">Tulos</w:t>
      </w:r>
    </w:p>
    <w:p>
      <w:r>
        <w:t xml:space="preserve">englantilainen aamiainen</w:t>
      </w:r>
    </w:p>
    <w:p>
      <w:r>
        <w:rPr>
          <w:b/>
        </w:rPr>
        <w:t xml:space="preserve">Esimerkki 0,575</w:t>
      </w:r>
    </w:p>
    <w:p>
      <w:r>
        <w:t xml:space="preserve">Lisäsimme valkosipulia munakkaaseen, mutta emme perunaan, koska _ toimi hyvin sen maun kanssa.</w:t>
      </w:r>
    </w:p>
    <w:p>
      <w:r>
        <w:rPr>
          <w:b/>
        </w:rPr>
        <w:t xml:space="preserve">Tulos</w:t>
      </w:r>
    </w:p>
    <w:p>
      <w:r>
        <w:t xml:space="preserve">munakas</w:t>
      </w:r>
    </w:p>
    <w:p>
      <w:r>
        <w:rPr>
          <w:b/>
        </w:rPr>
        <w:t xml:space="preserve">Esimerkki 0,576</w:t>
      </w:r>
    </w:p>
    <w:p>
      <w:r>
        <w:t xml:space="preserve">Lautapeliä ei voitu pelata pöydällä, koska _ oli liian pieni.</w:t>
      </w:r>
    </w:p>
    <w:p>
      <w:r>
        <w:rPr>
          <w:b/>
        </w:rPr>
        <w:t xml:space="preserve">Tulos</w:t>
      </w:r>
    </w:p>
    <w:p>
      <w:r>
        <w:t xml:space="preserve">taulukko</w:t>
      </w:r>
    </w:p>
    <w:p>
      <w:r>
        <w:rPr>
          <w:b/>
        </w:rPr>
        <w:t xml:space="preserve">Esimerkki 0,577</w:t>
      </w:r>
    </w:p>
    <w:p>
      <w:r>
        <w:t xml:space="preserve">Bob pyysi, että päänsä ajamiseen käytettäisiin saksia partakoneen sijasta, koska hänen ihonsa oli liian herkkä partakoneelle.</w:t>
      </w:r>
    </w:p>
    <w:p>
      <w:r>
        <w:rPr>
          <w:b/>
        </w:rPr>
        <w:t xml:space="preserve">Tulos</w:t>
      </w:r>
    </w:p>
    <w:p>
      <w:r>
        <w:t xml:space="preserve">partakoneet</w:t>
      </w:r>
    </w:p>
    <w:p>
      <w:r>
        <w:rPr>
          <w:b/>
        </w:rPr>
        <w:t xml:space="preserve">Esimerkki 0,578</w:t>
      </w:r>
    </w:p>
    <w:p>
      <w:r>
        <w:t xml:space="preserve">Urheilijan kyky potkaista jalkapalloa oli parempi kuin jalkapalloa, koska _ oli puhallettu.</w:t>
      </w:r>
    </w:p>
    <w:p>
      <w:r>
        <w:rPr>
          <w:b/>
        </w:rPr>
        <w:t xml:space="preserve">Tulos</w:t>
      </w:r>
    </w:p>
    <w:p>
      <w:r>
        <w:t xml:space="preserve">jalkapallo</w:t>
      </w:r>
    </w:p>
    <w:p>
      <w:r>
        <w:rPr>
          <w:b/>
        </w:rPr>
        <w:t xml:space="preserve">Esimerkki 0,579</w:t>
      </w:r>
    </w:p>
    <w:p>
      <w:r>
        <w:t xml:space="preserve">Opettaja otti pussista välipaloja ja laittoi niitä kuppeihin, kunnes _ oli tyhjä.</w:t>
      </w:r>
    </w:p>
    <w:p>
      <w:r>
        <w:rPr>
          <w:b/>
        </w:rPr>
        <w:t xml:space="preserve">Tulos</w:t>
      </w:r>
    </w:p>
    <w:p>
      <w:r>
        <w:t xml:space="preserve">laukku</w:t>
      </w:r>
    </w:p>
    <w:p>
      <w:r>
        <w:rPr>
          <w:b/>
        </w:rPr>
        <w:t xml:space="preserve">Esimerkki 0.580</w:t>
      </w:r>
    </w:p>
    <w:p>
      <w:r>
        <w:t xml:space="preserve">Vieraillessaan perheen luona mies tunnisti koiran, mutta ei kissaa. Perhe on omistanut _ lyhyemmän aikaa.</w:t>
      </w:r>
    </w:p>
    <w:p>
      <w:r>
        <w:rPr>
          <w:b/>
        </w:rPr>
        <w:t xml:space="preserve">Tulos</w:t>
      </w:r>
    </w:p>
    <w:p>
      <w:r>
        <w:t xml:space="preserve">cat</w:t>
      </w:r>
    </w:p>
    <w:p>
      <w:r>
        <w:rPr>
          <w:b/>
        </w:rPr>
        <w:t xml:space="preserve">Esimerkki 0,581</w:t>
      </w:r>
    </w:p>
    <w:p>
      <w:r>
        <w:t xml:space="preserve">Halusin ostaa uuden asun joko valkoisen hameen tai luonnonvalkoisen mekon, mutta olen hieman kalpea, joten _ on imarteleva.</w:t>
      </w:r>
    </w:p>
    <w:p>
      <w:r>
        <w:rPr>
          <w:b/>
        </w:rPr>
        <w:t xml:space="preserve">Tulos</w:t>
      </w:r>
    </w:p>
    <w:p>
      <w:r>
        <w:t xml:space="preserve">mekko</w:t>
      </w:r>
    </w:p>
    <w:p>
      <w:r>
        <w:rPr>
          <w:b/>
        </w:rPr>
        <w:t xml:space="preserve">Esimerkki 0,582</w:t>
      </w:r>
    </w:p>
    <w:p>
      <w:r>
        <w:t xml:space="preserve">James unohti laittaa ruoan pakastimeen, joten hänen täytyi syödä hedelmät seuraavana päivänä, koska _ mätänivät.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0,583</w:t>
      </w:r>
    </w:p>
    <w:p>
      <w:r>
        <w:t xml:space="preserve">Muuttomiehet veivät huonekaluja rekasta asuntoon, kunnes _ oli täysin täynnä.</w:t>
      </w:r>
    </w:p>
    <w:p>
      <w:r>
        <w:rPr>
          <w:b/>
        </w:rPr>
        <w:t xml:space="preserve">Tulos</w:t>
      </w:r>
    </w:p>
    <w:p>
      <w:r>
        <w:t xml:space="preserve">huoneisto</w:t>
      </w:r>
    </w:p>
    <w:p>
      <w:r>
        <w:rPr>
          <w:b/>
        </w:rPr>
        <w:t xml:space="preserve">Esimerkki 0,584</w:t>
      </w:r>
    </w:p>
    <w:p>
      <w:r>
        <w:t xml:space="preserve">Puutarhuri kaatoi säiliöstä bensiiniä ruohonleikkurin bensatankkiin, kunnes _ oli täynnä.</w:t>
      </w:r>
    </w:p>
    <w:p>
      <w:r>
        <w:rPr>
          <w:b/>
        </w:rPr>
        <w:t xml:space="preserve">Tulos</w:t>
      </w:r>
    </w:p>
    <w:p>
      <w:r>
        <w:t xml:space="preserve">säiliö</w:t>
      </w:r>
    </w:p>
    <w:p>
      <w:r>
        <w:rPr>
          <w:b/>
        </w:rPr>
        <w:t xml:space="preserve">Esimerkki 0,585</w:t>
      </w:r>
    </w:p>
    <w:p>
      <w:r>
        <w:t xml:space="preserve">Naisen oli helpompi lukea dioja kuin muistiinpanoja, koska _ oli kirjoitettu pienellä fontilla.</w:t>
      </w:r>
    </w:p>
    <w:p>
      <w:r>
        <w:rPr>
          <w:b/>
        </w:rPr>
        <w:t xml:space="preserve">Tulos</w:t>
      </w:r>
    </w:p>
    <w:p>
      <w:r>
        <w:t xml:space="preserve">muistiinpanot</w:t>
      </w:r>
    </w:p>
    <w:p>
      <w:r>
        <w:rPr>
          <w:b/>
        </w:rPr>
        <w:t xml:space="preserve">Esimerkki 0,586</w:t>
      </w:r>
    </w:p>
    <w:p>
      <w:r>
        <w:t xml:space="preserve">Pidämme hammastikkuja mukana, jotta voimme testata, onko kakku valmis, ja pitää voileivät kasassa.  Tänään tein _ piknikille.</w:t>
      </w:r>
    </w:p>
    <w:p>
      <w:r>
        <w:rPr>
          <w:b/>
        </w:rPr>
        <w:t xml:space="preserve">Tulos</w:t>
      </w:r>
    </w:p>
    <w:p>
      <w:r>
        <w:t xml:space="preserve">voileivät</w:t>
      </w:r>
    </w:p>
    <w:p>
      <w:r>
        <w:rPr>
          <w:b/>
        </w:rPr>
        <w:t xml:space="preserve">Esimerkki 0,587</w:t>
      </w:r>
    </w:p>
    <w:p>
      <w:r>
        <w:t xml:space="preserve">Betoniseinä pysyy yhä ehjänä sen jälkeen, kun sitä oli lyöty useita kertoja mailalla. _ on heikko.</w:t>
      </w:r>
    </w:p>
    <w:p>
      <w:r>
        <w:rPr>
          <w:b/>
        </w:rPr>
        <w:t xml:space="preserve">Tulos</w:t>
      </w:r>
    </w:p>
    <w:p>
      <w:r>
        <w:t xml:space="preserve">klubi</w:t>
      </w:r>
    </w:p>
    <w:p>
      <w:r>
        <w:rPr>
          <w:b/>
        </w:rPr>
        <w:t xml:space="preserve">Esimerkki 0,588</w:t>
      </w:r>
    </w:p>
    <w:p>
      <w:r>
        <w:t xml:space="preserve">Korvakorut olivat kalliimmat kuin rannekoru, koska _ oli tehty hopeasta.</w:t>
      </w:r>
    </w:p>
    <w:p>
      <w:r>
        <w:rPr>
          <w:b/>
        </w:rPr>
        <w:t xml:space="preserve">Tulos</w:t>
      </w:r>
    </w:p>
    <w:p>
      <w:r>
        <w:t xml:space="preserve">rannekoru</w:t>
      </w:r>
    </w:p>
    <w:p>
      <w:r>
        <w:rPr>
          <w:b/>
        </w:rPr>
        <w:t xml:space="preserve">Esimerkki 0,589</w:t>
      </w:r>
    </w:p>
    <w:p>
      <w:r>
        <w:t xml:space="preserve">Syöpä levisi Gabriellan kehossa, ja hoidosta ja työstä poissaolosta oli haittaa. Kuitenkin _ kasvoi.</w:t>
      </w:r>
    </w:p>
    <w:p>
      <w:r>
        <w:rPr>
          <w:b/>
        </w:rPr>
        <w:t xml:space="preserve">Tulos</w:t>
      </w:r>
    </w:p>
    <w:p>
      <w:r>
        <w:t xml:space="preserve">työ</w:t>
      </w:r>
    </w:p>
    <w:p>
      <w:r>
        <w:rPr>
          <w:b/>
        </w:rPr>
        <w:t xml:space="preserve">Esimerkki 0,590</w:t>
      </w:r>
    </w:p>
    <w:p>
      <w:r>
        <w:t xml:space="preserve">James oli kutsuttu syntymäpäiväjuhliin, mutta hänellä ei ollut ketään kyydissä, koska autossa oli ongelmia, sillä _ alkaa heti.</w:t>
      </w:r>
    </w:p>
    <w:p>
      <w:r>
        <w:rPr>
          <w:b/>
        </w:rPr>
        <w:t xml:space="preserve">Tulos</w:t>
      </w:r>
    </w:p>
    <w:p>
      <w:r>
        <w:t xml:space="preserve">puolue</w:t>
      </w:r>
    </w:p>
    <w:p>
      <w:r>
        <w:rPr>
          <w:b/>
        </w:rPr>
        <w:t xml:space="preserve">Esimerkki 0,591</w:t>
      </w:r>
    </w:p>
    <w:p>
      <w:r>
        <w:t xml:space="preserve">Toimittajalta jäivät ryöstön yksityiskohdat huomaamatta, mutta hän osui oikeaan kolarin kohdalla, koska _ tapahtui niin nopeasti.</w:t>
      </w:r>
    </w:p>
    <w:p>
      <w:r>
        <w:rPr>
          <w:b/>
        </w:rPr>
        <w:t xml:space="preserve">Tulos</w:t>
      </w:r>
    </w:p>
    <w:p>
      <w:r>
        <w:t xml:space="preserve">ryöstö</w:t>
      </w:r>
    </w:p>
    <w:p>
      <w:r>
        <w:rPr>
          <w:b/>
        </w:rPr>
        <w:t xml:space="preserve">Esimerkki 0,592</w:t>
      </w:r>
    </w:p>
    <w:p>
      <w:r>
        <w:t xml:space="preserve">James pystyi syömään enemmän omenoita kuin banaaneja, koska _ ovat makeita.</w:t>
      </w:r>
    </w:p>
    <w:p>
      <w:r>
        <w:rPr>
          <w:b/>
        </w:rPr>
        <w:t xml:space="preserve">Tulos</w:t>
      </w:r>
    </w:p>
    <w:p>
      <w:r>
        <w:t xml:space="preserve">omenat</w:t>
      </w:r>
    </w:p>
    <w:p>
      <w:r>
        <w:rPr>
          <w:b/>
        </w:rPr>
        <w:t xml:space="preserve">Esimerkki 0,593</w:t>
      </w:r>
    </w:p>
    <w:p>
      <w:r>
        <w:t xml:space="preserve">Demonauha kuulosti hyvältä stereoissa, mutta ei radiossa, koska _:n äänentoisto oli puutteellinen.</w:t>
      </w:r>
    </w:p>
    <w:p>
      <w:r>
        <w:rPr>
          <w:b/>
        </w:rPr>
        <w:t xml:space="preserve">Tulos</w:t>
      </w:r>
    </w:p>
    <w:p>
      <w:r>
        <w:t xml:space="preserve">radio</w:t>
      </w:r>
    </w:p>
    <w:p>
      <w:r>
        <w:rPr>
          <w:b/>
        </w:rPr>
        <w:t xml:space="preserve">Esimerkki 0,594</w:t>
      </w:r>
    </w:p>
    <w:p>
      <w:r>
        <w:t xml:space="preserve">Koira ei pysty ryömimään reiän läpi, ja meidän oli avattava ikkuna sitä varten. Se on leveä.</w:t>
      </w:r>
    </w:p>
    <w:p>
      <w:r>
        <w:rPr>
          <w:b/>
        </w:rPr>
        <w:t xml:space="preserve">Tulos</w:t>
      </w:r>
    </w:p>
    <w:p>
      <w:r>
        <w:t xml:space="preserve">ikkuna</w:t>
      </w:r>
    </w:p>
    <w:p>
      <w:r>
        <w:rPr>
          <w:b/>
        </w:rPr>
        <w:t xml:space="preserve">Esimerkki 0,595</w:t>
      </w:r>
    </w:p>
    <w:p>
      <w:r>
        <w:t xml:space="preserve">Säilyttääkseen järkensä kylmänä Jimmy päätti juoda juhlissa olutta viskin sijasta, sillä viski aiheutti aina humalatilan.</w:t>
      </w:r>
    </w:p>
    <w:p>
      <w:r>
        <w:rPr>
          <w:b/>
        </w:rPr>
        <w:t xml:space="preserve">Tulos</w:t>
      </w:r>
    </w:p>
    <w:p>
      <w:r>
        <w:t xml:space="preserve">viski</w:t>
      </w:r>
    </w:p>
    <w:p>
      <w:r>
        <w:rPr>
          <w:b/>
        </w:rPr>
        <w:t xml:space="preserve">Esimerkki 0,596</w:t>
      </w:r>
    </w:p>
    <w:p>
      <w:r>
        <w:t xml:space="preserve">Joe halusi suojella hänen pankkikortti joten hän laittaa hänen lompakko sidottu se tähän housut mutta _ olivat liian löysät.</w:t>
      </w:r>
    </w:p>
    <w:p>
      <w:r>
        <w:rPr>
          <w:b/>
        </w:rPr>
        <w:t xml:space="preserve">Tulos</w:t>
      </w:r>
    </w:p>
    <w:p>
      <w:r>
        <w:t xml:space="preserve">housut</w:t>
      </w:r>
    </w:p>
    <w:p>
      <w:r>
        <w:rPr>
          <w:b/>
        </w:rPr>
        <w:t xml:space="preserve">Esimerkki 0,597</w:t>
      </w:r>
    </w:p>
    <w:p>
      <w:r>
        <w:t xml:space="preserve">Keräilijä käytti maalaukseen miljoonia ja oli tyytyväinen, mutta katui patsaan hankkimista, koska _ oli väärennös.</w:t>
      </w:r>
    </w:p>
    <w:p>
      <w:r>
        <w:rPr>
          <w:b/>
        </w:rPr>
        <w:t xml:space="preserve">Tulos</w:t>
      </w:r>
    </w:p>
    <w:p>
      <w:r>
        <w:t xml:space="preserve">patsas</w:t>
      </w:r>
    </w:p>
    <w:p>
      <w:r>
        <w:rPr>
          <w:b/>
        </w:rPr>
        <w:t xml:space="preserve">Esimerkki 0,598</w:t>
      </w:r>
    </w:p>
    <w:p>
      <w:r>
        <w:t xml:space="preserve">Pariskunta ei aio yrittää kasvattaa omenoita, mutta he saattavat kokeilla tomaatteja. Ilmasto heidän kotinsa lähellä on ristiriidassa _ .</w:t>
      </w:r>
    </w:p>
    <w:p>
      <w:r>
        <w:rPr>
          <w:b/>
        </w:rPr>
        <w:t xml:space="preserve">Tulos</w:t>
      </w:r>
    </w:p>
    <w:p>
      <w:r>
        <w:t xml:space="preserve">omenat</w:t>
      </w:r>
    </w:p>
    <w:p>
      <w:r>
        <w:rPr>
          <w:b/>
        </w:rPr>
        <w:t xml:space="preserve">Esimerkki 0,599</w:t>
      </w:r>
    </w:p>
    <w:p>
      <w:r>
        <w:t xml:space="preserve">Äitini ei tiennyt, kumpaa ruokaa halusimme syödä enemmän, hampurilaisia vai sipsejä. Hän ajatteli, että _ olisi helpompi tehdä.</w:t>
      </w:r>
    </w:p>
    <w:p>
      <w:r>
        <w:rPr>
          <w:b/>
        </w:rPr>
        <w:t xml:space="preserve">Tulos</w:t>
      </w:r>
    </w:p>
    <w:p>
      <w:r>
        <w:t xml:space="preserve">sirut</w:t>
      </w:r>
    </w:p>
    <w:p>
      <w:r>
        <w:rPr>
          <w:b/>
        </w:rPr>
        <w:t xml:space="preserve">Esimerkki 0.600</w:t>
      </w:r>
    </w:p>
    <w:p>
      <w:r>
        <w:t xml:space="preserve">James yritti ottaa aspiriinia ja ibuprofeenia päänsärkyynsä, mutta vain aspiriini tehosi, koska _ on heikko.</w:t>
      </w:r>
    </w:p>
    <w:p>
      <w:r>
        <w:rPr>
          <w:b/>
        </w:rPr>
        <w:t xml:space="preserve">Tulos</w:t>
      </w:r>
    </w:p>
    <w:p>
      <w:r>
        <w:t xml:space="preserve">ibuprofeeni</w:t>
      </w:r>
    </w:p>
    <w:p>
      <w:r>
        <w:rPr>
          <w:b/>
        </w:rPr>
        <w:t xml:space="preserve">Esimerkki 0.601</w:t>
      </w:r>
    </w:p>
    <w:p>
      <w:r>
        <w:t xml:space="preserve">Maksoimme vuoristomatkasta enemmän kuin rantamatkasta, koska viivyimme _ lyhyemmän aikaa.</w:t>
      </w:r>
    </w:p>
    <w:p>
      <w:r>
        <w:rPr>
          <w:b/>
        </w:rPr>
        <w:t xml:space="preserve">Tulos</w:t>
      </w:r>
    </w:p>
    <w:p>
      <w:r>
        <w:t xml:space="preserve">ranta</w:t>
      </w:r>
    </w:p>
    <w:p>
      <w:r>
        <w:rPr>
          <w:b/>
        </w:rPr>
        <w:t xml:space="preserve">Esimerkki 0.602</w:t>
      </w:r>
    </w:p>
    <w:p>
      <w:r>
        <w:t xml:space="preserve">Hän meni kiireelliseen hoitoon, koska hänen haavansa vuoti voimakkaasti. Lääkäri otti hänet hoitoon, koska _ oli liian syvä.</w:t>
      </w:r>
    </w:p>
    <w:p>
      <w:r>
        <w:rPr>
          <w:b/>
        </w:rPr>
        <w:t xml:space="preserve">Tulos</w:t>
      </w:r>
    </w:p>
    <w:p>
      <w:r>
        <w:t xml:space="preserve">haava</w:t>
      </w:r>
    </w:p>
    <w:p>
      <w:r>
        <w:rPr>
          <w:b/>
        </w:rPr>
        <w:t xml:space="preserve">Esimerkki 0,603</w:t>
      </w:r>
    </w:p>
    <w:p>
      <w:r>
        <w:t xml:space="preserve">Ravintola oli juuri vienyt viimeisetkin lautaset pois pöydistä ja takaisin lavuaareihin, joissa _ ovat täynnä.</w:t>
      </w:r>
    </w:p>
    <w:p>
      <w:r>
        <w:rPr>
          <w:b/>
        </w:rPr>
        <w:t xml:space="preserve">Tulos</w:t>
      </w:r>
    </w:p>
    <w:p>
      <w:r>
        <w:t xml:space="preserve">nielut</w:t>
      </w:r>
    </w:p>
    <w:p>
      <w:r>
        <w:rPr>
          <w:b/>
        </w:rPr>
        <w:t xml:space="preserve">Esimerkki 0,604</w:t>
      </w:r>
    </w:p>
    <w:p>
      <w:r>
        <w:t xml:space="preserve">Kuulokkeet estivät melun mutta eivät tärinää, sillä _ oli suhteellisen voimakas.</w:t>
      </w:r>
    </w:p>
    <w:p>
      <w:r>
        <w:rPr>
          <w:b/>
        </w:rPr>
        <w:t xml:space="preserve">Tulos</w:t>
      </w:r>
    </w:p>
    <w:p>
      <w:r>
        <w:t xml:space="preserve">tärinä</w:t>
      </w:r>
    </w:p>
    <w:p>
      <w:r>
        <w:rPr>
          <w:b/>
        </w:rPr>
        <w:t xml:space="preserve">Esimerkki 0,605</w:t>
      </w:r>
    </w:p>
    <w:p>
      <w:r>
        <w:t xml:space="preserve">Tikulla ei voitu nostaa sormusta ulos purkista, koska _ on liian syvä.</w:t>
      </w:r>
    </w:p>
    <w:p>
      <w:r>
        <w:rPr>
          <w:b/>
        </w:rPr>
        <w:t xml:space="preserve">Tulos</w:t>
      </w:r>
    </w:p>
    <w:p>
      <w:r>
        <w:t xml:space="preserve">purkki</w:t>
      </w:r>
    </w:p>
    <w:p>
      <w:r>
        <w:rPr>
          <w:b/>
        </w:rPr>
        <w:t xml:space="preserve">Esimerkki 0.606</w:t>
      </w:r>
    </w:p>
    <w:p>
      <w:r>
        <w:t xml:space="preserve">Myymälän mainos oli tehokkaampi kuin baarin mainos, koska _:n mainos oli paikallinen.</w:t>
      </w:r>
    </w:p>
    <w:p>
      <w:r>
        <w:rPr>
          <w:b/>
        </w:rPr>
        <w:t xml:space="preserve">Tulos</w:t>
      </w:r>
    </w:p>
    <w:p>
      <w:r>
        <w:t xml:space="preserve">baari</w:t>
      </w:r>
    </w:p>
    <w:p>
      <w:r>
        <w:rPr>
          <w:b/>
        </w:rPr>
        <w:t xml:space="preserve">Esimerkki 0.607</w:t>
      </w:r>
    </w:p>
    <w:p>
      <w:r>
        <w:t xml:space="preserve">Hänellä oli nielurisatulehdus, joten hän jätti yrtit väliin ja käytti sen sijaan pastilleja, koska _ kannustettiin.</w:t>
      </w:r>
    </w:p>
    <w:p>
      <w:r>
        <w:rPr>
          <w:b/>
        </w:rPr>
        <w:t xml:space="preserve">Tulos</w:t>
      </w:r>
    </w:p>
    <w:p>
      <w:r>
        <w:t xml:space="preserve">pastillit</w:t>
      </w:r>
    </w:p>
    <w:p>
      <w:r>
        <w:rPr>
          <w:b/>
        </w:rPr>
        <w:t xml:space="preserve">Esimerkki 0,608</w:t>
      </w:r>
    </w:p>
    <w:p>
      <w:r>
        <w:t xml:space="preserve">Hevoset eivät ole syöneet niille jätettyjä päärynöitä, mutta ne nauttivat kuitenkin muffineista. Niiden täytyy olla herkullisia.</w:t>
      </w:r>
    </w:p>
    <w:p>
      <w:r>
        <w:rPr>
          <w:b/>
        </w:rPr>
        <w:t xml:space="preserve">Tulos</w:t>
      </w:r>
    </w:p>
    <w:p>
      <w:r>
        <w:t xml:space="preserve">muffinssit</w:t>
      </w:r>
    </w:p>
    <w:p>
      <w:r>
        <w:rPr>
          <w:b/>
        </w:rPr>
        <w:t xml:space="preserve">Esimerkki 0.609</w:t>
      </w:r>
    </w:p>
    <w:p>
      <w:r>
        <w:t xml:space="preserve">Yhtye sai soittaa musiikkiaan puistossa mutta ei ostoskeskuksessa, koska _ sallii live-esitykset.</w:t>
      </w:r>
    </w:p>
    <w:p>
      <w:r>
        <w:rPr>
          <w:b/>
        </w:rPr>
        <w:t xml:space="preserve">Tulos</w:t>
      </w:r>
    </w:p>
    <w:p>
      <w:r>
        <w:t xml:space="preserve">puisto</w:t>
      </w:r>
    </w:p>
    <w:p>
      <w:r>
        <w:rPr>
          <w:b/>
        </w:rPr>
        <w:t xml:space="preserve">Esimerkki 0.610</w:t>
      </w:r>
    </w:p>
    <w:p>
      <w:r>
        <w:t xml:space="preserve">He halusivat hankkia kissoille uuden raapimispisteen nyt, kun heillä oli isompi talo, joten he olivat valmistelleet _ sitä varten.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0,611</w:t>
      </w:r>
    </w:p>
    <w:p>
      <w:r>
        <w:t xml:space="preserve">He päättivät hakea käteistä hotellista pankkiautomaatin sijasta, koska _ oli lähempänä.</w:t>
      </w:r>
    </w:p>
    <w:p>
      <w:r>
        <w:rPr>
          <w:b/>
        </w:rPr>
        <w:t xml:space="preserve">Tulos</w:t>
      </w:r>
    </w:p>
    <w:p>
      <w:r>
        <w:t xml:space="preserve">hotelli</w:t>
      </w:r>
    </w:p>
    <w:p>
      <w:r>
        <w:rPr>
          <w:b/>
        </w:rPr>
        <w:t xml:space="preserve">Esimerkki 0,612</w:t>
      </w:r>
    </w:p>
    <w:p>
      <w:r>
        <w:t xml:space="preserve">Päätimme tilata uusiin kihlasormuksiimme timantteja rubiinien sijaan, koska ne olivat houkuttelevia.</w:t>
      </w:r>
    </w:p>
    <w:p>
      <w:r>
        <w:rPr>
          <w:b/>
        </w:rPr>
        <w:t xml:space="preserve">Tulos</w:t>
      </w:r>
    </w:p>
    <w:p>
      <w:r>
        <w:t xml:space="preserve">timantit</w:t>
      </w:r>
    </w:p>
    <w:p>
      <w:r>
        <w:rPr>
          <w:b/>
        </w:rPr>
        <w:t xml:space="preserve">Esimerkki 0,613</w:t>
      </w:r>
    </w:p>
    <w:p>
      <w:r>
        <w:t xml:space="preserve">Kai laittoi nivusvammalleen lämpöpakkauksen, mutta vaihtoi myöhemmin kylmäpakkaukseen, koska se voi olla tehokas.</w:t>
      </w:r>
    </w:p>
    <w:p>
      <w:r>
        <w:rPr>
          <w:b/>
        </w:rPr>
        <w:t xml:space="preserve">Tulos</w:t>
      </w:r>
    </w:p>
    <w:p>
      <w:r>
        <w:t xml:space="preserve">kylmäpakkaus</w:t>
      </w:r>
    </w:p>
    <w:p>
      <w:r>
        <w:rPr>
          <w:b/>
        </w:rPr>
        <w:t xml:space="preserve">Esimerkki 0,614</w:t>
      </w:r>
    </w:p>
    <w:p>
      <w:r>
        <w:t xml:space="preserve">Treffit kuppilassa kestivät kauemmin kuin ravintolassa, koska _ suljettiin aikaisemmin.</w:t>
      </w:r>
    </w:p>
    <w:p>
      <w:r>
        <w:rPr>
          <w:b/>
        </w:rPr>
        <w:t xml:space="preserve">Tulos</w:t>
      </w:r>
    </w:p>
    <w:p>
      <w:r>
        <w:t xml:space="preserve">ravintola</w:t>
      </w:r>
    </w:p>
    <w:p>
      <w:r>
        <w:rPr>
          <w:b/>
        </w:rPr>
        <w:t xml:space="preserve">Esimerkki 0,615</w:t>
      </w:r>
    </w:p>
    <w:p>
      <w:r>
        <w:t xml:space="preserve">Hän yritti puhdistaa toimiston imurilla, mutta se oli liian likainen.</w:t>
      </w:r>
    </w:p>
    <w:p>
      <w:r>
        <w:rPr>
          <w:b/>
        </w:rPr>
        <w:t xml:space="preserve">Tulos</w:t>
      </w:r>
    </w:p>
    <w:p>
      <w:r>
        <w:t xml:space="preserve">toimisto</w:t>
      </w:r>
    </w:p>
    <w:p>
      <w:r>
        <w:rPr>
          <w:b/>
        </w:rPr>
        <w:t xml:space="preserve">Esimerkki 0,616</w:t>
      </w:r>
    </w:p>
    <w:p>
      <w:r>
        <w:t xml:space="preserve">Kutsukaa minua hulluksi, mutta leikkauksesta aiheutuva kipu on pienempi kuin varpaan tönäisystä aiheutuva kipu, koska _ on yllättynyt.</w:t>
      </w:r>
    </w:p>
    <w:p>
      <w:r>
        <w:rPr>
          <w:b/>
        </w:rPr>
        <w:t xml:space="preserve">Tulos</w:t>
      </w:r>
    </w:p>
    <w:p>
      <w:r>
        <w:t xml:space="preserve">varpaat</w:t>
      </w:r>
    </w:p>
    <w:p>
      <w:r>
        <w:rPr>
          <w:b/>
        </w:rPr>
        <w:t xml:space="preserve">Esimerkki 0,617</w:t>
      </w:r>
    </w:p>
    <w:p>
      <w:r>
        <w:t xml:space="preserve">Jessie pystyi käyttämään hotspotia olohuoneessa mutta ei makuuhuoneessa, koska _ oli liian kaukana.</w:t>
      </w:r>
    </w:p>
    <w:p>
      <w:r>
        <w:rPr>
          <w:b/>
        </w:rPr>
        <w:t xml:space="preserve">Tulos</w:t>
      </w:r>
    </w:p>
    <w:p>
      <w:r>
        <w:t xml:space="preserve">makuuhuone</w:t>
      </w:r>
    </w:p>
    <w:p>
      <w:r>
        <w:rPr>
          <w:b/>
        </w:rPr>
        <w:t xml:space="preserve">Esimerkki 0,618</w:t>
      </w:r>
    </w:p>
    <w:p>
      <w:r>
        <w:t xml:space="preserve">Onnistuneen ohjelman rakentamiseksi käytettiin luotettavaa kääntäjää, koska _ tarvitsi lisätehoa.</w:t>
      </w:r>
    </w:p>
    <w:p>
      <w:r>
        <w:rPr>
          <w:b/>
        </w:rPr>
        <w:t xml:space="preserve">Tulos</w:t>
      </w:r>
    </w:p>
    <w:p>
      <w:r>
        <w:t xml:space="preserve">ohjelma</w:t>
      </w:r>
    </w:p>
    <w:p>
      <w:r>
        <w:rPr>
          <w:b/>
        </w:rPr>
        <w:t xml:space="preserve">Esimerkki 0,619</w:t>
      </w:r>
    </w:p>
    <w:p>
      <w:r>
        <w:t xml:space="preserve">John toi upouuden macin, mutta näppäimistö oli rikki, onneksi hiiri ei ollut. _ teki Johnin onnelliseksi.</w:t>
      </w:r>
    </w:p>
    <w:p>
      <w:r>
        <w:rPr>
          <w:b/>
        </w:rPr>
        <w:t xml:space="preserve">Tulos</w:t>
      </w:r>
    </w:p>
    <w:p>
      <w:r>
        <w:t xml:space="preserve">hiiri</w:t>
      </w:r>
    </w:p>
    <w:p>
      <w:r>
        <w:rPr>
          <w:b/>
        </w:rPr>
        <w:t xml:space="preserve">Esimerkki 0.620</w:t>
      </w:r>
    </w:p>
    <w:p>
      <w:r>
        <w:t xml:space="preserve">Hän oli yrittänyt lopettaa tupakoinnin aiemmin pelkällä tahdonvoimalla, mutta himon vastustaminen oli vaikeaa, koska _ oli niin heikko.</w:t>
      </w:r>
    </w:p>
    <w:p>
      <w:r>
        <w:rPr>
          <w:b/>
        </w:rPr>
        <w:t xml:space="preserve">Tulos</w:t>
      </w:r>
    </w:p>
    <w:p>
      <w:r>
        <w:t xml:space="preserve">tahdonvoima</w:t>
      </w:r>
    </w:p>
    <w:p>
      <w:r>
        <w:rPr>
          <w:b/>
        </w:rPr>
        <w:t xml:space="preserve">Esimerkki 0,621</w:t>
      </w:r>
    </w:p>
    <w:p>
      <w:r>
        <w:t xml:space="preserve">Jillin aviomies halusi antaa hänelle kukkia tai koruja hääpäivänä, mutta hän valitsi _, koska Jill pitää pukeutumisesta.</w:t>
      </w:r>
    </w:p>
    <w:p>
      <w:r>
        <w:rPr>
          <w:b/>
        </w:rPr>
        <w:t xml:space="preserve">Tulos</w:t>
      </w:r>
    </w:p>
    <w:p>
      <w:r>
        <w:t xml:space="preserve">korut</w:t>
      </w:r>
    </w:p>
    <w:p>
      <w:r>
        <w:rPr>
          <w:b/>
        </w:rPr>
        <w:t xml:space="preserve">Esimerkki 0,622</w:t>
      </w:r>
    </w:p>
    <w:p>
      <w:r>
        <w:t xml:space="preserve">Aria halusi kattaa pöydän matoilla muita ihmisiä varten, mutta tajusi, että _ on liian pieni.</w:t>
      </w:r>
    </w:p>
    <w:p>
      <w:r>
        <w:rPr>
          <w:b/>
        </w:rPr>
        <w:t xml:space="preserve">Tulos</w:t>
      </w:r>
    </w:p>
    <w:p>
      <w:r>
        <w:t xml:space="preserve">taulukko</w:t>
      </w:r>
    </w:p>
    <w:p>
      <w:r>
        <w:rPr>
          <w:b/>
        </w:rPr>
        <w:t xml:space="preserve">Esimerkki 0,623</w:t>
      </w:r>
    </w:p>
    <w:p>
      <w:r>
        <w:t xml:space="preserve">Jane oli epäonnistunut origamissa aiemminkin, joten tällä kertaa hän kokeili paperia pahvin sijasta, koska _ oli vaikeampi taittaa.</w:t>
      </w:r>
    </w:p>
    <w:p>
      <w:r>
        <w:rPr>
          <w:b/>
        </w:rPr>
        <w:t xml:space="preserve">Tulos</w:t>
      </w:r>
    </w:p>
    <w:p>
      <w:r>
        <w:t xml:space="preserve">pahvi</w:t>
      </w:r>
    </w:p>
    <w:p>
      <w:r>
        <w:rPr>
          <w:b/>
        </w:rPr>
        <w:t xml:space="preserve">Esimerkki 0,624</w:t>
      </w:r>
    </w:p>
    <w:p>
      <w:r>
        <w:t xml:space="preserve">Lääkäri puki muovihanskat ylleen ja laittoi putken potilaan vatsaan, jotta _ voitaisiin heittää pois myöhemmin.</w:t>
      </w:r>
    </w:p>
    <w:p>
      <w:r>
        <w:rPr>
          <w:b/>
        </w:rPr>
        <w:t xml:space="preserve">Tulos</w:t>
      </w:r>
    </w:p>
    <w:p>
      <w:r>
        <w:t xml:space="preserve">käsineet</w:t>
      </w:r>
    </w:p>
    <w:p>
      <w:r>
        <w:rPr>
          <w:b/>
        </w:rPr>
        <w:t xml:space="preserve">Esimerkki 0,625</w:t>
      </w:r>
    </w:p>
    <w:p>
      <w:r>
        <w:t xml:space="preserve">Chuck halusi yliopistossa asianajajaksi, joko avioliitto- tai rikosoikeudelliseksi, mutta _ on liian dramaattinen.</w:t>
      </w:r>
    </w:p>
    <w:p>
      <w:r>
        <w:rPr>
          <w:b/>
        </w:rPr>
        <w:t xml:space="preserve">Tulos</w:t>
      </w:r>
    </w:p>
    <w:p>
      <w:r>
        <w:t xml:space="preserve">avioliitto</w:t>
      </w:r>
    </w:p>
    <w:p>
      <w:r>
        <w:rPr>
          <w:b/>
        </w:rPr>
        <w:t xml:space="preserve">Esimerkki 0,626</w:t>
      </w:r>
    </w:p>
    <w:p>
      <w:r>
        <w:t xml:space="preserve">Söin eilen niin paljon kuorrutetta, että oksensin koko yön vessaan sen takia _ .</w:t>
      </w:r>
    </w:p>
    <w:p>
      <w:r>
        <w:rPr>
          <w:b/>
        </w:rPr>
        <w:t xml:space="preserve">Tulos</w:t>
      </w:r>
    </w:p>
    <w:p>
      <w:r>
        <w:t xml:space="preserve">kuorrutus</w:t>
      </w:r>
    </w:p>
    <w:p>
      <w:r>
        <w:rPr>
          <w:b/>
        </w:rPr>
        <w:t xml:space="preserve">Esimerkki 0,627</w:t>
      </w:r>
    </w:p>
    <w:p>
      <w:r>
        <w:t xml:space="preserve">Jeff hankki pihalleen männyn sijasta palmun, koska _ puu oli suurempi.</w:t>
      </w:r>
    </w:p>
    <w:p>
      <w:r>
        <w:rPr>
          <w:b/>
        </w:rPr>
        <w:t xml:space="preserve">Tulos</w:t>
      </w:r>
    </w:p>
    <w:p>
      <w:r>
        <w:t xml:space="preserve">mänty</w:t>
      </w:r>
    </w:p>
    <w:p>
      <w:r>
        <w:rPr>
          <w:b/>
        </w:rPr>
        <w:t xml:space="preserve">Esimerkki 0,628</w:t>
      </w:r>
    </w:p>
    <w:p>
      <w:r>
        <w:t xml:space="preserve">Jane pyyhki veden pois lattialta vuodon jälkeen. _ lopulta kuivuu.</w:t>
      </w:r>
    </w:p>
    <w:p>
      <w:r>
        <w:rPr>
          <w:b/>
        </w:rPr>
        <w:t xml:space="preserve">Tulos</w:t>
      </w:r>
    </w:p>
    <w:p>
      <w:r>
        <w:t xml:space="preserve">lattia</w:t>
      </w:r>
    </w:p>
    <w:p>
      <w:r>
        <w:rPr>
          <w:b/>
        </w:rPr>
        <w:t xml:space="preserve">Esimerkki 0,629</w:t>
      </w:r>
    </w:p>
    <w:p>
      <w:r>
        <w:t xml:space="preserve">Stacey tarvitsi kuukausijäsenyyden lähistöllä sijaitsevalle kuntosalille, koska _ oli annettu ohjeita.</w:t>
      </w:r>
    </w:p>
    <w:p>
      <w:r>
        <w:rPr>
          <w:b/>
        </w:rPr>
        <w:t xml:space="preserve">Tulos</w:t>
      </w:r>
    </w:p>
    <w:p>
      <w:r>
        <w:t xml:space="preserve">kuntosali</w:t>
      </w:r>
    </w:p>
    <w:p>
      <w:r>
        <w:rPr>
          <w:b/>
        </w:rPr>
        <w:t xml:space="preserve">Esimerkki 0.630</w:t>
      </w:r>
    </w:p>
    <w:p>
      <w:r>
        <w:t xml:space="preserve">Annoin isälleni uuden puhelimen, ja hän piti siitä enemmän kuin tabletistaan, koska se oli _ mint.</w:t>
      </w:r>
    </w:p>
    <w:p>
      <w:r>
        <w:rPr>
          <w:b/>
        </w:rPr>
        <w:t xml:space="preserve">Tulos</w:t>
      </w:r>
    </w:p>
    <w:p>
      <w:r>
        <w:t xml:space="preserve">puhelin</w:t>
      </w:r>
    </w:p>
    <w:p>
      <w:r>
        <w:rPr>
          <w:b/>
        </w:rPr>
        <w:t xml:space="preserve">Esimerkki 0,631</w:t>
      </w:r>
    </w:p>
    <w:p>
      <w:r>
        <w:t xml:space="preserve">Hän alkoi käydä kampaajalla eikä ostoskeskuksessa, koska kampaamo teki niin surkeaa työtä.</w:t>
      </w:r>
    </w:p>
    <w:p>
      <w:r>
        <w:rPr>
          <w:b/>
        </w:rPr>
        <w:t xml:space="preserve">Tulos</w:t>
      </w:r>
    </w:p>
    <w:p>
      <w:r>
        <w:t xml:space="preserve">ostoskeskus</w:t>
      </w:r>
    </w:p>
    <w:p>
      <w:r>
        <w:rPr>
          <w:b/>
        </w:rPr>
        <w:t xml:space="preserve">Esimerkki 0,632</w:t>
      </w:r>
    </w:p>
    <w:p>
      <w:r>
        <w:t xml:space="preserve">Joe halusi ottaa lääkettä flunssan oireisiin, mutta _ oli väärän tyyppinen.</w:t>
      </w:r>
    </w:p>
    <w:p>
      <w:r>
        <w:rPr>
          <w:b/>
        </w:rPr>
        <w:t xml:space="preserve">Tulos</w:t>
      </w:r>
    </w:p>
    <w:p>
      <w:r>
        <w:t xml:space="preserve">lääke</w:t>
      </w:r>
    </w:p>
    <w:p>
      <w:r>
        <w:rPr>
          <w:b/>
        </w:rPr>
        <w:t xml:space="preserve">Esimerkki 0,633</w:t>
      </w:r>
    </w:p>
    <w:p>
      <w:r>
        <w:t xml:space="preserve">Kaupungissa asuvat ihmiset ovat vähemmän terveitä kuin maaseudulla asuvat ihmiset, mikä johtuu saastuneesta ilmasta _ .</w:t>
      </w:r>
    </w:p>
    <w:p>
      <w:r>
        <w:rPr>
          <w:b/>
        </w:rPr>
        <w:t xml:space="preserve">Tulos</w:t>
      </w:r>
    </w:p>
    <w:p>
      <w:r>
        <w:t xml:space="preserve">kaupunki</w:t>
      </w:r>
    </w:p>
    <w:p>
      <w:r>
        <w:rPr>
          <w:b/>
        </w:rPr>
        <w:t xml:space="preserve">Esimerkki 0,634</w:t>
      </w:r>
    </w:p>
    <w:p>
      <w:r>
        <w:t xml:space="preserve">Tynnyri teki matkansa järvestä jokeen, kun virta kulki poispäin _ .</w:t>
      </w:r>
    </w:p>
    <w:p>
      <w:r>
        <w:rPr>
          <w:b/>
        </w:rPr>
        <w:t xml:space="preserve">Tulos</w:t>
      </w:r>
    </w:p>
    <w:p>
      <w:r>
        <w:t xml:space="preserve">järvi</w:t>
      </w:r>
    </w:p>
    <w:p>
      <w:r>
        <w:rPr>
          <w:b/>
        </w:rPr>
        <w:t xml:space="preserve">Esimerkki 0,635</w:t>
      </w:r>
    </w:p>
    <w:p>
      <w:r>
        <w:t xml:space="preserve">Laskimme kepit reikään, mutta ne eivät menneet läpi, koska ne olivat liian pitkiä.</w:t>
      </w:r>
    </w:p>
    <w:p>
      <w:r>
        <w:rPr>
          <w:b/>
        </w:rPr>
        <w:t xml:space="preserve">Tulos</w:t>
      </w:r>
    </w:p>
    <w:p>
      <w:r>
        <w:t xml:space="preserve">tikut</w:t>
      </w:r>
    </w:p>
    <w:p>
      <w:r>
        <w:rPr>
          <w:b/>
        </w:rPr>
        <w:t xml:space="preserve">Esimerkki 0,636</w:t>
      </w:r>
    </w:p>
    <w:p>
      <w:r>
        <w:t xml:space="preserve">Kukko viettää paljon aikaa talossaan, mutta se ei ole paljon heinässä. Se _ on sille vain vieraampi.</w:t>
      </w:r>
    </w:p>
    <w:p>
      <w:r>
        <w:rPr>
          <w:b/>
        </w:rPr>
        <w:t xml:space="preserve">Tulos</w:t>
      </w:r>
    </w:p>
    <w:p>
      <w:r>
        <w:t xml:space="preserve">heinä</w:t>
      </w:r>
    </w:p>
    <w:p>
      <w:r>
        <w:rPr>
          <w:b/>
        </w:rPr>
        <w:t xml:space="preserve">Esimerkki 0,637</w:t>
      </w:r>
    </w:p>
    <w:p>
      <w:r>
        <w:t xml:space="preserve">Hän tykkäsi täyttää ämpärin letkulla mieluummin kuin hanasta, koska letkun avulla saatiin lisää veden painetta.</w:t>
      </w:r>
    </w:p>
    <w:p>
      <w:r>
        <w:rPr>
          <w:b/>
        </w:rPr>
        <w:t xml:space="preserve">Tulos</w:t>
      </w:r>
    </w:p>
    <w:p>
      <w:r>
        <w:t xml:space="preserve">letku</w:t>
      </w:r>
    </w:p>
    <w:p>
      <w:r>
        <w:rPr>
          <w:b/>
        </w:rPr>
        <w:t xml:space="preserve">Esimerkki 0,638</w:t>
      </w:r>
    </w:p>
    <w:p>
      <w:r>
        <w:t xml:space="preserve">James ei saa sauvaa laukun kahvaan, koska _ on pieni.</w:t>
      </w:r>
    </w:p>
    <w:p>
      <w:r>
        <w:rPr>
          <w:b/>
        </w:rPr>
        <w:t xml:space="preserve">Tulos</w:t>
      </w:r>
    </w:p>
    <w:p>
      <w:r>
        <w:t xml:space="preserve">kahva</w:t>
      </w:r>
    </w:p>
    <w:p>
      <w:r>
        <w:rPr>
          <w:b/>
        </w:rPr>
        <w:t xml:space="preserve">Esimerkki 0,639</w:t>
      </w:r>
    </w:p>
    <w:p>
      <w:r>
        <w:t xml:space="preserve">Reseptilääke oli lopulta huonompi kuin geneerinen lääke, koska _ on tehokas oireiden hoidossa.</w:t>
      </w:r>
    </w:p>
    <w:p>
      <w:r>
        <w:rPr>
          <w:b/>
        </w:rPr>
        <w:t xml:space="preserve">Tulos</w:t>
      </w:r>
    </w:p>
    <w:p>
      <w:r>
        <w:t xml:space="preserve">lääke</w:t>
      </w:r>
    </w:p>
    <w:p>
      <w:r>
        <w:rPr>
          <w:b/>
        </w:rPr>
        <w:t xml:space="preserve">Esimerkki 0.640</w:t>
      </w:r>
    </w:p>
    <w:p>
      <w:r>
        <w:t xml:space="preserve">Kun sammutin ei saanut paloa kuriin, hän tuijotti _ ja juoksi henkensä edestä.</w:t>
      </w:r>
    </w:p>
    <w:p>
      <w:r>
        <w:rPr>
          <w:b/>
        </w:rPr>
        <w:t xml:space="preserve">Tulos</w:t>
      </w:r>
    </w:p>
    <w:p>
      <w:r>
        <w:t xml:space="preserve">tulipalo</w:t>
      </w:r>
    </w:p>
    <w:p>
      <w:r>
        <w:rPr>
          <w:b/>
        </w:rPr>
        <w:t xml:space="preserve">Esimerkki 0,641</w:t>
      </w:r>
    </w:p>
    <w:p>
      <w:r>
        <w:t xml:space="preserve">hoitaja päätti hoitaa sängyt lattioiden sijasta, koska _ olivat likaiset.</w:t>
      </w:r>
    </w:p>
    <w:p>
      <w:r>
        <w:rPr>
          <w:b/>
        </w:rPr>
        <w:t xml:space="preserve">Tulos</w:t>
      </w:r>
    </w:p>
    <w:p>
      <w:r>
        <w:t xml:space="preserve">sängyt</w:t>
      </w:r>
    </w:p>
    <w:p>
      <w:r>
        <w:rPr>
          <w:b/>
        </w:rPr>
        <w:t xml:space="preserve">Esimerkki 0.642</w:t>
      </w:r>
    </w:p>
    <w:p>
      <w:r>
        <w:t xml:space="preserve">Jim halusi käynnistää uunin uudelleen talvi-iltana, mutta _ oli rikki.</w:t>
      </w:r>
    </w:p>
    <w:p>
      <w:r>
        <w:rPr>
          <w:b/>
        </w:rPr>
        <w:t xml:space="preserve">Tulos</w:t>
      </w:r>
    </w:p>
    <w:p>
      <w:r>
        <w:t xml:space="preserve">uuni</w:t>
      </w:r>
    </w:p>
    <w:p>
      <w:r>
        <w:rPr>
          <w:b/>
        </w:rPr>
        <w:t xml:space="preserve">Esimerkki 0,643</w:t>
      </w:r>
    </w:p>
    <w:p>
      <w:r>
        <w:t xml:space="preserve">Nainen päätti palauttaa netistä tilaamansa kenkäpaketin, koska _ olivat liian pienet.</w:t>
      </w:r>
    </w:p>
    <w:p>
      <w:r>
        <w:rPr>
          <w:b/>
        </w:rPr>
        <w:t xml:space="preserve">Tulos</w:t>
      </w:r>
    </w:p>
    <w:p>
      <w:r>
        <w:t xml:space="preserve">kengät</w:t>
      </w:r>
    </w:p>
    <w:p>
      <w:r>
        <w:rPr>
          <w:b/>
        </w:rPr>
        <w:t xml:space="preserve">Esimerkki 0,644</w:t>
      </w:r>
    </w:p>
    <w:p>
      <w:r>
        <w:t xml:space="preserve">Kissa ei pysty hyppäämään katolta lattialle, joten se hyppäsi ensin ikkunaan, koska se on kauempana.</w:t>
      </w:r>
    </w:p>
    <w:p>
      <w:r>
        <w:rPr>
          <w:b/>
        </w:rPr>
        <w:t xml:space="preserve">Tulos</w:t>
      </w:r>
    </w:p>
    <w:p>
      <w:r>
        <w:t xml:space="preserve">lattia</w:t>
      </w:r>
    </w:p>
    <w:p>
      <w:r>
        <w:rPr>
          <w:b/>
        </w:rPr>
        <w:t xml:space="preserve">Esimerkki 0,645</w:t>
      </w:r>
    </w:p>
    <w:p>
      <w:r>
        <w:t xml:space="preserve">Hän valitsi sienen itselleen puhdistettavaksi ja antoi harjan kilpailijalleen. Hän tiesi, että _ oli tehokas.</w:t>
      </w:r>
    </w:p>
    <w:p>
      <w:r>
        <w:rPr>
          <w:b/>
        </w:rPr>
        <w:t xml:space="preserve">Tulos</w:t>
      </w:r>
    </w:p>
    <w:p>
      <w:r>
        <w:t xml:space="preserve">Sieni</w:t>
      </w:r>
    </w:p>
    <w:p>
      <w:r>
        <w:rPr>
          <w:b/>
        </w:rPr>
        <w:t xml:space="preserve">Esimerkki 0,646</w:t>
      </w:r>
    </w:p>
    <w:p>
      <w:r>
        <w:t xml:space="preserve">Yhtiön johtajien malttia koeteltiin kokouksen jälkeen, koska _ oli julistettu.</w:t>
      </w:r>
    </w:p>
    <w:p>
      <w:r>
        <w:rPr>
          <w:b/>
        </w:rPr>
        <w:t xml:space="preserve">Tulos</w:t>
      </w:r>
    </w:p>
    <w:p>
      <w:r>
        <w:t xml:space="preserve">temper</w:t>
      </w:r>
    </w:p>
    <w:p>
      <w:r>
        <w:rPr>
          <w:b/>
        </w:rPr>
        <w:t xml:space="preserve">Esimerkki 0,647</w:t>
      </w:r>
    </w:p>
    <w:p>
      <w:r>
        <w:t xml:space="preserve">Jaime ei ollut varma, pitäisikö hänen käyttää etikkaa vai ruokasoodaa tiskin puhdistamiseen.  Hän valitsi _, koska se oli perusta.</w:t>
      </w:r>
    </w:p>
    <w:p>
      <w:r>
        <w:rPr>
          <w:b/>
        </w:rPr>
        <w:t xml:space="preserve">Tulos</w:t>
      </w:r>
    </w:p>
    <w:p>
      <w:r>
        <w:t xml:space="preserve">ruokasooda</w:t>
      </w:r>
    </w:p>
    <w:p>
      <w:r>
        <w:rPr>
          <w:b/>
        </w:rPr>
        <w:t xml:space="preserve">Esimerkki 0,648</w:t>
      </w:r>
    </w:p>
    <w:p>
      <w:r>
        <w:t xml:space="preserve">Korkkia ei voi käyttää pullon pään päällä. _ on paljon suurempi.</w:t>
      </w:r>
    </w:p>
    <w:p>
      <w:r>
        <w:rPr>
          <w:b/>
        </w:rPr>
        <w:t xml:space="preserve">Tulos</w:t>
      </w:r>
    </w:p>
    <w:p>
      <w:r>
        <w:t xml:space="preserve">pää</w:t>
      </w:r>
    </w:p>
    <w:p>
      <w:r>
        <w:rPr>
          <w:b/>
        </w:rPr>
        <w:t xml:space="preserve">Esimerkki 0,649</w:t>
      </w:r>
    </w:p>
    <w:p>
      <w:r>
        <w:t xml:space="preserve">Stevenin opettaja pakotti hänet tekemään kotitehtävän uudelleen, koska hän ei ollut ymmärtänyt _ .</w:t>
      </w:r>
    </w:p>
    <w:p>
      <w:r>
        <w:rPr>
          <w:b/>
        </w:rPr>
        <w:t xml:space="preserve">Tulos</w:t>
      </w:r>
    </w:p>
    <w:p>
      <w:r>
        <w:t xml:space="preserve">toimeksianto</w:t>
      </w:r>
    </w:p>
    <w:p>
      <w:r>
        <w:rPr>
          <w:b/>
        </w:rPr>
        <w:t xml:space="preserve">Esimerkki 0,650</w:t>
      </w:r>
    </w:p>
    <w:p>
      <w:r>
        <w:t xml:space="preserve">Kun vanha köysi katoaa, vaijeri ottaa sen paikan, koska _ on kiinteä.</w:t>
      </w:r>
    </w:p>
    <w:p>
      <w:r>
        <w:rPr>
          <w:b/>
        </w:rPr>
        <w:t xml:space="preserve">Tulos</w:t>
      </w:r>
    </w:p>
    <w:p>
      <w:r>
        <w:t xml:space="preserve">lanka</w:t>
      </w:r>
    </w:p>
    <w:p>
      <w:r>
        <w:rPr>
          <w:b/>
        </w:rPr>
        <w:t xml:space="preserve">Esimerkki 0,651</w:t>
      </w:r>
    </w:p>
    <w:p>
      <w:r>
        <w:t xml:space="preserve">Michael huomasi, että hänen talonsa oli ryöstetty, joten hän asensi hälytyslaitteet ja kamerat, jotka estivät tulevia rikoksia, koska poliisille ilmoitettiin asiasta.</w:t>
      </w:r>
    </w:p>
    <w:p>
      <w:r>
        <w:rPr>
          <w:b/>
        </w:rPr>
        <w:t xml:space="preserve">Tulos</w:t>
      </w:r>
    </w:p>
    <w:p>
      <w:r>
        <w:t xml:space="preserve">hälytykset</w:t>
      </w:r>
    </w:p>
    <w:p>
      <w:r>
        <w:rPr>
          <w:b/>
        </w:rPr>
        <w:t xml:space="preserve">Esimerkki 0,652</w:t>
      </w:r>
    </w:p>
    <w:p>
      <w:r>
        <w:t xml:space="preserve">Jason palkkasi työkaverinsa maalaamaan talon sen sijaan, että olisi palkannut maalausfirman, koska _ tekee sen halvemmalla.</w:t>
      </w:r>
    </w:p>
    <w:p>
      <w:r>
        <w:rPr>
          <w:b/>
        </w:rPr>
        <w:t xml:space="preserve">Tulos</w:t>
      </w:r>
    </w:p>
    <w:p>
      <w:r>
        <w:t xml:space="preserve">työtoveri</w:t>
      </w:r>
    </w:p>
    <w:p>
      <w:r>
        <w:rPr>
          <w:b/>
        </w:rPr>
        <w:t xml:space="preserve">Esimerkki 0,653</w:t>
      </w:r>
    </w:p>
    <w:p>
      <w:r>
        <w:t xml:space="preserve">Suhteessa tarvittiin jonkin verran anteeksipyyntöä riidan jälkeen, koska _ on rauhoittavaa.</w:t>
      </w:r>
    </w:p>
    <w:p>
      <w:r>
        <w:rPr>
          <w:b/>
        </w:rPr>
        <w:t xml:space="preserve">Tulos</w:t>
      </w:r>
    </w:p>
    <w:p>
      <w:r>
        <w:t xml:space="preserve">anteeksipyyntö</w:t>
      </w:r>
    </w:p>
    <w:p>
      <w:r>
        <w:rPr>
          <w:b/>
        </w:rPr>
        <w:t xml:space="preserve">Esimerkki 0,654</w:t>
      </w:r>
    </w:p>
    <w:p>
      <w:r>
        <w:t xml:space="preserve">Liekkeihin pudotettu puu James paloi paljon nopeammin kuin vaippa, koska _ on syttyvää.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0,655</w:t>
      </w:r>
    </w:p>
    <w:p>
      <w:r>
        <w:t xml:space="preserve">Nurmikko näytti kauniimmalta talossa kuin mökillä, koska kasvit oli karsittu _ 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0,656</w:t>
      </w:r>
    </w:p>
    <w:p>
      <w:r>
        <w:t xml:space="preserve">Puutarhassamme viiniköynnökset kasvoivat nopeammin kuin kurkut, koska kurkkujen lehdet olivat pieniä.</w:t>
      </w:r>
    </w:p>
    <w:p>
      <w:r>
        <w:rPr>
          <w:b/>
        </w:rPr>
        <w:t xml:space="preserve">Tulos</w:t>
      </w:r>
    </w:p>
    <w:p>
      <w:r>
        <w:t xml:space="preserve">kurkut</w:t>
      </w:r>
    </w:p>
    <w:p>
      <w:r>
        <w:rPr>
          <w:b/>
        </w:rPr>
        <w:t xml:space="preserve">Esimerkki 0,657</w:t>
      </w:r>
    </w:p>
    <w:p>
      <w:r>
        <w:t xml:space="preserve">Lapset valitsivat herkut murojen sijaan, koska _ maistui paljon makeammalta.</w:t>
      </w:r>
    </w:p>
    <w:p>
      <w:r>
        <w:rPr>
          <w:b/>
        </w:rPr>
        <w:t xml:space="preserve">Tulos</w:t>
      </w:r>
    </w:p>
    <w:p>
      <w:r>
        <w:t xml:space="preserve">hoitaa</w:t>
      </w:r>
    </w:p>
    <w:p>
      <w:r>
        <w:rPr>
          <w:b/>
        </w:rPr>
        <w:t xml:space="preserve">Esimerkki 0,658</w:t>
      </w:r>
    </w:p>
    <w:p>
      <w:r>
        <w:t xml:space="preserve">Koska hänen hiuksensa olivat hyvin sitkeät, hän hylkäsi leikkurit ja käytti saksia, sillä _ ne olivat hyödyttömät.</w:t>
      </w:r>
    </w:p>
    <w:p>
      <w:r>
        <w:rPr>
          <w:b/>
        </w:rPr>
        <w:t xml:space="preserve">Tulos</w:t>
      </w:r>
    </w:p>
    <w:p>
      <w:r>
        <w:t xml:space="preserve">leikkurit</w:t>
      </w:r>
    </w:p>
    <w:p>
      <w:r>
        <w:rPr>
          <w:b/>
        </w:rPr>
        <w:t xml:space="preserve">Esimerkki 0,659</w:t>
      </w:r>
    </w:p>
    <w:p>
      <w:r>
        <w:t xml:space="preserve">Mary päätti pitää päiväkirjaa sen sijaan, että olisi aloittanut blogin. _ oli yksityisempi ja hän pystyi olemaan oma itsensä.</w:t>
      </w:r>
    </w:p>
    <w:p>
      <w:r>
        <w:rPr>
          <w:b/>
        </w:rPr>
        <w:t xml:space="preserve">Tulos</w:t>
      </w:r>
    </w:p>
    <w:p>
      <w:r>
        <w:t xml:space="preserve">lehti</w:t>
      </w:r>
    </w:p>
    <w:p>
      <w:r>
        <w:rPr>
          <w:b/>
        </w:rPr>
        <w:t xml:space="preserve">Esimerkki 0.660</w:t>
      </w:r>
    </w:p>
    <w:p>
      <w:r>
        <w:t xml:space="preserve">Päätin ottaa hissin enkä liukuportaita, koska _ näytti likaisemmalta.</w:t>
      </w:r>
    </w:p>
    <w:p>
      <w:r>
        <w:rPr>
          <w:b/>
        </w:rPr>
        <w:t xml:space="preserve">Tulos</w:t>
      </w:r>
    </w:p>
    <w:p>
      <w:r>
        <w:t xml:space="preserve">liukuportaat</w:t>
      </w:r>
    </w:p>
    <w:p>
      <w:r>
        <w:rPr>
          <w:b/>
        </w:rPr>
        <w:t xml:space="preserve">Esimerkki 0,661</w:t>
      </w:r>
    </w:p>
    <w:p>
      <w:r>
        <w:t xml:space="preserve">Oli helpompi nähdä, mitä tietokoneella oli kuin puhelimella, koska _ oli pienempi näyttö.</w:t>
      </w:r>
    </w:p>
    <w:p>
      <w:r>
        <w:rPr>
          <w:b/>
        </w:rPr>
        <w:t xml:space="preserve">Tulos</w:t>
      </w:r>
    </w:p>
    <w:p>
      <w:r>
        <w:t xml:space="preserve">puhelin</w:t>
      </w:r>
    </w:p>
    <w:p>
      <w:r>
        <w:rPr>
          <w:b/>
        </w:rPr>
        <w:t xml:space="preserve">Esimerkki 0,662</w:t>
      </w:r>
    </w:p>
    <w:p>
      <w:r>
        <w:t xml:space="preserve">Terapiakokous oli parempi kuin hierontaistunto, koska _ vain paransi kehoani.</w:t>
      </w:r>
    </w:p>
    <w:p>
      <w:r>
        <w:rPr>
          <w:b/>
        </w:rPr>
        <w:t xml:space="preserve">Tulos</w:t>
      </w:r>
    </w:p>
    <w:p>
      <w:r>
        <w:t xml:space="preserve">istunto</w:t>
      </w:r>
    </w:p>
    <w:p>
      <w:r>
        <w:rPr>
          <w:b/>
        </w:rPr>
        <w:t xml:space="preserve">Esimerkki 0,663</w:t>
      </w:r>
    </w:p>
    <w:p>
      <w:r>
        <w:t xml:space="preserve">Nenän polyypit voivat vaikuttaa maku- ja hajuaistiin, joten päivällisen nauttiminen väheni.</w:t>
      </w:r>
    </w:p>
    <w:p>
      <w:r>
        <w:rPr>
          <w:b/>
        </w:rPr>
        <w:t xml:space="preserve">Tulos</w:t>
      </w:r>
    </w:p>
    <w:p>
      <w:r>
        <w:t xml:space="preserve">haista</w:t>
      </w:r>
    </w:p>
    <w:p>
      <w:r>
        <w:rPr>
          <w:b/>
        </w:rPr>
        <w:t xml:space="preserve">Esimerkki 0,664</w:t>
      </w:r>
    </w:p>
    <w:p>
      <w:r>
        <w:t xml:space="preserve">Tommy pystyi kantamaan jalustan itse, mutta hänen ystävänsä joutui auttamaan häntä kameran kantamisessa, koska _ oli raskaampi.</w:t>
      </w:r>
    </w:p>
    <w:p>
      <w:r>
        <w:rPr>
          <w:b/>
        </w:rPr>
        <w:t xml:space="preserve">Tulos</w:t>
      </w:r>
    </w:p>
    <w:p>
      <w:r>
        <w:t xml:space="preserve">kamera</w:t>
      </w:r>
    </w:p>
    <w:p>
      <w:r>
        <w:rPr>
          <w:b/>
        </w:rPr>
        <w:t xml:space="preserve">Esimerkki 0,665</w:t>
      </w:r>
    </w:p>
    <w:p>
      <w:r>
        <w:t xml:space="preserve">Päiväkirja sisälsi kaikki oikeudenkäynnin todisteet verrattuna muistikirjaan, sillä _ oli tyhjä tunnistamisen jälkeen.</w:t>
      </w:r>
    </w:p>
    <w:p>
      <w:r>
        <w:rPr>
          <w:b/>
        </w:rPr>
        <w:t xml:space="preserve">Tulos</w:t>
      </w:r>
    </w:p>
    <w:p>
      <w:r>
        <w:t xml:space="preserve">muistikirja</w:t>
      </w:r>
    </w:p>
    <w:p>
      <w:r>
        <w:rPr>
          <w:b/>
        </w:rPr>
        <w:t xml:space="preserve">Esimerkki 0,666</w:t>
      </w:r>
    </w:p>
    <w:p>
      <w:r>
        <w:t xml:space="preserve">Jenna halusi pistää lääkkeen lonkkaansa itse, mutta hänestä _ oli liian vaikea pistää.</w:t>
      </w:r>
    </w:p>
    <w:p>
      <w:r>
        <w:rPr>
          <w:b/>
        </w:rPr>
        <w:t xml:space="preserve">Tulos</w:t>
      </w:r>
    </w:p>
    <w:p>
      <w:r>
        <w:t xml:space="preserve">lonkka</w:t>
      </w:r>
    </w:p>
    <w:p>
      <w:r>
        <w:rPr>
          <w:b/>
        </w:rPr>
        <w:t xml:space="preserve">Esimerkki 0,667</w:t>
      </w:r>
    </w:p>
    <w:p>
      <w:r>
        <w:t xml:space="preserve">Mangon hedelmistä saatu mehu ei voinut täyttää kuppia, koska _ on pieni.</w:t>
      </w:r>
    </w:p>
    <w:p>
      <w:r>
        <w:rPr>
          <w:b/>
        </w:rPr>
        <w:t xml:space="preserve">Tulos</w:t>
      </w:r>
    </w:p>
    <w:p>
      <w:r>
        <w:t xml:space="preserve">mango</w:t>
      </w:r>
    </w:p>
    <w:p>
      <w:r>
        <w:rPr>
          <w:b/>
        </w:rPr>
        <w:t xml:space="preserve">Esimerkki 0,668</w:t>
      </w:r>
    </w:p>
    <w:p>
      <w:r>
        <w:t xml:space="preserve">Liityn kuntosalille parantaakseni voimaani ja kestävyyttäni. Juoksumatolla juoksemisen pitäisi olla hyväksi _ .</w:t>
      </w:r>
    </w:p>
    <w:p>
      <w:r>
        <w:rPr>
          <w:b/>
        </w:rPr>
        <w:t xml:space="preserve">Tulos</w:t>
      </w:r>
    </w:p>
    <w:p>
      <w:r>
        <w:t xml:space="preserve">kestävyys</w:t>
      </w:r>
    </w:p>
    <w:p>
      <w:r>
        <w:rPr>
          <w:b/>
        </w:rPr>
        <w:t xml:space="preserve">Esimerkki 0,669</w:t>
      </w:r>
    </w:p>
    <w:p>
      <w:r>
        <w:t xml:space="preserve">Auto ohitti moottoripyörän moottoritiellä, koska _ ajoi hyvin lujaa.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0,670</w:t>
      </w:r>
    </w:p>
    <w:p>
      <w:r>
        <w:t xml:space="preserve">He päätyivät ostamaan koirankopin kennelin sijaan, koska _ oli ahtaampi.</w:t>
      </w:r>
    </w:p>
    <w:p>
      <w:r>
        <w:rPr>
          <w:b/>
        </w:rPr>
        <w:t xml:space="preserve">Tulos</w:t>
      </w:r>
    </w:p>
    <w:p>
      <w:r>
        <w:t xml:space="preserve">kennel</w:t>
      </w:r>
    </w:p>
    <w:p>
      <w:r>
        <w:rPr>
          <w:b/>
        </w:rPr>
        <w:t xml:space="preserve">Esimerkki 0,671</w:t>
      </w:r>
    </w:p>
    <w:p>
      <w:r>
        <w:t xml:space="preserve">Hän käytti koiralleen valjaita kaulapannan sijasta, koska _ ei kuristanut koiraa, kun se veti.</w:t>
      </w:r>
    </w:p>
    <w:p>
      <w:r>
        <w:rPr>
          <w:b/>
        </w:rPr>
        <w:t xml:space="preserve">Tulos</w:t>
      </w:r>
    </w:p>
    <w:p>
      <w:r>
        <w:t xml:space="preserve">valjaat</w:t>
      </w:r>
    </w:p>
    <w:p>
      <w:r>
        <w:rPr>
          <w:b/>
        </w:rPr>
        <w:t xml:space="preserve">Esimerkki 0,672</w:t>
      </w:r>
    </w:p>
    <w:p>
      <w:r>
        <w:t xml:space="preserve">Koulu vaati oppilaskunnalle pukeutumissääntöjä, koska _ oli epäsiisti.</w:t>
      </w:r>
    </w:p>
    <w:p>
      <w:r>
        <w:rPr>
          <w:b/>
        </w:rPr>
        <w:t xml:space="preserve">Tulos</w:t>
      </w:r>
    </w:p>
    <w:p>
      <w:r>
        <w:t xml:space="preserve">opiskelijakunta</w:t>
      </w:r>
    </w:p>
    <w:p>
      <w:r>
        <w:rPr>
          <w:b/>
        </w:rPr>
        <w:t xml:space="preserve">Esimerkki 0,673</w:t>
      </w:r>
    </w:p>
    <w:p>
      <w:r>
        <w:t xml:space="preserve">Hän käytti voita katkarapujen paistamiseen munakoison ja pastan kanssa. _ oli sitkeää.</w:t>
      </w:r>
    </w:p>
    <w:p>
      <w:r>
        <w:rPr>
          <w:b/>
        </w:rPr>
        <w:t xml:space="preserve">Tulos</w:t>
      </w:r>
    </w:p>
    <w:p>
      <w:r>
        <w:t xml:space="preserve">pasta</w:t>
      </w:r>
    </w:p>
    <w:p>
      <w:r>
        <w:rPr>
          <w:b/>
        </w:rPr>
        <w:t xml:space="preserve">Esimerkki 0,674</w:t>
      </w:r>
    </w:p>
    <w:p>
      <w:r>
        <w:t xml:space="preserve">Auto oli nopea, kun se käytti sähköä bensiinin sijasta, koska se oli tehty toimimaan _ vähemmän tehokkaasti.</w:t>
      </w:r>
    </w:p>
    <w:p>
      <w:r>
        <w:rPr>
          <w:b/>
        </w:rPr>
        <w:t xml:space="preserve">Tulos</w:t>
      </w:r>
    </w:p>
    <w:p>
      <w:r>
        <w:t xml:space="preserve">bensiini</w:t>
      </w:r>
    </w:p>
    <w:p>
      <w:r>
        <w:rPr>
          <w:b/>
        </w:rPr>
        <w:t xml:space="preserve">Esimerkki 0,675</w:t>
      </w:r>
    </w:p>
    <w:p>
      <w:r>
        <w:t xml:space="preserve">Koirat reagoivat kirskuvaan vihellykseen mutta eivät matalaan torveen, koska _ ääni oli _ kuuloalueella.</w:t>
      </w:r>
    </w:p>
    <w:p>
      <w:r>
        <w:rPr>
          <w:b/>
        </w:rPr>
        <w:t xml:space="preserve">Tulos</w:t>
      </w:r>
    </w:p>
    <w:p>
      <w:r>
        <w:t xml:space="preserve">pilli</w:t>
      </w:r>
    </w:p>
    <w:p>
      <w:r>
        <w:rPr>
          <w:b/>
        </w:rPr>
        <w:t xml:space="preserve">Esimerkki 0,676</w:t>
      </w:r>
    </w:p>
    <w:p>
      <w:r>
        <w:t xml:space="preserve">Joe maksoi apteekkilaskun saadakseen hydrokortisonireseptin aknensa poistamiseksi, mutta se ei riittänyt.</w:t>
      </w:r>
    </w:p>
    <w:p>
      <w:r>
        <w:rPr>
          <w:b/>
        </w:rPr>
        <w:t xml:space="preserve">Tulos</w:t>
      </w:r>
    </w:p>
    <w:p>
      <w:r>
        <w:t xml:space="preserve">resepti</w:t>
      </w:r>
    </w:p>
    <w:p>
      <w:r>
        <w:rPr>
          <w:b/>
        </w:rPr>
        <w:t xml:space="preserve">Esimerkki 0,677</w:t>
      </w:r>
    </w:p>
    <w:p>
      <w:r>
        <w:t xml:space="preserve">Neljännesvuosittaisessa puheessa puhuttiin perusteellisesti tuloksesta eikä odotuksista, koska _ olivat ala-arvoisia.</w:t>
      </w:r>
    </w:p>
    <w:p>
      <w:r>
        <w:rPr>
          <w:b/>
        </w:rPr>
        <w:t xml:space="preserve">Tulos</w:t>
      </w:r>
    </w:p>
    <w:p>
      <w:r>
        <w:t xml:space="preserve">tulot</w:t>
      </w:r>
    </w:p>
    <w:p>
      <w:r>
        <w:rPr>
          <w:b/>
        </w:rPr>
        <w:t xml:space="preserve">Esimerkki 0,678</w:t>
      </w:r>
    </w:p>
    <w:p>
      <w:r>
        <w:t xml:space="preserve">Smaragdi oli suurempi kuin rubiini, joten _ oli arvokkaampi jalokivi.</w:t>
      </w:r>
    </w:p>
    <w:p>
      <w:r>
        <w:rPr>
          <w:b/>
        </w:rPr>
        <w:t xml:space="preserve">Tulos</w:t>
      </w:r>
    </w:p>
    <w:p>
      <w:r>
        <w:t xml:space="preserve">smaragdi</w:t>
      </w:r>
    </w:p>
    <w:p>
      <w:r>
        <w:rPr>
          <w:b/>
        </w:rPr>
        <w:t xml:space="preserve">Esimerkki 0,679</w:t>
      </w:r>
    </w:p>
    <w:p>
      <w:r>
        <w:t xml:space="preserve">Sää muuttuu keväällä ja myös talvella. Vuonna _ tulee lämpimämpää.</w:t>
      </w:r>
    </w:p>
    <w:p>
      <w:r>
        <w:rPr>
          <w:b/>
        </w:rPr>
        <w:t xml:space="preserve">Tulos</w:t>
      </w:r>
    </w:p>
    <w:p>
      <w:r>
        <w:t xml:space="preserve">Kevät</w:t>
      </w:r>
    </w:p>
    <w:p>
      <w:r>
        <w:rPr>
          <w:b/>
        </w:rPr>
        <w:t xml:space="preserve">Esimerkki 0.680</w:t>
      </w:r>
    </w:p>
    <w:p>
      <w:r>
        <w:t xml:space="preserve">Lydia kokeillut monia pukuja, kun ostoksilla valita joko mekko tai hame, joka on kaunis hänelle, Lydia valitsi _ koska se oli viileämpi.</w:t>
      </w:r>
    </w:p>
    <w:p>
      <w:r>
        <w:rPr>
          <w:b/>
        </w:rPr>
        <w:t xml:space="preserve">Tulos</w:t>
      </w:r>
    </w:p>
    <w:p>
      <w:r>
        <w:t xml:space="preserve">hame</w:t>
      </w:r>
    </w:p>
    <w:p>
      <w:r>
        <w:rPr>
          <w:b/>
        </w:rPr>
        <w:t xml:space="preserve">Esimerkki 0,681</w:t>
      </w:r>
    </w:p>
    <w:p>
      <w:r>
        <w:t xml:space="preserve">Julie halusi rentoutua kasvohoidon tai hieronnan avulla, joten hän valitsi _ rentouttaakseen kireät lihaksensa.</w:t>
      </w:r>
    </w:p>
    <w:p>
      <w:r>
        <w:rPr>
          <w:b/>
        </w:rPr>
        <w:t xml:space="preserve">Tulos</w:t>
      </w:r>
    </w:p>
    <w:p>
      <w:r>
        <w:t xml:space="preserve">hieronta</w:t>
      </w:r>
    </w:p>
    <w:p>
      <w:r>
        <w:rPr>
          <w:b/>
        </w:rPr>
        <w:t xml:space="preserve">Esimerkki 0,682</w:t>
      </w:r>
    </w:p>
    <w:p>
      <w:r>
        <w:t xml:space="preserve">Hän hoiti vaimonsa sähköpalovamman, ja onneksi hänellä oli sideharsoa eikä pelkkää laastaria, sillä _ ei ollut toivottavaa tällaiseen vammaan.</w:t>
      </w:r>
    </w:p>
    <w:p>
      <w:r>
        <w:rPr>
          <w:b/>
        </w:rPr>
        <w:t xml:space="preserve">Tulos</w:t>
      </w:r>
    </w:p>
    <w:p>
      <w:r>
        <w:t xml:space="preserve">laastari</w:t>
      </w:r>
    </w:p>
    <w:p>
      <w:r>
        <w:rPr>
          <w:b/>
        </w:rPr>
        <w:t xml:space="preserve">Esimerkki 0,683</w:t>
      </w:r>
    </w:p>
    <w:p>
      <w:r>
        <w:t xml:space="preserve">John osti suuren maalauksen mutta jätti huomiotta esillä olevan veistoksen, koska _ on houkutteleva.</w:t>
      </w:r>
    </w:p>
    <w:p>
      <w:r>
        <w:rPr>
          <w:b/>
        </w:rPr>
        <w:t xml:space="preserve">Tulos</w:t>
      </w:r>
    </w:p>
    <w:p>
      <w:r>
        <w:t xml:space="preserve">maalaus</w:t>
      </w:r>
    </w:p>
    <w:p>
      <w:r>
        <w:rPr>
          <w:b/>
        </w:rPr>
        <w:t xml:space="preserve">Esimerkki 0,684</w:t>
      </w:r>
    </w:p>
    <w:p>
      <w:r>
        <w:t xml:space="preserve">Miehen koira luotti häneen, mutta kissa oli aina vihainen hänelle. Mies oli aina ollut kiltti _ .</w:t>
      </w:r>
    </w:p>
    <w:p>
      <w:r>
        <w:rPr>
          <w:b/>
        </w:rPr>
        <w:t xml:space="preserve">Tulos</w:t>
      </w:r>
    </w:p>
    <w:p>
      <w:r>
        <w:t xml:space="preserve">koira</w:t>
      </w:r>
    </w:p>
    <w:p>
      <w:r>
        <w:rPr>
          <w:b/>
        </w:rPr>
        <w:t xml:space="preserve">Esimerkki 0,685</w:t>
      </w:r>
    </w:p>
    <w:p>
      <w:r>
        <w:t xml:space="preserve">Parturi yritti harjata hiuksia kammalla, mutta _ oli liian heikko.</w:t>
      </w:r>
    </w:p>
    <w:p>
      <w:r>
        <w:rPr>
          <w:b/>
        </w:rPr>
        <w:t xml:space="preserve">Tulos</w:t>
      </w:r>
    </w:p>
    <w:p>
      <w:r>
        <w:t xml:space="preserve">kampa</w:t>
      </w:r>
    </w:p>
    <w:p>
      <w:r>
        <w:rPr>
          <w:b/>
        </w:rPr>
        <w:t xml:space="preserve">Esimerkki 0,686</w:t>
      </w:r>
    </w:p>
    <w:p>
      <w:r>
        <w:t xml:space="preserve">Päivän aikataulua laatiessasi on tärkeää päättää, haluatko tiukan vai löysän aikataulun. _ Aikataulu jättää runsaasti liikkumavaraa.</w:t>
      </w:r>
    </w:p>
    <w:p>
      <w:r>
        <w:rPr>
          <w:b/>
        </w:rPr>
        <w:t xml:space="preserve">Tulos</w:t>
      </w:r>
    </w:p>
    <w:p>
      <w:r>
        <w:t xml:space="preserve">löysä</w:t>
      </w:r>
    </w:p>
    <w:p>
      <w:r>
        <w:rPr>
          <w:b/>
        </w:rPr>
        <w:t xml:space="preserve">Esimerkki 0,687</w:t>
      </w:r>
    </w:p>
    <w:p>
      <w:r>
        <w:t xml:space="preserve">James väsyi nopeammin juostessaan kadulla kuin juostessaan jalkakäytävällä, koska _ on pidempi.</w:t>
      </w:r>
    </w:p>
    <w:p>
      <w:r>
        <w:rPr>
          <w:b/>
        </w:rPr>
        <w:t xml:space="preserve">Tulos</w:t>
      </w:r>
    </w:p>
    <w:p>
      <w:r>
        <w:t xml:space="preserve">katu</w:t>
      </w:r>
    </w:p>
    <w:p>
      <w:r>
        <w:rPr>
          <w:b/>
        </w:rPr>
        <w:t xml:space="preserve">Esimerkki 0,688</w:t>
      </w:r>
    </w:p>
    <w:p>
      <w:r>
        <w:t xml:space="preserve">Olen aina kärsinyt lentämisestä johtuvista päänsäryistä ja pahoinvoinnista. Ainakin _ menee nopeasti ohi.</w:t>
      </w:r>
    </w:p>
    <w:p>
      <w:r>
        <w:rPr>
          <w:b/>
        </w:rPr>
        <w:t xml:space="preserve">Tulos</w:t>
      </w:r>
    </w:p>
    <w:p>
      <w:r>
        <w:t xml:space="preserve">pahoinvointi</w:t>
      </w:r>
    </w:p>
    <w:p>
      <w:r>
        <w:rPr>
          <w:b/>
        </w:rPr>
        <w:t xml:space="preserve">Esimerkki 0,689</w:t>
      </w:r>
    </w:p>
    <w:p>
      <w:r>
        <w:t xml:space="preserve">Jenny maksoi täyden hinnan goottilaisesta lolitamekosta, jonka hän näki ikkunassa, mutta se oli liian pieni.</w:t>
      </w:r>
    </w:p>
    <w:p>
      <w:r>
        <w:rPr>
          <w:b/>
        </w:rPr>
        <w:t xml:space="preserve">Tulos</w:t>
      </w:r>
    </w:p>
    <w:p>
      <w:r>
        <w:t xml:space="preserve">mekko</w:t>
      </w:r>
    </w:p>
    <w:p>
      <w:r>
        <w:rPr>
          <w:b/>
        </w:rPr>
        <w:t xml:space="preserve">Esimerkki 0,690</w:t>
      </w:r>
    </w:p>
    <w:p>
      <w:r>
        <w:t xml:space="preserve">Olin kotona enemmän kuin työpaikalla, kun olin flunssassa, koska sain levätä kotona _ 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0,691</w:t>
      </w:r>
    </w:p>
    <w:p>
      <w:r>
        <w:t xml:space="preserve">Jane tarvitsi joko 15- tai 30-vuotisen asuntolainan taloa varten, jonka hän halusi ostaa. _ oli liian lyhyt.</w:t>
      </w:r>
    </w:p>
    <w:p>
      <w:r>
        <w:rPr>
          <w:b/>
        </w:rPr>
        <w:t xml:space="preserve">Tulos</w:t>
      </w:r>
    </w:p>
    <w:p>
      <w:r>
        <w:t xml:space="preserve">15 vuotta</w:t>
      </w:r>
    </w:p>
    <w:p>
      <w:r>
        <w:rPr>
          <w:b/>
        </w:rPr>
        <w:t xml:space="preserve">Esimerkki 0,692</w:t>
      </w:r>
    </w:p>
    <w:p>
      <w:r>
        <w:t xml:space="preserve">Bill halusi vaimonsa pitävän häntä mukavampana ihmisenä, joten hän osti suklaan sijasta kukkia, koska suklaa tekisi vaimonsa onnettomaksi.</w:t>
      </w:r>
    </w:p>
    <w:p>
      <w:r>
        <w:rPr>
          <w:b/>
        </w:rPr>
        <w:t xml:space="preserve">Tulos</w:t>
      </w:r>
    </w:p>
    <w:p>
      <w:r>
        <w:t xml:space="preserve">suklaata</w:t>
      </w:r>
    </w:p>
    <w:p>
      <w:r>
        <w:rPr>
          <w:b/>
        </w:rPr>
        <w:t xml:space="preserve">Esimerkki 0,693</w:t>
      </w:r>
    </w:p>
    <w:p>
      <w:r>
        <w:t xml:space="preserve">Ruokailijat eivät halunneet liittyä tyylikkään ravintolan väkijoukkoon, koska _ olivat pukeutumiseltaan liian tyylikkäitä.</w:t>
      </w:r>
    </w:p>
    <w:p>
      <w:r>
        <w:rPr>
          <w:b/>
        </w:rPr>
        <w:t xml:space="preserve">Tulos</w:t>
      </w:r>
    </w:p>
    <w:p>
      <w:r>
        <w:t xml:space="preserve">väkijoukko</w:t>
      </w:r>
    </w:p>
    <w:p>
      <w:r>
        <w:rPr>
          <w:b/>
        </w:rPr>
        <w:t xml:space="preserve">Esimerkki 0,694</w:t>
      </w:r>
    </w:p>
    <w:p>
      <w:r>
        <w:t xml:space="preserve">Lentokone ei kestänyt tuulta yhtä hyvin kuin helikopteri, sillä _ oli karu säälle.</w:t>
      </w:r>
    </w:p>
    <w:p>
      <w:r>
        <w:rPr>
          <w:b/>
        </w:rPr>
        <w:t xml:space="preserve">Tulos</w:t>
      </w:r>
    </w:p>
    <w:p>
      <w:r>
        <w:t xml:space="preserve">helikopteri</w:t>
      </w:r>
    </w:p>
    <w:p>
      <w:r>
        <w:rPr>
          <w:b/>
        </w:rPr>
        <w:t xml:space="preserve">Esimerkki 0,695</w:t>
      </w:r>
    </w:p>
    <w:p>
      <w:r>
        <w:t xml:space="preserve">Jessy inhoaa laulamista suurella lavalla ja laulaa mieluummin pienessä baarissa, koska hän ei tunne oloaan yhtä itsevarmaksi _ .</w:t>
      </w:r>
    </w:p>
    <w:p>
      <w:r>
        <w:rPr>
          <w:b/>
        </w:rPr>
        <w:t xml:space="preserve">Tulos</w:t>
      </w:r>
    </w:p>
    <w:p>
      <w:r>
        <w:t xml:space="preserve">suuri näyttämö</w:t>
      </w:r>
    </w:p>
    <w:p>
      <w:r>
        <w:rPr>
          <w:b/>
        </w:rPr>
        <w:t xml:space="preserve">Esimerkki 0,696</w:t>
      </w:r>
    </w:p>
    <w:p>
      <w:r>
        <w:t xml:space="preserve">Ystäväpiirini verkossa ja sen ulkopuolella ovat hyvin erilaisia. Kaikilla _ ystävilläni on erilaiset tarinat, koska olemme kotoisin kaikkialta.</w:t>
      </w:r>
    </w:p>
    <w:p>
      <w:r>
        <w:rPr>
          <w:b/>
        </w:rPr>
        <w:t xml:space="preserve">Tulos</w:t>
      </w:r>
    </w:p>
    <w:p>
      <w:r>
        <w:t xml:space="preserve">online</w:t>
      </w:r>
    </w:p>
    <w:p>
      <w:r>
        <w:rPr>
          <w:b/>
        </w:rPr>
        <w:t xml:space="preserve">Esimerkki 0,697</w:t>
      </w:r>
    </w:p>
    <w:p>
      <w:r>
        <w:t xml:space="preserve">Tieto oli yliopistossa paljon vaikeampaa kuin koulussa opitut asiat, koska _ oli niin paljon.</w:t>
      </w:r>
    </w:p>
    <w:p>
      <w:r>
        <w:rPr>
          <w:b/>
        </w:rPr>
        <w:t xml:space="preserve">Tulos</w:t>
      </w:r>
    </w:p>
    <w:p>
      <w:r>
        <w:t xml:space="preserve">tiedot</w:t>
      </w:r>
    </w:p>
    <w:p>
      <w:r>
        <w:rPr>
          <w:b/>
        </w:rPr>
        <w:t xml:space="preserve">Esimerkki 0,698</w:t>
      </w:r>
    </w:p>
    <w:p>
      <w:r>
        <w:t xml:space="preserve">Jeffin makuuhuoneessa sänky korvattiin futonilla, koska se on kätevämpi.</w:t>
      </w:r>
    </w:p>
    <w:p>
      <w:r>
        <w:rPr>
          <w:b/>
        </w:rPr>
        <w:t xml:space="preserve">Tulos</w:t>
      </w:r>
    </w:p>
    <w:p>
      <w:r>
        <w:t xml:space="preserve">futon</w:t>
      </w:r>
    </w:p>
    <w:p>
      <w:r>
        <w:rPr>
          <w:b/>
        </w:rPr>
        <w:t xml:space="preserve">Esimerkki 0,699</w:t>
      </w:r>
    </w:p>
    <w:p>
      <w:r>
        <w:t xml:space="preserve">Käytin sormiani enemmän kuin varpaitani, vaikka käytin _ tanssiessani _ varpaitani.</w:t>
      </w:r>
    </w:p>
    <w:p>
      <w:r>
        <w:rPr>
          <w:b/>
        </w:rPr>
        <w:t xml:space="preserve">Tulos</w:t>
      </w:r>
    </w:p>
    <w:p>
      <w:r>
        <w:t xml:space="preserve">varpaat</w:t>
      </w:r>
    </w:p>
    <w:p>
      <w:r>
        <w:rPr>
          <w:b/>
        </w:rPr>
        <w:t xml:space="preserve">Esimerkki 0.700</w:t>
      </w:r>
    </w:p>
    <w:p>
      <w:r>
        <w:t xml:space="preserve">Naimisiin mennessään morsian valitsee vaniljakakun suklaakakun sijaan. Hänen mielestään _ maistuu hienostuneelta.</w:t>
      </w:r>
    </w:p>
    <w:p>
      <w:r>
        <w:rPr>
          <w:b/>
        </w:rPr>
        <w:t xml:space="preserve">Tulos</w:t>
      </w:r>
    </w:p>
    <w:p>
      <w:r>
        <w:t xml:space="preserve">vanilja</w:t>
      </w:r>
    </w:p>
    <w:p>
      <w:r>
        <w:rPr>
          <w:b/>
        </w:rPr>
        <w:t xml:space="preserve">Esimerkki 0.701</w:t>
      </w:r>
    </w:p>
    <w:p>
      <w:r>
        <w:t xml:space="preserve">Hanska sopi täydellisesti hänen käteensä, mutta sormus ei sopinut, koska se oli väärän levyinen.</w:t>
      </w:r>
    </w:p>
    <w:p>
      <w:r>
        <w:rPr>
          <w:b/>
        </w:rPr>
        <w:t xml:space="preserve">Tulos</w:t>
      </w:r>
    </w:p>
    <w:p>
      <w:r>
        <w:t xml:space="preserve">rengas</w:t>
      </w:r>
    </w:p>
    <w:p>
      <w:r>
        <w:rPr>
          <w:b/>
        </w:rPr>
        <w:t xml:space="preserve">Esimerkki 0.702</w:t>
      </w:r>
    </w:p>
    <w:p>
      <w:r>
        <w:t xml:space="preserve">Hän jätti startup-yrityksen ja aloitti työt suuressa lakiasiaintoimistossa, koska _ oli epäonnistunut.</w:t>
      </w:r>
    </w:p>
    <w:p>
      <w:r>
        <w:rPr>
          <w:b/>
        </w:rPr>
        <w:t xml:space="preserve">Tulos</w:t>
      </w:r>
    </w:p>
    <w:p>
      <w:r>
        <w:t xml:space="preserve">startup-yritys</w:t>
      </w:r>
    </w:p>
    <w:p>
      <w:r>
        <w:rPr>
          <w:b/>
        </w:rPr>
        <w:t xml:space="preserve">Esimerkki 0,703</w:t>
      </w:r>
    </w:p>
    <w:p>
      <w:r>
        <w:t xml:space="preserve">Pukukoodi oli rento, joten farkut olivat sallittuja, mutta puvut eivät, sillä ne sopivat tapahtuman tunnelmaan.</w:t>
      </w:r>
    </w:p>
    <w:p>
      <w:r>
        <w:rPr>
          <w:b/>
        </w:rPr>
        <w:t xml:space="preserve">Tulos</w:t>
      </w:r>
    </w:p>
    <w:p>
      <w:r>
        <w:t xml:space="preserve">farkut</w:t>
      </w:r>
    </w:p>
    <w:p>
      <w:r>
        <w:rPr>
          <w:b/>
        </w:rPr>
        <w:t xml:space="preserve">Esimerkki 0,704</w:t>
      </w:r>
    </w:p>
    <w:p>
      <w:r>
        <w:t xml:space="preserve">Laatikkoa ei saatu ajoissa raivauksen läpi, koska _ oli lyhyt.</w:t>
      </w:r>
    </w:p>
    <w:p>
      <w:r>
        <w:rPr>
          <w:b/>
        </w:rPr>
        <w:t xml:space="preserve">Tulos</w:t>
      </w:r>
    </w:p>
    <w:p>
      <w:r>
        <w:t xml:space="preserve">selvitys</w:t>
      </w:r>
    </w:p>
    <w:p>
      <w:r>
        <w:rPr>
          <w:b/>
        </w:rPr>
        <w:t xml:space="preserve">Esimerkki 0,705</w:t>
      </w:r>
    </w:p>
    <w:p>
      <w:r>
        <w:t xml:space="preserve">Nainen oli valmis vaihtamaan napit helmiin, koska hän tarvitsi _ .</w:t>
      </w:r>
    </w:p>
    <w:p>
      <w:r>
        <w:rPr>
          <w:b/>
        </w:rPr>
        <w:t xml:space="preserve">Tulos</w:t>
      </w:r>
    </w:p>
    <w:p>
      <w:r>
        <w:t xml:space="preserve">helmiä</w:t>
      </w:r>
    </w:p>
    <w:p>
      <w:r>
        <w:rPr>
          <w:b/>
        </w:rPr>
        <w:t xml:space="preserve">Esimerkki 0,706</w:t>
      </w:r>
    </w:p>
    <w:p>
      <w:r>
        <w:t xml:space="preserve">Juhlissa oli enemmän ihmisiä kuin kokouksessa, koska _ oli hauskaa.</w:t>
      </w:r>
    </w:p>
    <w:p>
      <w:r>
        <w:rPr>
          <w:b/>
        </w:rPr>
        <w:t xml:space="preserve">Tulos</w:t>
      </w:r>
    </w:p>
    <w:p>
      <w:r>
        <w:t xml:space="preserve">puolue</w:t>
      </w:r>
    </w:p>
    <w:p>
      <w:r>
        <w:rPr>
          <w:b/>
        </w:rPr>
        <w:t xml:space="preserve">Esimerkki 0,707</w:t>
      </w:r>
    </w:p>
    <w:p>
      <w:r>
        <w:t xml:space="preserve">James murskasi laatan kengällään juostessaan kuntosalille, koska _ on kova.</w:t>
      </w:r>
    </w:p>
    <w:p>
      <w:r>
        <w:rPr>
          <w:b/>
        </w:rPr>
        <w:t xml:space="preserve">Tulos</w:t>
      </w:r>
    </w:p>
    <w:p>
      <w:r>
        <w:t xml:space="preserve">kenkä</w:t>
      </w:r>
    </w:p>
    <w:p>
      <w:r>
        <w:rPr>
          <w:b/>
        </w:rPr>
        <w:t xml:space="preserve">Esimerkki 0,708</w:t>
      </w:r>
    </w:p>
    <w:p>
      <w:r>
        <w:t xml:space="preserve">He käyttivät nahkahihnaa partakoneiden teroittamiseen, mutta eivät tarvinneet sitä saksia varten, koska ne olivat niin teräviä.</w:t>
      </w:r>
    </w:p>
    <w:p>
      <w:r>
        <w:rPr>
          <w:b/>
        </w:rPr>
        <w:t xml:space="preserve">Tulos</w:t>
      </w:r>
    </w:p>
    <w:p>
      <w:r>
        <w:t xml:space="preserve">sakset</w:t>
      </w:r>
    </w:p>
    <w:p>
      <w:r>
        <w:rPr>
          <w:b/>
        </w:rPr>
        <w:t xml:space="preserve">Esimerkki 0,709</w:t>
      </w:r>
    </w:p>
    <w:p>
      <w:r>
        <w:t xml:space="preserve">He halusivat häihin enemmän kylläisyyttä, joten suunnittelijat käyttivät kakussa hedelmien sijaan kuorrutusta, koska _ oli täyteläisempää.</w:t>
      </w:r>
    </w:p>
    <w:p>
      <w:r>
        <w:rPr>
          <w:b/>
        </w:rPr>
        <w:t xml:space="preserve">Tulos</w:t>
      </w:r>
    </w:p>
    <w:p>
      <w:r>
        <w:t xml:space="preserve">kuorrutus</w:t>
      </w:r>
    </w:p>
    <w:p>
      <w:r>
        <w:rPr>
          <w:b/>
        </w:rPr>
        <w:t xml:space="preserve">Esimerkki 0,710</w:t>
      </w:r>
    </w:p>
    <w:p>
      <w:r>
        <w:t xml:space="preserve">Kaadoin lasin, kun yritin kaataa viiniä pullosta, koska _ oli alempana kuin luulin.</w:t>
      </w:r>
    </w:p>
    <w:p>
      <w:r>
        <w:rPr>
          <w:b/>
        </w:rPr>
        <w:t xml:space="preserve">Tulos</w:t>
      </w:r>
    </w:p>
    <w:p>
      <w:r>
        <w:t xml:space="preserve">pullo</w:t>
      </w:r>
    </w:p>
    <w:p>
      <w:r>
        <w:rPr>
          <w:b/>
        </w:rPr>
        <w:t xml:space="preserve">Esimerkki 0.711</w:t>
      </w:r>
    </w:p>
    <w:p>
      <w:r>
        <w:t xml:space="preserve">Koirani rakastaa lelupalloa ja -luuta, jotka hän aina hautaa maahan edessäni.</w:t>
      </w:r>
    </w:p>
    <w:p>
      <w:r>
        <w:rPr>
          <w:b/>
        </w:rPr>
        <w:t xml:space="preserve">Tulos</w:t>
      </w:r>
    </w:p>
    <w:p>
      <w:r>
        <w:t xml:space="preserve">luu</w:t>
      </w:r>
    </w:p>
    <w:p>
      <w:r>
        <w:rPr>
          <w:b/>
        </w:rPr>
        <w:t xml:space="preserve">Esimerkki 0.712</w:t>
      </w:r>
    </w:p>
    <w:p>
      <w:r>
        <w:t xml:space="preserve">Tietokoneen aktivoimiseksi tarvitsimme uuden laturin, sillä _ oli ratkaisevan tärkeää sen kannalta.</w:t>
      </w:r>
    </w:p>
    <w:p>
      <w:r>
        <w:rPr>
          <w:b/>
        </w:rPr>
        <w:t xml:space="preserve">Tulos</w:t>
      </w:r>
    </w:p>
    <w:p>
      <w:r>
        <w:t xml:space="preserve">laturi</w:t>
      </w:r>
    </w:p>
    <w:p>
      <w:r>
        <w:rPr>
          <w:b/>
        </w:rPr>
        <w:t xml:space="preserve">Esimerkki 0,713</w:t>
      </w:r>
    </w:p>
    <w:p>
      <w:r>
        <w:t xml:space="preserve">Hän halusi levittää eyelinerin ennen huulipunaa, mutta valitettavasti _ puuttui.</w:t>
      </w:r>
    </w:p>
    <w:p>
      <w:r>
        <w:rPr>
          <w:b/>
        </w:rPr>
        <w:t xml:space="preserve">Tulos</w:t>
      </w:r>
    </w:p>
    <w:p>
      <w:r>
        <w:t xml:space="preserve">eyeliner</w:t>
      </w:r>
    </w:p>
    <w:p>
      <w:r>
        <w:rPr>
          <w:b/>
        </w:rPr>
        <w:t xml:space="preserve">Esimerkki 0,714</w:t>
      </w:r>
    </w:p>
    <w:p>
      <w:r>
        <w:t xml:space="preserve">Vaimoni sanoo, että tarvitsen uuden harrastuksen, joten ajattelen joko kalastusta tai käsityötä. Olen aina nauttinut vedestä, joten _ kuulostaa hyvältä.</w:t>
      </w:r>
    </w:p>
    <w:p>
      <w:r>
        <w:rPr>
          <w:b/>
        </w:rPr>
        <w:t xml:space="preserve">Tulos</w:t>
      </w:r>
    </w:p>
    <w:p>
      <w:r>
        <w:t xml:space="preserve">kalastus</w:t>
      </w:r>
    </w:p>
    <w:p>
      <w:r>
        <w:rPr>
          <w:b/>
        </w:rPr>
        <w:t xml:space="preserve">Esimerkki 0,715</w:t>
      </w:r>
    </w:p>
    <w:p>
      <w:r>
        <w:t xml:space="preserve">Arvostelussani hotellista mainittiin verhot ja lakanat, mutta korostin, että _ olivat aivan liian rumia.</w:t>
      </w:r>
    </w:p>
    <w:p>
      <w:r>
        <w:rPr>
          <w:b/>
        </w:rPr>
        <w:t xml:space="preserve">Tulos</w:t>
      </w:r>
    </w:p>
    <w:p>
      <w:r>
        <w:t xml:space="preserve">verhot</w:t>
      </w:r>
    </w:p>
    <w:p>
      <w:r>
        <w:rPr>
          <w:b/>
        </w:rPr>
        <w:t xml:space="preserve">Esimerkki 0,716</w:t>
      </w:r>
    </w:p>
    <w:p>
      <w:r>
        <w:t xml:space="preserve">Keith oli lähdössä matkalle Kaliforniaan, ja hän päätti luopua bussimatkasta ja ottaa lentokoneen, koska _ matkalla oli niin paljon enemmän maisemia.</w:t>
      </w:r>
    </w:p>
    <w:p>
      <w:r>
        <w:rPr>
          <w:b/>
        </w:rPr>
        <w:t xml:space="preserve">Tulos</w:t>
      </w:r>
    </w:p>
    <w:p>
      <w:r>
        <w:t xml:space="preserve">bussi</w:t>
      </w:r>
    </w:p>
    <w:p>
      <w:r>
        <w:rPr>
          <w:b/>
        </w:rPr>
        <w:t xml:space="preserve">Esimerkki 0,717</w:t>
      </w:r>
    </w:p>
    <w:p>
      <w:r>
        <w:t xml:space="preserve">Koiralla oli enemmän ongelmia niveltensä kanssa kuin pennulla, koska _ oli nuorempi.</w:t>
      </w:r>
    </w:p>
    <w:p>
      <w:r>
        <w:rPr>
          <w:b/>
        </w:rPr>
        <w:t xml:space="preserve">Tulos</w:t>
      </w:r>
    </w:p>
    <w:p>
      <w:r>
        <w:t xml:space="preserve">pentu</w:t>
      </w:r>
    </w:p>
    <w:p>
      <w:r>
        <w:rPr>
          <w:b/>
        </w:rPr>
        <w:t xml:space="preserve">Esimerkki 0,718</w:t>
      </w:r>
    </w:p>
    <w:p>
      <w:r>
        <w:t xml:space="preserve">Passin voimassaolo päättyi viime viikolla, eikä hänellä ollut päivitettyä kuvaa sen uusimiseksi, koska _ ei pystynyt tunnistamaan häntä.</w:t>
      </w:r>
    </w:p>
    <w:p>
      <w:r>
        <w:rPr>
          <w:b/>
        </w:rPr>
        <w:t xml:space="preserve">Tulos</w:t>
      </w:r>
    </w:p>
    <w:p>
      <w:r>
        <w:t xml:space="preserve">kuva</w:t>
      </w:r>
    </w:p>
    <w:p>
      <w:r>
        <w:rPr>
          <w:b/>
        </w:rPr>
        <w:t xml:space="preserve">Esimerkki 0,719</w:t>
      </w:r>
    </w:p>
    <w:p>
      <w:r>
        <w:t xml:space="preserve">Vihasin uutta kuviota vielä enemmän kuin mallia, koska _ oli kauhea.</w:t>
      </w:r>
    </w:p>
    <w:p>
      <w:r>
        <w:rPr>
          <w:b/>
        </w:rPr>
        <w:t xml:space="preserve">Tulos</w:t>
      </w:r>
    </w:p>
    <w:p>
      <w:r>
        <w:t xml:space="preserve">kuvio</w:t>
      </w:r>
    </w:p>
    <w:p>
      <w:r>
        <w:rPr>
          <w:b/>
        </w:rPr>
        <w:t xml:space="preserve">Esimerkki 0.720</w:t>
      </w:r>
    </w:p>
    <w:p>
      <w:r>
        <w:t xml:space="preserve">Chris vaihtoi koripalloshortsit uimahousuihin ennen jokeen hyppäämistä, koska _ olivat väljemmät.</w:t>
      </w:r>
    </w:p>
    <w:p>
      <w:r>
        <w:rPr>
          <w:b/>
        </w:rPr>
        <w:t xml:space="preserve">Tulos</w:t>
      </w:r>
    </w:p>
    <w:p>
      <w:r>
        <w:t xml:space="preserve">shortsit</w:t>
      </w:r>
    </w:p>
    <w:p>
      <w:r>
        <w:rPr>
          <w:b/>
        </w:rPr>
        <w:t xml:space="preserve">Esimerkki 0,721</w:t>
      </w:r>
    </w:p>
    <w:p>
      <w:r>
        <w:t xml:space="preserve">Andrean ostama uusi pöytä mahtui ObjectX:ään mutta ei ObjectY:hen, koska _ oli suuri.</w:t>
      </w:r>
    </w:p>
    <w:p>
      <w:r>
        <w:rPr>
          <w:b/>
        </w:rPr>
        <w:t xml:space="preserve">Tulos</w:t>
      </w:r>
    </w:p>
    <w:p>
      <w:r>
        <w:t xml:space="preserve">ObjectX</w:t>
      </w:r>
    </w:p>
    <w:p>
      <w:r>
        <w:rPr>
          <w:b/>
        </w:rPr>
        <w:t xml:space="preserve">Esimerkki 0,722</w:t>
      </w:r>
    </w:p>
    <w:p>
      <w:r>
        <w:t xml:space="preserve">Huonekalut eivät mahdu uuden talon sisäänkäynnin oviaukosta. _ on kapea.</w:t>
      </w:r>
    </w:p>
    <w:p>
      <w:r>
        <w:rPr>
          <w:b/>
        </w:rPr>
        <w:t xml:space="preserve">Tulos</w:t>
      </w:r>
    </w:p>
    <w:p>
      <w:r>
        <w:t xml:space="preserve">oviaukko</w:t>
      </w:r>
    </w:p>
    <w:p>
      <w:r>
        <w:rPr>
          <w:b/>
        </w:rPr>
        <w:t xml:space="preserve">Esimerkki 0,723</w:t>
      </w:r>
    </w:p>
    <w:p>
      <w:r>
        <w:t xml:space="preserve">Kun olin kompuroinut takaisin hotellihuoneeseen krapulassa, vietin yöni vessanpönttöä halaten, koska _ oli täydellinen paikka oksentamiseen.</w:t>
      </w:r>
    </w:p>
    <w:p>
      <w:r>
        <w:rPr>
          <w:b/>
        </w:rPr>
        <w:t xml:space="preserve">Tulos</w:t>
      </w:r>
    </w:p>
    <w:p>
      <w:r>
        <w:t xml:space="preserve">WC</w:t>
      </w:r>
    </w:p>
    <w:p>
      <w:r>
        <w:rPr>
          <w:b/>
        </w:rPr>
        <w:t xml:space="preserve">Esimerkki 0,724</w:t>
      </w:r>
    </w:p>
    <w:p>
      <w:r>
        <w:t xml:space="preserve">Tara lomaili suolla aavikon sijaan, koska se oli lähellä hänen asuinpaikkaansa.</w:t>
      </w:r>
    </w:p>
    <w:p>
      <w:r>
        <w:rPr>
          <w:b/>
        </w:rPr>
        <w:t xml:space="preserve">Tulos</w:t>
      </w:r>
    </w:p>
    <w:p>
      <w:r>
        <w:t xml:space="preserve">suo</w:t>
      </w:r>
    </w:p>
    <w:p>
      <w:r>
        <w:rPr>
          <w:b/>
        </w:rPr>
        <w:t xml:space="preserve">Esimerkki 0,725</w:t>
      </w:r>
    </w:p>
    <w:p>
      <w:r>
        <w:t xml:space="preserve">Mike voisi muistaa englannin luokan oppilaiden nimet helpommin kuin matematiikan luokan, koska siellä on pienempi määrä oppilaita.</w:t>
      </w:r>
    </w:p>
    <w:p>
      <w:r>
        <w:rPr>
          <w:b/>
        </w:rPr>
        <w:t xml:space="preserve">Tulos</w:t>
      </w:r>
    </w:p>
    <w:p>
      <w:r>
        <w:t xml:space="preserve">englannin luokka</w:t>
      </w:r>
    </w:p>
    <w:p>
      <w:r>
        <w:rPr>
          <w:b/>
        </w:rPr>
        <w:t xml:space="preserve">Esimerkki 0,726</w:t>
      </w:r>
    </w:p>
    <w:p>
      <w:r>
        <w:t xml:space="preserve">Lapsi yritti tappaa hyttysen mailalla, mutta se oli liian suuri.</w:t>
      </w:r>
    </w:p>
    <w:p>
      <w:r>
        <w:rPr>
          <w:b/>
        </w:rPr>
        <w:t xml:space="preserve">Tulos</w:t>
      </w:r>
    </w:p>
    <w:p>
      <w:r>
        <w:t xml:space="preserve">maila</w:t>
      </w:r>
    </w:p>
    <w:p>
      <w:r>
        <w:rPr>
          <w:b/>
        </w:rPr>
        <w:t xml:space="preserve">Esimerkki 0,727</w:t>
      </w:r>
    </w:p>
    <w:p>
      <w:r>
        <w:t xml:space="preserve">Äiti halusi tarjoilla ruokaa illallisella, mutta _ oli liian myöhäistä.</w:t>
      </w:r>
    </w:p>
    <w:p>
      <w:r>
        <w:rPr>
          <w:b/>
        </w:rPr>
        <w:t xml:space="preserve">Tulos</w:t>
      </w:r>
    </w:p>
    <w:p>
      <w:r>
        <w:t xml:space="preserve">illallinen</w:t>
      </w:r>
    </w:p>
    <w:p>
      <w:r>
        <w:rPr>
          <w:b/>
        </w:rPr>
        <w:t xml:space="preserve">Esimerkki 0,728</w:t>
      </w:r>
    </w:p>
    <w:p>
      <w:r>
        <w:t xml:space="preserve">Laukussa, jota James käytti kansion kantamiseen, oli vielä enemmän tilaa. Ihmettelen, miksi hän valitsi _ sen, joka on iso.</w:t>
      </w:r>
    </w:p>
    <w:p>
      <w:r>
        <w:rPr>
          <w:b/>
        </w:rPr>
        <w:t xml:space="preserve">Tulos</w:t>
      </w:r>
    </w:p>
    <w:p>
      <w:r>
        <w:t xml:space="preserve">tapaus</w:t>
      </w:r>
    </w:p>
    <w:p>
      <w:r>
        <w:rPr>
          <w:b/>
        </w:rPr>
        <w:t xml:space="preserve">Esimerkki 0,729</w:t>
      </w:r>
    </w:p>
    <w:p>
      <w:r>
        <w:t xml:space="preserve">Robert työnsi kynttilän kakkuun. Hän pystyi tähän, koska _ oli kova.</w:t>
      </w:r>
    </w:p>
    <w:p>
      <w:r>
        <w:rPr>
          <w:b/>
        </w:rPr>
        <w:t xml:space="preserve">Tulos</w:t>
      </w:r>
    </w:p>
    <w:p>
      <w:r>
        <w:t xml:space="preserve">kynttilä</w:t>
      </w:r>
    </w:p>
    <w:p>
      <w:r>
        <w:rPr>
          <w:b/>
        </w:rPr>
        <w:t xml:space="preserve">Esimerkki 0,730</w:t>
      </w:r>
    </w:p>
    <w:p>
      <w:r>
        <w:t xml:space="preserve">Ystäväni korvat olivat paremmassa kunnossa kuin toisen ystäväni silmät, koska ne olivat kiinni.</w:t>
      </w:r>
    </w:p>
    <w:p>
      <w:r>
        <w:rPr>
          <w:b/>
        </w:rPr>
        <w:t xml:space="preserve">Tulos</w:t>
      </w:r>
    </w:p>
    <w:p>
      <w:r>
        <w:t xml:space="preserve">silmät</w:t>
      </w:r>
    </w:p>
    <w:p>
      <w:r>
        <w:rPr>
          <w:b/>
        </w:rPr>
        <w:t xml:space="preserve">Esimerkki 0,731</w:t>
      </w:r>
    </w:p>
    <w:p>
      <w:r>
        <w:t xml:space="preserve">Leikkasin lampaat pellolla navetan sijasta, koska en välittänyt siitä, että turkki likaantui _.</w:t>
      </w:r>
    </w:p>
    <w:p>
      <w:r>
        <w:rPr>
          <w:b/>
        </w:rPr>
        <w:t xml:space="preserve">Tulos</w:t>
      </w:r>
    </w:p>
    <w:p>
      <w:r>
        <w:t xml:space="preserve">kenttä</w:t>
      </w:r>
    </w:p>
    <w:p>
      <w:r>
        <w:rPr>
          <w:b/>
        </w:rPr>
        <w:t xml:space="preserve">Esimerkki 0,732</w:t>
      </w:r>
    </w:p>
    <w:p>
      <w:r>
        <w:t xml:space="preserve">Koirille rakennettu talo oli sijoitettu vakaalle maaperälle, joten maanjäristyksen aikana _ pysyi paikoillaan.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0,733</w:t>
      </w:r>
    </w:p>
    <w:p>
      <w:r>
        <w:t xml:space="preserve">James halusi käyttää rahaa pelleasuun, mutta _ oli liian vähän.</w:t>
      </w:r>
    </w:p>
    <w:p>
      <w:r>
        <w:rPr>
          <w:b/>
        </w:rPr>
        <w:t xml:space="preserve">Tulos</w:t>
      </w:r>
    </w:p>
    <w:p>
      <w:r>
        <w:t xml:space="preserve">rahaa</w:t>
      </w:r>
    </w:p>
    <w:p>
      <w:r>
        <w:rPr>
          <w:b/>
        </w:rPr>
        <w:t xml:space="preserve">Esimerkki 0,734</w:t>
      </w:r>
    </w:p>
    <w:p>
      <w:r>
        <w:t xml:space="preserve">Kun sain tietää raskaudesta, aloin hamstrata vaippoja ja vaatteita. Lähinnä _ koska tästä tulee 2. lapsi.</w:t>
      </w:r>
    </w:p>
    <w:p>
      <w:r>
        <w:rPr>
          <w:b/>
        </w:rPr>
        <w:t xml:space="preserve">Tulos</w:t>
      </w:r>
    </w:p>
    <w:p>
      <w:r>
        <w:t xml:space="preserve">vaipat</w:t>
      </w:r>
    </w:p>
    <w:p>
      <w:r>
        <w:rPr>
          <w:b/>
        </w:rPr>
        <w:t xml:space="preserve">Esimerkki 0,735</w:t>
      </w:r>
    </w:p>
    <w:p>
      <w:r>
        <w:t xml:space="preserve">Pankkiautomaatti hyväksyi pankkikortin luottokortin sijaan, koska pankkikortin saldo oli suuri.</w:t>
      </w:r>
    </w:p>
    <w:p>
      <w:r>
        <w:rPr>
          <w:b/>
        </w:rPr>
        <w:t xml:space="preserve">Tulos</w:t>
      </w:r>
    </w:p>
    <w:p>
      <w:r>
        <w:t xml:space="preserve">pankkikortti</w:t>
      </w:r>
    </w:p>
    <w:p>
      <w:r>
        <w:rPr>
          <w:b/>
        </w:rPr>
        <w:t xml:space="preserve">Esimerkki 0,736</w:t>
      </w:r>
    </w:p>
    <w:p>
      <w:r>
        <w:t xml:space="preserve">Vauvojen pienet kädet eivät mahtuneet pinnasängyn säleiden läpi, koska ne olivat liian kapeat.</w:t>
      </w:r>
    </w:p>
    <w:p>
      <w:r>
        <w:rPr>
          <w:b/>
        </w:rPr>
        <w:t xml:space="preserve">Tulos</w:t>
      </w:r>
    </w:p>
    <w:p>
      <w:r>
        <w:t xml:space="preserve">säleet</w:t>
      </w:r>
    </w:p>
    <w:p>
      <w:r>
        <w:rPr>
          <w:b/>
        </w:rPr>
        <w:t xml:space="preserve">Esimerkki 0,737</w:t>
      </w:r>
    </w:p>
    <w:p>
      <w:r>
        <w:t xml:space="preserve">Tupakkatilalla ei mennyt hyvin, joten putket korvattiin kuljettimilla, koska ne olivat tehokkaita.</w:t>
      </w:r>
    </w:p>
    <w:p>
      <w:r>
        <w:rPr>
          <w:b/>
        </w:rPr>
        <w:t xml:space="preserve">Tulos</w:t>
      </w:r>
    </w:p>
    <w:p>
      <w:r>
        <w:t xml:space="preserve">kuljettimet</w:t>
      </w:r>
    </w:p>
    <w:p>
      <w:r>
        <w:rPr>
          <w:b/>
        </w:rPr>
        <w:t xml:space="preserve">Esimerkki 0,738</w:t>
      </w:r>
    </w:p>
    <w:p>
      <w:r>
        <w:t xml:space="preserve">Teatterissa eilen illalla näytös jatkui klo 22 asti toisin kuin sketsi, joten _ oli pinnallisempi.</w:t>
      </w:r>
    </w:p>
    <w:p>
      <w:r>
        <w:rPr>
          <w:b/>
        </w:rPr>
        <w:t xml:space="preserve">Tulos</w:t>
      </w:r>
    </w:p>
    <w:p>
      <w:r>
        <w:t xml:space="preserve">sketsi</w:t>
      </w:r>
    </w:p>
    <w:p>
      <w:r>
        <w:rPr>
          <w:b/>
        </w:rPr>
        <w:t xml:space="preserve">Esimerkki 0,739</w:t>
      </w:r>
    </w:p>
    <w:p>
      <w:r>
        <w:t xml:space="preserve">Mies sai tutustua muistikirjan sisältöön, mutta ei kansioon, koska se sisälsi yksityisiä tietoja.</w:t>
      </w:r>
    </w:p>
    <w:p>
      <w:r>
        <w:rPr>
          <w:b/>
        </w:rPr>
        <w:t xml:space="preserve">Tulos</w:t>
      </w:r>
    </w:p>
    <w:p>
      <w:r>
        <w:t xml:space="preserve">tiedosto</w:t>
      </w:r>
    </w:p>
    <w:p>
      <w:r>
        <w:rPr>
          <w:b/>
        </w:rPr>
        <w:t xml:space="preserve">Esimerkki 0,740</w:t>
      </w:r>
    </w:p>
    <w:p>
      <w:r>
        <w:t xml:space="preserve">Kuva tuli ulos Polaroid-kamerasta ja putosi lokerolle, joten nyt _ on raskaampi.</w:t>
      </w:r>
    </w:p>
    <w:p>
      <w:r>
        <w:rPr>
          <w:b/>
        </w:rPr>
        <w:t xml:space="preserve">Tulos</w:t>
      </w:r>
    </w:p>
    <w:p>
      <w:r>
        <w:t xml:space="preserve">tarjotin</w:t>
      </w:r>
    </w:p>
    <w:p>
      <w:r>
        <w:rPr>
          <w:b/>
        </w:rPr>
        <w:t xml:space="preserve">Esimerkki 0,741</w:t>
      </w:r>
    </w:p>
    <w:p>
      <w:r>
        <w:t xml:space="preserve">Kevin söi lautasella olleita kotitekoisia piparkakkuja, kunnes ne olivat kokonaan loppu.</w:t>
      </w:r>
    </w:p>
    <w:p>
      <w:r>
        <w:rPr>
          <w:b/>
        </w:rPr>
        <w:t xml:space="preserve">Tulos</w:t>
      </w:r>
    </w:p>
    <w:p>
      <w:r>
        <w:t xml:space="preserve">piparkakkuja</w:t>
      </w:r>
    </w:p>
    <w:p>
      <w:r>
        <w:rPr>
          <w:b/>
        </w:rPr>
        <w:t xml:space="preserve">Esimerkki 0,742</w:t>
      </w:r>
    </w:p>
    <w:p>
      <w:r>
        <w:t xml:space="preserve">Tony osti kaupasta videopelin bussimatkalla, mutta _ oli liian helppoa.</w:t>
      </w:r>
    </w:p>
    <w:p>
      <w:r>
        <w:rPr>
          <w:b/>
        </w:rPr>
        <w:t xml:space="preserve">Tulos</w:t>
      </w:r>
    </w:p>
    <w:p>
      <w:r>
        <w:t xml:space="preserve">peli</w:t>
      </w:r>
    </w:p>
    <w:p>
      <w:r>
        <w:rPr>
          <w:b/>
        </w:rPr>
        <w:t xml:space="preserve">Esimerkki 0,743</w:t>
      </w:r>
    </w:p>
    <w:p>
      <w:r>
        <w:t xml:space="preserve">Kevin halusi aina ostaa talon, mutta hänellä ei ollut varaa siihen. Hän tyytyi asuntoon. _ oli liian kallis.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0,744</w:t>
      </w:r>
    </w:p>
    <w:p>
      <w:r>
        <w:t xml:space="preserve">Istutimme katolle puutarhan ja autoimme rakennusta muuttumaan vihreäksi, koska _ autoimme ympäristöä.</w:t>
      </w:r>
    </w:p>
    <w:p>
      <w:r>
        <w:rPr>
          <w:b/>
        </w:rPr>
        <w:t xml:space="preserve">Tulos</w:t>
      </w:r>
    </w:p>
    <w:p>
      <w:r>
        <w:t xml:space="preserve">puutarha</w:t>
      </w:r>
    </w:p>
    <w:p>
      <w:r>
        <w:rPr>
          <w:b/>
        </w:rPr>
        <w:t xml:space="preserve">Esimerkki 0,745</w:t>
      </w:r>
    </w:p>
    <w:p>
      <w:r>
        <w:t xml:space="preserve">Alicia inhosi permanentin jälkeistä voimakasta hajua, joten hän pesi hiuksensa shampoolla ja laittoi hajuvettä, ja hän ajatteli, että se auttoi hänen hajuaan.</w:t>
      </w:r>
    </w:p>
    <w:p>
      <w:r>
        <w:rPr>
          <w:b/>
        </w:rPr>
        <w:t xml:space="preserve">Tulos</w:t>
      </w:r>
    </w:p>
    <w:p>
      <w:r>
        <w:t xml:space="preserve">hajuvesi</w:t>
      </w:r>
    </w:p>
    <w:p>
      <w:r>
        <w:rPr>
          <w:b/>
        </w:rPr>
        <w:t xml:space="preserve">Esimerkki 0,746</w:t>
      </w:r>
    </w:p>
    <w:p>
      <w:r>
        <w:t xml:space="preserve">Kemikaalikokeen aikana hän käytti suojalaseja eikä suojalaseja, koska _ näytti raskaammalta.</w:t>
      </w:r>
    </w:p>
    <w:p>
      <w:r>
        <w:rPr>
          <w:b/>
        </w:rPr>
        <w:t xml:space="preserve">Tulos</w:t>
      </w:r>
    </w:p>
    <w:p>
      <w:r>
        <w:t xml:space="preserve">suojalasit</w:t>
      </w:r>
    </w:p>
    <w:p>
      <w:r>
        <w:rPr>
          <w:b/>
        </w:rPr>
        <w:t xml:space="preserve">Esimerkki 0,747</w:t>
      </w:r>
    </w:p>
    <w:p>
      <w:r>
        <w:t xml:space="preserve">Hän viipyi kaupassa valitsemassa grillin ja nuotiopaikan välillä ja valitsi _, koska hän ei tiennyt mitään avotulella kokkaamisesta.</w:t>
      </w:r>
    </w:p>
    <w:p>
      <w:r>
        <w:rPr>
          <w:b/>
        </w:rPr>
        <w:t xml:space="preserve">Tulos</w:t>
      </w:r>
    </w:p>
    <w:p>
      <w:r>
        <w:t xml:space="preserve">grilli</w:t>
      </w:r>
    </w:p>
    <w:p>
      <w:r>
        <w:rPr>
          <w:b/>
        </w:rPr>
        <w:t xml:space="preserve">Esimerkki 0,748</w:t>
      </w:r>
    </w:p>
    <w:p>
      <w:r>
        <w:t xml:space="preserve">Kaupungissa sijaitsevan tontin verot olivat pienemmät kuin maalla sijaitsevan tontin verot, koska _ tontti oli pienempi.</w:t>
      </w:r>
    </w:p>
    <w:p>
      <w:r>
        <w:rPr>
          <w:b/>
        </w:rPr>
        <w:t xml:space="preserve">Tulos</w:t>
      </w:r>
    </w:p>
    <w:p>
      <w:r>
        <w:t xml:space="preserve">kaupunki</w:t>
      </w:r>
    </w:p>
    <w:p>
      <w:r>
        <w:rPr>
          <w:b/>
        </w:rPr>
        <w:t xml:space="preserve">Esimerkki 0,749</w:t>
      </w:r>
    </w:p>
    <w:p>
      <w:r>
        <w:t xml:space="preserve">Kokki laittoi porkkanan pöydälle punajuuren viereen ja pudotti sen vahingossa lattialle. _ oli nyt sen alapuolella.</w:t>
      </w:r>
    </w:p>
    <w:p>
      <w:r>
        <w:rPr>
          <w:b/>
        </w:rPr>
        <w:t xml:space="preserve">Tulos</w:t>
      </w:r>
    </w:p>
    <w:p>
      <w:r>
        <w:t xml:space="preserve">sokerijuurikas</w:t>
      </w:r>
    </w:p>
    <w:p>
      <w:r>
        <w:rPr>
          <w:b/>
        </w:rPr>
        <w:t xml:space="preserve">Esimerkki 0,750</w:t>
      </w:r>
    </w:p>
    <w:p>
      <w:r>
        <w:t xml:space="preserve">Jouduimme poistamaan lipaston ja asentamaan sen tilalle kaapin, koska se ei sopinut yhteen muiden huonekalujen kanssa.</w:t>
      </w:r>
    </w:p>
    <w:p>
      <w:r>
        <w:rPr>
          <w:b/>
        </w:rPr>
        <w:t xml:space="preserve">Tulos</w:t>
      </w:r>
    </w:p>
    <w:p>
      <w:r>
        <w:t xml:space="preserve">toimisto</w:t>
      </w:r>
    </w:p>
    <w:p>
      <w:r>
        <w:rPr>
          <w:b/>
        </w:rPr>
        <w:t xml:space="preserve">Esimerkki 0,751</w:t>
      </w:r>
    </w:p>
    <w:p>
      <w:r>
        <w:t xml:space="preserve">Naiselle kehittyi silmien rasitus, kun hän tuijotti tietokoneen näyttöä liian kauan, koska _ oli kumulatiivinen.</w:t>
      </w:r>
    </w:p>
    <w:p>
      <w:r>
        <w:rPr>
          <w:b/>
        </w:rPr>
        <w:t xml:space="preserve">Tulos</w:t>
      </w:r>
    </w:p>
    <w:p>
      <w:r>
        <w:t xml:space="preserve">kanta</w:t>
      </w:r>
    </w:p>
    <w:p>
      <w:r>
        <w:rPr>
          <w:b/>
        </w:rPr>
        <w:t xml:space="preserve">Esimerkki 0,752</w:t>
      </w:r>
    </w:p>
    <w:p>
      <w:r>
        <w:t xml:space="preserve">Klubi oli paljon parempi paikka seurustella kuin kirjasto , sillä siellä voitiin keskustella.</w:t>
      </w:r>
    </w:p>
    <w:p>
      <w:r>
        <w:rPr>
          <w:b/>
        </w:rPr>
        <w:t xml:space="preserve">Tulos</w:t>
      </w:r>
    </w:p>
    <w:p>
      <w:r>
        <w:t xml:space="preserve">klubi</w:t>
      </w:r>
    </w:p>
    <w:p>
      <w:r>
        <w:rPr>
          <w:b/>
        </w:rPr>
        <w:t xml:space="preserve">Esimerkki 0,753</w:t>
      </w:r>
    </w:p>
    <w:p>
      <w:r>
        <w:t xml:space="preserve">Uusien silmujen kasvattamiseksi käytä kukkien ja varsien leikkaussaksia.  Käytä saksia, jos _ ovat kuolemassa.</w:t>
      </w:r>
    </w:p>
    <w:p>
      <w:r>
        <w:rPr>
          <w:b/>
        </w:rPr>
        <w:t xml:space="preserve">Tulos</w:t>
      </w:r>
    </w:p>
    <w:p>
      <w:r>
        <w:t xml:space="preserve">varret</w:t>
      </w:r>
    </w:p>
    <w:p>
      <w:r>
        <w:rPr>
          <w:b/>
        </w:rPr>
        <w:t xml:space="preserve">Esimerkki 0,754</w:t>
      </w:r>
    </w:p>
    <w:p>
      <w:r>
        <w:t xml:space="preserve">Hän käyttää mieluummin kannettavaa tietokonetta kuin pöytätietokonetta, koska _ on hänen tarpeisiinsa liikkuvampi.</w:t>
      </w:r>
    </w:p>
    <w:p>
      <w:r>
        <w:rPr>
          <w:b/>
        </w:rPr>
        <w:t xml:space="preserve">Tulos</w:t>
      </w:r>
    </w:p>
    <w:p>
      <w:r>
        <w:t xml:space="preserve">kannettava tietokone</w:t>
      </w:r>
    </w:p>
    <w:p>
      <w:r>
        <w:rPr>
          <w:b/>
        </w:rPr>
        <w:t xml:space="preserve">Esimerkki 0,755</w:t>
      </w:r>
    </w:p>
    <w:p>
      <w:r>
        <w:t xml:space="preserve">Jenin oli hankittava lisenssi ja kotitarkastus tullakseen sijaisvanhemmaksi, ja hänen oli pidettävä kotinsa siistinä _ .</w:t>
      </w:r>
    </w:p>
    <w:p>
      <w:r>
        <w:rPr>
          <w:b/>
        </w:rPr>
        <w:t xml:space="preserve">Tulos</w:t>
      </w:r>
    </w:p>
    <w:p>
      <w:r>
        <w:t xml:space="preserve">tarkastus</w:t>
      </w:r>
    </w:p>
    <w:p>
      <w:r>
        <w:rPr>
          <w:b/>
        </w:rPr>
        <w:t xml:space="preserve">Esimerkki 0,756</w:t>
      </w:r>
    </w:p>
    <w:p>
      <w:r>
        <w:t xml:space="preserve">Chinchillalla todettiin hengitystiesairaus, joten eläinlääkäri määräsi sille lääkkeitä ja homeopaattista hoitoa. _ toimi hyvin, koska se oli tieteellisesti tuettu.</w:t>
      </w:r>
    </w:p>
    <w:p>
      <w:r>
        <w:rPr>
          <w:b/>
        </w:rPr>
        <w:t xml:space="preserve">Tulos</w:t>
      </w:r>
    </w:p>
    <w:p>
      <w:r>
        <w:t xml:space="preserve">lääke</w:t>
      </w:r>
    </w:p>
    <w:p>
      <w:r>
        <w:rPr>
          <w:b/>
        </w:rPr>
        <w:t xml:space="preserve">Esimerkki 0,757</w:t>
      </w:r>
    </w:p>
    <w:p>
      <w:r>
        <w:t xml:space="preserve">Syön kesällä mieluummin omenoita kuin aprikooseja, koska ne maistuvat makeammilta.</w:t>
      </w:r>
    </w:p>
    <w:p>
      <w:r>
        <w:rPr>
          <w:b/>
        </w:rPr>
        <w:t xml:space="preserve">Tulos</w:t>
      </w:r>
    </w:p>
    <w:p>
      <w:r>
        <w:t xml:space="preserve">omenat</w:t>
      </w:r>
    </w:p>
    <w:p>
      <w:r>
        <w:rPr>
          <w:b/>
        </w:rPr>
        <w:t xml:space="preserve">Esimerkki 0,758</w:t>
      </w:r>
    </w:p>
    <w:p>
      <w:r>
        <w:t xml:space="preserve">Eläkkeelle siirtymiseni oli määrä alkaa vuonna 2012, ja lama alkoi vuonna 2008, joten aikaa rahan ansaitsemiseen ei ollut paljon. Onneksi _ lykättiin, joten se onnistui.</w:t>
      </w:r>
    </w:p>
    <w:p>
      <w:r>
        <w:rPr>
          <w:b/>
        </w:rPr>
        <w:t xml:space="preserve">Tulos</w:t>
      </w:r>
    </w:p>
    <w:p>
      <w:r>
        <w:t xml:space="preserve">eläkkeelle</w:t>
      </w:r>
    </w:p>
    <w:p>
      <w:r>
        <w:rPr>
          <w:b/>
        </w:rPr>
        <w:t xml:space="preserve">Esimerkki 0,759</w:t>
      </w:r>
    </w:p>
    <w:p>
      <w:r>
        <w:t xml:space="preserve">Doris toivoi, että olisi mennyt rock-konserttiin eikä taidenäyttelyyn, koska _ oli tylsää.</w:t>
      </w:r>
    </w:p>
    <w:p>
      <w:r>
        <w:rPr>
          <w:b/>
        </w:rPr>
        <w:t xml:space="preserve">Tulos</w:t>
      </w:r>
    </w:p>
    <w:p>
      <w:r>
        <w:t xml:space="preserve">taidenäyttely</w:t>
      </w:r>
    </w:p>
    <w:p>
      <w:r>
        <w:rPr>
          <w:b/>
        </w:rPr>
        <w:t xml:space="preserve">Esimerkki 0.760</w:t>
      </w:r>
    </w:p>
    <w:p>
      <w:r>
        <w:t xml:space="preserve">Dave ei voinut ajaa ajoneuvollaan tietä pitkin, koska _ oli liian kapea.</w:t>
      </w:r>
    </w:p>
    <w:p>
      <w:r>
        <w:rPr>
          <w:b/>
        </w:rPr>
        <w:t xml:space="preserve">Tulos</w:t>
      </w:r>
    </w:p>
    <w:p>
      <w:r>
        <w:t xml:space="preserve">tie</w:t>
      </w:r>
    </w:p>
    <w:p>
      <w:r>
        <w:rPr>
          <w:b/>
        </w:rPr>
        <w:t xml:space="preserve">Esimerkki 0,761</w:t>
      </w:r>
    </w:p>
    <w:p>
      <w:r>
        <w:t xml:space="preserve">Kuljettaja raapaisi autonsa muihin autoihin peruuttaessaan parkkipaikalta, koska _ oli liian leveä.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0,762</w:t>
      </w:r>
    </w:p>
    <w:p>
      <w:r>
        <w:t xml:space="preserve">Jim joi enemmän mantelimaitoa riisimaidon sijasta, koska _ maistui tavalliselta.</w:t>
      </w:r>
    </w:p>
    <w:p>
      <w:r>
        <w:rPr>
          <w:b/>
        </w:rPr>
        <w:t xml:space="preserve">Tulos</w:t>
      </w:r>
    </w:p>
    <w:p>
      <w:r>
        <w:t xml:space="preserve">riisimaito</w:t>
      </w:r>
    </w:p>
    <w:p>
      <w:r>
        <w:rPr>
          <w:b/>
        </w:rPr>
        <w:t xml:space="preserve">Esimerkki 0,763</w:t>
      </w:r>
    </w:p>
    <w:p>
      <w:r>
        <w:t xml:space="preserve">Jenn halusi muotinäytöksen jälkeen olla kurvikkaiden sijaan siro, koska _ ihmisiä arvostetaan.</w:t>
      </w:r>
    </w:p>
    <w:p>
      <w:r>
        <w:rPr>
          <w:b/>
        </w:rPr>
        <w:t xml:space="preserve">Tulos</w:t>
      </w:r>
    </w:p>
    <w:p>
      <w:r>
        <w:t xml:space="preserve">petite</w:t>
      </w:r>
    </w:p>
    <w:p>
      <w:r>
        <w:rPr>
          <w:b/>
        </w:rPr>
        <w:t xml:space="preserve">Esimerkki 0,764</w:t>
      </w:r>
    </w:p>
    <w:p>
      <w:r>
        <w:t xml:space="preserve">Donilla oli enemmän ryppyjä otsalla kuin kaulalla, koska _ iho oli peittynyt.</w:t>
      </w:r>
    </w:p>
    <w:p>
      <w:r>
        <w:rPr>
          <w:b/>
        </w:rPr>
        <w:t xml:space="preserve">Tulos</w:t>
      </w:r>
    </w:p>
    <w:p>
      <w:r>
        <w:t xml:space="preserve">kaula</w:t>
      </w:r>
    </w:p>
    <w:p>
      <w:r>
        <w:rPr>
          <w:b/>
        </w:rPr>
        <w:t xml:space="preserve">Esimerkki 0,765</w:t>
      </w:r>
    </w:p>
    <w:p>
      <w:r>
        <w:t xml:space="preserve">Tykkäsin käyttää kynää paljon vähemmän kuin tussia, koska _ oli hyvin näkyvissä.</w:t>
      </w:r>
    </w:p>
    <w:p>
      <w:r>
        <w:rPr>
          <w:b/>
        </w:rPr>
        <w:t xml:space="preserve">Tulos</w:t>
      </w:r>
    </w:p>
    <w:p>
      <w:r>
        <w:t xml:space="preserve">merkintä</w:t>
      </w:r>
    </w:p>
    <w:p>
      <w:r>
        <w:rPr>
          <w:b/>
        </w:rPr>
        <w:t xml:space="preserve">Esimerkki 0,766</w:t>
      </w:r>
    </w:p>
    <w:p>
      <w:r>
        <w:t xml:space="preserve">Hän käytti mieluummin aurinkovoidetta kuin kookosöljyä, koska kookosöljy sai ihon tuntumaan rasvaiselta.</w:t>
      </w:r>
    </w:p>
    <w:p>
      <w:r>
        <w:rPr>
          <w:b/>
        </w:rPr>
        <w:t xml:space="preserve">Tulos</w:t>
      </w:r>
    </w:p>
    <w:p>
      <w:r>
        <w:t xml:space="preserve">kookosöljy</w:t>
      </w:r>
    </w:p>
    <w:p>
      <w:r>
        <w:rPr>
          <w:b/>
        </w:rPr>
        <w:t xml:space="preserve">Esimerkki 0,767</w:t>
      </w:r>
    </w:p>
    <w:p>
      <w:r>
        <w:t xml:space="preserve">Kun James oli ottanut suklaan ja keksin uunista, hän huomasi, että _ on nestemäistä.</w:t>
      </w:r>
    </w:p>
    <w:p>
      <w:r>
        <w:rPr>
          <w:b/>
        </w:rPr>
        <w:t xml:space="preserve">Tulos</w:t>
      </w:r>
    </w:p>
    <w:p>
      <w:r>
        <w:t xml:space="preserve">keksi</w:t>
      </w:r>
    </w:p>
    <w:p>
      <w:r>
        <w:rPr>
          <w:b/>
        </w:rPr>
        <w:t xml:space="preserve">Esimerkki 0,768</w:t>
      </w:r>
    </w:p>
    <w:p>
      <w:r>
        <w:t xml:space="preserve">James luki kirjan loppuun kotilennollaan, ja hän rakasti sitä. _ on lyhyt.</w:t>
      </w:r>
    </w:p>
    <w:p>
      <w:r>
        <w:rPr>
          <w:b/>
        </w:rPr>
        <w:t xml:space="preserve">Tulos</w:t>
      </w:r>
    </w:p>
    <w:p>
      <w:r>
        <w:t xml:space="preserve">kirja</w:t>
      </w:r>
    </w:p>
    <w:p>
      <w:r>
        <w:rPr>
          <w:b/>
        </w:rPr>
        <w:t xml:space="preserve">Esimerkki 0,769</w:t>
      </w:r>
    </w:p>
    <w:p>
      <w:r>
        <w:t xml:space="preserve">Ilmapallot nousivat ilmaan ja poksahtivat, kun ne osuivat kattoon, koska _ olivat hyvin hauraita.</w:t>
      </w:r>
    </w:p>
    <w:p>
      <w:r>
        <w:rPr>
          <w:b/>
        </w:rPr>
        <w:t xml:space="preserve">Tulos</w:t>
      </w:r>
    </w:p>
    <w:p>
      <w:r>
        <w:t xml:space="preserve">ilmapallot</w:t>
      </w:r>
    </w:p>
    <w:p>
      <w:r>
        <w:rPr>
          <w:b/>
        </w:rPr>
        <w:t xml:space="preserve">Esimerkki 0.770</w:t>
      </w:r>
    </w:p>
    <w:p>
      <w:r>
        <w:t xml:space="preserve">Halusin kohdata veroni tai kotityöt, valitsin _, koska ne olivat vähemmän monimutkaisia.</w:t>
      </w:r>
    </w:p>
    <w:p>
      <w:r>
        <w:rPr>
          <w:b/>
        </w:rPr>
        <w:t xml:space="preserve">Tulos</w:t>
      </w:r>
    </w:p>
    <w:p>
      <w:r>
        <w:t xml:space="preserve">kotityöt</w:t>
      </w:r>
    </w:p>
    <w:p>
      <w:r>
        <w:rPr>
          <w:b/>
        </w:rPr>
        <w:t xml:space="preserve">Esimerkki 0,771</w:t>
      </w:r>
    </w:p>
    <w:p>
      <w:r>
        <w:t xml:space="preserve">Jill ei voi nähdä itseään seisoessaan oven edessä, joten hän käveli lähemmäs seinää. _ on heijastava.</w:t>
      </w:r>
    </w:p>
    <w:p>
      <w:r>
        <w:rPr>
          <w:b/>
        </w:rPr>
        <w:t xml:space="preserve">Tulos</w:t>
      </w:r>
    </w:p>
    <w:p>
      <w:r>
        <w:t xml:space="preserve">seinä</w:t>
      </w:r>
    </w:p>
    <w:p>
      <w:r>
        <w:rPr>
          <w:b/>
        </w:rPr>
        <w:t xml:space="preserve">Esimerkki 0,772</w:t>
      </w:r>
    </w:p>
    <w:p>
      <w:r>
        <w:t xml:space="preserve">Äitini ei tiennyt, kumpaa ruokaa halusimme syödä enemmän, hampurilaisia vai sipsejä. Hän ajatteli, että _ olisi vaikeampi tehdä.</w:t>
      </w:r>
    </w:p>
    <w:p>
      <w:r>
        <w:rPr>
          <w:b/>
        </w:rPr>
        <w:t xml:space="preserve">Tulos</w:t>
      </w:r>
    </w:p>
    <w:p>
      <w:r>
        <w:t xml:space="preserve">hampurilaiset</w:t>
      </w:r>
    </w:p>
    <w:p>
      <w:r>
        <w:rPr>
          <w:b/>
        </w:rPr>
        <w:t xml:space="preserve">Esimerkki 0,773</w:t>
      </w:r>
    </w:p>
    <w:p>
      <w:r>
        <w:t xml:space="preserve">Bethille luomivärin levittäminen silmiin oli vaikeampaa kuin huulipunan levittäminen huulille, koska täydellisen levityksen saaminen oli vaikeampaa _:n avulla.</w:t>
      </w:r>
    </w:p>
    <w:p>
      <w:r>
        <w:rPr>
          <w:b/>
        </w:rPr>
        <w:t xml:space="preserve">Tulos</w:t>
      </w:r>
    </w:p>
    <w:p>
      <w:r>
        <w:t xml:space="preserve">eyeliner</w:t>
      </w:r>
    </w:p>
    <w:p>
      <w:r>
        <w:rPr>
          <w:b/>
        </w:rPr>
        <w:t xml:space="preserve">Esimerkki 0,774</w:t>
      </w:r>
    </w:p>
    <w:p>
      <w:r>
        <w:t xml:space="preserve">Hedelmäsalaattia tehdessäni käytän mieluummin mansikoita kuin karhunvatukoita, koska mansikat tekevät lautasesta tervaisemman, ja minä olen makeanhimoinen.</w:t>
      </w:r>
    </w:p>
    <w:p>
      <w:r>
        <w:rPr>
          <w:b/>
        </w:rPr>
        <w:t xml:space="preserve">Tulos</w:t>
      </w:r>
    </w:p>
    <w:p>
      <w:r>
        <w:t xml:space="preserve">karhunvatukat</w:t>
      </w:r>
    </w:p>
    <w:p>
      <w:r>
        <w:rPr>
          <w:b/>
        </w:rPr>
        <w:t xml:space="preserve">Esimerkki 0,775</w:t>
      </w:r>
    </w:p>
    <w:p>
      <w:r>
        <w:t xml:space="preserve">James juoksi sisälle taloon, kun hän vapisi sateessa. _ on lämmin.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0,776</w:t>
      </w:r>
    </w:p>
    <w:p>
      <w:r>
        <w:t xml:space="preserve">Jaakob halusi avata purkin, mutta ei pystynyt, joten hän avasi pullon ja kaatoi siihen öljyä. _ Kansi on liikkumaton.</w:t>
      </w:r>
    </w:p>
    <w:p>
      <w:r>
        <w:rPr>
          <w:b/>
        </w:rPr>
        <w:t xml:space="preserve">Tulos</w:t>
      </w:r>
    </w:p>
    <w:p>
      <w:r>
        <w:t xml:space="preserve">purkki</w:t>
      </w:r>
    </w:p>
    <w:p>
      <w:r>
        <w:rPr>
          <w:b/>
        </w:rPr>
        <w:t xml:space="preserve">Esimerkki 0,777</w:t>
      </w:r>
    </w:p>
    <w:p>
      <w:r>
        <w:t xml:space="preserve">Kitaran soitto ei saanut meitä häiritsemään, sillä basso peitti sen alleen, koska _ oli niin paljon voimakkaampi äänenvoimakkuudeltaan.</w:t>
      </w:r>
    </w:p>
    <w:p>
      <w:r>
        <w:rPr>
          <w:b/>
        </w:rPr>
        <w:t xml:space="preserve">Tulos</w:t>
      </w:r>
    </w:p>
    <w:p>
      <w:r>
        <w:t xml:space="preserve">basso</w:t>
      </w:r>
    </w:p>
    <w:p>
      <w:r>
        <w:rPr>
          <w:b/>
        </w:rPr>
        <w:t xml:space="preserve">Esimerkki 0,778</w:t>
      </w:r>
    </w:p>
    <w:p>
      <w:r>
        <w:t xml:space="preserve">Hiukset eivät olleet ongelma, mutta ripset olivat, koska _ oli hyvin kevyt.</w:t>
      </w:r>
    </w:p>
    <w:p>
      <w:r>
        <w:rPr>
          <w:b/>
        </w:rPr>
        <w:t xml:space="preserve">Tulos</w:t>
      </w:r>
    </w:p>
    <w:p>
      <w:r>
        <w:t xml:space="preserve">hiukset</w:t>
      </w:r>
    </w:p>
    <w:p>
      <w:r>
        <w:rPr>
          <w:b/>
        </w:rPr>
        <w:t xml:space="preserve">Esimerkki 0,779</w:t>
      </w:r>
    </w:p>
    <w:p>
      <w:r>
        <w:t xml:space="preserve">Markin kylpyhuoneessa on shampoo ja vaha, ja hän käyttää _ hiustensa muotoiluun.</w:t>
      </w:r>
    </w:p>
    <w:p>
      <w:r>
        <w:rPr>
          <w:b/>
        </w:rPr>
        <w:t xml:space="preserve">Tulos</w:t>
      </w:r>
    </w:p>
    <w:p>
      <w:r>
        <w:t xml:space="preserve">vaha</w:t>
      </w:r>
    </w:p>
    <w:p>
      <w:r>
        <w:rPr>
          <w:b/>
        </w:rPr>
        <w:t xml:space="preserve">Esimerkki 0,780</w:t>
      </w:r>
    </w:p>
    <w:p>
      <w:r>
        <w:t xml:space="preserve">Puhuakseen nopeammin Adam alkoi lukea käsikirjoituksesta sen sijaan, että olisi luottanut muistiin. _ ansiosta hän pystyi puhumaan nopeammin.</w:t>
      </w:r>
    </w:p>
    <w:p>
      <w:r>
        <w:rPr>
          <w:b/>
        </w:rPr>
        <w:t xml:space="preserve">Tulos</w:t>
      </w:r>
    </w:p>
    <w:p>
      <w:r>
        <w:t xml:space="preserve">käsikirjoitus</w:t>
      </w:r>
    </w:p>
    <w:p>
      <w:r>
        <w:rPr>
          <w:b/>
        </w:rPr>
        <w:t xml:space="preserve">Esimerkki 0,781</w:t>
      </w:r>
    </w:p>
    <w:p>
      <w:r>
        <w:t xml:space="preserve">Halusin pelata suosikkikolikkopeliäni, mutta unohdin, oliko se lähellä pokerihuonetta vai buffettia. Minulla oli nälkä, joten tarkistin _ .</w:t>
      </w:r>
    </w:p>
    <w:p>
      <w:r>
        <w:rPr>
          <w:b/>
        </w:rPr>
        <w:t xml:space="preserve">Tulos</w:t>
      </w:r>
    </w:p>
    <w:p>
      <w:r>
        <w:t xml:space="preserve">buffet</w:t>
      </w:r>
    </w:p>
    <w:p>
      <w:r>
        <w:rPr>
          <w:b/>
        </w:rPr>
        <w:t xml:space="preserve">Esimerkki 0,782</w:t>
      </w:r>
    </w:p>
    <w:p>
      <w:r>
        <w:t xml:space="preserve">Jalkakipujeni vuoksi päätin vaihtaa lenkkarini Adidaksesta Nikeen, koska _ Niken kengät ovat hyvin löysät.</w:t>
      </w:r>
    </w:p>
    <w:p>
      <w:r>
        <w:rPr>
          <w:b/>
        </w:rPr>
        <w:t xml:space="preserve">Tulos</w:t>
      </w:r>
    </w:p>
    <w:p>
      <w:r>
        <w:t xml:space="preserve">Nike</w:t>
      </w:r>
    </w:p>
    <w:p>
      <w:r>
        <w:rPr>
          <w:b/>
        </w:rPr>
        <w:t xml:space="preserve">Esimerkki 0,783</w:t>
      </w:r>
    </w:p>
    <w:p>
      <w:r>
        <w:t xml:space="preserve">James ei pysty hyppäämään alas puiden latvasta, ja hän päätti käyttää aitaa, koska se on korkeampi.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0.784</w:t>
      </w:r>
    </w:p>
    <w:p>
      <w:r>
        <w:t xml:space="preserve">Perhe pakkasi autoon vaatteita matkaa varten, vaikka _ ei mahtunut sisälle.</w:t>
      </w:r>
    </w:p>
    <w:p>
      <w:r>
        <w:rPr>
          <w:b/>
        </w:rPr>
        <w:t xml:space="preserve">Tulos</w:t>
      </w:r>
    </w:p>
    <w:p>
      <w:r>
        <w:t xml:space="preserve">vaatteet</w:t>
      </w:r>
    </w:p>
    <w:p>
      <w:r>
        <w:rPr>
          <w:b/>
        </w:rPr>
        <w:t xml:space="preserve">Esimerkki 0,785</w:t>
      </w:r>
    </w:p>
    <w:p>
      <w:r>
        <w:t xml:space="preserve">Sam piti tavallisesta paahdetusta kahvista, mutta hasselpähkinän maku oli makeampi. _ oli mautonta.</w:t>
      </w:r>
    </w:p>
    <w:p>
      <w:r>
        <w:rPr>
          <w:b/>
        </w:rPr>
        <w:t xml:space="preserve">Tulos</w:t>
      </w:r>
    </w:p>
    <w:p>
      <w:r>
        <w:t xml:space="preserve">säännöllinen</w:t>
      </w:r>
    </w:p>
    <w:p>
      <w:r>
        <w:rPr>
          <w:b/>
        </w:rPr>
        <w:t xml:space="preserve">Esimerkki 0,786</w:t>
      </w:r>
    </w:p>
    <w:p>
      <w:r>
        <w:t xml:space="preserve">Hän päätti jättää linja-auton ja mennä taksin luo, jotta pääsisi perille nopeammin, mutta _ oli itse asiassa hitaampi.</w:t>
      </w:r>
    </w:p>
    <w:p>
      <w:r>
        <w:rPr>
          <w:b/>
        </w:rPr>
        <w:t xml:space="preserve">Tulos</w:t>
      </w:r>
    </w:p>
    <w:p>
      <w:r>
        <w:t xml:space="preserve">taksi</w:t>
      </w:r>
    </w:p>
    <w:p>
      <w:r>
        <w:rPr>
          <w:b/>
        </w:rPr>
        <w:t xml:space="preserve">Esimerkki 0,787</w:t>
      </w:r>
    </w:p>
    <w:p>
      <w:r>
        <w:t xml:space="preserve">Jim oli iloinen voidessaan korvata juoksumattonsa paikallaan olevalla pyörällä, koska _ oli vanha.</w:t>
      </w:r>
    </w:p>
    <w:p>
      <w:r>
        <w:rPr>
          <w:b/>
        </w:rPr>
        <w:t xml:space="preserve">Tulos</w:t>
      </w:r>
    </w:p>
    <w:p>
      <w:r>
        <w:t xml:space="preserve">juoksumatto</w:t>
      </w:r>
    </w:p>
    <w:p>
      <w:r>
        <w:rPr>
          <w:b/>
        </w:rPr>
        <w:t xml:space="preserve">Esimerkki 0,788</w:t>
      </w:r>
    </w:p>
    <w:p>
      <w:r>
        <w:t xml:space="preserve">Bob meni kahvilaan. Hän söi kaikki mansikat loppuun, mutta sai pussin vadelmia, koska hän tilasi suuren määrän _ .</w:t>
      </w:r>
    </w:p>
    <w:p>
      <w:r>
        <w:rPr>
          <w:b/>
        </w:rPr>
        <w:t xml:space="preserve">Tulos</w:t>
      </w:r>
    </w:p>
    <w:p>
      <w:r>
        <w:t xml:space="preserve">vadelmat</w:t>
      </w:r>
    </w:p>
    <w:p>
      <w:r>
        <w:rPr>
          <w:b/>
        </w:rPr>
        <w:t xml:space="preserve">Esimerkki 0,789</w:t>
      </w:r>
    </w:p>
    <w:p>
      <w:r>
        <w:t xml:space="preserve">Basilikan kasvattaminen on Clairelle vaikeaa, mutta rosmariinin kasvattaminen on hänen mielestään helppoa, koska sen kasvattaminen on monimutkaista.</w:t>
      </w:r>
    </w:p>
    <w:p>
      <w:r>
        <w:rPr>
          <w:b/>
        </w:rPr>
        <w:t xml:space="preserve">Tulos</w:t>
      </w:r>
    </w:p>
    <w:p>
      <w:r>
        <w:t xml:space="preserve">basilika</w:t>
      </w:r>
    </w:p>
    <w:p>
      <w:r>
        <w:rPr>
          <w:b/>
        </w:rPr>
        <w:t xml:space="preserve">Esimerkki 0,790</w:t>
      </w:r>
    </w:p>
    <w:p>
      <w:r>
        <w:t xml:space="preserve">Jennifer katsoi oikeusjutun allekirjoitusta ja valitti, että se oli lukukelvoton.</w:t>
      </w:r>
    </w:p>
    <w:p>
      <w:r>
        <w:rPr>
          <w:b/>
        </w:rPr>
        <w:t xml:space="preserve">Tulos</w:t>
      </w:r>
    </w:p>
    <w:p>
      <w:r>
        <w:t xml:space="preserve">allekirjoitus</w:t>
      </w:r>
    </w:p>
    <w:p>
      <w:r>
        <w:rPr>
          <w:b/>
        </w:rPr>
        <w:t xml:space="preserve">Esimerkki 0,791</w:t>
      </w:r>
    </w:p>
    <w:p>
      <w:r>
        <w:t xml:space="preserve">Pihatie oli tyhjä lumesta, mutta kävelytie oli edelleen täynnä lunta.  Säälittävää vaivaa oli nähty _ .</w:t>
      </w:r>
    </w:p>
    <w:p>
      <w:r>
        <w:rPr>
          <w:b/>
        </w:rPr>
        <w:t xml:space="preserve">Tulos</w:t>
      </w:r>
    </w:p>
    <w:p>
      <w:r>
        <w:t xml:space="preserve">kävelytie</w:t>
      </w:r>
    </w:p>
    <w:p>
      <w:r>
        <w:rPr>
          <w:b/>
        </w:rPr>
        <w:t xml:space="preserve">Esimerkki 0,792</w:t>
      </w:r>
    </w:p>
    <w:p>
      <w:r>
        <w:t xml:space="preserve">Diagrammit ja keskustelut ovat molemmat hyviä oppimisvälineitä luokassa. Verkkosivuston mukaan _ on parempi kuulonvaraisille oppijoille.</w:t>
      </w:r>
    </w:p>
    <w:p>
      <w:r>
        <w:rPr>
          <w:b/>
        </w:rPr>
        <w:t xml:space="preserve">Tulos</w:t>
      </w:r>
    </w:p>
    <w:p>
      <w:r>
        <w:t xml:space="preserve">keskustelut</w:t>
      </w:r>
    </w:p>
    <w:p>
      <w:r>
        <w:rPr>
          <w:b/>
        </w:rPr>
        <w:t xml:space="preserve">Esimerkki 0,793</w:t>
      </w:r>
    </w:p>
    <w:p>
      <w:r>
        <w:t xml:space="preserve">Ompelija halusi ommella napin takin kaulukseen, mutta _ oli liian pieni.</w:t>
      </w:r>
    </w:p>
    <w:p>
      <w:r>
        <w:rPr>
          <w:b/>
        </w:rPr>
        <w:t xml:space="preserve">Tulos</w:t>
      </w:r>
    </w:p>
    <w:p>
      <w:r>
        <w:t xml:space="preserve">kaulus</w:t>
      </w:r>
    </w:p>
    <w:p>
      <w:r>
        <w:rPr>
          <w:b/>
        </w:rPr>
        <w:t xml:space="preserve">Esimerkki 0,794</w:t>
      </w:r>
    </w:p>
    <w:p>
      <w:r>
        <w:t xml:space="preserve">Sarah laittoi huuliinsa huulipunaa huulikiillon sijasta suojautuakseen ankarilta sääolosuhteilta, koska _ oli jäänyt kotiin.</w:t>
      </w:r>
    </w:p>
    <w:p>
      <w:r>
        <w:rPr>
          <w:b/>
        </w:rPr>
        <w:t xml:space="preserve">Tulos</w:t>
      </w:r>
    </w:p>
    <w:p>
      <w:r>
        <w:t xml:space="preserve">huulikiilto</w:t>
      </w:r>
    </w:p>
    <w:p>
      <w:r>
        <w:rPr>
          <w:b/>
        </w:rPr>
        <w:t xml:space="preserve">Esimerkki 0,795</w:t>
      </w:r>
    </w:p>
    <w:p>
      <w:r>
        <w:t xml:space="preserve">Äidilläni on aina ollut treenit kotona, mutta ei tänään, koska _ oli peruttu.</w:t>
      </w:r>
    </w:p>
    <w:p>
      <w:r>
        <w:rPr>
          <w:b/>
        </w:rPr>
        <w:t xml:space="preserve">Tulos</w:t>
      </w:r>
    </w:p>
    <w:p>
      <w:r>
        <w:t xml:space="preserve">koulutus</w:t>
      </w:r>
    </w:p>
    <w:p>
      <w:r>
        <w:rPr>
          <w:b/>
        </w:rPr>
        <w:t xml:space="preserve">Esimerkki 0,796</w:t>
      </w:r>
    </w:p>
    <w:p>
      <w:r>
        <w:t xml:space="preserve">Jenna oli päättämässä, laittaisiko hän kotitekoiseen limaan väriainetta vai glitteriä, ja hän ajatteli, että _ saisi sen näyttämään kirkkaammalta.</w:t>
      </w:r>
    </w:p>
    <w:p>
      <w:r>
        <w:rPr>
          <w:b/>
        </w:rPr>
        <w:t xml:space="preserve">Tulos</w:t>
      </w:r>
    </w:p>
    <w:p>
      <w:r>
        <w:t xml:space="preserve">väriaine</w:t>
      </w:r>
    </w:p>
    <w:p>
      <w:r>
        <w:rPr>
          <w:b/>
        </w:rPr>
        <w:t xml:space="preserve">Esimerkki 0,797</w:t>
      </w:r>
    </w:p>
    <w:p>
      <w:r>
        <w:t xml:space="preserve">Mark halusi maalata ikkunaluukut ja tarvitsi pensseleitä, mutta ei tarvinnut teloja, koska hän ei löytänyt niitä _ kotona.</w:t>
      </w:r>
    </w:p>
    <w:p>
      <w:r>
        <w:rPr>
          <w:b/>
        </w:rPr>
        <w:t xml:space="preserve">Tulos</w:t>
      </w:r>
    </w:p>
    <w:p>
      <w:r>
        <w:t xml:space="preserve">pensselit</w:t>
      </w:r>
    </w:p>
    <w:p>
      <w:r>
        <w:rPr>
          <w:b/>
        </w:rPr>
        <w:t xml:space="preserve">Esimerkki 0,798</w:t>
      </w:r>
    </w:p>
    <w:p>
      <w:r>
        <w:t xml:space="preserve">Hän viihtyi asunnossa enemmän kuin talossa, koska _ oli tylsää.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0,799</w:t>
      </w:r>
    </w:p>
    <w:p>
      <w:r>
        <w:t xml:space="preserve">James oli lukenut kirjan sivuja välitunnin aikana, eikä hän ole vielä saanut kirjaa loppuun. _ on lyhyt.</w:t>
      </w:r>
    </w:p>
    <w:p>
      <w:r>
        <w:rPr>
          <w:b/>
        </w:rPr>
        <w:t xml:space="preserve">Tulos</w:t>
      </w:r>
    </w:p>
    <w:p>
      <w:r>
        <w:t xml:space="preserve">tauko</w:t>
      </w:r>
    </w:p>
    <w:p>
      <w:r>
        <w:rPr>
          <w:b/>
        </w:rPr>
        <w:t xml:space="preserve">Esimerkki 0.800</w:t>
      </w:r>
    </w:p>
    <w:p>
      <w:r>
        <w:t xml:space="preserve">Eilinen jalkapallo-ottelu oli paljon huonompi kuin tämänpäiväinen tennisottelu, koska _ pelattiin sateessa.</w:t>
      </w:r>
    </w:p>
    <w:p>
      <w:r>
        <w:rPr>
          <w:b/>
        </w:rPr>
        <w:t xml:space="preserve">Tulos</w:t>
      </w:r>
    </w:p>
    <w:p>
      <w:r>
        <w:t xml:space="preserve">peli</w:t>
      </w:r>
    </w:p>
    <w:p>
      <w:r>
        <w:rPr>
          <w:b/>
        </w:rPr>
        <w:t xml:space="preserve">Esimerkki 0.801</w:t>
      </w:r>
    </w:p>
    <w:p>
      <w:r>
        <w:t xml:space="preserve">Käskin häntä käyttämään sateella saappaita lenkkareiden sijaan, koska _ olivat käytännöllisemmät.</w:t>
      </w:r>
    </w:p>
    <w:p>
      <w:r>
        <w:rPr>
          <w:b/>
        </w:rPr>
        <w:t xml:space="preserve">Tulos</w:t>
      </w:r>
    </w:p>
    <w:p>
      <w:r>
        <w:t xml:space="preserve">saappaat</w:t>
      </w:r>
    </w:p>
    <w:p>
      <w:r>
        <w:rPr>
          <w:b/>
        </w:rPr>
        <w:t xml:space="preserve">Esimerkki 0.802</w:t>
      </w:r>
    </w:p>
    <w:p>
      <w:r>
        <w:t xml:space="preserve">Bob valitsi verkkokurssin paikallisen koulun sijaan, koska _ käyttää vanhentuneita opetusalustoja.</w:t>
      </w:r>
    </w:p>
    <w:p>
      <w:r>
        <w:rPr>
          <w:b/>
        </w:rPr>
        <w:t xml:space="preserve">Tulos</w:t>
      </w:r>
    </w:p>
    <w:p>
      <w:r>
        <w:t xml:space="preserve">paikallinen koulu</w:t>
      </w:r>
    </w:p>
    <w:p>
      <w:r>
        <w:rPr>
          <w:b/>
        </w:rPr>
        <w:t xml:space="preserve">Esimerkki 0,803</w:t>
      </w:r>
    </w:p>
    <w:p>
      <w:r>
        <w:t xml:space="preserve">Barry piti sateenvarjoaan ja aurinkolasejaan oven vieressä, ja tänään hän otti ne mukaansa, koska satoi.</w:t>
      </w:r>
    </w:p>
    <w:p>
      <w:r>
        <w:rPr>
          <w:b/>
        </w:rPr>
        <w:t xml:space="preserve">Tulos</w:t>
      </w:r>
    </w:p>
    <w:p>
      <w:r>
        <w:t xml:space="preserve">sateenvarjo</w:t>
      </w:r>
    </w:p>
    <w:p>
      <w:r>
        <w:rPr>
          <w:b/>
        </w:rPr>
        <w:t xml:space="preserve">Esimerkki 0,804</w:t>
      </w:r>
    </w:p>
    <w:p>
      <w:r>
        <w:t xml:space="preserve">Kun Mike vieraili arktisella alueella, hänen kuumeensa laski, koska _ oli kylmää eikä kuumaa.</w:t>
      </w:r>
    </w:p>
    <w:p>
      <w:r>
        <w:rPr>
          <w:b/>
        </w:rPr>
        <w:t xml:space="preserve">Tulos</w:t>
      </w:r>
    </w:p>
    <w:p>
      <w:r>
        <w:t xml:space="preserve">arktinen</w:t>
      </w:r>
    </w:p>
    <w:p>
      <w:r>
        <w:rPr>
          <w:b/>
        </w:rPr>
        <w:t xml:space="preserve">Esimerkki 0,805</w:t>
      </w:r>
    </w:p>
    <w:p>
      <w:r>
        <w:t xml:space="preserve">Lusikan kahva upposi teekuppiin, koska _ on syvä.</w:t>
      </w:r>
    </w:p>
    <w:p>
      <w:r>
        <w:rPr>
          <w:b/>
        </w:rPr>
        <w:t xml:space="preserve">Tulos</w:t>
      </w:r>
    </w:p>
    <w:p>
      <w:r>
        <w:t xml:space="preserve">kuppi</w:t>
      </w:r>
    </w:p>
    <w:p>
      <w:r>
        <w:rPr>
          <w:b/>
        </w:rPr>
        <w:t xml:space="preserve">Esimerkki 0,806</w:t>
      </w:r>
    </w:p>
    <w:p>
      <w:r>
        <w:t xml:space="preserve">Kalat välttelivät järveä, mutta uivat sen sijaan kohti lampea, koska lammen vesi oli kirkasta.</w:t>
      </w:r>
    </w:p>
    <w:p>
      <w:r>
        <w:rPr>
          <w:b/>
        </w:rPr>
        <w:t xml:space="preserve">Tulos</w:t>
      </w:r>
    </w:p>
    <w:p>
      <w:r>
        <w:t xml:space="preserve">lampi</w:t>
      </w:r>
    </w:p>
    <w:p>
      <w:r>
        <w:rPr>
          <w:b/>
        </w:rPr>
        <w:t xml:space="preserve">Esimerkki 0,807</w:t>
      </w:r>
    </w:p>
    <w:p>
      <w:r>
        <w:t xml:space="preserve">Suosikkikirjoitusvälineeni on aina ollut puusta ja grafiitista tehty lyijykynä, mutta _ on liian kova ja grafiitti on liian pehmeää.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0,808</w:t>
      </w:r>
    </w:p>
    <w:p>
      <w:r>
        <w:t xml:space="preserve">Teetä kuljetettiin kuorma-autoilla junien sijaan, koska näin sitä oli helpompi jakaa valtakunnallisesti.</w:t>
      </w:r>
    </w:p>
    <w:p>
      <w:r>
        <w:rPr>
          <w:b/>
        </w:rPr>
        <w:t xml:space="preserve">Tulos</w:t>
      </w:r>
    </w:p>
    <w:p>
      <w:r>
        <w:t xml:space="preserve">kuorma-autot</w:t>
      </w:r>
    </w:p>
    <w:p>
      <w:r>
        <w:rPr>
          <w:b/>
        </w:rPr>
        <w:t xml:space="preserve">Esimerkki 0,809</w:t>
      </w:r>
    </w:p>
    <w:p>
      <w:r>
        <w:t xml:space="preserve">Teimme kakkuun kuorrutusta, vaniljaa ja sitruunaa, mutta _ oli liian hapanta.</w:t>
      </w:r>
    </w:p>
    <w:p>
      <w:r>
        <w:rPr>
          <w:b/>
        </w:rPr>
        <w:t xml:space="preserve">Tulos</w:t>
      </w:r>
    </w:p>
    <w:p>
      <w:r>
        <w:t xml:space="preserve">sitruuna</w:t>
      </w:r>
    </w:p>
    <w:p>
      <w:r>
        <w:rPr>
          <w:b/>
        </w:rPr>
        <w:t xml:space="preserve">Esimerkki 0.810</w:t>
      </w:r>
    </w:p>
    <w:p>
      <w:r>
        <w:t xml:space="preserve">Elokuvan katsottuaan Kelly alkoi työstää omaa tarinaansa. The _ oli hänen työtään varten.</w:t>
      </w:r>
    </w:p>
    <w:p>
      <w:r>
        <w:rPr>
          <w:b/>
        </w:rPr>
        <w:t xml:space="preserve">Tulos</w:t>
      </w:r>
    </w:p>
    <w:p>
      <w:r>
        <w:t xml:space="preserve">tarina</w:t>
      </w:r>
    </w:p>
    <w:p>
      <w:r>
        <w:rPr>
          <w:b/>
        </w:rPr>
        <w:t xml:space="preserve">Esimerkki 0.811</w:t>
      </w:r>
    </w:p>
    <w:p>
      <w:r>
        <w:t xml:space="preserve">Kieli on vahvempi kuin sitä ympäröivä poski, joten sen satuttaminen on kivutonta.</w:t>
      </w:r>
    </w:p>
    <w:p>
      <w:r>
        <w:rPr>
          <w:b/>
        </w:rPr>
        <w:t xml:space="preserve">Tulos</w:t>
      </w:r>
    </w:p>
    <w:p>
      <w:r>
        <w:t xml:space="preserve">kieli</w:t>
      </w:r>
    </w:p>
    <w:p>
      <w:r>
        <w:rPr>
          <w:b/>
        </w:rPr>
        <w:t xml:space="preserve">Esimerkki 0.812</w:t>
      </w:r>
    </w:p>
    <w:p>
      <w:r>
        <w:t xml:space="preserve">Käsivarren lihas sattui vähemmän kuin jalan lihas, koska _ oli lämmitetty.</w:t>
      </w:r>
    </w:p>
    <w:p>
      <w:r>
        <w:rPr>
          <w:b/>
        </w:rPr>
        <w:t xml:space="preserve">Tulos</w:t>
      </w:r>
    </w:p>
    <w:p>
      <w:r>
        <w:t xml:space="preserve">käsivarsi</w:t>
      </w:r>
    </w:p>
    <w:p>
      <w:r>
        <w:rPr>
          <w:b/>
        </w:rPr>
        <w:t xml:space="preserve">Esimerkki 0,813</w:t>
      </w:r>
    </w:p>
    <w:p>
      <w:r>
        <w:t xml:space="preserve">Salmonella on kauhea tauti, joka on parannettavissa, mutta sillä on erittäin epämiellyttäviä oireita kehossa. Ne _ ovat varsin piinaavia.</w:t>
      </w:r>
    </w:p>
    <w:p>
      <w:r>
        <w:rPr>
          <w:b/>
        </w:rPr>
        <w:t xml:space="preserve">Tulos</w:t>
      </w:r>
    </w:p>
    <w:p>
      <w:r>
        <w:t xml:space="preserve">oireet</w:t>
      </w:r>
    </w:p>
    <w:p>
      <w:r>
        <w:rPr>
          <w:b/>
        </w:rPr>
        <w:t xml:space="preserve">Esimerkki 0.814</w:t>
      </w:r>
    </w:p>
    <w:p>
      <w:r>
        <w:t xml:space="preserve">Yliopiston jälkeen Adam liittyi armeijaan, koska se tarjosi kurinalaisuutta, jonka hänen isänsä halusi iskostaa häneen aikuisena.</w:t>
      </w:r>
    </w:p>
    <w:p>
      <w:r>
        <w:rPr>
          <w:b/>
        </w:rPr>
        <w:t xml:space="preserve">Tulos</w:t>
      </w:r>
    </w:p>
    <w:p>
      <w:r>
        <w:t xml:space="preserve">sotilaallinen</w:t>
      </w:r>
    </w:p>
    <w:p>
      <w:r>
        <w:rPr>
          <w:b/>
        </w:rPr>
        <w:t xml:space="preserve">Esimerkki 0,815</w:t>
      </w:r>
    </w:p>
    <w:p>
      <w:r>
        <w:t xml:space="preserve">Vesi pakeni järvestä, kun taas kallio pysyi, koska se oli kiinteä.</w:t>
      </w:r>
    </w:p>
    <w:p>
      <w:r>
        <w:rPr>
          <w:b/>
        </w:rPr>
        <w:t xml:space="preserve">Tulos</w:t>
      </w:r>
    </w:p>
    <w:p>
      <w:r>
        <w:t xml:space="preserve">rock</w:t>
      </w:r>
    </w:p>
    <w:p>
      <w:r>
        <w:rPr>
          <w:b/>
        </w:rPr>
        <w:t xml:space="preserve">Esimerkki 0.816</w:t>
      </w:r>
    </w:p>
    <w:p>
      <w:r>
        <w:t xml:space="preserve">Sushit mätänivät tiskillä, ellei niitä laitettu jäähdyttimeen, koska se oli alttiina saastumiselle.</w:t>
      </w:r>
    </w:p>
    <w:p>
      <w:r>
        <w:rPr>
          <w:b/>
        </w:rPr>
        <w:t xml:space="preserve">Tulos</w:t>
      </w:r>
    </w:p>
    <w:p>
      <w:r>
        <w:t xml:space="preserve">laskuri</w:t>
      </w:r>
    </w:p>
    <w:p>
      <w:r>
        <w:rPr>
          <w:b/>
        </w:rPr>
        <w:t xml:space="preserve">Esimerkki 0,817</w:t>
      </w:r>
    </w:p>
    <w:p>
      <w:r>
        <w:t xml:space="preserve">Opiskelijaluokka käytti paljon enemmän aikaa kokeeseen kuin tenttiin. _ oli helppoa.</w:t>
      </w:r>
    </w:p>
    <w:p>
      <w:r>
        <w:rPr>
          <w:b/>
        </w:rPr>
        <w:t xml:space="preserve">Tulos</w:t>
      </w:r>
    </w:p>
    <w:p>
      <w:r>
        <w:t xml:space="preserve">tentti</w:t>
      </w:r>
    </w:p>
    <w:p>
      <w:r>
        <w:rPr>
          <w:b/>
        </w:rPr>
        <w:t xml:space="preserve">Esimerkki 0,818</w:t>
      </w:r>
    </w:p>
    <w:p>
      <w:r>
        <w:t xml:space="preserve">Haluan tulla ninjaksi. Pitäisikö minun käyttää aseina tähtiä vai kunaita? _ ovat tappavampia.</w:t>
      </w:r>
    </w:p>
    <w:p>
      <w:r>
        <w:rPr>
          <w:b/>
        </w:rPr>
        <w:t xml:space="preserve">Tulos</w:t>
      </w:r>
    </w:p>
    <w:p>
      <w:r>
        <w:t xml:space="preserve">kunai</w:t>
      </w:r>
    </w:p>
    <w:p>
      <w:r>
        <w:rPr>
          <w:b/>
        </w:rPr>
        <w:t xml:space="preserve">Esimerkki 0,819</w:t>
      </w:r>
    </w:p>
    <w:p>
      <w:r>
        <w:t xml:space="preserve">Maali oli helppo poistaa, jos käytit liuotinta, sillä _ oli heikko sitä vastaan.</w:t>
      </w:r>
    </w:p>
    <w:p>
      <w:r>
        <w:rPr>
          <w:b/>
        </w:rPr>
        <w:t xml:space="preserve">Tulos</w:t>
      </w:r>
    </w:p>
    <w:p>
      <w:r>
        <w:t xml:space="preserve">maali</w:t>
      </w:r>
    </w:p>
    <w:p>
      <w:r>
        <w:rPr>
          <w:b/>
        </w:rPr>
        <w:t xml:space="preserve">Esimerkki 0,820</w:t>
      </w:r>
    </w:p>
    <w:p>
      <w:r>
        <w:t xml:space="preserve">Mies pysyi kuivana paremmin pressun kuin teltan alla, koska _ oli tehty huokoisesta materiaalista.</w:t>
      </w:r>
    </w:p>
    <w:p>
      <w:r>
        <w:rPr>
          <w:b/>
        </w:rPr>
        <w:t xml:space="preserve">Tulos</w:t>
      </w:r>
    </w:p>
    <w:p>
      <w:r>
        <w:t xml:space="preserve">teltta</w:t>
      </w:r>
    </w:p>
    <w:p>
      <w:r>
        <w:rPr>
          <w:b/>
        </w:rPr>
        <w:t xml:space="preserve">Esimerkki 0,821</w:t>
      </w:r>
    </w:p>
    <w:p>
      <w:r>
        <w:t xml:space="preserve">Aina kun James sai valita, hän söi mieluummin suklaata kuin salaatteja, koska ne eivät maistuneet.</w:t>
      </w:r>
    </w:p>
    <w:p>
      <w:r>
        <w:rPr>
          <w:b/>
        </w:rPr>
        <w:t xml:space="preserve">Tulos</w:t>
      </w:r>
    </w:p>
    <w:p>
      <w:r>
        <w:t xml:space="preserve">salaatit</w:t>
      </w:r>
    </w:p>
    <w:p>
      <w:r>
        <w:rPr>
          <w:b/>
        </w:rPr>
        <w:t xml:space="preserve">Esimerkki 0,822</w:t>
      </w:r>
    </w:p>
    <w:p>
      <w:r>
        <w:t xml:space="preserve">Suuren kameran jalusta hajosi, koska _ oli liian hauras.</w:t>
      </w:r>
    </w:p>
    <w:p>
      <w:r>
        <w:rPr>
          <w:b/>
        </w:rPr>
        <w:t xml:space="preserve">Tulos</w:t>
      </w:r>
    </w:p>
    <w:p>
      <w:r>
        <w:t xml:space="preserve">kolmijalka</w:t>
      </w:r>
    </w:p>
    <w:p>
      <w:r>
        <w:rPr>
          <w:b/>
        </w:rPr>
        <w:t xml:space="preserve">Esimerkki 0,823</w:t>
      </w:r>
    </w:p>
    <w:p>
      <w:r>
        <w:t xml:space="preserve">Poikani syntymän jälkeen olen ajanut maasturilla useammin kuin urheiluautolla, koska _ tuntuu turvallisemmalta.</w:t>
      </w:r>
    </w:p>
    <w:p>
      <w:r>
        <w:rPr>
          <w:b/>
        </w:rPr>
        <w:t xml:space="preserve">Tulos</w:t>
      </w:r>
    </w:p>
    <w:p>
      <w:r>
        <w:t xml:space="preserve">SUV</w:t>
      </w:r>
    </w:p>
    <w:p>
      <w:r>
        <w:rPr>
          <w:b/>
        </w:rPr>
        <w:t xml:space="preserve">Esimerkki 0,824</w:t>
      </w:r>
    </w:p>
    <w:p>
      <w:r>
        <w:t xml:space="preserve">Hän käytti kumihanskoja neuloshanskojen sijasta uunin puhdistamiseen suojatakseen ihoaan, koska _ on vedenpitävä.</w:t>
      </w:r>
    </w:p>
    <w:p>
      <w:r>
        <w:rPr>
          <w:b/>
        </w:rPr>
        <w:t xml:space="preserve">Tulos</w:t>
      </w:r>
    </w:p>
    <w:p>
      <w:r>
        <w:t xml:space="preserve">kumihanskat</w:t>
      </w:r>
    </w:p>
    <w:p>
      <w:r>
        <w:rPr>
          <w:b/>
        </w:rPr>
        <w:t xml:space="preserve">Esimerkki 0,825</w:t>
      </w:r>
    </w:p>
    <w:p>
      <w:r>
        <w:t xml:space="preserve">Metallinpaljastimen läpi kulkiessaan James otti korunsa pois, mutta ei solmiotaan. _ oli hyväksyttävä.</w:t>
      </w:r>
    </w:p>
    <w:p>
      <w:r>
        <w:rPr>
          <w:b/>
        </w:rPr>
        <w:t xml:space="preserve">Tulos</w:t>
      </w:r>
    </w:p>
    <w:p>
      <w:r>
        <w:t xml:space="preserve">solmio</w:t>
      </w:r>
    </w:p>
    <w:p>
      <w:r>
        <w:rPr>
          <w:b/>
        </w:rPr>
        <w:t xml:space="preserve">Esimerkki 0,826</w:t>
      </w:r>
    </w:p>
    <w:p>
      <w:r>
        <w:t xml:space="preserve">Adam löi vasaralla kipsilevyyn reikää, kunnes se oli tarpeeksi suuri.</w:t>
      </w:r>
    </w:p>
    <w:p>
      <w:r>
        <w:rPr>
          <w:b/>
        </w:rPr>
        <w:t xml:space="preserve">Tulos</w:t>
      </w:r>
    </w:p>
    <w:p>
      <w:r>
        <w:t xml:space="preserve">reikä</w:t>
      </w:r>
    </w:p>
    <w:p>
      <w:r>
        <w:rPr>
          <w:b/>
        </w:rPr>
        <w:t xml:space="preserve">Esimerkki 0,827</w:t>
      </w:r>
    </w:p>
    <w:p>
      <w:r>
        <w:t xml:space="preserve">Norma teki kokeen mieluummin kirjastossa kuin liikuntasalissa, koska siellä oli paljon enemmän melua.</w:t>
      </w:r>
    </w:p>
    <w:p>
      <w:r>
        <w:rPr>
          <w:b/>
        </w:rPr>
        <w:t xml:space="preserve">Tulos</w:t>
      </w:r>
    </w:p>
    <w:p>
      <w:r>
        <w:t xml:space="preserve">liikuntasali</w:t>
      </w:r>
    </w:p>
    <w:p>
      <w:r>
        <w:rPr>
          <w:b/>
        </w:rPr>
        <w:t xml:space="preserve">Esimerkki 0,828</w:t>
      </w:r>
    </w:p>
    <w:p>
      <w:r>
        <w:t xml:space="preserve">Sipulit kasvoivat paremmin kuin tomaatit, koska _ olivat varjossa.</w:t>
      </w:r>
    </w:p>
    <w:p>
      <w:r>
        <w:rPr>
          <w:b/>
        </w:rPr>
        <w:t xml:space="preserve">Tulos</w:t>
      </w:r>
    </w:p>
    <w:p>
      <w:r>
        <w:t xml:space="preserve">tomaatit</w:t>
      </w:r>
    </w:p>
    <w:p>
      <w:r>
        <w:rPr>
          <w:b/>
        </w:rPr>
        <w:t xml:space="preserve">Esimerkki 0,829</w:t>
      </w:r>
    </w:p>
    <w:p>
      <w:r>
        <w:t xml:space="preserve">Hän olisi halunnut mennä kaupunkibussilla toimistolle, mutta _ oli liian myöhässä.</w:t>
      </w:r>
    </w:p>
    <w:p>
      <w:r>
        <w:rPr>
          <w:b/>
        </w:rPr>
        <w:t xml:space="preserve">Tulos</w:t>
      </w:r>
    </w:p>
    <w:p>
      <w:r>
        <w:t xml:space="preserve">bussi</w:t>
      </w:r>
    </w:p>
    <w:p>
      <w:r>
        <w:rPr>
          <w:b/>
        </w:rPr>
        <w:t xml:space="preserve">Esimerkki 0,830</w:t>
      </w:r>
    </w:p>
    <w:p>
      <w:r>
        <w:t xml:space="preserve">Hunaja valuu pullosta hitaammin kuin öljy. _ on juoksevaa.</w:t>
      </w:r>
    </w:p>
    <w:p>
      <w:r>
        <w:rPr>
          <w:b/>
        </w:rPr>
        <w:t xml:space="preserve">Tulos</w:t>
      </w:r>
    </w:p>
    <w:p>
      <w:r>
        <w:t xml:space="preserve">öljy</w:t>
      </w:r>
    </w:p>
    <w:p>
      <w:r>
        <w:rPr>
          <w:b/>
        </w:rPr>
        <w:t xml:space="preserve">Esimerkki 0,831</w:t>
      </w:r>
    </w:p>
    <w:p>
      <w:r>
        <w:t xml:space="preserve">Yritin siirtää alkoholia pulloon, mutta se ei mahtunut, koska _ oli liian suuri.</w:t>
      </w:r>
    </w:p>
    <w:p>
      <w:r>
        <w:rPr>
          <w:b/>
        </w:rPr>
        <w:t xml:space="preserve">Tulos</w:t>
      </w:r>
    </w:p>
    <w:p>
      <w:r>
        <w:t xml:space="preserve">alkoholi</w:t>
      </w:r>
    </w:p>
    <w:p>
      <w:r>
        <w:rPr>
          <w:b/>
        </w:rPr>
        <w:t xml:space="preserve">Esimerkki 0,832</w:t>
      </w:r>
    </w:p>
    <w:p>
      <w:r>
        <w:t xml:space="preserve">Vesi lakkasi höyrystymästä heti, kun siihen puhallettiin ilmaa kuivausrummusta. _ on kuuma.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0,833</w:t>
      </w:r>
    </w:p>
    <w:p>
      <w:r>
        <w:t xml:space="preserve">Vene oli vaarassa meressä satamasta lähdettyään , koska _ oli niin myrskyisä .</w:t>
      </w:r>
    </w:p>
    <w:p>
      <w:r>
        <w:rPr>
          <w:b/>
        </w:rPr>
        <w:t xml:space="preserve">Tulos</w:t>
      </w:r>
    </w:p>
    <w:p>
      <w:r>
        <w:t xml:space="preserve">valtameri</w:t>
      </w:r>
    </w:p>
    <w:p>
      <w:r>
        <w:rPr>
          <w:b/>
        </w:rPr>
        <w:t xml:space="preserve">Esimerkki 0,834</w:t>
      </w:r>
    </w:p>
    <w:p>
      <w:r>
        <w:t xml:space="preserve">Vuokranantaja päätti sallia yksiköissään kissat, mutta ei koiria. Hänen mielestään _ ovat likaisempia.</w:t>
      </w:r>
    </w:p>
    <w:p>
      <w:r>
        <w:rPr>
          <w:b/>
        </w:rPr>
        <w:t xml:space="preserve">Tulos</w:t>
      </w:r>
    </w:p>
    <w:p>
      <w:r>
        <w:t xml:space="preserve">koirat</w:t>
      </w:r>
    </w:p>
    <w:p>
      <w:r>
        <w:rPr>
          <w:b/>
        </w:rPr>
        <w:t xml:space="preserve">Esimerkki 0,835</w:t>
      </w:r>
    </w:p>
    <w:p>
      <w:r>
        <w:t xml:space="preserve">Vauva tykkäsi leikkiä helistimellä enemmän kuin soittorasialla, koska se oli hauskempi.</w:t>
      </w:r>
    </w:p>
    <w:p>
      <w:r>
        <w:rPr>
          <w:b/>
        </w:rPr>
        <w:t xml:space="preserve">Tulos</w:t>
      </w:r>
    </w:p>
    <w:p>
      <w:r>
        <w:t xml:space="preserve">rytinä</w:t>
      </w:r>
    </w:p>
    <w:p>
      <w:r>
        <w:rPr>
          <w:b/>
        </w:rPr>
        <w:t xml:space="preserve">Esimerkki 0,836</w:t>
      </w:r>
    </w:p>
    <w:p>
      <w:r>
        <w:t xml:space="preserve">Janine halusi päästä lopullisesti eroon puhelimestaan, joten hän heitti sen suihkulähteen sijasta järveen, koska _ oli liian matala.</w:t>
      </w:r>
    </w:p>
    <w:p>
      <w:r>
        <w:rPr>
          <w:b/>
        </w:rPr>
        <w:t xml:space="preserve">Tulos</w:t>
      </w:r>
    </w:p>
    <w:p>
      <w:r>
        <w:t xml:space="preserve">järvi</w:t>
      </w:r>
    </w:p>
    <w:p>
      <w:r>
        <w:rPr>
          <w:b/>
        </w:rPr>
        <w:t xml:space="preserve">Esimerkki 0,837</w:t>
      </w:r>
    </w:p>
    <w:p>
      <w:r>
        <w:t xml:space="preserve">Äitini sairastama niveltulehdus oli vakavampi kuin isäni sairastama flunssa, koska sitä ei voitu parantaa.</w:t>
      </w:r>
    </w:p>
    <w:p>
      <w:r>
        <w:rPr>
          <w:b/>
        </w:rPr>
        <w:t xml:space="preserve">Tulos</w:t>
      </w:r>
    </w:p>
    <w:p>
      <w:r>
        <w:t xml:space="preserve">niveltulehdus</w:t>
      </w:r>
    </w:p>
    <w:p>
      <w:r>
        <w:rPr>
          <w:b/>
        </w:rPr>
        <w:t xml:space="preserve">Esimerkki 0,838</w:t>
      </w:r>
    </w:p>
    <w:p>
      <w:r>
        <w:t xml:space="preserve">Minun on leikattava pois osa puutarhassani kasvavista ruusuista, koska ne ovat liian pieniä.</w:t>
      </w:r>
    </w:p>
    <w:p>
      <w:r>
        <w:rPr>
          <w:b/>
        </w:rPr>
        <w:t xml:space="preserve">Tulos</w:t>
      </w:r>
    </w:p>
    <w:p>
      <w:r>
        <w:t xml:space="preserve">puutarhat</w:t>
      </w:r>
    </w:p>
    <w:p>
      <w:r>
        <w:rPr>
          <w:b/>
        </w:rPr>
        <w:t xml:space="preserve">Esimerkki 0,839</w:t>
      </w:r>
    </w:p>
    <w:p>
      <w:r>
        <w:t xml:space="preserve">Hänellä oli vaikeuksia hallita nälkäänsä, ja hän himoitsi aina karkkia, koska _ on hallitsematon.</w:t>
      </w:r>
    </w:p>
    <w:p>
      <w:r>
        <w:rPr>
          <w:b/>
        </w:rPr>
        <w:t xml:space="preserve">Tulos</w:t>
      </w:r>
    </w:p>
    <w:p>
      <w:r>
        <w:t xml:space="preserve">mielihalut</w:t>
      </w:r>
    </w:p>
    <w:p>
      <w:r>
        <w:rPr>
          <w:b/>
        </w:rPr>
        <w:t xml:space="preserve">Esimerkki 0.840</w:t>
      </w:r>
    </w:p>
    <w:p>
      <w:r>
        <w:t xml:space="preserve">Reed tykkäsi kalastaa järvellä enemmän kuin lammella, koska järvessä oli vähemmän kaloja.</w:t>
      </w:r>
    </w:p>
    <w:p>
      <w:r>
        <w:rPr>
          <w:b/>
        </w:rPr>
        <w:t xml:space="preserve">Tulos</w:t>
      </w:r>
    </w:p>
    <w:p>
      <w:r>
        <w:t xml:space="preserve">lampi</w:t>
      </w:r>
    </w:p>
    <w:p>
      <w:r>
        <w:rPr>
          <w:b/>
        </w:rPr>
        <w:t xml:space="preserve">Esimerkki 0,841</w:t>
      </w:r>
    </w:p>
    <w:p>
      <w:r>
        <w:t xml:space="preserve">James löysi kadonneen avaimensa yhdestä postilaatikosta, ja _ oli aina ollut piilossa.</w:t>
      </w:r>
    </w:p>
    <w:p>
      <w:r>
        <w:rPr>
          <w:b/>
        </w:rPr>
        <w:t xml:space="preserve">Tulos</w:t>
      </w:r>
    </w:p>
    <w:p>
      <w:r>
        <w:t xml:space="preserve">laatikko</w:t>
      </w:r>
    </w:p>
    <w:p>
      <w:r>
        <w:rPr>
          <w:b/>
        </w:rPr>
        <w:t xml:space="preserve">Esimerkki 0,842</w:t>
      </w:r>
    </w:p>
    <w:p>
      <w:r>
        <w:t xml:space="preserve">Puuseppä halusi rakentaa muurin, mutta hänellä ei ollut tarpeeksi tiiliä. Hän rakensi sen sijaan vesikaivon, koska _ siihen tarvittiin vähemmän tiiliä.</w:t>
      </w:r>
    </w:p>
    <w:p>
      <w:r>
        <w:rPr>
          <w:b/>
        </w:rPr>
        <w:t xml:space="preserve">Tulos</w:t>
      </w:r>
    </w:p>
    <w:p>
      <w:r>
        <w:t xml:space="preserve">vesikaivo</w:t>
      </w:r>
    </w:p>
    <w:p>
      <w:r>
        <w:rPr>
          <w:b/>
        </w:rPr>
        <w:t xml:space="preserve">Esimerkki 0,843</w:t>
      </w:r>
    </w:p>
    <w:p>
      <w:r>
        <w:t xml:space="preserve">Teen auton öljynvaihdot itse ja jarrujen korjaukset mekaanikko, koska _ kova.</w:t>
      </w:r>
    </w:p>
    <w:p>
      <w:r>
        <w:rPr>
          <w:b/>
        </w:rPr>
        <w:t xml:space="preserve">Tulos</w:t>
      </w:r>
    </w:p>
    <w:p>
      <w:r>
        <w:t xml:space="preserve">jarrujen korjaukset</w:t>
      </w:r>
    </w:p>
    <w:p>
      <w:r>
        <w:rPr>
          <w:b/>
        </w:rPr>
        <w:t xml:space="preserve">Esimerkki 0,844</w:t>
      </w:r>
    </w:p>
    <w:p>
      <w:r>
        <w:t xml:space="preserve">Varakas perhe joutui ottamaan asuntolainan asuntoa varten, mutta maksoi talosta käteisellä.  _ 'n hinta oli vaatimaton verrattuna toiseen.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0,845</w:t>
      </w:r>
    </w:p>
    <w:p>
      <w:r>
        <w:t xml:space="preserve">Käytän mieluummin löysiä housuja kuin tiukkoja housuja, koska _ ovat mukavammat.</w:t>
      </w:r>
    </w:p>
    <w:p>
      <w:r>
        <w:rPr>
          <w:b/>
        </w:rPr>
        <w:t xml:space="preserve">Tulos</w:t>
      </w:r>
    </w:p>
    <w:p>
      <w:r>
        <w:t xml:space="preserve">löysät housut</w:t>
      </w:r>
    </w:p>
    <w:p>
      <w:r>
        <w:rPr>
          <w:b/>
        </w:rPr>
        <w:t xml:space="preserve">Esimerkki 0,846</w:t>
      </w:r>
    </w:p>
    <w:p>
      <w:r>
        <w:t xml:space="preserve">hän valmistautui häihin ja kokeeseen, mutta hän tunsi olevansa valmiimpi huomiseen _.</w:t>
      </w:r>
    </w:p>
    <w:p>
      <w:r>
        <w:rPr>
          <w:b/>
        </w:rPr>
        <w:t xml:space="preserve">Tulos</w:t>
      </w:r>
    </w:p>
    <w:p>
      <w:r>
        <w:t xml:space="preserve">häät</w:t>
      </w:r>
    </w:p>
    <w:p>
      <w:r>
        <w:rPr>
          <w:b/>
        </w:rPr>
        <w:t xml:space="preserve">Esimerkki 0,847</w:t>
      </w:r>
    </w:p>
    <w:p>
      <w:r>
        <w:t xml:space="preserve">Kulhot rikkoutuivat paljon helpommin kuin kupit, koska _ ne oli tehty lasista.</w:t>
      </w:r>
    </w:p>
    <w:p>
      <w:r>
        <w:rPr>
          <w:b/>
        </w:rPr>
        <w:t xml:space="preserve">Tulos</w:t>
      </w:r>
    </w:p>
    <w:p>
      <w:r>
        <w:t xml:space="preserve">kulhot</w:t>
      </w:r>
    </w:p>
    <w:p>
      <w:r>
        <w:rPr>
          <w:b/>
        </w:rPr>
        <w:t xml:space="preserve">Esimerkki 0,848</w:t>
      </w:r>
    </w:p>
    <w:p>
      <w:r>
        <w:t xml:space="preserve">Päätimme lähteä toimistosta ravintolaan, koska _ oli tukahduttava ympäristö haastattelulle.</w:t>
      </w:r>
    </w:p>
    <w:p>
      <w:r>
        <w:rPr>
          <w:b/>
        </w:rPr>
        <w:t xml:space="preserve">Tulos</w:t>
      </w:r>
    </w:p>
    <w:p>
      <w:r>
        <w:t xml:space="preserve">toimisto</w:t>
      </w:r>
    </w:p>
    <w:p>
      <w:r>
        <w:rPr>
          <w:b/>
        </w:rPr>
        <w:t xml:space="preserve">Esimerkki 0,849</w:t>
      </w:r>
    </w:p>
    <w:p>
      <w:r>
        <w:t xml:space="preserve">Villapaidat otettiin lattialta ja laitettiin pesukoneeseen, sillä _ ne likaantuivat .</w:t>
      </w:r>
    </w:p>
    <w:p>
      <w:r>
        <w:rPr>
          <w:b/>
        </w:rPr>
        <w:t xml:space="preserve">Tulos</w:t>
      </w:r>
    </w:p>
    <w:p>
      <w:r>
        <w:t xml:space="preserve">lattia</w:t>
      </w:r>
    </w:p>
    <w:p>
      <w:r>
        <w:rPr>
          <w:b/>
        </w:rPr>
        <w:t xml:space="preserve">Esimerkki 0.850</w:t>
      </w:r>
    </w:p>
    <w:p>
      <w:r>
        <w:t xml:space="preserve">Heitimme lelut pois ja ostimme lapselle kirjoja.  Hän oli väärän ikäinen _ .</w:t>
      </w:r>
    </w:p>
    <w:p>
      <w:r>
        <w:rPr>
          <w:b/>
        </w:rPr>
        <w:t xml:space="preserve">Tulos</w:t>
      </w:r>
    </w:p>
    <w:p>
      <w:r>
        <w:t xml:space="preserve">lelut</w:t>
      </w:r>
    </w:p>
    <w:p>
      <w:r>
        <w:rPr>
          <w:b/>
        </w:rPr>
        <w:t xml:space="preserve">Esimerkki 0,851</w:t>
      </w:r>
    </w:p>
    <w:p>
      <w:r>
        <w:t xml:space="preserve">Junaliikenteessä oli ongelmia, mutta bussiliikenteessä ei, koska _ liikenne oli hyvin säännöllistä.</w:t>
      </w:r>
    </w:p>
    <w:p>
      <w:r>
        <w:rPr>
          <w:b/>
        </w:rPr>
        <w:t xml:space="preserve">Tulos</w:t>
      </w:r>
    </w:p>
    <w:p>
      <w:r>
        <w:t xml:space="preserve">bussi</w:t>
      </w:r>
    </w:p>
    <w:p>
      <w:r>
        <w:rPr>
          <w:b/>
        </w:rPr>
        <w:t xml:space="preserve">Esimerkki 0,852</w:t>
      </w:r>
    </w:p>
    <w:p>
      <w:r>
        <w:t xml:space="preserve">Madeline kokeili kosteuttaa hiuksiaan hoitoaineella ja majoneesilla, ja hän huomasi, että ne tekivät hiuksista haisevat.</w:t>
      </w:r>
    </w:p>
    <w:p>
      <w:r>
        <w:rPr>
          <w:b/>
        </w:rPr>
        <w:t xml:space="preserve">Tulos</w:t>
      </w:r>
    </w:p>
    <w:p>
      <w:r>
        <w:t xml:space="preserve">majoneesi</w:t>
      </w:r>
    </w:p>
    <w:p>
      <w:r>
        <w:rPr>
          <w:b/>
        </w:rPr>
        <w:t xml:space="preserve">Esimerkki 0,853</w:t>
      </w:r>
    </w:p>
    <w:p>
      <w:r>
        <w:t xml:space="preserve">Jen haki polttopuita sytyttääkseen takkaan tulen, mutta _ oli liian pieni hänen tuomalleen polttopuupinolle.</w:t>
      </w:r>
    </w:p>
    <w:p>
      <w:r>
        <w:rPr>
          <w:b/>
        </w:rPr>
        <w:t xml:space="preserve">Tulos</w:t>
      </w:r>
    </w:p>
    <w:p>
      <w:r>
        <w:t xml:space="preserve">tulipalo</w:t>
      </w:r>
    </w:p>
    <w:p>
      <w:r>
        <w:rPr>
          <w:b/>
        </w:rPr>
        <w:t xml:space="preserve">Esimerkki 0,854</w:t>
      </w:r>
    </w:p>
    <w:p>
      <w:r>
        <w:t xml:space="preserve">Demonauha kuulosti hyvältä stereoissa, mutta ei radiossa, koska _:llä oli suuri uskollisuus.</w:t>
      </w:r>
    </w:p>
    <w:p>
      <w:r>
        <w:rPr>
          <w:b/>
        </w:rPr>
        <w:t xml:space="preserve">Tulos</w:t>
      </w:r>
    </w:p>
    <w:p>
      <w:r>
        <w:t xml:space="preserve">stereo</w:t>
      </w:r>
    </w:p>
    <w:p>
      <w:r>
        <w:rPr>
          <w:b/>
        </w:rPr>
        <w:t xml:space="preserve">Esimerkki 0,855</w:t>
      </w:r>
    </w:p>
    <w:p>
      <w:r>
        <w:t xml:space="preserve">Terveelliset omenat hylättiin lihottavien kuppikakkujen hyväksi, koska _ oli ällöttävää syödä.</w:t>
      </w:r>
    </w:p>
    <w:p>
      <w:r>
        <w:rPr>
          <w:b/>
        </w:rPr>
        <w:t xml:space="preserve">Tulos</w:t>
      </w:r>
    </w:p>
    <w:p>
      <w:r>
        <w:t xml:space="preserve">omenat</w:t>
      </w:r>
    </w:p>
    <w:p>
      <w:r>
        <w:rPr>
          <w:b/>
        </w:rPr>
        <w:t xml:space="preserve">Esimerkki 0,856</w:t>
      </w:r>
    </w:p>
    <w:p>
      <w:r>
        <w:t xml:space="preserve">Hänen oli otettava asia puheeksi lastensa kanssa, mutta hänen oli valittava, puhuuko hän asiasta vai rankaiseeko hän heitä. Valinta _ helpotti hänen oloaan.</w:t>
      </w:r>
    </w:p>
    <w:p>
      <w:r>
        <w:rPr>
          <w:b/>
        </w:rPr>
        <w:t xml:space="preserve">Tulos</w:t>
      </w:r>
    </w:p>
    <w:p>
      <w:r>
        <w:t xml:space="preserve">rangaistus</w:t>
      </w:r>
    </w:p>
    <w:p>
      <w:r>
        <w:rPr>
          <w:b/>
        </w:rPr>
        <w:t xml:space="preserve">Esimerkki 0,857</w:t>
      </w:r>
    </w:p>
    <w:p>
      <w:r>
        <w:t xml:space="preserve">Lintu lensi puun huipulle, mutta ei päässyt vuoren huipulle, koska se on kauempana.</w:t>
      </w:r>
    </w:p>
    <w:p>
      <w:r>
        <w:rPr>
          <w:b/>
        </w:rPr>
        <w:t xml:space="preserve">Tulos</w:t>
      </w:r>
    </w:p>
    <w:p>
      <w:r>
        <w:t xml:space="preserve">vuori</w:t>
      </w:r>
    </w:p>
    <w:p>
      <w:r>
        <w:rPr>
          <w:b/>
        </w:rPr>
        <w:t xml:space="preserve">Esimerkki 0,858</w:t>
      </w:r>
    </w:p>
    <w:p>
      <w:r>
        <w:t xml:space="preserve">Hänen puutarhassaan oli paljon enemmän kukkia kuin ruusuja minun puutarhassani, koska _ niistä huolehdittiin.</w:t>
      </w:r>
    </w:p>
    <w:p>
      <w:r>
        <w:rPr>
          <w:b/>
        </w:rPr>
        <w:t xml:space="preserve">Tulos</w:t>
      </w:r>
    </w:p>
    <w:p>
      <w:r>
        <w:t xml:space="preserve">kukkia</w:t>
      </w:r>
    </w:p>
    <w:p>
      <w:r>
        <w:rPr>
          <w:b/>
        </w:rPr>
        <w:t xml:space="preserve">Esimerkki 0,859</w:t>
      </w:r>
    </w:p>
    <w:p>
      <w:r>
        <w:t xml:space="preserve">Koira ei pitänyt pantaansa, mutta hihnassaan se oli kunnossa, koska _ oli löysällä.</w:t>
      </w:r>
    </w:p>
    <w:p>
      <w:r>
        <w:rPr>
          <w:b/>
        </w:rPr>
        <w:t xml:space="preserve">Tulos</w:t>
      </w:r>
    </w:p>
    <w:p>
      <w:r>
        <w:t xml:space="preserve">hihna</w:t>
      </w:r>
    </w:p>
    <w:p>
      <w:r>
        <w:rPr>
          <w:b/>
        </w:rPr>
        <w:t xml:space="preserve">Esimerkki 0,860</w:t>
      </w:r>
    </w:p>
    <w:p>
      <w:r>
        <w:t xml:space="preserve">Donitseissa on paljon rasvaa, kun taas herneissä ei ole, koska ne ovat erittäin epäterveellisiä.</w:t>
      </w:r>
    </w:p>
    <w:p>
      <w:r>
        <w:rPr>
          <w:b/>
        </w:rPr>
        <w:t xml:space="preserve">Tulos</w:t>
      </w:r>
    </w:p>
    <w:p>
      <w:r>
        <w:t xml:space="preserve">donitsit</w:t>
      </w:r>
    </w:p>
    <w:p>
      <w:r>
        <w:rPr>
          <w:b/>
        </w:rPr>
        <w:t xml:space="preserve">Esimerkki 0,861</w:t>
      </w:r>
    </w:p>
    <w:p>
      <w:r>
        <w:t xml:space="preserve">Tammi selvisi myrskystä, mutta taimi menehtyi. Tämä johtuu siitä, että _ puu oli paljon kestävämpi.</w:t>
      </w:r>
    </w:p>
    <w:p>
      <w:r>
        <w:rPr>
          <w:b/>
        </w:rPr>
        <w:t xml:space="preserve">Tulos</w:t>
      </w:r>
    </w:p>
    <w:p>
      <w:r>
        <w:t xml:space="preserve">tammi</w:t>
      </w:r>
    </w:p>
    <w:p>
      <w:r>
        <w:rPr>
          <w:b/>
        </w:rPr>
        <w:t xml:space="preserve">Esimerkki 0,862</w:t>
      </w:r>
    </w:p>
    <w:p>
      <w:r>
        <w:t xml:space="preserve">Lannoitteet kannustivat kasveja kasvamaan nopeasti, koska _ ne imivät itseensä välttämättömiä ravinteita ja mineraaleja.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0,863</w:t>
      </w:r>
    </w:p>
    <w:p>
      <w:r>
        <w:t xml:space="preserve">Vakooja piiloutui kukkien sijasta pensaisiin, koska ne tarjosivat suojaa.</w:t>
      </w:r>
    </w:p>
    <w:p>
      <w:r>
        <w:rPr>
          <w:b/>
        </w:rPr>
        <w:t xml:space="preserve">Tulos</w:t>
      </w:r>
    </w:p>
    <w:p>
      <w:r>
        <w:t xml:space="preserve">pensaat</w:t>
      </w:r>
    </w:p>
    <w:p>
      <w:r>
        <w:rPr>
          <w:b/>
        </w:rPr>
        <w:t xml:space="preserve">Esimerkki 0,864</w:t>
      </w:r>
    </w:p>
    <w:p>
      <w:r>
        <w:t xml:space="preserve">Keittoprosessin aikana kattilat olivat hellalla ja pullot jääkaapissa, joten _ oli kylmempää.</w:t>
      </w:r>
    </w:p>
    <w:p>
      <w:r>
        <w:rPr>
          <w:b/>
        </w:rPr>
        <w:t xml:space="preserve">Tulos</w:t>
      </w:r>
    </w:p>
    <w:p>
      <w:r>
        <w:t xml:space="preserve">pullot</w:t>
      </w:r>
    </w:p>
    <w:p>
      <w:r>
        <w:rPr>
          <w:b/>
        </w:rPr>
        <w:t xml:space="preserve">Esimerkki 0,865</w:t>
      </w:r>
    </w:p>
    <w:p>
      <w:r>
        <w:t xml:space="preserve">Hän käski soittaa hätätilanteessa kännykällä tai lankapuhelimella, mutta _ ei toiminut.</w:t>
      </w:r>
    </w:p>
    <w:p>
      <w:r>
        <w:rPr>
          <w:b/>
        </w:rPr>
        <w:t xml:space="preserve">Tulos</w:t>
      </w:r>
    </w:p>
    <w:p>
      <w:r>
        <w:t xml:space="preserve">matkapuhelin</w:t>
      </w:r>
    </w:p>
    <w:p>
      <w:r>
        <w:rPr>
          <w:b/>
        </w:rPr>
        <w:t xml:space="preserve">Esimerkki 0,866</w:t>
      </w:r>
    </w:p>
    <w:p>
      <w:r>
        <w:t xml:space="preserve">Potilas käytti inhalaattoria astmakohtauksen torjumiseksi, mutta se oli liian heikko.</w:t>
      </w:r>
    </w:p>
    <w:p>
      <w:r>
        <w:rPr>
          <w:b/>
        </w:rPr>
        <w:t xml:space="preserve">Tulos</w:t>
      </w:r>
    </w:p>
    <w:p>
      <w:r>
        <w:t xml:space="preserve">inhalaattori</w:t>
      </w:r>
    </w:p>
    <w:p>
      <w:r>
        <w:rPr>
          <w:b/>
        </w:rPr>
        <w:t xml:space="preserve">Esimerkki 0,867</w:t>
      </w:r>
    </w:p>
    <w:p>
      <w:r>
        <w:t xml:space="preserve">Nainen onnistui heittämään kirveen paremmin kuin tikan, koska _ oli helppo tähdätä.</w:t>
      </w:r>
    </w:p>
    <w:p>
      <w:r>
        <w:rPr>
          <w:b/>
        </w:rPr>
        <w:t xml:space="preserve">Tulos</w:t>
      </w:r>
    </w:p>
    <w:p>
      <w:r>
        <w:t xml:space="preserve">kirves</w:t>
      </w:r>
    </w:p>
    <w:p>
      <w:r>
        <w:rPr>
          <w:b/>
        </w:rPr>
        <w:t xml:space="preserve">Esimerkki 0,868</w:t>
      </w:r>
    </w:p>
    <w:p>
      <w:r>
        <w:t xml:space="preserve">Jaakob ei pystynyt pyörittämään maapalloa, mutta pystyi pyörittämään sitä ympäröivää kiertorataa, koska _ on kiinteä.</w:t>
      </w:r>
    </w:p>
    <w:p>
      <w:r>
        <w:rPr>
          <w:b/>
        </w:rPr>
        <w:t xml:space="preserve">Tulos</w:t>
      </w:r>
    </w:p>
    <w:p>
      <w:r>
        <w:t xml:space="preserve">maapallo</w:t>
      </w:r>
    </w:p>
    <w:p>
      <w:r>
        <w:rPr>
          <w:b/>
        </w:rPr>
        <w:t xml:space="preserve">Esimerkki 0,869</w:t>
      </w:r>
    </w:p>
    <w:p>
      <w:r>
        <w:t xml:space="preserve">Työntekijät eivät saa töitä tehtyä heille annetuissa tunneissa, ja he pyysivät lisää, koska _ ovat pieniä.</w:t>
      </w:r>
    </w:p>
    <w:p>
      <w:r>
        <w:rPr>
          <w:b/>
        </w:rPr>
        <w:t xml:space="preserve">Tulos</w:t>
      </w:r>
    </w:p>
    <w:p>
      <w:r>
        <w:t xml:space="preserve">tuntia</w:t>
      </w:r>
    </w:p>
    <w:p>
      <w:r>
        <w:rPr>
          <w:b/>
        </w:rPr>
        <w:t xml:space="preserve">Esimerkki 0,870</w:t>
      </w:r>
    </w:p>
    <w:p>
      <w:r>
        <w:t xml:space="preserve">Uimari oli varovaisempi uimaan riuttojen kuin veneen luona, koska _ oli tukevampi.</w:t>
      </w:r>
    </w:p>
    <w:p>
      <w:r>
        <w:rPr>
          <w:b/>
        </w:rPr>
        <w:t xml:space="preserve">Tulos</w:t>
      </w:r>
    </w:p>
    <w:p>
      <w:r>
        <w:t xml:space="preserve">vene</w:t>
      </w:r>
    </w:p>
    <w:p>
      <w:r>
        <w:rPr>
          <w:b/>
        </w:rPr>
        <w:t xml:space="preserve">Esimerkki 0,871</w:t>
      </w:r>
    </w:p>
    <w:p>
      <w:r>
        <w:t xml:space="preserve">John tajusi, ettei hän voinut puukottaa vyötä veitsellä, koska vyö on paksu.</w:t>
      </w:r>
    </w:p>
    <w:p>
      <w:r>
        <w:rPr>
          <w:b/>
        </w:rPr>
        <w:t xml:space="preserve">Tulos</w:t>
      </w:r>
    </w:p>
    <w:p>
      <w:r>
        <w:t xml:space="preserve">hihna</w:t>
      </w:r>
    </w:p>
    <w:p>
      <w:r>
        <w:rPr>
          <w:b/>
        </w:rPr>
        <w:t xml:space="preserve">Esimerkki 0,872</w:t>
      </w:r>
    </w:p>
    <w:p>
      <w:r>
        <w:t xml:space="preserve">Verta oli enemmän onnettomuuden jälkeen kuin tappelun jälkeen, koska _ oli turvallisempaa.</w:t>
      </w:r>
    </w:p>
    <w:p>
      <w:r>
        <w:rPr>
          <w:b/>
        </w:rPr>
        <w:t xml:space="preserve">Tulos</w:t>
      </w:r>
    </w:p>
    <w:p>
      <w:r>
        <w:t xml:space="preserve">taistelu</w:t>
      </w:r>
    </w:p>
    <w:p>
      <w:r>
        <w:rPr>
          <w:b/>
        </w:rPr>
        <w:t xml:space="preserve">Esimerkki 0,873</w:t>
      </w:r>
    </w:p>
    <w:p>
      <w:r>
        <w:t xml:space="preserve">Vaikka ase on tehokkaampi kuin veitsi, salamurhaaja vältti _, koska se oli äänekkäämpi.</w:t>
      </w:r>
    </w:p>
    <w:p>
      <w:r>
        <w:rPr>
          <w:b/>
        </w:rPr>
        <w:t xml:space="preserve">Tulos</w:t>
      </w:r>
    </w:p>
    <w:p>
      <w:r>
        <w:t xml:space="preserve">ase</w:t>
      </w:r>
    </w:p>
    <w:p>
      <w:r>
        <w:rPr>
          <w:b/>
        </w:rPr>
        <w:t xml:space="preserve">Esimerkki 0,874</w:t>
      </w:r>
    </w:p>
    <w:p>
      <w:r>
        <w:t xml:space="preserve">Marco valvoi ruokavaliotaan tarkasti, joten hän päätti valita välipalaksi omenan karkkien sijaan, koska _ oli terveellisempi.</w:t>
      </w:r>
    </w:p>
    <w:p>
      <w:r>
        <w:rPr>
          <w:b/>
        </w:rPr>
        <w:t xml:space="preserve">Tulos</w:t>
      </w:r>
    </w:p>
    <w:p>
      <w:r>
        <w:t xml:space="preserve">omena</w:t>
      </w:r>
    </w:p>
    <w:p>
      <w:r>
        <w:rPr>
          <w:b/>
        </w:rPr>
        <w:t xml:space="preserve">Esimerkki 0,875</w:t>
      </w:r>
    </w:p>
    <w:p>
      <w:r>
        <w:t xml:space="preserve">Samaa materiaalia voisi opiskella kirjoista ja videoista, mutta useimmat opiskelijat valitsivat _, jotta he voisivat opiskella bussissa.</w:t>
      </w:r>
    </w:p>
    <w:p>
      <w:r>
        <w:rPr>
          <w:b/>
        </w:rPr>
        <w:t xml:space="preserve">Tulos</w:t>
      </w:r>
    </w:p>
    <w:p>
      <w:r>
        <w:t xml:space="preserve">kirjat</w:t>
      </w:r>
    </w:p>
    <w:p>
      <w:r>
        <w:rPr>
          <w:b/>
        </w:rPr>
        <w:t xml:space="preserve">Esimerkki 0,876</w:t>
      </w:r>
    </w:p>
    <w:p>
      <w:r>
        <w:t xml:space="preserve">Mies joutui maksamaan lottovoitoista enemmän veroja kuin kasinotuloista. Tämä johtuu siitä, että _ summa oli suurempi.</w:t>
      </w:r>
    </w:p>
    <w:p>
      <w:r>
        <w:rPr>
          <w:b/>
        </w:rPr>
        <w:t xml:space="preserve">Tulos</w:t>
      </w:r>
    </w:p>
    <w:p>
      <w:r>
        <w:t xml:space="preserve">lottovoitot</w:t>
      </w:r>
    </w:p>
    <w:p>
      <w:r>
        <w:rPr>
          <w:b/>
        </w:rPr>
        <w:t xml:space="preserve">Esimerkki 0,877</w:t>
      </w:r>
    </w:p>
    <w:p>
      <w:r>
        <w:t xml:space="preserve">Olin epävarma siitä, toimisiko menetelmä vaikeaan tehtävään, mutta se toimi, koska _ oli yksinkertainen.</w:t>
      </w:r>
    </w:p>
    <w:p>
      <w:r>
        <w:rPr>
          <w:b/>
        </w:rPr>
        <w:t xml:space="preserve">Tulos</w:t>
      </w:r>
    </w:p>
    <w:p>
      <w:r>
        <w:t xml:space="preserve">menetelmä</w:t>
      </w:r>
    </w:p>
    <w:p>
      <w:r>
        <w:rPr>
          <w:b/>
        </w:rPr>
        <w:t xml:space="preserve">Esimerkki 0,878</w:t>
      </w:r>
    </w:p>
    <w:p>
      <w:r>
        <w:t xml:space="preserve">Billy halusi estää jäähdyttimen ylikuumenemisen aavikon auringossa, joten hän lisäsi vettä, mutta se oli liikaa.</w:t>
      </w:r>
    </w:p>
    <w:p>
      <w:r>
        <w:rPr>
          <w:b/>
        </w:rPr>
        <w:t xml:space="preserve">Tulos</w:t>
      </w:r>
    </w:p>
    <w:p>
      <w:r>
        <w:t xml:space="preserve">aurinko</w:t>
      </w:r>
    </w:p>
    <w:p>
      <w:r>
        <w:rPr>
          <w:b/>
        </w:rPr>
        <w:t xml:space="preserve">Esimerkki 0,879</w:t>
      </w:r>
    </w:p>
    <w:p>
      <w:r>
        <w:t xml:space="preserve">Kuningatar käski palvelijoitaan tuomaan hänelle kultaa hopean sijasta, koska hopea oli arvotonta.</w:t>
      </w:r>
    </w:p>
    <w:p>
      <w:r>
        <w:rPr>
          <w:b/>
        </w:rPr>
        <w:t xml:space="preserve">Tulos</w:t>
      </w:r>
    </w:p>
    <w:p>
      <w:r>
        <w:t xml:space="preserve">hopea</w:t>
      </w:r>
    </w:p>
    <w:p>
      <w:r>
        <w:rPr>
          <w:b/>
        </w:rPr>
        <w:t xml:space="preserve">Esimerkki 0,880</w:t>
      </w:r>
    </w:p>
    <w:p>
      <w:r>
        <w:t xml:space="preserve">Jane suihkutteli itselleen hajuvettä, ja hän tuskin kuuli ruoan palamisen hajua. _ on heikko.</w:t>
      </w:r>
    </w:p>
    <w:p>
      <w:r>
        <w:rPr>
          <w:b/>
        </w:rPr>
        <w:t xml:space="preserve">Tulos</w:t>
      </w:r>
    </w:p>
    <w:p>
      <w:r>
        <w:t xml:space="preserve">haista</w:t>
      </w:r>
    </w:p>
    <w:p>
      <w:r>
        <w:rPr>
          <w:b/>
        </w:rPr>
        <w:t xml:space="preserve">Esimerkki 0,881</w:t>
      </w:r>
    </w:p>
    <w:p>
      <w:r>
        <w:t xml:space="preserve">Soitin ystävälleni, jotta hän lainaisi minulle paitansa mekon sijasta, koska minulla oli jo _ .</w:t>
      </w:r>
    </w:p>
    <w:p>
      <w:r>
        <w:rPr>
          <w:b/>
        </w:rPr>
        <w:t xml:space="preserve">Tulos</w:t>
      </w:r>
    </w:p>
    <w:p>
      <w:r>
        <w:t xml:space="preserve">mekko</w:t>
      </w:r>
    </w:p>
    <w:p>
      <w:r>
        <w:rPr>
          <w:b/>
        </w:rPr>
        <w:t xml:space="preserve">Esimerkki 0,882</w:t>
      </w:r>
    </w:p>
    <w:p>
      <w:r>
        <w:t xml:space="preserve">Joe löysi kankaan, jolla puhdistaa messinkiä etikalla ruosteen poistamiseksi, mutta se oli liian voimakas.</w:t>
      </w:r>
    </w:p>
    <w:p>
      <w:r>
        <w:rPr>
          <w:b/>
        </w:rPr>
        <w:t xml:space="preserve">Tulos</w:t>
      </w:r>
    </w:p>
    <w:p>
      <w:r>
        <w:t xml:space="preserve">ruoste</w:t>
      </w:r>
    </w:p>
    <w:p>
      <w:r>
        <w:rPr>
          <w:b/>
        </w:rPr>
        <w:t xml:space="preserve">Esimerkki 0,883</w:t>
      </w:r>
    </w:p>
    <w:p>
      <w:r>
        <w:t xml:space="preserve">Eläinten ruoan ostamisen jälkeen koiran lääkeherkku oli parempi kuin ruisku, koska _ oli tyhjä lääkkeestä.</w:t>
      </w:r>
    </w:p>
    <w:p>
      <w:r>
        <w:rPr>
          <w:b/>
        </w:rPr>
        <w:t xml:space="preserve">Tulos</w:t>
      </w:r>
    </w:p>
    <w:p>
      <w:r>
        <w:t xml:space="preserve">ruisku</w:t>
      </w:r>
    </w:p>
    <w:p>
      <w:r>
        <w:rPr>
          <w:b/>
        </w:rPr>
        <w:t xml:space="preserve">Esimerkki 0,884</w:t>
      </w:r>
    </w:p>
    <w:p>
      <w:r>
        <w:t xml:space="preserve">Nautimme kuumasta keitosta, mutta liha oli siihen verrattuna niin mautonta.  Se _ oli mausteinen.</w:t>
      </w:r>
    </w:p>
    <w:p>
      <w:r>
        <w:rPr>
          <w:b/>
        </w:rPr>
        <w:t xml:space="preserve">Tulos</w:t>
      </w:r>
    </w:p>
    <w:p>
      <w:r>
        <w:t xml:space="preserve">keitto</w:t>
      </w:r>
    </w:p>
    <w:p>
      <w:r>
        <w:rPr>
          <w:b/>
        </w:rPr>
        <w:t xml:space="preserve">Esimerkki 0,885</w:t>
      </w:r>
    </w:p>
    <w:p>
      <w:r>
        <w:t xml:space="preserve">Uusi rutiinini oli tarkoitus sovittaa aikatauluihini, koska _ oli hyvin tyhjä.</w:t>
      </w:r>
    </w:p>
    <w:p>
      <w:r>
        <w:rPr>
          <w:b/>
        </w:rPr>
        <w:t xml:space="preserve">Tulos</w:t>
      </w:r>
    </w:p>
    <w:p>
      <w:r>
        <w:t xml:space="preserve">aikataulu</w:t>
      </w:r>
    </w:p>
    <w:p>
      <w:r>
        <w:rPr>
          <w:b/>
        </w:rPr>
        <w:t xml:space="preserve">Esimerkki 0,886</w:t>
      </w:r>
    </w:p>
    <w:p>
      <w:r>
        <w:t xml:space="preserve">Lauseeseen lisättiin vokaali, mutta väärään sanaan, _ oli kuitenkin edelleen oikein.</w:t>
      </w:r>
    </w:p>
    <w:p>
      <w:r>
        <w:rPr>
          <w:b/>
        </w:rPr>
        <w:t xml:space="preserve">Tulos</w:t>
      </w:r>
    </w:p>
    <w:p>
      <w:r>
        <w:t xml:space="preserve">lause</w:t>
      </w:r>
    </w:p>
    <w:p>
      <w:r>
        <w:rPr>
          <w:b/>
        </w:rPr>
        <w:t xml:space="preserve">Esimerkki 0,887</w:t>
      </w:r>
    </w:p>
    <w:p>
      <w:r>
        <w:t xml:space="preserve">Keltaiseen kuorma-autoon oli tehty tuore maalaus, mutta vaaleanpunaiseen ei, joten _ kuorma-auto näytti vanhalta.</w:t>
      </w:r>
    </w:p>
    <w:p>
      <w:r>
        <w:rPr>
          <w:b/>
        </w:rPr>
        <w:t xml:space="preserve">Tulos</w:t>
      </w:r>
    </w:p>
    <w:p>
      <w:r>
        <w:t xml:space="preserve">vaaleanpunainen</w:t>
      </w:r>
    </w:p>
    <w:p>
      <w:r>
        <w:rPr>
          <w:b/>
        </w:rPr>
        <w:t xml:space="preserve">Esimerkki 0.888</w:t>
      </w:r>
    </w:p>
    <w:p>
      <w:r>
        <w:t xml:space="preserve">Softballin sijasta Adam päätti pelata jalkapalloa Tomin kanssa, koska Tom ei tuntenut jalkapallon sääntöjä _ .</w:t>
      </w:r>
    </w:p>
    <w:p>
      <w:r>
        <w:rPr>
          <w:b/>
        </w:rPr>
        <w:t xml:space="preserve">Tulos</w:t>
      </w:r>
    </w:p>
    <w:p>
      <w:r>
        <w:t xml:space="preserve">softball</w:t>
      </w:r>
    </w:p>
    <w:p>
      <w:r>
        <w:rPr>
          <w:b/>
        </w:rPr>
        <w:t xml:space="preserve">Esimerkki 0,889</w:t>
      </w:r>
    </w:p>
    <w:p>
      <w:r>
        <w:t xml:space="preserve">Kelloa ei tarvinnut säätää aikamahdollisuuden jälkeen, koska uuni oli jo vaihdettu. _ oli vanhentunut.</w:t>
      </w:r>
    </w:p>
    <w:p>
      <w:r>
        <w:rPr>
          <w:b/>
        </w:rPr>
        <w:t xml:space="preserve">Tulos</w:t>
      </w:r>
    </w:p>
    <w:p>
      <w:r>
        <w:t xml:space="preserve">kello</w:t>
      </w:r>
    </w:p>
    <w:p>
      <w:r>
        <w:rPr>
          <w:b/>
        </w:rPr>
        <w:t xml:space="preserve">Esimerkki 0,890</w:t>
      </w:r>
    </w:p>
    <w:p>
      <w:r>
        <w:t xml:space="preserve">Täytin pullon ja kannun voiteella. Piti laittaa enemmän _, koska se on pienempi.</w:t>
      </w:r>
    </w:p>
    <w:p>
      <w:r>
        <w:rPr>
          <w:b/>
        </w:rPr>
        <w:t xml:space="preserve">Tulos</w:t>
      </w:r>
    </w:p>
    <w:p>
      <w:r>
        <w:t xml:space="preserve">pullo</w:t>
      </w:r>
    </w:p>
    <w:p>
      <w:r>
        <w:rPr>
          <w:b/>
        </w:rPr>
        <w:t xml:space="preserve">Esimerkki 0,891</w:t>
      </w:r>
    </w:p>
    <w:p>
      <w:r>
        <w:t xml:space="preserve">Asianajajana Alice yritti tehdä muistiinpanoja ja pitää huolellisesti kansioita, koska _ se auttoi häntä järjestämään kaikki tapaukset.</w:t>
      </w:r>
    </w:p>
    <w:p>
      <w:r>
        <w:rPr>
          <w:b/>
        </w:rPr>
        <w:t xml:space="preserve">Tulos</w:t>
      </w:r>
    </w:p>
    <w:p>
      <w:r>
        <w:t xml:space="preserve">tiedostot</w:t>
      </w:r>
    </w:p>
    <w:p>
      <w:r>
        <w:rPr>
          <w:b/>
        </w:rPr>
        <w:t xml:space="preserve">Esimerkki 0,892</w:t>
      </w:r>
    </w:p>
    <w:p>
      <w:r>
        <w:t xml:space="preserve">Sininen huulikiilto ei sopinut hienoon tilaisuuteen, koska _ oli muodollinen.</w:t>
      </w:r>
    </w:p>
    <w:p>
      <w:r>
        <w:rPr>
          <w:b/>
        </w:rPr>
        <w:t xml:space="preserve">Tulos</w:t>
      </w:r>
    </w:p>
    <w:p>
      <w:r>
        <w:t xml:space="preserve">tapahtuma</w:t>
      </w:r>
    </w:p>
    <w:p>
      <w:r>
        <w:rPr>
          <w:b/>
        </w:rPr>
        <w:t xml:space="preserve">Esimerkki 0,893</w:t>
      </w:r>
    </w:p>
    <w:p>
      <w:r>
        <w:t xml:space="preserve">Luokkahuone aiheutti enemmän ahdistusta kuin kahvila, koska _ oli maalattu tummilla väreillä.</w:t>
      </w:r>
    </w:p>
    <w:p>
      <w:r>
        <w:rPr>
          <w:b/>
        </w:rPr>
        <w:t xml:space="preserve">Tulos</w:t>
      </w:r>
    </w:p>
    <w:p>
      <w:r>
        <w:t xml:space="preserve">luokkahuone</w:t>
      </w:r>
    </w:p>
    <w:p>
      <w:r>
        <w:rPr>
          <w:b/>
        </w:rPr>
        <w:t xml:space="preserve">Esimerkki 0,894</w:t>
      </w:r>
    </w:p>
    <w:p>
      <w:r>
        <w:t xml:space="preserve">Julie ei voinut käyttää köyttä sauvojen sitomiseen yhteen, joten hän käytti nauhaa, koska _ oli paljon vaikeampi solmia.</w:t>
      </w:r>
    </w:p>
    <w:p>
      <w:r>
        <w:rPr>
          <w:b/>
        </w:rPr>
        <w:t xml:space="preserve">Tulos</w:t>
      </w:r>
    </w:p>
    <w:p>
      <w:r>
        <w:t xml:space="preserve">köysi</w:t>
      </w:r>
    </w:p>
    <w:p>
      <w:r>
        <w:rPr>
          <w:b/>
        </w:rPr>
        <w:t xml:space="preserve">Esimerkki 0,895</w:t>
      </w:r>
    </w:p>
    <w:p>
      <w:r>
        <w:t xml:space="preserve">Sairas Steve söi voileivän sijaan vanukasta, koska _ oli vaikea sulattaa.</w:t>
      </w:r>
    </w:p>
    <w:p>
      <w:r>
        <w:rPr>
          <w:b/>
        </w:rPr>
        <w:t xml:space="preserve">Tulos</w:t>
      </w:r>
    </w:p>
    <w:p>
      <w:r>
        <w:t xml:space="preserve">voileipä</w:t>
      </w:r>
    </w:p>
    <w:p>
      <w:r>
        <w:rPr>
          <w:b/>
        </w:rPr>
        <w:t xml:space="preserve">Esimerkki 0,896</w:t>
      </w:r>
    </w:p>
    <w:p>
      <w:r>
        <w:t xml:space="preserve">Jessica teki nukelleen asun, mutta se ei sopinut, koska _ oli liian pieni.</w:t>
      </w:r>
    </w:p>
    <w:p>
      <w:r>
        <w:rPr>
          <w:b/>
        </w:rPr>
        <w:t xml:space="preserve">Tulos</w:t>
      </w:r>
    </w:p>
    <w:p>
      <w:r>
        <w:t xml:space="preserve">asu</w:t>
      </w:r>
    </w:p>
    <w:p>
      <w:r>
        <w:rPr>
          <w:b/>
        </w:rPr>
        <w:t xml:space="preserve">Esimerkki 0,897</w:t>
      </w:r>
    </w:p>
    <w:p>
      <w:r>
        <w:t xml:space="preserve">Jamesin huoneeseensa ostama maali ei voi peittää kaikkea, koska _ on pieni.</w:t>
      </w:r>
    </w:p>
    <w:p>
      <w:r>
        <w:rPr>
          <w:b/>
        </w:rPr>
        <w:t xml:space="preserve">Tulos</w:t>
      </w:r>
    </w:p>
    <w:p>
      <w:r>
        <w:t xml:space="preserve">maali</w:t>
      </w:r>
    </w:p>
    <w:p>
      <w:r>
        <w:rPr>
          <w:b/>
        </w:rPr>
        <w:t xml:space="preserve">Esimerkki 0,898</w:t>
      </w:r>
    </w:p>
    <w:p>
      <w:r>
        <w:t xml:space="preserve">Tain piti palkata urakoitsija, joko luvan omaava tai sitä vailla oleva, mutta _ oli liian halpa.</w:t>
      </w:r>
    </w:p>
    <w:p>
      <w:r>
        <w:rPr>
          <w:b/>
        </w:rPr>
        <w:t xml:space="preserve">Tulos</w:t>
      </w:r>
    </w:p>
    <w:p>
      <w:r>
        <w:t xml:space="preserve">lisenssittömät</w:t>
      </w:r>
    </w:p>
    <w:p>
      <w:r>
        <w:rPr>
          <w:b/>
        </w:rPr>
        <w:t xml:space="preserve">Esimerkki 0,899</w:t>
      </w:r>
    </w:p>
    <w:p>
      <w:r>
        <w:t xml:space="preserve">Kiintolevyasemissa on liikkuvia osia toisin kuin Solid State -asemissa, joten _ asemien vikaantumisasteet ovat korkeat.</w:t>
      </w:r>
    </w:p>
    <w:p>
      <w:r>
        <w:rPr>
          <w:b/>
        </w:rPr>
        <w:t xml:space="preserve">Tulos</w:t>
      </w:r>
    </w:p>
    <w:p>
      <w:r>
        <w:t xml:space="preserve">kiintolevy</w:t>
      </w:r>
    </w:p>
    <w:p>
      <w:r>
        <w:rPr>
          <w:b/>
        </w:rPr>
        <w:t xml:space="preserve">Esimerkki 0.900</w:t>
      </w:r>
    </w:p>
    <w:p>
      <w:r>
        <w:t xml:space="preserve">Auto ja polkupyörä olivat vähällä törmätä kolarissa, mutta _ torvi soi ajoissa.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0.901</w:t>
      </w:r>
    </w:p>
    <w:p>
      <w:r>
        <w:t xml:space="preserve">Ahkera taloudenhoitaja pyyhki kuivalla liinalla pölyt kaikista huonekaluista, kunnes _ oli täysin likainen.</w:t>
      </w:r>
    </w:p>
    <w:p>
      <w:r>
        <w:rPr>
          <w:b/>
        </w:rPr>
        <w:t xml:space="preserve">Tulos</w:t>
      </w:r>
    </w:p>
    <w:p>
      <w:r>
        <w:t xml:space="preserve">kangas</w:t>
      </w:r>
    </w:p>
    <w:p>
      <w:r>
        <w:rPr>
          <w:b/>
        </w:rPr>
        <w:t xml:space="preserve">Esimerkki 0.902</w:t>
      </w:r>
    </w:p>
    <w:p>
      <w:r>
        <w:t xml:space="preserve">Pidin uudesta perävaunusta paljon enemmän kuin vanhasta kuorma-autosta, koska _ oli halvemman arvoinen.</w:t>
      </w:r>
    </w:p>
    <w:p>
      <w:r>
        <w:rPr>
          <w:b/>
        </w:rPr>
        <w:t xml:space="preserve">Tulos</w:t>
      </w:r>
    </w:p>
    <w:p>
      <w:r>
        <w:t xml:space="preserve">kuorma-auto</w:t>
      </w:r>
    </w:p>
    <w:p>
      <w:r>
        <w:rPr>
          <w:b/>
        </w:rPr>
        <w:t xml:space="preserve">Esimerkki 0,903</w:t>
      </w:r>
    </w:p>
    <w:p>
      <w:r>
        <w:t xml:space="preserve">Risti siirrettiin tienvarresta mäelle, koska _ oli kaukana ylinopeudesta.</w:t>
      </w:r>
    </w:p>
    <w:p>
      <w:r>
        <w:rPr>
          <w:b/>
        </w:rPr>
        <w:t xml:space="preserve">Tulos</w:t>
      </w:r>
    </w:p>
    <w:p>
      <w:r>
        <w:t xml:space="preserve">kukkula</w:t>
      </w:r>
    </w:p>
    <w:p>
      <w:r>
        <w:rPr>
          <w:b/>
        </w:rPr>
        <w:t xml:space="preserve">Esimerkki 0,904</w:t>
      </w:r>
    </w:p>
    <w:p>
      <w:r>
        <w:t xml:space="preserve">Mies tarjoutui tekemään tytölle kakun ja pizzan, mutta _ paloi uunissa, kun hän yritti tehdä sitä.</w:t>
      </w:r>
    </w:p>
    <w:p>
      <w:r>
        <w:rPr>
          <w:b/>
        </w:rPr>
        <w:t xml:space="preserve">Tulos</w:t>
      </w:r>
    </w:p>
    <w:p>
      <w:r>
        <w:t xml:space="preserve">pizza</w:t>
      </w:r>
    </w:p>
    <w:p>
      <w:r>
        <w:rPr>
          <w:b/>
        </w:rPr>
        <w:t xml:space="preserve">Esimerkki 0,905</w:t>
      </w:r>
    </w:p>
    <w:p>
      <w:r>
        <w:t xml:space="preserve">Kun päättää, haluaako olla yksinäinen, on päätettävä, haluaako hän paljon sosiaalisia tapahtumia vai paljon vapaa-aikaa. _ näkökulma auttaa sosiaalisuuden kanssa.</w:t>
      </w:r>
    </w:p>
    <w:p>
      <w:r>
        <w:rPr>
          <w:b/>
        </w:rPr>
        <w:t xml:space="preserve">Tulos</w:t>
      </w:r>
    </w:p>
    <w:p>
      <w:r>
        <w:t xml:space="preserve">tapahtumat</w:t>
      </w:r>
    </w:p>
    <w:p>
      <w:r>
        <w:rPr>
          <w:b/>
        </w:rPr>
        <w:t xml:space="preserve">Esimerkki 0,906</w:t>
      </w:r>
    </w:p>
    <w:p>
      <w:r>
        <w:t xml:space="preserve">Ruusujen pitkät varret eivät mahtuneet maljakkoon, koska ne olivat liian pitkiä.</w:t>
      </w:r>
    </w:p>
    <w:p>
      <w:r>
        <w:rPr>
          <w:b/>
        </w:rPr>
        <w:t xml:space="preserve">Tulos</w:t>
      </w:r>
    </w:p>
    <w:p>
      <w:r>
        <w:t xml:space="preserve">varret</w:t>
      </w:r>
    </w:p>
    <w:p>
      <w:r>
        <w:rPr>
          <w:b/>
        </w:rPr>
        <w:t xml:space="preserve">Esimerkki 0,907</w:t>
      </w:r>
    </w:p>
    <w:p>
      <w:r>
        <w:t xml:space="preserve">Halusimme matkustaa joko osavaltion ylä- tai alapäähän. _ tuntui hauskemmalta.</w:t>
      </w:r>
    </w:p>
    <w:p>
      <w:r>
        <w:rPr>
          <w:b/>
        </w:rPr>
        <w:t xml:space="preserve">Tulos</w:t>
      </w:r>
    </w:p>
    <w:p>
      <w:r>
        <w:t xml:space="preserve">top</w:t>
      </w:r>
    </w:p>
    <w:p>
      <w:r>
        <w:rPr>
          <w:b/>
        </w:rPr>
        <w:t xml:space="preserve">Esimerkki 0,908</w:t>
      </w:r>
    </w:p>
    <w:p>
      <w:r>
        <w:t xml:space="preserve">Nainen taitteli shortsit, mutta laittoi housut takaisin kuivausrumpuun, koska _ olivat kuivat.</w:t>
      </w:r>
    </w:p>
    <w:p>
      <w:r>
        <w:rPr>
          <w:b/>
        </w:rPr>
        <w:t xml:space="preserve">Tulos</w:t>
      </w:r>
    </w:p>
    <w:p>
      <w:r>
        <w:t xml:space="preserve">shortsit</w:t>
      </w:r>
    </w:p>
    <w:p>
      <w:r>
        <w:rPr>
          <w:b/>
        </w:rPr>
        <w:t xml:space="preserve">Esimerkki 0,909</w:t>
      </w:r>
    </w:p>
    <w:p>
      <w:r>
        <w:t xml:space="preserve">Sarah antoi kissoilleen mielellään paljon herkkuja, muun muassa mansikoita. Hän ei halunnut antaa mustikoita, koska kissat pitivät enemmän _ .</w:t>
      </w:r>
    </w:p>
    <w:p>
      <w:r>
        <w:rPr>
          <w:b/>
        </w:rPr>
        <w:t xml:space="preserve">Tulos</w:t>
      </w:r>
    </w:p>
    <w:p>
      <w:r>
        <w:t xml:space="preserve">mansikat</w:t>
      </w:r>
    </w:p>
    <w:p>
      <w:r>
        <w:rPr>
          <w:b/>
        </w:rPr>
        <w:t xml:space="preserve">Esimerkki 0,910</w:t>
      </w:r>
    </w:p>
    <w:p>
      <w:r>
        <w:t xml:space="preserve">Monet ihmiset haluavat mieluummin treenata kotona kuin kuntosalilla, koska _ on yksityisempi paikka.</w:t>
      </w:r>
    </w:p>
    <w:p>
      <w:r>
        <w:rPr>
          <w:b/>
        </w:rPr>
        <w:t xml:space="preserve">Tulos</w:t>
      </w:r>
    </w:p>
    <w:p>
      <w:r>
        <w:t xml:space="preserve">koti</w:t>
      </w:r>
    </w:p>
    <w:p>
      <w:r>
        <w:rPr>
          <w:b/>
        </w:rPr>
        <w:t xml:space="preserve">Esimerkki 0.911</w:t>
      </w:r>
    </w:p>
    <w:p>
      <w:r>
        <w:t xml:space="preserve">John ei kuullut, mitä lääkäri sanoi käytävällä, mutta hän pystyi kuulemaan sairaanhoitajan äänen toisesta huoneesta. _ on lähempänä.</w:t>
      </w:r>
    </w:p>
    <w:p>
      <w:r>
        <w:rPr>
          <w:b/>
        </w:rPr>
        <w:t xml:space="preserve">Tulos</w:t>
      </w:r>
    </w:p>
    <w:p>
      <w:r>
        <w:t xml:space="preserve">huone</w:t>
      </w:r>
    </w:p>
    <w:p>
      <w:r>
        <w:rPr>
          <w:b/>
        </w:rPr>
        <w:t xml:space="preserve">Esimerkki 0.912</w:t>
      </w:r>
    </w:p>
    <w:p>
      <w:r>
        <w:t xml:space="preserve">Maassa oli vähemmän matoja kuin mullan seassa, joten kaivoin _ ennen kuin lähdin kalastamaan.</w:t>
      </w:r>
    </w:p>
    <w:p>
      <w:r>
        <w:rPr>
          <w:b/>
        </w:rPr>
        <w:t xml:space="preserve">Tulos</w:t>
      </w:r>
    </w:p>
    <w:p>
      <w:r>
        <w:t xml:space="preserve">multaa</w:t>
      </w:r>
    </w:p>
    <w:p>
      <w:r>
        <w:rPr>
          <w:b/>
        </w:rPr>
        <w:t xml:space="preserve">Esimerkki 0,913</w:t>
      </w:r>
    </w:p>
    <w:p>
      <w:r>
        <w:t xml:space="preserve">Pastori ei pystynyt lukemaan kirjasta kirjoitusta, koska _ oli häivytetty sivulle.</w:t>
      </w:r>
    </w:p>
    <w:p>
      <w:r>
        <w:rPr>
          <w:b/>
        </w:rPr>
        <w:t xml:space="preserve">Tulos</w:t>
      </w:r>
    </w:p>
    <w:p>
      <w:r>
        <w:t xml:space="preserve">Kirjoitus</w:t>
      </w:r>
    </w:p>
    <w:p>
      <w:r>
        <w:rPr>
          <w:b/>
        </w:rPr>
        <w:t xml:space="preserve">Esimerkki 0,914</w:t>
      </w:r>
    </w:p>
    <w:p>
      <w:r>
        <w:t xml:space="preserve">Sam halusi valmistaa perunoita ja pihviä päivälliseksi, mutta ei voinut käyttää mikroaaltouunia _ .</w:t>
      </w:r>
    </w:p>
    <w:p>
      <w:r>
        <w:rPr>
          <w:b/>
        </w:rPr>
        <w:t xml:space="preserve">Tulos</w:t>
      </w:r>
    </w:p>
    <w:p>
      <w:r>
        <w:t xml:space="preserve">pihvi</w:t>
      </w:r>
    </w:p>
    <w:p>
      <w:r>
        <w:rPr>
          <w:b/>
        </w:rPr>
        <w:t xml:space="preserve">Esimerkki 0,915</w:t>
      </w:r>
    </w:p>
    <w:p>
      <w:r>
        <w:t xml:space="preserve">Lopetimme juoksumattojen tuotannon, mutta emme keinun, koska _ oli halpaa valmistaa.</w:t>
      </w:r>
    </w:p>
    <w:p>
      <w:r>
        <w:rPr>
          <w:b/>
        </w:rPr>
        <w:t xml:space="preserve">Tulos</w:t>
      </w:r>
    </w:p>
    <w:p>
      <w:r>
        <w:t xml:space="preserve">keinu</w:t>
      </w:r>
    </w:p>
    <w:p>
      <w:r>
        <w:rPr>
          <w:b/>
        </w:rPr>
        <w:t xml:space="preserve">Esimerkki 0,916</w:t>
      </w:r>
    </w:p>
    <w:p>
      <w:r>
        <w:t xml:space="preserve">Mark haluaa vuokrata auton mieluummin leasing- kuin leasingvuokrauksen, koska _ on kalliimpi.</w:t>
      </w:r>
    </w:p>
    <w:p>
      <w:r>
        <w:rPr>
          <w:b/>
        </w:rPr>
        <w:t xml:space="preserve">Tulos</w:t>
      </w:r>
    </w:p>
    <w:p>
      <w:r>
        <w:t xml:space="preserve">vuokra</w:t>
      </w:r>
    </w:p>
    <w:p>
      <w:r>
        <w:rPr>
          <w:b/>
        </w:rPr>
        <w:t xml:space="preserve">Esimerkki 0,917</w:t>
      </w:r>
    </w:p>
    <w:p>
      <w:r>
        <w:t xml:space="preserve">Sikareita voidaan säilyttää humidorissa tai jääkaapissa, jotta niiden tuoreus säilyy _ on ihanteellisin paikka.</w:t>
      </w:r>
    </w:p>
    <w:p>
      <w:r>
        <w:rPr>
          <w:b/>
        </w:rPr>
        <w:t xml:space="preserve">Tulos</w:t>
      </w:r>
    </w:p>
    <w:p>
      <w:r>
        <w:t xml:space="preserve">Humidori</w:t>
      </w:r>
    </w:p>
    <w:p>
      <w:r>
        <w:rPr>
          <w:b/>
        </w:rPr>
        <w:t xml:space="preserve">Esimerkki 0,918</w:t>
      </w:r>
    </w:p>
    <w:p>
      <w:r>
        <w:t xml:space="preserve">Toimitusjohtaja työskenteli uuden harjoittelijan kanssa, ja harjoittelija oli vahingossa kaatanut kahvia toimitusjohtajan vaatteille. Nyt _ on tyhjä...</w:t>
      </w:r>
    </w:p>
    <w:p>
      <w:r>
        <w:rPr>
          <w:b/>
        </w:rPr>
        <w:t xml:space="preserve">Tulos</w:t>
      </w:r>
    </w:p>
    <w:p>
      <w:r>
        <w:t xml:space="preserve">kahvi</w:t>
      </w:r>
    </w:p>
    <w:p>
      <w:r>
        <w:rPr>
          <w:b/>
        </w:rPr>
        <w:t xml:space="preserve">Esimerkki 0,919</w:t>
      </w:r>
    </w:p>
    <w:p>
      <w:r>
        <w:t xml:space="preserve">Ikkunat korvattiin ovilla energian tuhlaamisen estämiseksi, koska _ oli huonosti eristetty.</w:t>
      </w:r>
    </w:p>
    <w:p>
      <w:r>
        <w:rPr>
          <w:b/>
        </w:rPr>
        <w:t xml:space="preserve">Tulos</w:t>
      </w:r>
    </w:p>
    <w:p>
      <w:r>
        <w:t xml:space="preserve">windows</w:t>
      </w:r>
    </w:p>
    <w:p>
      <w:r>
        <w:rPr>
          <w:b/>
        </w:rPr>
        <w:t xml:space="preserve">Esimerkki 0.920</w:t>
      </w:r>
    </w:p>
    <w:p>
      <w:r>
        <w:t xml:space="preserve">Josh haki sairaalan sairaanhoitajan työtä klinikan sijasta, koska sairaalan palkka oli pienempi.</w:t>
      </w:r>
    </w:p>
    <w:p>
      <w:r>
        <w:rPr>
          <w:b/>
        </w:rPr>
        <w:t xml:space="preserve">Tulos</w:t>
      </w:r>
    </w:p>
    <w:p>
      <w:r>
        <w:t xml:space="preserve">klinikka</w:t>
      </w:r>
    </w:p>
    <w:p>
      <w:r>
        <w:rPr>
          <w:b/>
        </w:rPr>
        <w:t xml:space="preserve">Esimerkki 0,921</w:t>
      </w:r>
    </w:p>
    <w:p>
      <w:r>
        <w:t xml:space="preserve">Kanarialintu kitisi kuumeisesti luolassa, kunnes se siirrettiin häkkiin, koska se luuli, että _ oli turvallista.</w:t>
      </w:r>
    </w:p>
    <w:p>
      <w:r>
        <w:rPr>
          <w:b/>
        </w:rPr>
        <w:t xml:space="preserve">Tulos</w:t>
      </w:r>
    </w:p>
    <w:p>
      <w:r>
        <w:t xml:space="preserve">häkki</w:t>
      </w:r>
    </w:p>
    <w:p>
      <w:r>
        <w:rPr>
          <w:b/>
        </w:rPr>
        <w:t xml:space="preserve">Esimerkki 0,922</w:t>
      </w:r>
    </w:p>
    <w:p>
      <w:r>
        <w:t xml:space="preserve">John yritti kuunnella radiota konsertin aikana, mutta hän ei kuullut radiota, koska _ oli liian kovalla.</w:t>
      </w:r>
    </w:p>
    <w:p>
      <w:r>
        <w:rPr>
          <w:b/>
        </w:rPr>
        <w:t xml:space="preserve">Tulos</w:t>
      </w:r>
    </w:p>
    <w:p>
      <w:r>
        <w:t xml:space="preserve">konsertti</w:t>
      </w:r>
    </w:p>
    <w:p>
      <w:r>
        <w:rPr>
          <w:b/>
        </w:rPr>
        <w:t xml:space="preserve">Esimerkki 0,923</w:t>
      </w:r>
    </w:p>
    <w:p>
      <w:r>
        <w:t xml:space="preserve">Kadotin puhelimeni, enkä ole varma, onko se kaupassa vai kirjastossa. Tarkistin kellonajan saatuani arpalipun _ .</w:t>
      </w:r>
    </w:p>
    <w:p>
      <w:r>
        <w:rPr>
          <w:b/>
        </w:rPr>
        <w:t xml:space="preserve">Tulos</w:t>
      </w:r>
    </w:p>
    <w:p>
      <w:r>
        <w:t xml:space="preserve">myymälä</w:t>
      </w:r>
    </w:p>
    <w:p>
      <w:r>
        <w:rPr>
          <w:b/>
        </w:rPr>
        <w:t xml:space="preserve">Esimerkki 0,924</w:t>
      </w:r>
    </w:p>
    <w:p>
      <w:r>
        <w:t xml:space="preserve">James tarvitsee vielä yhden kattilan, jotta hän voi keittää aterian loppuun, koska _ on pieni.</w:t>
      </w:r>
    </w:p>
    <w:p>
      <w:r>
        <w:rPr>
          <w:b/>
        </w:rPr>
        <w:t xml:space="preserve">Tulos</w:t>
      </w:r>
    </w:p>
    <w:p>
      <w:r>
        <w:t xml:space="preserve">potti</w:t>
      </w:r>
    </w:p>
    <w:p>
      <w:r>
        <w:rPr>
          <w:b/>
        </w:rPr>
        <w:t xml:space="preserve">Esimerkki 0,925</w:t>
      </w:r>
    </w:p>
    <w:p>
      <w:r>
        <w:t xml:space="preserve">Hän loukkasi vasemman kätensä hermon sen sijaan, että olisi vahingoittanut luuta, joten _ vahingoittui.</w:t>
      </w:r>
    </w:p>
    <w:p>
      <w:r>
        <w:rPr>
          <w:b/>
        </w:rPr>
        <w:t xml:space="preserve">Tulos</w:t>
      </w:r>
    </w:p>
    <w:p>
      <w:r>
        <w:t xml:space="preserve">hermo</w:t>
      </w:r>
    </w:p>
    <w:p>
      <w:r>
        <w:rPr>
          <w:b/>
        </w:rPr>
        <w:t xml:space="preserve">Esimerkki 0,926</w:t>
      </w:r>
    </w:p>
    <w:p>
      <w:r>
        <w:t xml:space="preserve">Jane teki kovasti töitä eikä rentoutunut, koska hänellä oli kiire töissä. Hän oli innoissaan siitä, että _ alkaisi pian.</w:t>
      </w:r>
    </w:p>
    <w:p>
      <w:r>
        <w:rPr>
          <w:b/>
        </w:rPr>
        <w:t xml:space="preserve">Tulos</w:t>
      </w:r>
    </w:p>
    <w:p>
      <w:r>
        <w:t xml:space="preserve">rentouttava</w:t>
      </w:r>
    </w:p>
    <w:p>
      <w:r>
        <w:rPr>
          <w:b/>
        </w:rPr>
        <w:t xml:space="preserve">Esimerkki 0,927</w:t>
      </w:r>
    </w:p>
    <w:p>
      <w:r>
        <w:t xml:space="preserve">Harjoittelimme käsialaani, kun ranteeseeni ja käteeni alkoi sattua.  Kävi ilmi, että _ kipu oli vain kramppi.</w:t>
      </w:r>
    </w:p>
    <w:p>
      <w:r>
        <w:rPr>
          <w:b/>
        </w:rPr>
        <w:t xml:space="preserve">Tulos</w:t>
      </w:r>
    </w:p>
    <w:p>
      <w:r>
        <w:t xml:space="preserve">käsi</w:t>
      </w:r>
    </w:p>
    <w:p>
      <w:r>
        <w:rPr>
          <w:b/>
        </w:rPr>
        <w:t xml:space="preserve">Esimerkki 0,928</w:t>
      </w:r>
    </w:p>
    <w:p>
      <w:r>
        <w:t xml:space="preserve">Matin valmistamaan vihreään teehen lisättiin hieman sokeria, koska se on miellyttävää.</w:t>
      </w:r>
    </w:p>
    <w:p>
      <w:r>
        <w:rPr>
          <w:b/>
        </w:rPr>
        <w:t xml:space="preserve">Tulos</w:t>
      </w:r>
    </w:p>
    <w:p>
      <w:r>
        <w:t xml:space="preserve">sokeri</w:t>
      </w:r>
    </w:p>
    <w:p>
      <w:r>
        <w:rPr>
          <w:b/>
        </w:rPr>
        <w:t xml:space="preserve">Esimerkki 0,929</w:t>
      </w:r>
    </w:p>
    <w:p>
      <w:r>
        <w:t xml:space="preserve">Hän yritti työntää langan neulansilmään, mutta se oli todella vaikeaa. _ oli hyvin kapea.</w:t>
      </w:r>
    </w:p>
    <w:p>
      <w:r>
        <w:rPr>
          <w:b/>
        </w:rPr>
        <w:t xml:space="preserve">Tulos</w:t>
      </w:r>
    </w:p>
    <w:p>
      <w:r>
        <w:t xml:space="preserve">silmä</w:t>
      </w:r>
    </w:p>
    <w:p>
      <w:r>
        <w:rPr>
          <w:b/>
        </w:rPr>
        <w:t xml:space="preserve">Esimerkki 0,930</w:t>
      </w:r>
    </w:p>
    <w:p>
      <w:r>
        <w:t xml:space="preserve">Perhe nautti pitkien ja lyhyempien pelien pelaamisesta, ja sinä iltana he pelasivat _-peliä, koska kaikki jäivät myöhään.</w:t>
      </w:r>
    </w:p>
    <w:p>
      <w:r>
        <w:rPr>
          <w:b/>
        </w:rPr>
        <w:t xml:space="preserve">Tulos</w:t>
      </w:r>
    </w:p>
    <w:p>
      <w:r>
        <w:t xml:space="preserve">pitkä</w:t>
      </w:r>
    </w:p>
    <w:p>
      <w:r>
        <w:rPr>
          <w:b/>
        </w:rPr>
        <w:t xml:space="preserve">Esimerkki 0,931</w:t>
      </w:r>
    </w:p>
    <w:p>
      <w:r>
        <w:t xml:space="preserve">Jane sairasti sairautta, ja lääkäri kuunteli hänen sydämensä sykkeen, mutta se oli heikko.</w:t>
      </w:r>
    </w:p>
    <w:p>
      <w:r>
        <w:rPr>
          <w:b/>
        </w:rPr>
        <w:t xml:space="preserve">Tulos</w:t>
      </w:r>
    </w:p>
    <w:p>
      <w:r>
        <w:t xml:space="preserve">sydämen syke</w:t>
      </w:r>
    </w:p>
    <w:p>
      <w:r>
        <w:rPr>
          <w:b/>
        </w:rPr>
        <w:t xml:space="preserve">Esimerkki 0,932</w:t>
      </w:r>
    </w:p>
    <w:p>
      <w:r>
        <w:t xml:space="preserve">Jamesin taskussa ollut puhelin meni rikki, kun hän kaatui jalkakäytävällä. _ on heikko.</w:t>
      </w:r>
    </w:p>
    <w:p>
      <w:r>
        <w:rPr>
          <w:b/>
        </w:rPr>
        <w:t xml:space="preserve">Tulos</w:t>
      </w:r>
    </w:p>
    <w:p>
      <w:r>
        <w:t xml:space="preserve">puhelin</w:t>
      </w:r>
    </w:p>
    <w:p>
      <w:r>
        <w:rPr>
          <w:b/>
        </w:rPr>
        <w:t xml:space="preserve">Esimerkki 0,933</w:t>
      </w:r>
    </w:p>
    <w:p>
      <w:r>
        <w:t xml:space="preserve">Miesten on vaikea laulaa sopraano-osuuksia. He laulavat yleensä altto-osuuksia tai alempana, koska _ vaativat korkeampaa ääntä.</w:t>
      </w:r>
    </w:p>
    <w:p>
      <w:r>
        <w:rPr>
          <w:b/>
        </w:rPr>
        <w:t xml:space="preserve">Tulos</w:t>
      </w:r>
    </w:p>
    <w:p>
      <w:r>
        <w:t xml:space="preserve">sopraano</w:t>
      </w:r>
    </w:p>
    <w:p>
      <w:r>
        <w:rPr>
          <w:b/>
        </w:rPr>
        <w:t xml:space="preserve">Esimerkki 0,934</w:t>
      </w:r>
    </w:p>
    <w:p>
      <w:r>
        <w:t xml:space="preserve">Kaupassa oli myynnissä pannukakkuja, mutta teen ne silti mieluummin itse kotona, koska _tehdyt_ ovat silti halvempia.</w:t>
      </w:r>
    </w:p>
    <w:p>
      <w:r>
        <w:rPr>
          <w:b/>
        </w:rPr>
        <w:t xml:space="preserve">Tulos</w:t>
      </w:r>
    </w:p>
    <w:p>
      <w:r>
        <w:t xml:space="preserve">koti</w:t>
      </w:r>
    </w:p>
    <w:p>
      <w:r>
        <w:rPr>
          <w:b/>
        </w:rPr>
        <w:t xml:space="preserve">Esimerkki 0,935</w:t>
      </w:r>
    </w:p>
    <w:p>
      <w:r>
        <w:t xml:space="preserve">Farkut eivät sovi yhtä hyvin kuin mekko erityistilaisuuksiin, koska _ ovat liian rennot.</w:t>
      </w:r>
    </w:p>
    <w:p>
      <w:r>
        <w:rPr>
          <w:b/>
        </w:rPr>
        <w:t xml:space="preserve">Tulos</w:t>
      </w:r>
    </w:p>
    <w:p>
      <w:r>
        <w:t xml:space="preserve">farkut</w:t>
      </w:r>
    </w:p>
    <w:p>
      <w:r>
        <w:rPr>
          <w:b/>
        </w:rPr>
        <w:t xml:space="preserve">Esimerkki 0,936</w:t>
      </w:r>
    </w:p>
    <w:p>
      <w:r>
        <w:t xml:space="preserve">John halusi sitoa köyden renkaan ympärille, mutta _ oli liian pehmeä.</w:t>
      </w:r>
    </w:p>
    <w:p>
      <w:r>
        <w:rPr>
          <w:b/>
        </w:rPr>
        <w:t xml:space="preserve">Tulos</w:t>
      </w:r>
    </w:p>
    <w:p>
      <w:r>
        <w:t xml:space="preserve">rengas</w:t>
      </w:r>
    </w:p>
    <w:p>
      <w:r>
        <w:rPr>
          <w:b/>
        </w:rPr>
        <w:t xml:space="preserve">Esimerkki 0,937</w:t>
      </w:r>
    </w:p>
    <w:p>
      <w:r>
        <w:t xml:space="preserve">Johannes oli surullinen, että ryöstäjä vei hänen laukkunsa, vaikka hän epäonnistui kellonsa kanssa, koska _ on heikko.</w:t>
      </w:r>
    </w:p>
    <w:p>
      <w:r>
        <w:rPr>
          <w:b/>
        </w:rPr>
        <w:t xml:space="preserve">Tulos</w:t>
      </w:r>
    </w:p>
    <w:p>
      <w:r>
        <w:t xml:space="preserve">laukku</w:t>
      </w:r>
    </w:p>
    <w:p>
      <w:r>
        <w:rPr>
          <w:b/>
        </w:rPr>
        <w:t xml:space="preserve">Esimerkki 0,938</w:t>
      </w:r>
    </w:p>
    <w:p>
      <w:r>
        <w:t xml:space="preserve">Miken jalkaan osui ase, sitten hänen päähänsä osui maila, _ vaikutus oli minimaalinen.</w:t>
      </w:r>
    </w:p>
    <w:p>
      <w:r>
        <w:rPr>
          <w:b/>
        </w:rPr>
        <w:t xml:space="preserve">Tulos</w:t>
      </w:r>
    </w:p>
    <w:p>
      <w:r>
        <w:t xml:space="preserve">ase</w:t>
      </w:r>
    </w:p>
    <w:p>
      <w:r>
        <w:rPr>
          <w:b/>
        </w:rPr>
        <w:t xml:space="preserve">Esimerkki 0,939</w:t>
      </w:r>
    </w:p>
    <w:p>
      <w:r>
        <w:t xml:space="preserve">Käytin suolaa puhdistusaineena kotonani leivinjauheen sijasta. _ oli valkoista.</w:t>
      </w:r>
    </w:p>
    <w:p>
      <w:r>
        <w:rPr>
          <w:b/>
        </w:rPr>
        <w:t xml:space="preserve">Tulos</w:t>
      </w:r>
    </w:p>
    <w:p>
      <w:r>
        <w:t xml:space="preserve">leivinjauhe</w:t>
      </w:r>
    </w:p>
    <w:p>
      <w:r>
        <w:rPr>
          <w:b/>
        </w:rPr>
        <w:t xml:space="preserve">Esimerkki 0,940</w:t>
      </w:r>
    </w:p>
    <w:p>
      <w:r>
        <w:t xml:space="preserve">Urakoitsija aikoo rakentaa kannen pian, mutta uima-allas saa odottaa. Se johtuu siitä, että _ tarvikkeet tulevat tänne kuukauden kuluttua.</w:t>
      </w:r>
    </w:p>
    <w:p>
      <w:r>
        <w:rPr>
          <w:b/>
        </w:rPr>
        <w:t xml:space="preserve">Tulos</w:t>
      </w:r>
    </w:p>
    <w:p>
      <w:r>
        <w:t xml:space="preserve">allas</w:t>
      </w:r>
    </w:p>
    <w:p>
      <w:r>
        <w:rPr>
          <w:b/>
        </w:rPr>
        <w:t xml:space="preserve">Esimerkki 0,941</w:t>
      </w:r>
    </w:p>
    <w:p>
      <w:r>
        <w:t xml:space="preserve">Toimittajat eivät saaneet uunia mahtumaan ovesta sisään, koska ovi oli liian pieni.</w:t>
      </w:r>
    </w:p>
    <w:p>
      <w:r>
        <w:rPr>
          <w:b/>
        </w:rPr>
        <w:t xml:space="preserve">Tulos</w:t>
      </w:r>
    </w:p>
    <w:p>
      <w:r>
        <w:t xml:space="preserve">ovi</w:t>
      </w:r>
    </w:p>
    <w:p>
      <w:r>
        <w:rPr>
          <w:b/>
        </w:rPr>
        <w:t xml:space="preserve">Esimerkki 0,942</w:t>
      </w:r>
    </w:p>
    <w:p>
      <w:r>
        <w:t xml:space="preserve">Koska tilanne oli kriittinen, kenraali päätti hylätä linnoituksen ja suojella kaupunkia.</w:t>
      </w:r>
    </w:p>
    <w:p>
      <w:r>
        <w:rPr>
          <w:b/>
        </w:rPr>
        <w:t xml:space="preserve">Tulos</w:t>
      </w:r>
    </w:p>
    <w:p>
      <w:r>
        <w:t xml:space="preserve">kaupunki</w:t>
      </w:r>
    </w:p>
    <w:p>
      <w:r>
        <w:rPr>
          <w:b/>
        </w:rPr>
        <w:t xml:space="preserve">Esimerkki 0,943</w:t>
      </w:r>
    </w:p>
    <w:p>
      <w:r>
        <w:t xml:space="preserve">Jack pelaa mieluummin shakkia kuin lentopalloa, koska lentopallossa on enemmän vammoja ja vaaroja.</w:t>
      </w:r>
    </w:p>
    <w:p>
      <w:r>
        <w:rPr>
          <w:b/>
        </w:rPr>
        <w:t xml:space="preserve">Tulos</w:t>
      </w:r>
    </w:p>
    <w:p>
      <w:r>
        <w:t xml:space="preserve">lentopallo</w:t>
      </w:r>
    </w:p>
    <w:p>
      <w:r>
        <w:rPr>
          <w:b/>
        </w:rPr>
        <w:t xml:space="preserve">Esimerkki 0,944</w:t>
      </w:r>
    </w:p>
    <w:p>
      <w:r>
        <w:t xml:space="preserve">Naisella oli enemmän lintuja navetassa kuin häkissä, koska _ oli pienempi.</w:t>
      </w:r>
    </w:p>
    <w:p>
      <w:r>
        <w:rPr>
          <w:b/>
        </w:rPr>
        <w:t xml:space="preserve">Tulos</w:t>
      </w:r>
    </w:p>
    <w:p>
      <w:r>
        <w:t xml:space="preserve">häkki</w:t>
      </w:r>
    </w:p>
    <w:p>
      <w:r>
        <w:rPr>
          <w:b/>
        </w:rPr>
        <w:t xml:space="preserve">Esimerkki 0,945</w:t>
      </w:r>
    </w:p>
    <w:p>
      <w:r>
        <w:t xml:space="preserve">Paul pesi hiuksensa mieluummin vedellä kuin shampoolla, koska se jätti voimakkaan hajun.</w:t>
      </w:r>
    </w:p>
    <w:p>
      <w:r>
        <w:rPr>
          <w:b/>
        </w:rPr>
        <w:t xml:space="preserve">Tulos</w:t>
      </w:r>
    </w:p>
    <w:p>
      <w:r>
        <w:t xml:space="preserve">shampoo</w:t>
      </w:r>
    </w:p>
    <w:p>
      <w:r>
        <w:rPr>
          <w:b/>
        </w:rPr>
        <w:t xml:space="preserve">Esimerkki 0,946</w:t>
      </w:r>
    </w:p>
    <w:p>
      <w:r>
        <w:t xml:space="preserve">Soitin kitaraa paremmin kuin pianoa, koska harjoittelin enemmän _ .</w:t>
      </w:r>
    </w:p>
    <w:p>
      <w:r>
        <w:rPr>
          <w:b/>
        </w:rPr>
        <w:t xml:space="preserve">Tulos</w:t>
      </w:r>
    </w:p>
    <w:p>
      <w:r>
        <w:t xml:space="preserve">kitara</w:t>
      </w:r>
    </w:p>
    <w:p>
      <w:r>
        <w:rPr>
          <w:b/>
        </w:rPr>
        <w:t xml:space="preserve">Esimerkki 0,947</w:t>
      </w:r>
    </w:p>
    <w:p>
      <w:r>
        <w:t xml:space="preserve">Terrorismi oli huolenaihe maaseudulla, mutta tuskin ongelma kaupungissa, koska _ oli paljon konflikteja ihmisten välillä.</w:t>
      </w:r>
    </w:p>
    <w:p>
      <w:r>
        <w:rPr>
          <w:b/>
        </w:rPr>
        <w:t xml:space="preserve">Tulos</w:t>
      </w:r>
    </w:p>
    <w:p>
      <w:r>
        <w:t xml:space="preserve">maaseutu</w:t>
      </w:r>
    </w:p>
    <w:p>
      <w:r>
        <w:rPr>
          <w:b/>
        </w:rPr>
        <w:t xml:space="preserve">Esimerkki 0,948</w:t>
      </w:r>
    </w:p>
    <w:p>
      <w:r>
        <w:t xml:space="preserve">Nainen syötti kissalleen usein purkkiruokaa, mutta ei koskaan kuivamuonaa, koska hänen kissansa inhosi syödä purkkiruokaa.</w:t>
      </w:r>
    </w:p>
    <w:p>
      <w:r>
        <w:rPr>
          <w:b/>
        </w:rPr>
        <w:t xml:space="preserve">Tulos</w:t>
      </w:r>
    </w:p>
    <w:p>
      <w:r>
        <w:t xml:space="preserve">Kuiva ruoka</w:t>
      </w:r>
    </w:p>
    <w:p>
      <w:r>
        <w:rPr>
          <w:b/>
        </w:rPr>
        <w:t xml:space="preserve">Esimerkki 0,949</w:t>
      </w:r>
    </w:p>
    <w:p>
      <w:r>
        <w:t xml:space="preserve">Kun hän yritti yltää hellalla olevaan pannuun, hän poltti itsensä kattilaan, koska _ oli takapoltolla.</w:t>
      </w:r>
    </w:p>
    <w:p>
      <w:r>
        <w:rPr>
          <w:b/>
        </w:rPr>
        <w:t xml:space="preserve">Tulos</w:t>
      </w:r>
    </w:p>
    <w:p>
      <w:r>
        <w:t xml:space="preserve">pan</w:t>
      </w:r>
    </w:p>
    <w:p>
      <w:r>
        <w:rPr>
          <w:b/>
        </w:rPr>
        <w:t xml:space="preserve">Esimerkki 0,950</w:t>
      </w:r>
    </w:p>
    <w:p>
      <w:r>
        <w:t xml:space="preserve">Maria käytti reseptissä muskottipähkinän sijasta kanelia, koska hän ei pitänyt muskottipähkinän mausta.</w:t>
      </w:r>
    </w:p>
    <w:p>
      <w:r>
        <w:rPr>
          <w:b/>
        </w:rPr>
        <w:t xml:space="preserve">Tulos</w:t>
      </w:r>
    </w:p>
    <w:p>
      <w:r>
        <w:t xml:space="preserve">muskottipähkinä</w:t>
      </w:r>
    </w:p>
    <w:p>
      <w:r>
        <w:rPr>
          <w:b/>
        </w:rPr>
        <w:t xml:space="preserve">Esimerkki 0,951</w:t>
      </w:r>
    </w:p>
    <w:p>
      <w:r>
        <w:t xml:space="preserve">Johhny palasi sodasta PTSD-oireyhtymästä kärsivänä ja sai hoitoa, mutta se osoittautui liian raskaaksi.</w:t>
      </w:r>
    </w:p>
    <w:p>
      <w:r>
        <w:rPr>
          <w:b/>
        </w:rPr>
        <w:t xml:space="preserve">Tulos</w:t>
      </w:r>
    </w:p>
    <w:p>
      <w:r>
        <w:t xml:space="preserve">PTSD</w:t>
      </w:r>
    </w:p>
    <w:p>
      <w:r>
        <w:rPr>
          <w:b/>
        </w:rPr>
        <w:t xml:space="preserve">Esimerkki 0,952</w:t>
      </w:r>
    </w:p>
    <w:p>
      <w:r>
        <w:t xml:space="preserve">Nainen poisti pöytäliinan pöydästä ja laski sitten pöytäliinan, koska se oli kaunis.</w:t>
      </w:r>
    </w:p>
    <w:p>
      <w:r>
        <w:rPr>
          <w:b/>
        </w:rPr>
        <w:t xml:space="preserve">Tulos</w:t>
      </w:r>
    </w:p>
    <w:p>
      <w:r>
        <w:t xml:space="preserve">pöytäliina</w:t>
      </w:r>
    </w:p>
    <w:p>
      <w:r>
        <w:rPr>
          <w:b/>
        </w:rPr>
        <w:t xml:space="preserve">Esimerkki 0,953</w:t>
      </w:r>
    </w:p>
    <w:p>
      <w:r>
        <w:t xml:space="preserve">Kukaan ei halua mennä kylään uudestaan, ja päätimme tavata kaupassa. _ on lähellä.</w:t>
      </w:r>
    </w:p>
    <w:p>
      <w:r>
        <w:rPr>
          <w:b/>
        </w:rPr>
        <w:t xml:space="preserve">Tulos</w:t>
      </w:r>
    </w:p>
    <w:p>
      <w:r>
        <w:t xml:space="preserve">myymälä</w:t>
      </w:r>
    </w:p>
    <w:p>
      <w:r>
        <w:rPr>
          <w:b/>
        </w:rPr>
        <w:t xml:space="preserve">Esimerkki 0,954</w:t>
      </w:r>
    </w:p>
    <w:p>
      <w:r>
        <w:t xml:space="preserve">Kitaran ääni kuulosti kovemmalta kuin näppäimistön, koska siihen oli kytketty pienempi kaiutin _ .</w:t>
      </w:r>
    </w:p>
    <w:p>
      <w:r>
        <w:rPr>
          <w:b/>
        </w:rPr>
        <w:t xml:space="preserve">Tulos</w:t>
      </w:r>
    </w:p>
    <w:p>
      <w:r>
        <w:t xml:space="preserve">näppäimistö</w:t>
      </w:r>
    </w:p>
    <w:p>
      <w:r>
        <w:rPr>
          <w:b/>
        </w:rPr>
        <w:t xml:space="preserve">Esimerkki 0,955</w:t>
      </w:r>
    </w:p>
    <w:p>
      <w:r>
        <w:t xml:space="preserve">Yritimme saada pianon ulko-oven ja erkkeri-ikkunan läpi, mutta _ oli liian ahdasta.</w:t>
      </w:r>
    </w:p>
    <w:p>
      <w:r>
        <w:rPr>
          <w:b/>
        </w:rPr>
        <w:t xml:space="preserve">Tulos</w:t>
      </w:r>
    </w:p>
    <w:p>
      <w:r>
        <w:t xml:space="preserve">etuovi</w:t>
      </w:r>
    </w:p>
    <w:p>
      <w:r>
        <w:rPr>
          <w:b/>
        </w:rPr>
        <w:t xml:space="preserve">Esimerkki 0,956</w:t>
      </w:r>
    </w:p>
    <w:p>
      <w:r>
        <w:t xml:space="preserve">Poikani arvosana oli paljon parempi kuin hänen ystävänsä arvosana, koska _ oli hänelle hämmentävä.</w:t>
      </w:r>
    </w:p>
    <w:p>
      <w:r>
        <w:rPr>
          <w:b/>
        </w:rPr>
        <w:t xml:space="preserve">Tulos</w:t>
      </w:r>
    </w:p>
    <w:p>
      <w:r>
        <w:t xml:space="preserve">pisteet</w:t>
      </w:r>
    </w:p>
    <w:p>
      <w:r>
        <w:rPr>
          <w:b/>
        </w:rPr>
        <w:t xml:space="preserve">Esimerkki 0,957</w:t>
      </w:r>
    </w:p>
    <w:p>
      <w:r>
        <w:t xml:space="preserve">Oppilaat eivät pidä opetettavista menetelmistä verrattuna muihin tekniikoihin, koska _ ovat helpompia.</w:t>
      </w:r>
    </w:p>
    <w:p>
      <w:r>
        <w:rPr>
          <w:b/>
        </w:rPr>
        <w:t xml:space="preserve">Tulos</w:t>
      </w:r>
    </w:p>
    <w:p>
      <w:r>
        <w:t xml:space="preserve">tekniikat</w:t>
      </w:r>
    </w:p>
    <w:p>
      <w:r>
        <w:rPr>
          <w:b/>
        </w:rPr>
        <w:t xml:space="preserve">Esimerkki 0,958</w:t>
      </w:r>
    </w:p>
    <w:p>
      <w:r>
        <w:t xml:space="preserve">Purkissa on paljon suolaa jäljellä, kun osa on kaadettu kuppiin. _ on paljon suurempi.</w:t>
      </w:r>
    </w:p>
    <w:p>
      <w:r>
        <w:rPr>
          <w:b/>
        </w:rPr>
        <w:t xml:space="preserve">Tulos</w:t>
      </w:r>
    </w:p>
    <w:p>
      <w:r>
        <w:t xml:space="preserve">purkki</w:t>
      </w:r>
    </w:p>
    <w:p>
      <w:r>
        <w:rPr>
          <w:b/>
        </w:rPr>
        <w:t xml:space="preserve">Esimerkki 0,959</w:t>
      </w:r>
    </w:p>
    <w:p>
      <w:r>
        <w:t xml:space="preserve">Wilhelm huitaisi palloa pesäpallomailalla ja osui siihen suurella voimallaan. _ pirstoutui puun sirpaleiksi iskun voimasta.</w:t>
      </w:r>
    </w:p>
    <w:p>
      <w:r>
        <w:rPr>
          <w:b/>
        </w:rPr>
        <w:t xml:space="preserve">Tulos</w:t>
      </w:r>
    </w:p>
    <w:p>
      <w:r>
        <w:t xml:space="preserve">lepakko</w:t>
      </w:r>
    </w:p>
    <w:p>
      <w:r>
        <w:rPr>
          <w:b/>
        </w:rPr>
        <w:t xml:space="preserve">Esimerkki 0,960</w:t>
      </w:r>
    </w:p>
    <w:p>
      <w:r>
        <w:t xml:space="preserve">Hullu tiedemies kaatoi happoa koeputkesta dekantterilasiin, kunnes _ oli tyhjä.</w:t>
      </w:r>
    </w:p>
    <w:p>
      <w:r>
        <w:rPr>
          <w:b/>
        </w:rPr>
        <w:t xml:space="preserve">Tulos</w:t>
      </w:r>
    </w:p>
    <w:p>
      <w:r>
        <w:t xml:space="preserve">koeputki</w:t>
      </w:r>
    </w:p>
    <w:p>
      <w:r>
        <w:rPr>
          <w:b/>
        </w:rPr>
        <w:t xml:space="preserve">Esimerkki 0,961</w:t>
      </w:r>
    </w:p>
    <w:p>
      <w:r>
        <w:t xml:space="preserve">Hylkäyskirje oli postilaatikossa, ja mies tarttui sen sijaan kirjaan, koska _ oli järkyttynyt.</w:t>
      </w:r>
    </w:p>
    <w:p>
      <w:r>
        <w:rPr>
          <w:b/>
        </w:rPr>
        <w:t xml:space="preserve">Tulos</w:t>
      </w:r>
    </w:p>
    <w:p>
      <w:r>
        <w:t xml:space="preserve">kirje</w:t>
      </w:r>
    </w:p>
    <w:p>
      <w:r>
        <w:rPr>
          <w:b/>
        </w:rPr>
        <w:t xml:space="preserve">Esimerkki 0,962</w:t>
      </w:r>
    </w:p>
    <w:p>
      <w:r>
        <w:t xml:space="preserve">Kokki yritti säilyttää ruokaa korin sisällä, mutta se oli liian suuri.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0,963</w:t>
      </w:r>
    </w:p>
    <w:p>
      <w:r>
        <w:t xml:space="preserve">Pippurin jyviä ei saatu pölyttymään pullojen rei'istä, koska ne näyttävät olevan liian pieniä.</w:t>
      </w:r>
    </w:p>
    <w:p>
      <w:r>
        <w:rPr>
          <w:b/>
        </w:rPr>
        <w:t xml:space="preserve">Tulos</w:t>
      </w:r>
    </w:p>
    <w:p>
      <w:r>
        <w:t xml:space="preserve">reiät</w:t>
      </w:r>
    </w:p>
    <w:p>
      <w:r>
        <w:rPr>
          <w:b/>
        </w:rPr>
        <w:t xml:space="preserve">Esimerkki 0,964</w:t>
      </w:r>
    </w:p>
    <w:p>
      <w:r>
        <w:t xml:space="preserve">Häät sovittiin kuukauden päähän hautajaisista, koska halusimme, että ne pidettäisiin myöhemmin.</w:t>
      </w:r>
    </w:p>
    <w:p>
      <w:r>
        <w:rPr>
          <w:b/>
        </w:rPr>
        <w:t xml:space="preserve">Tulos</w:t>
      </w:r>
    </w:p>
    <w:p>
      <w:r>
        <w:t xml:space="preserve">hautajaiset</w:t>
      </w:r>
    </w:p>
    <w:p>
      <w:r>
        <w:rPr>
          <w:b/>
        </w:rPr>
        <w:t xml:space="preserve">Esimerkki 0,965</w:t>
      </w:r>
    </w:p>
    <w:p>
      <w:r>
        <w:t xml:space="preserve">Gary yritti kantaa huonekalut makuuhuoneeseen oviaukosta, mutta se oli liian pieni.</w:t>
      </w:r>
    </w:p>
    <w:p>
      <w:r>
        <w:rPr>
          <w:b/>
        </w:rPr>
        <w:t xml:space="preserve">Tulos</w:t>
      </w:r>
    </w:p>
    <w:p>
      <w:r>
        <w:t xml:space="preserve">oviaukko</w:t>
      </w:r>
    </w:p>
    <w:p>
      <w:r>
        <w:rPr>
          <w:b/>
        </w:rPr>
        <w:t xml:space="preserve">Esimerkki 0,966</w:t>
      </w:r>
    </w:p>
    <w:p>
      <w:r>
        <w:t xml:space="preserve">Laskimme kepit reikään, mutta ne eivät menneet läpi, koska _ oli liian lyhyt .</w:t>
      </w:r>
    </w:p>
    <w:p>
      <w:r>
        <w:rPr>
          <w:b/>
        </w:rPr>
        <w:t xml:space="preserve">Tulos</w:t>
      </w:r>
    </w:p>
    <w:p>
      <w:r>
        <w:t xml:space="preserve">reikä</w:t>
      </w:r>
    </w:p>
    <w:p>
      <w:r>
        <w:rPr>
          <w:b/>
        </w:rPr>
        <w:t xml:space="preserve">Esimerkki 0,967</w:t>
      </w:r>
    </w:p>
    <w:p>
      <w:r>
        <w:t xml:space="preserve">Sänkyä ei voinut peittää pyyhkeellä paljastamatta jotakin osaa siitä. _ on pieni.</w:t>
      </w:r>
    </w:p>
    <w:p>
      <w:r>
        <w:rPr>
          <w:b/>
        </w:rPr>
        <w:t xml:space="preserve">Tulos</w:t>
      </w:r>
    </w:p>
    <w:p>
      <w:r>
        <w:t xml:space="preserve">pyyhe</w:t>
      </w:r>
    </w:p>
    <w:p>
      <w:r>
        <w:rPr>
          <w:b/>
        </w:rPr>
        <w:t xml:space="preserve">Esimerkki 0,968</w:t>
      </w:r>
    </w:p>
    <w:p>
      <w:r>
        <w:t xml:space="preserve">Kokemuksemme oli parempi, kun valitsimme videopelin elokuvan sijaan, koska _ oli passiivinen.</w:t>
      </w:r>
    </w:p>
    <w:p>
      <w:r>
        <w:rPr>
          <w:b/>
        </w:rPr>
        <w:t xml:space="preserve">Tulos</w:t>
      </w:r>
    </w:p>
    <w:p>
      <w:r>
        <w:t xml:space="preserve">elokuva</w:t>
      </w:r>
    </w:p>
    <w:p>
      <w:r>
        <w:rPr>
          <w:b/>
        </w:rPr>
        <w:t xml:space="preserve">Esimerkki 0,969</w:t>
      </w:r>
    </w:p>
    <w:p>
      <w:r>
        <w:t xml:space="preserve">Pöydän rasvatahraa ei saatu pois vedellä ja saippualla. _ on heikko.</w:t>
      </w:r>
    </w:p>
    <w:p>
      <w:r>
        <w:rPr>
          <w:b/>
        </w:rPr>
        <w:t xml:space="preserve">Tulos</w:t>
      </w:r>
    </w:p>
    <w:p>
      <w:r>
        <w:t xml:space="preserve">saippua</w:t>
      </w:r>
    </w:p>
    <w:p>
      <w:r>
        <w:rPr>
          <w:b/>
        </w:rPr>
        <w:t xml:space="preserve">Esimerkki 0,970</w:t>
      </w:r>
    </w:p>
    <w:p>
      <w:r>
        <w:t xml:space="preserve">Ruusut hautausmaalla kuivuivat nopeammin kuin talossa olevat, koska pystyin kastelemaan ne, jotka olivat hautausmaalla.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0,971</w:t>
      </w:r>
    </w:p>
    <w:p>
      <w:r>
        <w:t xml:space="preserve">Teini päätti käyttää hammastahnaa eikä hyllyssä olevaa valkaisuainetta, koska _ oli hellävarainen.</w:t>
      </w:r>
    </w:p>
    <w:p>
      <w:r>
        <w:rPr>
          <w:b/>
        </w:rPr>
        <w:t xml:space="preserve">Tulos</w:t>
      </w:r>
    </w:p>
    <w:p>
      <w:r>
        <w:t xml:space="preserve">hammastahna</w:t>
      </w:r>
    </w:p>
    <w:p>
      <w:r>
        <w:rPr>
          <w:b/>
        </w:rPr>
        <w:t xml:space="preserve">Esimerkki 0,972</w:t>
      </w:r>
    </w:p>
    <w:p>
      <w:r>
        <w:t xml:space="preserve">Kapinalliset halusivat taistella hallitusta vastaan, mutta eivät kansaa vastaan, koska heidän mielestään _ oli sorrettu.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Esimerkki 0,973</w:t>
      </w:r>
    </w:p>
    <w:p>
      <w:r>
        <w:t xml:space="preserve">Kirveellä kookospähkinää ei voitu rikkoa, mutta kirveellä kyllä, koska se oli hyvin tylsä.</w:t>
      </w:r>
    </w:p>
    <w:p>
      <w:r>
        <w:rPr>
          <w:b/>
        </w:rPr>
        <w:t xml:space="preserve">Tulos</w:t>
      </w:r>
    </w:p>
    <w:p>
      <w:r>
        <w:t xml:space="preserve">kirves</w:t>
      </w:r>
    </w:p>
    <w:p>
      <w:r>
        <w:rPr>
          <w:b/>
        </w:rPr>
        <w:t xml:space="preserve">Esimerkki 0,974</w:t>
      </w:r>
    </w:p>
    <w:p>
      <w:r>
        <w:t xml:space="preserve">Vene alkoi upota, kun James lisäsi siihen lisää matkatavaroita. _ on kevyt.</w:t>
      </w:r>
    </w:p>
    <w:p>
      <w:r>
        <w:rPr>
          <w:b/>
        </w:rPr>
        <w:t xml:space="preserve">Tulos</w:t>
      </w:r>
    </w:p>
    <w:p>
      <w:r>
        <w:t xml:space="preserve">vene</w:t>
      </w:r>
    </w:p>
    <w:p>
      <w:r>
        <w:rPr>
          <w:b/>
        </w:rPr>
        <w:t xml:space="preserve">Esimerkki 0,975</w:t>
      </w:r>
    </w:p>
    <w:p>
      <w:r>
        <w:t xml:space="preserve">Wanda otti kellonsa ja sormuksensa talosta poistuessaan ja pujotti _ sormukseensa.</w:t>
      </w:r>
    </w:p>
    <w:p>
      <w:r>
        <w:rPr>
          <w:b/>
        </w:rPr>
        <w:t xml:space="preserve">Tulos</w:t>
      </w:r>
    </w:p>
    <w:p>
      <w:r>
        <w:t xml:space="preserve">rengas</w:t>
      </w:r>
    </w:p>
    <w:p>
      <w:r>
        <w:rPr>
          <w:b/>
        </w:rPr>
        <w:t xml:space="preserve">Esimerkki 0,976</w:t>
      </w:r>
    </w:p>
    <w:p>
      <w:r>
        <w:t xml:space="preserve">Tyttö päätti siivota komeron, mutta ei autotallia, koska se oli hyvin likainen.</w:t>
      </w:r>
    </w:p>
    <w:p>
      <w:r>
        <w:rPr>
          <w:b/>
        </w:rPr>
        <w:t xml:space="preserve">Tulos</w:t>
      </w:r>
    </w:p>
    <w:p>
      <w:r>
        <w:t xml:space="preserve">kaappi</w:t>
      </w:r>
    </w:p>
    <w:p>
      <w:r>
        <w:rPr>
          <w:b/>
        </w:rPr>
        <w:t xml:space="preserve">Esimerkki 0,977</w:t>
      </w:r>
    </w:p>
    <w:p>
      <w:r>
        <w:t xml:space="preserve">Chrissy inhoaa samppanjaa, mutta rakastaa viiniä. Hänestä _ teollisuus on huijausta.</w:t>
      </w:r>
    </w:p>
    <w:p>
      <w:r>
        <w:rPr>
          <w:b/>
        </w:rPr>
        <w:t xml:space="preserve">Tulos</w:t>
      </w:r>
    </w:p>
    <w:p>
      <w:r>
        <w:t xml:space="preserve">samppanja</w:t>
      </w:r>
    </w:p>
    <w:p>
      <w:r>
        <w:rPr>
          <w:b/>
        </w:rPr>
        <w:t xml:space="preserve">Esimerkki 0.978</w:t>
      </w:r>
    </w:p>
    <w:p>
      <w:r>
        <w:t xml:space="preserve">Halusin kahvia ja tajusin, että hän piilotti ne ruokakomeroon tai jääkaapin yläpuolelle.  Katsoin tavaroiden takaa _ .</w:t>
      </w:r>
    </w:p>
    <w:p>
      <w:r>
        <w:rPr>
          <w:b/>
        </w:rPr>
        <w:t xml:space="preserve">Tulos</w:t>
      </w:r>
    </w:p>
    <w:p>
      <w:r>
        <w:t xml:space="preserve">ruokakomero</w:t>
      </w:r>
    </w:p>
    <w:p>
      <w:r>
        <w:rPr>
          <w:b/>
        </w:rPr>
        <w:t xml:space="preserve">Esimerkki 0,979</w:t>
      </w:r>
    </w:p>
    <w:p>
      <w:r>
        <w:t xml:space="preserve">Pihvi aiheutti närästyksen, mutta öljy paransi sen, koska _ rauhoittaa vatsaa.</w:t>
      </w:r>
    </w:p>
    <w:p>
      <w:r>
        <w:rPr>
          <w:b/>
        </w:rPr>
        <w:t xml:space="preserve">Tulos</w:t>
      </w:r>
    </w:p>
    <w:p>
      <w:r>
        <w:t xml:space="preserve">öljy</w:t>
      </w:r>
    </w:p>
    <w:p>
      <w:r>
        <w:rPr>
          <w:b/>
        </w:rPr>
        <w:t xml:space="preserve">Esimerkki 0,980</w:t>
      </w:r>
    </w:p>
    <w:p>
      <w:r>
        <w:t xml:space="preserve">Sipseissä oli enemmän rasvaa kuin hedelmissä, joten _ oli terveellisempi valinta.</w:t>
      </w:r>
    </w:p>
    <w:p>
      <w:r>
        <w:rPr>
          <w:b/>
        </w:rPr>
        <w:t xml:space="preserve">Tulos</w:t>
      </w:r>
    </w:p>
    <w:p>
      <w:r>
        <w:t xml:space="preserve">hedelmät</w:t>
      </w:r>
    </w:p>
    <w:p>
      <w:r>
        <w:rPr>
          <w:b/>
        </w:rPr>
        <w:t xml:space="preserve">Esimerkki 0,981</w:t>
      </w:r>
    </w:p>
    <w:p>
      <w:r>
        <w:t xml:space="preserve">Puulle tehty askartelu kesti kauemmin kuin paperille tehty, koska _ oli ohuempi.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0,982</w:t>
      </w:r>
    </w:p>
    <w:p>
      <w:r>
        <w:t xml:space="preserve">Tarina päättyi siihen, että avaruusalus syöksyi maahan sen sijaan, että se olisi räjäyttänyt planeetan, jolloin _ jäi ehjäksi .</w:t>
      </w:r>
    </w:p>
    <w:p>
      <w:r>
        <w:rPr>
          <w:b/>
        </w:rPr>
        <w:t xml:space="preserve">Tulos</w:t>
      </w:r>
    </w:p>
    <w:p>
      <w:r>
        <w:t xml:space="preserve">planeetta</w:t>
      </w:r>
    </w:p>
    <w:p>
      <w:r>
        <w:rPr>
          <w:b/>
        </w:rPr>
        <w:t xml:space="preserve">Esimerkki 0,983</w:t>
      </w:r>
    </w:p>
    <w:p>
      <w:r>
        <w:t xml:space="preserve">Opettaja opetti luokan piirtämään talon puun jälkeen, koska _ oli helpompi piirtää.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0,984</w:t>
      </w:r>
    </w:p>
    <w:p>
      <w:r>
        <w:t xml:space="preserve">Käteni kynnet olivat pidemmät kuin varpaankynteni, koska leikkasin ne aina _ ylöspäin.</w:t>
      </w:r>
    </w:p>
    <w:p>
      <w:r>
        <w:rPr>
          <w:b/>
        </w:rPr>
        <w:t xml:space="preserve">Tulos</w:t>
      </w:r>
    </w:p>
    <w:p>
      <w:r>
        <w:t xml:space="preserve">varpaankynnet</w:t>
      </w:r>
    </w:p>
    <w:p>
      <w:r>
        <w:rPr>
          <w:b/>
        </w:rPr>
        <w:t xml:space="preserve">Esimerkki 0,985</w:t>
      </w:r>
    </w:p>
    <w:p>
      <w:r>
        <w:t xml:space="preserve">james ei voinut lukea paperia loppuun muutamassa minuutissa, koska _ on lyhyt.</w:t>
      </w:r>
    </w:p>
    <w:p>
      <w:r>
        <w:rPr>
          <w:b/>
        </w:rPr>
        <w:t xml:space="preserve">Tulos</w:t>
      </w:r>
    </w:p>
    <w:p>
      <w:r>
        <w:t xml:space="preserve">minuutti</w:t>
      </w:r>
    </w:p>
    <w:p>
      <w:r>
        <w:rPr>
          <w:b/>
        </w:rPr>
        <w:t xml:space="preserve">Esimerkki 0,986</w:t>
      </w:r>
    </w:p>
    <w:p>
      <w:r>
        <w:t xml:space="preserve">Muinaisessa temppelissä päätimme säilyttää artefaktin muumion sijasta, koska _ oli kuiva.</w:t>
      </w:r>
    </w:p>
    <w:p>
      <w:r>
        <w:rPr>
          <w:b/>
        </w:rPr>
        <w:t xml:space="preserve">Tulos</w:t>
      </w:r>
    </w:p>
    <w:p>
      <w:r>
        <w:t xml:space="preserve">muumio</w:t>
      </w:r>
    </w:p>
    <w:p>
      <w:r>
        <w:rPr>
          <w:b/>
        </w:rPr>
        <w:t xml:space="preserve">Esimerkki 0,987</w:t>
      </w:r>
    </w:p>
    <w:p>
      <w:r>
        <w:t xml:space="preserve">Kun syön aamiaista, valitsen yleensä kanelipullan tai bagelin, halusin jotain makeaa, joten otin _ syödäkseni.</w:t>
      </w:r>
    </w:p>
    <w:p>
      <w:r>
        <w:rPr>
          <w:b/>
        </w:rPr>
        <w:t xml:space="preserve">Tulos</w:t>
      </w:r>
    </w:p>
    <w:p>
      <w:r>
        <w:t xml:space="preserve">Kanelirulla</w:t>
      </w:r>
    </w:p>
    <w:p>
      <w:r>
        <w:rPr>
          <w:b/>
        </w:rPr>
        <w:t xml:space="preserve">Esimerkki 0,988</w:t>
      </w:r>
    </w:p>
    <w:p>
      <w:r>
        <w:t xml:space="preserve">Ruoho oli kissoille viihtyisämpi kuin olki , vaikka _ oli kuivaa .</w:t>
      </w:r>
    </w:p>
    <w:p>
      <w:r>
        <w:rPr>
          <w:b/>
        </w:rPr>
        <w:t xml:space="preserve">Tulos</w:t>
      </w:r>
    </w:p>
    <w:p>
      <w:r>
        <w:t xml:space="preserve">oljet</w:t>
      </w:r>
    </w:p>
    <w:p>
      <w:r>
        <w:rPr>
          <w:b/>
        </w:rPr>
        <w:t xml:space="preserve">Esimerkki 0,989</w:t>
      </w:r>
    </w:p>
    <w:p>
      <w:r>
        <w:t xml:space="preserve">Nostaminen paransi hänen liikkuvuuttaan, mutta venyttely ei kumma kyllä parantanut.  _ oli vain niin vastoin hänen tavoitteitaan.</w:t>
      </w:r>
    </w:p>
    <w:p>
      <w:r>
        <w:rPr>
          <w:b/>
        </w:rPr>
        <w:t xml:space="preserve">Tulos</w:t>
      </w:r>
    </w:p>
    <w:p>
      <w:r>
        <w:t xml:space="preserve">venyttely</w:t>
      </w:r>
    </w:p>
    <w:p>
      <w:r>
        <w:rPr>
          <w:b/>
        </w:rPr>
        <w:t xml:space="preserve">Esimerkki 0.990</w:t>
      </w:r>
    </w:p>
    <w:p>
      <w:r>
        <w:t xml:space="preserve">Tunteeni olivat viime viikolla voimakkaammat kuin tällä viikolla, koska ne olivat niin voimakkaita.</w:t>
      </w:r>
    </w:p>
    <w:p>
      <w:r>
        <w:rPr>
          <w:b/>
        </w:rPr>
        <w:t xml:space="preserve">Tulos</w:t>
      </w:r>
    </w:p>
    <w:p>
      <w:r>
        <w:t xml:space="preserve">tunteet</w:t>
      </w:r>
    </w:p>
    <w:p>
      <w:r>
        <w:rPr>
          <w:b/>
        </w:rPr>
        <w:t xml:space="preserve">Esimerkki 0,991</w:t>
      </w:r>
    </w:p>
    <w:p>
      <w:r>
        <w:t xml:space="preserve">Todennäköisyys, että piirustus myytäisiin enemmän kuin malli, oli pieni, koska _ oli amatöörimäinen.</w:t>
      </w:r>
    </w:p>
    <w:p>
      <w:r>
        <w:rPr>
          <w:b/>
        </w:rPr>
        <w:t xml:space="preserve">Tulos</w:t>
      </w:r>
    </w:p>
    <w:p>
      <w:r>
        <w:t xml:space="preserve">piirustus</w:t>
      </w:r>
    </w:p>
    <w:p>
      <w:r>
        <w:rPr>
          <w:b/>
        </w:rPr>
        <w:t xml:space="preserve">Esimerkki 0,992</w:t>
      </w:r>
    </w:p>
    <w:p>
      <w:r>
        <w:t xml:space="preserve">Hän hylkäsi turkiksen takkiinsa, mutta ajatteli, että se olisi kiva hattuunsa.  Turkki oli liian lämmin _ .</w:t>
      </w:r>
    </w:p>
    <w:p>
      <w:r>
        <w:rPr>
          <w:b/>
        </w:rPr>
        <w:t xml:space="preserve">Tulos</w:t>
      </w:r>
    </w:p>
    <w:p>
      <w:r>
        <w:t xml:space="preserve">takki</w:t>
      </w:r>
    </w:p>
    <w:p>
      <w:r>
        <w:rPr>
          <w:b/>
        </w:rPr>
        <w:t xml:space="preserve">Esimerkki 0,993</w:t>
      </w:r>
    </w:p>
    <w:p>
      <w:r>
        <w:t xml:space="preserve">James suostui jakamaan voiton, mutta paheksui omaisuuden takavarikointia, koska _ vaikuttaa voitolta.</w:t>
      </w:r>
    </w:p>
    <w:p>
      <w:r>
        <w:rPr>
          <w:b/>
        </w:rPr>
        <w:t xml:space="preserve">Tulos</w:t>
      </w:r>
    </w:p>
    <w:p>
      <w:r>
        <w:t xml:space="preserve">voitto</w:t>
      </w:r>
    </w:p>
    <w:p>
      <w:r>
        <w:rPr>
          <w:b/>
        </w:rPr>
        <w:t xml:space="preserve">Esimerkki 0,994</w:t>
      </w:r>
    </w:p>
    <w:p>
      <w:r>
        <w:t xml:space="preserve">Kun Brenda teki keksejä, hän joutui ostamaan kananmunan ja kulhon, koska _ oli rikki.</w:t>
      </w:r>
    </w:p>
    <w:p>
      <w:r>
        <w:rPr>
          <w:b/>
        </w:rPr>
        <w:t xml:space="preserve">Tulos</w:t>
      </w:r>
    </w:p>
    <w:p>
      <w:r>
        <w:t xml:space="preserve">muna</w:t>
      </w:r>
    </w:p>
    <w:p>
      <w:r>
        <w:rPr>
          <w:b/>
        </w:rPr>
        <w:t xml:space="preserve">Esimerkki 0,995</w:t>
      </w:r>
    </w:p>
    <w:p>
      <w:r>
        <w:t xml:space="preserve">Hän laski kalorit ruokavaliota varten ja huomasi tarvitsevansa enemmän, joten hän söi omenan sijasta brownien, koska siinä on vähemmän kaloreita.</w:t>
      </w:r>
    </w:p>
    <w:p>
      <w:r>
        <w:rPr>
          <w:b/>
        </w:rPr>
        <w:t xml:space="preserve">Tulos</w:t>
      </w:r>
    </w:p>
    <w:p>
      <w:r>
        <w:t xml:space="preserve">omena</w:t>
      </w:r>
    </w:p>
    <w:p>
      <w:r>
        <w:rPr>
          <w:b/>
        </w:rPr>
        <w:t xml:space="preserve">Esimerkki 0,996</w:t>
      </w:r>
    </w:p>
    <w:p>
      <w:r>
        <w:t xml:space="preserve">Käytämme kesällä teltan sijasta asuntoautoa, koska _:n ikkunat ovat liian heiveröiset ilmastointilaitteelle.</w:t>
      </w:r>
    </w:p>
    <w:p>
      <w:r>
        <w:rPr>
          <w:b/>
        </w:rPr>
        <w:t xml:space="preserve">Tulos</w:t>
      </w:r>
    </w:p>
    <w:p>
      <w:r>
        <w:t xml:space="preserve">teltta</w:t>
      </w:r>
    </w:p>
    <w:p>
      <w:r>
        <w:rPr>
          <w:b/>
        </w:rPr>
        <w:t xml:space="preserve">Esimerkki 0,997</w:t>
      </w:r>
    </w:p>
    <w:p>
      <w:r>
        <w:t xml:space="preserve">Lihaa ja vihanneksia sisältävään ateriaan lisättiin hunajaa, koska _ oli makeaa.</w:t>
      </w:r>
    </w:p>
    <w:p>
      <w:r>
        <w:rPr>
          <w:b/>
        </w:rPr>
        <w:t xml:space="preserve">Tulos</w:t>
      </w:r>
    </w:p>
    <w:p>
      <w:r>
        <w:t xml:space="preserve">hunaja</w:t>
      </w:r>
    </w:p>
    <w:p>
      <w:r>
        <w:rPr>
          <w:b/>
        </w:rPr>
        <w:t xml:space="preserve">Esimerkki 0,998</w:t>
      </w:r>
    </w:p>
    <w:p>
      <w:r>
        <w:t xml:space="preserve">Sally kysyi toimiston aukioloaikoja, koska ovi oli lukossa. _ oli suljettu seuraavaan aamuun asti.</w:t>
      </w:r>
    </w:p>
    <w:p>
      <w:r>
        <w:rPr>
          <w:b/>
        </w:rPr>
        <w:t xml:space="preserve">Tulos</w:t>
      </w:r>
    </w:p>
    <w:p>
      <w:r>
        <w:t xml:space="preserve">toimisto</w:t>
      </w:r>
    </w:p>
    <w:p>
      <w:r>
        <w:rPr>
          <w:b/>
        </w:rPr>
        <w:t xml:space="preserve">Esimerkki 0.999</w:t>
      </w:r>
    </w:p>
    <w:p>
      <w:r>
        <w:t xml:space="preserve">Pyörän ketju oli ruostuneempi kuin kolmipyöräisen, koska pyörää säilytettiin terassin alla.</w:t>
      </w:r>
    </w:p>
    <w:p>
      <w:r>
        <w:rPr>
          <w:b/>
        </w:rPr>
        <w:t xml:space="preserve">Tulos</w:t>
      </w:r>
    </w:p>
    <w:p>
      <w:r>
        <w:t xml:space="preserve">trike</w:t>
      </w:r>
    </w:p>
    <w:p>
      <w:r>
        <w:rPr>
          <w:b/>
        </w:rPr>
        <w:t xml:space="preserve">Esimerkki 0.1000</w:t>
      </w:r>
    </w:p>
    <w:p>
      <w:r>
        <w:t xml:space="preserve">Vihannekset eivät kypsyneet tarpeeksi nopeasti vedessä tulella, koska _ oli liikaa.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0.1001</w:t>
      </w:r>
    </w:p>
    <w:p>
      <w:r>
        <w:t xml:space="preserve">Softball-turnauksen alussa käytettiin puisia mailoja metallimailojen sijaan, koska ne olivat _ tukevia.</w:t>
      </w:r>
    </w:p>
    <w:p>
      <w:r>
        <w:rPr>
          <w:b/>
        </w:rPr>
        <w:t xml:space="preserve">Tulos</w:t>
      </w:r>
    </w:p>
    <w:p>
      <w:r>
        <w:t xml:space="preserve">metallimailat</w:t>
      </w:r>
    </w:p>
    <w:p>
      <w:r>
        <w:rPr>
          <w:b/>
        </w:rPr>
        <w:t xml:space="preserve">Esimerkki 0.1002</w:t>
      </w:r>
    </w:p>
    <w:p>
      <w:r>
        <w:t xml:space="preserve">Jenny kierrätti vanhan kannettavan tietokoneensa ja osti pöytätietokoneen, koska _ oli liian hidas.</w:t>
      </w:r>
    </w:p>
    <w:p>
      <w:r>
        <w:rPr>
          <w:b/>
        </w:rPr>
        <w:t xml:space="preserve">Tulos</w:t>
      </w:r>
    </w:p>
    <w:p>
      <w:r>
        <w:t xml:space="preserve">kannettava tietokone</w:t>
      </w:r>
    </w:p>
    <w:p>
      <w:r>
        <w:rPr>
          <w:b/>
        </w:rPr>
        <w:t xml:space="preserve">Esimerkki 0.1003</w:t>
      </w:r>
    </w:p>
    <w:p>
      <w:r>
        <w:t xml:space="preserve">Vaimoni ja minun rakkauteni on parempi kuin ystäväni ja minun ystävyyssuhteeni, koska _ on vahvempi.</w:t>
      </w:r>
    </w:p>
    <w:p>
      <w:r>
        <w:rPr>
          <w:b/>
        </w:rPr>
        <w:t xml:space="preserve">Tulos</w:t>
      </w:r>
    </w:p>
    <w:p>
      <w:r>
        <w:t xml:space="preserve">rakkaus</w:t>
      </w:r>
    </w:p>
    <w:p>
      <w:r>
        <w:rPr>
          <w:b/>
        </w:rPr>
        <w:t xml:space="preserve">Esimerkki 0.1004</w:t>
      </w:r>
    </w:p>
    <w:p>
      <w:r>
        <w:t xml:space="preserve">Kuritoimme koiramme hakemaan keppiä luun sijaan, koska _ oli jäykkä.</w:t>
      </w:r>
    </w:p>
    <w:p>
      <w:r>
        <w:rPr>
          <w:b/>
        </w:rPr>
        <w:t xml:space="preserve">Tulos</w:t>
      </w:r>
    </w:p>
    <w:p>
      <w:r>
        <w:t xml:space="preserve">luu</w:t>
      </w:r>
    </w:p>
    <w:p>
      <w:r>
        <w:rPr>
          <w:b/>
        </w:rPr>
        <w:t xml:space="preserve">Esimerkki 0,1005</w:t>
      </w:r>
    </w:p>
    <w:p>
      <w:r>
        <w:t xml:space="preserve">Jane osti sänkyyn uudet lakanat ja peitot, mutta _ ne olivat liian ohuet.</w:t>
      </w:r>
    </w:p>
    <w:p>
      <w:r>
        <w:rPr>
          <w:b/>
        </w:rPr>
        <w:t xml:space="preserve">Tulos</w:t>
      </w:r>
    </w:p>
    <w:p>
      <w:r>
        <w:t xml:space="preserve">arkit</w:t>
      </w:r>
    </w:p>
    <w:p>
      <w:r>
        <w:rPr>
          <w:b/>
        </w:rPr>
        <w:t xml:space="preserve">Esimerkki 0.1006</w:t>
      </w:r>
    </w:p>
    <w:p>
      <w:r>
        <w:t xml:space="preserve">Paperiin käyttämäni liima ei toiminut, koska _ ei ollut tahmeaa.</w:t>
      </w:r>
    </w:p>
    <w:p>
      <w:r>
        <w:rPr>
          <w:b/>
        </w:rPr>
        <w:t xml:space="preserve">Tulos</w:t>
      </w:r>
    </w:p>
    <w:p>
      <w:r>
        <w:t xml:space="preserve">liima</w:t>
      </w:r>
    </w:p>
    <w:p>
      <w:r>
        <w:rPr>
          <w:b/>
        </w:rPr>
        <w:t xml:space="preserve">Esimerkki 0.1007</w:t>
      </w:r>
    </w:p>
    <w:p>
      <w:r>
        <w:t xml:space="preserve">Jane leikkasi hiuksiaan saksilla sen jälkeen, kun terä oli pettänyt hänet. Hän ajatteli, että _ on tylsä.</w:t>
      </w:r>
    </w:p>
    <w:p>
      <w:r>
        <w:rPr>
          <w:b/>
        </w:rPr>
        <w:t xml:space="preserve">Tulos</w:t>
      </w:r>
    </w:p>
    <w:p>
      <w:r>
        <w:t xml:space="preserve">terä</w:t>
      </w:r>
    </w:p>
    <w:p>
      <w:r>
        <w:rPr>
          <w:b/>
        </w:rPr>
        <w:t xml:space="preserve">Esimerkki 0.1008</w:t>
      </w:r>
    </w:p>
    <w:p>
      <w:r>
        <w:t xml:space="preserve">Ada johti hikisen hevosen ladosta niitylle, koska _ oli viileää.</w:t>
      </w:r>
    </w:p>
    <w:p>
      <w:r>
        <w:rPr>
          <w:b/>
        </w:rPr>
        <w:t xml:space="preserve">Tulos</w:t>
      </w:r>
    </w:p>
    <w:p>
      <w:r>
        <w:t xml:space="preserve">niitty</w:t>
      </w:r>
    </w:p>
    <w:p>
      <w:r>
        <w:rPr>
          <w:b/>
        </w:rPr>
        <w:t xml:space="preserve">Esimerkki 0.1009</w:t>
      </w:r>
    </w:p>
    <w:p>
      <w:r>
        <w:t xml:space="preserve">Maria otti riekaleisen kaihtimen pois ja kiinnitti ikkunaansa verhon, koska se on ruma.</w:t>
      </w:r>
    </w:p>
    <w:p>
      <w:r>
        <w:rPr>
          <w:b/>
        </w:rPr>
        <w:t xml:space="preserve">Tulos</w:t>
      </w:r>
    </w:p>
    <w:p>
      <w:r>
        <w:t xml:space="preserve">sokea</w:t>
      </w:r>
    </w:p>
    <w:p>
      <w:r>
        <w:rPr>
          <w:b/>
        </w:rPr>
        <w:t xml:space="preserve">Esimerkki 0.1010</w:t>
      </w:r>
    </w:p>
    <w:p>
      <w:r>
        <w:t xml:space="preserve">Nainen yritti valita täydellisen lahjan ohjelman avulla, mutta _ oli väärässä.</w:t>
      </w:r>
    </w:p>
    <w:p>
      <w:r>
        <w:rPr>
          <w:b/>
        </w:rPr>
        <w:t xml:space="preserve">Tulos</w:t>
      </w:r>
    </w:p>
    <w:p>
      <w:r>
        <w:t xml:space="preserve">lahja</w:t>
      </w:r>
    </w:p>
    <w:p>
      <w:r>
        <w:rPr>
          <w:b/>
        </w:rPr>
        <w:t xml:space="preserve">Esimerkki 0.1011</w:t>
      </w:r>
    </w:p>
    <w:p>
      <w:r>
        <w:t xml:space="preserve">Tarvitsimme enemmän tilaa, ja farkuissa oli paremmat takataskut kuin etutaskut, koska _ olivat matalat.</w:t>
      </w:r>
    </w:p>
    <w:p>
      <w:r>
        <w:rPr>
          <w:b/>
        </w:rPr>
        <w:t xml:space="preserve">Tulos</w:t>
      </w:r>
    </w:p>
    <w:p>
      <w:r>
        <w:t xml:space="preserve">etutaskut</w:t>
      </w:r>
    </w:p>
    <w:p>
      <w:r>
        <w:rPr>
          <w:b/>
        </w:rPr>
        <w:t xml:space="preserve">Esimerkki 0.1012</w:t>
      </w:r>
    </w:p>
    <w:p>
      <w:r>
        <w:t xml:space="preserve">Ruukku meni rikki, kun puu kasvoi sen sisällä, koska _ on nyt liian pieni.</w:t>
      </w:r>
    </w:p>
    <w:p>
      <w:r>
        <w:rPr>
          <w:b/>
        </w:rPr>
        <w:t xml:space="preserve">Tulos</w:t>
      </w:r>
    </w:p>
    <w:p>
      <w:r>
        <w:t xml:space="preserve">potti</w:t>
      </w:r>
    </w:p>
    <w:p>
      <w:r>
        <w:rPr>
          <w:b/>
        </w:rPr>
        <w:t xml:space="preserve">Esimerkki 0.1013</w:t>
      </w:r>
    </w:p>
    <w:p>
      <w:r>
        <w:t xml:space="preserve">Olen allerginen avokadoille, joten vältän guacamolea kaikkialla, minne menemme, koska en pidä sen mausta _ .</w:t>
      </w:r>
    </w:p>
    <w:p>
      <w:r>
        <w:rPr>
          <w:b/>
        </w:rPr>
        <w:t xml:space="preserve">Tulos</w:t>
      </w:r>
    </w:p>
    <w:p>
      <w:r>
        <w:t xml:space="preserve">guacamole</w:t>
      </w:r>
    </w:p>
    <w:p>
      <w:r>
        <w:rPr>
          <w:b/>
        </w:rPr>
        <w:t xml:space="preserve">Esimerkki 0.1014</w:t>
      </w:r>
    </w:p>
    <w:p>
      <w:r>
        <w:t xml:space="preserve">Billy puhdistaa kasvojensa ihon päivittäin Clearasil-tyynyillä, jotta hän ei saisi finnejä. Ne saavat hänen kasvonsa näyttämään erittäin hyvältä.</w:t>
      </w:r>
    </w:p>
    <w:p>
      <w:r>
        <w:rPr>
          <w:b/>
        </w:rPr>
        <w:t xml:space="preserve">Tulos</w:t>
      </w:r>
    </w:p>
    <w:p>
      <w:r>
        <w:t xml:space="preserve">tyynyt</w:t>
      </w:r>
    </w:p>
    <w:p>
      <w:r>
        <w:rPr>
          <w:b/>
        </w:rPr>
        <w:t xml:space="preserve">Esimerkki 0,1015</w:t>
      </w:r>
    </w:p>
    <w:p>
      <w:r>
        <w:t xml:space="preserve">Jason ehdottaa, että he juoksevat nopeasti sateen läpi ja teeskentelevät, että se on putoavaa laavaa, koska se olisi jännittävämpää.</w:t>
      </w:r>
    </w:p>
    <w:p>
      <w:r>
        <w:rPr>
          <w:b/>
        </w:rPr>
        <w:t xml:space="preserve">Tulos</w:t>
      </w:r>
    </w:p>
    <w:p>
      <w:r>
        <w:t xml:space="preserve">laava</w:t>
      </w:r>
    </w:p>
    <w:p>
      <w:r>
        <w:rPr>
          <w:b/>
        </w:rPr>
        <w:t xml:space="preserve">Esimerkki 0.1016</w:t>
      </w:r>
    </w:p>
    <w:p>
      <w:r>
        <w:t xml:space="preserve">Suhteeni vaimoni kanssa kärsi, koska kulutin BMW:tä, joten päätin vaihtaa Priukseen, koska _ on halpa pitää.</w:t>
      </w:r>
    </w:p>
    <w:p>
      <w:r>
        <w:rPr>
          <w:b/>
        </w:rPr>
        <w:t xml:space="preserve">Tulos</w:t>
      </w:r>
    </w:p>
    <w:p>
      <w:r>
        <w:t xml:space="preserve">Prius</w:t>
      </w:r>
    </w:p>
    <w:p>
      <w:r>
        <w:rPr>
          <w:b/>
        </w:rPr>
        <w:t xml:space="preserve">Esimerkki 0.1017</w:t>
      </w:r>
    </w:p>
    <w:p>
      <w:r>
        <w:t xml:space="preserve">Liisa yritti avata paahdettuja kastanjoita veitsellä ja vasaralla, mutta _ ei ollut tarpeeksi tarkka.</w:t>
      </w:r>
    </w:p>
    <w:p>
      <w:r>
        <w:rPr>
          <w:b/>
        </w:rPr>
        <w:t xml:space="preserve">Tulos</w:t>
      </w:r>
    </w:p>
    <w:p>
      <w:r>
        <w:t xml:space="preserve">vasara</w:t>
      </w:r>
    </w:p>
    <w:p>
      <w:r>
        <w:rPr>
          <w:b/>
        </w:rPr>
        <w:t xml:space="preserve">Esimerkki 0.1018</w:t>
      </w:r>
    </w:p>
    <w:p>
      <w:r>
        <w:t xml:space="preserve">Yritykset suosivat lasertulostimia mustesuihkutulostimien sijaan, koska _ tulostimet ovat pitkällä aikavälillä kalliita.</w:t>
      </w:r>
    </w:p>
    <w:p>
      <w:r>
        <w:rPr>
          <w:b/>
        </w:rPr>
        <w:t xml:space="preserve">Tulos</w:t>
      </w:r>
    </w:p>
    <w:p>
      <w:r>
        <w:t xml:space="preserve">mustesuihku</w:t>
      </w:r>
    </w:p>
    <w:p>
      <w:r>
        <w:rPr>
          <w:b/>
        </w:rPr>
        <w:t xml:space="preserve">Esimerkki 0.1019</w:t>
      </w:r>
    </w:p>
    <w:p>
      <w:r>
        <w:t xml:space="preserve">Koska raha oli hänen tavoitteensa, hän dabbled markkinoilla sen sijaan, että pelaa pelejä , koska _ olivat hedelmällisempiä.</w:t>
      </w:r>
    </w:p>
    <w:p>
      <w:r>
        <w:rPr>
          <w:b/>
        </w:rPr>
        <w:t xml:space="preserve">Tulos</w:t>
      </w:r>
    </w:p>
    <w:p>
      <w:r>
        <w:t xml:space="preserve">markkinat</w:t>
      </w:r>
    </w:p>
    <w:p>
      <w:r>
        <w:rPr>
          <w:b/>
        </w:rPr>
        <w:t xml:space="preserve">Esimerkki 0.1020</w:t>
      </w:r>
    </w:p>
    <w:p>
      <w:r>
        <w:t xml:space="preserve">Jamesin takissa oleva lappu olisi voinut kastua, jos sitä ei olisi ympäröinyt kirjekuori, koska _ on imukykyinen.</w:t>
      </w:r>
    </w:p>
    <w:p>
      <w:r>
        <w:rPr>
          <w:b/>
        </w:rPr>
        <w:t xml:space="preserve">Tulos</w:t>
      </w:r>
    </w:p>
    <w:p>
      <w:r>
        <w:t xml:space="preserve">kirjekuori</w:t>
      </w:r>
    </w:p>
    <w:p>
      <w:r>
        <w:rPr>
          <w:b/>
        </w:rPr>
        <w:t xml:space="preserve">Esimerkki 0.1021</w:t>
      </w:r>
    </w:p>
    <w:p>
      <w:r>
        <w:t xml:space="preserve">Timmy putosi syvään kuoppaan ja yritti kiivetä takaisin seiniä pitkin, mutta ne murentuivat koko ajan.</w:t>
      </w:r>
    </w:p>
    <w:p>
      <w:r>
        <w:rPr>
          <w:b/>
        </w:rPr>
        <w:t xml:space="preserve">Tulos</w:t>
      </w:r>
    </w:p>
    <w:p>
      <w:r>
        <w:t xml:space="preserve">seinät</w:t>
      </w:r>
    </w:p>
    <w:p>
      <w:r>
        <w:rPr>
          <w:b/>
        </w:rPr>
        <w:t xml:space="preserve">Esimerkki 0.1022</w:t>
      </w:r>
    </w:p>
    <w:p>
      <w:r>
        <w:t xml:space="preserve">Rinkeleitä myyvällä yrityksellä menee huonosti verrattuna muffinsseja myyvään yritykseen. Tämä johtuu siitä, että sillä, joka myy _, on ylivoimainen sijainti.</w:t>
      </w:r>
    </w:p>
    <w:p>
      <w:r>
        <w:rPr>
          <w:b/>
        </w:rPr>
        <w:t xml:space="preserve">Tulos</w:t>
      </w:r>
    </w:p>
    <w:p>
      <w:r>
        <w:t xml:space="preserve">muffinssit</w:t>
      </w:r>
    </w:p>
    <w:p>
      <w:r>
        <w:rPr>
          <w:b/>
        </w:rPr>
        <w:t xml:space="preserve">Esimerkki 0.1023</w:t>
      </w:r>
    </w:p>
    <w:p>
      <w:r>
        <w:t xml:space="preserve">Me tiskasimme astiat tiskikoneessa eikä tiskialtaassa, koska se oli nopeampaa _ .</w:t>
      </w:r>
    </w:p>
    <w:p>
      <w:r>
        <w:rPr>
          <w:b/>
        </w:rPr>
        <w:t xml:space="preserve">Tulos</w:t>
      </w:r>
    </w:p>
    <w:p>
      <w:r>
        <w:t xml:space="preserve">astianpesukone</w:t>
      </w:r>
    </w:p>
    <w:p>
      <w:r>
        <w:rPr>
          <w:b/>
        </w:rPr>
        <w:t xml:space="preserve">Esimerkki 0.1024</w:t>
      </w:r>
    </w:p>
    <w:p>
      <w:r>
        <w:t xml:space="preserve">Liha- ja kaalikeitossa ainekset kypsyvät eri nopeuksilla. _ tulisi lisätä vasta lopussa, koska se kypsyy nopeasti.</w:t>
      </w:r>
    </w:p>
    <w:p>
      <w:r>
        <w:rPr>
          <w:b/>
        </w:rPr>
        <w:t xml:space="preserve">Tulos</w:t>
      </w:r>
    </w:p>
    <w:p>
      <w:r>
        <w:t xml:space="preserve">kaali</w:t>
      </w:r>
    </w:p>
    <w:p>
      <w:r>
        <w:rPr>
          <w:b/>
        </w:rPr>
        <w:t xml:space="preserve">Esimerkki 0,1025</w:t>
      </w:r>
    </w:p>
    <w:p>
      <w:r>
        <w:t xml:space="preserve">Kauppakeskuksessa näkemämme puku oli kalliimpi kuin tavaratalon puku, koska tavaratalon puku oli yksityiskohtainen.</w:t>
      </w:r>
    </w:p>
    <w:p>
      <w:r>
        <w:rPr>
          <w:b/>
        </w:rPr>
        <w:t xml:space="preserve">Tulos</w:t>
      </w:r>
    </w:p>
    <w:p>
      <w:r>
        <w:t xml:space="preserve">ostoskeskus</w:t>
      </w:r>
    </w:p>
    <w:p>
      <w:r>
        <w:rPr>
          <w:b/>
        </w:rPr>
        <w:t xml:space="preserve">Esimerkki 0.1026</w:t>
      </w:r>
    </w:p>
    <w:p>
      <w:r>
        <w:t xml:space="preserve">Mies ei osannut päättää, tekisikö hän ruokaa liedellä sisällä vai grillissä ulkona. Oli aurinkoista, joten mies valitsi _ .</w:t>
      </w:r>
    </w:p>
    <w:p>
      <w:r>
        <w:rPr>
          <w:b/>
        </w:rPr>
        <w:t xml:space="preserve">Tulos</w:t>
      </w:r>
    </w:p>
    <w:p>
      <w:r>
        <w:t xml:space="preserve">grilli</w:t>
      </w:r>
    </w:p>
    <w:p>
      <w:r>
        <w:rPr>
          <w:b/>
        </w:rPr>
        <w:t xml:space="preserve">Esimerkki 0.1027</w:t>
      </w:r>
    </w:p>
    <w:p>
      <w:r>
        <w:t xml:space="preserve">James otti voita nuotiolle ja kaatoi sitä pakastimesta saadun mehun päälle. _ on sulanut.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Esimerkki 0.1028</w:t>
      </w:r>
    </w:p>
    <w:p>
      <w:r>
        <w:t xml:space="preserve">Jen yritti eron jälkeen jatkaa elämäänsä syömällä jäätelöä ja hankkimalla uusia harrastuksia, mutta _ se sai hänet tuntemaan olonsa vielä surullisemmaksi.</w:t>
      </w:r>
    </w:p>
    <w:p>
      <w:r>
        <w:rPr>
          <w:b/>
        </w:rPr>
        <w:t xml:space="preserve">Tulos</w:t>
      </w:r>
    </w:p>
    <w:p>
      <w:r>
        <w:t xml:space="preserve">jäätelö</w:t>
      </w:r>
    </w:p>
    <w:p>
      <w:r>
        <w:rPr>
          <w:b/>
        </w:rPr>
        <w:t xml:space="preserve">Esimerkki 0.1029</w:t>
      </w:r>
    </w:p>
    <w:p>
      <w:r>
        <w:t xml:space="preserve">Otin kaiken pois kulhosta ja laitoin sen purkkiin, koska _ oli liian pieni.</w:t>
      </w:r>
    </w:p>
    <w:p>
      <w:r>
        <w:rPr>
          <w:b/>
        </w:rPr>
        <w:t xml:space="preserve">Tulos</w:t>
      </w:r>
    </w:p>
    <w:p>
      <w:r>
        <w:t xml:space="preserve">kulho</w:t>
      </w:r>
    </w:p>
    <w:p>
      <w:r>
        <w:rPr>
          <w:b/>
        </w:rPr>
        <w:t xml:space="preserve">Esimerkki 0.1030</w:t>
      </w:r>
    </w:p>
    <w:p>
      <w:r>
        <w:t xml:space="preserve">Lääkärin oli päätettävä laittaa s valettu tai kääre nilkkaan, jos röntgenkuva osoitti nilkka oli murtunut hän käyttäisi _ .</w:t>
      </w:r>
    </w:p>
    <w:p>
      <w:r>
        <w:rPr>
          <w:b/>
        </w:rPr>
        <w:t xml:space="preserve">Tulos</w:t>
      </w:r>
    </w:p>
    <w:p>
      <w:r>
        <w:t xml:space="preserve">valettu</w:t>
      </w:r>
    </w:p>
    <w:p>
      <w:r>
        <w:rPr>
          <w:b/>
        </w:rPr>
        <w:t xml:space="preserve">Esimerkki 0.1031</w:t>
      </w:r>
    </w:p>
    <w:p>
      <w:r>
        <w:t xml:space="preserve">Huivi oli söpö, mutta hän valitsi sen sijaan hatun, koska _ ei sopinut hänen vaatekaappiinsa.</w:t>
      </w:r>
    </w:p>
    <w:p>
      <w:r>
        <w:rPr>
          <w:b/>
        </w:rPr>
        <w:t xml:space="preserve">Tulos</w:t>
      </w:r>
    </w:p>
    <w:p>
      <w:r>
        <w:t xml:space="preserve">huivi</w:t>
      </w:r>
    </w:p>
    <w:p>
      <w:r>
        <w:rPr>
          <w:b/>
        </w:rPr>
        <w:t xml:space="preserve">Esimerkki 0.1032</w:t>
      </w:r>
    </w:p>
    <w:p>
      <w:r>
        <w:t xml:space="preserve">Amy jonotti sosiaaliturvahallinnossa muiden ihmisten kanssa saadakseen etuuksia, mutta ne olivat liian pieniä.</w:t>
      </w:r>
    </w:p>
    <w:p>
      <w:r>
        <w:rPr>
          <w:b/>
        </w:rPr>
        <w:t xml:space="preserve">Tulos</w:t>
      </w:r>
    </w:p>
    <w:p>
      <w:r>
        <w:t xml:space="preserve">edut</w:t>
      </w:r>
    </w:p>
    <w:p>
      <w:r>
        <w:rPr>
          <w:b/>
        </w:rPr>
        <w:t xml:space="preserve">Esimerkki 0.1033</w:t>
      </w:r>
    </w:p>
    <w:p>
      <w:r>
        <w:t xml:space="preserve">Aluspaita saa vauvan näyttämään isommalta eikä paita, koska _ on kevyt.</w:t>
      </w:r>
    </w:p>
    <w:p>
      <w:r>
        <w:rPr>
          <w:b/>
        </w:rPr>
        <w:t xml:space="preserve">Tulos</w:t>
      </w:r>
    </w:p>
    <w:p>
      <w:r>
        <w:t xml:space="preserve">paita</w:t>
      </w:r>
    </w:p>
    <w:p>
      <w:r>
        <w:rPr>
          <w:b/>
        </w:rPr>
        <w:t xml:space="preserve">Esimerkki 0.1034</w:t>
      </w:r>
    </w:p>
    <w:p>
      <w:r>
        <w:t xml:space="preserve">Peruskoulun luokkahuone oli värikkäämpi kuin lukion luokkahuone, koska lukion oppilaat olivat nuorempia.</w:t>
      </w:r>
    </w:p>
    <w:p>
      <w:r>
        <w:rPr>
          <w:b/>
        </w:rPr>
        <w:t xml:space="preserve">Tulos</w:t>
      </w:r>
    </w:p>
    <w:p>
      <w:r>
        <w:t xml:space="preserve">peruskoulu</w:t>
      </w:r>
    </w:p>
    <w:p>
      <w:r>
        <w:rPr>
          <w:b/>
        </w:rPr>
        <w:t xml:space="preserve">Esimerkki 0.1035</w:t>
      </w:r>
    </w:p>
    <w:p>
      <w:r>
        <w:t xml:space="preserve">Nainen päätti kirjoittaa ajatuksensa tietokoneen sijasta päiväkirjaan, koska _ oli yksityinen.</w:t>
      </w:r>
    </w:p>
    <w:p>
      <w:r>
        <w:rPr>
          <w:b/>
        </w:rPr>
        <w:t xml:space="preserve">Tulos</w:t>
      </w:r>
    </w:p>
    <w:p>
      <w:r>
        <w:t xml:space="preserve">lehti</w:t>
      </w:r>
    </w:p>
    <w:p>
      <w:r>
        <w:rPr>
          <w:b/>
        </w:rPr>
        <w:t xml:space="preserve">Esimerkki 0.1036</w:t>
      </w:r>
    </w:p>
    <w:p>
      <w:r>
        <w:t xml:space="preserve">Uudella kynsiviilalla ei voinut viilata Janen varpaankynttä, koska se on liian paksu.</w:t>
      </w:r>
    </w:p>
    <w:p>
      <w:r>
        <w:rPr>
          <w:b/>
        </w:rPr>
        <w:t xml:space="preserve">Tulos</w:t>
      </w:r>
    </w:p>
    <w:p>
      <w:r>
        <w:t xml:space="preserve">varpaankynsi</w:t>
      </w:r>
    </w:p>
    <w:p>
      <w:r>
        <w:rPr>
          <w:b/>
        </w:rPr>
        <w:t xml:space="preserve">Esimerkki 0.1037</w:t>
      </w:r>
    </w:p>
    <w:p>
      <w:r>
        <w:t xml:space="preserve">James ei pysty etsimään inventaariotietojaan hänelle annetussa ajassa. _ on lyhyt.</w:t>
      </w:r>
    </w:p>
    <w:p>
      <w:r>
        <w:rPr>
          <w:b/>
        </w:rPr>
        <w:t xml:space="preserve">Tulos</w:t>
      </w:r>
    </w:p>
    <w:p>
      <w:r>
        <w:t xml:space="preserve">aika</w:t>
      </w:r>
    </w:p>
    <w:p>
      <w:r>
        <w:rPr>
          <w:b/>
        </w:rPr>
        <w:t xml:space="preserve">Esimerkki 0.1038</w:t>
      </w:r>
    </w:p>
    <w:p>
      <w:r>
        <w:t xml:space="preserve">Paikallinen kahvila oli paljon parempi paikka solmia uusia ystävyyssuhteita kuin kirjasto, koska _ oli sosiaalista toimintaa kohtaan vihamielinen.</w:t>
      </w:r>
    </w:p>
    <w:p>
      <w:r>
        <w:rPr>
          <w:b/>
        </w:rPr>
        <w:t xml:space="preserve">Tulos</w:t>
      </w:r>
    </w:p>
    <w:p>
      <w:r>
        <w:t xml:space="preserve">kirjasto</w:t>
      </w:r>
    </w:p>
    <w:p>
      <w:r>
        <w:rPr>
          <w:b/>
        </w:rPr>
        <w:t xml:space="preserve">Esimerkki 0.1039</w:t>
      </w:r>
    </w:p>
    <w:p>
      <w:r>
        <w:t xml:space="preserve">Varhain aamulla pelattavaa jalkapallo-ottelua uhkasi sade, joten joukkue oli huolissaan siitä, että _ peliä lykättäisiin.</w:t>
      </w:r>
    </w:p>
    <w:p>
      <w:r>
        <w:rPr>
          <w:b/>
        </w:rPr>
        <w:t xml:space="preserve">Tulos</w:t>
      </w:r>
    </w:p>
    <w:p>
      <w:r>
        <w:t xml:space="preserve">peli</w:t>
      </w:r>
    </w:p>
    <w:p>
      <w:r>
        <w:rPr>
          <w:b/>
        </w:rPr>
        <w:t xml:space="preserve">Esimerkki 0.1040</w:t>
      </w:r>
    </w:p>
    <w:p>
      <w:r>
        <w:t xml:space="preserve">Jane halusi kokeilla erilaista kangasta, jossa on nappi, tehdäkseen tyttärelleen mekon, mutta _ oli liian ohut.</w:t>
      </w:r>
    </w:p>
    <w:p>
      <w:r>
        <w:rPr>
          <w:b/>
        </w:rPr>
        <w:t xml:space="preserve">Tulos</w:t>
      </w:r>
    </w:p>
    <w:p>
      <w:r>
        <w:t xml:space="preserve">kangas</w:t>
      </w:r>
    </w:p>
    <w:p>
      <w:r>
        <w:rPr>
          <w:b/>
        </w:rPr>
        <w:t xml:space="preserve">Esimerkki 0.1041</w:t>
      </w:r>
    </w:p>
    <w:p>
      <w:r>
        <w:t xml:space="preserve">Syntymäpäiväjuhlat pidettiin museossa eikä pelihallissa. Ihmiset pitävät _ sopivana.</w:t>
      </w:r>
    </w:p>
    <w:p>
      <w:r>
        <w:rPr>
          <w:b/>
        </w:rPr>
        <w:t xml:space="preserve">Tulos</w:t>
      </w:r>
    </w:p>
    <w:p>
      <w:r>
        <w:t xml:space="preserve">museo</w:t>
      </w:r>
    </w:p>
    <w:p>
      <w:r>
        <w:rPr>
          <w:b/>
        </w:rPr>
        <w:t xml:space="preserve">Esimerkki 0.1042</w:t>
      </w:r>
    </w:p>
    <w:p>
      <w:r>
        <w:t xml:space="preserve">Johanneksella oli joitakin kiloja kultaa, mutta hän ei voinut vaihtaa sitä taloon, koska _ on halpaa.</w:t>
      </w:r>
    </w:p>
    <w:p>
      <w:r>
        <w:rPr>
          <w:b/>
        </w:rPr>
        <w:t xml:space="preserve">Tulos</w:t>
      </w:r>
    </w:p>
    <w:p>
      <w:r>
        <w:t xml:space="preserve">kulta</w:t>
      </w:r>
    </w:p>
    <w:p>
      <w:r>
        <w:rPr>
          <w:b/>
        </w:rPr>
        <w:t xml:space="preserve">Esimerkki 0.1043</w:t>
      </w:r>
    </w:p>
    <w:p>
      <w:r>
        <w:t xml:space="preserve">Penkki oli varjossa ja piknikpöytä auringossa, mutta Joona päätti syödä _, koska häntä viilotti.</w:t>
      </w:r>
    </w:p>
    <w:p>
      <w:r>
        <w:rPr>
          <w:b/>
        </w:rPr>
        <w:t xml:space="preserve">Tulos</w:t>
      </w:r>
    </w:p>
    <w:p>
      <w:r>
        <w:t xml:space="preserve">aurinko</w:t>
      </w:r>
    </w:p>
    <w:p>
      <w:r>
        <w:rPr>
          <w:b/>
        </w:rPr>
        <w:t xml:space="preserve">Esimerkki 0.1044</w:t>
      </w:r>
    </w:p>
    <w:p>
      <w:r>
        <w:t xml:space="preserve">Trukkikuljettaja pudotti tuhansien dollarien arvosta tavaraa, joten hänen palkkaansa takavarikoitiin _ .</w:t>
      </w:r>
    </w:p>
    <w:p>
      <w:r>
        <w:rPr>
          <w:b/>
        </w:rPr>
        <w:t xml:space="preserve">Tulos</w:t>
      </w:r>
    </w:p>
    <w:p>
      <w:r>
        <w:t xml:space="preserve">tavarat</w:t>
      </w:r>
    </w:p>
    <w:p>
      <w:r>
        <w:rPr>
          <w:b/>
        </w:rPr>
        <w:t xml:space="preserve">Esimerkki 0.1045</w:t>
      </w:r>
    </w:p>
    <w:p>
      <w:r>
        <w:t xml:space="preserve">Erica tarvitsi uutta sinistä ja ruskeaa luomiväriä, joko voidemaista tai puuterimaista. Ne olivat pinttyneet pahasti.</w:t>
      </w:r>
    </w:p>
    <w:p>
      <w:r>
        <w:rPr>
          <w:b/>
        </w:rPr>
        <w:t xml:space="preserve">Tulos</w:t>
      </w:r>
    </w:p>
    <w:p>
      <w:r>
        <w:t xml:space="preserve">jauhe</w:t>
      </w:r>
    </w:p>
    <w:p>
      <w:r>
        <w:rPr>
          <w:b/>
        </w:rPr>
        <w:t xml:space="preserve">Esimerkki 0.1046</w:t>
      </w:r>
    </w:p>
    <w:p>
      <w:r>
        <w:t xml:space="preserve">Adam toi suihkukoppiin saippuaa shampoon sijasta vain siksi, että häneltä loppui shampoo _ .</w:t>
      </w:r>
    </w:p>
    <w:p>
      <w:r>
        <w:rPr>
          <w:b/>
        </w:rPr>
        <w:t xml:space="preserve">Tulos</w:t>
      </w:r>
    </w:p>
    <w:p>
      <w:r>
        <w:t xml:space="preserve">shampoo</w:t>
      </w:r>
    </w:p>
    <w:p>
      <w:r>
        <w:rPr>
          <w:b/>
        </w:rPr>
        <w:t xml:space="preserve">Esimerkki 0.1047</w:t>
      </w:r>
    </w:p>
    <w:p>
      <w:r>
        <w:t xml:space="preserve">Jane ei ostanut lipastoa, mutta osti yöpöydän, koska hän oli varma, mahtuuko _ hänen autoonsa.</w:t>
      </w:r>
    </w:p>
    <w:p>
      <w:r>
        <w:rPr>
          <w:b/>
        </w:rPr>
        <w:t xml:space="preserve">Tulos</w:t>
      </w:r>
    </w:p>
    <w:p>
      <w:r>
        <w:t xml:space="preserve">yöpöytä</w:t>
      </w:r>
    </w:p>
    <w:p>
      <w:r>
        <w:rPr>
          <w:b/>
        </w:rPr>
        <w:t xml:space="preserve">Esimerkki 0.1048</w:t>
      </w:r>
    </w:p>
    <w:p>
      <w:r>
        <w:t xml:space="preserve">Pakkauksen mukaan liha piti kypsentää pannulla, mutta Sally päätti käyttää sen sijaan pannua. Pannussa oli kansi, ja se kypsyisi nopeammin.</w:t>
      </w:r>
    </w:p>
    <w:p>
      <w:r>
        <w:rPr>
          <w:b/>
        </w:rPr>
        <w:t xml:space="preserve">Tulos</w:t>
      </w:r>
    </w:p>
    <w:p>
      <w:r>
        <w:t xml:space="preserve">pan</w:t>
      </w:r>
    </w:p>
    <w:p>
      <w:r>
        <w:rPr>
          <w:b/>
        </w:rPr>
        <w:t xml:space="preserve">Esimerkki 0.1049</w:t>
      </w:r>
    </w:p>
    <w:p>
      <w:r>
        <w:t xml:space="preserve">Vessa on pahempi kuin vaimoni komero, koska _ on pieni tila.</w:t>
      </w:r>
    </w:p>
    <w:p>
      <w:r>
        <w:rPr>
          <w:b/>
        </w:rPr>
        <w:t xml:space="preserve">Tulos</w:t>
      </w:r>
    </w:p>
    <w:p>
      <w:r>
        <w:t xml:space="preserve">WC</w:t>
      </w:r>
    </w:p>
    <w:p>
      <w:r>
        <w:rPr>
          <w:b/>
        </w:rPr>
        <w:t xml:space="preserve">Esimerkki 0,1050</w:t>
      </w:r>
    </w:p>
    <w:p>
      <w:r>
        <w:t xml:space="preserve">Pärjäsin aina hyvin kyseisessä oppiaineessa, mutta kamppailin aina toisessa oppiaineessa, koska _ oli paljon helpompaa.</w:t>
      </w:r>
    </w:p>
    <w:p>
      <w:r>
        <w:rPr>
          <w:b/>
        </w:rPr>
        <w:t xml:space="preserve">Tulos</w:t>
      </w:r>
    </w:p>
    <w:p>
      <w:r>
        <w:t xml:space="preserve">aihe</w:t>
      </w:r>
    </w:p>
    <w:p>
      <w:r>
        <w:rPr>
          <w:b/>
        </w:rPr>
        <w:t xml:space="preserve">Esimerkki 0.1051</w:t>
      </w:r>
    </w:p>
    <w:p>
      <w:r>
        <w:t xml:space="preserve">Koira juoksi ylämäkeen jahdatakseen kissaa, mutta kissa pääsi pakenemaan, koska _ oli liian hidas.</w:t>
      </w:r>
    </w:p>
    <w:p>
      <w:r>
        <w:rPr>
          <w:b/>
        </w:rPr>
        <w:t xml:space="preserve">Tulos</w:t>
      </w:r>
    </w:p>
    <w:p>
      <w:r>
        <w:t xml:space="preserve">koira</w:t>
      </w:r>
    </w:p>
    <w:p>
      <w:r>
        <w:rPr>
          <w:b/>
        </w:rPr>
        <w:t xml:space="preserve">Esimerkki 0.1052</w:t>
      </w:r>
    </w:p>
    <w:p>
      <w:r>
        <w:t xml:space="preserve">Nainen päätti matkustaa junan sijaan bussilla, koska _ pysähtyi lähempänä hänen toimistoaan.</w:t>
      </w:r>
    </w:p>
    <w:p>
      <w:r>
        <w:rPr>
          <w:b/>
        </w:rPr>
        <w:t xml:space="preserve">Tulos</w:t>
      </w:r>
    </w:p>
    <w:p>
      <w:r>
        <w:t xml:space="preserve">bussi</w:t>
      </w:r>
    </w:p>
    <w:p>
      <w:r>
        <w:rPr>
          <w:b/>
        </w:rPr>
        <w:t xml:space="preserve">Esimerkki 0.1053</w:t>
      </w:r>
    </w:p>
    <w:p>
      <w:r>
        <w:t xml:space="preserve">Nuori poika tarvitsi apua, jotta hän voisi lyödä kepillä pinataa, koska se oli painava.</w:t>
      </w:r>
    </w:p>
    <w:p>
      <w:r>
        <w:rPr>
          <w:b/>
        </w:rPr>
        <w:t xml:space="preserve">Tulos</w:t>
      </w:r>
    </w:p>
    <w:p>
      <w:r>
        <w:t xml:space="preserve">keppi</w:t>
      </w:r>
    </w:p>
    <w:p>
      <w:r>
        <w:rPr>
          <w:b/>
        </w:rPr>
        <w:t xml:space="preserve">Esimerkki 0.1054</w:t>
      </w:r>
    </w:p>
    <w:p>
      <w:r>
        <w:t xml:space="preserve">Siirsin märät vaatteeni matkalaukusta pyykkipussiin, ja sen seurauksena _ tuli kevyt.</w:t>
      </w:r>
    </w:p>
    <w:p>
      <w:r>
        <w:rPr>
          <w:b/>
        </w:rPr>
        <w:t xml:space="preserve">Tulos</w:t>
      </w:r>
    </w:p>
    <w:p>
      <w:r>
        <w:t xml:space="preserve">matkalaukku</w:t>
      </w:r>
    </w:p>
    <w:p>
      <w:r>
        <w:rPr>
          <w:b/>
        </w:rPr>
        <w:t xml:space="preserve">Esimerkki 0.1055</w:t>
      </w:r>
    </w:p>
    <w:p>
      <w:r>
        <w:t xml:space="preserve">Billy Ray päätti lähteä kalastamaan lammen sijasta mereen, koska lammessa oli enemmän kalaa pyydettäväksi.</w:t>
      </w:r>
    </w:p>
    <w:p>
      <w:r>
        <w:rPr>
          <w:b/>
        </w:rPr>
        <w:t xml:space="preserve">Tulos</w:t>
      </w:r>
    </w:p>
    <w:p>
      <w:r>
        <w:t xml:space="preserve">meri</w:t>
      </w:r>
    </w:p>
    <w:p>
      <w:r>
        <w:rPr>
          <w:b/>
        </w:rPr>
        <w:t xml:space="preserve">Esimerkki 0.1056</w:t>
      </w:r>
    </w:p>
    <w:p>
      <w:r>
        <w:t xml:space="preserve">Romanttista kohtaamista varten lähdimme talosta navettaan, sillä _ oli tukahduttava ympäristö.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0.1057</w:t>
      </w:r>
    </w:p>
    <w:p>
      <w:r>
        <w:t xml:space="preserve">Teen auton öljynvaihdot itse ja jarrujen korjaukset mekaanikolla, koska ne ovat _ helppoja.</w:t>
      </w:r>
    </w:p>
    <w:p>
      <w:r>
        <w:rPr>
          <w:b/>
        </w:rPr>
        <w:t xml:space="preserve">Tulos</w:t>
      </w:r>
    </w:p>
    <w:p>
      <w:r>
        <w:t xml:space="preserve">öljynvaihdot</w:t>
      </w:r>
    </w:p>
    <w:p>
      <w:r>
        <w:rPr>
          <w:b/>
        </w:rPr>
        <w:t xml:space="preserve">Esimerkki 0.1058</w:t>
      </w:r>
    </w:p>
    <w:p>
      <w:r>
        <w:t xml:space="preserve">Hallitus halusi antaa etuuksia vain kansalaisille eikä matkustajille, koska _ olivat ailahtelevaisia.</w:t>
      </w:r>
    </w:p>
    <w:p>
      <w:r>
        <w:rPr>
          <w:b/>
        </w:rPr>
        <w:t xml:space="preserve">Tulos</w:t>
      </w:r>
    </w:p>
    <w:p>
      <w:r>
        <w:t xml:space="preserve">matkustajat</w:t>
      </w:r>
    </w:p>
    <w:p>
      <w:r>
        <w:rPr>
          <w:b/>
        </w:rPr>
        <w:t xml:space="preserve">Esimerkki 0.1059</w:t>
      </w:r>
    </w:p>
    <w:p>
      <w:r>
        <w:t xml:space="preserve">Ravintolassa Jose halusi jälkiruoan, joko juustokakun tai jäätelön. Jose valitsi _, koska se on makeaa.</w:t>
      </w:r>
    </w:p>
    <w:p>
      <w:r>
        <w:rPr>
          <w:b/>
        </w:rPr>
        <w:t xml:space="preserve">Tulos</w:t>
      </w:r>
    </w:p>
    <w:p>
      <w:r>
        <w:t xml:space="preserve">juustokakku</w:t>
      </w:r>
    </w:p>
    <w:p>
      <w:r>
        <w:rPr>
          <w:b/>
        </w:rPr>
        <w:t xml:space="preserve">Esimerkki 0,1060</w:t>
      </w:r>
    </w:p>
    <w:p>
      <w:r>
        <w:t xml:space="preserve">Sipulit eivät ole Chrisin ensimmäinen valinta mausteeksi. Hän käyttää mieluummin tomaatteja. _ ovat hänelle hyväuskoinen valinta.</w:t>
      </w:r>
    </w:p>
    <w:p>
      <w:r>
        <w:rPr>
          <w:b/>
        </w:rPr>
        <w:t xml:space="preserve">Tulos</w:t>
      </w:r>
    </w:p>
    <w:p>
      <w:r>
        <w:t xml:space="preserve">tomaatit</w:t>
      </w:r>
    </w:p>
    <w:p>
      <w:r>
        <w:rPr>
          <w:b/>
        </w:rPr>
        <w:t xml:space="preserve">Esimerkki 0.1061</w:t>
      </w:r>
    </w:p>
    <w:p>
      <w:r>
        <w:t xml:space="preserve">Hänen piti arvostella maalausten ja veistosten taiteellista laatua, mutta _ puuttui.</w:t>
      </w:r>
    </w:p>
    <w:p>
      <w:r>
        <w:rPr>
          <w:b/>
        </w:rPr>
        <w:t xml:space="preserve">Tulos</w:t>
      </w:r>
    </w:p>
    <w:p>
      <w:r>
        <w:t xml:space="preserve">maalaus</w:t>
      </w:r>
    </w:p>
    <w:p>
      <w:r>
        <w:rPr>
          <w:b/>
        </w:rPr>
        <w:t xml:space="preserve">Esimerkki 0.1062</w:t>
      </w:r>
    </w:p>
    <w:p>
      <w:r>
        <w:t xml:space="preserve">Jim halusi sisällyttää näytelmään soihtujen sijasta jonglöörausveitsiä, mutta yllättäen _ oli tylsempää katsella.</w:t>
      </w:r>
    </w:p>
    <w:p>
      <w:r>
        <w:rPr>
          <w:b/>
        </w:rPr>
        <w:t xml:space="preserve">Tulos</w:t>
      </w:r>
    </w:p>
    <w:p>
      <w:r>
        <w:t xml:space="preserve">veitset</w:t>
      </w:r>
    </w:p>
    <w:p>
      <w:r>
        <w:rPr>
          <w:b/>
        </w:rPr>
        <w:t xml:space="preserve">Esimerkki 0.1063</w:t>
      </w:r>
    </w:p>
    <w:p>
      <w:r>
        <w:t xml:space="preserve">Kilpikonna putosi kiveltä ja käveli sen sijaan ruohikolla , koska se oli liian liukas.</w:t>
      </w:r>
    </w:p>
    <w:p>
      <w:r>
        <w:rPr>
          <w:b/>
        </w:rPr>
        <w:t xml:space="preserve">Tulos</w:t>
      </w:r>
    </w:p>
    <w:p>
      <w:r>
        <w:t xml:space="preserve">rock</w:t>
      </w:r>
    </w:p>
    <w:p>
      <w:r>
        <w:rPr>
          <w:b/>
        </w:rPr>
        <w:t xml:space="preserve">Esimerkki 0.1064</w:t>
      </w:r>
    </w:p>
    <w:p>
      <w:r>
        <w:t xml:space="preserve">Inhosin käydä ostoskeskuksessa sijaitsevassa paikassa verrattuna kotini lähellä olevaan kauppaan, koska se oli vanhempi.</w:t>
      </w:r>
    </w:p>
    <w:p>
      <w:r>
        <w:rPr>
          <w:b/>
        </w:rPr>
        <w:t xml:space="preserve">Tulos</w:t>
      </w:r>
    </w:p>
    <w:p>
      <w:r>
        <w:t xml:space="preserve">paikka</w:t>
      </w:r>
    </w:p>
    <w:p>
      <w:r>
        <w:rPr>
          <w:b/>
        </w:rPr>
        <w:t xml:space="preserve">Esimerkki 0.1065</w:t>
      </w:r>
    </w:p>
    <w:p>
      <w:r>
        <w:t xml:space="preserve">James olisi voinut tankata lisää bensaa ennen pysähtymistä. _ on hyvin pieni.</w:t>
      </w:r>
    </w:p>
    <w:p>
      <w:r>
        <w:rPr>
          <w:b/>
        </w:rPr>
        <w:t xml:space="preserve">Tulos</w:t>
      </w:r>
    </w:p>
    <w:p>
      <w:r>
        <w:t xml:space="preserve">kaasu</w:t>
      </w:r>
    </w:p>
    <w:p>
      <w:r>
        <w:rPr>
          <w:b/>
        </w:rPr>
        <w:t xml:space="preserve">Esimerkki 0.1066</w:t>
      </w:r>
    </w:p>
    <w:p>
      <w:r>
        <w:t xml:space="preserve">Bob vaihtoi polvihousut housuihin ennen työhaastatteluun menoa, koska _ saisi hänet näyttämään fiksulta.</w:t>
      </w:r>
    </w:p>
    <w:p>
      <w:r>
        <w:rPr>
          <w:b/>
        </w:rPr>
        <w:t xml:space="preserve">Tulos</w:t>
      </w:r>
    </w:p>
    <w:p>
      <w:r>
        <w:t xml:space="preserve">housut</w:t>
      </w:r>
    </w:p>
    <w:p>
      <w:r>
        <w:rPr>
          <w:b/>
        </w:rPr>
        <w:t xml:space="preserve">Esimerkki 0.1067</w:t>
      </w:r>
    </w:p>
    <w:p>
      <w:r>
        <w:t xml:space="preserve">Joan yritti laittaa hanskat käsiin, mutta ne eivät sopineet, koska hänen _ olivat liian pienet.</w:t>
      </w:r>
    </w:p>
    <w:p>
      <w:r>
        <w:rPr>
          <w:b/>
        </w:rPr>
        <w:t xml:space="preserve">Tulos</w:t>
      </w:r>
    </w:p>
    <w:p>
      <w:r>
        <w:t xml:space="preserve">käsineet</w:t>
      </w:r>
    </w:p>
    <w:p>
      <w:r>
        <w:rPr>
          <w:b/>
        </w:rPr>
        <w:t xml:space="preserve">Esimerkki 0.1068</w:t>
      </w:r>
    </w:p>
    <w:p>
      <w:r>
        <w:t xml:space="preserve">Hän tarvitsi minua auttamaan rahojensa budjetoinnissa, koska _ oli aiemmin ollut hyvin korkea.</w:t>
      </w:r>
    </w:p>
    <w:p>
      <w:r>
        <w:rPr>
          <w:b/>
        </w:rPr>
        <w:t xml:space="preserve">Tulos</w:t>
      </w:r>
    </w:p>
    <w:p>
      <w:r>
        <w:t xml:space="preserve">talousarvio</w:t>
      </w:r>
    </w:p>
    <w:p>
      <w:r>
        <w:rPr>
          <w:b/>
        </w:rPr>
        <w:t xml:space="preserve">Esimerkki 0.1069</w:t>
      </w:r>
    </w:p>
    <w:p>
      <w:r>
        <w:t xml:space="preserve">Halusin tehdä tuoretta ruokaa, mutta en tiennyt, pitäisikö tehdä muhennosta vai keittoa. _ olisi runsas.</w:t>
      </w:r>
    </w:p>
    <w:p>
      <w:r>
        <w:rPr>
          <w:b/>
        </w:rPr>
        <w:t xml:space="preserve">Tulos</w:t>
      </w:r>
    </w:p>
    <w:p>
      <w:r>
        <w:t xml:space="preserve">pata</w:t>
      </w:r>
    </w:p>
    <w:p>
      <w:r>
        <w:rPr>
          <w:b/>
        </w:rPr>
        <w:t xml:space="preserve">Esimerkki 0.1070</w:t>
      </w:r>
    </w:p>
    <w:p>
      <w:r>
        <w:t xml:space="preserve">Paita aiheutti hänelle ihottumaa, joten hän vaihtoi puseroonsa, koska _ ärsytti hänen ihoaan.</w:t>
      </w:r>
    </w:p>
    <w:p>
      <w:r>
        <w:rPr>
          <w:b/>
        </w:rPr>
        <w:t xml:space="preserve">Tulos</w:t>
      </w:r>
    </w:p>
    <w:p>
      <w:r>
        <w:t xml:space="preserve">paita</w:t>
      </w:r>
    </w:p>
    <w:p>
      <w:r>
        <w:rPr>
          <w:b/>
        </w:rPr>
        <w:t xml:space="preserve">Esimerkki 0.1071</w:t>
      </w:r>
    </w:p>
    <w:p>
      <w:r>
        <w:t xml:space="preserve">Mansikkahillolla maustettu juustokakku sai tuomareilta sinisen nauhan osavaltion messuilla, koska _ oli vaikuttunut.</w:t>
      </w:r>
    </w:p>
    <w:p>
      <w:r>
        <w:rPr>
          <w:b/>
        </w:rPr>
        <w:t xml:space="preserve">Tulos</w:t>
      </w:r>
    </w:p>
    <w:p>
      <w:r>
        <w:t xml:space="preserve">tuomarit</w:t>
      </w:r>
    </w:p>
    <w:p>
      <w:r>
        <w:rPr>
          <w:b/>
        </w:rPr>
        <w:t xml:space="preserve">Esimerkki 0.1072</w:t>
      </w:r>
    </w:p>
    <w:p>
      <w:r>
        <w:t xml:space="preserve">James ei voinut uskoa, että pullo on jo tyhjä ilman, että kuppia olisi täytetty. Se on liian iso.</w:t>
      </w:r>
    </w:p>
    <w:p>
      <w:r>
        <w:rPr>
          <w:b/>
        </w:rPr>
        <w:t xml:space="preserve">Tulos</w:t>
      </w:r>
    </w:p>
    <w:p>
      <w:r>
        <w:t xml:space="preserve">kuppi</w:t>
      </w:r>
    </w:p>
    <w:p>
      <w:r>
        <w:rPr>
          <w:b/>
        </w:rPr>
        <w:t xml:space="preserve">Esimerkki 0.1073</w:t>
      </w:r>
    </w:p>
    <w:p>
      <w:r>
        <w:t xml:space="preserve">Heitimme sekin pois ja käytimme sen sijaan käteistä, sillä ravintola hyväksyi _ maksuvälineeksi.</w:t>
      </w:r>
    </w:p>
    <w:p>
      <w:r>
        <w:rPr>
          <w:b/>
        </w:rPr>
        <w:t xml:space="preserve">Tulos</w:t>
      </w:r>
    </w:p>
    <w:p>
      <w:r>
        <w:t xml:space="preserve">käteinen</w:t>
      </w:r>
    </w:p>
    <w:p>
      <w:r>
        <w:rPr>
          <w:b/>
        </w:rPr>
        <w:t xml:space="preserve">Esimerkki 0.1074</w:t>
      </w:r>
    </w:p>
    <w:p>
      <w:r>
        <w:t xml:space="preserve">En pystynyt haravoimaan kaikkia lehtiä haravoillani, koska niitä oli liian paljon.</w:t>
      </w:r>
    </w:p>
    <w:p>
      <w:r>
        <w:rPr>
          <w:b/>
        </w:rPr>
        <w:t xml:space="preserve">Tulos</w:t>
      </w:r>
    </w:p>
    <w:p>
      <w:r>
        <w:t xml:space="preserve">lehdet</w:t>
      </w:r>
    </w:p>
    <w:p>
      <w:r>
        <w:rPr>
          <w:b/>
        </w:rPr>
        <w:t xml:space="preserve">Esimerkki 0,1075</w:t>
      </w:r>
    </w:p>
    <w:p>
      <w:r>
        <w:t xml:space="preserve">Kylpyhuoneen beige seinä piti maalata uudelleen tummemmalla värillä, koska tahra oli näkyvissä. _ oli vaalea.</w:t>
      </w:r>
    </w:p>
    <w:p>
      <w:r>
        <w:rPr>
          <w:b/>
        </w:rPr>
        <w:t xml:space="preserve">Tulos</w:t>
      </w:r>
    </w:p>
    <w:p>
      <w:r>
        <w:t xml:space="preserve">seinä</w:t>
      </w:r>
    </w:p>
    <w:p>
      <w:r>
        <w:rPr>
          <w:b/>
        </w:rPr>
        <w:t xml:space="preserve">Esimerkki 0.1076</w:t>
      </w:r>
    </w:p>
    <w:p>
      <w:r>
        <w:t xml:space="preserve">Messinki oli puhdistettava, joten käytimme pesuria rätin sijasta, koska _ oli kova.</w:t>
      </w:r>
    </w:p>
    <w:p>
      <w:r>
        <w:rPr>
          <w:b/>
        </w:rPr>
        <w:t xml:space="preserve">Tulos</w:t>
      </w:r>
    </w:p>
    <w:p>
      <w:r>
        <w:t xml:space="preserve">rätti</w:t>
      </w:r>
    </w:p>
    <w:p>
      <w:r>
        <w:rPr>
          <w:b/>
        </w:rPr>
        <w:t xml:space="preserve">Esimerkki 0.1077</w:t>
      </w:r>
    </w:p>
    <w:p>
      <w:r>
        <w:t xml:space="preserve">Koirille tuli kuuma, joten annoimme niille jäätelöä sorbetin sijasta, koska jäätelö sulaisi hitaasti.</w:t>
      </w:r>
    </w:p>
    <w:p>
      <w:r>
        <w:rPr>
          <w:b/>
        </w:rPr>
        <w:t xml:space="preserve">Tulos</w:t>
      </w:r>
    </w:p>
    <w:p>
      <w:r>
        <w:t xml:space="preserve">sorbetti</w:t>
      </w:r>
    </w:p>
    <w:p>
      <w:r>
        <w:rPr>
          <w:b/>
        </w:rPr>
        <w:t xml:space="preserve">Esimerkki 0.1078</w:t>
      </w:r>
    </w:p>
    <w:p>
      <w:r>
        <w:t xml:space="preserve">Sormusta ei voinut ottaa pois sormesta hikisessä säässä, koska _ oli turvonnut.</w:t>
      </w:r>
    </w:p>
    <w:p>
      <w:r>
        <w:rPr>
          <w:b/>
        </w:rPr>
        <w:t xml:space="preserve">Tulos</w:t>
      </w:r>
    </w:p>
    <w:p>
      <w:r>
        <w:t xml:space="preserve">sormi</w:t>
      </w:r>
    </w:p>
    <w:p>
      <w:r>
        <w:rPr>
          <w:b/>
        </w:rPr>
        <w:t xml:space="preserve">Esimerkki 0.1079</w:t>
      </w:r>
    </w:p>
    <w:p>
      <w:r>
        <w:t xml:space="preserve">Brad tarvitsi uuden auton tuhottuaan sedaninsa. Hän meni jälleenmyyjälle hakemaan maasturia, koska _ on uusi.</w:t>
      </w:r>
    </w:p>
    <w:p>
      <w:r>
        <w:rPr>
          <w:b/>
        </w:rPr>
        <w:t xml:space="preserve">Tulos</w:t>
      </w:r>
    </w:p>
    <w:p>
      <w:r>
        <w:t xml:space="preserve">SUV</w:t>
      </w:r>
    </w:p>
    <w:p>
      <w:r>
        <w:rPr>
          <w:b/>
        </w:rPr>
        <w:t xml:space="preserve">Esimerkki 0.1080</w:t>
      </w:r>
    </w:p>
    <w:p>
      <w:r>
        <w:t xml:space="preserve">Kun ostat uutta autoa, online-arvosteluista ja henkilökohtaisista suosituksista voi olla apua. Ne _ ovat tuntemattomilta ihmisiltä ja yleensä tarkistettuja.</w:t>
      </w:r>
    </w:p>
    <w:p>
      <w:r>
        <w:rPr>
          <w:b/>
        </w:rPr>
        <w:t xml:space="preserve">Tulos</w:t>
      </w:r>
    </w:p>
    <w:p>
      <w:r>
        <w:t xml:space="preserve">arvostelut</w:t>
      </w:r>
    </w:p>
    <w:p>
      <w:r>
        <w:rPr>
          <w:b/>
        </w:rPr>
        <w:t xml:space="preserve">Esimerkki 0.1081</w:t>
      </w:r>
    </w:p>
    <w:p>
      <w:r>
        <w:t xml:space="preserve">Urheilija tunsi olonsa luonnolliseksi nurmella, mutta ei jäällä, koska _ on erilainen kuin se, jolla he ovat tottuneet pelaamaan.</w:t>
      </w:r>
    </w:p>
    <w:p>
      <w:r>
        <w:rPr>
          <w:b/>
        </w:rPr>
        <w:t xml:space="preserve">Tulos</w:t>
      </w:r>
    </w:p>
    <w:p>
      <w:r>
        <w:t xml:space="preserve">jää</w:t>
      </w:r>
    </w:p>
    <w:p>
      <w:r>
        <w:rPr>
          <w:b/>
        </w:rPr>
        <w:t xml:space="preserve">Esimerkki 0.1082</w:t>
      </w:r>
    </w:p>
    <w:p>
      <w:r>
        <w:t xml:space="preserve">Kristen toi ruoan potluckiin muovilla vuoratussa kattilassa, koska muovin ansiosta ei syntynyt sotkua.</w:t>
      </w:r>
    </w:p>
    <w:p>
      <w:r>
        <w:rPr>
          <w:b/>
        </w:rPr>
        <w:t xml:space="preserve">Tulos</w:t>
      </w:r>
    </w:p>
    <w:p>
      <w:r>
        <w:t xml:space="preserve">muovi</w:t>
      </w:r>
    </w:p>
    <w:p>
      <w:r>
        <w:rPr>
          <w:b/>
        </w:rPr>
        <w:t xml:space="preserve">Esimerkki 0.1083</w:t>
      </w:r>
    </w:p>
    <w:p>
      <w:r>
        <w:t xml:space="preserve">Poika söi aamiaiseksi muroja kananmunien sijasta, koska niiden valmistaminen kesti kauemmin.</w:t>
      </w:r>
    </w:p>
    <w:p>
      <w:r>
        <w:rPr>
          <w:b/>
        </w:rPr>
        <w:t xml:space="preserve">Tulos</w:t>
      </w:r>
    </w:p>
    <w:p>
      <w:r>
        <w:t xml:space="preserve">munat</w:t>
      </w:r>
    </w:p>
    <w:p>
      <w:r>
        <w:rPr>
          <w:b/>
        </w:rPr>
        <w:t xml:space="preserve">Esimerkki 0.1084</w:t>
      </w:r>
    </w:p>
    <w:p>
      <w:r>
        <w:t xml:space="preserve">Sipulit saivat hänet aina itkemään, joten hän kuorii sen sijaan perunoita. _ olivat mauttomia.</w:t>
      </w:r>
    </w:p>
    <w:p>
      <w:r>
        <w:rPr>
          <w:b/>
        </w:rPr>
        <w:t xml:space="preserve">Tulos</w:t>
      </w:r>
    </w:p>
    <w:p>
      <w:r>
        <w:t xml:space="preserve">perunat</w:t>
      </w:r>
    </w:p>
    <w:p>
      <w:r>
        <w:rPr>
          <w:b/>
        </w:rPr>
        <w:t xml:space="preserve">Esimerkki 0,1085</w:t>
      </w:r>
    </w:p>
    <w:p>
      <w:r>
        <w:t xml:space="preserve">Akne vaivasi tyttöä enemmän kuin arpi, koska se oli ihmisiltä piilossa.</w:t>
      </w:r>
    </w:p>
    <w:p>
      <w:r>
        <w:rPr>
          <w:b/>
        </w:rPr>
        <w:t xml:space="preserve">Tulos</w:t>
      </w:r>
    </w:p>
    <w:p>
      <w:r>
        <w:t xml:space="preserve">arpi</w:t>
      </w:r>
    </w:p>
    <w:p>
      <w:r>
        <w:rPr>
          <w:b/>
        </w:rPr>
        <w:t xml:space="preserve">Esimerkki 0.1086</w:t>
      </w:r>
    </w:p>
    <w:p>
      <w:r>
        <w:t xml:space="preserve">Äidin isoäidin kuolemaa sureva perhe päätti syödä lasagnea spagetin sijaan, koska lasagnen syöminen sai heidät tuntemaan olonsa onnelliseksi.</w:t>
      </w:r>
    </w:p>
    <w:p>
      <w:r>
        <w:rPr>
          <w:b/>
        </w:rPr>
        <w:t xml:space="preserve">Tulos</w:t>
      </w:r>
    </w:p>
    <w:p>
      <w:r>
        <w:t xml:space="preserve">lasagne</w:t>
      </w:r>
    </w:p>
    <w:p>
      <w:r>
        <w:rPr>
          <w:b/>
        </w:rPr>
        <w:t xml:space="preserve">Esimerkki 0.1087</w:t>
      </w:r>
    </w:p>
    <w:p>
      <w:r>
        <w:t xml:space="preserve">Kun suunnittelet häitä, on tärkeää, että kaikki suunnitelmat ja yksityiskohdat otetaan huomioon. _ ovat vähemmän vakavia.</w:t>
      </w:r>
    </w:p>
    <w:p>
      <w:r>
        <w:rPr>
          <w:b/>
        </w:rPr>
        <w:t xml:space="preserve">Tulos</w:t>
      </w:r>
    </w:p>
    <w:p>
      <w:r>
        <w:t xml:space="preserve">suunnitelmat</w:t>
      </w:r>
    </w:p>
    <w:p>
      <w:r>
        <w:rPr>
          <w:b/>
        </w:rPr>
        <w:t xml:space="preserve">Esimerkki 0.1088</w:t>
      </w:r>
    </w:p>
    <w:p>
      <w:r>
        <w:t xml:space="preserve">Valitsen prime-objektiivit zoom-objektiivien sijaan valokuvaukseeni, koska _-objektiivilla otettujen valokuvien laatu on huonompi.</w:t>
      </w:r>
    </w:p>
    <w:p>
      <w:r>
        <w:rPr>
          <w:b/>
        </w:rPr>
        <w:t xml:space="preserve">Tulos</w:t>
      </w:r>
    </w:p>
    <w:p>
      <w:r>
        <w:t xml:space="preserve">zoom</w:t>
      </w:r>
    </w:p>
    <w:p>
      <w:r>
        <w:rPr>
          <w:b/>
        </w:rPr>
        <w:t xml:space="preserve">Esimerkki 0.1089</w:t>
      </w:r>
    </w:p>
    <w:p>
      <w:r>
        <w:t xml:space="preserve">James ei saanut pussia suljettua, koska siinä oli vaatteita. _ on paljon.</w:t>
      </w:r>
    </w:p>
    <w:p>
      <w:r>
        <w:rPr>
          <w:b/>
        </w:rPr>
        <w:t xml:space="preserve">Tulos</w:t>
      </w:r>
    </w:p>
    <w:p>
      <w:r>
        <w:t xml:space="preserve">kangas</w:t>
      </w:r>
    </w:p>
    <w:p>
      <w:r>
        <w:rPr>
          <w:b/>
        </w:rPr>
        <w:t xml:space="preserve">Esimerkki 0.1090</w:t>
      </w:r>
    </w:p>
    <w:p>
      <w:r>
        <w:t xml:space="preserve">Luento ei päättynyt Jamesin sille varaamassa ajassa, ja hän inhosi sitä, että luento oli niin pitkä.</w:t>
      </w:r>
    </w:p>
    <w:p>
      <w:r>
        <w:rPr>
          <w:b/>
        </w:rPr>
        <w:t xml:space="preserve">Tulos</w:t>
      </w:r>
    </w:p>
    <w:p>
      <w:r>
        <w:t xml:space="preserve">luento</w:t>
      </w:r>
    </w:p>
    <w:p>
      <w:r>
        <w:rPr>
          <w:b/>
        </w:rPr>
        <w:t xml:space="preserve">Esimerkki 0.1091</w:t>
      </w:r>
    </w:p>
    <w:p>
      <w:r>
        <w:t xml:space="preserve">Paula on niin introvertti, että hän liittyy pikemminkin nettiryhmään kuin henkilökohtaiseen kerhoon, koska _ tuntuu pelottavalta.</w:t>
      </w:r>
    </w:p>
    <w:p>
      <w:r>
        <w:rPr>
          <w:b/>
        </w:rPr>
        <w:t xml:space="preserve">Tulos</w:t>
      </w:r>
    </w:p>
    <w:p>
      <w:r>
        <w:t xml:space="preserve">klubi</w:t>
      </w:r>
    </w:p>
    <w:p>
      <w:r>
        <w:rPr>
          <w:b/>
        </w:rPr>
        <w:t xml:space="preserve">Esimerkki 0.1092</w:t>
      </w:r>
    </w:p>
    <w:p>
      <w:r>
        <w:t xml:space="preserve">Eläkkeelle jäämiseksi lapseni ostivat minulle riippumattoa, joka minun piti koota, kun taas kumppanini osti minulle joogamattoa.  _ oli stressaavaa.</w:t>
      </w:r>
    </w:p>
    <w:p>
      <w:r>
        <w:rPr>
          <w:b/>
        </w:rPr>
        <w:t xml:space="preserve">Tulos</w:t>
      </w:r>
    </w:p>
    <w:p>
      <w:r>
        <w:t xml:space="preserve">riippumatto</w:t>
      </w:r>
    </w:p>
    <w:p>
      <w:r>
        <w:rPr>
          <w:b/>
        </w:rPr>
        <w:t xml:space="preserve">Esimerkki 0.1093</w:t>
      </w:r>
    </w:p>
    <w:p>
      <w:r>
        <w:t xml:space="preserve">Hankkimani puhelin ei mahtunut ylläni olevien mustien housujen taskuun The _ was too big.</w:t>
      </w:r>
    </w:p>
    <w:p>
      <w:r>
        <w:rPr>
          <w:b/>
        </w:rPr>
        <w:t xml:space="preserve">Tulos</w:t>
      </w:r>
    </w:p>
    <w:p>
      <w:r>
        <w:t xml:space="preserve">puhelin</w:t>
      </w:r>
    </w:p>
    <w:p>
      <w:r>
        <w:rPr>
          <w:b/>
        </w:rPr>
        <w:t xml:space="preserve">Esimerkki 0.1094</w:t>
      </w:r>
    </w:p>
    <w:p>
      <w:r>
        <w:t xml:space="preserve">Heather käytti hiuksiaan letissä poninhännän sijaan, koska se piti hiukset koossa.</w:t>
      </w:r>
    </w:p>
    <w:p>
      <w:r>
        <w:rPr>
          <w:b/>
        </w:rPr>
        <w:t xml:space="preserve">Tulos</w:t>
      </w:r>
    </w:p>
    <w:p>
      <w:r>
        <w:t xml:space="preserve">punos</w:t>
      </w:r>
    </w:p>
    <w:p>
      <w:r>
        <w:rPr>
          <w:b/>
        </w:rPr>
        <w:t xml:space="preserve">Esimerkki 0,1095</w:t>
      </w:r>
    </w:p>
    <w:p>
      <w:r>
        <w:t xml:space="preserve">Auringossa oleva kasvi tarvitsi tonneittain vettä, koska _ oli kuiva.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Esimerkki 0.1096</w:t>
      </w:r>
    </w:p>
    <w:p>
      <w:r>
        <w:t xml:space="preserve">Yrityksen tiimi oli rakennettava kokonaan uudelleen seuraavan kuukauden ajaksi, koska _ oli laiska.</w:t>
      </w:r>
    </w:p>
    <w:p>
      <w:r>
        <w:rPr>
          <w:b/>
        </w:rPr>
        <w:t xml:space="preserve">Tulos</w:t>
      </w:r>
    </w:p>
    <w:p>
      <w:r>
        <w:t xml:space="preserve">joukkue</w:t>
      </w:r>
    </w:p>
    <w:p>
      <w:r>
        <w:rPr>
          <w:b/>
        </w:rPr>
        <w:t xml:space="preserve">Esimerkki 0.1097</w:t>
      </w:r>
    </w:p>
    <w:p>
      <w:r>
        <w:t xml:space="preserve">Puhvelin nahka on arvokkaampi kuin peuran nahka. _ Nahka on yleinen.</w:t>
      </w:r>
    </w:p>
    <w:p>
      <w:r>
        <w:rPr>
          <w:b/>
        </w:rPr>
        <w:t xml:space="preserve">Tulos</w:t>
      </w:r>
    </w:p>
    <w:p>
      <w:r>
        <w:t xml:space="preserve">peura</w:t>
      </w:r>
    </w:p>
    <w:p>
      <w:r>
        <w:rPr>
          <w:b/>
        </w:rPr>
        <w:t xml:space="preserve">Esimerkki 0.1098</w:t>
      </w:r>
    </w:p>
    <w:p>
      <w:r>
        <w:t xml:space="preserve">Amelian ja Claren blogi sisälsi sekä esseitä että luetteloita. Koska Amelia oli kevyempi kirjoittaja, hän kirjoitti _ .</w:t>
      </w:r>
    </w:p>
    <w:p>
      <w:r>
        <w:rPr>
          <w:b/>
        </w:rPr>
        <w:t xml:space="preserve">Tulos</w:t>
      </w:r>
    </w:p>
    <w:p>
      <w:r>
        <w:t xml:space="preserve">listicles</w:t>
      </w:r>
    </w:p>
    <w:p>
      <w:r>
        <w:rPr>
          <w:b/>
        </w:rPr>
        <w:t xml:space="preserve">Esimerkki 0.1099</w:t>
      </w:r>
    </w:p>
    <w:p>
      <w:r>
        <w:t xml:space="preserve">Käytin laskinta tietokoneen sijasta matematiikan kotitehtävieni tekemisessä, koska laskin oli nopeampi.</w:t>
      </w:r>
    </w:p>
    <w:p>
      <w:r>
        <w:rPr>
          <w:b/>
        </w:rPr>
        <w:t xml:space="preserve">Tulos</w:t>
      </w:r>
    </w:p>
    <w:p>
      <w:r>
        <w:t xml:space="preserve">laskin</w:t>
      </w:r>
    </w:p>
    <w:p>
      <w:r>
        <w:rPr>
          <w:b/>
        </w:rPr>
        <w:t xml:space="preserve">Esimerkki 0.1100</w:t>
      </w:r>
    </w:p>
    <w:p>
      <w:r>
        <w:t xml:space="preserve">Kaadoimme alkoholia pullosta laseihin, kunnes _ oli tyhjä.</w:t>
      </w:r>
    </w:p>
    <w:p>
      <w:r>
        <w:rPr>
          <w:b/>
        </w:rPr>
        <w:t xml:space="preserve">Tulos</w:t>
      </w:r>
    </w:p>
    <w:p>
      <w:r>
        <w:t xml:space="preserve">pullo</w:t>
      </w:r>
    </w:p>
    <w:p>
      <w:r>
        <w:rPr>
          <w:b/>
        </w:rPr>
        <w:t xml:space="preserve">Esimerkki 0.1101</w:t>
      </w:r>
    </w:p>
    <w:p>
      <w:r>
        <w:t xml:space="preserve">Mies päätti ripustaa seinälleen maalauksen sijasta viiniköynnöksen, koska se oli luonnollinen.</w:t>
      </w:r>
    </w:p>
    <w:p>
      <w:r>
        <w:rPr>
          <w:b/>
        </w:rPr>
        <w:t xml:space="preserve">Tulos</w:t>
      </w:r>
    </w:p>
    <w:p>
      <w:r>
        <w:t xml:space="preserve">viiniköynnös</w:t>
      </w:r>
    </w:p>
    <w:p>
      <w:r>
        <w:rPr>
          <w:b/>
        </w:rPr>
        <w:t xml:space="preserve">Esimerkki 0.1102</w:t>
      </w:r>
    </w:p>
    <w:p>
      <w:r>
        <w:t xml:space="preserve">Hänen oli valittava, siivoaako hän autonsa vai huoneensa. _ oli kuiva.</w:t>
      </w:r>
    </w:p>
    <w:p>
      <w:r>
        <w:rPr>
          <w:b/>
        </w:rPr>
        <w:t xml:space="preserve">Tulos</w:t>
      </w:r>
    </w:p>
    <w:p>
      <w:r>
        <w:t xml:space="preserve">huone</w:t>
      </w:r>
    </w:p>
    <w:p>
      <w:r>
        <w:rPr>
          <w:b/>
        </w:rPr>
        <w:t xml:space="preserve">Esimerkki 0.1103</w:t>
      </w:r>
    </w:p>
    <w:p>
      <w:r>
        <w:t xml:space="preserve">Tietokonetta ei voitu laittaa vanhalle pöydälleni, koska _ ei ollut tarpeeksi tukeva siihen.</w:t>
      </w:r>
    </w:p>
    <w:p>
      <w:r>
        <w:rPr>
          <w:b/>
        </w:rPr>
        <w:t xml:space="preserve">Tulos</w:t>
      </w:r>
    </w:p>
    <w:p>
      <w:r>
        <w:t xml:space="preserve">pöytä</w:t>
      </w:r>
    </w:p>
    <w:p>
      <w:r>
        <w:rPr>
          <w:b/>
        </w:rPr>
        <w:t xml:space="preserve">Esimerkki 0.1104</w:t>
      </w:r>
    </w:p>
    <w:p>
      <w:r>
        <w:t xml:space="preserve">James poimi esineen autosta ja siirsi sen laatikkoon, ja sitten _ saa täyteen.</w:t>
      </w:r>
    </w:p>
    <w:p>
      <w:r>
        <w:rPr>
          <w:b/>
        </w:rPr>
        <w:t xml:space="preserve">Tulos</w:t>
      </w:r>
    </w:p>
    <w:p>
      <w:r>
        <w:t xml:space="preserve">laatikko</w:t>
      </w:r>
    </w:p>
    <w:p>
      <w:r>
        <w:rPr>
          <w:b/>
        </w:rPr>
        <w:t xml:space="preserve">Esimerkki 0.1105</w:t>
      </w:r>
    </w:p>
    <w:p>
      <w:r>
        <w:t xml:space="preserve">He ostivat heille karkkeja perunalastujen sijaan, koska he inhoavat _ ja muita suolaisia sipsejä.</w:t>
      </w:r>
    </w:p>
    <w:p>
      <w:r>
        <w:rPr>
          <w:b/>
        </w:rPr>
        <w:t xml:space="preserve">Tulos</w:t>
      </w:r>
    </w:p>
    <w:p>
      <w:r>
        <w:t xml:space="preserve">perunalastut</w:t>
      </w:r>
    </w:p>
    <w:p>
      <w:r>
        <w:rPr>
          <w:b/>
        </w:rPr>
        <w:t xml:space="preserve">Esimerkki 0.1106</w:t>
      </w:r>
    </w:p>
    <w:p>
      <w:r>
        <w:t xml:space="preserve">Hän yritti säilyttää lautaa roskiksessa, mutta se oli liian pieni.</w:t>
      </w:r>
    </w:p>
    <w:p>
      <w:r>
        <w:rPr>
          <w:b/>
        </w:rPr>
        <w:t xml:space="preserve">Tulos</w:t>
      </w:r>
    </w:p>
    <w:p>
      <w:r>
        <w:t xml:space="preserve">bin</w:t>
      </w:r>
    </w:p>
    <w:p>
      <w:r>
        <w:rPr>
          <w:b/>
        </w:rPr>
        <w:t xml:space="preserve">Esimerkki 0.1107</w:t>
      </w:r>
    </w:p>
    <w:p>
      <w:r>
        <w:t xml:space="preserve">Tyttöä varoitettiin koskemasta pannuun, mutta hänelle sanottiin, että kattilaan sai koskea, koska _ kattila oli jäähtynyt.</w:t>
      </w:r>
    </w:p>
    <w:p>
      <w:r>
        <w:rPr>
          <w:b/>
        </w:rPr>
        <w:t xml:space="preserve">Tulos</w:t>
      </w:r>
    </w:p>
    <w:p>
      <w:r>
        <w:t xml:space="preserve">potti</w:t>
      </w:r>
    </w:p>
    <w:p>
      <w:r>
        <w:rPr>
          <w:b/>
        </w:rPr>
        <w:t xml:space="preserve">Esimerkki 0.1108</w:t>
      </w:r>
    </w:p>
    <w:p>
      <w:r>
        <w:t xml:space="preserve">Adam löi vasaralla kipsilevyyn reikää, kunnes _ oli rikki.</w:t>
      </w:r>
    </w:p>
    <w:p>
      <w:r>
        <w:rPr>
          <w:b/>
        </w:rPr>
        <w:t xml:space="preserve">Tulos</w:t>
      </w:r>
    </w:p>
    <w:p>
      <w:r>
        <w:t xml:space="preserve">vasara</w:t>
      </w:r>
    </w:p>
    <w:p>
      <w:r>
        <w:rPr>
          <w:b/>
        </w:rPr>
        <w:t xml:space="preserve">Esimerkki 0.1109</w:t>
      </w:r>
    </w:p>
    <w:p>
      <w:r>
        <w:t xml:space="preserve">John puristi hien pois liinastaan seisoessaan jalkakäytävällä, ja nyt _ on märkä.</w:t>
      </w:r>
    </w:p>
    <w:p>
      <w:r>
        <w:rPr>
          <w:b/>
        </w:rPr>
        <w:t xml:space="preserve">Tulos</w:t>
      </w:r>
    </w:p>
    <w:p>
      <w:r>
        <w:t xml:space="preserve">päällyste</w:t>
      </w:r>
    </w:p>
    <w:p>
      <w:r>
        <w:rPr>
          <w:b/>
        </w:rPr>
        <w:t xml:space="preserve">Esimerkki 0.1110</w:t>
      </w:r>
    </w:p>
    <w:p>
      <w:r>
        <w:t xml:space="preserve">Nautin uudesta kurssista paljon vähemmän kuin vanhasta ohjelmasta, koska _ oli epäinformatiivinen.</w:t>
      </w:r>
    </w:p>
    <w:p>
      <w:r>
        <w:rPr>
          <w:b/>
        </w:rPr>
        <w:t xml:space="preserve">Tulos</w:t>
      </w:r>
    </w:p>
    <w:p>
      <w:r>
        <w:t xml:space="preserve">luokka</w:t>
      </w:r>
    </w:p>
    <w:p>
      <w:r>
        <w:rPr>
          <w:b/>
        </w:rPr>
        <w:t xml:space="preserve">Esimerkki 0.1111</w:t>
      </w:r>
    </w:p>
    <w:p>
      <w:r>
        <w:t xml:space="preserve">Tähdet, jotka hän piirsi kynällä paperiinsa, eivät näkyneet, koska _ oli pimeää.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0.1112</w:t>
      </w:r>
    </w:p>
    <w:p>
      <w:r>
        <w:t xml:space="preserve">Peli tapahtui aikaisin verrattuna sen illan draamaan, koska _ oli myöhässä.</w:t>
      </w:r>
    </w:p>
    <w:p>
      <w:r>
        <w:rPr>
          <w:b/>
        </w:rPr>
        <w:t xml:space="preserve">Tulos</w:t>
      </w:r>
    </w:p>
    <w:p>
      <w:r>
        <w:t xml:space="preserve">draama</w:t>
      </w:r>
    </w:p>
    <w:p>
      <w:r>
        <w:rPr>
          <w:b/>
        </w:rPr>
        <w:t xml:space="preserve">Esimerkki 0.1113</w:t>
      </w:r>
    </w:p>
    <w:p>
      <w:r>
        <w:t xml:space="preserve">Auton ikkunoista oli helpompi nähdä kuin talon ikkunoista, koska auton ikkunat olivat likaisemmat.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0.1114</w:t>
      </w:r>
    </w:p>
    <w:p>
      <w:r>
        <w:t xml:space="preserve">Onnettomuuden jälkeen Scott soitti vakuutusyhtiölleen ja tilitoimistolleen, ja _ halusi arvion vahingoista.</w:t>
      </w:r>
    </w:p>
    <w:p>
      <w:r>
        <w:rPr>
          <w:b/>
        </w:rPr>
        <w:t xml:space="preserve">Tulos</w:t>
      </w:r>
    </w:p>
    <w:p>
      <w:r>
        <w:t xml:space="preserve">vakuutusyhtiö</w:t>
      </w:r>
    </w:p>
    <w:p>
      <w:r>
        <w:rPr>
          <w:b/>
        </w:rPr>
        <w:t xml:space="preserve">Esimerkki 0.1115</w:t>
      </w:r>
    </w:p>
    <w:p>
      <w:r>
        <w:t xml:space="preserve">Oppilaat olivat pulpettiensa ääressä tekemässä kokeita kynillä, ja he käyttivät _ papereita pitelemiseen.</w:t>
      </w:r>
    </w:p>
    <w:p>
      <w:r>
        <w:rPr>
          <w:b/>
        </w:rPr>
        <w:t xml:space="preserve">Tulos</w:t>
      </w:r>
    </w:p>
    <w:p>
      <w:r>
        <w:t xml:space="preserve">työpöydät</w:t>
      </w:r>
    </w:p>
    <w:p>
      <w:r>
        <w:rPr>
          <w:b/>
        </w:rPr>
        <w:t xml:space="preserve">Esimerkki 0.1116</w:t>
      </w:r>
    </w:p>
    <w:p>
      <w:r>
        <w:t xml:space="preserve">On tärkeää, että liemi lisätään painekattilaan veden sijasta, sillä _:n lisääminen saa ruoan maistumaan mauttomalta.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0.1117</w:t>
      </w:r>
    </w:p>
    <w:p>
      <w:r>
        <w:t xml:space="preserve">Jeremy laittoi paahtoleivän päälle mieluummin hunajaa kuin voita, koska _ oli mautonta.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Esimerkki 0.1118</w:t>
      </w:r>
    </w:p>
    <w:p>
      <w:r>
        <w:t xml:space="preserve">Hän voisi käyttää juhliin joko punaista tai mustaa mekkoa, mutta _ mekko istui liian tiukasti.</w:t>
      </w:r>
    </w:p>
    <w:p>
      <w:r>
        <w:rPr>
          <w:b/>
        </w:rPr>
        <w:t xml:space="preserve">Tulos</w:t>
      </w:r>
    </w:p>
    <w:p>
      <w:r>
        <w:t xml:space="preserve">punainen</w:t>
      </w:r>
    </w:p>
    <w:p>
      <w:r>
        <w:rPr>
          <w:b/>
        </w:rPr>
        <w:t xml:space="preserve">Esimerkki 0.1119</w:t>
      </w:r>
    </w:p>
    <w:p>
      <w:r>
        <w:t xml:space="preserve">He suoriutuivat sanastosta paljon paremmin kuin kieliopista, koska _ oli helpompaa.</w:t>
      </w:r>
    </w:p>
    <w:p>
      <w:r>
        <w:rPr>
          <w:b/>
        </w:rPr>
        <w:t xml:space="preserve">Tulos</w:t>
      </w:r>
    </w:p>
    <w:p>
      <w:r>
        <w:t xml:space="preserve">sanasto</w:t>
      </w:r>
    </w:p>
    <w:p>
      <w:r>
        <w:rPr>
          <w:b/>
        </w:rPr>
        <w:t xml:space="preserve">Esimerkki 0.1120</w:t>
      </w:r>
    </w:p>
    <w:p>
      <w:r>
        <w:t xml:space="preserve">Rogerin kani piti pyörimispyörästä, mutta ei häkistä, koska se on tylsempi.</w:t>
      </w:r>
    </w:p>
    <w:p>
      <w:r>
        <w:rPr>
          <w:b/>
        </w:rPr>
        <w:t xml:space="preserve">Tulos</w:t>
      </w:r>
    </w:p>
    <w:p>
      <w:r>
        <w:t xml:space="preserve">häkki</w:t>
      </w:r>
    </w:p>
    <w:p>
      <w:r>
        <w:rPr>
          <w:b/>
        </w:rPr>
        <w:t xml:space="preserve">Esimerkki 0.1121</w:t>
      </w:r>
    </w:p>
    <w:p>
      <w:r>
        <w:t xml:space="preserve">Ruohon keskellä rikkaruohot alkoivat vallata alaa. Kodinomistaja päätti ruiskuttaa _ tappavalla ruiskulla.</w:t>
      </w:r>
    </w:p>
    <w:p>
      <w:r>
        <w:rPr>
          <w:b/>
        </w:rPr>
        <w:t xml:space="preserve">Tulos</w:t>
      </w:r>
    </w:p>
    <w:p>
      <w:r>
        <w:t xml:space="preserve">rikkaruohot</w:t>
      </w:r>
    </w:p>
    <w:p>
      <w:r>
        <w:rPr>
          <w:b/>
        </w:rPr>
        <w:t xml:space="preserve">Esimerkki 0.1122</w:t>
      </w:r>
    </w:p>
    <w:p>
      <w:r>
        <w:t xml:space="preserve">Kun Liamista tuli parempi kirjoittaja, hän siirtyi paperin käytöstä kirjoituskoneeseen, koska hän piti _kirjoittamista helppona.</w:t>
      </w:r>
    </w:p>
    <w:p>
      <w:r>
        <w:rPr>
          <w:b/>
        </w:rPr>
        <w:t xml:space="preserve">Tulos</w:t>
      </w:r>
    </w:p>
    <w:p>
      <w:r>
        <w:t xml:space="preserve">kirjoituskone</w:t>
      </w:r>
    </w:p>
    <w:p>
      <w:r>
        <w:rPr>
          <w:b/>
        </w:rPr>
        <w:t xml:space="preserve">Esimerkki 0.1123</w:t>
      </w:r>
    </w:p>
    <w:p>
      <w:r>
        <w:t xml:space="preserve">Jack myi pöytätietokoneensa ja osti kannettavan tietokoneen, koska _ on vähemmän liikkuva.</w:t>
      </w:r>
    </w:p>
    <w:p>
      <w:r>
        <w:rPr>
          <w:b/>
        </w:rPr>
        <w:t xml:space="preserve">Tulos</w:t>
      </w:r>
    </w:p>
    <w:p>
      <w:r>
        <w:t xml:space="preserve">pöytätietokone</w:t>
      </w:r>
    </w:p>
    <w:p>
      <w:r>
        <w:rPr>
          <w:b/>
        </w:rPr>
        <w:t xml:space="preserve">Esimerkki 0.1124</w:t>
      </w:r>
    </w:p>
    <w:p>
      <w:r>
        <w:t xml:space="preserve">Nainen lävisti kielensä sijasta korvansa, koska _ lävistäminen oli konservatiivisempaa.</w:t>
      </w:r>
    </w:p>
    <w:p>
      <w:r>
        <w:rPr>
          <w:b/>
        </w:rPr>
        <w:t xml:space="preserve">Tulos</w:t>
      </w:r>
    </w:p>
    <w:p>
      <w:r>
        <w:t xml:space="preserve">korvat</w:t>
      </w:r>
    </w:p>
    <w:p>
      <w:r>
        <w:rPr>
          <w:b/>
        </w:rPr>
        <w:t xml:space="preserve">Esimerkki 0.1125</w:t>
      </w:r>
    </w:p>
    <w:p>
      <w:r>
        <w:t xml:space="preserve">Uskontoa valitessaan Rosa oli mieluummin pakana kuin kristitty. Hänen mielestään _ elivät sopusoinnussa luonnon kanssa.</w:t>
      </w:r>
    </w:p>
    <w:p>
      <w:r>
        <w:rPr>
          <w:b/>
        </w:rPr>
        <w:t xml:space="preserve">Tulos</w:t>
      </w:r>
    </w:p>
    <w:p>
      <w:r>
        <w:t xml:space="preserve">pakanallinen</w:t>
      </w:r>
    </w:p>
    <w:p>
      <w:r>
        <w:rPr>
          <w:b/>
        </w:rPr>
        <w:t xml:space="preserve">Esimerkki 0.1126</w:t>
      </w:r>
    </w:p>
    <w:p>
      <w:r>
        <w:t xml:space="preserve">Tammy oli kirjoittamassa esseetä koulua varten, mutta hän halusi käyttää kannettavaa tietokonetta tai kirjoituskonetta. _ oli liian vanha, eikä hän pystynyt etsimään asioita.</w:t>
      </w:r>
    </w:p>
    <w:p>
      <w:r>
        <w:rPr>
          <w:b/>
        </w:rPr>
        <w:t xml:space="preserve">Tulos</w:t>
      </w:r>
    </w:p>
    <w:p>
      <w:r>
        <w:t xml:space="preserve">kirjoituskone</w:t>
      </w:r>
    </w:p>
    <w:p>
      <w:r>
        <w:rPr>
          <w:b/>
        </w:rPr>
        <w:t xml:space="preserve">Esimerkki 0.1127</w:t>
      </w:r>
    </w:p>
    <w:p>
      <w:r>
        <w:t xml:space="preserve">Debbien mielestä oli helpompi luottaa uutisiin radiosta kuin Youtubesta, koska _ selostajat yrittivät olla hauskempia.</w:t>
      </w:r>
    </w:p>
    <w:p>
      <w:r>
        <w:rPr>
          <w:b/>
        </w:rPr>
        <w:t xml:space="preserve">Tulos</w:t>
      </w:r>
    </w:p>
    <w:p>
      <w:r>
        <w:t xml:space="preserve">Youtube</w:t>
      </w:r>
    </w:p>
    <w:p>
      <w:r>
        <w:rPr>
          <w:b/>
        </w:rPr>
        <w:t xml:space="preserve">Esimerkki 0.1128</w:t>
      </w:r>
    </w:p>
    <w:p>
      <w:r>
        <w:t xml:space="preserve">Pohjoinen neuvosto kannusti ihmisiä kierrättämään, mutta eteläinen neuvosto ei, koska _ neuvosto oli hyvin tunnollinen.</w:t>
      </w:r>
    </w:p>
    <w:p>
      <w:r>
        <w:rPr>
          <w:b/>
        </w:rPr>
        <w:t xml:space="preserve">Tulos</w:t>
      </w:r>
    </w:p>
    <w:p>
      <w:r>
        <w:t xml:space="preserve">Pohjoinen</w:t>
      </w:r>
    </w:p>
    <w:p>
      <w:r>
        <w:rPr>
          <w:b/>
        </w:rPr>
        <w:t xml:space="preserve">Esimerkki 0.1129</w:t>
      </w:r>
    </w:p>
    <w:p>
      <w:r>
        <w:t xml:space="preserve">Äiti laittoi pehmopellin pois ja antoi pojalle nallen, koska se oli rauhoittava.</w:t>
      </w:r>
    </w:p>
    <w:p>
      <w:r>
        <w:rPr>
          <w:b/>
        </w:rPr>
        <w:t xml:space="preserve">Tulos</w:t>
      </w:r>
    </w:p>
    <w:p>
      <w:r>
        <w:t xml:space="preserve">nallekarhu</w:t>
      </w:r>
    </w:p>
    <w:p>
      <w:r>
        <w:rPr>
          <w:b/>
        </w:rPr>
        <w:t xml:space="preserve">Esimerkki 0.1130</w:t>
      </w:r>
    </w:p>
    <w:p>
      <w:r>
        <w:t xml:space="preserve">John ei pystynyt lopettamaan lausettaan, ennen kuin hänelle kerrottiin, että aika oli kulunut. _ on hyvin lyhyt.</w:t>
      </w:r>
    </w:p>
    <w:p>
      <w:r>
        <w:rPr>
          <w:b/>
        </w:rPr>
        <w:t xml:space="preserve">Tulos</w:t>
      </w:r>
    </w:p>
    <w:p>
      <w:r>
        <w:t xml:space="preserve">aika</w:t>
      </w:r>
    </w:p>
    <w:p>
      <w:r>
        <w:rPr>
          <w:b/>
        </w:rPr>
        <w:t xml:space="preserve">Esimerkki 0.1131</w:t>
      </w:r>
    </w:p>
    <w:p>
      <w:r>
        <w:t xml:space="preserve">Matematiikka oli kokeessa yksinkertainen ja kemia vaikea koetehtävä, koska _ opettajani oli lempeä.</w:t>
      </w:r>
    </w:p>
    <w:p>
      <w:r>
        <w:rPr>
          <w:b/>
        </w:rPr>
        <w:t xml:space="preserve">Tulos</w:t>
      </w:r>
    </w:p>
    <w:p>
      <w:r>
        <w:t xml:space="preserve">Kemia</w:t>
      </w:r>
    </w:p>
    <w:p>
      <w:r>
        <w:rPr>
          <w:b/>
        </w:rPr>
        <w:t xml:space="preserve">Esimerkki 0.1132</w:t>
      </w:r>
    </w:p>
    <w:p>
      <w:r>
        <w:t xml:space="preserve">Mies yritti leikata oksaa oksasaksilla, mutta se oli liian paksu.</w:t>
      </w:r>
    </w:p>
    <w:p>
      <w:r>
        <w:rPr>
          <w:b/>
        </w:rPr>
        <w:t xml:space="preserve">Tulos</w:t>
      </w:r>
    </w:p>
    <w:p>
      <w:r>
        <w:t xml:space="preserve">haara</w:t>
      </w:r>
    </w:p>
    <w:p>
      <w:r>
        <w:rPr>
          <w:b/>
        </w:rPr>
        <w:t xml:space="preserve">Esimerkki 0.1133</w:t>
      </w:r>
    </w:p>
    <w:p>
      <w:r>
        <w:t xml:space="preserve">Nainen oli enemmän järkyttynyt rikkoutuneesta kannusta kuin rikkoutuneesta lautasesta, koska _ oli korvattavissa.</w:t>
      </w:r>
    </w:p>
    <w:p>
      <w:r>
        <w:rPr>
          <w:b/>
        </w:rPr>
        <w:t xml:space="preserve">Tulos</w:t>
      </w:r>
    </w:p>
    <w:p>
      <w:r>
        <w:t xml:space="preserve">levy</w:t>
      </w:r>
    </w:p>
    <w:p>
      <w:r>
        <w:rPr>
          <w:b/>
        </w:rPr>
        <w:t xml:space="preserve">Esimerkki 0.1134</w:t>
      </w:r>
    </w:p>
    <w:p>
      <w:r>
        <w:t xml:space="preserve">Omenan hedelmät mätänivät nopeammin kuin mangon hedelmät, koska omena poimittiin puusta viikkoja aikaisemmin.</w:t>
      </w:r>
    </w:p>
    <w:p>
      <w:r>
        <w:rPr>
          <w:b/>
        </w:rPr>
        <w:t xml:space="preserve">Tulos</w:t>
      </w:r>
    </w:p>
    <w:p>
      <w:r>
        <w:t xml:space="preserve">omena</w:t>
      </w:r>
    </w:p>
    <w:p>
      <w:r>
        <w:rPr>
          <w:b/>
        </w:rPr>
        <w:t xml:space="preserve">Esimerkki 0.1135</w:t>
      </w:r>
    </w:p>
    <w:p>
      <w:r>
        <w:t xml:space="preserve">Oletko koskaan kuullut musiikkilajien, kuten rockin ja räpin, yhdistelmää? _ Musiikin rytmi sopii usein hyvin yhteen kovaäänisyyden kanssa.</w:t>
      </w:r>
    </w:p>
    <w:p>
      <w:r>
        <w:rPr>
          <w:b/>
        </w:rPr>
        <w:t xml:space="preserve">Tulos</w:t>
      </w:r>
    </w:p>
    <w:p>
      <w:r>
        <w:t xml:space="preserve">rap</w:t>
      </w:r>
    </w:p>
    <w:p>
      <w:r>
        <w:rPr>
          <w:b/>
        </w:rPr>
        <w:t xml:space="preserve">Esimerkki 0.1136</w:t>
      </w:r>
    </w:p>
    <w:p>
      <w:r>
        <w:t xml:space="preserve">Amy yritti laittaa keksejä keksipurkkiin jääneeseen ylimääräiseen tilaan, mutta ne olivat liikaa.</w:t>
      </w:r>
    </w:p>
    <w:p>
      <w:r>
        <w:rPr>
          <w:b/>
        </w:rPr>
        <w:t xml:space="preserve">Tulos</w:t>
      </w:r>
    </w:p>
    <w:p>
      <w:r>
        <w:t xml:space="preserve">evästeet</w:t>
      </w:r>
    </w:p>
    <w:p>
      <w:r>
        <w:rPr>
          <w:b/>
        </w:rPr>
        <w:t xml:space="preserve">Esimerkki 0.1137</w:t>
      </w:r>
    </w:p>
    <w:p>
      <w:r>
        <w:t xml:space="preserve">Tytöillä oli hauskempaa shoppailla ostoskeskuksessa kuin torilla, koska siellä oli vähemmän valikoimaa.</w:t>
      </w:r>
    </w:p>
    <w:p>
      <w:r>
        <w:rPr>
          <w:b/>
        </w:rPr>
        <w:t xml:space="preserve">Tulos</w:t>
      </w:r>
    </w:p>
    <w:p>
      <w:r>
        <w:t xml:space="preserve">markkinat</w:t>
      </w:r>
    </w:p>
    <w:p>
      <w:r>
        <w:rPr>
          <w:b/>
        </w:rPr>
        <w:t xml:space="preserve">Esimerkki 0.1138</w:t>
      </w:r>
    </w:p>
    <w:p>
      <w:r>
        <w:t xml:space="preserve">Apina tykkäsi kaivaa ja kaivoi mieluummin kepillä kuin kauhalla, koska _ oli kömpelö käsitellä.</w:t>
      </w:r>
    </w:p>
    <w:p>
      <w:r>
        <w:rPr>
          <w:b/>
        </w:rPr>
        <w:t xml:space="preserve">Tulos</w:t>
      </w:r>
    </w:p>
    <w:p>
      <w:r>
        <w:t xml:space="preserve">kauha</w:t>
      </w:r>
    </w:p>
    <w:p>
      <w:r>
        <w:rPr>
          <w:b/>
        </w:rPr>
        <w:t xml:space="preserve">Esimerkki 0.1139</w:t>
      </w:r>
    </w:p>
    <w:p>
      <w:r>
        <w:t xml:space="preserve">Hänen vaimonsa oli väkivaltainen ja tuhosi hänen talonsa ja vaatteensa. _ oli poltettu.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0.1140</w:t>
      </w:r>
    </w:p>
    <w:p>
      <w:r>
        <w:t xml:space="preserve">Jennan oli vaikea oppia aakkosia viittomakielellä, koska _ on pitkä.</w:t>
      </w:r>
    </w:p>
    <w:p>
      <w:r>
        <w:rPr>
          <w:b/>
        </w:rPr>
        <w:t xml:space="preserve">Tulos</w:t>
      </w:r>
    </w:p>
    <w:p>
      <w:r>
        <w:t xml:space="preserve">aakkoset</w:t>
      </w:r>
    </w:p>
    <w:p>
      <w:r>
        <w:rPr>
          <w:b/>
        </w:rPr>
        <w:t xml:space="preserve">Esimerkki 0.1141</w:t>
      </w:r>
    </w:p>
    <w:p>
      <w:r>
        <w:t xml:space="preserve">Lacey ei tiennyt, että hänellä oli kalju rengas, joten hänen autonsa väistyi tiellä sateella, koska _ oli liian märkä.</w:t>
      </w:r>
    </w:p>
    <w:p>
      <w:r>
        <w:rPr>
          <w:b/>
        </w:rPr>
        <w:t xml:space="preserve">Tulos</w:t>
      </w:r>
    </w:p>
    <w:p>
      <w:r>
        <w:t xml:space="preserve">tie</w:t>
      </w:r>
    </w:p>
    <w:p>
      <w:r>
        <w:rPr>
          <w:b/>
        </w:rPr>
        <w:t xml:space="preserve">Esimerkki 0.1142</w:t>
      </w:r>
    </w:p>
    <w:p>
      <w:r>
        <w:t xml:space="preserve">Vauva ryömi lähemmäs matolla olevaa pulloa sen sijaan, että olisi mennyt lelun luo, koska _ oli merkityksetön.</w:t>
      </w:r>
    </w:p>
    <w:p>
      <w:r>
        <w:rPr>
          <w:b/>
        </w:rPr>
        <w:t xml:space="preserve">Tulos</w:t>
      </w:r>
    </w:p>
    <w:p>
      <w:r>
        <w:t xml:space="preserve">lelu</w:t>
      </w:r>
    </w:p>
    <w:p>
      <w:r>
        <w:rPr>
          <w:b/>
        </w:rPr>
        <w:t xml:space="preserve">Esimerkki 0.1143</w:t>
      </w:r>
    </w:p>
    <w:p>
      <w:r>
        <w:t xml:space="preserve">Donna oli rakastunut kahteen hajuveteen, kookos- ja kukkaistuoksuun. Hän piti enemmän _ trooppisesta tuoksusta.</w:t>
      </w:r>
    </w:p>
    <w:p>
      <w:r>
        <w:rPr>
          <w:b/>
        </w:rPr>
        <w:t xml:space="preserve">Tulos</w:t>
      </w:r>
    </w:p>
    <w:p>
      <w:r>
        <w:t xml:space="preserve">kookos</w:t>
      </w:r>
    </w:p>
    <w:p>
      <w:r>
        <w:rPr>
          <w:b/>
        </w:rPr>
        <w:t xml:space="preserve">Esimerkki 0.1144</w:t>
      </w:r>
    </w:p>
    <w:p>
      <w:r>
        <w:t xml:space="preserve">Kävimme viime viikonloppuna kalastamassa uudella vavallani purolla ja _ onnistui hyvin.</w:t>
      </w:r>
    </w:p>
    <w:p>
      <w:r>
        <w:rPr>
          <w:b/>
        </w:rPr>
        <w:t xml:space="preserve">Tulos</w:t>
      </w:r>
    </w:p>
    <w:p>
      <w:r>
        <w:t xml:space="preserve">kalastusvapa</w:t>
      </w:r>
    </w:p>
    <w:p>
      <w:r>
        <w:rPr>
          <w:b/>
        </w:rPr>
        <w:t xml:space="preserve">Esimerkki 0.1145</w:t>
      </w:r>
    </w:p>
    <w:p>
      <w:r>
        <w:t xml:space="preserve">Laitoin kukat maljakoihin pöydälle, mutta ne kaatuivat. Ne olivat liian pienet.</w:t>
      </w:r>
    </w:p>
    <w:p>
      <w:r>
        <w:rPr>
          <w:b/>
        </w:rPr>
        <w:t xml:space="preserve">Tulos</w:t>
      </w:r>
    </w:p>
    <w:p>
      <w:r>
        <w:t xml:space="preserve">maljakot</w:t>
      </w:r>
    </w:p>
    <w:p>
      <w:r>
        <w:rPr>
          <w:b/>
        </w:rPr>
        <w:t xml:space="preserve">Esimerkki 0.1146</w:t>
      </w:r>
    </w:p>
    <w:p>
      <w:r>
        <w:t xml:space="preserve">Kahvia tarjoiltiin vanhoissa kupeissa eikä uusissa lasimukeissa, koska _ ei ollut pesty.</w:t>
      </w:r>
    </w:p>
    <w:p>
      <w:r>
        <w:rPr>
          <w:b/>
        </w:rPr>
        <w:t xml:space="preserve">Tulos</w:t>
      </w:r>
    </w:p>
    <w:p>
      <w:r>
        <w:t xml:space="preserve">mukit</w:t>
      </w:r>
    </w:p>
    <w:p>
      <w:r>
        <w:rPr>
          <w:b/>
        </w:rPr>
        <w:t xml:space="preserve">Esimerkki 0.1147</w:t>
      </w:r>
    </w:p>
    <w:p>
      <w:r>
        <w:t xml:space="preserve">En pitänyt ruokalistasta yhtä paljon kuin ruoasta, koska _ ei ollut informatiivinen.</w:t>
      </w:r>
    </w:p>
    <w:p>
      <w:r>
        <w:rPr>
          <w:b/>
        </w:rPr>
        <w:t xml:space="preserve">Tulos</w:t>
      </w:r>
    </w:p>
    <w:p>
      <w:r>
        <w:t xml:space="preserve">menu</w:t>
      </w:r>
    </w:p>
    <w:p>
      <w:r>
        <w:rPr>
          <w:b/>
        </w:rPr>
        <w:t xml:space="preserve">Esimerkki 0.1148</w:t>
      </w:r>
    </w:p>
    <w:p>
      <w:r>
        <w:t xml:space="preserve">Pieni poika otti tavaroita taskuistaan ja laittoi niitä purkkiin, kunnes _ oli tyhjä.</w:t>
      </w:r>
    </w:p>
    <w:p>
      <w:r>
        <w:rPr>
          <w:b/>
        </w:rPr>
        <w:t xml:space="preserve">Tulos</w:t>
      </w:r>
    </w:p>
    <w:p>
      <w:r>
        <w:t xml:space="preserve">taskut</w:t>
      </w:r>
    </w:p>
    <w:p>
      <w:r>
        <w:rPr>
          <w:b/>
        </w:rPr>
        <w:t xml:space="preserve">Esimerkki 0.1149</w:t>
      </w:r>
    </w:p>
    <w:p>
      <w:r>
        <w:t xml:space="preserve">Koska Stevellä oli sepelvaltimotauti, hän valitsi vihannekset perunalastujen sijasta, koska perunalastujen syöminen on huonompi vaihtoehto hänen sairaudelleen.</w:t>
      </w:r>
    </w:p>
    <w:p>
      <w:r>
        <w:rPr>
          <w:b/>
        </w:rPr>
        <w:t xml:space="preserve">Tulos</w:t>
      </w:r>
    </w:p>
    <w:p>
      <w:r>
        <w:t xml:space="preserve">perunalastut</w:t>
      </w:r>
    </w:p>
    <w:p>
      <w:r>
        <w:rPr>
          <w:b/>
        </w:rPr>
        <w:t xml:space="preserve">Esimerkki 0,1150</w:t>
      </w:r>
    </w:p>
    <w:p>
      <w:r>
        <w:t xml:space="preserve">Emme hankkineet uutta pyörää autoon, vaan säästimme sen kuorma-autoon, koska _ oli tässä vaiheessa jo ränsistynyt.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0.1151</w:t>
      </w:r>
    </w:p>
    <w:p>
      <w:r>
        <w:t xml:space="preserve">Jotta tapahtuma olisi tyylikäs, järjestäjät kielsivät hatut mutta sallivat huivit, sillä hattuja pidettiin sopimattomina.</w:t>
      </w:r>
    </w:p>
    <w:p>
      <w:r>
        <w:rPr>
          <w:b/>
        </w:rPr>
        <w:t xml:space="preserve">Tulos</w:t>
      </w:r>
    </w:p>
    <w:p>
      <w:r>
        <w:t xml:space="preserve">hatut</w:t>
      </w:r>
    </w:p>
    <w:p>
      <w:r>
        <w:rPr>
          <w:b/>
        </w:rPr>
        <w:t xml:space="preserve">Esimerkki 0.1152</w:t>
      </w:r>
    </w:p>
    <w:p>
      <w:r>
        <w:t xml:space="preserve">En antanut laukkua ystävälleni, vaan annoin hänelle polkupyörän, koska _ oli liian halpa.</w:t>
      </w:r>
    </w:p>
    <w:p>
      <w:r>
        <w:rPr>
          <w:b/>
        </w:rPr>
        <w:t xml:space="preserve">Tulos</w:t>
      </w:r>
    </w:p>
    <w:p>
      <w:r>
        <w:t xml:space="preserve">laukku</w:t>
      </w:r>
    </w:p>
    <w:p>
      <w:r>
        <w:rPr>
          <w:b/>
        </w:rPr>
        <w:t xml:space="preserve">Esimerkki 0.1153</w:t>
      </w:r>
    </w:p>
    <w:p>
      <w:r>
        <w:t xml:space="preserve">Loukkasin hänen tunteitaan, joten leivoin hänelle kakun ja annoin kortin osoittaakseni hänelle, kuinka pahoillani olin. Kakku oli herkullinen.</w:t>
      </w:r>
    </w:p>
    <w:p>
      <w:r>
        <w:rPr>
          <w:b/>
        </w:rPr>
        <w:t xml:space="preserve">Tulos</w:t>
      </w:r>
    </w:p>
    <w:p>
      <w:r>
        <w:t xml:space="preserve">kakku</w:t>
      </w:r>
    </w:p>
    <w:p>
      <w:r>
        <w:rPr>
          <w:b/>
        </w:rPr>
        <w:t xml:space="preserve">Esimerkki 0.1154</w:t>
      </w:r>
    </w:p>
    <w:p>
      <w:r>
        <w:t xml:space="preserve">Ruth halusi sijoittaa rahansa joko osakkeisiin tai säästöihin.  Hän päätti sijoittaa _, koska halusi ottaa riskin.</w:t>
      </w:r>
    </w:p>
    <w:p>
      <w:r>
        <w:rPr>
          <w:b/>
        </w:rPr>
        <w:t xml:space="preserve">Tulos</w:t>
      </w:r>
    </w:p>
    <w:p>
      <w:r>
        <w:t xml:space="preserve">varastot</w:t>
      </w:r>
    </w:p>
    <w:p>
      <w:r>
        <w:rPr>
          <w:b/>
        </w:rPr>
        <w:t xml:space="preserve">Esimerkki 0.1155</w:t>
      </w:r>
    </w:p>
    <w:p>
      <w:r>
        <w:t xml:space="preserve">Suojellaksemme lastani sängyn alla olevalta hirviöltä laitoimme säilytyslaatikoita, mutta emme kenkiä sinne, koska ne ovat _ hauraita.</w:t>
      </w:r>
    </w:p>
    <w:p>
      <w:r>
        <w:rPr>
          <w:b/>
        </w:rPr>
        <w:t xml:space="preserve">Tulos</w:t>
      </w:r>
    </w:p>
    <w:p>
      <w:r>
        <w:t xml:space="preserve">kengät</w:t>
      </w:r>
    </w:p>
    <w:p>
      <w:r>
        <w:rPr>
          <w:b/>
        </w:rPr>
        <w:t xml:space="preserve">Esimerkki 0.1156</w:t>
      </w:r>
    </w:p>
    <w:p>
      <w:r>
        <w:t xml:space="preserve">Tupakkatilalla ei mennyt hyvin, joten putket korvattiin kuljettimilla, koska _ olivat tehottomia.</w:t>
      </w:r>
    </w:p>
    <w:p>
      <w:r>
        <w:rPr>
          <w:b/>
        </w:rPr>
        <w:t xml:space="preserve">Tulos</w:t>
      </w:r>
    </w:p>
    <w:p>
      <w:r>
        <w:t xml:space="preserve">putket</w:t>
      </w:r>
    </w:p>
    <w:p>
      <w:r>
        <w:rPr>
          <w:b/>
        </w:rPr>
        <w:t xml:space="preserve">Esimerkki 0.1157</w:t>
      </w:r>
    </w:p>
    <w:p>
      <w:r>
        <w:t xml:space="preserve">Aika rakentaa lihaksia, haluan todella parantaa käsiäni ja jalkojani. Aloitan kyykkyjen kanssa työskentelemään _ .</w:t>
      </w:r>
    </w:p>
    <w:p>
      <w:r>
        <w:rPr>
          <w:b/>
        </w:rPr>
        <w:t xml:space="preserve">Tulos</w:t>
      </w:r>
    </w:p>
    <w:p>
      <w:r>
        <w:t xml:space="preserve">jalat</w:t>
      </w:r>
    </w:p>
    <w:p>
      <w:r>
        <w:rPr>
          <w:b/>
        </w:rPr>
        <w:t xml:space="preserve">Esimerkki 0.1158</w:t>
      </w:r>
    </w:p>
    <w:p>
      <w:r>
        <w:t xml:space="preserve">Purkit eivät säilyttäneet ruokaa, kun taas tölkit toimivat erittäin hyvin, koska _ jättivät ruoan suojaan bakteereilta.</w:t>
      </w:r>
    </w:p>
    <w:p>
      <w:r>
        <w:rPr>
          <w:b/>
        </w:rPr>
        <w:t xml:space="preserve">Tulos</w:t>
      </w:r>
    </w:p>
    <w:p>
      <w:r>
        <w:t xml:space="preserve">tölkit</w:t>
      </w:r>
    </w:p>
    <w:p>
      <w:r>
        <w:rPr>
          <w:b/>
        </w:rPr>
        <w:t xml:space="preserve">Esimerkki 0.1159</w:t>
      </w:r>
    </w:p>
    <w:p>
      <w:r>
        <w:t xml:space="preserve">Johannes avasi ikkunan verhosta ja valonsäde tuli sisään. _ on läpinäkyvä.</w:t>
      </w:r>
    </w:p>
    <w:p>
      <w:r>
        <w:rPr>
          <w:b/>
        </w:rPr>
        <w:t xml:space="preserve">Tulos</w:t>
      </w:r>
    </w:p>
    <w:p>
      <w:r>
        <w:t xml:space="preserve">ikkuna</w:t>
      </w:r>
    </w:p>
    <w:p>
      <w:r>
        <w:rPr>
          <w:b/>
        </w:rPr>
        <w:t xml:space="preserve">Esimerkki 0,1160</w:t>
      </w:r>
    </w:p>
    <w:p>
      <w:r>
        <w:t xml:space="preserve">Käsivarteen ruiskutettiin lääkettä, mutta jalkaan ei, koska se oli kunnossa.</w:t>
      </w:r>
    </w:p>
    <w:p>
      <w:r>
        <w:rPr>
          <w:b/>
        </w:rPr>
        <w:t xml:space="preserve">Tulos</w:t>
      </w:r>
    </w:p>
    <w:p>
      <w:r>
        <w:t xml:space="preserve">Jalka</w:t>
      </w:r>
    </w:p>
    <w:p>
      <w:r>
        <w:rPr>
          <w:b/>
        </w:rPr>
        <w:t xml:space="preserve">Esimerkki 0.1161</w:t>
      </w:r>
    </w:p>
    <w:p>
      <w:r>
        <w:t xml:space="preserve">Peitto oli lakanaa hienompi, koska _ oli tehty pörröisestä langasta.</w:t>
      </w:r>
    </w:p>
    <w:p>
      <w:r>
        <w:rPr>
          <w:b/>
        </w:rPr>
        <w:t xml:space="preserve">Tulos</w:t>
      </w:r>
    </w:p>
    <w:p>
      <w:r>
        <w:t xml:space="preserve">peitto</w:t>
      </w:r>
    </w:p>
    <w:p>
      <w:r>
        <w:rPr>
          <w:b/>
        </w:rPr>
        <w:t xml:space="preserve">Esimerkki 0.1162</w:t>
      </w:r>
    </w:p>
    <w:p>
      <w:r>
        <w:t xml:space="preserve">Henkilö oksensi vähemmän syödessään keksejä kuin maitoa, koska _ oli paljon kosteampaa.</w:t>
      </w:r>
    </w:p>
    <w:p>
      <w:r>
        <w:rPr>
          <w:b/>
        </w:rPr>
        <w:t xml:space="preserve">Tulos</w:t>
      </w:r>
    </w:p>
    <w:p>
      <w:r>
        <w:t xml:space="preserve">maito</w:t>
      </w:r>
    </w:p>
    <w:p>
      <w:r>
        <w:rPr>
          <w:b/>
        </w:rPr>
        <w:t xml:space="preserve">Esimerkki 0.1163</w:t>
      </w:r>
    </w:p>
    <w:p>
      <w:r>
        <w:t xml:space="preserve">Petunia halusi saada enemmän energiaa, joten hän lopetti limonadin juomisen ja alkoi juoda teetä, koska _ siinä oli vähemmän kofeiinia.</w:t>
      </w:r>
    </w:p>
    <w:p>
      <w:r>
        <w:rPr>
          <w:b/>
        </w:rPr>
        <w:t xml:space="preserve">Tulos</w:t>
      </w:r>
    </w:p>
    <w:p>
      <w:r>
        <w:t xml:space="preserve">Sooda</w:t>
      </w:r>
    </w:p>
    <w:p>
      <w:r>
        <w:rPr>
          <w:b/>
        </w:rPr>
        <w:t xml:space="preserve">Esimerkki 0.1164</w:t>
      </w:r>
    </w:p>
    <w:p>
      <w:r>
        <w:t xml:space="preserve">Mark syö tyypillisesti mieluummin kanafileetä kuin pekonia, koska _ on vähäkalorinen.</w:t>
      </w:r>
    </w:p>
    <w:p>
      <w:r>
        <w:rPr>
          <w:b/>
        </w:rPr>
        <w:t xml:space="preserve">Tulos</w:t>
      </w:r>
    </w:p>
    <w:p>
      <w:r>
        <w:t xml:space="preserve">kanafilee</w:t>
      </w:r>
    </w:p>
    <w:p>
      <w:r>
        <w:rPr>
          <w:b/>
        </w:rPr>
        <w:t xml:space="preserve">Esimerkki 0,1165</w:t>
      </w:r>
    </w:p>
    <w:p>
      <w:r>
        <w:t xml:space="preserve">Älypuhelin ei mahtunut Jennin ostamaan pussiin, koska _ oli liian leveä.</w:t>
      </w:r>
    </w:p>
    <w:p>
      <w:r>
        <w:rPr>
          <w:b/>
        </w:rPr>
        <w:t xml:space="preserve">Tulos</w:t>
      </w:r>
    </w:p>
    <w:p>
      <w:r>
        <w:t xml:space="preserve">puhelin</w:t>
      </w:r>
    </w:p>
    <w:p>
      <w:r>
        <w:rPr>
          <w:b/>
        </w:rPr>
        <w:t xml:space="preserve">Esimerkki 0.1166</w:t>
      </w:r>
    </w:p>
    <w:p>
      <w:r>
        <w:t xml:space="preserve">Lääkäri käski laittaa palovammaan voidetta, jotta se ei arpeutuisi. Hän teki niin, ja ajan myötä _ parani ja haalistui.</w:t>
      </w:r>
    </w:p>
    <w:p>
      <w:r>
        <w:rPr>
          <w:b/>
        </w:rPr>
        <w:t xml:space="preserve">Tulos</w:t>
      </w:r>
    </w:p>
    <w:p>
      <w:r>
        <w:t xml:space="preserve">polttaa</w:t>
      </w:r>
    </w:p>
    <w:p>
      <w:r>
        <w:rPr>
          <w:b/>
        </w:rPr>
        <w:t xml:space="preserve">Esimerkki 0.1167</w:t>
      </w:r>
    </w:p>
    <w:p>
      <w:r>
        <w:t xml:space="preserve">Esitys hämmensi Adamia, joten hän päätti lukea tiivistelmän. _ tuotti paljon hämmennystä.</w:t>
      </w:r>
    </w:p>
    <w:p>
      <w:r>
        <w:rPr>
          <w:b/>
        </w:rPr>
        <w:t xml:space="preserve">Tulos</w:t>
      </w:r>
    </w:p>
    <w:p>
      <w:r>
        <w:t xml:space="preserve">esittely</w:t>
      </w:r>
    </w:p>
    <w:p>
      <w:r>
        <w:rPr>
          <w:b/>
        </w:rPr>
        <w:t xml:space="preserve">Esimerkki 0.1168</w:t>
      </w:r>
    </w:p>
    <w:p>
      <w:r>
        <w:t xml:space="preserve">John pelaa paikallisessa baarissa mieluummin biljardia kuin snookeria, koska _ peli ei ole yhtä mielenkiintoinen.</w:t>
      </w:r>
    </w:p>
    <w:p>
      <w:r>
        <w:rPr>
          <w:b/>
        </w:rPr>
        <w:t xml:space="preserve">Tulos</w:t>
      </w:r>
    </w:p>
    <w:p>
      <w:r>
        <w:t xml:space="preserve">snooker</w:t>
      </w:r>
    </w:p>
    <w:p>
      <w:r>
        <w:rPr>
          <w:b/>
        </w:rPr>
        <w:t xml:space="preserve">Esimerkki 0.1169</w:t>
      </w:r>
    </w:p>
    <w:p>
      <w:r>
        <w:t xml:space="preserve">Jack huomasi, että punnerrusten tekeminen harjoituksen aikana oli paljon haastavampaa yhdellä kädellä. The _ piti hänen ylävartalonsa ja ytimensä kunnossa.</w:t>
      </w:r>
    </w:p>
    <w:p>
      <w:r>
        <w:rPr>
          <w:b/>
        </w:rPr>
        <w:t xml:space="preserve">Tulos</w:t>
      </w:r>
    </w:p>
    <w:p>
      <w:r>
        <w:t xml:space="preserve">punnerrukset</w:t>
      </w:r>
    </w:p>
    <w:p>
      <w:r>
        <w:rPr>
          <w:b/>
        </w:rPr>
        <w:t xml:space="preserve">Esimerkki 0.1170</w:t>
      </w:r>
    </w:p>
    <w:p>
      <w:r>
        <w:t xml:space="preserve">Halusimme avata olohuoneen tai ruokailutilan, joten poistimme kipsilevyn, jossa normaalisti rentoudumme, jotta voimme avata _ .</w:t>
      </w:r>
    </w:p>
    <w:p>
      <w:r>
        <w:rPr>
          <w:b/>
        </w:rPr>
        <w:t xml:space="preserve">Tulos</w:t>
      </w:r>
    </w:p>
    <w:p>
      <w:r>
        <w:t xml:space="preserve">olohuone</w:t>
      </w:r>
    </w:p>
    <w:p>
      <w:r>
        <w:rPr>
          <w:b/>
        </w:rPr>
        <w:t xml:space="preserve">Esimerkki 0.1171</w:t>
      </w:r>
    </w:p>
    <w:p>
      <w:r>
        <w:t xml:space="preserve">Koska pienyrittäjä ei hyväksynyt luottokorttia, mies maksoi sen sijaan shekillä, koska _ oli parempi tapa.</w:t>
      </w:r>
    </w:p>
    <w:p>
      <w:r>
        <w:rPr>
          <w:b/>
        </w:rPr>
        <w:t xml:space="preserve">Tulos</w:t>
      </w:r>
    </w:p>
    <w:p>
      <w:r>
        <w:t xml:space="preserve">tarkista</w:t>
      </w:r>
    </w:p>
    <w:p>
      <w:r>
        <w:rPr>
          <w:b/>
        </w:rPr>
        <w:t xml:space="preserve">Esimerkki 0.1172</w:t>
      </w:r>
    </w:p>
    <w:p>
      <w:r>
        <w:t xml:space="preserve">Leipomosta ostamani sämpylät olivat pehmeämpiä kuin pitaleipäviipaleet, joten _ luultavasti ne tulivat uunista aikaisemmin.</w:t>
      </w:r>
    </w:p>
    <w:p>
      <w:r>
        <w:rPr>
          <w:b/>
        </w:rPr>
        <w:t xml:space="preserve">Tulos</w:t>
      </w:r>
    </w:p>
    <w:p>
      <w:r>
        <w:t xml:space="preserve">pitaleipäviipaleet</w:t>
      </w:r>
    </w:p>
    <w:p>
      <w:r>
        <w:rPr>
          <w:b/>
        </w:rPr>
        <w:t xml:space="preserve">Esimerkki 0.1173</w:t>
      </w:r>
    </w:p>
    <w:p>
      <w:r>
        <w:t xml:space="preserve">Halusin oppia espanjaa ja harkitsin kurssin käymistä tai ohjelmiston hankkimista.  _ oli sosiaalinen.</w:t>
      </w:r>
    </w:p>
    <w:p>
      <w:r>
        <w:rPr>
          <w:b/>
        </w:rPr>
        <w:t xml:space="preserve">Tulos</w:t>
      </w:r>
    </w:p>
    <w:p>
      <w:r>
        <w:t xml:space="preserve">luokka</w:t>
      </w:r>
    </w:p>
    <w:p>
      <w:r>
        <w:rPr>
          <w:b/>
        </w:rPr>
        <w:t xml:space="preserve">Esimerkki 0.1174</w:t>
      </w:r>
    </w:p>
    <w:p>
      <w:r>
        <w:t xml:space="preserve">Mies päätti syödä perunamuusia omenan sijasta, koska perunamuusi oli kovempi hampaille.</w:t>
      </w:r>
    </w:p>
    <w:p>
      <w:r>
        <w:rPr>
          <w:b/>
        </w:rPr>
        <w:t xml:space="preserve">Tulos</w:t>
      </w:r>
    </w:p>
    <w:p>
      <w:r>
        <w:t xml:space="preserve">omena</w:t>
      </w:r>
    </w:p>
    <w:p>
      <w:r>
        <w:rPr>
          <w:b/>
        </w:rPr>
        <w:t xml:space="preserve">Esimerkki 0,1175</w:t>
      </w:r>
    </w:p>
    <w:p>
      <w:r>
        <w:t xml:space="preserve">Kansainvälisessä yrityksessä laadittiin nopeasti suunnitelma, jolla pelastettiin yrityksen talous, koska _ oli järjestäytymätön.</w:t>
      </w:r>
    </w:p>
    <w:p>
      <w:r>
        <w:rPr>
          <w:b/>
        </w:rPr>
        <w:t xml:space="preserve">Tulos</w:t>
      </w:r>
    </w:p>
    <w:p>
      <w:r>
        <w:t xml:space="preserve">liiketoiminta</w:t>
      </w:r>
    </w:p>
    <w:p>
      <w:r>
        <w:rPr>
          <w:b/>
        </w:rPr>
        <w:t xml:space="preserve">Esimerkki 0.1176</w:t>
      </w:r>
    </w:p>
    <w:p>
      <w:r>
        <w:t xml:space="preserve">Jen yritti olla vastuullinen antibioottiensa suhteen laatimalla aikataulun ja lukemalla varoitukset, ja _ auttoi häntä tuntemaan itsensä järjestäytyneemmäksi.</w:t>
      </w:r>
    </w:p>
    <w:p>
      <w:r>
        <w:rPr>
          <w:b/>
        </w:rPr>
        <w:t xml:space="preserve">Tulos</w:t>
      </w:r>
    </w:p>
    <w:p>
      <w:r>
        <w:t xml:space="preserve">aikataulu</w:t>
      </w:r>
    </w:p>
    <w:p>
      <w:r>
        <w:rPr>
          <w:b/>
        </w:rPr>
        <w:t xml:space="preserve">Esimerkki 0.1177</w:t>
      </w:r>
    </w:p>
    <w:p>
      <w:r>
        <w:t xml:space="preserve">Jenny kamppaili tunteidensa kanssa. Hän nousi sohvalta sänkyyn, koska _ oli epämukavaa.</w:t>
      </w:r>
    </w:p>
    <w:p>
      <w:r>
        <w:rPr>
          <w:b/>
        </w:rPr>
        <w:t xml:space="preserve">Tulos</w:t>
      </w:r>
    </w:p>
    <w:p>
      <w:r>
        <w:t xml:space="preserve">sohva</w:t>
      </w:r>
    </w:p>
    <w:p>
      <w:r>
        <w:rPr>
          <w:b/>
        </w:rPr>
        <w:t xml:space="preserve">Esimerkki 0.1178</w:t>
      </w:r>
    </w:p>
    <w:p>
      <w:r>
        <w:t xml:space="preserve">Usein päänsärky johtuu pikemminkin niskakivusta kuin itse päässä olevasta kivusta. _ Kipu voi aiheuttaa sykkimistä ja painetta.</w:t>
      </w:r>
    </w:p>
    <w:p>
      <w:r>
        <w:rPr>
          <w:b/>
        </w:rPr>
        <w:t xml:space="preserve">Tulos</w:t>
      </w:r>
    </w:p>
    <w:p>
      <w:r>
        <w:t xml:space="preserve">pää</w:t>
      </w:r>
    </w:p>
    <w:p>
      <w:r>
        <w:rPr>
          <w:b/>
        </w:rPr>
        <w:t xml:space="preserve">Esimerkki 0.1179</w:t>
      </w:r>
    </w:p>
    <w:p>
      <w:r>
        <w:t xml:space="preserve">Timin piti haravoida puun alla oleva piha, koska _ oli pudottanut lehtensä.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0.1180</w:t>
      </w:r>
    </w:p>
    <w:p>
      <w:r>
        <w:t xml:space="preserve">Ronin mielestä leivän tekeminen oli helpompaa kuin piirakoiden, koska _ reseptissä on enemmän ainesosia.</w:t>
      </w:r>
    </w:p>
    <w:p>
      <w:r>
        <w:rPr>
          <w:b/>
        </w:rPr>
        <w:t xml:space="preserve">Tulos</w:t>
      </w:r>
    </w:p>
    <w:p>
      <w:r>
        <w:t xml:space="preserve">piirakka</w:t>
      </w:r>
    </w:p>
    <w:p>
      <w:r>
        <w:rPr>
          <w:b/>
        </w:rPr>
        <w:t xml:space="preserve">Esimerkki 0.1181</w:t>
      </w:r>
    </w:p>
    <w:p>
      <w:r>
        <w:t xml:space="preserve">Gertrude kirjoitti kiitoskirjeen ja lähetti kortin ilmaistakseen kiitollisuutensa. Isännän mielestä _ oli hatara.</w:t>
      </w:r>
    </w:p>
    <w:p>
      <w:r>
        <w:rPr>
          <w:b/>
        </w:rPr>
        <w:t xml:space="preserve">Tulos</w:t>
      </w:r>
    </w:p>
    <w:p>
      <w:r>
        <w:t xml:space="preserve">Huomautus</w:t>
      </w:r>
    </w:p>
    <w:p>
      <w:r>
        <w:rPr>
          <w:b/>
        </w:rPr>
        <w:t xml:space="preserve">Esimerkki 0.1182</w:t>
      </w:r>
    </w:p>
    <w:p>
      <w:r>
        <w:t xml:space="preserve">Mikellä on kaksi vaatekappaletta, yksi puku muodollisiin tilaisuuksiin ja mukava t-paita, jota hän käyttää stadionilla, ja hän käytti _ ystävänsä häissä.</w:t>
      </w:r>
    </w:p>
    <w:p>
      <w:r>
        <w:rPr>
          <w:b/>
        </w:rPr>
        <w:t xml:space="preserve">Tulos</w:t>
      </w:r>
    </w:p>
    <w:p>
      <w:r>
        <w:t xml:space="preserve">puku</w:t>
      </w:r>
    </w:p>
    <w:p>
      <w:r>
        <w:rPr>
          <w:b/>
        </w:rPr>
        <w:t xml:space="preserve">Esimerkki 0.1183</w:t>
      </w:r>
    </w:p>
    <w:p>
      <w:r>
        <w:t xml:space="preserve">Jenna piti luetteloa saavutuksistaan ja yritti kasvattaa kontaktilistaansa urallaan, mutta hän huomasi, että _ oli konkreettisesti hyödyllisempi.</w:t>
      </w:r>
    </w:p>
    <w:p>
      <w:r>
        <w:rPr>
          <w:b/>
        </w:rPr>
        <w:t xml:space="preserve">Tulos</w:t>
      </w:r>
    </w:p>
    <w:p>
      <w:r>
        <w:t xml:space="preserve">lista</w:t>
      </w:r>
    </w:p>
    <w:p>
      <w:r>
        <w:rPr>
          <w:b/>
        </w:rPr>
        <w:t xml:space="preserve">Esimerkki 0.1184</w:t>
      </w:r>
    </w:p>
    <w:p>
      <w:r>
        <w:t xml:space="preserve">Miehen hiukset peittyivät paremmin hattuun kuin huiviin, koska _ oli pienempi.</w:t>
      </w:r>
    </w:p>
    <w:p>
      <w:r>
        <w:rPr>
          <w:b/>
        </w:rPr>
        <w:t xml:space="preserve">Tulos</w:t>
      </w:r>
    </w:p>
    <w:p>
      <w:r>
        <w:t xml:space="preserve">bandana</w:t>
      </w:r>
    </w:p>
    <w:p>
      <w:r>
        <w:rPr>
          <w:b/>
        </w:rPr>
        <w:t xml:space="preserve">Esimerkki 0,1185</w:t>
      </w:r>
    </w:p>
    <w:p>
      <w:r>
        <w:t xml:space="preserve">Heillä oli vaikeuksia ruokkia väkijoukkoa kakulla häissä, koska _ oli valtava.</w:t>
      </w:r>
    </w:p>
    <w:p>
      <w:r>
        <w:rPr>
          <w:b/>
        </w:rPr>
        <w:t xml:space="preserve">Tulos</w:t>
      </w:r>
    </w:p>
    <w:p>
      <w:r>
        <w:t xml:space="preserve">väkijoukko</w:t>
      </w:r>
    </w:p>
    <w:p>
      <w:r>
        <w:rPr>
          <w:b/>
        </w:rPr>
        <w:t xml:space="preserve">Esimerkki 0.1186</w:t>
      </w:r>
    </w:p>
    <w:p>
      <w:r>
        <w:t xml:space="preserve">Wendy kuunteli isänsä eikä nuoremman veljensä neuvoja, koska hänen _ kokemuksensa oli vähäinen.</w:t>
      </w:r>
    </w:p>
    <w:p>
      <w:r>
        <w:rPr>
          <w:b/>
        </w:rPr>
        <w:t xml:space="preserve">Tulos</w:t>
      </w:r>
    </w:p>
    <w:p>
      <w:r>
        <w:t xml:space="preserve">veli</w:t>
      </w:r>
    </w:p>
    <w:p>
      <w:r>
        <w:rPr>
          <w:b/>
        </w:rPr>
        <w:t xml:space="preserve">Esimerkki 0.1187</w:t>
      </w:r>
    </w:p>
    <w:p>
      <w:r>
        <w:t xml:space="preserve">John käytti veitsen sijasta haarukkaa salaatin valmistamiseen, koska _ oli terävä.</w:t>
      </w:r>
    </w:p>
    <w:p>
      <w:r>
        <w:rPr>
          <w:b/>
        </w:rPr>
        <w:t xml:space="preserve">Tulos</w:t>
      </w:r>
    </w:p>
    <w:p>
      <w:r>
        <w:t xml:space="preserve">veitsi</w:t>
      </w:r>
    </w:p>
    <w:p>
      <w:r>
        <w:rPr>
          <w:b/>
        </w:rPr>
        <w:t xml:space="preserve">Esimerkki 0.1188</w:t>
      </w:r>
    </w:p>
    <w:p>
      <w:r>
        <w:t xml:space="preserve">Tanssija yritti esitellä uutta liikettään tanssilattialla, mutta _ oli liian pieni.</w:t>
      </w:r>
    </w:p>
    <w:p>
      <w:r>
        <w:rPr>
          <w:b/>
        </w:rPr>
        <w:t xml:space="preserve">Tulos</w:t>
      </w:r>
    </w:p>
    <w:p>
      <w:r>
        <w:t xml:space="preserve">lattia</w:t>
      </w:r>
    </w:p>
    <w:p>
      <w:r>
        <w:rPr>
          <w:b/>
        </w:rPr>
        <w:t xml:space="preserve">Esimerkki 0.1189</w:t>
      </w:r>
    </w:p>
    <w:p>
      <w:r>
        <w:t xml:space="preserve">Kaksi persoonallisuuden piirrettä, joita Sara etsi, olivat rakkaus nauruun ja seikkailuihin. The _ pitää hänet arvailujen varassa.</w:t>
      </w:r>
    </w:p>
    <w:p>
      <w:r>
        <w:rPr>
          <w:b/>
        </w:rPr>
        <w:t xml:space="preserve">Tulos</w:t>
      </w:r>
    </w:p>
    <w:p>
      <w:r>
        <w:t xml:space="preserve">seikkailu</w:t>
      </w:r>
    </w:p>
    <w:p>
      <w:r>
        <w:rPr>
          <w:b/>
        </w:rPr>
        <w:t xml:space="preserve">Esimerkki 0.1190</w:t>
      </w:r>
    </w:p>
    <w:p>
      <w:r>
        <w:t xml:space="preserve">Meditaatio edellyttää rentoutumista mukavalta tuntuvassa paikassa, kuten nojatuolissa, mutta ei sängyssä, koska se voi saada sinut keskittymään.</w:t>
      </w:r>
    </w:p>
    <w:p>
      <w:r>
        <w:rPr>
          <w:b/>
        </w:rPr>
        <w:t xml:space="preserve">Tulos</w:t>
      </w:r>
    </w:p>
    <w:p>
      <w:r>
        <w:t xml:space="preserve">nojatuoli</w:t>
      </w:r>
    </w:p>
    <w:p>
      <w:r>
        <w:rPr>
          <w:b/>
        </w:rPr>
        <w:t xml:space="preserve">Esimerkki 0.1191</w:t>
      </w:r>
    </w:p>
    <w:p>
      <w:r>
        <w:t xml:space="preserve">Vene ei ollut vuokrattavissa järvellä retkeä varten, koska _ oli rikki.</w:t>
      </w:r>
    </w:p>
    <w:p>
      <w:r>
        <w:rPr>
          <w:b/>
        </w:rPr>
        <w:t xml:space="preserve">Tulos</w:t>
      </w:r>
    </w:p>
    <w:p>
      <w:r>
        <w:t xml:space="preserve">vene</w:t>
      </w:r>
    </w:p>
    <w:p>
      <w:r>
        <w:rPr>
          <w:b/>
        </w:rPr>
        <w:t xml:space="preserve">Esimerkki 0.1192</w:t>
      </w:r>
    </w:p>
    <w:p>
      <w:r>
        <w:t xml:space="preserve">Jalkapallo lensi kauemmas kuin rantapallo, koska _ jalkapalloa potkaistiin kovempaa.</w:t>
      </w:r>
    </w:p>
    <w:p>
      <w:r>
        <w:rPr>
          <w:b/>
        </w:rPr>
        <w:t xml:space="preserve">Tulos</w:t>
      </w:r>
    </w:p>
    <w:p>
      <w:r>
        <w:t xml:space="preserve">jalkapallo</w:t>
      </w:r>
    </w:p>
    <w:p>
      <w:r>
        <w:rPr>
          <w:b/>
        </w:rPr>
        <w:t xml:space="preserve">Esimerkki 0.1193</w:t>
      </w:r>
    </w:p>
    <w:p>
      <w:r>
        <w:t xml:space="preserve">John sanoi pitävänsä suklaakuorrutuksesta enemmän kuin sitruunakuorrutuksesta, koska se maistui hyvältä.</w:t>
      </w:r>
    </w:p>
    <w:p>
      <w:r>
        <w:rPr>
          <w:b/>
        </w:rPr>
        <w:t xml:space="preserve">Tulos</w:t>
      </w:r>
    </w:p>
    <w:p>
      <w:r>
        <w:t xml:space="preserve">suklaa</w:t>
      </w:r>
    </w:p>
    <w:p>
      <w:r>
        <w:rPr>
          <w:b/>
        </w:rPr>
        <w:t xml:space="preserve">Esimerkki 0.1194</w:t>
      </w:r>
    </w:p>
    <w:p>
      <w:r>
        <w:t xml:space="preserve">John valitti aina vajan ulkonäöstä, mutta oli ylpeä kannesta, koska _ oli hyvin hoidettu.</w:t>
      </w:r>
    </w:p>
    <w:p>
      <w:r>
        <w:rPr>
          <w:b/>
        </w:rPr>
        <w:t xml:space="preserve">Tulos</w:t>
      </w:r>
    </w:p>
    <w:p>
      <w:r>
        <w:t xml:space="preserve">kansi</w:t>
      </w:r>
    </w:p>
    <w:p>
      <w:r>
        <w:rPr>
          <w:b/>
        </w:rPr>
        <w:t xml:space="preserve">Esimerkki 0,1195</w:t>
      </w:r>
    </w:p>
    <w:p>
      <w:r>
        <w:t xml:space="preserve">Oletko koskaan kasvattanut talossasi sitruuna- tai persikkapuuta? En ole varma, häiritsisikö _puu_ kissojani.</w:t>
      </w:r>
    </w:p>
    <w:p>
      <w:r>
        <w:rPr>
          <w:b/>
        </w:rPr>
        <w:t xml:space="preserve">Tulos</w:t>
      </w:r>
    </w:p>
    <w:p>
      <w:r>
        <w:t xml:space="preserve">persikka</w:t>
      </w:r>
    </w:p>
    <w:p>
      <w:r>
        <w:rPr>
          <w:b/>
        </w:rPr>
        <w:t xml:space="preserve">Esimerkki 0.1196</w:t>
      </w:r>
    </w:p>
    <w:p>
      <w:r>
        <w:t xml:space="preserve">Puskutraktoria ei voitu pysäköidä rakennustyömaalle, koska _ oli liian pieni.</w:t>
      </w:r>
    </w:p>
    <w:p>
      <w:r>
        <w:rPr>
          <w:b/>
        </w:rPr>
        <w:t xml:space="preserve">Tulos</w:t>
      </w:r>
    </w:p>
    <w:p>
      <w:r>
        <w:t xml:space="preserve">erä</w:t>
      </w:r>
    </w:p>
    <w:p>
      <w:r>
        <w:rPr>
          <w:b/>
        </w:rPr>
        <w:t xml:space="preserve">Esimerkki 0.1197</w:t>
      </w:r>
    </w:p>
    <w:p>
      <w:r>
        <w:t xml:space="preserve">Maryllä on herkät hampaat, hän vältti mustikoita ja söi karhunvatukoita, koska _ ovat tuoreita.</w:t>
      </w:r>
    </w:p>
    <w:p>
      <w:r>
        <w:rPr>
          <w:b/>
        </w:rPr>
        <w:t xml:space="preserve">Tulos</w:t>
      </w:r>
    </w:p>
    <w:p>
      <w:r>
        <w:t xml:space="preserve">karhunvatukat</w:t>
      </w:r>
    </w:p>
    <w:p>
      <w:r>
        <w:rPr>
          <w:b/>
        </w:rPr>
        <w:t xml:space="preserve">Esimerkki 0.1198</w:t>
      </w:r>
    </w:p>
    <w:p>
      <w:r>
        <w:t xml:space="preserve">Sammiossa oleva happo ei pystynyt vahingoittamaan sen alla olevaa pöytää, koska _ ei imenyt sitä itseensä.</w:t>
      </w:r>
    </w:p>
    <w:p>
      <w:r>
        <w:rPr>
          <w:b/>
        </w:rPr>
        <w:t xml:space="preserve">Tulos</w:t>
      </w:r>
    </w:p>
    <w:p>
      <w:r>
        <w:t xml:space="preserve">taulukko</w:t>
      </w:r>
    </w:p>
    <w:p>
      <w:r>
        <w:rPr>
          <w:b/>
        </w:rPr>
        <w:t xml:space="preserve">Esimerkki 0.1199</w:t>
      </w:r>
    </w:p>
    <w:p>
      <w:r>
        <w:t xml:space="preserve">Jos olisin tiennyt silloin, mitä tiedän nyt, olisin ottanut matkalaukun tavaratilan sijaan, koska _ pysyy kiinni.</w:t>
      </w:r>
    </w:p>
    <w:p>
      <w:r>
        <w:rPr>
          <w:b/>
        </w:rPr>
        <w:t xml:space="preserve">Tulos</w:t>
      </w:r>
    </w:p>
    <w:p>
      <w:r>
        <w:t xml:space="preserve">matkalaukku</w:t>
      </w:r>
    </w:p>
    <w:p>
      <w:r>
        <w:rPr>
          <w:b/>
        </w:rPr>
        <w:t xml:space="preserve">Esimerkki 0.1200</w:t>
      </w:r>
    </w:p>
    <w:p>
      <w:r>
        <w:t xml:space="preserve">Minut otettiin sairaalaan, mutta he eivät tienneet, saisinko huoneen vai käytävän. He löysivät sopivan tilan ja antoivat minulle _ .</w:t>
      </w:r>
    </w:p>
    <w:p>
      <w:r>
        <w:rPr>
          <w:b/>
        </w:rPr>
        <w:t xml:space="preserve">Tulos</w:t>
      </w:r>
    </w:p>
    <w:p>
      <w:r>
        <w:t xml:space="preserve">huone</w:t>
      </w:r>
    </w:p>
    <w:p>
      <w:r>
        <w:rPr>
          <w:b/>
        </w:rPr>
        <w:t xml:space="preserve">Esimerkki 0.1201</w:t>
      </w:r>
    </w:p>
    <w:p>
      <w:r>
        <w:t xml:space="preserve">Nainen rikastui yhdessä yössä ostettuaan arpalipun, koska _ oli voittaja.</w:t>
      </w:r>
    </w:p>
    <w:p>
      <w:r>
        <w:rPr>
          <w:b/>
        </w:rPr>
        <w:t xml:space="preserve">Tulos</w:t>
      </w:r>
    </w:p>
    <w:p>
      <w:r>
        <w:t xml:space="preserve">lippu</w:t>
      </w:r>
    </w:p>
    <w:p>
      <w:r>
        <w:rPr>
          <w:b/>
        </w:rPr>
        <w:t xml:space="preserve">Esimerkki 0.1202</w:t>
      </w:r>
    </w:p>
    <w:p>
      <w:r>
        <w:t xml:space="preserve">John etsi palloa ja löysi sen vieressä olevan rummun sisältä. _ oli piilotettu.</w:t>
      </w:r>
    </w:p>
    <w:p>
      <w:r>
        <w:rPr>
          <w:b/>
        </w:rPr>
        <w:t xml:space="preserve">Tulos</w:t>
      </w:r>
    </w:p>
    <w:p>
      <w:r>
        <w:t xml:space="preserve">pallo</w:t>
      </w:r>
    </w:p>
    <w:p>
      <w:r>
        <w:rPr>
          <w:b/>
        </w:rPr>
        <w:t xml:space="preserve">Esimerkki 0.1203</w:t>
      </w:r>
    </w:p>
    <w:p>
      <w:r>
        <w:t xml:space="preserve">Hyönteismyrkky ei voinut tappaa talossa lentävää hyönteistä, koska _ on heikko.</w:t>
      </w:r>
    </w:p>
    <w:p>
      <w:r>
        <w:rPr>
          <w:b/>
        </w:rPr>
        <w:t xml:space="preserve">Tulos</w:t>
      </w:r>
    </w:p>
    <w:p>
      <w:r>
        <w:t xml:space="preserve">hyönteismyrkky</w:t>
      </w:r>
    </w:p>
    <w:p>
      <w:r>
        <w:rPr>
          <w:b/>
        </w:rPr>
        <w:t xml:space="preserve">Esimerkki 0.1204</w:t>
      </w:r>
    </w:p>
    <w:p>
      <w:r>
        <w:t xml:space="preserve">Puristin kuorrutetta tuubista jouluksi muotoiltujen keksien päälle, kunnes _ oli tyhjä.</w:t>
      </w:r>
    </w:p>
    <w:p>
      <w:r>
        <w:rPr>
          <w:b/>
        </w:rPr>
        <w:t xml:space="preserve">Tulos</w:t>
      </w:r>
    </w:p>
    <w:p>
      <w:r>
        <w:t xml:space="preserve">putki</w:t>
      </w:r>
    </w:p>
    <w:p>
      <w:r>
        <w:rPr>
          <w:b/>
        </w:rPr>
        <w:t xml:space="preserve">Esimerkki 0.1205</w:t>
      </w:r>
    </w:p>
    <w:p>
      <w:r>
        <w:t xml:space="preserve">James saisi mieluummin tarpeekseen juomalla kupillisen maitoa kuin syömällä kananmunan, koska _ on iso.</w:t>
      </w:r>
    </w:p>
    <w:p>
      <w:r>
        <w:rPr>
          <w:b/>
        </w:rPr>
        <w:t xml:space="preserve">Tulos</w:t>
      </w:r>
    </w:p>
    <w:p>
      <w:r>
        <w:t xml:space="preserve">muna</w:t>
      </w:r>
    </w:p>
    <w:p>
      <w:r>
        <w:rPr>
          <w:b/>
        </w:rPr>
        <w:t xml:space="preserve">Esimerkki 0.1206</w:t>
      </w:r>
    </w:p>
    <w:p>
      <w:r>
        <w:t xml:space="preserve">Bobin piti ajaa sekä parta että kulmakarvat, mutta _ oli tiheä.</w:t>
      </w:r>
    </w:p>
    <w:p>
      <w:r>
        <w:rPr>
          <w:b/>
        </w:rPr>
        <w:t xml:space="preserve">Tulos</w:t>
      </w:r>
    </w:p>
    <w:p>
      <w:r>
        <w:t xml:space="preserve">parta</w:t>
      </w:r>
    </w:p>
    <w:p>
      <w:r>
        <w:rPr>
          <w:b/>
        </w:rPr>
        <w:t xml:space="preserve">Esimerkki 0.1207</w:t>
      </w:r>
    </w:p>
    <w:p>
      <w:r>
        <w:t xml:space="preserve">Viikonloppuna pelattu peli mahtui aikatauluun, koska _ oli pitkä.</w:t>
      </w:r>
    </w:p>
    <w:p>
      <w:r>
        <w:rPr>
          <w:b/>
        </w:rPr>
        <w:t xml:space="preserve">Tulos</w:t>
      </w:r>
    </w:p>
    <w:p>
      <w:r>
        <w:t xml:space="preserve">aikaväli</w:t>
      </w:r>
    </w:p>
    <w:p>
      <w:r>
        <w:rPr>
          <w:b/>
        </w:rPr>
        <w:t xml:space="preserve">Esimerkki 0.1208</w:t>
      </w:r>
    </w:p>
    <w:p>
      <w:r>
        <w:t xml:space="preserve">Työpaikoilla ihmiset kokoontuvat rennosti vesijäähdyttimen ääreen, mutta eivät kokoushuoneeseen. _ on rennompi paikka keskustelulle.</w:t>
      </w:r>
    </w:p>
    <w:p>
      <w:r>
        <w:rPr>
          <w:b/>
        </w:rPr>
        <w:t xml:space="preserve">Tulos</w:t>
      </w:r>
    </w:p>
    <w:p>
      <w:r>
        <w:t xml:space="preserve">vedenjäähdytin</w:t>
      </w:r>
    </w:p>
    <w:p>
      <w:r>
        <w:rPr>
          <w:b/>
        </w:rPr>
        <w:t xml:space="preserve">Esimerkki 0.1209</w:t>
      </w:r>
    </w:p>
    <w:p>
      <w:r>
        <w:t xml:space="preserve">Hän toi esiin sakset ja paperia origamia varten, mutta häntä kehotettiin taittamaan ja käyttämään aina _ .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0.1210</w:t>
      </w:r>
    </w:p>
    <w:p>
      <w:r>
        <w:t xml:space="preserve">Seinät ovat likaiset ja lattiat kaipaavat uusimista. _ on pestävä.</w:t>
      </w:r>
    </w:p>
    <w:p>
      <w:r>
        <w:rPr>
          <w:b/>
        </w:rPr>
        <w:t xml:space="preserve">Tulos</w:t>
      </w:r>
    </w:p>
    <w:p>
      <w:r>
        <w:t xml:space="preserve">seinät</w:t>
      </w:r>
    </w:p>
    <w:p>
      <w:r>
        <w:rPr>
          <w:b/>
        </w:rPr>
        <w:t xml:space="preserve">Esimerkki 0.1211</w:t>
      </w:r>
    </w:p>
    <w:p>
      <w:r>
        <w:t xml:space="preserve">Kun keskitytään niin paljon kunnolliseen hengittämiseen. Tuuletusta koskeva _ on hyvin sijoitettu ja auttaa monia ihmisiä.</w:t>
      </w:r>
    </w:p>
    <w:p>
      <w:r>
        <w:rPr>
          <w:b/>
        </w:rPr>
        <w:t xml:space="preserve">Tulos</w:t>
      </w:r>
    </w:p>
    <w:p>
      <w:r>
        <w:t xml:space="preserve">focus</w:t>
      </w:r>
    </w:p>
    <w:p>
      <w:r>
        <w:rPr>
          <w:b/>
        </w:rPr>
        <w:t xml:space="preserve">Esimerkki 0.1212</w:t>
      </w:r>
    </w:p>
    <w:p>
      <w:r>
        <w:t xml:space="preserve">Jack hankki silmälasit piilolinssien sijasta, koska piilolinssien hankkiminen maksoi liikaa.</w:t>
      </w:r>
    </w:p>
    <w:p>
      <w:r>
        <w:rPr>
          <w:b/>
        </w:rPr>
        <w:t xml:space="preserve">Tulos</w:t>
      </w:r>
    </w:p>
    <w:p>
      <w:r>
        <w:t xml:space="preserve">yhteystiedot</w:t>
      </w:r>
    </w:p>
    <w:p>
      <w:r>
        <w:rPr>
          <w:b/>
        </w:rPr>
        <w:t xml:space="preserve">Esimerkki 0.1213</w:t>
      </w:r>
    </w:p>
    <w:p>
      <w:r>
        <w:t xml:space="preserve">Olen aina rakastanut hampurilaisten ja ranskalaisten valmistamista vaimolleni. _ Yleensä grillaan.</w:t>
      </w:r>
    </w:p>
    <w:p>
      <w:r>
        <w:rPr>
          <w:b/>
        </w:rPr>
        <w:t xml:space="preserve">Tulos</w:t>
      </w:r>
    </w:p>
    <w:p>
      <w:r>
        <w:t xml:space="preserve">hampurilaiset</w:t>
      </w:r>
    </w:p>
    <w:p>
      <w:r>
        <w:rPr>
          <w:b/>
        </w:rPr>
        <w:t xml:space="preserve">Esimerkki 0.1214</w:t>
      </w:r>
    </w:p>
    <w:p>
      <w:r>
        <w:t xml:space="preserve">Roskien ympärillä oli enemmän kärpäsiä kuin kukkien lähellä, koska _ haisi mädälle.</w:t>
      </w:r>
    </w:p>
    <w:p>
      <w:r>
        <w:rPr>
          <w:b/>
        </w:rPr>
        <w:t xml:space="preserve">Tulos</w:t>
      </w:r>
    </w:p>
    <w:p>
      <w:r>
        <w:t xml:space="preserve">roskat</w:t>
      </w:r>
    </w:p>
    <w:p>
      <w:r>
        <w:rPr>
          <w:b/>
        </w:rPr>
        <w:t xml:space="preserve">Esimerkki 0.1215</w:t>
      </w:r>
    </w:p>
    <w:p>
      <w:r>
        <w:t xml:space="preserve">Emme voineet luottaa valheenpaljastustestiin, koska ihmiset eivät vain pysty pelaamaan sääntöjen mukaan ja mitätöivät _ epäoikeudenmukaisesti.</w:t>
      </w:r>
    </w:p>
    <w:p>
      <w:r>
        <w:rPr>
          <w:b/>
        </w:rPr>
        <w:t xml:space="preserve">Tulos</w:t>
      </w:r>
    </w:p>
    <w:p>
      <w:r>
        <w:t xml:space="preserve">säännöt</w:t>
      </w:r>
    </w:p>
    <w:p>
      <w:r>
        <w:rPr>
          <w:b/>
        </w:rPr>
        <w:t xml:space="preserve">Esimerkki 0.1216</w:t>
      </w:r>
    </w:p>
    <w:p>
      <w:r>
        <w:t xml:space="preserve">Jim halusi tunnistaa eron epäonnistumisen ja hylkäämisen välillä. _ sai hänet tuntemaan itsensä huonommaksi ihmiseksi.</w:t>
      </w:r>
    </w:p>
    <w:p>
      <w:r>
        <w:rPr>
          <w:b/>
        </w:rPr>
        <w:t xml:space="preserve">Tulos</w:t>
      </w:r>
    </w:p>
    <w:p>
      <w:r>
        <w:t xml:space="preserve">hylkääminen</w:t>
      </w:r>
    </w:p>
    <w:p>
      <w:r>
        <w:rPr>
          <w:b/>
        </w:rPr>
        <w:t xml:space="preserve">Esimerkki 0.1217</w:t>
      </w:r>
    </w:p>
    <w:p>
      <w:r>
        <w:t xml:space="preserve">Lintu aiheutti miehelle enemmän stressiä kuin kani. Se johtui siitä, että _ oli meluisa.</w:t>
      </w:r>
    </w:p>
    <w:p>
      <w:r>
        <w:rPr>
          <w:b/>
        </w:rPr>
        <w:t xml:space="preserve">Tulos</w:t>
      </w:r>
    </w:p>
    <w:p>
      <w:r>
        <w:t xml:space="preserve">lintu</w:t>
      </w:r>
    </w:p>
    <w:p>
      <w:r>
        <w:rPr>
          <w:b/>
        </w:rPr>
        <w:t xml:space="preserve">Esimerkki 0.1218</w:t>
      </w:r>
    </w:p>
    <w:p>
      <w:r>
        <w:t xml:space="preserve">Jen yritti syödä vaniljakastikeomenaa ensin veitsellä ja sitten lusikalla, ja sen leikkaaminen _:llä teki siitä sotkuisemman syödä.</w:t>
      </w:r>
    </w:p>
    <w:p>
      <w:r>
        <w:rPr>
          <w:b/>
        </w:rPr>
        <w:t xml:space="preserve">Tulos</w:t>
      </w:r>
    </w:p>
    <w:p>
      <w:r>
        <w:t xml:space="preserve">lusikka</w:t>
      </w:r>
    </w:p>
    <w:p>
      <w:r>
        <w:rPr>
          <w:b/>
        </w:rPr>
        <w:t xml:space="preserve">Esimerkki 0.1219</w:t>
      </w:r>
    </w:p>
    <w:p>
      <w:r>
        <w:t xml:space="preserve">Kun olen yksin, juhlistan yksinäisyyttäni keittämällä kahvia ja laittamalla jogurttia, enkä koskaan valita, ellei _ jäähtyisi.</w:t>
      </w:r>
    </w:p>
    <w:p>
      <w:r>
        <w:rPr>
          <w:b/>
        </w:rPr>
        <w:t xml:space="preserve">Tulos</w:t>
      </w:r>
    </w:p>
    <w:p>
      <w:r>
        <w:t xml:space="preserve">kahvi</w:t>
      </w:r>
    </w:p>
    <w:p>
      <w:r>
        <w:rPr>
          <w:b/>
        </w:rPr>
        <w:t xml:space="preserve">Esimerkki 0.1220</w:t>
      </w:r>
    </w:p>
    <w:p>
      <w:r>
        <w:t xml:space="preserve">Housuissa käytän yleensä farkkuja tai shortseja. _ olisi kuitenkin liian hikinen minulle kesällä.</w:t>
      </w:r>
    </w:p>
    <w:p>
      <w:r>
        <w:rPr>
          <w:b/>
        </w:rPr>
        <w:t xml:space="preserve">Tulos</w:t>
      </w:r>
    </w:p>
    <w:p>
      <w:r>
        <w:t xml:space="preserve">farkut</w:t>
      </w:r>
    </w:p>
    <w:p>
      <w:r>
        <w:rPr>
          <w:b/>
        </w:rPr>
        <w:t xml:space="preserve">Esimerkki 0.1221</w:t>
      </w:r>
    </w:p>
    <w:p>
      <w:r>
        <w:t xml:space="preserve">James tiesi reputtavansa kemiassa, mutta uskoi pärjäävänsä matematiikassa, koska se oli haastava oppiaine.</w:t>
      </w:r>
    </w:p>
    <w:p>
      <w:r>
        <w:rPr>
          <w:b/>
        </w:rPr>
        <w:t xml:space="preserve">Tulos</w:t>
      </w:r>
    </w:p>
    <w:p>
      <w:r>
        <w:t xml:space="preserve">kemia</w:t>
      </w:r>
    </w:p>
    <w:p>
      <w:r>
        <w:rPr>
          <w:b/>
        </w:rPr>
        <w:t xml:space="preserve">Esimerkki 0.1222</w:t>
      </w:r>
    </w:p>
    <w:p>
      <w:r>
        <w:t xml:space="preserve">Tom rukoili jumaluudelta voimaa hengelleen, koska hän luuli, että hänen ruumiinsa _ oli heikko.</w:t>
      </w:r>
    </w:p>
    <w:p>
      <w:r>
        <w:rPr>
          <w:b/>
        </w:rPr>
        <w:t xml:space="preserve">Tulos</w:t>
      </w:r>
    </w:p>
    <w:p>
      <w:r>
        <w:t xml:space="preserve">henki</w:t>
      </w:r>
    </w:p>
    <w:p>
      <w:r>
        <w:rPr>
          <w:b/>
        </w:rPr>
        <w:t xml:space="preserve">Esimerkki 0.1223</w:t>
      </w:r>
    </w:p>
    <w:p>
      <w:r>
        <w:t xml:space="preserve">Jane halusi mennä paikalliseen teatteriin eikä ketjuteatteriin, koska _ ei yhteisö.</w:t>
      </w:r>
    </w:p>
    <w:p>
      <w:r>
        <w:rPr>
          <w:b/>
        </w:rPr>
        <w:t xml:space="preserve">Tulos</w:t>
      </w:r>
    </w:p>
    <w:p>
      <w:r>
        <w:t xml:space="preserve">ketjuteatteri</w:t>
      </w:r>
    </w:p>
    <w:p>
      <w:r>
        <w:rPr>
          <w:b/>
        </w:rPr>
        <w:t xml:space="preserve">Esimerkki 0.1224</w:t>
      </w:r>
    </w:p>
    <w:p>
      <w:r>
        <w:t xml:space="preserve">Kehittäjä etsi tietoa verkosta eikä kirjasta, koska _ oli hitaampi.</w:t>
      </w:r>
    </w:p>
    <w:p>
      <w:r>
        <w:rPr>
          <w:b/>
        </w:rPr>
        <w:t xml:space="preserve">Tulos</w:t>
      </w:r>
    </w:p>
    <w:p>
      <w:r>
        <w:t xml:space="preserve">kirja</w:t>
      </w:r>
    </w:p>
    <w:p>
      <w:r>
        <w:rPr>
          <w:b/>
        </w:rPr>
        <w:t xml:space="preserve">Esimerkki 0,1225</w:t>
      </w:r>
    </w:p>
    <w:p>
      <w:r>
        <w:t xml:space="preserve">Kun Jillin pikkusisko maalasi valokuvaa, hän päätti maalata seinää ja mattoa. Maali näytti hyvältä _ .</w:t>
      </w:r>
    </w:p>
    <w:p>
      <w:r>
        <w:rPr>
          <w:b/>
        </w:rPr>
        <w:t xml:space="preserve">Tulos</w:t>
      </w:r>
    </w:p>
    <w:p>
      <w:r>
        <w:t xml:space="preserve">seinä</w:t>
      </w:r>
    </w:p>
    <w:p>
      <w:r>
        <w:rPr>
          <w:b/>
        </w:rPr>
        <w:t xml:space="preserve">Esimerkki 0.1226</w:t>
      </w:r>
    </w:p>
    <w:p>
      <w:r>
        <w:t xml:space="preserve">Maalausten viimeistelyyn kului Jamesilta kaikki kuukauden päivät, koska _ ovat pitkiä.</w:t>
      </w:r>
    </w:p>
    <w:p>
      <w:r>
        <w:rPr>
          <w:b/>
        </w:rPr>
        <w:t xml:space="preserve">Tulos</w:t>
      </w:r>
    </w:p>
    <w:p>
      <w:r>
        <w:t xml:space="preserve">maalauksia</w:t>
      </w:r>
    </w:p>
    <w:p>
      <w:r>
        <w:rPr>
          <w:b/>
        </w:rPr>
        <w:t xml:space="preserve">Esimerkki 0.1227</w:t>
      </w:r>
    </w:p>
    <w:p>
      <w:r>
        <w:t xml:space="preserve">Tim liittyi näytelmäkerhoon, koska hän piti komedioiden ja tragedioiden esittämisestä.  Hän halusi mieluummin _, koska hän tykkäsi saada ihmiset itkemään.</w:t>
      </w:r>
    </w:p>
    <w:p>
      <w:r>
        <w:rPr>
          <w:b/>
        </w:rPr>
        <w:t xml:space="preserve">Tulos</w:t>
      </w:r>
    </w:p>
    <w:p>
      <w:r>
        <w:t xml:space="preserve">tragediat</w:t>
      </w:r>
    </w:p>
    <w:p>
      <w:r>
        <w:rPr>
          <w:b/>
        </w:rPr>
        <w:t xml:space="preserve">Esimerkki 0.1228</w:t>
      </w:r>
    </w:p>
    <w:p>
      <w:r>
        <w:t xml:space="preserve">Mary huomasi, että visiiristä irtoaa lankoja, joten hän osti hattua, joka on tehty hyvin, _ on laadultaan ylivoimainen.</w:t>
      </w:r>
    </w:p>
    <w:p>
      <w:r>
        <w:rPr>
          <w:b/>
        </w:rPr>
        <w:t xml:space="preserve">Tulos</w:t>
      </w:r>
    </w:p>
    <w:p>
      <w:r>
        <w:t xml:space="preserve">hattu</w:t>
      </w:r>
    </w:p>
    <w:p>
      <w:r>
        <w:rPr>
          <w:b/>
        </w:rPr>
        <w:t xml:space="preserve">Esimerkki 0.1229</w:t>
      </w:r>
    </w:p>
    <w:p>
      <w:r>
        <w:t xml:space="preserve">Pystyimme löytämään maissiviljelmät, mutta emme labyrinttiä, koska se oli jättimäinen.</w:t>
      </w:r>
    </w:p>
    <w:p>
      <w:r>
        <w:rPr>
          <w:b/>
        </w:rPr>
        <w:t xml:space="preserve">Tulos</w:t>
      </w:r>
    </w:p>
    <w:p>
      <w:r>
        <w:t xml:space="preserve">viljelykasvit</w:t>
      </w:r>
    </w:p>
    <w:p>
      <w:r>
        <w:rPr>
          <w:b/>
        </w:rPr>
        <w:t xml:space="preserve">Esimerkki 0.1230</w:t>
      </w:r>
    </w:p>
    <w:p>
      <w:r>
        <w:t xml:space="preserve">Jasonin jalka oli kipeämpi kuin käsi, vaikka hän lämmitti _ ennen harjoitusta.</w:t>
      </w:r>
    </w:p>
    <w:p>
      <w:r>
        <w:rPr>
          <w:b/>
        </w:rPr>
        <w:t xml:space="preserve">Tulos</w:t>
      </w:r>
    </w:p>
    <w:p>
      <w:r>
        <w:t xml:space="preserve">Jalka</w:t>
      </w:r>
    </w:p>
    <w:p>
      <w:r>
        <w:rPr>
          <w:b/>
        </w:rPr>
        <w:t xml:space="preserve">Esimerkki 0.1231</w:t>
      </w:r>
    </w:p>
    <w:p>
      <w:r>
        <w:t xml:space="preserve">Hän saattoi lähettää kukkia tai suklaata tytön kotiin, mutta ne menivät pilalle, kun ne saapuivat iltapäivällä.</w:t>
      </w:r>
    </w:p>
    <w:p>
      <w:r>
        <w:rPr>
          <w:b/>
        </w:rPr>
        <w:t xml:space="preserve">Tulos</w:t>
      </w:r>
    </w:p>
    <w:p>
      <w:r>
        <w:t xml:space="preserve">suklaata</w:t>
      </w:r>
    </w:p>
    <w:p>
      <w:r>
        <w:rPr>
          <w:b/>
        </w:rPr>
        <w:t xml:space="preserve">Esimerkki 0.1232</w:t>
      </w:r>
    </w:p>
    <w:p>
      <w:r>
        <w:t xml:space="preserve">Mitchell ei ollut varma, minkä revolverin hän halusi, eikä osannut päättää 32:n tai 38:n välillä. _ on suurempi luoti.</w:t>
      </w:r>
    </w:p>
    <w:p>
      <w:r>
        <w:rPr>
          <w:b/>
        </w:rPr>
        <w:t xml:space="preserve">Tulos</w:t>
      </w:r>
    </w:p>
    <w:p>
      <w:r>
        <w:t xml:space="preserve">38</w:t>
      </w:r>
    </w:p>
    <w:p>
      <w:r>
        <w:rPr>
          <w:b/>
        </w:rPr>
        <w:t xml:space="preserve">Esimerkki 0.1233</w:t>
      </w:r>
    </w:p>
    <w:p>
      <w:r>
        <w:t xml:space="preserve">Kukaan ei kyennyt tulkitsemaan kirjan kieltä, koska kirja oli hyvin vanha.</w:t>
      </w:r>
    </w:p>
    <w:p>
      <w:r>
        <w:rPr>
          <w:b/>
        </w:rPr>
        <w:t xml:space="preserve">Tulos</w:t>
      </w:r>
    </w:p>
    <w:p>
      <w:r>
        <w:t xml:space="preserve">kirja</w:t>
      </w:r>
    </w:p>
    <w:p>
      <w:r>
        <w:rPr>
          <w:b/>
        </w:rPr>
        <w:t xml:space="preserve">Esimerkki 0.1234</w:t>
      </w:r>
    </w:p>
    <w:p>
      <w:r>
        <w:t xml:space="preserve">Gina opetti minut mielellään tanssimaan stripteasea ja polkaa. Hänen mielestään _ on liian rivo.</w:t>
      </w:r>
    </w:p>
    <w:p>
      <w:r>
        <w:rPr>
          <w:b/>
        </w:rPr>
        <w:t xml:space="preserve">Tulos</w:t>
      </w:r>
    </w:p>
    <w:p>
      <w:r>
        <w:t xml:space="preserve">striptease</w:t>
      </w:r>
    </w:p>
    <w:p>
      <w:r>
        <w:rPr>
          <w:b/>
        </w:rPr>
        <w:t xml:space="preserve">Esimerkki 0.1235</w:t>
      </w:r>
    </w:p>
    <w:p>
      <w:r>
        <w:t xml:space="preserve">Harold palkkasi jonkun rakentamaan kaupalleen verkkosivuston, koska _ se laajentaisi markkinoiden ulottuvuutta.</w:t>
      </w:r>
    </w:p>
    <w:p>
      <w:r>
        <w:rPr>
          <w:b/>
        </w:rPr>
        <w:t xml:space="preserve">Tulos</w:t>
      </w:r>
    </w:p>
    <w:p>
      <w:r>
        <w:t xml:space="preserve">verkkosivusto</w:t>
      </w:r>
    </w:p>
    <w:p>
      <w:r>
        <w:rPr>
          <w:b/>
        </w:rPr>
        <w:t xml:space="preserve">Esimerkki 0.1236</w:t>
      </w:r>
    </w:p>
    <w:p>
      <w:r>
        <w:t xml:space="preserve">Puu kaatui puhaltavan tuulen voimasta. En tiennyt, että _ on niin heikko.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0.1237</w:t>
      </w:r>
    </w:p>
    <w:p>
      <w:r>
        <w:t xml:space="preserve">Paidan lahjoittaminen on parempi rakkauden osoitus kuin hatun antaminen, sillä paita on vahvempi kiintymyksen symboli.</w:t>
      </w:r>
    </w:p>
    <w:p>
      <w:r>
        <w:rPr>
          <w:b/>
        </w:rPr>
        <w:t xml:space="preserve">Tulos</w:t>
      </w:r>
    </w:p>
    <w:p>
      <w:r>
        <w:t xml:space="preserve">paita</w:t>
      </w:r>
    </w:p>
    <w:p>
      <w:r>
        <w:rPr>
          <w:b/>
        </w:rPr>
        <w:t xml:space="preserve">Esimerkki 0.1238</w:t>
      </w:r>
    </w:p>
    <w:p>
      <w:r>
        <w:t xml:space="preserve">Haluan ajaa nelivetoista ajoneuvoa eikä etuvetoista ajoneuvoa talvella, koska _ ajoneuvon on helppo päästä pois lumesta.</w:t>
      </w:r>
    </w:p>
    <w:p>
      <w:r>
        <w:rPr>
          <w:b/>
        </w:rPr>
        <w:t xml:space="preserve">Tulos</w:t>
      </w:r>
    </w:p>
    <w:p>
      <w:r>
        <w:t xml:space="preserve">Neliveto</w:t>
      </w:r>
    </w:p>
    <w:p>
      <w:r>
        <w:rPr>
          <w:b/>
        </w:rPr>
        <w:t xml:space="preserve">Esimerkki 0.1239</w:t>
      </w:r>
    </w:p>
    <w:p>
      <w:r>
        <w:t xml:space="preserve">Nainen etsi kukkakimppua varten toisen maljakon, koska _ oli liian pieni.</w:t>
      </w:r>
    </w:p>
    <w:p>
      <w:r>
        <w:rPr>
          <w:b/>
        </w:rPr>
        <w:t xml:space="preserve">Tulos</w:t>
      </w:r>
    </w:p>
    <w:p>
      <w:r>
        <w:t xml:space="preserve">maljakko</w:t>
      </w:r>
    </w:p>
    <w:p>
      <w:r>
        <w:rPr>
          <w:b/>
        </w:rPr>
        <w:t xml:space="preserve">Esimerkki 0.1240</w:t>
      </w:r>
    </w:p>
    <w:p>
      <w:r>
        <w:t xml:space="preserve">Dave osti kilpikonnalleen vihreän lammen ja harmaan kiven. Se on nukkumista varten.</w:t>
      </w:r>
    </w:p>
    <w:p>
      <w:r>
        <w:rPr>
          <w:b/>
        </w:rPr>
        <w:t xml:space="preserve">Tulos</w:t>
      </w:r>
    </w:p>
    <w:p>
      <w:r>
        <w:t xml:space="preserve">rock</w:t>
      </w:r>
    </w:p>
    <w:p>
      <w:r>
        <w:rPr>
          <w:b/>
        </w:rPr>
        <w:t xml:space="preserve">Esimerkki 0.1241</w:t>
      </w:r>
    </w:p>
    <w:p>
      <w:r>
        <w:t xml:space="preserve">Erikoiskone teki fidgetit paremmin kuin kartiot, koska se oli tehoton tekemään _ .</w:t>
      </w:r>
    </w:p>
    <w:p>
      <w:r>
        <w:rPr>
          <w:b/>
        </w:rPr>
        <w:t xml:space="preserve">Tulos</w:t>
      </w:r>
    </w:p>
    <w:p>
      <w:r>
        <w:t xml:space="preserve">kartiot</w:t>
      </w:r>
    </w:p>
    <w:p>
      <w:r>
        <w:rPr>
          <w:b/>
        </w:rPr>
        <w:t xml:space="preserve">Esimerkki 0.1242</w:t>
      </w:r>
    </w:p>
    <w:p>
      <w:r>
        <w:t xml:space="preserve">Pokeripeli pelattiin kasinolla eikä lomakeskuksessa, koska _ kielsi uhkapelaamisen.</w:t>
      </w:r>
    </w:p>
    <w:p>
      <w:r>
        <w:rPr>
          <w:b/>
        </w:rPr>
        <w:t xml:space="preserve">Tulos</w:t>
      </w:r>
    </w:p>
    <w:p>
      <w:r>
        <w:t xml:space="preserve">lomakeskus</w:t>
      </w:r>
    </w:p>
    <w:p>
      <w:r>
        <w:rPr>
          <w:b/>
        </w:rPr>
        <w:t xml:space="preserve">Esimerkki 0.1243</w:t>
      </w:r>
    </w:p>
    <w:p>
      <w:r>
        <w:t xml:space="preserve">Maasturilla on parempi ajaa epätasaisella tiellä kuin sedanilla, koska maasturissa on isommat pyörät.</w:t>
      </w:r>
    </w:p>
    <w:p>
      <w:r>
        <w:rPr>
          <w:b/>
        </w:rPr>
        <w:t xml:space="preserve">Tulos</w:t>
      </w:r>
    </w:p>
    <w:p>
      <w:r>
        <w:t xml:space="preserve">SUV</w:t>
      </w:r>
    </w:p>
    <w:p>
      <w:r>
        <w:rPr>
          <w:b/>
        </w:rPr>
        <w:t xml:space="preserve">Esimerkki 0.1244</w:t>
      </w:r>
    </w:p>
    <w:p>
      <w:r>
        <w:t xml:space="preserve">Valoherkät ruusut oli poistettava puutarhasta ja siirrettävä viinitarhaan, koska siellä oli aurinkoisempaa.</w:t>
      </w:r>
    </w:p>
    <w:p>
      <w:r>
        <w:rPr>
          <w:b/>
        </w:rPr>
        <w:t xml:space="preserve">Tulos</w:t>
      </w:r>
    </w:p>
    <w:p>
      <w:r>
        <w:t xml:space="preserve">puutarha</w:t>
      </w:r>
    </w:p>
    <w:p>
      <w:r>
        <w:rPr>
          <w:b/>
        </w:rPr>
        <w:t xml:space="preserve">Esimerkki 0,1245</w:t>
      </w:r>
    </w:p>
    <w:p>
      <w:r>
        <w:t xml:space="preserve">Hanna harjoitteli potkujaan muy thai -tunnilla, ja hänen jalkoihinsa sattui todella paljon, koska potkut olivat liian kovia.</w:t>
      </w:r>
    </w:p>
    <w:p>
      <w:r>
        <w:rPr>
          <w:b/>
        </w:rPr>
        <w:t xml:space="preserve">Tulos</w:t>
      </w:r>
    </w:p>
    <w:p>
      <w:r>
        <w:t xml:space="preserve">potkuja</w:t>
      </w:r>
    </w:p>
    <w:p>
      <w:r>
        <w:rPr>
          <w:b/>
        </w:rPr>
        <w:t xml:space="preserve">Esimerkki 0.1246</w:t>
      </w:r>
    </w:p>
    <w:p>
      <w:r>
        <w:t xml:space="preserve">Kirves halkaisi puun yhdellä iskulla, ja se on hämmästyttävää, koska _ on vahva.</w:t>
      </w:r>
    </w:p>
    <w:p>
      <w:r>
        <w:rPr>
          <w:b/>
        </w:rPr>
        <w:t xml:space="preserve">Tulos</w:t>
      </w:r>
    </w:p>
    <w:p>
      <w:r>
        <w:t xml:space="preserve">ax</w:t>
      </w:r>
    </w:p>
    <w:p>
      <w:r>
        <w:rPr>
          <w:b/>
        </w:rPr>
        <w:t xml:space="preserve">Esimerkki 0,1247</w:t>
      </w:r>
    </w:p>
    <w:p>
      <w:r>
        <w:t xml:space="preserve">Joella oli paise, jonka hän halusi poistaa keittiöveitsellä, mutta se oli liian suuri.</w:t>
      </w:r>
    </w:p>
    <w:p>
      <w:r>
        <w:rPr>
          <w:b/>
        </w:rPr>
        <w:t xml:space="preserve">Tulos</w:t>
      </w:r>
    </w:p>
    <w:p>
      <w:r>
        <w:t xml:space="preserve">kiehua</w:t>
      </w:r>
    </w:p>
    <w:p>
      <w:r>
        <w:rPr>
          <w:b/>
        </w:rPr>
        <w:t xml:space="preserve">Esimerkki 0.1248</w:t>
      </w:r>
    </w:p>
    <w:p>
      <w:r>
        <w:t xml:space="preserve">Tracy käytti parranajokonetta päästäkseen eroon kainaloidensa alla olevista karvoista, mutta se oli liian sileä.</w:t>
      </w:r>
    </w:p>
    <w:p>
      <w:r>
        <w:rPr>
          <w:b/>
        </w:rPr>
        <w:t xml:space="preserve">Tulos</w:t>
      </w:r>
    </w:p>
    <w:p>
      <w:r>
        <w:t xml:space="preserve">partaveitsi</w:t>
      </w:r>
    </w:p>
    <w:p>
      <w:r>
        <w:rPr>
          <w:b/>
        </w:rPr>
        <w:t xml:space="preserve">Esimerkki 0.1249</w:t>
      </w:r>
    </w:p>
    <w:p>
      <w:r>
        <w:t xml:space="preserve">Ystävät lakkasivat hengailemasta kahvilassa ja siirtyivät puistoon, koska siellä oli enemmän tilaa.</w:t>
      </w:r>
    </w:p>
    <w:p>
      <w:r>
        <w:rPr>
          <w:b/>
        </w:rPr>
        <w:t xml:space="preserve">Tulos</w:t>
      </w:r>
    </w:p>
    <w:p>
      <w:r>
        <w:t xml:space="preserve">puisto</w:t>
      </w:r>
    </w:p>
    <w:p>
      <w:r>
        <w:rPr>
          <w:b/>
        </w:rPr>
        <w:t xml:space="preserve">Esimerkki 0,1250</w:t>
      </w:r>
    </w:p>
    <w:p>
      <w:r>
        <w:t xml:space="preserve">Franklin suositteli potilaalleen jalkakylpyä suolalla eikä saippualla, mutta se oli hyvin kuivattava.</w:t>
      </w:r>
    </w:p>
    <w:p>
      <w:r>
        <w:rPr>
          <w:b/>
        </w:rPr>
        <w:t xml:space="preserve">Tulos</w:t>
      </w:r>
    </w:p>
    <w:p>
      <w:r>
        <w:t xml:space="preserve">suola</w:t>
      </w:r>
    </w:p>
    <w:p>
      <w:r>
        <w:rPr>
          <w:b/>
        </w:rPr>
        <w:t xml:space="preserve">Esimerkki 0.1251</w:t>
      </w:r>
    </w:p>
    <w:p>
      <w:r>
        <w:t xml:space="preserve">Hän pohdiskeli, pitäisikö juhliin pukeutua housuihin vai shortseihin, toisaalta _ näytti liian lämpimältä.</w:t>
      </w:r>
    </w:p>
    <w:p>
      <w:r>
        <w:rPr>
          <w:b/>
        </w:rPr>
        <w:t xml:space="preserve">Tulos</w:t>
      </w:r>
    </w:p>
    <w:p>
      <w:r>
        <w:t xml:space="preserve">housut</w:t>
      </w:r>
    </w:p>
    <w:p>
      <w:r>
        <w:rPr>
          <w:b/>
        </w:rPr>
        <w:t xml:space="preserve">Esimerkki 0.1252</w:t>
      </w:r>
    </w:p>
    <w:p>
      <w:r>
        <w:t xml:space="preserve">Minun on vaikea luottaa autonvalmistajiin palautusten jälkeen, mutta joko se tai pyöräni. _ on silti parempi pitkillä ajomatkoilla.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0.1253</w:t>
      </w:r>
    </w:p>
    <w:p>
      <w:r>
        <w:t xml:space="preserve">Naisen huulten ja silmien välissä hänen kasvojensa viehättävin osa on huulipunan vuoksi huulet.</w:t>
      </w:r>
    </w:p>
    <w:p>
      <w:r>
        <w:rPr>
          <w:b/>
        </w:rPr>
        <w:t xml:space="preserve">Tulos</w:t>
      </w:r>
    </w:p>
    <w:p>
      <w:r>
        <w:t xml:space="preserve">huulet</w:t>
      </w:r>
    </w:p>
    <w:p>
      <w:r>
        <w:rPr>
          <w:b/>
        </w:rPr>
        <w:t xml:space="preserve">Esimerkki 0.1254</w:t>
      </w:r>
    </w:p>
    <w:p>
      <w:r>
        <w:t xml:space="preserve">John pärjäsi työhaastattelussa, mutta mokasi persoonallisuusarvioinnin, koska _ sai hänet yllättäen tuntemaan itsensä hyvin hermostuneeksi.</w:t>
      </w:r>
    </w:p>
    <w:p>
      <w:r>
        <w:rPr>
          <w:b/>
        </w:rPr>
        <w:t xml:space="preserve">Tulos</w:t>
      </w:r>
    </w:p>
    <w:p>
      <w:r>
        <w:t xml:space="preserve">arviointi</w:t>
      </w:r>
    </w:p>
    <w:p>
      <w:r>
        <w:rPr>
          <w:b/>
        </w:rPr>
        <w:t xml:space="preserve">Esimerkki 0,1255</w:t>
      </w:r>
    </w:p>
    <w:p>
      <w:r>
        <w:t xml:space="preserve">Isälläni oli monia eri ammatteja, kuten kokki ja poliisi. Hän viihtyi _ enemmän _ poliisina, koska hän auttoi tekemään ihmisistä turvallisia.</w:t>
      </w:r>
    </w:p>
    <w:p>
      <w:r>
        <w:rPr>
          <w:b/>
        </w:rPr>
        <w:t xml:space="preserve">Tulos</w:t>
      </w:r>
    </w:p>
    <w:p>
      <w:r>
        <w:t xml:space="preserve">poliisi</w:t>
      </w:r>
    </w:p>
    <w:p>
      <w:r>
        <w:rPr>
          <w:b/>
        </w:rPr>
        <w:t xml:space="preserve">Esimerkki 0.1256</w:t>
      </w:r>
    </w:p>
    <w:p>
      <w:r>
        <w:t xml:space="preserve">Jenny laittoi tyhjennystulpan ammeeseen, jossa oli vettä, koska _ oli täynnä.</w:t>
      </w:r>
    </w:p>
    <w:p>
      <w:r>
        <w:rPr>
          <w:b/>
        </w:rPr>
        <w:t xml:space="preserve">Tulos</w:t>
      </w:r>
    </w:p>
    <w:p>
      <w:r>
        <w:t xml:space="preserve">amme</w:t>
      </w:r>
    </w:p>
    <w:p>
      <w:r>
        <w:rPr>
          <w:b/>
        </w:rPr>
        <w:t xml:space="preserve">Esimerkki 0.1257</w:t>
      </w:r>
    </w:p>
    <w:p>
      <w:r>
        <w:t xml:space="preserve">Martylla oli vaikeuksia saada uudet kenkänsä sopimaan jalkaansa, ne näyttivät olevan liian suuret.</w:t>
      </w:r>
    </w:p>
    <w:p>
      <w:r>
        <w:rPr>
          <w:b/>
        </w:rPr>
        <w:t xml:space="preserve">Tulos</w:t>
      </w:r>
    </w:p>
    <w:p>
      <w:r>
        <w:t xml:space="preserve">jalat</w:t>
      </w:r>
    </w:p>
    <w:p>
      <w:r>
        <w:rPr>
          <w:b/>
        </w:rPr>
        <w:t xml:space="preserve">Esimerkki 0.1258</w:t>
      </w:r>
    </w:p>
    <w:p>
      <w:r>
        <w:t xml:space="preserve">Mies laittoi paperin kirjan alle, koska hän halusi näyttää _ .</w:t>
      </w:r>
    </w:p>
    <w:p>
      <w:r>
        <w:rPr>
          <w:b/>
        </w:rPr>
        <w:t xml:space="preserve">Tulos</w:t>
      </w:r>
    </w:p>
    <w:p>
      <w:r>
        <w:t xml:space="preserve">kirja</w:t>
      </w:r>
    </w:p>
    <w:p>
      <w:r>
        <w:rPr>
          <w:b/>
        </w:rPr>
        <w:t xml:space="preserve">Esimerkki 0.1259</w:t>
      </w:r>
    </w:p>
    <w:p>
      <w:r>
        <w:t xml:space="preserve">Kun John jäi eläkkeelle, hän myi golfmailansa ja osti tennismailan, koska John aikoi käyttää _ .</w:t>
      </w:r>
    </w:p>
    <w:p>
      <w:r>
        <w:rPr>
          <w:b/>
        </w:rPr>
        <w:t xml:space="preserve">Tulos</w:t>
      </w:r>
    </w:p>
    <w:p>
      <w:r>
        <w:t xml:space="preserve">tennismaila</w:t>
      </w:r>
    </w:p>
    <w:p>
      <w:r>
        <w:rPr>
          <w:b/>
        </w:rPr>
        <w:t xml:space="preserve">Esimerkki 0.1260</w:t>
      </w:r>
    </w:p>
    <w:p>
      <w:r>
        <w:t xml:space="preserve">Kuntosalilla treenaaminen oli helpompaa kuin puistossa treenaaminen, koska puistossa oli viileämpää _ .</w:t>
      </w:r>
    </w:p>
    <w:p>
      <w:r>
        <w:rPr>
          <w:b/>
        </w:rPr>
        <w:t xml:space="preserve">Tulos</w:t>
      </w:r>
    </w:p>
    <w:p>
      <w:r>
        <w:t xml:space="preserve">kuntosali</w:t>
      </w:r>
    </w:p>
    <w:p>
      <w:r>
        <w:rPr>
          <w:b/>
        </w:rPr>
        <w:t xml:space="preserve">Esimerkki 0.1261</w:t>
      </w:r>
    </w:p>
    <w:p>
      <w:r>
        <w:t xml:space="preserve">Ikkuna meni rikki, kun James löi päänsä siihen nukkuessaan. Se on hauras.</w:t>
      </w:r>
    </w:p>
    <w:p>
      <w:r>
        <w:rPr>
          <w:b/>
        </w:rPr>
        <w:t xml:space="preserve">Tulos</w:t>
      </w:r>
    </w:p>
    <w:p>
      <w:r>
        <w:t xml:space="preserve">ikkuna</w:t>
      </w:r>
    </w:p>
    <w:p>
      <w:r>
        <w:rPr>
          <w:b/>
        </w:rPr>
        <w:t xml:space="preserve">Esimerkki 0.1262</w:t>
      </w:r>
    </w:p>
    <w:p>
      <w:r>
        <w:t xml:space="preserve">Välttääkseen lääkityksen ottamisen Sarah joi appelsiinimehua, josta oli samanlaisia hyötyjä. Hän käytti mieluummin _ .</w:t>
      </w:r>
    </w:p>
    <w:p>
      <w:r>
        <w:rPr>
          <w:b/>
        </w:rPr>
        <w:t xml:space="preserve">Tulos</w:t>
      </w:r>
    </w:p>
    <w:p>
      <w:r>
        <w:t xml:space="preserve">appelsiinimehu</w:t>
      </w:r>
    </w:p>
    <w:p>
      <w:r>
        <w:rPr>
          <w:b/>
        </w:rPr>
        <w:t xml:space="preserve">Esimerkki 0.1263</w:t>
      </w:r>
    </w:p>
    <w:p>
      <w:r>
        <w:t xml:space="preserve">Lasin suojaamiseksi ikkuna piti peittää paperilla, sillä _ oli särkymätöntä.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0.1264</w:t>
      </w:r>
    </w:p>
    <w:p>
      <w:r>
        <w:t xml:space="preserve">Pussia käytettiin keräämään vettä ja tyhjennettiin pottiin, mutta pettymykseksemme emme tavanneet mitään potissa. _ on vesitiivis.</w:t>
      </w:r>
    </w:p>
    <w:p>
      <w:r>
        <w:rPr>
          <w:b/>
        </w:rPr>
        <w:t xml:space="preserve">Tulos</w:t>
      </w:r>
    </w:p>
    <w:p>
      <w:r>
        <w:t xml:space="preserve">laukku</w:t>
      </w:r>
    </w:p>
    <w:p>
      <w:r>
        <w:rPr>
          <w:b/>
        </w:rPr>
        <w:t xml:space="preserve">Esimerkki 0,1265</w:t>
      </w:r>
    </w:p>
    <w:p>
      <w:r>
        <w:t xml:space="preserve">Taloudenhoitaja otti märät vaatteet pyykkikorista ja ripusti ne pyykkinarulle, kunnes _ oli täynnä.</w:t>
      </w:r>
    </w:p>
    <w:p>
      <w:r>
        <w:rPr>
          <w:b/>
        </w:rPr>
        <w:t xml:space="preserve">Tulos</w:t>
      </w:r>
    </w:p>
    <w:p>
      <w:r>
        <w:t xml:space="preserve">pyykkinaru</w:t>
      </w:r>
    </w:p>
    <w:p>
      <w:r>
        <w:rPr>
          <w:b/>
        </w:rPr>
        <w:t xml:space="preserve">Esimerkki 0.1266</w:t>
      </w:r>
    </w:p>
    <w:p>
      <w:r>
        <w:t xml:space="preserve">Stetoskooppi osoitti, että sydämen ennuste oli huono, mutta keuhkot olivat kunnossa.  Hän ei koskaan pitänyt huolta _ kehossaan.</w:t>
      </w:r>
    </w:p>
    <w:p>
      <w:r>
        <w:rPr>
          <w:b/>
        </w:rPr>
        <w:t xml:space="preserve">Tulos</w:t>
      </w:r>
    </w:p>
    <w:p>
      <w:r>
        <w:t xml:space="preserve">sydän</w:t>
      </w:r>
    </w:p>
    <w:p>
      <w:r>
        <w:rPr>
          <w:b/>
        </w:rPr>
        <w:t xml:space="preserve">Esimerkki 0,1267</w:t>
      </w:r>
    </w:p>
    <w:p>
      <w:r>
        <w:t xml:space="preserve">Jake oli innoissaan tehdessään kotitekoista juustokakkua mansikkakuorrutteella, mutta _ oli liian ohut.</w:t>
      </w:r>
    </w:p>
    <w:p>
      <w:r>
        <w:rPr>
          <w:b/>
        </w:rPr>
        <w:t xml:space="preserve">Tulos</w:t>
      </w:r>
    </w:p>
    <w:p>
      <w:r>
        <w:t xml:space="preserve">juustokakku</w:t>
      </w:r>
    </w:p>
    <w:p>
      <w:r>
        <w:rPr>
          <w:b/>
        </w:rPr>
        <w:t xml:space="preserve">Esimerkki 0.1268</w:t>
      </w:r>
    </w:p>
    <w:p>
      <w:r>
        <w:t xml:space="preserve">Meidän on hankittava uusi uuni, joten minun on valittava kaasu- tai sähköuuni. _ olisi kätevämpi jos sähköt menevät poikki.</w:t>
      </w:r>
    </w:p>
    <w:p>
      <w:r>
        <w:rPr>
          <w:b/>
        </w:rPr>
        <w:t xml:space="preserve">Tulos</w:t>
      </w:r>
    </w:p>
    <w:p>
      <w:r>
        <w:t xml:space="preserve">kaasu</w:t>
      </w:r>
    </w:p>
    <w:p>
      <w:r>
        <w:rPr>
          <w:b/>
        </w:rPr>
        <w:t xml:space="preserve">Esimerkki 0.1269</w:t>
      </w:r>
    </w:p>
    <w:p>
      <w:r>
        <w:t xml:space="preserve">Kaupassa nainen ei ostanut muroja, mutta osti paristoja, koska _ oli erikoistarjous.</w:t>
      </w:r>
    </w:p>
    <w:p>
      <w:r>
        <w:rPr>
          <w:b/>
        </w:rPr>
        <w:t xml:space="preserve">Tulos</w:t>
      </w:r>
    </w:p>
    <w:p>
      <w:r>
        <w:t xml:space="preserve">paristot</w:t>
      </w:r>
    </w:p>
    <w:p>
      <w:r>
        <w:rPr>
          <w:b/>
        </w:rPr>
        <w:t xml:space="preserve">Esimerkki 0.1270</w:t>
      </w:r>
    </w:p>
    <w:p>
      <w:r>
        <w:t xml:space="preserve">On tärkeää valita hahmosi persoonallisuus. Haluat joko peräänantamattomia tai iloisia. _ persoonallisuus saa sinut hyökkäämään paremmin.</w:t>
      </w:r>
    </w:p>
    <w:p>
      <w:r>
        <w:rPr>
          <w:b/>
        </w:rPr>
        <w:t xml:space="preserve">Tulos</w:t>
      </w:r>
    </w:p>
    <w:p>
      <w:r>
        <w:t xml:space="preserve">jyrkkä</w:t>
      </w:r>
    </w:p>
    <w:p>
      <w:r>
        <w:rPr>
          <w:b/>
        </w:rPr>
        <w:t xml:space="preserve">Esimerkki 0.1271</w:t>
      </w:r>
    </w:p>
    <w:p>
      <w:r>
        <w:t xml:space="preserve">Ostamani ilmankuivain auttoi tasapainottamaan suihkujeni aiheuttamaa kosteutta, koska _ sai talon höyryämään.</w:t>
      </w:r>
    </w:p>
    <w:p>
      <w:r>
        <w:rPr>
          <w:b/>
        </w:rPr>
        <w:t xml:space="preserve">Tulos</w:t>
      </w:r>
    </w:p>
    <w:p>
      <w:r>
        <w:t xml:space="preserve">suihkut</w:t>
      </w:r>
    </w:p>
    <w:p>
      <w:r>
        <w:rPr>
          <w:b/>
        </w:rPr>
        <w:t xml:space="preserve">Esimerkki 0.1272</w:t>
      </w:r>
    </w:p>
    <w:p>
      <w:r>
        <w:t xml:space="preserve">Petra vaihtoi manteliuutteen vaniljauutteeseen, koska manteliuute ei ollut allergisoiva.</w:t>
      </w:r>
    </w:p>
    <w:p>
      <w:r>
        <w:rPr>
          <w:b/>
        </w:rPr>
        <w:t xml:space="preserve">Tulos</w:t>
      </w:r>
    </w:p>
    <w:p>
      <w:r>
        <w:t xml:space="preserve">vanilja</w:t>
      </w:r>
    </w:p>
    <w:p>
      <w:r>
        <w:rPr>
          <w:b/>
        </w:rPr>
        <w:t xml:space="preserve">Esimerkki 0.1273</w:t>
      </w:r>
    </w:p>
    <w:p>
      <w:r>
        <w:t xml:space="preserve">Tapahtumaan valmistautuminen ei vaatinut taitoa, mutta paljon kestävyyttä, sillä _ oli välttämätöntä maratonilla.</w:t>
      </w:r>
    </w:p>
    <w:p>
      <w:r>
        <w:rPr>
          <w:b/>
        </w:rPr>
        <w:t xml:space="preserve">Tulos</w:t>
      </w:r>
    </w:p>
    <w:p>
      <w:r>
        <w:t xml:space="preserve">kestävyys</w:t>
      </w:r>
    </w:p>
    <w:p>
      <w:r>
        <w:rPr>
          <w:b/>
        </w:rPr>
        <w:t xml:space="preserve">Esimerkki 0.1274</w:t>
      </w:r>
    </w:p>
    <w:p>
      <w:r>
        <w:t xml:space="preserve">Jenna halusi poistaa muistin pelijärjestelmästään, mutta _ oli vaikeaa pyyhkiä _ kokonaan.</w:t>
      </w:r>
    </w:p>
    <w:p>
      <w:r>
        <w:rPr>
          <w:b/>
        </w:rPr>
        <w:t xml:space="preserve">Tulos</w:t>
      </w:r>
    </w:p>
    <w:p>
      <w:r>
        <w:t xml:space="preserve">pelijärjestelmä</w:t>
      </w:r>
    </w:p>
    <w:p>
      <w:r>
        <w:rPr>
          <w:b/>
        </w:rPr>
        <w:t xml:space="preserve">Esimerkki 0,1275</w:t>
      </w:r>
    </w:p>
    <w:p>
      <w:r>
        <w:t xml:space="preserve">Hän yritti leikata puutavaran läpi työkalulla, mutta se oli heikko.</w:t>
      </w:r>
    </w:p>
    <w:p>
      <w:r>
        <w:rPr>
          <w:b/>
        </w:rPr>
        <w:t xml:space="preserve">Tulos</w:t>
      </w:r>
    </w:p>
    <w:p>
      <w:r>
        <w:t xml:space="preserve">työkalu</w:t>
      </w:r>
    </w:p>
    <w:p>
      <w:r>
        <w:rPr>
          <w:b/>
        </w:rPr>
        <w:t xml:space="preserve">Esimerkki 0.1276</w:t>
      </w:r>
    </w:p>
    <w:p>
      <w:r>
        <w:t xml:space="preserve">Kävely oli hauskaa, mutta he ajattelivat, että ajo olisi parempi. _ oli paljon jännittävämpi.</w:t>
      </w:r>
    </w:p>
    <w:p>
      <w:r>
        <w:rPr>
          <w:b/>
        </w:rPr>
        <w:t xml:space="preserve">Tulos</w:t>
      </w:r>
    </w:p>
    <w:p>
      <w:r>
        <w:t xml:space="preserve">kävellä</w:t>
      </w:r>
    </w:p>
    <w:p>
      <w:r>
        <w:rPr>
          <w:b/>
        </w:rPr>
        <w:t xml:space="preserve">Esimerkki 0.1277</w:t>
      </w:r>
    </w:p>
    <w:p>
      <w:r>
        <w:t xml:space="preserve">Aaron otti likapyykkinsä pois korista ja siirsi sen koriin, koska _ oli liian raskas.</w:t>
      </w:r>
    </w:p>
    <w:p>
      <w:r>
        <w:rPr>
          <w:b/>
        </w:rPr>
        <w:t xml:space="preserve">Tulos</w:t>
      </w:r>
    </w:p>
    <w:p>
      <w:r>
        <w:t xml:space="preserve">kori</w:t>
      </w:r>
    </w:p>
    <w:p>
      <w:r>
        <w:rPr>
          <w:b/>
        </w:rPr>
        <w:t xml:space="preserve">Esimerkki 0.1278</w:t>
      </w:r>
    </w:p>
    <w:p>
      <w:r>
        <w:t xml:space="preserve">Lääkäri suositteli ruokavaliota ja liikuntaa painon pudottamiseksi, mutta hänellä oli vaikeuksia, koska ruokavalio oli niin rajoittava.</w:t>
      </w:r>
    </w:p>
    <w:p>
      <w:r>
        <w:rPr>
          <w:b/>
        </w:rPr>
        <w:t xml:space="preserve">Tulos</w:t>
      </w:r>
    </w:p>
    <w:p>
      <w:r>
        <w:t xml:space="preserve">ruokavalio</w:t>
      </w:r>
    </w:p>
    <w:p>
      <w:r>
        <w:rPr>
          <w:b/>
        </w:rPr>
        <w:t xml:space="preserve">Esimerkki 0.1279</w:t>
      </w:r>
    </w:p>
    <w:p>
      <w:r>
        <w:t xml:space="preserve">Heitin keittiötä siivotessani pois enemmän riisiä kuin maitoa, koska _ oli vielä hyvää.</w:t>
      </w:r>
    </w:p>
    <w:p>
      <w:r>
        <w:rPr>
          <w:b/>
        </w:rPr>
        <w:t xml:space="preserve">Tulos</w:t>
      </w:r>
    </w:p>
    <w:p>
      <w:r>
        <w:t xml:space="preserve">maito</w:t>
      </w:r>
    </w:p>
    <w:p>
      <w:r>
        <w:rPr>
          <w:b/>
        </w:rPr>
        <w:t xml:space="preserve">Esimerkki 0.1280</w:t>
      </w:r>
    </w:p>
    <w:p>
      <w:r>
        <w:t xml:space="preserve">Bussipysäkillä oli enemmän ihmisiä kuin rautatieasemalla, koska useammat ihmiset käyttivät _ .</w:t>
      </w:r>
    </w:p>
    <w:p>
      <w:r>
        <w:rPr>
          <w:b/>
        </w:rPr>
        <w:t xml:space="preserve">Tulos</w:t>
      </w:r>
    </w:p>
    <w:p>
      <w:r>
        <w:t xml:space="preserve">bussipysäkki</w:t>
      </w:r>
    </w:p>
    <w:p>
      <w:r>
        <w:rPr>
          <w:b/>
        </w:rPr>
        <w:t xml:space="preserve">Esimerkki 0.1281</w:t>
      </w:r>
    </w:p>
    <w:p>
      <w:r>
        <w:t xml:space="preserve">Fysiikan ongelman laskeminen vei opiskelijoilta enemmän aikaa kuin tekniikan ongelman laskeminen, koska _ ongelma oli melko intuitiivinen.</w:t>
      </w:r>
    </w:p>
    <w:p>
      <w:r>
        <w:rPr>
          <w:b/>
        </w:rPr>
        <w:t xml:space="preserve">Tulos</w:t>
      </w:r>
    </w:p>
    <w:p>
      <w:r>
        <w:t xml:space="preserve">suunnittelu</w:t>
      </w:r>
    </w:p>
    <w:p>
      <w:r>
        <w:rPr>
          <w:b/>
        </w:rPr>
        <w:t xml:space="preserve">Esimerkki 0.1282</w:t>
      </w:r>
    </w:p>
    <w:p>
      <w:r>
        <w:t xml:space="preserve">Nukkekotia koristellessamme käytimme lippujen sijasta banderolleja, koska _ olivat tarpeeksi pieniä mahtuakseen siihen.</w:t>
      </w:r>
    </w:p>
    <w:p>
      <w:r>
        <w:rPr>
          <w:b/>
        </w:rPr>
        <w:t xml:space="preserve">Tulos</w:t>
      </w:r>
    </w:p>
    <w:p>
      <w:r>
        <w:t xml:space="preserve">bannerit</w:t>
      </w:r>
    </w:p>
    <w:p>
      <w:r>
        <w:rPr>
          <w:b/>
        </w:rPr>
        <w:t xml:space="preserve">Esimerkki 0.1283</w:t>
      </w:r>
    </w:p>
    <w:p>
      <w:r>
        <w:t xml:space="preserve">Öljynvaihto oli halvempi kuin renkaiden vaihto, joten _ oli varmaan mekaanikolle rankempi.</w:t>
      </w:r>
    </w:p>
    <w:p>
      <w:r>
        <w:rPr>
          <w:b/>
        </w:rPr>
        <w:t xml:space="preserve">Tulos</w:t>
      </w:r>
    </w:p>
    <w:p>
      <w:r>
        <w:t xml:space="preserve">renkaiden kierrätys</w:t>
      </w:r>
    </w:p>
    <w:p>
      <w:r>
        <w:rPr>
          <w:b/>
        </w:rPr>
        <w:t xml:space="preserve">Esimerkki 0.1284</w:t>
      </w:r>
    </w:p>
    <w:p>
      <w:r>
        <w:t xml:space="preserve">Hän piti luudan kanssa siivoamisen rauhallisuudesta enemmän kuin imurin hälinästä, joten luuta käytettiin liikaa.</w:t>
      </w:r>
    </w:p>
    <w:p>
      <w:r>
        <w:rPr>
          <w:b/>
        </w:rPr>
        <w:t xml:space="preserve">Tulos</w:t>
      </w:r>
    </w:p>
    <w:p>
      <w:r>
        <w:t xml:space="preserve">luuta</w:t>
      </w:r>
    </w:p>
    <w:p>
      <w:r>
        <w:rPr>
          <w:b/>
        </w:rPr>
        <w:t xml:space="preserve">Esimerkki 0.1285</w:t>
      </w:r>
    </w:p>
    <w:p>
      <w:r>
        <w:t xml:space="preserve">Ostettiin pyörätuoli, jossa oli ohjaimet ja ohjeet, mutta _ ne olivat liian yksinkertaiset.</w:t>
      </w:r>
    </w:p>
    <w:p>
      <w:r>
        <w:rPr>
          <w:b/>
        </w:rPr>
        <w:t xml:space="preserve">Tulos</w:t>
      </w:r>
    </w:p>
    <w:p>
      <w:r>
        <w:t xml:space="preserve">ohjeet</w:t>
      </w:r>
    </w:p>
    <w:p>
      <w:r>
        <w:rPr>
          <w:b/>
        </w:rPr>
        <w:t xml:space="preserve">Esimerkki 0.1286</w:t>
      </w:r>
    </w:p>
    <w:p>
      <w:r>
        <w:t xml:space="preserve">Joey halusi pitää lemmikkiketunsa aidassaan ulkona, joten hän maksoi lupamaksun, mutta _ oli liian korkea.</w:t>
      </w:r>
    </w:p>
    <w:p>
      <w:r>
        <w:rPr>
          <w:b/>
        </w:rPr>
        <w:t xml:space="preserve">Tulos</w:t>
      </w:r>
    </w:p>
    <w:p>
      <w:r>
        <w:t xml:space="preserve">lupamaksu</w:t>
      </w:r>
    </w:p>
    <w:p>
      <w:r>
        <w:rPr>
          <w:b/>
        </w:rPr>
        <w:t xml:space="preserve">Esimerkki 0.1287</w:t>
      </w:r>
    </w:p>
    <w:p>
      <w:r>
        <w:t xml:space="preserve">John sairasti malariaa, ja hänen äitinsä joutui laittamaan pyyhkeen hänen otsalleen. Se on kylmä.</w:t>
      </w:r>
    </w:p>
    <w:p>
      <w:r>
        <w:rPr>
          <w:b/>
        </w:rPr>
        <w:t xml:space="preserve">Tulos</w:t>
      </w:r>
    </w:p>
    <w:p>
      <w:r>
        <w:t xml:space="preserve">pyyhe</w:t>
      </w:r>
    </w:p>
    <w:p>
      <w:r>
        <w:rPr>
          <w:b/>
        </w:rPr>
        <w:t xml:space="preserve">Esimerkki 0,1288</w:t>
      </w:r>
    </w:p>
    <w:p>
      <w:r>
        <w:t xml:space="preserve">Valitettavasti hänen ruumiillinen terveytensä ei ollut yhtä hyvä kuin hänen mielenterveytensä, koska _ oli heikko.</w:t>
      </w:r>
    </w:p>
    <w:p>
      <w:r>
        <w:rPr>
          <w:b/>
        </w:rPr>
        <w:t xml:space="preserve">Tulos</w:t>
      </w:r>
    </w:p>
    <w:p>
      <w:r>
        <w:t xml:space="preserve">terveys</w:t>
      </w:r>
    </w:p>
    <w:p>
      <w:r>
        <w:rPr>
          <w:b/>
        </w:rPr>
        <w:t xml:space="preserve">Esimerkki 0.1289</w:t>
      </w:r>
    </w:p>
    <w:p>
      <w:r>
        <w:t xml:space="preserve">Laatikko oli yhä näkyvissä, kun James oli yrittänyt parhaansa mukaan hallita sen kääreitä. Jamen olisi pitänyt käyttää _ joka on iso.</w:t>
      </w:r>
    </w:p>
    <w:p>
      <w:r>
        <w:rPr>
          <w:b/>
        </w:rPr>
        <w:t xml:space="preserve">Tulos</w:t>
      </w:r>
    </w:p>
    <w:p>
      <w:r>
        <w:t xml:space="preserve">kääre</w:t>
      </w:r>
    </w:p>
    <w:p>
      <w:r>
        <w:rPr>
          <w:b/>
        </w:rPr>
        <w:t xml:space="preserve">Esimerkki 0,1290</w:t>
      </w:r>
    </w:p>
    <w:p>
      <w:r>
        <w:t xml:space="preserve">Kitara oli hiljaisempi kuin rummut, koska _ oli kytketty useampiin kaiuttimiin.</w:t>
      </w:r>
    </w:p>
    <w:p>
      <w:r>
        <w:rPr>
          <w:b/>
        </w:rPr>
        <w:t xml:space="preserve">Tulos</w:t>
      </w:r>
    </w:p>
    <w:p>
      <w:r>
        <w:t xml:space="preserve">rummut</w:t>
      </w:r>
    </w:p>
    <w:p>
      <w:r>
        <w:rPr>
          <w:b/>
        </w:rPr>
        <w:t xml:space="preserve">Esimerkki 0.1291</w:t>
      </w:r>
    </w:p>
    <w:p>
      <w:r>
        <w:t xml:space="preserve">Ratsastaessaan John melkein liukastui tiellä ja päätti mennä kävelytietä pitkin, koska _ on liukas.</w:t>
      </w:r>
    </w:p>
    <w:p>
      <w:r>
        <w:rPr>
          <w:b/>
        </w:rPr>
        <w:t xml:space="preserve">Tulos</w:t>
      </w:r>
    </w:p>
    <w:p>
      <w:r>
        <w:t xml:space="preserve">tie</w:t>
      </w:r>
    </w:p>
    <w:p>
      <w:r>
        <w:rPr>
          <w:b/>
        </w:rPr>
        <w:t xml:space="preserve">Esimerkki 0.1292</w:t>
      </w:r>
    </w:p>
    <w:p>
      <w:r>
        <w:t xml:space="preserve">Ostan hedelmiä ja vihanneksia paikallisista kaupoista enkä suurista ketjuliikkeistä, koska _ kaupoissa on tuoreita vihanneksia ja hedelmiä.</w:t>
      </w:r>
    </w:p>
    <w:p>
      <w:r>
        <w:rPr>
          <w:b/>
        </w:rPr>
        <w:t xml:space="preserve">Tulos</w:t>
      </w:r>
    </w:p>
    <w:p>
      <w:r>
        <w:t xml:space="preserve">paikallinen</w:t>
      </w:r>
    </w:p>
    <w:p>
      <w:r>
        <w:rPr>
          <w:b/>
        </w:rPr>
        <w:t xml:space="preserve">Esimerkki 0.1293</w:t>
      </w:r>
    </w:p>
    <w:p>
      <w:r>
        <w:t xml:space="preserve">Nainen halusi ryhtyä opettajaksi ja antaa lapsille kirjoja internetin sijaan, koska _ oli vaarallista.</w:t>
      </w:r>
    </w:p>
    <w:p>
      <w:r>
        <w:rPr>
          <w:b/>
        </w:rPr>
        <w:t xml:space="preserve">Tulos</w:t>
      </w:r>
    </w:p>
    <w:p>
      <w:r>
        <w:t xml:space="preserve">internet</w:t>
      </w:r>
    </w:p>
    <w:p>
      <w:r>
        <w:rPr>
          <w:b/>
        </w:rPr>
        <w:t xml:space="preserve">Esimerkki 0.1294</w:t>
      </w:r>
    </w:p>
    <w:p>
      <w:r>
        <w:t xml:space="preserve">John juoksi uloskäynnille teatteriesityksen päätyttyä, mutta joutui hidastamaan vauhtia, koska _ oli lukittu.</w:t>
      </w:r>
    </w:p>
    <w:p>
      <w:r>
        <w:rPr>
          <w:b/>
        </w:rPr>
        <w:t xml:space="preserve">Tulos</w:t>
      </w:r>
    </w:p>
    <w:p>
      <w:r>
        <w:t xml:space="preserve">exit</w:t>
      </w:r>
    </w:p>
    <w:p>
      <w:r>
        <w:rPr>
          <w:b/>
        </w:rPr>
        <w:t xml:space="preserve">Esimerkki 0,1295</w:t>
      </w:r>
    </w:p>
    <w:p>
      <w:r>
        <w:t xml:space="preserve">En usko, että naulat toimivat paremmin kuin ruuvit, koska _ voivat lukittua toisiinsa.</w:t>
      </w:r>
    </w:p>
    <w:p>
      <w:r>
        <w:rPr>
          <w:b/>
        </w:rPr>
        <w:t xml:space="preserve">Tulos</w:t>
      </w:r>
    </w:p>
    <w:p>
      <w:r>
        <w:t xml:space="preserve">ruuvit</w:t>
      </w:r>
    </w:p>
    <w:p>
      <w:r>
        <w:rPr>
          <w:b/>
        </w:rPr>
        <w:t xml:space="preserve">Esimerkki 0.1296</w:t>
      </w:r>
    </w:p>
    <w:p>
      <w:r>
        <w:t xml:space="preserve">Haluan tehdä tämän keiton käyttämällä tällä kertaa kotitekoista kanalientä veden sijasta, koska _ on maukas.</w:t>
      </w:r>
    </w:p>
    <w:p>
      <w:r>
        <w:rPr>
          <w:b/>
        </w:rPr>
        <w:t xml:space="preserve">Tulos</w:t>
      </w:r>
    </w:p>
    <w:p>
      <w:r>
        <w:t xml:space="preserve">varasto</w:t>
      </w:r>
    </w:p>
    <w:p>
      <w:r>
        <w:rPr>
          <w:b/>
        </w:rPr>
        <w:t xml:space="preserve">Esimerkki 0,1297</w:t>
      </w:r>
    </w:p>
    <w:p>
      <w:r>
        <w:t xml:space="preserve">Billillä oli mutkikkaita tunteita auton hankkimisesta moottoripyöränsä kuoltua, koska _:ssä oli paljon uusia ominaisuuksia.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0.1298</w:t>
      </w:r>
    </w:p>
    <w:p>
      <w:r>
        <w:t xml:space="preserve">Mustesuihkutulostimet ovat suositeltavampia kotitulostimina kuin lasertulostimet, koska _ tulostimet vievät vähemmän tilaa.</w:t>
      </w:r>
    </w:p>
    <w:p>
      <w:r>
        <w:rPr>
          <w:b/>
        </w:rPr>
        <w:t xml:space="preserve">Tulos</w:t>
      </w:r>
    </w:p>
    <w:p>
      <w:r>
        <w:t xml:space="preserve">mustesuihku</w:t>
      </w:r>
    </w:p>
    <w:p>
      <w:r>
        <w:rPr>
          <w:b/>
        </w:rPr>
        <w:t xml:space="preserve">Esimerkki 0.1299</w:t>
      </w:r>
    </w:p>
    <w:p>
      <w:r>
        <w:t xml:space="preserve">Mary ei ollut varma, lähtisikö hän maasta lentäen vai laivalla.  Hän päätyi valitsemaan _, koska pelkäsi vettä.</w:t>
      </w:r>
    </w:p>
    <w:p>
      <w:r>
        <w:rPr>
          <w:b/>
        </w:rPr>
        <w:t xml:space="preserve">Tulos</w:t>
      </w:r>
    </w:p>
    <w:p>
      <w:r>
        <w:t xml:space="preserve">kone</w:t>
      </w:r>
    </w:p>
    <w:p>
      <w:r>
        <w:rPr>
          <w:b/>
        </w:rPr>
        <w:t xml:space="preserve">Esimerkki 0.1300</w:t>
      </w:r>
    </w:p>
    <w:p>
      <w:r>
        <w:t xml:space="preserve">Kengät eivät mahtuneet varaston laatikoihin, koska _ olivat aivan liian suuret.</w:t>
      </w:r>
    </w:p>
    <w:p>
      <w:r>
        <w:rPr>
          <w:b/>
        </w:rPr>
        <w:t xml:space="preserve">Tulos</w:t>
      </w:r>
    </w:p>
    <w:p>
      <w:r>
        <w:t xml:space="preserve">kengät</w:t>
      </w:r>
    </w:p>
    <w:p>
      <w:r>
        <w:rPr>
          <w:b/>
        </w:rPr>
        <w:t xml:space="preserve">Esimerkki 0.1301</w:t>
      </w:r>
    </w:p>
    <w:p>
      <w:r>
        <w:t xml:space="preserve">Ruoka ei mahdu paistinpannuun, koska _ on liian pieni.</w:t>
      </w:r>
    </w:p>
    <w:p>
      <w:r>
        <w:rPr>
          <w:b/>
        </w:rPr>
        <w:t xml:space="preserve">Tulos</w:t>
      </w:r>
    </w:p>
    <w:p>
      <w:r>
        <w:t xml:space="preserve">paistinpannu</w:t>
      </w:r>
    </w:p>
    <w:p>
      <w:r>
        <w:rPr>
          <w:b/>
        </w:rPr>
        <w:t xml:space="preserve">Esimerkki 0.1302</w:t>
      </w:r>
    </w:p>
    <w:p>
      <w:r>
        <w:t xml:space="preserve">Vahvistettu ovimies päästi hänen listallaan olevat asiakkaat klubille, kunnes _ oli tyhjä.</w:t>
      </w:r>
    </w:p>
    <w:p>
      <w:r>
        <w:rPr>
          <w:b/>
        </w:rPr>
        <w:t xml:space="preserve">Tulos</w:t>
      </w:r>
    </w:p>
    <w:p>
      <w:r>
        <w:t xml:space="preserve">lista</w:t>
      </w:r>
    </w:p>
    <w:p>
      <w:r>
        <w:rPr>
          <w:b/>
        </w:rPr>
        <w:t xml:space="preserve">Esimerkki 0.1303</w:t>
      </w:r>
    </w:p>
    <w:p>
      <w:r>
        <w:t xml:space="preserve">Lintuhäkki oli siistimpi kuin koirankoppi, koska _ käytettiin useammin.</w:t>
      </w:r>
    </w:p>
    <w:p>
      <w:r>
        <w:rPr>
          <w:b/>
        </w:rPr>
        <w:t xml:space="preserve">Tulos</w:t>
      </w:r>
    </w:p>
    <w:p>
      <w:r>
        <w:t xml:space="preserve">kennel</w:t>
      </w:r>
    </w:p>
    <w:p>
      <w:r>
        <w:rPr>
          <w:b/>
        </w:rPr>
        <w:t xml:space="preserve">Esimerkki 0.1304</w:t>
      </w:r>
    </w:p>
    <w:p>
      <w:r>
        <w:t xml:space="preserve">Työmiehet veivät homehtuneen maton ulos talosta ja heittivät sen roskikseen, kunnes _ oli tyhjä.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0.1305</w:t>
      </w:r>
    </w:p>
    <w:p>
      <w:r>
        <w:t xml:space="preserve">Nainen otti lakanat pois sängystä, mutta jätti peitot päälle, koska ne olivat likaiset.</w:t>
      </w:r>
    </w:p>
    <w:p>
      <w:r>
        <w:rPr>
          <w:b/>
        </w:rPr>
        <w:t xml:space="preserve">Tulos</w:t>
      </w:r>
    </w:p>
    <w:p>
      <w:r>
        <w:t xml:space="preserve">arkit</w:t>
      </w:r>
    </w:p>
    <w:p>
      <w:r>
        <w:rPr>
          <w:b/>
        </w:rPr>
        <w:t xml:space="preserve">Esimerkki 0.1306</w:t>
      </w:r>
    </w:p>
    <w:p>
      <w:r>
        <w:t xml:space="preserve">Mies ei osannut päättää, joisiko olutta vai viskiä. _ oli kevyempi, joten hän valitsi sen.</w:t>
      </w:r>
    </w:p>
    <w:p>
      <w:r>
        <w:rPr>
          <w:b/>
        </w:rPr>
        <w:t xml:space="preserve">Tulos</w:t>
      </w:r>
    </w:p>
    <w:p>
      <w:r>
        <w:t xml:space="preserve">olutta</w:t>
      </w:r>
    </w:p>
    <w:p>
      <w:r>
        <w:rPr>
          <w:b/>
        </w:rPr>
        <w:t xml:space="preserve">Esimerkki 0.1307</w:t>
      </w:r>
    </w:p>
    <w:p>
      <w:r>
        <w:t xml:space="preserve">James pyysi Jenin puhelinta ja laittoi siihen numeronsa, sillä hän halusi tekstata Jenille _ myöhemmin.</w:t>
      </w:r>
    </w:p>
    <w:p>
      <w:r>
        <w:rPr>
          <w:b/>
        </w:rPr>
        <w:t xml:space="preserve">Tulos</w:t>
      </w:r>
    </w:p>
    <w:p>
      <w:r>
        <w:t xml:space="preserve">puhelin</w:t>
      </w:r>
    </w:p>
    <w:p>
      <w:r>
        <w:rPr>
          <w:b/>
        </w:rPr>
        <w:t xml:space="preserve">Esimerkki 0.1308</w:t>
      </w:r>
    </w:p>
    <w:p>
      <w:r>
        <w:t xml:space="preserve">Rikollisen käyttäytymistä oli analysoitava tekoälyn avulla, koska _ oli vakio.</w:t>
      </w:r>
    </w:p>
    <w:p>
      <w:r>
        <w:rPr>
          <w:b/>
        </w:rPr>
        <w:t xml:space="preserve">Tulos</w:t>
      </w:r>
    </w:p>
    <w:p>
      <w:r>
        <w:t xml:space="preserve">AI</w:t>
      </w:r>
    </w:p>
    <w:p>
      <w:r>
        <w:rPr>
          <w:b/>
        </w:rPr>
        <w:t xml:space="preserve">Esimerkki 0.1309</w:t>
      </w:r>
    </w:p>
    <w:p>
      <w:r>
        <w:t xml:space="preserve">Jamesin kämmenelle levittämä geeli katosi, kun hän oli hieronut niitä yhteen. _ on leveä.</w:t>
      </w:r>
    </w:p>
    <w:p>
      <w:r>
        <w:rPr>
          <w:b/>
        </w:rPr>
        <w:t xml:space="preserve">Tulos</w:t>
      </w:r>
    </w:p>
    <w:p>
      <w:r>
        <w:t xml:space="preserve">kämmen</w:t>
      </w:r>
    </w:p>
    <w:p>
      <w:r>
        <w:rPr>
          <w:b/>
        </w:rPr>
        <w:t xml:space="preserve">Esimerkki 0.1310</w:t>
      </w:r>
    </w:p>
    <w:p>
      <w:r>
        <w:t xml:space="preserve">Chrissy inhoaa samppanjaa, mutta rakastaa viiniä. Häntä ilahduttaa _ teollisuus.</w:t>
      </w:r>
    </w:p>
    <w:p>
      <w:r>
        <w:rPr>
          <w:b/>
        </w:rPr>
        <w:t xml:space="preserve">Tulos</w:t>
      </w:r>
    </w:p>
    <w:p>
      <w:r>
        <w:t xml:space="preserve">viini</w:t>
      </w:r>
    </w:p>
    <w:p>
      <w:r>
        <w:rPr>
          <w:b/>
        </w:rPr>
        <w:t xml:space="preserve">Esimerkki 0.1311</w:t>
      </w:r>
    </w:p>
    <w:p>
      <w:r>
        <w:t xml:space="preserve">Suuri jalkapallo-ottelu oli tulossa ja tarvitsimme liput ja matkan stadionille, mutta emme voineet matkustaa _ .</w:t>
      </w:r>
    </w:p>
    <w:p>
      <w:r>
        <w:rPr>
          <w:b/>
        </w:rPr>
        <w:t xml:space="preserve">Tulos</w:t>
      </w:r>
    </w:p>
    <w:p>
      <w:r>
        <w:t xml:space="preserve">stadion</w:t>
      </w:r>
    </w:p>
    <w:p>
      <w:r>
        <w:rPr>
          <w:b/>
        </w:rPr>
        <w:t xml:space="preserve">Esimerkki 0.1312</w:t>
      </w:r>
    </w:p>
    <w:p>
      <w:r>
        <w:t xml:space="preserve">Lisa halusi löytää keinoja lievittää turvotusta käymällä kuntosalilla ja juomalla vettä. _ oli väsyttävää.</w:t>
      </w:r>
    </w:p>
    <w:p>
      <w:r>
        <w:rPr>
          <w:b/>
        </w:rPr>
        <w:t xml:space="preserve">Tulos</w:t>
      </w:r>
    </w:p>
    <w:p>
      <w:r>
        <w:t xml:space="preserve">kuntosali</w:t>
      </w:r>
    </w:p>
    <w:p>
      <w:r>
        <w:rPr>
          <w:b/>
        </w:rPr>
        <w:t xml:space="preserve">Esimerkki 0.1313</w:t>
      </w:r>
    </w:p>
    <w:p>
      <w:r>
        <w:t xml:space="preserve">Painonnostaja tunsi olonsa paljon kovemmaksi työskennellessään tangoilla kuin kahvakuulapainoilla, koska _ työskenteli monimutkaisempia lihasryhmiä.</w:t>
      </w:r>
    </w:p>
    <w:p>
      <w:r>
        <w:rPr>
          <w:b/>
        </w:rPr>
        <w:t xml:space="preserve">Tulos</w:t>
      </w:r>
    </w:p>
    <w:p>
      <w:r>
        <w:t xml:space="preserve">käsipainot</w:t>
      </w:r>
    </w:p>
    <w:p>
      <w:r>
        <w:rPr>
          <w:b/>
        </w:rPr>
        <w:t xml:space="preserve">Esimerkki 0.1314</w:t>
      </w:r>
    </w:p>
    <w:p>
      <w:r>
        <w:t xml:space="preserve">Juhlissa tarjoillaan viiniä mehun sijaan. Nämä juhlat on varmaan suunnattu aikuisille, jos _ vältetään.</w:t>
      </w:r>
    </w:p>
    <w:p>
      <w:r>
        <w:rPr>
          <w:b/>
        </w:rPr>
        <w:t xml:space="preserve">Tulos</w:t>
      </w:r>
    </w:p>
    <w:p>
      <w:r>
        <w:t xml:space="preserve">mehu</w:t>
      </w:r>
    </w:p>
    <w:p>
      <w:r>
        <w:rPr>
          <w:b/>
        </w:rPr>
        <w:t xml:space="preserve">Esimerkki 0.1315</w:t>
      </w:r>
    </w:p>
    <w:p>
      <w:r>
        <w:t xml:space="preserve">Hän lähti virkkaamaan säärystimiä neuloksella ja neulalla, mutta joutui käyttämään isompaa neulaa, koska _ oli liian paksua.</w:t>
      </w:r>
    </w:p>
    <w:p>
      <w:r>
        <w:rPr>
          <w:b/>
        </w:rPr>
        <w:t xml:space="preserve">Tulos</w:t>
      </w:r>
    </w:p>
    <w:p>
      <w:r>
        <w:t xml:space="preserve">kangas</w:t>
      </w:r>
    </w:p>
    <w:p>
      <w:r>
        <w:rPr>
          <w:b/>
        </w:rPr>
        <w:t xml:space="preserve">Esimerkki 0.1316</w:t>
      </w:r>
    </w:p>
    <w:p>
      <w:r>
        <w:t xml:space="preserve">Kirjekuoren postittamista varten minun oli saatava postimerkkejä postitoimistosta, joten _ postitettiin.</w:t>
      </w:r>
    </w:p>
    <w:p>
      <w:r>
        <w:rPr>
          <w:b/>
        </w:rPr>
        <w:t xml:space="preserve">Tulos</w:t>
      </w:r>
    </w:p>
    <w:p>
      <w:r>
        <w:t xml:space="preserve">kirjekuori</w:t>
      </w:r>
    </w:p>
    <w:p>
      <w:r>
        <w:rPr>
          <w:b/>
        </w:rPr>
        <w:t xml:space="preserve">Esimerkki 0.1317</w:t>
      </w:r>
    </w:p>
    <w:p>
      <w:r>
        <w:t xml:space="preserve">Jason palkkasi työkaverinsa maalaamaan talon sen sijaan, että olisi palkannut maalausfirman, koska _ tekee sen kalliimmalla.</w:t>
      </w:r>
    </w:p>
    <w:p>
      <w:r>
        <w:rPr>
          <w:b/>
        </w:rPr>
        <w:t xml:space="preserve">Tulos</w:t>
      </w:r>
    </w:p>
    <w:p>
      <w:r>
        <w:t xml:space="preserve">maalausliike</w:t>
      </w:r>
    </w:p>
    <w:p>
      <w:r>
        <w:rPr>
          <w:b/>
        </w:rPr>
        <w:t xml:space="preserve">Esimerkki 0.1318</w:t>
      </w:r>
    </w:p>
    <w:p>
      <w:r>
        <w:t xml:space="preserve">Koska hänen hiuksensa olivat hyvin sitkeät, hän hylkäsi leikkurit ja käytti saksia, sillä ne olivat tehokkaat.</w:t>
      </w:r>
    </w:p>
    <w:p>
      <w:r>
        <w:rPr>
          <w:b/>
        </w:rPr>
        <w:t xml:space="preserve">Tulos</w:t>
      </w:r>
    </w:p>
    <w:p>
      <w:r>
        <w:t xml:space="preserve">sakset</w:t>
      </w:r>
    </w:p>
    <w:p>
      <w:r>
        <w:rPr>
          <w:b/>
        </w:rPr>
        <w:t xml:space="preserve">Esimerkki 0.1319</w:t>
      </w:r>
    </w:p>
    <w:p>
      <w:r>
        <w:t xml:space="preserve">Hän mietti, olisiko mehu vai viini kirkkaampaa, mutta _ siinä oli edelleen hedelmiä.</w:t>
      </w:r>
    </w:p>
    <w:p>
      <w:r>
        <w:rPr>
          <w:b/>
        </w:rPr>
        <w:t xml:space="preserve">Tulos</w:t>
      </w:r>
    </w:p>
    <w:p>
      <w:r>
        <w:t xml:space="preserve">mehu</w:t>
      </w:r>
    </w:p>
    <w:p>
      <w:r>
        <w:rPr>
          <w:b/>
        </w:rPr>
        <w:t xml:space="preserve">Esimerkki 0.1320</w:t>
      </w:r>
    </w:p>
    <w:p>
      <w:r>
        <w:t xml:space="preserve">Olin vaikuttunut ystäväni käytöksestä mutta en hänen ystävänsä asenteesta, koska _ oli kohtelias.</w:t>
      </w:r>
    </w:p>
    <w:p>
      <w:r>
        <w:rPr>
          <w:b/>
        </w:rPr>
        <w:t xml:space="preserve">Tulos</w:t>
      </w:r>
    </w:p>
    <w:p>
      <w:r>
        <w:t xml:space="preserve">käyttäytyminen</w:t>
      </w:r>
    </w:p>
    <w:p>
      <w:r>
        <w:rPr>
          <w:b/>
        </w:rPr>
        <w:t xml:space="preserve">Esimerkki 0,1321</w:t>
      </w:r>
    </w:p>
    <w:p>
      <w:r>
        <w:t xml:space="preserve">John ei pysty leikkaamaan köyttä veitsellä, ja hän päätti käyttää kirvestä, joka leikkasi köyden sujuvasti. _ on terävä.</w:t>
      </w:r>
    </w:p>
    <w:p>
      <w:r>
        <w:rPr>
          <w:b/>
        </w:rPr>
        <w:t xml:space="preserve">Tulos</w:t>
      </w:r>
    </w:p>
    <w:p>
      <w:r>
        <w:t xml:space="preserve">ax</w:t>
      </w:r>
    </w:p>
    <w:p>
      <w:r>
        <w:rPr>
          <w:b/>
        </w:rPr>
        <w:t xml:space="preserve">Esimerkki 0.1322</w:t>
      </w:r>
    </w:p>
    <w:p>
      <w:r>
        <w:t xml:space="preserve">Ompelija yritti käyttää silkkiä paikkaamaan peiton reikää, mutta se oli liian suuri.</w:t>
      </w:r>
    </w:p>
    <w:p>
      <w:r>
        <w:rPr>
          <w:b/>
        </w:rPr>
        <w:t xml:space="preserve">Tulos</w:t>
      </w:r>
    </w:p>
    <w:p>
      <w:r>
        <w:t xml:space="preserve">reikä</w:t>
      </w:r>
    </w:p>
    <w:p>
      <w:r>
        <w:rPr>
          <w:b/>
        </w:rPr>
        <w:t xml:space="preserve">Esimerkki 0.1323</w:t>
      </w:r>
    </w:p>
    <w:p>
      <w:r>
        <w:t xml:space="preserve">Frank tarvitsi puhtaat säärystimet jalkaansa kompastuttuaan mutaan ja liattuaan joogahousunsa, joten hän päätyi caprisiin. Hän puki ne ylleen, koska ne olivat puhtaat.</w:t>
      </w:r>
    </w:p>
    <w:p>
      <w:r>
        <w:rPr>
          <w:b/>
        </w:rPr>
        <w:t xml:space="preserve">Tulos</w:t>
      </w:r>
    </w:p>
    <w:p>
      <w:r>
        <w:t xml:space="preserve">capris</w:t>
      </w:r>
    </w:p>
    <w:p>
      <w:r>
        <w:rPr>
          <w:b/>
        </w:rPr>
        <w:t xml:space="preserve">Esimerkki 0.1324</w:t>
      </w:r>
    </w:p>
    <w:p>
      <w:r>
        <w:t xml:space="preserve">Lasten sulamiset olivat paljon voimakkaampia kuin lapsen raivokohtaukset, koska _ olivat hallitsemattomia.</w:t>
      </w:r>
    </w:p>
    <w:p>
      <w:r>
        <w:rPr>
          <w:b/>
        </w:rPr>
        <w:t xml:space="preserve">Tulos</w:t>
      </w:r>
    </w:p>
    <w:p>
      <w:r>
        <w:t xml:space="preserve">kiukuttelut</w:t>
      </w:r>
    </w:p>
    <w:p>
      <w:r>
        <w:rPr>
          <w:b/>
        </w:rPr>
        <w:t xml:space="preserve">Esimerkki 0,1325</w:t>
      </w:r>
    </w:p>
    <w:p>
      <w:r>
        <w:t xml:space="preserve">Jay halusi valmistaa illallista broilerilla tai hitaalla liedellä, mutta _ keittiössä on liian hidasta.</w:t>
      </w:r>
    </w:p>
    <w:p>
      <w:r>
        <w:rPr>
          <w:b/>
        </w:rPr>
        <w:t xml:space="preserve">Tulos</w:t>
      </w:r>
    </w:p>
    <w:p>
      <w:r>
        <w:t xml:space="preserve">hidas liesi</w:t>
      </w:r>
    </w:p>
    <w:p>
      <w:r>
        <w:rPr>
          <w:b/>
        </w:rPr>
        <w:t xml:space="preserve">Esimerkki 0,1326</w:t>
      </w:r>
    </w:p>
    <w:p>
      <w:r>
        <w:t xml:space="preserve">Minua nolotti enemmän syylä kädessäni kuin syylä jalassani, koska syylä _ oli näkyvissä.</w:t>
      </w:r>
    </w:p>
    <w:p>
      <w:r>
        <w:rPr>
          <w:b/>
        </w:rPr>
        <w:t xml:space="preserve">Tulos</w:t>
      </w:r>
    </w:p>
    <w:p>
      <w:r>
        <w:t xml:space="preserve">käsi</w:t>
      </w:r>
    </w:p>
    <w:p>
      <w:r>
        <w:rPr>
          <w:b/>
        </w:rPr>
        <w:t xml:space="preserve">Esimerkki 0.1327</w:t>
      </w:r>
    </w:p>
    <w:p>
      <w:r>
        <w:t xml:space="preserve">John valitsi maasturin sijasta pienikokoisen auton, koska _ oli vähemmän polttoainetaloudellinen.</w:t>
      </w:r>
    </w:p>
    <w:p>
      <w:r>
        <w:rPr>
          <w:b/>
        </w:rPr>
        <w:t xml:space="preserve">Tulos</w:t>
      </w:r>
    </w:p>
    <w:p>
      <w:r>
        <w:t xml:space="preserve">MAASTURI</w:t>
      </w:r>
    </w:p>
    <w:p>
      <w:r>
        <w:rPr>
          <w:b/>
        </w:rPr>
        <w:t xml:space="preserve">Esimerkki 0.1328</w:t>
      </w:r>
    </w:p>
    <w:p>
      <w:r>
        <w:t xml:space="preserve">Veloista eroon pääseminen on vaikeaa, joten luottojen hylkääminen ja velkojen käyttäminen auttaa. _-kortit eivät anna sinun käyttää enemmän kuin sinulla on, joten velkaa ei ole.</w:t>
      </w:r>
    </w:p>
    <w:p>
      <w:r>
        <w:rPr>
          <w:b/>
        </w:rPr>
        <w:t xml:space="preserve">Tulos</w:t>
      </w:r>
    </w:p>
    <w:p>
      <w:r>
        <w:t xml:space="preserve">veloitus</w:t>
      </w:r>
    </w:p>
    <w:p>
      <w:r>
        <w:rPr>
          <w:b/>
        </w:rPr>
        <w:t xml:space="preserve">Esimerkki 0.1329</w:t>
      </w:r>
    </w:p>
    <w:p>
      <w:r>
        <w:t xml:space="preserve">Maali näyttää paremmalta autossa kuin talossa. _ 'n maali on tuoreempi.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0.1330</w:t>
      </w:r>
    </w:p>
    <w:p>
      <w:r>
        <w:t xml:space="preserve">Minun piti olla työtilaisuudessa kello 8:00, ja minun piti ehtiä bussiin 7:30, joten aikaa ei ollut paljon. Onneksi _ alkoi myöhään.</w:t>
      </w:r>
    </w:p>
    <w:p>
      <w:r>
        <w:rPr>
          <w:b/>
        </w:rPr>
        <w:t xml:space="preserve">Tulos</w:t>
      </w:r>
    </w:p>
    <w:p>
      <w:r>
        <w:t xml:space="preserve">toiminto</w:t>
      </w:r>
    </w:p>
    <w:p>
      <w:r>
        <w:rPr>
          <w:b/>
        </w:rPr>
        <w:t xml:space="preserve">Esimerkki 0.1331</w:t>
      </w:r>
    </w:p>
    <w:p>
      <w:r>
        <w:t xml:space="preserve">Kielioppi määräsi, että tässä lauseessa olisi käytettävä puolipistettä, koska _ oli sopiva.</w:t>
      </w:r>
    </w:p>
    <w:p>
      <w:r>
        <w:rPr>
          <w:b/>
        </w:rPr>
        <w:t xml:space="preserve">Tulos</w:t>
      </w:r>
    </w:p>
    <w:p>
      <w:r>
        <w:t xml:space="preserve">puolipiste</w:t>
      </w:r>
    </w:p>
    <w:p>
      <w:r>
        <w:rPr>
          <w:b/>
        </w:rPr>
        <w:t xml:space="preserve">Esimerkki 0.1332</w:t>
      </w:r>
    </w:p>
    <w:p>
      <w:r>
        <w:t xml:space="preserve">Hän osti sitruunaöljyjä teepuuöljyjen sijasta, koska hänen mielestään _ haisi pahalta.</w:t>
      </w:r>
    </w:p>
    <w:p>
      <w:r>
        <w:rPr>
          <w:b/>
        </w:rPr>
        <w:t xml:space="preserve">Tulos</w:t>
      </w:r>
    </w:p>
    <w:p>
      <w:r>
        <w:t xml:space="preserve">teepuuöljyt</w:t>
      </w:r>
    </w:p>
    <w:p>
      <w:r>
        <w:rPr>
          <w:b/>
        </w:rPr>
        <w:t xml:space="preserve">Esimerkki 0.1333</w:t>
      </w:r>
    </w:p>
    <w:p>
      <w:r>
        <w:t xml:space="preserve">Cameron halusi vaihtaa nahkatakkinsa puuvillatakkiin, koska hänen mielestään nahkatakki sai hänet näyttämään snobilta.</w:t>
      </w:r>
    </w:p>
    <w:p>
      <w:r>
        <w:rPr>
          <w:b/>
        </w:rPr>
        <w:t xml:space="preserve">Tulos</w:t>
      </w:r>
    </w:p>
    <w:p>
      <w:r>
        <w:t xml:space="preserve">nahka</w:t>
      </w:r>
    </w:p>
    <w:p>
      <w:r>
        <w:rPr>
          <w:b/>
        </w:rPr>
        <w:t xml:space="preserve">Esimerkki 0.1334</w:t>
      </w:r>
    </w:p>
    <w:p>
      <w:r>
        <w:t xml:space="preserve">Olen täysin kiinnostunut tytöistä, joilla on vihreät tai ruskeat silmät. Tytöt, joilla on _ silmät, ovat yleisempiä.</w:t>
      </w:r>
    </w:p>
    <w:p>
      <w:r>
        <w:rPr>
          <w:b/>
        </w:rPr>
        <w:t xml:space="preserve">Tulos</w:t>
      </w:r>
    </w:p>
    <w:p>
      <w:r>
        <w:t xml:space="preserve">ruskea</w:t>
      </w:r>
    </w:p>
    <w:p>
      <w:r>
        <w:rPr>
          <w:b/>
        </w:rPr>
        <w:t xml:space="preserve">Esimerkki 0,1335</w:t>
      </w:r>
    </w:p>
    <w:p>
      <w:r>
        <w:t xml:space="preserve">Takkia tehdessään Jim päätti käyttää materiaalina nahkaa kankaan sijaan, koska _ oli altis vaurioille.</w:t>
      </w:r>
    </w:p>
    <w:p>
      <w:r>
        <w:rPr>
          <w:b/>
        </w:rPr>
        <w:t xml:space="preserve">Tulos</w:t>
      </w:r>
    </w:p>
    <w:p>
      <w:r>
        <w:t xml:space="preserve">kangas</w:t>
      </w:r>
    </w:p>
    <w:p>
      <w:r>
        <w:rPr>
          <w:b/>
        </w:rPr>
        <w:t xml:space="preserve">Esimerkki 0.1336</w:t>
      </w:r>
    </w:p>
    <w:p>
      <w:r>
        <w:t xml:space="preserve">Puutarhan tomaatit kasvoivat pienempinä kuin kasvihuoneen tomaatit, koska _ maaperä on saastunut.</w:t>
      </w:r>
    </w:p>
    <w:p>
      <w:r>
        <w:rPr>
          <w:b/>
        </w:rPr>
        <w:t xml:space="preserve">Tulos</w:t>
      </w:r>
    </w:p>
    <w:p>
      <w:r>
        <w:t xml:space="preserve">puutarha</w:t>
      </w:r>
    </w:p>
    <w:p>
      <w:r>
        <w:rPr>
          <w:b/>
        </w:rPr>
        <w:t xml:space="preserve">Esimerkki 0.1337</w:t>
      </w:r>
    </w:p>
    <w:p>
      <w:r>
        <w:t xml:space="preserve">Lapset vihaavat koulun auditoriossa olemista, mutta pitävät liikuntasalista. _ katto vuotaa.</w:t>
      </w:r>
    </w:p>
    <w:p>
      <w:r>
        <w:rPr>
          <w:b/>
        </w:rPr>
        <w:t xml:space="preserve">Tulos</w:t>
      </w:r>
    </w:p>
    <w:p>
      <w:r>
        <w:t xml:space="preserve">auditorio</w:t>
      </w:r>
    </w:p>
    <w:p>
      <w:r>
        <w:rPr>
          <w:b/>
        </w:rPr>
        <w:t xml:space="preserve">Esimerkki 0.1338</w:t>
      </w:r>
    </w:p>
    <w:p>
      <w:r>
        <w:t xml:space="preserve">Valitessaan kypäräänsä haluamaansa mallia miespuolinen ratsastaja valitsi kallon keijun sijaan, koska _ näytti pelottavalta.</w:t>
      </w:r>
    </w:p>
    <w:p>
      <w:r>
        <w:rPr>
          <w:b/>
        </w:rPr>
        <w:t xml:space="preserve">Tulos</w:t>
      </w:r>
    </w:p>
    <w:p>
      <w:r>
        <w:t xml:space="preserve">kallo</w:t>
      </w:r>
    </w:p>
    <w:p>
      <w:r>
        <w:rPr>
          <w:b/>
        </w:rPr>
        <w:t xml:space="preserve">Esimerkki 0.1339</w:t>
      </w:r>
    </w:p>
    <w:p>
      <w:r>
        <w:t xml:space="preserve">Olen allerginen kaupan ananaksille, joten hankin ne puusta tai torilta. Tänään en ollut menossa ulos, joten hain sen _ 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0,1340</w:t>
      </w:r>
    </w:p>
    <w:p>
      <w:r>
        <w:t xml:space="preserve">Jack oli hermostunut sairaalassa odottaessaan mahalaukun ohitusleikkausta. Se oli monimutkainen.</w:t>
      </w:r>
    </w:p>
    <w:p>
      <w:r>
        <w:rPr>
          <w:b/>
        </w:rPr>
        <w:t xml:space="preserve">Tulos</w:t>
      </w:r>
    </w:p>
    <w:p>
      <w:r>
        <w:t xml:space="preserve">leikkaus</w:t>
      </w:r>
    </w:p>
    <w:p>
      <w:r>
        <w:rPr>
          <w:b/>
        </w:rPr>
        <w:t xml:space="preserve">Esimerkki 0.1341</w:t>
      </w:r>
    </w:p>
    <w:p>
      <w:r>
        <w:t xml:space="preserve">Unohdin vaelluskenkäni, kun menimme Waimea Canyoniin, mikä teki kallioiden kiertämisestä hyvin vaikeaa ilman, että _ on kuljettu oikein.</w:t>
      </w:r>
    </w:p>
    <w:p>
      <w:r>
        <w:rPr>
          <w:b/>
        </w:rPr>
        <w:t xml:space="preserve">Tulos</w:t>
      </w:r>
    </w:p>
    <w:p>
      <w:r>
        <w:t xml:space="preserve">cliffs</w:t>
      </w:r>
    </w:p>
    <w:p>
      <w:r>
        <w:rPr>
          <w:b/>
        </w:rPr>
        <w:t xml:space="preserve">Esimerkki 0.1342</w:t>
      </w:r>
    </w:p>
    <w:p>
      <w:r>
        <w:t xml:space="preserve">Sisäinen politiikka tuhosi osaston, mutta yritys jatkoi toimintaansa, koska _ oli vain niin sitkeä.</w:t>
      </w:r>
    </w:p>
    <w:p>
      <w:r>
        <w:rPr>
          <w:b/>
        </w:rPr>
        <w:t xml:space="preserve">Tulos</w:t>
      </w:r>
    </w:p>
    <w:p>
      <w:r>
        <w:t xml:space="preserve">yritys</w:t>
      </w:r>
    </w:p>
    <w:p>
      <w:r>
        <w:rPr>
          <w:b/>
        </w:rPr>
        <w:t xml:space="preserve">Esimerkki 0.1343</w:t>
      </w:r>
    </w:p>
    <w:p>
      <w:r>
        <w:t xml:space="preserve">Kaupan legginsit olivat erittäin pehmeät, mutta netistä ostetut olivat karheat. _:n leggingsit olivat kuluneet.</w:t>
      </w:r>
    </w:p>
    <w:p>
      <w:r>
        <w:rPr>
          <w:b/>
        </w:rPr>
        <w:t xml:space="preserve">Tulos</w:t>
      </w:r>
    </w:p>
    <w:p>
      <w:r>
        <w:t xml:space="preserve">myymälä</w:t>
      </w:r>
    </w:p>
    <w:p>
      <w:r>
        <w:rPr>
          <w:b/>
        </w:rPr>
        <w:t xml:space="preserve">Esimerkki 0.1344</w:t>
      </w:r>
    </w:p>
    <w:p>
      <w:r>
        <w:t xml:space="preserve">Polkupyörän pyörät olivat paremmat kuin auton renkaat, koska _ olivat hyvin käytetyt.</w:t>
      </w:r>
    </w:p>
    <w:p>
      <w:r>
        <w:rPr>
          <w:b/>
        </w:rPr>
        <w:t xml:space="preserve">Tulos</w:t>
      </w:r>
    </w:p>
    <w:p>
      <w:r>
        <w:t xml:space="preserve">renkaat</w:t>
      </w:r>
    </w:p>
    <w:p>
      <w:r>
        <w:rPr>
          <w:b/>
        </w:rPr>
        <w:t xml:space="preserve">Esimerkki 0,1345</w:t>
      </w:r>
    </w:p>
    <w:p>
      <w:r>
        <w:t xml:space="preserve">Puun lähellä istui enemmän ihmisiä kuin pensaan lähellä, koska puu tarjosi varjoa.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0.1346</w:t>
      </w:r>
    </w:p>
    <w:p>
      <w:r>
        <w:t xml:space="preserve">James käveli puutarhaan, ja tuntui kuin hänellä ei olisi ollut partavesiä, kun hän hukkui kukkien tuoksuun. Se on voimakas.</w:t>
      </w:r>
    </w:p>
    <w:p>
      <w:r>
        <w:rPr>
          <w:b/>
        </w:rPr>
        <w:t xml:space="preserve">Tulos</w:t>
      </w:r>
    </w:p>
    <w:p>
      <w:r>
        <w:t xml:space="preserve">tuoksu</w:t>
      </w:r>
    </w:p>
    <w:p>
      <w:r>
        <w:rPr>
          <w:b/>
        </w:rPr>
        <w:t xml:space="preserve">Esimerkki 0.1347</w:t>
      </w:r>
    </w:p>
    <w:p>
      <w:r>
        <w:t xml:space="preserve">Haulikko teki maaliin suuremman reiän kuin pistooli, koska _ oli heikko.</w:t>
      </w:r>
    </w:p>
    <w:p>
      <w:r>
        <w:rPr>
          <w:b/>
        </w:rPr>
        <w:t xml:space="preserve">Tulos</w:t>
      </w:r>
    </w:p>
    <w:p>
      <w:r>
        <w:t xml:space="preserve">pistooli</w:t>
      </w:r>
    </w:p>
    <w:p>
      <w:r>
        <w:rPr>
          <w:b/>
        </w:rPr>
        <w:t xml:space="preserve">Esimerkki 0.1348</w:t>
      </w:r>
    </w:p>
    <w:p>
      <w:r>
        <w:t xml:space="preserve">Kolikko ei mene kumiputken läpi vaikka kuinka yrittäisi, koska _ on pieni.</w:t>
      </w:r>
    </w:p>
    <w:p>
      <w:r>
        <w:rPr>
          <w:b/>
        </w:rPr>
        <w:t xml:space="preserve">Tulos</w:t>
      </w:r>
    </w:p>
    <w:p>
      <w:r>
        <w:t xml:space="preserve">kolikko</w:t>
      </w:r>
    </w:p>
    <w:p>
      <w:r>
        <w:rPr>
          <w:b/>
        </w:rPr>
        <w:t xml:space="preserve">Esimerkki 0.1349</w:t>
      </w:r>
    </w:p>
    <w:p>
      <w:r>
        <w:t xml:space="preserve">Mies muutti taloon mökin sijaan, koska _ tarjosi hänelle enemmän yksityisyyttä.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0,1350</w:t>
      </w:r>
    </w:p>
    <w:p>
      <w:r>
        <w:t xml:space="preserve">Klarinetin harjoittelu ei ole Jimille yhtä antoisaa kuin meditaation harjoittelu, joten sen täytyy olla Jimille tylsää.</w:t>
      </w:r>
    </w:p>
    <w:p>
      <w:r>
        <w:rPr>
          <w:b/>
        </w:rPr>
        <w:t xml:space="preserve">Tulos</w:t>
      </w:r>
    </w:p>
    <w:p>
      <w:r>
        <w:t xml:space="preserve">klarinetti</w:t>
      </w:r>
    </w:p>
    <w:p>
      <w:r>
        <w:rPr>
          <w:b/>
        </w:rPr>
        <w:t xml:space="preserve">Esimerkki 0.1351</w:t>
      </w:r>
    </w:p>
    <w:p>
      <w:r>
        <w:t xml:space="preserve">Michael ei voi syödä juustoa, mutta hän syö aamiaiseksi paljon jogurttia. Se vaivaa hänen vatsaansa.</w:t>
      </w:r>
    </w:p>
    <w:p>
      <w:r>
        <w:rPr>
          <w:b/>
        </w:rPr>
        <w:t xml:space="preserve">Tulos</w:t>
      </w:r>
    </w:p>
    <w:p>
      <w:r>
        <w:t xml:space="preserve">juusto</w:t>
      </w:r>
    </w:p>
    <w:p>
      <w:r>
        <w:rPr>
          <w:b/>
        </w:rPr>
        <w:t xml:space="preserve">Esimerkki 0.1352</w:t>
      </w:r>
    </w:p>
    <w:p>
      <w:r>
        <w:t xml:space="preserve">John sanoi, että luokka oli paljon helpompi kuin ohjelma, koska _ oli enemmän oppitunteja.</w:t>
      </w:r>
    </w:p>
    <w:p>
      <w:r>
        <w:rPr>
          <w:b/>
        </w:rPr>
        <w:t xml:space="preserve">Tulos</w:t>
      </w:r>
    </w:p>
    <w:p>
      <w:r>
        <w:t xml:space="preserve">ohjelma</w:t>
      </w:r>
    </w:p>
    <w:p>
      <w:r>
        <w:rPr>
          <w:b/>
        </w:rPr>
        <w:t xml:space="preserve">Esimerkki 0.1353</w:t>
      </w:r>
    </w:p>
    <w:p>
      <w:r>
        <w:t xml:space="preserve">Viivoittimella ei voitu piirtää suoraa viivaa koko sivun pituudelle, koska _ on pitkä.</w:t>
      </w:r>
    </w:p>
    <w:p>
      <w:r>
        <w:rPr>
          <w:b/>
        </w:rPr>
        <w:t xml:space="preserve">Tulos</w:t>
      </w:r>
    </w:p>
    <w:p>
      <w:r>
        <w:t xml:space="preserve">sivu</w:t>
      </w:r>
    </w:p>
    <w:p>
      <w:r>
        <w:rPr>
          <w:b/>
        </w:rPr>
        <w:t xml:space="preserve">Esimerkki 0.1354</w:t>
      </w:r>
    </w:p>
    <w:p>
      <w:r>
        <w:t xml:space="preserve">Kun Sam osti bensaa huoltoasemalta, hän päätti ostaa biodieseliä dieselin sijasta. _ oli vanha juttu.</w:t>
      </w:r>
    </w:p>
    <w:p>
      <w:r>
        <w:rPr>
          <w:b/>
        </w:rPr>
        <w:t xml:space="preserve">Tulos</w:t>
      </w:r>
    </w:p>
    <w:p>
      <w:r>
        <w:t xml:space="preserve">diesel</w:t>
      </w:r>
    </w:p>
    <w:p>
      <w:r>
        <w:rPr>
          <w:b/>
        </w:rPr>
        <w:t xml:space="preserve">Esimerkki 0,1355</w:t>
      </w:r>
    </w:p>
    <w:p>
      <w:r>
        <w:t xml:space="preserve">Jotkut valittavat, että heidän köyhän tulotasonsa vuoksi yliopisto-opiskelun kustannukset ovat mahdottomia maksaa, koska ne ovat liian alhaiset.</w:t>
      </w:r>
    </w:p>
    <w:p>
      <w:r>
        <w:rPr>
          <w:b/>
        </w:rPr>
        <w:t xml:space="preserve">Tulos</w:t>
      </w:r>
    </w:p>
    <w:p>
      <w:r>
        <w:t xml:space="preserve">tulot</w:t>
      </w:r>
    </w:p>
    <w:p>
      <w:r>
        <w:rPr>
          <w:b/>
        </w:rPr>
        <w:t xml:space="preserve">Esimerkki 0.1356</w:t>
      </w:r>
    </w:p>
    <w:p>
      <w:r>
        <w:t xml:space="preserve">John leikkasi paperit niin pieniksi lapuiksi, että ne riittivät kaikkien aakkosten kirjoittamiseen. _ on iso.</w:t>
      </w:r>
    </w:p>
    <w:p>
      <w:r>
        <w:rPr>
          <w:b/>
        </w:rPr>
        <w:t xml:space="preserve">Tulos</w:t>
      </w:r>
    </w:p>
    <w:p>
      <w:r>
        <w:t xml:space="preserve">paperit</w:t>
      </w:r>
    </w:p>
    <w:p>
      <w:r>
        <w:rPr>
          <w:b/>
        </w:rPr>
        <w:t xml:space="preserve">Esimerkki 0.1357</w:t>
      </w:r>
    </w:p>
    <w:p>
      <w:r>
        <w:t xml:space="preserve">Puu kaatui, kun auto törmäsi siihen. Se näytti kuitenkin isolta, mutta kukaan ei tiedä, onko _ niin vahva.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0.1358</w:t>
      </w:r>
    </w:p>
    <w:p>
      <w:r>
        <w:t xml:space="preserve">Johannes istutti kukkansa ruukkuun ja vihannekset maahan puutarhassaan. Niitä oli vaikea siirtää.</w:t>
      </w:r>
    </w:p>
    <w:p>
      <w:r>
        <w:rPr>
          <w:b/>
        </w:rPr>
        <w:t xml:space="preserve">Tulos</w:t>
      </w:r>
    </w:p>
    <w:p>
      <w:r>
        <w:t xml:space="preserve">vihannekset</w:t>
      </w:r>
    </w:p>
    <w:p>
      <w:r>
        <w:rPr>
          <w:b/>
        </w:rPr>
        <w:t xml:space="preserve">Esimerkki 0.1359</w:t>
      </w:r>
    </w:p>
    <w:p>
      <w:r>
        <w:t xml:space="preserve">John hengitti niin raskaasti, kun hän käveli kadulla. Hän oli tottunut kävelemään vain radalla. _ on pitkä.</w:t>
      </w:r>
    </w:p>
    <w:p>
      <w:r>
        <w:rPr>
          <w:b/>
        </w:rPr>
        <w:t xml:space="preserve">Tulos</w:t>
      </w:r>
    </w:p>
    <w:p>
      <w:r>
        <w:t xml:space="preserve">katu</w:t>
      </w:r>
    </w:p>
    <w:p>
      <w:r>
        <w:rPr>
          <w:b/>
        </w:rPr>
        <w:t xml:space="preserve">Esimerkki 0,1360</w:t>
      </w:r>
    </w:p>
    <w:p>
      <w:r>
        <w:t xml:space="preserve">Teemme selviytymiskoulutusta metsässä tänä viikonloppuna, ja aion ehdottomasti ottaa mukaan taskuveitseni, mutta en ehkä sytytintä, koska _ on vähemmän hyödyllistä.</w:t>
      </w:r>
    </w:p>
    <w:p>
      <w:r>
        <w:rPr>
          <w:b/>
        </w:rPr>
        <w:t xml:space="preserve">Tulos</w:t>
      </w:r>
    </w:p>
    <w:p>
      <w:r>
        <w:t xml:space="preserve">kevyempi</w:t>
      </w:r>
    </w:p>
    <w:p>
      <w:r>
        <w:rPr>
          <w:b/>
        </w:rPr>
        <w:t xml:space="preserve">Esimerkki 0.1361</w:t>
      </w:r>
    </w:p>
    <w:p>
      <w:r>
        <w:t xml:space="preserve">Telakkatyöläinen purkaa autoa ja pientä venettä laivasta. Hän pudottaa _ veteen ja se uppoaa.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0.1362</w:t>
      </w:r>
    </w:p>
    <w:p>
      <w:r>
        <w:t xml:space="preserve">Tom täytti tänään seitsemäntoista vuotta, joten hänen äitinsä lahjoitti hänelle lelun sijasta kirjan, koska _ on aikuisten juttu.</w:t>
      </w:r>
    </w:p>
    <w:p>
      <w:r>
        <w:rPr>
          <w:b/>
        </w:rPr>
        <w:t xml:space="preserve">Tulos</w:t>
      </w:r>
    </w:p>
    <w:p>
      <w:r>
        <w:t xml:space="preserve">kirja</w:t>
      </w:r>
    </w:p>
    <w:p>
      <w:r>
        <w:rPr>
          <w:b/>
        </w:rPr>
        <w:t xml:space="preserve">Esimerkki 0.1363</w:t>
      </w:r>
    </w:p>
    <w:p>
      <w:r>
        <w:t xml:space="preserve">Naiset käyttivät palloa sen sijaan, että olisivat käyneet luokassa harjoittelemassa. _ oli hyvin pomppiva.</w:t>
      </w:r>
    </w:p>
    <w:p>
      <w:r>
        <w:rPr>
          <w:b/>
        </w:rPr>
        <w:t xml:space="preserve">Tulos</w:t>
      </w:r>
    </w:p>
    <w:p>
      <w:r>
        <w:t xml:space="preserve">pallo</w:t>
      </w:r>
    </w:p>
    <w:p>
      <w:r>
        <w:rPr>
          <w:b/>
        </w:rPr>
        <w:t xml:space="preserve">Esimerkki 0.1364</w:t>
      </w:r>
    </w:p>
    <w:p>
      <w:r>
        <w:t xml:space="preserve">Hän mietti, auttaisiko meditaatio tai jooga häntä pysymään rauhallisena pidempään, mutta huone oli tyhjä.</w:t>
      </w:r>
    </w:p>
    <w:p>
      <w:r>
        <w:rPr>
          <w:b/>
        </w:rPr>
        <w:t xml:space="preserve">Tulos</w:t>
      </w:r>
    </w:p>
    <w:p>
      <w:r>
        <w:t xml:space="preserve">jooga</w:t>
      </w:r>
    </w:p>
    <w:p>
      <w:r>
        <w:rPr>
          <w:b/>
        </w:rPr>
        <w:t xml:space="preserve">Esimerkki 0,1365</w:t>
      </w:r>
    </w:p>
    <w:p>
      <w:r>
        <w:t xml:space="preserve">Preston tykkäsi musiikintunnilla oppia viulua paremmin kuin pianoa, koska viulu satutti hänen selkäänsä.</w:t>
      </w:r>
    </w:p>
    <w:p>
      <w:r>
        <w:rPr>
          <w:b/>
        </w:rPr>
        <w:t xml:space="preserve">Tulos</w:t>
      </w:r>
    </w:p>
    <w:p>
      <w:r>
        <w:t xml:space="preserve">piano</w:t>
      </w:r>
    </w:p>
    <w:p>
      <w:r>
        <w:rPr>
          <w:b/>
        </w:rPr>
        <w:t xml:space="preserve">Esimerkki 0.1366</w:t>
      </w:r>
    </w:p>
    <w:p>
      <w:r>
        <w:t xml:space="preserve">Uudistettuun keittiöön tehtiin rakennustöiden aikana innovatiivinen modulaarinen pohjaratkaisu, koska _ oli tylsää.</w:t>
      </w:r>
    </w:p>
    <w:p>
      <w:r>
        <w:rPr>
          <w:b/>
        </w:rPr>
        <w:t xml:space="preserve">Tulos</w:t>
      </w:r>
    </w:p>
    <w:p>
      <w:r>
        <w:t xml:space="preserve">keittiö</w:t>
      </w:r>
    </w:p>
    <w:p>
      <w:r>
        <w:rPr>
          <w:b/>
        </w:rPr>
        <w:t xml:space="preserve">Esimerkki 0.1367</w:t>
      </w:r>
    </w:p>
    <w:p>
      <w:r>
        <w:t xml:space="preserve">Makuuhuone haisi pahemmalta kuin kylpyhuone, koska lattialla oli virtsaa _ .</w:t>
      </w:r>
    </w:p>
    <w:p>
      <w:r>
        <w:rPr>
          <w:b/>
        </w:rPr>
        <w:t xml:space="preserve">Tulos</w:t>
      </w:r>
    </w:p>
    <w:p>
      <w:r>
        <w:t xml:space="preserve">makuuhuone</w:t>
      </w:r>
    </w:p>
    <w:p>
      <w:r>
        <w:rPr>
          <w:b/>
        </w:rPr>
        <w:t xml:space="preserve">Esimerkki 0.1368</w:t>
      </w:r>
    </w:p>
    <w:p>
      <w:r>
        <w:t xml:space="preserve">Naisen selän iho oli tummempi kuin vatsan iho, koska _ oli paljaana.</w:t>
      </w:r>
    </w:p>
    <w:p>
      <w:r>
        <w:rPr>
          <w:b/>
        </w:rPr>
        <w:t xml:space="preserve">Tulos</w:t>
      </w:r>
    </w:p>
    <w:p>
      <w:r>
        <w:t xml:space="preserve">takaisin</w:t>
      </w:r>
    </w:p>
    <w:p>
      <w:r>
        <w:rPr>
          <w:b/>
        </w:rPr>
        <w:t xml:space="preserve">Esimerkki 0.1369</w:t>
      </w:r>
    </w:p>
    <w:p>
      <w:r>
        <w:t xml:space="preserve">Ken halusi ostaa aseen ja tarvitsi ampuma-aseluvan, mutta _ oli liian kallis.</w:t>
      </w:r>
    </w:p>
    <w:p>
      <w:r>
        <w:rPr>
          <w:b/>
        </w:rPr>
        <w:t xml:space="preserve">Tulos</w:t>
      </w:r>
    </w:p>
    <w:p>
      <w:r>
        <w:t xml:space="preserve">ase</w:t>
      </w:r>
    </w:p>
    <w:p>
      <w:r>
        <w:rPr>
          <w:b/>
        </w:rPr>
        <w:t xml:space="preserve">Esimerkki 0,1370</w:t>
      </w:r>
    </w:p>
    <w:p>
      <w:r>
        <w:t xml:space="preserve">Poliisiauto ajoi takaa rikollisen autoa, mutta rikollinen pakeni.  _ auto oli liian hidas.</w:t>
      </w:r>
    </w:p>
    <w:p>
      <w:r>
        <w:rPr>
          <w:b/>
        </w:rPr>
        <w:t xml:space="preserve">Tulos</w:t>
      </w:r>
    </w:p>
    <w:p>
      <w:r>
        <w:t xml:space="preserve">poliisi</w:t>
      </w:r>
    </w:p>
    <w:p>
      <w:r>
        <w:rPr>
          <w:b/>
        </w:rPr>
        <w:t xml:space="preserve">Esimerkki 0.1371</w:t>
      </w:r>
    </w:p>
    <w:p>
      <w:r>
        <w:t xml:space="preserve">Bill käytti rättejä hamsterinsa kuivikkeena sanomalehtien sijasta, koska rätit olivat miellyttäviä hamsterille.</w:t>
      </w:r>
    </w:p>
    <w:p>
      <w:r>
        <w:rPr>
          <w:b/>
        </w:rPr>
        <w:t xml:space="preserve">Tulos</w:t>
      </w:r>
    </w:p>
    <w:p>
      <w:r>
        <w:t xml:space="preserve">rätit</w:t>
      </w:r>
    </w:p>
    <w:p>
      <w:r>
        <w:rPr>
          <w:b/>
        </w:rPr>
        <w:t xml:space="preserve">Esimerkki 0.1372</w:t>
      </w:r>
    </w:p>
    <w:p>
      <w:r>
        <w:t xml:space="preserve">Armeijan alokkaana opimme ampumaan aseella ja pitämään kellomme ajan tasalla. _ oli hiljainen.</w:t>
      </w:r>
    </w:p>
    <w:p>
      <w:r>
        <w:rPr>
          <w:b/>
        </w:rPr>
        <w:t xml:space="preserve">Tulos</w:t>
      </w:r>
    </w:p>
    <w:p>
      <w:r>
        <w:t xml:space="preserve">katso</w:t>
      </w:r>
    </w:p>
    <w:p>
      <w:r>
        <w:rPr>
          <w:b/>
        </w:rPr>
        <w:t xml:space="preserve">Esimerkki 0.1373</w:t>
      </w:r>
    </w:p>
    <w:p>
      <w:r>
        <w:t xml:space="preserve">He aikoivat käyttää tavallisten numeroiden sijasta erilaisia numeroita, koska _ oli outo.</w:t>
      </w:r>
    </w:p>
    <w:p>
      <w:r>
        <w:rPr>
          <w:b/>
        </w:rPr>
        <w:t xml:space="preserve">Tulos</w:t>
      </w:r>
    </w:p>
    <w:p>
      <w:r>
        <w:t xml:space="preserve">numerot</w:t>
      </w:r>
    </w:p>
    <w:p>
      <w:r>
        <w:rPr>
          <w:b/>
        </w:rPr>
        <w:t xml:space="preserve">Esimerkki 0.1374</w:t>
      </w:r>
    </w:p>
    <w:p>
      <w:r>
        <w:t xml:space="preserve">Hän yritti kirjoittaa esseensä tietokoneella ja mustekynällä, mutta _ oli rikki.</w:t>
      </w:r>
    </w:p>
    <w:p>
      <w:r>
        <w:rPr>
          <w:b/>
        </w:rPr>
        <w:t xml:space="preserve">Tulos</w:t>
      </w:r>
    </w:p>
    <w:p>
      <w:r>
        <w:t xml:space="preserve">tietokone</w:t>
      </w:r>
    </w:p>
    <w:p>
      <w:r>
        <w:rPr>
          <w:b/>
        </w:rPr>
        <w:t xml:space="preserve">Esimerkki 0,1375</w:t>
      </w:r>
    </w:p>
    <w:p>
      <w:r>
        <w:t xml:space="preserve">Maalivahti sai kätensä punaiseksi, kun hän pysäytti pelaajan laukauksen. _ on kova.</w:t>
      </w:r>
    </w:p>
    <w:p>
      <w:r>
        <w:rPr>
          <w:b/>
        </w:rPr>
        <w:t xml:space="preserve">Tulos</w:t>
      </w:r>
    </w:p>
    <w:p>
      <w:r>
        <w:t xml:space="preserve">laukaus</w:t>
      </w:r>
    </w:p>
    <w:p>
      <w:r>
        <w:rPr>
          <w:b/>
        </w:rPr>
        <w:t xml:space="preserve">Esimerkki 0.1376</w:t>
      </w:r>
    </w:p>
    <w:p>
      <w:r>
        <w:t xml:space="preserve">Kokki keitti kaikki munakoisot wokissa. Se kypsyi hyvin nopeasti, koska _ oli hyvin pieni.</w:t>
      </w:r>
    </w:p>
    <w:p>
      <w:r>
        <w:rPr>
          <w:b/>
        </w:rPr>
        <w:t xml:space="preserve">Tulos</w:t>
      </w:r>
    </w:p>
    <w:p>
      <w:r>
        <w:t xml:space="preserve">munakoiso</w:t>
      </w:r>
    </w:p>
    <w:p>
      <w:r>
        <w:rPr>
          <w:b/>
        </w:rPr>
        <w:t xml:space="preserve">Esimerkki 0,1377</w:t>
      </w:r>
    </w:p>
    <w:p>
      <w:r>
        <w:t xml:space="preserve">Hän viihtyi asunnossa enemmän kuin talossa, koska se oli hieno.</w:t>
      </w:r>
    </w:p>
    <w:p>
      <w:r>
        <w:rPr>
          <w:b/>
        </w:rPr>
        <w:t xml:space="preserve">Tulos</w:t>
      </w:r>
    </w:p>
    <w:p>
      <w:r>
        <w:t xml:space="preserve">huoneisto</w:t>
      </w:r>
    </w:p>
    <w:p>
      <w:r>
        <w:rPr>
          <w:b/>
        </w:rPr>
        <w:t xml:space="preserve">Esimerkki 0.1378</w:t>
      </w:r>
    </w:p>
    <w:p>
      <w:r>
        <w:t xml:space="preserve">Smithit olivat muuttamassa, mutta he eivät saaneet huonekalujaan pakettiautoon, koska _ oli liian pieni.</w:t>
      </w:r>
    </w:p>
    <w:p>
      <w:r>
        <w:rPr>
          <w:b/>
        </w:rPr>
        <w:t xml:space="preserve">Tulos</w:t>
      </w:r>
    </w:p>
    <w:p>
      <w:r>
        <w:t xml:space="preserve">van</w:t>
      </w:r>
    </w:p>
    <w:p>
      <w:r>
        <w:rPr>
          <w:b/>
        </w:rPr>
        <w:t xml:space="preserve">Esimerkki 0.1379</w:t>
      </w:r>
    </w:p>
    <w:p>
      <w:r>
        <w:t xml:space="preserve">Jamesille tuli kylmä sohvalla, joten hän siirtyi sänkyyn. _ on kylmä.</w:t>
      </w:r>
    </w:p>
    <w:p>
      <w:r>
        <w:rPr>
          <w:b/>
        </w:rPr>
        <w:t xml:space="preserve">Tulos</w:t>
      </w:r>
    </w:p>
    <w:p>
      <w:r>
        <w:t xml:space="preserve">sohva</w:t>
      </w:r>
    </w:p>
    <w:p>
      <w:r>
        <w:rPr>
          <w:b/>
        </w:rPr>
        <w:t xml:space="preserve">Esimerkki 0.1380</w:t>
      </w:r>
    </w:p>
    <w:p>
      <w:r>
        <w:t xml:space="preserve">Hänellä oli 10 sivua lääkäriltään ja 5 sivua vakuutusasiamieheltään. _ oli paljon varovaisempi.</w:t>
      </w:r>
    </w:p>
    <w:p>
      <w:r>
        <w:rPr>
          <w:b/>
        </w:rPr>
        <w:t xml:space="preserve">Tulos</w:t>
      </w:r>
    </w:p>
    <w:p>
      <w:r>
        <w:t xml:space="preserve">lääkäri</w:t>
      </w:r>
    </w:p>
    <w:p>
      <w:r>
        <w:rPr>
          <w:b/>
        </w:rPr>
        <w:t xml:space="preserve">Esimerkki 0.1381</w:t>
      </w:r>
    </w:p>
    <w:p>
      <w:r>
        <w:t xml:space="preserve">Sade oli tänään ankarampaa kuin tuuli, koska _ aiheutti monia onnettomuuksia.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Esimerkki 0.1382</w:t>
      </w:r>
    </w:p>
    <w:p>
      <w:r>
        <w:t xml:space="preserve">En pystynyt palkkaamaan ketään, jolla olisi ollut tarvittava ammattitaito, koska työtehtävät olivat liian vaikeita.</w:t>
      </w:r>
    </w:p>
    <w:p>
      <w:r>
        <w:rPr>
          <w:b/>
        </w:rPr>
        <w:t xml:space="preserve">Tulos</w:t>
      </w:r>
    </w:p>
    <w:p>
      <w:r>
        <w:t xml:space="preserve">työpaikat</w:t>
      </w:r>
    </w:p>
    <w:p>
      <w:r>
        <w:rPr>
          <w:b/>
        </w:rPr>
        <w:t xml:space="preserve">Esimerkki 0.1383</w:t>
      </w:r>
    </w:p>
    <w:p>
      <w:r>
        <w:t xml:space="preserve">Erikoisuutena annoimme lasten luopua kotitöistä ja pelata sen sijaan urheilua, koska _ oli hauskaa.</w:t>
      </w:r>
    </w:p>
    <w:p>
      <w:r>
        <w:rPr>
          <w:b/>
        </w:rPr>
        <w:t xml:space="preserve">Tulos</w:t>
      </w:r>
    </w:p>
    <w:p>
      <w:r>
        <w:t xml:space="preserve">urheilu</w:t>
      </w:r>
    </w:p>
    <w:p>
      <w:r>
        <w:rPr>
          <w:b/>
        </w:rPr>
        <w:t xml:space="preserve">Esimerkki 0.1384</w:t>
      </w:r>
    </w:p>
    <w:p>
      <w:r>
        <w:t xml:space="preserve">Jane halusi järjestää juhlat kotonaan, mutta ihmiset sanoivat, että pitäisi mennä ravintolaan. Siellä _ oltaisiin enemmän huolissaan tarjoiltavasta ruoasta.</w:t>
      </w:r>
    </w:p>
    <w:p>
      <w:r>
        <w:rPr>
          <w:b/>
        </w:rPr>
        <w:t xml:space="preserve">Tulos</w:t>
      </w:r>
    </w:p>
    <w:p>
      <w:r>
        <w:t xml:space="preserve">ravintola</w:t>
      </w:r>
    </w:p>
    <w:p>
      <w:r>
        <w:rPr>
          <w:b/>
        </w:rPr>
        <w:t xml:space="preserve">Esimerkki 0,1385</w:t>
      </w:r>
    </w:p>
    <w:p>
      <w:r>
        <w:t xml:space="preserve">Hän vaihtoi kaikki vanhat keittiöveitset uusiin, koska ne olivat terävämpiä.</w:t>
      </w:r>
    </w:p>
    <w:p>
      <w:r>
        <w:rPr>
          <w:b/>
        </w:rPr>
        <w:t xml:space="preserve">Tulos</w:t>
      </w:r>
    </w:p>
    <w:p>
      <w:r>
        <w:t xml:space="preserve">uudet veitset</w:t>
      </w:r>
    </w:p>
    <w:p>
      <w:r>
        <w:rPr>
          <w:b/>
        </w:rPr>
        <w:t xml:space="preserve">Esimerkki 0.1386</w:t>
      </w:r>
    </w:p>
    <w:p>
      <w:r>
        <w:t xml:space="preserve">Maalari otti siveltimiä autostaan ja laittoi niitä pöydälle, kunnes _ oli tyhjä.</w:t>
      </w:r>
    </w:p>
    <w:p>
      <w:r>
        <w:rPr>
          <w:b/>
        </w:rPr>
        <w:t xml:space="preserve">Tulos</w:t>
      </w:r>
    </w:p>
    <w:p>
      <w:r>
        <w:t xml:space="preserve">kuorma-auto</w:t>
      </w:r>
    </w:p>
    <w:p>
      <w:r>
        <w:rPr>
          <w:b/>
        </w:rPr>
        <w:t xml:space="preserve">Esimerkki 0.1387</w:t>
      </w:r>
    </w:p>
    <w:p>
      <w:r>
        <w:t xml:space="preserve">Melanie käveli unissakävelyllä nukkuessaan. Lääkäri määräsi pillereitä. Se oli Melanien kannalta stressaavaa.</w:t>
      </w:r>
    </w:p>
    <w:p>
      <w:r>
        <w:rPr>
          <w:b/>
        </w:rPr>
        <w:t xml:space="preserve">Tulos</w:t>
      </w:r>
    </w:p>
    <w:p>
      <w:r>
        <w:t xml:space="preserve">nukkuminen</w:t>
      </w:r>
    </w:p>
    <w:p>
      <w:r>
        <w:rPr>
          <w:b/>
        </w:rPr>
        <w:t xml:space="preserve">Esimerkki 0,1388</w:t>
      </w:r>
    </w:p>
    <w:p>
      <w:r>
        <w:t xml:space="preserve">Mary toi pallon kentälle pelatakseen jalkapalloa, mutta hän ei voinut pelata, koska _ oli tasainen.</w:t>
      </w:r>
    </w:p>
    <w:p>
      <w:r>
        <w:rPr>
          <w:b/>
        </w:rPr>
        <w:t xml:space="preserve">Tulos</w:t>
      </w:r>
    </w:p>
    <w:p>
      <w:r>
        <w:t xml:space="preserve">pallo</w:t>
      </w:r>
    </w:p>
    <w:p>
      <w:r>
        <w:rPr>
          <w:b/>
        </w:rPr>
        <w:t xml:space="preserve">Esimerkki 0.1389</w:t>
      </w:r>
    </w:p>
    <w:p>
      <w:r>
        <w:t xml:space="preserve">Koirille tuli kuuma, joten annoimme niille jäätelöä sorbetin sijasta, koska jäätelö sulaisi nopeasti.</w:t>
      </w:r>
    </w:p>
    <w:p>
      <w:r>
        <w:rPr>
          <w:b/>
        </w:rPr>
        <w:t xml:space="preserve">Tulos</w:t>
      </w:r>
    </w:p>
    <w:p>
      <w:r>
        <w:t xml:space="preserve">jäätelö</w:t>
      </w:r>
    </w:p>
    <w:p>
      <w:r>
        <w:rPr>
          <w:b/>
        </w:rPr>
        <w:t xml:space="preserve">Esimerkki 0,1390</w:t>
      </w:r>
    </w:p>
    <w:p>
      <w:r>
        <w:t xml:space="preserve">Myymälässä oli varastossa 80 lautasta, mutta vain 2 kulhoa, koska niiden kysyntä oli vähäistä.</w:t>
      </w:r>
    </w:p>
    <w:p>
      <w:r>
        <w:rPr>
          <w:b/>
        </w:rPr>
        <w:t xml:space="preserve">Tulos</w:t>
      </w:r>
    </w:p>
    <w:p>
      <w:r>
        <w:t xml:space="preserve">lautaset</w:t>
      </w:r>
    </w:p>
    <w:p>
      <w:r>
        <w:rPr>
          <w:b/>
        </w:rPr>
        <w:t xml:space="preserve">Esimerkki 0.1391</w:t>
      </w:r>
    </w:p>
    <w:p>
      <w:r>
        <w:t xml:space="preserve">Lapset eivät voi kantaa roskakoria, mutta äiti luuli, että he voivat, koska he kantoivat koululaukkua. _ on paljon painavampi.</w:t>
      </w:r>
    </w:p>
    <w:p>
      <w:r>
        <w:rPr>
          <w:b/>
        </w:rPr>
        <w:t xml:space="preserve">Tulos</w:t>
      </w:r>
    </w:p>
    <w:p>
      <w:r>
        <w:t xml:space="preserve">roskakori</w:t>
      </w:r>
    </w:p>
    <w:p>
      <w:r>
        <w:rPr>
          <w:b/>
        </w:rPr>
        <w:t xml:space="preserve">Esimerkki 0.1392</w:t>
      </w:r>
    </w:p>
    <w:p>
      <w:r>
        <w:t xml:space="preserve">Peli tuhoutui, kun siihen syötettiin ylijännitettä. _ on vahva.</w:t>
      </w:r>
    </w:p>
    <w:p>
      <w:r>
        <w:rPr>
          <w:b/>
        </w:rPr>
        <w:t xml:space="preserve">Tulos</w:t>
      </w:r>
    </w:p>
    <w:p>
      <w:r>
        <w:t xml:space="preserve">jännite</w:t>
      </w:r>
    </w:p>
    <w:p>
      <w:r>
        <w:rPr>
          <w:b/>
        </w:rPr>
        <w:t xml:space="preserve">Esimerkki 0,1393</w:t>
      </w:r>
    </w:p>
    <w:p>
      <w:r>
        <w:t xml:space="preserve">Japanin sairaalat olivat likaisempia kuin klinikat, koska siellä oli paljon vähemmän henkilökuntaa auttamassa siivoamisessa.</w:t>
      </w:r>
    </w:p>
    <w:p>
      <w:r>
        <w:rPr>
          <w:b/>
        </w:rPr>
        <w:t xml:space="preserve">Tulos</w:t>
      </w:r>
    </w:p>
    <w:p>
      <w:r>
        <w:t xml:space="preserve">sairaalat</w:t>
      </w:r>
    </w:p>
    <w:p>
      <w:r>
        <w:rPr>
          <w:b/>
        </w:rPr>
        <w:t xml:space="preserve">Esimerkki 0.1394</w:t>
      </w:r>
    </w:p>
    <w:p>
      <w:r>
        <w:t xml:space="preserve">Markkinat olivat lopettamassa toimintansa, joten he myivät tuotteensa, mutta eivät eriä, koska ne olivat hyödyttömiä.</w:t>
      </w:r>
    </w:p>
    <w:p>
      <w:r>
        <w:rPr>
          <w:b/>
        </w:rPr>
        <w:t xml:space="preserve">Tulos</w:t>
      </w:r>
    </w:p>
    <w:p>
      <w:r>
        <w:t xml:space="preserve">tuotteet</w:t>
      </w:r>
    </w:p>
    <w:p>
      <w:r>
        <w:rPr>
          <w:b/>
        </w:rPr>
        <w:t xml:space="preserve">Esimerkki 0,1395</w:t>
      </w:r>
    </w:p>
    <w:p>
      <w:r>
        <w:t xml:space="preserve">Emme saaneet paljon unta, ei hälytyksen vaan sireenin takia, koska _ oli kovaääninen.</w:t>
      </w:r>
    </w:p>
    <w:p>
      <w:r>
        <w:rPr>
          <w:b/>
        </w:rPr>
        <w:t xml:space="preserve">Tulos</w:t>
      </w:r>
    </w:p>
    <w:p>
      <w:r>
        <w:t xml:space="preserve">sireeni</w:t>
      </w:r>
    </w:p>
    <w:p>
      <w:r>
        <w:rPr>
          <w:b/>
        </w:rPr>
        <w:t xml:space="preserve">Esimerkki 0,1396</w:t>
      </w:r>
    </w:p>
    <w:p>
      <w:r>
        <w:t xml:space="preserve">Hän inhoaa housujen käyttämistä, mutta rakastaa mekkoja, koska hän tuntee itsensä kauniimmaksi mekossa _ .</w:t>
      </w:r>
    </w:p>
    <w:p>
      <w:r>
        <w:rPr>
          <w:b/>
        </w:rPr>
        <w:t xml:space="preserve">Tulos</w:t>
      </w:r>
    </w:p>
    <w:p>
      <w:r>
        <w:t xml:space="preserve">mekot</w:t>
      </w:r>
    </w:p>
    <w:p>
      <w:r>
        <w:rPr>
          <w:b/>
        </w:rPr>
        <w:t xml:space="preserve">Esimerkki 0,1397</w:t>
      </w:r>
    </w:p>
    <w:p>
      <w:r>
        <w:t xml:space="preserve">Mies siirsi rahaa kassakaapista lompakkoon, kunnes lompakko oli tyhjä.</w:t>
      </w:r>
    </w:p>
    <w:p>
      <w:r>
        <w:rPr>
          <w:b/>
        </w:rPr>
        <w:t xml:space="preserve">Tulos</w:t>
      </w:r>
    </w:p>
    <w:p>
      <w:r>
        <w:t xml:space="preserve">turvallinen</w:t>
      </w:r>
    </w:p>
    <w:p>
      <w:r>
        <w:rPr>
          <w:b/>
        </w:rPr>
        <w:t xml:space="preserve">Esimerkki 0.1398</w:t>
      </w:r>
    </w:p>
    <w:p>
      <w:r>
        <w:t xml:space="preserve">Se oli melkein juuri sopiva aika korjata sekä kurpitsat että kurpitsat syysjuhlaamme varten. Siksi _ olivat herkullisia.</w:t>
      </w:r>
    </w:p>
    <w:p>
      <w:r>
        <w:rPr>
          <w:b/>
        </w:rPr>
        <w:t xml:space="preserve">Tulos</w:t>
      </w:r>
    </w:p>
    <w:p>
      <w:r>
        <w:t xml:space="preserve">kurpitsat</w:t>
      </w:r>
    </w:p>
    <w:p>
      <w:r>
        <w:rPr>
          <w:b/>
        </w:rPr>
        <w:t xml:space="preserve">Esimerkki 0.1399</w:t>
      </w:r>
    </w:p>
    <w:p>
      <w:r>
        <w:t xml:space="preserve">Hän halusi lähteä kalastamaan, mutta hänen vavansa oli rikki, mutta hän oli saanut vieheen lahjaksi, joten _ oli vanha.</w:t>
      </w:r>
    </w:p>
    <w:p>
      <w:r>
        <w:rPr>
          <w:b/>
        </w:rPr>
        <w:t xml:space="preserve">Tulos</w:t>
      </w:r>
    </w:p>
    <w:p>
      <w:r>
        <w:t xml:space="preserve">sauva</w:t>
      </w:r>
    </w:p>
    <w:p>
      <w:r>
        <w:rPr>
          <w:b/>
        </w:rPr>
        <w:t xml:space="preserve">Esimerkki 0.1400</w:t>
      </w:r>
    </w:p>
    <w:p>
      <w:r>
        <w:t xml:space="preserve">James huomasi, että hänen hampaissaan oli tahroja, vaikka hän oli käyttänyt harjaa. _ on heikko.</w:t>
      </w:r>
    </w:p>
    <w:p>
      <w:r>
        <w:rPr>
          <w:b/>
        </w:rPr>
        <w:t xml:space="preserve">Tulos</w:t>
      </w:r>
    </w:p>
    <w:p>
      <w:r>
        <w:t xml:space="preserve">harja</w:t>
      </w:r>
    </w:p>
    <w:p>
      <w:r>
        <w:rPr>
          <w:b/>
        </w:rPr>
        <w:t xml:space="preserve">Esimerkki 0.1401</w:t>
      </w:r>
    </w:p>
    <w:p>
      <w:r>
        <w:t xml:space="preserve">Kuuntelin musiikkia uidessani puhelimella ja kuulokkeilla, mutta myöhemmin kuulokkeet lakkasivat toimimasta. _ on vesitiivis.</w:t>
      </w:r>
    </w:p>
    <w:p>
      <w:r>
        <w:rPr>
          <w:b/>
        </w:rPr>
        <w:t xml:space="preserve">Tulos</w:t>
      </w:r>
    </w:p>
    <w:p>
      <w:r>
        <w:t xml:space="preserve">puhelin</w:t>
      </w:r>
    </w:p>
    <w:p>
      <w:r>
        <w:rPr>
          <w:b/>
        </w:rPr>
        <w:t xml:space="preserve">Esimerkki 0.1402</w:t>
      </w:r>
    </w:p>
    <w:p>
      <w:r>
        <w:t xml:space="preserve">Pomoni inhosi tekstiä verrattuna toiseen fonttiin, koska _ oli liian ylikäytetty.</w:t>
      </w:r>
    </w:p>
    <w:p>
      <w:r>
        <w:rPr>
          <w:b/>
        </w:rPr>
        <w:t xml:space="preserve">Tulos</w:t>
      </w:r>
    </w:p>
    <w:p>
      <w:r>
        <w:t xml:space="preserve">teksti</w:t>
      </w:r>
    </w:p>
    <w:p>
      <w:r>
        <w:rPr>
          <w:b/>
        </w:rPr>
        <w:t xml:space="preserve">Esimerkki 0.1403</w:t>
      </w:r>
    </w:p>
    <w:p>
      <w:r>
        <w:t xml:space="preserve">Poika oli juuri lopettamassa läksyjään, kun hän katsoi kelloa ja _ tuntui pysähtyneen.</w:t>
      </w:r>
    </w:p>
    <w:p>
      <w:r>
        <w:rPr>
          <w:b/>
        </w:rPr>
        <w:t xml:space="preserve">Tulos</w:t>
      </w:r>
    </w:p>
    <w:p>
      <w:r>
        <w:t xml:space="preserve">kello</w:t>
      </w:r>
    </w:p>
    <w:p>
      <w:r>
        <w:rPr>
          <w:b/>
        </w:rPr>
        <w:t xml:space="preserve">Esimerkki 0.1404</w:t>
      </w:r>
    </w:p>
    <w:p>
      <w:r>
        <w:t xml:space="preserve">Nainen tilasi jälkiruoaksi juustokakun jäätelöannoksen sijaan, koska se näytti herkulliselta.</w:t>
      </w:r>
    </w:p>
    <w:p>
      <w:r>
        <w:rPr>
          <w:b/>
        </w:rPr>
        <w:t xml:space="preserve">Tulos</w:t>
      </w:r>
    </w:p>
    <w:p>
      <w:r>
        <w:t xml:space="preserve">juustokakku</w:t>
      </w:r>
    </w:p>
    <w:p>
      <w:r>
        <w:rPr>
          <w:b/>
        </w:rPr>
        <w:t xml:space="preserve">Esimerkki 0,1405</w:t>
      </w:r>
    </w:p>
    <w:p>
      <w:r>
        <w:t xml:space="preserve">Kuntopyörä ei mahdu vapaa-ajan huoneeseen, koska _ on liian pieni.</w:t>
      </w:r>
    </w:p>
    <w:p>
      <w:r>
        <w:rPr>
          <w:b/>
        </w:rPr>
        <w:t xml:space="preserve">Tulos</w:t>
      </w:r>
    </w:p>
    <w:p>
      <w:r>
        <w:t xml:space="preserve">huone</w:t>
      </w:r>
    </w:p>
    <w:p>
      <w:r>
        <w:rPr>
          <w:b/>
        </w:rPr>
        <w:t xml:space="preserve">Esimerkki 0.1406</w:t>
      </w:r>
    </w:p>
    <w:p>
      <w:r>
        <w:t xml:space="preserve">Preerian ylittäminen kesti viikkoja, mutta vuoren ylittäminen kesti vain päiviä, koska se oli vaikeakulkuista maastoa.</w:t>
      </w:r>
    </w:p>
    <w:p>
      <w:r>
        <w:rPr>
          <w:b/>
        </w:rPr>
        <w:t xml:space="preserve">Tulos</w:t>
      </w:r>
    </w:p>
    <w:p>
      <w:r>
        <w:t xml:space="preserve">preeria</w:t>
      </w:r>
    </w:p>
    <w:p>
      <w:r>
        <w:rPr>
          <w:b/>
        </w:rPr>
        <w:t xml:space="preserve">Esimerkki 0.1407</w:t>
      </w:r>
    </w:p>
    <w:p>
      <w:r>
        <w:t xml:space="preserve">Jamesin hiukset paloivat ilman nauhaa, jolla ne sidottiin, koska _ on syttyvää.</w:t>
      </w:r>
    </w:p>
    <w:p>
      <w:r>
        <w:rPr>
          <w:b/>
        </w:rPr>
        <w:t xml:space="preserve">Tulos</w:t>
      </w:r>
    </w:p>
    <w:p>
      <w:r>
        <w:t xml:space="preserve">nauha</w:t>
      </w:r>
    </w:p>
    <w:p>
      <w:r>
        <w:rPr>
          <w:b/>
        </w:rPr>
        <w:t xml:space="preserve">Esimerkki 0.1408</w:t>
      </w:r>
    </w:p>
    <w:p>
      <w:r>
        <w:t xml:space="preserve">Adam laittoi korvatulpat korviinsa, jotta _ ne pitäisivät ne lämpiminä kylmällä talvisäällä.</w:t>
      </w:r>
    </w:p>
    <w:p>
      <w:r>
        <w:rPr>
          <w:b/>
        </w:rPr>
        <w:t xml:space="preserve">Tulos</w:t>
      </w:r>
    </w:p>
    <w:p>
      <w:r>
        <w:t xml:space="preserve">korvatulpat</w:t>
      </w:r>
    </w:p>
    <w:p>
      <w:r>
        <w:rPr>
          <w:b/>
        </w:rPr>
        <w:t xml:space="preserve">Esimerkki 0.1409</w:t>
      </w:r>
    </w:p>
    <w:p>
      <w:r>
        <w:t xml:space="preserve">Leuassa näkyi karva, mutta posket olivat puhtaat.  The _ sai riittävän parranajon.</w:t>
      </w:r>
    </w:p>
    <w:p>
      <w:r>
        <w:rPr>
          <w:b/>
        </w:rPr>
        <w:t xml:space="preserve">Tulos</w:t>
      </w:r>
    </w:p>
    <w:p>
      <w:r>
        <w:t xml:space="preserve">posket</w:t>
      </w:r>
    </w:p>
    <w:p>
      <w:r>
        <w:rPr>
          <w:b/>
        </w:rPr>
        <w:t xml:space="preserve">Esimerkki 0.1410</w:t>
      </w:r>
    </w:p>
    <w:p>
      <w:r>
        <w:t xml:space="preserve">James osti laukun, johon hän laittoi tavaransa, mutta laukku repesi lastatessaan sitä, koska _ on liian pieni.</w:t>
      </w:r>
    </w:p>
    <w:p>
      <w:r>
        <w:rPr>
          <w:b/>
        </w:rPr>
        <w:t xml:space="preserve">Tulos</w:t>
      </w:r>
    </w:p>
    <w:p>
      <w:r>
        <w:t xml:space="preserve">laukku</w:t>
      </w:r>
    </w:p>
    <w:p>
      <w:r>
        <w:rPr>
          <w:b/>
        </w:rPr>
        <w:t xml:space="preserve">Esimerkki 0.1411</w:t>
      </w:r>
    </w:p>
    <w:p>
      <w:r>
        <w:t xml:space="preserve">Epäonnistuin matematiikan kokeessa, vaikka käytin opinto-opasta. Se oli liian vaikea.</w:t>
      </w:r>
    </w:p>
    <w:p>
      <w:r>
        <w:rPr>
          <w:b/>
        </w:rPr>
        <w:t xml:space="preserve">Tulos</w:t>
      </w:r>
    </w:p>
    <w:p>
      <w:r>
        <w:t xml:space="preserve">testi</w:t>
      </w:r>
    </w:p>
    <w:p>
      <w:r>
        <w:rPr>
          <w:b/>
        </w:rPr>
        <w:t xml:space="preserve">Esimerkki 0.1412</w:t>
      </w:r>
    </w:p>
    <w:p>
      <w:r>
        <w:t xml:space="preserve">Jen hankki uudelle koiralleen hihnan ja kellon, jotta _ voisi auttaa häntä kuulemaan, missä koira liikkuu.</w:t>
      </w:r>
    </w:p>
    <w:p>
      <w:r>
        <w:rPr>
          <w:b/>
        </w:rPr>
        <w:t xml:space="preserve">Tulos</w:t>
      </w:r>
    </w:p>
    <w:p>
      <w:r>
        <w:t xml:space="preserve">kello</w:t>
      </w:r>
    </w:p>
    <w:p>
      <w:r>
        <w:rPr>
          <w:b/>
        </w:rPr>
        <w:t xml:space="preserve">Esimerkki 0.1413</w:t>
      </w:r>
    </w:p>
    <w:p>
      <w:r>
        <w:t xml:space="preserve">Hevonen hyppäsi tangon yli, mutta jäi silti häkkiin loukkuun, koska _ on matala.</w:t>
      </w:r>
    </w:p>
    <w:p>
      <w:r>
        <w:rPr>
          <w:b/>
        </w:rPr>
        <w:t xml:space="preserve">Tulos</w:t>
      </w:r>
    </w:p>
    <w:p>
      <w:r>
        <w:t xml:space="preserve">baari</w:t>
      </w:r>
    </w:p>
    <w:p>
      <w:r>
        <w:rPr>
          <w:b/>
        </w:rPr>
        <w:t xml:space="preserve">Esimerkki 0.1414</w:t>
      </w:r>
    </w:p>
    <w:p>
      <w:r>
        <w:t xml:space="preserve">Pää kiemurteli väkijoukon läpi, eikä sitä voinut olla huomaamatta. _ oli kalju.</w:t>
      </w:r>
    </w:p>
    <w:p>
      <w:r>
        <w:rPr>
          <w:b/>
        </w:rPr>
        <w:t xml:space="preserve">Tulos</w:t>
      </w:r>
    </w:p>
    <w:p>
      <w:r>
        <w:t xml:space="preserve">pää</w:t>
      </w:r>
    </w:p>
    <w:p>
      <w:r>
        <w:rPr>
          <w:b/>
        </w:rPr>
        <w:t xml:space="preserve">Esimerkki 0.1415</w:t>
      </w:r>
    </w:p>
    <w:p>
      <w:r>
        <w:t xml:space="preserve">Sairauskertomukset tallennettiin levylle paperin sijasta, koska _ oli luotettavampi.</w:t>
      </w:r>
    </w:p>
    <w:p>
      <w:r>
        <w:rPr>
          <w:b/>
        </w:rPr>
        <w:t xml:space="preserve">Tulos</w:t>
      </w:r>
    </w:p>
    <w:p>
      <w:r>
        <w:t xml:space="preserve">levy</w:t>
      </w:r>
    </w:p>
    <w:p>
      <w:r>
        <w:rPr>
          <w:b/>
        </w:rPr>
        <w:t xml:space="preserve">Esimerkki 0.1416</w:t>
      </w:r>
    </w:p>
    <w:p>
      <w:r>
        <w:t xml:space="preserve">Mark valitsi aamulenkkinsä metsän sijasta tielle, koska _ on sileämpi pinta.</w:t>
      </w:r>
    </w:p>
    <w:p>
      <w:r>
        <w:rPr>
          <w:b/>
        </w:rPr>
        <w:t xml:space="preserve">Tulos</w:t>
      </w:r>
    </w:p>
    <w:p>
      <w:r>
        <w:t xml:space="preserve">tie</w:t>
      </w:r>
    </w:p>
    <w:p>
      <w:r>
        <w:rPr>
          <w:b/>
        </w:rPr>
        <w:t xml:space="preserve">Esimerkki 0.1417</w:t>
      </w:r>
    </w:p>
    <w:p>
      <w:r>
        <w:t xml:space="preserve">Jen otti antibiootteja ja makasi sängyssä toipuakseen tulirokosta, ja hän uskoi, että _ paransi häntä hitaammin.</w:t>
      </w:r>
    </w:p>
    <w:p>
      <w:r>
        <w:rPr>
          <w:b/>
        </w:rPr>
        <w:t xml:space="preserve">Tulos</w:t>
      </w:r>
    </w:p>
    <w:p>
      <w:r>
        <w:t xml:space="preserve">sänky</w:t>
      </w:r>
    </w:p>
    <w:p>
      <w:r>
        <w:rPr>
          <w:b/>
        </w:rPr>
        <w:t xml:space="preserve">Esimerkki 0.1418</w:t>
      </w:r>
    </w:p>
    <w:p>
      <w:r>
        <w:t xml:space="preserve">Jenny maksoi täyden hinnan goottilaisesta lolitamekosta, jonka hän näki ikkunassa, mutta se oli liian suuri.</w:t>
      </w:r>
    </w:p>
    <w:p>
      <w:r>
        <w:rPr>
          <w:b/>
        </w:rPr>
        <w:t xml:space="preserve">Tulos</w:t>
      </w:r>
    </w:p>
    <w:p>
      <w:r>
        <w:t xml:space="preserve">hinta</w:t>
      </w:r>
    </w:p>
    <w:p>
      <w:r>
        <w:rPr>
          <w:b/>
        </w:rPr>
        <w:t xml:space="preserve">Esimerkki 0.1419</w:t>
      </w:r>
    </w:p>
    <w:p>
      <w:r>
        <w:t xml:space="preserve">Tyttö menestyi paremmin pianon kuin harpun soittamisessa, koska hän harjoitteli harppua harvemmin.</w:t>
      </w:r>
    </w:p>
    <w:p>
      <w:r>
        <w:rPr>
          <w:b/>
        </w:rPr>
        <w:t xml:space="preserve">Tulos</w:t>
      </w:r>
    </w:p>
    <w:p>
      <w:r>
        <w:t xml:space="preserve">harppu</w:t>
      </w:r>
    </w:p>
    <w:p>
      <w:r>
        <w:rPr>
          <w:b/>
        </w:rPr>
        <w:t xml:space="preserve">Esimerkki 0.1420</w:t>
      </w:r>
    </w:p>
    <w:p>
      <w:r>
        <w:t xml:space="preserve">Melanie vaihtoi mielellään android-puhelimensa minun tablettiini. Hänen mielestään _ on liian pieni.</w:t>
      </w:r>
    </w:p>
    <w:p>
      <w:r>
        <w:rPr>
          <w:b/>
        </w:rPr>
        <w:t xml:space="preserve">Tulos</w:t>
      </w:r>
    </w:p>
    <w:p>
      <w:r>
        <w:t xml:space="preserve">android</w:t>
      </w:r>
    </w:p>
    <w:p>
      <w:r>
        <w:rPr>
          <w:b/>
        </w:rPr>
        <w:t xml:space="preserve">Esimerkki 0.1421</w:t>
      </w:r>
    </w:p>
    <w:p>
      <w:r>
        <w:t xml:space="preserve">Hän pohti, pitäisikö juhliin pukeutua housuihin vai shortseihin, toisaalta _ näytti liian niukalta.</w:t>
      </w:r>
    </w:p>
    <w:p>
      <w:r>
        <w:rPr>
          <w:b/>
        </w:rPr>
        <w:t xml:space="preserve">Tulos</w:t>
      </w:r>
    </w:p>
    <w:p>
      <w:r>
        <w:t xml:space="preserve">shortsit</w:t>
      </w:r>
    </w:p>
    <w:p>
      <w:r>
        <w:rPr>
          <w:b/>
        </w:rPr>
        <w:t xml:space="preserve">Esimerkki 0.1422</w:t>
      </w:r>
    </w:p>
    <w:p>
      <w:r>
        <w:t xml:space="preserve">Kiharatukkainen kaveri tarvitsi erikoishampoota, jota myydään verkossa, koska _ oli kuiva.</w:t>
      </w:r>
    </w:p>
    <w:p>
      <w:r>
        <w:rPr>
          <w:b/>
        </w:rPr>
        <w:t xml:space="preserve">Tulos</w:t>
      </w:r>
    </w:p>
    <w:p>
      <w:r>
        <w:t xml:space="preserve">hiukset</w:t>
      </w:r>
    </w:p>
    <w:p>
      <w:r>
        <w:rPr>
          <w:b/>
        </w:rPr>
        <w:t xml:space="preserve">Esimerkki 0.1423</w:t>
      </w:r>
    </w:p>
    <w:p>
      <w:r>
        <w:t xml:space="preserve">Ravintolassa nauttimani kaura oli parempaa kuin banaanini, koska ne olivat vanhoja.</w:t>
      </w:r>
    </w:p>
    <w:p>
      <w:r>
        <w:rPr>
          <w:b/>
        </w:rPr>
        <w:t xml:space="preserve">Tulos</w:t>
      </w:r>
    </w:p>
    <w:p>
      <w:r>
        <w:t xml:space="preserve">banaanit</w:t>
      </w:r>
    </w:p>
    <w:p>
      <w:r>
        <w:rPr>
          <w:b/>
        </w:rPr>
        <w:t xml:space="preserve">Esimerkki 0.1424</w:t>
      </w:r>
    </w:p>
    <w:p>
      <w:r>
        <w:t xml:space="preserve">John sai paitansa tahraantumaan, kun hän hieroi sitä seinään, koska hän uskoi, että se oli maalattu pitkään, kuten ikkuna, mutta _ yksinään se on tahmea.</w:t>
      </w:r>
    </w:p>
    <w:p>
      <w:r>
        <w:rPr>
          <w:b/>
        </w:rPr>
        <w:t xml:space="preserve">Tulos</w:t>
      </w:r>
    </w:p>
    <w:p>
      <w:r>
        <w:t xml:space="preserve">seinä</w:t>
      </w:r>
    </w:p>
    <w:p>
      <w:r>
        <w:rPr>
          <w:b/>
        </w:rPr>
        <w:t xml:space="preserve">Esimerkki 0,1425</w:t>
      </w:r>
    </w:p>
    <w:p>
      <w:r>
        <w:t xml:space="preserve">Tyttö ei ollut nukkunut paljon viime aikoina ja meikkasi silmänaluset peittääkseen silmänaluset, koska _ olivat tummat.</w:t>
      </w:r>
    </w:p>
    <w:p>
      <w:r>
        <w:rPr>
          <w:b/>
        </w:rPr>
        <w:t xml:space="preserve">Tulos</w:t>
      </w:r>
    </w:p>
    <w:p>
      <w:r>
        <w:t xml:space="preserve">ympyrät</w:t>
      </w:r>
    </w:p>
    <w:p>
      <w:r>
        <w:rPr>
          <w:b/>
        </w:rPr>
        <w:t xml:space="preserve">Esimerkki 0.1426</w:t>
      </w:r>
    </w:p>
    <w:p>
      <w:r>
        <w:t xml:space="preserve">Robottikilpailussa luokittelukone valitsi robotin ajoissa, koska _ päättyi ennen aikaa.</w:t>
      </w:r>
    </w:p>
    <w:p>
      <w:r>
        <w:rPr>
          <w:b/>
        </w:rPr>
        <w:t xml:space="preserve">Tulos</w:t>
      </w:r>
    </w:p>
    <w:p>
      <w:r>
        <w:t xml:space="preserve">robotti</w:t>
      </w:r>
    </w:p>
    <w:p>
      <w:r>
        <w:rPr>
          <w:b/>
        </w:rPr>
        <w:t xml:space="preserve">Esimerkki 0.1427</w:t>
      </w:r>
    </w:p>
    <w:p>
      <w:r>
        <w:t xml:space="preserve">Emme voineet havaita mitään säteilyä, mutta löysimme runsaasti lämpöä, koska _ oli voimakasta tuolla alueella.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0.1428</w:t>
      </w:r>
    </w:p>
    <w:p>
      <w:r>
        <w:t xml:space="preserve">Hankausharja ei mahtunut vesiämpäriin, koska se oli liian suuri.</w:t>
      </w:r>
    </w:p>
    <w:p>
      <w:r>
        <w:rPr>
          <w:b/>
        </w:rPr>
        <w:t xml:space="preserve">Tulos</w:t>
      </w:r>
    </w:p>
    <w:p>
      <w:r>
        <w:t xml:space="preserve">harja</w:t>
      </w:r>
    </w:p>
    <w:p>
      <w:r>
        <w:rPr>
          <w:b/>
        </w:rPr>
        <w:t xml:space="preserve">Esimerkki 0.1429</w:t>
      </w:r>
    </w:p>
    <w:p>
      <w:r>
        <w:t xml:space="preserve">James ei saanut esseetä valmiiksi opettajan hänelle antamassa minuutissa. _ on pitkä.</w:t>
      </w:r>
    </w:p>
    <w:p>
      <w:r>
        <w:rPr>
          <w:b/>
        </w:rPr>
        <w:t xml:space="preserve">Tulos</w:t>
      </w:r>
    </w:p>
    <w:p>
      <w:r>
        <w:t xml:space="preserve">essee</w:t>
      </w:r>
    </w:p>
    <w:p>
      <w:r>
        <w:rPr>
          <w:b/>
        </w:rPr>
        <w:t xml:space="preserve">Esimerkki 0.1430</w:t>
      </w:r>
    </w:p>
    <w:p>
      <w:r>
        <w:t xml:space="preserve">Mieheni joutui valitsemaan lahjaksi kellon ja kynän, ja hän valitsi _, koska hän piti siitä, että hänellä on monta hyvää.</w:t>
      </w:r>
    </w:p>
    <w:p>
      <w:r>
        <w:rPr>
          <w:b/>
        </w:rPr>
        <w:t xml:space="preserve">Tulos</w:t>
      </w:r>
    </w:p>
    <w:p>
      <w:r>
        <w:t xml:space="preserve">kynä</w:t>
      </w:r>
    </w:p>
    <w:p>
      <w:r>
        <w:rPr>
          <w:b/>
        </w:rPr>
        <w:t xml:space="preserve">Esimerkki 0.1431</w:t>
      </w:r>
    </w:p>
    <w:p>
      <w:r>
        <w:t xml:space="preserve">Tanyan koti oli tuhoutunut maanjäristyksessä, mutta vakuutus ei auttanut, koska _ oli halpa.</w:t>
      </w:r>
    </w:p>
    <w:p>
      <w:r>
        <w:rPr>
          <w:b/>
        </w:rPr>
        <w:t xml:space="preserve">Tulos</w:t>
      </w:r>
    </w:p>
    <w:p>
      <w:r>
        <w:t xml:space="preserve">vakuutus</w:t>
      </w:r>
    </w:p>
    <w:p>
      <w:r>
        <w:rPr>
          <w:b/>
        </w:rPr>
        <w:t xml:space="preserve">Esimerkki 0.1432</w:t>
      </w:r>
    </w:p>
    <w:p>
      <w:r>
        <w:t xml:space="preserve">Billy käytti kasvonaamaria tehtaalla mutta ei kotona, koska ilma oli parempi tehtaalla.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0.1433</w:t>
      </w:r>
    </w:p>
    <w:p>
      <w:r>
        <w:t xml:space="preserve">Lonnie laittoi laastia tiilien väliin lastalla eikä lastalla, koska _ oli tehotonta.</w:t>
      </w:r>
    </w:p>
    <w:p>
      <w:r>
        <w:rPr>
          <w:b/>
        </w:rPr>
        <w:t xml:space="preserve">Tulos</w:t>
      </w:r>
    </w:p>
    <w:p>
      <w:r>
        <w:t xml:space="preserve">lastalla</w:t>
      </w:r>
    </w:p>
    <w:p>
      <w:r>
        <w:rPr>
          <w:b/>
        </w:rPr>
        <w:t xml:space="preserve">Esimerkki 0.1434</w:t>
      </w:r>
    </w:p>
    <w:p>
      <w:r>
        <w:t xml:space="preserve">Mies piti hänen kasvoistaan enemmän kuin hiuksistaan, koska _ hänen kasvonsa olivat kauniit.</w:t>
      </w:r>
    </w:p>
    <w:p>
      <w:r>
        <w:rPr>
          <w:b/>
        </w:rPr>
        <w:t xml:space="preserve">Tulos</w:t>
      </w:r>
    </w:p>
    <w:p>
      <w:r>
        <w:t xml:space="preserve">hiukset</w:t>
      </w:r>
    </w:p>
    <w:p>
      <w:r>
        <w:rPr>
          <w:b/>
        </w:rPr>
        <w:t xml:space="preserve">Esimerkki 0.1435</w:t>
      </w:r>
    </w:p>
    <w:p>
      <w:r>
        <w:t xml:space="preserve">Roger syötti kissalleen maissin sijaan runsaasti riisiä sisältävää ruokavaliota, sillä hän oli lukenut, että riisi oli parempi kissan herkälle vatsalle.</w:t>
      </w:r>
    </w:p>
    <w:p>
      <w:r>
        <w:rPr>
          <w:b/>
        </w:rPr>
        <w:t xml:space="preserve">Tulos</w:t>
      </w:r>
    </w:p>
    <w:p>
      <w:r>
        <w:t xml:space="preserve">riisi</w:t>
      </w:r>
    </w:p>
    <w:p>
      <w:r>
        <w:rPr>
          <w:b/>
        </w:rPr>
        <w:t xml:space="preserve">Esimerkki 0.1436</w:t>
      </w:r>
    </w:p>
    <w:p>
      <w:r>
        <w:t xml:space="preserve">Nosturi oli hyödytön talon rakentamisessa, mutta käytimme kaivuria, koska _ oli tarpeeton siinä vaiheessa.</w:t>
      </w:r>
    </w:p>
    <w:p>
      <w:r>
        <w:rPr>
          <w:b/>
        </w:rPr>
        <w:t xml:space="preserve">Tulos</w:t>
      </w:r>
    </w:p>
    <w:p>
      <w:r>
        <w:t xml:space="preserve">nosturi</w:t>
      </w:r>
    </w:p>
    <w:p>
      <w:r>
        <w:rPr>
          <w:b/>
        </w:rPr>
        <w:t xml:space="preserve">Esimerkki 0.1437</w:t>
      </w:r>
    </w:p>
    <w:p>
      <w:r>
        <w:t xml:space="preserve">Koulun kirjasto halusi ostaa uusia kirjoja, mutta _ oli liian vähän rahaa.</w:t>
      </w:r>
    </w:p>
    <w:p>
      <w:r>
        <w:rPr>
          <w:b/>
        </w:rPr>
        <w:t xml:space="preserve">Tulos</w:t>
      </w:r>
    </w:p>
    <w:p>
      <w:r>
        <w:t xml:space="preserve">koulu</w:t>
      </w:r>
    </w:p>
    <w:p>
      <w:r>
        <w:rPr>
          <w:b/>
        </w:rPr>
        <w:t xml:space="preserve">Esimerkki 0.1438</w:t>
      </w:r>
    </w:p>
    <w:p>
      <w:r>
        <w:t xml:space="preserve">James sai tussimustetta paitaansa, ja hänen oli vaikea pestä sitä pois saippualla. Se on heikko.</w:t>
      </w:r>
    </w:p>
    <w:p>
      <w:r>
        <w:rPr>
          <w:b/>
        </w:rPr>
        <w:t xml:space="preserve">Tulos</w:t>
      </w:r>
    </w:p>
    <w:p>
      <w:r>
        <w:t xml:space="preserve">saippua</w:t>
      </w:r>
    </w:p>
    <w:p>
      <w:r>
        <w:rPr>
          <w:b/>
        </w:rPr>
        <w:t xml:space="preserve">Esimerkki 0.1439</w:t>
      </w:r>
    </w:p>
    <w:p>
      <w:r>
        <w:t xml:space="preserve">Valokuvaajat käyttävät mieluiten IPS-paneelista (In-Plane Switching) valmistettuja näyttöjä verrattuna TN-paneeliin (Twisted Nematic), koska _-paneeli antaa huonomman värintoiston.</w:t>
      </w:r>
    </w:p>
    <w:p>
      <w:r>
        <w:rPr>
          <w:b/>
        </w:rPr>
        <w:t xml:space="preserve">Tulos</w:t>
      </w:r>
    </w:p>
    <w:p>
      <w:r>
        <w:t xml:space="preserve">Kierretty Nematic</w:t>
      </w:r>
    </w:p>
    <w:p>
      <w:r>
        <w:rPr>
          <w:b/>
        </w:rPr>
        <w:t xml:space="preserve">Esimerkki 0.1440</w:t>
      </w:r>
    </w:p>
    <w:p>
      <w:r>
        <w:t xml:space="preserve">Kuppi täyttyi, kun James oli juuri tyhjentämässä kaupasta ostamaansa pulloa. _ on suuri.</w:t>
      </w:r>
    </w:p>
    <w:p>
      <w:r>
        <w:rPr>
          <w:b/>
        </w:rPr>
        <w:t xml:space="preserve">Tulos</w:t>
      </w:r>
    </w:p>
    <w:p>
      <w:r>
        <w:t xml:space="preserve">pullo</w:t>
      </w:r>
    </w:p>
    <w:p>
      <w:r>
        <w:rPr>
          <w:b/>
        </w:rPr>
        <w:t xml:space="preserve">Esimerkki 0.1441</w:t>
      </w:r>
    </w:p>
    <w:p>
      <w:r>
        <w:t xml:space="preserve">Junaliikenteessä oli ongelmia, mutta bussiliikenteessä ei, koska _ palvelu oli hyvin kaoottista.</w:t>
      </w:r>
    </w:p>
    <w:p>
      <w:r>
        <w:rPr>
          <w:b/>
        </w:rPr>
        <w:t xml:space="preserve">Tulos</w:t>
      </w:r>
    </w:p>
    <w:p>
      <w:r>
        <w:t xml:space="preserve">rautatie</w:t>
      </w:r>
    </w:p>
    <w:p>
      <w:r>
        <w:rPr>
          <w:b/>
        </w:rPr>
        <w:t xml:space="preserve">Esimerkki 0.1442</w:t>
      </w:r>
    </w:p>
    <w:p>
      <w:r>
        <w:t xml:space="preserve">Johnathan tiputteli kastiketta peltopyyn päälle kypsennettäessä, koska se oli _ outoa _.</w:t>
      </w:r>
    </w:p>
    <w:p>
      <w:r>
        <w:rPr>
          <w:b/>
        </w:rPr>
        <w:t xml:space="preserve">Tulos</w:t>
      </w:r>
    </w:p>
    <w:p>
      <w:r>
        <w:t xml:space="preserve">partridge</w:t>
      </w:r>
    </w:p>
    <w:p>
      <w:r>
        <w:rPr>
          <w:b/>
        </w:rPr>
        <w:t xml:space="preserve">Esimerkki 0.1443</w:t>
      </w:r>
    </w:p>
    <w:p>
      <w:r>
        <w:t xml:space="preserve">Jane yritti leikata liuskekiveä taltalla, mutta se ei onnistunut, joten hän käytti leikkuria. Se on terävä.</w:t>
      </w:r>
    </w:p>
    <w:p>
      <w:r>
        <w:rPr>
          <w:b/>
        </w:rPr>
        <w:t xml:space="preserve">Tulos</w:t>
      </w:r>
    </w:p>
    <w:p>
      <w:r>
        <w:t xml:space="preserve">leikkuri</w:t>
      </w:r>
    </w:p>
    <w:p>
      <w:r>
        <w:rPr>
          <w:b/>
        </w:rPr>
        <w:t xml:space="preserve">Esimerkki 0.1444</w:t>
      </w:r>
    </w:p>
    <w:p>
      <w:r>
        <w:t xml:space="preserve">Harold tykkäsi leikkiä autoilla enemmän kuin nukeilla, koska _ ne torvensivat hänelle takaisin.</w:t>
      </w:r>
    </w:p>
    <w:p>
      <w:r>
        <w:rPr>
          <w:b/>
        </w:rPr>
        <w:t xml:space="preserve">Tulos</w:t>
      </w:r>
    </w:p>
    <w:p>
      <w:r>
        <w:t xml:space="preserve">autot</w:t>
      </w:r>
    </w:p>
    <w:p>
      <w:r>
        <w:rPr>
          <w:b/>
        </w:rPr>
        <w:t xml:space="preserve">Esimerkki 0.1445</w:t>
      </w:r>
    </w:p>
    <w:p>
      <w:r>
        <w:t xml:space="preserve">Jonathan tiesi, että Tonyan lempikukkia olivat ruusut ja orkideat, mutta hän ei antanut niitä Tonyalle, koska inhosi niiden tuoksua.</w:t>
      </w:r>
    </w:p>
    <w:p>
      <w:r>
        <w:rPr>
          <w:b/>
        </w:rPr>
        <w:t xml:space="preserve">Tulos</w:t>
      </w:r>
    </w:p>
    <w:p>
      <w:r>
        <w:t xml:space="preserve">orkideat</w:t>
      </w:r>
    </w:p>
    <w:p>
      <w:r>
        <w:rPr>
          <w:b/>
        </w:rPr>
        <w:t xml:space="preserve">Esimerkki 0.1446</w:t>
      </w:r>
    </w:p>
    <w:p>
      <w:r>
        <w:t xml:space="preserve">Lääkäri ei pystynyt hoitamaan käsivarsitulehdusta, mutta pystyi hoitamaan korvasäryn. _ oli vakavampi.</w:t>
      </w:r>
    </w:p>
    <w:p>
      <w:r>
        <w:rPr>
          <w:b/>
        </w:rPr>
        <w:t xml:space="preserve">Tulos</w:t>
      </w:r>
    </w:p>
    <w:p>
      <w:r>
        <w:t xml:space="preserve">käsivarsien infektio</w:t>
      </w:r>
    </w:p>
    <w:p>
      <w:r>
        <w:rPr>
          <w:b/>
        </w:rPr>
        <w:t xml:space="preserve">Esimerkki 0.1447</w:t>
      </w:r>
    </w:p>
    <w:p>
      <w:r>
        <w:t xml:space="preserve">Tilanteesta oli helpompi saada tietoa puhelimesta kuin televisiosta, koska _ oli rikki.</w:t>
      </w:r>
    </w:p>
    <w:p>
      <w:r>
        <w:rPr>
          <w:b/>
        </w:rPr>
        <w:t xml:space="preserve">Tulos</w:t>
      </w:r>
    </w:p>
    <w:p>
      <w:r>
        <w:t xml:space="preserve">TV</w:t>
      </w:r>
    </w:p>
    <w:p>
      <w:r>
        <w:rPr>
          <w:b/>
        </w:rPr>
        <w:t xml:space="preserve">Esimerkki 0.1448</w:t>
      </w:r>
    </w:p>
    <w:p>
      <w:r>
        <w:t xml:space="preserve">Patja oli homeiden saastuttama, mutta siinä ei ollut tahroja, koska sen muotoilu teki siitä läpäisemättömän _ .</w:t>
      </w:r>
    </w:p>
    <w:p>
      <w:r>
        <w:rPr>
          <w:b/>
        </w:rPr>
        <w:t xml:space="preserve">Tulos</w:t>
      </w:r>
    </w:p>
    <w:p>
      <w:r>
        <w:t xml:space="preserve">tahrat</w:t>
      </w:r>
    </w:p>
    <w:p>
      <w:r>
        <w:rPr>
          <w:b/>
        </w:rPr>
        <w:t xml:space="preserve">Esimerkki 0.1449</w:t>
      </w:r>
    </w:p>
    <w:p>
      <w:r>
        <w:t xml:space="preserve">Juostessaan korjaamolla John sai naulan kengänpohjaansa. _ on vahva.</w:t>
      </w:r>
    </w:p>
    <w:p>
      <w:r>
        <w:rPr>
          <w:b/>
        </w:rPr>
        <w:t xml:space="preserve">Tulos</w:t>
      </w:r>
    </w:p>
    <w:p>
      <w:r>
        <w:t xml:space="preserve">kynsi</w:t>
      </w:r>
    </w:p>
    <w:p>
      <w:r>
        <w:rPr>
          <w:b/>
        </w:rPr>
        <w:t xml:space="preserve">Esimerkki 0,1450</w:t>
      </w:r>
    </w:p>
    <w:p>
      <w:r>
        <w:t xml:space="preserve">Poika päätti muokata aurinkolasit kenkien sijasta, koska _ olivat yhteiset.</w:t>
      </w:r>
    </w:p>
    <w:p>
      <w:r>
        <w:rPr>
          <w:b/>
        </w:rPr>
        <w:t xml:space="preserve">Tulos</w:t>
      </w:r>
    </w:p>
    <w:p>
      <w:r>
        <w:t xml:space="preserve">Aurinkolasit</w:t>
      </w:r>
    </w:p>
    <w:p>
      <w:r>
        <w:rPr>
          <w:b/>
        </w:rPr>
        <w:t xml:space="preserve">Esimerkki 0.1451</w:t>
      </w:r>
    </w:p>
    <w:p>
      <w:r>
        <w:t xml:space="preserve">Olohuoneessa oli vesivuoto, jossa on maton päällä matto; _ oli märkä.</w:t>
      </w:r>
    </w:p>
    <w:p>
      <w:r>
        <w:rPr>
          <w:b/>
        </w:rPr>
        <w:t xml:space="preserve">Tulos</w:t>
      </w:r>
    </w:p>
    <w:p>
      <w:r>
        <w:t xml:space="preserve">matto</w:t>
      </w:r>
    </w:p>
    <w:p>
      <w:r>
        <w:rPr>
          <w:b/>
        </w:rPr>
        <w:t xml:space="preserve">Esimerkki 0.1452</w:t>
      </w:r>
    </w:p>
    <w:p>
      <w:r>
        <w:t xml:space="preserve">Kaali sopi hyvin makkaran kanssa, mutta ei kinkun kanssa, sillä sen _ maku oli ristiriidassa sen kanssa.</w:t>
      </w:r>
    </w:p>
    <w:p>
      <w:r>
        <w:rPr>
          <w:b/>
        </w:rPr>
        <w:t xml:space="preserve">Tulos</w:t>
      </w:r>
    </w:p>
    <w:p>
      <w:r>
        <w:t xml:space="preserve">kinkku</w:t>
      </w:r>
    </w:p>
    <w:p>
      <w:r>
        <w:rPr>
          <w:b/>
        </w:rPr>
        <w:t xml:space="preserve">Esimerkki 0.1453</w:t>
      </w:r>
    </w:p>
    <w:p>
      <w:r>
        <w:t xml:space="preserve">Kivääri ei ollut miehelle yhtä hauskaa kuin ampuminen. Se johtui siitä, että _ oli raskaampi.</w:t>
      </w:r>
    </w:p>
    <w:p>
      <w:r>
        <w:rPr>
          <w:b/>
        </w:rPr>
        <w:t xml:space="preserve">Tulos</w:t>
      </w:r>
    </w:p>
    <w:p>
      <w:r>
        <w:t xml:space="preserve">kivääri</w:t>
      </w:r>
    </w:p>
    <w:p>
      <w:r>
        <w:rPr>
          <w:b/>
        </w:rPr>
        <w:t xml:space="preserve">Esimerkki 0.1454</w:t>
      </w:r>
    </w:p>
    <w:p>
      <w:r>
        <w:t xml:space="preserve">Ranskalaisnainen ei osannut päättää, ottaisiko hän aamiaiseksi jogurtin vai pekonivoileivän. Hän valitsi _ koska se on terveellisempää.</w:t>
      </w:r>
    </w:p>
    <w:p>
      <w:r>
        <w:rPr>
          <w:b/>
        </w:rPr>
        <w:t xml:space="preserve">Tulos</w:t>
      </w:r>
    </w:p>
    <w:p>
      <w:r>
        <w:t xml:space="preserve">jogurtti</w:t>
      </w:r>
    </w:p>
    <w:p>
      <w:r>
        <w:rPr>
          <w:b/>
        </w:rPr>
        <w:t xml:space="preserve">Esimerkki 0.1455</w:t>
      </w:r>
    </w:p>
    <w:p>
      <w:r>
        <w:t xml:space="preserve">Tammy käytti kirjoitusohjelmaa apuna saatekirjeen kirjoittamisessa, mutta se oli liian pitkä.</w:t>
      </w:r>
    </w:p>
    <w:p>
      <w:r>
        <w:rPr>
          <w:b/>
        </w:rPr>
        <w:t xml:space="preserve">Tulos</w:t>
      </w:r>
    </w:p>
    <w:p>
      <w:r>
        <w:t xml:space="preserve">saatekirje</w:t>
      </w:r>
    </w:p>
    <w:p>
      <w:r>
        <w:rPr>
          <w:b/>
        </w:rPr>
        <w:t xml:space="preserve">Esimerkki 0.1456</w:t>
      </w:r>
    </w:p>
    <w:p>
      <w:r>
        <w:t xml:space="preserve">Nainen rakasti renessanssin historiaa, mutta mies piti sotahistoriasta - _ se oli niin julmaa.</w:t>
      </w:r>
    </w:p>
    <w:p>
      <w:r>
        <w:rPr>
          <w:b/>
        </w:rPr>
        <w:t xml:space="preserve">Tulos</w:t>
      </w:r>
    </w:p>
    <w:p>
      <w:r>
        <w:t xml:space="preserve">sota</w:t>
      </w:r>
    </w:p>
    <w:p>
      <w:r>
        <w:rPr>
          <w:b/>
        </w:rPr>
        <w:t xml:space="preserve">Esimerkki 0.1457</w:t>
      </w:r>
    </w:p>
    <w:p>
      <w:r>
        <w:t xml:space="preserve">Nainen otti matkalle repun duffel-laukun sijaan, koska _ oli epämukavampi kantaa.</w:t>
      </w:r>
    </w:p>
    <w:p>
      <w:r>
        <w:rPr>
          <w:b/>
        </w:rPr>
        <w:t xml:space="preserve">Tulos</w:t>
      </w:r>
    </w:p>
    <w:p>
      <w:r>
        <w:t xml:space="preserve">duffeli laukku</w:t>
      </w:r>
    </w:p>
    <w:p>
      <w:r>
        <w:rPr>
          <w:b/>
        </w:rPr>
        <w:t xml:space="preserve">Esimerkki 0.1458</w:t>
      </w:r>
    </w:p>
    <w:p>
      <w:r>
        <w:t xml:space="preserve">Kun työskentelimme wc:n parissa, tarvitsimme uuden pömpelin, koska se oli voimakas.</w:t>
      </w:r>
    </w:p>
    <w:p>
      <w:r>
        <w:rPr>
          <w:b/>
        </w:rPr>
        <w:t xml:space="preserve">Tulos</w:t>
      </w:r>
    </w:p>
    <w:p>
      <w:r>
        <w:t xml:space="preserve">WC</w:t>
      </w:r>
    </w:p>
    <w:p>
      <w:r>
        <w:rPr>
          <w:b/>
        </w:rPr>
        <w:t xml:space="preserve">Esimerkki 0.1459</w:t>
      </w:r>
    </w:p>
    <w:p>
      <w:r>
        <w:t xml:space="preserve">Hän halusi hakea sekä kauppaan että kirjastoon, mutta vain _ oli tällä hetkellä palkkaamassa työntekijöitä.</w:t>
      </w:r>
    </w:p>
    <w:p>
      <w:r>
        <w:rPr>
          <w:b/>
        </w:rPr>
        <w:t xml:space="preserve">Tulos</w:t>
      </w:r>
    </w:p>
    <w:p>
      <w:r>
        <w:t xml:space="preserve">kirjasto</w:t>
      </w:r>
    </w:p>
    <w:p>
      <w:r>
        <w:rPr>
          <w:b/>
        </w:rPr>
        <w:t xml:space="preserve">Esimerkki 0,1460</w:t>
      </w:r>
    </w:p>
    <w:p>
      <w:r>
        <w:t xml:space="preserve">Sivusto, joka isännöi blogia, tienasi enemmän rahaa kuin uutissivusto, koska _-sivustolla käytiin usein.</w:t>
      </w:r>
    </w:p>
    <w:p>
      <w:r>
        <w:rPr>
          <w:b/>
        </w:rPr>
        <w:t xml:space="preserve">Tulos</w:t>
      </w:r>
    </w:p>
    <w:p>
      <w:r>
        <w:t xml:space="preserve">blogi</w:t>
      </w:r>
    </w:p>
    <w:p>
      <w:r>
        <w:rPr>
          <w:b/>
        </w:rPr>
        <w:t xml:space="preserve">Esimerkki 0.1461</w:t>
      </w:r>
    </w:p>
    <w:p>
      <w:r>
        <w:t xml:space="preserve">Katkaravut eivät kypsyneet grillissä hyvin, kun taas pihvi oli täydellinen, koska _ oli sopivaa ruokaa tälle kypsennysmenetelmälle.</w:t>
      </w:r>
    </w:p>
    <w:p>
      <w:r>
        <w:rPr>
          <w:b/>
        </w:rPr>
        <w:t xml:space="preserve">Tulos</w:t>
      </w:r>
    </w:p>
    <w:p>
      <w:r>
        <w:t xml:space="preserve">pihvi</w:t>
      </w:r>
    </w:p>
    <w:p>
      <w:r>
        <w:rPr>
          <w:b/>
        </w:rPr>
        <w:t xml:space="preserve">Esimerkki 0.1462</w:t>
      </w:r>
    </w:p>
    <w:p>
      <w:r>
        <w:t xml:space="preserve">Lääkäri leikkasi sappirakon, mutta jätti maksan rauhaan, koska _ oli sairas.</w:t>
      </w:r>
    </w:p>
    <w:p>
      <w:r>
        <w:rPr>
          <w:b/>
        </w:rPr>
        <w:t xml:space="preserve">Tulos</w:t>
      </w:r>
    </w:p>
    <w:p>
      <w:r>
        <w:t xml:space="preserve">sappirakko</w:t>
      </w:r>
    </w:p>
    <w:p>
      <w:r>
        <w:rPr>
          <w:b/>
        </w:rPr>
        <w:t xml:space="preserve">Esimerkki 0.1463</w:t>
      </w:r>
    </w:p>
    <w:p>
      <w:r>
        <w:t xml:space="preserve">John sai mustelman käteensä liukastuessaan alas aitaa pitkin. Hän unohti, että se ei ollut kuin kaide. _ on sileä.</w:t>
      </w:r>
    </w:p>
    <w:p>
      <w:r>
        <w:rPr>
          <w:b/>
        </w:rPr>
        <w:t xml:space="preserve">Tulos</w:t>
      </w:r>
    </w:p>
    <w:p>
      <w:r>
        <w:t xml:space="preserve">rautatie</w:t>
      </w:r>
    </w:p>
    <w:p>
      <w:r>
        <w:rPr>
          <w:b/>
        </w:rPr>
        <w:t xml:space="preserve">Esimerkki 0.1464</w:t>
      </w:r>
    </w:p>
    <w:p>
      <w:r>
        <w:t xml:space="preserve">Kuorma-auton pyörät olivat huonommat kuin auton renkaat, koska _ olivat kevyesti käytetyt.</w:t>
      </w:r>
    </w:p>
    <w:p>
      <w:r>
        <w:rPr>
          <w:b/>
        </w:rPr>
        <w:t xml:space="preserve">Tulos</w:t>
      </w:r>
    </w:p>
    <w:p>
      <w:r>
        <w:t xml:space="preserve">renkaat</w:t>
      </w:r>
    </w:p>
    <w:p>
      <w:r>
        <w:rPr>
          <w:b/>
        </w:rPr>
        <w:t xml:space="preserve">Esimerkki 0,1465</w:t>
      </w:r>
    </w:p>
    <w:p>
      <w:r>
        <w:t xml:space="preserve">Stacy ja minä menemme elokuviin ja haemme popcornia tai karkkia. Se _ on minulle liian voinen.</w:t>
      </w:r>
    </w:p>
    <w:p>
      <w:r>
        <w:rPr>
          <w:b/>
        </w:rPr>
        <w:t xml:space="preserve">Tulos</w:t>
      </w:r>
    </w:p>
    <w:p>
      <w:r>
        <w:t xml:space="preserve">popcorn</w:t>
      </w:r>
    </w:p>
    <w:p>
      <w:r>
        <w:rPr>
          <w:b/>
        </w:rPr>
        <w:t xml:space="preserve">Esimerkki 0.1466</w:t>
      </w:r>
    </w:p>
    <w:p>
      <w:r>
        <w:t xml:space="preserve">Poika osti kaulakorun sormuksen sijasta tytölle, johon hän oli ihastunut. Hänen mielestään _ oli rumempi.</w:t>
      </w:r>
    </w:p>
    <w:p>
      <w:r>
        <w:rPr>
          <w:b/>
        </w:rPr>
        <w:t xml:space="preserve">Tulos</w:t>
      </w:r>
    </w:p>
    <w:p>
      <w:r>
        <w:t xml:space="preserve">rengas</w:t>
      </w:r>
    </w:p>
    <w:p>
      <w:r>
        <w:rPr>
          <w:b/>
        </w:rPr>
        <w:t xml:space="preserve">Esimerkki 0.1467</w:t>
      </w:r>
    </w:p>
    <w:p>
      <w:r>
        <w:t xml:space="preserve">Elaine otti selkäkipuihinsa lääkepullossa olleita särkylääkkeitä, kunnes lääkepullo oli tyhjä.</w:t>
      </w:r>
    </w:p>
    <w:p>
      <w:r>
        <w:rPr>
          <w:b/>
        </w:rPr>
        <w:t xml:space="preserve">Tulos</w:t>
      </w:r>
    </w:p>
    <w:p>
      <w:r>
        <w:t xml:space="preserve">pullo</w:t>
      </w:r>
    </w:p>
    <w:p>
      <w:r>
        <w:rPr>
          <w:b/>
        </w:rPr>
        <w:t xml:space="preserve">Esimerkki 0.1468</w:t>
      </w:r>
    </w:p>
    <w:p>
      <w:r>
        <w:t xml:space="preserve">Nainen kärsi vähemmän huijauksesta kuin identiteettivarkaudesta, koska hän menetti enemmän rahaa _ .</w:t>
      </w:r>
    </w:p>
    <w:p>
      <w:r>
        <w:rPr>
          <w:b/>
        </w:rPr>
        <w:t xml:space="preserve">Tulos</w:t>
      </w:r>
    </w:p>
    <w:p>
      <w:r>
        <w:t xml:space="preserve">varkaus</w:t>
      </w:r>
    </w:p>
    <w:p>
      <w:r>
        <w:rPr>
          <w:b/>
        </w:rPr>
        <w:t xml:space="preserve">Esimerkki 0.1469</w:t>
      </w:r>
    </w:p>
    <w:p>
      <w:r>
        <w:t xml:space="preserve">Heidän suhteensa horjui, kun he menivät kouluun, mutta kotona se oli kukoistanut, sillä _ oli ollut eripuraa.</w:t>
      </w:r>
    </w:p>
    <w:p>
      <w:r>
        <w:rPr>
          <w:b/>
        </w:rPr>
        <w:t xml:space="preserve">Tulos</w:t>
      </w:r>
    </w:p>
    <w:p>
      <w:r>
        <w:t xml:space="preserve">koulu</w:t>
      </w:r>
    </w:p>
    <w:p>
      <w:r>
        <w:rPr>
          <w:b/>
        </w:rPr>
        <w:t xml:space="preserve">Esimerkki 0.1470</w:t>
      </w:r>
    </w:p>
    <w:p>
      <w:r>
        <w:t xml:space="preserve">Kun Janin äiti sai tietää raskaudesta, hän suuttui ja ihmetteli, oliko Jan käyttänyt ehkäisyä vai kondomia.  Jan sanoi, että hänen _ epäonnistui.</w:t>
      </w:r>
    </w:p>
    <w:p>
      <w:r>
        <w:rPr>
          <w:b/>
        </w:rPr>
        <w:t xml:space="preserve">Tulos</w:t>
      </w:r>
    </w:p>
    <w:p>
      <w:r>
        <w:t xml:space="preserve">syntyvyyden valvonta</w:t>
      </w:r>
    </w:p>
    <w:p>
      <w:r>
        <w:rPr>
          <w:b/>
        </w:rPr>
        <w:t xml:space="preserve">Esimerkki 0.1471</w:t>
      </w:r>
    </w:p>
    <w:p>
      <w:r>
        <w:t xml:space="preserve">Tuuli ja sade olivat niin pahoja, että sateenvarjo päätyi ulospäin. _ oli niin voimakas, että se olisi voinut kaataa minut.</w:t>
      </w:r>
    </w:p>
    <w:p>
      <w:r>
        <w:rPr>
          <w:b/>
        </w:rPr>
        <w:t xml:space="preserve">Tulos</w:t>
      </w:r>
    </w:p>
    <w:p>
      <w:r>
        <w:t xml:space="preserve">tuuli</w:t>
      </w:r>
    </w:p>
    <w:p>
      <w:r>
        <w:rPr>
          <w:b/>
        </w:rPr>
        <w:t xml:space="preserve">Esimerkki 0.1472</w:t>
      </w:r>
    </w:p>
    <w:p>
      <w:r>
        <w:t xml:space="preserve">Metsäinen alue oli korvattava tekonurmella. _ oli uusi.</w:t>
      </w:r>
    </w:p>
    <w:p>
      <w:r>
        <w:rPr>
          <w:b/>
        </w:rPr>
        <w:t xml:space="preserve">Tulos</w:t>
      </w:r>
    </w:p>
    <w:p>
      <w:r>
        <w:t xml:space="preserve">tekonurmi</w:t>
      </w:r>
    </w:p>
    <w:p>
      <w:r>
        <w:rPr>
          <w:b/>
        </w:rPr>
        <w:t xml:space="preserve">Esimerkki 0.1473</w:t>
      </w:r>
    </w:p>
    <w:p>
      <w:r>
        <w:t xml:space="preserve">James ei saanut piirrettyä kaaviota valmiiksi annetussa ajassa. _ on pieni.</w:t>
      </w:r>
    </w:p>
    <w:p>
      <w:r>
        <w:rPr>
          <w:b/>
        </w:rPr>
        <w:t xml:space="preserve">Tulos</w:t>
      </w:r>
    </w:p>
    <w:p>
      <w:r>
        <w:t xml:space="preserve">aika</w:t>
      </w:r>
    </w:p>
    <w:p>
      <w:r>
        <w:rPr>
          <w:b/>
        </w:rPr>
        <w:t xml:space="preserve">Esimerkki 0.1474</w:t>
      </w:r>
    </w:p>
    <w:p>
      <w:r>
        <w:t xml:space="preserve">Pentu nukkui lattialla sängyn sijasta, koska sen oli helppo päästä sängyn päälle.</w:t>
      </w:r>
    </w:p>
    <w:p>
      <w:r>
        <w:rPr>
          <w:b/>
        </w:rPr>
        <w:t xml:space="preserve">Tulos</w:t>
      </w:r>
    </w:p>
    <w:p>
      <w:r>
        <w:t xml:space="preserve">lattia</w:t>
      </w:r>
    </w:p>
    <w:p>
      <w:r>
        <w:rPr>
          <w:b/>
        </w:rPr>
        <w:t xml:space="preserve">Esimerkki 0,1475</w:t>
      </w:r>
    </w:p>
    <w:p>
      <w:r>
        <w:t xml:space="preserve">Myyjän on helpompi myydä meikkejä kuin voidetta. _ on kallista, joten ihmiset ostavat vähemmän.</w:t>
      </w:r>
    </w:p>
    <w:p>
      <w:r>
        <w:rPr>
          <w:b/>
        </w:rPr>
        <w:t xml:space="preserve">Tulos</w:t>
      </w:r>
    </w:p>
    <w:p>
      <w:r>
        <w:t xml:space="preserve">voide</w:t>
      </w:r>
    </w:p>
    <w:p>
      <w:r>
        <w:rPr>
          <w:b/>
        </w:rPr>
        <w:t xml:space="preserve">Esimerkki 0.1476</w:t>
      </w:r>
    </w:p>
    <w:p>
      <w:r>
        <w:t xml:space="preserve">Mark valmisti kakun ja salaatin vierailleen, hän käytti salaattia _ .</w:t>
      </w:r>
    </w:p>
    <w:p>
      <w:r>
        <w:rPr>
          <w:b/>
        </w:rPr>
        <w:t xml:space="preserve">Tulos</w:t>
      </w:r>
    </w:p>
    <w:p>
      <w:r>
        <w:t xml:space="preserve">salaatti</w:t>
      </w:r>
    </w:p>
    <w:p>
      <w:r>
        <w:rPr>
          <w:b/>
        </w:rPr>
        <w:t xml:space="preserve">Esimerkki 0.1477</w:t>
      </w:r>
    </w:p>
    <w:p>
      <w:r>
        <w:t xml:space="preserve">Kirjanpito-osasto mokasi pankin tilintarkastuksen, mutta pärjäsi hyvin myymälän tilintarkastuksessa, koska _ oli niin yksinkertaista liiketoimintaa.</w:t>
      </w:r>
    </w:p>
    <w:p>
      <w:r>
        <w:rPr>
          <w:b/>
        </w:rPr>
        <w:t xml:space="preserve">Tulos</w:t>
      </w:r>
    </w:p>
    <w:p>
      <w:r>
        <w:t xml:space="preserve">myymälä</w:t>
      </w:r>
    </w:p>
    <w:p>
      <w:r>
        <w:rPr>
          <w:b/>
        </w:rPr>
        <w:t xml:space="preserve">Esimerkki 0.1478</w:t>
      </w:r>
    </w:p>
    <w:p>
      <w:r>
        <w:t xml:space="preserve">Tiedeopiskelija yritti nähdä galaksin kaukoputkella, mutta _ oli liian heikko.</w:t>
      </w:r>
    </w:p>
    <w:p>
      <w:r>
        <w:rPr>
          <w:b/>
        </w:rPr>
        <w:t xml:space="preserve">Tulos</w:t>
      </w:r>
    </w:p>
    <w:p>
      <w:r>
        <w:t xml:space="preserve">kaukoputki</w:t>
      </w:r>
    </w:p>
    <w:p>
      <w:r>
        <w:rPr>
          <w:b/>
        </w:rPr>
        <w:t xml:space="preserve">Esimerkki 0.1479</w:t>
      </w:r>
    </w:p>
    <w:p>
      <w:r>
        <w:t xml:space="preserve">Kastoin keksit mutta en kakkuja maitoon, koska _ olivat kosteampia.</w:t>
      </w:r>
    </w:p>
    <w:p>
      <w:r>
        <w:rPr>
          <w:b/>
        </w:rPr>
        <w:t xml:space="preserve">Tulos</w:t>
      </w:r>
    </w:p>
    <w:p>
      <w:r>
        <w:t xml:space="preserve">kakut</w:t>
      </w:r>
    </w:p>
    <w:p>
      <w:r>
        <w:rPr>
          <w:b/>
        </w:rPr>
        <w:t xml:space="preserve">Esimerkki 0.1480</w:t>
      </w:r>
    </w:p>
    <w:p>
      <w:r>
        <w:t xml:space="preserve">Koska _ oli alttiina sääolosuhteille, kodittomat poistuivat sillalta ja siirtyivät leikkikentälle.</w:t>
      </w:r>
    </w:p>
    <w:p>
      <w:r>
        <w:rPr>
          <w:b/>
        </w:rPr>
        <w:t xml:space="preserve">Tulos</w:t>
      </w:r>
    </w:p>
    <w:p>
      <w:r>
        <w:t xml:space="preserve">silta</w:t>
      </w:r>
    </w:p>
    <w:p>
      <w:r>
        <w:rPr>
          <w:b/>
        </w:rPr>
        <w:t xml:space="preserve">Esimerkki 0.1481</w:t>
      </w:r>
    </w:p>
    <w:p>
      <w:r>
        <w:t xml:space="preserve">Stressi vaivasi minua enemmän kuin ahdistuneisuuteni, koska _ oli päivittäinen ongelma.</w:t>
      </w:r>
    </w:p>
    <w:p>
      <w:r>
        <w:rPr>
          <w:b/>
        </w:rPr>
        <w:t xml:space="preserve">Tulos</w:t>
      </w:r>
    </w:p>
    <w:p>
      <w:r>
        <w:t xml:space="preserve">stressi</w:t>
      </w:r>
    </w:p>
    <w:p>
      <w:r>
        <w:rPr>
          <w:b/>
        </w:rPr>
        <w:t xml:space="preserve">Esimerkki 0.1482</w:t>
      </w:r>
    </w:p>
    <w:p>
      <w:r>
        <w:t xml:space="preserve">Kello soi kaikkien kuultavaksi, mutta kukaan ei kuullut ilmoitusta. Vain _ on äänekäs.</w:t>
      </w:r>
    </w:p>
    <w:p>
      <w:r>
        <w:rPr>
          <w:b/>
        </w:rPr>
        <w:t xml:space="preserve">Tulos</w:t>
      </w:r>
    </w:p>
    <w:p>
      <w:r>
        <w:t xml:space="preserve">kello</w:t>
      </w:r>
    </w:p>
    <w:p>
      <w:r>
        <w:rPr>
          <w:b/>
        </w:rPr>
        <w:t xml:space="preserve">Esimerkki 0.1483</w:t>
      </w:r>
    </w:p>
    <w:p>
      <w:r>
        <w:t xml:space="preserve">Puuseppä ei saanut työkalua mahtumaan laatikkoon, koska _ oli liian leveä.</w:t>
      </w:r>
    </w:p>
    <w:p>
      <w:r>
        <w:rPr>
          <w:b/>
        </w:rPr>
        <w:t xml:space="preserve">Tulos</w:t>
      </w:r>
    </w:p>
    <w:p>
      <w:r>
        <w:t xml:space="preserve">työkalu</w:t>
      </w:r>
    </w:p>
    <w:p>
      <w:r>
        <w:rPr>
          <w:b/>
        </w:rPr>
        <w:t xml:space="preserve">Esimerkki 0.1484</w:t>
      </w:r>
    </w:p>
    <w:p>
      <w:r>
        <w:t xml:space="preserve">Taiteilijana oleminen on helppoa, jos olet taidoton, kutsu sitä abstraktiksi, jos olet lahjakas, tai realismiksi, jos olet lahjakas. Jos sinun täytyy käyttää mieltäsi se on _ taidetta.</w:t>
      </w:r>
    </w:p>
    <w:p>
      <w:r>
        <w:rPr>
          <w:b/>
        </w:rPr>
        <w:t xml:space="preserve">Tulos</w:t>
      </w:r>
    </w:p>
    <w:p>
      <w:r>
        <w:t xml:space="preserve">abstrakti</w:t>
      </w:r>
    </w:p>
    <w:p>
      <w:r>
        <w:rPr>
          <w:b/>
        </w:rPr>
        <w:t xml:space="preserve">Esimerkki 0,1485</w:t>
      </w:r>
    </w:p>
    <w:p>
      <w:r>
        <w:t xml:space="preserve">Pahimmat ajoneuvo-ongelmat vaikeuttivat Sandyn liikkumista autolla, joten hän kulki bussilla. _ oli kätevä.</w:t>
      </w:r>
    </w:p>
    <w:p>
      <w:r>
        <w:rPr>
          <w:b/>
        </w:rPr>
        <w:t xml:space="preserve">Tulos</w:t>
      </w:r>
    </w:p>
    <w:p>
      <w:r>
        <w:t xml:space="preserve">bussi</w:t>
      </w:r>
    </w:p>
    <w:p>
      <w:r>
        <w:rPr>
          <w:b/>
        </w:rPr>
        <w:t xml:space="preserve">Esimerkki 0.1486</w:t>
      </w:r>
    </w:p>
    <w:p>
      <w:r>
        <w:t xml:space="preserve">John epäili, että hän oli saanut ruokamyrkytyksen sianlihasta, ei hampurilaisesta, koska _ oli kypsennetty kunnolla.</w:t>
      </w:r>
    </w:p>
    <w:p>
      <w:r>
        <w:rPr>
          <w:b/>
        </w:rPr>
        <w:t xml:space="preserve">Tulos</w:t>
      </w:r>
    </w:p>
    <w:p>
      <w:r>
        <w:t xml:space="preserve">hampurilainen</w:t>
      </w:r>
    </w:p>
    <w:p>
      <w:r>
        <w:rPr>
          <w:b/>
        </w:rPr>
        <w:t xml:space="preserve">Esimerkki 0.1487</w:t>
      </w:r>
    </w:p>
    <w:p>
      <w:r>
        <w:t xml:space="preserve">Myyjä myi enemmän pelejä kuin lehtiä, koska _ olivat paljon kalliimpia.</w:t>
      </w:r>
    </w:p>
    <w:p>
      <w:r>
        <w:rPr>
          <w:b/>
        </w:rPr>
        <w:t xml:space="preserve">Tulos</w:t>
      </w:r>
    </w:p>
    <w:p>
      <w:r>
        <w:t xml:space="preserve">aikakauslehdet</w:t>
      </w:r>
    </w:p>
    <w:p>
      <w:r>
        <w:rPr>
          <w:b/>
        </w:rPr>
        <w:t xml:space="preserve">Esimerkki 0.1488</w:t>
      </w:r>
    </w:p>
    <w:p>
      <w:r>
        <w:t xml:space="preserve">Pariskunta jätti elokuvan ja meni sen sijaan ravintolaan, koska _ oli vastoin heidän romanttisia aikomuksiaan.</w:t>
      </w:r>
    </w:p>
    <w:p>
      <w:r>
        <w:rPr>
          <w:b/>
        </w:rPr>
        <w:t xml:space="preserve">Tulos</w:t>
      </w:r>
    </w:p>
    <w:p>
      <w:r>
        <w:t xml:space="preserve">elokuva</w:t>
      </w:r>
    </w:p>
    <w:p>
      <w:r>
        <w:rPr>
          <w:b/>
        </w:rPr>
        <w:t xml:space="preserve">Esimerkki 0.1489</w:t>
      </w:r>
    </w:p>
    <w:p>
      <w:r>
        <w:t xml:space="preserve">Hugh maustoi phonsa mieluummin chilillä kuin iduilla, koska _ ovat hyvin mausteisia.</w:t>
      </w:r>
    </w:p>
    <w:p>
      <w:r>
        <w:rPr>
          <w:b/>
        </w:rPr>
        <w:t xml:space="preserve">Tulos</w:t>
      </w:r>
    </w:p>
    <w:p>
      <w:r>
        <w:t xml:space="preserve">chilit</w:t>
      </w:r>
    </w:p>
    <w:p>
      <w:r>
        <w:rPr>
          <w:b/>
        </w:rPr>
        <w:t xml:space="preserve">Esimerkki 0,1490</w:t>
      </w:r>
    </w:p>
    <w:p>
      <w:r>
        <w:t xml:space="preserve">Nettiä varten Jaimella oli tietokoneet ja kännykkä, jotka kaikki toimivat yleensä hyvin. _ oli tietysti monimutkaisempi.</w:t>
      </w:r>
    </w:p>
    <w:p>
      <w:r>
        <w:rPr>
          <w:b/>
        </w:rPr>
        <w:t xml:space="preserve">Tulos</w:t>
      </w:r>
    </w:p>
    <w:p>
      <w:r>
        <w:t xml:space="preserve">tietokone</w:t>
      </w:r>
    </w:p>
    <w:p>
      <w:r>
        <w:rPr>
          <w:b/>
        </w:rPr>
        <w:t xml:space="preserve">Esimerkki 0.1491</w:t>
      </w:r>
    </w:p>
    <w:p>
      <w:r>
        <w:t xml:space="preserve">Yritin pakata maalia uuteen ammeeseen, mutta se ei mahtunut, koska _ oli liian suuri.</w:t>
      </w:r>
    </w:p>
    <w:p>
      <w:r>
        <w:rPr>
          <w:b/>
        </w:rPr>
        <w:t xml:space="preserve">Tulos</w:t>
      </w:r>
    </w:p>
    <w:p>
      <w:r>
        <w:t xml:space="preserve">maali</w:t>
      </w:r>
    </w:p>
    <w:p>
      <w:r>
        <w:rPr>
          <w:b/>
        </w:rPr>
        <w:t xml:space="preserve">Esimerkki 0.1492</w:t>
      </w:r>
    </w:p>
    <w:p>
      <w:r>
        <w:t xml:space="preserve">Jane sai kantapäänsä uppoamaan hiekkaan kävellessään rannalla, koska _ on hukassa.</w:t>
      </w:r>
    </w:p>
    <w:p>
      <w:r>
        <w:rPr>
          <w:b/>
        </w:rPr>
        <w:t xml:space="preserve">Tulos</w:t>
      </w:r>
    </w:p>
    <w:p>
      <w:r>
        <w:t xml:space="preserve">hiekka</w:t>
      </w:r>
    </w:p>
    <w:p>
      <w:r>
        <w:rPr>
          <w:b/>
        </w:rPr>
        <w:t xml:space="preserve">Esimerkki 0.1493</w:t>
      </w:r>
    </w:p>
    <w:p>
      <w:r>
        <w:t xml:space="preserve">Haluten olla terveellinen nainen ei tilannut mehua, vaan joi sen sijaan teetä, koska _ oli vähemmän antioksidantteja.</w:t>
      </w:r>
    </w:p>
    <w:p>
      <w:r>
        <w:rPr>
          <w:b/>
        </w:rPr>
        <w:t xml:space="preserve">Tulos</w:t>
      </w:r>
    </w:p>
    <w:p>
      <w:r>
        <w:t xml:space="preserve">mehu</w:t>
      </w:r>
    </w:p>
    <w:p>
      <w:r>
        <w:rPr>
          <w:b/>
        </w:rPr>
        <w:t xml:space="preserve">Esimerkki 0.1494</w:t>
      </w:r>
    </w:p>
    <w:p>
      <w:r>
        <w:t xml:space="preserve">Pomo myöhästyi maata ylittävältä lennoltaan, vaikka hänen avustajansa oli toimittanut hänelle matkasuunnitelman, koska _ oli myöhässä.</w:t>
      </w:r>
    </w:p>
    <w:p>
      <w:r>
        <w:rPr>
          <w:b/>
        </w:rPr>
        <w:t xml:space="preserve">Tulos</w:t>
      </w:r>
    </w:p>
    <w:p>
      <w:r>
        <w:t xml:space="preserve">lento</w:t>
      </w:r>
    </w:p>
    <w:p>
      <w:r>
        <w:rPr>
          <w:b/>
        </w:rPr>
        <w:t xml:space="preserve">Esimerkki 0,1495</w:t>
      </w:r>
    </w:p>
    <w:p>
      <w:r>
        <w:t xml:space="preserve">Joe halusi kokeilla voimaharjoittelua tai hölkkää. Hän valitsi _ saadakseen kädet suuremmiksi.</w:t>
      </w:r>
    </w:p>
    <w:p>
      <w:r>
        <w:rPr>
          <w:b/>
        </w:rPr>
        <w:t xml:space="preserve">Tulos</w:t>
      </w:r>
    </w:p>
    <w:p>
      <w:r>
        <w:t xml:space="preserve">voimaharjoittelu</w:t>
      </w:r>
    </w:p>
    <w:p>
      <w:r>
        <w:rPr>
          <w:b/>
        </w:rPr>
        <w:t xml:space="preserve">Esimerkki 0.1496</w:t>
      </w:r>
    </w:p>
    <w:p>
      <w:r>
        <w:t xml:space="preserve">Pariskunta asettui hotelliin lähdettyään kotoaan, koska se oli heille edullinen.</w:t>
      </w:r>
    </w:p>
    <w:p>
      <w:r>
        <w:rPr>
          <w:b/>
        </w:rPr>
        <w:t xml:space="preserve">Tulos</w:t>
      </w:r>
    </w:p>
    <w:p>
      <w:r>
        <w:t xml:space="preserve">hotelli</w:t>
      </w:r>
    </w:p>
    <w:p>
      <w:r>
        <w:rPr>
          <w:b/>
        </w:rPr>
        <w:t xml:space="preserve">Esimerkki 0,1497</w:t>
      </w:r>
    </w:p>
    <w:p>
      <w:r>
        <w:t xml:space="preserve">Maria ei löytänyt medaljonkia laatikosta, mutta huomasi nopeasti rannekorun, koska se oli hyvin pieni.</w:t>
      </w:r>
    </w:p>
    <w:p>
      <w:r>
        <w:rPr>
          <w:b/>
        </w:rPr>
        <w:t xml:space="preserve">Tulos</w:t>
      </w:r>
    </w:p>
    <w:p>
      <w:r>
        <w:t xml:space="preserve">medaljonki</w:t>
      </w:r>
    </w:p>
    <w:p>
      <w:r>
        <w:rPr>
          <w:b/>
        </w:rPr>
        <w:t xml:space="preserve">Esimerkki 0.1498</w:t>
      </w:r>
    </w:p>
    <w:p>
      <w:r>
        <w:t xml:space="preserve">Lapset pärjäsivät paremmin kuvataidetunneilla kuin englannin tunneilla, koska siellä oli liikaa kirjoittamista _ .</w:t>
      </w:r>
    </w:p>
    <w:p>
      <w:r>
        <w:rPr>
          <w:b/>
        </w:rPr>
        <w:t xml:space="preserve">Tulos</w:t>
      </w:r>
    </w:p>
    <w:p>
      <w:r>
        <w:t xml:space="preserve">Englanti</w:t>
      </w:r>
    </w:p>
    <w:p>
      <w:r>
        <w:rPr>
          <w:b/>
        </w:rPr>
        <w:t xml:space="preserve">Esimerkki 0.1499</w:t>
      </w:r>
    </w:p>
    <w:p>
      <w:r>
        <w:t xml:space="preserve">Äiti teki lapsille voileipiä, joissa oli kinkkua eikä hilloa, koska _ oli tahmeaa.</w:t>
      </w:r>
    </w:p>
    <w:p>
      <w:r>
        <w:rPr>
          <w:b/>
        </w:rPr>
        <w:t xml:space="preserve">Tulos</w:t>
      </w:r>
    </w:p>
    <w:p>
      <w:r>
        <w:t xml:space="preserve">hilloa</w:t>
      </w:r>
    </w:p>
    <w:p>
      <w:r>
        <w:rPr>
          <w:b/>
        </w:rPr>
        <w:t xml:space="preserve">Esimerkki 0.1500</w:t>
      </w:r>
    </w:p>
    <w:p>
      <w:r>
        <w:t xml:space="preserve">Poikani halusi tehdä askarteluja maitopurkeista, joten kysyin, haluaako hän muovia vai pahvia. Hän tarvitsi jotain jäykkää, joten hän tarttui _ .</w:t>
      </w:r>
    </w:p>
    <w:p>
      <w:r>
        <w:rPr>
          <w:b/>
        </w:rPr>
        <w:t xml:space="preserve">Tulos</w:t>
      </w:r>
    </w:p>
    <w:p>
      <w:r>
        <w:t xml:space="preserve">pahvi</w:t>
      </w:r>
    </w:p>
    <w:p>
      <w:r>
        <w:rPr>
          <w:b/>
        </w:rPr>
        <w:t xml:space="preserve">Esimerkki 0.1501</w:t>
      </w:r>
    </w:p>
    <w:p>
      <w:r>
        <w:t xml:space="preserve">Amanda rakasti puhallinsoittimien soittamista, erityisesti pasuunan ja tuuban soittamista. Hänen mielestään _ oli helppoa.</w:t>
      </w:r>
    </w:p>
    <w:p>
      <w:r>
        <w:rPr>
          <w:b/>
        </w:rPr>
        <w:t xml:space="preserve">Tulos</w:t>
      </w:r>
    </w:p>
    <w:p>
      <w:r>
        <w:t xml:space="preserve">pasuuna</w:t>
      </w:r>
    </w:p>
    <w:p>
      <w:r>
        <w:rPr>
          <w:b/>
        </w:rPr>
        <w:t xml:space="preserve">Esimerkki 0.1502</w:t>
      </w:r>
    </w:p>
    <w:p>
      <w:r>
        <w:t xml:space="preserve">Bob halusi lisätä eristettä talonsa seinään, mutta _ oli liian ohut.</w:t>
      </w:r>
    </w:p>
    <w:p>
      <w:r>
        <w:rPr>
          <w:b/>
        </w:rPr>
        <w:t xml:space="preserve">Tulos</w:t>
      </w:r>
    </w:p>
    <w:p>
      <w:r>
        <w:t xml:space="preserve">seinä</w:t>
      </w:r>
    </w:p>
    <w:p>
      <w:r>
        <w:rPr>
          <w:b/>
        </w:rPr>
        <w:t xml:space="preserve">Esimerkki 0.1503</w:t>
      </w:r>
    </w:p>
    <w:p>
      <w:r>
        <w:t xml:space="preserve">Brigitten kissa laahasi takajalkojaan, joten eläinlääkäri sanoi sen tarvitsevan fysioterapiaa ja hierontaa. Brigitte antoi kissalleen _ itse.</w:t>
      </w:r>
    </w:p>
    <w:p>
      <w:r>
        <w:rPr>
          <w:b/>
        </w:rPr>
        <w:t xml:space="preserve">Tulos</w:t>
      </w:r>
    </w:p>
    <w:p>
      <w:r>
        <w:t xml:space="preserve">hieronta</w:t>
      </w:r>
    </w:p>
    <w:p>
      <w:r>
        <w:rPr>
          <w:b/>
        </w:rPr>
        <w:t xml:space="preserve">Esimerkki 0.1504</w:t>
      </w:r>
    </w:p>
    <w:p>
      <w:r>
        <w:t xml:space="preserve">Koska _ oli vaikea suojata, armeija hylkäsi juoksuhaudan ja siirtyi kukkulalle.</w:t>
      </w:r>
    </w:p>
    <w:p>
      <w:r>
        <w:rPr>
          <w:b/>
        </w:rPr>
        <w:t xml:space="preserve">Tulos</w:t>
      </w:r>
    </w:p>
    <w:p>
      <w:r>
        <w:t xml:space="preserve">kaivanto</w:t>
      </w:r>
    </w:p>
    <w:p>
      <w:r>
        <w:rPr>
          <w:b/>
        </w:rPr>
        <w:t xml:space="preserve">Esimerkki 0.1505</w:t>
      </w:r>
    </w:p>
    <w:p>
      <w:r>
        <w:t xml:space="preserve">Kun pojat leikkasivat hiuksiaan, he leikkasivat parran ennen viiksiä, koska viikset olivat paksut.</w:t>
      </w:r>
    </w:p>
    <w:p>
      <w:r>
        <w:rPr>
          <w:b/>
        </w:rPr>
        <w:t xml:space="preserve">Tulos</w:t>
      </w:r>
    </w:p>
    <w:p>
      <w:r>
        <w:t xml:space="preserve">parta</w:t>
      </w:r>
    </w:p>
    <w:p>
      <w:r>
        <w:rPr>
          <w:b/>
        </w:rPr>
        <w:t xml:space="preserve">Esimerkki 0.1506</w:t>
      </w:r>
    </w:p>
    <w:p>
      <w:r>
        <w:t xml:space="preserve">Mies valitsi kissoilleen naudanlihan sijasta tonnikalan, koska hän ajatteli, että kissat kokisivat _ inhottavan_.</w:t>
      </w:r>
    </w:p>
    <w:p>
      <w:r>
        <w:rPr>
          <w:b/>
        </w:rPr>
        <w:t xml:space="preserve">Tulos</w:t>
      </w:r>
    </w:p>
    <w:p>
      <w:r>
        <w:t xml:space="preserve">naudanliha</w:t>
      </w:r>
    </w:p>
    <w:p>
      <w:r>
        <w:rPr>
          <w:b/>
        </w:rPr>
        <w:t xml:space="preserve">Esimerkki 0.1507</w:t>
      </w:r>
    </w:p>
    <w:p>
      <w:r>
        <w:t xml:space="preserve">Toukka yritti rakentaa kotelon lehden päälle, mutta se oli liian hauras.</w:t>
      </w:r>
    </w:p>
    <w:p>
      <w:r>
        <w:rPr>
          <w:b/>
        </w:rPr>
        <w:t xml:space="preserve">Tulos</w:t>
      </w:r>
    </w:p>
    <w:p>
      <w:r>
        <w:t xml:space="preserve">lehti</w:t>
      </w:r>
    </w:p>
    <w:p>
      <w:r>
        <w:rPr>
          <w:b/>
        </w:rPr>
        <w:t xml:space="preserve">Esimerkki 0.1508</w:t>
      </w:r>
    </w:p>
    <w:p>
      <w:r>
        <w:t xml:space="preserve">Martha käytti aprikoosia persikan sijasta hillon valmistukseen, koska hänen opettajansa kertoi, että aprikoosi on terveellisempää.</w:t>
      </w:r>
    </w:p>
    <w:p>
      <w:r>
        <w:rPr>
          <w:b/>
        </w:rPr>
        <w:t xml:space="preserve">Tulos</w:t>
      </w:r>
    </w:p>
    <w:p>
      <w:r>
        <w:t xml:space="preserve">aprikoosi</w:t>
      </w:r>
    </w:p>
    <w:p>
      <w:r>
        <w:rPr>
          <w:b/>
        </w:rPr>
        <w:t xml:space="preserve">Esimerkki 0.1509</w:t>
      </w:r>
    </w:p>
    <w:p>
      <w:r>
        <w:t xml:space="preserve">Sian ruumiin jalka työntyi ulos haudasta, johon se oli haudattu, koska _ on suuri.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Esimerkki 0.1510</w:t>
      </w:r>
    </w:p>
    <w:p>
      <w:r>
        <w:t xml:space="preserve">Siivotessaan vaatekaappiaan Krystle otti talvivaatteet pois ja korvasi ne kesävaatteilla.  _ oli kevyt.</w:t>
      </w:r>
    </w:p>
    <w:p>
      <w:r>
        <w:rPr>
          <w:b/>
        </w:rPr>
        <w:t xml:space="preserve">Tulos</w:t>
      </w:r>
    </w:p>
    <w:p>
      <w:r>
        <w:t xml:space="preserve">kesä</w:t>
      </w:r>
    </w:p>
    <w:p>
      <w:r>
        <w:rPr>
          <w:b/>
        </w:rPr>
        <w:t xml:space="preserve">Esimerkki 0.1511</w:t>
      </w:r>
    </w:p>
    <w:p>
      <w:r>
        <w:t xml:space="preserve">James murskasi laatan kengällään juostessaan kuntosalille, koska _ on hauras.</w:t>
      </w:r>
    </w:p>
    <w:p>
      <w:r>
        <w:rPr>
          <w:b/>
        </w:rPr>
        <w:t xml:space="preserve">Tulos</w:t>
      </w:r>
    </w:p>
    <w:p>
      <w:r>
        <w:t xml:space="preserve">laatta</w:t>
      </w:r>
    </w:p>
    <w:p>
      <w:r>
        <w:rPr>
          <w:b/>
        </w:rPr>
        <w:t xml:space="preserve">Esimerkki 0.1512</w:t>
      </w:r>
    </w:p>
    <w:p>
      <w:r>
        <w:t xml:space="preserve">Hän päätti elokuvan katsomisen sijasta tehdä vähäiset kotitehtävänsä, koska _ on nopea.</w:t>
      </w:r>
    </w:p>
    <w:p>
      <w:r>
        <w:rPr>
          <w:b/>
        </w:rPr>
        <w:t xml:space="preserve">Tulos</w:t>
      </w:r>
    </w:p>
    <w:p>
      <w:r>
        <w:t xml:space="preserve">kotitehtävät</w:t>
      </w:r>
    </w:p>
    <w:p>
      <w:r>
        <w:rPr>
          <w:b/>
        </w:rPr>
        <w:t xml:space="preserve">Esimerkki 0.1513</w:t>
      </w:r>
    </w:p>
    <w:p>
      <w:r>
        <w:t xml:space="preserve">Musta köysi ei voi sitoa hiuksia kahteen taitteeseen, koska _ on lyhyt.</w:t>
      </w:r>
    </w:p>
    <w:p>
      <w:r>
        <w:rPr>
          <w:b/>
        </w:rPr>
        <w:t xml:space="preserve">Tulos</w:t>
      </w:r>
    </w:p>
    <w:p>
      <w:r>
        <w:t xml:space="preserve">köysi</w:t>
      </w:r>
    </w:p>
    <w:p>
      <w:r>
        <w:rPr>
          <w:b/>
        </w:rPr>
        <w:t xml:space="preserve">Esimerkki 0.1514</w:t>
      </w:r>
    </w:p>
    <w:p>
      <w:r>
        <w:t xml:space="preserve">Lääkäri ruiskutti hormonin kaulan eikä käsivarren kautta, koska _ epäröi kierrättää sitä.</w:t>
      </w:r>
    </w:p>
    <w:p>
      <w:r>
        <w:rPr>
          <w:b/>
        </w:rPr>
        <w:t xml:space="preserve">Tulos</w:t>
      </w:r>
    </w:p>
    <w:p>
      <w:r>
        <w:t xml:space="preserve">käsivarsi</w:t>
      </w:r>
    </w:p>
    <w:p>
      <w:r>
        <w:rPr>
          <w:b/>
        </w:rPr>
        <w:t xml:space="preserve">Esimerkki 0.1515</w:t>
      </w:r>
    </w:p>
    <w:p>
      <w:r>
        <w:t xml:space="preserve">Hän halusi katsoa televisiota tai lukea kirjaa rentoutuakseen töiden jälkeen, mutta _ oli rikki.</w:t>
      </w:r>
    </w:p>
    <w:p>
      <w:r>
        <w:rPr>
          <w:b/>
        </w:rPr>
        <w:t xml:space="preserve">Tulos</w:t>
      </w:r>
    </w:p>
    <w:p>
      <w:r>
        <w:t xml:space="preserve">TV</w:t>
      </w:r>
    </w:p>
    <w:p>
      <w:r>
        <w:rPr>
          <w:b/>
        </w:rPr>
        <w:t xml:space="preserve">Esimerkki 0.1516</w:t>
      </w:r>
    </w:p>
    <w:p>
      <w:r>
        <w:t xml:space="preserve">Puisto sijaitsi kaukana talosta, ja äiti piti parempana, että he leikkivät pihalla. _ on lähellä taloa.</w:t>
      </w:r>
    </w:p>
    <w:p>
      <w:r>
        <w:rPr>
          <w:b/>
        </w:rPr>
        <w:t xml:space="preserve">Tulos</w:t>
      </w:r>
    </w:p>
    <w:p>
      <w:r>
        <w:t xml:space="preserve">pihalla</w:t>
      </w:r>
    </w:p>
    <w:p>
      <w:r>
        <w:rPr>
          <w:b/>
        </w:rPr>
        <w:t xml:space="preserve">Esimerkki 0.1517</w:t>
      </w:r>
    </w:p>
    <w:p>
      <w:r>
        <w:t xml:space="preserve">Pidän peltikatteista, mutta mieheni pitää enemmän vyöruusuista, koska ne ovat houkuttelevia. Ulkonäkö _ on vain kaunis.</w:t>
      </w:r>
    </w:p>
    <w:p>
      <w:r>
        <w:rPr>
          <w:b/>
        </w:rPr>
        <w:t xml:space="preserve">Tulos</w:t>
      </w:r>
    </w:p>
    <w:p>
      <w:r>
        <w:t xml:space="preserve">vyöruusu</w:t>
      </w:r>
    </w:p>
    <w:p>
      <w:r>
        <w:rPr>
          <w:b/>
        </w:rPr>
        <w:t xml:space="preserve">Esimerkki 0.1518</w:t>
      </w:r>
    </w:p>
    <w:p>
      <w:r>
        <w:t xml:space="preserve">Marianne päätti käyttää lyhyen peruukin sijaan pitkää peruukkia, koska se vaikutti matronnaiselta.</w:t>
      </w:r>
    </w:p>
    <w:p>
      <w:r>
        <w:rPr>
          <w:b/>
        </w:rPr>
        <w:t xml:space="preserve">Tulos</w:t>
      </w:r>
    </w:p>
    <w:p>
      <w:r>
        <w:t xml:space="preserve">lyhyt peruukki</w:t>
      </w:r>
    </w:p>
    <w:p>
      <w:r>
        <w:rPr>
          <w:b/>
        </w:rPr>
        <w:t xml:space="preserve">Esimerkki 0.1519</w:t>
      </w:r>
    </w:p>
    <w:p>
      <w:r>
        <w:t xml:space="preserve">Useimmat ihmiset ostavat jalokiviä kultasepänliikkeestä, mutta jotkut ostavat niitä myös panttilainaamosta. Tämä johtuu siitä, että _ on kalliimpaa.</w:t>
      </w:r>
    </w:p>
    <w:p>
      <w:r>
        <w:rPr>
          <w:b/>
        </w:rPr>
        <w:t xml:space="preserve">Tulos</w:t>
      </w:r>
    </w:p>
    <w:p>
      <w:r>
        <w:t xml:space="preserve">koruntekijä</w:t>
      </w:r>
    </w:p>
    <w:p>
      <w:r>
        <w:rPr>
          <w:b/>
        </w:rPr>
        <w:t xml:space="preserve">Esimerkki 0,1520</w:t>
      </w:r>
    </w:p>
    <w:p>
      <w:r>
        <w:t xml:space="preserve">Opiskelija katsoi seinällä olevan kellon sijasta kelloa arvioidakseen, kuinka paljon aikaa kokeeseen oli jäljellä, koska kello oli tarkempi.</w:t>
      </w:r>
    </w:p>
    <w:p>
      <w:r>
        <w:rPr>
          <w:b/>
        </w:rPr>
        <w:t xml:space="preserve">Tulos</w:t>
      </w:r>
    </w:p>
    <w:p>
      <w:r>
        <w:t xml:space="preserve">katso</w:t>
      </w:r>
    </w:p>
    <w:p>
      <w:r>
        <w:rPr>
          <w:b/>
        </w:rPr>
        <w:t xml:space="preserve">Esimerkki 0.1521</w:t>
      </w:r>
    </w:p>
    <w:p>
      <w:r>
        <w:t xml:space="preserve">Enemmän ihmisiä osti musiikki-CD:n kuin albumin, koska _ oli vanhempi.</w:t>
      </w:r>
    </w:p>
    <w:p>
      <w:r>
        <w:rPr>
          <w:b/>
        </w:rPr>
        <w:t xml:space="preserve">Tulos</w:t>
      </w:r>
    </w:p>
    <w:p>
      <w:r>
        <w:t xml:space="preserve">albumi</w:t>
      </w:r>
    </w:p>
    <w:p>
      <w:r>
        <w:rPr>
          <w:b/>
        </w:rPr>
        <w:t xml:space="preserve">Esimerkki 0.1522</w:t>
      </w:r>
    </w:p>
    <w:p>
      <w:r>
        <w:t xml:space="preserve">John kasvatti hortensioita puutarhassaan sekä auringossa että varjossa. Hortensiat _ kasvoivat lyhyiksi.</w:t>
      </w:r>
    </w:p>
    <w:p>
      <w:r>
        <w:rPr>
          <w:b/>
        </w:rPr>
        <w:t xml:space="preserve">Tulos</w:t>
      </w:r>
    </w:p>
    <w:p>
      <w:r>
        <w:t xml:space="preserve">sävy</w:t>
      </w:r>
    </w:p>
    <w:p>
      <w:r>
        <w:rPr>
          <w:b/>
        </w:rPr>
        <w:t xml:space="preserve">Esimerkki 0.1523</w:t>
      </w:r>
    </w:p>
    <w:p>
      <w:r>
        <w:t xml:space="preserve">Koska sammal kasvaa nopeasti pimeissä paikoissa, pölkyssä oli enemmän sammalta kuin kannossa, koska se oli auringossa.</w:t>
      </w:r>
    </w:p>
    <w:p>
      <w:r>
        <w:rPr>
          <w:b/>
        </w:rPr>
        <w:t xml:space="preserve">Tulos</w:t>
      </w:r>
    </w:p>
    <w:p>
      <w:r>
        <w:t xml:space="preserve">kanto</w:t>
      </w:r>
    </w:p>
    <w:p>
      <w:r>
        <w:rPr>
          <w:b/>
        </w:rPr>
        <w:t xml:space="preserve">Esimerkki 0.1524</w:t>
      </w:r>
    </w:p>
    <w:p>
      <w:r>
        <w:t xml:space="preserve">Adam oli kuivunut, joten hän osti kaupasta vesipullon. Hän kaatoi vettä kuppiin, kunnes _ oli täynnä.</w:t>
      </w:r>
    </w:p>
    <w:p>
      <w:r>
        <w:rPr>
          <w:b/>
        </w:rPr>
        <w:t xml:space="preserve">Tulos</w:t>
      </w:r>
    </w:p>
    <w:p>
      <w:r>
        <w:t xml:space="preserve">kuppi</w:t>
      </w:r>
    </w:p>
    <w:p>
      <w:r>
        <w:rPr>
          <w:b/>
        </w:rPr>
        <w:t xml:space="preserve">Esimerkki 0,1525</w:t>
      </w:r>
    </w:p>
    <w:p>
      <w:r>
        <w:t xml:space="preserve">John päätti myydä kaksi taloa ja neljä autoa. _ ovat halvempia.</w:t>
      </w:r>
    </w:p>
    <w:p>
      <w:r>
        <w:rPr>
          <w:b/>
        </w:rPr>
        <w:t xml:space="preserve">Tulos</w:t>
      </w:r>
    </w:p>
    <w:p>
      <w:r>
        <w:t xml:space="preserve">autot</w:t>
      </w:r>
    </w:p>
    <w:p>
      <w:r>
        <w:rPr>
          <w:b/>
        </w:rPr>
        <w:t xml:space="preserve">Esimerkki 0.1526</w:t>
      </w:r>
    </w:p>
    <w:p>
      <w:r>
        <w:t xml:space="preserve">Liekkeihin pudotettu puu James paloi paljon nopeammin kuin vaippa, koska _ on syttyvää.</w:t>
      </w:r>
    </w:p>
    <w:p>
      <w:r>
        <w:rPr>
          <w:b/>
        </w:rPr>
        <w:t xml:space="preserve">Tulos</w:t>
      </w:r>
    </w:p>
    <w:p>
      <w:r>
        <w:t xml:space="preserve">vaippa</w:t>
      </w:r>
    </w:p>
    <w:p>
      <w:r>
        <w:rPr>
          <w:b/>
        </w:rPr>
        <w:t xml:space="preserve">Esimerkki 0.1527</w:t>
      </w:r>
    </w:p>
    <w:p>
      <w:r>
        <w:t xml:space="preserve">Lapset käyttivät väärin leikkikentän liukumäkiä, mutta pitivät paremmin huolta keinuista.  Heidän mielestään _ oli vain ihana ajelu.</w:t>
      </w:r>
    </w:p>
    <w:p>
      <w:r>
        <w:rPr>
          <w:b/>
        </w:rPr>
        <w:t xml:space="preserve">Tulos</w:t>
      </w:r>
    </w:p>
    <w:p>
      <w:r>
        <w:t xml:space="preserve">keinut</w:t>
      </w:r>
    </w:p>
    <w:p>
      <w:r>
        <w:rPr>
          <w:b/>
        </w:rPr>
        <w:t xml:space="preserve">Esimerkki 0.1528</w:t>
      </w:r>
    </w:p>
    <w:p>
      <w:r>
        <w:t xml:space="preserve">Ostin väärän kokoisen pressun, eikä se sopinut kuorma-autoon, koska _ oli liian lyhyt.</w:t>
      </w:r>
    </w:p>
    <w:p>
      <w:r>
        <w:rPr>
          <w:b/>
        </w:rPr>
        <w:t xml:space="preserve">Tulos</w:t>
      </w:r>
    </w:p>
    <w:p>
      <w:r>
        <w:t xml:space="preserve">pressu</w:t>
      </w:r>
    </w:p>
    <w:p>
      <w:r>
        <w:rPr>
          <w:b/>
        </w:rPr>
        <w:t xml:space="preserve">Esimerkki 0.1529</w:t>
      </w:r>
    </w:p>
    <w:p>
      <w:r>
        <w:t xml:space="preserve">Paremman lihaskunnon saavuttamiseksi jätä koneet pois ja käytä käsipainoja, sillä _ antaa sinulle tehottoman harjoituksen tähän.</w:t>
      </w:r>
    </w:p>
    <w:p>
      <w:r>
        <w:rPr>
          <w:b/>
        </w:rPr>
        <w:t xml:space="preserve">Tulos</w:t>
      </w:r>
    </w:p>
    <w:p>
      <w:r>
        <w:t xml:space="preserve">koneet</w:t>
      </w:r>
    </w:p>
    <w:p>
      <w:r>
        <w:rPr>
          <w:b/>
        </w:rPr>
        <w:t xml:space="preserve">Esimerkki 0.1530</w:t>
      </w:r>
    </w:p>
    <w:p>
      <w:r>
        <w:t xml:space="preserve">Hänen äitinsä heitti lelut pois, mutta säilytti kirjat, koska _ olivat nyt käytössä.</w:t>
      </w:r>
    </w:p>
    <w:p>
      <w:r>
        <w:rPr>
          <w:b/>
        </w:rPr>
        <w:t xml:space="preserve">Tulos</w:t>
      </w:r>
    </w:p>
    <w:p>
      <w:r>
        <w:t xml:space="preserve">kirjat</w:t>
      </w:r>
    </w:p>
    <w:p>
      <w:r>
        <w:rPr>
          <w:b/>
        </w:rPr>
        <w:t xml:space="preserve">Esimerkki 0,1531</w:t>
      </w:r>
    </w:p>
    <w:p>
      <w:r>
        <w:t xml:space="preserve">Mies valitsi aseekseen aseen jousen sijaan, koska _ oli epäluotettavampi.</w:t>
      </w:r>
    </w:p>
    <w:p>
      <w:r>
        <w:rPr>
          <w:b/>
        </w:rPr>
        <w:t xml:space="preserve">Tulos</w:t>
      </w:r>
    </w:p>
    <w:p>
      <w:r>
        <w:t xml:space="preserve">keula</w:t>
      </w:r>
    </w:p>
    <w:p>
      <w:r>
        <w:rPr>
          <w:b/>
        </w:rPr>
        <w:t xml:space="preserve">Esimerkki 0.1532</w:t>
      </w:r>
    </w:p>
    <w:p>
      <w:r>
        <w:t xml:space="preserve">Nainen oli valmis vaihtamaan napit helmiin, koska hän ei tarvinnut _ .</w:t>
      </w:r>
    </w:p>
    <w:p>
      <w:r>
        <w:rPr>
          <w:b/>
        </w:rPr>
        <w:t xml:space="preserve">Tulos</w:t>
      </w:r>
    </w:p>
    <w:p>
      <w:r>
        <w:t xml:space="preserve">painikkeet</w:t>
      </w:r>
    </w:p>
    <w:p>
      <w:r>
        <w:rPr>
          <w:b/>
        </w:rPr>
        <w:t xml:space="preserve">Esimerkki 0,1533</w:t>
      </w:r>
    </w:p>
    <w:p>
      <w:r>
        <w:t xml:space="preserve">Josh halusi päästä eroon ryppyistä ja tummista silmänalusista, ja hänestä tuntui siltä, että leikkaus voisi auttaa.</w:t>
      </w:r>
    </w:p>
    <w:p>
      <w:r>
        <w:rPr>
          <w:b/>
        </w:rPr>
        <w:t xml:space="preserve">Tulos</w:t>
      </w:r>
    </w:p>
    <w:p>
      <w:r>
        <w:t xml:space="preserve">ryppyjä</w:t>
      </w:r>
    </w:p>
    <w:p>
      <w:r>
        <w:rPr>
          <w:b/>
        </w:rPr>
        <w:t xml:space="preserve">Esimerkki 0,1534</w:t>
      </w:r>
    </w:p>
    <w:p>
      <w:r>
        <w:t xml:space="preserve">Olen etsinyt huonekaluja Craigslistilta ja löytänyt pöydän ja metallituolin, mutta _ on liian moderni.</w:t>
      </w:r>
    </w:p>
    <w:p>
      <w:r>
        <w:rPr>
          <w:b/>
        </w:rPr>
        <w:t xml:space="preserve">Tulos</w:t>
      </w:r>
    </w:p>
    <w:p>
      <w:r>
        <w:t xml:space="preserve">tuoli</w:t>
      </w:r>
    </w:p>
    <w:p>
      <w:r>
        <w:rPr>
          <w:b/>
        </w:rPr>
        <w:t xml:space="preserve">Esimerkki 0,1535</w:t>
      </w:r>
    </w:p>
    <w:p>
      <w:r>
        <w:t xml:space="preserve">Jane vaihtoi hiustensa värin sinisestä punaiseen, koska hänen mielestään _ väriaine oli tuoretta.</w:t>
      </w:r>
    </w:p>
    <w:p>
      <w:r>
        <w:rPr>
          <w:b/>
        </w:rPr>
        <w:t xml:space="preserve">Tulos</w:t>
      </w:r>
    </w:p>
    <w:p>
      <w:r>
        <w:t xml:space="preserve">punainen</w:t>
      </w:r>
    </w:p>
    <w:p>
      <w:r>
        <w:rPr>
          <w:b/>
        </w:rPr>
        <w:t xml:space="preserve">Esimerkki 0.1536</w:t>
      </w:r>
    </w:p>
    <w:p>
      <w:r>
        <w:t xml:space="preserve">Hyllyyn jätetty varastointivarasto ei riitä pussin säilyttämiseen. _ on iso.</w:t>
      </w:r>
    </w:p>
    <w:p>
      <w:r>
        <w:rPr>
          <w:b/>
        </w:rPr>
        <w:t xml:space="preserve">Tulos</w:t>
      </w:r>
    </w:p>
    <w:p>
      <w:r>
        <w:t xml:space="preserve">laukku</w:t>
      </w:r>
    </w:p>
    <w:p>
      <w:r>
        <w:rPr>
          <w:b/>
        </w:rPr>
        <w:t xml:space="preserve">Esimerkki 0.1537</w:t>
      </w:r>
    </w:p>
    <w:p>
      <w:r>
        <w:t xml:space="preserve">Mary noudatti äidin neuvoa ja puhdisti tarttumattoman pannun mikrokuituliinalla eikä hankaustyynyllä, koska _ on hankaavaa.</w:t>
      </w:r>
    </w:p>
    <w:p>
      <w:r>
        <w:rPr>
          <w:b/>
        </w:rPr>
        <w:t xml:space="preserve">Tulos</w:t>
      </w:r>
    </w:p>
    <w:p>
      <w:r>
        <w:t xml:space="preserve">hankaustyyny</w:t>
      </w:r>
    </w:p>
    <w:p>
      <w:r>
        <w:rPr>
          <w:b/>
        </w:rPr>
        <w:t xml:space="preserve">Esimerkki 0,1538</w:t>
      </w:r>
    </w:p>
    <w:p>
      <w:r>
        <w:t xml:space="preserve">Kirjeen lähettäminen maksoi vähemmän kuin paketin lähettäminen, koska _ oli painavampi.</w:t>
      </w:r>
    </w:p>
    <w:p>
      <w:r>
        <w:rPr>
          <w:b/>
        </w:rPr>
        <w:t xml:space="preserve">Tulos</w:t>
      </w:r>
    </w:p>
    <w:p>
      <w:r>
        <w:t xml:space="preserve">paketti</w:t>
      </w:r>
    </w:p>
    <w:p>
      <w:r>
        <w:rPr>
          <w:b/>
        </w:rPr>
        <w:t xml:space="preserve">Esimerkki 0.1539</w:t>
      </w:r>
    </w:p>
    <w:p>
      <w:r>
        <w:t xml:space="preserve">Aioin korjata autoni, mutta päätin myydä sen ja ostaa polkupyörän, koska se on hyväksi ympäristölle.</w:t>
      </w:r>
    </w:p>
    <w:p>
      <w:r>
        <w:rPr>
          <w:b/>
        </w:rPr>
        <w:t xml:space="preserve">Tulos</w:t>
      </w:r>
    </w:p>
    <w:p>
      <w:r>
        <w:t xml:space="preserve">polkupyörä</w:t>
      </w:r>
    </w:p>
    <w:p>
      <w:r>
        <w:rPr>
          <w:b/>
        </w:rPr>
        <w:t xml:space="preserve">Esimerkki 0,1540</w:t>
      </w:r>
    </w:p>
    <w:p>
      <w:r>
        <w:t xml:space="preserve">Metsäkato on kasvava ongelma Amerikassa, ja siihen kiinnitetään enemmän huomiota kuin kodittomuuteen, koska se vaikuttaa harvempiin ihmisiin.</w:t>
      </w:r>
    </w:p>
    <w:p>
      <w:r>
        <w:rPr>
          <w:b/>
        </w:rPr>
        <w:t xml:space="preserve">Tulos</w:t>
      </w:r>
    </w:p>
    <w:p>
      <w:r>
        <w:t xml:space="preserve">kodittomuus</w:t>
      </w:r>
    </w:p>
    <w:p>
      <w:r>
        <w:rPr>
          <w:b/>
        </w:rPr>
        <w:t xml:space="preserve">Esimerkki 0,1541</w:t>
      </w:r>
    </w:p>
    <w:p>
      <w:r>
        <w:t xml:space="preserve">Kun oli aika harrastaa liikuntaa, Jackie laittoi joogamattoa lattialle, koska _ oli hyvin kova.</w:t>
      </w:r>
    </w:p>
    <w:p>
      <w:r>
        <w:rPr>
          <w:b/>
        </w:rPr>
        <w:t xml:space="preserve">Tulos</w:t>
      </w:r>
    </w:p>
    <w:p>
      <w:r>
        <w:t xml:space="preserve">lattia</w:t>
      </w:r>
    </w:p>
    <w:p>
      <w:r>
        <w:rPr>
          <w:b/>
        </w:rPr>
        <w:t xml:space="preserve">Esimerkki 0.1542</w:t>
      </w:r>
    </w:p>
    <w:p>
      <w:r>
        <w:t xml:space="preserve">Takki näytti mallinuken päällä sopimattomalta, koska _ oli liian suuri.</w:t>
      </w:r>
    </w:p>
    <w:p>
      <w:r>
        <w:rPr>
          <w:b/>
        </w:rPr>
        <w:t xml:space="preserve">Tulos</w:t>
      </w:r>
    </w:p>
    <w:p>
      <w:r>
        <w:t xml:space="preserve">takki</w:t>
      </w:r>
    </w:p>
    <w:p>
      <w:r>
        <w:rPr>
          <w:b/>
        </w:rPr>
        <w:t xml:space="preserve">Esimerkki 0.1543</w:t>
      </w:r>
    </w:p>
    <w:p>
      <w:r>
        <w:t xml:space="preserve">Vanhempi valitsi tyttären pojan sijaan perinnöksi, koska _ osoitti enemmän huolimattomuutta .</w:t>
      </w:r>
    </w:p>
    <w:p>
      <w:r>
        <w:rPr>
          <w:b/>
        </w:rPr>
        <w:t xml:space="preserve">Tulos</w:t>
      </w:r>
    </w:p>
    <w:p>
      <w:r>
        <w:t xml:space="preserve">poika</w:t>
      </w:r>
    </w:p>
    <w:p>
      <w:r>
        <w:rPr>
          <w:b/>
        </w:rPr>
        <w:t xml:space="preserve">Esimerkki 0.1544</w:t>
      </w:r>
    </w:p>
    <w:p>
      <w:r>
        <w:t xml:space="preserve">John yritti kirjoittaa paperille mustalla tussilla, mutta ei nähnyt sitä, koska _ oli musta.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0,1545</w:t>
      </w:r>
    </w:p>
    <w:p>
      <w:r>
        <w:t xml:space="preserve">Annoin asiakirjat maahanmuuttoasioille passin kanssa, mutta he hyväksyivät vain passit, koska _ olivat puutteellisia.</w:t>
      </w:r>
    </w:p>
    <w:p>
      <w:r>
        <w:rPr>
          <w:b/>
        </w:rPr>
        <w:t xml:space="preserve">Tulos</w:t>
      </w:r>
    </w:p>
    <w:p>
      <w:r>
        <w:t xml:space="preserve">asiakirjat</w:t>
      </w:r>
    </w:p>
    <w:p>
      <w:r>
        <w:rPr>
          <w:b/>
        </w:rPr>
        <w:t xml:space="preserve">Esimerkki 0.1546</w:t>
      </w:r>
    </w:p>
    <w:p>
      <w:r>
        <w:t xml:space="preserve">Mary heitti sellerin roskiin ennen sipulin viipalointia, koska se oli kuihtunut.</w:t>
      </w:r>
    </w:p>
    <w:p>
      <w:r>
        <w:rPr>
          <w:b/>
        </w:rPr>
        <w:t xml:space="preserve">Tulos</w:t>
      </w:r>
    </w:p>
    <w:p>
      <w:r>
        <w:t xml:space="preserve">selleri</w:t>
      </w:r>
    </w:p>
    <w:p>
      <w:r>
        <w:rPr>
          <w:b/>
        </w:rPr>
        <w:t xml:space="preserve">Esimerkki 0.1547</w:t>
      </w:r>
    </w:p>
    <w:p>
      <w:r>
        <w:t xml:space="preserve">Jen harkitsi, ottaisiko hän nuotit mukaan vai opettelisiko hän nuotit ulkoa konsertissa, mutta hän ajatteli, että olisi turvallisempaa ottaa _ mukaan.</w:t>
      </w:r>
    </w:p>
    <w:p>
      <w:r>
        <w:rPr>
          <w:b/>
        </w:rPr>
        <w:t xml:space="preserve">Tulos</w:t>
      </w:r>
    </w:p>
    <w:p>
      <w:r>
        <w:t xml:space="preserve">musiikki</w:t>
      </w:r>
    </w:p>
    <w:p>
      <w:r>
        <w:rPr>
          <w:b/>
        </w:rPr>
        <w:t xml:space="preserve">Esimerkki 0.1548</w:t>
      </w:r>
    </w:p>
    <w:p>
      <w:r>
        <w:t xml:space="preserve">Mies yritti säilyttää saippuaa laatikossa, mutta se oli liian pieni.</w:t>
      </w:r>
    </w:p>
    <w:p>
      <w:r>
        <w:rPr>
          <w:b/>
        </w:rPr>
        <w:t xml:space="preserve">Tulos</w:t>
      </w:r>
    </w:p>
    <w:p>
      <w:r>
        <w:t xml:space="preserve">laatikko</w:t>
      </w:r>
    </w:p>
    <w:p>
      <w:r>
        <w:rPr>
          <w:b/>
        </w:rPr>
        <w:t xml:space="preserve">Esimerkki 0.1549</w:t>
      </w:r>
    </w:p>
    <w:p>
      <w:r>
        <w:t xml:space="preserve">Johannes ei kuule yhtään Johanneksen sanaa väkijoukon metelin keskellä. _ on liian matala.</w:t>
      </w:r>
    </w:p>
    <w:p>
      <w:r>
        <w:rPr>
          <w:b/>
        </w:rPr>
        <w:t xml:space="preserve">Tulos</w:t>
      </w:r>
    </w:p>
    <w:p>
      <w:r>
        <w:t xml:space="preserve">sana</w:t>
      </w:r>
    </w:p>
    <w:p>
      <w:r>
        <w:rPr>
          <w:b/>
        </w:rPr>
        <w:t xml:space="preserve">Esimerkki 0,1550</w:t>
      </w:r>
    </w:p>
    <w:p>
      <w:r>
        <w:t xml:space="preserve">Poika talossa yrittää laittaa isoa kirjaa hyllyyn, joka on rakennettu taskukirjoja varten. Kirja putoaa maahan, koska _ on liian kapea.</w:t>
      </w:r>
    </w:p>
    <w:p>
      <w:r>
        <w:rPr>
          <w:b/>
        </w:rPr>
        <w:t xml:space="preserve">Tulos</w:t>
      </w:r>
    </w:p>
    <w:p>
      <w:r>
        <w:t xml:space="preserve">hylly</w:t>
      </w:r>
    </w:p>
    <w:p>
      <w:r>
        <w:rPr>
          <w:b/>
        </w:rPr>
        <w:t xml:space="preserve">Esimerkki 0.1551</w:t>
      </w:r>
    </w:p>
    <w:p>
      <w:r>
        <w:t xml:space="preserve">Janin kotona hän pyyhki pölyt pölyjä useammin lipastosta kuin tuulettimesta, koska lipastoon oli helpompi päästä käsiksi.</w:t>
      </w:r>
    </w:p>
    <w:p>
      <w:r>
        <w:rPr>
          <w:b/>
        </w:rPr>
        <w:t xml:space="preserve">Tulos</w:t>
      </w:r>
    </w:p>
    <w:p>
      <w:r>
        <w:t xml:space="preserve">lipasto</w:t>
      </w:r>
    </w:p>
    <w:p>
      <w:r>
        <w:rPr>
          <w:b/>
        </w:rPr>
        <w:t xml:space="preserve">Esimerkki 0.1552</w:t>
      </w:r>
    </w:p>
    <w:p>
      <w:r>
        <w:t xml:space="preserve">Freddie oli suunnitellut taidokasta illallista, mutta Flossie suunnitteli välipaloja, joten he päättivät _, koska he eivät halunneet yksinkertaista juhlaa.</w:t>
      </w:r>
    </w:p>
    <w:p>
      <w:r>
        <w:rPr>
          <w:b/>
        </w:rPr>
        <w:t xml:space="preserve">Tulos</w:t>
      </w:r>
    </w:p>
    <w:p>
      <w:r>
        <w:t xml:space="preserve">illallinen</w:t>
      </w:r>
    </w:p>
    <w:p>
      <w:r>
        <w:rPr>
          <w:b/>
        </w:rPr>
        <w:t xml:space="preserve">Esimerkki 0.1553</w:t>
      </w:r>
    </w:p>
    <w:p>
      <w:r>
        <w:t xml:space="preserve">Pidämme siitä, että valmistamme joko kekseliäitä tai perinteisiä aterioita, ja _ ateria oli helpompi valmistaa.</w:t>
      </w:r>
    </w:p>
    <w:p>
      <w:r>
        <w:rPr>
          <w:b/>
        </w:rPr>
        <w:t xml:space="preserve">Tulos</w:t>
      </w:r>
    </w:p>
    <w:p>
      <w:r>
        <w:t xml:space="preserve">perinteinen</w:t>
      </w:r>
    </w:p>
    <w:p>
      <w:r>
        <w:rPr>
          <w:b/>
        </w:rPr>
        <w:t xml:space="preserve">Esimerkki 0.1554</w:t>
      </w:r>
    </w:p>
    <w:p>
      <w:r>
        <w:t xml:space="preserve">Sakset eivät voineet leikata köyteen sidottua hiuskimppua, koska se on kookas.</w:t>
      </w:r>
    </w:p>
    <w:p>
      <w:r>
        <w:rPr>
          <w:b/>
        </w:rPr>
        <w:t xml:space="preserve">Tulos</w:t>
      </w:r>
    </w:p>
    <w:p>
      <w:r>
        <w:t xml:space="preserve">hiukset</w:t>
      </w:r>
    </w:p>
    <w:p>
      <w:r>
        <w:rPr>
          <w:b/>
        </w:rPr>
        <w:t xml:space="preserve">Esimerkki 0,1555</w:t>
      </w:r>
    </w:p>
    <w:p>
      <w:r>
        <w:t xml:space="preserve">James halusi hankkiutua eroon tuolista mutta pitää kuvan, mutta Steph halusi päinvastaista. Jamesin mielestä _ oli ruma.</w:t>
      </w:r>
    </w:p>
    <w:p>
      <w:r>
        <w:rPr>
          <w:b/>
        </w:rPr>
        <w:t xml:space="preserve">Tulos</w:t>
      </w:r>
    </w:p>
    <w:p>
      <w:r>
        <w:t xml:space="preserve">kuva</w:t>
      </w:r>
    </w:p>
    <w:p>
      <w:r>
        <w:rPr>
          <w:b/>
        </w:rPr>
        <w:t xml:space="preserve">Esimerkki 0.1556</w:t>
      </w:r>
    </w:p>
    <w:p>
      <w:r>
        <w:t xml:space="preserve">Minun piti kehittää kuva, ja kun kaadoin liuoksen kannusta pannuun, _ oli raskaampaa.</w:t>
      </w:r>
    </w:p>
    <w:p>
      <w:r>
        <w:rPr>
          <w:b/>
        </w:rPr>
        <w:t xml:space="preserve">Tulos</w:t>
      </w:r>
    </w:p>
    <w:p>
      <w:r>
        <w:t xml:space="preserve">pan</w:t>
      </w:r>
    </w:p>
    <w:p>
      <w:r>
        <w:rPr>
          <w:b/>
        </w:rPr>
        <w:t xml:space="preserve">Esimerkki 0.1557</w:t>
      </w:r>
    </w:p>
    <w:p>
      <w:r>
        <w:t xml:space="preserve">Haluan tulla ninjaksi. Minun on valittava ninja-aseista tähdet tai kunai. Ne ovat tappavampia.</w:t>
      </w:r>
    </w:p>
    <w:p>
      <w:r>
        <w:rPr>
          <w:b/>
        </w:rPr>
        <w:t xml:space="preserve">Tulos</w:t>
      </w:r>
    </w:p>
    <w:p>
      <w:r>
        <w:t xml:space="preserve">kunai</w:t>
      </w:r>
    </w:p>
    <w:p>
      <w:r>
        <w:rPr>
          <w:b/>
        </w:rPr>
        <w:t xml:space="preserve">Esimerkki 0.1558</w:t>
      </w:r>
    </w:p>
    <w:p>
      <w:r>
        <w:t xml:space="preserve">Mehu valui puunrungossa olevasta hanasta ämpäriin, jonka yläpuolelle se oli huolellisesti asetettu.</w:t>
      </w:r>
    </w:p>
    <w:p>
      <w:r>
        <w:rPr>
          <w:b/>
        </w:rPr>
        <w:t xml:space="preserve">Tulos</w:t>
      </w:r>
    </w:p>
    <w:p>
      <w:r>
        <w:t xml:space="preserve">hana</w:t>
      </w:r>
    </w:p>
    <w:p>
      <w:r>
        <w:rPr>
          <w:b/>
        </w:rPr>
        <w:t xml:space="preserve">Esimerkki 0.1559</w:t>
      </w:r>
    </w:p>
    <w:p>
      <w:r>
        <w:t xml:space="preserve">Rogerin kani piti pyörivästä pyörästään, mutta ei häkistä, koska häkki on hauskempi.</w:t>
      </w:r>
    </w:p>
    <w:p>
      <w:r>
        <w:rPr>
          <w:b/>
        </w:rPr>
        <w:t xml:space="preserve">Tulos</w:t>
      </w:r>
    </w:p>
    <w:p>
      <w:r>
        <w:t xml:space="preserve">pyörä</w:t>
      </w:r>
    </w:p>
    <w:p>
      <w:r>
        <w:rPr>
          <w:b/>
        </w:rPr>
        <w:t xml:space="preserve">Esimerkki 0,1560</w:t>
      </w:r>
    </w:p>
    <w:p>
      <w:r>
        <w:t xml:space="preserve">Jeffrey varasti romuttamolta kupariputkia ja -johtoja myytäväksi, ja hän huomasi, että _ oli kalliimpaa myydä.</w:t>
      </w:r>
    </w:p>
    <w:p>
      <w:r>
        <w:rPr>
          <w:b/>
        </w:rPr>
        <w:t xml:space="preserve">Tulos</w:t>
      </w:r>
    </w:p>
    <w:p>
      <w:r>
        <w:t xml:space="preserve">putket</w:t>
      </w:r>
    </w:p>
    <w:p>
      <w:r>
        <w:rPr>
          <w:b/>
        </w:rPr>
        <w:t xml:space="preserve">Esimerkki 0.1561</w:t>
      </w:r>
    </w:p>
    <w:p>
      <w:r>
        <w:t xml:space="preserve">Päätin syödä kiivin mieluummin kuin banaanin, vaikka kiivin kuoriminen olikin vaikeampaa _ .</w:t>
      </w:r>
    </w:p>
    <w:p>
      <w:r>
        <w:rPr>
          <w:b/>
        </w:rPr>
        <w:t xml:space="preserve">Tulos</w:t>
      </w:r>
    </w:p>
    <w:p>
      <w:r>
        <w:t xml:space="preserve">kiivi</w:t>
      </w:r>
    </w:p>
    <w:p>
      <w:r>
        <w:rPr>
          <w:b/>
        </w:rPr>
        <w:t xml:space="preserve">Esimerkki 0.1562</w:t>
      </w:r>
    </w:p>
    <w:p>
      <w:r>
        <w:t xml:space="preserve">Jen yritti jatkaa elämäänsä eron jälkeen syömällä jäätelöä ja hankkimalla uusia harrastuksia, ja _ se sai hänet tuntemaan olonsa entistäkin onnellisemmaksi.</w:t>
      </w:r>
    </w:p>
    <w:p>
      <w:r>
        <w:rPr>
          <w:b/>
        </w:rPr>
        <w:t xml:space="preserve">Tulos</w:t>
      </w:r>
    </w:p>
    <w:p>
      <w:r>
        <w:t xml:space="preserve">harrastukset</w:t>
      </w:r>
    </w:p>
    <w:p>
      <w:r>
        <w:rPr>
          <w:b/>
        </w:rPr>
        <w:t xml:space="preserve">Esimerkki 0.1563</w:t>
      </w:r>
    </w:p>
    <w:p>
      <w:r>
        <w:t xml:space="preserve">Hän ei pystynyt siirtämään murattia uusiin ruukkuihin, koska ne olivat liian suuria.</w:t>
      </w:r>
    </w:p>
    <w:p>
      <w:r>
        <w:rPr>
          <w:b/>
        </w:rPr>
        <w:t xml:space="preserve">Tulos</w:t>
      </w:r>
    </w:p>
    <w:p>
      <w:r>
        <w:t xml:space="preserve">muratti kasvit</w:t>
      </w:r>
    </w:p>
    <w:p>
      <w:r>
        <w:rPr>
          <w:b/>
        </w:rPr>
        <w:t xml:space="preserve">Esimerkki 0,1564</w:t>
      </w:r>
    </w:p>
    <w:p>
      <w:r>
        <w:t xml:space="preserve">Pelaajat käyttävät mielellään Twisted Nematic (TN) -näyttöjä verrattuna In-Plane Switching (IPS) -paneeliin, koska _ paneelit ovat kalliita.</w:t>
      </w:r>
    </w:p>
    <w:p>
      <w:r>
        <w:rPr>
          <w:b/>
        </w:rPr>
        <w:t xml:space="preserve">Tulos</w:t>
      </w:r>
    </w:p>
    <w:p>
      <w:r>
        <w:t xml:space="preserve">Lentokoneen sisäinen kytkentä</w:t>
      </w:r>
    </w:p>
    <w:p>
      <w:r>
        <w:rPr>
          <w:b/>
        </w:rPr>
        <w:t xml:space="preserve">Esimerkki 0,1565</w:t>
      </w:r>
    </w:p>
    <w:p>
      <w:r>
        <w:t xml:space="preserve">Hän yritti valita, kumman ruokalajin hän tarjoaisi, parsakaalin vai kurpitsan, mutta tyttö ei pitänyt _ kovinkaan paljon _ parsakaalista.</w:t>
      </w:r>
    </w:p>
    <w:p>
      <w:r>
        <w:rPr>
          <w:b/>
        </w:rPr>
        <w:t xml:space="preserve">Tulos</w:t>
      </w:r>
    </w:p>
    <w:p>
      <w:r>
        <w:t xml:space="preserve">parsakaali</w:t>
      </w:r>
    </w:p>
    <w:p>
      <w:r>
        <w:rPr>
          <w:b/>
        </w:rPr>
        <w:t xml:space="preserve">Esimerkki 0,1566</w:t>
      </w:r>
    </w:p>
    <w:p>
      <w:r>
        <w:t xml:space="preserve">Kai halusi kuljettaa telttaa autollaan, kun hän lähti retkeilemään, se toimi hyvin, koska _ oli tarpeeksi suuri.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0,1567</w:t>
      </w:r>
    </w:p>
    <w:p>
      <w:r>
        <w:t xml:space="preserve">Teini-ikäinen sai työpaikan supermarketista ruokalan sijasta, koska hän saattoi työskennellä koulun jälkeen _ .</w:t>
      </w:r>
    </w:p>
    <w:p>
      <w:r>
        <w:rPr>
          <w:b/>
        </w:rPr>
        <w:t xml:space="preserve">Tulos</w:t>
      </w:r>
    </w:p>
    <w:p>
      <w:r>
        <w:t xml:space="preserve">supermarket</w:t>
      </w:r>
    </w:p>
    <w:p>
      <w:r>
        <w:rPr>
          <w:b/>
        </w:rPr>
        <w:t xml:space="preserve">Esimerkki 0.1568</w:t>
      </w:r>
    </w:p>
    <w:p>
      <w:r>
        <w:t xml:space="preserve">Joyn mielestä kielen oppiminen kirjasta oli helpompaa kuin äänitteestä, koska _ antoi hänen lukea sitä.</w:t>
      </w:r>
    </w:p>
    <w:p>
      <w:r>
        <w:rPr>
          <w:b/>
        </w:rPr>
        <w:t xml:space="preserve">Tulos</w:t>
      </w:r>
    </w:p>
    <w:p>
      <w:r>
        <w:t xml:space="preserve">kirja</w:t>
      </w:r>
    </w:p>
    <w:p>
      <w:r>
        <w:rPr>
          <w:b/>
        </w:rPr>
        <w:t xml:space="preserve">Esimerkki 0.1569</w:t>
      </w:r>
    </w:p>
    <w:p>
      <w:r>
        <w:t xml:space="preserve">Hank oli syömässä muroja ja läikytti maitoa rahtihousuilleen ja päätti hakea laskostetut housunsa. Hänen piti vaihtaa uudet leggingsit, koska _ ovat likaiset.</w:t>
      </w:r>
    </w:p>
    <w:p>
      <w:r>
        <w:rPr>
          <w:b/>
        </w:rPr>
        <w:t xml:space="preserve">Tulos</w:t>
      </w:r>
    </w:p>
    <w:p>
      <w:r>
        <w:t xml:space="preserve">rahtihousut</w:t>
      </w:r>
    </w:p>
    <w:p>
      <w:r>
        <w:rPr>
          <w:b/>
        </w:rPr>
        <w:t xml:space="preserve">Esimerkki 0,1570</w:t>
      </w:r>
    </w:p>
    <w:p>
      <w:r>
        <w:t xml:space="preserve">Pojan oli helpompi flirttailla juhlissa kuin kokouksessa, koska hän oli humalassa _ .</w:t>
      </w:r>
    </w:p>
    <w:p>
      <w:r>
        <w:rPr>
          <w:b/>
        </w:rPr>
        <w:t xml:space="preserve">Tulos</w:t>
      </w:r>
    </w:p>
    <w:p>
      <w:r>
        <w:t xml:space="preserve">puolue</w:t>
      </w:r>
    </w:p>
    <w:p>
      <w:r>
        <w:rPr>
          <w:b/>
        </w:rPr>
        <w:t xml:space="preserve">Esimerkki 0.1571</w:t>
      </w:r>
    </w:p>
    <w:p>
      <w:r>
        <w:t xml:space="preserve">Lapset rakastivat kukkien repimistä, mutta eivät voineet repiä rikkaruohoja, koska ne olivat hyvin herkkiä.</w:t>
      </w:r>
    </w:p>
    <w:p>
      <w:r>
        <w:rPr>
          <w:b/>
        </w:rPr>
        <w:t xml:space="preserve">Tulos</w:t>
      </w:r>
    </w:p>
    <w:p>
      <w:r>
        <w:t xml:space="preserve">kukkia</w:t>
      </w:r>
    </w:p>
    <w:p>
      <w:r>
        <w:rPr>
          <w:b/>
        </w:rPr>
        <w:t xml:space="preserve">Esimerkki 0.1572</w:t>
      </w:r>
    </w:p>
    <w:p>
      <w:r>
        <w:t xml:space="preserve">Hyttynen lensi kukkien ohi sen sijaan, että olisi mennyt kohti rakennusta, koska _ ne olivat kauniita.</w:t>
      </w:r>
    </w:p>
    <w:p>
      <w:r>
        <w:rPr>
          <w:b/>
        </w:rPr>
        <w:t xml:space="preserve">Tulos</w:t>
      </w:r>
    </w:p>
    <w:p>
      <w:r>
        <w:t xml:space="preserve">kukkia</w:t>
      </w:r>
    </w:p>
    <w:p>
      <w:r>
        <w:rPr>
          <w:b/>
        </w:rPr>
        <w:t xml:space="preserve">Esimerkki 0.1573</w:t>
      </w:r>
    </w:p>
    <w:p>
      <w:r>
        <w:t xml:space="preserve">He menivät naimisiin ja suunnittelivat nopeasti matkansa, ennen kuin heidän oli palattava töihin sairaalaan. _ oli sairas.</w:t>
      </w:r>
    </w:p>
    <w:p>
      <w:r>
        <w:rPr>
          <w:b/>
        </w:rPr>
        <w:t xml:space="preserve">Tulos</w:t>
      </w:r>
    </w:p>
    <w:p>
      <w:r>
        <w:t xml:space="preserve">sairaala</w:t>
      </w:r>
    </w:p>
    <w:p>
      <w:r>
        <w:rPr>
          <w:b/>
        </w:rPr>
        <w:t xml:space="preserve">Esimerkki 0.1574</w:t>
      </w:r>
    </w:p>
    <w:p>
      <w:r>
        <w:t xml:space="preserve">Ihmiset veivät roskat kaatopaikalle suon sijasta, koska _ oli täynnä.</w:t>
      </w:r>
    </w:p>
    <w:p>
      <w:r>
        <w:rPr>
          <w:b/>
        </w:rPr>
        <w:t xml:space="preserve">Tulos</w:t>
      </w:r>
    </w:p>
    <w:p>
      <w:r>
        <w:t xml:space="preserve">dump</w:t>
      </w:r>
    </w:p>
    <w:p>
      <w:r>
        <w:rPr>
          <w:b/>
        </w:rPr>
        <w:t xml:space="preserve">Esimerkki 0,1575</w:t>
      </w:r>
    </w:p>
    <w:p>
      <w:r>
        <w:t xml:space="preserve">Julie päätti korvata lihan Quornilla, vaikka hän tarvitsi enemmän rasvaa ruokavalioonsa ja _ tarjosi sitä aina liian vähän.</w:t>
      </w:r>
    </w:p>
    <w:p>
      <w:r>
        <w:rPr>
          <w:b/>
        </w:rPr>
        <w:t xml:space="preserve">Tulos</w:t>
      </w:r>
    </w:p>
    <w:p>
      <w:r>
        <w:t xml:space="preserve">Quorn</w:t>
      </w:r>
    </w:p>
    <w:p>
      <w:r>
        <w:rPr>
          <w:b/>
        </w:rPr>
        <w:t xml:space="preserve">Esimerkki 0.1576</w:t>
      </w:r>
    </w:p>
    <w:p>
      <w:r>
        <w:t xml:space="preserve">Valitsin lenkkarit saappaiden sijaan, koska _ olivat minulle liian kalliit.</w:t>
      </w:r>
    </w:p>
    <w:p>
      <w:r>
        <w:rPr>
          <w:b/>
        </w:rPr>
        <w:t xml:space="preserve">Tulos</w:t>
      </w:r>
    </w:p>
    <w:p>
      <w:r>
        <w:t xml:space="preserve">saappaat</w:t>
      </w:r>
    </w:p>
    <w:p>
      <w:r>
        <w:rPr>
          <w:b/>
        </w:rPr>
        <w:t xml:space="preserve">Esimerkki 0.1577</w:t>
      </w:r>
    </w:p>
    <w:p>
      <w:r>
        <w:t xml:space="preserve">Kasvit kasvoivat paljon nopeammin kuin kukat, joten _ oli tullut pienemmäksi.</w:t>
      </w:r>
    </w:p>
    <w:p>
      <w:r>
        <w:rPr>
          <w:b/>
        </w:rPr>
        <w:t xml:space="preserve">Tulos</w:t>
      </w:r>
    </w:p>
    <w:p>
      <w:r>
        <w:t xml:space="preserve">kukkia</w:t>
      </w:r>
    </w:p>
    <w:p>
      <w:r>
        <w:rPr>
          <w:b/>
        </w:rPr>
        <w:t xml:space="preserve">Esimerkki 0.1578</w:t>
      </w:r>
    </w:p>
    <w:p>
      <w:r>
        <w:t xml:space="preserve">Samilla oli luottokortti, joten hän osti sohvan lepotuolin sijasta, koska sohva olisi maksettu pois pidemmässä ajassa.</w:t>
      </w:r>
    </w:p>
    <w:p>
      <w:r>
        <w:rPr>
          <w:b/>
        </w:rPr>
        <w:t xml:space="preserve">Tulos</w:t>
      </w:r>
    </w:p>
    <w:p>
      <w:r>
        <w:t xml:space="preserve">lepotuoli</w:t>
      </w:r>
    </w:p>
    <w:p>
      <w:r>
        <w:rPr>
          <w:b/>
        </w:rPr>
        <w:t xml:space="preserve">Esimerkki 0.1579</w:t>
      </w:r>
    </w:p>
    <w:p>
      <w:r>
        <w:t xml:space="preserve">Perhe rakasti taloa, mutta heidän oli jätettävä se ja otettava asunto, koska _ oli kohtuuhintainen.</w:t>
      </w:r>
    </w:p>
    <w:p>
      <w:r>
        <w:rPr>
          <w:b/>
        </w:rPr>
        <w:t xml:space="preserve">Tulos</w:t>
      </w:r>
    </w:p>
    <w:p>
      <w:r>
        <w:t xml:space="preserve">huoneisto</w:t>
      </w:r>
    </w:p>
    <w:p>
      <w:r>
        <w:rPr>
          <w:b/>
        </w:rPr>
        <w:t xml:space="preserve">Esimerkki 0.1580</w:t>
      </w:r>
    </w:p>
    <w:p>
      <w:r>
        <w:t xml:space="preserve">Lääkäri tutki Steven kurkun virtsateiden sijasta, koska Steve oli levoton.</w:t>
      </w:r>
    </w:p>
    <w:p>
      <w:r>
        <w:rPr>
          <w:b/>
        </w:rPr>
        <w:t xml:space="preserve">Tulos</w:t>
      </w:r>
    </w:p>
    <w:p>
      <w:r>
        <w:t xml:space="preserve">kurkku</w:t>
      </w:r>
    </w:p>
    <w:p>
      <w:r>
        <w:rPr>
          <w:b/>
        </w:rPr>
        <w:t xml:space="preserve">Esimerkki 0.1581</w:t>
      </w:r>
    </w:p>
    <w:p>
      <w:r>
        <w:t xml:space="preserve">Kun Linda alkoi panikoida, hänen miehensä vei hänet makuuhuoneeseen olohuoneen sijasta, koska siellä oli hiljaista.</w:t>
      </w:r>
    </w:p>
    <w:p>
      <w:r>
        <w:rPr>
          <w:b/>
        </w:rPr>
        <w:t xml:space="preserve">Tulos</w:t>
      </w:r>
    </w:p>
    <w:p>
      <w:r>
        <w:t xml:space="preserve">makuuhuone</w:t>
      </w:r>
    </w:p>
    <w:p>
      <w:r>
        <w:rPr>
          <w:b/>
        </w:rPr>
        <w:t xml:space="preserve">Esimerkki 0.1582</w:t>
      </w:r>
    </w:p>
    <w:p>
      <w:r>
        <w:t xml:space="preserve">Maria osti tyttärelleen uudet uimahousut, mutta hänen ei tarvinnut ostaa shortseja, koska hänen tyttärensä oli kasvanut ulos _ .</w:t>
      </w:r>
    </w:p>
    <w:p>
      <w:r>
        <w:rPr>
          <w:b/>
        </w:rPr>
        <w:t xml:space="preserve">Tulos</w:t>
      </w:r>
    </w:p>
    <w:p>
      <w:r>
        <w:t xml:space="preserve">uimapuvut</w:t>
      </w:r>
    </w:p>
    <w:p>
      <w:r>
        <w:rPr>
          <w:b/>
        </w:rPr>
        <w:t xml:space="preserve">Esimerkki 0.1583</w:t>
      </w:r>
    </w:p>
    <w:p>
      <w:r>
        <w:t xml:space="preserve">Carol ojensi treffit Robertille, joka kieltäytyi niistä. Hän halusi sen sijaan luumun. Se _ oli täydellinen hänen makuhermoilleen.</w:t>
      </w:r>
    </w:p>
    <w:p>
      <w:r>
        <w:rPr>
          <w:b/>
        </w:rPr>
        <w:t xml:space="preserve">Tulos</w:t>
      </w:r>
    </w:p>
    <w:p>
      <w:r>
        <w:t xml:space="preserve">luumu</w:t>
      </w:r>
    </w:p>
    <w:p>
      <w:r>
        <w:rPr>
          <w:b/>
        </w:rPr>
        <w:t xml:space="preserve">Esimerkki 0.1584</w:t>
      </w:r>
    </w:p>
    <w:p>
      <w:r>
        <w:t xml:space="preserve">Olen käyttänyt älypuhelinta ja kameraa ammattimaiseen tilannekuvien ottamiseen, mutta _ on huonoin valinta.</w:t>
      </w:r>
    </w:p>
    <w:p>
      <w:r>
        <w:rPr>
          <w:b/>
        </w:rPr>
        <w:t xml:space="preserve">Tulos</w:t>
      </w:r>
    </w:p>
    <w:p>
      <w:r>
        <w:t xml:space="preserve">älypuhelin</w:t>
      </w:r>
    </w:p>
    <w:p>
      <w:r>
        <w:rPr>
          <w:b/>
        </w:rPr>
        <w:t xml:space="preserve">Esimerkki 0,1585</w:t>
      </w:r>
    </w:p>
    <w:p>
      <w:r>
        <w:t xml:space="preserve">Jane ei pystynyt täyttämään koko valkosipulin sipulia purkkiin, koska _ on liian pieni.</w:t>
      </w:r>
    </w:p>
    <w:p>
      <w:r>
        <w:rPr>
          <w:b/>
        </w:rPr>
        <w:t xml:space="preserve">Tulos</w:t>
      </w:r>
    </w:p>
    <w:p>
      <w:r>
        <w:t xml:space="preserve">purkki</w:t>
      </w:r>
    </w:p>
    <w:p>
      <w:r>
        <w:rPr>
          <w:b/>
        </w:rPr>
        <w:t xml:space="preserve">Esimerkki 0.1586</w:t>
      </w:r>
    </w:p>
    <w:p>
      <w:r>
        <w:t xml:space="preserve">Mies oli vähemmän väsynyt ruohonleikkurin kuin hakkuukoneen käytön jälkeen, koska sen käyttö oli vaivatonta.</w:t>
      </w:r>
    </w:p>
    <w:p>
      <w:r>
        <w:rPr>
          <w:b/>
        </w:rPr>
        <w:t xml:space="preserve">Tulos</w:t>
      </w:r>
    </w:p>
    <w:p>
      <w:r>
        <w:t xml:space="preserve">ruohonleikkuri</w:t>
      </w:r>
    </w:p>
    <w:p>
      <w:r>
        <w:rPr>
          <w:b/>
        </w:rPr>
        <w:t xml:space="preserve">Esimerkki 0.1587</w:t>
      </w:r>
    </w:p>
    <w:p>
      <w:r>
        <w:t xml:space="preserve">Lasten sulamiset olivat paljon voimakkaampia kuin lapsen kiukuttelut, koska _ olivat hallittavissa.</w:t>
      </w:r>
    </w:p>
    <w:p>
      <w:r>
        <w:rPr>
          <w:b/>
        </w:rPr>
        <w:t xml:space="preserve">Tulos</w:t>
      </w:r>
    </w:p>
    <w:p>
      <w:r>
        <w:t xml:space="preserve">sulamiset</w:t>
      </w:r>
    </w:p>
    <w:p>
      <w:r>
        <w:rPr>
          <w:b/>
        </w:rPr>
        <w:t xml:space="preserve">Esimerkki 0.1588</w:t>
      </w:r>
    </w:p>
    <w:p>
      <w:r>
        <w:t xml:space="preserve">Koska Johanneksen oli nähtävä pimeässä, hän vaihtoi soihdun kantamisen kynttilän kantamiseen, koska _:n liekki oli syttynyt.</w:t>
      </w:r>
    </w:p>
    <w:p>
      <w:r>
        <w:rPr>
          <w:b/>
        </w:rPr>
        <w:t xml:space="preserve">Tulos</w:t>
      </w:r>
    </w:p>
    <w:p>
      <w:r>
        <w:t xml:space="preserve">kynttilä</w:t>
      </w:r>
    </w:p>
    <w:p>
      <w:r>
        <w:rPr>
          <w:b/>
        </w:rPr>
        <w:t xml:space="preserve">Esimerkki 0.1589</w:t>
      </w:r>
    </w:p>
    <w:p>
      <w:r>
        <w:t xml:space="preserve">Hän hoiti koiraa harjoilla ja leikkureilla, mutta koira ei pitänyt siitä _ kovinkaan paljon.</w:t>
      </w:r>
    </w:p>
    <w:p>
      <w:r>
        <w:rPr>
          <w:b/>
        </w:rPr>
        <w:t xml:space="preserve">Tulos</w:t>
      </w:r>
    </w:p>
    <w:p>
      <w:r>
        <w:t xml:space="preserve">leikkurit</w:t>
      </w:r>
    </w:p>
    <w:p>
      <w:r>
        <w:rPr>
          <w:b/>
        </w:rPr>
        <w:t xml:space="preserve">Esimerkki 0,1590</w:t>
      </w:r>
    </w:p>
    <w:p>
      <w:r>
        <w:t xml:space="preserve">He pohtivat, oliko avioero vai irtisanominen hänelle stressaavampi asia, mutta _ vaivasi häntä enemmän.</w:t>
      </w:r>
    </w:p>
    <w:p>
      <w:r>
        <w:rPr>
          <w:b/>
        </w:rPr>
        <w:t xml:space="preserve">Tulos</w:t>
      </w:r>
    </w:p>
    <w:p>
      <w:r>
        <w:t xml:space="preserve">avioero</w:t>
      </w:r>
    </w:p>
    <w:p>
      <w:r>
        <w:rPr>
          <w:b/>
        </w:rPr>
        <w:t xml:space="preserve">Esimerkki 0.1591</w:t>
      </w:r>
    </w:p>
    <w:p>
      <w:r>
        <w:t xml:space="preserve">Connie tykkää tehdä ruokaa kotona ja päätti luopua paistista tofun hyväksi, koska _ sopii täydellisesti kasvisruokaan.</w:t>
      </w:r>
    </w:p>
    <w:p>
      <w:r>
        <w:rPr>
          <w:b/>
        </w:rPr>
        <w:t xml:space="preserve">Tulos</w:t>
      </w:r>
    </w:p>
    <w:p>
      <w:r>
        <w:t xml:space="preserve">tofu</w:t>
      </w:r>
    </w:p>
    <w:p>
      <w:r>
        <w:rPr>
          <w:b/>
        </w:rPr>
        <w:t xml:space="preserve">Esimerkki 0.1592</w:t>
      </w:r>
    </w:p>
    <w:p>
      <w:r>
        <w:t xml:space="preserve">Kun Monica oli ostamassa hattua, hän laittoi cowboy-hattunsa takaisin ja otti fedoran. Se oli liian leveä.</w:t>
      </w:r>
    </w:p>
    <w:p>
      <w:r>
        <w:rPr>
          <w:b/>
        </w:rPr>
        <w:t xml:space="preserve">Tulos</w:t>
      </w:r>
    </w:p>
    <w:p>
      <w:r>
        <w:t xml:space="preserve">cowboy</w:t>
      </w:r>
    </w:p>
    <w:p>
      <w:r>
        <w:rPr>
          <w:b/>
        </w:rPr>
        <w:t xml:space="preserve">Esimerkki 0.1593</w:t>
      </w:r>
    </w:p>
    <w:p>
      <w:r>
        <w:t xml:space="preserve">Kävellessään Julie huomasi, että puiston penkki oli trendikäs. _ on uusi.</w:t>
      </w:r>
    </w:p>
    <w:p>
      <w:r>
        <w:rPr>
          <w:b/>
        </w:rPr>
        <w:t xml:space="preserve">Tulos</w:t>
      </w:r>
    </w:p>
    <w:p>
      <w:r>
        <w:t xml:space="preserve">penkki</w:t>
      </w:r>
    </w:p>
    <w:p>
      <w:r>
        <w:rPr>
          <w:b/>
        </w:rPr>
        <w:t xml:space="preserve">Esimerkki 0.1594</w:t>
      </w:r>
    </w:p>
    <w:p>
      <w:r>
        <w:t xml:space="preserve">Narkomaani päätti ruiskuttaa suoneen kokaiinin sijasta heroiinia, koska kokaiini oli epämiellyttävää.</w:t>
      </w:r>
    </w:p>
    <w:p>
      <w:r>
        <w:rPr>
          <w:b/>
        </w:rPr>
        <w:t xml:space="preserve">Tulos</w:t>
      </w:r>
    </w:p>
    <w:p>
      <w:r>
        <w:t xml:space="preserve">kokaiini</w:t>
      </w:r>
    </w:p>
    <w:p>
      <w:r>
        <w:rPr>
          <w:b/>
        </w:rPr>
        <w:t xml:space="preserve">Esimerkki 0,1595</w:t>
      </w:r>
    </w:p>
    <w:p>
      <w:r>
        <w:t xml:space="preserve">Sarahin veli oli vastenmielinen ja heitti pallonsa maljakkoon, joten heidän äitinsä siivosi _ ...</w:t>
      </w:r>
    </w:p>
    <w:p>
      <w:r>
        <w:rPr>
          <w:b/>
        </w:rPr>
        <w:t xml:space="preserve">Tulos</w:t>
      </w:r>
    </w:p>
    <w:p>
      <w:r>
        <w:t xml:space="preserve">maljakko</w:t>
      </w:r>
    </w:p>
    <w:p>
      <w:r>
        <w:rPr>
          <w:b/>
        </w:rPr>
        <w:t xml:space="preserve">Esimerkki 0,1596</w:t>
      </w:r>
    </w:p>
    <w:p>
      <w:r>
        <w:t xml:space="preserve">James ei saanut tarpeeksi happoa liuottamaan sirun koko kultausta. _ on aivan liian pieni.</w:t>
      </w:r>
    </w:p>
    <w:p>
      <w:r>
        <w:rPr>
          <w:b/>
        </w:rPr>
        <w:t xml:space="preserve">Tulos</w:t>
      </w:r>
    </w:p>
    <w:p>
      <w:r>
        <w:t xml:space="preserve">happo</w:t>
      </w:r>
    </w:p>
    <w:p>
      <w:r>
        <w:rPr>
          <w:b/>
        </w:rPr>
        <w:t xml:space="preserve">Esimerkki 0,1597</w:t>
      </w:r>
    </w:p>
    <w:p>
      <w:r>
        <w:t xml:space="preserve">Jen käytti libanonilaiseen kastikkeeseensa sitruunoita ja valkosipulia, mutta liian suuri määrä sitruunoita teki kastikkeesta liian happaman.</w:t>
      </w:r>
    </w:p>
    <w:p>
      <w:r>
        <w:rPr>
          <w:b/>
        </w:rPr>
        <w:t xml:space="preserve">Tulos</w:t>
      </w:r>
    </w:p>
    <w:p>
      <w:r>
        <w:t xml:space="preserve">sitruunat</w:t>
      </w:r>
    </w:p>
    <w:p>
      <w:r>
        <w:rPr>
          <w:b/>
        </w:rPr>
        <w:t xml:space="preserve">Esimerkki 0.1598</w:t>
      </w:r>
    </w:p>
    <w:p>
      <w:r>
        <w:t xml:space="preserve">Työpöytä toimi paremmin sohvalla istuen kuin tyynyllä istuen, koska _ tuotti liikaa lämpöä.</w:t>
      </w:r>
    </w:p>
    <w:p>
      <w:r>
        <w:rPr>
          <w:b/>
        </w:rPr>
        <w:t xml:space="preserve">Tulos</w:t>
      </w:r>
    </w:p>
    <w:p>
      <w:r>
        <w:t xml:space="preserve">tyyny</w:t>
      </w:r>
    </w:p>
    <w:p>
      <w:r>
        <w:rPr>
          <w:b/>
        </w:rPr>
        <w:t xml:space="preserve">Esimerkki 0.1599</w:t>
      </w:r>
    </w:p>
    <w:p>
      <w:r>
        <w:t xml:space="preserve">Jalokivikauppias myi asiakkaalle jalokiviä ja jalokiviä, mutta asiakas suuttui, koska _ olivat liian halpoja.</w:t>
      </w:r>
    </w:p>
    <w:p>
      <w:r>
        <w:rPr>
          <w:b/>
        </w:rPr>
        <w:t xml:space="preserve">Tulos</w:t>
      </w:r>
    </w:p>
    <w:p>
      <w:r>
        <w:t xml:space="preserve">jalokivet</w:t>
      </w:r>
    </w:p>
    <w:p>
      <w:r>
        <w:rPr>
          <w:b/>
        </w:rPr>
        <w:t xml:space="preserve">Esimerkki 0.1600</w:t>
      </w:r>
    </w:p>
    <w:p>
      <w:r>
        <w:t xml:space="preserve">Ruskea nahkakäsine oli löysä hänen kädessään, koska se oli liian suuri.</w:t>
      </w:r>
    </w:p>
    <w:p>
      <w:r>
        <w:rPr>
          <w:b/>
        </w:rPr>
        <w:t xml:space="preserve">Tulos</w:t>
      </w:r>
    </w:p>
    <w:p>
      <w:r>
        <w:t xml:space="preserve">käsine</w:t>
      </w:r>
    </w:p>
    <w:p>
      <w:r>
        <w:rPr>
          <w:b/>
        </w:rPr>
        <w:t xml:space="preserve">Esimerkki 0.1601</w:t>
      </w:r>
    </w:p>
    <w:p>
      <w:r>
        <w:t xml:space="preserve">Uskontoa valitessaan Rosa oli mieluummin pakana kuin kristitty. Hänen mielestään _ eli kaaoksessa luonnon kanssa.</w:t>
      </w:r>
    </w:p>
    <w:p>
      <w:r>
        <w:rPr>
          <w:b/>
        </w:rPr>
        <w:t xml:space="preserve">Tulos</w:t>
      </w:r>
    </w:p>
    <w:p>
      <w:r>
        <w:t xml:space="preserve">Christian</w:t>
      </w:r>
    </w:p>
    <w:p>
      <w:r>
        <w:rPr>
          <w:b/>
        </w:rPr>
        <w:t xml:space="preserve">Esimerkki 0.1602</w:t>
      </w:r>
    </w:p>
    <w:p>
      <w:r>
        <w:t xml:space="preserve">Johnny halusi saada siirappia vaahteraan, mutta hänen oli vaikea saada hanaa kuoren läpi, koska se oli liian kova.</w:t>
      </w:r>
    </w:p>
    <w:p>
      <w:r>
        <w:rPr>
          <w:b/>
        </w:rPr>
        <w:t xml:space="preserve">Tulos</w:t>
      </w:r>
    </w:p>
    <w:p>
      <w:r>
        <w:t xml:space="preserve">kuori</w:t>
      </w:r>
    </w:p>
    <w:p>
      <w:r>
        <w:rPr>
          <w:b/>
        </w:rPr>
        <w:t xml:space="preserve">Esimerkki 0.1603</w:t>
      </w:r>
    </w:p>
    <w:p>
      <w:r>
        <w:t xml:space="preserve">Yksin asuva Maria osti ruokakaupasta appelsiineja mutta ei greippejä, koska niitä myytiin _ pienissä pusseissa.</w:t>
      </w:r>
    </w:p>
    <w:p>
      <w:r>
        <w:rPr>
          <w:b/>
        </w:rPr>
        <w:t xml:space="preserve">Tulos</w:t>
      </w:r>
    </w:p>
    <w:p>
      <w:r>
        <w:t xml:space="preserve">appelsiinit</w:t>
      </w:r>
    </w:p>
    <w:p>
      <w:r>
        <w:rPr>
          <w:b/>
        </w:rPr>
        <w:t xml:space="preserve">Esimerkki 0.1604</w:t>
      </w:r>
    </w:p>
    <w:p>
      <w:r>
        <w:t xml:space="preserve">Ken halusi ostaa aseen ja tarvitsi ampuma-aseluvan, mutta _ oli liian vaikeaa.</w:t>
      </w:r>
    </w:p>
    <w:p>
      <w:r>
        <w:rPr>
          <w:b/>
        </w:rPr>
        <w:t xml:space="preserve">Tulos</w:t>
      </w:r>
    </w:p>
    <w:p>
      <w:r>
        <w:t xml:space="preserve">lisenssi</w:t>
      </w:r>
    </w:p>
    <w:p>
      <w:r>
        <w:rPr>
          <w:b/>
        </w:rPr>
        <w:t xml:space="preserve">Esimerkki 0.1605</w:t>
      </w:r>
    </w:p>
    <w:p>
      <w:r>
        <w:t xml:space="preserve">Hän käytti raskausaikanaan mieluummin kynttilää kuin suitsuketta, koska _ suitsukkeessa oli paha haju.</w:t>
      </w:r>
    </w:p>
    <w:p>
      <w:r>
        <w:rPr>
          <w:b/>
        </w:rPr>
        <w:t xml:space="preserve">Tulos</w:t>
      </w:r>
    </w:p>
    <w:p>
      <w:r>
        <w:t xml:space="preserve">suitsukkeet</w:t>
      </w:r>
    </w:p>
    <w:p>
      <w:r>
        <w:rPr>
          <w:b/>
        </w:rPr>
        <w:t xml:space="preserve">Esimerkki 0.1606</w:t>
      </w:r>
    </w:p>
    <w:p>
      <w:r>
        <w:t xml:space="preserve">Hän puhdisti vain kaapin etupuolen eikä takapuolta, koska hän ajatteli, että _ olisi piilossa.</w:t>
      </w:r>
    </w:p>
    <w:p>
      <w:r>
        <w:rPr>
          <w:b/>
        </w:rPr>
        <w:t xml:space="preserve">Tulos</w:t>
      </w:r>
    </w:p>
    <w:p>
      <w:r>
        <w:t xml:space="preserve">takaisin</w:t>
      </w:r>
    </w:p>
    <w:p>
      <w:r>
        <w:rPr>
          <w:b/>
        </w:rPr>
        <w:t xml:space="preserve">Esimerkki 0.1607</w:t>
      </w:r>
    </w:p>
    <w:p>
      <w:r>
        <w:t xml:space="preserve">Kristen toi ruokaa potluckiin muovilla vuoratussa kattilassa, koska se piti ruoan lämpimänä.</w:t>
      </w:r>
    </w:p>
    <w:p>
      <w:r>
        <w:rPr>
          <w:b/>
        </w:rPr>
        <w:t xml:space="preserve">Tulos</w:t>
      </w:r>
    </w:p>
    <w:p>
      <w:r>
        <w:t xml:space="preserve">crockpot</w:t>
      </w:r>
    </w:p>
    <w:p>
      <w:r>
        <w:rPr>
          <w:b/>
        </w:rPr>
        <w:t xml:space="preserve">Esimerkki 0.1608</w:t>
      </w:r>
    </w:p>
    <w:p>
      <w:r>
        <w:t xml:space="preserve">Muuttomiehet veivät huonekaluja rekasta asuntoon, kunnes _ oli täysin tyhjä.</w:t>
      </w:r>
    </w:p>
    <w:p>
      <w:r>
        <w:rPr>
          <w:b/>
        </w:rPr>
        <w:t xml:space="preserve">Tulos</w:t>
      </w:r>
    </w:p>
    <w:p>
      <w:r>
        <w:t xml:space="preserve">kuorma-auto</w:t>
      </w:r>
    </w:p>
    <w:p>
      <w:r>
        <w:rPr>
          <w:b/>
        </w:rPr>
        <w:t xml:space="preserve">Esimerkki 0.1609</w:t>
      </w:r>
    </w:p>
    <w:p>
      <w:r>
        <w:t xml:space="preserve">Hänen mielestään leikkuulauta oli juuri sopiva tiskille, koska _ oli pienempi.</w:t>
      </w:r>
    </w:p>
    <w:p>
      <w:r>
        <w:rPr>
          <w:b/>
        </w:rPr>
        <w:t xml:space="preserve">Tulos</w:t>
      </w:r>
    </w:p>
    <w:p>
      <w:r>
        <w:t xml:space="preserve">leikkuulauta</w:t>
      </w:r>
    </w:p>
    <w:p>
      <w:r>
        <w:rPr>
          <w:b/>
        </w:rPr>
        <w:t xml:space="preserve">Esimerkki 0.1610</w:t>
      </w:r>
    </w:p>
    <w:p>
      <w:r>
        <w:t xml:space="preserve">Tahra lähti paidoista, mutta ei housuista, koska _ oli käsitelty vahvalla tahranpoistoaineella.</w:t>
      </w:r>
    </w:p>
    <w:p>
      <w:r>
        <w:rPr>
          <w:b/>
        </w:rPr>
        <w:t xml:space="preserve">Tulos</w:t>
      </w:r>
    </w:p>
    <w:p>
      <w:r>
        <w:t xml:space="preserve">paidat</w:t>
      </w:r>
    </w:p>
    <w:p>
      <w:r>
        <w:rPr>
          <w:b/>
        </w:rPr>
        <w:t xml:space="preserve">Esimerkki 0.1611</w:t>
      </w:r>
    </w:p>
    <w:p>
      <w:r>
        <w:t xml:space="preserve">Minulle tuli negatiivisempi olo, kun yövyin motellissa kuin hotellissa, koska _ oli hyvin valaistu.</w:t>
      </w:r>
    </w:p>
    <w:p>
      <w:r>
        <w:rPr>
          <w:b/>
        </w:rPr>
        <w:t xml:space="preserve">Tulos</w:t>
      </w:r>
    </w:p>
    <w:p>
      <w:r>
        <w:t xml:space="preserve">hotelli</w:t>
      </w:r>
    </w:p>
    <w:p>
      <w:r>
        <w:rPr>
          <w:b/>
        </w:rPr>
        <w:t xml:space="preserve">Esimerkki 0.1612</w:t>
      </w:r>
    </w:p>
    <w:p>
      <w:r>
        <w:t xml:space="preserve">Hän oli päättämässä, miten seurata kiertoaan joko sovelluksen tai päiväkirjan avulla.  _ oli digitaalinen.</w:t>
      </w:r>
    </w:p>
    <w:p>
      <w:r>
        <w:rPr>
          <w:b/>
        </w:rPr>
        <w:t xml:space="preserve">Tulos</w:t>
      </w:r>
    </w:p>
    <w:p>
      <w:r>
        <w:t xml:space="preserve">sovellus</w:t>
      </w:r>
    </w:p>
    <w:p>
      <w:r>
        <w:rPr>
          <w:b/>
        </w:rPr>
        <w:t xml:space="preserve">Esimerkki 0.1613</w:t>
      </w:r>
    </w:p>
    <w:p>
      <w:r>
        <w:t xml:space="preserve">Huivi oli söpö, mutta hän valitsi sen sijaan hatun, sillä se sopi täydellisesti hänen vaatekaappiinsa.</w:t>
      </w:r>
    </w:p>
    <w:p>
      <w:r>
        <w:rPr>
          <w:b/>
        </w:rPr>
        <w:t xml:space="preserve">Tulos</w:t>
      </w:r>
    </w:p>
    <w:p>
      <w:r>
        <w:t xml:space="preserve">hattu</w:t>
      </w:r>
    </w:p>
    <w:p>
      <w:r>
        <w:rPr>
          <w:b/>
        </w:rPr>
        <w:t xml:space="preserve">Esimerkki 0.1614</w:t>
      </w:r>
    </w:p>
    <w:p>
      <w:r>
        <w:t xml:space="preserve">Vauvalle annettiin lusikallinen ruokaa suuhun, mutta hän ei pystynyt syömään sitä kokonaan, koska _ on iso.</w:t>
      </w:r>
    </w:p>
    <w:p>
      <w:r>
        <w:rPr>
          <w:b/>
        </w:rPr>
        <w:t xml:space="preserve">Tulos</w:t>
      </w:r>
    </w:p>
    <w:p>
      <w:r>
        <w:t xml:space="preserve">lusikka</w:t>
      </w:r>
    </w:p>
    <w:p>
      <w:r>
        <w:rPr>
          <w:b/>
        </w:rPr>
        <w:t xml:space="preserve">Esimerkki 0.1615</w:t>
      </w:r>
    </w:p>
    <w:p>
      <w:r>
        <w:t xml:space="preserve">James voitti oikeudellisen väittelyn, koska hän esitti videotodisteita, jotka olivat ristiriidassa todistajan kanssa, koska _ oli kyseenalainen.</w:t>
      </w:r>
    </w:p>
    <w:p>
      <w:r>
        <w:rPr>
          <w:b/>
        </w:rPr>
        <w:t xml:space="preserve">Tulos</w:t>
      </w:r>
    </w:p>
    <w:p>
      <w:r>
        <w:t xml:space="preserve">todistaja</w:t>
      </w:r>
    </w:p>
    <w:p>
      <w:r>
        <w:rPr>
          <w:b/>
        </w:rPr>
        <w:t xml:space="preserve">Esimerkki 0.1616</w:t>
      </w:r>
    </w:p>
    <w:p>
      <w:r>
        <w:t xml:space="preserve">Kirurgin oli poistettava elinten kasvaimet nopeasti, koska _ ne olivat tarpeettomia.</w:t>
      </w:r>
    </w:p>
    <w:p>
      <w:r>
        <w:rPr>
          <w:b/>
        </w:rPr>
        <w:t xml:space="preserve">Tulos</w:t>
      </w:r>
    </w:p>
    <w:p>
      <w:r>
        <w:t xml:space="preserve">kasvaimet</w:t>
      </w:r>
    </w:p>
    <w:p>
      <w:r>
        <w:rPr>
          <w:b/>
        </w:rPr>
        <w:t xml:space="preserve">Esimerkki 0.1617</w:t>
      </w:r>
    </w:p>
    <w:p>
      <w:r>
        <w:t xml:space="preserve">Päätin kaivaa esiin vanhat puulaudat, jotka muodostivat polun talolleni, ja korvata ne kivillä. _ Näyttää aika siistiltä.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Esimerkki 0.1618</w:t>
      </w:r>
    </w:p>
    <w:p>
      <w:r>
        <w:t xml:space="preserve">Jos olet kiinnostunut alfahydroksihaposta ihonhoidossa, suosittelen aloittamaan mieluummin voiteella kuin seerumilla, koska se on ankarampi.</w:t>
      </w:r>
    </w:p>
    <w:p>
      <w:r>
        <w:rPr>
          <w:b/>
        </w:rPr>
        <w:t xml:space="preserve">Tulos</w:t>
      </w:r>
    </w:p>
    <w:p>
      <w:r>
        <w:t xml:space="preserve">seerumi</w:t>
      </w:r>
    </w:p>
    <w:p>
      <w:r>
        <w:rPr>
          <w:b/>
        </w:rPr>
        <w:t xml:space="preserve">Esimerkki 0.1619</w:t>
      </w:r>
    </w:p>
    <w:p>
      <w:r>
        <w:t xml:space="preserve">Voide satutti hänen ihohuokosiaan, mutta öljy paransi niitä, koska _ oli niin hankaava niille.</w:t>
      </w:r>
    </w:p>
    <w:p>
      <w:r>
        <w:rPr>
          <w:b/>
        </w:rPr>
        <w:t xml:space="preserve">Tulos</w:t>
      </w:r>
    </w:p>
    <w:p>
      <w:r>
        <w:t xml:space="preserve">voide</w:t>
      </w:r>
    </w:p>
    <w:p>
      <w:r>
        <w:rPr>
          <w:b/>
        </w:rPr>
        <w:t xml:space="preserve">Esimerkki 0.1620</w:t>
      </w:r>
    </w:p>
    <w:p>
      <w:r>
        <w:t xml:space="preserve">Ben valitsi brandyn oluen tai muiden alkoholijuomien sijaan, koska se on laihaa.</w:t>
      </w:r>
    </w:p>
    <w:p>
      <w:r>
        <w:rPr>
          <w:b/>
        </w:rPr>
        <w:t xml:space="preserve">Tulos</w:t>
      </w:r>
    </w:p>
    <w:p>
      <w:r>
        <w:t xml:space="preserve">olutta</w:t>
      </w:r>
    </w:p>
    <w:p>
      <w:r>
        <w:rPr>
          <w:b/>
        </w:rPr>
        <w:t xml:space="preserve">Esimerkki 0.1621</w:t>
      </w:r>
    </w:p>
    <w:p>
      <w:r>
        <w:t xml:space="preserve">Ostin uuden akvaarion, mutta se ei mahtunut huoneeseen, koska _ oli niin valtava.</w:t>
      </w:r>
    </w:p>
    <w:p>
      <w:r>
        <w:rPr>
          <w:b/>
        </w:rPr>
        <w:t xml:space="preserve">Tulos</w:t>
      </w:r>
    </w:p>
    <w:p>
      <w:r>
        <w:t xml:space="preserve">säiliö</w:t>
      </w:r>
    </w:p>
    <w:p>
      <w:r>
        <w:rPr>
          <w:b/>
        </w:rPr>
        <w:t xml:space="preserve">Esimerkki 0.1622</w:t>
      </w:r>
    </w:p>
    <w:p>
      <w:r>
        <w:t xml:space="preserve">Tänä kesänä poika päätti jättää karnevaalit väliin musiikkifestivaalin vuoksi. The _ on varmaan hauskempi verrattuna toiseen tapahtumaan.</w:t>
      </w:r>
    </w:p>
    <w:p>
      <w:r>
        <w:rPr>
          <w:b/>
        </w:rPr>
        <w:t xml:space="preserve">Tulos</w:t>
      </w:r>
    </w:p>
    <w:p>
      <w:r>
        <w:t xml:space="preserve">musiikkifestivaali</w:t>
      </w:r>
    </w:p>
    <w:p>
      <w:r>
        <w:rPr>
          <w:b/>
        </w:rPr>
        <w:t xml:space="preserve">Esimerkki 0.1623</w:t>
      </w:r>
    </w:p>
    <w:p>
      <w:r>
        <w:t xml:space="preserve">Lääkäri sanoi, että tauti oli pahempi kuin hänen tilansa, koska _ voi olla kohtalokas.</w:t>
      </w:r>
    </w:p>
    <w:p>
      <w:r>
        <w:rPr>
          <w:b/>
        </w:rPr>
        <w:t xml:space="preserve">Tulos</w:t>
      </w:r>
    </w:p>
    <w:p>
      <w:r>
        <w:t xml:space="preserve">tauti</w:t>
      </w:r>
    </w:p>
    <w:p>
      <w:r>
        <w:rPr>
          <w:b/>
        </w:rPr>
        <w:t xml:space="preserve">Esimerkki 0.1624</w:t>
      </w:r>
    </w:p>
    <w:p>
      <w:r>
        <w:t xml:space="preserve">Ystävyydestä tuli vaikeaa, kun he menivät kouluun, koska _ oli heikko.</w:t>
      </w:r>
    </w:p>
    <w:p>
      <w:r>
        <w:rPr>
          <w:b/>
        </w:rPr>
        <w:t xml:space="preserve">Tulos</w:t>
      </w:r>
    </w:p>
    <w:p>
      <w:r>
        <w:t xml:space="preserve">ystävyys</w:t>
      </w:r>
    </w:p>
    <w:p>
      <w:r>
        <w:rPr>
          <w:b/>
        </w:rPr>
        <w:t xml:space="preserve">Esimerkki 0,1625</w:t>
      </w:r>
    </w:p>
    <w:p>
      <w:r>
        <w:t xml:space="preserve">Ennen kuin hän poisti punkin, hän keräsi pinsetit ja pienen pullon alkoholia. Hän pudotti punkin _ .</w:t>
      </w:r>
    </w:p>
    <w:p>
      <w:r>
        <w:rPr>
          <w:b/>
        </w:rPr>
        <w:t xml:space="preserve">Tulos</w:t>
      </w:r>
    </w:p>
    <w:p>
      <w:r>
        <w:t xml:space="preserve">pullo</w:t>
      </w:r>
    </w:p>
    <w:p>
      <w:r>
        <w:rPr>
          <w:b/>
        </w:rPr>
        <w:t xml:space="preserve">Esimerkki 0.1626</w:t>
      </w:r>
    </w:p>
    <w:p>
      <w:r>
        <w:t xml:space="preserve">Hän suihkuttaa aina huoneeseen aromatizantea sen jälkeen, kun mies polttaa siellä savukkeen, koska _ tuoksuu hyvältä.</w:t>
      </w:r>
    </w:p>
    <w:p>
      <w:r>
        <w:rPr>
          <w:b/>
        </w:rPr>
        <w:t xml:space="preserve">Tulos</w:t>
      </w:r>
    </w:p>
    <w:p>
      <w:r>
        <w:t xml:space="preserve">aromatizante</w:t>
      </w:r>
    </w:p>
    <w:p>
      <w:r>
        <w:rPr>
          <w:b/>
        </w:rPr>
        <w:t xml:space="preserve">Esimerkki 0.1627</w:t>
      </w:r>
    </w:p>
    <w:p>
      <w:r>
        <w:t xml:space="preserve">Mies käytti kepin sijasta tolppaa kaapin tukemiseen, koska _ oli tukeva.</w:t>
      </w:r>
    </w:p>
    <w:p>
      <w:r>
        <w:rPr>
          <w:b/>
        </w:rPr>
        <w:t xml:space="preserve">Tulos</w:t>
      </w:r>
    </w:p>
    <w:p>
      <w:r>
        <w:t xml:space="preserve">napa</w:t>
      </w:r>
    </w:p>
    <w:p>
      <w:r>
        <w:rPr>
          <w:b/>
        </w:rPr>
        <w:t xml:space="preserve">Esimerkki 0.1628</w:t>
      </w:r>
    </w:p>
    <w:p>
      <w:r>
        <w:t xml:space="preserve">Lapsi leikki mieluummin tennispallolla kuin jalkapallolla, koska se on pienempi.</w:t>
      </w:r>
    </w:p>
    <w:p>
      <w:r>
        <w:rPr>
          <w:b/>
        </w:rPr>
        <w:t xml:space="preserve">Tulos</w:t>
      </w:r>
    </w:p>
    <w:p>
      <w:r>
        <w:t xml:space="preserve">tennispallo</w:t>
      </w:r>
    </w:p>
    <w:p>
      <w:r>
        <w:rPr>
          <w:b/>
        </w:rPr>
        <w:t xml:space="preserve">Esimerkki 0.1629</w:t>
      </w:r>
    </w:p>
    <w:p>
      <w:r>
        <w:t xml:space="preserve">James löysi inspiraatiota metsästä ja kirjaston kirjoista, koska hän halusi olla _ kun oli aurinkoista.</w:t>
      </w:r>
    </w:p>
    <w:p>
      <w:r>
        <w:rPr>
          <w:b/>
        </w:rPr>
        <w:t xml:space="preserve">Tulos</w:t>
      </w:r>
    </w:p>
    <w:p>
      <w:r>
        <w:t xml:space="preserve">metsä</w:t>
      </w:r>
    </w:p>
    <w:p>
      <w:r>
        <w:rPr>
          <w:b/>
        </w:rPr>
        <w:t xml:space="preserve">Esimerkki 0.1630</w:t>
      </w:r>
    </w:p>
    <w:p>
      <w:r>
        <w:t xml:space="preserve">Treffit kuppilassa kestivät kauemmin kuin ravintolassa, koska _ suljettiin myöhemmin.</w:t>
      </w:r>
    </w:p>
    <w:p>
      <w:r>
        <w:rPr>
          <w:b/>
        </w:rPr>
        <w:t xml:space="preserve">Tulos</w:t>
      </w:r>
    </w:p>
    <w:p>
      <w:r>
        <w:t xml:space="preserve">ruokapaikka</w:t>
      </w:r>
    </w:p>
    <w:p>
      <w:r>
        <w:rPr>
          <w:b/>
        </w:rPr>
        <w:t xml:space="preserve">Esimerkki 0.1631</w:t>
      </w:r>
    </w:p>
    <w:p>
      <w:r>
        <w:t xml:space="preserve">Auton moottorin vaihto oli todella nopea, koska _ oli uusi ja 8 sylinterinen.</w:t>
      </w:r>
    </w:p>
    <w:p>
      <w:r>
        <w:rPr>
          <w:b/>
        </w:rPr>
        <w:t xml:space="preserve">Tulos</w:t>
      </w:r>
    </w:p>
    <w:p>
      <w:r>
        <w:t xml:space="preserve">moottori</w:t>
      </w:r>
    </w:p>
    <w:p>
      <w:r>
        <w:rPr>
          <w:b/>
        </w:rPr>
        <w:t xml:space="preserve">Esimerkki 0.1632</w:t>
      </w:r>
    </w:p>
    <w:p>
      <w:r>
        <w:t xml:space="preserve">Sally tiesi, ettei lääkäriltä pitänyt pyytää antibiootteja, kun hänen sairautensa aiheutui pikemminkin viruksesta kuin bakteereista. _ ei reagoinut antibiootteihin.</w:t>
      </w:r>
    </w:p>
    <w:p>
      <w:r>
        <w:rPr>
          <w:b/>
        </w:rPr>
        <w:t xml:space="preserve">Tulos</w:t>
      </w:r>
    </w:p>
    <w:p>
      <w:r>
        <w:t xml:space="preserve">virus</w:t>
      </w:r>
    </w:p>
    <w:p>
      <w:r>
        <w:rPr>
          <w:b/>
        </w:rPr>
        <w:t xml:space="preserve">Esimerkki 0,1633</w:t>
      </w:r>
    </w:p>
    <w:p>
      <w:r>
        <w:t xml:space="preserve">Hain viisumia Japaniin passiini, mutta se ei mahtunut, koska _ vei koko sivun.</w:t>
      </w:r>
    </w:p>
    <w:p>
      <w:r>
        <w:rPr>
          <w:b/>
        </w:rPr>
        <w:t xml:space="preserve">Tulos</w:t>
      </w:r>
    </w:p>
    <w:p>
      <w:r>
        <w:t xml:space="preserve">viisumi</w:t>
      </w:r>
    </w:p>
    <w:p>
      <w:r>
        <w:rPr>
          <w:b/>
        </w:rPr>
        <w:t xml:space="preserve">Esimerkki 0.1634</w:t>
      </w:r>
    </w:p>
    <w:p>
      <w:r>
        <w:t xml:space="preserve">Trompetin ääni oli stadionilla kuollut, kun taas auditoriossa se oli kirkas, koska _ vaimensi äänen.</w:t>
      </w:r>
    </w:p>
    <w:p>
      <w:r>
        <w:rPr>
          <w:b/>
        </w:rPr>
        <w:t xml:space="preserve">Tulos</w:t>
      </w:r>
    </w:p>
    <w:p>
      <w:r>
        <w:t xml:space="preserve">stadion</w:t>
      </w:r>
    </w:p>
    <w:p>
      <w:r>
        <w:rPr>
          <w:b/>
        </w:rPr>
        <w:t xml:space="preserve">Esimerkki 0,1635</w:t>
      </w:r>
    </w:p>
    <w:p>
      <w:r>
        <w:t xml:space="preserve">Kun John katsoo televisiota, hän ei oikein pidä komediasarjoista, mutta hän katsoo hyviä piirrettyjä. Hänestä _ nykyään _ on naurettavaa.</w:t>
      </w:r>
    </w:p>
    <w:p>
      <w:r>
        <w:rPr>
          <w:b/>
        </w:rPr>
        <w:t xml:space="preserve">Tulos</w:t>
      </w:r>
    </w:p>
    <w:p>
      <w:r>
        <w:t xml:space="preserve">komediasarjat</w:t>
      </w:r>
    </w:p>
    <w:p>
      <w:r>
        <w:rPr>
          <w:b/>
        </w:rPr>
        <w:t xml:space="preserve">Esimerkki 0.1636</w:t>
      </w:r>
    </w:p>
    <w:p>
      <w:r>
        <w:t xml:space="preserve">Opettaja poisti oppilaat kahvilasta ja vei heidät luokkahuoneeseen, kunnes _ oli täynnä.</w:t>
      </w:r>
    </w:p>
    <w:p>
      <w:r>
        <w:rPr>
          <w:b/>
        </w:rPr>
        <w:t xml:space="preserve">Tulos</w:t>
      </w:r>
    </w:p>
    <w:p>
      <w:r>
        <w:t xml:space="preserve">luokkahuone</w:t>
      </w:r>
    </w:p>
    <w:p>
      <w:r>
        <w:rPr>
          <w:b/>
        </w:rPr>
        <w:t xml:space="preserve">Esimerkki 0.1637</w:t>
      </w:r>
    </w:p>
    <w:p>
      <w:r>
        <w:t xml:space="preserve">Olin hyvin väsynyt, joten valitsin sängyn tyynyn sohvan sijasta, koska _ oli lähellä.</w:t>
      </w:r>
    </w:p>
    <w:p>
      <w:r>
        <w:rPr>
          <w:b/>
        </w:rPr>
        <w:t xml:space="preserve">Tulos</w:t>
      </w:r>
    </w:p>
    <w:p>
      <w:r>
        <w:t xml:space="preserve">sänky</w:t>
      </w:r>
    </w:p>
    <w:p>
      <w:r>
        <w:rPr>
          <w:b/>
        </w:rPr>
        <w:t xml:space="preserve">Esimerkki 0,1638</w:t>
      </w:r>
    </w:p>
    <w:p>
      <w:r>
        <w:t xml:space="preserve">Aurinko oli kuuma, joten Jayne tarvitsi rannalla hattua ja aurinkovoidetta, mutta hän paloi silti, koska hattu ei suojannut tarpeeksi.</w:t>
      </w:r>
    </w:p>
    <w:p>
      <w:r>
        <w:rPr>
          <w:b/>
        </w:rPr>
        <w:t xml:space="preserve">Tulos</w:t>
      </w:r>
    </w:p>
    <w:p>
      <w:r>
        <w:t xml:space="preserve">hattu</w:t>
      </w:r>
    </w:p>
    <w:p>
      <w:r>
        <w:rPr>
          <w:b/>
        </w:rPr>
        <w:t xml:space="preserve">Esimerkki 0.1639</w:t>
      </w:r>
    </w:p>
    <w:p>
      <w:r>
        <w:t xml:space="preserve">Matt käveli rannan hiekan yli ja poltti jalkojensa ihon, koska _ oli liian kuuma.</w:t>
      </w:r>
    </w:p>
    <w:p>
      <w:r>
        <w:rPr>
          <w:b/>
        </w:rPr>
        <w:t xml:space="preserve">Tulos</w:t>
      </w:r>
    </w:p>
    <w:p>
      <w:r>
        <w:t xml:space="preserve">hiekka</w:t>
      </w:r>
    </w:p>
    <w:p>
      <w:r>
        <w:rPr>
          <w:b/>
        </w:rPr>
        <w:t xml:space="preserve">Esimerkki 0.1640</w:t>
      </w:r>
    </w:p>
    <w:p>
      <w:r>
        <w:t xml:space="preserve">Meidän oli tehtävä tuotteesta tarjous sen sijaan, että olisimme vain ostaneet sen, koska _ olisi ollut korkeampi.</w:t>
      </w:r>
    </w:p>
    <w:p>
      <w:r>
        <w:rPr>
          <w:b/>
        </w:rPr>
        <w:t xml:space="preserve">Tulos</w:t>
      </w:r>
    </w:p>
    <w:p>
      <w:r>
        <w:t xml:space="preserve">osta</w:t>
      </w:r>
    </w:p>
    <w:p>
      <w:r>
        <w:rPr>
          <w:b/>
        </w:rPr>
        <w:t xml:space="preserve">Esimerkki 0.1641</w:t>
      </w:r>
    </w:p>
    <w:p>
      <w:r>
        <w:t xml:space="preserve">Mary on päättänyt laittaa kuvan medaljonkiinsa tehdäkseen siitä mielenkiintoisemman, mutta se ei mahdu. Se on liian leveä.</w:t>
      </w:r>
    </w:p>
    <w:p>
      <w:r>
        <w:rPr>
          <w:b/>
        </w:rPr>
        <w:t xml:space="preserve">Tulos</w:t>
      </w:r>
    </w:p>
    <w:p>
      <w:r>
        <w:t xml:space="preserve">kuva</w:t>
      </w:r>
    </w:p>
    <w:p>
      <w:r>
        <w:rPr>
          <w:b/>
        </w:rPr>
        <w:t xml:space="preserve">Esimerkki 0.1642</w:t>
      </w:r>
    </w:p>
    <w:p>
      <w:r>
        <w:t xml:space="preserve">Teini ei enää pidä rannalla käymisestä, mutta uima-altaalle hän menee. _ on hyvin lähellä.</w:t>
      </w:r>
    </w:p>
    <w:p>
      <w:r>
        <w:rPr>
          <w:b/>
        </w:rPr>
        <w:t xml:space="preserve">Tulos</w:t>
      </w:r>
    </w:p>
    <w:p>
      <w:r>
        <w:t xml:space="preserve">allas</w:t>
      </w:r>
    </w:p>
    <w:p>
      <w:r>
        <w:rPr>
          <w:b/>
        </w:rPr>
        <w:t xml:space="preserve">Esimerkki 0.1643</w:t>
      </w:r>
    </w:p>
    <w:p>
      <w:r>
        <w:t xml:space="preserve">Hoitohenkilökunta käytti mielellään lämpömittaria mutta ei stetoskooppia, koska _ oli helpompi käyttää oikein.</w:t>
      </w:r>
    </w:p>
    <w:p>
      <w:r>
        <w:rPr>
          <w:b/>
        </w:rPr>
        <w:t xml:space="preserve">Tulos</w:t>
      </w:r>
    </w:p>
    <w:p>
      <w:r>
        <w:t xml:space="preserve">lämpömittari</w:t>
      </w:r>
    </w:p>
    <w:p>
      <w:r>
        <w:rPr>
          <w:b/>
        </w:rPr>
        <w:t xml:space="preserve">Esimerkki 0.1644</w:t>
      </w:r>
    </w:p>
    <w:p>
      <w:r>
        <w:t xml:space="preserve">Jen yritti välttää häiriötekijöitä siivoamalla työpöytänsä ja laittamalla puhelimensa pois, mutta _ oli liian kovaääninen, jotta sitä olisi voinut jättää huomiotta.</w:t>
      </w:r>
    </w:p>
    <w:p>
      <w:r>
        <w:rPr>
          <w:b/>
        </w:rPr>
        <w:t xml:space="preserve">Tulos</w:t>
      </w:r>
    </w:p>
    <w:p>
      <w:r>
        <w:t xml:space="preserve">puhelin</w:t>
      </w:r>
    </w:p>
    <w:p>
      <w:r>
        <w:rPr>
          <w:b/>
        </w:rPr>
        <w:t xml:space="preserve">Esimerkki 0.1645</w:t>
      </w:r>
    </w:p>
    <w:p>
      <w:r>
        <w:t xml:space="preserve">En pärjännyt kokeessa hyvin, vaikka tein kaikki oppikirjan tehtävät oikein. Luulen, että _:n kysymykset olivat vain liian vaikeita.</w:t>
      </w:r>
    </w:p>
    <w:p>
      <w:r>
        <w:rPr>
          <w:b/>
        </w:rPr>
        <w:t xml:space="preserve">Tulos</w:t>
      </w:r>
    </w:p>
    <w:p>
      <w:r>
        <w:t xml:space="preserve">tentti</w:t>
      </w:r>
    </w:p>
    <w:p>
      <w:r>
        <w:rPr>
          <w:b/>
        </w:rPr>
        <w:t xml:space="preserve">Esimerkki 0.1646</w:t>
      </w:r>
    </w:p>
    <w:p>
      <w:r>
        <w:t xml:space="preserve">Maggie söi luumuja päivittäisenä välipalana juustojen sijasta, koska ne ärsyttivät hänen ummetustaan.</w:t>
      </w:r>
    </w:p>
    <w:p>
      <w:r>
        <w:rPr>
          <w:b/>
        </w:rPr>
        <w:t xml:space="preserve">Tulos</w:t>
      </w:r>
    </w:p>
    <w:p>
      <w:r>
        <w:t xml:space="preserve">juustot</w:t>
      </w:r>
    </w:p>
    <w:p>
      <w:r>
        <w:rPr>
          <w:b/>
        </w:rPr>
        <w:t xml:space="preserve">Esimerkki 0,1647</w:t>
      </w:r>
    </w:p>
    <w:p>
      <w:r>
        <w:t xml:space="preserve">Esitys hämmensi Adamia, joten hän päätti lukea tiivistelmän. _ antoi paljon selkeyttä.</w:t>
      </w:r>
    </w:p>
    <w:p>
      <w:r>
        <w:rPr>
          <w:b/>
        </w:rPr>
        <w:t xml:space="preserve">Tulos</w:t>
      </w:r>
    </w:p>
    <w:p>
      <w:r>
        <w:t xml:space="preserve">yhteenveto</w:t>
      </w:r>
    </w:p>
    <w:p>
      <w:r>
        <w:rPr>
          <w:b/>
        </w:rPr>
        <w:t xml:space="preserve">Esimerkki 0.1648</w:t>
      </w:r>
    </w:p>
    <w:p>
      <w:r>
        <w:t xml:space="preserve">Juoksija sai vakavan lämpöhalvauksen maratonpäivänä, koska _ oli kuuma.</w:t>
      </w:r>
    </w:p>
    <w:p>
      <w:r>
        <w:rPr>
          <w:b/>
        </w:rPr>
        <w:t xml:space="preserve">Tulos</w:t>
      </w:r>
    </w:p>
    <w:p>
      <w:r>
        <w:t xml:space="preserve">päivä</w:t>
      </w:r>
    </w:p>
    <w:p>
      <w:r>
        <w:rPr>
          <w:b/>
        </w:rPr>
        <w:t xml:space="preserve">Esimerkki 0.1649</w:t>
      </w:r>
    </w:p>
    <w:p>
      <w:r>
        <w:t xml:space="preserve">Judy näki taukohuoneessa yrttiteetä ja tuoretta kahvia, ja hän valitsi _ koska häntä väsytti.</w:t>
      </w:r>
    </w:p>
    <w:p>
      <w:r>
        <w:rPr>
          <w:b/>
        </w:rPr>
        <w:t xml:space="preserve">Tulos</w:t>
      </w:r>
    </w:p>
    <w:p>
      <w:r>
        <w:t xml:space="preserve">kahvi</w:t>
      </w:r>
    </w:p>
    <w:p>
      <w:r>
        <w:rPr>
          <w:b/>
        </w:rPr>
        <w:t xml:space="preserve">Esimerkki 0,1650</w:t>
      </w:r>
    </w:p>
    <w:p>
      <w:r>
        <w:t xml:space="preserve">Sammiossa oleva happo ei pystynyt vahingoittamaan sen alla olevaa pöytää, koska _ ei vuotanut mitään.</w:t>
      </w:r>
    </w:p>
    <w:p>
      <w:r>
        <w:rPr>
          <w:b/>
        </w:rPr>
        <w:t xml:space="preserve">Tulos</w:t>
      </w:r>
    </w:p>
    <w:p>
      <w:r>
        <w:t xml:space="preserve">alv</w:t>
      </w:r>
    </w:p>
    <w:p>
      <w:r>
        <w:rPr>
          <w:b/>
        </w:rPr>
        <w:t xml:space="preserve">Esimerkki 0.1651</w:t>
      </w:r>
    </w:p>
    <w:p>
      <w:r>
        <w:t xml:space="preserve">Ruuhka-aikaan leipuri vältti vehnäleivän leipomista ja tyytyi croissantteihin, koska _ oli melko kallista.</w:t>
      </w:r>
    </w:p>
    <w:p>
      <w:r>
        <w:rPr>
          <w:b/>
        </w:rPr>
        <w:t xml:space="preserve">Tulos</w:t>
      </w:r>
    </w:p>
    <w:p>
      <w:r>
        <w:t xml:space="preserve">leipä</w:t>
      </w:r>
    </w:p>
    <w:p>
      <w:r>
        <w:rPr>
          <w:b/>
        </w:rPr>
        <w:t xml:space="preserve">Esimerkki 0.1652</w:t>
      </w:r>
    </w:p>
    <w:p>
      <w:r>
        <w:t xml:space="preserve">Kirjoitin luvun hahmotelman tussilla enkä lyijykynällä, koska oli vaikeampi nähdä _ .</w:t>
      </w:r>
    </w:p>
    <w:p>
      <w:r>
        <w:rPr>
          <w:b/>
        </w:rPr>
        <w:t xml:space="preserve">Tulos</w:t>
      </w:r>
    </w:p>
    <w:p>
      <w:r>
        <w:t xml:space="preserve">lyijykynä</w:t>
      </w:r>
    </w:p>
    <w:p>
      <w:r>
        <w:rPr>
          <w:b/>
        </w:rPr>
        <w:t xml:space="preserve">Esimerkki 0.1653</w:t>
      </w:r>
    </w:p>
    <w:p>
      <w:r>
        <w:t xml:space="preserve">Jane yritti puhdistaa ikkunaa sienellä, mutta se ei onnistunut, koska se oli liian pieni.</w:t>
      </w:r>
    </w:p>
    <w:p>
      <w:r>
        <w:rPr>
          <w:b/>
        </w:rPr>
        <w:t xml:space="preserve">Tulos</w:t>
      </w:r>
    </w:p>
    <w:p>
      <w:r>
        <w:t xml:space="preserve">sieni</w:t>
      </w:r>
    </w:p>
    <w:p>
      <w:r>
        <w:rPr>
          <w:b/>
        </w:rPr>
        <w:t xml:space="preserve">Esimerkki 0.1654</w:t>
      </w:r>
    </w:p>
    <w:p>
      <w:r>
        <w:t xml:space="preserve">Kissa voi hypätä vain lattialta pöydälle eikä hyllyn yläosaan, koska _ on korkea.</w:t>
      </w:r>
    </w:p>
    <w:p>
      <w:r>
        <w:rPr>
          <w:b/>
        </w:rPr>
        <w:t xml:space="preserve">Tulos</w:t>
      </w:r>
    </w:p>
    <w:p>
      <w:r>
        <w:t xml:space="preserve">hylly</w:t>
      </w:r>
    </w:p>
    <w:p>
      <w:r>
        <w:rPr>
          <w:b/>
        </w:rPr>
        <w:t xml:space="preserve">Esimerkki 0,1655</w:t>
      </w:r>
    </w:p>
    <w:p>
      <w:r>
        <w:t xml:space="preserve">Tietokone toimi nopeammin kuin tabletti, koska _:llä olevat tiedostot olivat suurempia.</w:t>
      </w:r>
    </w:p>
    <w:p>
      <w:r>
        <w:rPr>
          <w:b/>
        </w:rPr>
        <w:t xml:space="preserve">Tulos</w:t>
      </w:r>
    </w:p>
    <w:p>
      <w:r>
        <w:t xml:space="preserve">tabletti</w:t>
      </w:r>
    </w:p>
    <w:p>
      <w:r>
        <w:rPr>
          <w:b/>
        </w:rPr>
        <w:t xml:space="preserve">Esimerkki 0.1656</w:t>
      </w:r>
    </w:p>
    <w:p>
      <w:r>
        <w:t xml:space="preserve">Lippu voi tuskin puhaltaa, kun se nostetaan ylös tuulessa, koska se on kevyt.</w:t>
      </w:r>
    </w:p>
    <w:p>
      <w:r>
        <w:rPr>
          <w:b/>
        </w:rPr>
        <w:t xml:space="preserve">Tulos</w:t>
      </w:r>
    </w:p>
    <w:p>
      <w:r>
        <w:t xml:space="preserve">tuuli</w:t>
      </w:r>
    </w:p>
    <w:p>
      <w:r>
        <w:rPr>
          <w:b/>
        </w:rPr>
        <w:t xml:space="preserve">Esimerkki 0.1657</w:t>
      </w:r>
    </w:p>
    <w:p>
      <w:r>
        <w:t xml:space="preserve">Rotat pakenivat koloistaan avoimiin tiloihin, koska _ ne olivat niille tilavia.</w:t>
      </w:r>
    </w:p>
    <w:p>
      <w:r>
        <w:rPr>
          <w:b/>
        </w:rPr>
        <w:t xml:space="preserve">Tulos</w:t>
      </w:r>
    </w:p>
    <w:p>
      <w:r>
        <w:t xml:space="preserve">tilat</w:t>
      </w:r>
    </w:p>
    <w:p>
      <w:r>
        <w:rPr>
          <w:b/>
        </w:rPr>
        <w:t xml:space="preserve">Esimerkki 0.1658</w:t>
      </w:r>
    </w:p>
    <w:p>
      <w:r>
        <w:t xml:space="preserve">Sally oli usein dieetillä, mutta ei lomalla. Hän halusi kokea enemmän terveellisiä ruokia _ .</w:t>
      </w:r>
    </w:p>
    <w:p>
      <w:r>
        <w:rPr>
          <w:b/>
        </w:rPr>
        <w:t xml:space="preserve">Tulos</w:t>
      </w:r>
    </w:p>
    <w:p>
      <w:r>
        <w:t xml:space="preserve">ruokavalio</w:t>
      </w:r>
    </w:p>
    <w:p>
      <w:r>
        <w:rPr>
          <w:b/>
        </w:rPr>
        <w:t xml:space="preserve">Esimerkki 0.1659</w:t>
      </w:r>
    </w:p>
    <w:p>
      <w:r>
        <w:t xml:space="preserve">Eläinlääkäri käytti koiran hoitoon öljyn sijasta voidetta, koska _ oli tahmeaa.</w:t>
      </w:r>
    </w:p>
    <w:p>
      <w:r>
        <w:rPr>
          <w:b/>
        </w:rPr>
        <w:t xml:space="preserve">Tulos</w:t>
      </w:r>
    </w:p>
    <w:p>
      <w:r>
        <w:t xml:space="preserve">öljy</w:t>
      </w:r>
    </w:p>
    <w:p>
      <w:r>
        <w:rPr>
          <w:b/>
        </w:rPr>
        <w:t xml:space="preserve">Esimerkki 0,1660</w:t>
      </w:r>
    </w:p>
    <w:p>
      <w:r>
        <w:t xml:space="preserve">Sauvaan käärityn langan pituus on niin suuri, koska _ on ohut.</w:t>
      </w:r>
    </w:p>
    <w:p>
      <w:r>
        <w:rPr>
          <w:b/>
        </w:rPr>
        <w:t xml:space="preserve">Tulos</w:t>
      </w:r>
    </w:p>
    <w:p>
      <w:r>
        <w:t xml:space="preserve">lanka</w:t>
      </w:r>
    </w:p>
    <w:p>
      <w:r>
        <w:rPr>
          <w:b/>
        </w:rPr>
        <w:t xml:space="preserve">Esimerkki 0.1661</w:t>
      </w:r>
    </w:p>
    <w:p>
      <w:r>
        <w:t xml:space="preserve">Betan kala-astia piti puhdistaa ja vesi vaihtaa, koska siinä kasvoi paljon levää. _ poistettiin puhdistuksen jälkeen.</w:t>
      </w:r>
    </w:p>
    <w:p>
      <w:r>
        <w:rPr>
          <w:b/>
        </w:rPr>
        <w:t xml:space="preserve">Tulos</w:t>
      </w:r>
    </w:p>
    <w:p>
      <w:r>
        <w:t xml:space="preserve">levät</w:t>
      </w:r>
    </w:p>
    <w:p>
      <w:r>
        <w:rPr>
          <w:b/>
        </w:rPr>
        <w:t xml:space="preserve">Esimerkki 0.1662</w:t>
      </w:r>
    </w:p>
    <w:p>
      <w:r>
        <w:t xml:space="preserve">Sade aiheutti kaupungissa hätätilanteen, sillä _ vesi tulvii kaupungin yli.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Esimerkki 0.1663</w:t>
      </w:r>
    </w:p>
    <w:p>
      <w:r>
        <w:t xml:space="preserve">Porkkanat aiheuttivat vauvalle ummetusta, mutta tomaatit eivät, sillä _ olivat kovia vatsalle.</w:t>
      </w:r>
    </w:p>
    <w:p>
      <w:r>
        <w:rPr>
          <w:b/>
        </w:rPr>
        <w:t xml:space="preserve">Tulos</w:t>
      </w:r>
    </w:p>
    <w:p>
      <w:r>
        <w:t xml:space="preserve">porkkanat</w:t>
      </w:r>
    </w:p>
    <w:p>
      <w:r>
        <w:rPr>
          <w:b/>
        </w:rPr>
        <w:t xml:space="preserve">Esimerkki 0.1664</w:t>
      </w:r>
    </w:p>
    <w:p>
      <w:r>
        <w:t xml:space="preserve">Steve söi jättimäisen syntymäpäiväkakun, mutta jätti kaurakeksin huomiotta, koska se oli karvas.</w:t>
      </w:r>
    </w:p>
    <w:p>
      <w:r>
        <w:rPr>
          <w:b/>
        </w:rPr>
        <w:t xml:space="preserve">Tulos</w:t>
      </w:r>
    </w:p>
    <w:p>
      <w:r>
        <w:t xml:space="preserve">eväste</w:t>
      </w:r>
    </w:p>
    <w:p>
      <w:r>
        <w:rPr>
          <w:b/>
        </w:rPr>
        <w:t xml:space="preserve">Esimerkki 0,1665</w:t>
      </w:r>
    </w:p>
    <w:p>
      <w:r>
        <w:t xml:space="preserve">Työnantajani tarjoaa bonuksena joko puhelimen tai television, mutta valitettavasti _ on aivan liian pieni ollakseen hyödyllinen.</w:t>
      </w:r>
    </w:p>
    <w:p>
      <w:r>
        <w:rPr>
          <w:b/>
        </w:rPr>
        <w:t xml:space="preserve">Tulos</w:t>
      </w:r>
    </w:p>
    <w:p>
      <w:r>
        <w:t xml:space="preserve">televisio</w:t>
      </w:r>
    </w:p>
    <w:p>
      <w:r>
        <w:rPr>
          <w:b/>
        </w:rPr>
        <w:t xml:space="preserve">Esimerkki 0.1666</w:t>
      </w:r>
    </w:p>
    <w:p>
      <w:r>
        <w:t xml:space="preserve">Billy jätti pianotunnit väliin, mutta huolehti siitä, että hän osallistui kitaratunneille, koska hän inhosi kitaran soittamista.</w:t>
      </w:r>
    </w:p>
    <w:p>
      <w:r>
        <w:rPr>
          <w:b/>
        </w:rPr>
        <w:t xml:space="preserve">Tulos</w:t>
      </w:r>
    </w:p>
    <w:p>
      <w:r>
        <w:t xml:space="preserve">piano</w:t>
      </w:r>
    </w:p>
    <w:p>
      <w:r>
        <w:rPr>
          <w:b/>
        </w:rPr>
        <w:t xml:space="preserve">Esimerkki 0,1667</w:t>
      </w:r>
    </w:p>
    <w:p>
      <w:r>
        <w:t xml:space="preserve">Vahvuustestin mukaan Lonnie oli vahva empatiakyvyltään mutta heikko matematiikassa, ja neuvonantaja totesi, että tämä haittaisi hänen insinöörin uraansa.</w:t>
      </w:r>
    </w:p>
    <w:p>
      <w:r>
        <w:rPr>
          <w:b/>
        </w:rPr>
        <w:t xml:space="preserve">Tulos</w:t>
      </w:r>
    </w:p>
    <w:p>
      <w:r>
        <w:t xml:space="preserve">matematiikka</w:t>
      </w:r>
    </w:p>
    <w:p>
      <w:r>
        <w:rPr>
          <w:b/>
        </w:rPr>
        <w:t xml:space="preserve">Esimerkki 0.1668</w:t>
      </w:r>
    </w:p>
    <w:p>
      <w:r>
        <w:t xml:space="preserve">Benin puoliso löysi muistikirjan ja lahjat, ja harkittuaan asiaa erityisesti _ päätti, että Ben oli syytön pettämiseen.</w:t>
      </w:r>
    </w:p>
    <w:p>
      <w:r>
        <w:rPr>
          <w:b/>
        </w:rPr>
        <w:t xml:space="preserve">Tulos</w:t>
      </w:r>
    </w:p>
    <w:p>
      <w:r>
        <w:t xml:space="preserve">muistikirja</w:t>
      </w:r>
    </w:p>
    <w:p>
      <w:r>
        <w:rPr>
          <w:b/>
        </w:rPr>
        <w:t xml:space="preserve">Esimerkki 0.1669</w:t>
      </w:r>
    </w:p>
    <w:p>
      <w:r>
        <w:t xml:space="preserve">Todd otti leivän uunista kello 17.00, kuten reseptissä neuvottiin, mutta _ leipä oli silti kuivaa.</w:t>
      </w:r>
    </w:p>
    <w:p>
      <w:r>
        <w:rPr>
          <w:b/>
        </w:rPr>
        <w:t xml:space="preserve">Tulos</w:t>
      </w:r>
    </w:p>
    <w:p>
      <w:r>
        <w:t xml:space="preserve">leipä</w:t>
      </w:r>
    </w:p>
    <w:p>
      <w:r>
        <w:rPr>
          <w:b/>
        </w:rPr>
        <w:t xml:space="preserve">Esimerkki 0,1670</w:t>
      </w:r>
    </w:p>
    <w:p>
      <w:r>
        <w:t xml:space="preserve">Jamesin hiukset paloivat ilman nauhaa, jolla ne sidottiin, koska _ on syttyvää.</w:t>
      </w:r>
    </w:p>
    <w:p>
      <w:r>
        <w:rPr>
          <w:b/>
        </w:rPr>
        <w:t xml:space="preserve">Tulos</w:t>
      </w:r>
    </w:p>
    <w:p>
      <w:r>
        <w:t xml:space="preserve">hiukset</w:t>
      </w:r>
    </w:p>
    <w:p>
      <w:r>
        <w:rPr>
          <w:b/>
        </w:rPr>
        <w:t xml:space="preserve">Esimerkki 0.1671</w:t>
      </w:r>
    </w:p>
    <w:p>
      <w:r>
        <w:t xml:space="preserve">Valo pääsee edelleen sisälle ikkunan verhon viereen jätetyn tilan kautta. _ on liian pieni.</w:t>
      </w:r>
    </w:p>
    <w:p>
      <w:r>
        <w:rPr>
          <w:b/>
        </w:rPr>
        <w:t xml:space="preserve">Tulos</w:t>
      </w:r>
    </w:p>
    <w:p>
      <w:r>
        <w:t xml:space="preserve">verho</w:t>
      </w:r>
    </w:p>
    <w:p>
      <w:r>
        <w:rPr>
          <w:b/>
        </w:rPr>
        <w:t xml:space="preserve">Esimerkki 0.1672</w:t>
      </w:r>
    </w:p>
    <w:p>
      <w:r>
        <w:t xml:space="preserve">Mainoksen kuvaamista varten ohjaaja pyysi näyttelijöitä seisomaan saippualaatikoilla ja tuijottamaan sitten kameroihin, koska _ oli liian korkealla, jotta heidät olisi voitu kuvata.</w:t>
      </w:r>
    </w:p>
    <w:p>
      <w:r>
        <w:rPr>
          <w:b/>
        </w:rPr>
        <w:t xml:space="preserve">Tulos</w:t>
      </w:r>
    </w:p>
    <w:p>
      <w:r>
        <w:t xml:space="preserve">kamerat</w:t>
      </w:r>
    </w:p>
    <w:p>
      <w:r>
        <w:rPr>
          <w:b/>
        </w:rPr>
        <w:t xml:space="preserve">Esimerkki 0.1673</w:t>
      </w:r>
    </w:p>
    <w:p>
      <w:r>
        <w:t xml:space="preserve">Vauva tykkäsi leikkiä helistimellä enemmän kuin soittorasialla, koska _ oli tylsempi.</w:t>
      </w:r>
    </w:p>
    <w:p>
      <w:r>
        <w:rPr>
          <w:b/>
        </w:rPr>
        <w:t xml:space="preserve">Tulos</w:t>
      </w:r>
    </w:p>
    <w:p>
      <w:r>
        <w:t xml:space="preserve">soittorasia</w:t>
      </w:r>
    </w:p>
    <w:p>
      <w:r>
        <w:rPr>
          <w:b/>
        </w:rPr>
        <w:t xml:space="preserve">Esimerkki 0.1674</w:t>
      </w:r>
    </w:p>
    <w:p>
      <w:r>
        <w:t xml:space="preserve">Hän käytti etikkaa kaappien pyyhkimiseen tunneittain ja puunpuhdistusainetta kuukausittain.  _ oli käytetty liikaa.</w:t>
      </w:r>
    </w:p>
    <w:p>
      <w:r>
        <w:rPr>
          <w:b/>
        </w:rPr>
        <w:t xml:space="preserve">Tulos</w:t>
      </w:r>
    </w:p>
    <w:p>
      <w:r>
        <w:t xml:space="preserve">etikka</w:t>
      </w:r>
    </w:p>
    <w:p>
      <w:r>
        <w:rPr>
          <w:b/>
        </w:rPr>
        <w:t xml:space="preserve">Esimerkki 0,1675</w:t>
      </w:r>
    </w:p>
    <w:p>
      <w:r>
        <w:t xml:space="preserve">Amyn piti matkustaa tänään. Wells Fargo oli muutaman kilometrin päässä ja Verizon monen kilometrin päässä. Hän matkusti _ toiseen, koska se oli kauempana.</w:t>
      </w:r>
    </w:p>
    <w:p>
      <w:r>
        <w:rPr>
          <w:b/>
        </w:rPr>
        <w:t xml:space="preserve">Tulos</w:t>
      </w:r>
    </w:p>
    <w:p>
      <w:r>
        <w:t xml:space="preserve">Verizon</w:t>
      </w:r>
    </w:p>
    <w:p>
      <w:r>
        <w:rPr>
          <w:b/>
        </w:rPr>
        <w:t xml:space="preserve">Esimerkki 0.1676</w:t>
      </w:r>
    </w:p>
    <w:p>
      <w:r>
        <w:t xml:space="preserve">Lee siivosi huoneensa pölynimurin sijasta kukkalaitteella, kun sähkökatkos oli ohi, _ se oli hyödyllinen.</w:t>
      </w:r>
    </w:p>
    <w:p>
      <w:r>
        <w:rPr>
          <w:b/>
        </w:rPr>
        <w:t xml:space="preserve">Tulos</w:t>
      </w:r>
    </w:p>
    <w:p>
      <w:r>
        <w:t xml:space="preserve">Bloom</w:t>
      </w:r>
    </w:p>
    <w:p>
      <w:r>
        <w:rPr>
          <w:b/>
        </w:rPr>
        <w:t xml:space="preserve">Esimerkki 0.1677</w:t>
      </w:r>
    </w:p>
    <w:p>
      <w:r>
        <w:t xml:space="preserve">Hän sanoi, että hänen matkansa oli paljon parempi kuin hänen kallis autonsa, koska _ jää hänen mieleensä ikuisesti.</w:t>
      </w:r>
    </w:p>
    <w:p>
      <w:r>
        <w:rPr>
          <w:b/>
        </w:rPr>
        <w:t xml:space="preserve">Tulos</w:t>
      </w:r>
    </w:p>
    <w:p>
      <w:r>
        <w:t xml:space="preserve">matka</w:t>
      </w:r>
    </w:p>
    <w:p>
      <w:r>
        <w:rPr>
          <w:b/>
        </w:rPr>
        <w:t xml:space="preserve">Esimerkki 0.1678</w:t>
      </w:r>
    </w:p>
    <w:p>
      <w:r>
        <w:t xml:space="preserve">Kaupasta ostamamme maali oli liian korkealla hyllyssä. _ oli täynnä.</w:t>
      </w:r>
    </w:p>
    <w:p>
      <w:r>
        <w:rPr>
          <w:b/>
        </w:rPr>
        <w:t xml:space="preserve">Tulos</w:t>
      </w:r>
    </w:p>
    <w:p>
      <w:r>
        <w:t xml:space="preserve">myymälä</w:t>
      </w:r>
    </w:p>
    <w:p>
      <w:r>
        <w:rPr>
          <w:b/>
        </w:rPr>
        <w:t xml:space="preserve">Esimerkki 0.1679</w:t>
      </w:r>
    </w:p>
    <w:p>
      <w:r>
        <w:t xml:space="preserve">Janicen kuume oli kriittinen asia osastolla, koska _ oli yllättävää, että se tulisi.</w:t>
      </w:r>
    </w:p>
    <w:p>
      <w:r>
        <w:rPr>
          <w:b/>
        </w:rPr>
        <w:t xml:space="preserve">Tulos</w:t>
      </w:r>
    </w:p>
    <w:p>
      <w:r>
        <w:t xml:space="preserve">kuume</w:t>
      </w:r>
    </w:p>
    <w:p>
      <w:r>
        <w:rPr>
          <w:b/>
        </w:rPr>
        <w:t xml:space="preserve">Esimerkki 0.1680</w:t>
      </w:r>
    </w:p>
    <w:p>
      <w:r>
        <w:t xml:space="preserve">Hän oli etsimässä joko vanilja- tai sitruunajogurttia. Hän päätti, että _ jogurtti oli hänelle tänään liian hapokas.</w:t>
      </w:r>
    </w:p>
    <w:p>
      <w:r>
        <w:rPr>
          <w:b/>
        </w:rPr>
        <w:t xml:space="preserve">Tulos</w:t>
      </w:r>
    </w:p>
    <w:p>
      <w:r>
        <w:t xml:space="preserve">sitruuna</w:t>
      </w:r>
    </w:p>
    <w:p>
      <w:r>
        <w:rPr>
          <w:b/>
        </w:rPr>
        <w:t xml:space="preserve">Esimerkki 0.1681</w:t>
      </w:r>
    </w:p>
    <w:p>
      <w:r>
        <w:t xml:space="preserve">Lintu aiheutti miehelle enemmän stressiä kuin kani. Se johtuu siitä, että _ oli hiljainen.</w:t>
      </w:r>
    </w:p>
    <w:p>
      <w:r>
        <w:rPr>
          <w:b/>
        </w:rPr>
        <w:t xml:space="preserve">Tulos</w:t>
      </w:r>
    </w:p>
    <w:p>
      <w:r>
        <w:t xml:space="preserve">kani</w:t>
      </w:r>
    </w:p>
    <w:p>
      <w:r>
        <w:rPr>
          <w:b/>
        </w:rPr>
        <w:t xml:space="preserve">Esimerkki 0.1682</w:t>
      </w:r>
    </w:p>
    <w:p>
      <w:r>
        <w:t xml:space="preserve">Tony joutui vaihtamaan työvaatteet juhlia varten tapahtumavaatteisiin, koska hänen _ vaatteensa olivat tavalliset.</w:t>
      </w:r>
    </w:p>
    <w:p>
      <w:r>
        <w:rPr>
          <w:b/>
        </w:rPr>
        <w:t xml:space="preserve">Tulos</w:t>
      </w:r>
    </w:p>
    <w:p>
      <w:r>
        <w:t xml:space="preserve">työ</w:t>
      </w:r>
    </w:p>
    <w:p>
      <w:r>
        <w:rPr>
          <w:b/>
        </w:rPr>
        <w:t xml:space="preserve">Esimerkki 0.1683</w:t>
      </w:r>
    </w:p>
    <w:p>
      <w:r>
        <w:t xml:space="preserve">Donin piti mennä pankkiautomaatille nostamaan rahaa, mutta _ ei toiminut.</w:t>
      </w:r>
    </w:p>
    <w:p>
      <w:r>
        <w:rPr>
          <w:b/>
        </w:rPr>
        <w:t xml:space="preserve">Tulos</w:t>
      </w:r>
    </w:p>
    <w:p>
      <w:r>
        <w:t xml:space="preserve">atm</w:t>
      </w:r>
    </w:p>
    <w:p>
      <w:r>
        <w:rPr>
          <w:b/>
        </w:rPr>
        <w:t xml:space="preserve">Esimerkki 0.1684</w:t>
      </w:r>
    </w:p>
    <w:p>
      <w:r>
        <w:t xml:space="preserve">Lacey suuteli jotakuta ensimmäistä kertaa ja yritti käyttää kieltä suussa, mutta se epäonnistui, koska _ oli liian suuri.</w:t>
      </w:r>
    </w:p>
    <w:p>
      <w:r>
        <w:rPr>
          <w:b/>
        </w:rPr>
        <w:t xml:space="preserve">Tulos</w:t>
      </w:r>
    </w:p>
    <w:p>
      <w:r>
        <w:t xml:space="preserve">kieli</w:t>
      </w:r>
    </w:p>
    <w:p>
      <w:r>
        <w:rPr>
          <w:b/>
        </w:rPr>
        <w:t xml:space="preserve">Esimerkki 0,1685</w:t>
      </w:r>
    </w:p>
    <w:p>
      <w:r>
        <w:t xml:space="preserve">Sarja oli paljon ihanampi kuin sarjakuva, koska _ oli hyvin mielikuvituksellinen.</w:t>
      </w:r>
    </w:p>
    <w:p>
      <w:r>
        <w:rPr>
          <w:b/>
        </w:rPr>
        <w:t xml:space="preserve">Tulos</w:t>
      </w:r>
    </w:p>
    <w:p>
      <w:r>
        <w:t xml:space="preserve">näytä</w:t>
      </w:r>
    </w:p>
    <w:p>
      <w:r>
        <w:rPr>
          <w:b/>
        </w:rPr>
        <w:t xml:space="preserve">Esimerkki 0.1686</w:t>
      </w:r>
    </w:p>
    <w:p>
      <w:r>
        <w:t xml:space="preserve">Portieeri vei matkalaukun iäkkään mesenaatin huoneeseen, koska _ oli hyvin voimakas.</w:t>
      </w:r>
    </w:p>
    <w:p>
      <w:r>
        <w:rPr>
          <w:b/>
        </w:rPr>
        <w:t xml:space="preserve">Tulos</w:t>
      </w:r>
    </w:p>
    <w:p>
      <w:r>
        <w:t xml:space="preserve">concierge</w:t>
      </w:r>
    </w:p>
    <w:p>
      <w:r>
        <w:rPr>
          <w:b/>
        </w:rPr>
        <w:t xml:space="preserve">Esimerkki 0.1687</w:t>
      </w:r>
    </w:p>
    <w:p>
      <w:r>
        <w:t xml:space="preserve">Siirappi ärsytti kurkkua, mutta pilleri helpotti sitä, koska se oli niin rauhoittava.</w:t>
      </w:r>
    </w:p>
    <w:p>
      <w:r>
        <w:rPr>
          <w:b/>
        </w:rPr>
        <w:t xml:space="preserve">Tulos</w:t>
      </w:r>
    </w:p>
    <w:p>
      <w:r>
        <w:t xml:space="preserve">pilleri</w:t>
      </w:r>
    </w:p>
    <w:p>
      <w:r>
        <w:rPr>
          <w:b/>
        </w:rPr>
        <w:t xml:space="preserve">Esimerkki 0.1688</w:t>
      </w:r>
    </w:p>
    <w:p>
      <w:r>
        <w:t xml:space="preserve">Jill pystyi hallitsemaan tunteitaan paremmin kuin John tunteita, koska ne olivat voimakkaita.</w:t>
      </w:r>
    </w:p>
    <w:p>
      <w:r>
        <w:rPr>
          <w:b/>
        </w:rPr>
        <w:t xml:space="preserve">Tulos</w:t>
      </w:r>
    </w:p>
    <w:p>
      <w:r>
        <w:t xml:space="preserve">tunteet</w:t>
      </w:r>
    </w:p>
    <w:p>
      <w:r>
        <w:rPr>
          <w:b/>
        </w:rPr>
        <w:t xml:space="preserve">Esimerkki 0.1689</w:t>
      </w:r>
    </w:p>
    <w:p>
      <w:r>
        <w:t xml:space="preserve">Tyttö halusi mennä naimisiin kirkossa eikä puistossa, koska _ oli muodollisempi.</w:t>
      </w:r>
    </w:p>
    <w:p>
      <w:r>
        <w:rPr>
          <w:b/>
        </w:rPr>
        <w:t xml:space="preserve">Tulos</w:t>
      </w:r>
    </w:p>
    <w:p>
      <w:r>
        <w:t xml:space="preserve">kirkko</w:t>
      </w:r>
    </w:p>
    <w:p>
      <w:r>
        <w:rPr>
          <w:b/>
        </w:rPr>
        <w:t xml:space="preserve">Esimerkki 0,1690</w:t>
      </w:r>
    </w:p>
    <w:p>
      <w:r>
        <w:t xml:space="preserve">Hän uskoo, että hänessä on siniveristä, ja muutti uudehkosta asunnosta vanhaan linnaan, koska _ on plebeijari.</w:t>
      </w:r>
    </w:p>
    <w:p>
      <w:r>
        <w:rPr>
          <w:b/>
        </w:rPr>
        <w:t xml:space="preserve">Tulos</w:t>
      </w:r>
    </w:p>
    <w:p>
      <w:r>
        <w:t xml:space="preserve">huoneisto</w:t>
      </w:r>
    </w:p>
    <w:p>
      <w:r>
        <w:rPr>
          <w:b/>
        </w:rPr>
        <w:t xml:space="preserve">Esimerkki 0,1691</w:t>
      </w:r>
    </w:p>
    <w:p>
      <w:r>
        <w:t xml:space="preserve">Jess halusi keittää kahvia kokousta varten, mutta kysyttyään tilauksia kokous oli monimutkainen ja _ yksinkertainen.</w:t>
      </w:r>
    </w:p>
    <w:p>
      <w:r>
        <w:rPr>
          <w:b/>
        </w:rPr>
        <w:t xml:space="preserve">Tulos</w:t>
      </w:r>
    </w:p>
    <w:p>
      <w:r>
        <w:t xml:space="preserve">kahvi</w:t>
      </w:r>
    </w:p>
    <w:p>
      <w:r>
        <w:rPr>
          <w:b/>
        </w:rPr>
        <w:t xml:space="preserve">Esimerkki 0.1692</w:t>
      </w:r>
    </w:p>
    <w:p>
      <w:r>
        <w:t xml:space="preserve">Hänellä oli astmakohtaus, mutta hän unohti inhalaattorinsa, joten joku suositteli kahvia, koska sitä ei ollut saatavilla.</w:t>
      </w:r>
    </w:p>
    <w:p>
      <w:r>
        <w:rPr>
          <w:b/>
        </w:rPr>
        <w:t xml:space="preserve">Tulos</w:t>
      </w:r>
    </w:p>
    <w:p>
      <w:r>
        <w:t xml:space="preserve">inhalaattori</w:t>
      </w:r>
    </w:p>
    <w:p>
      <w:r>
        <w:rPr>
          <w:b/>
        </w:rPr>
        <w:t xml:space="preserve">Esimerkki 0.1693</w:t>
      </w:r>
    </w:p>
    <w:p>
      <w:r>
        <w:t xml:space="preserve">Maanviljelijät korjasivat enemmän kurpitsoja kuin omenoita, koska _ kasvoi huonommin kauden aikana.</w:t>
      </w:r>
    </w:p>
    <w:p>
      <w:r>
        <w:rPr>
          <w:b/>
        </w:rPr>
        <w:t xml:space="preserve">Tulos</w:t>
      </w:r>
    </w:p>
    <w:p>
      <w:r>
        <w:t xml:space="preserve">omenat</w:t>
      </w:r>
    </w:p>
    <w:p>
      <w:r>
        <w:rPr>
          <w:b/>
        </w:rPr>
        <w:t xml:space="preserve">Esimerkki 0.1694</w:t>
      </w:r>
    </w:p>
    <w:p>
      <w:r>
        <w:t xml:space="preserve">Heillä oli joitakin reflekseihin liittyviä ongelmia, jotka saivat heidät jäämään tuoliinsa ja katsomaan televisiota. _ oli helpottavaa.</w:t>
      </w:r>
    </w:p>
    <w:p>
      <w:r>
        <w:rPr>
          <w:b/>
        </w:rPr>
        <w:t xml:space="preserve">Tulos</w:t>
      </w:r>
    </w:p>
    <w:p>
      <w:r>
        <w:t xml:space="preserve">tuolit</w:t>
      </w:r>
    </w:p>
    <w:p>
      <w:r>
        <w:rPr>
          <w:b/>
        </w:rPr>
        <w:t xml:space="preserve">Esimerkki 0,1695</w:t>
      </w:r>
    </w:p>
    <w:p>
      <w:r>
        <w:t xml:space="preserve">Hän mietti, satuttaisiko häntä eniten työn vai avioliiton menettäminen, mutta _ päättyi ensin.</w:t>
      </w:r>
    </w:p>
    <w:p>
      <w:r>
        <w:rPr>
          <w:b/>
        </w:rPr>
        <w:t xml:space="preserve">Tulos</w:t>
      </w:r>
    </w:p>
    <w:p>
      <w:r>
        <w:t xml:space="preserve">avioliitto</w:t>
      </w:r>
    </w:p>
    <w:p>
      <w:r>
        <w:rPr>
          <w:b/>
        </w:rPr>
        <w:t xml:space="preserve">Esimerkki 0.1696</w:t>
      </w:r>
    </w:p>
    <w:p>
      <w:r>
        <w:t xml:space="preserve">Rakentajat käyttivät majan rakentamiseen puun sijasta bambua, koska puu oli vähemmän kestävää.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0,1697</w:t>
      </w:r>
    </w:p>
    <w:p>
      <w:r>
        <w:t xml:space="preserve">Kun Tony tuli kotiin, hän laittoi lämmittimen päälle ilmastointilaitteen sijasta, koska sen ansiosta talossa tuntuisi lämpimämmältä.</w:t>
      </w:r>
    </w:p>
    <w:p>
      <w:r>
        <w:rPr>
          <w:b/>
        </w:rPr>
        <w:t xml:space="preserve">Tulos</w:t>
      </w:r>
    </w:p>
    <w:p>
      <w:r>
        <w:t xml:space="preserve">lämmitin</w:t>
      </w:r>
    </w:p>
    <w:p>
      <w:r>
        <w:rPr>
          <w:b/>
        </w:rPr>
        <w:t xml:space="preserve">Esimerkki 0.1698</w:t>
      </w:r>
    </w:p>
    <w:p>
      <w:r>
        <w:t xml:space="preserve">Jälkimaailmassa vesi voi olla kultaakin arvokkaampaa. _ on korvaamatonta, koska se on välttämätöntä elämälle.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0.1699</w:t>
      </w:r>
    </w:p>
    <w:p>
      <w:r>
        <w:t xml:space="preserve">Mustelma Kristyn kädessä on pahempi kuin mustelma hänen jalassaan. Häntä lyötiin pallolla kovempaa _ .</w:t>
      </w:r>
    </w:p>
    <w:p>
      <w:r>
        <w:rPr>
          <w:b/>
        </w:rPr>
        <w:t xml:space="preserve">Tulos</w:t>
      </w:r>
    </w:p>
    <w:p>
      <w:r>
        <w:t xml:space="preserve">käsi</w:t>
      </w:r>
    </w:p>
    <w:p>
      <w:r>
        <w:rPr>
          <w:b/>
        </w:rPr>
        <w:t xml:space="preserve">Esimerkki 0.1700</w:t>
      </w:r>
    </w:p>
    <w:p>
      <w:r>
        <w:t xml:space="preserve">Ase jätti suuremman haavan kuin veitsi, koska _ oli voimakkaampi.</w:t>
      </w:r>
    </w:p>
    <w:p>
      <w:r>
        <w:rPr>
          <w:b/>
        </w:rPr>
        <w:t xml:space="preserve">Tulos</w:t>
      </w:r>
    </w:p>
    <w:p>
      <w:r>
        <w:t xml:space="preserve">ase</w:t>
      </w:r>
    </w:p>
    <w:p>
      <w:r>
        <w:rPr>
          <w:b/>
        </w:rPr>
        <w:t xml:space="preserve">Esimerkki 0.1701</w:t>
      </w:r>
    </w:p>
    <w:p>
      <w:r>
        <w:t xml:space="preserve">Mies toi hänelle lautasellisen olutmakkaroita sämpylöissä, mutta hän kysyi: "Missä on naudanliha?", koska ne olivat liian pieniä.</w:t>
      </w:r>
    </w:p>
    <w:p>
      <w:r>
        <w:rPr>
          <w:b/>
        </w:rPr>
        <w:t xml:space="preserve">Tulos</w:t>
      </w:r>
    </w:p>
    <w:p>
      <w:r>
        <w:t xml:space="preserve">makkarat</w:t>
      </w:r>
    </w:p>
    <w:p>
      <w:r>
        <w:rPr>
          <w:b/>
        </w:rPr>
        <w:t xml:space="preserve">Esimerkki 0.1702</w:t>
      </w:r>
    </w:p>
    <w:p>
      <w:r>
        <w:t xml:space="preserve">Muuttomies onnistui saamaan lipaston ulos talosta, mutta ei työpöytää, koska _ oli pieni.</w:t>
      </w:r>
    </w:p>
    <w:p>
      <w:r>
        <w:rPr>
          <w:b/>
        </w:rPr>
        <w:t xml:space="preserve">Tulos</w:t>
      </w:r>
    </w:p>
    <w:p>
      <w:r>
        <w:t xml:space="preserve">lipasto</w:t>
      </w:r>
    </w:p>
    <w:p>
      <w:r>
        <w:rPr>
          <w:b/>
        </w:rPr>
        <w:t xml:space="preserve">Esimerkki 0.1703</w:t>
      </w:r>
    </w:p>
    <w:p>
      <w:r>
        <w:t xml:space="preserve">Tein paperilentokoneen, koska se on helpompaa kuin oikean lentokoneen tekeminen. _ Lentokone on pehmeä.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0.1704</w:t>
      </w:r>
    </w:p>
    <w:p>
      <w:r>
        <w:t xml:space="preserve">Kohtaus rinteellä leikattiin elokuvasta, koska se oli liian pelottava.</w:t>
      </w:r>
    </w:p>
    <w:p>
      <w:r>
        <w:rPr>
          <w:b/>
        </w:rPr>
        <w:t xml:space="preserve">Tulos</w:t>
      </w:r>
    </w:p>
    <w:p>
      <w:r>
        <w:t xml:space="preserve">kohtaus</w:t>
      </w:r>
    </w:p>
    <w:p>
      <w:r>
        <w:rPr>
          <w:b/>
        </w:rPr>
        <w:t xml:space="preserve">Esimerkki 0.1705</w:t>
      </w:r>
    </w:p>
    <w:p>
      <w:r>
        <w:t xml:space="preserve">Nainen käytti vasaran sijasta ruuvimeisseliä, koska vasara oli hänelle tutumpi.</w:t>
      </w:r>
    </w:p>
    <w:p>
      <w:r>
        <w:rPr>
          <w:b/>
        </w:rPr>
        <w:t xml:space="preserve">Tulos</w:t>
      </w:r>
    </w:p>
    <w:p>
      <w:r>
        <w:t xml:space="preserve">ruuvimeisseli</w:t>
      </w:r>
    </w:p>
    <w:p>
      <w:r>
        <w:rPr>
          <w:b/>
        </w:rPr>
        <w:t xml:space="preserve">Esimerkki 0.1706</w:t>
      </w:r>
    </w:p>
    <w:p>
      <w:r>
        <w:t xml:space="preserve">Kukkakauppias halusi säilyttää ruusut ruukuissa, mutta _ ne olivat liian suuria.</w:t>
      </w:r>
    </w:p>
    <w:p>
      <w:r>
        <w:rPr>
          <w:b/>
        </w:rPr>
        <w:t xml:space="preserve">Tulos</w:t>
      </w:r>
    </w:p>
    <w:p>
      <w:r>
        <w:t xml:space="preserve">ruusut</w:t>
      </w:r>
    </w:p>
    <w:p>
      <w:r>
        <w:rPr>
          <w:b/>
        </w:rPr>
        <w:t xml:space="preserve">Esimerkki 0.1707</w:t>
      </w:r>
    </w:p>
    <w:p>
      <w:r>
        <w:t xml:space="preserve">Maa käytti kaikki ohjukset ja hankki lisää aseita, koska _ määrä oli pieni.</w:t>
      </w:r>
    </w:p>
    <w:p>
      <w:r>
        <w:rPr>
          <w:b/>
        </w:rPr>
        <w:t xml:space="preserve">Tulos</w:t>
      </w:r>
    </w:p>
    <w:p>
      <w:r>
        <w:t xml:space="preserve">ohjukset</w:t>
      </w:r>
    </w:p>
    <w:p>
      <w:r>
        <w:rPr>
          <w:b/>
        </w:rPr>
        <w:t xml:space="preserve">Esimerkki 0.1708</w:t>
      </w:r>
    </w:p>
    <w:p>
      <w:r>
        <w:t xml:space="preserve">En ole varma, kumpi pullotyyppi on parempi, muovi vai lasi. _-pullo on turvallisempi, koska se ei mene rikki.</w:t>
      </w:r>
    </w:p>
    <w:p>
      <w:r>
        <w:rPr>
          <w:b/>
        </w:rPr>
        <w:t xml:space="preserve">Tulos</w:t>
      </w:r>
    </w:p>
    <w:p>
      <w:r>
        <w:t xml:space="preserve">muovi</w:t>
      </w:r>
    </w:p>
    <w:p>
      <w:r>
        <w:rPr>
          <w:b/>
        </w:rPr>
        <w:t xml:space="preserve">Esimerkki 0.1709</w:t>
      </w:r>
    </w:p>
    <w:p>
      <w:r>
        <w:t xml:space="preserve">Historian kokeeseen opiskelu kesti kauemmin kuin matematiikan kokeeseen. Se johtuu siitä, että opettaja on helpompi _ .</w:t>
      </w:r>
    </w:p>
    <w:p>
      <w:r>
        <w:rPr>
          <w:b/>
        </w:rPr>
        <w:t xml:space="preserve">Tulos</w:t>
      </w:r>
    </w:p>
    <w:p>
      <w:r>
        <w:t xml:space="preserve">matematiikka</w:t>
      </w:r>
    </w:p>
    <w:p>
      <w:r>
        <w:rPr>
          <w:b/>
        </w:rPr>
        <w:t xml:space="preserve">Esimerkki 0.1710</w:t>
      </w:r>
    </w:p>
    <w:p>
      <w:r>
        <w:t xml:space="preserve">Hän joutui käyttämään vessan lavuaaria keittiön lavuaarin sijasta, koska _:n lavuaarin vedenpaine oli heikko.</w:t>
      </w:r>
    </w:p>
    <w:p>
      <w:r>
        <w:rPr>
          <w:b/>
        </w:rPr>
        <w:t xml:space="preserve">Tulos</w:t>
      </w:r>
    </w:p>
    <w:p>
      <w:r>
        <w:t xml:space="preserve">keittiö</w:t>
      </w:r>
    </w:p>
    <w:p>
      <w:r>
        <w:rPr>
          <w:b/>
        </w:rPr>
        <w:t xml:space="preserve">Esimerkki 0.1711</w:t>
      </w:r>
    </w:p>
    <w:p>
      <w:r>
        <w:t xml:space="preserve">Jääpakkaukset ja lämpöpakkaukset voivat molemmat olla hyödyllisiä kipeiden lihasten rauhoittamisessa. _ pakkauksesta on eniten hyötyä verenkierron lisäämisessä.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0.1712</w:t>
      </w:r>
    </w:p>
    <w:p>
      <w:r>
        <w:t xml:space="preserve">Mary ui mieluummin uima-altaassa kuin järvessä, koska _ oli puhdas.</w:t>
      </w:r>
    </w:p>
    <w:p>
      <w:r>
        <w:rPr>
          <w:b/>
        </w:rPr>
        <w:t xml:space="preserve">Tulos</w:t>
      </w:r>
    </w:p>
    <w:p>
      <w:r>
        <w:t xml:space="preserve">allas</w:t>
      </w:r>
    </w:p>
    <w:p>
      <w:r>
        <w:rPr>
          <w:b/>
        </w:rPr>
        <w:t xml:space="preserve">Esimerkki 0.1713</w:t>
      </w:r>
    </w:p>
    <w:p>
      <w:r>
        <w:t xml:space="preserve">James siirtyi lukemaan viestintäkirjaa videolta, koska _ oli liian yksinkertainen.</w:t>
      </w:r>
    </w:p>
    <w:p>
      <w:r>
        <w:rPr>
          <w:b/>
        </w:rPr>
        <w:t xml:space="preserve">Tulos</w:t>
      </w:r>
    </w:p>
    <w:p>
      <w:r>
        <w:t xml:space="preserve">video</w:t>
      </w:r>
    </w:p>
    <w:p>
      <w:r>
        <w:rPr>
          <w:b/>
        </w:rPr>
        <w:t xml:space="preserve">Esimerkki 0.1714</w:t>
      </w:r>
    </w:p>
    <w:p>
      <w:r>
        <w:t xml:space="preserve">Kim yritti asentaa ikkunaan uuden lasin, jossa oli vahvempi tiivistyspinnoite, mutta _ oli liian terävä.</w:t>
      </w:r>
    </w:p>
    <w:p>
      <w:r>
        <w:rPr>
          <w:b/>
        </w:rPr>
        <w:t xml:space="preserve">Tulos</w:t>
      </w:r>
    </w:p>
    <w:p>
      <w:r>
        <w:t xml:space="preserve">lasi</w:t>
      </w:r>
    </w:p>
    <w:p>
      <w:r>
        <w:rPr>
          <w:b/>
        </w:rPr>
        <w:t xml:space="preserve">Esimerkki 0.1715</w:t>
      </w:r>
    </w:p>
    <w:p>
      <w:r>
        <w:t xml:space="preserve">Auton akku loppui lomalla.  Tarkistin hinnat jälleenmyyjäliikkeestä ja varaosaliikkeestä ja valitsin lopulta suositellun _ .</w:t>
      </w:r>
    </w:p>
    <w:p>
      <w:r>
        <w:rPr>
          <w:b/>
        </w:rPr>
        <w:t xml:space="preserve">Tulos</w:t>
      </w:r>
    </w:p>
    <w:p>
      <w:r>
        <w:t xml:space="preserve">jälleenmyyjä</w:t>
      </w:r>
    </w:p>
    <w:p>
      <w:r>
        <w:rPr>
          <w:b/>
        </w:rPr>
        <w:t xml:space="preserve">Esimerkki 0.1716</w:t>
      </w:r>
    </w:p>
    <w:p>
      <w:r>
        <w:t xml:space="preserve">Pyörä meni rikki, kun James ajoi sillä kuormattuna. Se on raskas.</w:t>
      </w:r>
    </w:p>
    <w:p>
      <w:r>
        <w:rPr>
          <w:b/>
        </w:rPr>
        <w:t xml:space="preserve">Tulos</w:t>
      </w:r>
    </w:p>
    <w:p>
      <w:r>
        <w:t xml:space="preserve">lataa</w:t>
      </w:r>
    </w:p>
    <w:p>
      <w:r>
        <w:rPr>
          <w:b/>
        </w:rPr>
        <w:t xml:space="preserve">Esimerkki 0.1717</w:t>
      </w:r>
    </w:p>
    <w:p>
      <w:r>
        <w:t xml:space="preserve">Halusimme selviytyä talven ja kesän yli. _ oli paljon vaikeampi elää läpi.</w:t>
      </w:r>
    </w:p>
    <w:p>
      <w:r>
        <w:rPr>
          <w:b/>
        </w:rPr>
        <w:t xml:space="preserve">Tulos</w:t>
      </w:r>
    </w:p>
    <w:p>
      <w:r>
        <w:t xml:space="preserve">kesä</w:t>
      </w:r>
    </w:p>
    <w:p>
      <w:r>
        <w:rPr>
          <w:b/>
        </w:rPr>
        <w:t xml:space="preserve">Esimerkki 0.1718</w:t>
      </w:r>
    </w:p>
    <w:p>
      <w:r>
        <w:t xml:space="preserve">Äitini lähti suorittamaan ohjelmaa eikä todistusta, koska _ oli helpompaa.</w:t>
      </w:r>
    </w:p>
    <w:p>
      <w:r>
        <w:rPr>
          <w:b/>
        </w:rPr>
        <w:t xml:space="preserve">Tulos</w:t>
      </w:r>
    </w:p>
    <w:p>
      <w:r>
        <w:t xml:space="preserve">ohjelma</w:t>
      </w:r>
    </w:p>
    <w:p>
      <w:r>
        <w:rPr>
          <w:b/>
        </w:rPr>
        <w:t xml:space="preserve">Esimerkki 0.1719</w:t>
      </w:r>
    </w:p>
    <w:p>
      <w:r>
        <w:t xml:space="preserve">Tietokone, jonka John osti illalla, myytiin myöhemmin ja sillä ostettiin peli ja kenkä. _ on kallis.</w:t>
      </w:r>
    </w:p>
    <w:p>
      <w:r>
        <w:rPr>
          <w:b/>
        </w:rPr>
        <w:t xml:space="preserve">Tulos</w:t>
      </w:r>
    </w:p>
    <w:p>
      <w:r>
        <w:t xml:space="preserve">tietokone</w:t>
      </w:r>
    </w:p>
    <w:p>
      <w:r>
        <w:rPr>
          <w:b/>
        </w:rPr>
        <w:t xml:space="preserve">Esimerkki 0.1720</w:t>
      </w:r>
    </w:p>
    <w:p>
      <w:r>
        <w:t xml:space="preserve">James palasi kauppaan palauttamaan kenkänsä ja hakemaan sen sijaan rannekellon. Se on ruma.</w:t>
      </w:r>
    </w:p>
    <w:p>
      <w:r>
        <w:rPr>
          <w:b/>
        </w:rPr>
        <w:t xml:space="preserve">Tulos</w:t>
      </w:r>
    </w:p>
    <w:p>
      <w:r>
        <w:t xml:space="preserve">kenkä</w:t>
      </w:r>
    </w:p>
    <w:p>
      <w:r>
        <w:rPr>
          <w:b/>
        </w:rPr>
        <w:t xml:space="preserve">Esimerkki 0.1721</w:t>
      </w:r>
    </w:p>
    <w:p>
      <w:r>
        <w:t xml:space="preserve">Hän nautti tuotteestamme paljon enemmän kuin toisesta lahjasta, koska _ oli tylsempi.</w:t>
      </w:r>
    </w:p>
    <w:p>
      <w:r>
        <w:rPr>
          <w:b/>
        </w:rPr>
        <w:t xml:space="preserve">Tulos</w:t>
      </w:r>
    </w:p>
    <w:p>
      <w:r>
        <w:t xml:space="preserve">lahja</w:t>
      </w:r>
    </w:p>
    <w:p>
      <w:r>
        <w:rPr>
          <w:b/>
        </w:rPr>
        <w:t xml:space="preserve">Esimerkki 0.1722</w:t>
      </w:r>
    </w:p>
    <w:p>
      <w:r>
        <w:t xml:space="preserve">Lupaus karkista sai lapsen käyttäytymään, mutta ei elokuva, koska _ elokuva ei kiinnosta häntä.</w:t>
      </w:r>
    </w:p>
    <w:p>
      <w:r>
        <w:rPr>
          <w:b/>
        </w:rPr>
        <w:t xml:space="preserve">Tulos</w:t>
      </w:r>
    </w:p>
    <w:p>
      <w:r>
        <w:t xml:space="preserve">elokuva</w:t>
      </w:r>
    </w:p>
    <w:p>
      <w:r>
        <w:rPr>
          <w:b/>
        </w:rPr>
        <w:t xml:space="preserve">Esimerkki 0.1723</w:t>
      </w:r>
    </w:p>
    <w:p>
      <w:r>
        <w:t xml:space="preserve">Hampaat korvattiin täytteillä, kun Patrick kävi hammaslääkärissä, koska _ oli hygienisoitu.</w:t>
      </w:r>
    </w:p>
    <w:p>
      <w:r>
        <w:rPr>
          <w:b/>
        </w:rPr>
        <w:t xml:space="preserve">Tulos</w:t>
      </w:r>
    </w:p>
    <w:p>
      <w:r>
        <w:t xml:space="preserve">täytteet</w:t>
      </w:r>
    </w:p>
    <w:p>
      <w:r>
        <w:rPr>
          <w:b/>
        </w:rPr>
        <w:t xml:space="preserve">Esimerkki 0.1724</w:t>
      </w:r>
    </w:p>
    <w:p>
      <w:r>
        <w:t xml:space="preserve">Naula meni suoraan kipsilevyn läpi, mutta juuttui puuta vasten, koska _ oli vaikea lävistää.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0,1725</w:t>
      </w:r>
    </w:p>
    <w:p>
      <w:r>
        <w:t xml:space="preserve">He päättivät asentaa verhot pikemminkin makuuhuoneeseen kuin ruokasaliin, koska _ halusivat enemmän yksityisyyttä.</w:t>
      </w:r>
    </w:p>
    <w:p>
      <w:r>
        <w:rPr>
          <w:b/>
        </w:rPr>
        <w:t xml:space="preserve">Tulos</w:t>
      </w:r>
    </w:p>
    <w:p>
      <w:r>
        <w:t xml:space="preserve">makuuhuone</w:t>
      </w:r>
    </w:p>
    <w:p>
      <w:r>
        <w:rPr>
          <w:b/>
        </w:rPr>
        <w:t xml:space="preserve">Esimerkki 0.1726</w:t>
      </w:r>
    </w:p>
    <w:p>
      <w:r>
        <w:t xml:space="preserve">Hihnat eivät voi sitoa tukkeja yhteen, koska _ ovat lyhyitä.</w:t>
      </w:r>
    </w:p>
    <w:p>
      <w:r>
        <w:rPr>
          <w:b/>
        </w:rPr>
        <w:t xml:space="preserve">Tulos</w:t>
      </w:r>
    </w:p>
    <w:p>
      <w:r>
        <w:t xml:space="preserve">hihnat</w:t>
      </w:r>
    </w:p>
    <w:p>
      <w:r>
        <w:rPr>
          <w:b/>
        </w:rPr>
        <w:t xml:space="preserve">Esimerkki 0.1727</w:t>
      </w:r>
    </w:p>
    <w:p>
      <w:r>
        <w:t xml:space="preserve">Pariskunta ei osannut päättää, hankkiko se uuden jääkaapin vai uuden pyykinpesukoneen. He valitsivat ensin mainitun, koska heidän vanha _ oli huonokuntoinen.</w:t>
      </w:r>
    </w:p>
    <w:p>
      <w:r>
        <w:rPr>
          <w:b/>
        </w:rPr>
        <w:t xml:space="preserve">Tulos</w:t>
      </w:r>
    </w:p>
    <w:p>
      <w:r>
        <w:t xml:space="preserve">jääkaappi</w:t>
      </w:r>
    </w:p>
    <w:p>
      <w:r>
        <w:rPr>
          <w:b/>
        </w:rPr>
        <w:t xml:space="preserve">Esimerkki 0.1728</w:t>
      </w:r>
    </w:p>
    <w:p>
      <w:r>
        <w:t xml:space="preserve">Sää Alaskassa ei ollut yhtä ihana kuin Havaijilla, koska _ oli kylmempi.</w:t>
      </w:r>
    </w:p>
    <w:p>
      <w:r>
        <w:rPr>
          <w:b/>
        </w:rPr>
        <w:t xml:space="preserve">Tulos</w:t>
      </w:r>
    </w:p>
    <w:p>
      <w:r>
        <w:t xml:space="preserve">sää</w:t>
      </w:r>
    </w:p>
    <w:p>
      <w:r>
        <w:rPr>
          <w:b/>
        </w:rPr>
        <w:t xml:space="preserve">Esimerkki 0.1729</w:t>
      </w:r>
    </w:p>
    <w:p>
      <w:r>
        <w:t xml:space="preserve">Suo oli hyvä koti alligaattorille, koska _ tarvitsi vetisen ympäristön.</w:t>
      </w:r>
    </w:p>
    <w:p>
      <w:r>
        <w:rPr>
          <w:b/>
        </w:rPr>
        <w:t xml:space="preserve">Tulos</w:t>
      </w:r>
    </w:p>
    <w:p>
      <w:r>
        <w:t xml:space="preserve">alligaattori</w:t>
      </w:r>
    </w:p>
    <w:p>
      <w:r>
        <w:rPr>
          <w:b/>
        </w:rPr>
        <w:t xml:space="preserve">Esimerkki 0.1730</w:t>
      </w:r>
    </w:p>
    <w:p>
      <w:r>
        <w:t xml:space="preserve">Korkeakoulu päätti lopettaa kemian koulutusohjelman mutta jatkaa insinöörikoulutusta, koska _-ohjelman kehittäminen oli kallista.</w:t>
      </w:r>
    </w:p>
    <w:p>
      <w:r>
        <w:rPr>
          <w:b/>
        </w:rPr>
        <w:t xml:space="preserve">Tulos</w:t>
      </w:r>
    </w:p>
    <w:p>
      <w:r>
        <w:t xml:space="preserve">kemia</w:t>
      </w:r>
    </w:p>
    <w:p>
      <w:r>
        <w:rPr>
          <w:b/>
        </w:rPr>
        <w:t xml:space="preserve">Esimerkki 0.1731</w:t>
      </w:r>
    </w:p>
    <w:p>
      <w:r>
        <w:t xml:space="preserve">Sen sijaan, että Mary olisi sitonut kirjan nahalla, hän pyysi, että se sidottaisiin kankaalla, koska se sopi hänen muihin kirjoihinsa.</w:t>
      </w:r>
    </w:p>
    <w:p>
      <w:r>
        <w:rPr>
          <w:b/>
        </w:rPr>
        <w:t xml:space="preserve">Tulos</w:t>
      </w:r>
    </w:p>
    <w:p>
      <w:r>
        <w:t xml:space="preserve">kangas</w:t>
      </w:r>
    </w:p>
    <w:p>
      <w:r>
        <w:rPr>
          <w:b/>
        </w:rPr>
        <w:t xml:space="preserve">Esimerkki 0.1732</w:t>
      </w:r>
    </w:p>
    <w:p>
      <w:r>
        <w:t xml:space="preserve">Silmälasit olivat mallissa paljon tunnistettavammat kuin housut, koska _ olivat poissa muodista.</w:t>
      </w:r>
    </w:p>
    <w:p>
      <w:r>
        <w:rPr>
          <w:b/>
        </w:rPr>
        <w:t xml:space="preserve">Tulos</w:t>
      </w:r>
    </w:p>
    <w:p>
      <w:r>
        <w:t xml:space="preserve">housut</w:t>
      </w:r>
    </w:p>
    <w:p>
      <w:r>
        <w:rPr>
          <w:b/>
        </w:rPr>
        <w:t xml:space="preserve">Esimerkki 0,1733</w:t>
      </w:r>
    </w:p>
    <w:p>
      <w:r>
        <w:t xml:space="preserve">Jenn poisti mustan ripsivärin ja laittoi luomiväriä, koska _ oli tahmea.</w:t>
      </w:r>
    </w:p>
    <w:p>
      <w:r>
        <w:rPr>
          <w:b/>
        </w:rPr>
        <w:t xml:space="preserve">Tulos</w:t>
      </w:r>
    </w:p>
    <w:p>
      <w:r>
        <w:t xml:space="preserve">ripsiväri</w:t>
      </w:r>
    </w:p>
    <w:p>
      <w:r>
        <w:rPr>
          <w:b/>
        </w:rPr>
        <w:t xml:space="preserve">Esimerkki 0,1734</w:t>
      </w:r>
    </w:p>
    <w:p>
      <w:r>
        <w:t xml:space="preserve">Katto romahti meteoriitin iskun painosta, mutta lattia pysyi tukevana, koska _ oli niin karu.</w:t>
      </w:r>
    </w:p>
    <w:p>
      <w:r>
        <w:rPr>
          <w:b/>
        </w:rPr>
        <w:t xml:space="preserve">Tulos</w:t>
      </w:r>
    </w:p>
    <w:p>
      <w:r>
        <w:t xml:space="preserve">lattia</w:t>
      </w:r>
    </w:p>
    <w:p>
      <w:r>
        <w:rPr>
          <w:b/>
        </w:rPr>
        <w:t xml:space="preserve">Esimerkki 0,1735</w:t>
      </w:r>
    </w:p>
    <w:p>
      <w:r>
        <w:t xml:space="preserve">Mies valmisti ruokaa mieluummin mikroaaltouunissa kuin uunissa, koska _ se on nopeampi.</w:t>
      </w:r>
    </w:p>
    <w:p>
      <w:r>
        <w:rPr>
          <w:b/>
        </w:rPr>
        <w:t xml:space="preserve">Tulos</w:t>
      </w:r>
    </w:p>
    <w:p>
      <w:r>
        <w:t xml:space="preserve">mikroaaltouuni</w:t>
      </w:r>
    </w:p>
    <w:p>
      <w:r>
        <w:rPr>
          <w:b/>
        </w:rPr>
        <w:t xml:space="preserve">Esimerkki 0.1736</w:t>
      </w:r>
    </w:p>
    <w:p>
      <w:r>
        <w:t xml:space="preserve">Minun on valittava paras aavepokemon kuntosalille. Minun on valittava myrkky tai ötökkä. _ on erittäin tehokas.</w:t>
      </w:r>
    </w:p>
    <w:p>
      <w:r>
        <w:rPr>
          <w:b/>
        </w:rPr>
        <w:t xml:space="preserve">Tulos</w:t>
      </w:r>
    </w:p>
    <w:p>
      <w:r>
        <w:t xml:space="preserve">myrkkyä</w:t>
      </w:r>
    </w:p>
    <w:p>
      <w:r>
        <w:rPr>
          <w:b/>
        </w:rPr>
        <w:t xml:space="preserve">Esimerkki 0.1737</w:t>
      </w:r>
    </w:p>
    <w:p>
      <w:r>
        <w:t xml:space="preserve">Andrean ostama uusi pöytä mahtui ObjectX:ään mutta ei ObjectY:hen, koska _ oli pieni.</w:t>
      </w:r>
    </w:p>
    <w:p>
      <w:r>
        <w:rPr>
          <w:b/>
        </w:rPr>
        <w:t xml:space="preserve">Tulos</w:t>
      </w:r>
    </w:p>
    <w:p>
      <w:r>
        <w:t xml:space="preserve">ObjectY</w:t>
      </w:r>
    </w:p>
    <w:p>
      <w:r>
        <w:rPr>
          <w:b/>
        </w:rPr>
        <w:t xml:space="preserve">Esimerkki 0,1738</w:t>
      </w:r>
    </w:p>
    <w:p>
      <w:r>
        <w:t xml:space="preserve">Yritin lisätä yleistä onnellisuuttani. Voisin joko ostaa uusia tavaroita tai löytää rakastajan. _ olisi kiva saada.</w:t>
      </w:r>
    </w:p>
    <w:p>
      <w:r>
        <w:rPr>
          <w:b/>
        </w:rPr>
        <w:t xml:space="preserve">Tulos</w:t>
      </w:r>
    </w:p>
    <w:p>
      <w:r>
        <w:t xml:space="preserve">uusia asioita</w:t>
      </w:r>
    </w:p>
    <w:p>
      <w:r>
        <w:rPr>
          <w:b/>
        </w:rPr>
        <w:t xml:space="preserve">Esimerkki 0.1739</w:t>
      </w:r>
    </w:p>
    <w:p>
      <w:r>
        <w:t xml:space="preserve">Hänen puutarhassaan kasvavat keltakukat tarvitsivat runsaasti aurinkoa ja vettä maan kostuttamiseksi. Hän huolehti siitä, että ne saivat paljon _ 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0,1740</w:t>
      </w:r>
    </w:p>
    <w:p>
      <w:r>
        <w:t xml:space="preserve">Jane käytti cafepressiä Etsyn sijaan myydäkseen suunnittelijoitaan, koska Etsy oli vähemmän käyttäjäystävällinen.</w:t>
      </w:r>
    </w:p>
    <w:p>
      <w:r>
        <w:rPr>
          <w:b/>
        </w:rPr>
        <w:t xml:space="preserve">Tulos</w:t>
      </w:r>
    </w:p>
    <w:p>
      <w:r>
        <w:t xml:space="preserve">etsy</w:t>
      </w:r>
    </w:p>
    <w:p>
      <w:r>
        <w:rPr>
          <w:b/>
        </w:rPr>
        <w:t xml:space="preserve">Esimerkki 0.1741</w:t>
      </w:r>
    </w:p>
    <w:p>
      <w:r>
        <w:t xml:space="preserve">Wilbur halusi hiustensa näyttävän kauniilta, joten hän päätti käyttää hiusgeeliä, koska hänen mielestään hiusgeeli sai hänen hiuksensa näyttämään tylsiltä.</w:t>
      </w:r>
    </w:p>
    <w:p>
      <w:r>
        <w:rPr>
          <w:b/>
        </w:rPr>
        <w:t xml:space="preserve">Tulos</w:t>
      </w:r>
    </w:p>
    <w:p>
      <w:r>
        <w:t xml:space="preserve">Pomade</w:t>
      </w:r>
    </w:p>
    <w:p>
      <w:r>
        <w:rPr>
          <w:b/>
        </w:rPr>
        <w:t xml:space="preserve">Esimerkki 0.1742</w:t>
      </w:r>
    </w:p>
    <w:p>
      <w:r>
        <w:t xml:space="preserve">Amerikkalaispariskunta koki eron riidan jälkeen, koska _ oli kiihkeä.</w:t>
      </w:r>
    </w:p>
    <w:p>
      <w:r>
        <w:rPr>
          <w:b/>
        </w:rPr>
        <w:t xml:space="preserve">Tulos</w:t>
      </w:r>
    </w:p>
    <w:p>
      <w:r>
        <w:t xml:space="preserve">argumentti</w:t>
      </w:r>
    </w:p>
    <w:p>
      <w:r>
        <w:rPr>
          <w:b/>
        </w:rPr>
        <w:t xml:space="preserve">Esimerkki 0.1743</w:t>
      </w:r>
    </w:p>
    <w:p>
      <w:r>
        <w:t xml:space="preserve">Lapsi piirsi kuvataidetunneilla paperiinsa neliön kolmion sijasta, koska _ oli hänen mielestään kauniimpi.</w:t>
      </w:r>
    </w:p>
    <w:p>
      <w:r>
        <w:rPr>
          <w:b/>
        </w:rPr>
        <w:t xml:space="preserve">Tulos</w:t>
      </w:r>
    </w:p>
    <w:p>
      <w:r>
        <w:t xml:space="preserve">neliö</w:t>
      </w:r>
    </w:p>
    <w:p>
      <w:r>
        <w:rPr>
          <w:b/>
        </w:rPr>
        <w:t xml:space="preserve">Esimerkki 0.1744</w:t>
      </w:r>
    </w:p>
    <w:p>
      <w:r>
        <w:t xml:space="preserve">James pesi kätensä ison kulhon sisällä syömisen jälkeen, ja _ likaantui.</w:t>
      </w:r>
    </w:p>
    <w:p>
      <w:r>
        <w:rPr>
          <w:b/>
        </w:rPr>
        <w:t xml:space="preserve">Tulos</w:t>
      </w:r>
    </w:p>
    <w:p>
      <w:r>
        <w:t xml:space="preserve">kulho</w:t>
      </w:r>
    </w:p>
    <w:p>
      <w:r>
        <w:rPr>
          <w:b/>
        </w:rPr>
        <w:t xml:space="preserve">Esimerkki 0.1745</w:t>
      </w:r>
    </w:p>
    <w:p>
      <w:r>
        <w:t xml:space="preserve">Suihku suljettiin, ja suihkuseinä suihkutettiin aerosolilla, koska se oli saastunut.</w:t>
      </w:r>
    </w:p>
    <w:p>
      <w:r>
        <w:rPr>
          <w:b/>
        </w:rPr>
        <w:t xml:space="preserve">Tulos</w:t>
      </w:r>
    </w:p>
    <w:p>
      <w:r>
        <w:t xml:space="preserve">seinä</w:t>
      </w:r>
    </w:p>
    <w:p>
      <w:r>
        <w:rPr>
          <w:b/>
        </w:rPr>
        <w:t xml:space="preserve">Esimerkki 0.1746</w:t>
      </w:r>
    </w:p>
    <w:p>
      <w:r>
        <w:t xml:space="preserve">Sallyn piti hankkia uusi ruukku fikuspuunsa istuttamista varten, sillä puu kasvoi nopeasti.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0.1747</w:t>
      </w:r>
    </w:p>
    <w:p>
      <w:r>
        <w:t xml:space="preserve">Kun Diva leipoi suklaasuffeeta ensimmäistä kertaa, hän laittoi ne useisiin pieniin vuokiin. Lopulta kohokas onnistui, koska ne nousivat _ .</w:t>
      </w:r>
    </w:p>
    <w:p>
      <w:r>
        <w:rPr>
          <w:b/>
        </w:rPr>
        <w:t xml:space="preserve">Tulos</w:t>
      </w:r>
    </w:p>
    <w:p>
      <w:r>
        <w:t xml:space="preserve">ramekiinit</w:t>
      </w:r>
    </w:p>
    <w:p>
      <w:r>
        <w:rPr>
          <w:b/>
        </w:rPr>
        <w:t xml:space="preserve">Esimerkki 0.1748</w:t>
      </w:r>
    </w:p>
    <w:p>
      <w:r>
        <w:t xml:space="preserve">Jessica päätti laittaa hiuksensa uusiksi tehtyään kruunupunoksen. Hänestä tuntui, että ulkoasu tarvitsi _ jotta se olisi oikea.</w:t>
      </w:r>
    </w:p>
    <w:p>
      <w:r>
        <w:rPr>
          <w:b/>
        </w:rPr>
        <w:t xml:space="preserve">Tulos</w:t>
      </w:r>
    </w:p>
    <w:p>
      <w:r>
        <w:t xml:space="preserve">redo</w:t>
      </w:r>
    </w:p>
    <w:p>
      <w:r>
        <w:rPr>
          <w:b/>
        </w:rPr>
        <w:t xml:space="preserve">Esimerkki 0.1749</w:t>
      </w:r>
    </w:p>
    <w:p>
      <w:r>
        <w:t xml:space="preserve">Rasvaiseen burritoon heitettiin runsaasti korianteria, koska _ oli maukas.</w:t>
      </w:r>
    </w:p>
    <w:p>
      <w:r>
        <w:rPr>
          <w:b/>
        </w:rPr>
        <w:t xml:space="preserve">Tulos</w:t>
      </w:r>
    </w:p>
    <w:p>
      <w:r>
        <w:t xml:space="preserve">korianteri</w:t>
      </w:r>
    </w:p>
    <w:p>
      <w:r>
        <w:rPr>
          <w:b/>
        </w:rPr>
        <w:t xml:space="preserve">Esimerkki 0,1750</w:t>
      </w:r>
    </w:p>
    <w:p>
      <w:r>
        <w:t xml:space="preserve">Ihmiset söivät sipulirengasta vegaaniruokalistalta, mutta eivät tofua, koska se oli heidän mielestään hyvin epämiellyttävää.</w:t>
      </w:r>
    </w:p>
    <w:p>
      <w:r>
        <w:rPr>
          <w:b/>
        </w:rPr>
        <w:t xml:space="preserve">Tulos</w:t>
      </w:r>
    </w:p>
    <w:p>
      <w:r>
        <w:t xml:space="preserve">tofu</w:t>
      </w:r>
    </w:p>
    <w:p>
      <w:r>
        <w:rPr>
          <w:b/>
        </w:rPr>
        <w:t xml:space="preserve">Esimerkki 0.1751</w:t>
      </w:r>
    </w:p>
    <w:p>
      <w:r>
        <w:t xml:space="preserve">Puuseppä lyhensi laudan pituutta oviaukkoa varten, koska _ oli liian kapea.</w:t>
      </w:r>
    </w:p>
    <w:p>
      <w:r>
        <w:rPr>
          <w:b/>
        </w:rPr>
        <w:t xml:space="preserve">Tulos</w:t>
      </w:r>
    </w:p>
    <w:p>
      <w:r>
        <w:t xml:space="preserve">oviaukko</w:t>
      </w:r>
    </w:p>
    <w:p>
      <w:r>
        <w:rPr>
          <w:b/>
        </w:rPr>
        <w:t xml:space="preserve">Esimerkki 0.1752</w:t>
      </w:r>
    </w:p>
    <w:p>
      <w:r>
        <w:t xml:space="preserve">James heitti pallon koriin, eikä se päässyt sinne. _ on hyvin pieni.</w:t>
      </w:r>
    </w:p>
    <w:p>
      <w:r>
        <w:rPr>
          <w:b/>
        </w:rPr>
        <w:t xml:space="preserve">Tulos</w:t>
      </w:r>
    </w:p>
    <w:p>
      <w:r>
        <w:t xml:space="preserve">kori</w:t>
      </w:r>
    </w:p>
    <w:p>
      <w:r>
        <w:rPr>
          <w:b/>
        </w:rPr>
        <w:t xml:space="preserve">Esimerkki 0.1753</w:t>
      </w:r>
    </w:p>
    <w:p>
      <w:r>
        <w:t xml:space="preserve">Vaimoni haluaa maalata autotallin punaiseksi ja minä haluan maalata sen siniseksi. Minusta tuntuu, että _ sopii hyvin yhteen taivaan kanssa.</w:t>
      </w:r>
    </w:p>
    <w:p>
      <w:r>
        <w:rPr>
          <w:b/>
        </w:rPr>
        <w:t xml:space="preserve">Tulos</w:t>
      </w:r>
    </w:p>
    <w:p>
      <w:r>
        <w:t xml:space="preserve">sininen</w:t>
      </w:r>
    </w:p>
    <w:p>
      <w:r>
        <w:rPr>
          <w:b/>
        </w:rPr>
        <w:t xml:space="preserve">Esimerkki 0.1754</w:t>
      </w:r>
    </w:p>
    <w:p>
      <w:r>
        <w:t xml:space="preserve">Joe halusi vähentää verenpainetautiaan, joten hän yritti hankkia kuntosalijäsenyyden, mutta se oli liian kallista.</w:t>
      </w:r>
    </w:p>
    <w:p>
      <w:r>
        <w:rPr>
          <w:b/>
        </w:rPr>
        <w:t xml:space="preserve">Tulos</w:t>
      </w:r>
    </w:p>
    <w:p>
      <w:r>
        <w:t xml:space="preserve">hypertensio</w:t>
      </w:r>
    </w:p>
    <w:p>
      <w:r>
        <w:rPr>
          <w:b/>
        </w:rPr>
        <w:t xml:space="preserve">Esimerkki 0,1755</w:t>
      </w:r>
    </w:p>
    <w:p>
      <w:r>
        <w:t xml:space="preserve">He yrittivät sulattaa Nutellan laittamalla sen mikroaaltouuniin ja asettamalla ajan 15 sekunniksi. Nutella ei sulanut, koska _ oli liian kylmä.</w:t>
      </w:r>
    </w:p>
    <w:p>
      <w:r>
        <w:rPr>
          <w:b/>
        </w:rPr>
        <w:t xml:space="preserve">Tulos</w:t>
      </w:r>
    </w:p>
    <w:p>
      <w:r>
        <w:t xml:space="preserve">mikroaaltouuni</w:t>
      </w:r>
    </w:p>
    <w:p>
      <w:r>
        <w:rPr>
          <w:b/>
        </w:rPr>
        <w:t xml:space="preserve">Esimerkki 0.1756</w:t>
      </w:r>
    </w:p>
    <w:p>
      <w:r>
        <w:t xml:space="preserve">Kun olin postikorttia tai julistetta ostamassa paperikaupassa, valitsin ObjectX:n ObjectY:n sijasta, koska _ oli kuva pienemmällä ja tukevammalla paperilla.</w:t>
      </w:r>
    </w:p>
    <w:p>
      <w:r>
        <w:rPr>
          <w:b/>
        </w:rPr>
        <w:t xml:space="preserve">Tulos</w:t>
      </w:r>
    </w:p>
    <w:p>
      <w:r>
        <w:t xml:space="preserve">postikortti</w:t>
      </w:r>
    </w:p>
    <w:p>
      <w:r>
        <w:rPr>
          <w:b/>
        </w:rPr>
        <w:t xml:space="preserve">Esimerkki 0.1757</w:t>
      </w:r>
    </w:p>
    <w:p>
      <w:r>
        <w:t xml:space="preserve">Cincy halusi osoittaa hellyyttä kissalleen, joten hän osti sille ruoan sijasta lelun, koska kissa pitää _ hyvää _.</w:t>
      </w:r>
    </w:p>
    <w:p>
      <w:r>
        <w:rPr>
          <w:b/>
        </w:rPr>
        <w:t xml:space="preserve">Tulos</w:t>
      </w:r>
    </w:p>
    <w:p>
      <w:r>
        <w:t xml:space="preserve">lelu</w:t>
      </w:r>
    </w:p>
    <w:p>
      <w:r>
        <w:rPr>
          <w:b/>
        </w:rPr>
        <w:t xml:space="preserve">Esimerkki 0.1758</w:t>
      </w:r>
    </w:p>
    <w:p>
      <w:r>
        <w:t xml:space="preserve">Betty halusi laittaa leivän pöydälle, mutta _ oli liian pieni.</w:t>
      </w:r>
    </w:p>
    <w:p>
      <w:r>
        <w:rPr>
          <w:b/>
        </w:rPr>
        <w:t xml:space="preserve">Tulos</w:t>
      </w:r>
    </w:p>
    <w:p>
      <w:r>
        <w:t xml:space="preserve">taulukko</w:t>
      </w:r>
    </w:p>
    <w:p>
      <w:r>
        <w:rPr>
          <w:b/>
        </w:rPr>
        <w:t xml:space="preserve">Esimerkki 0.1759</w:t>
      </w:r>
    </w:p>
    <w:p>
      <w:r>
        <w:t xml:space="preserve">Koulussa esitetyt kysymykset olivat paljon parempia kuin vastaukset, koska _ olivat ajattelemattomia.</w:t>
      </w:r>
    </w:p>
    <w:p>
      <w:r>
        <w:rPr>
          <w:b/>
        </w:rPr>
        <w:t xml:space="preserve">Tulos</w:t>
      </w:r>
    </w:p>
    <w:p>
      <w:r>
        <w:t xml:space="preserve">vastaa</w:t>
      </w:r>
    </w:p>
    <w:p>
      <w:r>
        <w:rPr>
          <w:b/>
        </w:rPr>
        <w:t xml:space="preserve">Esimerkki 0,1760</w:t>
      </w:r>
    </w:p>
    <w:p>
      <w:r>
        <w:t xml:space="preserve">Illalliseksi he päättivät juoda itse tekemäänsä viiniä sen sijaan, että olisivat ostaneet sitä kaupasta. Se oli herkullista.</w:t>
      </w:r>
    </w:p>
    <w:p>
      <w:r>
        <w:rPr>
          <w:b/>
        </w:rPr>
        <w:t xml:space="preserve">Tulos</w:t>
      </w:r>
    </w:p>
    <w:p>
      <w:r>
        <w:t xml:space="preserve">illallinen</w:t>
      </w:r>
    </w:p>
    <w:p>
      <w:r>
        <w:rPr>
          <w:b/>
        </w:rPr>
        <w:t xml:space="preserve">Esimerkki 0.1761</w:t>
      </w:r>
    </w:p>
    <w:p>
      <w:r>
        <w:t xml:space="preserve">Tornado repi talon läpi, mutta jätti asunnon koskemattomaksi, koska _ oli niin hauras.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0.1762</w:t>
      </w:r>
    </w:p>
    <w:p>
      <w:r>
        <w:t xml:space="preserve">Kävin harvemmin liikerakennuksissa kuin kuntosalitiloissa, koska _ olivat lähempänä kotiani.</w:t>
      </w:r>
    </w:p>
    <w:p>
      <w:r>
        <w:rPr>
          <w:b/>
        </w:rPr>
        <w:t xml:space="preserve">Tulos</w:t>
      </w:r>
    </w:p>
    <w:p>
      <w:r>
        <w:t xml:space="preserve">tilat</w:t>
      </w:r>
    </w:p>
    <w:p>
      <w:r>
        <w:rPr>
          <w:b/>
        </w:rPr>
        <w:t xml:space="preserve">Esimerkki 0.1763</w:t>
      </w:r>
    </w:p>
    <w:p>
      <w:r>
        <w:t xml:space="preserve">Lehti putosi puusta katolle, mutta se ei ollut siellä pitkään, koska _ oli hyvin kevyt.</w:t>
      </w:r>
    </w:p>
    <w:p>
      <w:r>
        <w:rPr>
          <w:b/>
        </w:rPr>
        <w:t xml:space="preserve">Tulos</w:t>
      </w:r>
    </w:p>
    <w:p>
      <w:r>
        <w:t xml:space="preserve">lehti</w:t>
      </w:r>
    </w:p>
    <w:p>
      <w:r>
        <w:rPr>
          <w:b/>
        </w:rPr>
        <w:t xml:space="preserve">Esimerkki 0.1764</w:t>
      </w:r>
    </w:p>
    <w:p>
      <w:r>
        <w:t xml:space="preserve">James on sitä mieltä, että hänen pitäisi ostaa auto ensin, ja hän saisi helposti rahaa tietokoneeseen, koska _ on kalliimpi.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0,1765</w:t>
      </w:r>
    </w:p>
    <w:p>
      <w:r>
        <w:t xml:space="preserve">Jimmy luuli, että ihottuma hänen jaloissaan johtui sukista eikä lenkkareista, koska hänellä oli ollut _ vain lyhyen aikaa.</w:t>
      </w:r>
    </w:p>
    <w:p>
      <w:r>
        <w:rPr>
          <w:b/>
        </w:rPr>
        <w:t xml:space="preserve">Tulos</w:t>
      </w:r>
    </w:p>
    <w:p>
      <w:r>
        <w:t xml:space="preserve">lenkkarit</w:t>
      </w:r>
    </w:p>
    <w:p>
      <w:r>
        <w:rPr>
          <w:b/>
        </w:rPr>
        <w:t xml:space="preserve">Esimerkki 0.1766</w:t>
      </w:r>
    </w:p>
    <w:p>
      <w:r>
        <w:t xml:space="preserve">Hän söi kulhollisen muroja maidon kanssa, mutta se sai hänet voimaan pahoin, koska _ oli vanhentunut.</w:t>
      </w:r>
    </w:p>
    <w:p>
      <w:r>
        <w:rPr>
          <w:b/>
        </w:rPr>
        <w:t xml:space="preserve">Tulos</w:t>
      </w:r>
    </w:p>
    <w:p>
      <w:r>
        <w:t xml:space="preserve">maito</w:t>
      </w:r>
    </w:p>
    <w:p>
      <w:r>
        <w:rPr>
          <w:b/>
        </w:rPr>
        <w:t xml:space="preserve">Esimerkki 0,1767</w:t>
      </w:r>
    </w:p>
    <w:p>
      <w:r>
        <w:t xml:space="preserve">Mökissä oli enemmän hämähäkkejä kuin talossa, koska _ oli likaisempi.</w:t>
      </w:r>
    </w:p>
    <w:p>
      <w:r>
        <w:rPr>
          <w:b/>
        </w:rPr>
        <w:t xml:space="preserve">Tulos</w:t>
      </w:r>
    </w:p>
    <w:p>
      <w:r>
        <w:t xml:space="preserve">hytti</w:t>
      </w:r>
    </w:p>
    <w:p>
      <w:r>
        <w:rPr>
          <w:b/>
        </w:rPr>
        <w:t xml:space="preserve">Esimerkki 0.1768</w:t>
      </w:r>
    </w:p>
    <w:p>
      <w:r>
        <w:t xml:space="preserve">John pesi likaiset kenkänsä pesuharjalla ja valkaisuaineella, mutta _ oli liian pehmeä.</w:t>
      </w:r>
    </w:p>
    <w:p>
      <w:r>
        <w:rPr>
          <w:b/>
        </w:rPr>
        <w:t xml:space="preserve">Tulos</w:t>
      </w:r>
    </w:p>
    <w:p>
      <w:r>
        <w:t xml:space="preserve">harja</w:t>
      </w:r>
    </w:p>
    <w:p>
      <w:r>
        <w:rPr>
          <w:b/>
        </w:rPr>
        <w:t xml:space="preserve">Esimerkki 0.1769</w:t>
      </w:r>
    </w:p>
    <w:p>
      <w:r>
        <w:t xml:space="preserve">Töihin pääsen joko autolla tai polkupyörällä. Aion ottaa _ tänään _, koska sään on määrä olla sateinen.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0.1770</w:t>
      </w:r>
    </w:p>
    <w:p>
      <w:r>
        <w:t xml:space="preserve">Yhtye sai soittaa musiikkiaan puistossa mutta ei ostoskeskuksessa, koska _ kielsi live-esitykset.</w:t>
      </w:r>
    </w:p>
    <w:p>
      <w:r>
        <w:rPr>
          <w:b/>
        </w:rPr>
        <w:t xml:space="preserve">Tulos</w:t>
      </w:r>
    </w:p>
    <w:p>
      <w:r>
        <w:t xml:space="preserve">ostoskeskus</w:t>
      </w:r>
    </w:p>
    <w:p>
      <w:r>
        <w:rPr>
          <w:b/>
        </w:rPr>
        <w:t xml:space="preserve">Esimerkki 0.1771</w:t>
      </w:r>
    </w:p>
    <w:p>
      <w:r>
        <w:t xml:space="preserve">Puun juuret kaipasivat vettä viimeaikaisen sään jälkeen. Se oli kuiva ja kuolemaisillaan.</w:t>
      </w:r>
    </w:p>
    <w:p>
      <w:r>
        <w:rPr>
          <w:b/>
        </w:rPr>
        <w:t xml:space="preserve">Tulos</w:t>
      </w:r>
    </w:p>
    <w:p>
      <w:r>
        <w:t xml:space="preserve">root</w:t>
      </w:r>
    </w:p>
    <w:p>
      <w:r>
        <w:rPr>
          <w:b/>
        </w:rPr>
        <w:t xml:space="preserve">Esimerkki 0.1772</w:t>
      </w:r>
    </w:p>
    <w:p>
      <w:r>
        <w:t xml:space="preserve">John halusi ostaa uuden tietokoneen ja paremman ohjelmiston, mutta _ näytti monimutkaiselta.</w:t>
      </w:r>
    </w:p>
    <w:p>
      <w:r>
        <w:rPr>
          <w:b/>
        </w:rPr>
        <w:t xml:space="preserve">Tulos</w:t>
      </w:r>
    </w:p>
    <w:p>
      <w:r>
        <w:t xml:space="preserve">ohjelmisto</w:t>
      </w:r>
    </w:p>
    <w:p>
      <w:r>
        <w:rPr>
          <w:b/>
        </w:rPr>
        <w:t xml:space="preserve">Esimerkki 0.1773</w:t>
      </w:r>
    </w:p>
    <w:p>
      <w:r>
        <w:t xml:space="preserve">Minut otettiin pois kotini lähellä olevasta koulusta ja laitettiin uuteen paikkaan, koska koulu oli kauhea.</w:t>
      </w:r>
    </w:p>
    <w:p>
      <w:r>
        <w:rPr>
          <w:b/>
        </w:rPr>
        <w:t xml:space="preserve">Tulos</w:t>
      </w:r>
    </w:p>
    <w:p>
      <w:r>
        <w:t xml:space="preserve">koulu</w:t>
      </w:r>
    </w:p>
    <w:p>
      <w:r>
        <w:rPr>
          <w:b/>
        </w:rPr>
        <w:t xml:space="preserve">Esimerkki 0.1774</w:t>
      </w:r>
    </w:p>
    <w:p>
      <w:r>
        <w:t xml:space="preserve">Kansalaistamisprosessi hoidetaan toimistossa eikä tuomioistuimessa, koska toimistossa ei ole riittävästi henkilökuntaa.</w:t>
      </w:r>
    </w:p>
    <w:p>
      <w:r>
        <w:rPr>
          <w:b/>
        </w:rPr>
        <w:t xml:space="preserve">Tulos</w:t>
      </w:r>
    </w:p>
    <w:p>
      <w:r>
        <w:t xml:space="preserve">tuomioistuin</w:t>
      </w:r>
    </w:p>
    <w:p>
      <w:r>
        <w:rPr>
          <w:b/>
        </w:rPr>
        <w:t xml:space="preserve">Esimerkki 0,1775</w:t>
      </w:r>
    </w:p>
    <w:p>
      <w:r>
        <w:t xml:space="preserve">John päätti, ettei enää koskaan matkusta junalla, kun hän myöhästyi kokouksestaan, toisin kuin silloin, kun hän matkusti maanteitse. _ on nopea.</w:t>
      </w:r>
    </w:p>
    <w:p>
      <w:r>
        <w:rPr>
          <w:b/>
        </w:rPr>
        <w:t xml:space="preserve">Tulos</w:t>
      </w:r>
    </w:p>
    <w:p>
      <w:r>
        <w:t xml:space="preserve">tie</w:t>
      </w:r>
    </w:p>
    <w:p>
      <w:r>
        <w:rPr>
          <w:b/>
        </w:rPr>
        <w:t xml:space="preserve">Esimerkki 0.1776</w:t>
      </w:r>
    </w:p>
    <w:p>
      <w:r>
        <w:t xml:space="preserve">Asiakas päätti tällä kertaa kokeilla kahvia kinuskilla suklaan sijasta, koska hän oli koukussa kahviin _ .</w:t>
      </w:r>
    </w:p>
    <w:p>
      <w:r>
        <w:rPr>
          <w:b/>
        </w:rPr>
        <w:t xml:space="preserve">Tulos</w:t>
      </w:r>
    </w:p>
    <w:p>
      <w:r>
        <w:t xml:space="preserve">karamelli</w:t>
      </w:r>
    </w:p>
    <w:p>
      <w:r>
        <w:rPr>
          <w:b/>
        </w:rPr>
        <w:t xml:space="preserve">Esimerkki 0.1777</w:t>
      </w:r>
    </w:p>
    <w:p>
      <w:r>
        <w:t xml:space="preserve">Lentokentän loungessa oli tarjolla ilmaista olutta ja vettä.  Tim valitsi _, koska se antaisi hänelle nestettä.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0.1778</w:t>
      </w:r>
    </w:p>
    <w:p>
      <w:r>
        <w:t xml:space="preserve">Yöpöydällä oli päiväkirja ja kirja. Otin _ jatkaakseni kirjoittamista siitä, mihin olin jäänyt.</w:t>
      </w:r>
    </w:p>
    <w:p>
      <w:r>
        <w:rPr>
          <w:b/>
        </w:rPr>
        <w:t xml:space="preserve">Tulos</w:t>
      </w:r>
    </w:p>
    <w:p>
      <w:r>
        <w:t xml:space="preserve">lehti</w:t>
      </w:r>
    </w:p>
    <w:p>
      <w:r>
        <w:rPr>
          <w:b/>
        </w:rPr>
        <w:t xml:space="preserve">Esimerkki 0.1779</w:t>
      </w:r>
    </w:p>
    <w:p>
      <w:r>
        <w:t xml:space="preserve">Meressä on paljon meren elämää ja aarteita veden alla. Saatat tarvita karttaa löytääksesi _ .</w:t>
      </w:r>
    </w:p>
    <w:p>
      <w:r>
        <w:rPr>
          <w:b/>
        </w:rPr>
        <w:t xml:space="preserve">Tulos</w:t>
      </w:r>
    </w:p>
    <w:p>
      <w:r>
        <w:t xml:space="preserve">aarre</w:t>
      </w:r>
    </w:p>
    <w:p>
      <w:r>
        <w:rPr>
          <w:b/>
        </w:rPr>
        <w:t xml:space="preserve">Esimerkki 0.1780</w:t>
      </w:r>
    </w:p>
    <w:p>
      <w:r>
        <w:t xml:space="preserve">Tanssija yritti esitellä uutta liikettään tanssilattialla, mutta _ oli liian vaikeaa.</w:t>
      </w:r>
    </w:p>
    <w:p>
      <w:r>
        <w:rPr>
          <w:b/>
        </w:rPr>
        <w:t xml:space="preserve">Tulos</w:t>
      </w:r>
    </w:p>
    <w:p>
      <w:r>
        <w:t xml:space="preserve">siirrä</w:t>
      </w:r>
    </w:p>
    <w:p>
      <w:r>
        <w:rPr>
          <w:b/>
        </w:rPr>
        <w:t xml:space="preserve">Esimerkki 0.1781</w:t>
      </w:r>
    </w:p>
    <w:p>
      <w:r>
        <w:t xml:space="preserve">Koska _ oli kuivaa, lampaat lähtivät myrskyn jälkeen pellolta ja menivät puutarhaan.</w:t>
      </w:r>
    </w:p>
    <w:p>
      <w:r>
        <w:rPr>
          <w:b/>
        </w:rPr>
        <w:t xml:space="preserve">Tulos</w:t>
      </w:r>
    </w:p>
    <w:p>
      <w:r>
        <w:t xml:space="preserve">puutarha</w:t>
      </w:r>
    </w:p>
    <w:p>
      <w:r>
        <w:rPr>
          <w:b/>
        </w:rPr>
        <w:t xml:space="preserve">Esimerkki 0.1782</w:t>
      </w:r>
    </w:p>
    <w:p>
      <w:r>
        <w:t xml:space="preserve">Larry käytti mikroaaltouunia lieden sijasta ruoanvalmistukseen, koska mikroaaltouuni kypsyi nopeammin.</w:t>
      </w:r>
    </w:p>
    <w:p>
      <w:r>
        <w:rPr>
          <w:b/>
        </w:rPr>
        <w:t xml:space="preserve">Tulos</w:t>
      </w:r>
    </w:p>
    <w:p>
      <w:r>
        <w:t xml:space="preserve">mikroaaltouuni</w:t>
      </w:r>
    </w:p>
    <w:p>
      <w:r>
        <w:rPr>
          <w:b/>
        </w:rPr>
        <w:t xml:space="preserve">Esimerkki 0.1783</w:t>
      </w:r>
    </w:p>
    <w:p>
      <w:r>
        <w:t xml:space="preserve">Angelan lempikukat olivat ruusuja. Hän vihasi päivänkakkaroita. Ne muistuttivat häntä hänen entisestä tyttöystävästään.</w:t>
      </w:r>
    </w:p>
    <w:p>
      <w:r>
        <w:rPr>
          <w:b/>
        </w:rPr>
        <w:t xml:space="preserve">Tulos</w:t>
      </w:r>
    </w:p>
    <w:p>
      <w:r>
        <w:t xml:space="preserve">päivänkakkarat</w:t>
      </w:r>
    </w:p>
    <w:p>
      <w:r>
        <w:rPr>
          <w:b/>
        </w:rPr>
        <w:t xml:space="preserve">Esimerkki 0.1784</w:t>
      </w:r>
    </w:p>
    <w:p>
      <w:r>
        <w:t xml:space="preserve">Kevinin välittäjä suositteli, että hän myisi kaikki hyödykkeensä ja sijoittaisi niiden sijaan joukkovelkakirjoihin, koska se olisi kannattavampaa.</w:t>
      </w:r>
    </w:p>
    <w:p>
      <w:r>
        <w:rPr>
          <w:b/>
        </w:rPr>
        <w:t xml:space="preserve">Tulos</w:t>
      </w:r>
    </w:p>
    <w:p>
      <w:r>
        <w:t xml:space="preserve">joukkovelkakirjalainat</w:t>
      </w:r>
    </w:p>
    <w:p>
      <w:r>
        <w:rPr>
          <w:b/>
        </w:rPr>
        <w:t xml:space="preserve">Esimerkki 0.1785</w:t>
      </w:r>
    </w:p>
    <w:p>
      <w:r>
        <w:t xml:space="preserve">Hän halusi syödä saksanpähkinän, joten hän käytti laitetta kuoren murtamiseen. Nyt _ on rikki.</w:t>
      </w:r>
    </w:p>
    <w:p>
      <w:r>
        <w:rPr>
          <w:b/>
        </w:rPr>
        <w:t xml:space="preserve">Tulos</w:t>
      </w:r>
    </w:p>
    <w:p>
      <w:r>
        <w:t xml:space="preserve">kuori</w:t>
      </w:r>
    </w:p>
    <w:p>
      <w:r>
        <w:rPr>
          <w:b/>
        </w:rPr>
        <w:t xml:space="preserve">Esimerkki 0.1786</w:t>
      </w:r>
    </w:p>
    <w:p>
      <w:r>
        <w:t xml:space="preserve">Lävistys onnistui tulehtumaan, mutta tatuointi ei, koska _ pidettiin puhtaana.</w:t>
      </w:r>
    </w:p>
    <w:p>
      <w:r>
        <w:rPr>
          <w:b/>
        </w:rPr>
        <w:t xml:space="preserve">Tulos</w:t>
      </w:r>
    </w:p>
    <w:p>
      <w:r>
        <w:t xml:space="preserve">tatuointi</w:t>
      </w:r>
    </w:p>
    <w:p>
      <w:r>
        <w:rPr>
          <w:b/>
        </w:rPr>
        <w:t xml:space="preserve">Esimerkki 0.1787</w:t>
      </w:r>
    </w:p>
    <w:p>
      <w:r>
        <w:t xml:space="preserve">Tim halusi kylpeä kylpyhuoneen ammeessa, mutta _ oli liian täynnä.</w:t>
      </w:r>
    </w:p>
    <w:p>
      <w:r>
        <w:rPr>
          <w:b/>
        </w:rPr>
        <w:t xml:space="preserve">Tulos</w:t>
      </w:r>
    </w:p>
    <w:p>
      <w:r>
        <w:t xml:space="preserve">Kylpyhuone</w:t>
      </w:r>
    </w:p>
    <w:p>
      <w:r>
        <w:rPr>
          <w:b/>
        </w:rPr>
        <w:t xml:space="preserve">Esimerkki 0.1788</w:t>
      </w:r>
    </w:p>
    <w:p>
      <w:r>
        <w:t xml:space="preserve">Kalastaja käyttää mieluummin vieheitä kuin matoja, koska _ hän sai niillä enemmän kalaa.</w:t>
      </w:r>
    </w:p>
    <w:p>
      <w:r>
        <w:rPr>
          <w:b/>
        </w:rPr>
        <w:t xml:space="preserve">Tulos</w:t>
      </w:r>
    </w:p>
    <w:p>
      <w:r>
        <w:t xml:space="preserve">vieheet</w:t>
      </w:r>
    </w:p>
    <w:p>
      <w:r>
        <w:rPr>
          <w:b/>
        </w:rPr>
        <w:t xml:space="preserve">Esimerkki 0.1789</w:t>
      </w:r>
    </w:p>
    <w:p>
      <w:r>
        <w:t xml:space="preserve">Paine putkessa oli häviämässä, joten laitoimme putkeen korkin eikä teippiä, koska _ sopi täydellisesti.</w:t>
      </w:r>
    </w:p>
    <w:p>
      <w:r>
        <w:rPr>
          <w:b/>
        </w:rPr>
        <w:t xml:space="preserve">Tulos</w:t>
      </w:r>
    </w:p>
    <w:p>
      <w:r>
        <w:t xml:space="preserve">korkki</w:t>
      </w:r>
    </w:p>
    <w:p>
      <w:r>
        <w:rPr>
          <w:b/>
        </w:rPr>
        <w:t xml:space="preserve">Esimerkki 0.1790</w:t>
      </w:r>
    </w:p>
    <w:p>
      <w:r>
        <w:t xml:space="preserve">Jerryltä kesti kauemmin pestä hiuksensa kuin parransa, vaikka parta olikin pusikkoinen.</w:t>
      </w:r>
    </w:p>
    <w:p>
      <w:r>
        <w:rPr>
          <w:b/>
        </w:rPr>
        <w:t xml:space="preserve">Tulos</w:t>
      </w:r>
    </w:p>
    <w:p>
      <w:r>
        <w:t xml:space="preserve">parta</w:t>
      </w:r>
    </w:p>
    <w:p>
      <w:r>
        <w:rPr>
          <w:b/>
        </w:rPr>
        <w:t xml:space="preserve">Esimerkki 0.1791</w:t>
      </w:r>
    </w:p>
    <w:p>
      <w:r>
        <w:t xml:space="preserve">Kat tykkäsi lukea mitä tahansa, erityisesti kauhukirjoja tai kauneuslehtiä. Hän rakasti _ mainoksia.</w:t>
      </w:r>
    </w:p>
    <w:p>
      <w:r>
        <w:rPr>
          <w:b/>
        </w:rPr>
        <w:t xml:space="preserve">Tulos</w:t>
      </w:r>
    </w:p>
    <w:p>
      <w:r>
        <w:t xml:space="preserve">aikakauslehdet</w:t>
      </w:r>
    </w:p>
    <w:p>
      <w:r>
        <w:rPr>
          <w:b/>
        </w:rPr>
        <w:t xml:space="preserve">Esimerkki 0.1792</w:t>
      </w:r>
    </w:p>
    <w:p>
      <w:r>
        <w:t xml:space="preserve">Marianne halusi aamiaiseksi munia, joko munakokkelia tai keitettyjä. Hän valitsi _, koska ne olivat niin kuohkeita.</w:t>
      </w:r>
    </w:p>
    <w:p>
      <w:r>
        <w:rPr>
          <w:b/>
        </w:rPr>
        <w:t xml:space="preserve">Tulos</w:t>
      </w:r>
    </w:p>
    <w:p>
      <w:r>
        <w:t xml:space="preserve">scrambled</w:t>
      </w:r>
    </w:p>
    <w:p>
      <w:r>
        <w:rPr>
          <w:b/>
        </w:rPr>
        <w:t xml:space="preserve">Esimerkki 0.1793</w:t>
      </w:r>
    </w:p>
    <w:p>
      <w:r>
        <w:t xml:space="preserve">Hän päätti hauduttaa tuoreen sikurinsa oliiviöljyssä tavallisesti käyttämänsä voin sijasta. Hänen oli säästettävä _ muita suunniteltuja ruokia varten.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Esimerkki 0.1794</w:t>
      </w:r>
    </w:p>
    <w:p>
      <w:r>
        <w:t xml:space="preserve">Pillerit eivät kastuneet, kun ne pudotettiin kuppiin vettä toisin kuin nuput. _ on imukykyinen.</w:t>
      </w:r>
    </w:p>
    <w:p>
      <w:r>
        <w:rPr>
          <w:b/>
        </w:rPr>
        <w:t xml:space="preserve">Tulos</w:t>
      </w:r>
    </w:p>
    <w:p>
      <w:r>
        <w:t xml:space="preserve">bud</w:t>
      </w:r>
    </w:p>
    <w:p>
      <w:r>
        <w:rPr>
          <w:b/>
        </w:rPr>
        <w:t xml:space="preserve">Esimerkki 0,1795</w:t>
      </w:r>
    </w:p>
    <w:p>
      <w:r>
        <w:t xml:space="preserve">Jackson tykkäsi tehdä uintipotkunsa uimakenkien sijasta räpylöillä, koska _ ne olivat mukavat.</w:t>
      </w:r>
    </w:p>
    <w:p>
      <w:r>
        <w:rPr>
          <w:b/>
        </w:rPr>
        <w:t xml:space="preserve">Tulos</w:t>
      </w:r>
    </w:p>
    <w:p>
      <w:r>
        <w:t xml:space="preserve">räpylä</w:t>
      </w:r>
    </w:p>
    <w:p>
      <w:r>
        <w:rPr>
          <w:b/>
        </w:rPr>
        <w:t xml:space="preserve">Esimerkki 0.1796</w:t>
      </w:r>
    </w:p>
    <w:p>
      <w:r>
        <w:t xml:space="preserve">Chuck kypsensi sienet mieluummin pannulla kuin mikroaaltouunissa, koska _menetelmä teki niistä märkiä.</w:t>
      </w:r>
    </w:p>
    <w:p>
      <w:r>
        <w:rPr>
          <w:b/>
        </w:rPr>
        <w:t xml:space="preserve">Tulos</w:t>
      </w:r>
    </w:p>
    <w:p>
      <w:r>
        <w:t xml:space="preserve">mikroaaltouuni</w:t>
      </w:r>
    </w:p>
    <w:p>
      <w:r>
        <w:rPr>
          <w:b/>
        </w:rPr>
        <w:t xml:space="preserve">Esimerkki 0.1797</w:t>
      </w:r>
    </w:p>
    <w:p>
      <w:r>
        <w:t xml:space="preserve">Chrisin mielestä tölkissä olevan limsan juominen ei ole yhtä houkuttelevaa kuin muovipulloista juominen. _ antaa sille hänen mielestään oudon maun.</w:t>
      </w:r>
    </w:p>
    <w:p>
      <w:r>
        <w:rPr>
          <w:b/>
        </w:rPr>
        <w:t xml:space="preserve">Tulos</w:t>
      </w:r>
    </w:p>
    <w:p>
      <w:r>
        <w:t xml:space="preserve">tölkit</w:t>
      </w:r>
    </w:p>
    <w:p>
      <w:r>
        <w:rPr>
          <w:b/>
        </w:rPr>
        <w:t xml:space="preserve">Esimerkki 0.1798</w:t>
      </w:r>
    </w:p>
    <w:p>
      <w:r>
        <w:t xml:space="preserve">Jamesin munat sekoitettuna hedelmämehuun pilasivat maun, koska _ on tuoretta.</w:t>
      </w:r>
    </w:p>
    <w:p>
      <w:r>
        <w:rPr>
          <w:b/>
        </w:rPr>
        <w:t xml:space="preserve">Tulos</w:t>
      </w:r>
    </w:p>
    <w:p>
      <w:r>
        <w:t xml:space="preserve">mehu</w:t>
      </w:r>
    </w:p>
    <w:p>
      <w:r>
        <w:rPr>
          <w:b/>
        </w:rPr>
        <w:t xml:space="preserve">Esimerkki 0.1799</w:t>
      </w:r>
    </w:p>
    <w:p>
      <w:r>
        <w:t xml:space="preserve">Huonokuntoinen silta oli turvallinen silloin, kun autot kuljettivat matkustajia kaupungin halki ajoissa määränpäähänsä. Kuitenkin _ ajoivat kilpaa.</w:t>
      </w:r>
    </w:p>
    <w:p>
      <w:r>
        <w:rPr>
          <w:b/>
        </w:rPr>
        <w:t xml:space="preserve">Tulos</w:t>
      </w:r>
    </w:p>
    <w:p>
      <w:r>
        <w:t xml:space="preserve">autot</w:t>
      </w:r>
    </w:p>
    <w:p>
      <w:r>
        <w:rPr>
          <w:b/>
        </w:rPr>
        <w:t xml:space="preserve">Esimerkki 0.1800</w:t>
      </w:r>
    </w:p>
    <w:p>
      <w:r>
        <w:t xml:space="preserve">Yritin estää koiraa syömästä lautasestaan keittiössä, kunnes _ oli täynnä.</w:t>
      </w:r>
    </w:p>
    <w:p>
      <w:r>
        <w:rPr>
          <w:b/>
        </w:rPr>
        <w:t xml:space="preserve">Tulos</w:t>
      </w:r>
    </w:p>
    <w:p>
      <w:r>
        <w:t xml:space="preserve">astia</w:t>
      </w:r>
    </w:p>
    <w:p>
      <w:r>
        <w:rPr>
          <w:b/>
        </w:rPr>
        <w:t xml:space="preserve">Esimerkki 0.1801</w:t>
      </w:r>
    </w:p>
    <w:p>
      <w:r>
        <w:t xml:space="preserve">Pannukakut tarttuivat paistinpannuun, joten hän vaihtoi kattilaan. _ Siinä oli karheampi paistopinta.</w:t>
      </w:r>
    </w:p>
    <w:p>
      <w:r>
        <w:rPr>
          <w:b/>
        </w:rPr>
        <w:t xml:space="preserve">Tulos</w:t>
      </w:r>
    </w:p>
    <w:p>
      <w:r>
        <w:t xml:space="preserve">paistinpannu</w:t>
      </w:r>
    </w:p>
    <w:p>
      <w:r>
        <w:rPr>
          <w:b/>
        </w:rPr>
        <w:t xml:space="preserve">Esimerkki 0.1802</w:t>
      </w:r>
    </w:p>
    <w:p>
      <w:r>
        <w:t xml:space="preserve">Vanhus alkoi tuntea tylsää kipua nivelissään ja tiesi, että kyseessä oli niveltulehdus, koska _ oli kulunut.</w:t>
      </w:r>
    </w:p>
    <w:p>
      <w:r>
        <w:rPr>
          <w:b/>
        </w:rPr>
        <w:t xml:space="preserve">Tulos</w:t>
      </w:r>
    </w:p>
    <w:p>
      <w:r>
        <w:t xml:space="preserve">nivelet</w:t>
      </w:r>
    </w:p>
    <w:p>
      <w:r>
        <w:rPr>
          <w:b/>
        </w:rPr>
        <w:t xml:space="preserve">Esimerkki 0.1803</w:t>
      </w:r>
    </w:p>
    <w:p>
      <w:r>
        <w:t xml:space="preserve">John ei koskaan maininnut kanoottiaan, mutta hän keskusteli pitkään Ronin kanssa lautasta, koska John käytti sitä usein _ .</w:t>
      </w:r>
    </w:p>
    <w:p>
      <w:r>
        <w:rPr>
          <w:b/>
        </w:rPr>
        <w:t xml:space="preserve">Tulos</w:t>
      </w:r>
    </w:p>
    <w:p>
      <w:r>
        <w:t xml:space="preserve">lautta</w:t>
      </w:r>
    </w:p>
    <w:p>
      <w:r>
        <w:rPr>
          <w:b/>
        </w:rPr>
        <w:t xml:space="preserve">Esimerkki 0.1804</w:t>
      </w:r>
    </w:p>
    <w:p>
      <w:r>
        <w:t xml:space="preserve">Laulujen sävelet olivat motivoivia kuunneltavaksi kevyitä kotitöitä tehdessä, mutta eivät vakavaa työtä tehdessä. The _ oli lievempi.</w:t>
      </w:r>
    </w:p>
    <w:p>
      <w:r>
        <w:rPr>
          <w:b/>
        </w:rPr>
        <w:t xml:space="preserve">Tulos</w:t>
      </w:r>
    </w:p>
    <w:p>
      <w:r>
        <w:t xml:space="preserve">kotityöt</w:t>
      </w:r>
    </w:p>
    <w:p>
      <w:r>
        <w:rPr>
          <w:b/>
        </w:rPr>
        <w:t xml:space="preserve">Esimerkki 0.1805</w:t>
      </w:r>
    </w:p>
    <w:p>
      <w:r>
        <w:t xml:space="preserve">Tony osti lääkettä, joka auttaisi hiusrajan kasvua, mutta _ oli liian vähän.</w:t>
      </w:r>
    </w:p>
    <w:p>
      <w:r>
        <w:rPr>
          <w:b/>
        </w:rPr>
        <w:t xml:space="preserve">Tulos</w:t>
      </w:r>
    </w:p>
    <w:p>
      <w:r>
        <w:t xml:space="preserve">kasvu</w:t>
      </w:r>
    </w:p>
    <w:p>
      <w:r>
        <w:rPr>
          <w:b/>
        </w:rPr>
        <w:t xml:space="preserve">Esimerkki 0.1806</w:t>
      </w:r>
    </w:p>
    <w:p>
      <w:r>
        <w:t xml:space="preserve">Hänen maailmansa tärkeimmän hahmon kuolema oli liikaa surua hänen sietämisekseen. Siksi _ oli kauhea.</w:t>
      </w:r>
    </w:p>
    <w:p>
      <w:r>
        <w:rPr>
          <w:b/>
        </w:rPr>
        <w:t xml:space="preserve">Tulos</w:t>
      </w:r>
    </w:p>
    <w:p>
      <w:r>
        <w:t xml:space="preserve">suru</w:t>
      </w:r>
    </w:p>
    <w:p>
      <w:r>
        <w:rPr>
          <w:b/>
        </w:rPr>
        <w:t xml:space="preserve">Esimerkki 0.1807</w:t>
      </w:r>
    </w:p>
    <w:p>
      <w:r>
        <w:t xml:space="preserve">Marihuanan haju puuttui luokkahuoneesta, mutta läpäisi salin, koska tällainen käytös oli sallittua _ .</w:t>
      </w:r>
    </w:p>
    <w:p>
      <w:r>
        <w:rPr>
          <w:b/>
        </w:rPr>
        <w:t xml:space="preserve">Tulos</w:t>
      </w:r>
    </w:p>
    <w:p>
      <w:r>
        <w:t xml:space="preserve">halli</w:t>
      </w:r>
    </w:p>
    <w:p>
      <w:r>
        <w:rPr>
          <w:b/>
        </w:rPr>
        <w:t xml:space="preserve">Esimerkki 0.1808</w:t>
      </w:r>
    </w:p>
    <w:p>
      <w:r>
        <w:t xml:space="preserve">Mary ei nähnyt pimeässä näyttöä, vain monitorin, koska _ hehkui.</w:t>
      </w:r>
    </w:p>
    <w:p>
      <w:r>
        <w:rPr>
          <w:b/>
        </w:rPr>
        <w:t xml:space="preserve">Tulos</w:t>
      </w:r>
    </w:p>
    <w:p>
      <w:r>
        <w:t xml:space="preserve">näyttö</w:t>
      </w:r>
    </w:p>
    <w:p>
      <w:r>
        <w:rPr>
          <w:b/>
        </w:rPr>
        <w:t xml:space="preserve">Esimerkki 0.1809</w:t>
      </w:r>
    </w:p>
    <w:p>
      <w:r>
        <w:t xml:space="preserve">Lääkäri halusi tietää, mikä vaikutus lääkkeellä olisi potilaan vaikutukseen, joten lääkäri tarkkaili potilaan _.</w:t>
      </w:r>
    </w:p>
    <w:p>
      <w:r>
        <w:rPr>
          <w:b/>
        </w:rPr>
        <w:t xml:space="preserve">Tulos</w:t>
      </w:r>
    </w:p>
    <w:p>
      <w:r>
        <w:t xml:space="preserve">vaikuttaa</w:t>
      </w:r>
    </w:p>
    <w:p>
      <w:r>
        <w:rPr>
          <w:b/>
        </w:rPr>
        <w:t xml:space="preserve">Esimerkki 0.1810</w:t>
      </w:r>
    </w:p>
    <w:p>
      <w:r>
        <w:t xml:space="preserve">Ohjelma lisäsi hänen sydämen sykettään ja salli hänen syödä enemmän roskaruokaa. _ oli herkullista.</w:t>
      </w:r>
    </w:p>
    <w:p>
      <w:r>
        <w:rPr>
          <w:b/>
        </w:rPr>
        <w:t xml:space="preserve">Tulos</w:t>
      </w:r>
    </w:p>
    <w:p>
      <w:r>
        <w:t xml:space="preserve">roskaruoka</w:t>
      </w:r>
    </w:p>
    <w:p>
      <w:r>
        <w:rPr>
          <w:b/>
        </w:rPr>
        <w:t xml:space="preserve">Esimerkki 0.1811</w:t>
      </w:r>
    </w:p>
    <w:p>
      <w:r>
        <w:t xml:space="preserve">Mies lisäsi hartsiin enemmän väriainetta kuin laastiin, koska hän halusi _ värin olevan rohkea.</w:t>
      </w:r>
    </w:p>
    <w:p>
      <w:r>
        <w:rPr>
          <w:b/>
        </w:rPr>
        <w:t xml:space="preserve">Tulos</w:t>
      </w:r>
    </w:p>
    <w:p>
      <w:r>
        <w:t xml:space="preserve">Hartsi</w:t>
      </w:r>
    </w:p>
    <w:p>
      <w:r>
        <w:rPr>
          <w:b/>
        </w:rPr>
        <w:t xml:space="preserve">Esimerkki 0.1812</w:t>
      </w:r>
    </w:p>
    <w:p>
      <w:r>
        <w:t xml:space="preserve">Valo loisti sängynpäädyn yli, mutta ei osunut tyynyyn, koska se oli valon reitin ulkopuolella.</w:t>
      </w:r>
    </w:p>
    <w:p>
      <w:r>
        <w:rPr>
          <w:b/>
        </w:rPr>
        <w:t xml:space="preserve">Tulos</w:t>
      </w:r>
    </w:p>
    <w:p>
      <w:r>
        <w:t xml:space="preserve">tyyny</w:t>
      </w:r>
    </w:p>
    <w:p>
      <w:r>
        <w:rPr>
          <w:b/>
        </w:rPr>
        <w:t xml:space="preserve">Esimerkki 0.1813</w:t>
      </w:r>
    </w:p>
    <w:p>
      <w:r>
        <w:t xml:space="preserve">Eilinen peli oli paljon huonompi kuin tämänpäiväinen, koska _ pelattiin sateessa.</w:t>
      </w:r>
    </w:p>
    <w:p>
      <w:r>
        <w:rPr>
          <w:b/>
        </w:rPr>
        <w:t xml:space="preserve">Tulos</w:t>
      </w:r>
    </w:p>
    <w:p>
      <w:r>
        <w:t xml:space="preserve">peli</w:t>
      </w:r>
    </w:p>
    <w:p>
      <w:r>
        <w:rPr>
          <w:b/>
        </w:rPr>
        <w:t xml:space="preserve">Esimerkki 0.1814</w:t>
      </w:r>
    </w:p>
    <w:p>
      <w:r>
        <w:t xml:space="preserve">Vauva haluaa syödä aamiaiseksi vain omenoita eikä appelsiineja, koska _ ovat makeita.</w:t>
      </w:r>
    </w:p>
    <w:p>
      <w:r>
        <w:rPr>
          <w:b/>
        </w:rPr>
        <w:t xml:space="preserve">Tulos</w:t>
      </w:r>
    </w:p>
    <w:p>
      <w:r>
        <w:t xml:space="preserve">omenat</w:t>
      </w:r>
    </w:p>
    <w:p>
      <w:r>
        <w:rPr>
          <w:b/>
        </w:rPr>
        <w:t xml:space="preserve">Esimerkki 0.1815</w:t>
      </w:r>
    </w:p>
    <w:p>
      <w:r>
        <w:t xml:space="preserve">Vammaisuutensa vuoksi Jenny katsoi mieluummin ikkunoista kuin peileistä, koska ne olivat heijastavia.</w:t>
      </w:r>
    </w:p>
    <w:p>
      <w:r>
        <w:rPr>
          <w:b/>
        </w:rPr>
        <w:t xml:space="preserve">Tulos</w:t>
      </w:r>
    </w:p>
    <w:p>
      <w:r>
        <w:t xml:space="preserve">peilit</w:t>
      </w:r>
    </w:p>
    <w:p>
      <w:r>
        <w:rPr>
          <w:b/>
        </w:rPr>
        <w:t xml:space="preserve">Esimerkki 0.1816</w:t>
      </w:r>
    </w:p>
    <w:p>
      <w:r>
        <w:t xml:space="preserve">john ei voi käyttää haravaa roskien poistamiseen, ja ne kulkevat piikkien välisten reikien läpi. Ne _ ovat pieniä.</w:t>
      </w:r>
    </w:p>
    <w:p>
      <w:r>
        <w:rPr>
          <w:b/>
        </w:rPr>
        <w:t xml:space="preserve">Tulos</w:t>
      </w:r>
    </w:p>
    <w:p>
      <w:r>
        <w:t xml:space="preserve">roskat</w:t>
      </w:r>
    </w:p>
    <w:p>
      <w:r>
        <w:rPr>
          <w:b/>
        </w:rPr>
        <w:t xml:space="preserve">Esimerkki 0.1817</w:t>
      </w:r>
    </w:p>
    <w:p>
      <w:r>
        <w:t xml:space="preserve">Hän pystyi nostamaan kaikki laatikot, joissa oli kirjoja, mutta pyysi naapuria auttamaan häntä tuolien kanssa, koska ne olivat raskaita.</w:t>
      </w:r>
    </w:p>
    <w:p>
      <w:r>
        <w:rPr>
          <w:b/>
        </w:rPr>
        <w:t xml:space="preserve">Tulos</w:t>
      </w:r>
    </w:p>
    <w:p>
      <w:r>
        <w:t xml:space="preserve">tuolit</w:t>
      </w:r>
    </w:p>
    <w:p>
      <w:r>
        <w:rPr>
          <w:b/>
        </w:rPr>
        <w:t xml:space="preserve">Esimerkki 0.1818</w:t>
      </w:r>
    </w:p>
    <w:p>
      <w:r>
        <w:t xml:space="preserve">Oppilas teki kotitehtävänsä mieluummin lyijykynällä kuin kynällä, koska kynän käyttö ei antanut niin paljon kontrollia.</w:t>
      </w:r>
    </w:p>
    <w:p>
      <w:r>
        <w:rPr>
          <w:b/>
        </w:rPr>
        <w:t xml:space="preserve">Tulos</w:t>
      </w:r>
    </w:p>
    <w:p>
      <w:r>
        <w:t xml:space="preserve">kynä</w:t>
      </w:r>
    </w:p>
    <w:p>
      <w:r>
        <w:rPr>
          <w:b/>
        </w:rPr>
        <w:t xml:space="preserve">Esimerkki 0.1819</w:t>
      </w:r>
    </w:p>
    <w:p>
      <w:r>
        <w:t xml:space="preserve">Spike päätyi pitämään gi:tä kaapun päällä seremoniassa, koska _ se vapautti hänen kehonsa.</w:t>
      </w:r>
    </w:p>
    <w:p>
      <w:r>
        <w:rPr>
          <w:b/>
        </w:rPr>
        <w:t xml:space="preserve">Tulos</w:t>
      </w:r>
    </w:p>
    <w:p>
      <w:r>
        <w:t xml:space="preserve">gi</w:t>
      </w:r>
    </w:p>
    <w:p>
      <w:r>
        <w:rPr>
          <w:b/>
        </w:rPr>
        <w:t xml:space="preserve">Esimerkki 0,1820</w:t>
      </w:r>
    </w:p>
    <w:p>
      <w:r>
        <w:t xml:space="preserve">Tikku nielaistiin mehupataan, jota oli tarkoitus sekoittaa. _ on pitkä.</w:t>
      </w:r>
    </w:p>
    <w:p>
      <w:r>
        <w:rPr>
          <w:b/>
        </w:rPr>
        <w:t xml:space="preserve">Tulos</w:t>
      </w:r>
    </w:p>
    <w:p>
      <w:r>
        <w:t xml:space="preserve">potti</w:t>
      </w:r>
    </w:p>
    <w:p>
      <w:r>
        <w:rPr>
          <w:b/>
        </w:rPr>
        <w:t xml:space="preserve">Esimerkki 0.1821</w:t>
      </w:r>
    </w:p>
    <w:p>
      <w:r>
        <w:t xml:space="preserve">Yksi syy siihen, että siirryin peilittömiin peilikameroihin, on se, että _ ne ovat kevyitä.</w:t>
      </w:r>
    </w:p>
    <w:p>
      <w:r>
        <w:rPr>
          <w:b/>
        </w:rPr>
        <w:t xml:space="preserve">Tulos</w:t>
      </w:r>
    </w:p>
    <w:p>
      <w:r>
        <w:t xml:space="preserve">peilittömät kamerat</w:t>
      </w:r>
    </w:p>
    <w:p>
      <w:r>
        <w:rPr>
          <w:b/>
        </w:rPr>
        <w:t xml:space="preserve">Esimerkki 0.1822</w:t>
      </w:r>
    </w:p>
    <w:p>
      <w:r>
        <w:t xml:space="preserve">Claire kokeili uutta meikkiväriä, joka sopi hänen ihonsävyynsä, mutta se ei näyttänyt kovin hyvältä, koska _ oli liian viileä.</w:t>
      </w:r>
    </w:p>
    <w:p>
      <w:r>
        <w:rPr>
          <w:b/>
        </w:rPr>
        <w:t xml:space="preserve">Tulos</w:t>
      </w:r>
    </w:p>
    <w:p>
      <w:r>
        <w:t xml:space="preserve">tone</w:t>
      </w:r>
    </w:p>
    <w:p>
      <w:r>
        <w:rPr>
          <w:b/>
        </w:rPr>
        <w:t xml:space="preserve">Esimerkki 0.1823</w:t>
      </w:r>
    </w:p>
    <w:p>
      <w:r>
        <w:t xml:space="preserve">Saralla oli vaikeuksia päättää, sopisivatko hänen uudet kenkänsä paremmin mekon kuin housujen kanssa, mutta lopulta hän päätyi mekkoon, koska niissä oli korkokengät.</w:t>
      </w:r>
    </w:p>
    <w:p>
      <w:r>
        <w:rPr>
          <w:b/>
        </w:rPr>
        <w:t xml:space="preserve">Tulos</w:t>
      </w:r>
    </w:p>
    <w:p>
      <w:r>
        <w:t xml:space="preserve">mekko</w:t>
      </w:r>
    </w:p>
    <w:p>
      <w:r>
        <w:rPr>
          <w:b/>
        </w:rPr>
        <w:t xml:space="preserve">Esimerkki 0.1824</w:t>
      </w:r>
    </w:p>
    <w:p>
      <w:r>
        <w:t xml:space="preserve">Pesuallas kylpyhuoneessa näytti hyvältä, mutta wc vuoti, joten James piti _ .</w:t>
      </w:r>
    </w:p>
    <w:p>
      <w:r>
        <w:rPr>
          <w:b/>
        </w:rPr>
        <w:t xml:space="preserve">Tulos</w:t>
      </w:r>
    </w:p>
    <w:p>
      <w:r>
        <w:t xml:space="preserve">pesuallas</w:t>
      </w:r>
    </w:p>
    <w:p>
      <w:r>
        <w:rPr>
          <w:b/>
        </w:rPr>
        <w:t xml:space="preserve">Esimerkki 0,1825</w:t>
      </w:r>
    </w:p>
    <w:p>
      <w:r>
        <w:t xml:space="preserve">Käytän mieluummin löysiä housuja kuin tiukkoja housuja, koska _ ovat vähemmän mukavat.</w:t>
      </w:r>
    </w:p>
    <w:p>
      <w:r>
        <w:rPr>
          <w:b/>
        </w:rPr>
        <w:t xml:space="preserve">Tulos</w:t>
      </w:r>
    </w:p>
    <w:p>
      <w:r>
        <w:t xml:space="preserve">tiukat housut</w:t>
      </w:r>
    </w:p>
    <w:p>
      <w:r>
        <w:rPr>
          <w:b/>
        </w:rPr>
        <w:t xml:space="preserve">Esimerkki 0,1826</w:t>
      </w:r>
    </w:p>
    <w:p>
      <w:r>
        <w:t xml:space="preserve">Pidin enemmän lumesta kuin kylmästä sateesta, koska lumi oli kauniimpi eikä kastellut minua luihin asti.</w:t>
      </w:r>
    </w:p>
    <w:p>
      <w:r>
        <w:rPr>
          <w:b/>
        </w:rPr>
        <w:t xml:space="preserve">Tulos</w:t>
      </w:r>
    </w:p>
    <w:p>
      <w:r>
        <w:t xml:space="preserve">lumi</w:t>
      </w:r>
    </w:p>
    <w:p>
      <w:r>
        <w:rPr>
          <w:b/>
        </w:rPr>
        <w:t xml:space="preserve">Esimerkki 0.1827</w:t>
      </w:r>
    </w:p>
    <w:p>
      <w:r>
        <w:t xml:space="preserve">Gracea jännitti julkisen puheen pitäminen, mutta hän tunsi itsensä rohkeaksi luettuaan muista, joilla oli sama ongelma, ja nyt hän tiesi, että tunne _ voi olla muutettavissa.</w:t>
      </w:r>
    </w:p>
    <w:p>
      <w:r>
        <w:rPr>
          <w:b/>
        </w:rPr>
        <w:t xml:space="preserve">Tulos</w:t>
      </w:r>
    </w:p>
    <w:p>
      <w:r>
        <w:t xml:space="preserve">hermostunut</w:t>
      </w:r>
    </w:p>
    <w:p>
      <w:r>
        <w:rPr>
          <w:b/>
        </w:rPr>
        <w:t xml:space="preserve">Esimerkki 0.1828</w:t>
      </w:r>
    </w:p>
    <w:p>
      <w:r>
        <w:t xml:space="preserve">Äiti osti kaupasta maitoa ja limsaa juotavaksi, _ ei tarvitse olla jääkaapissa.</w:t>
      </w:r>
    </w:p>
    <w:p>
      <w:r>
        <w:rPr>
          <w:b/>
        </w:rPr>
        <w:t xml:space="preserve">Tulos</w:t>
      </w:r>
    </w:p>
    <w:p>
      <w:r>
        <w:t xml:space="preserve">Sooda</w:t>
      </w:r>
    </w:p>
    <w:p>
      <w:r>
        <w:rPr>
          <w:b/>
        </w:rPr>
        <w:t xml:space="preserve">Esimerkki 0.1829</w:t>
      </w:r>
    </w:p>
    <w:p>
      <w:r>
        <w:t xml:space="preserve">Hän otti vitamiinia, joka oli paljon hyödyllisempi kuin pilleri, koska _ oli täysin luonnollinen.</w:t>
      </w:r>
    </w:p>
    <w:p>
      <w:r>
        <w:rPr>
          <w:b/>
        </w:rPr>
        <w:t xml:space="preserve">Tulos</w:t>
      </w:r>
    </w:p>
    <w:p>
      <w:r>
        <w:t xml:space="preserve">vitamiini</w:t>
      </w:r>
    </w:p>
    <w:p>
      <w:r>
        <w:rPr>
          <w:b/>
        </w:rPr>
        <w:t xml:space="preserve">Esimerkki 0,1830</w:t>
      </w:r>
    </w:p>
    <w:p>
      <w:r>
        <w:t xml:space="preserve">Kadotin puhelimeni, enkä ole varma, onko se kaupassa vai kirjastossa. Tarkistin kellonajan saatuani kirjan _ .</w:t>
      </w:r>
    </w:p>
    <w:p>
      <w:r>
        <w:rPr>
          <w:b/>
        </w:rPr>
        <w:t xml:space="preserve">Tulos</w:t>
      </w:r>
    </w:p>
    <w:p>
      <w:r>
        <w:t xml:space="preserve">kirjasto</w:t>
      </w:r>
    </w:p>
    <w:p>
      <w:r>
        <w:rPr>
          <w:b/>
        </w:rPr>
        <w:t xml:space="preserve">Esimerkki 0,1831</w:t>
      </w:r>
    </w:p>
    <w:p>
      <w:r>
        <w:t xml:space="preserve">Mies vietti enemmän aikaa kuntosalilla kuin kuppilassa, koska hän tiesi, että hän lihoo enemmän käymällä _ .</w:t>
      </w:r>
    </w:p>
    <w:p>
      <w:r>
        <w:rPr>
          <w:b/>
        </w:rPr>
        <w:t xml:space="preserve">Tulos</w:t>
      </w:r>
    </w:p>
    <w:p>
      <w:r>
        <w:t xml:space="preserve">ruokapaikka</w:t>
      </w:r>
    </w:p>
    <w:p>
      <w:r>
        <w:rPr>
          <w:b/>
        </w:rPr>
        <w:t xml:space="preserve">Esimerkki 0,1832</w:t>
      </w:r>
    </w:p>
    <w:p>
      <w:r>
        <w:t xml:space="preserve">Matt oli myöhässä eläinlääkärin tapaamisesta, joten hän nousi junaan, ja onneksi juna oli nopea.</w:t>
      </w:r>
    </w:p>
    <w:p>
      <w:r>
        <w:rPr>
          <w:b/>
        </w:rPr>
        <w:t xml:space="preserve">Tulos</w:t>
      </w:r>
    </w:p>
    <w:p>
      <w:r>
        <w:t xml:space="preserve">juna</w:t>
      </w:r>
    </w:p>
    <w:p>
      <w:r>
        <w:rPr>
          <w:b/>
        </w:rPr>
        <w:t xml:space="preserve">Esimerkki 0,1833</w:t>
      </w:r>
    </w:p>
    <w:p>
      <w:r>
        <w:t xml:space="preserve">Ravintolatyöntekijä kaatoi vettä kannusta kattilaan, kunnes _ oli täynnä.</w:t>
      </w:r>
    </w:p>
    <w:p>
      <w:r>
        <w:rPr>
          <w:b/>
        </w:rPr>
        <w:t xml:space="preserve">Tulos</w:t>
      </w:r>
    </w:p>
    <w:p>
      <w:r>
        <w:t xml:space="preserve">potti</w:t>
      </w:r>
    </w:p>
    <w:p>
      <w:r>
        <w:rPr>
          <w:b/>
        </w:rPr>
        <w:t xml:space="preserve">Esimerkki 0,1834</w:t>
      </w:r>
    </w:p>
    <w:p>
      <w:r>
        <w:t xml:space="preserve">Tutkija käytti pieniä organismeja, kuten kopepodit, kokeeseensa laboratorioympäristössä, koska ne lisääntyvät nopeasti.</w:t>
      </w:r>
    </w:p>
    <w:p>
      <w:r>
        <w:rPr>
          <w:b/>
        </w:rPr>
        <w:t xml:space="preserve">Tulos</w:t>
      </w:r>
    </w:p>
    <w:p>
      <w:r>
        <w:t xml:space="preserve">Copepodat</w:t>
      </w:r>
    </w:p>
    <w:p>
      <w:r>
        <w:rPr>
          <w:b/>
        </w:rPr>
        <w:t xml:space="preserve">Esimerkki 0,1835</w:t>
      </w:r>
    </w:p>
    <w:p>
      <w:r>
        <w:t xml:space="preserve">James otti lääkkeitä päänsärkyynsä. Hän ei voinut paremmin, koska _ oli liian heikko.</w:t>
      </w:r>
    </w:p>
    <w:p>
      <w:r>
        <w:rPr>
          <w:b/>
        </w:rPr>
        <w:t xml:space="preserve">Tulos</w:t>
      </w:r>
    </w:p>
    <w:p>
      <w:r>
        <w:t xml:space="preserve">lääkitys</w:t>
      </w:r>
    </w:p>
    <w:p>
      <w:r>
        <w:rPr>
          <w:b/>
        </w:rPr>
        <w:t xml:space="preserve">Esimerkki 0,1836</w:t>
      </w:r>
    </w:p>
    <w:p>
      <w:r>
        <w:t xml:space="preserve">Uuden kameran sijasta hän osti jalustan, koska _ on tärkeämpi valokuvauksen parantamisen kannalta.</w:t>
      </w:r>
    </w:p>
    <w:p>
      <w:r>
        <w:rPr>
          <w:b/>
        </w:rPr>
        <w:t xml:space="preserve">Tulos</w:t>
      </w:r>
    </w:p>
    <w:p>
      <w:r>
        <w:t xml:space="preserve">kolmijalka</w:t>
      </w:r>
    </w:p>
    <w:p>
      <w:r>
        <w:rPr>
          <w:b/>
        </w:rPr>
        <w:t xml:space="preserve">Esimerkki 0.1837</w:t>
      </w:r>
    </w:p>
    <w:p>
      <w:r>
        <w:t xml:space="preserve">Jamesin repun hihna repesi siihen tungettujen kirjojen voimasta. Ne ovat liikaa.</w:t>
      </w:r>
    </w:p>
    <w:p>
      <w:r>
        <w:rPr>
          <w:b/>
        </w:rPr>
        <w:t xml:space="preserve">Tulos</w:t>
      </w:r>
    </w:p>
    <w:p>
      <w:r>
        <w:t xml:space="preserve">kirjat</w:t>
      </w:r>
    </w:p>
    <w:p>
      <w:r>
        <w:rPr>
          <w:b/>
        </w:rPr>
        <w:t xml:space="preserve">Esimerkki 0,1838</w:t>
      </w:r>
    </w:p>
    <w:p>
      <w:r>
        <w:t xml:space="preserve">Hän päätti katsoa urheilua huoneessaan baarin sijaan, koska _ oli liian hiljaista.</w:t>
      </w:r>
    </w:p>
    <w:p>
      <w:r>
        <w:rPr>
          <w:b/>
        </w:rPr>
        <w:t xml:space="preserve">Tulos</w:t>
      </w:r>
    </w:p>
    <w:p>
      <w:r>
        <w:t xml:space="preserve">huone</w:t>
      </w:r>
    </w:p>
    <w:p>
      <w:r>
        <w:rPr>
          <w:b/>
        </w:rPr>
        <w:t xml:space="preserve">Esimerkki 0.1839</w:t>
      </w:r>
    </w:p>
    <w:p>
      <w:r>
        <w:t xml:space="preserve">Janin postilaatikkoon törmäsi auto, jossa oli koira, ja hän ilmoitti asiasta poliisille. Mutta _ oli epävakaa.</w:t>
      </w:r>
    </w:p>
    <w:p>
      <w:r>
        <w:rPr>
          <w:b/>
        </w:rPr>
        <w:t xml:space="preserve">Tulos</w:t>
      </w:r>
    </w:p>
    <w:p>
      <w:r>
        <w:t xml:space="preserve">postilaatikko</w:t>
      </w:r>
    </w:p>
    <w:p>
      <w:r>
        <w:rPr>
          <w:b/>
        </w:rPr>
        <w:t xml:space="preserve">Esimerkki 0,1840</w:t>
      </w:r>
    </w:p>
    <w:p>
      <w:r>
        <w:t xml:space="preserve">Eve huomasi, että kun hän puhdisti ilmankostutinta, oli parempi laittaa etikkaa liinaan saippuan sijasta, koska jos hän käytti _, se oli puhdas.</w:t>
      </w:r>
    </w:p>
    <w:p>
      <w:r>
        <w:rPr>
          <w:b/>
        </w:rPr>
        <w:t xml:space="preserve">Tulos</w:t>
      </w:r>
    </w:p>
    <w:p>
      <w:r>
        <w:t xml:space="preserve">etikka</w:t>
      </w:r>
    </w:p>
    <w:p>
      <w:r>
        <w:rPr>
          <w:b/>
        </w:rPr>
        <w:t xml:space="preserve">Esimerkki 0,1841</w:t>
      </w:r>
    </w:p>
    <w:p>
      <w:r>
        <w:t xml:space="preserve">Jan kokkaa mielellään terveellistä ruokaa itselleen ja lihottavaa miehelleen. Hän pitää _ maun vuoksi.</w:t>
      </w:r>
    </w:p>
    <w:p>
      <w:r>
        <w:rPr>
          <w:b/>
        </w:rPr>
        <w:t xml:space="preserve">Tulos</w:t>
      </w:r>
    </w:p>
    <w:p>
      <w:r>
        <w:t xml:space="preserve">lihottavat</w:t>
      </w:r>
    </w:p>
    <w:p>
      <w:r>
        <w:rPr>
          <w:b/>
        </w:rPr>
        <w:t xml:space="preserve">Esimerkki 0.1842</w:t>
      </w:r>
    </w:p>
    <w:p>
      <w:r>
        <w:t xml:space="preserve">Kirjailija oli kirjoittanut sekä lasten että aikuisten kirjoja. _ kirjat olivat paljon vaikeampia kirjoittaa.</w:t>
      </w:r>
    </w:p>
    <w:p>
      <w:r>
        <w:rPr>
          <w:b/>
        </w:rPr>
        <w:t xml:space="preserve">Tulos</w:t>
      </w:r>
    </w:p>
    <w:p>
      <w:r>
        <w:t xml:space="preserve">aikuiset</w:t>
      </w:r>
    </w:p>
    <w:p>
      <w:r>
        <w:rPr>
          <w:b/>
        </w:rPr>
        <w:t xml:space="preserve">Esimerkki 0.1843</w:t>
      </w:r>
    </w:p>
    <w:p>
      <w:r>
        <w:t xml:space="preserve">Walter halusi matkaoppaaksi, joten hän sai töitä paikallisesta matkailuyrityksestä, mutta työ oli vaikeaa.</w:t>
      </w:r>
    </w:p>
    <w:p>
      <w:r>
        <w:rPr>
          <w:b/>
        </w:rPr>
        <w:t xml:space="preserve">Tulos</w:t>
      </w:r>
    </w:p>
    <w:p>
      <w:r>
        <w:t xml:space="preserve">työ</w:t>
      </w:r>
    </w:p>
    <w:p>
      <w:r>
        <w:rPr>
          <w:b/>
        </w:rPr>
        <w:t xml:space="preserve">Esimerkki 0.1844</w:t>
      </w:r>
    </w:p>
    <w:p>
      <w:r>
        <w:t xml:space="preserve">Vanhempi valitsi tyttären pojan sijasta perinnöksi, koska _ osoitti enemmän vastuuta .</w:t>
      </w:r>
    </w:p>
    <w:p>
      <w:r>
        <w:rPr>
          <w:b/>
        </w:rPr>
        <w:t xml:space="preserve">Tulos</w:t>
      </w:r>
    </w:p>
    <w:p>
      <w:r>
        <w:t xml:space="preserve">tytär</w:t>
      </w:r>
    </w:p>
    <w:p>
      <w:r>
        <w:rPr>
          <w:b/>
        </w:rPr>
        <w:t xml:space="preserve">Esimerkki 0.1845</w:t>
      </w:r>
    </w:p>
    <w:p>
      <w:r>
        <w:t xml:space="preserve">Mark oli keräämässä todisteita, jotka todistivat, että hänen yrityksensä syyllistyi ikäsyrjintään, mutta se oli liikaa.</w:t>
      </w:r>
    </w:p>
    <w:p>
      <w:r>
        <w:rPr>
          <w:b/>
        </w:rPr>
        <w:t xml:space="preserve">Tulos</w:t>
      </w:r>
    </w:p>
    <w:p>
      <w:r>
        <w:t xml:space="preserve">pora</w:t>
      </w:r>
    </w:p>
    <w:p>
      <w:r>
        <w:rPr>
          <w:b/>
        </w:rPr>
        <w:t xml:space="preserve">Esimerkki 0.1846</w:t>
      </w:r>
    </w:p>
    <w:p>
      <w:r>
        <w:t xml:space="preserve">Liiketoimintamme kärsi kesällä, mutta kukoisti talvella, koska myyntiä oli vähemmän _ .</w:t>
      </w:r>
    </w:p>
    <w:p>
      <w:r>
        <w:rPr>
          <w:b/>
        </w:rPr>
        <w:t xml:space="preserve">Tulos</w:t>
      </w:r>
    </w:p>
    <w:p>
      <w:r>
        <w:t xml:space="preserve">kesä</w:t>
      </w:r>
    </w:p>
    <w:p>
      <w:r>
        <w:rPr>
          <w:b/>
        </w:rPr>
        <w:t xml:space="preserve">Esimerkki 0.1847</w:t>
      </w:r>
    </w:p>
    <w:p>
      <w:r>
        <w:t xml:space="preserve">Ostin huoneen maalaamista varten, koska se oli lähellä puistoa eikä stadionia. _ oli hiljaista.</w:t>
      </w:r>
    </w:p>
    <w:p>
      <w:r>
        <w:rPr>
          <w:b/>
        </w:rPr>
        <w:t xml:space="preserve">Tulos</w:t>
      </w:r>
    </w:p>
    <w:p>
      <w:r>
        <w:t xml:space="preserve">puisto</w:t>
      </w:r>
    </w:p>
    <w:p>
      <w:r>
        <w:rPr>
          <w:b/>
        </w:rPr>
        <w:t xml:space="preserve">Esimerkki 0.1848</w:t>
      </w:r>
    </w:p>
    <w:p>
      <w:r>
        <w:t xml:space="preserve">Bri laittoi hiirenloukkuun maapähkinävoita epäonnistuttuaan juuston kanssa, koska _ sen haju ei miellyttänyt hiiriä yhtä paljon.</w:t>
      </w:r>
    </w:p>
    <w:p>
      <w:r>
        <w:rPr>
          <w:b/>
        </w:rPr>
        <w:t xml:space="preserve">Tulos</w:t>
      </w:r>
    </w:p>
    <w:p>
      <w:r>
        <w:t xml:space="preserve">juusto</w:t>
      </w:r>
    </w:p>
    <w:p>
      <w:r>
        <w:rPr>
          <w:b/>
        </w:rPr>
        <w:t xml:space="preserve">Esimerkki 0.1849</w:t>
      </w:r>
    </w:p>
    <w:p>
      <w:r>
        <w:t xml:space="preserve">Sekä painot että kyykyt vahvistaisivat hänen lihaksiaan, mutta ne tuntuivat enemmän seuraavana päivänä.</w:t>
      </w:r>
    </w:p>
    <w:p>
      <w:r>
        <w:rPr>
          <w:b/>
        </w:rPr>
        <w:t xml:space="preserve">Tulos</w:t>
      </w:r>
    </w:p>
    <w:p>
      <w:r>
        <w:t xml:space="preserve">kyykkyjä</w:t>
      </w:r>
    </w:p>
    <w:p>
      <w:r>
        <w:rPr>
          <w:b/>
        </w:rPr>
        <w:t xml:space="preserve">Esimerkki 0,1850</w:t>
      </w:r>
    </w:p>
    <w:p>
      <w:r>
        <w:t xml:space="preserve">Nainen valitsi lattiaksi laatan puun sijasta, koska _ oli vähemmän joustava.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0.1851</w:t>
      </w:r>
    </w:p>
    <w:p>
      <w:r>
        <w:t xml:space="preserve">Hän tiesi, että opossumi oli varastanut ruoan ja paennut ansasta, koska se oli kadonnut.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0.1852</w:t>
      </w:r>
    </w:p>
    <w:p>
      <w:r>
        <w:t xml:space="preserve">Peruna ei osaa laskea sataan, mutta tietokone osaa, koska _ on hyvin älykäs.</w:t>
      </w:r>
    </w:p>
    <w:p>
      <w:r>
        <w:rPr>
          <w:b/>
        </w:rPr>
        <w:t xml:space="preserve">Tulos</w:t>
      </w:r>
    </w:p>
    <w:p>
      <w:r>
        <w:t xml:space="preserve">tietokone</w:t>
      </w:r>
    </w:p>
    <w:p>
      <w:r>
        <w:rPr>
          <w:b/>
        </w:rPr>
        <w:t xml:space="preserve">Esimerkki 0.1853</w:t>
      </w:r>
    </w:p>
    <w:p>
      <w:r>
        <w:t xml:space="preserve">John etsi kaikkialta avainta laitettuaan puhelimensa taskuunsa, sillä _ olihan se _ ollut siellä, minne hän oli sen jättänyt.</w:t>
      </w:r>
    </w:p>
    <w:p>
      <w:r>
        <w:rPr>
          <w:b/>
        </w:rPr>
        <w:t xml:space="preserve">Tulos</w:t>
      </w:r>
    </w:p>
    <w:p>
      <w:r>
        <w:t xml:space="preserve">puhelin</w:t>
      </w:r>
    </w:p>
    <w:p>
      <w:r>
        <w:rPr>
          <w:b/>
        </w:rPr>
        <w:t xml:space="preserve">Esimerkki 0,1854</w:t>
      </w:r>
    </w:p>
    <w:p>
      <w:r>
        <w:t xml:space="preserve">Mallia ei voitu verrata todelliseen alukseen, koska se oli suhteeton.</w:t>
      </w:r>
    </w:p>
    <w:p>
      <w:r>
        <w:rPr>
          <w:b/>
        </w:rPr>
        <w:t xml:space="preserve">Tulos</w:t>
      </w:r>
    </w:p>
    <w:p>
      <w:r>
        <w:t xml:space="preserve">malli</w:t>
      </w:r>
    </w:p>
    <w:p>
      <w:r>
        <w:rPr>
          <w:b/>
        </w:rPr>
        <w:t xml:space="preserve">Esimerkki 0,1855</w:t>
      </w:r>
    </w:p>
    <w:p>
      <w:r>
        <w:t xml:space="preserve">En pitänyt vanhasta autostani yhtä paljon kuin uudesta kuorma-autostani, koska _ oli kauniimpi.</w:t>
      </w:r>
    </w:p>
    <w:p>
      <w:r>
        <w:rPr>
          <w:b/>
        </w:rPr>
        <w:t xml:space="preserve">Tulos</w:t>
      </w:r>
    </w:p>
    <w:p>
      <w:r>
        <w:t xml:space="preserve">kuorma-auto</w:t>
      </w:r>
    </w:p>
    <w:p>
      <w:r>
        <w:rPr>
          <w:b/>
        </w:rPr>
        <w:t xml:space="preserve">Esimerkki 0,1856</w:t>
      </w:r>
    </w:p>
    <w:p>
      <w:r>
        <w:t xml:space="preserve">John otti kulauksen maitoa ja sylkäisi sen edessään olevaan ruokaan. Se on tuoretta.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0.1857</w:t>
      </w:r>
    </w:p>
    <w:p>
      <w:r>
        <w:t xml:space="preserve">Asuntolan lattiat uusittiin, mutta asunnossa ei tarvinnut tehdä töitä, koska asuntolan lattiat olivat uudet.</w:t>
      </w:r>
    </w:p>
    <w:p>
      <w:r>
        <w:rPr>
          <w:b/>
        </w:rPr>
        <w:t xml:space="preserve">Tulos</w:t>
      </w:r>
    </w:p>
    <w:p>
      <w:r>
        <w:t xml:space="preserve">huoneisto</w:t>
      </w:r>
    </w:p>
    <w:p>
      <w:r>
        <w:rPr>
          <w:b/>
        </w:rPr>
        <w:t xml:space="preserve">Esimerkki 0,1858</w:t>
      </w:r>
    </w:p>
    <w:p>
      <w:r>
        <w:t xml:space="preserve">Josh ei ollut varma, pitäisikö hänen hankkia mekaaniseen lyijykynäänsä 0,3- vai 0,5-merkkinen lyijy, mutta hän sai selville, että _ oli paksumpi.</w:t>
      </w:r>
    </w:p>
    <w:p>
      <w:r>
        <w:rPr>
          <w:b/>
        </w:rPr>
        <w:t xml:space="preserve">Tulos</w:t>
      </w:r>
    </w:p>
    <w:p>
      <w:r>
        <w:t xml:space="preserve">.5 lyijykynän lyijy</w:t>
      </w:r>
    </w:p>
    <w:p>
      <w:r>
        <w:rPr>
          <w:b/>
        </w:rPr>
        <w:t xml:space="preserve">Esimerkki 0.1859</w:t>
      </w:r>
    </w:p>
    <w:p>
      <w:r>
        <w:t xml:space="preserve">Mainostaulun teksti on helpommin luettavissa kuin bussin teksti. _:ssa on isommat kirjaimet.</w:t>
      </w:r>
    </w:p>
    <w:p>
      <w:r>
        <w:rPr>
          <w:b/>
        </w:rPr>
        <w:t xml:space="preserve">Tulos</w:t>
      </w:r>
    </w:p>
    <w:p>
      <w:r>
        <w:t xml:space="preserve">mainostaulu</w:t>
      </w:r>
    </w:p>
    <w:p>
      <w:r>
        <w:rPr>
          <w:b/>
        </w:rPr>
        <w:t xml:space="preserve">Esimerkki 0,1860</w:t>
      </w:r>
    </w:p>
    <w:p>
      <w:r>
        <w:t xml:space="preserve">Luulin, että pahoinvointi oli pahempi kuin yskä, koska yskä pakotti minut pysymään sängyssä.</w:t>
      </w:r>
    </w:p>
    <w:p>
      <w:r>
        <w:rPr>
          <w:b/>
        </w:rPr>
        <w:t xml:space="preserve">Tulos</w:t>
      </w:r>
    </w:p>
    <w:p>
      <w:r>
        <w:t xml:space="preserve">pahoinvointi</w:t>
      </w:r>
    </w:p>
    <w:p>
      <w:r>
        <w:rPr>
          <w:b/>
        </w:rPr>
        <w:t xml:space="preserve">Esimerkki 0.1861</w:t>
      </w:r>
    </w:p>
    <w:p>
      <w:r>
        <w:t xml:space="preserve">Jen yritti päästä eroon vauvansa kehtolakista hilseilevällä shampoolla ja pehmeällä harjalla, ja _ auttoi parantamaan kuivan ihon.</w:t>
      </w:r>
    </w:p>
    <w:p>
      <w:r>
        <w:rPr>
          <w:b/>
        </w:rPr>
        <w:t xml:space="preserve">Tulos</w:t>
      </w:r>
    </w:p>
    <w:p>
      <w:r>
        <w:t xml:space="preserve">shampoo</w:t>
      </w:r>
    </w:p>
    <w:p>
      <w:r>
        <w:rPr>
          <w:b/>
        </w:rPr>
        <w:t xml:space="preserve">Esimerkki 0.1862</w:t>
      </w:r>
    </w:p>
    <w:p>
      <w:r>
        <w:t xml:space="preserve">Järvelle oli helpompi päästä tunnelin kautta kuin sillan yli, koska _ oli ahdasta.</w:t>
      </w:r>
    </w:p>
    <w:p>
      <w:r>
        <w:rPr>
          <w:b/>
        </w:rPr>
        <w:t xml:space="preserve">Tulos</w:t>
      </w:r>
    </w:p>
    <w:p>
      <w:r>
        <w:t xml:space="preserve">silta</w:t>
      </w:r>
    </w:p>
    <w:p>
      <w:r>
        <w:rPr>
          <w:b/>
        </w:rPr>
        <w:t xml:space="preserve">Esimerkki 0.1863</w:t>
      </w:r>
    </w:p>
    <w:p>
      <w:r>
        <w:t xml:space="preserve">Töihin pääsen joko autolla tai polkupyörällä. Aion ottaa _ tänään, koska sään pitäisi olla mukava.</w:t>
      </w:r>
    </w:p>
    <w:p>
      <w:r>
        <w:rPr>
          <w:b/>
        </w:rPr>
        <w:t xml:space="preserve">Tulos</w:t>
      </w:r>
    </w:p>
    <w:p>
      <w:r>
        <w:t xml:space="preserve">polkupyörä</w:t>
      </w:r>
    </w:p>
    <w:p>
      <w:r>
        <w:rPr>
          <w:b/>
        </w:rPr>
        <w:t xml:space="preserve">Esimerkki 0.1864</w:t>
      </w:r>
    </w:p>
    <w:p>
      <w:r>
        <w:t xml:space="preserve">Tina käytti hanskoja ja saappaita, jotta käärme ei purisi häntä.  Hän asetti _ etusijalle, koska halusi suojella käsiään.</w:t>
      </w:r>
    </w:p>
    <w:p>
      <w:r>
        <w:rPr>
          <w:b/>
        </w:rPr>
        <w:t xml:space="preserve">Tulos</w:t>
      </w:r>
    </w:p>
    <w:p>
      <w:r>
        <w:t xml:space="preserve">käsineet</w:t>
      </w:r>
    </w:p>
    <w:p>
      <w:r>
        <w:rPr>
          <w:b/>
        </w:rPr>
        <w:t xml:space="preserve">Esimerkki 0.1865</w:t>
      </w:r>
    </w:p>
    <w:p>
      <w:r>
        <w:t xml:space="preserve">Lapsen eksynyt väriliitu värjäsi koko pyykkikuorman kirkkaan keltaiseksi, koska _ oli keltainen.</w:t>
      </w:r>
    </w:p>
    <w:p>
      <w:r>
        <w:rPr>
          <w:b/>
        </w:rPr>
        <w:t xml:space="preserve">Tulos</w:t>
      </w:r>
    </w:p>
    <w:p>
      <w:r>
        <w:t xml:space="preserve">värikynä</w:t>
      </w:r>
    </w:p>
    <w:p>
      <w:r>
        <w:rPr>
          <w:b/>
        </w:rPr>
        <w:t xml:space="preserve">Esimerkki 0.1866</w:t>
      </w:r>
    </w:p>
    <w:p>
      <w:r>
        <w:t xml:space="preserve">Saastepitoisuudet olivat pahempia tehtaan lähellä kuin rannalla, koska _ on likaisempi.</w:t>
      </w:r>
    </w:p>
    <w:p>
      <w:r>
        <w:rPr>
          <w:b/>
        </w:rPr>
        <w:t xml:space="preserve">Tulos</w:t>
      </w:r>
    </w:p>
    <w:p>
      <w:r>
        <w:t xml:space="preserve">tehdas</w:t>
      </w:r>
    </w:p>
    <w:p>
      <w:r>
        <w:rPr>
          <w:b/>
        </w:rPr>
        <w:t xml:space="preserve">Esimerkki 0,1867</w:t>
      </w:r>
    </w:p>
    <w:p>
      <w:r>
        <w:t xml:space="preserve">He aikoivat syödä kurkkua sen sijaan, että olisivat syöneet omenan, koska _ oli kätevämpää.</w:t>
      </w:r>
    </w:p>
    <w:p>
      <w:r>
        <w:rPr>
          <w:b/>
        </w:rPr>
        <w:t xml:space="preserve">Tulos</w:t>
      </w:r>
    </w:p>
    <w:p>
      <w:r>
        <w:t xml:space="preserve">kurkku</w:t>
      </w:r>
    </w:p>
    <w:p>
      <w:r>
        <w:rPr>
          <w:b/>
        </w:rPr>
        <w:t xml:space="preserve">Esimerkki 0.1868</w:t>
      </w:r>
    </w:p>
    <w:p>
      <w:r>
        <w:t xml:space="preserve">Dave päätti ostaa auton kuorma-auton sijasta, koska kuorma-auton hintalappu näytti sen tarkan hinnan.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0.1869</w:t>
      </w:r>
    </w:p>
    <w:p>
      <w:r>
        <w:t xml:space="preserve">Äiti ei kuullut ääntä Johnin huoneesta kuten hän kuuli radiota pesulassa, koska _ on lähempänä.</w:t>
      </w:r>
    </w:p>
    <w:p>
      <w:r>
        <w:rPr>
          <w:b/>
        </w:rPr>
        <w:t xml:space="preserve">Tulos</w:t>
      </w:r>
    </w:p>
    <w:p>
      <w:r>
        <w:t xml:space="preserve">pesula</w:t>
      </w:r>
    </w:p>
    <w:p>
      <w:r>
        <w:rPr>
          <w:b/>
        </w:rPr>
        <w:t xml:space="preserve">Esimerkki 0,1870</w:t>
      </w:r>
    </w:p>
    <w:p>
      <w:r>
        <w:t xml:space="preserve">Talo rakennettiin tiilestä hirsirakenteiden sijasta, koska se oli tukevampi perusta.</w:t>
      </w:r>
    </w:p>
    <w:p>
      <w:r>
        <w:rPr>
          <w:b/>
        </w:rPr>
        <w:t xml:space="preserve">Tulos</w:t>
      </w:r>
    </w:p>
    <w:p>
      <w:r>
        <w:t xml:space="preserve">tiilet</w:t>
      </w:r>
    </w:p>
    <w:p>
      <w:r>
        <w:rPr>
          <w:b/>
        </w:rPr>
        <w:t xml:space="preserve">Esimerkki 0.1871</w:t>
      </w:r>
    </w:p>
    <w:p>
      <w:r>
        <w:t xml:space="preserve">Amy kirjoitti Kaiille kirjeen lähettääkseen selkeän viestin, Kai vastasi Ami runolla, joka oli hämärä, koska _ Kai tiesi, miltä Ami tuntuu.</w:t>
      </w:r>
    </w:p>
    <w:p>
      <w:r>
        <w:rPr>
          <w:b/>
        </w:rPr>
        <w:t xml:space="preserve">Tulos</w:t>
      </w:r>
    </w:p>
    <w:p>
      <w:r>
        <w:t xml:space="preserve">kirje</w:t>
      </w:r>
    </w:p>
    <w:p>
      <w:r>
        <w:rPr>
          <w:b/>
        </w:rPr>
        <w:t xml:space="preserve">Esimerkki 0.1872</w:t>
      </w:r>
    </w:p>
    <w:p>
      <w:r>
        <w:t xml:space="preserve">Otin kaiken pois kulhosta ja laitoin sen purkkiin, koska _ oli isompi.</w:t>
      </w:r>
    </w:p>
    <w:p>
      <w:r>
        <w:rPr>
          <w:b/>
        </w:rPr>
        <w:t xml:space="preserve">Tulos</w:t>
      </w:r>
    </w:p>
    <w:p>
      <w:r>
        <w:t xml:space="preserve">purkki</w:t>
      </w:r>
    </w:p>
    <w:p>
      <w:r>
        <w:rPr>
          <w:b/>
        </w:rPr>
        <w:t xml:space="preserve">Esimerkki 0.1873</w:t>
      </w:r>
    </w:p>
    <w:p>
      <w:r>
        <w:t xml:space="preserve">Nainen heitti kukat pois, mutta säilytti kortit, koska ne olivat hänelle merkityksettömiä.</w:t>
      </w:r>
    </w:p>
    <w:p>
      <w:r>
        <w:rPr>
          <w:b/>
        </w:rPr>
        <w:t xml:space="preserve">Tulos</w:t>
      </w:r>
    </w:p>
    <w:p>
      <w:r>
        <w:t xml:space="preserve">kukkia</w:t>
      </w:r>
    </w:p>
    <w:p>
      <w:r>
        <w:rPr>
          <w:b/>
        </w:rPr>
        <w:t xml:space="preserve">Esimerkki 0.1874</w:t>
      </w:r>
    </w:p>
    <w:p>
      <w:r>
        <w:t xml:space="preserve">Sam ja John eivät päässeet yksimielisyyteen siitä, kumpi osa ateriaa oli tärkeämpi: ruoka vai viini. Sam sanoi, että _ oli täyttävämpää ja tyydyttävämpää.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0,1875</w:t>
      </w:r>
    </w:p>
    <w:p>
      <w:r>
        <w:t xml:space="preserve">Opetus oli työlästä, koska liitutaulu ei kirjoittanut liitua taululle. _ oli jäykkä.</w:t>
      </w:r>
    </w:p>
    <w:p>
      <w:r>
        <w:rPr>
          <w:b/>
        </w:rPr>
        <w:t xml:space="preserve">Tulos</w:t>
      </w:r>
    </w:p>
    <w:p>
      <w:r>
        <w:t xml:space="preserve">liitutaulu</w:t>
      </w:r>
    </w:p>
    <w:p>
      <w:r>
        <w:rPr>
          <w:b/>
        </w:rPr>
        <w:t xml:space="preserve">Esimerkki 0.1876</w:t>
      </w:r>
    </w:p>
    <w:p>
      <w:r>
        <w:t xml:space="preserve">Pidän tytöistä, jotka eivät käytä paljon muuta meikkiä kuin luomiväriä ja huulipunaa. Se _ kiinnittää huomion silmiin.</w:t>
      </w:r>
    </w:p>
    <w:p>
      <w:r>
        <w:rPr>
          <w:b/>
        </w:rPr>
        <w:t xml:space="preserve">Tulos</w:t>
      </w:r>
    </w:p>
    <w:p>
      <w:r>
        <w:t xml:space="preserve">luomiväri</w:t>
      </w:r>
    </w:p>
    <w:p>
      <w:r>
        <w:rPr>
          <w:b/>
        </w:rPr>
        <w:t xml:space="preserve">Esimerkki 0.1877</w:t>
      </w:r>
    </w:p>
    <w:p>
      <w:r>
        <w:t xml:space="preserve">Jamesin lihasmassa ei kasvanut monimutkaisen ruokavalion aikana, koska _ ei saanut proteiinia.</w:t>
      </w:r>
    </w:p>
    <w:p>
      <w:r>
        <w:rPr>
          <w:b/>
        </w:rPr>
        <w:t xml:space="preserve">Tulos</w:t>
      </w:r>
    </w:p>
    <w:p>
      <w:r>
        <w:t xml:space="preserve">lihas</w:t>
      </w:r>
    </w:p>
    <w:p>
      <w:r>
        <w:rPr>
          <w:b/>
        </w:rPr>
        <w:t xml:space="preserve">Esimerkki 0.1878</w:t>
      </w:r>
    </w:p>
    <w:p>
      <w:r>
        <w:t xml:space="preserve">Taideopiskelijat joutuivat liimaamaan pään paperimassasta tehtyyn veistokseensa useita kertoja, koska _ oli liian heikko.</w:t>
      </w:r>
    </w:p>
    <w:p>
      <w:r>
        <w:rPr>
          <w:b/>
        </w:rPr>
        <w:t xml:space="preserve">Tulos</w:t>
      </w:r>
    </w:p>
    <w:p>
      <w:r>
        <w:t xml:space="preserve">liima</w:t>
      </w:r>
    </w:p>
    <w:p>
      <w:r>
        <w:rPr>
          <w:b/>
        </w:rPr>
        <w:t xml:space="preserve">Esimerkki 0.1879</w:t>
      </w:r>
    </w:p>
    <w:p>
      <w:r>
        <w:t xml:space="preserve">Veneen moottori oli pienempi kuin jahdin, joten _ oli tehokkaampi.</w:t>
      </w:r>
    </w:p>
    <w:p>
      <w:r>
        <w:rPr>
          <w:b/>
        </w:rPr>
        <w:t xml:space="preserve">Tulos</w:t>
      </w:r>
    </w:p>
    <w:p>
      <w:r>
        <w:t xml:space="preserve">jahti</w:t>
      </w:r>
    </w:p>
    <w:p>
      <w:r>
        <w:rPr>
          <w:b/>
        </w:rPr>
        <w:t xml:space="preserve">Esimerkki 0.1880</w:t>
      </w:r>
    </w:p>
    <w:p>
      <w:r>
        <w:t xml:space="preserve">Kasvit eivät kasva, koska yhteen paikkaan on istutettu liikaa. _ on liian suuri.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Esimerkki 0.1881</w:t>
      </w:r>
    </w:p>
    <w:p>
      <w:r>
        <w:t xml:space="preserve">Uimari päätti uida mieluummin altaassa kuin järvessä, koska _ oli viileämpi.</w:t>
      </w:r>
    </w:p>
    <w:p>
      <w:r>
        <w:rPr>
          <w:b/>
        </w:rPr>
        <w:t xml:space="preserve">Tulos</w:t>
      </w:r>
    </w:p>
    <w:p>
      <w:r>
        <w:t xml:space="preserve">järvi</w:t>
      </w:r>
    </w:p>
    <w:p>
      <w:r>
        <w:rPr>
          <w:b/>
        </w:rPr>
        <w:t xml:space="preserve">Esimerkki 0.1882</w:t>
      </w:r>
    </w:p>
    <w:p>
      <w:r>
        <w:t xml:space="preserve">Johnin mielestä radion ääni ärsyttää yhä, kun hän laittaa kuulokkeet päähänsä. _ on aivan liian hiljainen.</w:t>
      </w:r>
    </w:p>
    <w:p>
      <w:r>
        <w:rPr>
          <w:b/>
        </w:rPr>
        <w:t xml:space="preserve">Tulos</w:t>
      </w:r>
    </w:p>
    <w:p>
      <w:r>
        <w:t xml:space="preserve">kuulokkeet</w:t>
      </w:r>
    </w:p>
    <w:p>
      <w:r>
        <w:rPr>
          <w:b/>
        </w:rPr>
        <w:t xml:space="preserve">Esimerkki 0.1883</w:t>
      </w:r>
    </w:p>
    <w:p>
      <w:r>
        <w:t xml:space="preserve">Laivalla ollessaan nainen katsoi ikkunan sijasta ulos luukusta, koska se oli tukossa.</w:t>
      </w:r>
    </w:p>
    <w:p>
      <w:r>
        <w:rPr>
          <w:b/>
        </w:rPr>
        <w:t xml:space="preserve">Tulos</w:t>
      </w:r>
    </w:p>
    <w:p>
      <w:r>
        <w:t xml:space="preserve">ikkuna</w:t>
      </w:r>
    </w:p>
    <w:p>
      <w:r>
        <w:rPr>
          <w:b/>
        </w:rPr>
        <w:t xml:space="preserve">Esimerkki 0.1884</w:t>
      </w:r>
    </w:p>
    <w:p>
      <w:r>
        <w:t xml:space="preserve">Valitsen valokuvaukseeni pro-luokan prime-objektiivit pro-luokan zoom-objektiivien sijaan, koska _-objektiivit ovat halpoja.</w:t>
      </w:r>
    </w:p>
    <w:p>
      <w:r>
        <w:rPr>
          <w:b/>
        </w:rPr>
        <w:t xml:space="preserve">Tulos</w:t>
      </w:r>
    </w:p>
    <w:p>
      <w:r>
        <w:t xml:space="preserve">pro-graded prime</w:t>
      </w:r>
    </w:p>
    <w:p>
      <w:r>
        <w:rPr>
          <w:b/>
        </w:rPr>
        <w:t xml:space="preserve">Esimerkki 0,1885</w:t>
      </w:r>
    </w:p>
    <w:p>
      <w:r>
        <w:t xml:space="preserve">Lapseni tykkäsivät leikkiä puistossa ja pelihuoneessa, vaikka _ oli liian meluisa.</w:t>
      </w:r>
    </w:p>
    <w:p>
      <w:r>
        <w:rPr>
          <w:b/>
        </w:rPr>
        <w:t xml:space="preserve">Tulos</w:t>
      </w:r>
    </w:p>
    <w:p>
      <w:r>
        <w:t xml:space="preserve">pelihuone</w:t>
      </w:r>
    </w:p>
    <w:p>
      <w:r>
        <w:rPr>
          <w:b/>
        </w:rPr>
        <w:t xml:space="preserve">Esimerkki 0.1886</w:t>
      </w:r>
    </w:p>
    <w:p>
      <w:r>
        <w:t xml:space="preserve">Lääkäri käski minun lopettaa juuston syömisen.  Hän ehdotti, että korvaisin sen joko cashewpähkinöillä tai tahinilla. Pidin mediteraanista, joten valitsin _ .</w:t>
      </w:r>
    </w:p>
    <w:p>
      <w:r>
        <w:rPr>
          <w:b/>
        </w:rPr>
        <w:t xml:space="preserve">Tulos</w:t>
      </w:r>
    </w:p>
    <w:p>
      <w:r>
        <w:t xml:space="preserve">tahini</w:t>
      </w:r>
    </w:p>
    <w:p>
      <w:r>
        <w:rPr>
          <w:b/>
        </w:rPr>
        <w:t xml:space="preserve">Esimerkki 0.1887</w:t>
      </w:r>
    </w:p>
    <w:p>
      <w:r>
        <w:t xml:space="preserve">Oly halusi tehdä Jennasta tyttöystävänsä, joten hän vei Jennan treffeille pubin sijaan elokuviin, koska _ oli sopiva paikka.</w:t>
      </w:r>
    </w:p>
    <w:p>
      <w:r>
        <w:rPr>
          <w:b/>
        </w:rPr>
        <w:t xml:space="preserve">Tulos</w:t>
      </w:r>
    </w:p>
    <w:p>
      <w:r>
        <w:t xml:space="preserve">elokuva</w:t>
      </w:r>
    </w:p>
    <w:p>
      <w:r>
        <w:rPr>
          <w:b/>
        </w:rPr>
        <w:t xml:space="preserve">Esimerkki 0.1888</w:t>
      </w:r>
    </w:p>
    <w:p>
      <w:r>
        <w:t xml:space="preserve">Lapset käyttivät mielellään värikyniä kortteihin tussikynien sijasta, koska _ oli enemmän vaihtelua.</w:t>
      </w:r>
    </w:p>
    <w:p>
      <w:r>
        <w:rPr>
          <w:b/>
        </w:rPr>
        <w:t xml:space="preserve">Tulos</w:t>
      </w:r>
    </w:p>
    <w:p>
      <w:r>
        <w:t xml:space="preserve">värikynät</w:t>
      </w:r>
    </w:p>
    <w:p>
      <w:r>
        <w:rPr>
          <w:b/>
        </w:rPr>
        <w:t xml:space="preserve">Esimerkki 0.1889</w:t>
      </w:r>
    </w:p>
    <w:p>
      <w:r>
        <w:t xml:space="preserve">John ei voinut ostaa mitään kaupasta kuin yöllä, ja hän meni kioskille ostamaan joitakin tavaroita, koska _ on suljettu.</w:t>
      </w:r>
    </w:p>
    <w:p>
      <w:r>
        <w:rPr>
          <w:b/>
        </w:rPr>
        <w:t xml:space="preserve">Tulos</w:t>
      </w:r>
    </w:p>
    <w:p>
      <w:r>
        <w:t xml:space="preserve">myymälä</w:t>
      </w:r>
    </w:p>
    <w:p>
      <w:r>
        <w:rPr>
          <w:b/>
        </w:rPr>
        <w:t xml:space="preserve">Esimerkki 0.1890</w:t>
      </w:r>
    </w:p>
    <w:p>
      <w:r>
        <w:t xml:space="preserve">Työympäristö oli mukava, huonekalut olivat uusia, mutta matossa oli homeen haju. _ oli vanha.</w:t>
      </w:r>
    </w:p>
    <w:p>
      <w:r>
        <w:rPr>
          <w:b/>
        </w:rPr>
        <w:t xml:space="preserve">Tulos</w:t>
      </w:r>
    </w:p>
    <w:p>
      <w:r>
        <w:t xml:space="preserve">matto</w:t>
      </w:r>
    </w:p>
    <w:p>
      <w:r>
        <w:rPr>
          <w:b/>
        </w:rPr>
        <w:t xml:space="preserve">Esimerkki 0.1891</w:t>
      </w:r>
    </w:p>
    <w:p>
      <w:r>
        <w:t xml:space="preserve">En ole koskaan pystynyt erottamaan sellon ja viulun kaltaisia instrumentteja toisistaan. Luulen, että _ on vain pienempi versio.</w:t>
      </w:r>
    </w:p>
    <w:p>
      <w:r>
        <w:rPr>
          <w:b/>
        </w:rPr>
        <w:t xml:space="preserve">Tulos</w:t>
      </w:r>
    </w:p>
    <w:p>
      <w:r>
        <w:t xml:space="preserve">viulu</w:t>
      </w:r>
    </w:p>
    <w:p>
      <w:r>
        <w:rPr>
          <w:b/>
        </w:rPr>
        <w:t xml:space="preserve">Esimerkki 0.1892</w:t>
      </w:r>
    </w:p>
    <w:p>
      <w:r>
        <w:t xml:space="preserve">Sheila ei tarkistanut hiusraudan lämpötilaa ennen hiusten suoristamista. Se oli kuuma.</w:t>
      </w:r>
    </w:p>
    <w:p>
      <w:r>
        <w:rPr>
          <w:b/>
        </w:rPr>
        <w:t xml:space="preserve">Tulos</w:t>
      </w:r>
    </w:p>
    <w:p>
      <w:r>
        <w:t xml:space="preserve">rauta</w:t>
      </w:r>
    </w:p>
    <w:p>
      <w:r>
        <w:rPr>
          <w:b/>
        </w:rPr>
        <w:t xml:space="preserve">Esimerkki 0.1893</w:t>
      </w:r>
    </w:p>
    <w:p>
      <w:r>
        <w:t xml:space="preserve">Tarina päättyi siihen, että avaruusalus syöksyi maahan sen sijaan, että se olisi räjäyttänyt planeetan, jolloin _ tuhoutui .</w:t>
      </w:r>
    </w:p>
    <w:p>
      <w:r>
        <w:rPr>
          <w:b/>
        </w:rPr>
        <w:t xml:space="preserve">Tulos</w:t>
      </w:r>
    </w:p>
    <w:p>
      <w:r>
        <w:t xml:space="preserve">avaruusalus</w:t>
      </w:r>
    </w:p>
    <w:p>
      <w:r>
        <w:rPr>
          <w:b/>
        </w:rPr>
        <w:t xml:space="preserve">Esimerkki 0.1894</w:t>
      </w:r>
    </w:p>
    <w:p>
      <w:r>
        <w:t xml:space="preserve">Pitkän keskustelun jälkeen siitä, pitäisikö mennä kauppaan vai kotiin, päätin mennä _, koska oloni oli hyvä.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0,1895</w:t>
      </w:r>
    </w:p>
    <w:p>
      <w:r>
        <w:t xml:space="preserve">Laitoimme hatut takaisin ja ostimme niiden sijaan paitoja, sillä ne olivat juuri sopivia tälle lapselle.</w:t>
      </w:r>
    </w:p>
    <w:p>
      <w:r>
        <w:rPr>
          <w:b/>
        </w:rPr>
        <w:t xml:space="preserve">Tulos</w:t>
      </w:r>
    </w:p>
    <w:p>
      <w:r>
        <w:t xml:space="preserve">paidat</w:t>
      </w:r>
    </w:p>
    <w:p>
      <w:r>
        <w:rPr>
          <w:b/>
        </w:rPr>
        <w:t xml:space="preserve">Esimerkki 0.1896</w:t>
      </w:r>
    </w:p>
    <w:p>
      <w:r>
        <w:t xml:space="preserve">Heitto ylitti aidan, mutta törmäsi seinään, koska _ oli niin paljon alempana.</w:t>
      </w:r>
    </w:p>
    <w:p>
      <w:r>
        <w:rPr>
          <w:b/>
        </w:rPr>
        <w:t xml:space="preserve">Tulos</w:t>
      </w:r>
    </w:p>
    <w:p>
      <w:r>
        <w:t xml:space="preserve">aita</w:t>
      </w:r>
    </w:p>
    <w:p>
      <w:r>
        <w:rPr>
          <w:b/>
        </w:rPr>
        <w:t xml:space="preserve">Esimerkki 0,1897</w:t>
      </w:r>
    </w:p>
    <w:p>
      <w:r>
        <w:t xml:space="preserve">Varmistaakseen terveen hymyn Jason vaihtoi hammasharjan sähköharjaan. _ vaatii enemmän vaivaa.</w:t>
      </w:r>
    </w:p>
    <w:p>
      <w:r>
        <w:rPr>
          <w:b/>
        </w:rPr>
        <w:t xml:space="preserve">Tulos</w:t>
      </w:r>
    </w:p>
    <w:p>
      <w:r>
        <w:t xml:space="preserve">hammasharja</w:t>
      </w:r>
    </w:p>
    <w:p>
      <w:r>
        <w:rPr>
          <w:b/>
        </w:rPr>
        <w:t xml:space="preserve">Esimerkki 0.1898</w:t>
      </w:r>
    </w:p>
    <w:p>
      <w:r>
        <w:t xml:space="preserve">Todd valitsi toimistotyöpaikan kaupan sijasta, koska se oli rankempaa työtä.</w:t>
      </w:r>
    </w:p>
    <w:p>
      <w:r>
        <w:rPr>
          <w:b/>
        </w:rPr>
        <w:t xml:space="preserve">Tulos</w:t>
      </w:r>
    </w:p>
    <w:p>
      <w:r>
        <w:t xml:space="preserve">myymälä</w:t>
      </w:r>
    </w:p>
    <w:p>
      <w:r>
        <w:rPr>
          <w:b/>
        </w:rPr>
        <w:t xml:space="preserve">Esimerkki 0.1899</w:t>
      </w:r>
    </w:p>
    <w:p>
      <w:r>
        <w:t xml:space="preserve">Pitsit olivat taidokkaita, kun taas nahka oli karumpaa. _ oli hyvin maskuliininen.</w:t>
      </w:r>
    </w:p>
    <w:p>
      <w:r>
        <w:rPr>
          <w:b/>
        </w:rPr>
        <w:t xml:space="preserve">Tulos</w:t>
      </w:r>
    </w:p>
    <w:p>
      <w:r>
        <w:t xml:space="preserve">nahka</w:t>
      </w:r>
    </w:p>
    <w:p>
      <w:r>
        <w:rPr>
          <w:b/>
        </w:rPr>
        <w:t xml:space="preserve">Esimerkki 0.1900</w:t>
      </w:r>
    </w:p>
    <w:p>
      <w:r>
        <w:t xml:space="preserve">Siirappi rentoutti kurkkua, mutta öljy vain lisäsi yskää, koska _ oli hankaavaa.</w:t>
      </w:r>
    </w:p>
    <w:p>
      <w:r>
        <w:rPr>
          <w:b/>
        </w:rPr>
        <w:t xml:space="preserve">Tulos</w:t>
      </w:r>
    </w:p>
    <w:p>
      <w:r>
        <w:t xml:space="preserve">öljy</w:t>
      </w:r>
    </w:p>
    <w:p>
      <w:r>
        <w:rPr>
          <w:b/>
        </w:rPr>
        <w:t xml:space="preserve">Esimerkki 0.1901</w:t>
      </w:r>
    </w:p>
    <w:p>
      <w:r>
        <w:t xml:space="preserve">Jane pystyi syömään voileivän nopeasti, mutta ei keittoa ravintolassa, koska _ oli kuuma.</w:t>
      </w:r>
    </w:p>
    <w:p>
      <w:r>
        <w:rPr>
          <w:b/>
        </w:rPr>
        <w:t xml:space="preserve">Tulos</w:t>
      </w:r>
    </w:p>
    <w:p>
      <w:r>
        <w:t xml:space="preserve">keitto</w:t>
      </w:r>
    </w:p>
    <w:p>
      <w:r>
        <w:rPr>
          <w:b/>
        </w:rPr>
        <w:t xml:space="preserve">Esimerkki 0.1902</w:t>
      </w:r>
    </w:p>
    <w:p>
      <w:r>
        <w:t xml:space="preserve">Mies osti maljakon vaimolleen eikä päätypöytää. Se _ miellyttää hänen silmäänsä.</w:t>
      </w:r>
    </w:p>
    <w:p>
      <w:r>
        <w:rPr>
          <w:b/>
        </w:rPr>
        <w:t xml:space="preserve">Tulos</w:t>
      </w:r>
    </w:p>
    <w:p>
      <w:r>
        <w:t xml:space="preserve">maljakko</w:t>
      </w:r>
    </w:p>
    <w:p>
      <w:r>
        <w:rPr>
          <w:b/>
        </w:rPr>
        <w:t xml:space="preserve">Esimerkki 0.1903</w:t>
      </w:r>
    </w:p>
    <w:p>
      <w:r>
        <w:t xml:space="preserve">Opettaja kirjoitti lauseen kirjoitustaululle eikä kuivapyyhintätaululle, koska _ oli pienempi.</w:t>
      </w:r>
    </w:p>
    <w:p>
      <w:r>
        <w:rPr>
          <w:b/>
        </w:rPr>
        <w:t xml:space="preserve">Tulos</w:t>
      </w:r>
    </w:p>
    <w:p>
      <w:r>
        <w:t xml:space="preserve">kuivakirjoitustaulu</w:t>
      </w:r>
    </w:p>
    <w:p>
      <w:r>
        <w:rPr>
          <w:b/>
        </w:rPr>
        <w:t xml:space="preserve">Esimerkki 0.1904</w:t>
      </w:r>
    </w:p>
    <w:p>
      <w:r>
        <w:t xml:space="preserve">Minun on opetettava lapsille matematiikkaa. Voisin näyttää heille tai antaa heidän harjoitella. _ lähestymistapa on käytännönläheinen.</w:t>
      </w:r>
    </w:p>
    <w:p>
      <w:r>
        <w:rPr>
          <w:b/>
        </w:rPr>
        <w:t xml:space="preserve">Tulos</w:t>
      </w:r>
    </w:p>
    <w:p>
      <w:r>
        <w:t xml:space="preserve">harjoitus</w:t>
      </w:r>
    </w:p>
    <w:p>
      <w:r>
        <w:rPr>
          <w:b/>
        </w:rPr>
        <w:t xml:space="preserve">Esimerkki 0.1905</w:t>
      </w:r>
    </w:p>
    <w:p>
      <w:r>
        <w:t xml:space="preserve">Juuri ostamamme piano soi paremmin kuin näppäimistö, koska _ on viritetty.</w:t>
      </w:r>
    </w:p>
    <w:p>
      <w:r>
        <w:rPr>
          <w:b/>
        </w:rPr>
        <w:t xml:space="preserve">Tulos</w:t>
      </w:r>
    </w:p>
    <w:p>
      <w:r>
        <w:t xml:space="preserve">piano</w:t>
      </w:r>
    </w:p>
    <w:p>
      <w:r>
        <w:rPr>
          <w:b/>
        </w:rPr>
        <w:t xml:space="preserve">Esimerkki 0.1906</w:t>
      </w:r>
    </w:p>
    <w:p>
      <w:r>
        <w:t xml:space="preserve">John tanssi papukaijan laulun tahtiin, kunnes televisio tuli päälle ja _ on kovempi.</w:t>
      </w:r>
    </w:p>
    <w:p>
      <w:r>
        <w:rPr>
          <w:b/>
        </w:rPr>
        <w:t xml:space="preserve">Tulos</w:t>
      </w:r>
    </w:p>
    <w:p>
      <w:r>
        <w:t xml:space="preserve">televisio</w:t>
      </w:r>
    </w:p>
    <w:p>
      <w:r>
        <w:rPr>
          <w:b/>
        </w:rPr>
        <w:t xml:space="preserve">Esimerkki 0.1907</w:t>
      </w:r>
    </w:p>
    <w:p>
      <w:r>
        <w:t xml:space="preserve">Useammat ihmiset halusivat tavata koiran kuin vauvan, koska _ oli hyvin hiljainen ja söpö.</w:t>
      </w:r>
    </w:p>
    <w:p>
      <w:r>
        <w:rPr>
          <w:b/>
        </w:rPr>
        <w:t xml:space="preserve">Tulos</w:t>
      </w:r>
    </w:p>
    <w:p>
      <w:r>
        <w:t xml:space="preserve">koira</w:t>
      </w:r>
    </w:p>
    <w:p>
      <w:r>
        <w:rPr>
          <w:b/>
        </w:rPr>
        <w:t xml:space="preserve">Esimerkki 0.1908</w:t>
      </w:r>
    </w:p>
    <w:p>
      <w:r>
        <w:t xml:space="preserve">Tuomari löi nuijan penkkiinsä oikeussalissa, _ se paukahti kovaa ja äänekkäästi.</w:t>
      </w:r>
    </w:p>
    <w:p>
      <w:r>
        <w:rPr>
          <w:b/>
        </w:rPr>
        <w:t xml:space="preserve">Tulos</w:t>
      </w:r>
    </w:p>
    <w:p>
      <w:r>
        <w:t xml:space="preserve">vasara</w:t>
      </w:r>
    </w:p>
    <w:p>
      <w:r>
        <w:rPr>
          <w:b/>
        </w:rPr>
        <w:t xml:space="preserve">Esimerkki 0.1909</w:t>
      </w:r>
    </w:p>
    <w:p>
      <w:r>
        <w:t xml:space="preserve">Paikallista yritystä ei päästetty kansainväliseen järjestöön, koska _ oli sääntelemätön.</w:t>
      </w:r>
    </w:p>
    <w:p>
      <w:r>
        <w:rPr>
          <w:b/>
        </w:rPr>
        <w:t xml:space="preserve">Tulos</w:t>
      </w:r>
    </w:p>
    <w:p>
      <w:r>
        <w:t xml:space="preserve">liiketoiminta</w:t>
      </w:r>
    </w:p>
    <w:p>
      <w:r>
        <w:rPr>
          <w:b/>
        </w:rPr>
        <w:t xml:space="preserve">Esimerkki 0.1910</w:t>
      </w:r>
    </w:p>
    <w:p>
      <w:r>
        <w:t xml:space="preserve">Ana tarvitsi sairausvakuutuksen tyttärensä leikkausta varten, joten hän osti sen verkosta. Sitten _ maksoi sen.</w:t>
      </w:r>
    </w:p>
    <w:p>
      <w:r>
        <w:rPr>
          <w:b/>
        </w:rPr>
        <w:t xml:space="preserve">Tulos</w:t>
      </w:r>
    </w:p>
    <w:p>
      <w:r>
        <w:t xml:space="preserve">sairausvakuutus</w:t>
      </w:r>
    </w:p>
    <w:p>
      <w:r>
        <w:rPr>
          <w:b/>
        </w:rPr>
        <w:t xml:space="preserve">Esimerkki 0.1911</w:t>
      </w:r>
    </w:p>
    <w:p>
      <w:r>
        <w:t xml:space="preserve">Säiliö oli hamsterille parempi valinta kuin häkki. Siinä oli pieniä aukkoja, ja se saattoi karata.</w:t>
      </w:r>
    </w:p>
    <w:p>
      <w:r>
        <w:rPr>
          <w:b/>
        </w:rPr>
        <w:t xml:space="preserve">Tulos</w:t>
      </w:r>
    </w:p>
    <w:p>
      <w:r>
        <w:t xml:space="preserve">häkki</w:t>
      </w:r>
    </w:p>
    <w:p>
      <w:r>
        <w:rPr>
          <w:b/>
        </w:rPr>
        <w:t xml:space="preserve">Esimerkki 0.1912</w:t>
      </w:r>
    </w:p>
    <w:p>
      <w:r>
        <w:t xml:space="preserve">Lääkinnällinen laite on kaikki, mitä tarvitsemme korjaamaan ongelman, jota jakoavain ei pystynyt korjaamaan, _ oli voimakas.</w:t>
      </w:r>
    </w:p>
    <w:p>
      <w:r>
        <w:rPr>
          <w:b/>
        </w:rPr>
        <w:t xml:space="preserve">Tulos</w:t>
      </w:r>
    </w:p>
    <w:p>
      <w:r>
        <w:t xml:space="preserve">laite</w:t>
      </w:r>
    </w:p>
    <w:p>
      <w:r>
        <w:rPr>
          <w:b/>
        </w:rPr>
        <w:t xml:space="preserve">Esimerkki 0.1913</w:t>
      </w:r>
    </w:p>
    <w:p>
      <w:r>
        <w:t xml:space="preserve">Opit enemmän lajeista katsomalla niiden lisääntymistä niiden luonnollisessa elinympäristössä kuin laboratoriossa, koska siellä on niille mukavampaa.</w:t>
      </w:r>
    </w:p>
    <w:p>
      <w:r>
        <w:rPr>
          <w:b/>
        </w:rPr>
        <w:t xml:space="preserve">Tulos</w:t>
      </w:r>
    </w:p>
    <w:p>
      <w:r>
        <w:t xml:space="preserve">elinympäristö</w:t>
      </w:r>
    </w:p>
    <w:p>
      <w:r>
        <w:rPr>
          <w:b/>
        </w:rPr>
        <w:t xml:space="preserve">Esimerkki 0.1914</w:t>
      </w:r>
    </w:p>
    <w:p>
      <w:r>
        <w:t xml:space="preserve">Johnin tutkintotodistus ei ollut yhtä tärkeä kuin Jimin tutkinto, koska se oli peräisin suuresta yliopistosta.</w:t>
      </w:r>
    </w:p>
    <w:p>
      <w:r>
        <w:rPr>
          <w:b/>
        </w:rPr>
        <w:t xml:space="preserve">Tulos</w:t>
      </w:r>
    </w:p>
    <w:p>
      <w:r>
        <w:t xml:space="preserve">aste</w:t>
      </w:r>
    </w:p>
    <w:p>
      <w:r>
        <w:rPr>
          <w:b/>
        </w:rPr>
        <w:t xml:space="preserve">Esimerkki 0.1915</w:t>
      </w:r>
    </w:p>
    <w:p>
      <w:r>
        <w:t xml:space="preserve">Otamme asuntovaunun mukaan, kun menemme retkeilemään.  Voimme säilyttää kaikki ruoat ja tarvikkeet. Emme menneet kauppaan hakemaan _ tällä kertaa.</w:t>
      </w:r>
    </w:p>
    <w:p>
      <w:r>
        <w:rPr>
          <w:b/>
        </w:rPr>
        <w:t xml:space="preserve">Tulos</w:t>
      </w:r>
    </w:p>
    <w:p>
      <w:r>
        <w:t xml:space="preserve">tarvikkeet</w:t>
      </w:r>
    </w:p>
    <w:p>
      <w:r>
        <w:rPr>
          <w:b/>
        </w:rPr>
        <w:t xml:space="preserve">Esimerkki 0.1916</w:t>
      </w:r>
    </w:p>
    <w:p>
      <w:r>
        <w:t xml:space="preserve">Jennie käytti Facebook-ryhmiä tehdäkseen sivun suosikkiyhtyeelleen, ja _ vaikeutti sen vahvistamista.</w:t>
      </w:r>
    </w:p>
    <w:p>
      <w:r>
        <w:rPr>
          <w:b/>
        </w:rPr>
        <w:t xml:space="preserve">Tulos</w:t>
      </w:r>
    </w:p>
    <w:p>
      <w:r>
        <w:t xml:space="preserve">bändi</w:t>
      </w:r>
    </w:p>
    <w:p>
      <w:r>
        <w:rPr>
          <w:b/>
        </w:rPr>
        <w:t xml:space="preserve">Esimerkki 0.1917</w:t>
      </w:r>
    </w:p>
    <w:p>
      <w:r>
        <w:t xml:space="preserve">Varkaat varastivat ryöstön aikana korut, mutta eivät käteistä, koska _ oli ainutlaatuinen.</w:t>
      </w:r>
    </w:p>
    <w:p>
      <w:r>
        <w:rPr>
          <w:b/>
        </w:rPr>
        <w:t xml:space="preserve">Tulos</w:t>
      </w:r>
    </w:p>
    <w:p>
      <w:r>
        <w:t xml:space="preserve">korut</w:t>
      </w:r>
    </w:p>
    <w:p>
      <w:r>
        <w:rPr>
          <w:b/>
        </w:rPr>
        <w:t xml:space="preserve">Esimerkki 0.1918</w:t>
      </w:r>
    </w:p>
    <w:p>
      <w:r>
        <w:t xml:space="preserve">Muutimme hiljattain uuteen asuntoon, joka oli kalustettu sohvilla ja kodinkoneilla, mutta _ ei toiminut.</w:t>
      </w:r>
    </w:p>
    <w:p>
      <w:r>
        <w:rPr>
          <w:b/>
        </w:rPr>
        <w:t xml:space="preserve">Tulos</w:t>
      </w:r>
    </w:p>
    <w:p>
      <w:r>
        <w:t xml:space="preserve">laitteet</w:t>
      </w:r>
    </w:p>
    <w:p>
      <w:r>
        <w:rPr>
          <w:b/>
        </w:rPr>
        <w:t xml:space="preserve">Esimerkki 0.1919</w:t>
      </w:r>
    </w:p>
    <w:p>
      <w:r>
        <w:t xml:space="preserve">Pikkupoika otti rahaa taskuistaan ja laittoi sitä säästöpossuunsa, kunnes _ oli tyhjä.</w:t>
      </w:r>
    </w:p>
    <w:p>
      <w:r>
        <w:rPr>
          <w:b/>
        </w:rPr>
        <w:t xml:space="preserve">Tulos</w:t>
      </w:r>
    </w:p>
    <w:p>
      <w:r>
        <w:t xml:space="preserve">taskut</w:t>
      </w:r>
    </w:p>
    <w:p>
      <w:r>
        <w:rPr>
          <w:b/>
        </w:rPr>
        <w:t xml:space="preserve">Esimerkki 0.1920</w:t>
      </w:r>
    </w:p>
    <w:p>
      <w:r>
        <w:t xml:space="preserve">Sohvan nahka näytti mukavammalta kuin tuolin nahka, koska sohvan nahassa oli vähemmän halkeamia.</w:t>
      </w:r>
    </w:p>
    <w:p>
      <w:r>
        <w:rPr>
          <w:b/>
        </w:rPr>
        <w:t xml:space="preserve">Tulos</w:t>
      </w:r>
    </w:p>
    <w:p>
      <w:r>
        <w:t xml:space="preserve">sohva</w:t>
      </w:r>
    </w:p>
    <w:p>
      <w:r>
        <w:rPr>
          <w:b/>
        </w:rPr>
        <w:t xml:space="preserve">Esimerkki 0.1921</w:t>
      </w:r>
    </w:p>
    <w:p>
      <w:r>
        <w:t xml:space="preserve">Pyöreä pöytä ei mahtunut sisäänkäynnin oviaukkoon. _ oli liian suuri.</w:t>
      </w:r>
    </w:p>
    <w:p>
      <w:r>
        <w:rPr>
          <w:b/>
        </w:rPr>
        <w:t xml:space="preserve">Tulos</w:t>
      </w:r>
    </w:p>
    <w:p>
      <w:r>
        <w:t xml:space="preserve">taulukko</w:t>
      </w:r>
    </w:p>
    <w:p>
      <w:r>
        <w:rPr>
          <w:b/>
        </w:rPr>
        <w:t xml:space="preserve">Esimerkki 0.1922</w:t>
      </w:r>
    </w:p>
    <w:p>
      <w:r>
        <w:t xml:space="preserve">Steve päätti matkustaa läntisen mantereen sijasta itäiselle mantereelle, koska _ manner oli varautuneempi.</w:t>
      </w:r>
    </w:p>
    <w:p>
      <w:r>
        <w:rPr>
          <w:b/>
        </w:rPr>
        <w:t xml:space="preserve">Tulos</w:t>
      </w:r>
    </w:p>
    <w:p>
      <w:r>
        <w:t xml:space="preserve">itäinen</w:t>
      </w:r>
    </w:p>
    <w:p>
      <w:r>
        <w:rPr>
          <w:b/>
        </w:rPr>
        <w:t xml:space="preserve">Esimerkki 0.1923</w:t>
      </w:r>
    </w:p>
    <w:p>
      <w:r>
        <w:t xml:space="preserve">Kävimme ostamassa uuden patjan, ja meillä oli vaikeuksia päättää, onko patja kiinteä vai pehmeä, joten valitsimme _ sellaisen, joka tuntui pilviltä.</w:t>
      </w:r>
    </w:p>
    <w:p>
      <w:r>
        <w:rPr>
          <w:b/>
        </w:rPr>
        <w:t xml:space="preserve">Tulos</w:t>
      </w:r>
    </w:p>
    <w:p>
      <w:r>
        <w:t xml:space="preserve">pehmeä</w:t>
      </w:r>
    </w:p>
    <w:p>
      <w:r>
        <w:rPr>
          <w:b/>
        </w:rPr>
        <w:t xml:space="preserve">Esimerkki 0.1924</w:t>
      </w:r>
    </w:p>
    <w:p>
      <w:r>
        <w:t xml:space="preserve">Halusin istua lepotuolissa keinutuolin sijaan, koska _ on niin mukava.</w:t>
      </w:r>
    </w:p>
    <w:p>
      <w:r>
        <w:rPr>
          <w:b/>
        </w:rPr>
        <w:t xml:space="preserve">Tulos</w:t>
      </w:r>
    </w:p>
    <w:p>
      <w:r>
        <w:t xml:space="preserve">lepotuoli</w:t>
      </w:r>
    </w:p>
    <w:p>
      <w:r>
        <w:rPr>
          <w:b/>
        </w:rPr>
        <w:t xml:space="preserve">Esimerkki 0,1925</w:t>
      </w:r>
    </w:p>
    <w:p>
      <w:r>
        <w:t xml:space="preserve">Alex heitti pallon Jeffille, mutta tämän oli kannettava mailaa, koska _ oli kevyt.</w:t>
      </w:r>
    </w:p>
    <w:p>
      <w:r>
        <w:rPr>
          <w:b/>
        </w:rPr>
        <w:t xml:space="preserve">Tulos</w:t>
      </w:r>
    </w:p>
    <w:p>
      <w:r>
        <w:t xml:space="preserve">pallo</w:t>
      </w:r>
    </w:p>
    <w:p>
      <w:r>
        <w:rPr>
          <w:b/>
        </w:rPr>
        <w:t xml:space="preserve">Esimerkki 0,1926</w:t>
      </w:r>
    </w:p>
    <w:p>
      <w:r>
        <w:t xml:space="preserve">Laturi oli räjähtänyt irti, kun se oli kytketty pistorasiaan. _ on tehty pienjännitettä varten.</w:t>
      </w:r>
    </w:p>
    <w:p>
      <w:r>
        <w:rPr>
          <w:b/>
        </w:rPr>
        <w:t xml:space="preserve">Tulos</w:t>
      </w:r>
    </w:p>
    <w:p>
      <w:r>
        <w:t xml:space="preserve">laturi</w:t>
      </w:r>
    </w:p>
    <w:p>
      <w:r>
        <w:rPr>
          <w:b/>
        </w:rPr>
        <w:t xml:space="preserve">Esimerkki 0.1927</w:t>
      </w:r>
    </w:p>
    <w:p>
      <w:r>
        <w:t xml:space="preserve">Kokis oli kylmempää kuin vesi, koska _ oli jätetty jääkaappiin.</w:t>
      </w:r>
    </w:p>
    <w:p>
      <w:r>
        <w:rPr>
          <w:b/>
        </w:rPr>
        <w:t xml:space="preserve">Tulos</w:t>
      </w:r>
    </w:p>
    <w:p>
      <w:r>
        <w:t xml:space="preserve">koksi</w:t>
      </w:r>
    </w:p>
    <w:p>
      <w:r>
        <w:rPr>
          <w:b/>
        </w:rPr>
        <w:t xml:space="preserve">Esimerkki 0.1928</w:t>
      </w:r>
    </w:p>
    <w:p>
      <w:r>
        <w:t xml:space="preserve">Hän yritti laittaa tutin vauvan suuhun, mutta oli vaikeuksissa, koska tutti oli liian suuri.</w:t>
      </w:r>
    </w:p>
    <w:p>
      <w:r>
        <w:rPr>
          <w:b/>
        </w:rPr>
        <w:t xml:space="preserve">Tulos</w:t>
      </w:r>
    </w:p>
    <w:p>
      <w:r>
        <w:t xml:space="preserve">tutti</w:t>
      </w:r>
    </w:p>
    <w:p>
      <w:r>
        <w:rPr>
          <w:b/>
        </w:rPr>
        <w:t xml:space="preserve">Esimerkki 0.1929</w:t>
      </w:r>
    </w:p>
    <w:p>
      <w:r>
        <w:t xml:space="preserve">Joey halusi laatia kotitehtävien aikataulun, joten hän osti ohjelmiston ja laati luettelon asioista, mutta se oli liikaa.</w:t>
      </w:r>
    </w:p>
    <w:p>
      <w:r>
        <w:rPr>
          <w:b/>
        </w:rPr>
        <w:t xml:space="preserve">Tulos</w:t>
      </w:r>
    </w:p>
    <w:p>
      <w:r>
        <w:t xml:space="preserve">ohjelmisto</w:t>
      </w:r>
    </w:p>
    <w:p>
      <w:r>
        <w:rPr>
          <w:b/>
        </w:rPr>
        <w:t xml:space="preserve">Esimerkki 0.1930</w:t>
      </w:r>
    </w:p>
    <w:p>
      <w:r>
        <w:t xml:space="preserve">Torni lähetti signaalin, mutta radio tuotti silti staattista kohinaa, sillä _ ei ollut tarpeeksi kantamaa puhtaan äänen vastaanottamiseen.</w:t>
      </w:r>
    </w:p>
    <w:p>
      <w:r>
        <w:rPr>
          <w:b/>
        </w:rPr>
        <w:t xml:space="preserve">Tulos</w:t>
      </w:r>
    </w:p>
    <w:p>
      <w:r>
        <w:t xml:space="preserve">radio</w:t>
      </w:r>
    </w:p>
    <w:p>
      <w:r>
        <w:rPr>
          <w:b/>
        </w:rPr>
        <w:t xml:space="preserve">Esimerkki 0.1931</w:t>
      </w:r>
    </w:p>
    <w:p>
      <w:r>
        <w:t xml:space="preserve">Hän yritti tehdä lateksimuotin, mutta lopputulos oli huono, koska _ oli epämuodostunut.</w:t>
      </w:r>
    </w:p>
    <w:p>
      <w:r>
        <w:rPr>
          <w:b/>
        </w:rPr>
        <w:t xml:space="preserve">Tulos</w:t>
      </w:r>
    </w:p>
    <w:p>
      <w:r>
        <w:t xml:space="preserve">lateksi</w:t>
      </w:r>
    </w:p>
    <w:p>
      <w:r>
        <w:rPr>
          <w:b/>
        </w:rPr>
        <w:t xml:space="preserve">Esimerkki 0.1932</w:t>
      </w:r>
    </w:p>
    <w:p>
      <w:r>
        <w:t xml:space="preserve">Valmistauduin ulkoiluun ja halusin ottaa rullalautani tai lumilautani, koska oli talvi ja otin _ ulos pyörähtämään.</w:t>
      </w:r>
    </w:p>
    <w:p>
      <w:r>
        <w:rPr>
          <w:b/>
        </w:rPr>
        <w:t xml:space="preserve">Tulos</w:t>
      </w:r>
    </w:p>
    <w:p>
      <w:r>
        <w:t xml:space="preserve">lumilauta</w:t>
      </w:r>
    </w:p>
    <w:p>
      <w:r>
        <w:rPr>
          <w:b/>
        </w:rPr>
        <w:t xml:space="preserve">Esimerkki 0.1933</w:t>
      </w:r>
    </w:p>
    <w:p>
      <w:r>
        <w:t xml:space="preserve">Vaimoni ei saanut kaikkia rahojaan mahtumaan käsilaukkuunsa, koska _ oli jo täynnä.</w:t>
      </w:r>
    </w:p>
    <w:p>
      <w:r>
        <w:rPr>
          <w:b/>
        </w:rPr>
        <w:t xml:space="preserve">Tulos</w:t>
      </w:r>
    </w:p>
    <w:p>
      <w:r>
        <w:t xml:space="preserve">kukkaro</w:t>
      </w:r>
    </w:p>
    <w:p>
      <w:r>
        <w:rPr>
          <w:b/>
        </w:rPr>
        <w:t xml:space="preserve">Esimerkki 0.1934</w:t>
      </w:r>
    </w:p>
    <w:p>
      <w:r>
        <w:t xml:space="preserve">Johnin mielestä Corvette oli kaunis, mutta Camero ei. John osti _ .</w:t>
      </w:r>
    </w:p>
    <w:p>
      <w:r>
        <w:rPr>
          <w:b/>
        </w:rPr>
        <w:t xml:space="preserve">Tulos</w:t>
      </w:r>
    </w:p>
    <w:p>
      <w:r>
        <w:t xml:space="preserve">Corvette</w:t>
      </w:r>
    </w:p>
    <w:p>
      <w:r>
        <w:rPr>
          <w:b/>
        </w:rPr>
        <w:t xml:space="preserve">Esimerkki 0.1935</w:t>
      </w:r>
    </w:p>
    <w:p>
      <w:r>
        <w:t xml:space="preserve">Kun olen masentunut, jätän suosikkiohjelmani alkuteeman väliin, mutta kuuntelen lopputeeman, koska _ on aika masentava.</w:t>
      </w:r>
    </w:p>
    <w:p>
      <w:r>
        <w:rPr>
          <w:b/>
        </w:rPr>
        <w:t xml:space="preserve">Tulos</w:t>
      </w:r>
    </w:p>
    <w:p>
      <w:r>
        <w:t xml:space="preserve">avausteema</w:t>
      </w:r>
    </w:p>
    <w:p>
      <w:r>
        <w:rPr>
          <w:b/>
        </w:rPr>
        <w:t xml:space="preserve">Esimerkki 0.1936</w:t>
      </w:r>
    </w:p>
    <w:p>
      <w:r>
        <w:t xml:space="preserve">Mies söi enemmän pastaa kuin kastiketta, koska _ oli vähemmän happoa.</w:t>
      </w:r>
    </w:p>
    <w:p>
      <w:r>
        <w:rPr>
          <w:b/>
        </w:rPr>
        <w:t xml:space="preserve">Tulos</w:t>
      </w:r>
    </w:p>
    <w:p>
      <w:r>
        <w:t xml:space="preserve">pasta</w:t>
      </w:r>
    </w:p>
    <w:p>
      <w:r>
        <w:rPr>
          <w:b/>
        </w:rPr>
        <w:t xml:space="preserve">Esimerkki 0.1937</w:t>
      </w:r>
    </w:p>
    <w:p>
      <w:r>
        <w:t xml:space="preserve">Jose ei koskaan pitänyt pyyhkeiden käyttämisestä siivoamiseen, joten hän käytti sen sijaan sieniä. Se ei koskaan kuivunut nopeasti.</w:t>
      </w:r>
    </w:p>
    <w:p>
      <w:r>
        <w:rPr>
          <w:b/>
        </w:rPr>
        <w:t xml:space="preserve">Tulos</w:t>
      </w:r>
    </w:p>
    <w:p>
      <w:r>
        <w:t xml:space="preserve">pyyhe</w:t>
      </w:r>
    </w:p>
    <w:p>
      <w:r>
        <w:rPr>
          <w:b/>
        </w:rPr>
        <w:t xml:space="preserve">Esimerkki 0.1938</w:t>
      </w:r>
    </w:p>
    <w:p>
      <w:r>
        <w:t xml:space="preserve">Tukiryhmäni kokous oli kuudelta, ja lentoni lähti yhdeksältä, joten aikaa ei ollut paljon. Onneksi _ oli myöhässä.</w:t>
      </w:r>
    </w:p>
    <w:p>
      <w:r>
        <w:rPr>
          <w:b/>
        </w:rPr>
        <w:t xml:space="preserve">Tulos</w:t>
      </w:r>
    </w:p>
    <w:p>
      <w:r>
        <w:t xml:space="preserve">lento</w:t>
      </w:r>
    </w:p>
    <w:p>
      <w:r>
        <w:rPr>
          <w:b/>
        </w:rPr>
        <w:t xml:space="preserve">Esimerkki 0.1939</w:t>
      </w:r>
    </w:p>
    <w:p>
      <w:r>
        <w:t xml:space="preserve">Lääkäri kehotti tekemään ruokavalioon pieniä muutoksia eikä suuria muutoksia kerralla. _ muutoksia olisi liian vaikea noudattaa.</w:t>
      </w:r>
    </w:p>
    <w:p>
      <w:r>
        <w:rPr>
          <w:b/>
        </w:rPr>
        <w:t xml:space="preserve">Tulos</w:t>
      </w:r>
    </w:p>
    <w:p>
      <w:r>
        <w:t xml:space="preserve">suuri</w:t>
      </w:r>
    </w:p>
    <w:p>
      <w:r>
        <w:rPr>
          <w:b/>
        </w:rPr>
        <w:t xml:space="preserve">Esimerkki 0.1940</w:t>
      </w:r>
    </w:p>
    <w:p>
      <w:r>
        <w:t xml:space="preserve">Kehys ei mahtunut seinälle kellon kanssa, koska _ oli liian pieni.</w:t>
      </w:r>
    </w:p>
    <w:p>
      <w:r>
        <w:rPr>
          <w:b/>
        </w:rPr>
        <w:t xml:space="preserve">Tulos</w:t>
      </w:r>
    </w:p>
    <w:p>
      <w:r>
        <w:t xml:space="preserve">kehys</w:t>
      </w:r>
    </w:p>
    <w:p>
      <w:r>
        <w:rPr>
          <w:b/>
        </w:rPr>
        <w:t xml:space="preserve">Esimerkki 0.1941</w:t>
      </w:r>
    </w:p>
    <w:p>
      <w:r>
        <w:t xml:space="preserve">Yleensä he syövät päivälliseksi sianlihaa naudanlihan sijasta, koska heillä on niukka budjetti ja _ on halvempaa.</w:t>
      </w:r>
    </w:p>
    <w:p>
      <w:r>
        <w:rPr>
          <w:b/>
        </w:rPr>
        <w:t xml:space="preserve">Tulos</w:t>
      </w:r>
    </w:p>
    <w:p>
      <w:r>
        <w:t xml:space="preserve">sianliha</w:t>
      </w:r>
    </w:p>
    <w:p>
      <w:r>
        <w:rPr>
          <w:b/>
        </w:rPr>
        <w:t xml:space="preserve">Esimerkki 0.1942</w:t>
      </w:r>
    </w:p>
    <w:p>
      <w:r>
        <w:t xml:space="preserve">Ravintola tunnettiin nachoistaan, mutta ei tacoistaan. _ olivat paljon maukkaampia.</w:t>
      </w:r>
    </w:p>
    <w:p>
      <w:r>
        <w:rPr>
          <w:b/>
        </w:rPr>
        <w:t xml:space="preserve">Tulos</w:t>
      </w:r>
    </w:p>
    <w:p>
      <w:r>
        <w:t xml:space="preserve">nachos</w:t>
      </w:r>
    </w:p>
    <w:p>
      <w:r>
        <w:rPr>
          <w:b/>
        </w:rPr>
        <w:t xml:space="preserve">Esimerkki 0.1943</w:t>
      </w:r>
    </w:p>
    <w:p>
      <w:r>
        <w:t xml:space="preserve">Taidegalleriaan tehdyllä retkellä monet lapset käyttäytyivät huonosti. _ oli katastrofi.</w:t>
      </w:r>
    </w:p>
    <w:p>
      <w:r>
        <w:rPr>
          <w:b/>
        </w:rPr>
        <w:t xml:space="preserve">Tulos</w:t>
      </w:r>
    </w:p>
    <w:p>
      <w:r>
        <w:t xml:space="preserve">opintoretki</w:t>
      </w:r>
    </w:p>
    <w:p>
      <w:r>
        <w:rPr>
          <w:b/>
        </w:rPr>
        <w:t xml:space="preserve">Esimerkki 0.1944</w:t>
      </w:r>
    </w:p>
    <w:p>
      <w:r>
        <w:t xml:space="preserve">Kadut olivat jäässä, mutta sillat olivat sulaneet, koska _ oli väärin eristetty säältä.</w:t>
      </w:r>
    </w:p>
    <w:p>
      <w:r>
        <w:rPr>
          <w:b/>
        </w:rPr>
        <w:t xml:space="preserve">Tulos</w:t>
      </w:r>
    </w:p>
    <w:p>
      <w:r>
        <w:t xml:space="preserve">kadut</w:t>
      </w:r>
    </w:p>
    <w:p>
      <w:r>
        <w:rPr>
          <w:b/>
        </w:rPr>
        <w:t xml:space="preserve">Esimerkki 0.1945</w:t>
      </w:r>
    </w:p>
    <w:p>
      <w:r>
        <w:t xml:space="preserve">Lapset yrittivät ottaa kiinni käärmettä, mutta eivät kania, koska _ on mielenkiintoisempi.</w:t>
      </w:r>
    </w:p>
    <w:p>
      <w:r>
        <w:rPr>
          <w:b/>
        </w:rPr>
        <w:t xml:space="preserve">Tulos</w:t>
      </w:r>
    </w:p>
    <w:p>
      <w:r>
        <w:t xml:space="preserve">käärme</w:t>
      </w:r>
    </w:p>
    <w:p>
      <w:r>
        <w:rPr>
          <w:b/>
        </w:rPr>
        <w:t xml:space="preserve">Esimerkki 0.1946</w:t>
      </w:r>
    </w:p>
    <w:p>
      <w:r>
        <w:t xml:space="preserve">Luulin, että kangas oli tarpeeksi suuri mahtuakseen terassille, mutta niin ei käynytkään, koska _ oli liian pieni.</w:t>
      </w:r>
    </w:p>
    <w:p>
      <w:r>
        <w:rPr>
          <w:b/>
        </w:rPr>
        <w:t xml:space="preserve">Tulos</w:t>
      </w:r>
    </w:p>
    <w:p>
      <w:r>
        <w:t xml:space="preserve">kangas</w:t>
      </w:r>
    </w:p>
    <w:p>
      <w:r>
        <w:rPr>
          <w:b/>
        </w:rPr>
        <w:t xml:space="preserve">Esimerkki 0.1947</w:t>
      </w:r>
    </w:p>
    <w:p>
      <w:r>
        <w:t xml:space="preserve">Täytin täytekynääni musteella pullosta, kunnes _ oli tyhjä.</w:t>
      </w:r>
    </w:p>
    <w:p>
      <w:r>
        <w:rPr>
          <w:b/>
        </w:rPr>
        <w:t xml:space="preserve">Tulos</w:t>
      </w:r>
    </w:p>
    <w:p>
      <w:r>
        <w:t xml:space="preserve">pullo</w:t>
      </w:r>
    </w:p>
    <w:p>
      <w:r>
        <w:rPr>
          <w:b/>
        </w:rPr>
        <w:t xml:space="preserve">Esimerkki 0.1948</w:t>
      </w:r>
    </w:p>
    <w:p>
      <w:r>
        <w:t xml:space="preserve">Opiskelijan kirjoittaman lauseen kielioppi vaati useita jyrkkiä muutoksia, koska _ oli virheellinen.</w:t>
      </w:r>
    </w:p>
    <w:p>
      <w:r>
        <w:rPr>
          <w:b/>
        </w:rPr>
        <w:t xml:space="preserve">Tulos</w:t>
      </w:r>
    </w:p>
    <w:p>
      <w:r>
        <w:t xml:space="preserve">lause</w:t>
      </w:r>
    </w:p>
    <w:p>
      <w:r>
        <w:rPr>
          <w:b/>
        </w:rPr>
        <w:t xml:space="preserve">Esimerkki 0.1949</w:t>
      </w:r>
    </w:p>
    <w:p>
      <w:r>
        <w:t xml:space="preserve">Kaukoputkilla oli parempi näkymä kuin kiikareilla alusta etsiessä, koska _ oli sameaa.</w:t>
      </w:r>
    </w:p>
    <w:p>
      <w:r>
        <w:rPr>
          <w:b/>
        </w:rPr>
        <w:t xml:space="preserve">Tulos</w:t>
      </w:r>
    </w:p>
    <w:p>
      <w:r>
        <w:t xml:space="preserve">kiikarit</w:t>
      </w:r>
    </w:p>
    <w:p>
      <w:r>
        <w:rPr>
          <w:b/>
        </w:rPr>
        <w:t xml:space="preserve">Esimerkki 0.1950</w:t>
      </w:r>
    </w:p>
    <w:p>
      <w:r>
        <w:t xml:space="preserve">Sammy meni ruokakauppaan ostamaan itselleen välipalaa, ja sipsien sijaan hän osti salaatin, koska _ oli paljon epäterveellisempää syödä.</w:t>
      </w:r>
    </w:p>
    <w:p>
      <w:r>
        <w:rPr>
          <w:b/>
        </w:rPr>
        <w:t xml:space="preserve">Tulos</w:t>
      </w:r>
    </w:p>
    <w:p>
      <w:r>
        <w:t xml:space="preserve">sirut</w:t>
      </w:r>
    </w:p>
    <w:p>
      <w:r>
        <w:rPr>
          <w:b/>
        </w:rPr>
        <w:t xml:space="preserve">Esimerkki 0.1951</w:t>
      </w:r>
    </w:p>
    <w:p>
      <w:r>
        <w:t xml:space="preserve">Ampumakuolemat olivat yleisiä kaupungissa, mutta eivät kylässä, sillä ampuma-aseet olivat yleisiä _ .</w:t>
      </w:r>
    </w:p>
    <w:p>
      <w:r>
        <w:rPr>
          <w:b/>
        </w:rPr>
        <w:t xml:space="preserve">Tulos</w:t>
      </w:r>
    </w:p>
    <w:p>
      <w:r>
        <w:t xml:space="preserve">kaupunki</w:t>
      </w:r>
    </w:p>
    <w:p>
      <w:r>
        <w:rPr>
          <w:b/>
        </w:rPr>
        <w:t xml:space="preserve">Esimerkki 0.1952</w:t>
      </w:r>
    </w:p>
    <w:p>
      <w:r>
        <w:t xml:space="preserve">Lentopallo ei pomppinut yhtä korkealle kuin jalkapallo, koska _ oli pumpattu.</w:t>
      </w:r>
    </w:p>
    <w:p>
      <w:r>
        <w:rPr>
          <w:b/>
        </w:rPr>
        <w:t xml:space="preserve">Tulos</w:t>
      </w:r>
    </w:p>
    <w:p>
      <w:r>
        <w:t xml:space="preserve">jalkapallo</w:t>
      </w:r>
    </w:p>
    <w:p>
      <w:r>
        <w:rPr>
          <w:b/>
        </w:rPr>
        <w:t xml:space="preserve">Esimerkki 0.1953</w:t>
      </w:r>
    </w:p>
    <w:p>
      <w:r>
        <w:t xml:space="preserve">Ruoasta oli poistettu paprikat ja korvattu sienillä asiakkaiden mauttoman maun vuoksi, sillä ne olivat mietoja.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Esimerkki 0.1954</w:t>
      </w:r>
    </w:p>
    <w:p>
      <w:r>
        <w:t xml:space="preserve">Lucy joutui pumppaamaan ilmaa pyöränsä renkaisiin, mutta ei siskonsa kolmipyörän renkaisiin, koska siskon _ renkaat olivat tyhjät.</w:t>
      </w:r>
    </w:p>
    <w:p>
      <w:r>
        <w:rPr>
          <w:b/>
        </w:rPr>
        <w:t xml:space="preserve">Tulos</w:t>
      </w:r>
    </w:p>
    <w:p>
      <w:r>
        <w:t xml:space="preserve">pyörä</w:t>
      </w:r>
    </w:p>
    <w:p>
      <w:r>
        <w:rPr>
          <w:b/>
        </w:rPr>
        <w:t xml:space="preserve">Esimerkki 0.1955</w:t>
      </w:r>
    </w:p>
    <w:p>
      <w:r>
        <w:t xml:space="preserve">Amy söi viikolla vadelmia, mutta joutui heittämään kaikki ananakset pois, koska ne olivat ällöttäviä.</w:t>
      </w:r>
    </w:p>
    <w:p>
      <w:r>
        <w:rPr>
          <w:b/>
        </w:rPr>
        <w:t xml:space="preserve">Tulos</w:t>
      </w:r>
    </w:p>
    <w:p>
      <w:r>
        <w:t xml:space="preserve">ananakset</w:t>
      </w:r>
    </w:p>
    <w:p>
      <w:r>
        <w:rPr>
          <w:b/>
        </w:rPr>
        <w:t xml:space="preserve">Esimerkki 0.1956</w:t>
      </w:r>
    </w:p>
    <w:p>
      <w:r>
        <w:t xml:space="preserve">Jan istutti yrtit pieniin kasvusäkkeihin, mutta hän pelkäsi, että _ on liian matalaa, jotta yrtit ehtisivät juurtua.</w:t>
      </w:r>
    </w:p>
    <w:p>
      <w:r>
        <w:rPr>
          <w:b/>
        </w:rPr>
        <w:t xml:space="preserve">Tulos</w:t>
      </w:r>
    </w:p>
    <w:p>
      <w:r>
        <w:t xml:space="preserve">pussit</w:t>
      </w:r>
    </w:p>
    <w:p>
      <w:r>
        <w:rPr>
          <w:b/>
        </w:rPr>
        <w:t xml:space="preserve">Esimerkki 0.1957</w:t>
      </w:r>
    </w:p>
    <w:p>
      <w:r>
        <w:t xml:space="preserve">Nainen halusi tehdä olonsa mukavaksi ja laittoi sohvalle tyynyn, koska _ oli jäykkä.</w:t>
      </w:r>
    </w:p>
    <w:p>
      <w:r>
        <w:rPr>
          <w:b/>
        </w:rPr>
        <w:t xml:space="preserve">Tulos</w:t>
      </w:r>
    </w:p>
    <w:p>
      <w:r>
        <w:t xml:space="preserve">sohva</w:t>
      </w:r>
    </w:p>
    <w:p>
      <w:r>
        <w:rPr>
          <w:b/>
        </w:rPr>
        <w:t xml:space="preserve">Esimerkki 0.1958</w:t>
      </w:r>
    </w:p>
    <w:p>
      <w:r>
        <w:t xml:space="preserve">Oppilas tiesi, että hän saisi paremman arvosanan muotokuvasta kuin veistoksesta, koska hänen taideopettajansa arvosteli _ .</w:t>
      </w:r>
    </w:p>
    <w:p>
      <w:r>
        <w:rPr>
          <w:b/>
        </w:rPr>
        <w:t xml:space="preserve">Tulos</w:t>
      </w:r>
    </w:p>
    <w:p>
      <w:r>
        <w:t xml:space="preserve">veistos</w:t>
      </w:r>
    </w:p>
    <w:p>
      <w:r>
        <w:rPr>
          <w:b/>
        </w:rPr>
        <w:t xml:space="preserve">Esimerkki 0.1959</w:t>
      </w:r>
    </w:p>
    <w:p>
      <w:r>
        <w:t xml:space="preserve">Selena halusi kampaajan leikkaavan hiuksensa partakoneella eikä leikkurilla, koska partakoneella saa aina särmikkäämmän ilmeen.</w:t>
      </w:r>
    </w:p>
    <w:p>
      <w:r>
        <w:rPr>
          <w:b/>
        </w:rPr>
        <w:t xml:space="preserve">Tulos</w:t>
      </w:r>
    </w:p>
    <w:p>
      <w:r>
        <w:t xml:space="preserve">partaveitsi</w:t>
      </w:r>
    </w:p>
    <w:p>
      <w:r>
        <w:rPr>
          <w:b/>
        </w:rPr>
        <w:t xml:space="preserve">Esimerkki 0.1960</w:t>
      </w:r>
    </w:p>
    <w:p>
      <w:r>
        <w:t xml:space="preserve">Opettaja halusi ilmoittaa oppilaat joko huijaamisesta tai puhumisesta kokeen aikana. _ oli pienempi ongelma.</w:t>
      </w:r>
    </w:p>
    <w:p>
      <w:r>
        <w:rPr>
          <w:b/>
        </w:rPr>
        <w:t xml:space="preserve">Tulos</w:t>
      </w:r>
    </w:p>
    <w:p>
      <w:r>
        <w:t xml:space="preserve">Puhuva</w:t>
      </w:r>
    </w:p>
    <w:p>
      <w:r>
        <w:rPr>
          <w:b/>
        </w:rPr>
        <w:t xml:space="preserve">Esimerkki 0.1961</w:t>
      </w:r>
    </w:p>
    <w:p>
      <w:r>
        <w:t xml:space="preserve">Säkissä on tilaa vielä yhdelle koripallolle. The _ on iso.</w:t>
      </w:r>
    </w:p>
    <w:p>
      <w:r>
        <w:rPr>
          <w:b/>
        </w:rPr>
        <w:t xml:space="preserve">Tulos</w:t>
      </w:r>
    </w:p>
    <w:p>
      <w:r>
        <w:t xml:space="preserve">sac</w:t>
      </w:r>
    </w:p>
    <w:p>
      <w:r>
        <w:rPr>
          <w:b/>
        </w:rPr>
        <w:t xml:space="preserve">Esimerkki 0.1962</w:t>
      </w:r>
    </w:p>
    <w:p>
      <w:r>
        <w:t xml:space="preserve">Rhododendronit kukkivat tällä viikolla, mutta oksalikset eivät, koska niiden kausi on päättynyt.</w:t>
      </w:r>
    </w:p>
    <w:p>
      <w:r>
        <w:rPr>
          <w:b/>
        </w:rPr>
        <w:t xml:space="preserve">Tulos</w:t>
      </w:r>
    </w:p>
    <w:p>
      <w:r>
        <w:t xml:space="preserve">oxalis</w:t>
      </w:r>
    </w:p>
    <w:p>
      <w:r>
        <w:rPr>
          <w:b/>
        </w:rPr>
        <w:t xml:space="preserve">Esimerkki 0.1963</w:t>
      </w:r>
    </w:p>
    <w:p>
      <w:r>
        <w:t xml:space="preserve">Lattiaan alkoi tulla naarmuja, kun ihmisten kengät alkoivat laahata sitä. Se oli karkea.</w:t>
      </w:r>
    </w:p>
    <w:p>
      <w:r>
        <w:rPr>
          <w:b/>
        </w:rPr>
        <w:t xml:space="preserve">Tulos</w:t>
      </w:r>
    </w:p>
    <w:p>
      <w:r>
        <w:t xml:space="preserve">kenkä</w:t>
      </w:r>
    </w:p>
    <w:p>
      <w:r>
        <w:rPr>
          <w:b/>
        </w:rPr>
        <w:t xml:space="preserve">Esimerkki 0.1964</w:t>
      </w:r>
    </w:p>
    <w:p>
      <w:r>
        <w:t xml:space="preserve">Enemmän ihmisiä halusi tavata koiran kuin vauvan, koska _ oli hyvin äänekäs ja ruma.</w:t>
      </w:r>
    </w:p>
    <w:p>
      <w:r>
        <w:rPr>
          <w:b/>
        </w:rPr>
        <w:t xml:space="preserve">Tulos</w:t>
      </w:r>
    </w:p>
    <w:p>
      <w:r>
        <w:t xml:space="preserve">vauva</w:t>
      </w:r>
    </w:p>
    <w:p>
      <w:r>
        <w:rPr>
          <w:b/>
        </w:rPr>
        <w:t xml:space="preserve">Esimerkki 0.1965</w:t>
      </w:r>
    </w:p>
    <w:p>
      <w:r>
        <w:t xml:space="preserve">Minun on vaikea luottaa autonvalmistajiin palautusten jälkeen, mutta joko se tai pyöräni. _ on parempi lyhyillä matkoilla.</w:t>
      </w:r>
    </w:p>
    <w:p>
      <w:r>
        <w:rPr>
          <w:b/>
        </w:rPr>
        <w:t xml:space="preserve">Tulos</w:t>
      </w:r>
    </w:p>
    <w:p>
      <w:r>
        <w:t xml:space="preserve">pyörä</w:t>
      </w:r>
    </w:p>
    <w:p>
      <w:r>
        <w:rPr>
          <w:b/>
        </w:rPr>
        <w:t xml:space="preserve">Esimerkki 0.1966</w:t>
      </w:r>
    </w:p>
    <w:p>
      <w:r>
        <w:t xml:space="preserve">Sam osallistui opastetulle luolakierrokselle ja inhosi lepakoita mutta ei tippukiviä, koska ne olivat mahtavia.</w:t>
      </w:r>
    </w:p>
    <w:p>
      <w:r>
        <w:rPr>
          <w:b/>
        </w:rPr>
        <w:t xml:space="preserve">Tulos</w:t>
      </w:r>
    </w:p>
    <w:p>
      <w:r>
        <w:t xml:space="preserve">tippukivet</w:t>
      </w:r>
    </w:p>
    <w:p>
      <w:r>
        <w:rPr>
          <w:b/>
        </w:rPr>
        <w:t xml:space="preserve">Esimerkki 0.1967</w:t>
      </w:r>
    </w:p>
    <w:p>
      <w:r>
        <w:t xml:space="preserve">James pystyi ansaitsemaan enemmän rahaa myydessään polkupyöränsä toisin kuin myydessään pallonsa, koska _ on kalliimpi.</w:t>
      </w:r>
    </w:p>
    <w:p>
      <w:r>
        <w:rPr>
          <w:b/>
        </w:rPr>
        <w:t xml:space="preserve">Tulos</w:t>
      </w:r>
    </w:p>
    <w:p>
      <w:r>
        <w:t xml:space="preserve">pyörä</w:t>
      </w:r>
    </w:p>
    <w:p>
      <w:r>
        <w:rPr>
          <w:b/>
        </w:rPr>
        <w:t xml:space="preserve">Esimerkki 0.1968</w:t>
      </w:r>
    </w:p>
    <w:p>
      <w:r>
        <w:t xml:space="preserve">Jotkut istuttavat sipuleita puutarhaan ja jotkut käyttävät kasvihuonetta. Tämä johtuu siitä, että joidenkin mielestä sipulit kasvavat paremmin _ luonnonvalossa.</w:t>
      </w:r>
    </w:p>
    <w:p>
      <w:r>
        <w:rPr>
          <w:b/>
        </w:rPr>
        <w:t xml:space="preserve">Tulos</w:t>
      </w:r>
    </w:p>
    <w:p>
      <w:r>
        <w:t xml:space="preserve">puutarha</w:t>
      </w:r>
    </w:p>
    <w:p>
      <w:r>
        <w:rPr>
          <w:b/>
        </w:rPr>
        <w:t xml:space="preserve">Esimerkki 0.1969</w:t>
      </w:r>
    </w:p>
    <w:p>
      <w:r>
        <w:t xml:space="preserve">Johanneksen on mahdotonta työntää nenäänsä sormellaan, koska _ on pieni.</w:t>
      </w:r>
    </w:p>
    <w:p>
      <w:r>
        <w:rPr>
          <w:b/>
        </w:rPr>
        <w:t xml:space="preserve">Tulos</w:t>
      </w:r>
    </w:p>
    <w:p>
      <w:r>
        <w:t xml:space="preserve">Nenä</w:t>
      </w:r>
    </w:p>
    <w:p>
      <w:r>
        <w:rPr>
          <w:b/>
        </w:rPr>
        <w:t xml:space="preserve">Esimerkki 0.1970</w:t>
      </w:r>
    </w:p>
    <w:p>
      <w:r>
        <w:t xml:space="preserve">Levykauppa myi enemmän CD-levyjä kuin vinyylilevyjä, koska _ soittimet olivat paljon harvinaisempia.</w:t>
      </w:r>
    </w:p>
    <w:p>
      <w:r>
        <w:rPr>
          <w:b/>
        </w:rPr>
        <w:t xml:space="preserve">Tulos</w:t>
      </w:r>
    </w:p>
    <w:p>
      <w:r>
        <w:t xml:space="preserve">kirjaa</w:t>
      </w:r>
    </w:p>
    <w:p>
      <w:r>
        <w:rPr>
          <w:b/>
        </w:rPr>
        <w:t xml:space="preserve">Esimerkki 0.1971</w:t>
      </w:r>
    </w:p>
    <w:p>
      <w:r>
        <w:t xml:space="preserve">Erityinen ruusu kukkii vain talvella, kun taas erityinen auringonkukka kukkii vain kesällä. Nyt on talvi, joten _ ei kuki.</w:t>
      </w:r>
    </w:p>
    <w:p>
      <w:r>
        <w:rPr>
          <w:b/>
        </w:rPr>
        <w:t xml:space="preserve">Tulos</w:t>
      </w:r>
    </w:p>
    <w:p>
      <w:r>
        <w:t xml:space="preserve">auringonkukka</w:t>
      </w:r>
    </w:p>
    <w:p>
      <w:r>
        <w:rPr>
          <w:b/>
        </w:rPr>
        <w:t xml:space="preserve">Esimerkki 0.1972</w:t>
      </w:r>
    </w:p>
    <w:p>
      <w:r>
        <w:t xml:space="preserve">Välipalaksi syömäni tammenterho lohkaisi hampaani, koska se oli pehmeä.</w:t>
      </w:r>
    </w:p>
    <w:p>
      <w:r>
        <w:rPr>
          <w:b/>
        </w:rPr>
        <w:t xml:space="preserve">Tulos</w:t>
      </w:r>
    </w:p>
    <w:p>
      <w:r>
        <w:t xml:space="preserve">hammas</w:t>
      </w:r>
    </w:p>
    <w:p>
      <w:r>
        <w:rPr>
          <w:b/>
        </w:rPr>
        <w:t xml:space="preserve">Esimerkki 0.1973</w:t>
      </w:r>
    </w:p>
    <w:p>
      <w:r>
        <w:t xml:space="preserve">Korvakorun pylväs ei mahdu korvalehteen, koska _ on liian paksu.</w:t>
      </w:r>
    </w:p>
    <w:p>
      <w:r>
        <w:rPr>
          <w:b/>
        </w:rPr>
        <w:t xml:space="preserve">Tulos</w:t>
      </w:r>
    </w:p>
    <w:p>
      <w:r>
        <w:t xml:space="preserve">post</w:t>
      </w:r>
    </w:p>
    <w:p>
      <w:r>
        <w:rPr>
          <w:b/>
        </w:rPr>
        <w:t xml:space="preserve">Esimerkki 0.1974</w:t>
      </w:r>
    </w:p>
    <w:p>
      <w:r>
        <w:t xml:space="preserve">Tina ajatteli, että kynttilät auttaisivat peittämään hajun hänen asunnossaan, mutta hänen äitinsä suositteli kahvipapujen käyttöä. Hän voisi jättää _ ulos, kun hän meni töihin.</w:t>
      </w:r>
    </w:p>
    <w:p>
      <w:r>
        <w:rPr>
          <w:b/>
        </w:rPr>
        <w:t xml:space="preserve">Tulos</w:t>
      </w:r>
    </w:p>
    <w:p>
      <w:r>
        <w:t xml:space="preserve">kahvipavut</w:t>
      </w:r>
    </w:p>
    <w:p>
      <w:r>
        <w:rPr>
          <w:b/>
        </w:rPr>
        <w:t xml:space="preserve">Esimerkki 0.1975</w:t>
      </w:r>
    </w:p>
    <w:p>
      <w:r>
        <w:t xml:space="preserve">Sallylta meni vähemmän aikaa kirjan kuin lehden lukemiseen. _ oli enimmäkseen kuvia ja vähän sanoja.</w:t>
      </w:r>
    </w:p>
    <w:p>
      <w:r>
        <w:rPr>
          <w:b/>
        </w:rPr>
        <w:t xml:space="preserve">Tulos</w:t>
      </w:r>
    </w:p>
    <w:p>
      <w:r>
        <w:t xml:space="preserve">kirja</w:t>
      </w:r>
    </w:p>
    <w:p>
      <w:r>
        <w:rPr>
          <w:b/>
        </w:rPr>
        <w:t xml:space="preserve">Esimerkki 0.1976</w:t>
      </w:r>
    </w:p>
    <w:p>
      <w:r>
        <w:t xml:space="preserve">Rautakaupasta ostamani tulppa ei sopinut viemäriin, koska _ oli liian paksu.</w:t>
      </w:r>
    </w:p>
    <w:p>
      <w:r>
        <w:rPr>
          <w:b/>
        </w:rPr>
        <w:t xml:space="preserve">Tulos</w:t>
      </w:r>
    </w:p>
    <w:p>
      <w:r>
        <w:t xml:space="preserve">pistoke</w:t>
      </w:r>
    </w:p>
    <w:p>
      <w:r>
        <w:rPr>
          <w:b/>
        </w:rPr>
        <w:t xml:space="preserve">Esimerkki 0.1977</w:t>
      </w:r>
    </w:p>
    <w:p>
      <w:r>
        <w:t xml:space="preserve">Käytin lääkkeitä finneihini enkä halunnut puristaa niitä, koska ne paranivat pahemmin.</w:t>
      </w:r>
    </w:p>
    <w:p>
      <w:r>
        <w:rPr>
          <w:b/>
        </w:rPr>
        <w:t xml:space="preserve">Tulos</w:t>
      </w:r>
    </w:p>
    <w:p>
      <w:r>
        <w:t xml:space="preserve">puristaminen</w:t>
      </w:r>
    </w:p>
    <w:p>
      <w:r>
        <w:rPr>
          <w:b/>
        </w:rPr>
        <w:t xml:space="preserve">Esimerkki 0.1978</w:t>
      </w:r>
    </w:p>
    <w:p>
      <w:r>
        <w:t xml:space="preserve">Vuokranantaja näytti vuokralaiselle kiinteistön, koska _ oli kiinnostunut vuokraamaan paikan.</w:t>
      </w:r>
    </w:p>
    <w:p>
      <w:r>
        <w:rPr>
          <w:b/>
        </w:rPr>
        <w:t xml:space="preserve">Tulos</w:t>
      </w:r>
    </w:p>
    <w:p>
      <w:r>
        <w:t xml:space="preserve">vuokranantaja</w:t>
      </w:r>
    </w:p>
    <w:p>
      <w:r>
        <w:rPr>
          <w:b/>
        </w:rPr>
        <w:t xml:space="preserve">Esimerkki 0.1979</w:t>
      </w:r>
    </w:p>
    <w:p>
      <w:r>
        <w:t xml:space="preserve">Sanotaan, että parrassa on enemmän bakteereja kuin wc-istuimessa. Ehkä jos puhdistaisit _ muutaman kerran vuodessa, se ei olisi totta.</w:t>
      </w:r>
    </w:p>
    <w:p>
      <w:r>
        <w:rPr>
          <w:b/>
        </w:rPr>
        <w:t xml:space="preserve">Tulos</w:t>
      </w:r>
    </w:p>
    <w:p>
      <w:r>
        <w:t xml:space="preserve">WC</w:t>
      </w:r>
    </w:p>
    <w:p>
      <w:r>
        <w:rPr>
          <w:b/>
        </w:rPr>
        <w:t xml:space="preserve">Esimerkki 0.1980</w:t>
      </w:r>
    </w:p>
    <w:p>
      <w:r>
        <w:t xml:space="preserve">Mies yritti saada salkkunsa mahtumaan koppiin, mutta se oli liian pieni.</w:t>
      </w:r>
    </w:p>
    <w:p>
      <w:r>
        <w:rPr>
          <w:b/>
        </w:rPr>
        <w:t xml:space="preserve">Tulos</w:t>
      </w:r>
    </w:p>
    <w:p>
      <w:r>
        <w:t xml:space="preserve">koppi</w:t>
      </w:r>
    </w:p>
    <w:p>
      <w:r>
        <w:rPr>
          <w:b/>
        </w:rPr>
        <w:t xml:space="preserve">Esimerkki 0.1981</w:t>
      </w:r>
    </w:p>
    <w:p>
      <w:r>
        <w:t xml:space="preserve">Hamsteri jätti salaatin koskemattomaksi, kun se mässäili porkkanaa, koska se ei maistunut.</w:t>
      </w:r>
    </w:p>
    <w:p>
      <w:r>
        <w:rPr>
          <w:b/>
        </w:rPr>
        <w:t xml:space="preserve">Tulos</w:t>
      </w:r>
    </w:p>
    <w:p>
      <w:r>
        <w:t xml:space="preserve">salaatti</w:t>
      </w:r>
    </w:p>
    <w:p>
      <w:r>
        <w:rPr>
          <w:b/>
        </w:rPr>
        <w:t xml:space="preserve">Esimerkki 0.1982</w:t>
      </w:r>
    </w:p>
    <w:p>
      <w:r>
        <w:t xml:space="preserve">En läpäissyt matematiikan kurssia, vaikka palkkasin yksityisopettajan. Luulen, että _ oli liian vaikeaa.</w:t>
      </w:r>
    </w:p>
    <w:p>
      <w:r>
        <w:rPr>
          <w:b/>
        </w:rPr>
        <w:t xml:space="preserve">Tulos</w:t>
      </w:r>
    </w:p>
    <w:p>
      <w:r>
        <w:t xml:space="preserve">luokka</w:t>
      </w:r>
    </w:p>
    <w:p>
      <w:r>
        <w:rPr>
          <w:b/>
        </w:rPr>
        <w:t xml:space="preserve">Esimerkki 0.1983</w:t>
      </w:r>
    </w:p>
    <w:p>
      <w:r>
        <w:t xml:space="preserve">Olen aina halunnut kirjoittaa mysteeri- tai rikoskirjan. _ Kirja perustuisi kadonneeseen setääni.</w:t>
      </w:r>
    </w:p>
    <w:p>
      <w:r>
        <w:rPr>
          <w:b/>
        </w:rPr>
        <w:t xml:space="preserve">Tulos</w:t>
      </w:r>
    </w:p>
    <w:p>
      <w:r>
        <w:t xml:space="preserve">mysteeri</w:t>
      </w:r>
    </w:p>
    <w:p>
      <w:r>
        <w:rPr>
          <w:b/>
        </w:rPr>
        <w:t xml:space="preserve">Esimerkki 0.1984</w:t>
      </w:r>
    </w:p>
    <w:p>
      <w:r>
        <w:t xml:space="preserve">Opettaja läikytti vahingossa happoa pöydälle, ja se söi sen heti läpi, koska _ oli vahvempaa.</w:t>
      </w:r>
    </w:p>
    <w:p>
      <w:r>
        <w:rPr>
          <w:b/>
        </w:rPr>
        <w:t xml:space="preserve">Tulos</w:t>
      </w:r>
    </w:p>
    <w:p>
      <w:r>
        <w:t xml:space="preserve">happo</w:t>
      </w:r>
    </w:p>
    <w:p>
      <w:r>
        <w:rPr>
          <w:b/>
        </w:rPr>
        <w:t xml:space="preserve">Esimerkki 0.1985</w:t>
      </w:r>
    </w:p>
    <w:p>
      <w:r>
        <w:t xml:space="preserve">Mabel on sairaanhoitaja, ja hän auttaa potilaitaan ottamaan lääkkeensä ennen kuin he syövät ruokaa, vaikka lääke tehoaa hyvin tyhjään vatsaan.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0.1986</w:t>
      </w:r>
    </w:p>
    <w:p>
      <w:r>
        <w:t xml:space="preserve">Kaksi vaatekappaletta, joista pidän eniten, ovat tummansininen kynähame ja musta nahkatakki. _ koska ne saavat minut näyttämään niin ammattimaiselta.</w:t>
      </w:r>
    </w:p>
    <w:p>
      <w:r>
        <w:rPr>
          <w:b/>
        </w:rPr>
        <w:t xml:space="preserve">Tulos</w:t>
      </w:r>
    </w:p>
    <w:p>
      <w:r>
        <w:t xml:space="preserve">hame</w:t>
      </w:r>
    </w:p>
    <w:p>
      <w:r>
        <w:rPr>
          <w:b/>
        </w:rPr>
        <w:t xml:space="preserve">Esimerkki 0.1987</w:t>
      </w:r>
    </w:p>
    <w:p>
      <w:r>
        <w:t xml:space="preserve">Cathy halusi maksaa ruokatilauksen ansaitsemillaan rahoilla. Mutta _ oli liikaa.</w:t>
      </w:r>
    </w:p>
    <w:p>
      <w:r>
        <w:rPr>
          <w:b/>
        </w:rPr>
        <w:t xml:space="preserve">Tulos</w:t>
      </w:r>
    </w:p>
    <w:p>
      <w:r>
        <w:t xml:space="preserve">ruokatilaus</w:t>
      </w:r>
    </w:p>
    <w:p>
      <w:r>
        <w:rPr>
          <w:b/>
        </w:rPr>
        <w:t xml:space="preserve">Esimerkki 0.1988</w:t>
      </w:r>
    </w:p>
    <w:p>
      <w:r>
        <w:t xml:space="preserve">Talo oli puhdas, mutta autotalli oli likainen, joten Dee suuntasi _ ja jätti siivoustarvikkeet.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0.1989</w:t>
      </w:r>
    </w:p>
    <w:p>
      <w:r>
        <w:t xml:space="preserve">Hiili ei syttynyt tuleen toisin kuin paperi, koska _ oli hyvin märkää.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Esimerkki 0.1990</w:t>
      </w:r>
    </w:p>
    <w:p>
      <w:r>
        <w:t xml:space="preserve">He halusivat häihin enemmän kylläisyyttä, joten suunnittelijat käyttivät kakussa kuorrutusta hedelmien sijasta, koska _ oli tyhjempi.</w:t>
      </w:r>
    </w:p>
    <w:p>
      <w:r>
        <w:rPr>
          <w:b/>
        </w:rPr>
        <w:t xml:space="preserve">Tulos</w:t>
      </w:r>
    </w:p>
    <w:p>
      <w:r>
        <w:t xml:space="preserve">hedelmät</w:t>
      </w:r>
    </w:p>
    <w:p>
      <w:r>
        <w:rPr>
          <w:b/>
        </w:rPr>
        <w:t xml:space="preserve">Esimerkki 0.1991</w:t>
      </w:r>
    </w:p>
    <w:p>
      <w:r>
        <w:t xml:space="preserve">Vasara iski iskun, mutta ei onnistunut murskaamaan laatikkoa, koska _ oli liian vahva.</w:t>
      </w:r>
    </w:p>
    <w:p>
      <w:r>
        <w:rPr>
          <w:b/>
        </w:rPr>
        <w:t xml:space="preserve">Tulos</w:t>
      </w:r>
    </w:p>
    <w:p>
      <w:r>
        <w:t xml:space="preserve">laatikko</w:t>
      </w:r>
    </w:p>
    <w:p>
      <w:r>
        <w:rPr>
          <w:b/>
        </w:rPr>
        <w:t xml:space="preserve">Esimerkki 0.1992</w:t>
      </w:r>
    </w:p>
    <w:p>
      <w:r>
        <w:t xml:space="preserve">Hän otti vitamiinia, joka oli paljon hyödyllisempi kuin pilleri, koska _ oli vain kemikaaleja.</w:t>
      </w:r>
    </w:p>
    <w:p>
      <w:r>
        <w:rPr>
          <w:b/>
        </w:rPr>
        <w:t xml:space="preserve">Tulos</w:t>
      </w:r>
    </w:p>
    <w:p>
      <w:r>
        <w:t xml:space="preserve">pilleri</w:t>
      </w:r>
    </w:p>
    <w:p>
      <w:r>
        <w:rPr>
          <w:b/>
        </w:rPr>
        <w:t xml:space="preserve">Esimerkki 0.1993</w:t>
      </w:r>
    </w:p>
    <w:p>
      <w:r>
        <w:t xml:space="preserve">Diane kaatoi vettä kannusta kissan kulhoon, kunnes se oli tyhjä.</w:t>
      </w:r>
    </w:p>
    <w:p>
      <w:r>
        <w:rPr>
          <w:b/>
        </w:rPr>
        <w:t xml:space="preserve">Tulos</w:t>
      </w:r>
    </w:p>
    <w:p>
      <w:r>
        <w:t xml:space="preserve">kannu</w:t>
      </w:r>
    </w:p>
    <w:p>
      <w:r>
        <w:rPr>
          <w:b/>
        </w:rPr>
        <w:t xml:space="preserve">Esimerkki 0.1994</w:t>
      </w:r>
    </w:p>
    <w:p>
      <w:r>
        <w:t xml:space="preserve">Amy yritti levittää kuorrutetta koko kakun päälle, mutta se ei riittänyt.</w:t>
      </w:r>
    </w:p>
    <w:p>
      <w:r>
        <w:rPr>
          <w:b/>
        </w:rPr>
        <w:t xml:space="preserve">Tulos</w:t>
      </w:r>
    </w:p>
    <w:p>
      <w:r>
        <w:t xml:space="preserve">kuorrutus</w:t>
      </w:r>
    </w:p>
    <w:p>
      <w:r>
        <w:rPr>
          <w:b/>
        </w:rPr>
        <w:t xml:space="preserve">Esimerkki 0.1995</w:t>
      </w:r>
    </w:p>
    <w:p>
      <w:r>
        <w:t xml:space="preserve">Yritimme saada asuntoauton tontille puiden väliin, mutta _ oli liian leveä.</w:t>
      </w:r>
    </w:p>
    <w:p>
      <w:r>
        <w:rPr>
          <w:b/>
        </w:rPr>
        <w:t xml:space="preserve">Tulos</w:t>
      </w:r>
    </w:p>
    <w:p>
      <w:r>
        <w:t xml:space="preserve">asuntovaunu</w:t>
      </w:r>
    </w:p>
    <w:p>
      <w:r>
        <w:rPr>
          <w:b/>
        </w:rPr>
        <w:t xml:space="preserve">Esimerkki 0.1996</w:t>
      </w:r>
    </w:p>
    <w:p>
      <w:r>
        <w:t xml:space="preserve">Juhlien päätyttyä puolilta öin jäi jäljelle monta lusikallista muhkeaa kasvissosetta ja lihaa. _ oli pehmennyt.</w:t>
      </w:r>
    </w:p>
    <w:p>
      <w:r>
        <w:rPr>
          <w:b/>
        </w:rPr>
        <w:t xml:space="preserve">Tulos</w:t>
      </w:r>
    </w:p>
    <w:p>
      <w:r>
        <w:t xml:space="preserve">sose</w:t>
      </w:r>
    </w:p>
    <w:p>
      <w:r>
        <w:rPr>
          <w:b/>
        </w:rPr>
        <w:t xml:space="preserve">Esimerkki 0.1997</w:t>
      </w:r>
    </w:p>
    <w:p>
      <w:r>
        <w:t xml:space="preserve">Hänen oli järjestettävä lipasto ja työpöytä, mutta _ oli ehdottomasti helpompi tehtävä.</w:t>
      </w:r>
    </w:p>
    <w:p>
      <w:r>
        <w:rPr>
          <w:b/>
        </w:rPr>
        <w:t xml:space="preserve">Tulos</w:t>
      </w:r>
    </w:p>
    <w:p>
      <w:r>
        <w:t xml:space="preserve">pöytä</w:t>
      </w:r>
    </w:p>
    <w:p>
      <w:r>
        <w:rPr>
          <w:b/>
        </w:rPr>
        <w:t xml:space="preserve">Esimerkki 0.1998</w:t>
      </w:r>
    </w:p>
    <w:p>
      <w:r>
        <w:t xml:space="preserve">James kaatoi puun vain kahdella kirveen iskulla. Se on iso puu.</w:t>
      </w:r>
    </w:p>
    <w:p>
      <w:r>
        <w:rPr>
          <w:b/>
        </w:rPr>
        <w:t xml:space="preserve">Tulos</w:t>
      </w:r>
    </w:p>
    <w:p>
      <w:r>
        <w:t xml:space="preserve">ax</w:t>
      </w:r>
    </w:p>
    <w:p>
      <w:r>
        <w:rPr>
          <w:b/>
        </w:rPr>
        <w:t xml:space="preserve">Esimerkki 0.1999</w:t>
      </w:r>
    </w:p>
    <w:p>
      <w:r>
        <w:t xml:space="preserve">Hän yritti syödä terveellisesti, joten hän söi voileivän sijasta wrapin, koska siinä oli enemmän proteiinia.</w:t>
      </w:r>
    </w:p>
    <w:p>
      <w:r>
        <w:rPr>
          <w:b/>
        </w:rPr>
        <w:t xml:space="preserve">Tulos</w:t>
      </w:r>
    </w:p>
    <w:p>
      <w:r>
        <w:t xml:space="preserve">wrap</w:t>
      </w:r>
    </w:p>
    <w:p>
      <w:r>
        <w:rPr>
          <w:b/>
        </w:rPr>
        <w:t xml:space="preserve">Esimerkki 0.2000</w:t>
      </w:r>
    </w:p>
    <w:p>
      <w:r>
        <w:t xml:space="preserve">Aatami antoi ystävälleen appelsiinin sijasta omenan, koska hänen ystävänsä oli allerginen appelsiinille _ .</w:t>
      </w:r>
    </w:p>
    <w:p>
      <w:r>
        <w:rPr>
          <w:b/>
        </w:rPr>
        <w:t xml:space="preserve">Tulos</w:t>
      </w:r>
    </w:p>
    <w:p>
      <w:r>
        <w:t xml:space="preserve">oranssi</w:t>
      </w:r>
    </w:p>
    <w:p>
      <w:r>
        <w:rPr>
          <w:b/>
        </w:rPr>
        <w:t xml:space="preserve">Esimerkki 0.2001</w:t>
      </w:r>
    </w:p>
    <w:p>
      <w:r>
        <w:t xml:space="preserve">Brittany napsautti tiedostoa kursorillaan ja avasi sen _-näppäimellä, jotta hän pääsi käsiksi tietoihin.</w:t>
      </w:r>
    </w:p>
    <w:p>
      <w:r>
        <w:rPr>
          <w:b/>
        </w:rPr>
        <w:t xml:space="preserve">Tulos</w:t>
      </w:r>
    </w:p>
    <w:p>
      <w:r>
        <w:t xml:space="preserve">kursori</w:t>
      </w:r>
    </w:p>
    <w:p>
      <w:r>
        <w:rPr>
          <w:b/>
        </w:rPr>
        <w:t xml:space="preserve">Esimerkki 0.2002</w:t>
      </w:r>
    </w:p>
    <w:p>
      <w:r>
        <w:t xml:space="preserve">Huiput olivat paljon vaikeampia kiivetä kuin kukkulat, koska _ olivat hyvin helppoja.</w:t>
      </w:r>
    </w:p>
    <w:p>
      <w:r>
        <w:rPr>
          <w:b/>
        </w:rPr>
        <w:t xml:space="preserve">Tulos</w:t>
      </w:r>
    </w:p>
    <w:p>
      <w:r>
        <w:t xml:space="preserve">hills</w:t>
      </w:r>
    </w:p>
    <w:p>
      <w:r>
        <w:rPr>
          <w:b/>
        </w:rPr>
        <w:t xml:space="preserve">Esimerkki 0.2003</w:t>
      </w:r>
    </w:p>
    <w:p>
      <w:r>
        <w:t xml:space="preserve">John laski, että hänellä olisi varaa joko 8 paitaan tai 3 housupariin, koska _ olivat halvempia.</w:t>
      </w:r>
    </w:p>
    <w:p>
      <w:r>
        <w:rPr>
          <w:b/>
        </w:rPr>
        <w:t xml:space="preserve">Tulos</w:t>
      </w:r>
    </w:p>
    <w:p>
      <w:r>
        <w:t xml:space="preserve">paidat</w:t>
      </w:r>
    </w:p>
    <w:p>
      <w:r>
        <w:rPr>
          <w:b/>
        </w:rPr>
        <w:t xml:space="preserve">Esimerkki 0.2004</w:t>
      </w:r>
    </w:p>
    <w:p>
      <w:r>
        <w:t xml:space="preserve">Ryhmä ei selvinnyt luolassa, joten he muuttivat metsään, koska _ ei ollut riittävästi ravintoa.</w:t>
      </w:r>
    </w:p>
    <w:p>
      <w:r>
        <w:rPr>
          <w:b/>
        </w:rPr>
        <w:t xml:space="preserve">Tulos</w:t>
      </w:r>
    </w:p>
    <w:p>
      <w:r>
        <w:t xml:space="preserve">luola</w:t>
      </w:r>
    </w:p>
    <w:p>
      <w:r>
        <w:rPr>
          <w:b/>
        </w:rPr>
        <w:t xml:space="preserve">Esimerkki 0.2005</w:t>
      </w:r>
    </w:p>
    <w:p>
      <w:r>
        <w:t xml:space="preserve">Nainen halusi erottua muista ja osti sukkahousujen sijasta legginsit, koska ne olivat ainutlaatuisemmat.</w:t>
      </w:r>
    </w:p>
    <w:p>
      <w:r>
        <w:rPr>
          <w:b/>
        </w:rPr>
        <w:t xml:space="preserve">Tulos</w:t>
      </w:r>
    </w:p>
    <w:p>
      <w:r>
        <w:t xml:space="preserve">leggingsit</w:t>
      </w:r>
    </w:p>
    <w:p>
      <w:r>
        <w:rPr>
          <w:b/>
        </w:rPr>
        <w:t xml:space="preserve">Esimerkki 0.2006</w:t>
      </w:r>
    </w:p>
    <w:p>
      <w:r>
        <w:t xml:space="preserve">Laitoin päälleni uuden nahkatakkini, mutta jouduin vaihtamaan paitani pois, koska ne eivät sopineet yhteen. _ on vanha.</w:t>
      </w:r>
    </w:p>
    <w:p>
      <w:r>
        <w:rPr>
          <w:b/>
        </w:rPr>
        <w:t xml:space="preserve">Tulos</w:t>
      </w:r>
    </w:p>
    <w:p>
      <w:r>
        <w:t xml:space="preserve">paita</w:t>
      </w:r>
    </w:p>
    <w:p>
      <w:r>
        <w:rPr>
          <w:b/>
        </w:rPr>
        <w:t xml:space="preserve">Esimerkki 0.2007</w:t>
      </w:r>
    </w:p>
    <w:p>
      <w:r>
        <w:t xml:space="preserve">Taistelussa Lars saattoi aina luottaa siihen, että hänen ketjupanssarinsa pysäyttäisi miekaniskun, sillä se oli erittäin kestävä.</w:t>
      </w:r>
    </w:p>
    <w:p>
      <w:r>
        <w:rPr>
          <w:b/>
        </w:rPr>
        <w:t xml:space="preserve">Tulos</w:t>
      </w:r>
    </w:p>
    <w:p>
      <w:r>
        <w:t xml:space="preserve">chainmail</w:t>
      </w:r>
    </w:p>
    <w:p>
      <w:r>
        <w:rPr>
          <w:b/>
        </w:rPr>
        <w:t xml:space="preserve">Esimerkki 0.2008</w:t>
      </w:r>
    </w:p>
    <w:p>
      <w:r>
        <w:t xml:space="preserve">Meidän oli jaettava liha vieraille, mutta ei salaattia, sillä jokainen otti sen itselleen.</w:t>
      </w:r>
    </w:p>
    <w:p>
      <w:r>
        <w:rPr>
          <w:b/>
        </w:rPr>
        <w:t xml:space="preserve">Tulos</w:t>
      </w:r>
    </w:p>
    <w:p>
      <w:r>
        <w:t xml:space="preserve">liha</w:t>
      </w:r>
    </w:p>
    <w:p>
      <w:r>
        <w:rPr>
          <w:b/>
        </w:rPr>
        <w:t xml:space="preserve">Esimerkki 0.2009</w:t>
      </w:r>
    </w:p>
    <w:p>
      <w:r>
        <w:t xml:space="preserve">Ostin uuden putken, mutta se ei mahtunut pistorasiaan, koska _ oli liian paksu.</w:t>
      </w:r>
    </w:p>
    <w:p>
      <w:r>
        <w:rPr>
          <w:b/>
        </w:rPr>
        <w:t xml:space="preserve">Tulos</w:t>
      </w:r>
    </w:p>
    <w:p>
      <w:r>
        <w:t xml:space="preserve">putki</w:t>
      </w:r>
    </w:p>
    <w:p>
      <w:r>
        <w:rPr>
          <w:b/>
        </w:rPr>
        <w:t xml:space="preserve">Esimerkki 0.2010</w:t>
      </w:r>
    </w:p>
    <w:p>
      <w:r>
        <w:t xml:space="preserve">Lääkäri joutui asettamaan proteesin silmäkuopan sisälle, koska silmäkuoppa oli vaurioitunut.</w:t>
      </w:r>
    </w:p>
    <w:p>
      <w:r>
        <w:rPr>
          <w:b/>
        </w:rPr>
        <w:t xml:space="preserve">Tulos</w:t>
      </w:r>
    </w:p>
    <w:p>
      <w:r>
        <w:t xml:space="preserve">silmä</w:t>
      </w:r>
    </w:p>
    <w:p>
      <w:r>
        <w:rPr>
          <w:b/>
        </w:rPr>
        <w:t xml:space="preserve">Esimerkki 0.2011</w:t>
      </w:r>
    </w:p>
    <w:p>
      <w:r>
        <w:t xml:space="preserve">Suklaa paransi eri leivonnaisten reseptiä, koska se oli karvas.</w:t>
      </w:r>
    </w:p>
    <w:p>
      <w:r>
        <w:rPr>
          <w:b/>
        </w:rPr>
        <w:t xml:space="preserve">Tulos</w:t>
      </w:r>
    </w:p>
    <w:p>
      <w:r>
        <w:t xml:space="preserve">resepti</w:t>
      </w:r>
    </w:p>
    <w:p>
      <w:r>
        <w:rPr>
          <w:b/>
        </w:rPr>
        <w:t xml:space="preserve">Esimerkki 0.2012</w:t>
      </w:r>
    </w:p>
    <w:p>
      <w:r>
        <w:t xml:space="preserve">James ei löytänyt valkoista ohjainta sohvan ympäriltä, _ se on varmasti piilossa.</w:t>
      </w:r>
    </w:p>
    <w:p>
      <w:r>
        <w:rPr>
          <w:b/>
        </w:rPr>
        <w:t xml:space="preserve">Tulos</w:t>
      </w:r>
    </w:p>
    <w:p>
      <w:r>
        <w:t xml:space="preserve">ohjain</w:t>
      </w:r>
    </w:p>
    <w:p>
      <w:r>
        <w:rPr>
          <w:b/>
        </w:rPr>
        <w:t xml:space="preserve">Esimerkki 0.2013</w:t>
      </w:r>
    </w:p>
    <w:p>
      <w:r>
        <w:t xml:space="preserve">Mies joi enemmän kahvia kuin vettä, koska hän sai päänsäryn, kun hän joi vain _ 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0.2014</w:t>
      </w:r>
    </w:p>
    <w:p>
      <w:r>
        <w:t xml:space="preserve">Työntekijöiden oli helppo kuljettaa rakkausistuin, mutta ottomaanin kantaminen oli hieman vaikeampaa, koska siinä oli puurunko.</w:t>
      </w:r>
    </w:p>
    <w:p>
      <w:r>
        <w:rPr>
          <w:b/>
        </w:rPr>
        <w:t xml:space="preserve">Tulos</w:t>
      </w:r>
    </w:p>
    <w:p>
      <w:r>
        <w:t xml:space="preserve">rakkausistuin</w:t>
      </w:r>
    </w:p>
    <w:p>
      <w:r>
        <w:rPr>
          <w:b/>
        </w:rPr>
        <w:t xml:space="preserve">Esimerkki 0.2015</w:t>
      </w:r>
    </w:p>
    <w:p>
      <w:r>
        <w:t xml:space="preserve">Nenästä tuleva runsas verenvuoto pääsi suuhun, koska veri virtasi ulos niin paljon.</w:t>
      </w:r>
    </w:p>
    <w:p>
      <w:r>
        <w:rPr>
          <w:b/>
        </w:rPr>
        <w:t xml:space="preserve">Tulos</w:t>
      </w:r>
    </w:p>
    <w:p>
      <w:r>
        <w:t xml:space="preserve">Nenä</w:t>
      </w:r>
    </w:p>
    <w:p>
      <w:r>
        <w:rPr>
          <w:b/>
        </w:rPr>
        <w:t xml:space="preserve">Esimerkki 0.2016</w:t>
      </w:r>
    </w:p>
    <w:p>
      <w:r>
        <w:t xml:space="preserve">Virkailija suositteli puuhaketta pienten lemmikkieni kuivikkeeksi, ei sahanpurua, koska _ on turvallista niiden hengitykselle.</w:t>
      </w:r>
    </w:p>
    <w:p>
      <w:r>
        <w:rPr>
          <w:b/>
        </w:rPr>
        <w:t xml:space="preserve">Tulos</w:t>
      </w:r>
    </w:p>
    <w:p>
      <w:r>
        <w:t xml:space="preserve">puulastut</w:t>
      </w:r>
    </w:p>
    <w:p>
      <w:r>
        <w:rPr>
          <w:b/>
        </w:rPr>
        <w:t xml:space="preserve">Esimerkki 0.2017</w:t>
      </w:r>
    </w:p>
    <w:p>
      <w:r>
        <w:t xml:space="preserve">Navetta oli hevoselle hyvä koti, paljon parempi kuin karsina, sillä se oli sille paljon sopimattomampi.</w:t>
      </w:r>
    </w:p>
    <w:p>
      <w:r>
        <w:rPr>
          <w:b/>
        </w:rPr>
        <w:t xml:space="preserve">Tulos</w:t>
      </w:r>
    </w:p>
    <w:p>
      <w:r>
        <w:t xml:space="preserve">kynä</w:t>
      </w:r>
    </w:p>
    <w:p>
      <w:r>
        <w:rPr>
          <w:b/>
        </w:rPr>
        <w:t xml:space="preserve">Esimerkki 0.2018</w:t>
      </w:r>
    </w:p>
    <w:p>
      <w:r>
        <w:t xml:space="preserve">Viinirypälemehu ei mahdu kahteen kannuun, koska _ on suuri.</w:t>
      </w:r>
    </w:p>
    <w:p>
      <w:r>
        <w:rPr>
          <w:b/>
        </w:rPr>
        <w:t xml:space="preserve">Tulos</w:t>
      </w:r>
    </w:p>
    <w:p>
      <w:r>
        <w:t xml:space="preserve">kannut</w:t>
      </w:r>
    </w:p>
    <w:p>
      <w:r>
        <w:rPr>
          <w:b/>
        </w:rPr>
        <w:t xml:space="preserve">Esimerkki 0.2019</w:t>
      </w:r>
    </w:p>
    <w:p>
      <w:r>
        <w:t xml:space="preserve">Hän ei osannut valita bambupuun ja kaktuksen välillä, mutta päätti valita bambun, koska se on sileä.</w:t>
      </w:r>
    </w:p>
    <w:p>
      <w:r>
        <w:rPr>
          <w:b/>
        </w:rPr>
        <w:t xml:space="preserve">Tulos</w:t>
      </w:r>
    </w:p>
    <w:p>
      <w:r>
        <w:t xml:space="preserve">bambupuu</w:t>
      </w:r>
    </w:p>
    <w:p>
      <w:r>
        <w:rPr>
          <w:b/>
        </w:rPr>
        <w:t xml:space="preserve">Esimerkki 0.2020</w:t>
      </w:r>
    </w:p>
    <w:p>
      <w:r>
        <w:t xml:space="preserve">Meillä oli kesällä runsaasti rahaa, mutta talvella olimme aina varattomia, koska silloin säästimme enemmän.</w:t>
      </w:r>
    </w:p>
    <w:p>
      <w:r>
        <w:rPr>
          <w:b/>
        </w:rPr>
        <w:t xml:space="preserve">Tulos</w:t>
      </w:r>
    </w:p>
    <w:p>
      <w:r>
        <w:t xml:space="preserve">kesä</w:t>
      </w:r>
    </w:p>
    <w:p>
      <w:r>
        <w:rPr>
          <w:b/>
        </w:rPr>
        <w:t xml:space="preserve">Esimerkki 0.2021</w:t>
      </w:r>
    </w:p>
    <w:p>
      <w:r>
        <w:t xml:space="preserve">Reseptilääke toimi paljon paremmin kuin asprin, koska _ oli paljon heikompi.</w:t>
      </w:r>
    </w:p>
    <w:p>
      <w:r>
        <w:rPr>
          <w:b/>
        </w:rPr>
        <w:t xml:space="preserve">Tulos</w:t>
      </w:r>
    </w:p>
    <w:p>
      <w:r>
        <w:t xml:space="preserve">asprin</w:t>
      </w:r>
    </w:p>
    <w:p>
      <w:r>
        <w:rPr>
          <w:b/>
        </w:rPr>
        <w:t xml:space="preserve">Esimerkki 0.2022</w:t>
      </w:r>
    </w:p>
    <w:p>
      <w:r>
        <w:t xml:space="preserve">Perunat kasvavat hyvin Englannissa, mutta appelsiinit eivät, sillä perunat tarvitsevat paljon viileämpää ilmastoa.</w:t>
      </w:r>
    </w:p>
    <w:p>
      <w:r>
        <w:rPr>
          <w:b/>
        </w:rPr>
        <w:t xml:space="preserve">Tulos</w:t>
      </w:r>
    </w:p>
    <w:p>
      <w:r>
        <w:t xml:space="preserve">perunat</w:t>
      </w:r>
    </w:p>
    <w:p>
      <w:r>
        <w:rPr>
          <w:b/>
        </w:rPr>
        <w:t xml:space="preserve">Esimerkki 0.2023</w:t>
      </w:r>
    </w:p>
    <w:p>
      <w:r>
        <w:t xml:space="preserve">Tomaatit oli helpompi murskata kuin päärynät, koska _ tomaatit olivat pehmeitä.</w:t>
      </w:r>
    </w:p>
    <w:p>
      <w:r>
        <w:rPr>
          <w:b/>
        </w:rPr>
        <w:t xml:space="preserve">Tulos</w:t>
      </w:r>
    </w:p>
    <w:p>
      <w:r>
        <w:t xml:space="preserve">tomaatit</w:t>
      </w:r>
    </w:p>
    <w:p>
      <w:r>
        <w:rPr>
          <w:b/>
        </w:rPr>
        <w:t xml:space="preserve">Esimerkki 0.2024</w:t>
      </w:r>
    </w:p>
    <w:p>
      <w:r>
        <w:t xml:space="preserve">Ranta oli täynnä hiekkakirppuja, kun taas dyyni oli puhdas ötököistä, joten ihmiset kerääntyivät rannalle.</w:t>
      </w:r>
    </w:p>
    <w:p>
      <w:r>
        <w:rPr>
          <w:b/>
        </w:rPr>
        <w:t xml:space="preserve">Tulos</w:t>
      </w:r>
    </w:p>
    <w:p>
      <w:r>
        <w:t xml:space="preserve">dyyni</w:t>
      </w:r>
    </w:p>
    <w:p>
      <w:r>
        <w:rPr>
          <w:b/>
        </w:rPr>
        <w:t xml:space="preserve">Esimerkki 0.2025</w:t>
      </w:r>
    </w:p>
    <w:p>
      <w:r>
        <w:t xml:space="preserve">Hänen lihaksensa kasvoivat paljon suuremmiksi jauheiden kuin vitamiinien käytöstä, koska jauheet olivat hyödyttömiä.</w:t>
      </w:r>
    </w:p>
    <w:p>
      <w:r>
        <w:rPr>
          <w:b/>
        </w:rPr>
        <w:t xml:space="preserve">Tulos</w:t>
      </w:r>
    </w:p>
    <w:p>
      <w:r>
        <w:t xml:space="preserve">vitamiinit</w:t>
      </w:r>
    </w:p>
    <w:p>
      <w:r>
        <w:rPr>
          <w:b/>
        </w:rPr>
        <w:t xml:space="preserve">Esimerkki 0.2026</w:t>
      </w:r>
    </w:p>
    <w:p>
      <w:r>
        <w:t xml:space="preserve">Hannah käytti paperipyyhettä kasvojen meikin puhdistamiseen, ja sillä sai _ puhtaaksi.</w:t>
      </w:r>
    </w:p>
    <w:p>
      <w:r>
        <w:rPr>
          <w:b/>
        </w:rPr>
        <w:t xml:space="preserve">Tulos</w:t>
      </w:r>
    </w:p>
    <w:p>
      <w:r>
        <w:t xml:space="preserve">kasvot</w:t>
      </w:r>
    </w:p>
    <w:p>
      <w:r>
        <w:rPr>
          <w:b/>
        </w:rPr>
        <w:t xml:space="preserve">Esimerkki 0.2027</w:t>
      </w:r>
    </w:p>
    <w:p>
      <w:r>
        <w:t xml:space="preserve">Puutarhahommissa käytän mieluiten saappaita, kun taas Jane tykkää käyttää kenkiä. Puutarhassani rikkaruohot ovat pitempiä, joten _ on parempi.</w:t>
      </w:r>
    </w:p>
    <w:p>
      <w:r>
        <w:rPr>
          <w:b/>
        </w:rPr>
        <w:t xml:space="preserve">Tulos</w:t>
      </w:r>
    </w:p>
    <w:p>
      <w:r>
        <w:t xml:space="preserve">saappaat</w:t>
      </w:r>
    </w:p>
    <w:p>
      <w:r>
        <w:rPr>
          <w:b/>
        </w:rPr>
        <w:t xml:space="preserve">Esimerkki 0.2028</w:t>
      </w:r>
    </w:p>
    <w:p>
      <w:r>
        <w:t xml:space="preserve">Pöydän mitat oli vaikeampi mitata kuin tuolin mitat, koska _ oli symmetrinen.</w:t>
      </w:r>
    </w:p>
    <w:p>
      <w:r>
        <w:rPr>
          <w:b/>
        </w:rPr>
        <w:t xml:space="preserve">Tulos</w:t>
      </w:r>
    </w:p>
    <w:p>
      <w:r>
        <w:t xml:space="preserve">tuoli</w:t>
      </w:r>
    </w:p>
    <w:p>
      <w:r>
        <w:rPr>
          <w:b/>
        </w:rPr>
        <w:t xml:space="preserve">Esimerkki 0.2029</w:t>
      </w:r>
    </w:p>
    <w:p>
      <w:r>
        <w:t xml:space="preserve">He miettivät, liukenisiko sininen vai punainen jauhe nopeammin, mutta he eivät pystyneet avaamaan sitä.</w:t>
      </w:r>
    </w:p>
    <w:p>
      <w:r>
        <w:rPr>
          <w:b/>
        </w:rPr>
        <w:t xml:space="preserve">Tulos</w:t>
      </w:r>
    </w:p>
    <w:p>
      <w:r>
        <w:t xml:space="preserve">sininen</w:t>
      </w:r>
    </w:p>
    <w:p>
      <w:r>
        <w:rPr>
          <w:b/>
        </w:rPr>
        <w:t xml:space="preserve">Esimerkki 0.2030</w:t>
      </w:r>
    </w:p>
    <w:p>
      <w:r>
        <w:t xml:space="preserve">Pankki ei herättänyt luottamusta, sillä sijoittajat hakeutuivat luotto-osuuskuntaan, koska pankin talous oli horjuva.</w:t>
      </w:r>
    </w:p>
    <w:p>
      <w:r>
        <w:rPr>
          <w:b/>
        </w:rPr>
        <w:t xml:space="preserve">Tulos</w:t>
      </w:r>
    </w:p>
    <w:p>
      <w:r>
        <w:t xml:space="preserve">pankki</w:t>
      </w:r>
    </w:p>
    <w:p>
      <w:r>
        <w:rPr>
          <w:b/>
        </w:rPr>
        <w:t xml:space="preserve">Esimerkki 0.2031</w:t>
      </w:r>
    </w:p>
    <w:p>
      <w:r>
        <w:t xml:space="preserve">Keuhko välttyi virukselta mutta sairastui syöpään, koska _ oli vahvempi .</w:t>
      </w:r>
    </w:p>
    <w:p>
      <w:r>
        <w:rPr>
          <w:b/>
        </w:rPr>
        <w:t xml:space="preserve">Tulos</w:t>
      </w:r>
    </w:p>
    <w:p>
      <w:r>
        <w:t xml:space="preserve">syöpä</w:t>
      </w:r>
    </w:p>
    <w:p>
      <w:r>
        <w:rPr>
          <w:b/>
        </w:rPr>
        <w:t xml:space="preserve">Esimerkki 0.2032</w:t>
      </w:r>
    </w:p>
    <w:p>
      <w:r>
        <w:t xml:space="preserve">Todd otti leivän uunista kello 17.00, kuten reseptissä neuvottiin, mutta _ oli silti väärin.</w:t>
      </w:r>
    </w:p>
    <w:p>
      <w:r>
        <w:rPr>
          <w:b/>
        </w:rPr>
        <w:t xml:space="preserve">Tulos</w:t>
      </w:r>
    </w:p>
    <w:p>
      <w:r>
        <w:t xml:space="preserve">resepti</w:t>
      </w:r>
    </w:p>
    <w:p>
      <w:r>
        <w:rPr>
          <w:b/>
        </w:rPr>
        <w:t xml:space="preserve">Esimerkki 0,2033</w:t>
      </w:r>
    </w:p>
    <w:p>
      <w:r>
        <w:t xml:space="preserve">Auto on todella likainen ja tarvitsee erityistä shampoota, kun taas pyörä on puhdas. _ oli puhdas, joten en käyttänyt shampoota sen puhdistamiseen.</w:t>
      </w:r>
    </w:p>
    <w:p>
      <w:r>
        <w:rPr>
          <w:b/>
        </w:rPr>
        <w:t xml:space="preserve">Tulos</w:t>
      </w:r>
    </w:p>
    <w:p>
      <w:r>
        <w:t xml:space="preserve">pyörä</w:t>
      </w:r>
    </w:p>
    <w:p>
      <w:r>
        <w:rPr>
          <w:b/>
        </w:rPr>
        <w:t xml:space="preserve">Esimerkki 0.2034</w:t>
      </w:r>
    </w:p>
    <w:p>
      <w:r>
        <w:t xml:space="preserve">Ostan kaupasta paljon parempaa kahvia kuin teetä, koska _ on paikallisesta paikasta.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Esimerkki 0.2035</w:t>
      </w:r>
    </w:p>
    <w:p>
      <w:r>
        <w:t xml:space="preserve">Ruoka kuppilassa oli huonompaa kuin ravintolassa, koska _ oli kalliimpia raaka-aineita.</w:t>
      </w:r>
    </w:p>
    <w:p>
      <w:r>
        <w:rPr>
          <w:b/>
        </w:rPr>
        <w:t xml:space="preserve">Tulos</w:t>
      </w:r>
    </w:p>
    <w:p>
      <w:r>
        <w:t xml:space="preserve">ravintola</w:t>
      </w:r>
    </w:p>
    <w:p>
      <w:r>
        <w:rPr>
          <w:b/>
        </w:rPr>
        <w:t xml:space="preserve">Esimerkki 0.2036</w:t>
      </w:r>
    </w:p>
    <w:p>
      <w:r>
        <w:t xml:space="preserve">Koska lunta oli satanut paljon, Jamesin oli lapioitava se autostaan ennen kuin hän pääsi töihin. Tähän työhön tarvittiin _.</w:t>
      </w:r>
    </w:p>
    <w:p>
      <w:r>
        <w:rPr>
          <w:b/>
        </w:rPr>
        <w:t xml:space="preserve">Tulos</w:t>
      </w:r>
    </w:p>
    <w:p>
      <w:r>
        <w:t xml:space="preserve">lapio</w:t>
      </w:r>
    </w:p>
    <w:p>
      <w:r>
        <w:rPr>
          <w:b/>
        </w:rPr>
        <w:t xml:space="preserve">Esimerkki 0.2037</w:t>
      </w:r>
    </w:p>
    <w:p>
      <w:r>
        <w:t xml:space="preserve">Julien puutarhassa kasvit olivat terveitä, mutta vihannekset eivät kasvaneet. _ oli kosteaa.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0,2038</w:t>
      </w:r>
    </w:p>
    <w:p>
      <w:r>
        <w:t xml:space="preserve">Petunia siirsi karhunvatukat korista pussiin, koska _ oli tukeva.</w:t>
      </w:r>
    </w:p>
    <w:p>
      <w:r>
        <w:rPr>
          <w:b/>
        </w:rPr>
        <w:t xml:space="preserve">Tulos</w:t>
      </w:r>
    </w:p>
    <w:p>
      <w:r>
        <w:t xml:space="preserve">laukku</w:t>
      </w:r>
    </w:p>
    <w:p>
      <w:r>
        <w:rPr>
          <w:b/>
        </w:rPr>
        <w:t xml:space="preserve">Esimerkki 0.2039</w:t>
      </w:r>
    </w:p>
    <w:p>
      <w:r>
        <w:t xml:space="preserve">Virkailija suositteli puuhaketta pienten lemmikkieni kuivikkeeksi, ei sahanpurua, koska se on vaarallista niiden hengitykselle.</w:t>
      </w:r>
    </w:p>
    <w:p>
      <w:r>
        <w:rPr>
          <w:b/>
        </w:rPr>
        <w:t xml:space="preserve">Tulos</w:t>
      </w:r>
    </w:p>
    <w:p>
      <w:r>
        <w:t xml:space="preserve">sahanpuru</w:t>
      </w:r>
    </w:p>
    <w:p>
      <w:r>
        <w:rPr>
          <w:b/>
        </w:rPr>
        <w:t xml:space="preserve">Esimerkki 0.2040</w:t>
      </w:r>
    </w:p>
    <w:p>
      <w:r>
        <w:t xml:space="preserve">Pöydällä tarjoiltu pullo ei pudonnut alas, vaikka pöytä tärisi, mutta se vetäytyi nopeasti reunalle ja putosi pois. _ on kapea.</w:t>
      </w:r>
    </w:p>
    <w:p>
      <w:r>
        <w:rPr>
          <w:b/>
        </w:rPr>
        <w:t xml:space="preserve">Tulos</w:t>
      </w:r>
    </w:p>
    <w:p>
      <w:r>
        <w:t xml:space="preserve">taulukko</w:t>
      </w:r>
    </w:p>
    <w:p>
      <w:r>
        <w:rPr>
          <w:b/>
        </w:rPr>
        <w:t xml:space="preserve">Esimerkki 0.2041</w:t>
      </w:r>
    </w:p>
    <w:p>
      <w:r>
        <w:t xml:space="preserve">Kyltin kirjaimet olivat helpommin luettavissa kuin taulun kirjaimet, koska _ oli pienempi.</w:t>
      </w:r>
    </w:p>
    <w:p>
      <w:r>
        <w:rPr>
          <w:b/>
        </w:rPr>
        <w:t xml:space="preserve">Tulos</w:t>
      </w:r>
    </w:p>
    <w:p>
      <w:r>
        <w:t xml:space="preserve">Taulu</w:t>
      </w:r>
    </w:p>
    <w:p>
      <w:r>
        <w:rPr>
          <w:b/>
        </w:rPr>
        <w:t xml:space="preserve">Esimerkki 0.2042</w:t>
      </w:r>
    </w:p>
    <w:p>
      <w:r>
        <w:t xml:space="preserve">Devonin mielestä juustoa oli helpompi leikata veitsellä kuin haarukalla, koska haarukka oli terävämpi.</w:t>
      </w:r>
    </w:p>
    <w:p>
      <w:r>
        <w:rPr>
          <w:b/>
        </w:rPr>
        <w:t xml:space="preserve">Tulos</w:t>
      </w:r>
    </w:p>
    <w:p>
      <w:r>
        <w:t xml:space="preserve">veitsi</w:t>
      </w:r>
    </w:p>
    <w:p>
      <w:r>
        <w:rPr>
          <w:b/>
        </w:rPr>
        <w:t xml:space="preserve">Esimerkki 0.2043</w:t>
      </w:r>
    </w:p>
    <w:p>
      <w:r>
        <w:t xml:space="preserve">Jessie ja Sam haluavat jakaa vaatteita. Tänään Jessie käyttää mekkoa ja Sam housuja. Sam pitää siitä, että _ on tiukka ja mukautuu kävellessään.</w:t>
      </w:r>
    </w:p>
    <w:p>
      <w:r>
        <w:rPr>
          <w:b/>
        </w:rPr>
        <w:t xml:space="preserve">Tulos</w:t>
      </w:r>
    </w:p>
    <w:p>
      <w:r>
        <w:t xml:space="preserve">housut</w:t>
      </w:r>
    </w:p>
    <w:p>
      <w:r>
        <w:rPr>
          <w:b/>
        </w:rPr>
        <w:t xml:space="preserve">Esimerkki 0.2044</w:t>
      </w:r>
    </w:p>
    <w:p>
      <w:r>
        <w:t xml:space="preserve">Vihannesta ei hyväksytty kansainväliseen kilpailuun, koska se ei ollut ammattimainen.</w:t>
      </w:r>
    </w:p>
    <w:p>
      <w:r>
        <w:rPr>
          <w:b/>
        </w:rPr>
        <w:t xml:space="preserve">Tulos</w:t>
      </w:r>
    </w:p>
    <w:p>
      <w:r>
        <w:t xml:space="preserve">vihannekset</w:t>
      </w:r>
    </w:p>
    <w:p>
      <w:r>
        <w:rPr>
          <w:b/>
        </w:rPr>
        <w:t xml:space="preserve">Esimerkki 0.2045</w:t>
      </w:r>
    </w:p>
    <w:p>
      <w:r>
        <w:t xml:space="preserve">Oli nopeampaa mennä junalla eikä bussilla, koska _ ei ollut pysähdyksiä matkan varrella.</w:t>
      </w:r>
    </w:p>
    <w:p>
      <w:r>
        <w:rPr>
          <w:b/>
        </w:rPr>
        <w:t xml:space="preserve">Tulos</w:t>
      </w:r>
    </w:p>
    <w:p>
      <w:r>
        <w:t xml:space="preserve">juna</w:t>
      </w:r>
    </w:p>
    <w:p>
      <w:r>
        <w:rPr>
          <w:b/>
        </w:rPr>
        <w:t xml:space="preserve">Esimerkki 0.2046</w:t>
      </w:r>
    </w:p>
    <w:p>
      <w:r>
        <w:t xml:space="preserve">Koska _ olivat tehokkaita estämään infektiota, vaihdoimme öljyt pillereihin.</w:t>
      </w:r>
    </w:p>
    <w:p>
      <w:r>
        <w:rPr>
          <w:b/>
        </w:rPr>
        <w:t xml:space="preserve">Tulos</w:t>
      </w:r>
    </w:p>
    <w:p>
      <w:r>
        <w:t xml:space="preserve">pillereitä</w:t>
      </w:r>
    </w:p>
    <w:p>
      <w:r>
        <w:rPr>
          <w:b/>
        </w:rPr>
        <w:t xml:space="preserve">Esimerkki 0.2047</w:t>
      </w:r>
    </w:p>
    <w:p>
      <w:r>
        <w:t xml:space="preserve">Johannes halusi antaa liinan Marialle ja pitää vain kengän, koska se näytti miehiseltä.</w:t>
      </w:r>
    </w:p>
    <w:p>
      <w:r>
        <w:rPr>
          <w:b/>
        </w:rPr>
        <w:t xml:space="preserve">Tulos</w:t>
      </w:r>
    </w:p>
    <w:p>
      <w:r>
        <w:t xml:space="preserve">kenkä</w:t>
      </w:r>
    </w:p>
    <w:p>
      <w:r>
        <w:rPr>
          <w:b/>
        </w:rPr>
        <w:t xml:space="preserve">Esimerkki 0.2048</w:t>
      </w:r>
    </w:p>
    <w:p>
      <w:r>
        <w:t xml:space="preserve">Mies halusi pukeutua toppiin, mutta nainen vaati paitaa - _ se näytti niin rähjäiseltä.</w:t>
      </w:r>
    </w:p>
    <w:p>
      <w:r>
        <w:rPr>
          <w:b/>
        </w:rPr>
        <w:t xml:space="preserve">Tulos</w:t>
      </w:r>
    </w:p>
    <w:p>
      <w:r>
        <w:t xml:space="preserve">Tank top</w:t>
      </w:r>
    </w:p>
    <w:p>
      <w:r>
        <w:rPr>
          <w:b/>
        </w:rPr>
        <w:t xml:space="preserve">Esimerkki 0.2049</w:t>
      </w:r>
    </w:p>
    <w:p>
      <w:r>
        <w:t xml:space="preserve">Kun Janin äiti sai tietää raskaudesta, hän suuttui ja ihmetteli, oliko Jan käyttänyt ehkäisyä vai kondomia.  Jan sanoi, että _ rikkoutui.</w:t>
      </w:r>
    </w:p>
    <w:p>
      <w:r>
        <w:rPr>
          <w:b/>
        </w:rPr>
        <w:t xml:space="preserve">Tulos</w:t>
      </w:r>
    </w:p>
    <w:p>
      <w:r>
        <w:t xml:space="preserve">kondomi</w:t>
      </w:r>
    </w:p>
    <w:p>
      <w:r>
        <w:rPr>
          <w:b/>
        </w:rPr>
        <w:t xml:space="preserve">Esimerkki 0,2050</w:t>
      </w:r>
    </w:p>
    <w:p>
      <w:r>
        <w:t xml:space="preserve">Työkalu ei pysty kääntämään pulttia vääntymättä, koska _ on vahva.</w:t>
      </w:r>
    </w:p>
    <w:p>
      <w:r>
        <w:rPr>
          <w:b/>
        </w:rPr>
        <w:t xml:space="preserve">Tulos</w:t>
      </w:r>
    </w:p>
    <w:p>
      <w:r>
        <w:t xml:space="preserve">pultti</w:t>
      </w:r>
    </w:p>
    <w:p>
      <w:r>
        <w:rPr>
          <w:b/>
        </w:rPr>
        <w:t xml:space="preserve">Esimerkki 0.2051</w:t>
      </w:r>
    </w:p>
    <w:p>
      <w:r>
        <w:t xml:space="preserve">James sitoi hevosen vyöllä, koska hän katkaisi köyden toissapäivänä. Se on heikompi.</w:t>
      </w:r>
    </w:p>
    <w:p>
      <w:r>
        <w:rPr>
          <w:b/>
        </w:rPr>
        <w:t xml:space="preserve">Tulos</w:t>
      </w:r>
    </w:p>
    <w:p>
      <w:r>
        <w:t xml:space="preserve">köysi</w:t>
      </w:r>
    </w:p>
    <w:p>
      <w:r>
        <w:rPr>
          <w:b/>
        </w:rPr>
        <w:t xml:space="preserve">Esimerkki 0.2052</w:t>
      </w:r>
    </w:p>
    <w:p>
      <w:r>
        <w:t xml:space="preserve">Lautasella tarjoiltu ruoka putosi pois, kun John kantoi sitä, koska _ on liikaa.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0.2053</w:t>
      </w:r>
    </w:p>
    <w:p>
      <w:r>
        <w:t xml:space="preserve">Mutaan kastettu kenkä kastui, mutta sukka pysyi silti tahrattomana. _ on vedenpitävä.</w:t>
      </w:r>
    </w:p>
    <w:p>
      <w:r>
        <w:rPr>
          <w:b/>
        </w:rPr>
        <w:t xml:space="preserve">Tulos</w:t>
      </w:r>
    </w:p>
    <w:p>
      <w:r>
        <w:t xml:space="preserve">sukat</w:t>
      </w:r>
    </w:p>
    <w:p>
      <w:r>
        <w:rPr>
          <w:b/>
        </w:rPr>
        <w:t xml:space="preserve">Esimerkki 0.2054</w:t>
      </w:r>
    </w:p>
    <w:p>
      <w:r>
        <w:t xml:space="preserve">John puhdisti uuden autonsa kostealla pyyhkeellä, ja tämä sai _ erittäin puhtaaksi.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0,2055</w:t>
      </w:r>
    </w:p>
    <w:p>
      <w:r>
        <w:t xml:space="preserve">Äitini kirjoittama teksti ei mahtunut yhdelle sivulle, koska se oli liian pitkä.</w:t>
      </w:r>
    </w:p>
    <w:p>
      <w:r>
        <w:rPr>
          <w:b/>
        </w:rPr>
        <w:t xml:space="preserve">Tulos</w:t>
      </w:r>
    </w:p>
    <w:p>
      <w:r>
        <w:t xml:space="preserve">teksti</w:t>
      </w:r>
    </w:p>
    <w:p>
      <w:r>
        <w:rPr>
          <w:b/>
        </w:rPr>
        <w:t xml:space="preserve">Esimerkki 0.2056</w:t>
      </w:r>
    </w:p>
    <w:p>
      <w:r>
        <w:t xml:space="preserve">Vaurioituneet kappaleet oli parempi kiinnittää teipillä kuin teipillä, koska _ oli heikko.</w:t>
      </w:r>
    </w:p>
    <w:p>
      <w:r>
        <w:rPr>
          <w:b/>
        </w:rPr>
        <w:t xml:space="preserve">Tulos</w:t>
      </w:r>
    </w:p>
    <w:p>
      <w:r>
        <w:t xml:space="preserve">nauha</w:t>
      </w:r>
    </w:p>
    <w:p>
      <w:r>
        <w:rPr>
          <w:b/>
        </w:rPr>
        <w:t xml:space="preserve">Esimerkki 0.2057</w:t>
      </w:r>
    </w:p>
    <w:p>
      <w:r>
        <w:t xml:space="preserve">Hipsteri valitsi pitkän bongin lyhyen kepin sijaan, koska _ oli hyödytön tupakointiin.</w:t>
      </w:r>
    </w:p>
    <w:p>
      <w:r>
        <w:rPr>
          <w:b/>
        </w:rPr>
        <w:t xml:space="preserve">Tulos</w:t>
      </w:r>
    </w:p>
    <w:p>
      <w:r>
        <w:t xml:space="preserve">keppi</w:t>
      </w:r>
    </w:p>
    <w:p>
      <w:r>
        <w:rPr>
          <w:b/>
        </w:rPr>
        <w:t xml:space="preserve">Esimerkki 0.2058</w:t>
      </w:r>
    </w:p>
    <w:p>
      <w:r>
        <w:t xml:space="preserve">Hänen flunssaansa ei ollut yhtä voimakas kuin viime vuoden flunssa, koska se kesti yhden päivän.</w:t>
      </w:r>
    </w:p>
    <w:p>
      <w:r>
        <w:rPr>
          <w:b/>
        </w:rPr>
        <w:t xml:space="preserve">Tulos</w:t>
      </w:r>
    </w:p>
    <w:p>
      <w:r>
        <w:t xml:space="preserve">kylmä</w:t>
      </w:r>
    </w:p>
    <w:p>
      <w:r>
        <w:rPr>
          <w:b/>
        </w:rPr>
        <w:t xml:space="preserve">Esimerkki 0.2059</w:t>
      </w:r>
    </w:p>
    <w:p>
      <w:r>
        <w:t xml:space="preserve">Urakoitsija mokasi kannen, mutta pärjäsi hyvin keittiössä, sillä _ rakentaminen oli heidän puutteensa.</w:t>
      </w:r>
    </w:p>
    <w:p>
      <w:r>
        <w:rPr>
          <w:b/>
        </w:rPr>
        <w:t xml:space="preserve">Tulos</w:t>
      </w:r>
    </w:p>
    <w:p>
      <w:r>
        <w:t xml:space="preserve">kansi</w:t>
      </w:r>
    </w:p>
    <w:p>
      <w:r>
        <w:rPr>
          <w:b/>
        </w:rPr>
        <w:t xml:space="preserve">Esimerkki 0,2060</w:t>
      </w:r>
    </w:p>
    <w:p>
      <w:r>
        <w:t xml:space="preserve">Fysiikan koe oli melko yksinkertainen, mutta historian koe ei ollut, sillä _-kokeessa oli helpompia kysymyksiä.</w:t>
      </w:r>
    </w:p>
    <w:p>
      <w:r>
        <w:rPr>
          <w:b/>
        </w:rPr>
        <w:t xml:space="preserve">Tulos</w:t>
      </w:r>
    </w:p>
    <w:p>
      <w:r>
        <w:t xml:space="preserve">fysiikka</w:t>
      </w:r>
    </w:p>
    <w:p>
      <w:r>
        <w:rPr>
          <w:b/>
        </w:rPr>
        <w:t xml:space="preserve">Esimerkki 0.2061</w:t>
      </w:r>
    </w:p>
    <w:p>
      <w:r>
        <w:t xml:space="preserve">Emme käyneet pankissa yhtä usein kuin pankkiautomaatilla, koska _ oli paljon lähempänä kotia.</w:t>
      </w:r>
    </w:p>
    <w:p>
      <w:r>
        <w:rPr>
          <w:b/>
        </w:rPr>
        <w:t xml:space="preserve">Tulos</w:t>
      </w:r>
    </w:p>
    <w:p>
      <w:r>
        <w:t xml:space="preserve">PANKKIAUTOMAATTI</w:t>
      </w:r>
    </w:p>
    <w:p>
      <w:r>
        <w:rPr>
          <w:b/>
        </w:rPr>
        <w:t xml:space="preserve">Esimerkki 0.2062</w:t>
      </w:r>
    </w:p>
    <w:p>
      <w:r>
        <w:t xml:space="preserve">Amy antaa pojalleen mehun sijasta maitoa, koska _ on kalsiumpitoista ruokaa.</w:t>
      </w:r>
    </w:p>
    <w:p>
      <w:r>
        <w:rPr>
          <w:b/>
        </w:rPr>
        <w:t xml:space="preserve">Tulos</w:t>
      </w:r>
    </w:p>
    <w:p>
      <w:r>
        <w:t xml:space="preserve">maito</w:t>
      </w:r>
    </w:p>
    <w:p>
      <w:r>
        <w:rPr>
          <w:b/>
        </w:rPr>
        <w:t xml:space="preserve">Esimerkki 0.2063</w:t>
      </w:r>
    </w:p>
    <w:p>
      <w:r>
        <w:t xml:space="preserve">Harry osui rekyylijousella paikallaan olevaan kohteeseen, mutta ei liikkuvaan kohteeseen. _ Hänen oli vaikea osua.</w:t>
      </w:r>
    </w:p>
    <w:p>
      <w:r>
        <w:rPr>
          <w:b/>
        </w:rPr>
        <w:t xml:space="preserve">Tulos</w:t>
      </w:r>
    </w:p>
    <w:p>
      <w:r>
        <w:t xml:space="preserve">liikkuva kohde</w:t>
      </w:r>
    </w:p>
    <w:p>
      <w:r>
        <w:rPr>
          <w:b/>
        </w:rPr>
        <w:t xml:space="preserve">Esimerkki 0,2064</w:t>
      </w:r>
    </w:p>
    <w:p>
      <w:r>
        <w:t xml:space="preserve">Sijoitustoiminnan laskentataulukko oli tehtävä uudelleen, koska _ oli epätarkka.</w:t>
      </w:r>
    </w:p>
    <w:p>
      <w:r>
        <w:rPr>
          <w:b/>
        </w:rPr>
        <w:t xml:space="preserve">Tulos</w:t>
      </w:r>
    </w:p>
    <w:p>
      <w:r>
        <w:t xml:space="preserve">taulukkolaskenta</w:t>
      </w:r>
    </w:p>
    <w:p>
      <w:r>
        <w:rPr>
          <w:b/>
        </w:rPr>
        <w:t xml:space="preserve">Esimerkki 0,2065</w:t>
      </w:r>
    </w:p>
    <w:p>
      <w:r>
        <w:t xml:space="preserve">Kani oli vanha, ja meidän oli päätettävä, annammeko sen kuolla luonnollisesti vai lopetammeko sen.  Eilen sairastuttuaan todella pahoin päätimme _ .</w:t>
      </w:r>
    </w:p>
    <w:p>
      <w:r>
        <w:rPr>
          <w:b/>
        </w:rPr>
        <w:t xml:space="preserve">Tulos</w:t>
      </w:r>
    </w:p>
    <w:p>
      <w:r>
        <w:t xml:space="preserve">laske se alas</w:t>
      </w:r>
    </w:p>
    <w:p>
      <w:r>
        <w:rPr>
          <w:b/>
        </w:rPr>
        <w:t xml:space="preserve">Esimerkki 0.2066</w:t>
      </w:r>
    </w:p>
    <w:p>
      <w:r>
        <w:t xml:space="preserve">Lelut jätettiin olohuoneeseen, koska ne eivät mahtuneet laatikoihin. Ne _ ovat liian suuret.</w:t>
      </w:r>
    </w:p>
    <w:p>
      <w:r>
        <w:rPr>
          <w:b/>
        </w:rPr>
        <w:t xml:space="preserve">Tulos</w:t>
      </w:r>
    </w:p>
    <w:p>
      <w:r>
        <w:t xml:space="preserve">lelut</w:t>
      </w:r>
    </w:p>
    <w:p>
      <w:r>
        <w:rPr>
          <w:b/>
        </w:rPr>
        <w:t xml:space="preserve">Esimerkki 0.2067</w:t>
      </w:r>
    </w:p>
    <w:p>
      <w:r>
        <w:t xml:space="preserve">Kauppakeskuksessa liiketoiminta ei sujunut, mutta torilla se kukoisti, koska _ ei onnistunut houkuttelemaan paljon asiakkaita.</w:t>
      </w:r>
    </w:p>
    <w:p>
      <w:r>
        <w:rPr>
          <w:b/>
        </w:rPr>
        <w:t xml:space="preserve">Tulos</w:t>
      </w:r>
    </w:p>
    <w:p>
      <w:r>
        <w:t xml:space="preserve">ostoskeskus</w:t>
      </w:r>
    </w:p>
    <w:p>
      <w:r>
        <w:rPr>
          <w:b/>
        </w:rPr>
        <w:t xml:space="preserve">Esimerkki 0.2068</w:t>
      </w:r>
    </w:p>
    <w:p>
      <w:r>
        <w:t xml:space="preserve">Tiili ei murru lekan voimasta, koska _ on vahva.</w:t>
      </w:r>
    </w:p>
    <w:p>
      <w:r>
        <w:rPr>
          <w:b/>
        </w:rPr>
        <w:t xml:space="preserve">Tulos</w:t>
      </w:r>
    </w:p>
    <w:p>
      <w:r>
        <w:t xml:space="preserve">tiili</w:t>
      </w:r>
    </w:p>
    <w:p>
      <w:r>
        <w:rPr>
          <w:b/>
        </w:rPr>
        <w:t xml:space="preserve">Esimerkki 0.2069</w:t>
      </w:r>
    </w:p>
    <w:p>
      <w:r>
        <w:t xml:space="preserve">Hän tiesi, että opossumi oli varastanut ruoan ja paennut ansasta, koska _ oli aktivoitu.</w:t>
      </w:r>
    </w:p>
    <w:p>
      <w:r>
        <w:rPr>
          <w:b/>
        </w:rPr>
        <w:t xml:space="preserve">Tulos</w:t>
      </w:r>
    </w:p>
    <w:p>
      <w:r>
        <w:t xml:space="preserve">ansa</w:t>
      </w:r>
    </w:p>
    <w:p>
      <w:r>
        <w:rPr>
          <w:b/>
        </w:rPr>
        <w:t xml:space="preserve">Esimerkki 0,2070</w:t>
      </w:r>
    </w:p>
    <w:p>
      <w:r>
        <w:t xml:space="preserve">He ostivat sohvalle uuden päällisen, mutta se ei sopinut, koska _ oli liian suuri.</w:t>
      </w:r>
    </w:p>
    <w:p>
      <w:r>
        <w:rPr>
          <w:b/>
        </w:rPr>
        <w:t xml:space="preserve">Tulos</w:t>
      </w:r>
    </w:p>
    <w:p>
      <w:r>
        <w:t xml:space="preserve">sohva</w:t>
      </w:r>
    </w:p>
    <w:p>
      <w:r>
        <w:rPr>
          <w:b/>
        </w:rPr>
        <w:t xml:space="preserve">Esimerkki 0.2071</w:t>
      </w:r>
    </w:p>
    <w:p>
      <w:r>
        <w:t xml:space="preserve">Kirjastonhoitaja otti kirjat hyllystä ja laittoi ne kärryyn. _ olivat nyt kevyempiä.</w:t>
      </w:r>
    </w:p>
    <w:p>
      <w:r>
        <w:rPr>
          <w:b/>
        </w:rPr>
        <w:t xml:space="preserve">Tulos</w:t>
      </w:r>
    </w:p>
    <w:p>
      <w:r>
        <w:t xml:space="preserve">hyllyt</w:t>
      </w:r>
    </w:p>
    <w:p>
      <w:r>
        <w:rPr>
          <w:b/>
        </w:rPr>
        <w:t xml:space="preserve">Esimerkki 0.2072</w:t>
      </w:r>
    </w:p>
    <w:p>
      <w:r>
        <w:t xml:space="preserve">Maria päätti tehdä kakun, joten hän kaatoi jauhoja jauhosäiliöstä kulhoon, kunnes se oli tyhjä.</w:t>
      </w:r>
    </w:p>
    <w:p>
      <w:r>
        <w:rPr>
          <w:b/>
        </w:rPr>
        <w:t xml:space="preserve">Tulos</w:t>
      </w:r>
    </w:p>
    <w:p>
      <w:r>
        <w:t xml:space="preserve">bin</w:t>
      </w:r>
    </w:p>
    <w:p>
      <w:r>
        <w:rPr>
          <w:b/>
        </w:rPr>
        <w:t xml:space="preserve">Esimerkki 0.2073</w:t>
      </w:r>
    </w:p>
    <w:p>
      <w:r>
        <w:t xml:space="preserve">John sylkäisi mangon ulos haukattuaan ja söi sen sijaan omenan, koska se on tuoretta.</w:t>
      </w:r>
    </w:p>
    <w:p>
      <w:r>
        <w:rPr>
          <w:b/>
        </w:rPr>
        <w:t xml:space="preserve">Tulos</w:t>
      </w:r>
    </w:p>
    <w:p>
      <w:r>
        <w:t xml:space="preserve">omena</w:t>
      </w:r>
    </w:p>
    <w:p>
      <w:r>
        <w:rPr>
          <w:b/>
        </w:rPr>
        <w:t xml:space="preserve">Esimerkki 0.2074</w:t>
      </w:r>
    </w:p>
    <w:p>
      <w:r>
        <w:t xml:space="preserve">Kotona musiikki oli rauhoittavampaa kuin konsertissa, koska _ on jyrkempi.</w:t>
      </w:r>
    </w:p>
    <w:p>
      <w:r>
        <w:rPr>
          <w:b/>
        </w:rPr>
        <w:t xml:space="preserve">Tulos</w:t>
      </w:r>
    </w:p>
    <w:p>
      <w:r>
        <w:t xml:space="preserve">konsertti</w:t>
      </w:r>
    </w:p>
    <w:p>
      <w:r>
        <w:rPr>
          <w:b/>
        </w:rPr>
        <w:t xml:space="preserve">Esimerkki 0,2075</w:t>
      </w:r>
    </w:p>
    <w:p>
      <w:r>
        <w:t xml:space="preserve">Vaativa asunnonomistaja pyyhki kosteuden ikkunasta liinalla, kunnes _ oli kuiva.</w:t>
      </w:r>
    </w:p>
    <w:p>
      <w:r>
        <w:rPr>
          <w:b/>
        </w:rPr>
        <w:t xml:space="preserve">Tulos</w:t>
      </w:r>
    </w:p>
    <w:p>
      <w:r>
        <w:t xml:space="preserve">ikkuna</w:t>
      </w:r>
    </w:p>
    <w:p>
      <w:r>
        <w:rPr>
          <w:b/>
        </w:rPr>
        <w:t xml:space="preserve">Esimerkki 0.2076</w:t>
      </w:r>
    </w:p>
    <w:p>
      <w:r>
        <w:t xml:space="preserve">Jillin piti vaihtaa mekko tai puku illallista varten, mutta _ oli liian lyhyt.</w:t>
      </w:r>
    </w:p>
    <w:p>
      <w:r>
        <w:rPr>
          <w:b/>
        </w:rPr>
        <w:t xml:space="preserve">Tulos</w:t>
      </w:r>
    </w:p>
    <w:p>
      <w:r>
        <w:t xml:space="preserve">mekko</w:t>
      </w:r>
    </w:p>
    <w:p>
      <w:r>
        <w:rPr>
          <w:b/>
        </w:rPr>
        <w:t xml:space="preserve">Esimerkki 0.2077</w:t>
      </w:r>
    </w:p>
    <w:p>
      <w:r>
        <w:t xml:space="preserve">Kun Carmen käy ulkona syömässä, hän välittää vähemmän keitoista kuin jälkiruoista. _ ovat hänelle yleisempiä.</w:t>
      </w:r>
    </w:p>
    <w:p>
      <w:r>
        <w:rPr>
          <w:b/>
        </w:rPr>
        <w:t xml:space="preserve">Tulos</w:t>
      </w:r>
    </w:p>
    <w:p>
      <w:r>
        <w:t xml:space="preserve">keitot</w:t>
      </w:r>
    </w:p>
    <w:p>
      <w:r>
        <w:rPr>
          <w:b/>
        </w:rPr>
        <w:t xml:space="preserve">Esimerkki 0.2078</w:t>
      </w:r>
    </w:p>
    <w:p>
      <w:r>
        <w:t xml:space="preserve">Jamsin pussi suojasi kangasta, kun hän käveli mudassa. _ on puhdas.</w:t>
      </w:r>
    </w:p>
    <w:p>
      <w:r>
        <w:rPr>
          <w:b/>
        </w:rPr>
        <w:t xml:space="preserve">Tulos</w:t>
      </w:r>
    </w:p>
    <w:p>
      <w:r>
        <w:t xml:space="preserve">kangas</w:t>
      </w:r>
    </w:p>
    <w:p>
      <w:r>
        <w:rPr>
          <w:b/>
        </w:rPr>
        <w:t xml:space="preserve">Esimerkki 0.2079</w:t>
      </w:r>
    </w:p>
    <w:p>
      <w:r>
        <w:t xml:space="preserve">Kissan oli laihdutettava enemmän kuin koiran, koska kissa söi enemmän ruokaa.</w:t>
      </w:r>
    </w:p>
    <w:p>
      <w:r>
        <w:rPr>
          <w:b/>
        </w:rPr>
        <w:t xml:space="preserve">Tulos</w:t>
      </w:r>
    </w:p>
    <w:p>
      <w:r>
        <w:t xml:space="preserve">cat</w:t>
      </w:r>
    </w:p>
    <w:p>
      <w:r>
        <w:rPr>
          <w:b/>
        </w:rPr>
        <w:t xml:space="preserve">Esimerkki 0.2080</w:t>
      </w:r>
    </w:p>
    <w:p>
      <w:r>
        <w:t xml:space="preserve">Pihvit mätänivät kellarissa, joten siirsimme ne komeroon, koska _ oli ihanteellinen lämpötila lihalle.</w:t>
      </w:r>
    </w:p>
    <w:p>
      <w:r>
        <w:rPr>
          <w:b/>
        </w:rPr>
        <w:t xml:space="preserve">Tulos</w:t>
      </w:r>
    </w:p>
    <w:p>
      <w:r>
        <w:t xml:space="preserve">kaappi</w:t>
      </w:r>
    </w:p>
    <w:p>
      <w:r>
        <w:rPr>
          <w:b/>
        </w:rPr>
        <w:t xml:space="preserve">Esimerkki 0.2081</w:t>
      </w:r>
    </w:p>
    <w:p>
      <w:r>
        <w:t xml:space="preserve">Heidän ystävyytensä hajosi koulussa, kun se oli ollut niin vahva kotona, ja _ sai heidät etääntymään toisistaan.</w:t>
      </w:r>
    </w:p>
    <w:p>
      <w:r>
        <w:rPr>
          <w:b/>
        </w:rPr>
        <w:t xml:space="preserve">Tulos</w:t>
      </w:r>
    </w:p>
    <w:p>
      <w:r>
        <w:t xml:space="preserve">koulu</w:t>
      </w:r>
    </w:p>
    <w:p>
      <w:r>
        <w:rPr>
          <w:b/>
        </w:rPr>
        <w:t xml:space="preserve">Esimerkki 0.2082</w:t>
      </w:r>
    </w:p>
    <w:p>
      <w:r>
        <w:t xml:space="preserve">Nainen, jolla on iso tukkamassat, estää Jamea näkemästä elokuvateatterin valkokankaalle. _ on näkymätön.</w:t>
      </w:r>
    </w:p>
    <w:p>
      <w:r>
        <w:rPr>
          <w:b/>
        </w:rPr>
        <w:t xml:space="preserve">Tulos</w:t>
      </w:r>
    </w:p>
    <w:p>
      <w:r>
        <w:t xml:space="preserve">näyttö</w:t>
      </w:r>
    </w:p>
    <w:p>
      <w:r>
        <w:rPr>
          <w:b/>
        </w:rPr>
        <w:t xml:space="preserve">Esimerkki 0.2083</w:t>
      </w:r>
    </w:p>
    <w:p>
      <w:r>
        <w:t xml:space="preserve">Baarissa puhutaan enimmäkseen espanjaa, kun taas ravintolassa puhutaan enimmäkseen englantia. Tämä johtuu siitä, että _ omistaja on amerikkalainen.</w:t>
      </w:r>
    </w:p>
    <w:p>
      <w:r>
        <w:rPr>
          <w:b/>
        </w:rPr>
        <w:t xml:space="preserve">Tulos</w:t>
      </w:r>
    </w:p>
    <w:p>
      <w:r>
        <w:t xml:space="preserve">ravintola</w:t>
      </w:r>
    </w:p>
    <w:p>
      <w:r>
        <w:rPr>
          <w:b/>
        </w:rPr>
        <w:t xml:space="preserve">Esimerkki 0.2084</w:t>
      </w:r>
    </w:p>
    <w:p>
      <w:r>
        <w:t xml:space="preserve">Johannes kirjoitti kirjeen etäkaupungissa asuvalle sedälleen, mutta hän ei saanut vastausta ennen tauon päättymistä. _ on pitkä.</w:t>
      </w:r>
    </w:p>
    <w:p>
      <w:r>
        <w:rPr>
          <w:b/>
        </w:rPr>
        <w:t xml:space="preserve">Tulos</w:t>
      </w:r>
    </w:p>
    <w:p>
      <w:r>
        <w:t xml:space="preserve">etäisyys</w:t>
      </w:r>
    </w:p>
    <w:p>
      <w:r>
        <w:rPr>
          <w:b/>
        </w:rPr>
        <w:t xml:space="preserve">Esimerkki 0,2085</w:t>
      </w:r>
    </w:p>
    <w:p>
      <w:r>
        <w:t xml:space="preserve">Tomaatit olivat luonnonmukaisia, mutta mansikat eivät. _ maistuivat makeammilta ja olivat pienempiä.</w:t>
      </w:r>
    </w:p>
    <w:p>
      <w:r>
        <w:rPr>
          <w:b/>
        </w:rPr>
        <w:t xml:space="preserve">Tulos</w:t>
      </w:r>
    </w:p>
    <w:p>
      <w:r>
        <w:t xml:space="preserve">mansikat</w:t>
      </w:r>
    </w:p>
    <w:p>
      <w:r>
        <w:rPr>
          <w:b/>
        </w:rPr>
        <w:t xml:space="preserve">Esimerkki 0.2086</w:t>
      </w:r>
    </w:p>
    <w:p>
      <w:r>
        <w:t xml:space="preserve">Mary osallistui ystävänsä häihin pukeutuneena valkoisen puvun sijasta punaiseen mekkoon, _ väri on sopimaton.</w:t>
      </w:r>
    </w:p>
    <w:p>
      <w:r>
        <w:rPr>
          <w:b/>
        </w:rPr>
        <w:t xml:space="preserve">Tulos</w:t>
      </w:r>
    </w:p>
    <w:p>
      <w:r>
        <w:t xml:space="preserve">valkoinen</w:t>
      </w:r>
    </w:p>
    <w:p>
      <w:r>
        <w:rPr>
          <w:b/>
        </w:rPr>
        <w:t xml:space="preserve">Esimerkki 0.2087</w:t>
      </w:r>
    </w:p>
    <w:p>
      <w:r>
        <w:t xml:space="preserve">Victor opiskeli muinaisia egyptiläisiä uudella luokalla, jota hänen koulussaan tarjottiin, mutta _ oli liian vanha.</w:t>
      </w:r>
    </w:p>
    <w:p>
      <w:r>
        <w:rPr>
          <w:b/>
        </w:rPr>
        <w:t xml:space="preserve">Tulos</w:t>
      </w:r>
    </w:p>
    <w:p>
      <w:r>
        <w:t xml:space="preserve">koulu</w:t>
      </w:r>
    </w:p>
    <w:p>
      <w:r>
        <w:rPr>
          <w:b/>
        </w:rPr>
        <w:t xml:space="preserve">Esimerkki 0.2088</w:t>
      </w:r>
    </w:p>
    <w:p>
      <w:r>
        <w:t xml:space="preserve">Puun leikkaaminen moottorisahalla osoittautui vaikeammaksi kuin käsisahalla, koska moottorisahan terät olivat tylsät.</w:t>
      </w:r>
    </w:p>
    <w:p>
      <w:r>
        <w:rPr>
          <w:b/>
        </w:rPr>
        <w:t xml:space="preserve">Tulos</w:t>
      </w:r>
    </w:p>
    <w:p>
      <w:r>
        <w:t xml:space="preserve">moottorisaha</w:t>
      </w:r>
    </w:p>
    <w:p>
      <w:r>
        <w:rPr>
          <w:b/>
        </w:rPr>
        <w:t xml:space="preserve">Esimerkki 0.2089</w:t>
      </w:r>
    </w:p>
    <w:p>
      <w:r>
        <w:t xml:space="preserve">Hän yritti päästä rajavalvonnan läpi vanhalla viisumillaan, mutta häneltä evättiin maahantulo, koska _ on tiukka.</w:t>
      </w:r>
    </w:p>
    <w:p>
      <w:r>
        <w:rPr>
          <w:b/>
        </w:rPr>
        <w:t xml:space="preserve">Tulos</w:t>
      </w:r>
    </w:p>
    <w:p>
      <w:r>
        <w:t xml:space="preserve">raja</w:t>
      </w:r>
    </w:p>
    <w:p>
      <w:r>
        <w:rPr>
          <w:b/>
        </w:rPr>
        <w:t xml:space="preserve">Esimerkki 0,2090</w:t>
      </w:r>
    </w:p>
    <w:p>
      <w:r>
        <w:t xml:space="preserve">Kirje ei mahtunut hyvin kirjekuoreen, koska _ oli liian pieni.</w:t>
      </w:r>
    </w:p>
    <w:p>
      <w:r>
        <w:rPr>
          <w:b/>
        </w:rPr>
        <w:t xml:space="preserve">Tulos</w:t>
      </w:r>
    </w:p>
    <w:p>
      <w:r>
        <w:t xml:space="preserve">kirjekuori</w:t>
      </w:r>
    </w:p>
    <w:p>
      <w:r>
        <w:rPr>
          <w:b/>
        </w:rPr>
        <w:t xml:space="preserve">Esimerkki 0.2091</w:t>
      </w:r>
    </w:p>
    <w:p>
      <w:r>
        <w:t xml:space="preserve">Jame tiesi, että hän myöhästyisi töistä, jos hän menisi autolla, joten hän päätti mennä pyörällä, koska _ on hitaampi.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0.2092</w:t>
      </w:r>
    </w:p>
    <w:p>
      <w:r>
        <w:t xml:space="preserve">Opettaja opetti kitaransoittoa oppilaalle hyvin kärsivällisesti, koska _ oli instrumentin asiantuntija.</w:t>
      </w:r>
    </w:p>
    <w:p>
      <w:r>
        <w:rPr>
          <w:b/>
        </w:rPr>
        <w:t xml:space="preserve">Tulos</w:t>
      </w:r>
    </w:p>
    <w:p>
      <w:r>
        <w:t xml:space="preserve">opettaja</w:t>
      </w:r>
    </w:p>
    <w:p>
      <w:r>
        <w:rPr>
          <w:b/>
        </w:rPr>
        <w:t xml:space="preserve">Esimerkki 0.2093</w:t>
      </w:r>
    </w:p>
    <w:p>
      <w:r>
        <w:t xml:space="preserve">Äänestäjät eivät voineet hyväksyä uutta lakia, joten he pitivät kiinni aiemmasta politiikasta, koska se oli heille edullinen.</w:t>
      </w:r>
    </w:p>
    <w:p>
      <w:r>
        <w:rPr>
          <w:b/>
        </w:rPr>
        <w:t xml:space="preserve">Tulos</w:t>
      </w:r>
    </w:p>
    <w:p>
      <w:r>
        <w:t xml:space="preserve">politiikka</w:t>
      </w:r>
    </w:p>
    <w:p>
      <w:r>
        <w:rPr>
          <w:b/>
        </w:rPr>
        <w:t xml:space="preserve">Esimerkki 0.2094</w:t>
      </w:r>
    </w:p>
    <w:p>
      <w:r>
        <w:t xml:space="preserve">Jean piti profiteroleista, mutta ei herneistä, koska ne olivat hyvin katkeria.</w:t>
      </w:r>
    </w:p>
    <w:p>
      <w:r>
        <w:rPr>
          <w:b/>
        </w:rPr>
        <w:t xml:space="preserve">Tulos</w:t>
      </w:r>
    </w:p>
    <w:p>
      <w:r>
        <w:t xml:space="preserve">herneet</w:t>
      </w:r>
    </w:p>
    <w:p>
      <w:r>
        <w:rPr>
          <w:b/>
        </w:rPr>
        <w:t xml:space="preserve">Esimerkki 0,2095</w:t>
      </w:r>
    </w:p>
    <w:p>
      <w:r>
        <w:t xml:space="preserve">Kitara oli kovempi kuin rummut, koska _ oli kytketty useampiin kaiuttimiin.</w:t>
      </w:r>
    </w:p>
    <w:p>
      <w:r>
        <w:rPr>
          <w:b/>
        </w:rPr>
        <w:t xml:space="preserve">Tulos</w:t>
      </w:r>
    </w:p>
    <w:p>
      <w:r>
        <w:t xml:space="preserve">kitara</w:t>
      </w:r>
    </w:p>
    <w:p>
      <w:r>
        <w:rPr>
          <w:b/>
        </w:rPr>
        <w:t xml:space="preserve">Esimerkki 0.2096</w:t>
      </w:r>
    </w:p>
    <w:p>
      <w:r>
        <w:t xml:space="preserve">Hänen piti myöhemmin opettaa luonnontieteiden ja matematiikan tunnit, mutta hän unohti _ paperit.</w:t>
      </w:r>
    </w:p>
    <w:p>
      <w:r>
        <w:rPr>
          <w:b/>
        </w:rPr>
        <w:t xml:space="preserve">Tulos</w:t>
      </w:r>
    </w:p>
    <w:p>
      <w:r>
        <w:t xml:space="preserve">tiede</w:t>
      </w:r>
    </w:p>
    <w:p>
      <w:r>
        <w:rPr>
          <w:b/>
        </w:rPr>
        <w:t xml:space="preserve">Esimerkki 0.2097</w:t>
      </w:r>
    </w:p>
    <w:p>
      <w:r>
        <w:t xml:space="preserve">Treffit ruokalassa sujuivat paremmin kuin ravintolassa, koska _ oli siistimpää.</w:t>
      </w:r>
    </w:p>
    <w:p>
      <w:r>
        <w:rPr>
          <w:b/>
        </w:rPr>
        <w:t xml:space="preserve">Tulos</w:t>
      </w:r>
    </w:p>
    <w:p>
      <w:r>
        <w:t xml:space="preserve">ruokapaikka</w:t>
      </w:r>
    </w:p>
    <w:p>
      <w:r>
        <w:rPr>
          <w:b/>
        </w:rPr>
        <w:t xml:space="preserve">Esimerkki 0.2098</w:t>
      </w:r>
    </w:p>
    <w:p>
      <w:r>
        <w:t xml:space="preserve">Olin kotona enemmän kuin työpaikalla, kun olin flunssassa, koska minun oli työskenneltävä _ .</w:t>
      </w:r>
    </w:p>
    <w:p>
      <w:r>
        <w:rPr>
          <w:b/>
        </w:rPr>
        <w:t xml:space="preserve">Tulos</w:t>
      </w:r>
    </w:p>
    <w:p>
      <w:r>
        <w:t xml:space="preserve">työpaikka</w:t>
      </w:r>
    </w:p>
    <w:p>
      <w:r>
        <w:rPr>
          <w:b/>
        </w:rPr>
        <w:t xml:space="preserve">Esimerkki 0.2099</w:t>
      </w:r>
    </w:p>
    <w:p>
      <w:r>
        <w:t xml:space="preserve">Kai asetti sitruunan maljakon eteen ja alkoi maalata niitä öljyväreillä kankaalle. Näemme, että _ on piirretty pienemmäksi, koska se on sijoitettu kauas Kaista.</w:t>
      </w:r>
    </w:p>
    <w:p>
      <w:r>
        <w:rPr>
          <w:b/>
        </w:rPr>
        <w:t xml:space="preserve">Tulos</w:t>
      </w:r>
    </w:p>
    <w:p>
      <w:r>
        <w:t xml:space="preserve">maljakko</w:t>
      </w:r>
    </w:p>
    <w:p>
      <w:r>
        <w:rPr>
          <w:b/>
        </w:rPr>
        <w:t xml:space="preserve">Esimerkki 0.2100</w:t>
      </w:r>
    </w:p>
    <w:p>
      <w:r>
        <w:t xml:space="preserve">Painatan valokuvani mieluummin metallille kuin kankaalle, koska _ tulosteet ovat nykyaikaisia.</w:t>
      </w:r>
    </w:p>
    <w:p>
      <w:r>
        <w:rPr>
          <w:b/>
        </w:rPr>
        <w:t xml:space="preserve">Tulos</w:t>
      </w:r>
    </w:p>
    <w:p>
      <w:r>
        <w:t xml:space="preserve">kangas</w:t>
      </w:r>
    </w:p>
    <w:p>
      <w:r>
        <w:rPr>
          <w:b/>
        </w:rPr>
        <w:t xml:space="preserve">Esimerkki 0.2101</w:t>
      </w:r>
    </w:p>
    <w:p>
      <w:r>
        <w:t xml:space="preserve">He yrittivät tunnistaa, oliko valo vaihtunut punaisesta vihreäksi. _ oli liian kirkas, jotta sitä olisi voinut nähdä.</w:t>
      </w:r>
    </w:p>
    <w:p>
      <w:r>
        <w:rPr>
          <w:b/>
        </w:rPr>
        <w:t xml:space="preserve">Tulos</w:t>
      </w:r>
    </w:p>
    <w:p>
      <w:r>
        <w:t xml:space="preserve">punainen</w:t>
      </w:r>
    </w:p>
    <w:p>
      <w:r>
        <w:rPr>
          <w:b/>
        </w:rPr>
        <w:t xml:space="preserve">Esimerkki 0.2102</w:t>
      </w:r>
    </w:p>
    <w:p>
      <w:r>
        <w:t xml:space="preserve">Hänen neuleopettajansa antoi hänelle mallit joko sukkien tai villapaitojen tekemistä varten, mutta _ oli paljon vaikeampi.</w:t>
      </w:r>
    </w:p>
    <w:p>
      <w:r>
        <w:rPr>
          <w:b/>
        </w:rPr>
        <w:t xml:space="preserve">Tulos</w:t>
      </w:r>
    </w:p>
    <w:p>
      <w:r>
        <w:t xml:space="preserve">villapaita</w:t>
      </w:r>
    </w:p>
    <w:p>
      <w:r>
        <w:rPr>
          <w:b/>
        </w:rPr>
        <w:t xml:space="preserve">Esimerkki 0.2103</w:t>
      </w:r>
    </w:p>
    <w:p>
      <w:r>
        <w:t xml:space="preserve">Kun näin hänet naamari päässä, tunsin enemmän tunteita kuin silloin, kun hänellä oli hattu päässä, koska hattu oli hyvin normaali.</w:t>
      </w:r>
    </w:p>
    <w:p>
      <w:r>
        <w:rPr>
          <w:b/>
        </w:rPr>
        <w:t xml:space="preserve">Tulos</w:t>
      </w:r>
    </w:p>
    <w:p>
      <w:r>
        <w:t xml:space="preserve">hattu</w:t>
      </w:r>
    </w:p>
    <w:p>
      <w:r>
        <w:rPr>
          <w:b/>
        </w:rPr>
        <w:t xml:space="preserve">Esimerkki 0.2104</w:t>
      </w:r>
    </w:p>
    <w:p>
      <w:r>
        <w:t xml:space="preserve">Sairaalalasku vaikutti negatiivisesti luottotietoihini, mutta vakuutuslasku ei. Tämä johtuu siitä, että maksoin _ ajoissa.</w:t>
      </w:r>
    </w:p>
    <w:p>
      <w:r>
        <w:rPr>
          <w:b/>
        </w:rPr>
        <w:t xml:space="preserve">Tulos</w:t>
      </w:r>
    </w:p>
    <w:p>
      <w:r>
        <w:t xml:space="preserve">vakuutuslasku</w:t>
      </w:r>
    </w:p>
    <w:p>
      <w:r>
        <w:rPr>
          <w:b/>
        </w:rPr>
        <w:t xml:space="preserve">Esimerkki 0.2105</w:t>
      </w:r>
    </w:p>
    <w:p>
      <w:r>
        <w:t xml:space="preserve">Uusi pentu tykkää pureskella verhoja, mutta ei tuoleja. _ Maistuu varmaan kamalalta tai jotain.</w:t>
      </w:r>
    </w:p>
    <w:p>
      <w:r>
        <w:rPr>
          <w:b/>
        </w:rPr>
        <w:t xml:space="preserve">Tulos</w:t>
      </w:r>
    </w:p>
    <w:p>
      <w:r>
        <w:t xml:space="preserve">tuolit</w:t>
      </w:r>
    </w:p>
    <w:p>
      <w:r>
        <w:rPr>
          <w:b/>
        </w:rPr>
        <w:t xml:space="preserve">Esimerkki 0.2106</w:t>
      </w:r>
    </w:p>
    <w:p>
      <w:r>
        <w:t xml:space="preserve">Hän käyttää huulipunaa, mutta ei huulipunaa, koska huulipuna kuivattaa huulet.</w:t>
      </w:r>
    </w:p>
    <w:p>
      <w:r>
        <w:rPr>
          <w:b/>
        </w:rPr>
        <w:t xml:space="preserve">Tulos</w:t>
      </w:r>
    </w:p>
    <w:p>
      <w:r>
        <w:t xml:space="preserve">huulipuna</w:t>
      </w:r>
    </w:p>
    <w:p>
      <w:r>
        <w:rPr>
          <w:b/>
        </w:rPr>
        <w:t xml:space="preserve">Esimerkki 0.2107</w:t>
      </w:r>
    </w:p>
    <w:p>
      <w:r>
        <w:t xml:space="preserve">Heidän kulttuuriinsa oli paljon vaikeampi sopeutua kuin minun ilmapiiriini, koska _ oli hyvin tiukka.</w:t>
      </w:r>
    </w:p>
    <w:p>
      <w:r>
        <w:rPr>
          <w:b/>
        </w:rPr>
        <w:t xml:space="preserve">Tulos</w:t>
      </w:r>
    </w:p>
    <w:p>
      <w:r>
        <w:t xml:space="preserve">kulttuuri</w:t>
      </w:r>
    </w:p>
    <w:p>
      <w:r>
        <w:rPr>
          <w:b/>
        </w:rPr>
        <w:t xml:space="preserve">Esimerkki 0.2108</w:t>
      </w:r>
    </w:p>
    <w:p>
      <w:r>
        <w:t xml:space="preserve">Eilinen kauhuelokuva oli huonompi kuin viime viikon elokuva, koska _ tehtiin rajattomalla budjetilla.</w:t>
      </w:r>
    </w:p>
    <w:p>
      <w:r>
        <w:rPr>
          <w:b/>
        </w:rPr>
        <w:t xml:space="preserve">Tulos</w:t>
      </w:r>
    </w:p>
    <w:p>
      <w:r>
        <w:t xml:space="preserve">elokuva</w:t>
      </w:r>
    </w:p>
    <w:p>
      <w:r>
        <w:rPr>
          <w:b/>
        </w:rPr>
        <w:t xml:space="preserve">Esimerkki 0.2109</w:t>
      </w:r>
    </w:p>
    <w:p>
      <w:r>
        <w:t xml:space="preserve">Eteisen kylpyhuone oli tarkoitettu pikemminkin vieraille kuin yläkerran kylpyhuoneeseen, koska se oli helpommin saavutettavissa.</w:t>
      </w:r>
    </w:p>
    <w:p>
      <w:r>
        <w:rPr>
          <w:b/>
        </w:rPr>
        <w:t xml:space="preserve">Tulos</w:t>
      </w:r>
    </w:p>
    <w:p>
      <w:r>
        <w:t xml:space="preserve">halli</w:t>
      </w:r>
    </w:p>
    <w:p>
      <w:r>
        <w:rPr>
          <w:b/>
        </w:rPr>
        <w:t xml:space="preserve">Esimerkki 0.2110</w:t>
      </w:r>
    </w:p>
    <w:p>
      <w:r>
        <w:t xml:space="preserve">Hänen kommenttinsa oli niin pitkä, ettei se mahtunut sivulle, koska _ oli sanaton.</w:t>
      </w:r>
    </w:p>
    <w:p>
      <w:r>
        <w:rPr>
          <w:b/>
        </w:rPr>
        <w:t xml:space="preserve">Tulos</w:t>
      </w:r>
    </w:p>
    <w:p>
      <w:r>
        <w:t xml:space="preserve">kommentti</w:t>
      </w:r>
    </w:p>
    <w:p>
      <w:r>
        <w:rPr>
          <w:b/>
        </w:rPr>
        <w:t xml:space="preserve">Esimerkki 0.2111</w:t>
      </w:r>
    </w:p>
    <w:p>
      <w:r>
        <w:t xml:space="preserve">Kun lapsi oli kasvanut ulos vaipoista, hän siirtyi shortseihin mutta ei housuihin, koska _ ne istuivat huonosti.</w:t>
      </w:r>
    </w:p>
    <w:p>
      <w:r>
        <w:rPr>
          <w:b/>
        </w:rPr>
        <w:t xml:space="preserve">Tulos</w:t>
      </w:r>
    </w:p>
    <w:p>
      <w:r>
        <w:t xml:space="preserve">housut</w:t>
      </w:r>
    </w:p>
    <w:p>
      <w:r>
        <w:rPr>
          <w:b/>
        </w:rPr>
        <w:t xml:space="preserve">Esimerkki 0.2112</w:t>
      </w:r>
    </w:p>
    <w:p>
      <w:r>
        <w:t xml:space="preserve">Tina huomasi, että hän pystyi tasapainottamaan lautasen kupin huulella, koska _ oli kapeampi.</w:t>
      </w:r>
    </w:p>
    <w:p>
      <w:r>
        <w:rPr>
          <w:b/>
        </w:rPr>
        <w:t xml:space="preserve">Tulos</w:t>
      </w:r>
    </w:p>
    <w:p>
      <w:r>
        <w:t xml:space="preserve">huuli</w:t>
      </w:r>
    </w:p>
    <w:p>
      <w:r>
        <w:rPr>
          <w:b/>
        </w:rPr>
        <w:t xml:space="preserve">Esimerkki 0.2113</w:t>
      </w:r>
    </w:p>
    <w:p>
      <w:r>
        <w:t xml:space="preserve">Tarina sai tytön hymyilemään, mutta hän ei pitänyt siihen liittyvästä laulusta, sillä _ tuntui siltä, että _ oli niin iloinen.</w:t>
      </w:r>
    </w:p>
    <w:p>
      <w:r>
        <w:rPr>
          <w:b/>
        </w:rPr>
        <w:t xml:space="preserve">Tulos</w:t>
      </w:r>
    </w:p>
    <w:p>
      <w:r>
        <w:t xml:space="preserve">tarina</w:t>
      </w:r>
    </w:p>
    <w:p>
      <w:r>
        <w:rPr>
          <w:b/>
        </w:rPr>
        <w:t xml:space="preserve">Esimerkki 0.2114</w:t>
      </w:r>
    </w:p>
    <w:p>
      <w:r>
        <w:t xml:space="preserve">James tarvitsi enemmän arkkia, kun hän laski yhteen tasan tekemisen kustannukset, koska _ on lyhyt.</w:t>
      </w:r>
    </w:p>
    <w:p>
      <w:r>
        <w:rPr>
          <w:b/>
        </w:rPr>
        <w:t xml:space="preserve">Tulos</w:t>
      </w:r>
    </w:p>
    <w:p>
      <w:r>
        <w:t xml:space="preserve">arkki</w:t>
      </w:r>
    </w:p>
    <w:p>
      <w:r>
        <w:rPr>
          <w:b/>
        </w:rPr>
        <w:t xml:space="preserve">Esimerkki 0.2115</w:t>
      </w:r>
    </w:p>
    <w:p>
      <w:r>
        <w:t xml:space="preserve">Olen kuullut, että shampoo vähentää kasvojen öljyä paremmin kuin saippua. Luulisi, että _ olisi vain hiuksia varten.</w:t>
      </w:r>
    </w:p>
    <w:p>
      <w:r>
        <w:rPr>
          <w:b/>
        </w:rPr>
        <w:t xml:space="preserve">Tulos</w:t>
      </w:r>
    </w:p>
    <w:p>
      <w:r>
        <w:t xml:space="preserve">shampoo</w:t>
      </w:r>
    </w:p>
    <w:p>
      <w:r>
        <w:rPr>
          <w:b/>
        </w:rPr>
        <w:t xml:space="preserve">Esimerkki 0.2116</w:t>
      </w:r>
    </w:p>
    <w:p>
      <w:r>
        <w:t xml:space="preserve">Minusta on tullut kuvion päiväkauppias. Minun on myytävä varastoja silloin, kun ne ovat korkealla, ja silloin, kun ne ovat matalalla. _ varastoista saan enemmän rahaa.</w:t>
      </w:r>
    </w:p>
    <w:p>
      <w:r>
        <w:rPr>
          <w:b/>
        </w:rPr>
        <w:t xml:space="preserve">Tulos</w:t>
      </w:r>
    </w:p>
    <w:p>
      <w:r>
        <w:t xml:space="preserve">korkea</w:t>
      </w:r>
    </w:p>
    <w:p>
      <w:r>
        <w:rPr>
          <w:b/>
        </w:rPr>
        <w:t xml:space="preserve">Esimerkki 0.2117</w:t>
      </w:r>
    </w:p>
    <w:p>
      <w:r>
        <w:t xml:space="preserve">Hän oli innokas syömään keittoa, mutta ei halunnut voileipää, koska hänen mielestään _ oli herkullista.</w:t>
      </w:r>
    </w:p>
    <w:p>
      <w:r>
        <w:rPr>
          <w:b/>
        </w:rPr>
        <w:t xml:space="preserve">Tulos</w:t>
      </w:r>
    </w:p>
    <w:p>
      <w:r>
        <w:t xml:space="preserve">keitto</w:t>
      </w:r>
    </w:p>
    <w:p>
      <w:r>
        <w:rPr>
          <w:b/>
        </w:rPr>
        <w:t xml:space="preserve">Esimerkki 0.2118</w:t>
      </w:r>
    </w:p>
    <w:p>
      <w:r>
        <w:t xml:space="preserve">Radiota käytetään paljon vähemmän kuin televisiota, koska _ on tylsää.</w:t>
      </w:r>
    </w:p>
    <w:p>
      <w:r>
        <w:rPr>
          <w:b/>
        </w:rPr>
        <w:t xml:space="preserve">Tulos</w:t>
      </w:r>
    </w:p>
    <w:p>
      <w:r>
        <w:t xml:space="preserve">radio</w:t>
      </w:r>
    </w:p>
    <w:p>
      <w:r>
        <w:rPr>
          <w:b/>
        </w:rPr>
        <w:t xml:space="preserve">Esimerkki 0.2119</w:t>
      </w:r>
    </w:p>
    <w:p>
      <w:r>
        <w:t xml:space="preserve">John osti suuren maalauksen mutta jätti huomiotta esillä olevan veistoksen, koska se ei ole houkutteleva.</w:t>
      </w:r>
    </w:p>
    <w:p>
      <w:r>
        <w:rPr>
          <w:b/>
        </w:rPr>
        <w:t xml:space="preserve">Tulos</w:t>
      </w:r>
    </w:p>
    <w:p>
      <w:r>
        <w:t xml:space="preserve">veistos</w:t>
      </w:r>
    </w:p>
    <w:p>
      <w:r>
        <w:rPr>
          <w:b/>
        </w:rPr>
        <w:t xml:space="preserve">Esimerkki 0.2120</w:t>
      </w:r>
    </w:p>
    <w:p>
      <w:r>
        <w:t xml:space="preserve">Jenna käytti palleaansa ja rintakehäänsä yrittäessään heittää ääntään, ja _ käyttäminen auttoi häntä saamaan äänensä kaikumaan.</w:t>
      </w:r>
    </w:p>
    <w:p>
      <w:r>
        <w:rPr>
          <w:b/>
        </w:rPr>
        <w:t xml:space="preserve">Tulos</w:t>
      </w:r>
    </w:p>
    <w:p>
      <w:r>
        <w:t xml:space="preserve">rintakehä</w:t>
      </w:r>
    </w:p>
    <w:p>
      <w:r>
        <w:rPr>
          <w:b/>
        </w:rPr>
        <w:t xml:space="preserve">Esimerkki 0.2121</w:t>
      </w:r>
    </w:p>
    <w:p>
      <w:r>
        <w:t xml:space="preserve">Jenny pitää avoimia tenttejä parempana kuin suljettuja tenttejä, koska _ heillä on enemmän tietoa luettavana kuin ulkoa opittavana.</w:t>
      </w:r>
    </w:p>
    <w:p>
      <w:r>
        <w:rPr>
          <w:b/>
        </w:rPr>
        <w:t xml:space="preserve">Tulos</w:t>
      </w:r>
    </w:p>
    <w:p>
      <w:r>
        <w:t xml:space="preserve">avoimen kirjan tentit</w:t>
      </w:r>
    </w:p>
    <w:p>
      <w:r>
        <w:rPr>
          <w:b/>
        </w:rPr>
        <w:t xml:space="preserve">Esimerkki 0.2122</w:t>
      </w:r>
    </w:p>
    <w:p>
      <w:r>
        <w:t xml:space="preserve">Haluan hankkia videokortin parempaa suorituskykyä tietokoneeseeni, koska käytän nyt vain prosessoria. Käytän _ vanhaa edelleen.</w:t>
      </w:r>
    </w:p>
    <w:p>
      <w:r>
        <w:rPr>
          <w:b/>
        </w:rPr>
        <w:t xml:space="preserve">Tulos</w:t>
      </w:r>
    </w:p>
    <w:p>
      <w:r>
        <w:t xml:space="preserve">videokortti</w:t>
      </w:r>
    </w:p>
    <w:p>
      <w:r>
        <w:rPr>
          <w:b/>
        </w:rPr>
        <w:t xml:space="preserve">Esimerkki 0.2123</w:t>
      </w:r>
    </w:p>
    <w:p>
      <w:r>
        <w:t xml:space="preserve">James kastoi kengän veteen sukkiensa kanssa, mutta vain kenkä kastui, koska _ on imukykyinen.</w:t>
      </w:r>
    </w:p>
    <w:p>
      <w:r>
        <w:rPr>
          <w:b/>
        </w:rPr>
        <w:t xml:space="preserve">Tulos</w:t>
      </w:r>
    </w:p>
    <w:p>
      <w:r>
        <w:t xml:space="preserve">kenkä</w:t>
      </w:r>
    </w:p>
    <w:p>
      <w:r>
        <w:rPr>
          <w:b/>
        </w:rPr>
        <w:t xml:space="preserve">Esimerkki 0.2124</w:t>
      </w:r>
    </w:p>
    <w:p>
      <w:r>
        <w:t xml:space="preserve">Kameli poistui kujalta ja siirtyi kadulle, koska _ oli sillä hetkellä turvallista sille.</w:t>
      </w:r>
    </w:p>
    <w:p>
      <w:r>
        <w:rPr>
          <w:b/>
        </w:rPr>
        <w:t xml:space="preserve">Tulos</w:t>
      </w:r>
    </w:p>
    <w:p>
      <w:r>
        <w:t xml:space="preserve">katu</w:t>
      </w:r>
    </w:p>
    <w:p>
      <w:r>
        <w:rPr>
          <w:b/>
        </w:rPr>
        <w:t xml:space="preserve">Esimerkki 0,2125</w:t>
      </w:r>
    </w:p>
    <w:p>
      <w:r>
        <w:t xml:space="preserve">Chadin keuhkoista nousi yskä, koska _ oli sairastunut vakavaan sairauteen.</w:t>
      </w:r>
    </w:p>
    <w:p>
      <w:r>
        <w:rPr>
          <w:b/>
        </w:rPr>
        <w:t xml:space="preserve">Tulos</w:t>
      </w:r>
    </w:p>
    <w:p>
      <w:r>
        <w:t xml:space="preserve">keuhkot</w:t>
      </w:r>
    </w:p>
    <w:p>
      <w:r>
        <w:rPr>
          <w:b/>
        </w:rPr>
        <w:t xml:space="preserve">Esimerkki 0.2126</w:t>
      </w:r>
    </w:p>
    <w:p>
      <w:r>
        <w:t xml:space="preserve">Museo sulkeutui neljältä, ja bussi lähti kolmelta, joten aikaa ei ollut paljon. Onneksi _ sulki myöhään, joten se onnistui.</w:t>
      </w:r>
    </w:p>
    <w:p>
      <w:r>
        <w:rPr>
          <w:b/>
        </w:rPr>
        <w:t xml:space="preserve">Tulos</w:t>
      </w:r>
    </w:p>
    <w:p>
      <w:r>
        <w:t xml:space="preserve">museo</w:t>
      </w:r>
    </w:p>
    <w:p>
      <w:r>
        <w:rPr>
          <w:b/>
        </w:rPr>
        <w:t xml:space="preserve">Esimerkki 0.2127</w:t>
      </w:r>
    </w:p>
    <w:p>
      <w:r>
        <w:t xml:space="preserve">Olivia pakkaa mieluummin lomalle kuin muuttoa varten. _ on hänelle vaikeaa.</w:t>
      </w:r>
    </w:p>
    <w:p>
      <w:r>
        <w:rPr>
          <w:b/>
        </w:rPr>
        <w:t xml:space="preserve">Tulos</w:t>
      </w:r>
    </w:p>
    <w:p>
      <w:r>
        <w:t xml:space="preserve">pakkaaminen muuttoa varten</w:t>
      </w:r>
    </w:p>
    <w:p>
      <w:r>
        <w:rPr>
          <w:b/>
        </w:rPr>
        <w:t xml:space="preserve">Esimerkki 0.2128</w:t>
      </w:r>
    </w:p>
    <w:p>
      <w:r>
        <w:t xml:space="preserve">Ahkera teini kiillotti vanhaa autoaan tahnavahalla, kunnes _ kiilteli kirkkaasti.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0.2129</w:t>
      </w:r>
    </w:p>
    <w:p>
      <w:r>
        <w:t xml:space="preserve">Marlenen farkuissa oli kaatumisen jälkeen useita reikiä, joten hän heitti ne pois.</w:t>
      </w:r>
    </w:p>
    <w:p>
      <w:r>
        <w:rPr>
          <w:b/>
        </w:rPr>
        <w:t xml:space="preserve">Tulos</w:t>
      </w:r>
    </w:p>
    <w:p>
      <w:r>
        <w:t xml:space="preserve">farkut</w:t>
      </w:r>
    </w:p>
    <w:p>
      <w:r>
        <w:rPr>
          <w:b/>
        </w:rPr>
        <w:t xml:space="preserve">Esimerkki 0.2130</w:t>
      </w:r>
    </w:p>
    <w:p>
      <w:r>
        <w:t xml:space="preserve">Maryn upouusi talo tuhoutui tornadossa, koska _ oli liian voimakas.</w:t>
      </w:r>
    </w:p>
    <w:p>
      <w:r>
        <w:rPr>
          <w:b/>
        </w:rPr>
        <w:t xml:space="preserve">Tulos</w:t>
      </w:r>
    </w:p>
    <w:p>
      <w:r>
        <w:t xml:space="preserve">tornado</w:t>
      </w:r>
    </w:p>
    <w:p>
      <w:r>
        <w:rPr>
          <w:b/>
        </w:rPr>
        <w:t xml:space="preserve">Esimerkki 0.2131</w:t>
      </w:r>
    </w:p>
    <w:p>
      <w:r>
        <w:t xml:space="preserve">Bob voi käyttää joko syntymätodistustaan tai ajokorttiaan todisteena siitä, että hän on kansalainen. Hän valitsi _, koska se on suuri.</w:t>
      </w:r>
    </w:p>
    <w:p>
      <w:r>
        <w:rPr>
          <w:b/>
        </w:rPr>
        <w:t xml:space="preserve">Tulos</w:t>
      </w:r>
    </w:p>
    <w:p>
      <w:r>
        <w:t xml:space="preserve">syntymätodistus</w:t>
      </w:r>
    </w:p>
    <w:p>
      <w:r>
        <w:rPr>
          <w:b/>
        </w:rPr>
        <w:t xml:space="preserve">Esimerkki 0.2132</w:t>
      </w:r>
    </w:p>
    <w:p>
      <w:r>
        <w:t xml:space="preserve">Talia lähti sukeltamaan altaan veteen, mutta päätyi satuttamaan itsensä, koska _ oli nopea.</w:t>
      </w:r>
    </w:p>
    <w:p>
      <w:r>
        <w:rPr>
          <w:b/>
        </w:rPr>
        <w:t xml:space="preserve">Tulos</w:t>
      </w:r>
    </w:p>
    <w:p>
      <w:r>
        <w:t xml:space="preserve">sukellus</w:t>
      </w:r>
    </w:p>
    <w:p>
      <w:r>
        <w:rPr>
          <w:b/>
        </w:rPr>
        <w:t xml:space="preserve">Esimerkki 0.2133</w:t>
      </w:r>
    </w:p>
    <w:p>
      <w:r>
        <w:t xml:space="preserve">Kun kirkas valo siirrettiin työhuoneesta kylpyhuoneeseen, _ tuli paljon kevyempi.</w:t>
      </w:r>
    </w:p>
    <w:p>
      <w:r>
        <w:rPr>
          <w:b/>
        </w:rPr>
        <w:t xml:space="preserve">Tulos</w:t>
      </w:r>
    </w:p>
    <w:p>
      <w:r>
        <w:t xml:space="preserve">Kylpyhuone</w:t>
      </w:r>
    </w:p>
    <w:p>
      <w:r>
        <w:rPr>
          <w:b/>
        </w:rPr>
        <w:t xml:space="preserve">Esimerkki 0.2134</w:t>
      </w:r>
    </w:p>
    <w:p>
      <w:r>
        <w:t xml:space="preserve">Billy puhdistaa kasvojensa ihon päivittäin Clearasil-tyynyillä, jotta hän ei saisi finnejä.  Ne saavat hänen kasvonsa näyttämään hyvin pahalta.</w:t>
      </w:r>
    </w:p>
    <w:p>
      <w:r>
        <w:rPr>
          <w:b/>
        </w:rPr>
        <w:t xml:space="preserve">Tulos</w:t>
      </w:r>
    </w:p>
    <w:p>
      <w:r>
        <w:t xml:space="preserve">näppylät</w:t>
      </w:r>
    </w:p>
    <w:p>
      <w:r>
        <w:rPr>
          <w:b/>
        </w:rPr>
        <w:t xml:space="preserve">Esimerkki 0,2135</w:t>
      </w:r>
    </w:p>
    <w:p>
      <w:r>
        <w:t xml:space="preserve">Peggy täytti kylpyammeen kuumalla vedellä ja kuplilla, mutta ei suoloilla, koska _ tuoksui hyvältä.</w:t>
      </w:r>
    </w:p>
    <w:p>
      <w:r>
        <w:rPr>
          <w:b/>
        </w:rPr>
        <w:t xml:space="preserve">Tulos</w:t>
      </w:r>
    </w:p>
    <w:p>
      <w:r>
        <w:t xml:space="preserve">kuplat</w:t>
      </w:r>
    </w:p>
    <w:p>
      <w:r>
        <w:rPr>
          <w:b/>
        </w:rPr>
        <w:t xml:space="preserve">Esimerkki 0.2136</w:t>
      </w:r>
    </w:p>
    <w:p>
      <w:r>
        <w:t xml:space="preserve">Kulho rikkoutui paljon helpommin kuin lautanen, koska _ oli tehty lasista.</w:t>
      </w:r>
    </w:p>
    <w:p>
      <w:r>
        <w:rPr>
          <w:b/>
        </w:rPr>
        <w:t xml:space="preserve">Tulos</w:t>
      </w:r>
    </w:p>
    <w:p>
      <w:r>
        <w:t xml:space="preserve">kulho</w:t>
      </w:r>
    </w:p>
    <w:p>
      <w:r>
        <w:rPr>
          <w:b/>
        </w:rPr>
        <w:t xml:space="preserve">Esimerkki 0.2137</w:t>
      </w:r>
    </w:p>
    <w:p>
      <w:r>
        <w:t xml:space="preserve">Jamesin kuorma-auto ei pystynyt puhdistamaan lunta koko kadulta, koska _ on liian pitkä.</w:t>
      </w:r>
    </w:p>
    <w:p>
      <w:r>
        <w:rPr>
          <w:b/>
        </w:rPr>
        <w:t xml:space="preserve">Tulos</w:t>
      </w:r>
    </w:p>
    <w:p>
      <w:r>
        <w:t xml:space="preserve">katu</w:t>
      </w:r>
    </w:p>
    <w:p>
      <w:r>
        <w:rPr>
          <w:b/>
        </w:rPr>
        <w:t xml:space="preserve">Esimerkki 0.2138</w:t>
      </w:r>
    </w:p>
    <w:p>
      <w:r>
        <w:t xml:space="preserve">Mark suosii tyypillisesti itsenäistä työskentelyä yritystoiminnan sijaan, koska se antaa hänelle vapauden.</w:t>
      </w:r>
    </w:p>
    <w:p>
      <w:r>
        <w:rPr>
          <w:b/>
        </w:rPr>
        <w:t xml:space="preserve">Tulos</w:t>
      </w:r>
    </w:p>
    <w:p>
      <w:r>
        <w:t xml:space="preserve">itsenäinen ammatinharjoittaminen</w:t>
      </w:r>
    </w:p>
    <w:p>
      <w:r>
        <w:rPr>
          <w:b/>
        </w:rPr>
        <w:t xml:space="preserve">Esimerkki 0.2139</w:t>
      </w:r>
    </w:p>
    <w:p>
      <w:r>
        <w:t xml:space="preserve">Ompelija halusi ommella napin takin kaulukseen, mutta _ oli liian suuri.</w:t>
      </w:r>
    </w:p>
    <w:p>
      <w:r>
        <w:rPr>
          <w:b/>
        </w:rPr>
        <w:t xml:space="preserve">Tulos</w:t>
      </w:r>
    </w:p>
    <w:p>
      <w:r>
        <w:t xml:space="preserve">painike</w:t>
      </w:r>
    </w:p>
    <w:p>
      <w:r>
        <w:rPr>
          <w:b/>
        </w:rPr>
        <w:t xml:space="preserve">Esimerkki 0.2140</w:t>
      </w:r>
    </w:p>
    <w:p>
      <w:r>
        <w:t xml:space="preserve">Hän halusi tehdä rahasta havaijilaisen lei:n, mutta tarvitsi pienempiä helmiä, koska _ vaatii suurempia rahoja.</w:t>
      </w:r>
    </w:p>
    <w:p>
      <w:r>
        <w:rPr>
          <w:b/>
        </w:rPr>
        <w:t xml:space="preserve">Tulos</w:t>
      </w:r>
    </w:p>
    <w:p>
      <w:r>
        <w:t xml:space="preserve">lei</w:t>
      </w:r>
    </w:p>
    <w:p>
      <w:r>
        <w:rPr>
          <w:b/>
        </w:rPr>
        <w:t xml:space="preserve">Esimerkki 0.2141</w:t>
      </w:r>
    </w:p>
    <w:p>
      <w:r>
        <w:t xml:space="preserve">Kasvava yritys etsi jotakuta markkinointitehtävään, koska _ oli merkityksetön.</w:t>
      </w:r>
    </w:p>
    <w:p>
      <w:r>
        <w:rPr>
          <w:b/>
        </w:rPr>
        <w:t xml:space="preserve">Tulos</w:t>
      </w:r>
    </w:p>
    <w:p>
      <w:r>
        <w:t xml:space="preserve">yritys</w:t>
      </w:r>
    </w:p>
    <w:p>
      <w:r>
        <w:rPr>
          <w:b/>
        </w:rPr>
        <w:t xml:space="preserve">Esimerkki 0.2142</w:t>
      </w:r>
    </w:p>
    <w:p>
      <w:r>
        <w:t xml:space="preserve">Syntymäpäiväjuhlissa oli suklaata ja vihanneksia. Lapset saivat siitä vatsakipuja.</w:t>
      </w:r>
    </w:p>
    <w:p>
      <w:r>
        <w:rPr>
          <w:b/>
        </w:rPr>
        <w:t xml:space="preserve">Tulos</w:t>
      </w:r>
    </w:p>
    <w:p>
      <w:r>
        <w:t xml:space="preserve">suklaa</w:t>
      </w:r>
    </w:p>
    <w:p>
      <w:r>
        <w:rPr>
          <w:b/>
        </w:rPr>
        <w:t xml:space="preserve">Esimerkki 0.2143</w:t>
      </w:r>
    </w:p>
    <w:p>
      <w:r>
        <w:t xml:space="preserve">John halusi vaihtaa teen veteen, koska päivä on jo kuuma ja _ on kylmä.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0.2144</w:t>
      </w:r>
    </w:p>
    <w:p>
      <w:r>
        <w:t xml:space="preserve">John luuli, että hänellä oli lisäkivestulehdus, joten hän ajoi klinikalle ja lääkäri määräsi antibiootteja, mutta ne olivat liian voimakkaita.</w:t>
      </w:r>
    </w:p>
    <w:p>
      <w:r>
        <w:rPr>
          <w:b/>
        </w:rPr>
        <w:t xml:space="preserve">Tulos</w:t>
      </w:r>
    </w:p>
    <w:p>
      <w:r>
        <w:t xml:space="preserve">epididymiitti</w:t>
      </w:r>
    </w:p>
    <w:p>
      <w:r>
        <w:rPr>
          <w:b/>
        </w:rPr>
        <w:t xml:space="preserve">Esimerkki 0.2145</w:t>
      </w:r>
    </w:p>
    <w:p>
      <w:r>
        <w:t xml:space="preserve">Tuhlasimme kaikki rahamme lomakohteeseen, ja valitsimme risteilyn myöhemmin, koska _ oli niin edullinen.</w:t>
      </w:r>
    </w:p>
    <w:p>
      <w:r>
        <w:rPr>
          <w:b/>
        </w:rPr>
        <w:t xml:space="preserve">Tulos</w:t>
      </w:r>
    </w:p>
    <w:p>
      <w:r>
        <w:t xml:space="preserve">risteily</w:t>
      </w:r>
    </w:p>
    <w:p>
      <w:r>
        <w:rPr>
          <w:b/>
        </w:rPr>
        <w:t xml:space="preserve">Esimerkki 0.2146</w:t>
      </w:r>
    </w:p>
    <w:p>
      <w:r>
        <w:t xml:space="preserve">Kun kokkailin kanaa illalliseksi, minun oli päätettävä, onko se paistettua vai grillattua. Valitsin _, koska se on terveellistä ja hyvää.</w:t>
      </w:r>
    </w:p>
    <w:p>
      <w:r>
        <w:rPr>
          <w:b/>
        </w:rPr>
        <w:t xml:space="preserve">Tulos</w:t>
      </w:r>
    </w:p>
    <w:p>
      <w:r>
        <w:t xml:space="preserve">grillattu</w:t>
      </w:r>
    </w:p>
    <w:p>
      <w:r>
        <w:rPr>
          <w:b/>
        </w:rPr>
        <w:t xml:space="preserve">Esimerkki 0.2147</w:t>
      </w:r>
    </w:p>
    <w:p>
      <w:r>
        <w:t xml:space="preserve">Hän otti ostamansa peruslaukun ja muokkasi sen käsilaukuksi, koska _ oli hyödyllisempi.</w:t>
      </w:r>
    </w:p>
    <w:p>
      <w:r>
        <w:rPr>
          <w:b/>
        </w:rPr>
        <w:t xml:space="preserve">Tulos</w:t>
      </w:r>
    </w:p>
    <w:p>
      <w:r>
        <w:t xml:space="preserve">kukkaro</w:t>
      </w:r>
    </w:p>
    <w:p>
      <w:r>
        <w:rPr>
          <w:b/>
        </w:rPr>
        <w:t xml:space="preserve">Esimerkki 0.2148</w:t>
      </w:r>
    </w:p>
    <w:p>
      <w:r>
        <w:t xml:space="preserve">Hän luuli, että laukaukset satuttaisivat enemmän kuin pisarat, mutta _ kirveli.</w:t>
      </w:r>
    </w:p>
    <w:p>
      <w:r>
        <w:rPr>
          <w:b/>
        </w:rPr>
        <w:t xml:space="preserve">Tulos</w:t>
      </w:r>
    </w:p>
    <w:p>
      <w:r>
        <w:t xml:space="preserve">tippaa</w:t>
      </w:r>
    </w:p>
    <w:p>
      <w:r>
        <w:rPr>
          <w:b/>
        </w:rPr>
        <w:t xml:space="preserve">Esimerkki 0.2149</w:t>
      </w:r>
    </w:p>
    <w:p>
      <w:r>
        <w:t xml:space="preserve">Puu kimposi pois, kun se osui munaan. _ on kovinta, mitä olemme koskaan nähneet.</w:t>
      </w:r>
    </w:p>
    <w:p>
      <w:r>
        <w:rPr>
          <w:b/>
        </w:rPr>
        <w:t xml:space="preserve">Tulos</w:t>
      </w:r>
    </w:p>
    <w:p>
      <w:r>
        <w:t xml:space="preserve">muna</w:t>
      </w:r>
    </w:p>
    <w:p>
      <w:r>
        <w:rPr>
          <w:b/>
        </w:rPr>
        <w:t xml:space="preserve">Esimerkki 0,2150</w:t>
      </w:r>
    </w:p>
    <w:p>
      <w:r>
        <w:t xml:space="preserve">Talonmies yritti puhdistaa sormenjäljet näytöltä erilaisilla kemikaaleilla, mutta ne olivat liian heikkoja.</w:t>
      </w:r>
    </w:p>
    <w:p>
      <w:r>
        <w:rPr>
          <w:b/>
        </w:rPr>
        <w:t xml:space="preserve">Tulos</w:t>
      </w:r>
    </w:p>
    <w:p>
      <w:r>
        <w:t xml:space="preserve">kemikaalit</w:t>
      </w:r>
    </w:p>
    <w:p>
      <w:r>
        <w:rPr>
          <w:b/>
        </w:rPr>
        <w:t xml:space="preserve">Esimerkki 0.2151</w:t>
      </w:r>
    </w:p>
    <w:p>
      <w:r>
        <w:t xml:space="preserve">Hän yritti uuttaa sitruunaöljyä sitruunan kuoresta, mutta siitä ei tullut paljonkaan irti, koska se on ohutta.</w:t>
      </w:r>
    </w:p>
    <w:p>
      <w:r>
        <w:rPr>
          <w:b/>
        </w:rPr>
        <w:t xml:space="preserve">Tulos</w:t>
      </w:r>
    </w:p>
    <w:p>
      <w:r>
        <w:t xml:space="preserve">kuori</w:t>
      </w:r>
    </w:p>
    <w:p>
      <w:r>
        <w:rPr>
          <w:b/>
        </w:rPr>
        <w:t xml:space="preserve">Esimerkki 0.2152</w:t>
      </w:r>
    </w:p>
    <w:p>
      <w:r>
        <w:t xml:space="preserve">Doug halusi myydä tarrakokoelmansa internetissä, mutta hänen ystävänsä mielestä hänen olisi pitänyt kokeilla panttilainaamoa, koska _ oli vähemmän luotettava.</w:t>
      </w:r>
    </w:p>
    <w:p>
      <w:r>
        <w:rPr>
          <w:b/>
        </w:rPr>
        <w:t xml:space="preserve">Tulos</w:t>
      </w:r>
    </w:p>
    <w:p>
      <w:r>
        <w:t xml:space="preserve">internet</w:t>
      </w:r>
    </w:p>
    <w:p>
      <w:r>
        <w:rPr>
          <w:b/>
        </w:rPr>
        <w:t xml:space="preserve">Esimerkki 0.2153</w:t>
      </w:r>
    </w:p>
    <w:p>
      <w:r>
        <w:t xml:space="preserve">Äiti toi päiväkotiin enemmän vaippoja kuin pulloja, koska niitä tarvittiin enemmän _.</w:t>
      </w:r>
    </w:p>
    <w:p>
      <w:r>
        <w:rPr>
          <w:b/>
        </w:rPr>
        <w:t xml:space="preserve">Tulos</w:t>
      </w:r>
    </w:p>
    <w:p>
      <w:r>
        <w:t xml:space="preserve">vaipat</w:t>
      </w:r>
    </w:p>
    <w:p>
      <w:r>
        <w:rPr>
          <w:b/>
        </w:rPr>
        <w:t xml:space="preserve">Esimerkki 0.2154</w:t>
      </w:r>
    </w:p>
    <w:p>
      <w:r>
        <w:t xml:space="preserve">Näin viime yönä hyviä unia siitä, että olin menossa juhliin ja museoon. _ oli niin mielenkiintoinen.</w:t>
      </w:r>
    </w:p>
    <w:p>
      <w:r>
        <w:rPr>
          <w:b/>
        </w:rPr>
        <w:t xml:space="preserve">Tulos</w:t>
      </w:r>
    </w:p>
    <w:p>
      <w:r>
        <w:t xml:space="preserve">museo</w:t>
      </w:r>
    </w:p>
    <w:p>
      <w:r>
        <w:rPr>
          <w:b/>
        </w:rPr>
        <w:t xml:space="preserve">Esimerkki 0.2155</w:t>
      </w:r>
    </w:p>
    <w:p>
      <w:r>
        <w:t xml:space="preserve">Auto oli menettämässä vauhtia kuorma-auton kanssa kilpailussa, kun _ lisäsi kiihtyvyyttään.</w:t>
      </w:r>
    </w:p>
    <w:p>
      <w:r>
        <w:rPr>
          <w:b/>
        </w:rPr>
        <w:t xml:space="preserve">Tulos</w:t>
      </w:r>
    </w:p>
    <w:p>
      <w:r>
        <w:t xml:space="preserve">kuorma-auto</w:t>
      </w:r>
    </w:p>
    <w:p>
      <w:r>
        <w:rPr>
          <w:b/>
        </w:rPr>
        <w:t xml:space="preserve">Esimerkki 0.2156</w:t>
      </w:r>
    </w:p>
    <w:p>
      <w:r>
        <w:t xml:space="preserve">Natalie yritti sovittaa tanssiaismekkoa asiakkaansa rintojen yli, mutta se oli vaikeaa, koska _ oli liian pieni.</w:t>
      </w:r>
    </w:p>
    <w:p>
      <w:r>
        <w:rPr>
          <w:b/>
        </w:rPr>
        <w:t xml:space="preserve">Tulos</w:t>
      </w:r>
    </w:p>
    <w:p>
      <w:r>
        <w:t xml:space="preserve">mekko</w:t>
      </w:r>
    </w:p>
    <w:p>
      <w:r>
        <w:rPr>
          <w:b/>
        </w:rPr>
        <w:t xml:space="preserve">Esimerkki 0.2157</w:t>
      </w:r>
    </w:p>
    <w:p>
      <w:r>
        <w:t xml:space="preserve">Knot ja knight ovat molemmat äänettömiä K-kirjaimia, joten niitä on vaikea kirjoittaa ilman asiayhteyttä. _ on pidempi sana, joten se on vaikeampi.</w:t>
      </w:r>
    </w:p>
    <w:p>
      <w:r>
        <w:rPr>
          <w:b/>
        </w:rPr>
        <w:t xml:space="preserve">Tulos</w:t>
      </w:r>
    </w:p>
    <w:p>
      <w:r>
        <w:t xml:space="preserve">ritari</w:t>
      </w:r>
    </w:p>
    <w:p>
      <w:r>
        <w:rPr>
          <w:b/>
        </w:rPr>
        <w:t xml:space="preserve">Esimerkki 0.2158</w:t>
      </w:r>
    </w:p>
    <w:p>
      <w:r>
        <w:t xml:space="preserve">Hän yritti säästää rahaa katsomalla lähistöllä sijaitsevien ruokapaikkojen hintoja, mutta päätti syödä vain hotellissa, koska _ on hyvä.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0.2159</w:t>
      </w:r>
    </w:p>
    <w:p>
      <w:r>
        <w:t xml:space="preserve">Käsittelimme generaattoria pitkään, ennen kuin saimme sähköä. Se oli todella äänekäs.</w:t>
      </w:r>
    </w:p>
    <w:p>
      <w:r>
        <w:rPr>
          <w:b/>
        </w:rPr>
        <w:t xml:space="preserve">Tulos</w:t>
      </w:r>
    </w:p>
    <w:p>
      <w:r>
        <w:t xml:space="preserve">generaattori</w:t>
      </w:r>
    </w:p>
    <w:p>
      <w:r>
        <w:rPr>
          <w:b/>
        </w:rPr>
        <w:t xml:space="preserve">Esimerkki 0,2160</w:t>
      </w:r>
    </w:p>
    <w:p>
      <w:r>
        <w:t xml:space="preserve">Kim halusi tarkistaa faktat verkkosivuilta tai kirjasta, mutta verkkosivut olivat poissa käytöstä, joten hän käytti sen sijaan _.</w:t>
      </w:r>
    </w:p>
    <w:p>
      <w:r>
        <w:rPr>
          <w:b/>
        </w:rPr>
        <w:t xml:space="preserve">Tulos</w:t>
      </w:r>
    </w:p>
    <w:p>
      <w:r>
        <w:t xml:space="preserve">kirja</w:t>
      </w:r>
    </w:p>
    <w:p>
      <w:r>
        <w:rPr>
          <w:b/>
        </w:rPr>
        <w:t xml:space="preserve">Esimerkki 0.2161</w:t>
      </w:r>
    </w:p>
    <w:p>
      <w:r>
        <w:t xml:space="preserve">Unohtaakseen murheensa Kevin joi paljon viinaa suoraan pullosta ilman lasia. Se _ riitti.</w:t>
      </w:r>
    </w:p>
    <w:p>
      <w:r>
        <w:rPr>
          <w:b/>
        </w:rPr>
        <w:t xml:space="preserve">Tulos</w:t>
      </w:r>
    </w:p>
    <w:p>
      <w:r>
        <w:t xml:space="preserve">pullo</w:t>
      </w:r>
    </w:p>
    <w:p>
      <w:r>
        <w:rPr>
          <w:b/>
        </w:rPr>
        <w:t xml:space="preserve">Esimerkki 0.2162</w:t>
      </w:r>
    </w:p>
    <w:p>
      <w:r>
        <w:t xml:space="preserve">Suolasirotin ja sokeriastia vaihdettiin, joten kun keitto tuli makeaksi, kokki tiesi käyttäneensä _ .</w:t>
      </w:r>
    </w:p>
    <w:p>
      <w:r>
        <w:rPr>
          <w:b/>
        </w:rPr>
        <w:t xml:space="preserve">Tulos</w:t>
      </w:r>
    </w:p>
    <w:p>
      <w:r>
        <w:t xml:space="preserve">Sokeriastia</w:t>
      </w:r>
    </w:p>
    <w:p>
      <w:r>
        <w:rPr>
          <w:b/>
        </w:rPr>
        <w:t xml:space="preserve">Esimerkki 0.2163</w:t>
      </w:r>
    </w:p>
    <w:p>
      <w:r>
        <w:t xml:space="preserve">James yritti tyhjentää juomaa pullosta kuppiin, mutta kuppi täyttyi nopeasti. _ on pieni.</w:t>
      </w:r>
    </w:p>
    <w:p>
      <w:r>
        <w:rPr>
          <w:b/>
        </w:rPr>
        <w:t xml:space="preserve">Tulos</w:t>
      </w:r>
    </w:p>
    <w:p>
      <w:r>
        <w:t xml:space="preserve">kuppi</w:t>
      </w:r>
    </w:p>
    <w:p>
      <w:r>
        <w:rPr>
          <w:b/>
        </w:rPr>
        <w:t xml:space="preserve">Esimerkki 0.2164</w:t>
      </w:r>
    </w:p>
    <w:p>
      <w:r>
        <w:t xml:space="preserve">Hän ajoi mieluummin pyörällä kuin rullalautalla, koska _ tuntuu epävakaammalta.</w:t>
      </w:r>
    </w:p>
    <w:p>
      <w:r>
        <w:rPr>
          <w:b/>
        </w:rPr>
        <w:t xml:space="preserve">Tulos</w:t>
      </w:r>
    </w:p>
    <w:p>
      <w:r>
        <w:t xml:space="preserve">rullalauta</w:t>
      </w:r>
    </w:p>
    <w:p>
      <w:r>
        <w:rPr>
          <w:b/>
        </w:rPr>
        <w:t xml:space="preserve">Esimerkki 0.2165</w:t>
      </w:r>
    </w:p>
    <w:p>
      <w:r>
        <w:t xml:space="preserve">Antonius yritti puhdistaa muinaisia kolikoita liinalla, mutta ne olivat liian likaisia.</w:t>
      </w:r>
    </w:p>
    <w:p>
      <w:r>
        <w:rPr>
          <w:b/>
        </w:rPr>
        <w:t xml:space="preserve">Tulos</w:t>
      </w:r>
    </w:p>
    <w:p>
      <w:r>
        <w:t xml:space="preserve">kolikot</w:t>
      </w:r>
    </w:p>
    <w:p>
      <w:r>
        <w:rPr>
          <w:b/>
        </w:rPr>
        <w:t xml:space="preserve">Esimerkki 0.2166</w:t>
      </w:r>
    </w:p>
    <w:p>
      <w:r>
        <w:t xml:space="preserve">Ostoskeskuksessa Angela antoi puhelimen äidilleen, joka laittoi sen käsilaukkuunsa, koska se oli liian painava.</w:t>
      </w:r>
    </w:p>
    <w:p>
      <w:r>
        <w:rPr>
          <w:b/>
        </w:rPr>
        <w:t xml:space="preserve">Tulos</w:t>
      </w:r>
    </w:p>
    <w:p>
      <w:r>
        <w:t xml:space="preserve">puhelin</w:t>
      </w:r>
    </w:p>
    <w:p>
      <w:r>
        <w:rPr>
          <w:b/>
        </w:rPr>
        <w:t xml:space="preserve">Esimerkki 0.2167</w:t>
      </w:r>
    </w:p>
    <w:p>
      <w:r>
        <w:t xml:space="preserve">Jill leikkaa ruohon takapihan aidan ympäriltä joko käsinleikkurilla tai rikkaruohonleikkurilla. Käyttämällä _ häneltä menee noin 5 minuuttia tehtävän suorittamiseen.</w:t>
      </w:r>
    </w:p>
    <w:p>
      <w:r>
        <w:rPr>
          <w:b/>
        </w:rPr>
        <w:t xml:space="preserve">Tulos</w:t>
      </w:r>
    </w:p>
    <w:p>
      <w:r>
        <w:t xml:space="preserve">ruohonleikkuri</w:t>
      </w:r>
    </w:p>
    <w:p>
      <w:r>
        <w:rPr>
          <w:b/>
        </w:rPr>
        <w:t xml:space="preserve">Esimerkki 0.2168</w:t>
      </w:r>
    </w:p>
    <w:p>
      <w:r>
        <w:t xml:space="preserve">Paljasjaloin käveltyään Jaakob pesi jalkansa vesikulhossa, ja jalka puhdistui.</w:t>
      </w:r>
    </w:p>
    <w:p>
      <w:r>
        <w:rPr>
          <w:b/>
        </w:rPr>
        <w:t xml:space="preserve">Tulos</w:t>
      </w:r>
    </w:p>
    <w:p>
      <w:r>
        <w:t xml:space="preserve">jalka</w:t>
      </w:r>
    </w:p>
    <w:p>
      <w:r>
        <w:rPr>
          <w:b/>
        </w:rPr>
        <w:t xml:space="preserve">Esimerkki 0.2169</w:t>
      </w:r>
    </w:p>
    <w:p>
      <w:r>
        <w:t xml:space="preserve">Lautasella tarjoiltu ruoka putosi pois, kun John kantoi sitä, koska lautanen on liian pieni.</w:t>
      </w:r>
    </w:p>
    <w:p>
      <w:r>
        <w:rPr>
          <w:b/>
        </w:rPr>
        <w:t xml:space="preserve">Tulos</w:t>
      </w:r>
    </w:p>
    <w:p>
      <w:r>
        <w:t xml:space="preserve">levy</w:t>
      </w:r>
    </w:p>
    <w:p>
      <w:r>
        <w:rPr>
          <w:b/>
        </w:rPr>
        <w:t xml:space="preserve">Esimerkki 0.2170</w:t>
      </w:r>
    </w:p>
    <w:p>
      <w:r>
        <w:t xml:space="preserve">James oppi biologian helposti yksin, mutta ei matematiikkaa, ja hän piti _ helppoa oppiainetta.</w:t>
      </w:r>
    </w:p>
    <w:p>
      <w:r>
        <w:rPr>
          <w:b/>
        </w:rPr>
        <w:t xml:space="preserve">Tulos</w:t>
      </w:r>
    </w:p>
    <w:p>
      <w:r>
        <w:t xml:space="preserve">biologia</w:t>
      </w:r>
    </w:p>
    <w:p>
      <w:r>
        <w:rPr>
          <w:b/>
        </w:rPr>
        <w:t xml:space="preserve">Esimerkki 0.2171</w:t>
      </w:r>
    </w:p>
    <w:p>
      <w:r>
        <w:t xml:space="preserve">Minun on mentävä kauppaan ostamaan maitoa. Jääkaapissani oleva maito loppui pian.</w:t>
      </w:r>
    </w:p>
    <w:p>
      <w:r>
        <w:rPr>
          <w:b/>
        </w:rPr>
        <w:t xml:space="preserve">Tulos</w:t>
      </w:r>
    </w:p>
    <w:p>
      <w:r>
        <w:t xml:space="preserve">maito</w:t>
      </w:r>
    </w:p>
    <w:p>
      <w:r>
        <w:rPr>
          <w:b/>
        </w:rPr>
        <w:t xml:space="preserve">Esimerkki 0.2172</w:t>
      </w:r>
    </w:p>
    <w:p>
      <w:r>
        <w:t xml:space="preserve">Mary yritti liittää HDMI-johdon televisioon, mutta se ei toiminut, koska _ oli vanhempi.</w:t>
      </w:r>
    </w:p>
    <w:p>
      <w:r>
        <w:rPr>
          <w:b/>
        </w:rPr>
        <w:t xml:space="preserve">Tulos</w:t>
      </w:r>
    </w:p>
    <w:p>
      <w:r>
        <w:t xml:space="preserve">televisio</w:t>
      </w:r>
    </w:p>
    <w:p>
      <w:r>
        <w:rPr>
          <w:b/>
        </w:rPr>
        <w:t xml:space="preserve">Esimerkki 0.2173</w:t>
      </w:r>
    </w:p>
    <w:p>
      <w:r>
        <w:t xml:space="preserve">Mary meni toimistoon saadakseen uuden kortin, jossa oli hänen kuvansa, ja hylkäsi tarran, koska _ oli väliaikainen.</w:t>
      </w:r>
    </w:p>
    <w:p>
      <w:r>
        <w:rPr>
          <w:b/>
        </w:rPr>
        <w:t xml:space="preserve">Tulos</w:t>
      </w:r>
    </w:p>
    <w:p>
      <w:r>
        <w:t xml:space="preserve">tarra</w:t>
      </w:r>
    </w:p>
    <w:p>
      <w:r>
        <w:rPr>
          <w:b/>
        </w:rPr>
        <w:t xml:space="preserve">Esimerkki 0.2174</w:t>
      </w:r>
    </w:p>
    <w:p>
      <w:r>
        <w:t xml:space="preserve">Polkupyörän pyörät olivat paremmat kuin auton renkaat, koska _ olivat aivan uudet.</w:t>
      </w:r>
    </w:p>
    <w:p>
      <w:r>
        <w:rPr>
          <w:b/>
        </w:rPr>
        <w:t xml:space="preserve">Tulos</w:t>
      </w:r>
    </w:p>
    <w:p>
      <w:r>
        <w:t xml:space="preserve">pyörät</w:t>
      </w:r>
    </w:p>
    <w:p>
      <w:r>
        <w:rPr>
          <w:b/>
        </w:rPr>
        <w:t xml:space="preserve">Esimerkki 0,2175</w:t>
      </w:r>
    </w:p>
    <w:p>
      <w:r>
        <w:t xml:space="preserve">Emme voineet kuulla Jamesin laulua rytmin äänen takia. Mielestäni _ on liian hiljainen konserttiin.</w:t>
      </w:r>
    </w:p>
    <w:p>
      <w:r>
        <w:rPr>
          <w:b/>
        </w:rPr>
        <w:t xml:space="preserve">Tulos</w:t>
      </w:r>
    </w:p>
    <w:p>
      <w:r>
        <w:t xml:space="preserve">laulu</w:t>
      </w:r>
    </w:p>
    <w:p>
      <w:r>
        <w:rPr>
          <w:b/>
        </w:rPr>
        <w:t xml:space="preserve">Esimerkki 0.2176</w:t>
      </w:r>
    </w:p>
    <w:p>
      <w:r>
        <w:t xml:space="preserve">Hän piti enemmän siitä, kun mies puhui, kuin siitä, kun hän oli hiljaa talossa, koska se oli mukavaa.</w:t>
      </w:r>
    </w:p>
    <w:p>
      <w:r>
        <w:rPr>
          <w:b/>
        </w:rPr>
        <w:t xml:space="preserve">Tulos</w:t>
      </w:r>
    </w:p>
    <w:p>
      <w:r>
        <w:t xml:space="preserve">puhuu</w:t>
      </w:r>
    </w:p>
    <w:p>
      <w:r>
        <w:rPr>
          <w:b/>
        </w:rPr>
        <w:t xml:space="preserve">Esimerkki 0.2177</w:t>
      </w:r>
    </w:p>
    <w:p>
      <w:r>
        <w:t xml:space="preserve">Hevonen tarvitsi erityistä lääkitystä iholleen loisen hoitoon, koska se oli tulehtunut.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0.2178</w:t>
      </w:r>
    </w:p>
    <w:p>
      <w:r>
        <w:t xml:space="preserve">Sally yritti löytää parhaan paikan saada yrityslainaa, pitäisikö hänen tehdä pitkä- vai lyhytaikainen laina. _ olisi enemmän.</w:t>
      </w:r>
    </w:p>
    <w:p>
      <w:r>
        <w:rPr>
          <w:b/>
        </w:rPr>
        <w:t xml:space="preserve">Tulos</w:t>
      </w:r>
    </w:p>
    <w:p>
      <w:r>
        <w:t xml:space="preserve">pitkäaikainen</w:t>
      </w:r>
    </w:p>
    <w:p>
      <w:r>
        <w:rPr>
          <w:b/>
        </w:rPr>
        <w:t xml:space="preserve">Esimerkki 0.2179</w:t>
      </w:r>
    </w:p>
    <w:p>
      <w:r>
        <w:t xml:space="preserve">Scott näki yrityksensä tuloslaskelman ja pyysi palkankorotusta. Se evättiin, koska _ oli liian pieni.</w:t>
      </w:r>
    </w:p>
    <w:p>
      <w:r>
        <w:rPr>
          <w:b/>
        </w:rPr>
        <w:t xml:space="preserve">Tulos</w:t>
      </w:r>
    </w:p>
    <w:p>
      <w:r>
        <w:t xml:space="preserve">voitto</w:t>
      </w:r>
    </w:p>
    <w:p>
      <w:r>
        <w:rPr>
          <w:b/>
        </w:rPr>
        <w:t xml:space="preserve">Esimerkki 0.2180</w:t>
      </w:r>
    </w:p>
    <w:p>
      <w:r>
        <w:t xml:space="preserve">Putket eivät mahtuneet auton ympärille, koska _ oli liian pieni.</w:t>
      </w:r>
    </w:p>
    <w:p>
      <w:r>
        <w:rPr>
          <w:b/>
        </w:rPr>
        <w:t xml:space="preserve">Tulos</w:t>
      </w:r>
    </w:p>
    <w:p>
      <w:r>
        <w:t xml:space="preserve">putket</w:t>
      </w:r>
    </w:p>
    <w:p>
      <w:r>
        <w:rPr>
          <w:b/>
        </w:rPr>
        <w:t xml:space="preserve">Esimerkki 0.2181</w:t>
      </w:r>
    </w:p>
    <w:p>
      <w:r>
        <w:t xml:space="preserve">Jalkapallo lensi paljon lähempänä kuin koripallo, koska _ oli osittain tyhjennetty.</w:t>
      </w:r>
    </w:p>
    <w:p>
      <w:r>
        <w:rPr>
          <w:b/>
        </w:rPr>
        <w:t xml:space="preserve">Tulos</w:t>
      </w:r>
    </w:p>
    <w:p>
      <w:r>
        <w:t xml:space="preserve">jalkapallo</w:t>
      </w:r>
    </w:p>
    <w:p>
      <w:r>
        <w:rPr>
          <w:b/>
        </w:rPr>
        <w:t xml:space="preserve">Esimerkki 0.2182</w:t>
      </w:r>
    </w:p>
    <w:p>
      <w:r>
        <w:t xml:space="preserve">Murjottava mies istui mieluummin yksin kotona kuin muiden kanssa ruokalassa, koska kaikki olivat iloisia _ .</w:t>
      </w:r>
    </w:p>
    <w:p>
      <w:r>
        <w:rPr>
          <w:b/>
        </w:rPr>
        <w:t xml:space="preserve">Tulos</w:t>
      </w:r>
    </w:p>
    <w:p>
      <w:r>
        <w:t xml:space="preserve">ruokapaikka</w:t>
      </w:r>
    </w:p>
    <w:p>
      <w:r>
        <w:rPr>
          <w:b/>
        </w:rPr>
        <w:t xml:space="preserve">Esimerkki 0.2183</w:t>
      </w:r>
    </w:p>
    <w:p>
      <w:r>
        <w:t xml:space="preserve">Aloittaakseen hektisen päivänsä hän keitti kahvia ja lisäsi siihen runsaasti kermaa ja sokeria. Se oli makeaa.</w:t>
      </w:r>
    </w:p>
    <w:p>
      <w:r>
        <w:rPr>
          <w:b/>
        </w:rPr>
        <w:t xml:space="preserve">Tulos</w:t>
      </w:r>
    </w:p>
    <w:p>
      <w:r>
        <w:t xml:space="preserve">sokeri</w:t>
      </w:r>
    </w:p>
    <w:p>
      <w:r>
        <w:rPr>
          <w:b/>
        </w:rPr>
        <w:t xml:space="preserve">Esimerkki 0.2184</w:t>
      </w:r>
    </w:p>
    <w:p>
      <w:r>
        <w:t xml:space="preserve">Sam tarkisti sään nähdäkseen, tarvitsisiko hän hattua ja sateenvarjoa, sillä hän tarvitsisi hattua ja sateenvarjoa vain, jos sää olisi selkeä.</w:t>
      </w:r>
    </w:p>
    <w:p>
      <w:r>
        <w:rPr>
          <w:b/>
        </w:rPr>
        <w:t xml:space="preserve">Tulos</w:t>
      </w:r>
    </w:p>
    <w:p>
      <w:r>
        <w:t xml:space="preserve">hattu</w:t>
      </w:r>
    </w:p>
    <w:p>
      <w:r>
        <w:rPr>
          <w:b/>
        </w:rPr>
        <w:t xml:space="preserve">Esimerkki 0,2185</w:t>
      </w:r>
    </w:p>
    <w:p>
      <w:r>
        <w:t xml:space="preserve">Sukkahousut saa laittaa jalkaan, mutta ei päähän, koska niiden laittaminen päähän ei liity rikollisuuteen.</w:t>
      </w:r>
    </w:p>
    <w:p>
      <w:r>
        <w:rPr>
          <w:b/>
        </w:rPr>
        <w:t xml:space="preserve">Tulos</w:t>
      </w:r>
    </w:p>
    <w:p>
      <w:r>
        <w:t xml:space="preserve">Jalka</w:t>
      </w:r>
    </w:p>
    <w:p>
      <w:r>
        <w:rPr>
          <w:b/>
        </w:rPr>
        <w:t xml:space="preserve">Esimerkki 0.2186</w:t>
      </w:r>
    </w:p>
    <w:p>
      <w:r>
        <w:t xml:space="preserve">Kaduilla ei enää näkynyt kylttejä kaikkien puiden keskellä, koska _ ne olivat liian piilossa.</w:t>
      </w:r>
    </w:p>
    <w:p>
      <w:r>
        <w:rPr>
          <w:b/>
        </w:rPr>
        <w:t xml:space="preserve">Tulos</w:t>
      </w:r>
    </w:p>
    <w:p>
      <w:r>
        <w:t xml:space="preserve">merkit</w:t>
      </w:r>
    </w:p>
    <w:p>
      <w:r>
        <w:rPr>
          <w:b/>
        </w:rPr>
        <w:t xml:space="preserve">Esimerkki 0.2187</w:t>
      </w:r>
    </w:p>
    <w:p>
      <w:r>
        <w:t xml:space="preserve">Käytin voidetta enemmän kuin saippuaa, koska _ kuivatti ihoani.</w:t>
      </w:r>
    </w:p>
    <w:p>
      <w:r>
        <w:rPr>
          <w:b/>
        </w:rPr>
        <w:t xml:space="preserve">Tulos</w:t>
      </w:r>
    </w:p>
    <w:p>
      <w:r>
        <w:t xml:space="preserve">saippua</w:t>
      </w:r>
    </w:p>
    <w:p>
      <w:r>
        <w:rPr>
          <w:b/>
        </w:rPr>
        <w:t xml:space="preserve">Esimerkki 0.2188</w:t>
      </w:r>
    </w:p>
    <w:p>
      <w:r>
        <w:t xml:space="preserve">Kylmä ilma tulvi hökkeliin, mutta talo pysyi lämpimänä, koska ikkunat pysyivät kiinni.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0.2189</w:t>
      </w:r>
    </w:p>
    <w:p>
      <w:r>
        <w:t xml:space="preserve">Nainen ei voinut kuunnella suosikki jazz-kappalettaan cd:ltä, joten hän kuunteli sen sijaan levyä, koska _ oli liian naarmuuntunut.</w:t>
      </w:r>
    </w:p>
    <w:p>
      <w:r>
        <w:rPr>
          <w:b/>
        </w:rPr>
        <w:t xml:space="preserve">Tulos</w:t>
      </w:r>
    </w:p>
    <w:p>
      <w:r>
        <w:t xml:space="preserve">cd</w:t>
      </w:r>
    </w:p>
    <w:p>
      <w:r>
        <w:rPr>
          <w:b/>
        </w:rPr>
        <w:t xml:space="preserve">Esimerkki 0.2190</w:t>
      </w:r>
    </w:p>
    <w:p>
      <w:r>
        <w:t xml:space="preserve">Jos olisin tiennyt silloin, mitä tiedän nyt, olisin ottanut matkalaukun takakontin sijasta, koska se aukeaa.</w:t>
      </w:r>
    </w:p>
    <w:p>
      <w:r>
        <w:rPr>
          <w:b/>
        </w:rPr>
        <w:t xml:space="preserve">Tulos</w:t>
      </w:r>
    </w:p>
    <w:p>
      <w:r>
        <w:t xml:space="preserve">runko</w:t>
      </w:r>
    </w:p>
    <w:p>
      <w:r>
        <w:rPr>
          <w:b/>
        </w:rPr>
        <w:t xml:space="preserve">Esimerkki 0.2191</w:t>
      </w:r>
    </w:p>
    <w:p>
      <w:r>
        <w:t xml:space="preserve">Meillä on ristiriitaisia raportteja siitä, että ajoneuvo on musta maasturi, jossa on tummennetut ikkunat, tai kuorma-auto. _ on tummat sävytetyt ikkunat.</w:t>
      </w:r>
    </w:p>
    <w:p>
      <w:r>
        <w:rPr>
          <w:b/>
        </w:rPr>
        <w:t xml:space="preserve">Tulos</w:t>
      </w:r>
    </w:p>
    <w:p>
      <w:r>
        <w:t xml:space="preserve">SUV</w:t>
      </w:r>
    </w:p>
    <w:p>
      <w:r>
        <w:rPr>
          <w:b/>
        </w:rPr>
        <w:t xml:space="preserve">Esimerkki 0.2192</w:t>
      </w:r>
    </w:p>
    <w:p>
      <w:r>
        <w:t xml:space="preserve">Koska pihvit olivat niin kalliita, ravintolat tilasivat vähemmän tiloilta, joten _ säästettiin rahaa.</w:t>
      </w:r>
    </w:p>
    <w:p>
      <w:r>
        <w:rPr>
          <w:b/>
        </w:rPr>
        <w:t xml:space="preserve">Tulos</w:t>
      </w:r>
    </w:p>
    <w:p>
      <w:r>
        <w:t xml:space="preserve">ravintolat</w:t>
      </w:r>
    </w:p>
    <w:p>
      <w:r>
        <w:rPr>
          <w:b/>
        </w:rPr>
        <w:t xml:space="preserve">Esimerkki 0.2193</w:t>
      </w:r>
    </w:p>
    <w:p>
      <w:r>
        <w:t xml:space="preserve">Kimin piti leikata hiuksensa joko lyhyiksi tai keskipitkiksi, ja hän päätti valita _ pituuden, koska se oli rohkeampi.</w:t>
      </w:r>
    </w:p>
    <w:p>
      <w:r>
        <w:rPr>
          <w:b/>
        </w:rPr>
        <w:t xml:space="preserve">Tulos</w:t>
      </w:r>
    </w:p>
    <w:p>
      <w:r>
        <w:t xml:space="preserve">lyhyt</w:t>
      </w:r>
    </w:p>
    <w:p>
      <w:r>
        <w:rPr>
          <w:b/>
        </w:rPr>
        <w:t xml:space="preserve">Esimerkki 0.2194</w:t>
      </w:r>
    </w:p>
    <w:p>
      <w:r>
        <w:t xml:space="preserve">Äiti alkoi tarjota lakritsin sijasta purukumia palkkioksi pottaan menosta, koska hänen poikansa piti lakritsista enemmän.</w:t>
      </w:r>
    </w:p>
    <w:p>
      <w:r>
        <w:rPr>
          <w:b/>
        </w:rPr>
        <w:t xml:space="preserve">Tulos</w:t>
      </w:r>
    </w:p>
    <w:p>
      <w:r>
        <w:t xml:space="preserve">gumdrop</w:t>
      </w:r>
    </w:p>
    <w:p>
      <w:r>
        <w:rPr>
          <w:b/>
        </w:rPr>
        <w:t xml:space="preserve">Esimerkki 0,2195</w:t>
      </w:r>
    </w:p>
    <w:p>
      <w:r>
        <w:t xml:space="preserve">Matematiikan koe oli kymmeneltä, ja taksini oli tulossa yhdeltätoista, joten ajoitus oli tiukka. Onneksi _ oli myöhässä.</w:t>
      </w:r>
    </w:p>
    <w:p>
      <w:r>
        <w:rPr>
          <w:b/>
        </w:rPr>
        <w:t xml:space="preserve">Tulos</w:t>
      </w:r>
    </w:p>
    <w:p>
      <w:r>
        <w:t xml:space="preserve">taksi</w:t>
      </w:r>
    </w:p>
    <w:p>
      <w:r>
        <w:rPr>
          <w:b/>
        </w:rPr>
        <w:t xml:space="preserve">Esimerkki 0.2196</w:t>
      </w:r>
    </w:p>
    <w:p>
      <w:r>
        <w:t xml:space="preserve">John valitsi maasturin sijasta pienikokoisen auton, koska _ oli polttoainetaloudellisempi.</w:t>
      </w:r>
    </w:p>
    <w:p>
      <w:r>
        <w:rPr>
          <w:b/>
        </w:rPr>
        <w:t xml:space="preserve">Tulos</w:t>
      </w:r>
    </w:p>
    <w:p>
      <w:r>
        <w:t xml:space="preserve">pienikokoinen auto</w:t>
      </w:r>
    </w:p>
    <w:p>
      <w:r>
        <w:rPr>
          <w:b/>
        </w:rPr>
        <w:t xml:space="preserve">Esimerkki 0.2197</w:t>
      </w:r>
    </w:p>
    <w:p>
      <w:r>
        <w:t xml:space="preserve">Koska Gwen oli diabeetikko, hän otti käsilaukustaan pienen ensiapupakkauksen ja otti mukaan lääkkeensä, koska _ oli vapaaehtoista.</w:t>
      </w:r>
    </w:p>
    <w:p>
      <w:r>
        <w:rPr>
          <w:b/>
        </w:rPr>
        <w:t xml:space="preserve">Tulos</w:t>
      </w:r>
    </w:p>
    <w:p>
      <w:r>
        <w:t xml:space="preserve">ensiapupakkaus</w:t>
      </w:r>
    </w:p>
    <w:p>
      <w:r>
        <w:rPr>
          <w:b/>
        </w:rPr>
        <w:t xml:space="preserve">Esimerkki 0.2198</w:t>
      </w:r>
    </w:p>
    <w:p>
      <w:r>
        <w:t xml:space="preserve">Tornado tuhosi talon, mutta jätti navetan ehjäksi, sillä _ olihan navetta ränsistynyt rakenne.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0.2199</w:t>
      </w:r>
    </w:p>
    <w:p>
      <w:r>
        <w:t xml:space="preserve">Otimme likaiset kengät pois keittiöön tullessamme, mutta laitoimme ne takaisin työhuoneeseen, koska _ puhtaat lattiat olivat vapaaehtoisia.</w:t>
      </w:r>
    </w:p>
    <w:p>
      <w:r>
        <w:rPr>
          <w:b/>
        </w:rPr>
        <w:t xml:space="preserve">Tulos</w:t>
      </w:r>
    </w:p>
    <w:p>
      <w:r>
        <w:t xml:space="preserve">den</w:t>
      </w:r>
    </w:p>
    <w:p>
      <w:r>
        <w:rPr>
          <w:b/>
        </w:rPr>
        <w:t xml:space="preserve">Esimerkki 0.2200</w:t>
      </w:r>
    </w:p>
    <w:p>
      <w:r>
        <w:t xml:space="preserve">Valokuva ei mahdu tuohon kultakehykseen, koska _ on liian pieni siihen.</w:t>
      </w:r>
    </w:p>
    <w:p>
      <w:r>
        <w:rPr>
          <w:b/>
        </w:rPr>
        <w:t xml:space="preserve">Tulos</w:t>
      </w:r>
    </w:p>
    <w:p>
      <w:r>
        <w:t xml:space="preserve">valokuva</w:t>
      </w:r>
    </w:p>
    <w:p>
      <w:r>
        <w:rPr>
          <w:b/>
        </w:rPr>
        <w:t xml:space="preserve">Esimerkki 0.2201</w:t>
      </w:r>
    </w:p>
    <w:p>
      <w:r>
        <w:t xml:space="preserve">Karpalokastike sai kalkkunan maistumaan vieläkin paremmalta, koska _ oli hyvin kuivaa.</w:t>
      </w:r>
    </w:p>
    <w:p>
      <w:r>
        <w:rPr>
          <w:b/>
        </w:rPr>
        <w:t xml:space="preserve">Tulos</w:t>
      </w:r>
    </w:p>
    <w:p>
      <w:r>
        <w:t xml:space="preserve">kalkkuna</w:t>
      </w:r>
    </w:p>
    <w:p>
      <w:r>
        <w:rPr>
          <w:b/>
        </w:rPr>
        <w:t xml:space="preserve">Esimerkki 0.2202</w:t>
      </w:r>
    </w:p>
    <w:p>
      <w:r>
        <w:t xml:space="preserve">Urheilija oli enemmän kuntosalilla kuin rannalla, vaikka hän treenasikin rannalla.</w:t>
      </w:r>
    </w:p>
    <w:p>
      <w:r>
        <w:rPr>
          <w:b/>
        </w:rPr>
        <w:t xml:space="preserve">Tulos</w:t>
      </w:r>
    </w:p>
    <w:p>
      <w:r>
        <w:t xml:space="preserve">ranta</w:t>
      </w:r>
    </w:p>
    <w:p>
      <w:r>
        <w:rPr>
          <w:b/>
        </w:rPr>
        <w:t xml:space="preserve">Esimerkki 0.2203</w:t>
      </w:r>
    </w:p>
    <w:p>
      <w:r>
        <w:t xml:space="preserve">_ kasvavat hyvin Floridassa, mutta perunat eivät, koska appelsiinit tarvitsevat paljon lämpimämpää ilmastoa.</w:t>
      </w:r>
    </w:p>
    <w:p>
      <w:r>
        <w:rPr>
          <w:b/>
        </w:rPr>
        <w:t xml:space="preserve">Tulos</w:t>
      </w:r>
    </w:p>
    <w:p>
      <w:r>
        <w:t xml:space="preserve">appelsiinit</w:t>
      </w:r>
    </w:p>
    <w:p>
      <w:r>
        <w:rPr>
          <w:b/>
        </w:rPr>
        <w:t xml:space="preserve">Esimerkki 0.2204</w:t>
      </w:r>
    </w:p>
    <w:p>
      <w:r>
        <w:t xml:space="preserve">James tarvitsi tästä toisen verhon, joka voi peittää ikkunan kokonaan. _ on leveä.</w:t>
      </w:r>
    </w:p>
    <w:p>
      <w:r>
        <w:rPr>
          <w:b/>
        </w:rPr>
        <w:t xml:space="preserve">Tulos</w:t>
      </w:r>
    </w:p>
    <w:p>
      <w:r>
        <w:t xml:space="preserve">ikkuna</w:t>
      </w:r>
    </w:p>
    <w:p>
      <w:r>
        <w:rPr>
          <w:b/>
        </w:rPr>
        <w:t xml:space="preserve">Esimerkki 0.2205</w:t>
      </w:r>
    </w:p>
    <w:p>
      <w:r>
        <w:t xml:space="preserve">Välttääkseen raskautensa paljastumisen teini valitsi puseron sijaan tunikan, koska hän ajatteli, että se saisi hänet näyttämään lihavalta.</w:t>
      </w:r>
    </w:p>
    <w:p>
      <w:r>
        <w:rPr>
          <w:b/>
        </w:rPr>
        <w:t xml:space="preserve">Tulos</w:t>
      </w:r>
    </w:p>
    <w:p>
      <w:r>
        <w:t xml:space="preserve">pusero</w:t>
      </w:r>
    </w:p>
    <w:p>
      <w:r>
        <w:rPr>
          <w:b/>
        </w:rPr>
        <w:t xml:space="preserve">Esimerkki 0.2206</w:t>
      </w:r>
    </w:p>
    <w:p>
      <w:r>
        <w:t xml:space="preserve">Tom halusi tarkistaa verenpaineensa ulosteesta sairaanhoitajan kanssa, mutta _ oli liian korkea.</w:t>
      </w:r>
    </w:p>
    <w:p>
      <w:r>
        <w:rPr>
          <w:b/>
        </w:rPr>
        <w:t xml:space="preserve">Tulos</w:t>
      </w:r>
    </w:p>
    <w:p>
      <w:r>
        <w:t xml:space="preserve">verenpaine</w:t>
      </w:r>
    </w:p>
    <w:p>
      <w:r>
        <w:rPr>
          <w:b/>
        </w:rPr>
        <w:t xml:space="preserve">Esimerkki 0.2207</w:t>
      </w:r>
    </w:p>
    <w:p>
      <w:r>
        <w:t xml:space="preserve">Maatilan maaperä ei ollut yhtä hyvä viljelyyn kuin takapihan maaperä. _ 'n maaperä oli täynnä ravinteita.</w:t>
      </w:r>
    </w:p>
    <w:p>
      <w:r>
        <w:rPr>
          <w:b/>
        </w:rPr>
        <w:t xml:space="preserve">Tulos</w:t>
      </w:r>
    </w:p>
    <w:p>
      <w:r>
        <w:t xml:space="preserve">takapiha</w:t>
      </w:r>
    </w:p>
    <w:p>
      <w:r>
        <w:rPr>
          <w:b/>
        </w:rPr>
        <w:t xml:space="preserve">Esimerkki 0.2208</w:t>
      </w:r>
    </w:p>
    <w:p>
      <w:r>
        <w:t xml:space="preserve">Salainen viesti lähetettiin pikemminkin lennättimellä kuin postitse, koska _ oli niin turvallinen hyökkäyksiltä.</w:t>
      </w:r>
    </w:p>
    <w:p>
      <w:r>
        <w:rPr>
          <w:b/>
        </w:rPr>
        <w:t xml:space="preserve">Tulos</w:t>
      </w:r>
    </w:p>
    <w:p>
      <w:r>
        <w:t xml:space="preserve">lennätin</w:t>
      </w:r>
    </w:p>
    <w:p>
      <w:r>
        <w:rPr>
          <w:b/>
        </w:rPr>
        <w:t xml:space="preserve">Esimerkki 0.2209</w:t>
      </w:r>
    </w:p>
    <w:p>
      <w:r>
        <w:t xml:space="preserve">Lentäjä ei voinut lentää sillä koneella, koska _ oli liian pitkä ohjaamoon.</w:t>
      </w:r>
    </w:p>
    <w:p>
      <w:r>
        <w:rPr>
          <w:b/>
        </w:rPr>
        <w:t xml:space="preserve">Tulos</w:t>
      </w:r>
    </w:p>
    <w:p>
      <w:r>
        <w:t xml:space="preserve">pilotti</w:t>
      </w:r>
    </w:p>
    <w:p>
      <w:r>
        <w:rPr>
          <w:b/>
        </w:rPr>
        <w:t xml:space="preserve">Esimerkki 0.2210</w:t>
      </w:r>
    </w:p>
    <w:p>
      <w:r>
        <w:t xml:space="preserve">Neroilla on paremmat aivot kuin urheilijoilla, koska _ työskentelevät aina yhtälöiden kanssa.</w:t>
      </w:r>
    </w:p>
    <w:p>
      <w:r>
        <w:rPr>
          <w:b/>
        </w:rPr>
        <w:t xml:space="preserve">Tulos</w:t>
      </w:r>
    </w:p>
    <w:p>
      <w:r>
        <w:t xml:space="preserve">mielet</w:t>
      </w:r>
    </w:p>
    <w:p>
      <w:r>
        <w:rPr>
          <w:b/>
        </w:rPr>
        <w:t xml:space="preserve">Esimerkki 0.2211</w:t>
      </w:r>
    </w:p>
    <w:p>
      <w:r>
        <w:t xml:space="preserve">Poika halusi pystyä korjaamaan vihkoon kirjoitetut virheet. Kynän ja lyijykynän välillä hän päätyi käyttämään _ ennen kirjoittamisen aloittamista.</w:t>
      </w:r>
    </w:p>
    <w:p>
      <w:r>
        <w:rPr>
          <w:b/>
        </w:rPr>
        <w:t xml:space="preserve">Tulos</w:t>
      </w:r>
    </w:p>
    <w:p>
      <w:r>
        <w:t xml:space="preserve">lyijykynä</w:t>
      </w:r>
    </w:p>
    <w:p>
      <w:r>
        <w:rPr>
          <w:b/>
        </w:rPr>
        <w:t xml:space="preserve">Esimerkki 0.2212</w:t>
      </w:r>
    </w:p>
    <w:p>
      <w:r>
        <w:t xml:space="preserve">Brigitten kissa halvaantui auto-onnettomuudessa ulkona ollessaan, joten hän päätti pitää kissan koko ajan sisällä talossa. _ olivat vaarallisia kissalle.</w:t>
      </w:r>
    </w:p>
    <w:p>
      <w:r>
        <w:rPr>
          <w:b/>
        </w:rPr>
        <w:t xml:space="preserve">Tulos</w:t>
      </w:r>
    </w:p>
    <w:p>
      <w:r>
        <w:t xml:space="preserve">ulkona</w:t>
      </w:r>
    </w:p>
    <w:p>
      <w:r>
        <w:rPr>
          <w:b/>
        </w:rPr>
        <w:t xml:space="preserve">Esimerkki 0.2213</w:t>
      </w:r>
    </w:p>
    <w:p>
      <w:r>
        <w:t xml:space="preserve">James harkitsi, kuinka paljon pulloja hänellä olisi mukanaan, joten hän päätti hankkia uudet laukut, joihin kaikki mahtuisi. Ne _ ovat riittävän pieniä.</w:t>
      </w:r>
    </w:p>
    <w:p>
      <w:r>
        <w:rPr>
          <w:b/>
        </w:rPr>
        <w:t xml:space="preserve">Tulos</w:t>
      </w:r>
    </w:p>
    <w:p>
      <w:r>
        <w:t xml:space="preserve">pullot</w:t>
      </w:r>
    </w:p>
    <w:p>
      <w:r>
        <w:rPr>
          <w:b/>
        </w:rPr>
        <w:t xml:space="preserve">Esimerkki 0.2214</w:t>
      </w:r>
    </w:p>
    <w:p>
      <w:r>
        <w:t xml:space="preserve">Donna otti leivät uunista ja laittoi ne astioihin, kunnes _ oli tyhjä.</w:t>
      </w:r>
    </w:p>
    <w:p>
      <w:r>
        <w:rPr>
          <w:b/>
        </w:rPr>
        <w:t xml:space="preserve">Tulos</w:t>
      </w:r>
    </w:p>
    <w:p>
      <w:r>
        <w:t xml:space="preserve">uuni</w:t>
      </w:r>
    </w:p>
    <w:p>
      <w:r>
        <w:rPr>
          <w:b/>
        </w:rPr>
        <w:t xml:space="preserve">Esimerkki 0.2215</w:t>
      </w:r>
    </w:p>
    <w:p>
      <w:r>
        <w:t xml:space="preserve">Vanha auto ei mahtunut sekavaan autotalliin, koska se oli liian täynnä.</w:t>
      </w:r>
    </w:p>
    <w:p>
      <w:r>
        <w:rPr>
          <w:b/>
        </w:rPr>
        <w:t xml:space="preserve">Tulos</w:t>
      </w:r>
    </w:p>
    <w:p>
      <w:r>
        <w:t xml:space="preserve">autotalli</w:t>
      </w:r>
    </w:p>
    <w:p>
      <w:r>
        <w:rPr>
          <w:b/>
        </w:rPr>
        <w:t xml:space="preserve">Esimerkki 0.2216</w:t>
      </w:r>
    </w:p>
    <w:p>
      <w:r>
        <w:t xml:space="preserve">Mary kävi silmälääkärissä tarkistuttamassa silmänsä, ja kun hän sai uudet silmälasit, hän huomasi, kuinka heikoksi _ oli muuttunut.</w:t>
      </w:r>
    </w:p>
    <w:p>
      <w:r>
        <w:rPr>
          <w:b/>
        </w:rPr>
        <w:t xml:space="preserve">Tulos</w:t>
      </w:r>
    </w:p>
    <w:p>
      <w:r>
        <w:t xml:space="preserve">silmät</w:t>
      </w:r>
    </w:p>
    <w:p>
      <w:r>
        <w:rPr>
          <w:b/>
        </w:rPr>
        <w:t xml:space="preserve">Esimerkki 0.2217</w:t>
      </w:r>
    </w:p>
    <w:p>
      <w:r>
        <w:t xml:space="preserve">Rannalta löytämäni kivet olivat huonompia kuin aiemmin löytämäni kivet, koska _ olivat harvinaisia.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Esimerkki 0.2218</w:t>
      </w:r>
    </w:p>
    <w:p>
      <w:r>
        <w:t xml:space="preserve">Valitsin työkaluksi vasaran moukarin sijaan, koska _ on raskaampi ja olen huonokuntoinen.</w:t>
      </w:r>
    </w:p>
    <w:p>
      <w:r>
        <w:rPr>
          <w:b/>
        </w:rPr>
        <w:t xml:space="preserve">Tulos</w:t>
      </w:r>
    </w:p>
    <w:p>
      <w:r>
        <w:t xml:space="preserve">maila</w:t>
      </w:r>
    </w:p>
    <w:p>
      <w:r>
        <w:rPr>
          <w:b/>
        </w:rPr>
        <w:t xml:space="preserve">Esimerkki 0.2219</w:t>
      </w:r>
    </w:p>
    <w:p>
      <w:r>
        <w:t xml:space="preserve">Emme voineet myydä mitään tuotteita torilla, mutta messuilla pärjäsimme hyvin, koska _ oli vähän asiakkaita.</w:t>
      </w:r>
    </w:p>
    <w:p>
      <w:r>
        <w:rPr>
          <w:b/>
        </w:rPr>
        <w:t xml:space="preserve">Tulos</w:t>
      </w:r>
    </w:p>
    <w:p>
      <w:r>
        <w:t xml:space="preserve">markkinat</w:t>
      </w:r>
    </w:p>
    <w:p>
      <w:r>
        <w:rPr>
          <w:b/>
        </w:rPr>
        <w:t xml:space="preserve">Esimerkki 0.2220</w:t>
      </w:r>
    </w:p>
    <w:p>
      <w:r>
        <w:t xml:space="preserve">Sally oli ostamassa hedelmiä, mutta ei osannut valita mansikoita tai vadelmia. Ne olivat hänen mielestään vähemmän herkullisia.</w:t>
      </w:r>
    </w:p>
    <w:p>
      <w:r>
        <w:rPr>
          <w:b/>
        </w:rPr>
        <w:t xml:space="preserve">Tulos</w:t>
      </w:r>
    </w:p>
    <w:p>
      <w:r>
        <w:t xml:space="preserve">vadelmat</w:t>
      </w:r>
    </w:p>
    <w:p>
      <w:r>
        <w:rPr>
          <w:b/>
        </w:rPr>
        <w:t xml:space="preserve">Esimerkki 0.2221</w:t>
      </w:r>
    </w:p>
    <w:p>
      <w:r>
        <w:t xml:space="preserve">Hän ei halunnut hakea tuotetta liikkeestä sen sijaan, että olisi hakenut sitä myyntikojusta, koska _ oli hitaampaa.</w:t>
      </w:r>
    </w:p>
    <w:p>
      <w:r>
        <w:rPr>
          <w:b/>
        </w:rPr>
        <w:t xml:space="preserve">Tulos</w:t>
      </w:r>
    </w:p>
    <w:p>
      <w:r>
        <w:t xml:space="preserve">liiketoiminta</w:t>
      </w:r>
    </w:p>
    <w:p>
      <w:r>
        <w:rPr>
          <w:b/>
        </w:rPr>
        <w:t xml:space="preserve">Esimerkki 0.2222</w:t>
      </w:r>
    </w:p>
    <w:p>
      <w:r>
        <w:t xml:space="preserve">Neula ei voinut tunkeutua sairaan lehmän ihon läpi. Se on sitkeää.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0.2223</w:t>
      </w:r>
    </w:p>
    <w:p>
      <w:r>
        <w:t xml:space="preserve">Kävin aina festivaaleilla mutta en juhlissa, koska _ oli aina lähellä kaupunkiani.</w:t>
      </w:r>
    </w:p>
    <w:p>
      <w:r>
        <w:rPr>
          <w:b/>
        </w:rPr>
        <w:t xml:space="preserve">Tulos</w:t>
      </w:r>
    </w:p>
    <w:p>
      <w:r>
        <w:t xml:space="preserve">festivaali</w:t>
      </w:r>
    </w:p>
    <w:p>
      <w:r>
        <w:rPr>
          <w:b/>
        </w:rPr>
        <w:t xml:space="preserve">Esimerkki 0.2224</w:t>
      </w:r>
    </w:p>
    <w:p>
      <w:r>
        <w:t xml:space="preserve">Torni oli hajoamaisillaan, joten korvasimme laudat palkeilla, koska _ olivat uudet.</w:t>
      </w:r>
    </w:p>
    <w:p>
      <w:r>
        <w:rPr>
          <w:b/>
        </w:rPr>
        <w:t xml:space="preserve">Tulos</w:t>
      </w:r>
    </w:p>
    <w:p>
      <w:r>
        <w:t xml:space="preserve">palkit</w:t>
      </w:r>
    </w:p>
    <w:p>
      <w:r>
        <w:rPr>
          <w:b/>
        </w:rPr>
        <w:t xml:space="preserve">Esimerkki 0,2225</w:t>
      </w:r>
    </w:p>
    <w:p>
      <w:r>
        <w:t xml:space="preserve">Pidän kiitoskirjeestä enemmän kuin puhelinsoitosta, koska _ vaikuttaa epäkohteliaalta.</w:t>
      </w:r>
    </w:p>
    <w:p>
      <w:r>
        <w:rPr>
          <w:b/>
        </w:rPr>
        <w:t xml:space="preserve">Tulos</w:t>
      </w:r>
    </w:p>
    <w:p>
      <w:r>
        <w:t xml:space="preserve">puhelinsoitto</w:t>
      </w:r>
    </w:p>
    <w:p>
      <w:r>
        <w:rPr>
          <w:b/>
        </w:rPr>
        <w:t xml:space="preserve">Esimerkki 0.2226</w:t>
      </w:r>
    </w:p>
    <w:p>
      <w:r>
        <w:t xml:space="preserve">James vei pöydän nurmikolle, koska se kaatui, kun se asetettiin laudalle. _ on epätasainen.</w:t>
      </w:r>
    </w:p>
    <w:p>
      <w:r>
        <w:rPr>
          <w:b/>
        </w:rPr>
        <w:t xml:space="preserve">Tulos</w:t>
      </w:r>
    </w:p>
    <w:p>
      <w:r>
        <w:t xml:space="preserve">hallitus</w:t>
      </w:r>
    </w:p>
    <w:p>
      <w:r>
        <w:rPr>
          <w:b/>
        </w:rPr>
        <w:t xml:space="preserve">Esimerkki 0.2227</w:t>
      </w:r>
    </w:p>
    <w:p>
      <w:r>
        <w:t xml:space="preserve">Talo oli ylellisempi kuin asunto, koska _ omisti asianajaja.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0.2228</w:t>
      </w:r>
    </w:p>
    <w:p>
      <w:r>
        <w:t xml:space="preserve">Pienen tytön käsi ei yltänyt hyllyn yläosaan, koska se on liian korkea.</w:t>
      </w:r>
    </w:p>
    <w:p>
      <w:r>
        <w:rPr>
          <w:b/>
        </w:rPr>
        <w:t xml:space="preserve">Tulos</w:t>
      </w:r>
    </w:p>
    <w:p>
      <w:r>
        <w:t xml:space="preserve">hylly</w:t>
      </w:r>
    </w:p>
    <w:p>
      <w:r>
        <w:rPr>
          <w:b/>
        </w:rPr>
        <w:t xml:space="preserve">Esimerkki 0.2229</w:t>
      </w:r>
    </w:p>
    <w:p>
      <w:r>
        <w:t xml:space="preserve">Shortsien sijasta Angela pukeutui hameeseen, koska se saisi pojat kiinnittämään huomiota, mitä hän toivoi.</w:t>
      </w:r>
    </w:p>
    <w:p>
      <w:r>
        <w:rPr>
          <w:b/>
        </w:rPr>
        <w:t xml:space="preserve">Tulos</w:t>
      </w:r>
    </w:p>
    <w:p>
      <w:r>
        <w:t xml:space="preserve">hame</w:t>
      </w:r>
    </w:p>
    <w:p>
      <w:r>
        <w:rPr>
          <w:b/>
        </w:rPr>
        <w:t xml:space="preserve">Esimerkki 0.2230</w:t>
      </w:r>
    </w:p>
    <w:p>
      <w:r>
        <w:t xml:space="preserve">Jen kokeili pestä kasvonsa aamulla puhdistusaineella ja käyttää kosteusvoidetta, ja hän huomasi, että se sai kasvot tuntumaan puhtaammilta.</w:t>
      </w:r>
    </w:p>
    <w:p>
      <w:r>
        <w:rPr>
          <w:b/>
        </w:rPr>
        <w:t xml:space="preserve">Tulos</w:t>
      </w:r>
    </w:p>
    <w:p>
      <w:r>
        <w:t xml:space="preserve">puhdistusaine</w:t>
      </w:r>
    </w:p>
    <w:p>
      <w:r>
        <w:rPr>
          <w:b/>
        </w:rPr>
        <w:t xml:space="preserve">Esimerkki 0.2231</w:t>
      </w:r>
    </w:p>
    <w:p>
      <w:r>
        <w:t xml:space="preserve">Orkesterissa oli paljon fagotteja mutta vähän torvia, sillä _ olivat sen musiikille välttämättömiä.</w:t>
      </w:r>
    </w:p>
    <w:p>
      <w:r>
        <w:rPr>
          <w:b/>
        </w:rPr>
        <w:t xml:space="preserve">Tulos</w:t>
      </w:r>
    </w:p>
    <w:p>
      <w:r>
        <w:t xml:space="preserve">fagotit</w:t>
      </w:r>
    </w:p>
    <w:p>
      <w:r>
        <w:rPr>
          <w:b/>
        </w:rPr>
        <w:t xml:space="preserve">Esimerkki 0.2232</w:t>
      </w:r>
    </w:p>
    <w:p>
      <w:r>
        <w:t xml:space="preserve">Nainen halusi koristella jouluksi ja korvasi kynttilän lumipallolla, koska _ näytti epäsopivalta.</w:t>
      </w:r>
    </w:p>
    <w:p>
      <w:r>
        <w:rPr>
          <w:b/>
        </w:rPr>
        <w:t xml:space="preserve">Tulos</w:t>
      </w:r>
    </w:p>
    <w:p>
      <w:r>
        <w:t xml:space="preserve">kynttilä</w:t>
      </w:r>
    </w:p>
    <w:p>
      <w:r>
        <w:rPr>
          <w:b/>
        </w:rPr>
        <w:t xml:space="preserve">Esimerkki 0.2233</w:t>
      </w:r>
    </w:p>
    <w:p>
      <w:r>
        <w:t xml:space="preserve">Käsiaseella ampuminen oli Markille helpompaa kuin kiväärillä, koska kiväärissä oli enemmän takaiskua.</w:t>
      </w:r>
    </w:p>
    <w:p>
      <w:r>
        <w:rPr>
          <w:b/>
        </w:rPr>
        <w:t xml:space="preserve">Tulos</w:t>
      </w:r>
    </w:p>
    <w:p>
      <w:r>
        <w:t xml:space="preserve">kivääri</w:t>
      </w:r>
    </w:p>
    <w:p>
      <w:r>
        <w:rPr>
          <w:b/>
        </w:rPr>
        <w:t xml:space="preserve">Esimerkki 0.2234</w:t>
      </w:r>
    </w:p>
    <w:p>
      <w:r>
        <w:t xml:space="preserve">Vilpitön hymy Cassandran kasvoilla, kun hän kuuli uutiset, jotka välitettiin Barbille. Joten _ oli ymmärrettävää.</w:t>
      </w:r>
    </w:p>
    <w:p>
      <w:r>
        <w:rPr>
          <w:b/>
        </w:rPr>
        <w:t xml:space="preserve">Tulos</w:t>
      </w:r>
    </w:p>
    <w:p>
      <w:r>
        <w:t xml:space="preserve">hymy</w:t>
      </w:r>
    </w:p>
    <w:p>
      <w:r>
        <w:rPr>
          <w:b/>
        </w:rPr>
        <w:t xml:space="preserve">Esimerkki 0,2235</w:t>
      </w:r>
    </w:p>
    <w:p>
      <w:r>
        <w:t xml:space="preserve">Kemia oli koulussa vähemmän suosittu oppiaine kuin biologia, koska _ oli alana tuottoisampi.</w:t>
      </w:r>
    </w:p>
    <w:p>
      <w:r>
        <w:rPr>
          <w:b/>
        </w:rPr>
        <w:t xml:space="preserve">Tulos</w:t>
      </w:r>
    </w:p>
    <w:p>
      <w:r>
        <w:t xml:space="preserve">biologia</w:t>
      </w:r>
    </w:p>
    <w:p>
      <w:r>
        <w:rPr>
          <w:b/>
        </w:rPr>
        <w:t xml:space="preserve">Esimerkki 0.2236</w:t>
      </w:r>
    </w:p>
    <w:p>
      <w:r>
        <w:t xml:space="preserve">James etsi sohvalta tilaa laatikolle, mutta hän ei löytänyt sitä, koska _ on iso.</w:t>
      </w:r>
    </w:p>
    <w:p>
      <w:r>
        <w:rPr>
          <w:b/>
        </w:rPr>
        <w:t xml:space="preserve">Tulos</w:t>
      </w:r>
    </w:p>
    <w:p>
      <w:r>
        <w:t xml:space="preserve">laatikko</w:t>
      </w:r>
    </w:p>
    <w:p>
      <w:r>
        <w:rPr>
          <w:b/>
        </w:rPr>
        <w:t xml:space="preserve">Esimerkki 0.2237</w:t>
      </w:r>
    </w:p>
    <w:p>
      <w:r>
        <w:t xml:space="preserve">Hiukset olivat hyvin suorat verrattuna peruukkiin, joten käytimme muotinäytöksessä peruukkia.</w:t>
      </w:r>
    </w:p>
    <w:p>
      <w:r>
        <w:rPr>
          <w:b/>
        </w:rPr>
        <w:t xml:space="preserve">Tulos</w:t>
      </w:r>
    </w:p>
    <w:p>
      <w:r>
        <w:t xml:space="preserve">peruukki</w:t>
      </w:r>
    </w:p>
    <w:p>
      <w:r>
        <w:rPr>
          <w:b/>
        </w:rPr>
        <w:t xml:space="preserve">Esimerkki 0.2238</w:t>
      </w:r>
    </w:p>
    <w:p>
      <w:r>
        <w:t xml:space="preserve">Käyttämäni terapia jatkui yli aikarajan, koska se oli hyvin intensiivistä.</w:t>
      </w:r>
    </w:p>
    <w:p>
      <w:r>
        <w:rPr>
          <w:b/>
        </w:rPr>
        <w:t xml:space="preserve">Tulos</w:t>
      </w:r>
    </w:p>
    <w:p>
      <w:r>
        <w:t xml:space="preserve">hoito</w:t>
      </w:r>
    </w:p>
    <w:p>
      <w:r>
        <w:rPr>
          <w:b/>
        </w:rPr>
        <w:t xml:space="preserve">Esimerkki 0.2239</w:t>
      </w:r>
    </w:p>
    <w:p>
      <w:r>
        <w:t xml:space="preserve">Arian piti kattaa pöytä matoilla muita ihmisiä varten, mutta hän huomasi, että _ on liian suuri.</w:t>
      </w:r>
    </w:p>
    <w:p>
      <w:r>
        <w:rPr>
          <w:b/>
        </w:rPr>
        <w:t xml:space="preserve">Tulos</w:t>
      </w:r>
    </w:p>
    <w:p>
      <w:r>
        <w:t xml:space="preserve">matot</w:t>
      </w:r>
    </w:p>
    <w:p>
      <w:r>
        <w:rPr>
          <w:b/>
        </w:rPr>
        <w:t xml:space="preserve">Esimerkki 0.2240</w:t>
      </w:r>
    </w:p>
    <w:p>
      <w:r>
        <w:t xml:space="preserve">Bussin renkaat menivät tyhjiksi, kun se täytettiin ihmisillä, koska _ ovat liian painavia.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Esimerkki 0.2241</w:t>
      </w:r>
    </w:p>
    <w:p>
      <w:r>
        <w:t xml:space="preserve">Nainen halusi näyttää konservatiiviselta ja poisti poskipunan, mutta jätti huulipunan päälle, koska _ väri oli himmeä.</w:t>
      </w:r>
    </w:p>
    <w:p>
      <w:r>
        <w:rPr>
          <w:b/>
        </w:rPr>
        <w:t xml:space="preserve">Tulos</w:t>
      </w:r>
    </w:p>
    <w:p>
      <w:r>
        <w:t xml:space="preserve">huulipuna</w:t>
      </w:r>
    </w:p>
    <w:p>
      <w:r>
        <w:rPr>
          <w:b/>
        </w:rPr>
        <w:t xml:space="preserve">Esimerkki 0.2242</w:t>
      </w:r>
    </w:p>
    <w:p>
      <w:r>
        <w:t xml:space="preserve">Kissani suosii halpoja leluja, kuten laatikkoa tai alumiinifoliota. _ on loistava piilopaikka.</w:t>
      </w:r>
    </w:p>
    <w:p>
      <w:r>
        <w:rPr>
          <w:b/>
        </w:rPr>
        <w:t xml:space="preserve">Tulos</w:t>
      </w:r>
    </w:p>
    <w:p>
      <w:r>
        <w:t xml:space="preserve">laatikko</w:t>
      </w:r>
    </w:p>
    <w:p>
      <w:r>
        <w:rPr>
          <w:b/>
        </w:rPr>
        <w:t xml:space="preserve">Esimerkki 0.2243</w:t>
      </w:r>
    </w:p>
    <w:p>
      <w:r>
        <w:t xml:space="preserve">Huoneessa, jossa oli matto, oli mukavampi kävellä kuin betonilattialla, koska _ oli kovempi.</w:t>
      </w:r>
    </w:p>
    <w:p>
      <w:r>
        <w:rPr>
          <w:b/>
        </w:rPr>
        <w:t xml:space="preserve">Tulos</w:t>
      </w:r>
    </w:p>
    <w:p>
      <w:r>
        <w:t xml:space="preserve">betonilattia</w:t>
      </w:r>
    </w:p>
    <w:p>
      <w:r>
        <w:rPr>
          <w:b/>
        </w:rPr>
        <w:t xml:space="preserve">Esimerkki 0.2244</w:t>
      </w:r>
    </w:p>
    <w:p>
      <w:r>
        <w:t xml:space="preserve">Purkki voi seistä aidan päällä yksinään, mutta kun sen päälle on asetettu tukki, se putoaa, koska _ on epätasapainossa.</w:t>
      </w:r>
    </w:p>
    <w:p>
      <w:r>
        <w:rPr>
          <w:b/>
        </w:rPr>
        <w:t xml:space="preserve">Tulos</w:t>
      </w:r>
    </w:p>
    <w:p>
      <w:r>
        <w:t xml:space="preserve">loki</w:t>
      </w:r>
    </w:p>
    <w:p>
      <w:r>
        <w:rPr>
          <w:b/>
        </w:rPr>
        <w:t xml:space="preserve">Esimerkki 0.2245</w:t>
      </w:r>
    </w:p>
    <w:p>
      <w:r>
        <w:t xml:space="preserve">Työntekijä oli pettynyt siihen, että hänen työpaikkansa ei huomioinut hänen kymmenvuotispäiväänsä, koska _ se oli persoonaton.</w:t>
      </w:r>
    </w:p>
    <w:p>
      <w:r>
        <w:rPr>
          <w:b/>
        </w:rPr>
        <w:t xml:space="preserve">Tulos</w:t>
      </w:r>
    </w:p>
    <w:p>
      <w:r>
        <w:t xml:space="preserve">työpaikka</w:t>
      </w:r>
    </w:p>
    <w:p>
      <w:r>
        <w:rPr>
          <w:b/>
        </w:rPr>
        <w:t xml:space="preserve">Esimerkki 0.2246</w:t>
      </w:r>
    </w:p>
    <w:p>
      <w:r>
        <w:t xml:space="preserve">Ostin poikaystävälleni lehtiä kirjojen sijasta, koska hän inhosi lukemista _ .</w:t>
      </w:r>
    </w:p>
    <w:p>
      <w:r>
        <w:rPr>
          <w:b/>
        </w:rPr>
        <w:t xml:space="preserve">Tulos</w:t>
      </w:r>
    </w:p>
    <w:p>
      <w:r>
        <w:t xml:space="preserve">kirjat</w:t>
      </w:r>
    </w:p>
    <w:p>
      <w:r>
        <w:rPr>
          <w:b/>
        </w:rPr>
        <w:t xml:space="preserve">Esimerkki 0.2247</w:t>
      </w:r>
    </w:p>
    <w:p>
      <w:r>
        <w:t xml:space="preserve">Luokka oli lähdössä bussilla retkelle paikalliseen museoon. _ piti sulkea klo 4.</w:t>
      </w:r>
    </w:p>
    <w:p>
      <w:r>
        <w:rPr>
          <w:b/>
        </w:rPr>
        <w:t xml:space="preserve">Tulos</w:t>
      </w:r>
    </w:p>
    <w:p>
      <w:r>
        <w:t xml:space="preserve">museo</w:t>
      </w:r>
    </w:p>
    <w:p>
      <w:r>
        <w:rPr>
          <w:b/>
        </w:rPr>
        <w:t xml:space="preserve">Esimerkki 0.2248</w:t>
      </w:r>
    </w:p>
    <w:p>
      <w:r>
        <w:t xml:space="preserve">Auton ajovalojen hehku ulottui kadulle, mutta ei sillalle, sillä ilma oli tuona yönä kirkas.</w:t>
      </w:r>
    </w:p>
    <w:p>
      <w:r>
        <w:rPr>
          <w:b/>
        </w:rPr>
        <w:t xml:space="preserve">Tulos</w:t>
      </w:r>
    </w:p>
    <w:p>
      <w:r>
        <w:t xml:space="preserve">katu</w:t>
      </w:r>
    </w:p>
    <w:p>
      <w:r>
        <w:rPr>
          <w:b/>
        </w:rPr>
        <w:t xml:space="preserve">Esimerkki 0.2249</w:t>
      </w:r>
    </w:p>
    <w:p>
      <w:r>
        <w:t xml:space="preserve">En voinut heittää frisbeetä haluamillani alueilla, koska _ oli liian kiireistä.</w:t>
      </w:r>
    </w:p>
    <w:p>
      <w:r>
        <w:rPr>
          <w:b/>
        </w:rPr>
        <w:t xml:space="preserve">Tulos</w:t>
      </w:r>
    </w:p>
    <w:p>
      <w:r>
        <w:t xml:space="preserve">alueet</w:t>
      </w:r>
    </w:p>
    <w:p>
      <w:r>
        <w:rPr>
          <w:b/>
        </w:rPr>
        <w:t xml:space="preserve">Esimerkki 0,2250</w:t>
      </w:r>
    </w:p>
    <w:p>
      <w:r>
        <w:t xml:space="preserve">Nainen jätti riisin kypsymään liedelle, mutta poisti naudanlihan, koska hän ei halunnut, että riisi olisi kypsynyt liian vähän.</w:t>
      </w:r>
    </w:p>
    <w:p>
      <w:r>
        <w:rPr>
          <w:b/>
        </w:rPr>
        <w:t xml:space="preserve">Tulos</w:t>
      </w:r>
    </w:p>
    <w:p>
      <w:r>
        <w:t xml:space="preserve">riisi</w:t>
      </w:r>
    </w:p>
    <w:p>
      <w:r>
        <w:rPr>
          <w:b/>
        </w:rPr>
        <w:t xml:space="preserve">Esimerkki 0.2251</w:t>
      </w:r>
    </w:p>
    <w:p>
      <w:r>
        <w:t xml:space="preserve">Jätimme kissan mieluummin autotalliin kuin taloon, koska talossa oli kulkuovi, jonka kautta kissa saattoi mennä ja tulla mielensä mukaan.</w:t>
      </w:r>
    </w:p>
    <w:p>
      <w:r>
        <w:rPr>
          <w:b/>
        </w:rPr>
        <w:t xml:space="preserve">Tulos</w:t>
      </w:r>
    </w:p>
    <w:p>
      <w:r>
        <w:t xml:space="preserve">autotalli</w:t>
      </w:r>
    </w:p>
    <w:p>
      <w:r>
        <w:rPr>
          <w:b/>
        </w:rPr>
        <w:t xml:space="preserve">Esimerkki 0.2252</w:t>
      </w:r>
    </w:p>
    <w:p>
      <w:r>
        <w:t xml:space="preserve">Käyntikortti suunniteltiin uudelleen, mutta yrityksen verkkosivustoa ei koskaan päivitetty. _ oli ajan tasalla.</w:t>
      </w:r>
    </w:p>
    <w:p>
      <w:r>
        <w:rPr>
          <w:b/>
        </w:rPr>
        <w:t xml:space="preserve">Tulos</w:t>
      </w:r>
    </w:p>
    <w:p>
      <w:r>
        <w:t xml:space="preserve">kortti</w:t>
      </w:r>
    </w:p>
    <w:p>
      <w:r>
        <w:rPr>
          <w:b/>
        </w:rPr>
        <w:t xml:space="preserve">Esimerkki 0.2253</w:t>
      </w:r>
    </w:p>
    <w:p>
      <w:r>
        <w:t xml:space="preserve">Pakettiauto oli perheellemme parempi valinta kuin viistoperä, koska _ on enemmän istuimia ja tilaa.</w:t>
      </w:r>
    </w:p>
    <w:p>
      <w:r>
        <w:rPr>
          <w:b/>
        </w:rPr>
        <w:t xml:space="preserve">Tulos</w:t>
      </w:r>
    </w:p>
    <w:p>
      <w:r>
        <w:t xml:space="preserve">van</w:t>
      </w:r>
    </w:p>
    <w:p>
      <w:r>
        <w:rPr>
          <w:b/>
        </w:rPr>
        <w:t xml:space="preserve">Esimerkki 0.2254</w:t>
      </w:r>
    </w:p>
    <w:p>
      <w:r>
        <w:t xml:space="preserve">Tieto oli yliopistossa paljon vaikeampaa kuin koulussa opitut asiat, koska _ oli niin vähän.</w:t>
      </w:r>
    </w:p>
    <w:p>
      <w:r>
        <w:rPr>
          <w:b/>
        </w:rPr>
        <w:t xml:space="preserve">Tulos</w:t>
      </w:r>
    </w:p>
    <w:p>
      <w:r>
        <w:t xml:space="preserve">tavaraa</w:t>
      </w:r>
    </w:p>
    <w:p>
      <w:r>
        <w:rPr>
          <w:b/>
        </w:rPr>
        <w:t xml:space="preserve">Esimerkki 0.2255</w:t>
      </w:r>
    </w:p>
    <w:p>
      <w:r>
        <w:t xml:space="preserve">Toimistosihteeri osti uuden tulostimen, mutta tietokone tarvitsi päivityksen. _ oli uusi.</w:t>
      </w:r>
    </w:p>
    <w:p>
      <w:r>
        <w:rPr>
          <w:b/>
        </w:rPr>
        <w:t xml:space="preserve">Tulos</w:t>
      </w:r>
    </w:p>
    <w:p>
      <w:r>
        <w:t xml:space="preserve">tulostin</w:t>
      </w:r>
    </w:p>
    <w:p>
      <w:r>
        <w:rPr>
          <w:b/>
        </w:rPr>
        <w:t xml:space="preserve">Esimerkki 0.2256</w:t>
      </w:r>
    </w:p>
    <w:p>
      <w:r>
        <w:t xml:space="preserve">Stacey käytti yhtiön luottokorttia lentolipun ostamiseen, mutta sen maksua ei hyväksytty.</w:t>
      </w:r>
    </w:p>
    <w:p>
      <w:r>
        <w:rPr>
          <w:b/>
        </w:rPr>
        <w:t xml:space="preserve">Tulos</w:t>
      </w:r>
    </w:p>
    <w:p>
      <w:r>
        <w:t xml:space="preserve">kortti</w:t>
      </w:r>
    </w:p>
    <w:p>
      <w:r>
        <w:rPr>
          <w:b/>
        </w:rPr>
        <w:t xml:space="preserve">Esimerkki 0.2257</w:t>
      </w:r>
    </w:p>
    <w:p>
      <w:r>
        <w:t xml:space="preserve">Yritin potkaista säkkejä jaloillani, mutta en pystynyt, koska _ olivat liian lyhyitä.</w:t>
      </w:r>
    </w:p>
    <w:p>
      <w:r>
        <w:rPr>
          <w:b/>
        </w:rPr>
        <w:t xml:space="preserve">Tulos</w:t>
      </w:r>
    </w:p>
    <w:p>
      <w:r>
        <w:t xml:space="preserve">jalat</w:t>
      </w:r>
    </w:p>
    <w:p>
      <w:r>
        <w:rPr>
          <w:b/>
        </w:rPr>
        <w:t xml:space="preserve">Esimerkki 0.2258</w:t>
      </w:r>
    </w:p>
    <w:p>
      <w:r>
        <w:t xml:space="preserve">Markkinat ovat avoinna vain keskiviikkoisin eikä viikonloppuisin. Koska on _ markkinat ovat suljettu.</w:t>
      </w:r>
    </w:p>
    <w:p>
      <w:r>
        <w:rPr>
          <w:b/>
        </w:rPr>
        <w:t xml:space="preserve">Tulos</w:t>
      </w:r>
    </w:p>
    <w:p>
      <w:r>
        <w:t xml:space="preserve">viikonloppu</w:t>
      </w:r>
    </w:p>
    <w:p>
      <w:r>
        <w:rPr>
          <w:b/>
        </w:rPr>
        <w:t xml:space="preserve">Esimerkki 0.2259</w:t>
      </w:r>
    </w:p>
    <w:p>
      <w:r>
        <w:t xml:space="preserve">Jane tuijotti merta, kunnes aurinko laski sen taakse, ja nyt näkyvissä on vain _.</w:t>
      </w:r>
    </w:p>
    <w:p>
      <w:r>
        <w:rPr>
          <w:b/>
        </w:rPr>
        <w:t xml:space="preserve">Tulos</w:t>
      </w:r>
    </w:p>
    <w:p>
      <w:r>
        <w:t xml:space="preserve">meri</w:t>
      </w:r>
    </w:p>
    <w:p>
      <w:r>
        <w:rPr>
          <w:b/>
        </w:rPr>
        <w:t xml:space="preserve">Esimerkki 0,2260</w:t>
      </w:r>
    </w:p>
    <w:p>
      <w:r>
        <w:t xml:space="preserve">Hän oli yrittänyt lopettaa tupakoinnin aiemmin pelkällä tahdonvoimalla, mutta himon vastustaminen oli vaikeaa, koska se oli niin voimakas.</w:t>
      </w:r>
    </w:p>
    <w:p>
      <w:r>
        <w:rPr>
          <w:b/>
        </w:rPr>
        <w:t xml:space="preserve">Tulos</w:t>
      </w:r>
    </w:p>
    <w:p>
      <w:r>
        <w:t xml:space="preserve">himo</w:t>
      </w:r>
    </w:p>
    <w:p>
      <w:r>
        <w:rPr>
          <w:b/>
        </w:rPr>
        <w:t xml:space="preserve">Esimerkki 0.2261</w:t>
      </w:r>
    </w:p>
    <w:p>
      <w:r>
        <w:t xml:space="preserve">Hän pesi hampaansa mieluummin käsikäyttöisellä hammasharjalla kuin sähköhammasharjalla, koska se oli hänelle miellyttävämpi.</w:t>
      </w:r>
    </w:p>
    <w:p>
      <w:r>
        <w:rPr>
          <w:b/>
        </w:rPr>
        <w:t xml:space="preserve">Tulos</w:t>
      </w:r>
    </w:p>
    <w:p>
      <w:r>
        <w:t xml:space="preserve">manuaalinen hammasharja</w:t>
      </w:r>
    </w:p>
    <w:p>
      <w:r>
        <w:rPr>
          <w:b/>
        </w:rPr>
        <w:t xml:space="preserve">Esimerkki 0.2262</w:t>
      </w:r>
    </w:p>
    <w:p>
      <w:r>
        <w:t xml:space="preserve">Myrskyn jälkeen auto oli korjauskelvoton, mutta kuorma-auto oli kunnossa.  _ vei suurimman osan vahingoista.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0.2263</w:t>
      </w:r>
    </w:p>
    <w:p>
      <w:r>
        <w:t xml:space="preserve">Ensimmäiset eritelmät hylättiin ja käytettiin toista eritelmää, koska _ ylitti vaatimukset.</w:t>
      </w:r>
    </w:p>
    <w:p>
      <w:r>
        <w:rPr>
          <w:b/>
        </w:rPr>
        <w:t xml:space="preserve">Tulos</w:t>
      </w:r>
    </w:p>
    <w:p>
      <w:r>
        <w:t xml:space="preserve">toiset eritelmät</w:t>
      </w:r>
    </w:p>
    <w:p>
      <w:r>
        <w:rPr>
          <w:b/>
        </w:rPr>
        <w:t xml:space="preserve">Esimerkki 0.2264</w:t>
      </w:r>
    </w:p>
    <w:p>
      <w:r>
        <w:t xml:space="preserve">Koska tulipalo oli sammunut, näimme savua vuorella mutta emme laaksossa.</w:t>
      </w:r>
    </w:p>
    <w:p>
      <w:r>
        <w:rPr>
          <w:b/>
        </w:rPr>
        <w:t xml:space="preserve">Tulos</w:t>
      </w:r>
    </w:p>
    <w:p>
      <w:r>
        <w:t xml:space="preserve">laakso</w:t>
      </w:r>
    </w:p>
    <w:p>
      <w:r>
        <w:rPr>
          <w:b/>
        </w:rPr>
        <w:t xml:space="preserve">Esimerkki 0,2265</w:t>
      </w:r>
    </w:p>
    <w:p>
      <w:r>
        <w:t xml:space="preserve">Käden murtuma on helppo todeta, mutta tärykalvon murtuma ei, koska se on hyvin havaittavissa.</w:t>
      </w:r>
    </w:p>
    <w:p>
      <w:r>
        <w:rPr>
          <w:b/>
        </w:rPr>
        <w:t xml:space="preserve">Tulos</w:t>
      </w:r>
    </w:p>
    <w:p>
      <w:r>
        <w:t xml:space="preserve">käsivarsi</w:t>
      </w:r>
    </w:p>
    <w:p>
      <w:r>
        <w:rPr>
          <w:b/>
        </w:rPr>
        <w:t xml:space="preserve">Esimerkki 0.2266</w:t>
      </w:r>
    </w:p>
    <w:p>
      <w:r>
        <w:t xml:space="preserve">Jaakob odotti jonkin aikaa, että vesi täyttyisi ämpäristä, mutta vesi oli virrannut sen yläpuolella, koska _ on paljon.</w:t>
      </w:r>
    </w:p>
    <w:p>
      <w:r>
        <w:rPr>
          <w:b/>
        </w:rPr>
        <w:t xml:space="preserve">Tulos</w:t>
      </w:r>
    </w:p>
    <w:p>
      <w:r>
        <w:t xml:space="preserve">aika</w:t>
      </w:r>
    </w:p>
    <w:p>
      <w:r>
        <w:rPr>
          <w:b/>
        </w:rPr>
        <w:t xml:space="preserve">Esimerkki 0.2267</w:t>
      </w:r>
    </w:p>
    <w:p>
      <w:r>
        <w:t xml:space="preserve">Tiikeri karkasi häkistä erittäin tuulisella säällä. Tuuli puhalsi _ auki.</w:t>
      </w:r>
    </w:p>
    <w:p>
      <w:r>
        <w:rPr>
          <w:b/>
        </w:rPr>
        <w:t xml:space="preserve">Tulos</w:t>
      </w:r>
    </w:p>
    <w:p>
      <w:r>
        <w:t xml:space="preserve">häkki</w:t>
      </w:r>
    </w:p>
    <w:p>
      <w:r>
        <w:rPr>
          <w:b/>
        </w:rPr>
        <w:t xml:space="preserve">Esimerkki 0.2268</w:t>
      </w:r>
    </w:p>
    <w:p>
      <w:r>
        <w:t xml:space="preserve">Lävistys korvaan sattui vähemmän kuin lävistys kieleen, koska _ oli turrutettu.</w:t>
      </w:r>
    </w:p>
    <w:p>
      <w:r>
        <w:rPr>
          <w:b/>
        </w:rPr>
        <w:t xml:space="preserve">Tulos</w:t>
      </w:r>
    </w:p>
    <w:p>
      <w:r>
        <w:t xml:space="preserve">korva</w:t>
      </w:r>
    </w:p>
    <w:p>
      <w:r>
        <w:rPr>
          <w:b/>
        </w:rPr>
        <w:t xml:space="preserve">Esimerkki 0.2269</w:t>
      </w:r>
    </w:p>
    <w:p>
      <w:r>
        <w:t xml:space="preserve">He hylkäsivät salongin yksityistilaisuuden pitopaikaksi ja käyttivät työhuonetta, koska _ oli rajoitettu tila.</w:t>
      </w:r>
    </w:p>
    <w:p>
      <w:r>
        <w:rPr>
          <w:b/>
        </w:rPr>
        <w:t xml:space="preserve">Tulos</w:t>
      </w:r>
    </w:p>
    <w:p>
      <w:r>
        <w:t xml:space="preserve">den</w:t>
      </w:r>
    </w:p>
    <w:p>
      <w:r>
        <w:rPr>
          <w:b/>
        </w:rPr>
        <w:t xml:space="preserve">Esimerkki 0.2270</w:t>
      </w:r>
    </w:p>
    <w:p>
      <w:r>
        <w:t xml:space="preserve">Bussipysäkillä oli enemmän ihmisiä kuin juna-asemalla, koska vähemmän ihmisiä käytti _ .</w:t>
      </w:r>
    </w:p>
    <w:p>
      <w:r>
        <w:rPr>
          <w:b/>
        </w:rPr>
        <w:t xml:space="preserve">Tulos</w:t>
      </w:r>
    </w:p>
    <w:p>
      <w:r>
        <w:t xml:space="preserve">rautatieasema</w:t>
      </w:r>
    </w:p>
    <w:p>
      <w:r>
        <w:rPr>
          <w:b/>
        </w:rPr>
        <w:t xml:space="preserve">Esimerkki 0.2271</w:t>
      </w:r>
    </w:p>
    <w:p>
      <w:r>
        <w:t xml:space="preserve">Kävin lääkärissä sairauden hoidossa, hän antoi minulle kaksi hoitovaihtoehtoa: injektiot ja pillerit, mutta pelkään injektioita. _ ovat paras hoito.</w:t>
      </w:r>
    </w:p>
    <w:p>
      <w:r>
        <w:rPr>
          <w:b/>
        </w:rPr>
        <w:t xml:space="preserve">Tulos</w:t>
      </w:r>
    </w:p>
    <w:p>
      <w:r>
        <w:t xml:space="preserve">pillereitä</w:t>
      </w:r>
    </w:p>
    <w:p>
      <w:r>
        <w:rPr>
          <w:b/>
        </w:rPr>
        <w:t xml:space="preserve">Esimerkki 0.2272</w:t>
      </w:r>
    </w:p>
    <w:p>
      <w:r>
        <w:t xml:space="preserve">Yhtyeen demo nauhoitettiin nauhalle levyn sijaan, koska _ ääni oli selkeämpi.</w:t>
      </w:r>
    </w:p>
    <w:p>
      <w:r>
        <w:rPr>
          <w:b/>
        </w:rPr>
        <w:t xml:space="preserve">Tulos</w:t>
      </w:r>
    </w:p>
    <w:p>
      <w:r>
        <w:t xml:space="preserve">nauha</w:t>
      </w:r>
    </w:p>
    <w:p>
      <w:r>
        <w:rPr>
          <w:b/>
        </w:rPr>
        <w:t xml:space="preserve">Esimerkki 0.2273</w:t>
      </w:r>
    </w:p>
    <w:p>
      <w:r>
        <w:t xml:space="preserve">Kirjoittamaani sekkiä ei voitu käsitellä pankissa, koska _ oli vanhentunut.</w:t>
      </w:r>
    </w:p>
    <w:p>
      <w:r>
        <w:rPr>
          <w:b/>
        </w:rPr>
        <w:t xml:space="preserve">Tulos</w:t>
      </w:r>
    </w:p>
    <w:p>
      <w:r>
        <w:t xml:space="preserve">tarkista</w:t>
      </w:r>
    </w:p>
    <w:p>
      <w:r>
        <w:rPr>
          <w:b/>
        </w:rPr>
        <w:t xml:space="preserve">Esimerkki 0.2274</w:t>
      </w:r>
    </w:p>
    <w:p>
      <w:r>
        <w:t xml:space="preserve">Koiran karva piti poistaa sen jäätyä mutaan, koska _ oli puhdas.</w:t>
      </w:r>
    </w:p>
    <w:p>
      <w:r>
        <w:rPr>
          <w:b/>
        </w:rPr>
        <w:t xml:space="preserve">Tulos</w:t>
      </w:r>
    </w:p>
    <w:p>
      <w:r>
        <w:t xml:space="preserve">hiukset</w:t>
      </w:r>
    </w:p>
    <w:p>
      <w:r>
        <w:rPr>
          <w:b/>
        </w:rPr>
        <w:t xml:space="preserve">Esimerkki 0,2275</w:t>
      </w:r>
    </w:p>
    <w:p>
      <w:r>
        <w:t xml:space="preserve">Päivämme huippu oli rantakävely, ei shoppailu, koska _ oli ikimuistoisempaa.</w:t>
      </w:r>
    </w:p>
    <w:p>
      <w:r>
        <w:rPr>
          <w:b/>
        </w:rPr>
        <w:t xml:space="preserve">Tulos</w:t>
      </w:r>
    </w:p>
    <w:p>
      <w:r>
        <w:t xml:space="preserve">rantakävely</w:t>
      </w:r>
    </w:p>
    <w:p>
      <w:r>
        <w:rPr>
          <w:b/>
        </w:rPr>
        <w:t xml:space="preserve">Esimerkki 0.2276</w:t>
      </w:r>
    </w:p>
    <w:p>
      <w:r>
        <w:t xml:space="preserve">John otti kulauksen maitoa ja sylkäisi sen edessään olevaan ruokaan. Se on mädäntynyt.</w:t>
      </w:r>
    </w:p>
    <w:p>
      <w:r>
        <w:rPr>
          <w:b/>
        </w:rPr>
        <w:t xml:space="preserve">Tulos</w:t>
      </w:r>
    </w:p>
    <w:p>
      <w:r>
        <w:t xml:space="preserve">maito</w:t>
      </w:r>
    </w:p>
    <w:p>
      <w:r>
        <w:rPr>
          <w:b/>
        </w:rPr>
        <w:t xml:space="preserve">Esimerkki 0.2277</w:t>
      </w:r>
    </w:p>
    <w:p>
      <w:r>
        <w:t xml:space="preserve">En halunnut lukea oppikirjaa, vaan halusin sen sijaan tutkia kuvaa, koska _ oli tylsää.</w:t>
      </w:r>
    </w:p>
    <w:p>
      <w:r>
        <w:rPr>
          <w:b/>
        </w:rPr>
        <w:t xml:space="preserve">Tulos</w:t>
      </w:r>
    </w:p>
    <w:p>
      <w:r>
        <w:t xml:space="preserve">oppikirja</w:t>
      </w:r>
    </w:p>
    <w:p>
      <w:r>
        <w:rPr>
          <w:b/>
        </w:rPr>
        <w:t xml:space="preserve">Esimerkki 0.2278</w:t>
      </w:r>
    </w:p>
    <w:p>
      <w:r>
        <w:t xml:space="preserve">David söi pastansa loppuun, kun taas Mark ei pystynyt syömään lasagnea loppuun, koska _ annos oli suurempi.</w:t>
      </w:r>
    </w:p>
    <w:p>
      <w:r>
        <w:rPr>
          <w:b/>
        </w:rPr>
        <w:t xml:space="preserve">Tulos</w:t>
      </w:r>
    </w:p>
    <w:p>
      <w:r>
        <w:t xml:space="preserve">lasagne</w:t>
      </w:r>
    </w:p>
    <w:p>
      <w:r>
        <w:rPr>
          <w:b/>
        </w:rPr>
        <w:t xml:space="preserve">Esimerkki 0.2279</w:t>
      </w:r>
    </w:p>
    <w:p>
      <w:r>
        <w:t xml:space="preserve">Asiakkaat pystyivät ostamaan joukon omenoita, mutta eivät banaaneja, koska _ oli juuri varastoitu.</w:t>
      </w:r>
    </w:p>
    <w:p>
      <w:r>
        <w:rPr>
          <w:b/>
        </w:rPr>
        <w:t xml:space="preserve">Tulos</w:t>
      </w:r>
    </w:p>
    <w:p>
      <w:r>
        <w:t xml:space="preserve">omenat</w:t>
      </w:r>
    </w:p>
    <w:p>
      <w:r>
        <w:rPr>
          <w:b/>
        </w:rPr>
        <w:t xml:space="preserve">Esimerkki 0.2280</w:t>
      </w:r>
    </w:p>
    <w:p>
      <w:r>
        <w:t xml:space="preserve">Kasvi estää aurinkoa pääsemästä katon yläosaan, koska _ on korkeampi.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Esimerkki 0.2281</w:t>
      </w:r>
    </w:p>
    <w:p>
      <w:r>
        <w:t xml:space="preserve">Ystäväni vihasi konfliktia paljon enemmän kuin suhdettaan, koska _ oli kuluttavaa.</w:t>
      </w:r>
    </w:p>
    <w:p>
      <w:r>
        <w:rPr>
          <w:b/>
        </w:rPr>
        <w:t xml:space="preserve">Tulos</w:t>
      </w:r>
    </w:p>
    <w:p>
      <w:r>
        <w:t xml:space="preserve">konflikti</w:t>
      </w:r>
    </w:p>
    <w:p>
      <w:r>
        <w:rPr>
          <w:b/>
        </w:rPr>
        <w:t xml:space="preserve">Esimerkki 0.2282</w:t>
      </w:r>
    </w:p>
    <w:p>
      <w:r>
        <w:t xml:space="preserve">James kirjoitti runoa muistiinpanovihkoonsa, kun muste loppui. _ on matala.</w:t>
      </w:r>
    </w:p>
    <w:p>
      <w:r>
        <w:rPr>
          <w:b/>
        </w:rPr>
        <w:t xml:space="preserve">Tulos</w:t>
      </w:r>
    </w:p>
    <w:p>
      <w:r>
        <w:t xml:space="preserve">muste</w:t>
      </w:r>
    </w:p>
    <w:p>
      <w:r>
        <w:rPr>
          <w:b/>
        </w:rPr>
        <w:t xml:space="preserve">Esimerkki 0.2283</w:t>
      </w:r>
    </w:p>
    <w:p>
      <w:r>
        <w:t xml:space="preserve">Talonmies vaihtoi lammen suodattimen. Hän näki, että _ oli täynnä.</w:t>
      </w:r>
    </w:p>
    <w:p>
      <w:r>
        <w:rPr>
          <w:b/>
        </w:rPr>
        <w:t xml:space="preserve">Tulos</w:t>
      </w:r>
    </w:p>
    <w:p>
      <w:r>
        <w:t xml:space="preserve">suodatin</w:t>
      </w:r>
    </w:p>
    <w:p>
      <w:r>
        <w:rPr>
          <w:b/>
        </w:rPr>
        <w:t xml:space="preserve">Esimerkki 0.2284</w:t>
      </w:r>
    </w:p>
    <w:p>
      <w:r>
        <w:t xml:space="preserve">James ei pysty tekemään solmua köydestä, ja hän päätti käyttää lankaa. _ on joustavaa.</w:t>
      </w:r>
    </w:p>
    <w:p>
      <w:r>
        <w:rPr>
          <w:b/>
        </w:rPr>
        <w:t xml:space="preserve">Tulos</w:t>
      </w:r>
    </w:p>
    <w:p>
      <w:r>
        <w:t xml:space="preserve">lanka</w:t>
      </w:r>
    </w:p>
    <w:p>
      <w:r>
        <w:rPr>
          <w:b/>
        </w:rPr>
        <w:t xml:space="preserve">Esimerkki 0,2285</w:t>
      </w:r>
    </w:p>
    <w:p>
      <w:r>
        <w:t xml:space="preserve">Mies valitsi laajakaistainternetin satelliittioperaattorin sijaan, koska _ oli ennustettavampi.</w:t>
      </w:r>
    </w:p>
    <w:p>
      <w:r>
        <w:rPr>
          <w:b/>
        </w:rPr>
        <w:t xml:space="preserve">Tulos</w:t>
      </w:r>
    </w:p>
    <w:p>
      <w:r>
        <w:t xml:space="preserve">laajakaista</w:t>
      </w:r>
    </w:p>
    <w:p>
      <w:r>
        <w:rPr>
          <w:b/>
        </w:rPr>
        <w:t xml:space="preserve">Esimerkki 0.2286</w:t>
      </w:r>
    </w:p>
    <w:p>
      <w:r>
        <w:t xml:space="preserve">Cheryl huuhteli punoittavia silmiään silmänhuuhteluastian silmänhuuhteluvedellä, kunnes astia oli tyhjä.</w:t>
      </w:r>
    </w:p>
    <w:p>
      <w:r>
        <w:rPr>
          <w:b/>
        </w:rPr>
        <w:t xml:space="preserve">Tulos</w:t>
      </w:r>
    </w:p>
    <w:p>
      <w:r>
        <w:t xml:space="preserve">kontti</w:t>
      </w:r>
    </w:p>
    <w:p>
      <w:r>
        <w:rPr>
          <w:b/>
        </w:rPr>
        <w:t xml:space="preserve">Esimerkki 0.2287</w:t>
      </w:r>
    </w:p>
    <w:p>
      <w:r>
        <w:t xml:space="preserve">Ulkomailla kiertäessä kannattaa museoiden sijaan käydä luolissa, koska _ ne ovat paljon mielenkiintoisempia.</w:t>
      </w:r>
    </w:p>
    <w:p>
      <w:r>
        <w:rPr>
          <w:b/>
        </w:rPr>
        <w:t xml:space="preserve">Tulos</w:t>
      </w:r>
    </w:p>
    <w:p>
      <w:r>
        <w:t xml:space="preserve">luolat</w:t>
      </w:r>
    </w:p>
    <w:p>
      <w:r>
        <w:rPr>
          <w:b/>
        </w:rPr>
        <w:t xml:space="preserve">Esimerkki 0.2288</w:t>
      </w:r>
    </w:p>
    <w:p>
      <w:r>
        <w:t xml:space="preserve">James pelkää linnun nokkaa, mutta kynsistä hänellä ei ole mitään pelättävää. Se on terävä.</w:t>
      </w:r>
    </w:p>
    <w:p>
      <w:r>
        <w:rPr>
          <w:b/>
        </w:rPr>
        <w:t xml:space="preserve">Tulos</w:t>
      </w:r>
    </w:p>
    <w:p>
      <w:r>
        <w:t xml:space="preserve">nokka</w:t>
      </w:r>
    </w:p>
    <w:p>
      <w:r>
        <w:rPr>
          <w:b/>
        </w:rPr>
        <w:t xml:space="preserve">Esimerkki 0.2289</w:t>
      </w:r>
    </w:p>
    <w:p>
      <w:r>
        <w:t xml:space="preserve">Henkilö kiirehti sairaalaan umpilisäkeongelman vuoksi mutta ei korvakivun vuoksi, koska _ ongelma oli tappavampi.</w:t>
      </w:r>
    </w:p>
    <w:p>
      <w:r>
        <w:rPr>
          <w:b/>
        </w:rPr>
        <w:t xml:space="preserve">Tulos</w:t>
      </w:r>
    </w:p>
    <w:p>
      <w:r>
        <w:t xml:space="preserve">lisäys</w:t>
      </w:r>
    </w:p>
    <w:p>
      <w:r>
        <w:rPr>
          <w:b/>
        </w:rPr>
        <w:t xml:space="preserve">Esimerkki 0,2290</w:t>
      </w:r>
    </w:p>
    <w:p>
      <w:r>
        <w:t xml:space="preserve">Amazonin sademetsä kutistuu nopeasti metsäkadon vuoksi. Se tappaa monia eläinlajeja ja planeettoja.</w:t>
      </w:r>
    </w:p>
    <w:p>
      <w:r>
        <w:rPr>
          <w:b/>
        </w:rPr>
        <w:t xml:space="preserve">Tulos</w:t>
      </w:r>
    </w:p>
    <w:p>
      <w:r>
        <w:t xml:space="preserve">metsäkato</w:t>
      </w:r>
    </w:p>
    <w:p>
      <w:r>
        <w:rPr>
          <w:b/>
        </w:rPr>
        <w:t xml:space="preserve">Esimerkki 0.2291</w:t>
      </w:r>
    </w:p>
    <w:p>
      <w:r>
        <w:t xml:space="preserve">Tuo iso punainen ja kiiltävä omena ei mahtunut pieneen purkkiin, koska _ on liian pieni.</w:t>
      </w:r>
    </w:p>
    <w:p>
      <w:r>
        <w:rPr>
          <w:b/>
        </w:rPr>
        <w:t xml:space="preserve">Tulos</w:t>
      </w:r>
    </w:p>
    <w:p>
      <w:r>
        <w:t xml:space="preserve">purkki</w:t>
      </w:r>
    </w:p>
    <w:p>
      <w:r>
        <w:rPr>
          <w:b/>
        </w:rPr>
        <w:t xml:space="preserve">Esimerkki 0.2292</w:t>
      </w:r>
    </w:p>
    <w:p>
      <w:r>
        <w:t xml:space="preserve">Lihamurekkeensa päälle mies käytti ketsupin sijasta kastiketta, koska _ maistui hänen mielestään maukkaalta.</w:t>
      </w:r>
    </w:p>
    <w:p>
      <w:r>
        <w:rPr>
          <w:b/>
        </w:rPr>
        <w:t xml:space="preserve">Tulos</w:t>
      </w:r>
    </w:p>
    <w:p>
      <w:r>
        <w:t xml:space="preserve">kastike</w:t>
      </w:r>
    </w:p>
    <w:p>
      <w:r>
        <w:rPr>
          <w:b/>
        </w:rPr>
        <w:t xml:space="preserve">Esimerkki 0.2293</w:t>
      </w:r>
    </w:p>
    <w:p>
      <w:r>
        <w:t xml:space="preserve">Kun sinulla on pieni budjetti, on parasta välttää ostoskeskusta ja mennä sen sijaan putiikkiin, koska _ tarjotut vähemmän hyviä arvoja.</w:t>
      </w:r>
    </w:p>
    <w:p>
      <w:r>
        <w:rPr>
          <w:b/>
        </w:rPr>
        <w:t xml:space="preserve">Tulos</w:t>
      </w:r>
    </w:p>
    <w:p>
      <w:r>
        <w:t xml:space="preserve">ostoskeskus</w:t>
      </w:r>
    </w:p>
    <w:p>
      <w:r>
        <w:rPr>
          <w:b/>
        </w:rPr>
        <w:t xml:space="preserve">Esimerkki 0.2294</w:t>
      </w:r>
    </w:p>
    <w:p>
      <w:r>
        <w:t xml:space="preserve">Sekä auto että kuorma-auto olivat jälleen liikkeessä, mutta _ oli ehdottomasti eniten vaurioitunut.</w:t>
      </w:r>
    </w:p>
    <w:p>
      <w:r>
        <w:rPr>
          <w:b/>
        </w:rPr>
        <w:t xml:space="preserve">Tulos</w:t>
      </w:r>
    </w:p>
    <w:p>
      <w:r>
        <w:t xml:space="preserve">kuorma-auto</w:t>
      </w:r>
    </w:p>
    <w:p>
      <w:r>
        <w:rPr>
          <w:b/>
        </w:rPr>
        <w:t xml:space="preserve">Esimerkki 0,2295</w:t>
      </w:r>
    </w:p>
    <w:p>
      <w:r>
        <w:t xml:space="preserve">Välttääkseen raskautensa paljastumisen teini valitsi puseron sijaan tunikan, koska hän ajatteli, että se saisi hänet näyttämään laihalta.</w:t>
      </w:r>
    </w:p>
    <w:p>
      <w:r>
        <w:rPr>
          <w:b/>
        </w:rPr>
        <w:t xml:space="preserve">Tulos</w:t>
      </w:r>
    </w:p>
    <w:p>
      <w:r>
        <w:t xml:space="preserve">tunika</w:t>
      </w:r>
    </w:p>
    <w:p>
      <w:r>
        <w:rPr>
          <w:b/>
        </w:rPr>
        <w:t xml:space="preserve">Esimerkki 0.2296</w:t>
      </w:r>
    </w:p>
    <w:p>
      <w:r>
        <w:t xml:space="preserve">Carly oli iloinen siitä, että hänellä oli yllään bikinit eikä hikipuku. Hän inhosi sitä.</w:t>
      </w:r>
    </w:p>
    <w:p>
      <w:r>
        <w:rPr>
          <w:b/>
        </w:rPr>
        <w:t xml:space="preserve">Tulos</w:t>
      </w:r>
    </w:p>
    <w:p>
      <w:r>
        <w:t xml:space="preserve">collegepuku</w:t>
      </w:r>
    </w:p>
    <w:p>
      <w:r>
        <w:rPr>
          <w:b/>
        </w:rPr>
        <w:t xml:space="preserve">Esimerkki 0.2297</w:t>
      </w:r>
    </w:p>
    <w:p>
      <w:r>
        <w:t xml:space="preserve">Halusin kahvia ja tajusin, että hän piilotti ne ruokakomeroon tai jääkaapin yläpuolelle.  Tarkistin jääkaapin yläpuolelta.</w:t>
      </w:r>
    </w:p>
    <w:p>
      <w:r>
        <w:rPr>
          <w:b/>
        </w:rPr>
        <w:t xml:space="preserve">Tulos</w:t>
      </w:r>
    </w:p>
    <w:p>
      <w:r>
        <w:t xml:space="preserve">Jääkaappi</w:t>
      </w:r>
    </w:p>
    <w:p>
      <w:r>
        <w:rPr>
          <w:b/>
        </w:rPr>
        <w:t xml:space="preserve">Esimerkki 0.2298</w:t>
      </w:r>
    </w:p>
    <w:p>
      <w:r>
        <w:t xml:space="preserve">Puhe oli äänekkäämpi auditoriossa kuin puistossa, koska puistossa oli enemmän puhujia _ .</w:t>
      </w:r>
    </w:p>
    <w:p>
      <w:r>
        <w:rPr>
          <w:b/>
        </w:rPr>
        <w:t xml:space="preserve">Tulos</w:t>
      </w:r>
    </w:p>
    <w:p>
      <w:r>
        <w:t xml:space="preserve">auditorio</w:t>
      </w:r>
    </w:p>
    <w:p>
      <w:r>
        <w:rPr>
          <w:b/>
        </w:rPr>
        <w:t xml:space="preserve">Esimerkki 0.2299</w:t>
      </w:r>
    </w:p>
    <w:p>
      <w:r>
        <w:t xml:space="preserve">Paul ei osannut valita android- tai iOS-laitteen välillä, mutta valitsi androidin, koska _ oli suljetun lähdekoodin laite.</w:t>
      </w:r>
    </w:p>
    <w:p>
      <w:r>
        <w:rPr>
          <w:b/>
        </w:rPr>
        <w:t xml:space="preserve">Tulos</w:t>
      </w:r>
    </w:p>
    <w:p>
      <w:r>
        <w:t xml:space="preserve">iOS</w:t>
      </w:r>
    </w:p>
    <w:p>
      <w:r>
        <w:rPr>
          <w:b/>
        </w:rPr>
        <w:t xml:space="preserve">Esimerkki 0.2300</w:t>
      </w:r>
    </w:p>
    <w:p>
      <w:r>
        <w:t xml:space="preserve">Susanin äidin tuoma herkku oli parempi kuin minun tuomani välipala, koska se oli kaupasta ostettua.</w:t>
      </w:r>
    </w:p>
    <w:p>
      <w:r>
        <w:rPr>
          <w:b/>
        </w:rPr>
        <w:t xml:space="preserve">Tulos</w:t>
      </w:r>
    </w:p>
    <w:p>
      <w:r>
        <w:t xml:space="preserve">välipala</w:t>
      </w:r>
    </w:p>
    <w:p>
      <w:r>
        <w:rPr>
          <w:b/>
        </w:rPr>
        <w:t xml:space="preserve">Esimerkki 0.2301</w:t>
      </w:r>
    </w:p>
    <w:p>
      <w:r>
        <w:t xml:space="preserve">Maanviljelijä vaihtoi sikojensa rehun vehnästä maissiin, koska _ oli kalliimpaa.</w:t>
      </w:r>
    </w:p>
    <w:p>
      <w:r>
        <w:rPr>
          <w:b/>
        </w:rPr>
        <w:t xml:space="preserve">Tulos</w:t>
      </w:r>
    </w:p>
    <w:p>
      <w:r>
        <w:t xml:space="preserve">vehnä</w:t>
      </w:r>
    </w:p>
    <w:p>
      <w:r>
        <w:rPr>
          <w:b/>
        </w:rPr>
        <w:t xml:space="preserve">Esimerkki 0.2302</w:t>
      </w:r>
    </w:p>
    <w:p>
      <w:r>
        <w:t xml:space="preserve">Poistimme huonekalut keittiöstä ja jätimme vain kodinkoneet, koska keittiössä oli runsaasti tilaa _ .</w:t>
      </w:r>
    </w:p>
    <w:p>
      <w:r>
        <w:rPr>
          <w:b/>
        </w:rPr>
        <w:t xml:space="preserve">Tulos</w:t>
      </w:r>
    </w:p>
    <w:p>
      <w:r>
        <w:t xml:space="preserve">laitteet</w:t>
      </w:r>
    </w:p>
    <w:p>
      <w:r>
        <w:rPr>
          <w:b/>
        </w:rPr>
        <w:t xml:space="preserve">Esimerkki 0.2303</w:t>
      </w:r>
    </w:p>
    <w:p>
      <w:r>
        <w:t xml:space="preserve">Johnilla oli vaikeuksia kaapin avaamisessa, mutta hän pystyi helposti avaamaan oven, koska sen saranat olivat ruostuneet.</w:t>
      </w:r>
    </w:p>
    <w:p>
      <w:r>
        <w:rPr>
          <w:b/>
        </w:rPr>
        <w:t xml:space="preserve">Tulos</w:t>
      </w:r>
    </w:p>
    <w:p>
      <w:r>
        <w:t xml:space="preserve">kaappi</w:t>
      </w:r>
    </w:p>
    <w:p>
      <w:r>
        <w:rPr>
          <w:b/>
        </w:rPr>
        <w:t xml:space="preserve">Esimerkki 0.2304</w:t>
      </w:r>
    </w:p>
    <w:p>
      <w:r>
        <w:t xml:space="preserve">Uuden pianon koko ja ääni olivat Jenille hyvin tärkeitä, mutta tärkeintä hänelle oli se, että hän pystyi soittamaan sitä.</w:t>
      </w:r>
    </w:p>
    <w:p>
      <w:r>
        <w:rPr>
          <w:b/>
        </w:rPr>
        <w:t xml:space="preserve">Tulos</w:t>
      </w:r>
    </w:p>
    <w:p>
      <w:r>
        <w:t xml:space="preserve">ääni</w:t>
      </w:r>
    </w:p>
    <w:p>
      <w:r>
        <w:rPr>
          <w:b/>
        </w:rPr>
        <w:t xml:space="preserve">Esimerkki 0,2305</w:t>
      </w:r>
    </w:p>
    <w:p>
      <w:r>
        <w:t xml:space="preserve">Hän halusi vaalentaa hiuksiaan luonnollisesti, joten hän huuhteli ne sitruunamehulla sen sijaan, että olisi liottanut niitä hunajalla, koska se oli nopeampaa.</w:t>
      </w:r>
    </w:p>
    <w:p>
      <w:r>
        <w:rPr>
          <w:b/>
        </w:rPr>
        <w:t xml:space="preserve">Tulos</w:t>
      </w:r>
    </w:p>
    <w:p>
      <w:r>
        <w:t xml:space="preserve">sitruunamehu</w:t>
      </w:r>
    </w:p>
    <w:p>
      <w:r>
        <w:rPr>
          <w:b/>
        </w:rPr>
        <w:t xml:space="preserve">Esimerkki 0.2306</w:t>
      </w:r>
    </w:p>
    <w:p>
      <w:r>
        <w:t xml:space="preserve">Bret meni hammaslääkäriin juurihoitoon, hän istui tuolissa, kun hammaslääkäri porasi, _ se oli hyvin äänekästä.</w:t>
      </w:r>
    </w:p>
    <w:p>
      <w:r>
        <w:rPr>
          <w:b/>
        </w:rPr>
        <w:t xml:space="preserve">Tulos</w:t>
      </w:r>
    </w:p>
    <w:p>
      <w:r>
        <w:t xml:space="preserve">pora</w:t>
      </w:r>
    </w:p>
    <w:p>
      <w:r>
        <w:rPr>
          <w:b/>
        </w:rPr>
        <w:t xml:space="preserve">Esimerkki 0.2307</w:t>
      </w:r>
    </w:p>
    <w:p>
      <w:r>
        <w:t xml:space="preserve">Puu oli istutettava suoraan kiiltävään metsään, koska _ oli tervetullut.</w:t>
      </w:r>
    </w:p>
    <w:p>
      <w:r>
        <w:rPr>
          <w:b/>
        </w:rPr>
        <w:t xml:space="preserve">Tulos</w:t>
      </w:r>
    </w:p>
    <w:p>
      <w:r>
        <w:t xml:space="preserve">metsä</w:t>
      </w:r>
    </w:p>
    <w:p>
      <w:r>
        <w:rPr>
          <w:b/>
        </w:rPr>
        <w:t xml:space="preserve">Esimerkki 0.2308</w:t>
      </w:r>
    </w:p>
    <w:p>
      <w:r>
        <w:t xml:space="preserve">John päätti ostaa kankaisen lautasliinan tavallisen pyyhkeen sijasta, koska _ oli tilaa vievä.</w:t>
      </w:r>
    </w:p>
    <w:p>
      <w:r>
        <w:rPr>
          <w:b/>
        </w:rPr>
        <w:t xml:space="preserve">Tulos</w:t>
      </w:r>
    </w:p>
    <w:p>
      <w:r>
        <w:t xml:space="preserve">pyyhe</w:t>
      </w:r>
    </w:p>
    <w:p>
      <w:r>
        <w:rPr>
          <w:b/>
        </w:rPr>
        <w:t xml:space="preserve">Esimerkki 0.2309</w:t>
      </w:r>
    </w:p>
    <w:p>
      <w:r>
        <w:t xml:space="preserve">Kylpyhuoneensa remonttia tehdessään Julie poisti wc:n ja korvasi sen bideellä. Se oli vanha.</w:t>
      </w:r>
    </w:p>
    <w:p>
      <w:r>
        <w:rPr>
          <w:b/>
        </w:rPr>
        <w:t xml:space="preserve">Tulos</w:t>
      </w:r>
    </w:p>
    <w:p>
      <w:r>
        <w:t xml:space="preserve">WC</w:t>
      </w:r>
    </w:p>
    <w:p>
      <w:r>
        <w:rPr>
          <w:b/>
        </w:rPr>
        <w:t xml:space="preserve">Esimerkki 0.2310</w:t>
      </w:r>
    </w:p>
    <w:p>
      <w:r>
        <w:t xml:space="preserve">Vanha repeytynyt asiakirjapaperi korvattiin mikrofilmillä, koska se oli erittäin kestävä.</w:t>
      </w:r>
    </w:p>
    <w:p>
      <w:r>
        <w:rPr>
          <w:b/>
        </w:rPr>
        <w:t xml:space="preserve">Tulos</w:t>
      </w:r>
    </w:p>
    <w:p>
      <w:r>
        <w:t xml:space="preserve">mikrofilmi</w:t>
      </w:r>
    </w:p>
    <w:p>
      <w:r>
        <w:rPr>
          <w:b/>
        </w:rPr>
        <w:t xml:space="preserve">Esimerkki 0.2311</w:t>
      </w:r>
    </w:p>
    <w:p>
      <w:r>
        <w:t xml:space="preserve">Hänellä on paljon vaikeampaa tämän kuumeen kanssa kuin flunssan kanssa, koska flunssan paraneminen kesti viikon.</w:t>
      </w:r>
    </w:p>
    <w:p>
      <w:r>
        <w:rPr>
          <w:b/>
        </w:rPr>
        <w:t xml:space="preserve">Tulos</w:t>
      </w:r>
    </w:p>
    <w:p>
      <w:r>
        <w:t xml:space="preserve">kuume</w:t>
      </w:r>
    </w:p>
    <w:p>
      <w:r>
        <w:rPr>
          <w:b/>
        </w:rPr>
        <w:t xml:space="preserve">Esimerkki 0.2312</w:t>
      </w:r>
    </w:p>
    <w:p>
      <w:r>
        <w:t xml:space="preserve">Jenna pukeutui tiukkoihin vaatteisiin ja meikkasi itsensä saadakseen ihastuksensa huomaamaan hänet, mutta _ oli epämiellyttävä kasvoillaan.</w:t>
      </w:r>
    </w:p>
    <w:p>
      <w:r>
        <w:rPr>
          <w:b/>
        </w:rPr>
        <w:t xml:space="preserve">Tulos</w:t>
      </w:r>
    </w:p>
    <w:p>
      <w:r>
        <w:t xml:space="preserve">meikki</w:t>
      </w:r>
    </w:p>
    <w:p>
      <w:r>
        <w:rPr>
          <w:b/>
        </w:rPr>
        <w:t xml:space="preserve">Esimerkki 0.2313</w:t>
      </w:r>
    </w:p>
    <w:p>
      <w:r>
        <w:t xml:space="preserve">He hautasivat isänsä arkun maahan ja täyttivät kuopan, ja nyt _ on haudattu.</w:t>
      </w:r>
    </w:p>
    <w:p>
      <w:r>
        <w:rPr>
          <w:b/>
        </w:rPr>
        <w:t xml:space="preserve">Tulos</w:t>
      </w:r>
    </w:p>
    <w:p>
      <w:r>
        <w:t xml:space="preserve">arkku</w:t>
      </w:r>
    </w:p>
    <w:p>
      <w:r>
        <w:rPr>
          <w:b/>
        </w:rPr>
        <w:t xml:space="preserve">Esimerkki 0.2314</w:t>
      </w:r>
    </w:p>
    <w:p>
      <w:r>
        <w:t xml:space="preserve">Kassalla päätin ostaa nimimerkin kaupan merkin sijaan, koska _ oli kalliimpaa.</w:t>
      </w:r>
    </w:p>
    <w:p>
      <w:r>
        <w:rPr>
          <w:b/>
        </w:rPr>
        <w:t xml:space="preserve">Tulos</w:t>
      </w:r>
    </w:p>
    <w:p>
      <w:r>
        <w:t xml:space="preserve">myymälän tuotemerkki</w:t>
      </w:r>
    </w:p>
    <w:p>
      <w:r>
        <w:rPr>
          <w:b/>
        </w:rPr>
        <w:t xml:space="preserve">Esimerkki 0.2315</w:t>
      </w:r>
    </w:p>
    <w:p>
      <w:r>
        <w:t xml:space="preserve">Jane päätti kirjoittaa opinnäytetyössään karhujen sijasta delfiineistä, vaikka _ olivatkin hänen vahvin osaamisalueensa.</w:t>
      </w:r>
    </w:p>
    <w:p>
      <w:r>
        <w:rPr>
          <w:b/>
        </w:rPr>
        <w:t xml:space="preserve">Tulos</w:t>
      </w:r>
    </w:p>
    <w:p>
      <w:r>
        <w:t xml:space="preserve">karhut</w:t>
      </w:r>
    </w:p>
    <w:p>
      <w:r>
        <w:rPr>
          <w:b/>
        </w:rPr>
        <w:t xml:space="preserve">Esimerkki 0.2316</w:t>
      </w:r>
    </w:p>
    <w:p>
      <w:r>
        <w:t xml:space="preserve">Useimpien teini-ikäisten on helpompi aloittaa huilun soittaminen kuin viulun, koska huilua on paljon vaikeampi virittää.</w:t>
      </w:r>
    </w:p>
    <w:p>
      <w:r>
        <w:rPr>
          <w:b/>
        </w:rPr>
        <w:t xml:space="preserve">Tulos</w:t>
      </w:r>
    </w:p>
    <w:p>
      <w:r>
        <w:t xml:space="preserve">Viulu</w:t>
      </w:r>
    </w:p>
    <w:p>
      <w:r>
        <w:rPr>
          <w:b/>
        </w:rPr>
        <w:t xml:space="preserve">Esimerkki 0.2317</w:t>
      </w:r>
    </w:p>
    <w:p>
      <w:r>
        <w:t xml:space="preserve">Kurkuma sotkeutui muutaman kerran jälkeen, joten käytimme paprikaa sen jälkeen, koska _ oli märkää.</w:t>
      </w:r>
    </w:p>
    <w:p>
      <w:r>
        <w:rPr>
          <w:b/>
        </w:rPr>
        <w:t xml:space="preserve">Tulos</w:t>
      </w:r>
    </w:p>
    <w:p>
      <w:r>
        <w:t xml:space="preserve">kurkuma</w:t>
      </w:r>
    </w:p>
    <w:p>
      <w:r>
        <w:rPr>
          <w:b/>
        </w:rPr>
        <w:t xml:space="preserve">Esimerkki 0.2318</w:t>
      </w:r>
    </w:p>
    <w:p>
      <w:r>
        <w:t xml:space="preserve">Jeri hieroi aurinkovoidetta pullosta iholleen, kunnes _ oli kokonaan poissa.</w:t>
      </w:r>
    </w:p>
    <w:p>
      <w:r>
        <w:rPr>
          <w:b/>
        </w:rPr>
        <w:t xml:space="preserve">Tulos</w:t>
      </w:r>
    </w:p>
    <w:p>
      <w:r>
        <w:t xml:space="preserve">aurinkovoide</w:t>
      </w:r>
    </w:p>
    <w:p>
      <w:r>
        <w:rPr>
          <w:b/>
        </w:rPr>
        <w:t xml:space="preserve">Esimerkki 0.2319</w:t>
      </w:r>
    </w:p>
    <w:p>
      <w:r>
        <w:t xml:space="preserve">Maanviljelijällä oli enemmän maissia korjattavana kuin jamssia, koska hänen lehmänsä söivät mielellään _ .</w:t>
      </w:r>
    </w:p>
    <w:p>
      <w:r>
        <w:rPr>
          <w:b/>
        </w:rPr>
        <w:t xml:space="preserve">Tulos</w:t>
      </w:r>
    </w:p>
    <w:p>
      <w:r>
        <w:t xml:space="preserve">jamssit</w:t>
      </w:r>
    </w:p>
    <w:p>
      <w:r>
        <w:rPr>
          <w:b/>
        </w:rPr>
        <w:t xml:space="preserve">Esimerkki 0.2320</w:t>
      </w:r>
    </w:p>
    <w:p>
      <w:r>
        <w:t xml:space="preserve">Uskonnollinen laulaminen keskeytyi kirkossa tapahtuneeseen loukkaavaan mielenilmaukseen, koska _ oli kovaäänistä.</w:t>
      </w:r>
    </w:p>
    <w:p>
      <w:r>
        <w:rPr>
          <w:b/>
        </w:rPr>
        <w:t xml:space="preserve">Tulos</w:t>
      </w:r>
    </w:p>
    <w:p>
      <w:r>
        <w:t xml:space="preserve">protesti</w:t>
      </w:r>
    </w:p>
    <w:p>
      <w:r>
        <w:rPr>
          <w:b/>
        </w:rPr>
        <w:t xml:space="preserve">Esimerkki 0,2321</w:t>
      </w:r>
    </w:p>
    <w:p>
      <w:r>
        <w:t xml:space="preserve">Nainen halusi jotain tyylikästä ja valitsi mekon hameen sijasta, koska hame oli jalankulkijan näköinen.</w:t>
      </w:r>
    </w:p>
    <w:p>
      <w:r>
        <w:rPr>
          <w:b/>
        </w:rPr>
        <w:t xml:space="preserve">Tulos</w:t>
      </w:r>
    </w:p>
    <w:p>
      <w:r>
        <w:t xml:space="preserve">hame</w:t>
      </w:r>
    </w:p>
    <w:p>
      <w:r>
        <w:rPr>
          <w:b/>
        </w:rPr>
        <w:t xml:space="preserve">Esimerkki 0.2322</w:t>
      </w:r>
    </w:p>
    <w:p>
      <w:r>
        <w:t xml:space="preserve">Spagetti ärsytti haavaumaa enemmän kuin keksit, koska spagetissa oli vähemmän happoa.</w:t>
      </w:r>
    </w:p>
    <w:p>
      <w:r>
        <w:rPr>
          <w:b/>
        </w:rPr>
        <w:t xml:space="preserve">Tulos</w:t>
      </w:r>
    </w:p>
    <w:p>
      <w:r>
        <w:t xml:space="preserve">keksejä</w:t>
      </w:r>
    </w:p>
    <w:p>
      <w:r>
        <w:rPr>
          <w:b/>
        </w:rPr>
        <w:t xml:space="preserve">Esimerkki 0.2323</w:t>
      </w:r>
    </w:p>
    <w:p>
      <w:r>
        <w:t xml:space="preserve">Uiminen rannalla oli huono juttu, ei meduusojen vaan roskien takia, koska _ oli lähellä.</w:t>
      </w:r>
    </w:p>
    <w:p>
      <w:r>
        <w:rPr>
          <w:b/>
        </w:rPr>
        <w:t xml:space="preserve">Tulos</w:t>
      </w:r>
    </w:p>
    <w:p>
      <w:r>
        <w:t xml:space="preserve">roskat</w:t>
      </w:r>
    </w:p>
    <w:p>
      <w:r>
        <w:rPr>
          <w:b/>
        </w:rPr>
        <w:t xml:space="preserve">Esimerkki 0.2324</w:t>
      </w:r>
    </w:p>
    <w:p>
      <w:r>
        <w:t xml:space="preserve">James onnistui piilottamaan pullon takkiinsa sisäänkäynnillä. Se on kuitenkin aika iso.</w:t>
      </w:r>
    </w:p>
    <w:p>
      <w:r>
        <w:rPr>
          <w:b/>
        </w:rPr>
        <w:t xml:space="preserve">Tulos</w:t>
      </w:r>
    </w:p>
    <w:p>
      <w:r>
        <w:t xml:space="preserve">takki</w:t>
      </w:r>
    </w:p>
    <w:p>
      <w:r>
        <w:rPr>
          <w:b/>
        </w:rPr>
        <w:t xml:space="preserve">Esimerkki 0,2325</w:t>
      </w:r>
    </w:p>
    <w:p>
      <w:r>
        <w:t xml:space="preserve">Rakennussuunnitelma ei mahdu manillakuoreen, koska _ on liian paksu.</w:t>
      </w:r>
    </w:p>
    <w:p>
      <w:r>
        <w:rPr>
          <w:b/>
        </w:rPr>
        <w:t xml:space="preserve">Tulos</w:t>
      </w:r>
    </w:p>
    <w:p>
      <w:r>
        <w:t xml:space="preserve">suunnitelma</w:t>
      </w:r>
    </w:p>
    <w:p>
      <w:r>
        <w:rPr>
          <w:b/>
        </w:rPr>
        <w:t xml:space="preserve">Esimerkki 0,2326</w:t>
      </w:r>
    </w:p>
    <w:p>
      <w:r>
        <w:t xml:space="preserve">Oikeudenkäynti vei kaupungin konkurssiin, mutta teki yhtiöstä rikkaan, koska _ menetti siitä niin paljon rahaa.</w:t>
      </w:r>
    </w:p>
    <w:p>
      <w:r>
        <w:rPr>
          <w:b/>
        </w:rPr>
        <w:t xml:space="preserve">Tulos</w:t>
      </w:r>
    </w:p>
    <w:p>
      <w:r>
        <w:t xml:space="preserve">kaupunki</w:t>
      </w:r>
    </w:p>
    <w:p>
      <w:r>
        <w:rPr>
          <w:b/>
        </w:rPr>
        <w:t xml:space="preserve">Esimerkki 0.2327</w:t>
      </w:r>
    </w:p>
    <w:p>
      <w:r>
        <w:t xml:space="preserve">Pullo rikkoutui, kun siihen muodostui jäätä, koska _ on pieni.</w:t>
      </w:r>
    </w:p>
    <w:p>
      <w:r>
        <w:rPr>
          <w:b/>
        </w:rPr>
        <w:t xml:space="preserve">Tulos</w:t>
      </w:r>
    </w:p>
    <w:p>
      <w:r>
        <w:t xml:space="preserve">pullo</w:t>
      </w:r>
    </w:p>
    <w:p>
      <w:r>
        <w:rPr>
          <w:b/>
        </w:rPr>
        <w:t xml:space="preserve">Esimerkki 0.2328</w:t>
      </w:r>
    </w:p>
    <w:p>
      <w:r>
        <w:t xml:space="preserve">Vammojen vähentämiseksi yritys on alkanut vaatia nostohihnoja sekä miehiltä että naisilta.  _ on loukkaantunut vähemmän, koska he käyttävät niitä.</w:t>
      </w:r>
    </w:p>
    <w:p>
      <w:r>
        <w:rPr>
          <w:b/>
        </w:rPr>
        <w:t xml:space="preserve">Tulos</w:t>
      </w:r>
    </w:p>
    <w:p>
      <w:r>
        <w:t xml:space="preserve">naiset</w:t>
      </w:r>
    </w:p>
    <w:p>
      <w:r>
        <w:rPr>
          <w:b/>
        </w:rPr>
        <w:t xml:space="preserve">Esimerkki 0.2329</w:t>
      </w:r>
    </w:p>
    <w:p>
      <w:r>
        <w:t xml:space="preserve">Löytämäni metalli ei ollut yhtä kallista kuin Johnin meteoriitti, koska _ on yleinen.</w:t>
      </w:r>
    </w:p>
    <w:p>
      <w:r>
        <w:rPr>
          <w:b/>
        </w:rPr>
        <w:t xml:space="preserve">Tulos</w:t>
      </w:r>
    </w:p>
    <w:p>
      <w:r>
        <w:t xml:space="preserve">metalli</w:t>
      </w:r>
    </w:p>
    <w:p>
      <w:r>
        <w:rPr>
          <w:b/>
        </w:rPr>
        <w:t xml:space="preserve">Esimerkki 0,2330</w:t>
      </w:r>
    </w:p>
    <w:p>
      <w:r>
        <w:t xml:space="preserve">Millie valitsi kuppikakun kakkuviipaleen sijasta, koska kuppikakku oli helpommin kannettava.</w:t>
      </w:r>
    </w:p>
    <w:p>
      <w:r>
        <w:rPr>
          <w:b/>
        </w:rPr>
        <w:t xml:space="preserve">Tulos</w:t>
      </w:r>
    </w:p>
    <w:p>
      <w:r>
        <w:t xml:space="preserve">cupcake</w:t>
      </w:r>
    </w:p>
    <w:p>
      <w:r>
        <w:rPr>
          <w:b/>
        </w:rPr>
        <w:t xml:space="preserve">Esimerkki 0.2331</w:t>
      </w:r>
    </w:p>
    <w:p>
      <w:r>
        <w:t xml:space="preserve">Sam joutui säätämään silitysraudan asetusta silkkihuivia ja sitten puuvillapaitaa silitellessään, koska _ tarvitsee viileämpää lämpötilaa.</w:t>
      </w:r>
    </w:p>
    <w:p>
      <w:r>
        <w:rPr>
          <w:b/>
        </w:rPr>
        <w:t xml:space="preserve">Tulos</w:t>
      </w:r>
    </w:p>
    <w:p>
      <w:r>
        <w:t xml:space="preserve">silkkihuivi</w:t>
      </w:r>
    </w:p>
    <w:p>
      <w:r>
        <w:rPr>
          <w:b/>
        </w:rPr>
        <w:t xml:space="preserve">Esimerkki 0.2332</w:t>
      </w:r>
    </w:p>
    <w:p>
      <w:r>
        <w:t xml:space="preserve">Rehu ei päässyt pullon kaulan läpi, koska _ on suuri.</w:t>
      </w:r>
    </w:p>
    <w:p>
      <w:r>
        <w:rPr>
          <w:b/>
        </w:rPr>
        <w:t xml:space="preserve">Tulos</w:t>
      </w:r>
    </w:p>
    <w:p>
      <w:r>
        <w:t xml:space="preserve">syöttö</w:t>
      </w:r>
    </w:p>
    <w:p>
      <w:r>
        <w:rPr>
          <w:b/>
        </w:rPr>
        <w:t xml:space="preserve">Esimerkki 0.2333</w:t>
      </w:r>
    </w:p>
    <w:p>
      <w:r>
        <w:t xml:space="preserve">Ehdollisen tuomion ehtojen mukaan hän sai mennä kaupunkiin, mutta ei ostoskeskukseen, koska hänen läsnäolonsa _ katsottiin turvalliseksi.</w:t>
      </w:r>
    </w:p>
    <w:p>
      <w:r>
        <w:rPr>
          <w:b/>
        </w:rPr>
        <w:t xml:space="preserve">Tulos</w:t>
      </w:r>
    </w:p>
    <w:p>
      <w:r>
        <w:t xml:space="preserve">kaupunki</w:t>
      </w:r>
    </w:p>
    <w:p>
      <w:r>
        <w:rPr>
          <w:b/>
        </w:rPr>
        <w:t xml:space="preserve">Esimerkki 0.2334</w:t>
      </w:r>
    </w:p>
    <w:p>
      <w:r>
        <w:t xml:space="preserve">James tuskin näki suuntaa huoneessa, ennen kuin hän pääsi ulos, koska _ on kirkas.</w:t>
      </w:r>
    </w:p>
    <w:p>
      <w:r>
        <w:rPr>
          <w:b/>
        </w:rPr>
        <w:t xml:space="preserve">Tulos</w:t>
      </w:r>
    </w:p>
    <w:p>
      <w:r>
        <w:t xml:space="preserve">ulkona</w:t>
      </w:r>
    </w:p>
    <w:p>
      <w:r>
        <w:rPr>
          <w:b/>
        </w:rPr>
        <w:t xml:space="preserve">Esimerkki 0,2335</w:t>
      </w:r>
    </w:p>
    <w:p>
      <w:r>
        <w:t xml:space="preserve">Lapset jättivät terveelliset hedelmät väliin ja menivät suoraan kakun kimppuun, koska _ ei ollut kovin houkuttelevaa.</w:t>
      </w:r>
    </w:p>
    <w:p>
      <w:r>
        <w:rPr>
          <w:b/>
        </w:rPr>
        <w:t xml:space="preserve">Tulos</w:t>
      </w:r>
    </w:p>
    <w:p>
      <w:r>
        <w:t xml:space="preserve">hedelmät</w:t>
      </w:r>
    </w:p>
    <w:p>
      <w:r>
        <w:rPr>
          <w:b/>
        </w:rPr>
        <w:t xml:space="preserve">Esimerkki 0,2336</w:t>
      </w:r>
    </w:p>
    <w:p>
      <w:r>
        <w:t xml:space="preserve">Käyn mieluummin ostoksilla arkisin kuin viikonloppuisin, koska silloin _ kaupat ovat tyhjiä.</w:t>
      </w:r>
    </w:p>
    <w:p>
      <w:r>
        <w:rPr>
          <w:b/>
        </w:rPr>
        <w:t xml:space="preserve">Tulos</w:t>
      </w:r>
    </w:p>
    <w:p>
      <w:r>
        <w:t xml:space="preserve">arkisin</w:t>
      </w:r>
    </w:p>
    <w:p>
      <w:r>
        <w:rPr>
          <w:b/>
        </w:rPr>
        <w:t xml:space="preserve">Esimerkki 0.2337</w:t>
      </w:r>
    </w:p>
    <w:p>
      <w:r>
        <w:t xml:space="preserve">Hän viipyi kaupassa valitsemassa grillin ja nuotiopaikan välillä ja valitsi _, koska hän rakasti avotulella kokkaamista.</w:t>
      </w:r>
    </w:p>
    <w:p>
      <w:r>
        <w:rPr>
          <w:b/>
        </w:rPr>
        <w:t xml:space="preserve">Tulos</w:t>
      </w:r>
    </w:p>
    <w:p>
      <w:r>
        <w:t xml:space="preserve">nuotiopaikka</w:t>
      </w:r>
    </w:p>
    <w:p>
      <w:r>
        <w:rPr>
          <w:b/>
        </w:rPr>
        <w:t xml:space="preserve">Esimerkki 0.2338</w:t>
      </w:r>
    </w:p>
    <w:p>
      <w:r>
        <w:t xml:space="preserve">Terrierit kieltäytyivät menemästä häkkiin, mutta kävelivät makuuhuoneeseen, koska siellä oli epämukava olo.</w:t>
      </w:r>
    </w:p>
    <w:p>
      <w:r>
        <w:rPr>
          <w:b/>
        </w:rPr>
        <w:t xml:space="preserve">Tulos</w:t>
      </w:r>
    </w:p>
    <w:p>
      <w:r>
        <w:t xml:space="preserve">häkki</w:t>
      </w:r>
    </w:p>
    <w:p>
      <w:r>
        <w:rPr>
          <w:b/>
        </w:rPr>
        <w:t xml:space="preserve">Esimerkki 0.2339</w:t>
      </w:r>
    </w:p>
    <w:p>
      <w:r>
        <w:t xml:space="preserve">Jotta tämä tila voitaisiin diagnosoida kunnolla, lääkäri poisti stetoskoopin ja otti lämpömittarin, sillä se oli elintärkeä oireiden selvittämisessä.</w:t>
      </w:r>
    </w:p>
    <w:p>
      <w:r>
        <w:rPr>
          <w:b/>
        </w:rPr>
        <w:t xml:space="preserve">Tulos</w:t>
      </w:r>
    </w:p>
    <w:p>
      <w:r>
        <w:t xml:space="preserve">lämpömittari</w:t>
      </w:r>
    </w:p>
    <w:p>
      <w:r>
        <w:rPr>
          <w:b/>
        </w:rPr>
        <w:t xml:space="preserve">Esimerkki 0,2340</w:t>
      </w:r>
    </w:p>
    <w:p>
      <w:r>
        <w:t xml:space="preserve">Vaikka hänen nenänsä oli herkkä, hän ei havainnut kaasua, mutta huomasi kukat.  _ 'n haju oli liian hajanainen.</w:t>
      </w:r>
    </w:p>
    <w:p>
      <w:r>
        <w:rPr>
          <w:b/>
        </w:rPr>
        <w:t xml:space="preserve">Tulos</w:t>
      </w:r>
    </w:p>
    <w:p>
      <w:r>
        <w:t xml:space="preserve">kaasu</w:t>
      </w:r>
    </w:p>
    <w:p>
      <w:r>
        <w:rPr>
          <w:b/>
        </w:rPr>
        <w:t xml:space="preserve">Esimerkki 0.2341</w:t>
      </w:r>
    </w:p>
    <w:p>
      <w:r>
        <w:t xml:space="preserve">Jessica tarvitsi uuden yläosan rikottuaan leiripaitansa, joten hän päätti hankkia urheilupaidan, koska _ on uusi.</w:t>
      </w:r>
    </w:p>
    <w:p>
      <w:r>
        <w:rPr>
          <w:b/>
        </w:rPr>
        <w:t xml:space="preserve">Tulos</w:t>
      </w:r>
    </w:p>
    <w:p>
      <w:r>
        <w:t xml:space="preserve">urheilupaita</w:t>
      </w:r>
    </w:p>
    <w:p>
      <w:r>
        <w:rPr>
          <w:b/>
        </w:rPr>
        <w:t xml:space="preserve">Esimerkki 0.2342</w:t>
      </w:r>
    </w:p>
    <w:p>
      <w:r>
        <w:t xml:space="preserve">Vaikeuksissa oleva golfari löi puttinsa viheriön yli kohti viimeistä reikää, mutta epäonnistui, koska _ oli liian karkea.</w:t>
      </w:r>
    </w:p>
    <w:p>
      <w:r>
        <w:rPr>
          <w:b/>
        </w:rPr>
        <w:t xml:space="preserve">Tulos</w:t>
      </w:r>
    </w:p>
    <w:p>
      <w:r>
        <w:t xml:space="preserve">putt</w:t>
      </w:r>
    </w:p>
    <w:p>
      <w:r>
        <w:rPr>
          <w:b/>
        </w:rPr>
        <w:t xml:space="preserve">Esimerkki 0.2343</w:t>
      </w:r>
    </w:p>
    <w:p>
      <w:r>
        <w:t xml:space="preserve">Juuri ostamani uusi akku ei sopinut sähköparranajokoneeseeni, koska se oli liian pieni.</w:t>
      </w:r>
    </w:p>
    <w:p>
      <w:r>
        <w:rPr>
          <w:b/>
        </w:rPr>
        <w:t xml:space="preserve">Tulos</w:t>
      </w:r>
    </w:p>
    <w:p>
      <w:r>
        <w:t xml:space="preserve">partaveitsi</w:t>
      </w:r>
    </w:p>
    <w:p>
      <w:r>
        <w:rPr>
          <w:b/>
        </w:rPr>
        <w:t xml:space="preserve">Esimerkki 0.2344</w:t>
      </w:r>
    </w:p>
    <w:p>
      <w:r>
        <w:t xml:space="preserve">Oli helppo päättää päästä sinne junalla taksin sijaan , koska _ oli aina myöhässä .</w:t>
      </w:r>
    </w:p>
    <w:p>
      <w:r>
        <w:rPr>
          <w:b/>
        </w:rPr>
        <w:t xml:space="preserve">Tulos</w:t>
      </w:r>
    </w:p>
    <w:p>
      <w:r>
        <w:t xml:space="preserve">taksi</w:t>
      </w:r>
    </w:p>
    <w:p>
      <w:r>
        <w:rPr>
          <w:b/>
        </w:rPr>
        <w:t xml:space="preserve">Esimerkki 0,2345</w:t>
      </w:r>
    </w:p>
    <w:p>
      <w:r>
        <w:t xml:space="preserve">Hänen jalkansa kunto vaati häntä käyttämään kävelytelinettä, koska _ oli vakiintumassa.</w:t>
      </w:r>
    </w:p>
    <w:p>
      <w:r>
        <w:rPr>
          <w:b/>
        </w:rPr>
        <w:t xml:space="preserve">Tulos</w:t>
      </w:r>
    </w:p>
    <w:p>
      <w:r>
        <w:t xml:space="preserve">walker</w:t>
      </w:r>
    </w:p>
    <w:p>
      <w:r>
        <w:rPr>
          <w:b/>
        </w:rPr>
        <w:t xml:space="preserve">Esimerkki 0.2346</w:t>
      </w:r>
    </w:p>
    <w:p>
      <w:r>
        <w:t xml:space="preserve">Halusin syntymäpäivälahjaksi viulun, mutta vanhempani päättivät, että tarvitsen basson tai kitaran.  Pidin rockin soittamisesta, joten valitsin _ .</w:t>
      </w:r>
    </w:p>
    <w:p>
      <w:r>
        <w:rPr>
          <w:b/>
        </w:rPr>
        <w:t xml:space="preserve">Tulos</w:t>
      </w:r>
    </w:p>
    <w:p>
      <w:r>
        <w:t xml:space="preserve">kitara</w:t>
      </w:r>
    </w:p>
    <w:p>
      <w:r>
        <w:rPr>
          <w:b/>
        </w:rPr>
        <w:t xml:space="preserve">Esimerkki 0.2347</w:t>
      </w:r>
    </w:p>
    <w:p>
      <w:r>
        <w:t xml:space="preserve">Hän syö mieluummin itse tehtyä pizzaa kuin tilattua pizzaa, koska _ se on vähemmän herkullista.</w:t>
      </w:r>
    </w:p>
    <w:p>
      <w:r>
        <w:rPr>
          <w:b/>
        </w:rPr>
        <w:t xml:space="preserve">Tulos</w:t>
      </w:r>
    </w:p>
    <w:p>
      <w:r>
        <w:t xml:space="preserve">tilasin pizzaa</w:t>
      </w:r>
    </w:p>
    <w:p>
      <w:r>
        <w:rPr>
          <w:b/>
        </w:rPr>
        <w:t xml:space="preserve">Esimerkki 0.2348</w:t>
      </w:r>
    </w:p>
    <w:p>
      <w:r>
        <w:t xml:space="preserve">Jenin kleptomania sai hänet varastamaan meikkejä ja rahaa, mutta _ hän joutuisi vielä suurempiin vaikeuksiin, jos jäisi kiinni.</w:t>
      </w:r>
    </w:p>
    <w:p>
      <w:r>
        <w:rPr>
          <w:b/>
        </w:rPr>
        <w:t xml:space="preserve">Tulos</w:t>
      </w:r>
    </w:p>
    <w:p>
      <w:r>
        <w:t xml:space="preserve">rahaa</w:t>
      </w:r>
    </w:p>
    <w:p>
      <w:r>
        <w:rPr>
          <w:b/>
        </w:rPr>
        <w:t xml:space="preserve">Esimerkki 0.2349</w:t>
      </w:r>
    </w:p>
    <w:p>
      <w:r>
        <w:t xml:space="preserve">Bob söi lounaaksi perunoita ja sipulia. Hän söi kaikki perunat loppuun, mutta sipulit jäivät syömättä, koska ne olivat _ herkullisia.</w:t>
      </w:r>
    </w:p>
    <w:p>
      <w:r>
        <w:rPr>
          <w:b/>
        </w:rPr>
        <w:t xml:space="preserve">Tulos</w:t>
      </w:r>
    </w:p>
    <w:p>
      <w:r>
        <w:t xml:space="preserve">perunat</w:t>
      </w:r>
    </w:p>
    <w:p>
      <w:r>
        <w:rPr>
          <w:b/>
        </w:rPr>
        <w:t xml:space="preserve">Esimerkki 0,2350</w:t>
      </w:r>
    </w:p>
    <w:p>
      <w:r>
        <w:t xml:space="preserve">Kylpyhuone oli valmis sisustettavaksi, kun taas keittiö joutui odottamaan, sillä urakoitsijat saivat _:n valmiiksi myöhässä.</w:t>
      </w:r>
    </w:p>
    <w:p>
      <w:r>
        <w:rPr>
          <w:b/>
        </w:rPr>
        <w:t xml:space="preserve">Tulos</w:t>
      </w:r>
    </w:p>
    <w:p>
      <w:r>
        <w:t xml:space="preserve">keittiö</w:t>
      </w:r>
    </w:p>
    <w:p>
      <w:r>
        <w:rPr>
          <w:b/>
        </w:rPr>
        <w:t xml:space="preserve">Esimerkki 0.2351</w:t>
      </w:r>
    </w:p>
    <w:p>
      <w:r>
        <w:t xml:space="preserve">Draamakerho menetti rahoituksensa, kun taas shakkiryhmä sai enemmän rahaa, koska koulu piti _ sitä välttämättömänä.</w:t>
      </w:r>
    </w:p>
    <w:p>
      <w:r>
        <w:rPr>
          <w:b/>
        </w:rPr>
        <w:t xml:space="preserve">Tulos</w:t>
      </w:r>
    </w:p>
    <w:p>
      <w:r>
        <w:t xml:space="preserve">joukkue</w:t>
      </w:r>
    </w:p>
    <w:p>
      <w:r>
        <w:rPr>
          <w:b/>
        </w:rPr>
        <w:t xml:space="preserve">Esimerkki 0.2352</w:t>
      </w:r>
    </w:p>
    <w:p>
      <w:r>
        <w:t xml:space="preserve">Siitä on aikaa, kun olen viimeksi laittanut korostuksia tai käyttänyt hiusväriä. _ Se voi olla hieman ylivoimaista.</w:t>
      </w:r>
    </w:p>
    <w:p>
      <w:r>
        <w:rPr>
          <w:b/>
        </w:rPr>
        <w:t xml:space="preserve">Tulos</w:t>
      </w:r>
    </w:p>
    <w:p>
      <w:r>
        <w:t xml:space="preserve">väriaine</w:t>
      </w:r>
    </w:p>
    <w:p>
      <w:r>
        <w:rPr>
          <w:b/>
        </w:rPr>
        <w:t xml:space="preserve">Esimerkki 0.2353</w:t>
      </w:r>
    </w:p>
    <w:p>
      <w:r>
        <w:t xml:space="preserve">Jimmy piti parsakaalista päivälliseksi ja valitsi sen pihvin sijaan, koska _ oli hyvin lihaisaa.</w:t>
      </w:r>
    </w:p>
    <w:p>
      <w:r>
        <w:rPr>
          <w:b/>
        </w:rPr>
        <w:t xml:space="preserve">Tulos</w:t>
      </w:r>
    </w:p>
    <w:p>
      <w:r>
        <w:t xml:space="preserve">pihvi</w:t>
      </w:r>
    </w:p>
    <w:p>
      <w:r>
        <w:rPr>
          <w:b/>
        </w:rPr>
        <w:t xml:space="preserve">Esimerkki 0.2354</w:t>
      </w:r>
    </w:p>
    <w:p>
      <w:r>
        <w:t xml:space="preserve">Matkustaja oli huolissaan hissin ylikapasiteetista, koska _ näytti liian suurelta.</w:t>
      </w:r>
    </w:p>
    <w:p>
      <w:r>
        <w:rPr>
          <w:b/>
        </w:rPr>
        <w:t xml:space="preserve">Tulos</w:t>
      </w:r>
    </w:p>
    <w:p>
      <w:r>
        <w:t xml:space="preserve">matkustaja</w:t>
      </w:r>
    </w:p>
    <w:p>
      <w:r>
        <w:rPr>
          <w:b/>
        </w:rPr>
        <w:t xml:space="preserve">Esimerkki 0,2355</w:t>
      </w:r>
    </w:p>
    <w:p>
      <w:r>
        <w:t xml:space="preserve">Verkkoturvallisuus oli tärkeää koululle, mutta ei yritykselle, sillä _ oli valtava turvallisuusongelma.</w:t>
      </w:r>
    </w:p>
    <w:p>
      <w:r>
        <w:rPr>
          <w:b/>
        </w:rPr>
        <w:t xml:space="preserve">Tulos</w:t>
      </w:r>
    </w:p>
    <w:p>
      <w:r>
        <w:t xml:space="preserve">koulu</w:t>
      </w:r>
    </w:p>
    <w:p>
      <w:r>
        <w:rPr>
          <w:b/>
        </w:rPr>
        <w:t xml:space="preserve">Esimerkki 0.2356</w:t>
      </w:r>
    </w:p>
    <w:p>
      <w:r>
        <w:t xml:space="preserve">Matto sopi hyvin nojatuoliin mutta ei sohvaan, koska _ oli vaalea.</w:t>
      </w:r>
    </w:p>
    <w:p>
      <w:r>
        <w:rPr>
          <w:b/>
        </w:rPr>
        <w:t xml:space="preserve">Tulos</w:t>
      </w:r>
    </w:p>
    <w:p>
      <w:r>
        <w:t xml:space="preserve">nojatuoli</w:t>
      </w:r>
    </w:p>
    <w:p>
      <w:r>
        <w:rPr>
          <w:b/>
        </w:rPr>
        <w:t xml:space="preserve">Esimerkki 0.2357</w:t>
      </w:r>
    </w:p>
    <w:p>
      <w:r>
        <w:t xml:space="preserve">Melanie lukee mielellään kaunokirjallisia kirjoja, mutta vihaa muita kuin kaunokirjallisia kirjoja, mutta toisaalta hän rakastaa tietokirjoja. _ genre oli kaunokirjallisuus.</w:t>
      </w:r>
    </w:p>
    <w:p>
      <w:r>
        <w:rPr>
          <w:b/>
        </w:rPr>
        <w:t xml:space="preserve">Tulos</w:t>
      </w:r>
    </w:p>
    <w:p>
      <w:r>
        <w:t xml:space="preserve">kirja</w:t>
      </w:r>
    </w:p>
    <w:p>
      <w:r>
        <w:rPr>
          <w:b/>
        </w:rPr>
        <w:t xml:space="preserve">Esimerkki 0.2358</w:t>
      </w:r>
    </w:p>
    <w:p>
      <w:r>
        <w:t xml:space="preserve">Ripsiväri sai naisen ripset näyttämään silmiinpistävämmiltä, koska _ on hyvin tummanvärinen.</w:t>
      </w:r>
    </w:p>
    <w:p>
      <w:r>
        <w:rPr>
          <w:b/>
        </w:rPr>
        <w:t xml:space="preserve">Tulos</w:t>
      </w:r>
    </w:p>
    <w:p>
      <w:r>
        <w:t xml:space="preserve">ripsiväri</w:t>
      </w:r>
    </w:p>
    <w:p>
      <w:r>
        <w:rPr>
          <w:b/>
        </w:rPr>
        <w:t xml:space="preserve">Esimerkki 0.2359</w:t>
      </w:r>
    </w:p>
    <w:p>
      <w:r>
        <w:t xml:space="preserve">Autoa oli helppo hallita, mutta moottoripyörää ei, koska _ oli hyvin vakaa.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0,2360</w:t>
      </w:r>
    </w:p>
    <w:p>
      <w:r>
        <w:t xml:space="preserve">Lääkäri yritti parantaa naisen syövän kokeellisella lääkkeellä, mutta se ei onnistunut, koska lääke oli liian voimakas.</w:t>
      </w:r>
    </w:p>
    <w:p>
      <w:r>
        <w:rPr>
          <w:b/>
        </w:rPr>
        <w:t xml:space="preserve">Tulos</w:t>
      </w:r>
    </w:p>
    <w:p>
      <w:r>
        <w:t xml:space="preserve">syöpä</w:t>
      </w:r>
    </w:p>
    <w:p>
      <w:r>
        <w:rPr>
          <w:b/>
        </w:rPr>
        <w:t xml:space="preserve">Esimerkki 0.2361</w:t>
      </w:r>
    </w:p>
    <w:p>
      <w:r>
        <w:t xml:space="preserve">Kirjastossa on aina ollut enemmän kirjoja kuin tietokoneita, todennäköisesti siksi, että kirjastot ovat suurempia.</w:t>
      </w:r>
    </w:p>
    <w:p>
      <w:r>
        <w:rPr>
          <w:b/>
        </w:rPr>
        <w:t xml:space="preserve">Tulos</w:t>
      </w:r>
    </w:p>
    <w:p>
      <w:r>
        <w:t xml:space="preserve">tietokoneet</w:t>
      </w:r>
    </w:p>
    <w:p>
      <w:r>
        <w:rPr>
          <w:b/>
        </w:rPr>
        <w:t xml:space="preserve">Esimerkki 0.2362</w:t>
      </w:r>
    </w:p>
    <w:p>
      <w:r>
        <w:t xml:space="preserve">James meni täyttämään tynnyriä ämpärillä, mutta huomasi, että _ oli tyhjä.</w:t>
      </w:r>
    </w:p>
    <w:p>
      <w:r>
        <w:rPr>
          <w:b/>
        </w:rPr>
        <w:t xml:space="preserve">Tulos</w:t>
      </w:r>
    </w:p>
    <w:p>
      <w:r>
        <w:t xml:space="preserve">ämpäri</w:t>
      </w:r>
    </w:p>
    <w:p>
      <w:r>
        <w:rPr>
          <w:b/>
        </w:rPr>
        <w:t xml:space="preserve">Esimerkki 0.2363</w:t>
      </w:r>
    </w:p>
    <w:p>
      <w:r>
        <w:t xml:space="preserve">Aloin siirtää kuivausrummusta nukkajätettä roskakoriin, kunnes _ oli täynnä.</w:t>
      </w:r>
    </w:p>
    <w:p>
      <w:r>
        <w:rPr>
          <w:b/>
        </w:rPr>
        <w:t xml:space="preserve">Tulos</w:t>
      </w:r>
    </w:p>
    <w:p>
      <w:r>
        <w:t xml:space="preserve">roskakori</w:t>
      </w:r>
    </w:p>
    <w:p>
      <w:r>
        <w:rPr>
          <w:b/>
        </w:rPr>
        <w:t xml:space="preserve">Esimerkki 0.2364</w:t>
      </w:r>
    </w:p>
    <w:p>
      <w:r>
        <w:t xml:space="preserve">Nainen matkusti mieluummin junalla kuin lentokoneella, koska hänestä _ oli pelottavaa.</w:t>
      </w:r>
    </w:p>
    <w:p>
      <w:r>
        <w:rPr>
          <w:b/>
        </w:rPr>
        <w:t xml:space="preserve">Tulos</w:t>
      </w:r>
    </w:p>
    <w:p>
      <w:r>
        <w:t xml:space="preserve">lentokone</w:t>
      </w:r>
    </w:p>
    <w:p>
      <w:r>
        <w:rPr>
          <w:b/>
        </w:rPr>
        <w:t xml:space="preserve">Esimerkki 0,2365</w:t>
      </w:r>
    </w:p>
    <w:p>
      <w:r>
        <w:t xml:space="preserve">Kerry juoksi myöhemmin, kun hän kulki autolla töihin kuin taksilla, koska hän törmäsi vähemmän liikenteeseen _ .</w:t>
      </w:r>
    </w:p>
    <w:p>
      <w:r>
        <w:rPr>
          <w:b/>
        </w:rPr>
        <w:t xml:space="preserve">Tulos</w:t>
      </w:r>
    </w:p>
    <w:p>
      <w:r>
        <w:t xml:space="preserve">taksi</w:t>
      </w:r>
    </w:p>
    <w:p>
      <w:r>
        <w:rPr>
          <w:b/>
        </w:rPr>
        <w:t xml:space="preserve">Esimerkki 0.2366</w:t>
      </w:r>
    </w:p>
    <w:p>
      <w:r>
        <w:t xml:space="preserve">Työpaikka lainasi työntekijöilleen kannettavia tietokoneita, mutta ei kuulokkeita, koska _ niitä oli niukasti.</w:t>
      </w:r>
    </w:p>
    <w:p>
      <w:r>
        <w:rPr>
          <w:b/>
        </w:rPr>
        <w:t xml:space="preserve">Tulos</w:t>
      </w:r>
    </w:p>
    <w:p>
      <w:r>
        <w:t xml:space="preserve">kuulokkeet</w:t>
      </w:r>
    </w:p>
    <w:p>
      <w:r>
        <w:rPr>
          <w:b/>
        </w:rPr>
        <w:t xml:space="preserve">Esimerkki 0,2367</w:t>
      </w:r>
    </w:p>
    <w:p>
      <w:r>
        <w:t xml:space="preserve">James halusi ostaa yrityksen osakkeita, kun hänelle annettiin neuvoja, mutta _ on liian epävakaa.</w:t>
      </w:r>
    </w:p>
    <w:p>
      <w:r>
        <w:rPr>
          <w:b/>
        </w:rPr>
        <w:t xml:space="preserve">Tulos</w:t>
      </w:r>
    </w:p>
    <w:p>
      <w:r>
        <w:t xml:space="preserve">varasto</w:t>
      </w:r>
    </w:p>
    <w:p>
      <w:r>
        <w:rPr>
          <w:b/>
        </w:rPr>
        <w:t xml:space="preserve">Esimerkki 0.2368</w:t>
      </w:r>
    </w:p>
    <w:p>
      <w:r>
        <w:t xml:space="preserve">Palkki kannatteli katon yläosaa ongelmien sattuessa, _ oli korkeampi.</w:t>
      </w:r>
    </w:p>
    <w:p>
      <w:r>
        <w:rPr>
          <w:b/>
        </w:rPr>
        <w:t xml:space="preserve">Tulos</w:t>
      </w:r>
    </w:p>
    <w:p>
      <w:r>
        <w:t xml:space="preserve">palkki</w:t>
      </w:r>
    </w:p>
    <w:p>
      <w:r>
        <w:rPr>
          <w:b/>
        </w:rPr>
        <w:t xml:space="preserve">Esimerkki 0.2369</w:t>
      </w:r>
    </w:p>
    <w:p>
      <w:r>
        <w:t xml:space="preserve">Hän yritti ajaa autollaan sillan yli, mutta _ oli liian pitkä.</w:t>
      </w:r>
    </w:p>
    <w:p>
      <w:r>
        <w:rPr>
          <w:b/>
        </w:rPr>
        <w:t xml:space="preserve">Tulos</w:t>
      </w:r>
    </w:p>
    <w:p>
      <w:r>
        <w:t xml:space="preserve">silta</w:t>
      </w:r>
    </w:p>
    <w:p>
      <w:r>
        <w:rPr>
          <w:b/>
        </w:rPr>
        <w:t xml:space="preserve">Esimerkki 0,2370</w:t>
      </w:r>
    </w:p>
    <w:p>
      <w:r>
        <w:t xml:space="preserve">Aivojensa voimistamiseksi Mitch päätti ryhtyä lukemisen sijasta maalaamaan, koska _ oli vaikeaa hänen silmilleen.</w:t>
      </w:r>
    </w:p>
    <w:p>
      <w:r>
        <w:rPr>
          <w:b/>
        </w:rPr>
        <w:t xml:space="preserve">Tulos</w:t>
      </w:r>
    </w:p>
    <w:p>
      <w:r>
        <w:t xml:space="preserve">lukeminen</w:t>
      </w:r>
    </w:p>
    <w:p>
      <w:r>
        <w:rPr>
          <w:b/>
        </w:rPr>
        <w:t xml:space="preserve">Esimerkki 0.2371</w:t>
      </w:r>
    </w:p>
    <w:p>
      <w:r>
        <w:t xml:space="preserve">John ei enää käyttänyt öljyä kotinsa lämmittämiseen, vaan käytti nyt hiiltä, koska sitä oli niukasti saatavilla.</w:t>
      </w:r>
    </w:p>
    <w:p>
      <w:r>
        <w:rPr>
          <w:b/>
        </w:rPr>
        <w:t xml:space="preserve">Tulos</w:t>
      </w:r>
    </w:p>
    <w:p>
      <w:r>
        <w:t xml:space="preserve">öljy</w:t>
      </w:r>
    </w:p>
    <w:p>
      <w:r>
        <w:rPr>
          <w:b/>
        </w:rPr>
        <w:t xml:space="preserve">Esimerkki 0.2372</w:t>
      </w:r>
    </w:p>
    <w:p>
      <w:r>
        <w:t xml:space="preserve">Pomo myöhästyi maata ylittävältä lennoltaan, vaikka hänen assistenttinsa oli toimittanut hänelle matkasuunnitelman, koska siinä oli virhe.</w:t>
      </w:r>
    </w:p>
    <w:p>
      <w:r>
        <w:rPr>
          <w:b/>
        </w:rPr>
        <w:t xml:space="preserve">Tulos</w:t>
      </w:r>
    </w:p>
    <w:p>
      <w:r>
        <w:t xml:space="preserve">matkasuunnitelma</w:t>
      </w:r>
    </w:p>
    <w:p>
      <w:r>
        <w:rPr>
          <w:b/>
        </w:rPr>
        <w:t xml:space="preserve">Esimerkki 0.2373</w:t>
      </w:r>
    </w:p>
    <w:p>
      <w:r>
        <w:t xml:space="preserve">Katselin elokuvaa matkustamisesta ja tulin siihen tulokseen, että matkustan mieluummin lentokoneella kuin junalla, koska _ on aina nopeampi.</w:t>
      </w:r>
    </w:p>
    <w:p>
      <w:r>
        <w:rPr>
          <w:b/>
        </w:rPr>
        <w:t xml:space="preserve">Tulos</w:t>
      </w:r>
    </w:p>
    <w:p>
      <w:r>
        <w:t xml:space="preserve">kone</w:t>
      </w:r>
    </w:p>
    <w:p>
      <w:r>
        <w:rPr>
          <w:b/>
        </w:rPr>
        <w:t xml:space="preserve">Esimerkki 0.2374</w:t>
      </w:r>
    </w:p>
    <w:p>
      <w:r>
        <w:t xml:space="preserve">Pinnasängyssä oli helpompi nukkua kuin sängyssä, koska _ patja oli pehmeä.</w:t>
      </w:r>
    </w:p>
    <w:p>
      <w:r>
        <w:rPr>
          <w:b/>
        </w:rPr>
        <w:t xml:space="preserve">Tulos</w:t>
      </w:r>
    </w:p>
    <w:p>
      <w:r>
        <w:t xml:space="preserve">pinnasänky</w:t>
      </w:r>
    </w:p>
    <w:p>
      <w:r>
        <w:rPr>
          <w:b/>
        </w:rPr>
        <w:t xml:space="preserve">Esimerkki 0,2375</w:t>
      </w:r>
    </w:p>
    <w:p>
      <w:r>
        <w:t xml:space="preserve">Moira osti kaupasta marimon ja luuli pystyvänsä erottamaan aidon marimon ja väärennetyn marimon toisistaan. Hänen marimonsa kuitenkin upposi, mikä tarkoitti, että se oli _ .</w:t>
      </w:r>
    </w:p>
    <w:p>
      <w:r>
        <w:rPr>
          <w:b/>
        </w:rPr>
        <w:t xml:space="preserve">Tulos</w:t>
      </w:r>
    </w:p>
    <w:p>
      <w:r>
        <w:t xml:space="preserve">aitoa marimoa</w:t>
      </w:r>
    </w:p>
    <w:p>
      <w:r>
        <w:rPr>
          <w:b/>
        </w:rPr>
        <w:t xml:space="preserve">Esimerkki 0.2376</w:t>
      </w:r>
    </w:p>
    <w:p>
      <w:r>
        <w:t xml:space="preserve">Kun hän sai ajokortin, teini halusi hankkia kuorma-auton auton sijaan, koska _ oli suuri.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0,2377</w:t>
      </w:r>
    </w:p>
    <w:p>
      <w:r>
        <w:t xml:space="preserve">Tytöt halusivat lennättää leijaa puiston tuulessa, mutta _ on liian kova.</w:t>
      </w:r>
    </w:p>
    <w:p>
      <w:r>
        <w:rPr>
          <w:b/>
        </w:rPr>
        <w:t xml:space="preserve">Tulos</w:t>
      </w:r>
    </w:p>
    <w:p>
      <w:r>
        <w:t xml:space="preserve">tuuli</w:t>
      </w:r>
    </w:p>
    <w:p>
      <w:r>
        <w:rPr>
          <w:b/>
        </w:rPr>
        <w:t xml:space="preserve">Esimerkki 0,2378</w:t>
      </w:r>
    </w:p>
    <w:p>
      <w:r>
        <w:t xml:space="preserve">Hän halusi näyttää mainoksen mainostaululla, mutta _ oli liian suuri.</w:t>
      </w:r>
    </w:p>
    <w:p>
      <w:r>
        <w:rPr>
          <w:b/>
        </w:rPr>
        <w:t xml:space="preserve">Tulos</w:t>
      </w:r>
    </w:p>
    <w:p>
      <w:r>
        <w:t xml:space="preserve">mainos</w:t>
      </w:r>
    </w:p>
    <w:p>
      <w:r>
        <w:rPr>
          <w:b/>
        </w:rPr>
        <w:t xml:space="preserve">Esimerkki 0.2379</w:t>
      </w:r>
    </w:p>
    <w:p>
      <w:r>
        <w:t xml:space="preserve">Jenny otti itsestään kuvia myydäkseen niitä toimistoille ja mainostoimistoille, mutta hän ajatteli, että _ käytti hänen kuviaan enemmän, koska hän näki itsensä verkossa.</w:t>
      </w:r>
    </w:p>
    <w:p>
      <w:r>
        <w:rPr>
          <w:b/>
        </w:rPr>
        <w:t xml:space="preserve">Tulos</w:t>
      </w:r>
    </w:p>
    <w:p>
      <w:r>
        <w:t xml:space="preserve">virastot</w:t>
      </w:r>
    </w:p>
    <w:p>
      <w:r>
        <w:rPr>
          <w:b/>
        </w:rPr>
        <w:t xml:space="preserve">Esimerkki 0.2380</w:t>
      </w:r>
    </w:p>
    <w:p>
      <w:r>
        <w:t xml:space="preserve">Mutteri löystyi jatkuvasti, kun harrastaja yritti kiristää sitä pulttiin, koska _ oli liian pieni.</w:t>
      </w:r>
    </w:p>
    <w:p>
      <w:r>
        <w:rPr>
          <w:b/>
        </w:rPr>
        <w:t xml:space="preserve">Tulos</w:t>
      </w:r>
    </w:p>
    <w:p>
      <w:r>
        <w:t xml:space="preserve">pultti</w:t>
      </w:r>
    </w:p>
    <w:p>
      <w:r>
        <w:rPr>
          <w:b/>
        </w:rPr>
        <w:t xml:space="preserve">Esimerkki 0.2381</w:t>
      </w:r>
    </w:p>
    <w:p>
      <w:r>
        <w:t xml:space="preserve">Koska _ olivat hankaavia, hän siirtyi siirapeista pillereihin yskäkohtaustensa parantamiseksi.</w:t>
      </w:r>
    </w:p>
    <w:p>
      <w:r>
        <w:rPr>
          <w:b/>
        </w:rPr>
        <w:t xml:space="preserve">Tulos</w:t>
      </w:r>
    </w:p>
    <w:p>
      <w:r>
        <w:t xml:space="preserve">siirapit</w:t>
      </w:r>
    </w:p>
    <w:p>
      <w:r>
        <w:rPr>
          <w:b/>
        </w:rPr>
        <w:t xml:space="preserve">Esimerkki 0.2382</w:t>
      </w:r>
    </w:p>
    <w:p>
      <w:r>
        <w:t xml:space="preserve">Heidän ostamansa hyllystö ei mahtunut ruokakomeroon, koska _ oli liian pieni.</w:t>
      </w:r>
    </w:p>
    <w:p>
      <w:r>
        <w:rPr>
          <w:b/>
        </w:rPr>
        <w:t xml:space="preserve">Tulos</w:t>
      </w:r>
    </w:p>
    <w:p>
      <w:r>
        <w:t xml:space="preserve">ruokakomero</w:t>
      </w:r>
    </w:p>
    <w:p>
      <w:r>
        <w:rPr>
          <w:b/>
        </w:rPr>
        <w:t xml:space="preserve">Esimerkki 0.2383</w:t>
      </w:r>
    </w:p>
    <w:p>
      <w:r>
        <w:t xml:space="preserve">Oppilas tiesi saavansa paremman arvosanan muotokuvasta kuin veistoksesta, koska hänen taideopettajansa kehui _ .</w:t>
      </w:r>
    </w:p>
    <w:p>
      <w:r>
        <w:rPr>
          <w:b/>
        </w:rPr>
        <w:t xml:space="preserve">Tulos</w:t>
      </w:r>
    </w:p>
    <w:p>
      <w:r>
        <w:t xml:space="preserve">muotokuva</w:t>
      </w:r>
    </w:p>
    <w:p>
      <w:r>
        <w:rPr>
          <w:b/>
        </w:rPr>
        <w:t xml:space="preserve">Esimerkki 0.2384</w:t>
      </w:r>
    </w:p>
    <w:p>
      <w:r>
        <w:t xml:space="preserve">James luki lehden loppuun nopeammin kuin kirjan, koska _ on enemmän sivuja.</w:t>
      </w:r>
    </w:p>
    <w:p>
      <w:r>
        <w:rPr>
          <w:b/>
        </w:rPr>
        <w:t xml:space="preserve">Tulos</w:t>
      </w:r>
    </w:p>
    <w:p>
      <w:r>
        <w:t xml:space="preserve">kirja</w:t>
      </w:r>
    </w:p>
    <w:p>
      <w:r>
        <w:rPr>
          <w:b/>
        </w:rPr>
        <w:t xml:space="preserve">Esimerkki 0,2385</w:t>
      </w:r>
    </w:p>
    <w:p>
      <w:r>
        <w:t xml:space="preserve">Kellarissa oli limaa, mutta välipohjassa sitä ei ollut, koska _ ei ollut suojattu siltä.</w:t>
      </w:r>
    </w:p>
    <w:p>
      <w:r>
        <w:rPr>
          <w:b/>
        </w:rPr>
        <w:t xml:space="preserve">Tulos</w:t>
      </w:r>
    </w:p>
    <w:p>
      <w:r>
        <w:t xml:space="preserve">kellari</w:t>
      </w:r>
    </w:p>
    <w:p>
      <w:r>
        <w:rPr>
          <w:b/>
        </w:rPr>
        <w:t xml:space="preserve">Esimerkki 0.2386</w:t>
      </w:r>
    </w:p>
    <w:p>
      <w:r>
        <w:t xml:space="preserve">Hän halusi laittaa aidan ympärille rautalankaa, joten hän käytti mittaria tarkistaakseen langan paksuuden, mutta huomasi, että _ on liian suuri.</w:t>
      </w:r>
    </w:p>
    <w:p>
      <w:r>
        <w:rPr>
          <w:b/>
        </w:rPr>
        <w:t xml:space="preserve">Tulos</w:t>
      </w:r>
    </w:p>
    <w:p>
      <w:r>
        <w:t xml:space="preserve">aita</w:t>
      </w:r>
    </w:p>
    <w:p>
      <w:r>
        <w:rPr>
          <w:b/>
        </w:rPr>
        <w:t xml:space="preserve">Esimerkki 0.2387</w:t>
      </w:r>
    </w:p>
    <w:p>
      <w:r>
        <w:t xml:space="preserve">Suoraa viivaa on helppo kävellä, mutta aaltomaista viivaa ei, koska _ viivaa on vaikea seurata.</w:t>
      </w:r>
    </w:p>
    <w:p>
      <w:r>
        <w:rPr>
          <w:b/>
        </w:rPr>
        <w:t xml:space="preserve">Tulos</w:t>
      </w:r>
    </w:p>
    <w:p>
      <w:r>
        <w:t xml:space="preserve">aaltoileva</w:t>
      </w:r>
    </w:p>
    <w:p>
      <w:r>
        <w:rPr>
          <w:b/>
        </w:rPr>
        <w:t xml:space="preserve">Esimerkki 0,2388</w:t>
      </w:r>
    </w:p>
    <w:p>
      <w:r>
        <w:t xml:space="preserve">Hän teki kakun häihin ennen kuin puhalsi ilmapallon ystävilleen. _ oli iloinen ja juhlava.</w:t>
      </w:r>
    </w:p>
    <w:p>
      <w:r>
        <w:rPr>
          <w:b/>
        </w:rPr>
        <w:t xml:space="preserve">Tulos</w:t>
      </w:r>
    </w:p>
    <w:p>
      <w:r>
        <w:t xml:space="preserve">häät</w:t>
      </w:r>
    </w:p>
    <w:p>
      <w:r>
        <w:rPr>
          <w:b/>
        </w:rPr>
        <w:t xml:space="preserve">Esimerkki 0.2389</w:t>
      </w:r>
    </w:p>
    <w:p>
      <w:r>
        <w:t xml:space="preserve">Teatteri menestyi aina paljon paremmin kuin elokuvateatteri, koska _ kaupungissa oli hyvin hiljaista.</w:t>
      </w:r>
    </w:p>
    <w:p>
      <w:r>
        <w:rPr>
          <w:b/>
        </w:rPr>
        <w:t xml:space="preserve">Tulos</w:t>
      </w:r>
    </w:p>
    <w:p>
      <w:r>
        <w:t xml:space="preserve">elokuva</w:t>
      </w:r>
    </w:p>
    <w:p>
      <w:r>
        <w:rPr>
          <w:b/>
        </w:rPr>
        <w:t xml:space="preserve">Esimerkki 0,2390</w:t>
      </w:r>
    </w:p>
    <w:p>
      <w:r>
        <w:t xml:space="preserve">Ostin uuden tehosekoittimen, mutta se ei toiminut yhtä hyvin kuin sekoitin, koska _ oli kalliisti tehty.</w:t>
      </w:r>
    </w:p>
    <w:p>
      <w:r>
        <w:rPr>
          <w:b/>
        </w:rPr>
        <w:t xml:space="preserve">Tulos</w:t>
      </w:r>
    </w:p>
    <w:p>
      <w:r>
        <w:t xml:space="preserve">sekoitin</w:t>
      </w:r>
    </w:p>
    <w:p>
      <w:r>
        <w:rPr>
          <w:b/>
        </w:rPr>
        <w:t xml:space="preserve">Esimerkki 0.2391</w:t>
      </w:r>
    </w:p>
    <w:p>
      <w:r>
        <w:t xml:space="preserve">Käsin kirjoitetut kirjeet olivat erityisiä, mutta kortit eivät, koska ne olivat henkilökohtaisia.</w:t>
      </w:r>
    </w:p>
    <w:p>
      <w:r>
        <w:rPr>
          <w:b/>
        </w:rPr>
        <w:t xml:space="preserve">Tulos</w:t>
      </w:r>
    </w:p>
    <w:p>
      <w:r>
        <w:t xml:space="preserve">kirjaimet</w:t>
      </w:r>
    </w:p>
    <w:p>
      <w:r>
        <w:rPr>
          <w:b/>
        </w:rPr>
        <w:t xml:space="preserve">Esimerkki 0.2392</w:t>
      </w:r>
    </w:p>
    <w:p>
      <w:r>
        <w:t xml:space="preserve">Viemäriputki oli tukossa, mutta kouru toimi hyvin, koska se oli täynnä lehtiä.</w:t>
      </w:r>
    </w:p>
    <w:p>
      <w:r>
        <w:rPr>
          <w:b/>
        </w:rPr>
        <w:t xml:space="preserve">Tulos</w:t>
      </w:r>
    </w:p>
    <w:p>
      <w:r>
        <w:t xml:space="preserve">putki</w:t>
      </w:r>
    </w:p>
    <w:p>
      <w:r>
        <w:rPr>
          <w:b/>
        </w:rPr>
        <w:t xml:space="preserve">Esimerkki 0,2393</w:t>
      </w:r>
    </w:p>
    <w:p>
      <w:r>
        <w:t xml:space="preserve">Naisen mielestä slip oli vähemmän aistillinen kuin yöpaita, koska se oli pitsinen ja paljastava.</w:t>
      </w:r>
    </w:p>
    <w:p>
      <w:r>
        <w:rPr>
          <w:b/>
        </w:rPr>
        <w:t xml:space="preserve">Tulos</w:t>
      </w:r>
    </w:p>
    <w:p>
      <w:r>
        <w:t xml:space="preserve">yöpaita</w:t>
      </w:r>
    </w:p>
    <w:p>
      <w:r>
        <w:rPr>
          <w:b/>
        </w:rPr>
        <w:t xml:space="preserve">Esimerkki 0,2394</w:t>
      </w:r>
    </w:p>
    <w:p>
      <w:r>
        <w:t xml:space="preserve">Urakoitsija hankki kaupungilta rakennusluvan ennen rakennustöiden aloittamista, koska _ oli pakollinen.</w:t>
      </w:r>
    </w:p>
    <w:p>
      <w:r>
        <w:rPr>
          <w:b/>
        </w:rPr>
        <w:t xml:space="preserve">Tulos</w:t>
      </w:r>
    </w:p>
    <w:p>
      <w:r>
        <w:t xml:space="preserve">lupa</w:t>
      </w:r>
    </w:p>
    <w:p>
      <w:r>
        <w:rPr>
          <w:b/>
        </w:rPr>
        <w:t xml:space="preserve">Esimerkki 0,2395</w:t>
      </w:r>
    </w:p>
    <w:p>
      <w:r>
        <w:t xml:space="preserve">Mies valitsi tulehdukseensa lääkityksen eikä voidetta, koska _ oli hyödyllistä.</w:t>
      </w:r>
    </w:p>
    <w:p>
      <w:r>
        <w:rPr>
          <w:b/>
        </w:rPr>
        <w:t xml:space="preserve">Tulos</w:t>
      </w:r>
    </w:p>
    <w:p>
      <w:r>
        <w:t xml:space="preserve">lääkitys</w:t>
      </w:r>
    </w:p>
    <w:p>
      <w:r>
        <w:rPr>
          <w:b/>
        </w:rPr>
        <w:t xml:space="preserve">Esimerkki 0,2396</w:t>
      </w:r>
    </w:p>
    <w:p>
      <w:r>
        <w:t xml:space="preserve">Jules läikytti viininsä sohvalle ja takkiinsa ja tahrasi ne. Hänen oli helpompi puhdistaa _, koska hän pystyi käyttämään kuivapesulaa.</w:t>
      </w:r>
    </w:p>
    <w:p>
      <w:r>
        <w:rPr>
          <w:b/>
        </w:rPr>
        <w:t xml:space="preserve">Tulos</w:t>
      </w:r>
    </w:p>
    <w:p>
      <w:r>
        <w:t xml:space="preserve">takki</w:t>
      </w:r>
    </w:p>
    <w:p>
      <w:r>
        <w:rPr>
          <w:b/>
        </w:rPr>
        <w:t xml:space="preserve">Esimerkki 0,2397</w:t>
      </w:r>
    </w:p>
    <w:p>
      <w:r>
        <w:t xml:space="preserve">Siirsin uudet valokuvani muistikortilta kiintolevylle, kunnes _ oli tyhjä.</w:t>
      </w:r>
    </w:p>
    <w:p>
      <w:r>
        <w:rPr>
          <w:b/>
        </w:rPr>
        <w:t xml:space="preserve">Tulos</w:t>
      </w:r>
    </w:p>
    <w:p>
      <w:r>
        <w:t xml:space="preserve">muistikortti</w:t>
      </w:r>
    </w:p>
    <w:p>
      <w:r>
        <w:rPr>
          <w:b/>
        </w:rPr>
        <w:t xml:space="preserve">Esimerkki 0.2398</w:t>
      </w:r>
    </w:p>
    <w:p>
      <w:r>
        <w:t xml:space="preserve">Hän aikoi käyttää venettään joessa, mutta _ oli liian vanha.</w:t>
      </w:r>
    </w:p>
    <w:p>
      <w:r>
        <w:rPr>
          <w:b/>
        </w:rPr>
        <w:t xml:space="preserve">Tulos</w:t>
      </w:r>
    </w:p>
    <w:p>
      <w:r>
        <w:t xml:space="preserve">vene</w:t>
      </w:r>
    </w:p>
    <w:p>
      <w:r>
        <w:rPr>
          <w:b/>
        </w:rPr>
        <w:t xml:space="preserve">Esimerkki 0.2399</w:t>
      </w:r>
    </w:p>
    <w:p>
      <w:r>
        <w:t xml:space="preserve">Hän oli hyvin innoissaan, kun hänen ensimmäinen taideteoksensa myytiin rahasta, koska sitä arvostettiin.</w:t>
      </w:r>
    </w:p>
    <w:p>
      <w:r>
        <w:rPr>
          <w:b/>
        </w:rPr>
        <w:t xml:space="preserve">Tulos</w:t>
      </w:r>
    </w:p>
    <w:p>
      <w:r>
        <w:t xml:space="preserve">taideteos</w:t>
      </w:r>
    </w:p>
    <w:p>
      <w:r>
        <w:rPr>
          <w:b/>
        </w:rPr>
        <w:t xml:space="preserve">Esimerkki 0,2400</w:t>
      </w:r>
    </w:p>
    <w:p>
      <w:r>
        <w:t xml:space="preserve">John ei pidä haju auton sisällä ja hän kaatoi joitakin tippoja öljyä, koska _ haisee pahalta.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0.2401</w:t>
      </w:r>
    </w:p>
    <w:p>
      <w:r>
        <w:t xml:space="preserve">Kissa tykkäsi mennä autotalliin enemmän kuin keittiöön, koska siellä oli vähemmän kissanminttua _ .</w:t>
      </w:r>
    </w:p>
    <w:p>
      <w:r>
        <w:rPr>
          <w:b/>
        </w:rPr>
        <w:t xml:space="preserve">Tulos</w:t>
      </w:r>
    </w:p>
    <w:p>
      <w:r>
        <w:t xml:space="preserve">keittiö</w:t>
      </w:r>
    </w:p>
    <w:p>
      <w:r>
        <w:rPr>
          <w:b/>
        </w:rPr>
        <w:t xml:space="preserve">Esimerkki 0.2402</w:t>
      </w:r>
    </w:p>
    <w:p>
      <w:r>
        <w:t xml:space="preserve">James halusi työskennellä johtajana eikä myynnin parissa, mutta hän tarvitsi lisää kokemusta, koska _ oli ylemmän tason tehtävä.</w:t>
      </w:r>
    </w:p>
    <w:p>
      <w:r>
        <w:rPr>
          <w:b/>
        </w:rPr>
        <w:t xml:space="preserve">Tulos</w:t>
      </w:r>
    </w:p>
    <w:p>
      <w:r>
        <w:t xml:space="preserve">johtaja</w:t>
      </w:r>
    </w:p>
    <w:p>
      <w:r>
        <w:rPr>
          <w:b/>
        </w:rPr>
        <w:t xml:space="preserve">Esimerkki 0.2403</w:t>
      </w:r>
    </w:p>
    <w:p>
      <w:r>
        <w:t xml:space="preserve">Perhe valitsi uuden matkailuauton loman sijaan, koska he voisivat nauttia _ harvemmin.</w:t>
      </w:r>
    </w:p>
    <w:p>
      <w:r>
        <w:rPr>
          <w:b/>
        </w:rPr>
        <w:t xml:space="preserve">Tulos</w:t>
      </w:r>
    </w:p>
    <w:p>
      <w:r>
        <w:t xml:space="preserve">loma</w:t>
      </w:r>
    </w:p>
    <w:p>
      <w:r>
        <w:rPr>
          <w:b/>
        </w:rPr>
        <w:t xml:space="preserve">Esimerkki 0.2404</w:t>
      </w:r>
    </w:p>
    <w:p>
      <w:r>
        <w:t xml:space="preserve">Sormuksen omistaja oli suojelevampi kuin rannekorun omistaja, koska _ oli halpa.</w:t>
      </w:r>
    </w:p>
    <w:p>
      <w:r>
        <w:rPr>
          <w:b/>
        </w:rPr>
        <w:t xml:space="preserve">Tulos</w:t>
      </w:r>
    </w:p>
    <w:p>
      <w:r>
        <w:t xml:space="preserve">rannekoru</w:t>
      </w:r>
    </w:p>
    <w:p>
      <w:r>
        <w:rPr>
          <w:b/>
        </w:rPr>
        <w:t xml:space="preserve">Esimerkki 0.2405</w:t>
      </w:r>
    </w:p>
    <w:p>
      <w:r>
        <w:t xml:space="preserve">Sateen keräämä tulva vei kadulle asetetun kärryn mukanaan, koska _ on raskas.</w:t>
      </w:r>
    </w:p>
    <w:p>
      <w:r>
        <w:rPr>
          <w:b/>
        </w:rPr>
        <w:t xml:space="preserve">Tulos</w:t>
      </w:r>
    </w:p>
    <w:p>
      <w:r>
        <w:t xml:space="preserve">tulva</w:t>
      </w:r>
    </w:p>
    <w:p>
      <w:r>
        <w:rPr>
          <w:b/>
        </w:rPr>
        <w:t xml:space="preserve">Esimerkki 0.2406</w:t>
      </w:r>
    </w:p>
    <w:p>
      <w:r>
        <w:t xml:space="preserve">Useimpiin hyviin ruokavalioihin kuuluvat vihannekset, kuten porkkanat ja perunat. On olemassa lukemattomia tapoja valmistaa _ .</w:t>
      </w:r>
    </w:p>
    <w:p>
      <w:r>
        <w:rPr>
          <w:b/>
        </w:rPr>
        <w:t xml:space="preserve">Tulos</w:t>
      </w:r>
    </w:p>
    <w:p>
      <w:r>
        <w:t xml:space="preserve">perunat</w:t>
      </w:r>
    </w:p>
    <w:p>
      <w:r>
        <w:rPr>
          <w:b/>
        </w:rPr>
        <w:t xml:space="preserve">Esimerkki 0.2407</w:t>
      </w:r>
    </w:p>
    <w:p>
      <w:r>
        <w:t xml:space="preserve">Halusimme mieluummin yksinkertaisen tilaisuuden kuin suurenmoisen tilaisuuden, koska se olisi meille kallis.</w:t>
      </w:r>
    </w:p>
    <w:p>
      <w:r>
        <w:rPr>
          <w:b/>
        </w:rPr>
        <w:t xml:space="preserve">Tulos</w:t>
      </w:r>
    </w:p>
    <w:p>
      <w:r>
        <w:t xml:space="preserve">extravaganza</w:t>
      </w:r>
    </w:p>
    <w:p>
      <w:r>
        <w:rPr>
          <w:b/>
        </w:rPr>
        <w:t xml:space="preserve">Esimerkki 0.2408</w:t>
      </w:r>
    </w:p>
    <w:p>
      <w:r>
        <w:t xml:space="preserve">Hiottu jalokivi kimalteli ja kiilteli, kun myyjä kiillotti sitä, koska _ teki tehtävänsä.</w:t>
      </w:r>
    </w:p>
    <w:p>
      <w:r>
        <w:rPr>
          <w:b/>
        </w:rPr>
        <w:t xml:space="preserve">Tulos</w:t>
      </w:r>
    </w:p>
    <w:p>
      <w:r>
        <w:t xml:space="preserve">Puolan</w:t>
      </w:r>
    </w:p>
    <w:p>
      <w:r>
        <w:rPr>
          <w:b/>
        </w:rPr>
        <w:t xml:space="preserve">Esimerkki 0.2409</w:t>
      </w:r>
    </w:p>
    <w:p>
      <w:r>
        <w:t xml:space="preserve">Oli luonnollista, että juusto vieri mäkeä alas eikä kinkku, koska _ oli lohkomaista.</w:t>
      </w:r>
    </w:p>
    <w:p>
      <w:r>
        <w:rPr>
          <w:b/>
        </w:rPr>
        <w:t xml:space="preserve">Tulos</w:t>
      </w:r>
    </w:p>
    <w:p>
      <w:r>
        <w:t xml:space="preserve">kinkku</w:t>
      </w:r>
    </w:p>
    <w:p>
      <w:r>
        <w:rPr>
          <w:b/>
        </w:rPr>
        <w:t xml:space="preserve">Esimerkki 0.2410</w:t>
      </w:r>
    </w:p>
    <w:p>
      <w:r>
        <w:t xml:space="preserve">Vettä kaadettiin kastelukannusta puutarhaan, kunnes _ tarpeeksi vettä.</w:t>
      </w:r>
    </w:p>
    <w:p>
      <w:r>
        <w:rPr>
          <w:b/>
        </w:rPr>
        <w:t xml:space="preserve">Tulos</w:t>
      </w:r>
    </w:p>
    <w:p>
      <w:r>
        <w:t xml:space="preserve">puutarha</w:t>
      </w:r>
    </w:p>
    <w:p>
      <w:r>
        <w:rPr>
          <w:b/>
        </w:rPr>
        <w:t xml:space="preserve">Esimerkki 0.2411</w:t>
      </w:r>
    </w:p>
    <w:p>
      <w:r>
        <w:t xml:space="preserve">Mary jätti kirjansa kouluun, mutta otti muistiinpanot mukaansa kotiin, koska _ niitä tarvittiin.</w:t>
      </w:r>
    </w:p>
    <w:p>
      <w:r>
        <w:rPr>
          <w:b/>
        </w:rPr>
        <w:t xml:space="preserve">Tulos</w:t>
      </w:r>
    </w:p>
    <w:p>
      <w:r>
        <w:t xml:space="preserve">muistiinpanot</w:t>
      </w:r>
    </w:p>
    <w:p>
      <w:r>
        <w:rPr>
          <w:b/>
        </w:rPr>
        <w:t xml:space="preserve">Esimerkki 0.2412</w:t>
      </w:r>
    </w:p>
    <w:p>
      <w:r>
        <w:t xml:space="preserve">James käytti T-paitaa konsertissa ja jätti takin kotiin, koska _ oli huomaamattomampi ja hän halusi erottua.</w:t>
      </w:r>
    </w:p>
    <w:p>
      <w:r>
        <w:rPr>
          <w:b/>
        </w:rPr>
        <w:t xml:space="preserve">Tulos</w:t>
      </w:r>
    </w:p>
    <w:p>
      <w:r>
        <w:t xml:space="preserve">takki</w:t>
      </w:r>
    </w:p>
    <w:p>
      <w:r>
        <w:rPr>
          <w:b/>
        </w:rPr>
        <w:t xml:space="preserve">Esimerkki 0.2413</w:t>
      </w:r>
    </w:p>
    <w:p>
      <w:r>
        <w:t xml:space="preserve">Heidät oli helpompi tavoittaa puhelimitse kuin sähköpostitse, koska _ oli hitaampaa.</w:t>
      </w:r>
    </w:p>
    <w:p>
      <w:r>
        <w:rPr>
          <w:b/>
        </w:rPr>
        <w:t xml:space="preserve">Tulos</w:t>
      </w:r>
    </w:p>
    <w:p>
      <w:r>
        <w:t xml:space="preserve">sähköpostiosoite</w:t>
      </w:r>
    </w:p>
    <w:p>
      <w:r>
        <w:rPr>
          <w:b/>
        </w:rPr>
        <w:t xml:space="preserve">Esimerkki 0.2414</w:t>
      </w:r>
    </w:p>
    <w:p>
      <w:r>
        <w:t xml:space="preserve">Pizzan ja viinin syömisen jälkeen löysin outoja tahroja mekostani. Ne olivat oransseja, joten niiden on täytynyt olla _ .</w:t>
      </w:r>
    </w:p>
    <w:p>
      <w:r>
        <w:rPr>
          <w:b/>
        </w:rPr>
        <w:t xml:space="preserve">Tulos</w:t>
      </w:r>
    </w:p>
    <w:p>
      <w:r>
        <w:t xml:space="preserve">pizza</w:t>
      </w:r>
    </w:p>
    <w:p>
      <w:r>
        <w:rPr>
          <w:b/>
        </w:rPr>
        <w:t xml:space="preserve">Esimerkki 0.2415</w:t>
      </w:r>
    </w:p>
    <w:p>
      <w:r>
        <w:t xml:space="preserve">Markkinointikampanjaa varten kuvio korvattiin uudella kuviolla, koska _ ei ollut innostava.</w:t>
      </w:r>
    </w:p>
    <w:p>
      <w:r>
        <w:rPr>
          <w:b/>
        </w:rPr>
        <w:t xml:space="preserve">Tulos</w:t>
      </w:r>
    </w:p>
    <w:p>
      <w:r>
        <w:t xml:space="preserve">kuvio</w:t>
      </w:r>
    </w:p>
    <w:p>
      <w:r>
        <w:rPr>
          <w:b/>
        </w:rPr>
        <w:t xml:space="preserve">Esimerkki 0.2416</w:t>
      </w:r>
    </w:p>
    <w:p>
      <w:r>
        <w:t xml:space="preserve">Olin käyttänyt puhelintani turvakoodien seurantaan, mutta vaihdoin kannettavaan tietokoneeseen, koska _ ei kuole, mikä tekee siitä luotettavamman.</w:t>
      </w:r>
    </w:p>
    <w:p>
      <w:r>
        <w:rPr>
          <w:b/>
        </w:rPr>
        <w:t xml:space="preserve">Tulos</w:t>
      </w:r>
    </w:p>
    <w:p>
      <w:r>
        <w:t xml:space="preserve">muistikirja</w:t>
      </w:r>
    </w:p>
    <w:p>
      <w:r>
        <w:rPr>
          <w:b/>
        </w:rPr>
        <w:t xml:space="preserve">Esimerkki 0.2417</w:t>
      </w:r>
    </w:p>
    <w:p>
      <w:r>
        <w:t xml:space="preserve">Joka aamu Henry herää unestaan ja pyytää vaimoltaan kahvia. Siksi _ on energisoivaa.</w:t>
      </w:r>
    </w:p>
    <w:p>
      <w:r>
        <w:rPr>
          <w:b/>
        </w:rPr>
        <w:t xml:space="preserve">Tulos</w:t>
      </w:r>
    </w:p>
    <w:p>
      <w:r>
        <w:t xml:space="preserve">kahvi</w:t>
      </w:r>
    </w:p>
    <w:p>
      <w:r>
        <w:rPr>
          <w:b/>
        </w:rPr>
        <w:t xml:space="preserve">Esimerkki 0.2418</w:t>
      </w:r>
    </w:p>
    <w:p>
      <w:r>
        <w:t xml:space="preserve">Virkailija tunnisti kellon heti korujen sijasta, koska _ oli tuolloin epäselvä.</w:t>
      </w:r>
    </w:p>
    <w:p>
      <w:r>
        <w:rPr>
          <w:b/>
        </w:rPr>
        <w:t xml:space="preserve">Tulos</w:t>
      </w:r>
    </w:p>
    <w:p>
      <w:r>
        <w:t xml:space="preserve">korut</w:t>
      </w:r>
    </w:p>
    <w:p>
      <w:r>
        <w:rPr>
          <w:b/>
        </w:rPr>
        <w:t xml:space="preserve">Esimerkki 0.2419</w:t>
      </w:r>
    </w:p>
    <w:p>
      <w:r>
        <w:t xml:space="preserve">Illallisen jälkeen puhdistin keittiön tiskipöydän sienellä, koska se oli likainen.</w:t>
      </w:r>
    </w:p>
    <w:p>
      <w:r>
        <w:rPr>
          <w:b/>
        </w:rPr>
        <w:t xml:space="preserve">Tulos</w:t>
      </w:r>
    </w:p>
    <w:p>
      <w:r>
        <w:t xml:space="preserve">laskuri</w:t>
      </w:r>
    </w:p>
    <w:p>
      <w:r>
        <w:rPr>
          <w:b/>
        </w:rPr>
        <w:t xml:space="preserve">Esimerkki 0,2420</w:t>
      </w:r>
    </w:p>
    <w:p>
      <w:r>
        <w:t xml:space="preserve">Hän ei välittänyt siitä, menettikö hän pokaalin vai mitalin, vaikka _ oli hänelle vähemmän tärkeä.</w:t>
      </w:r>
    </w:p>
    <w:p>
      <w:r>
        <w:rPr>
          <w:b/>
        </w:rPr>
        <w:t xml:space="preserve">Tulos</w:t>
      </w:r>
    </w:p>
    <w:p>
      <w:r>
        <w:t xml:space="preserve">mitali</w:t>
      </w:r>
    </w:p>
    <w:p>
      <w:r>
        <w:rPr>
          <w:b/>
        </w:rPr>
        <w:t xml:space="preserve">Esimerkki 0,2421</w:t>
      </w:r>
    </w:p>
    <w:p>
      <w:r>
        <w:t xml:space="preserve">Minun oli mentävä lähemmäs taulua nähdäkseni puhelinnumerot, vain yrityksen monogrammi näkyy kaukaa. _ on rohkea.</w:t>
      </w:r>
    </w:p>
    <w:p>
      <w:r>
        <w:rPr>
          <w:b/>
        </w:rPr>
        <w:t xml:space="preserve">Tulos</w:t>
      </w:r>
    </w:p>
    <w:p>
      <w:r>
        <w:t xml:space="preserve">monogrammi</w:t>
      </w:r>
    </w:p>
    <w:p>
      <w:r>
        <w:rPr>
          <w:b/>
        </w:rPr>
        <w:t xml:space="preserve">Esimerkki 0,2422</w:t>
      </w:r>
    </w:p>
    <w:p>
      <w:r>
        <w:t xml:space="preserve">Keskikoulun vahtimestarit korjaavat putkistoa, mutta eivät kattoa. Se johtuu siitä, että _ on asennettu vuonna 1980.</w:t>
      </w:r>
    </w:p>
    <w:p>
      <w:r>
        <w:rPr>
          <w:b/>
        </w:rPr>
        <w:t xml:space="preserve">Tulos</w:t>
      </w:r>
    </w:p>
    <w:p>
      <w:r>
        <w:t xml:space="preserve">LVI</w:t>
      </w:r>
    </w:p>
    <w:p>
      <w:r>
        <w:rPr>
          <w:b/>
        </w:rPr>
        <w:t xml:space="preserve">Esimerkki 0.2423</w:t>
      </w:r>
    </w:p>
    <w:p>
      <w:r>
        <w:t xml:space="preserve">Pannu ei kuumene tarpeeksi nopeasti, kun se asetetaan liekin päälle, koska _ on liian alhainen.</w:t>
      </w:r>
    </w:p>
    <w:p>
      <w:r>
        <w:rPr>
          <w:b/>
        </w:rPr>
        <w:t xml:space="preserve">Tulos</w:t>
      </w:r>
    </w:p>
    <w:p>
      <w:r>
        <w:t xml:space="preserve">liekki</w:t>
      </w:r>
    </w:p>
    <w:p>
      <w:r>
        <w:rPr>
          <w:b/>
        </w:rPr>
        <w:t xml:space="preserve">Esimerkki 0,2424</w:t>
      </w:r>
    </w:p>
    <w:p>
      <w:r>
        <w:t xml:space="preserve">Adam joutui kiristämään pyörätuolien pyörät, koska _ ne olivat löystyneet.</w:t>
      </w:r>
    </w:p>
    <w:p>
      <w:r>
        <w:rPr>
          <w:b/>
        </w:rPr>
        <w:t xml:space="preserve">Tulos</w:t>
      </w:r>
    </w:p>
    <w:p>
      <w:r>
        <w:t xml:space="preserve">pyörät</w:t>
      </w:r>
    </w:p>
    <w:p>
      <w:r>
        <w:rPr>
          <w:b/>
        </w:rPr>
        <w:t xml:space="preserve">Esimerkki 0,2425</w:t>
      </w:r>
    </w:p>
    <w:p>
      <w:r>
        <w:t xml:space="preserve">Irene toi keksejä ja hygieniatarvikkeita pojalleen vankilaan, ja hänelle kerrottiin, että _ sallitaan.</w:t>
      </w:r>
    </w:p>
    <w:p>
      <w:r>
        <w:rPr>
          <w:b/>
        </w:rPr>
        <w:t xml:space="preserve">Tulos</w:t>
      </w:r>
    </w:p>
    <w:p>
      <w:r>
        <w:t xml:space="preserve">WC-tarvikkeet</w:t>
      </w:r>
    </w:p>
    <w:p>
      <w:r>
        <w:rPr>
          <w:b/>
        </w:rPr>
        <w:t xml:space="preserve">Esimerkki 0,2426</w:t>
      </w:r>
    </w:p>
    <w:p>
      <w:r>
        <w:t xml:space="preserve">Jim huomasi, että halvinta oli ostaa appelsiineja kuormalavoilla, mutta ne olivat liian suuria ja appelsiinit pilaantuivat.</w:t>
      </w:r>
    </w:p>
    <w:p>
      <w:r>
        <w:rPr>
          <w:b/>
        </w:rPr>
        <w:t xml:space="preserve">Tulos</w:t>
      </w:r>
    </w:p>
    <w:p>
      <w:r>
        <w:t xml:space="preserve">kuormalavat</w:t>
      </w:r>
    </w:p>
    <w:p>
      <w:r>
        <w:rPr>
          <w:b/>
        </w:rPr>
        <w:t xml:space="preserve">Esimerkki 0.2427</w:t>
      </w:r>
    </w:p>
    <w:p>
      <w:r>
        <w:t xml:space="preserve">Karen seisoi kaupassa jonossa ostaakseen lastenkirjan, mutta jono oli liian pitkä.</w:t>
      </w:r>
    </w:p>
    <w:p>
      <w:r>
        <w:rPr>
          <w:b/>
        </w:rPr>
        <w:t xml:space="preserve">Tulos</w:t>
      </w:r>
    </w:p>
    <w:p>
      <w:r>
        <w:t xml:space="preserve">linja</w:t>
      </w:r>
    </w:p>
    <w:p>
      <w:r>
        <w:rPr>
          <w:b/>
        </w:rPr>
        <w:t xml:space="preserve">Esimerkki 0.2428</w:t>
      </w:r>
    </w:p>
    <w:p>
      <w:r>
        <w:t xml:space="preserve">Hiukseni lensivät vähemmän kuin mekkoni, koska ne oli kiinnitetty siististi.</w:t>
      </w:r>
    </w:p>
    <w:p>
      <w:r>
        <w:rPr>
          <w:b/>
        </w:rPr>
        <w:t xml:space="preserve">Tulos</w:t>
      </w:r>
    </w:p>
    <w:p>
      <w:r>
        <w:t xml:space="preserve">hiukset</w:t>
      </w:r>
    </w:p>
    <w:p>
      <w:r>
        <w:rPr>
          <w:b/>
        </w:rPr>
        <w:t xml:space="preserve">Esimerkki 0.2429</w:t>
      </w:r>
    </w:p>
    <w:p>
      <w:r>
        <w:t xml:space="preserve">George teki betonisen ajotien ennen betoniperustuksen tekemistä, koska betoniperustuksen tekeminen oli edistyneempää.</w:t>
      </w:r>
    </w:p>
    <w:p>
      <w:r>
        <w:rPr>
          <w:b/>
        </w:rPr>
        <w:t xml:space="preserve">Tulos</w:t>
      </w:r>
    </w:p>
    <w:p>
      <w:r>
        <w:t xml:space="preserve">säätiö</w:t>
      </w:r>
    </w:p>
    <w:p>
      <w:r>
        <w:rPr>
          <w:b/>
        </w:rPr>
        <w:t xml:space="preserve">Esimerkki 0,2430</w:t>
      </w:r>
    </w:p>
    <w:p>
      <w:r>
        <w:t xml:space="preserve">Uiminen oli kielletty uima-altaassa, mutta sallittu järvessä, koska _ oli vaarallista.</w:t>
      </w:r>
    </w:p>
    <w:p>
      <w:r>
        <w:rPr>
          <w:b/>
        </w:rPr>
        <w:t xml:space="preserve">Tulos</w:t>
      </w:r>
    </w:p>
    <w:p>
      <w:r>
        <w:t xml:space="preserve">allas</w:t>
      </w:r>
    </w:p>
    <w:p>
      <w:r>
        <w:rPr>
          <w:b/>
        </w:rPr>
        <w:t xml:space="preserve">Esimerkki 0,2431</w:t>
      </w:r>
    </w:p>
    <w:p>
      <w:r>
        <w:t xml:space="preserve">Netissä tehtyjen tutkimusten perusteella hän tiesi, että sairaus ei leviäisi, koska se on tarttuva kuin tauti. _ aiheuttivat bakteerit.</w:t>
      </w:r>
    </w:p>
    <w:p>
      <w:r>
        <w:rPr>
          <w:b/>
        </w:rPr>
        <w:t xml:space="preserve">Tulos</w:t>
      </w:r>
    </w:p>
    <w:p>
      <w:r>
        <w:t xml:space="preserve">tauti</w:t>
      </w:r>
    </w:p>
    <w:p>
      <w:r>
        <w:rPr>
          <w:b/>
        </w:rPr>
        <w:t xml:space="preserve">Esimerkki 0,2432</w:t>
      </w:r>
    </w:p>
    <w:p>
      <w:r>
        <w:t xml:space="preserve">Pelästynyt lapsi ei halunnut laskeutua kellariportaita alas, koska siellä oli liian pimeää.</w:t>
      </w:r>
    </w:p>
    <w:p>
      <w:r>
        <w:rPr>
          <w:b/>
        </w:rPr>
        <w:t xml:space="preserve">Tulos</w:t>
      </w:r>
    </w:p>
    <w:p>
      <w:r>
        <w:t xml:space="preserve">kellari</w:t>
      </w:r>
    </w:p>
    <w:p>
      <w:r>
        <w:rPr>
          <w:b/>
        </w:rPr>
        <w:t xml:space="preserve">Esimerkki 0,2433</w:t>
      </w:r>
    </w:p>
    <w:p>
      <w:r>
        <w:t xml:space="preserve">Mökki näytti paremmalta kuin talo, koska _ maisemointi oli kaunis.</w:t>
      </w:r>
    </w:p>
    <w:p>
      <w:r>
        <w:rPr>
          <w:b/>
        </w:rPr>
        <w:t xml:space="preserve">Tulos</w:t>
      </w:r>
    </w:p>
    <w:p>
      <w:r>
        <w:t xml:space="preserve">mökki</w:t>
      </w:r>
    </w:p>
    <w:p>
      <w:r>
        <w:rPr>
          <w:b/>
        </w:rPr>
        <w:t xml:space="preserve">Esimerkki 0,2434</w:t>
      </w:r>
    </w:p>
    <w:p>
      <w:r>
        <w:t xml:space="preserve">Mies otti paljon pillereitä rauhoittaakseen hermojaan, mutta _ ne olivat liian heikkoja.</w:t>
      </w:r>
    </w:p>
    <w:p>
      <w:r>
        <w:rPr>
          <w:b/>
        </w:rPr>
        <w:t xml:space="preserve">Tulos</w:t>
      </w:r>
    </w:p>
    <w:p>
      <w:r>
        <w:t xml:space="preserve">pillereitä</w:t>
      </w:r>
    </w:p>
    <w:p>
      <w:r>
        <w:rPr>
          <w:b/>
        </w:rPr>
        <w:t xml:space="preserve">Esimerkki 0,2435</w:t>
      </w:r>
    </w:p>
    <w:p>
      <w:r>
        <w:t xml:space="preserve">James pelkäsi koskettaa hehkulamppua, koska hän luuli, että se polttaisi hänet, kuten kynttilän valo teki. Hän tajusi, että _ on kuuma.</w:t>
      </w:r>
    </w:p>
    <w:p>
      <w:r>
        <w:rPr>
          <w:b/>
        </w:rPr>
        <w:t xml:space="preserve">Tulos</w:t>
      </w:r>
    </w:p>
    <w:p>
      <w:r>
        <w:t xml:space="preserve">kynttilä</w:t>
      </w:r>
    </w:p>
    <w:p>
      <w:r>
        <w:rPr>
          <w:b/>
        </w:rPr>
        <w:t xml:space="preserve">Esimerkki 0,2436</w:t>
      </w:r>
    </w:p>
    <w:p>
      <w:r>
        <w:t xml:space="preserve">Muotin valmistukseen käytimme kipsiä, mutta varsinaiseen rakenteeseen käytimme kiinteää rautaa, koska _ oli tarkoitus olla pysyvä.</w:t>
      </w:r>
    </w:p>
    <w:p>
      <w:r>
        <w:rPr>
          <w:b/>
        </w:rPr>
        <w:t xml:space="preserve">Tulos</w:t>
      </w:r>
    </w:p>
    <w:p>
      <w:r>
        <w:t xml:space="preserve">rakenne</w:t>
      </w:r>
    </w:p>
    <w:p>
      <w:r>
        <w:rPr>
          <w:b/>
        </w:rPr>
        <w:t xml:space="preserve">Esimerkki 0.2437</w:t>
      </w:r>
    </w:p>
    <w:p>
      <w:r>
        <w:t xml:space="preserve">Hän mietti, olisiko mehu vai viini kirkkaampaa, mutta _ ei siinä ollut hedelmiä.</w:t>
      </w:r>
    </w:p>
    <w:p>
      <w:r>
        <w:rPr>
          <w:b/>
        </w:rPr>
        <w:t xml:space="preserve">Tulos</w:t>
      </w:r>
    </w:p>
    <w:p>
      <w:r>
        <w:t xml:space="preserve">viini</w:t>
      </w:r>
    </w:p>
    <w:p>
      <w:r>
        <w:rPr>
          <w:b/>
        </w:rPr>
        <w:t xml:space="preserve">Esimerkki 0,2438</w:t>
      </w:r>
    </w:p>
    <w:p>
      <w:r>
        <w:t xml:space="preserve">James kärsi pahoinvoinnista ja päätti juoda inkivääriteetä, mutta se oli liian voimakas.</w:t>
      </w:r>
    </w:p>
    <w:p>
      <w:r>
        <w:rPr>
          <w:b/>
        </w:rPr>
        <w:t xml:space="preserve">Tulos</w:t>
      </w:r>
    </w:p>
    <w:p>
      <w:r>
        <w:t xml:space="preserve">pahoinvointi</w:t>
      </w:r>
    </w:p>
    <w:p>
      <w:r>
        <w:rPr>
          <w:b/>
        </w:rPr>
        <w:t xml:space="preserve">Esimerkki 0.2439</w:t>
      </w:r>
    </w:p>
    <w:p>
      <w:r>
        <w:t xml:space="preserve">James tajusi, ettei hän pysty piirtämään oikean kokoista ympyrää monikulmioon. _ on liian suuri.</w:t>
      </w:r>
    </w:p>
    <w:p>
      <w:r>
        <w:rPr>
          <w:b/>
        </w:rPr>
        <w:t xml:space="preserve">Tulos</w:t>
      </w:r>
    </w:p>
    <w:p>
      <w:r>
        <w:t xml:space="preserve">koko</w:t>
      </w:r>
    </w:p>
    <w:p>
      <w:r>
        <w:rPr>
          <w:b/>
        </w:rPr>
        <w:t xml:space="preserve">Esimerkki 0,2440</w:t>
      </w:r>
    </w:p>
    <w:p>
      <w:r>
        <w:t xml:space="preserve">Jessica ei voinut käyttää letkua autonsa pesemiseen pihatiellä, koska letku oli liian lyhyt.</w:t>
      </w:r>
    </w:p>
    <w:p>
      <w:r>
        <w:rPr>
          <w:b/>
        </w:rPr>
        <w:t xml:space="preserve">Tulos</w:t>
      </w:r>
    </w:p>
    <w:p>
      <w:r>
        <w:t xml:space="preserve">letku</w:t>
      </w:r>
    </w:p>
    <w:p>
      <w:r>
        <w:rPr>
          <w:b/>
        </w:rPr>
        <w:t xml:space="preserve">Esimerkki 0.2441</w:t>
      </w:r>
    </w:p>
    <w:p>
      <w:r>
        <w:t xml:space="preserve">Sopimus mitätöitiin oikeudessa, koska _:ssä esitetty sopimus oli täysin laiton osapuolten välillä.</w:t>
      </w:r>
    </w:p>
    <w:p>
      <w:r>
        <w:rPr>
          <w:b/>
        </w:rPr>
        <w:t xml:space="preserve">Tulos</w:t>
      </w:r>
    </w:p>
    <w:p>
      <w:r>
        <w:t xml:space="preserve">tuomioistuin</w:t>
      </w:r>
    </w:p>
    <w:p>
      <w:r>
        <w:rPr>
          <w:b/>
        </w:rPr>
        <w:t xml:space="preserve">Esimerkki 0.2442</w:t>
      </w:r>
    </w:p>
    <w:p>
      <w:r>
        <w:t xml:space="preserve">Koira nukkui aina sängyssä, mutta ei sohvalla, koska _ on erittäin mukava.</w:t>
      </w:r>
    </w:p>
    <w:p>
      <w:r>
        <w:rPr>
          <w:b/>
        </w:rPr>
        <w:t xml:space="preserve">Tulos</w:t>
      </w:r>
    </w:p>
    <w:p>
      <w:r>
        <w:t xml:space="preserve">sänky</w:t>
      </w:r>
    </w:p>
    <w:p>
      <w:r>
        <w:rPr>
          <w:b/>
        </w:rPr>
        <w:t xml:space="preserve">Esimerkki 0.2443</w:t>
      </w:r>
    </w:p>
    <w:p>
      <w:r>
        <w:t xml:space="preserve">Kasvi kukoisti talvella, mutta kuihtui kesällä, koska _ olosuhteet olivat sen kasvulle haitallisemmat.</w:t>
      </w:r>
    </w:p>
    <w:p>
      <w:r>
        <w:rPr>
          <w:b/>
        </w:rPr>
        <w:t xml:space="preserve">Tulos</w:t>
      </w:r>
    </w:p>
    <w:p>
      <w:r>
        <w:t xml:space="preserve">kesä</w:t>
      </w:r>
    </w:p>
    <w:p>
      <w:r>
        <w:rPr>
          <w:b/>
        </w:rPr>
        <w:t xml:space="preserve">Esimerkki 0.2444</w:t>
      </w:r>
    </w:p>
    <w:p>
      <w:r>
        <w:t xml:space="preserve">Lahjat mahtuivat laatikkoon paremmin kuin pussiin, koska _ oli pieni.</w:t>
      </w:r>
    </w:p>
    <w:p>
      <w:r>
        <w:rPr>
          <w:b/>
        </w:rPr>
        <w:t xml:space="preserve">Tulos</w:t>
      </w:r>
    </w:p>
    <w:p>
      <w:r>
        <w:t xml:space="preserve">laukku</w:t>
      </w:r>
    </w:p>
    <w:p>
      <w:r>
        <w:rPr>
          <w:b/>
        </w:rPr>
        <w:t xml:space="preserve">Esimerkki 0,2445</w:t>
      </w:r>
    </w:p>
    <w:p>
      <w:r>
        <w:t xml:space="preserve">Jane yritti meikata itsensä peilistä kotona tai työpaikan kylpyhuoneessa, hän oli ajoissa, joten hän meikkasi itsensä _ peilistä .</w:t>
      </w:r>
    </w:p>
    <w:p>
      <w:r>
        <w:rPr>
          <w:b/>
        </w:rPr>
        <w:t xml:space="preserve">Tulos</w:t>
      </w:r>
    </w:p>
    <w:p>
      <w:r>
        <w:t xml:space="preserve">koti</w:t>
      </w:r>
    </w:p>
    <w:p>
      <w:r>
        <w:rPr>
          <w:b/>
        </w:rPr>
        <w:t xml:space="preserve">Esimerkki 0.2446</w:t>
      </w:r>
    </w:p>
    <w:p>
      <w:r>
        <w:t xml:space="preserve">Liisa yritti avata paahdettuja kastanjoita veitsellä ja vasaralla, koska _ ei ollut tarpeeksi vahva.</w:t>
      </w:r>
    </w:p>
    <w:p>
      <w:r>
        <w:rPr>
          <w:b/>
        </w:rPr>
        <w:t xml:space="preserve">Tulos</w:t>
      </w:r>
    </w:p>
    <w:p>
      <w:r>
        <w:t xml:space="preserve">veitsi</w:t>
      </w:r>
    </w:p>
    <w:p>
      <w:r>
        <w:rPr>
          <w:b/>
        </w:rPr>
        <w:t xml:space="preserve">Esimerkki 0.2447</w:t>
      </w:r>
    </w:p>
    <w:p>
      <w:r>
        <w:t xml:space="preserve">Vettä oli paljon helpompi ruiskuttaa kuin maitoa, koska _ oli paksumpaa.</w:t>
      </w:r>
    </w:p>
    <w:p>
      <w:r>
        <w:rPr>
          <w:b/>
        </w:rPr>
        <w:t xml:space="preserve">Tulos</w:t>
      </w:r>
    </w:p>
    <w:p>
      <w:r>
        <w:t xml:space="preserve">maito</w:t>
      </w:r>
    </w:p>
    <w:p>
      <w:r>
        <w:rPr>
          <w:b/>
        </w:rPr>
        <w:t xml:space="preserve">Esimerkki 0.2448</w:t>
      </w:r>
    </w:p>
    <w:p>
      <w:r>
        <w:t xml:space="preserve">Osasto ei voinut myöntää hänelle lupaa ennen kuin komitea oli hyväksynyt sen, koska _:llä ei ollut siihen valtuuksia.</w:t>
      </w:r>
    </w:p>
    <w:p>
      <w:r>
        <w:rPr>
          <w:b/>
        </w:rPr>
        <w:t xml:space="preserve">Tulos</w:t>
      </w:r>
    </w:p>
    <w:p>
      <w:r>
        <w:t xml:space="preserve">osasto</w:t>
      </w:r>
    </w:p>
    <w:p>
      <w:r>
        <w:rPr>
          <w:b/>
        </w:rPr>
        <w:t xml:space="preserve">Esimerkki 0.2449</w:t>
      </w:r>
    </w:p>
    <w:p>
      <w:r>
        <w:t xml:space="preserve">Hän lähti kirjastosta opiskelemaan kotiin, koska _ ei ollut tarpeeksi hiljaista keskittymiseen.</w:t>
      </w:r>
    </w:p>
    <w:p>
      <w:r>
        <w:rPr>
          <w:b/>
        </w:rPr>
        <w:t xml:space="preserve">Tulos</w:t>
      </w:r>
    </w:p>
    <w:p>
      <w:r>
        <w:t xml:space="preserve">kirjasto</w:t>
      </w:r>
    </w:p>
    <w:p>
      <w:r>
        <w:rPr>
          <w:b/>
        </w:rPr>
        <w:t xml:space="preserve">Esimerkki 0,2450</w:t>
      </w:r>
    </w:p>
    <w:p>
      <w:r>
        <w:t xml:space="preserve">Lapsi yritti ajaa pyörällä mäkeä alas, mutta _ oli liian vanha.</w:t>
      </w:r>
    </w:p>
    <w:p>
      <w:r>
        <w:rPr>
          <w:b/>
        </w:rPr>
        <w:t xml:space="preserve">Tulos</w:t>
      </w:r>
    </w:p>
    <w:p>
      <w:r>
        <w:t xml:space="preserve">pyörä</w:t>
      </w:r>
    </w:p>
    <w:p>
      <w:r>
        <w:rPr>
          <w:b/>
        </w:rPr>
        <w:t xml:space="preserve">Esimerkki 0.2451</w:t>
      </w:r>
    </w:p>
    <w:p>
      <w:r>
        <w:t xml:space="preserve">Arkkitehtuurikilpailun voitti pikemminkin kirkon kuin pilvenpiirtäjän suunnittelija, koska kirkko oli kaunis.</w:t>
      </w:r>
    </w:p>
    <w:p>
      <w:r>
        <w:rPr>
          <w:b/>
        </w:rPr>
        <w:t xml:space="preserve">Tulos</w:t>
      </w:r>
    </w:p>
    <w:p>
      <w:r>
        <w:t xml:space="preserve">kirkko</w:t>
      </w:r>
    </w:p>
    <w:p>
      <w:r>
        <w:rPr>
          <w:b/>
        </w:rPr>
        <w:t xml:space="preserve">Esimerkki 0.2452</w:t>
      </w:r>
    </w:p>
    <w:p>
      <w:r>
        <w:t xml:space="preserve">Jan näki delfiinejä läheltä mutta ei valaita satamaristeilyllään, koska _ uivat lähellä laivaa.</w:t>
      </w:r>
    </w:p>
    <w:p>
      <w:r>
        <w:rPr>
          <w:b/>
        </w:rPr>
        <w:t xml:space="preserve">Tulos</w:t>
      </w:r>
    </w:p>
    <w:p>
      <w:r>
        <w:t xml:space="preserve">delfiinit</w:t>
      </w:r>
    </w:p>
    <w:p>
      <w:r>
        <w:rPr>
          <w:b/>
        </w:rPr>
        <w:t xml:space="preserve">Esimerkki 0.2453</w:t>
      </w:r>
    </w:p>
    <w:p>
      <w:r>
        <w:t xml:space="preserve">Kasvihuoneen viljelykasvit kasvoivat paremmin kuin kasvihuoneessa, koska sisällä oli valoisaa.</w:t>
      </w:r>
    </w:p>
    <w:p>
      <w:r>
        <w:rPr>
          <w:b/>
        </w:rPr>
        <w:t xml:space="preserve">Tulos</w:t>
      </w:r>
    </w:p>
    <w:p>
      <w:r>
        <w:t xml:space="preserve">laitos</w:t>
      </w:r>
    </w:p>
    <w:p>
      <w:r>
        <w:rPr>
          <w:b/>
        </w:rPr>
        <w:t xml:space="preserve">Esimerkki 0.2454</w:t>
      </w:r>
    </w:p>
    <w:p>
      <w:r>
        <w:t xml:space="preserve">Rumpali jätti siveltimet pois ja soitti kepeillä , koska _ antoi hänelle vääränlaisen äänen.</w:t>
      </w:r>
    </w:p>
    <w:p>
      <w:r>
        <w:rPr>
          <w:b/>
        </w:rPr>
        <w:t xml:space="preserve">Tulos</w:t>
      </w:r>
    </w:p>
    <w:p>
      <w:r>
        <w:t xml:space="preserve">harjat</w:t>
      </w:r>
    </w:p>
    <w:p>
      <w:r>
        <w:rPr>
          <w:b/>
        </w:rPr>
        <w:t xml:space="preserve">Esimerkki 0,2455</w:t>
      </w:r>
    </w:p>
    <w:p>
      <w:r>
        <w:t xml:space="preserve">Pesukone meni rikki lasten takia, mutta mikroaaltouuni jätettiin rauhaan. Lapset eivät välittäneet _ .</w:t>
      </w:r>
    </w:p>
    <w:p>
      <w:r>
        <w:rPr>
          <w:b/>
        </w:rPr>
        <w:t xml:space="preserve">Tulos</w:t>
      </w:r>
    </w:p>
    <w:p>
      <w:r>
        <w:t xml:space="preserve">mikroaaltouuni</w:t>
      </w:r>
    </w:p>
    <w:p>
      <w:r>
        <w:rPr>
          <w:b/>
        </w:rPr>
        <w:t xml:space="preserve">Esimerkki 0.2456</w:t>
      </w:r>
    </w:p>
    <w:p>
      <w:r>
        <w:t xml:space="preserve">Halusin päivittää vaatekaappini perusvaatteet töitä varten, joten ostin mustan mekon, mutta en lyhyttä hametta, koska _ on sopimaton.</w:t>
      </w:r>
    </w:p>
    <w:p>
      <w:r>
        <w:rPr>
          <w:b/>
        </w:rPr>
        <w:t xml:space="preserve">Tulos</w:t>
      </w:r>
    </w:p>
    <w:p>
      <w:r>
        <w:t xml:space="preserve">hame</w:t>
      </w:r>
    </w:p>
    <w:p>
      <w:r>
        <w:rPr>
          <w:b/>
        </w:rPr>
        <w:t xml:space="preserve">Esimerkki 0.2457</w:t>
      </w:r>
    </w:p>
    <w:p>
      <w:r>
        <w:t xml:space="preserve">Omenoiden siemeniä myydään halvemmalla kuin appelsiinien siemeniä. Joten _ siemeniä on oltava rajoitetusti saatavilla.</w:t>
      </w:r>
    </w:p>
    <w:p>
      <w:r>
        <w:rPr>
          <w:b/>
        </w:rPr>
        <w:t xml:space="preserve">Tulos</w:t>
      </w:r>
    </w:p>
    <w:p>
      <w:r>
        <w:t xml:space="preserve">appelsiinit</w:t>
      </w:r>
    </w:p>
    <w:p>
      <w:r>
        <w:rPr>
          <w:b/>
        </w:rPr>
        <w:t xml:space="preserve">Esimerkki 0.2458</w:t>
      </w:r>
    </w:p>
    <w:p>
      <w:r>
        <w:t xml:space="preserve">Lena oli vahingossa jättänyt karkit aurinkoon, mutta ne olivat sulaneet.</w:t>
      </w:r>
    </w:p>
    <w:p>
      <w:r>
        <w:rPr>
          <w:b/>
        </w:rPr>
        <w:t xml:space="preserve">Tulos</w:t>
      </w:r>
    </w:p>
    <w:p>
      <w:r>
        <w:t xml:space="preserve">karkkia</w:t>
      </w:r>
    </w:p>
    <w:p>
      <w:r>
        <w:rPr>
          <w:b/>
        </w:rPr>
        <w:t xml:space="preserve">Esimerkki 0.2459</w:t>
      </w:r>
    </w:p>
    <w:p>
      <w:r>
        <w:t xml:space="preserve">Oppilailla oli projektia varten rajattomasti papereita, mutta vain muutama kynä, koska opettajalla oli _ huoneessa _ vähemmän.</w:t>
      </w:r>
    </w:p>
    <w:p>
      <w:r>
        <w:rPr>
          <w:b/>
        </w:rPr>
        <w:t xml:space="preserve">Tulos</w:t>
      </w:r>
    </w:p>
    <w:p>
      <w:r>
        <w:t xml:space="preserve">lyijykynät</w:t>
      </w:r>
    </w:p>
    <w:p>
      <w:r>
        <w:rPr>
          <w:b/>
        </w:rPr>
        <w:t xml:space="preserve">Esimerkki 0,2460</w:t>
      </w:r>
    </w:p>
    <w:p>
      <w:r>
        <w:t xml:space="preserve">Kokenut leipuri ripotteli sokeripuristimesta jauhetta donitsien päälle, kunnes ne peittyivät _.</w:t>
      </w:r>
    </w:p>
    <w:p>
      <w:r>
        <w:rPr>
          <w:b/>
        </w:rPr>
        <w:t xml:space="preserve">Tulos</w:t>
      </w:r>
    </w:p>
    <w:p>
      <w:r>
        <w:t xml:space="preserve">donitsit</w:t>
      </w:r>
    </w:p>
    <w:p>
      <w:r>
        <w:rPr>
          <w:b/>
        </w:rPr>
        <w:t xml:space="preserve">Esimerkki 0.2461</w:t>
      </w:r>
    </w:p>
    <w:p>
      <w:r>
        <w:t xml:space="preserve">Nainen seurasi verkkokarttaa piirroksen sijasta, koska _ oli selkeä.</w:t>
      </w:r>
    </w:p>
    <w:p>
      <w:r>
        <w:rPr>
          <w:b/>
        </w:rPr>
        <w:t xml:space="preserve">Tulos</w:t>
      </w:r>
    </w:p>
    <w:p>
      <w:r>
        <w:t xml:space="preserve">kartta</w:t>
      </w:r>
    </w:p>
    <w:p>
      <w:r>
        <w:rPr>
          <w:b/>
        </w:rPr>
        <w:t xml:space="preserve">Esimerkki 0.2462</w:t>
      </w:r>
    </w:p>
    <w:p>
      <w:r>
        <w:t xml:space="preserve">Kermapiirakat saavat Michaelin voimaan pahoin, mutta donitsit saavat hänet hyvälle tuulelle, koska ne _ tyydyttävät hänen vatsaansa.</w:t>
      </w:r>
    </w:p>
    <w:p>
      <w:r>
        <w:rPr>
          <w:b/>
        </w:rPr>
        <w:t xml:space="preserve">Tulos</w:t>
      </w:r>
    </w:p>
    <w:p>
      <w:r>
        <w:t xml:space="preserve">donitsit</w:t>
      </w:r>
    </w:p>
    <w:p>
      <w:r>
        <w:rPr>
          <w:b/>
        </w:rPr>
        <w:t xml:space="preserve">Esimerkki 0.2463</w:t>
      </w:r>
    </w:p>
    <w:p>
      <w:r>
        <w:t xml:space="preserve">Tyttö sai valita banaanin ja keksin välillä, mutta koska hän söi terveellisesti, hän valitsi _ .</w:t>
      </w:r>
    </w:p>
    <w:p>
      <w:r>
        <w:rPr>
          <w:b/>
        </w:rPr>
        <w:t xml:space="preserve">Tulos</w:t>
      </w:r>
    </w:p>
    <w:p>
      <w:r>
        <w:t xml:space="preserve">banaani</w:t>
      </w:r>
    </w:p>
    <w:p>
      <w:r>
        <w:rPr>
          <w:b/>
        </w:rPr>
        <w:t xml:space="preserve">Esimerkki 0,2464</w:t>
      </w:r>
    </w:p>
    <w:p>
      <w:r>
        <w:t xml:space="preserve">John söi munia aamiaiseksi perunoiden sijasta, koska ne olivat tuoreita tilalta.</w:t>
      </w:r>
    </w:p>
    <w:p>
      <w:r>
        <w:rPr>
          <w:b/>
        </w:rPr>
        <w:t xml:space="preserve">Tulos</w:t>
      </w:r>
    </w:p>
    <w:p>
      <w:r>
        <w:t xml:space="preserve">munat</w:t>
      </w:r>
    </w:p>
    <w:p>
      <w:r>
        <w:rPr>
          <w:b/>
        </w:rPr>
        <w:t xml:space="preserve">Esimerkki 0,2465</w:t>
      </w:r>
    </w:p>
    <w:p>
      <w:r>
        <w:t xml:space="preserve">Kun Sarah remontoi kotiaan, hän poisti linoleumin ja korvasi sen laattalattioilla. _ oli vanha.</w:t>
      </w:r>
    </w:p>
    <w:p>
      <w:r>
        <w:rPr>
          <w:b/>
        </w:rPr>
        <w:t xml:space="preserve">Tulos</w:t>
      </w:r>
    </w:p>
    <w:p>
      <w:r>
        <w:t xml:space="preserve">linoleumi</w:t>
      </w:r>
    </w:p>
    <w:p>
      <w:r>
        <w:rPr>
          <w:b/>
        </w:rPr>
        <w:t xml:space="preserve">Esimerkki 0,2466</w:t>
      </w:r>
    </w:p>
    <w:p>
      <w:r>
        <w:t xml:space="preserve">Patsas asetettiin varovasti korokkeelle, jotta se ei vahingoittuisi, sillä se oli herkkä.</w:t>
      </w:r>
    </w:p>
    <w:p>
      <w:r>
        <w:rPr>
          <w:b/>
        </w:rPr>
        <w:t xml:space="preserve">Tulos</w:t>
      </w:r>
    </w:p>
    <w:p>
      <w:r>
        <w:t xml:space="preserve">podium</w:t>
      </w:r>
    </w:p>
    <w:p>
      <w:r>
        <w:rPr>
          <w:b/>
        </w:rPr>
        <w:t xml:space="preserve">Esimerkki 0.2467</w:t>
      </w:r>
    </w:p>
    <w:p>
      <w:r>
        <w:t xml:space="preserve">Houkutellakseen hiiret ansaan mies valitsi juustoa maapähkinän sijasta, koska hän piti maapähkinää arvottomana.</w:t>
      </w:r>
    </w:p>
    <w:p>
      <w:r>
        <w:rPr>
          <w:b/>
        </w:rPr>
        <w:t xml:space="preserve">Tulos</w:t>
      </w:r>
    </w:p>
    <w:p>
      <w:r>
        <w:t xml:space="preserve">maapähkinä</w:t>
      </w:r>
    </w:p>
    <w:p>
      <w:r>
        <w:rPr>
          <w:b/>
        </w:rPr>
        <w:t xml:space="preserve">Esimerkki 0.2468</w:t>
      </w:r>
    </w:p>
    <w:p>
      <w:r>
        <w:t xml:space="preserve">Kun James oli ottanut suklaan ja keksin uunista, hän huomasi, että _ on kiinteää.</w:t>
      </w:r>
    </w:p>
    <w:p>
      <w:r>
        <w:rPr>
          <w:b/>
        </w:rPr>
        <w:t xml:space="preserve">Tulos</w:t>
      </w:r>
    </w:p>
    <w:p>
      <w:r>
        <w:t xml:space="preserve">suklaa</w:t>
      </w:r>
    </w:p>
    <w:p>
      <w:r>
        <w:rPr>
          <w:b/>
        </w:rPr>
        <w:t xml:space="preserve">Esimerkki 0.2469</w:t>
      </w:r>
    </w:p>
    <w:p>
      <w:r>
        <w:t xml:space="preserve">Pystyin käyttämään haarukkaa helpommin kuin syömäpuikkoa, koska olen kasvanut Amerikassa ja _ on luonnollisempaa.</w:t>
      </w:r>
    </w:p>
    <w:p>
      <w:r>
        <w:rPr>
          <w:b/>
        </w:rPr>
        <w:t xml:space="preserve">Tulos</w:t>
      </w:r>
    </w:p>
    <w:p>
      <w:r>
        <w:t xml:space="preserve">haarukka</w:t>
      </w:r>
    </w:p>
    <w:p>
      <w:r>
        <w:rPr>
          <w:b/>
        </w:rPr>
        <w:t xml:space="preserve">Esimerkki 0,2470</w:t>
      </w:r>
    </w:p>
    <w:p>
      <w:r>
        <w:t xml:space="preserve">Kaikki nauttivat juhlista, mutta eivät musiikista, sillä _ oli hyvä kokemus.</w:t>
      </w:r>
    </w:p>
    <w:p>
      <w:r>
        <w:rPr>
          <w:b/>
        </w:rPr>
        <w:t xml:space="preserve">Tulos</w:t>
      </w:r>
    </w:p>
    <w:p>
      <w:r>
        <w:t xml:space="preserve">puolue</w:t>
      </w:r>
    </w:p>
    <w:p>
      <w:r>
        <w:rPr>
          <w:b/>
        </w:rPr>
        <w:t xml:space="preserve">Esimerkki 0.2471</w:t>
      </w:r>
    </w:p>
    <w:p>
      <w:r>
        <w:t xml:space="preserve">Paljon enemmän ihmisiä jonotti ajamaan go-kartilla kuin kuorma-autolla, sillä se näytti pelottavalta.</w:t>
      </w:r>
    </w:p>
    <w:p>
      <w:r>
        <w:rPr>
          <w:b/>
        </w:rPr>
        <w:t xml:space="preserve">Tulos</w:t>
      </w:r>
    </w:p>
    <w:p>
      <w:r>
        <w:t xml:space="preserve">kuorma-auto</w:t>
      </w:r>
    </w:p>
    <w:p>
      <w:r>
        <w:rPr>
          <w:b/>
        </w:rPr>
        <w:t xml:space="preserve">Esimerkki 0.2472</w:t>
      </w:r>
    </w:p>
    <w:p>
      <w:r>
        <w:t xml:space="preserve">James siirsi pyörän omenan päälle ja murskasi sen, koska _ on kova.</w:t>
      </w:r>
    </w:p>
    <w:p>
      <w:r>
        <w:rPr>
          <w:b/>
        </w:rPr>
        <w:t xml:space="preserve">Tulos</w:t>
      </w:r>
    </w:p>
    <w:p>
      <w:r>
        <w:t xml:space="preserve">pyörä</w:t>
      </w:r>
    </w:p>
    <w:p>
      <w:r>
        <w:rPr>
          <w:b/>
        </w:rPr>
        <w:t xml:space="preserve">Esimerkki 0.2473</w:t>
      </w:r>
    </w:p>
    <w:p>
      <w:r>
        <w:t xml:space="preserve">Vain vasaran isku sai seinän hajoamaan palasiksi. Emme koskaan tiedä, että _ on niin heikko.</w:t>
      </w:r>
    </w:p>
    <w:p>
      <w:r>
        <w:rPr>
          <w:b/>
        </w:rPr>
        <w:t xml:space="preserve">Tulos</w:t>
      </w:r>
    </w:p>
    <w:p>
      <w:r>
        <w:t xml:space="preserve">seinä</w:t>
      </w:r>
    </w:p>
    <w:p>
      <w:r>
        <w:rPr>
          <w:b/>
        </w:rPr>
        <w:t xml:space="preserve">Esimerkki 0.2474</w:t>
      </w:r>
    </w:p>
    <w:p>
      <w:r>
        <w:t xml:space="preserve">Otin salaattia paketista salaattikulhoon, kunnes _ oli tyhjä.</w:t>
      </w:r>
    </w:p>
    <w:p>
      <w:r>
        <w:rPr>
          <w:b/>
        </w:rPr>
        <w:t xml:space="preserve">Tulos</w:t>
      </w:r>
    </w:p>
    <w:p>
      <w:r>
        <w:t xml:space="preserve">paketti</w:t>
      </w:r>
    </w:p>
    <w:p>
      <w:r>
        <w:rPr>
          <w:b/>
        </w:rPr>
        <w:t xml:space="preserve">Esimerkki 0,2475</w:t>
      </w:r>
    </w:p>
    <w:p>
      <w:r>
        <w:t xml:space="preserve">Jenny yritti harjoittaa lihaksiaan töissä nostamalla jalkojaan tuolilta. mutta _ väsyi nopeasti.</w:t>
      </w:r>
    </w:p>
    <w:p>
      <w:r>
        <w:rPr>
          <w:b/>
        </w:rPr>
        <w:t xml:space="preserve">Tulos</w:t>
      </w:r>
    </w:p>
    <w:p>
      <w:r>
        <w:t xml:space="preserve">lihakset</w:t>
      </w:r>
    </w:p>
    <w:p>
      <w:r>
        <w:rPr>
          <w:b/>
        </w:rPr>
        <w:t xml:space="preserve">Esimerkki 0.2476</w:t>
      </w:r>
    </w:p>
    <w:p>
      <w:r>
        <w:t xml:space="preserve">Viivain on syy karkeaan viivaan eikä lyijykynä, koska _ on sileä reuna.</w:t>
      </w:r>
    </w:p>
    <w:p>
      <w:r>
        <w:rPr>
          <w:b/>
        </w:rPr>
        <w:t xml:space="preserve">Tulos</w:t>
      </w:r>
    </w:p>
    <w:p>
      <w:r>
        <w:t xml:space="preserve">lyijykynä</w:t>
      </w:r>
    </w:p>
    <w:p>
      <w:r>
        <w:rPr>
          <w:b/>
        </w:rPr>
        <w:t xml:space="preserve">Esimerkki 0.2477</w:t>
      </w:r>
    </w:p>
    <w:p>
      <w:r>
        <w:t xml:space="preserve">Gavin lukee kirjaa ennen nukkumaanmenoa television katselun sijaan, koska se auttaa häntä pysymään hereillä.</w:t>
      </w:r>
    </w:p>
    <w:p>
      <w:r>
        <w:rPr>
          <w:b/>
        </w:rPr>
        <w:t xml:space="preserve">Tulos</w:t>
      </w:r>
    </w:p>
    <w:p>
      <w:r>
        <w:t xml:space="preserve">TV</w:t>
      </w:r>
    </w:p>
    <w:p>
      <w:r>
        <w:rPr>
          <w:b/>
        </w:rPr>
        <w:t xml:space="preserve">Esimerkki 0.2478</w:t>
      </w:r>
    </w:p>
    <w:p>
      <w:r>
        <w:t xml:space="preserve">Jamie on aina halunnut muodostaa Internet-yhteyden Ethernetin kautta Wi-Fi:n sijaan, koska _ nopeus on hidas.</w:t>
      </w:r>
    </w:p>
    <w:p>
      <w:r>
        <w:rPr>
          <w:b/>
        </w:rPr>
        <w:t xml:space="preserve">Tulos</w:t>
      </w:r>
    </w:p>
    <w:p>
      <w:r>
        <w:t xml:space="preserve">Wi-Fi</w:t>
      </w:r>
    </w:p>
    <w:p>
      <w:r>
        <w:rPr>
          <w:b/>
        </w:rPr>
        <w:t xml:space="preserve">Esimerkki 0.2479</w:t>
      </w:r>
    </w:p>
    <w:p>
      <w:r>
        <w:t xml:space="preserve">Heitto ohitti aidan, mutta törmäsi seinään, koska _ oli paljon korkeammalla.</w:t>
      </w:r>
    </w:p>
    <w:p>
      <w:r>
        <w:rPr>
          <w:b/>
        </w:rPr>
        <w:t xml:space="preserve">Tulos</w:t>
      </w:r>
    </w:p>
    <w:p>
      <w:r>
        <w:t xml:space="preserve">seinä</w:t>
      </w:r>
    </w:p>
    <w:p>
      <w:r>
        <w:rPr>
          <w:b/>
        </w:rPr>
        <w:t xml:space="preserve">Esimerkki 0,2480</w:t>
      </w:r>
    </w:p>
    <w:p>
      <w:r>
        <w:t xml:space="preserve">Kimin piti hypätä sekä tyynyn että auton yli, ja _ oli hyvin korkea.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0.2481</w:t>
      </w:r>
    </w:p>
    <w:p>
      <w:r>
        <w:t xml:space="preserve">Tom asettui ehdolle kaupungin eikä piirikunnan virkaan, koska olisi helpompi voittaa virka _ .</w:t>
      </w:r>
    </w:p>
    <w:p>
      <w:r>
        <w:rPr>
          <w:b/>
        </w:rPr>
        <w:t xml:space="preserve">Tulos</w:t>
      </w:r>
    </w:p>
    <w:p>
      <w:r>
        <w:t xml:space="preserve">kaupunki</w:t>
      </w:r>
    </w:p>
    <w:p>
      <w:r>
        <w:rPr>
          <w:b/>
        </w:rPr>
        <w:t xml:space="preserve">Esimerkki 0.2482</w:t>
      </w:r>
    </w:p>
    <w:p>
      <w:r>
        <w:t xml:space="preserve">Kun John otti lääkkeensä, hänen oli leikattava punainen pilleri kahtia, mutta hän pystyi nielemään sinisen pillerin kokonaisena, koska _ pilleri oli hyvin suuri.</w:t>
      </w:r>
    </w:p>
    <w:p>
      <w:r>
        <w:rPr>
          <w:b/>
        </w:rPr>
        <w:t xml:space="preserve">Tulos</w:t>
      </w:r>
    </w:p>
    <w:p>
      <w:r>
        <w:t xml:space="preserve">punainen</w:t>
      </w:r>
    </w:p>
    <w:p>
      <w:r>
        <w:rPr>
          <w:b/>
        </w:rPr>
        <w:t xml:space="preserve">Esimerkki 0.2483</w:t>
      </w:r>
    </w:p>
    <w:p>
      <w:r>
        <w:t xml:space="preserve">Nainen laittoi vaalean peruukin hiustensa päälle, koska ne olivat sekaisin.</w:t>
      </w:r>
    </w:p>
    <w:p>
      <w:r>
        <w:rPr>
          <w:b/>
        </w:rPr>
        <w:t xml:space="preserve">Tulos</w:t>
      </w:r>
    </w:p>
    <w:p>
      <w:r>
        <w:t xml:space="preserve">hiukset</w:t>
      </w:r>
    </w:p>
    <w:p>
      <w:r>
        <w:rPr>
          <w:b/>
        </w:rPr>
        <w:t xml:space="preserve">Esimerkki 0.2484</w:t>
      </w:r>
    </w:p>
    <w:p>
      <w:r>
        <w:t xml:space="preserve">Myyrät valtasivat toimiston, mutta ne pysyivät poissa talosta, koska _ oli immuuni tartunnoille.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0,2485</w:t>
      </w:r>
    </w:p>
    <w:p>
      <w:r>
        <w:t xml:space="preserve">Hän halusi käydä vanhempiensa luona, mutta he olivat yksinäisiä ja saavuttamattomissa. Tämä _ ongelma sai hänet huolestumaan.</w:t>
      </w:r>
    </w:p>
    <w:p>
      <w:r>
        <w:rPr>
          <w:b/>
        </w:rPr>
        <w:t xml:space="preserve">Tulos</w:t>
      </w:r>
    </w:p>
    <w:p>
      <w:r>
        <w:t xml:space="preserve">yksinoikeudella</w:t>
      </w:r>
    </w:p>
    <w:p>
      <w:r>
        <w:rPr>
          <w:b/>
        </w:rPr>
        <w:t xml:space="preserve">Esimerkki 0.2486</w:t>
      </w:r>
    </w:p>
    <w:p>
      <w:r>
        <w:t xml:space="preserve">James poimi vihannekset purkista, laittoi ne pussiin ja sulki sen. Se on ilmatiivis.</w:t>
      </w:r>
    </w:p>
    <w:p>
      <w:r>
        <w:rPr>
          <w:b/>
        </w:rPr>
        <w:t xml:space="preserve">Tulos</w:t>
      </w:r>
    </w:p>
    <w:p>
      <w:r>
        <w:t xml:space="preserve">laukku</w:t>
      </w:r>
    </w:p>
    <w:p>
      <w:r>
        <w:rPr>
          <w:b/>
        </w:rPr>
        <w:t xml:space="preserve">Esimerkki 0.2487</w:t>
      </w:r>
    </w:p>
    <w:p>
      <w:r>
        <w:t xml:space="preserve">Jan halusi elää parasta elämää ja matkustaa muihin maihin, mutta _ se oli kallista.</w:t>
      </w:r>
    </w:p>
    <w:p>
      <w:r>
        <w:rPr>
          <w:b/>
        </w:rPr>
        <w:t xml:space="preserve">Tulos</w:t>
      </w:r>
    </w:p>
    <w:p>
      <w:r>
        <w:t xml:space="preserve">matka</w:t>
      </w:r>
    </w:p>
    <w:p>
      <w:r>
        <w:rPr>
          <w:b/>
        </w:rPr>
        <w:t xml:space="preserve">Esimerkki 0,2488</w:t>
      </w:r>
    </w:p>
    <w:p>
      <w:r>
        <w:t xml:space="preserve">Eilen syömäni pannukakut olivat parempia kuin tämänpäiväiset muffinit, koska _ olivat tuoreempia.</w:t>
      </w:r>
    </w:p>
    <w:p>
      <w:r>
        <w:rPr>
          <w:b/>
        </w:rPr>
        <w:t xml:space="preserve">Tulos</w:t>
      </w:r>
    </w:p>
    <w:p>
      <w:r>
        <w:t xml:space="preserve">pannukakkuja</w:t>
      </w:r>
    </w:p>
    <w:p>
      <w:r>
        <w:rPr>
          <w:b/>
        </w:rPr>
        <w:t xml:space="preserve">Esimerkki 0.2489</w:t>
      </w:r>
    </w:p>
    <w:p>
      <w:r>
        <w:t xml:space="preserve">Mike päätti muuttaa talosta asuntoon, koska talossa oli luteita.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0,2490</w:t>
      </w:r>
    </w:p>
    <w:p>
      <w:r>
        <w:t xml:space="preserve">Luulen, että minun on ostettava autovakuutus, mutta ei venevakuutusta, koska otan _ vähemmän _ ulos.</w:t>
      </w:r>
    </w:p>
    <w:p>
      <w:r>
        <w:rPr>
          <w:b/>
        </w:rPr>
        <w:t xml:space="preserve">Tulos</w:t>
      </w:r>
    </w:p>
    <w:p>
      <w:r>
        <w:t xml:space="preserve">vene</w:t>
      </w:r>
    </w:p>
    <w:p>
      <w:r>
        <w:rPr>
          <w:b/>
        </w:rPr>
        <w:t xml:space="preserve">Esimerkki 0.2491</w:t>
      </w:r>
    </w:p>
    <w:p>
      <w:r>
        <w:t xml:space="preserve">Perheeni ei tule illalliselle yksiööni, koska _ on liian suuri.</w:t>
      </w:r>
    </w:p>
    <w:p>
      <w:r>
        <w:rPr>
          <w:b/>
        </w:rPr>
        <w:t xml:space="preserve">Tulos</w:t>
      </w:r>
    </w:p>
    <w:p>
      <w:r>
        <w:t xml:space="preserve">perhe</w:t>
      </w:r>
    </w:p>
    <w:p>
      <w:r>
        <w:rPr>
          <w:b/>
        </w:rPr>
        <w:t xml:space="preserve">Esimerkki 0.2492</w:t>
      </w:r>
    </w:p>
    <w:p>
      <w:r>
        <w:t xml:space="preserve">Syöttöennätys rikottiin jalkapallossa, mutta ei jalkapallossa, koska _ joukkue oli niin lahjakas.</w:t>
      </w:r>
    </w:p>
    <w:p>
      <w:r>
        <w:rPr>
          <w:b/>
        </w:rPr>
        <w:t xml:space="preserve">Tulos</w:t>
      </w:r>
    </w:p>
    <w:p>
      <w:r>
        <w:t xml:space="preserve">jalkapallo</w:t>
      </w:r>
    </w:p>
    <w:p>
      <w:r>
        <w:rPr>
          <w:b/>
        </w:rPr>
        <w:t xml:space="preserve">Esimerkki 0.2493</w:t>
      </w:r>
    </w:p>
    <w:p>
      <w:r>
        <w:t xml:space="preserve">Häävieraat saattoivat valita kakkupalan tai hedelmän.  Useimmat valitsivat _, koska se on perinteisempi.</w:t>
      </w:r>
    </w:p>
    <w:p>
      <w:r>
        <w:rPr>
          <w:b/>
        </w:rPr>
        <w:t xml:space="preserve">Tulos</w:t>
      </w:r>
    </w:p>
    <w:p>
      <w:r>
        <w:t xml:space="preserve">kakku</w:t>
      </w:r>
    </w:p>
    <w:p>
      <w:r>
        <w:rPr>
          <w:b/>
        </w:rPr>
        <w:t xml:space="preserve">Esimerkki 0,2494</w:t>
      </w:r>
    </w:p>
    <w:p>
      <w:r>
        <w:t xml:space="preserve">Liito-orava halusi laittaa lisää tammenterhoja poskiinsa, mutta ne olivat liian suuria.</w:t>
      </w:r>
    </w:p>
    <w:p>
      <w:r>
        <w:rPr>
          <w:b/>
        </w:rPr>
        <w:t xml:space="preserve">Tulos</w:t>
      </w:r>
    </w:p>
    <w:p>
      <w:r>
        <w:t xml:space="preserve">Tammenterhot</w:t>
      </w:r>
    </w:p>
    <w:p>
      <w:r>
        <w:rPr>
          <w:b/>
        </w:rPr>
        <w:t xml:space="preserve">Esimerkki 0,2495</w:t>
      </w:r>
    </w:p>
    <w:p>
      <w:r>
        <w:t xml:space="preserve">Koira nukkui aina sängyssä, mutta ei sohvalla, koska _ on erittäin epämukava.</w:t>
      </w:r>
    </w:p>
    <w:p>
      <w:r>
        <w:rPr>
          <w:b/>
        </w:rPr>
        <w:t xml:space="preserve">Tulos</w:t>
      </w:r>
    </w:p>
    <w:p>
      <w:r>
        <w:t xml:space="preserve">sohva</w:t>
      </w:r>
    </w:p>
    <w:p>
      <w:r>
        <w:rPr>
          <w:b/>
        </w:rPr>
        <w:t xml:space="preserve">Esimerkki 0,2496</w:t>
      </w:r>
    </w:p>
    <w:p>
      <w:r>
        <w:t xml:space="preserve">Yöllä Angela hieroi koko ihoaan voiteella saadakseen hehkuvan ihon. The _ pelasti päivän.</w:t>
      </w:r>
    </w:p>
    <w:p>
      <w:r>
        <w:rPr>
          <w:b/>
        </w:rPr>
        <w:t xml:space="preserve">Tulos</w:t>
      </w:r>
    </w:p>
    <w:p>
      <w:r>
        <w:t xml:space="preserve">kerma</w:t>
      </w:r>
    </w:p>
    <w:p>
      <w:r>
        <w:rPr>
          <w:b/>
        </w:rPr>
        <w:t xml:space="preserve">Esimerkki 0,2497</w:t>
      </w:r>
    </w:p>
    <w:p>
      <w:r>
        <w:t xml:space="preserve">Sairaala hylkäsi potilaan, joten heidän oli mentävä sen sijaan klinikalle. _:llä ei ollut riittäviä tiloja auttaa heitä.</w:t>
      </w:r>
    </w:p>
    <w:p>
      <w:r>
        <w:rPr>
          <w:b/>
        </w:rPr>
        <w:t xml:space="preserve">Tulos</w:t>
      </w:r>
    </w:p>
    <w:p>
      <w:r>
        <w:t xml:space="preserve">sairaala</w:t>
      </w:r>
    </w:p>
    <w:p>
      <w:r>
        <w:rPr>
          <w:b/>
        </w:rPr>
        <w:t xml:space="preserve">Esimerkki 0.2498</w:t>
      </w:r>
    </w:p>
    <w:p>
      <w:r>
        <w:t xml:space="preserve">Ystäväni Jose tuli aina minun luokseni harvemmin kuin hän meni Samin kotiin, koska tämä oli lähempänä häntä.</w:t>
      </w:r>
    </w:p>
    <w:p>
      <w:r>
        <w:rPr>
          <w:b/>
        </w:rPr>
        <w:t xml:space="preserve">Tulos</w:t>
      </w:r>
    </w:p>
    <w:p>
      <w:r>
        <w:t xml:space="preserve">koti</w:t>
      </w:r>
    </w:p>
    <w:p>
      <w:r>
        <w:rPr>
          <w:b/>
        </w:rPr>
        <w:t xml:space="preserve">Esimerkki 0.2499</w:t>
      </w:r>
    </w:p>
    <w:p>
      <w:r>
        <w:t xml:space="preserve">Hän päätti hakea apua koiransa korvaan nähtyään ihon ja veren, koska _ oli sotkuinen.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Esimerkki 0.2500</w:t>
      </w:r>
    </w:p>
    <w:p>
      <w:r>
        <w:t xml:space="preserve">Hän oli luokan siistein poika. Tytöt antoivat hänelle aina lahjan osoittaakseen kiintymyksensä. Se oli koristeellinen.</w:t>
      </w:r>
    </w:p>
    <w:p>
      <w:r>
        <w:rPr>
          <w:b/>
        </w:rPr>
        <w:t xml:space="preserve">Tulos</w:t>
      </w:r>
    </w:p>
    <w:p>
      <w:r>
        <w:t xml:space="preserve">lahja</w:t>
      </w:r>
    </w:p>
    <w:p>
      <w:r>
        <w:rPr>
          <w:b/>
        </w:rPr>
        <w:t xml:space="preserve">Esimerkki 0.2501</w:t>
      </w:r>
    </w:p>
    <w:p>
      <w:r>
        <w:t xml:space="preserve">John päätti tehdä ullakosta työhuoneen perhehuoneen sijasta työhuoneen, koska ullakko on äänekäs.</w:t>
      </w:r>
    </w:p>
    <w:p>
      <w:r>
        <w:rPr>
          <w:b/>
        </w:rPr>
        <w:t xml:space="preserve">Tulos</w:t>
      </w:r>
    </w:p>
    <w:p>
      <w:r>
        <w:t xml:space="preserve">perhehuone</w:t>
      </w:r>
    </w:p>
    <w:p>
      <w:r>
        <w:rPr>
          <w:b/>
        </w:rPr>
        <w:t xml:space="preserve">Esimerkki 0.2502</w:t>
      </w:r>
    </w:p>
    <w:p>
      <w:r>
        <w:t xml:space="preserve">Päiväkirja sisälsi kaikki oikeudenkäynnin todisteet verrattuna muistikirjaan, sillä _ oli täynnä tunnistamista.</w:t>
      </w:r>
    </w:p>
    <w:p>
      <w:r>
        <w:rPr>
          <w:b/>
        </w:rPr>
        <w:t xml:space="preserve">Tulos</w:t>
      </w:r>
    </w:p>
    <w:p>
      <w:r>
        <w:t xml:space="preserve">lehti</w:t>
      </w:r>
    </w:p>
    <w:p>
      <w:r>
        <w:rPr>
          <w:b/>
        </w:rPr>
        <w:t xml:space="preserve">Esimerkki 0.2503</w:t>
      </w:r>
    </w:p>
    <w:p>
      <w:r>
        <w:t xml:space="preserve">Hän pystyi ompelemaan enemmän yöllä kuin päivällä, koska hänen kätensä eivät koskaan sattuneet _ .</w:t>
      </w:r>
    </w:p>
    <w:p>
      <w:r>
        <w:rPr>
          <w:b/>
        </w:rPr>
        <w:t xml:space="preserve">Tulos</w:t>
      </w:r>
    </w:p>
    <w:p>
      <w:r>
        <w:t xml:space="preserve">yö</w:t>
      </w:r>
    </w:p>
    <w:p>
      <w:r>
        <w:rPr>
          <w:b/>
        </w:rPr>
        <w:t xml:space="preserve">Esimerkki 0.2504</w:t>
      </w:r>
    </w:p>
    <w:p>
      <w:r>
        <w:t xml:space="preserve">John sai paitansa tahraantumaan, kun hän hieroi sitä seinään, koska hän uskoi, että se oli maalattu pitkään kuten ikkuna, mutta _ yksinään se on kuiva.</w:t>
      </w:r>
    </w:p>
    <w:p>
      <w:r>
        <w:rPr>
          <w:b/>
        </w:rPr>
        <w:t xml:space="preserve">Tulos</w:t>
      </w:r>
    </w:p>
    <w:p>
      <w:r>
        <w:t xml:space="preserve">ikkuna</w:t>
      </w:r>
    </w:p>
    <w:p>
      <w:r>
        <w:rPr>
          <w:b/>
        </w:rPr>
        <w:t xml:space="preserve">Esimerkki 0,2505</w:t>
      </w:r>
    </w:p>
    <w:p>
      <w:r>
        <w:t xml:space="preserve">Lääkäri yritti havaita sairauden, mutta potilas oli liian nuori ja valmistautumaton testiin. _ Asian selvittäminen kestäisi vähän aikaa.</w:t>
      </w:r>
    </w:p>
    <w:p>
      <w:r>
        <w:rPr>
          <w:b/>
        </w:rPr>
        <w:t xml:space="preserve">Tulos</w:t>
      </w:r>
    </w:p>
    <w:p>
      <w:r>
        <w:t xml:space="preserve">valmistautumaton</w:t>
      </w:r>
    </w:p>
    <w:p>
      <w:r>
        <w:rPr>
          <w:b/>
        </w:rPr>
        <w:t xml:space="preserve">Esimerkki 0.2506</w:t>
      </w:r>
    </w:p>
    <w:p>
      <w:r>
        <w:t xml:space="preserve">Kai katseli sormusta ja kelloa ennen kuin kosi toista merkittävää kumppaniaan, mutta lopulta hän osti _:n, koska se on symbolinen.</w:t>
      </w:r>
    </w:p>
    <w:p>
      <w:r>
        <w:rPr>
          <w:b/>
        </w:rPr>
        <w:t xml:space="preserve">Tulos</w:t>
      </w:r>
    </w:p>
    <w:p>
      <w:r>
        <w:t xml:space="preserve">rengas</w:t>
      </w:r>
    </w:p>
    <w:p>
      <w:r>
        <w:rPr>
          <w:b/>
        </w:rPr>
        <w:t xml:space="preserve">Esimerkki 0.2507</w:t>
      </w:r>
    </w:p>
    <w:p>
      <w:r>
        <w:t xml:space="preserve">Kasvin juuri murtautui ulos ruukusta, kun se jatkoi kasvuaan ja _ heikkeni.</w:t>
      </w:r>
    </w:p>
    <w:p>
      <w:r>
        <w:rPr>
          <w:b/>
        </w:rPr>
        <w:t xml:space="preserve">Tulos</w:t>
      </w:r>
    </w:p>
    <w:p>
      <w:r>
        <w:t xml:space="preserve">potti</w:t>
      </w:r>
    </w:p>
    <w:p>
      <w:r>
        <w:rPr>
          <w:b/>
        </w:rPr>
        <w:t xml:space="preserve">Esimerkki 0.2508</w:t>
      </w:r>
    </w:p>
    <w:p>
      <w:r>
        <w:t xml:space="preserve">Kun hän oli yrittänyt kasvattaa orkideoita, hän päätti palata takaisin kehäkukkien kasvatukseen, koska hän piti kehäkukkien kasvatusta monimutkaisena.</w:t>
      </w:r>
    </w:p>
    <w:p>
      <w:r>
        <w:rPr>
          <w:b/>
        </w:rPr>
        <w:t xml:space="preserve">Tulos</w:t>
      </w:r>
    </w:p>
    <w:p>
      <w:r>
        <w:t xml:space="preserve">orkideat</w:t>
      </w:r>
    </w:p>
    <w:p>
      <w:r>
        <w:rPr>
          <w:b/>
        </w:rPr>
        <w:t xml:space="preserve">Esimerkki 0.2509</w:t>
      </w:r>
    </w:p>
    <w:p>
      <w:r>
        <w:t xml:space="preserve">Sademyrskyn aikana mies poistui teltasta ja hakeutui suojaan katoksen alle, koska _ teltta vuoti.</w:t>
      </w:r>
    </w:p>
    <w:p>
      <w:r>
        <w:rPr>
          <w:b/>
        </w:rPr>
        <w:t xml:space="preserve">Tulos</w:t>
      </w:r>
    </w:p>
    <w:p>
      <w:r>
        <w:t xml:space="preserve">Teltta</w:t>
      </w:r>
    </w:p>
    <w:p>
      <w:r>
        <w:rPr>
          <w:b/>
        </w:rPr>
        <w:t xml:space="preserve">Esimerkki 0,2510</w:t>
      </w:r>
    </w:p>
    <w:p>
      <w:r>
        <w:t xml:space="preserve">Nainen yritti säilyttää nesteitä pullojen sisällä, mutta ne olivat liian kuumia.</w:t>
      </w:r>
    </w:p>
    <w:p>
      <w:r>
        <w:rPr>
          <w:b/>
        </w:rPr>
        <w:t xml:space="preserve">Tulos</w:t>
      </w:r>
    </w:p>
    <w:p>
      <w:r>
        <w:t xml:space="preserve">nesteet</w:t>
      </w:r>
    </w:p>
    <w:p>
      <w:r>
        <w:rPr>
          <w:b/>
        </w:rPr>
        <w:t xml:space="preserve">Esimerkki 0,2511</w:t>
      </w:r>
    </w:p>
    <w:p>
      <w:r>
        <w:t xml:space="preserve">Käytetty hajuvesi ei pystynyt peittämään kankaan hajua. _ on voimakkaampi.</w:t>
      </w:r>
    </w:p>
    <w:p>
      <w:r>
        <w:rPr>
          <w:b/>
        </w:rPr>
        <w:t xml:space="preserve">Tulos</w:t>
      </w:r>
    </w:p>
    <w:p>
      <w:r>
        <w:t xml:space="preserve">haju</w:t>
      </w:r>
    </w:p>
    <w:p>
      <w:r>
        <w:rPr>
          <w:b/>
        </w:rPr>
        <w:t xml:space="preserve">Esimerkki 0.2512</w:t>
      </w:r>
    </w:p>
    <w:p>
      <w:r>
        <w:t xml:space="preserve">koriin ei voitu kerätä niin paljon taateleita, ja ne oli kerättävä useaan kertaan. _ ovat pieniä.</w:t>
      </w:r>
    </w:p>
    <w:p>
      <w:r>
        <w:rPr>
          <w:b/>
        </w:rPr>
        <w:t xml:space="preserve">Tulos</w:t>
      </w:r>
    </w:p>
    <w:p>
      <w:r>
        <w:t xml:space="preserve">korit</w:t>
      </w:r>
    </w:p>
    <w:p>
      <w:r>
        <w:rPr>
          <w:b/>
        </w:rPr>
        <w:t xml:space="preserve">Esimerkki 0,2513</w:t>
      </w:r>
    </w:p>
    <w:p>
      <w:r>
        <w:t xml:space="preserve">Lääkkeitä ei voitu käyttää menettelyssä, koska _ olivat liian yksinkertaisia.</w:t>
      </w:r>
    </w:p>
    <w:p>
      <w:r>
        <w:rPr>
          <w:b/>
        </w:rPr>
        <w:t xml:space="preserve">Tulos</w:t>
      </w:r>
    </w:p>
    <w:p>
      <w:r>
        <w:t xml:space="preserve">lääkkeet</w:t>
      </w:r>
    </w:p>
    <w:p>
      <w:r>
        <w:rPr>
          <w:b/>
        </w:rPr>
        <w:t xml:space="preserve">Esimerkki 0,2514</w:t>
      </w:r>
    </w:p>
    <w:p>
      <w:r>
        <w:t xml:space="preserve">Kuorrute liukui kakusta, mutta pysyi kuppikakussa, koska _ oli ihanteellinen pinta, johon se voitiin levittää.</w:t>
      </w:r>
    </w:p>
    <w:p>
      <w:r>
        <w:rPr>
          <w:b/>
        </w:rPr>
        <w:t xml:space="preserve">Tulos</w:t>
      </w:r>
    </w:p>
    <w:p>
      <w:r>
        <w:t xml:space="preserve">cupcake</w:t>
      </w:r>
    </w:p>
    <w:p>
      <w:r>
        <w:rPr>
          <w:b/>
        </w:rPr>
        <w:t xml:space="preserve">Esimerkki 0,2515</w:t>
      </w:r>
    </w:p>
    <w:p>
      <w:r>
        <w:t xml:space="preserve">Hän meni rannalle ja ui vedessä, koska oli niin aurinkoinen päivä ja _ oli kuuma.</w:t>
      </w:r>
    </w:p>
    <w:p>
      <w:r>
        <w:rPr>
          <w:b/>
        </w:rPr>
        <w:t xml:space="preserve">Tulos</w:t>
      </w:r>
    </w:p>
    <w:p>
      <w:r>
        <w:t xml:space="preserve">ranta</w:t>
      </w:r>
    </w:p>
    <w:p>
      <w:r>
        <w:rPr>
          <w:b/>
        </w:rPr>
        <w:t xml:space="preserve">Esimerkki 0,2516</w:t>
      </w:r>
    </w:p>
    <w:p>
      <w:r>
        <w:t xml:space="preserve">Tyttö lähti ammattikoulun sijasta yliopistoon, koska _ oli arvostetumpi.</w:t>
      </w:r>
    </w:p>
    <w:p>
      <w:r>
        <w:rPr>
          <w:b/>
        </w:rPr>
        <w:t xml:space="preserve">Tulos</w:t>
      </w:r>
    </w:p>
    <w:p>
      <w:r>
        <w:t xml:space="preserve">college</w:t>
      </w:r>
    </w:p>
    <w:p>
      <w:r>
        <w:rPr>
          <w:b/>
        </w:rPr>
        <w:t xml:space="preserve">Esimerkki 0,2517</w:t>
      </w:r>
    </w:p>
    <w:p>
      <w:r>
        <w:t xml:space="preserve">Suklaa ja kakku maistuivat hyvin, mutta pinaatti ei, koska se oli kauheaa.</w:t>
      </w:r>
    </w:p>
    <w:p>
      <w:r>
        <w:rPr>
          <w:b/>
        </w:rPr>
        <w:t xml:space="preserve">Tulos</w:t>
      </w:r>
    </w:p>
    <w:p>
      <w:r>
        <w:t xml:space="preserve">pinaatti</w:t>
      </w:r>
    </w:p>
    <w:p>
      <w:r>
        <w:rPr>
          <w:b/>
        </w:rPr>
        <w:t xml:space="preserve">Esimerkki 0,2518</w:t>
      </w:r>
    </w:p>
    <w:p>
      <w:r>
        <w:t xml:space="preserve">Linnut söivät mieluummin siemeniä kuin matoja, koska _ maistuivat paljon paremmilta.</w:t>
      </w:r>
    </w:p>
    <w:p>
      <w:r>
        <w:rPr>
          <w:b/>
        </w:rPr>
        <w:t xml:space="preserve">Tulos</w:t>
      </w:r>
    </w:p>
    <w:p>
      <w:r>
        <w:t xml:space="preserve">siemenet</w:t>
      </w:r>
    </w:p>
    <w:p>
      <w:r>
        <w:rPr>
          <w:b/>
        </w:rPr>
        <w:t xml:space="preserve">Esimerkki 0.2519</w:t>
      </w:r>
    </w:p>
    <w:p>
      <w:r>
        <w:t xml:space="preserve">He jättivät matkalaukut kotiin ja laittoivat vaatteensa sen sijaan laukkuihin, koska _ olivat hankalia matkustettaessa.</w:t>
      </w:r>
    </w:p>
    <w:p>
      <w:r>
        <w:rPr>
          <w:b/>
        </w:rPr>
        <w:t xml:space="preserve">Tulos</w:t>
      </w:r>
    </w:p>
    <w:p>
      <w:r>
        <w:t xml:space="preserve">tapaukset</w:t>
      </w:r>
    </w:p>
    <w:p>
      <w:r>
        <w:rPr>
          <w:b/>
        </w:rPr>
        <w:t xml:space="preserve">Esimerkki 0,2520</w:t>
      </w:r>
    </w:p>
    <w:p>
      <w:r>
        <w:t xml:space="preserve">Maanviljelijä otti kalkkunat pois navetasta ja laittoi ne aitaukseen, kunnes aita oli täynnä.</w:t>
      </w:r>
    </w:p>
    <w:p>
      <w:r>
        <w:rPr>
          <w:b/>
        </w:rPr>
        <w:t xml:space="preserve">Tulos</w:t>
      </w:r>
    </w:p>
    <w:p>
      <w:r>
        <w:t xml:space="preserve">kynä</w:t>
      </w:r>
    </w:p>
    <w:p>
      <w:r>
        <w:rPr>
          <w:b/>
        </w:rPr>
        <w:t xml:space="preserve">Esimerkki 0,2521</w:t>
      </w:r>
    </w:p>
    <w:p>
      <w:r>
        <w:t xml:space="preserve">Pidän luonnonnurmesta enkä synteettisestä nurmesta, koska se näyttää aidolta.</w:t>
      </w:r>
    </w:p>
    <w:p>
      <w:r>
        <w:rPr>
          <w:b/>
        </w:rPr>
        <w:t xml:space="preserve">Tulos</w:t>
      </w:r>
    </w:p>
    <w:p>
      <w:r>
        <w:t xml:space="preserve">luonnon nurmi</w:t>
      </w:r>
    </w:p>
    <w:p>
      <w:r>
        <w:rPr>
          <w:b/>
        </w:rPr>
        <w:t xml:space="preserve">Esimerkki 0,2522</w:t>
      </w:r>
    </w:p>
    <w:p>
      <w:r>
        <w:t xml:space="preserve">Shawn osti kitaran, jonka mukana tuli kotelo ja ylimääräinen jousi, mutta _ katosi autoon.</w:t>
      </w:r>
    </w:p>
    <w:p>
      <w:r>
        <w:rPr>
          <w:b/>
        </w:rPr>
        <w:t xml:space="preserve">Tulos</w:t>
      </w:r>
    </w:p>
    <w:p>
      <w:r>
        <w:t xml:space="preserve">merkkijono</w:t>
      </w:r>
    </w:p>
    <w:p>
      <w:r>
        <w:rPr>
          <w:b/>
        </w:rPr>
        <w:t xml:space="preserve">Esimerkki 0,2523</w:t>
      </w:r>
    </w:p>
    <w:p>
      <w:r>
        <w:t xml:space="preserve">Matto sopi hyvin nojatuoliin mutta ei sohvaan, koska _ oli tumma.</w:t>
      </w:r>
    </w:p>
    <w:p>
      <w:r>
        <w:rPr>
          <w:b/>
        </w:rPr>
        <w:t xml:space="preserve">Tulos</w:t>
      </w:r>
    </w:p>
    <w:p>
      <w:r>
        <w:t xml:space="preserve">sohva</w:t>
      </w:r>
    </w:p>
    <w:p>
      <w:r>
        <w:rPr>
          <w:b/>
        </w:rPr>
        <w:t xml:space="preserve">Esimerkki 0,2524</w:t>
      </w:r>
    </w:p>
    <w:p>
      <w:r>
        <w:t xml:space="preserve">Voimistelija harjoitteli parittomilla tangoilla turvamattojen avulla, mutta ne olivat liian ohuet.</w:t>
      </w:r>
    </w:p>
    <w:p>
      <w:r>
        <w:rPr>
          <w:b/>
        </w:rPr>
        <w:t xml:space="preserve">Tulos</w:t>
      </w:r>
    </w:p>
    <w:p>
      <w:r>
        <w:t xml:space="preserve">matot</w:t>
      </w:r>
    </w:p>
    <w:p>
      <w:r>
        <w:rPr>
          <w:b/>
        </w:rPr>
        <w:t xml:space="preserve">Esimerkki 0,2525</w:t>
      </w:r>
    </w:p>
    <w:p>
      <w:r>
        <w:t xml:space="preserve">Halusimme mieluummin matkustaa taksilla kuin odottaa bussia , mutta _ osoittautui luotettavammaksi matkallamme.</w:t>
      </w:r>
    </w:p>
    <w:p>
      <w:r>
        <w:rPr>
          <w:b/>
        </w:rPr>
        <w:t xml:space="preserve">Tulos</w:t>
      </w:r>
    </w:p>
    <w:p>
      <w:r>
        <w:t xml:space="preserve">bussi</w:t>
      </w:r>
    </w:p>
    <w:p>
      <w:r>
        <w:rPr>
          <w:b/>
        </w:rPr>
        <w:t xml:space="preserve">Esimerkki 0,2526</w:t>
      </w:r>
    </w:p>
    <w:p>
      <w:r>
        <w:t xml:space="preserve">Luottokorttimaksu kirjattiin ennenaikaisesti ja lisämaksuista luovuttiin, koska _ oli vastaanotettu.</w:t>
      </w:r>
    </w:p>
    <w:p>
      <w:r>
        <w:rPr>
          <w:b/>
        </w:rPr>
        <w:t xml:space="preserve">Tulos</w:t>
      </w:r>
    </w:p>
    <w:p>
      <w:r>
        <w:t xml:space="preserve">maksu</w:t>
      </w:r>
    </w:p>
    <w:p>
      <w:r>
        <w:rPr>
          <w:b/>
        </w:rPr>
        <w:t xml:space="preserve">Esimerkki 0,2527</w:t>
      </w:r>
    </w:p>
    <w:p>
      <w:r>
        <w:t xml:space="preserve">Seth halusi rahoittaa Marya vain, jos tämä voisi ottaa vastaan käteistä shekin sijaan, koska _ on jäljitettävissä.</w:t>
      </w:r>
    </w:p>
    <w:p>
      <w:r>
        <w:rPr>
          <w:b/>
        </w:rPr>
        <w:t xml:space="preserve">Tulos</w:t>
      </w:r>
    </w:p>
    <w:p>
      <w:r>
        <w:t xml:space="preserve">tarkista</w:t>
      </w:r>
    </w:p>
    <w:p>
      <w:r>
        <w:rPr>
          <w:b/>
        </w:rPr>
        <w:t xml:space="preserve">Esimerkki 0,2528</w:t>
      </w:r>
    </w:p>
    <w:p>
      <w:r>
        <w:t xml:space="preserve">Kansalainen oli varovaisempi matkustaessaan lentokoneella kuin autolla, koska hänen tavaransa tarkastettiin tarkemmin, kun hän matkusti _ .</w:t>
      </w:r>
    </w:p>
    <w:p>
      <w:r>
        <w:rPr>
          <w:b/>
        </w:rPr>
        <w:t xml:space="preserve">Tulos</w:t>
      </w:r>
    </w:p>
    <w:p>
      <w:r>
        <w:t xml:space="preserve">kone</w:t>
      </w:r>
    </w:p>
    <w:p>
      <w:r>
        <w:rPr>
          <w:b/>
        </w:rPr>
        <w:t xml:space="preserve">Esimerkki 0,2529</w:t>
      </w:r>
    </w:p>
    <w:p>
      <w:r>
        <w:t xml:space="preserve">Hankin Natashalle riipuksen, jossa on joko timantti tai ametisti. _ olisi paras, koska hän on vesimies.</w:t>
      </w:r>
    </w:p>
    <w:p>
      <w:r>
        <w:rPr>
          <w:b/>
        </w:rPr>
        <w:t xml:space="preserve">Tulos</w:t>
      </w:r>
    </w:p>
    <w:p>
      <w:r>
        <w:t xml:space="preserve">ametisti</w:t>
      </w:r>
    </w:p>
    <w:p>
      <w:r>
        <w:rPr>
          <w:b/>
        </w:rPr>
        <w:t xml:space="preserve">Esimerkki 0,2530</w:t>
      </w:r>
    </w:p>
    <w:p>
      <w:r>
        <w:t xml:space="preserve">Syntymäpäivälahjaksi saamani paita ei mahtunut kaappiini, koska se oli liian pitkä.</w:t>
      </w:r>
    </w:p>
    <w:p>
      <w:r>
        <w:rPr>
          <w:b/>
        </w:rPr>
        <w:t xml:space="preserve">Tulos</w:t>
      </w:r>
    </w:p>
    <w:p>
      <w:r>
        <w:t xml:space="preserve">paita</w:t>
      </w:r>
    </w:p>
    <w:p>
      <w:r>
        <w:rPr>
          <w:b/>
        </w:rPr>
        <w:t xml:space="preserve">Esimerkki 0,2531</w:t>
      </w:r>
    </w:p>
    <w:p>
      <w:r>
        <w:t xml:space="preserve">Kannustan kaikkia käyttämään uusiutumatonta energiaa fossiilisten polttoaineiden sijaan, koska se vähentää ilmaston lämpenemistä.</w:t>
      </w:r>
    </w:p>
    <w:p>
      <w:r>
        <w:rPr>
          <w:b/>
        </w:rPr>
        <w:t xml:space="preserve">Tulos</w:t>
      </w:r>
    </w:p>
    <w:p>
      <w:r>
        <w:t xml:space="preserve">uusiutumaton energia</w:t>
      </w:r>
    </w:p>
    <w:p>
      <w:r>
        <w:rPr>
          <w:b/>
        </w:rPr>
        <w:t xml:space="preserve">Esimerkki 0,2532</w:t>
      </w:r>
    </w:p>
    <w:p>
      <w:r>
        <w:t xml:space="preserve">Hylkäyskirje oli postilaatikossa, ja mies tarttui sen sijaan kirjaan, koska _ oli jännittävää.</w:t>
      </w:r>
    </w:p>
    <w:p>
      <w:r>
        <w:rPr>
          <w:b/>
        </w:rPr>
        <w:t xml:space="preserve">Tulos</w:t>
      </w:r>
    </w:p>
    <w:p>
      <w:r>
        <w:t xml:space="preserve">kirja</w:t>
      </w:r>
    </w:p>
    <w:p>
      <w:r>
        <w:rPr>
          <w:b/>
        </w:rPr>
        <w:t xml:space="preserve">Esimerkki 0,2533</w:t>
      </w:r>
    </w:p>
    <w:p>
      <w:r>
        <w:t xml:space="preserve">Aloittelijoiden on helpompi tunnistaa huilun nuotit kuin viulun, koska huilu on paljon helpompi virittää.</w:t>
      </w:r>
    </w:p>
    <w:p>
      <w:r>
        <w:rPr>
          <w:b/>
        </w:rPr>
        <w:t xml:space="preserve">Tulos</w:t>
      </w:r>
    </w:p>
    <w:p>
      <w:r>
        <w:t xml:space="preserve">huilu</w:t>
      </w:r>
    </w:p>
    <w:p>
      <w:r>
        <w:rPr>
          <w:b/>
        </w:rPr>
        <w:t xml:space="preserve">Esimerkki 0,2534</w:t>
      </w:r>
    </w:p>
    <w:p>
      <w:r>
        <w:t xml:space="preserve">Robin ei ollut varma, kuinka paljon vettä ja riisiä pitäisi laittaa, jotta riisistä tulisi tahmeaa, joten hän laittoi paljon _ ja riisi oli liian kuivaa.</w:t>
      </w:r>
    </w:p>
    <w:p>
      <w:r>
        <w:rPr>
          <w:b/>
        </w:rPr>
        <w:t xml:space="preserve">Tulos</w:t>
      </w:r>
    </w:p>
    <w:p>
      <w:r>
        <w:t xml:space="preserve">riisi</w:t>
      </w:r>
    </w:p>
    <w:p>
      <w:r>
        <w:rPr>
          <w:b/>
        </w:rPr>
        <w:t xml:space="preserve">Esimerkki 0,2535</w:t>
      </w:r>
    </w:p>
    <w:p>
      <w:r>
        <w:t xml:space="preserve">Hän tykkäsi juoda tequilaa mieluummin lasista kuin juomapullosta, koska siinä oli outo tuoksu.</w:t>
      </w:r>
    </w:p>
    <w:p>
      <w:r>
        <w:rPr>
          <w:b/>
        </w:rPr>
        <w:t xml:space="preserve">Tulos</w:t>
      </w:r>
    </w:p>
    <w:p>
      <w:r>
        <w:t xml:space="preserve">peukalo</w:t>
      </w:r>
    </w:p>
    <w:p>
      <w:r>
        <w:rPr>
          <w:b/>
        </w:rPr>
        <w:t xml:space="preserve">Esimerkki 0,2536</w:t>
      </w:r>
    </w:p>
    <w:p>
      <w:r>
        <w:t xml:space="preserve">Ellie maksoi hameestaan enemmän kuin mekostaan, koska _ oli nimimerkki.</w:t>
      </w:r>
    </w:p>
    <w:p>
      <w:r>
        <w:rPr>
          <w:b/>
        </w:rPr>
        <w:t xml:space="preserve">Tulos</w:t>
      </w:r>
    </w:p>
    <w:p>
      <w:r>
        <w:t xml:space="preserve">hame</w:t>
      </w:r>
    </w:p>
    <w:p>
      <w:r>
        <w:rPr>
          <w:b/>
        </w:rPr>
        <w:t xml:space="preserve">Esimerkki 0,2537</w:t>
      </w:r>
    </w:p>
    <w:p>
      <w:r>
        <w:t xml:space="preserve">Karkkipurkkiin mahtui 100 purukumipalloa tai 80 malttipalloa, koska _ olivat suurempia.</w:t>
      </w:r>
    </w:p>
    <w:p>
      <w:r>
        <w:rPr>
          <w:b/>
        </w:rPr>
        <w:t xml:space="preserve">Tulos</w:t>
      </w:r>
    </w:p>
    <w:p>
      <w:r>
        <w:t xml:space="preserve">maltballs</w:t>
      </w:r>
    </w:p>
    <w:p>
      <w:r>
        <w:rPr>
          <w:b/>
        </w:rPr>
        <w:t xml:space="preserve">Esimerkki 0,2538</w:t>
      </w:r>
    </w:p>
    <w:p>
      <w:r>
        <w:t xml:space="preserve">Jared suunnitteli häätävänsä vuokralaisensa asunnosta, mutta hän huomasi, että _ oli vaikeampi poistaa kuin oli ajatellut.</w:t>
      </w:r>
    </w:p>
    <w:p>
      <w:r>
        <w:rPr>
          <w:b/>
        </w:rPr>
        <w:t xml:space="preserve">Tulos</w:t>
      </w:r>
    </w:p>
    <w:p>
      <w:r>
        <w:t xml:space="preserve">vuokralainen</w:t>
      </w:r>
    </w:p>
    <w:p>
      <w:r>
        <w:rPr>
          <w:b/>
        </w:rPr>
        <w:t xml:space="preserve">Esimerkki 0,2539</w:t>
      </w:r>
    </w:p>
    <w:p>
      <w:r>
        <w:t xml:space="preserve">Joe tiesi, että planeetat ovat lähempänä aurinkoa kuin tähdet ja että _ olivat paljon pienempiä.</w:t>
      </w:r>
    </w:p>
    <w:p>
      <w:r>
        <w:rPr>
          <w:b/>
        </w:rPr>
        <w:t xml:space="preserve">Tulos</w:t>
      </w:r>
    </w:p>
    <w:p>
      <w:r>
        <w:t xml:space="preserve">planeetat</w:t>
      </w:r>
    </w:p>
    <w:p>
      <w:r>
        <w:rPr>
          <w:b/>
        </w:rPr>
        <w:t xml:space="preserve">Esimerkki 0,2540</w:t>
      </w:r>
    </w:p>
    <w:p>
      <w:r>
        <w:t xml:space="preserve">Tornado repi talon läpi, mutta jätti asunnon koskemattomaksi, koska _ oli niin tukeva.</w:t>
      </w:r>
    </w:p>
    <w:p>
      <w:r>
        <w:rPr>
          <w:b/>
        </w:rPr>
        <w:t xml:space="preserve">Tulos</w:t>
      </w:r>
    </w:p>
    <w:p>
      <w:r>
        <w:t xml:space="preserve">huoneisto</w:t>
      </w:r>
    </w:p>
    <w:p>
      <w:r>
        <w:rPr>
          <w:b/>
        </w:rPr>
        <w:t xml:space="preserve">Esimerkki 0,2541</w:t>
      </w:r>
    </w:p>
    <w:p>
      <w:r>
        <w:t xml:space="preserve">Lääkäri kertoi miehelle, että lääkärintarkastusta ei tarvittu vakuutusta varten, koska _ oli edelleen hyvässä kunnossa.</w:t>
      </w:r>
    </w:p>
    <w:p>
      <w:r>
        <w:rPr>
          <w:b/>
        </w:rPr>
        <w:t xml:space="preserve">Tulos</w:t>
      </w:r>
    </w:p>
    <w:p>
      <w:r>
        <w:t xml:space="preserve">vakuutussopimus</w:t>
      </w:r>
    </w:p>
    <w:p>
      <w:r>
        <w:rPr>
          <w:b/>
        </w:rPr>
        <w:t xml:space="preserve">Esimerkki 0,2542</w:t>
      </w:r>
    </w:p>
    <w:p>
      <w:r>
        <w:t xml:space="preserve">Vesi muuttui sameaksi sen jälkeen, kun kivi oli pudotettu siihen, mutta _ oli ennen likainen.</w:t>
      </w:r>
    </w:p>
    <w:p>
      <w:r>
        <w:rPr>
          <w:b/>
        </w:rPr>
        <w:t xml:space="preserve">Tulos</w:t>
      </w:r>
    </w:p>
    <w:p>
      <w:r>
        <w:t xml:space="preserve">kivi</w:t>
      </w:r>
    </w:p>
    <w:p>
      <w:r>
        <w:rPr>
          <w:b/>
        </w:rPr>
        <w:t xml:space="preserve">Esimerkki 0,2543</w:t>
      </w:r>
    </w:p>
    <w:p>
      <w:r>
        <w:t xml:space="preserve">Yrtit eivät kasvaneet kovin hyvin kukkaruukussa jonkin ajan kuluttua, koska _ olivat liian suuria.</w:t>
      </w:r>
    </w:p>
    <w:p>
      <w:r>
        <w:rPr>
          <w:b/>
        </w:rPr>
        <w:t xml:space="preserve">Tulos</w:t>
      </w:r>
    </w:p>
    <w:p>
      <w:r>
        <w:t xml:space="preserve">yrtit</w:t>
      </w:r>
    </w:p>
    <w:p>
      <w:r>
        <w:rPr>
          <w:b/>
        </w:rPr>
        <w:t xml:space="preserve">Esimerkki 0,2544</w:t>
      </w:r>
    </w:p>
    <w:p>
      <w:r>
        <w:t xml:space="preserve">Pyykinpesukone valmistui aikaisin, joten pystyimme lähtemään ajoissa kotoa ja lähtemään juhliin _ ystävien kanssa.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0,2545</w:t>
      </w:r>
    </w:p>
    <w:p>
      <w:r>
        <w:t xml:space="preserve">Annoimme tukea laiturin alapuolella oleville palkeille, koska _ piti sen paikallaan.</w:t>
      </w:r>
    </w:p>
    <w:p>
      <w:r>
        <w:rPr>
          <w:b/>
        </w:rPr>
        <w:t xml:space="preserve">Tulos</w:t>
      </w:r>
    </w:p>
    <w:p>
      <w:r>
        <w:t xml:space="preserve">telakka</w:t>
      </w:r>
    </w:p>
    <w:p>
      <w:r>
        <w:rPr>
          <w:b/>
        </w:rPr>
        <w:t xml:space="preserve">Esimerkki 0.2546</w:t>
      </w:r>
    </w:p>
    <w:p>
      <w:r>
        <w:t xml:space="preserve">Koulun kirjasto halusi ostaa uusia kirjoja, mutta _ oli liian täynnä.</w:t>
      </w:r>
    </w:p>
    <w:p>
      <w:r>
        <w:rPr>
          <w:b/>
        </w:rPr>
        <w:t xml:space="preserve">Tulos</w:t>
      </w:r>
    </w:p>
    <w:p>
      <w:r>
        <w:t xml:space="preserve">kirjasto</w:t>
      </w:r>
    </w:p>
    <w:p>
      <w:r>
        <w:rPr>
          <w:b/>
        </w:rPr>
        <w:t xml:space="preserve">Esimerkki 0,2547</w:t>
      </w:r>
    </w:p>
    <w:p>
      <w:r>
        <w:t xml:space="preserve">Bob söi porkkanansa loppuun, mutta ei voinut syödä kaikkia banaanejaan, koska niitä oli vähän _ .</w:t>
      </w:r>
    </w:p>
    <w:p>
      <w:r>
        <w:rPr>
          <w:b/>
        </w:rPr>
        <w:t xml:space="preserve">Tulos</w:t>
      </w:r>
    </w:p>
    <w:p>
      <w:r>
        <w:t xml:space="preserve">porkkanat</w:t>
      </w:r>
    </w:p>
    <w:p>
      <w:r>
        <w:rPr>
          <w:b/>
        </w:rPr>
        <w:t xml:space="preserve">Esimerkki 0.2548</w:t>
      </w:r>
    </w:p>
    <w:p>
      <w:r>
        <w:t xml:space="preserve">kun on kyse ruoasta, syön mieluummin kasviksia kuin lihaa, koska _ on epäterveellinen vaihtoehto.</w:t>
      </w:r>
    </w:p>
    <w:p>
      <w:r>
        <w:rPr>
          <w:b/>
        </w:rPr>
        <w:t xml:space="preserve">Tulos</w:t>
      </w:r>
    </w:p>
    <w:p>
      <w:r>
        <w:t xml:space="preserve">liha</w:t>
      </w:r>
    </w:p>
    <w:p>
      <w:r>
        <w:rPr>
          <w:b/>
        </w:rPr>
        <w:t xml:space="preserve">Esimerkki 0,2549</w:t>
      </w:r>
    </w:p>
    <w:p>
      <w:r>
        <w:t xml:space="preserve">Äiti turvautui aina kirjaan raskauttaan varten, koska _ oli hyvin vaikeaa.</w:t>
      </w:r>
    </w:p>
    <w:p>
      <w:r>
        <w:rPr>
          <w:b/>
        </w:rPr>
        <w:t xml:space="preserve">Tulos</w:t>
      </w:r>
    </w:p>
    <w:p>
      <w:r>
        <w:t xml:space="preserve">raskaus</w:t>
      </w:r>
    </w:p>
    <w:p>
      <w:r>
        <w:rPr>
          <w:b/>
        </w:rPr>
        <w:t xml:space="preserve">Esimerkki 0,2550</w:t>
      </w:r>
    </w:p>
    <w:p>
      <w:r>
        <w:t xml:space="preserve">Kaikkia näitä kemikaaleja ei voitu laittaa kaappeihin, koska ne olivat liian vaarallisia.</w:t>
      </w:r>
    </w:p>
    <w:p>
      <w:r>
        <w:rPr>
          <w:b/>
        </w:rPr>
        <w:t xml:space="preserve">Tulos</w:t>
      </w:r>
    </w:p>
    <w:p>
      <w:r>
        <w:t xml:space="preserve">kemikaalit</w:t>
      </w:r>
    </w:p>
    <w:p>
      <w:r>
        <w:rPr>
          <w:b/>
        </w:rPr>
        <w:t xml:space="preserve">Esimerkki 0.2551</w:t>
      </w:r>
    </w:p>
    <w:p>
      <w:r>
        <w:t xml:space="preserve">Teini-ikäinen menee töihin supermarkettiin ruokalan sijasta, koska hänen oli työskenneltävä koulun aikana _ .</w:t>
      </w:r>
    </w:p>
    <w:p>
      <w:r>
        <w:rPr>
          <w:b/>
        </w:rPr>
        <w:t xml:space="preserve">Tulos</w:t>
      </w:r>
    </w:p>
    <w:p>
      <w:r>
        <w:t xml:space="preserve">ruokapaikka</w:t>
      </w:r>
    </w:p>
    <w:p>
      <w:r>
        <w:rPr>
          <w:b/>
        </w:rPr>
        <w:t xml:space="preserve">Esimerkki 0.2552</w:t>
      </w:r>
    </w:p>
    <w:p>
      <w:r>
        <w:t xml:space="preserve">Mies ei kuullut televisiota radion vieressä, koska _ oli hiljaista.</w:t>
      </w:r>
    </w:p>
    <w:p>
      <w:r>
        <w:rPr>
          <w:b/>
        </w:rPr>
        <w:t xml:space="preserve">Tulos</w:t>
      </w:r>
    </w:p>
    <w:p>
      <w:r>
        <w:t xml:space="preserve">televisio</w:t>
      </w:r>
    </w:p>
    <w:p>
      <w:r>
        <w:rPr>
          <w:b/>
        </w:rPr>
        <w:t xml:space="preserve">Esimerkki 0.2553</w:t>
      </w:r>
    </w:p>
    <w:p>
      <w:r>
        <w:t xml:space="preserve">Koska oli kaunis päivä, hänen ystävänsä kutsui hänet puistoon pelaamaan frisbeetä. _ lensi.</w:t>
      </w:r>
    </w:p>
    <w:p>
      <w:r>
        <w:rPr>
          <w:b/>
        </w:rPr>
        <w:t xml:space="preserve">Tulos</w:t>
      </w:r>
    </w:p>
    <w:p>
      <w:r>
        <w:t xml:space="preserve">frisbee</w:t>
      </w:r>
    </w:p>
    <w:p>
      <w:r>
        <w:rPr>
          <w:b/>
        </w:rPr>
        <w:t xml:space="preserve">Esimerkki 0.2554</w:t>
      </w:r>
    </w:p>
    <w:p>
      <w:r>
        <w:t xml:space="preserve">Maalauksista saatiin huutokaupassa vähemmän kuin maljakoista, koska _ ne olivat koskemattomia.</w:t>
      </w:r>
    </w:p>
    <w:p>
      <w:r>
        <w:rPr>
          <w:b/>
        </w:rPr>
        <w:t xml:space="preserve">Tulos</w:t>
      </w:r>
    </w:p>
    <w:p>
      <w:r>
        <w:t xml:space="preserve">maljakot</w:t>
      </w:r>
    </w:p>
    <w:p>
      <w:r>
        <w:rPr>
          <w:b/>
        </w:rPr>
        <w:t xml:space="preserve">Esimerkki 0.2555</w:t>
      </w:r>
    </w:p>
    <w:p>
      <w:r>
        <w:t xml:space="preserve">Kuppi voitiin kierrättää, mutta lautanen ei, koska se oli tehty paperista.</w:t>
      </w:r>
    </w:p>
    <w:p>
      <w:r>
        <w:rPr>
          <w:b/>
        </w:rPr>
        <w:t xml:space="preserve">Tulos</w:t>
      </w:r>
    </w:p>
    <w:p>
      <w:r>
        <w:t xml:space="preserve">kuppi</w:t>
      </w:r>
    </w:p>
    <w:p>
      <w:r>
        <w:rPr>
          <w:b/>
        </w:rPr>
        <w:t xml:space="preserve">Esimerkki 0.2556</w:t>
      </w:r>
    </w:p>
    <w:p>
      <w:r>
        <w:t xml:space="preserve">Mike käytti muistiinpanojensa tekemiseen uutta muistikirjaa muistilapun sijasta, koska _ oli täynnä.</w:t>
      </w:r>
    </w:p>
    <w:p>
      <w:r>
        <w:rPr>
          <w:b/>
        </w:rPr>
        <w:t xml:space="preserve">Tulos</w:t>
      </w:r>
    </w:p>
    <w:p>
      <w:r>
        <w:t xml:space="preserve">muistilehtiö</w:t>
      </w:r>
    </w:p>
    <w:p>
      <w:r>
        <w:rPr>
          <w:b/>
        </w:rPr>
        <w:t xml:space="preserve">Esimerkki 0.2557</w:t>
      </w:r>
    </w:p>
    <w:p>
      <w:r>
        <w:t xml:space="preserve">James pudotti punaisen värikynän pöydälle, ja se meni rikki. _ on kova.</w:t>
      </w:r>
    </w:p>
    <w:p>
      <w:r>
        <w:rPr>
          <w:b/>
        </w:rPr>
        <w:t xml:space="preserve">Tulos</w:t>
      </w:r>
    </w:p>
    <w:p>
      <w:r>
        <w:t xml:space="preserve">taulukko</w:t>
      </w:r>
    </w:p>
    <w:p>
      <w:r>
        <w:rPr>
          <w:b/>
        </w:rPr>
        <w:t xml:space="preserve">Esimerkki 0.2558</w:t>
      </w:r>
    </w:p>
    <w:p>
      <w:r>
        <w:t xml:space="preserve">Hän kamppaili päättääkseen, pitäisikö hänen muotoilla hiuksensa tanssiaisiin updo vai blowout, mutta päätyi kampaukseen, koska se oli hienompi.</w:t>
      </w:r>
    </w:p>
    <w:p>
      <w:r>
        <w:rPr>
          <w:b/>
        </w:rPr>
        <w:t xml:space="preserve">Tulos</w:t>
      </w:r>
    </w:p>
    <w:p>
      <w:r>
        <w:t xml:space="preserve">updo</w:t>
      </w:r>
    </w:p>
    <w:p>
      <w:r>
        <w:rPr>
          <w:b/>
        </w:rPr>
        <w:t xml:space="preserve">Esimerkki 0.2559</w:t>
      </w:r>
    </w:p>
    <w:p>
      <w:r>
        <w:t xml:space="preserve">Hammasraudat ovat paljon parempi vaihtoehto kuin hammasproteesit, koska _ ne vain korvaavat hampaasi.</w:t>
      </w:r>
    </w:p>
    <w:p>
      <w:r>
        <w:rPr>
          <w:b/>
        </w:rPr>
        <w:t xml:space="preserve">Tulos</w:t>
      </w:r>
    </w:p>
    <w:p>
      <w:r>
        <w:t xml:space="preserve">hammasproteesit</w:t>
      </w:r>
    </w:p>
    <w:p>
      <w:r>
        <w:rPr>
          <w:b/>
        </w:rPr>
        <w:t xml:space="preserve">Esimerkki 0,2560</w:t>
      </w:r>
    </w:p>
    <w:p>
      <w:r>
        <w:t xml:space="preserve">Halusin maalata autotallin, mutta päätin, että oli järkevämpää maalata talo, koska _ näytti vielä tuoreelta viime vuoden pinnoituksesta.</w:t>
      </w:r>
    </w:p>
    <w:p>
      <w:r>
        <w:rPr>
          <w:b/>
        </w:rPr>
        <w:t xml:space="preserve">Tulos</w:t>
      </w:r>
    </w:p>
    <w:p>
      <w:r>
        <w:t xml:space="preserve">autotalli</w:t>
      </w:r>
    </w:p>
    <w:p>
      <w:r>
        <w:rPr>
          <w:b/>
        </w:rPr>
        <w:t xml:space="preserve">Esimerkki 0.2561</w:t>
      </w:r>
    </w:p>
    <w:p>
      <w:r>
        <w:t xml:space="preserve">Havaijin vahingot olivat pahemmat kuin Japanin tuhot, koska Havaiji oli heikomman maanjäristyksen aiheuttama.</w:t>
      </w:r>
    </w:p>
    <w:p>
      <w:r>
        <w:rPr>
          <w:b/>
        </w:rPr>
        <w:t xml:space="preserve">Tulos</w:t>
      </w:r>
    </w:p>
    <w:p>
      <w:r>
        <w:t xml:space="preserve">tuhoaminen</w:t>
      </w:r>
    </w:p>
    <w:p>
      <w:r>
        <w:rPr>
          <w:b/>
        </w:rPr>
        <w:t xml:space="preserve">Esimerkki 0.2562</w:t>
      </w:r>
    </w:p>
    <w:p>
      <w:r>
        <w:t xml:space="preserve">Mies siirsi lampun yöpöydältä lipastolle, koska _ oli epävakaa.</w:t>
      </w:r>
    </w:p>
    <w:p>
      <w:r>
        <w:rPr>
          <w:b/>
        </w:rPr>
        <w:t xml:space="preserve">Tulos</w:t>
      </w:r>
    </w:p>
    <w:p>
      <w:r>
        <w:t xml:space="preserve">yöpöytä</w:t>
      </w:r>
    </w:p>
    <w:p>
      <w:r>
        <w:rPr>
          <w:b/>
        </w:rPr>
        <w:t xml:space="preserve">Esimerkki 0.2563</w:t>
      </w:r>
    </w:p>
    <w:p>
      <w:r>
        <w:t xml:space="preserve">John ei halua lähteä puistosta ja mennä kotiin äitinsä kanssa, koska _ on mielenkiintoinen.</w:t>
      </w:r>
    </w:p>
    <w:p>
      <w:r>
        <w:rPr>
          <w:b/>
        </w:rPr>
        <w:t xml:space="preserve">Tulos</w:t>
      </w:r>
    </w:p>
    <w:p>
      <w:r>
        <w:t xml:space="preserve">puisto</w:t>
      </w:r>
    </w:p>
    <w:p>
      <w:r>
        <w:rPr>
          <w:b/>
        </w:rPr>
        <w:t xml:space="preserve">Esimerkki 0,2564</w:t>
      </w:r>
    </w:p>
    <w:p>
      <w:r>
        <w:t xml:space="preserve">Jessica yritti tehdä kakkua, mutta ei halunnut käyttää liikaa jauhoja tai voita. _ oli paljon vähemmän tärkeää selvittää.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Esimerkki 0,2565</w:t>
      </w:r>
    </w:p>
    <w:p>
      <w:r>
        <w:t xml:space="preserve">Kai sai ystävältään kirjahyllyn, mutta ei mennyt ovesta sisään, koska _ oli liian lyhyt.</w:t>
      </w:r>
    </w:p>
    <w:p>
      <w:r>
        <w:rPr>
          <w:b/>
        </w:rPr>
        <w:t xml:space="preserve">Tulos</w:t>
      </w:r>
    </w:p>
    <w:p>
      <w:r>
        <w:t xml:space="preserve">ovi</w:t>
      </w:r>
    </w:p>
    <w:p>
      <w:r>
        <w:rPr>
          <w:b/>
        </w:rPr>
        <w:t xml:space="preserve">Esimerkki 0,2566</w:t>
      </w:r>
    </w:p>
    <w:p>
      <w:r>
        <w:t xml:space="preserve">Mike yritti kiivetä tikkaita pitkin hakemaan palloa katolta, mutta _ oli liian lyhyt.</w:t>
      </w:r>
    </w:p>
    <w:p>
      <w:r>
        <w:rPr>
          <w:b/>
        </w:rPr>
        <w:t xml:space="preserve">Tulos</w:t>
      </w:r>
    </w:p>
    <w:p>
      <w:r>
        <w:t xml:space="preserve">tikkaat</w:t>
      </w:r>
    </w:p>
    <w:p>
      <w:r>
        <w:rPr>
          <w:b/>
        </w:rPr>
        <w:t xml:space="preserve">Esimerkki 0,2567</w:t>
      </w:r>
    </w:p>
    <w:p>
      <w:r>
        <w:t xml:space="preserve">Jamesin ostama kenkä jäi lenkillä naulan alle, koska _ on pehmeä.</w:t>
      </w:r>
    </w:p>
    <w:p>
      <w:r>
        <w:rPr>
          <w:b/>
        </w:rPr>
        <w:t xml:space="preserve">Tulos</w:t>
      </w:r>
    </w:p>
    <w:p>
      <w:r>
        <w:t xml:space="preserve">kenkä</w:t>
      </w:r>
    </w:p>
    <w:p>
      <w:r>
        <w:rPr>
          <w:b/>
        </w:rPr>
        <w:t xml:space="preserve">Esimerkki 0,2568</w:t>
      </w:r>
    </w:p>
    <w:p>
      <w:r>
        <w:t xml:space="preserve">Mies päätti ottaa lentokoneen bussin sijasta, koska _ oli nopeampi.</w:t>
      </w:r>
    </w:p>
    <w:p>
      <w:r>
        <w:rPr>
          <w:b/>
        </w:rPr>
        <w:t xml:space="preserve">Tulos</w:t>
      </w:r>
    </w:p>
    <w:p>
      <w:r>
        <w:t xml:space="preserve">lentokone</w:t>
      </w:r>
    </w:p>
    <w:p>
      <w:r>
        <w:rPr>
          <w:b/>
        </w:rPr>
        <w:t xml:space="preserve">Esimerkki 0.2569</w:t>
      </w:r>
    </w:p>
    <w:p>
      <w:r>
        <w:t xml:space="preserve">Jos olet huolissasi siitä, että sähkö vahingoittaa sinua, aloittaisin työskentelyn mieluummin televisiosta kuin tehosekoittimesta, koska _ kuluttaa vähemmän sähköä.</w:t>
      </w:r>
    </w:p>
    <w:p>
      <w:r>
        <w:rPr>
          <w:b/>
        </w:rPr>
        <w:t xml:space="preserve">Tulos</w:t>
      </w:r>
    </w:p>
    <w:p>
      <w:r>
        <w:t xml:space="preserve">TV</w:t>
      </w:r>
    </w:p>
    <w:p>
      <w:r>
        <w:rPr>
          <w:b/>
        </w:rPr>
        <w:t xml:space="preserve">Esimerkki 0,2570</w:t>
      </w:r>
    </w:p>
    <w:p>
      <w:r>
        <w:t xml:space="preserve">Lapsi inhoaa maissin syömistä, mutta syö mielellään parsakaalia. Se _ maistuu pojasta ällöttävältä.</w:t>
      </w:r>
    </w:p>
    <w:p>
      <w:r>
        <w:rPr>
          <w:b/>
        </w:rPr>
        <w:t xml:space="preserve">Tulos</w:t>
      </w:r>
    </w:p>
    <w:p>
      <w:r>
        <w:t xml:space="preserve">maissi</w:t>
      </w:r>
    </w:p>
    <w:p>
      <w:r>
        <w:rPr>
          <w:b/>
        </w:rPr>
        <w:t xml:space="preserve">Esimerkki 0.2571</w:t>
      </w:r>
    </w:p>
    <w:p>
      <w:r>
        <w:t xml:space="preserve">Kansi ei kiristä pullon kaulaa, koska _ on kapea.</w:t>
      </w:r>
    </w:p>
    <w:p>
      <w:r>
        <w:rPr>
          <w:b/>
        </w:rPr>
        <w:t xml:space="preserve">Tulos</w:t>
      </w:r>
    </w:p>
    <w:p>
      <w:r>
        <w:t xml:space="preserve">kaula</w:t>
      </w:r>
    </w:p>
    <w:p>
      <w:r>
        <w:rPr>
          <w:b/>
        </w:rPr>
        <w:t xml:space="preserve">Esimerkki 0.2572</w:t>
      </w:r>
    </w:p>
    <w:p>
      <w:r>
        <w:t xml:space="preserve">Lääkäri otti verta useammin testatakseen bakteerin kuin viruksen, koska bakteeri oli vähäpätöisempi.</w:t>
      </w:r>
    </w:p>
    <w:p>
      <w:r>
        <w:rPr>
          <w:b/>
        </w:rPr>
        <w:t xml:space="preserve">Tulos</w:t>
      </w:r>
    </w:p>
    <w:p>
      <w:r>
        <w:t xml:space="preserve">virus</w:t>
      </w:r>
    </w:p>
    <w:p>
      <w:r>
        <w:rPr>
          <w:b/>
        </w:rPr>
        <w:t xml:space="preserve">Esimerkki 0.2573</w:t>
      </w:r>
    </w:p>
    <w:p>
      <w:r>
        <w:t xml:space="preserve">Teroittimen terä ei enää pystynyt teroittamaan kynää, koska _ on kova.</w:t>
      </w:r>
    </w:p>
    <w:p>
      <w:r>
        <w:rPr>
          <w:b/>
        </w:rPr>
        <w:t xml:space="preserve">Tulos</w:t>
      </w:r>
    </w:p>
    <w:p>
      <w:r>
        <w:t xml:space="preserve">lyijykynä</w:t>
      </w:r>
    </w:p>
    <w:p>
      <w:r>
        <w:rPr>
          <w:b/>
        </w:rPr>
        <w:t xml:space="preserve">Esimerkki 0.2574</w:t>
      </w:r>
    </w:p>
    <w:p>
      <w:r>
        <w:t xml:space="preserve">Jen piti huolen siitä, että hän käytti aina aurinkovoidetta ja suojasi ihonsa hatulla, sillä hän uskoi, että hattu esti aurinkoa tunkeutumasta hänen iholleen.</w:t>
      </w:r>
    </w:p>
    <w:p>
      <w:r>
        <w:rPr>
          <w:b/>
        </w:rPr>
        <w:t xml:space="preserve">Tulos</w:t>
      </w:r>
    </w:p>
    <w:p>
      <w:r>
        <w:t xml:space="preserve">aurinkovoide</w:t>
      </w:r>
    </w:p>
    <w:p>
      <w:r>
        <w:rPr>
          <w:b/>
        </w:rPr>
        <w:t xml:space="preserve">Esimerkki 0,2575</w:t>
      </w:r>
    </w:p>
    <w:p>
      <w:r>
        <w:t xml:space="preserve">Hän yritti hoitaa kalojensa valkoisia täpliä lääkkeillä, mutta se ei auttanut, koska _ ovat huonoja.</w:t>
      </w:r>
    </w:p>
    <w:p>
      <w:r>
        <w:rPr>
          <w:b/>
        </w:rPr>
        <w:t xml:space="preserve">Tulos</w:t>
      </w:r>
    </w:p>
    <w:p>
      <w:r>
        <w:t xml:space="preserve">paikat</w:t>
      </w:r>
    </w:p>
    <w:p>
      <w:r>
        <w:rPr>
          <w:b/>
        </w:rPr>
        <w:t xml:space="preserve">Esimerkki 0.2576</w:t>
      </w:r>
    </w:p>
    <w:p>
      <w:r>
        <w:t xml:space="preserve">Wallace oli itsetietoinen hiuksistaan, mutta ei ihostaan, koska hänen ihonsa oli kirkas.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0,2577</w:t>
      </w:r>
    </w:p>
    <w:p>
      <w:r>
        <w:t xml:space="preserve">Opiskelija kirjoitti paperit mieluummin tietokoneella kuin paperilla, koska hän on hitaampi kirjoittamaan _ .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0,2578</w:t>
      </w:r>
    </w:p>
    <w:p>
      <w:r>
        <w:t xml:space="preserve">Hän käytti kosmetiikkaa mannekiinien maalaamiseen ja omien huuliensa tummuttamiseen. Ne olivat väärennettyjä.</w:t>
      </w:r>
    </w:p>
    <w:p>
      <w:r>
        <w:rPr>
          <w:b/>
        </w:rPr>
        <w:t xml:space="preserve">Tulos</w:t>
      </w:r>
    </w:p>
    <w:p>
      <w:r>
        <w:t xml:space="preserve">mallinuket</w:t>
      </w:r>
    </w:p>
    <w:p>
      <w:r>
        <w:rPr>
          <w:b/>
        </w:rPr>
        <w:t xml:space="preserve">Esimerkki 0.2579</w:t>
      </w:r>
    </w:p>
    <w:p>
      <w:r>
        <w:t xml:space="preserve">Jesse osti kypsymättömiä avokadoja ja odotti, että ne kypsyisivät. Hän ei odottanut tarpeeksi kauan, eivätkä ne _ olleet valmiita.</w:t>
      </w:r>
    </w:p>
    <w:p>
      <w:r>
        <w:rPr>
          <w:b/>
        </w:rPr>
        <w:t xml:space="preserve">Tulos</w:t>
      </w:r>
    </w:p>
    <w:p>
      <w:r>
        <w:t xml:space="preserve">kypsymättömiä avokadoja</w:t>
      </w:r>
    </w:p>
    <w:p>
      <w:r>
        <w:rPr>
          <w:b/>
        </w:rPr>
        <w:t xml:space="preserve">Esimerkki 0,2580</w:t>
      </w:r>
    </w:p>
    <w:p>
      <w:r>
        <w:t xml:space="preserve">Paul otti mennä pubissa kuin baarissa, koska se maksaa enemmän bensiiniä mennä _ .</w:t>
      </w:r>
    </w:p>
    <w:p>
      <w:r>
        <w:rPr>
          <w:b/>
        </w:rPr>
        <w:t xml:space="preserve">Tulos</w:t>
      </w:r>
    </w:p>
    <w:p>
      <w:r>
        <w:t xml:space="preserve">baari</w:t>
      </w:r>
    </w:p>
    <w:p>
      <w:r>
        <w:rPr>
          <w:b/>
        </w:rPr>
        <w:t xml:space="preserve">Esimerkki 0,2581</w:t>
      </w:r>
    </w:p>
    <w:p>
      <w:r>
        <w:t xml:space="preserve">Sinappi jauhettiin pehmeäksi tahnaksi, joka levitettiin tasaisesti vanhalle kuivalle leivälle. Ja niin sitten _ oli kermaista.</w:t>
      </w:r>
    </w:p>
    <w:p>
      <w:r>
        <w:rPr>
          <w:b/>
        </w:rPr>
        <w:t xml:space="preserve">Tulos</w:t>
      </w:r>
    </w:p>
    <w:p>
      <w:r>
        <w:t xml:space="preserve">sinappi</w:t>
      </w:r>
    </w:p>
    <w:p>
      <w:r>
        <w:rPr>
          <w:b/>
        </w:rPr>
        <w:t xml:space="preserve">Esimerkki 0.2582</w:t>
      </w:r>
    </w:p>
    <w:p>
      <w:r>
        <w:t xml:space="preserve">Kauppakeskuksessa näkemämme puku oli kalliimpi kuin tavaratalon puku, koska tavaratalon puku oli epäoriginaalinen.</w:t>
      </w:r>
    </w:p>
    <w:p>
      <w:r>
        <w:rPr>
          <w:b/>
        </w:rPr>
        <w:t xml:space="preserve">Tulos</w:t>
      </w:r>
    </w:p>
    <w:p>
      <w:r>
        <w:t xml:space="preserve">tavaratalo</w:t>
      </w:r>
    </w:p>
    <w:p>
      <w:r>
        <w:rPr>
          <w:b/>
        </w:rPr>
        <w:t xml:space="preserve">Esimerkki 0.2583</w:t>
      </w:r>
    </w:p>
    <w:p>
      <w:r>
        <w:t xml:space="preserve">Mary halusi mennä uimaan altaaseen tai mereen, joten hän valitsi _, koska se on lämmitetty.</w:t>
      </w:r>
    </w:p>
    <w:p>
      <w:r>
        <w:rPr>
          <w:b/>
        </w:rPr>
        <w:t xml:space="preserve">Tulos</w:t>
      </w:r>
    </w:p>
    <w:p>
      <w:r>
        <w:t xml:space="preserve">allas</w:t>
      </w:r>
    </w:p>
    <w:p>
      <w:r>
        <w:rPr>
          <w:b/>
        </w:rPr>
        <w:t xml:space="preserve">Esimerkki 0.2584</w:t>
      </w:r>
    </w:p>
    <w:p>
      <w:r>
        <w:t xml:space="preserve">Kaylla ei ollut kenkiä, jotka olisivat sopineet hänen jalkaansa kunnolla. Hän käytti vain lenkkareita, koska _ ne sopivat hyvin.</w:t>
      </w:r>
    </w:p>
    <w:p>
      <w:r>
        <w:rPr>
          <w:b/>
        </w:rPr>
        <w:t xml:space="preserve">Tulos</w:t>
      </w:r>
    </w:p>
    <w:p>
      <w:r>
        <w:t xml:space="preserve">lenkkarit</w:t>
      </w:r>
    </w:p>
    <w:p>
      <w:r>
        <w:rPr>
          <w:b/>
        </w:rPr>
        <w:t xml:space="preserve">Esimerkki 0,2585</w:t>
      </w:r>
    </w:p>
    <w:p>
      <w:r>
        <w:t xml:space="preserve">Blogi ei saanut yhtä paljon katsojia kuin sanomalehti, koska _ oli suosittu.</w:t>
      </w:r>
    </w:p>
    <w:p>
      <w:r>
        <w:rPr>
          <w:b/>
        </w:rPr>
        <w:t xml:space="preserve">Tulos</w:t>
      </w:r>
    </w:p>
    <w:p>
      <w:r>
        <w:t xml:space="preserve">sanomalehti</w:t>
      </w:r>
    </w:p>
    <w:p>
      <w:r>
        <w:rPr>
          <w:b/>
        </w:rPr>
        <w:t xml:space="preserve">Esimerkki 0,2586</w:t>
      </w:r>
    </w:p>
    <w:p>
      <w:r>
        <w:t xml:space="preserve">Vastaus löytyi kääröstä, mutta ei kirjasta, koska sen kirjoitus oli niin salaperäinen.</w:t>
      </w:r>
    </w:p>
    <w:p>
      <w:r>
        <w:rPr>
          <w:b/>
        </w:rPr>
        <w:t xml:space="preserve">Tulos</w:t>
      </w:r>
    </w:p>
    <w:p>
      <w:r>
        <w:t xml:space="preserve">kirja</w:t>
      </w:r>
    </w:p>
    <w:p>
      <w:r>
        <w:rPr>
          <w:b/>
        </w:rPr>
        <w:t xml:space="preserve">Esimerkki 0,2587</w:t>
      </w:r>
    </w:p>
    <w:p>
      <w:r>
        <w:t xml:space="preserve">Pilleri sai Griffinin nukkumaanmenoaikaan paljon uneliaammaksi kuin tee, koska _ oli voimakas.</w:t>
      </w:r>
    </w:p>
    <w:p>
      <w:r>
        <w:rPr>
          <w:b/>
        </w:rPr>
        <w:t xml:space="preserve">Tulos</w:t>
      </w:r>
    </w:p>
    <w:p>
      <w:r>
        <w:t xml:space="preserve">pilleri</w:t>
      </w:r>
    </w:p>
    <w:p>
      <w:r>
        <w:rPr>
          <w:b/>
        </w:rPr>
        <w:t xml:space="preserve">Esimerkki 0,2588</w:t>
      </w:r>
    </w:p>
    <w:p>
      <w:r>
        <w:t xml:space="preserve">John ei saa matkatavaroita autoon, jos hänen ystävänsä tulevat hänen mukaansa. _ on pieni.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0.2589</w:t>
      </w:r>
    </w:p>
    <w:p>
      <w:r>
        <w:t xml:space="preserve">Abella oli enemmän vatsavaivoja, kun hän söi tomaatteja juustojen sijasta, koska tomaateissa oli enemmän happoa.</w:t>
      </w:r>
    </w:p>
    <w:p>
      <w:r>
        <w:rPr>
          <w:b/>
        </w:rPr>
        <w:t xml:space="preserve">Tulos</w:t>
      </w:r>
    </w:p>
    <w:p>
      <w:r>
        <w:t xml:space="preserve">tomaatit</w:t>
      </w:r>
    </w:p>
    <w:p>
      <w:r>
        <w:rPr>
          <w:b/>
        </w:rPr>
        <w:t xml:space="preserve">Esimerkki 0,2590</w:t>
      </w:r>
    </w:p>
    <w:p>
      <w:r>
        <w:t xml:space="preserve">Leuassa näkyi karva, mutta posket olivat puhtaat.  The _ sai ala-arvoisen parranajon.</w:t>
      </w:r>
    </w:p>
    <w:p>
      <w:r>
        <w:rPr>
          <w:b/>
        </w:rPr>
        <w:t xml:space="preserve">Tulos</w:t>
      </w:r>
    </w:p>
    <w:p>
      <w:r>
        <w:t xml:space="preserve">leuka</w:t>
      </w:r>
    </w:p>
    <w:p>
      <w:r>
        <w:rPr>
          <w:b/>
        </w:rPr>
        <w:t xml:space="preserve">Esimerkki 0,2591</w:t>
      </w:r>
    </w:p>
    <w:p>
      <w:r>
        <w:t xml:space="preserve">Oli yllätys kuulla, että he olivat viettäneet enemmän aikaa viinitarhalla kuin linnassa, koska _ oli hyvin mielenkiintoinen.</w:t>
      </w:r>
    </w:p>
    <w:p>
      <w:r>
        <w:rPr>
          <w:b/>
        </w:rPr>
        <w:t xml:space="preserve">Tulos</w:t>
      </w:r>
    </w:p>
    <w:p>
      <w:r>
        <w:t xml:space="preserve">linna</w:t>
      </w:r>
    </w:p>
    <w:p>
      <w:r>
        <w:rPr>
          <w:b/>
        </w:rPr>
        <w:t xml:space="preserve">Esimerkki 0,2592</w:t>
      </w:r>
    </w:p>
    <w:p>
      <w:r>
        <w:t xml:space="preserve">Liha putosi grillin reikiin, koska se näyttää olevan liian suuri.</w:t>
      </w:r>
    </w:p>
    <w:p>
      <w:r>
        <w:rPr>
          <w:b/>
        </w:rPr>
        <w:t xml:space="preserve">Tulos</w:t>
      </w:r>
    </w:p>
    <w:p>
      <w:r>
        <w:t xml:space="preserve">reikä</w:t>
      </w:r>
    </w:p>
    <w:p>
      <w:r>
        <w:rPr>
          <w:b/>
        </w:rPr>
        <w:t xml:space="preserve">Esimerkki 0,2593</w:t>
      </w:r>
    </w:p>
    <w:p>
      <w:r>
        <w:t xml:space="preserve">Franklin suositteli potilaalleen jalkakylpyä suolalla eikä saippualla, koska _ oli hyvin kuivattavaa.</w:t>
      </w:r>
    </w:p>
    <w:p>
      <w:r>
        <w:rPr>
          <w:b/>
        </w:rPr>
        <w:t xml:space="preserve">Tulos</w:t>
      </w:r>
    </w:p>
    <w:p>
      <w:r>
        <w:t xml:space="preserve">saippua</w:t>
      </w:r>
    </w:p>
    <w:p>
      <w:r>
        <w:rPr>
          <w:b/>
        </w:rPr>
        <w:t xml:space="preserve">Esimerkki 0,2594</w:t>
      </w:r>
    </w:p>
    <w:p>
      <w:r>
        <w:t xml:space="preserve">Ihmetellessään huoneessa Jim yritti kuunnella esimiesten välistä keskustelua, mutta _ oli liian äänekästä.</w:t>
      </w:r>
    </w:p>
    <w:p>
      <w:r>
        <w:rPr>
          <w:b/>
        </w:rPr>
        <w:t xml:space="preserve">Tulos</w:t>
      </w:r>
    </w:p>
    <w:p>
      <w:r>
        <w:t xml:space="preserve">huone</w:t>
      </w:r>
    </w:p>
    <w:p>
      <w:r>
        <w:rPr>
          <w:b/>
        </w:rPr>
        <w:t xml:space="preserve">Esimerkki 0,2595</w:t>
      </w:r>
    </w:p>
    <w:p>
      <w:r>
        <w:t xml:space="preserve">Jerry halusi ottaa voidetta pullosta, mutta ei pystynyt, koska se oli tyhjä.</w:t>
      </w:r>
    </w:p>
    <w:p>
      <w:r>
        <w:rPr>
          <w:b/>
        </w:rPr>
        <w:t xml:space="preserve">Tulos</w:t>
      </w:r>
    </w:p>
    <w:p>
      <w:r>
        <w:t xml:space="preserve">pullo</w:t>
      </w:r>
    </w:p>
    <w:p>
      <w:r>
        <w:rPr>
          <w:b/>
        </w:rPr>
        <w:t xml:space="preserve">Esimerkki 0,2596</w:t>
      </w:r>
    </w:p>
    <w:p>
      <w:r>
        <w:t xml:space="preserve">Elokuvassa avaruusalukset tuhosivat planeettoja, koska _ olivat niin voimakkaita .</w:t>
      </w:r>
    </w:p>
    <w:p>
      <w:r>
        <w:rPr>
          <w:b/>
        </w:rPr>
        <w:t xml:space="preserve">Tulos</w:t>
      </w:r>
    </w:p>
    <w:p>
      <w:r>
        <w:t xml:space="preserve">avaruusalukset</w:t>
      </w:r>
    </w:p>
    <w:p>
      <w:r>
        <w:rPr>
          <w:b/>
        </w:rPr>
        <w:t xml:space="preserve">Esimerkki 0,2597</w:t>
      </w:r>
    </w:p>
    <w:p>
      <w:r>
        <w:t xml:space="preserve">Juanita yritti kasvattaa mansikoita ruukuissa tarjottimien sijasta, koska ne olivat rumempia.</w:t>
      </w:r>
    </w:p>
    <w:p>
      <w:r>
        <w:rPr>
          <w:b/>
        </w:rPr>
        <w:t xml:space="preserve">Tulos</w:t>
      </w:r>
    </w:p>
    <w:p>
      <w:r>
        <w:t xml:space="preserve">tarjottimet</w:t>
      </w:r>
    </w:p>
    <w:p>
      <w:r>
        <w:rPr>
          <w:b/>
        </w:rPr>
        <w:t xml:space="preserve">Esimerkki 0,2598</w:t>
      </w:r>
    </w:p>
    <w:p>
      <w:r>
        <w:t xml:space="preserve">Tien maalaamiseen käytetty maali ei pystynyt peittämään sitä kokonaan, koska _ on pieni.</w:t>
      </w:r>
    </w:p>
    <w:p>
      <w:r>
        <w:rPr>
          <w:b/>
        </w:rPr>
        <w:t xml:space="preserve">Tulos</w:t>
      </w:r>
    </w:p>
    <w:p>
      <w:r>
        <w:t xml:space="preserve">maali</w:t>
      </w:r>
    </w:p>
    <w:p>
      <w:r>
        <w:rPr>
          <w:b/>
        </w:rPr>
        <w:t xml:space="preserve">Esimerkki 0,2599</w:t>
      </w:r>
    </w:p>
    <w:p>
      <w:r>
        <w:t xml:space="preserve">Terävä valokuvakehys korvattiin tylsällä kehyksellä, _ kehys oli liian vaarallinen.</w:t>
      </w:r>
    </w:p>
    <w:p>
      <w:r>
        <w:rPr>
          <w:b/>
        </w:rPr>
        <w:t xml:space="preserve">Tulos</w:t>
      </w:r>
    </w:p>
    <w:p>
      <w:r>
        <w:t xml:space="preserve">terävä</w:t>
      </w:r>
    </w:p>
    <w:p>
      <w:r>
        <w:rPr>
          <w:b/>
        </w:rPr>
        <w:t xml:space="preserve">Esimerkki 0.2600</w:t>
      </w:r>
    </w:p>
    <w:p>
      <w:r>
        <w:t xml:space="preserve">John osti enemmän kenkiä kuin hän ajatteli ostavansa, kun hän tarkisti hinnan ja rahat, jotka hänellä oli mukanaan. _ on alhainen.</w:t>
      </w:r>
    </w:p>
    <w:p>
      <w:r>
        <w:rPr>
          <w:b/>
        </w:rPr>
        <w:t xml:space="preserve">Tulos</w:t>
      </w:r>
    </w:p>
    <w:p>
      <w:r>
        <w:t xml:space="preserve">hinta</w:t>
      </w:r>
    </w:p>
    <w:p>
      <w:r>
        <w:rPr>
          <w:b/>
        </w:rPr>
        <w:t xml:space="preserve">Esimerkki 0.2601</w:t>
      </w:r>
    </w:p>
    <w:p>
      <w:r>
        <w:t xml:space="preserve">Lihastensa kiinteyttämiseksi mies käytti juoksumaton sijasta soutulaitetta, koska _ se oli siihen tarkoitukseen tehokas.</w:t>
      </w:r>
    </w:p>
    <w:p>
      <w:r>
        <w:rPr>
          <w:b/>
        </w:rPr>
        <w:t xml:space="preserve">Tulos</w:t>
      </w:r>
    </w:p>
    <w:p>
      <w:r>
        <w:t xml:space="preserve">soutulaite</w:t>
      </w:r>
    </w:p>
    <w:p>
      <w:r>
        <w:rPr>
          <w:b/>
        </w:rPr>
        <w:t xml:space="preserve">Esimerkki 0.2602</w:t>
      </w:r>
    </w:p>
    <w:p>
      <w:r>
        <w:t xml:space="preserve">Poika rakasti vauhtia, joten hän valitsi mieluummin kärryn kuin skootterin, koska se oli nopeampi.</w:t>
      </w:r>
    </w:p>
    <w:p>
      <w:r>
        <w:rPr>
          <w:b/>
        </w:rPr>
        <w:t xml:space="preserve">Tulos</w:t>
      </w:r>
    </w:p>
    <w:p>
      <w:r>
        <w:t xml:space="preserve">go-cart</w:t>
      </w:r>
    </w:p>
    <w:p>
      <w:r>
        <w:rPr>
          <w:b/>
        </w:rPr>
        <w:t xml:space="preserve">Esimerkki 0.2603</w:t>
      </w:r>
    </w:p>
    <w:p>
      <w:r>
        <w:t xml:space="preserve">Biljardipöytä oli liian leveä mahtuakseen oviaukosta sisään, koska _ on liian ohut.</w:t>
      </w:r>
    </w:p>
    <w:p>
      <w:r>
        <w:rPr>
          <w:b/>
        </w:rPr>
        <w:t xml:space="preserve">Tulos</w:t>
      </w:r>
    </w:p>
    <w:p>
      <w:r>
        <w:t xml:space="preserve">oviaukko</w:t>
      </w:r>
    </w:p>
    <w:p>
      <w:r>
        <w:rPr>
          <w:b/>
        </w:rPr>
        <w:t xml:space="preserve">Esimerkki 0.2604</w:t>
      </w:r>
    </w:p>
    <w:p>
      <w:r>
        <w:t xml:space="preserve">Petran peukalo aiheutti hänelle kipua, mutta jalka ei, koska _ oli loukkaantunut.</w:t>
      </w:r>
    </w:p>
    <w:p>
      <w:r>
        <w:rPr>
          <w:b/>
        </w:rPr>
        <w:t xml:space="preserve">Tulos</w:t>
      </w:r>
    </w:p>
    <w:p>
      <w:r>
        <w:t xml:space="preserve">peukalo</w:t>
      </w:r>
    </w:p>
    <w:p>
      <w:r>
        <w:rPr>
          <w:b/>
        </w:rPr>
        <w:t xml:space="preserve">Esimerkki 0,2605</w:t>
      </w:r>
    </w:p>
    <w:p>
      <w:r>
        <w:t xml:space="preserve">Ron noudatti netissä olevaa kastikereseptiä, jossa vaadittiin kahvia ja vettä.  _ näytti tekevän kastikkeesta paksumman.</w:t>
      </w:r>
    </w:p>
    <w:p>
      <w:r>
        <w:rPr>
          <w:b/>
        </w:rPr>
        <w:t xml:space="preserve">Tulos</w:t>
      </w:r>
    </w:p>
    <w:p>
      <w:r>
        <w:t xml:space="preserve">kahvi</w:t>
      </w:r>
    </w:p>
    <w:p>
      <w:r>
        <w:rPr>
          <w:b/>
        </w:rPr>
        <w:t xml:space="preserve">Esimerkki 0.2606</w:t>
      </w:r>
    </w:p>
    <w:p>
      <w:r>
        <w:t xml:space="preserve">John osti uuden laukun kameraansa varten, mutta se ei toiminut, koska _ oli liian pieni.</w:t>
      </w:r>
    </w:p>
    <w:p>
      <w:r>
        <w:rPr>
          <w:b/>
        </w:rPr>
        <w:t xml:space="preserve">Tulos</w:t>
      </w:r>
    </w:p>
    <w:p>
      <w:r>
        <w:t xml:space="preserve">laukku</w:t>
      </w:r>
    </w:p>
    <w:p>
      <w:r>
        <w:rPr>
          <w:b/>
        </w:rPr>
        <w:t xml:space="preserve">Esimerkki 0.2607</w:t>
      </w:r>
    </w:p>
    <w:p>
      <w:r>
        <w:t xml:space="preserve">Poistin vettä altaasta ojaan, kunnes _ oli täynnä.</w:t>
      </w:r>
    </w:p>
    <w:p>
      <w:r>
        <w:rPr>
          <w:b/>
        </w:rPr>
        <w:t xml:space="preserve">Tulos</w:t>
      </w:r>
    </w:p>
    <w:p>
      <w:r>
        <w:t xml:space="preserve">oja</w:t>
      </w:r>
    </w:p>
    <w:p>
      <w:r>
        <w:rPr>
          <w:b/>
        </w:rPr>
        <w:t xml:space="preserve">Esimerkki 0.2608</w:t>
      </w:r>
    </w:p>
    <w:p>
      <w:r>
        <w:t xml:space="preserve">Catherine tykkäsi piirtää sydämiä enemmän kuin autoja, koska ne ovat yksinkertaisia.</w:t>
      </w:r>
    </w:p>
    <w:p>
      <w:r>
        <w:rPr>
          <w:b/>
        </w:rPr>
        <w:t xml:space="preserve">Tulos</w:t>
      </w:r>
    </w:p>
    <w:p>
      <w:r>
        <w:t xml:space="preserve">sydämet</w:t>
      </w:r>
    </w:p>
    <w:p>
      <w:r>
        <w:rPr>
          <w:b/>
        </w:rPr>
        <w:t xml:space="preserve">Esimerkki 0.2609</w:t>
      </w:r>
    </w:p>
    <w:p>
      <w:r>
        <w:t xml:space="preserve">Paperi kesti lyhyemmän aikaa kuin muovi, koska _ oli rakenteeltaan ohuempi.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0.2610</w:t>
      </w:r>
    </w:p>
    <w:p>
      <w:r>
        <w:t xml:space="preserve">James ei kuule Jillin puhetta puhelimessa, kun radio on päällä. _ on kovaääninen.</w:t>
      </w:r>
    </w:p>
    <w:p>
      <w:r>
        <w:rPr>
          <w:b/>
        </w:rPr>
        <w:t xml:space="preserve">Tulos</w:t>
      </w:r>
    </w:p>
    <w:p>
      <w:r>
        <w:t xml:space="preserve">radio</w:t>
      </w:r>
    </w:p>
    <w:p>
      <w:r>
        <w:rPr>
          <w:b/>
        </w:rPr>
        <w:t xml:space="preserve">Esimerkki 0.2611</w:t>
      </w:r>
    </w:p>
    <w:p>
      <w:r>
        <w:t xml:space="preserve">Nainen muutti asunnosta pois parisuhteen päätyttyä, koska _ oli liian epäterveellistä molemmille.</w:t>
      </w:r>
    </w:p>
    <w:p>
      <w:r>
        <w:rPr>
          <w:b/>
        </w:rPr>
        <w:t xml:space="preserve">Tulos</w:t>
      </w:r>
    </w:p>
    <w:p>
      <w:r>
        <w:t xml:space="preserve">suhde</w:t>
      </w:r>
    </w:p>
    <w:p>
      <w:r>
        <w:rPr>
          <w:b/>
        </w:rPr>
        <w:t xml:space="preserve">Esimerkki 0.2612</w:t>
      </w:r>
    </w:p>
    <w:p>
      <w:r>
        <w:t xml:space="preserve">Kaupasta ostamani työkalu ei mahdu työkalulaatikkoon, koska _ on liian pitkä.</w:t>
      </w:r>
    </w:p>
    <w:p>
      <w:r>
        <w:rPr>
          <w:b/>
        </w:rPr>
        <w:t xml:space="preserve">Tulos</w:t>
      </w:r>
    </w:p>
    <w:p>
      <w:r>
        <w:t xml:space="preserve">työkalu</w:t>
      </w:r>
    </w:p>
    <w:p>
      <w:r>
        <w:rPr>
          <w:b/>
        </w:rPr>
        <w:t xml:space="preserve">Esimerkki 0.2613</w:t>
      </w:r>
    </w:p>
    <w:p>
      <w:r>
        <w:t xml:space="preserve">Kasvupyrähdyksen jälkeen pikkupojan jalat eivät enää mahtuneet hänen talvikenkiinsä, koska ne olivat nyt aivan liian suuret.</w:t>
      </w:r>
    </w:p>
    <w:p>
      <w:r>
        <w:rPr>
          <w:b/>
        </w:rPr>
        <w:t xml:space="preserve">Tulos</w:t>
      </w:r>
    </w:p>
    <w:p>
      <w:r>
        <w:t xml:space="preserve">jalat</w:t>
      </w:r>
    </w:p>
    <w:p>
      <w:r>
        <w:rPr>
          <w:b/>
        </w:rPr>
        <w:t xml:space="preserve">Esimerkki 0.2614</w:t>
      </w:r>
    </w:p>
    <w:p>
      <w:r>
        <w:t xml:space="preserve">Hän pesi hampaansa mieluummin käsikäyttöisellä hammasharjalla kuin sähköhammasharjalla, koska se oli hänelle edistynyt.</w:t>
      </w:r>
    </w:p>
    <w:p>
      <w:r>
        <w:rPr>
          <w:b/>
        </w:rPr>
        <w:t xml:space="preserve">Tulos</w:t>
      </w:r>
    </w:p>
    <w:p>
      <w:r>
        <w:t xml:space="preserve">sähköhammasharja</w:t>
      </w:r>
    </w:p>
    <w:p>
      <w:r>
        <w:rPr>
          <w:b/>
        </w:rPr>
        <w:t xml:space="preserve">Esimerkki 0.2615</w:t>
      </w:r>
    </w:p>
    <w:p>
      <w:r>
        <w:t xml:space="preserve">Konferenssin ongelmaa ei voitu määritellä tarkasti, koska se oli yksinkertainen.</w:t>
      </w:r>
    </w:p>
    <w:p>
      <w:r>
        <w:rPr>
          <w:b/>
        </w:rPr>
        <w:t xml:space="preserve">Tulos</w:t>
      </w:r>
    </w:p>
    <w:p>
      <w:r>
        <w:t xml:space="preserve">konferenssi</w:t>
      </w:r>
    </w:p>
    <w:p>
      <w:r>
        <w:rPr>
          <w:b/>
        </w:rPr>
        <w:t xml:space="preserve">Esimerkki 0.2616</w:t>
      </w:r>
    </w:p>
    <w:p>
      <w:r>
        <w:t xml:space="preserve">Joillekin ihmisille klinikka on parempi vaihtoehto terveystarkastuksiin kuin sairaala, koska sairaala on kallis.</w:t>
      </w:r>
    </w:p>
    <w:p>
      <w:r>
        <w:rPr>
          <w:b/>
        </w:rPr>
        <w:t xml:space="preserve">Tulos</w:t>
      </w:r>
    </w:p>
    <w:p>
      <w:r>
        <w:t xml:space="preserve">sairaala</w:t>
      </w:r>
    </w:p>
    <w:p>
      <w:r>
        <w:rPr>
          <w:b/>
        </w:rPr>
        <w:t xml:space="preserve">Esimerkki 0.2617</w:t>
      </w:r>
    </w:p>
    <w:p>
      <w:r>
        <w:t xml:space="preserve">Koodi voidaan tallentaa paperille tai tietokoneelle, mutta _ on epäluotettavampi, koska laitteisto voi kaatua.</w:t>
      </w:r>
    </w:p>
    <w:p>
      <w:r>
        <w:rPr>
          <w:b/>
        </w:rPr>
        <w:t xml:space="preserve">Tulos</w:t>
      </w:r>
    </w:p>
    <w:p>
      <w:r>
        <w:t xml:space="preserve">tietokone</w:t>
      </w:r>
    </w:p>
    <w:p>
      <w:r>
        <w:rPr>
          <w:b/>
        </w:rPr>
        <w:t xml:space="preserve">Esimerkki 0.2618</w:t>
      </w:r>
    </w:p>
    <w:p>
      <w:r>
        <w:t xml:space="preserve">Kasvit tekivät hänet hulluksi, mutta kukat tarjosivat lohtua, koska _ olivat punkkien peitossa.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0.2619</w:t>
      </w:r>
    </w:p>
    <w:p>
      <w:r>
        <w:t xml:space="preserve">Talvella nainen tunsi olonsa lämpimämmäksi talossa kuin vajassa, koska _ oli runsaasti lämpöä.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0.2620</w:t>
      </w:r>
    </w:p>
    <w:p>
      <w:r>
        <w:t xml:space="preserve">Lainasin äitini kannettavaa tietokonetta sen sijaan, että olisin käyttänyt omaa tietokonettani, koska _ oli hidas.</w:t>
      </w:r>
    </w:p>
    <w:p>
      <w:r>
        <w:rPr>
          <w:b/>
        </w:rPr>
        <w:t xml:space="preserve">Tulos</w:t>
      </w:r>
    </w:p>
    <w:p>
      <w:r>
        <w:t xml:space="preserve">tietokone</w:t>
      </w:r>
    </w:p>
    <w:p>
      <w:r>
        <w:rPr>
          <w:b/>
        </w:rPr>
        <w:t xml:space="preserve">Esimerkki 0,2621</w:t>
      </w:r>
    </w:p>
    <w:p>
      <w:r>
        <w:t xml:space="preserve">Kokeilin monia rintaliivejä, ja minulla oli vaikeuksia löytää riittävän pieniä kuppeja, koska useimmat _ ovat näin pieniä.</w:t>
      </w:r>
    </w:p>
    <w:p>
      <w:r>
        <w:rPr>
          <w:b/>
        </w:rPr>
        <w:t xml:space="preserve">Tulos</w:t>
      </w:r>
    </w:p>
    <w:p>
      <w:r>
        <w:t xml:space="preserve">kupit</w:t>
      </w:r>
    </w:p>
    <w:p>
      <w:r>
        <w:rPr>
          <w:b/>
        </w:rPr>
        <w:t xml:space="preserve">Esimerkki 0.2622</w:t>
      </w:r>
    </w:p>
    <w:p>
      <w:r>
        <w:t xml:space="preserve">Vilpitön hymy Cassandran kasvoilla, kun hän kuuli uutiset, jotka välitettiin Barbille. Joten _ oli epäjohdonmukainen.</w:t>
      </w:r>
    </w:p>
    <w:p>
      <w:r>
        <w:rPr>
          <w:b/>
        </w:rPr>
        <w:t xml:space="preserve">Tulos</w:t>
      </w:r>
    </w:p>
    <w:p>
      <w:r>
        <w:t xml:space="preserve">uutiset</w:t>
      </w:r>
    </w:p>
    <w:p>
      <w:r>
        <w:rPr>
          <w:b/>
        </w:rPr>
        <w:t xml:space="preserve">Esimerkki 0.2623</w:t>
      </w:r>
    </w:p>
    <w:p>
      <w:r>
        <w:t xml:space="preserve">Jessica yritti valita kirjaa lukea hän ei voinut päättää klassisen tai teini-ikäisen välillä. _ olisi modernimpi.</w:t>
      </w:r>
    </w:p>
    <w:p>
      <w:r>
        <w:rPr>
          <w:b/>
        </w:rPr>
        <w:t xml:space="preserve">Tulos</w:t>
      </w:r>
    </w:p>
    <w:p>
      <w:r>
        <w:t xml:space="preserve">teini</w:t>
      </w:r>
    </w:p>
    <w:p>
      <w:r>
        <w:rPr>
          <w:b/>
        </w:rPr>
        <w:t xml:space="preserve">Esimerkki 0.2624</w:t>
      </w:r>
    </w:p>
    <w:p>
      <w:r>
        <w:t xml:space="preserve">Ystäväni Jose tuli aina minun luokseni vähemmän kuin Samin kotiin, koska se oli kauempana.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0,2625</w:t>
      </w:r>
    </w:p>
    <w:p>
      <w:r>
        <w:t xml:space="preserve">Söin keksin, mutta lähetin juuston takaisin, koska se oli muuttunut vihreäksi.</w:t>
      </w:r>
    </w:p>
    <w:p>
      <w:r>
        <w:rPr>
          <w:b/>
        </w:rPr>
        <w:t xml:space="preserve">Tulos</w:t>
      </w:r>
    </w:p>
    <w:p>
      <w:r>
        <w:t xml:space="preserve">juusto</w:t>
      </w:r>
    </w:p>
    <w:p>
      <w:r>
        <w:rPr>
          <w:b/>
        </w:rPr>
        <w:t xml:space="preserve">Esimerkki 0,2626</w:t>
      </w:r>
    </w:p>
    <w:p>
      <w:r>
        <w:t xml:space="preserve">Hoitoa tarvittiin henkilön päähän, mutta ei hänen selkäänsä, koska hänen _ olonsa oli kauhea.</w:t>
      </w:r>
    </w:p>
    <w:p>
      <w:r>
        <w:rPr>
          <w:b/>
        </w:rPr>
        <w:t xml:space="preserve">Tulos</w:t>
      </w:r>
    </w:p>
    <w:p>
      <w:r>
        <w:t xml:space="preserve">pää</w:t>
      </w:r>
    </w:p>
    <w:p>
      <w:r>
        <w:rPr>
          <w:b/>
        </w:rPr>
        <w:t xml:space="preserve">Esimerkki 0.2627</w:t>
      </w:r>
    </w:p>
    <w:p>
      <w:r>
        <w:t xml:space="preserve">Allison tykkää kertoa vitsejä luennoillaan, ja opiskelijat pitävät siitä, koska _ ovat tylsiä.</w:t>
      </w:r>
    </w:p>
    <w:p>
      <w:r>
        <w:rPr>
          <w:b/>
        </w:rPr>
        <w:t xml:space="preserve">Tulos</w:t>
      </w:r>
    </w:p>
    <w:p>
      <w:r>
        <w:t xml:space="preserve">luennot</w:t>
      </w:r>
    </w:p>
    <w:p>
      <w:r>
        <w:rPr>
          <w:b/>
        </w:rPr>
        <w:t xml:space="preserve">Esimerkki 0.2628</w:t>
      </w:r>
    </w:p>
    <w:p>
      <w:r>
        <w:t xml:space="preserve">Kamppailulajitunnilla poika rikkoi kivien yläpuolella olevat palikat, kun _ tuettiin hänen korkeudellaan.</w:t>
      </w:r>
    </w:p>
    <w:p>
      <w:r>
        <w:rPr>
          <w:b/>
        </w:rPr>
        <w:t xml:space="preserve">Tulos</w:t>
      </w:r>
    </w:p>
    <w:p>
      <w:r>
        <w:t xml:space="preserve">lohkot</w:t>
      </w:r>
    </w:p>
    <w:p>
      <w:r>
        <w:rPr>
          <w:b/>
        </w:rPr>
        <w:t xml:space="preserve">Esimerkki 0.2629</w:t>
      </w:r>
    </w:p>
    <w:p>
      <w:r>
        <w:t xml:space="preserve">Puut näkyivät aidan yli, mutta eivät muurin yli, koska _ oli niin lyhyt.</w:t>
      </w:r>
    </w:p>
    <w:p>
      <w:r>
        <w:rPr>
          <w:b/>
        </w:rPr>
        <w:t xml:space="preserve">Tulos</w:t>
      </w:r>
    </w:p>
    <w:p>
      <w:r>
        <w:t xml:space="preserve">aita</w:t>
      </w:r>
    </w:p>
    <w:p>
      <w:r>
        <w:rPr>
          <w:b/>
        </w:rPr>
        <w:t xml:space="preserve">Esimerkki 0.2630</w:t>
      </w:r>
    </w:p>
    <w:p>
      <w:r>
        <w:t xml:space="preserve">Kivi oli arvokkaampi kuin kivi, koska _ oli harvinaisempi.</w:t>
      </w:r>
    </w:p>
    <w:p>
      <w:r>
        <w:rPr>
          <w:b/>
        </w:rPr>
        <w:t xml:space="preserve">Tulos</w:t>
      </w:r>
    </w:p>
    <w:p>
      <w:r>
        <w:t xml:space="preserve">rock</w:t>
      </w:r>
    </w:p>
    <w:p>
      <w:r>
        <w:rPr>
          <w:b/>
        </w:rPr>
        <w:t xml:space="preserve">Esimerkki 0,2631</w:t>
      </w:r>
    </w:p>
    <w:p>
      <w:r>
        <w:t xml:space="preserve">Tulva tuhosi navetan, mutta talo säilyi vahingoittumattomana, koska se sijaitsi korkeammalla.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0,2632</w:t>
      </w:r>
    </w:p>
    <w:p>
      <w:r>
        <w:t xml:space="preserve">Hän pesi kätensä keittiön lavuaarissa eikä kylpyhuoneen lavuaarissa, koska _ vedenpaine on heikko.</w:t>
      </w:r>
    </w:p>
    <w:p>
      <w:r>
        <w:rPr>
          <w:b/>
        </w:rPr>
        <w:t xml:space="preserve">Tulos</w:t>
      </w:r>
    </w:p>
    <w:p>
      <w:r>
        <w:t xml:space="preserve">tiskiallas</w:t>
      </w:r>
    </w:p>
    <w:p>
      <w:r>
        <w:rPr>
          <w:b/>
        </w:rPr>
        <w:t xml:space="preserve">Esimerkki 0,2633</w:t>
      </w:r>
    </w:p>
    <w:p>
      <w:r>
        <w:t xml:space="preserve">Kuusenkerkän karsimisessa Adam käytti saksia saksten sijasta, koska ne olivat tarkemmat.</w:t>
      </w:r>
    </w:p>
    <w:p>
      <w:r>
        <w:rPr>
          <w:b/>
        </w:rPr>
        <w:t xml:space="preserve">Tulos</w:t>
      </w:r>
    </w:p>
    <w:p>
      <w:r>
        <w:t xml:space="preserve">sakset</w:t>
      </w:r>
    </w:p>
    <w:p>
      <w:r>
        <w:rPr>
          <w:b/>
        </w:rPr>
        <w:t xml:space="preserve">Esimerkki 0,2634</w:t>
      </w:r>
    </w:p>
    <w:p>
      <w:r>
        <w:t xml:space="preserve">Kat tykkäsi mennä uimaan uima-altaaseen järven sijasta, koska _ oli kirkas.</w:t>
      </w:r>
    </w:p>
    <w:p>
      <w:r>
        <w:rPr>
          <w:b/>
        </w:rPr>
        <w:t xml:space="preserve">Tulos</w:t>
      </w:r>
    </w:p>
    <w:p>
      <w:r>
        <w:t xml:space="preserve">allas</w:t>
      </w:r>
    </w:p>
    <w:p>
      <w:r>
        <w:rPr>
          <w:b/>
        </w:rPr>
        <w:t xml:space="preserve">Esimerkki 0,2635</w:t>
      </w:r>
    </w:p>
    <w:p>
      <w:r>
        <w:t xml:space="preserve">Heitin rucolaa öljyn ja etikan kanssa ja söin sen, mutta heitin salaatin roskiin, koska _ oli tuoretta.</w:t>
      </w:r>
    </w:p>
    <w:p>
      <w:r>
        <w:rPr>
          <w:b/>
        </w:rPr>
        <w:t xml:space="preserve">Tulos</w:t>
      </w:r>
    </w:p>
    <w:p>
      <w:r>
        <w:t xml:space="preserve">rucola</w:t>
      </w:r>
    </w:p>
    <w:p>
      <w:r>
        <w:rPr>
          <w:b/>
        </w:rPr>
        <w:t xml:space="preserve">Esimerkki 0.2636</w:t>
      </w:r>
    </w:p>
    <w:p>
      <w:r>
        <w:t xml:space="preserve">Franklin pelasi cribbagea golfmailoilla tavallisten nastojen sijaan, koska ne olivat hauskempia.</w:t>
      </w:r>
    </w:p>
    <w:p>
      <w:r>
        <w:rPr>
          <w:b/>
        </w:rPr>
        <w:t xml:space="preserve">Tulos</w:t>
      </w:r>
    </w:p>
    <w:p>
      <w:r>
        <w:t xml:space="preserve">tees</w:t>
      </w:r>
    </w:p>
    <w:p>
      <w:r>
        <w:rPr>
          <w:b/>
        </w:rPr>
        <w:t xml:space="preserve">Esimerkki 0.2637</w:t>
      </w:r>
    </w:p>
    <w:p>
      <w:r>
        <w:t xml:space="preserve">Ruoan koostumuksen suhteen Lauren piti porkkanoista enemmän kuin sienistä, sillä _ sienet olivat mössöä.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Esimerkki 0,2638</w:t>
      </w:r>
    </w:p>
    <w:p>
      <w:r>
        <w:t xml:space="preserve">Pöydällä olevaan rasvaan levitetty saippua ja vesi eivät pystyneet liuottamaan sitä. _ on paljon.</w:t>
      </w:r>
    </w:p>
    <w:p>
      <w:r>
        <w:rPr>
          <w:b/>
        </w:rPr>
        <w:t xml:space="preserve">Tulos</w:t>
      </w:r>
    </w:p>
    <w:p>
      <w:r>
        <w:t xml:space="preserve">rasva</w:t>
      </w:r>
    </w:p>
    <w:p>
      <w:r>
        <w:rPr>
          <w:b/>
        </w:rPr>
        <w:t xml:space="preserve">Esimerkki 0.2639</w:t>
      </w:r>
    </w:p>
    <w:p>
      <w:r>
        <w:t xml:space="preserve">Hänen oli kestettävä se, vaikka se oli vaikeaa ja masentavaa. _ ongelma oli vähemmän tuhoisa.</w:t>
      </w:r>
    </w:p>
    <w:p>
      <w:r>
        <w:rPr>
          <w:b/>
        </w:rPr>
        <w:t xml:space="preserve">Tulos</w:t>
      </w:r>
    </w:p>
    <w:p>
      <w:r>
        <w:t xml:space="preserve">kova</w:t>
      </w:r>
    </w:p>
    <w:p>
      <w:r>
        <w:rPr>
          <w:b/>
        </w:rPr>
        <w:t xml:space="preserve">Esimerkki 0,2640</w:t>
      </w:r>
    </w:p>
    <w:p>
      <w:r>
        <w:t xml:space="preserve">Margaret ei viihdy puistossa, mutta eläintarhassa hän viihtyy. Hänellä on ihania muistoja _ .</w:t>
      </w:r>
    </w:p>
    <w:p>
      <w:r>
        <w:rPr>
          <w:b/>
        </w:rPr>
        <w:t xml:space="preserve">Tulos</w:t>
      </w:r>
    </w:p>
    <w:p>
      <w:r>
        <w:t xml:space="preserve">eläintarha</w:t>
      </w:r>
    </w:p>
    <w:p>
      <w:r>
        <w:rPr>
          <w:b/>
        </w:rPr>
        <w:t xml:space="preserve">Esimerkki 0.2641</w:t>
      </w:r>
    </w:p>
    <w:p>
      <w:r>
        <w:t xml:space="preserve">Pyykkipäivänä Maryllä oli kuorma valkoisia ja kuorma värillisiä pyykkejä. Hän asetti lämpötilan kylmäksi _ .</w:t>
      </w:r>
    </w:p>
    <w:p>
      <w:r>
        <w:rPr>
          <w:b/>
        </w:rPr>
        <w:t xml:space="preserve">Tulos</w:t>
      </w:r>
    </w:p>
    <w:p>
      <w:r>
        <w:t xml:space="preserve">värit</w:t>
      </w:r>
    </w:p>
    <w:p>
      <w:r>
        <w:rPr>
          <w:b/>
        </w:rPr>
        <w:t xml:space="preserve">Esimerkki 0.2642</w:t>
      </w:r>
    </w:p>
    <w:p>
      <w:r>
        <w:t xml:space="preserve">He matkustivat aina mieluummin lentokoneella kuin autolla, koska _ matkustaminen oli uuvuttavampaa.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0.2643</w:t>
      </w:r>
    </w:p>
    <w:p>
      <w:r>
        <w:t xml:space="preserve">Abe päätti hankkia puulattiat maton sijasta, koska _ näytti paljon likaisemmalta.</w:t>
      </w:r>
    </w:p>
    <w:p>
      <w:r>
        <w:rPr>
          <w:b/>
        </w:rPr>
        <w:t xml:space="preserve">Tulos</w:t>
      </w:r>
    </w:p>
    <w:p>
      <w:r>
        <w:t xml:space="preserve">matto</w:t>
      </w:r>
    </w:p>
    <w:p>
      <w:r>
        <w:rPr>
          <w:b/>
        </w:rPr>
        <w:t xml:space="preserve">Esimerkki 0.2644</w:t>
      </w:r>
    </w:p>
    <w:p>
      <w:r>
        <w:t xml:space="preserve">Kasvi oli kuiva ja tarvitsi kosteutta selviytyäkseen, eikä kaktus tarvinnut paljon vettä. Kaktus ei kuollut veden puutteen vuoksi.</w:t>
      </w:r>
    </w:p>
    <w:p>
      <w:r>
        <w:rPr>
          <w:b/>
        </w:rPr>
        <w:t xml:space="preserve">Tulos</w:t>
      </w:r>
    </w:p>
    <w:p>
      <w:r>
        <w:t xml:space="preserve">kaktus</w:t>
      </w:r>
    </w:p>
    <w:p>
      <w:r>
        <w:rPr>
          <w:b/>
        </w:rPr>
        <w:t xml:space="preserve">Esimerkki 0,2645</w:t>
      </w:r>
    </w:p>
    <w:p>
      <w:r>
        <w:t xml:space="preserve">Kim täytti lomakkeen, jolla hän pyysi vapaata valmistautuakseen perjantaina tapahtuvaan kodin sulkemiseen, ja _ oli niin monimutkainen.</w:t>
      </w:r>
    </w:p>
    <w:p>
      <w:r>
        <w:rPr>
          <w:b/>
        </w:rPr>
        <w:t xml:space="preserve">Tulos</w:t>
      </w:r>
    </w:p>
    <w:p>
      <w:r>
        <w:t xml:space="preserve">sulkeminen</w:t>
      </w:r>
    </w:p>
    <w:p>
      <w:r>
        <w:rPr>
          <w:b/>
        </w:rPr>
        <w:t xml:space="preserve">Esimerkki 0.2646</w:t>
      </w:r>
    </w:p>
    <w:p>
      <w:r>
        <w:t xml:space="preserve">Hänen oppimansa uusi harjoitus ei sopinut hänen rutiineihinsa, koska _ oli liian täynnä.</w:t>
      </w:r>
    </w:p>
    <w:p>
      <w:r>
        <w:rPr>
          <w:b/>
        </w:rPr>
        <w:t xml:space="preserve">Tulos</w:t>
      </w:r>
    </w:p>
    <w:p>
      <w:r>
        <w:t xml:space="preserve">rutiini</w:t>
      </w:r>
    </w:p>
    <w:p>
      <w:r>
        <w:rPr>
          <w:b/>
        </w:rPr>
        <w:t xml:space="preserve">Esimerkki 0.2647</w:t>
      </w:r>
    </w:p>
    <w:p>
      <w:r>
        <w:t xml:space="preserve">Osasto lykkäsi ajokortin myöntämistä tuomioistuimelle, koska _ oli väärä viranomainen.</w:t>
      </w:r>
    </w:p>
    <w:p>
      <w:r>
        <w:rPr>
          <w:b/>
        </w:rPr>
        <w:t xml:space="preserve">Tulos</w:t>
      </w:r>
    </w:p>
    <w:p>
      <w:r>
        <w:t xml:space="preserve">osasto</w:t>
      </w:r>
    </w:p>
    <w:p>
      <w:r>
        <w:rPr>
          <w:b/>
        </w:rPr>
        <w:t xml:space="preserve">Esimerkki 0.2648</w:t>
      </w:r>
    </w:p>
    <w:p>
      <w:r>
        <w:t xml:space="preserve">Pokeripelin aikana tarvitsin risti enkä hertta korttia täydentääkseni täyskäden, joten toivoin saavani _-kortin.</w:t>
      </w:r>
    </w:p>
    <w:p>
      <w:r>
        <w:rPr>
          <w:b/>
        </w:rPr>
        <w:t xml:space="preserve">Tulos</w:t>
      </w:r>
    </w:p>
    <w:p>
      <w:r>
        <w:t xml:space="preserve">klubi</w:t>
      </w:r>
    </w:p>
    <w:p>
      <w:r>
        <w:rPr>
          <w:b/>
        </w:rPr>
        <w:t xml:space="preserve">Esimerkki 0.2649</w:t>
      </w:r>
    </w:p>
    <w:p>
      <w:r>
        <w:t xml:space="preserve">Valkosipulia käytetään meidän perheessä enemmän kuin maustepippuria, koska _ on liian maukasta suuhun.</w:t>
      </w:r>
    </w:p>
    <w:p>
      <w:r>
        <w:rPr>
          <w:b/>
        </w:rPr>
        <w:t xml:space="preserve">Tulos</w:t>
      </w:r>
    </w:p>
    <w:p>
      <w:r>
        <w:t xml:space="preserve">pippuri</w:t>
      </w:r>
    </w:p>
    <w:p>
      <w:r>
        <w:rPr>
          <w:b/>
        </w:rPr>
        <w:t xml:space="preserve">Esimerkki 0,2650</w:t>
      </w:r>
    </w:p>
    <w:p>
      <w:r>
        <w:t xml:space="preserve">Samppanjaa säilytettiin kaapissa laatikon sijasta, jotta vieraat pysyisivät siitä erossa, sillä _ oli hyvin turvattu.</w:t>
      </w:r>
    </w:p>
    <w:p>
      <w:r>
        <w:rPr>
          <w:b/>
        </w:rPr>
        <w:t xml:space="preserve">Tulos</w:t>
      </w:r>
    </w:p>
    <w:p>
      <w:r>
        <w:t xml:space="preserve">kaappi</w:t>
      </w:r>
    </w:p>
    <w:p>
      <w:r>
        <w:rPr>
          <w:b/>
        </w:rPr>
        <w:t xml:space="preserve">Esimerkki 0.2651</w:t>
      </w:r>
    </w:p>
    <w:p>
      <w:r>
        <w:t xml:space="preserve">Mies ei osannut päättää kiväärin vai käsiaseen välillä. Hän halusi jotain raskaampaa, joten hän valitsi _ .</w:t>
      </w:r>
    </w:p>
    <w:p>
      <w:r>
        <w:rPr>
          <w:b/>
        </w:rPr>
        <w:t xml:space="preserve">Tulos</w:t>
      </w:r>
    </w:p>
    <w:p>
      <w:r>
        <w:t xml:space="preserve">kivääri</w:t>
      </w:r>
    </w:p>
    <w:p>
      <w:r>
        <w:rPr>
          <w:b/>
        </w:rPr>
        <w:t xml:space="preserve">Esimerkki 0.2652</w:t>
      </w:r>
    </w:p>
    <w:p>
      <w:r>
        <w:t xml:space="preserve">Hän alkoi siirtää puutarhatyökalujaan vajaan, mutta _ oli liian täynnä, jotta hän olisi voinut laittaa sinne lisää.</w:t>
      </w:r>
    </w:p>
    <w:p>
      <w:r>
        <w:rPr>
          <w:b/>
        </w:rPr>
        <w:t xml:space="preserve">Tulos</w:t>
      </w:r>
    </w:p>
    <w:p>
      <w:r>
        <w:t xml:space="preserve">irtoa</w:t>
      </w:r>
    </w:p>
    <w:p>
      <w:r>
        <w:rPr>
          <w:b/>
        </w:rPr>
        <w:t xml:space="preserve">Esimerkki 0.2653</w:t>
      </w:r>
    </w:p>
    <w:p>
      <w:r>
        <w:t xml:space="preserve">Telakkatyöläinen purkaa autoa ja pientä venettä laivasta. Hän pudottaa _ veteen ja se kelluu.</w:t>
      </w:r>
    </w:p>
    <w:p>
      <w:r>
        <w:rPr>
          <w:b/>
        </w:rPr>
        <w:t xml:space="preserve">Tulos</w:t>
      </w:r>
    </w:p>
    <w:p>
      <w:r>
        <w:t xml:space="preserve">vene</w:t>
      </w:r>
    </w:p>
    <w:p>
      <w:r>
        <w:rPr>
          <w:b/>
        </w:rPr>
        <w:t xml:space="preserve">Esimerkki 0.2654</w:t>
      </w:r>
    </w:p>
    <w:p>
      <w:r>
        <w:t xml:space="preserve">Emme käyttäneet kuivausrumpua, vaan valitsimme sen sijaan pyykkinarun, koska _ vaatteet kutistuivat.</w:t>
      </w:r>
    </w:p>
    <w:p>
      <w:r>
        <w:rPr>
          <w:b/>
        </w:rPr>
        <w:t xml:space="preserve">Tulos</w:t>
      </w:r>
    </w:p>
    <w:p>
      <w:r>
        <w:t xml:space="preserve">kuivausrumpu</w:t>
      </w:r>
    </w:p>
    <w:p>
      <w:r>
        <w:rPr>
          <w:b/>
        </w:rPr>
        <w:t xml:space="preserve">Esimerkki 0,2655</w:t>
      </w:r>
    </w:p>
    <w:p>
      <w:r>
        <w:t xml:space="preserve">Saimme tänä vuonna enemmän kurpitsoja kuin kurkkuja, koska kurkkuja kasteltiin kunnolla.</w:t>
      </w:r>
    </w:p>
    <w:p>
      <w:r>
        <w:rPr>
          <w:b/>
        </w:rPr>
        <w:t xml:space="preserve">Tulos</w:t>
      </w:r>
    </w:p>
    <w:p>
      <w:r>
        <w:t xml:space="preserve">kurpitsat</w:t>
      </w:r>
    </w:p>
    <w:p>
      <w:r>
        <w:rPr>
          <w:b/>
        </w:rPr>
        <w:t xml:space="preserve">Esimerkki 0.2656</w:t>
      </w:r>
    </w:p>
    <w:p>
      <w:r>
        <w:t xml:space="preserve">Hän voisi rakentaa joko linnunpöntön tai puumajan ensin, mutta _ rakentaminen veisi vähemmän aikaa.</w:t>
      </w:r>
    </w:p>
    <w:p>
      <w:r>
        <w:rPr>
          <w:b/>
        </w:rPr>
        <w:t xml:space="preserve">Tulos</w:t>
      </w:r>
    </w:p>
    <w:p>
      <w:r>
        <w:t xml:space="preserve">linnunpönttö</w:t>
      </w:r>
    </w:p>
    <w:p>
      <w:r>
        <w:rPr>
          <w:b/>
        </w:rPr>
        <w:t xml:space="preserve">Esimerkki 0.2657</w:t>
      </w:r>
    </w:p>
    <w:p>
      <w:r>
        <w:t xml:space="preserve">Bensiini kuivui öljyä nopeammin, kun niitä keitettiin eri kattilassa, koska _ on haihtuvampaa.</w:t>
      </w:r>
    </w:p>
    <w:p>
      <w:r>
        <w:rPr>
          <w:b/>
        </w:rPr>
        <w:t xml:space="preserve">Tulos</w:t>
      </w:r>
    </w:p>
    <w:p>
      <w:r>
        <w:t xml:space="preserve">bensiini</w:t>
      </w:r>
    </w:p>
    <w:p>
      <w:r>
        <w:rPr>
          <w:b/>
        </w:rPr>
        <w:t xml:space="preserve">Esimerkki 0.2658</w:t>
      </w:r>
    </w:p>
    <w:p>
      <w:r>
        <w:t xml:space="preserve">Mies irrotti sähköpannun pistorasiasta ja kytki kattilan, jotta _ lämpenisi.</w:t>
      </w:r>
    </w:p>
    <w:p>
      <w:r>
        <w:rPr>
          <w:b/>
        </w:rPr>
        <w:t xml:space="preserve">Tulos</w:t>
      </w:r>
    </w:p>
    <w:p>
      <w:r>
        <w:t xml:space="preserve">crockpot</w:t>
      </w:r>
    </w:p>
    <w:p>
      <w:r>
        <w:rPr>
          <w:b/>
        </w:rPr>
        <w:t xml:space="preserve">Esimerkki 0.2659</w:t>
      </w:r>
    </w:p>
    <w:p>
      <w:r>
        <w:t xml:space="preserve">Koulussa hän sai parempia arvosanoja englannin opinnoista kuin matematiikasta, koska ne ovat paljon monimutkaisempia.</w:t>
      </w:r>
    </w:p>
    <w:p>
      <w:r>
        <w:rPr>
          <w:b/>
        </w:rPr>
        <w:t xml:space="preserve">Tulos</w:t>
      </w:r>
    </w:p>
    <w:p>
      <w:r>
        <w:t xml:space="preserve">matematiikka</w:t>
      </w:r>
    </w:p>
    <w:p>
      <w:r>
        <w:rPr>
          <w:b/>
        </w:rPr>
        <w:t xml:space="preserve">Esimerkki 0,2660</w:t>
      </w:r>
    </w:p>
    <w:p>
      <w:r>
        <w:t xml:space="preserve">Rummuille ei ollut tilaa olohuoneessa, joten hän siirsi ne makuuhuoneeseensa, koska se oli suurempi.</w:t>
      </w:r>
    </w:p>
    <w:p>
      <w:r>
        <w:rPr>
          <w:b/>
        </w:rPr>
        <w:t xml:space="preserve">Tulos</w:t>
      </w:r>
    </w:p>
    <w:p>
      <w:r>
        <w:t xml:space="preserve">makuuhuone</w:t>
      </w:r>
    </w:p>
    <w:p>
      <w:r>
        <w:rPr>
          <w:b/>
        </w:rPr>
        <w:t xml:space="preserve">Esimerkki 0.2661</w:t>
      </w:r>
    </w:p>
    <w:p>
      <w:r>
        <w:t xml:space="preserve">Ana yritti löytää hyvin istuvat rintaliivit, mutta kaupasta ostetut rintaliivit eivät koskaan istuneet täydellisesti, joten hän osti rintaliivit netistä. _ Rintaliivit sopivat huonosti.</w:t>
      </w:r>
    </w:p>
    <w:p>
      <w:r>
        <w:rPr>
          <w:b/>
        </w:rPr>
        <w:t xml:space="preserve">Tulos</w:t>
      </w:r>
    </w:p>
    <w:p>
      <w:r>
        <w:t xml:space="preserve">kaupasta ostettu</w:t>
      </w:r>
    </w:p>
    <w:p>
      <w:r>
        <w:rPr>
          <w:b/>
        </w:rPr>
        <w:t xml:space="preserve">Esimerkki 0.2662</w:t>
      </w:r>
    </w:p>
    <w:p>
      <w:r>
        <w:t xml:space="preserve">Halusin ostaa tuon takin, mutta hinta oli liian kallis, joten ostin sen sijaan villapaidan, joka oli myynnissä. Se oli halpa.</w:t>
      </w:r>
    </w:p>
    <w:p>
      <w:r>
        <w:rPr>
          <w:b/>
        </w:rPr>
        <w:t xml:space="preserve">Tulos</w:t>
      </w:r>
    </w:p>
    <w:p>
      <w:r>
        <w:t xml:space="preserve">villapaita</w:t>
      </w:r>
    </w:p>
    <w:p>
      <w:r>
        <w:rPr>
          <w:b/>
        </w:rPr>
        <w:t xml:space="preserve">Esimerkki 0.2663</w:t>
      </w:r>
    </w:p>
    <w:p>
      <w:r>
        <w:t xml:space="preserve">John tajusi, ettei avain voi mennä hänen ovensa avaimenreikään, koska _ on pienempi.</w:t>
      </w:r>
    </w:p>
    <w:p>
      <w:r>
        <w:rPr>
          <w:b/>
        </w:rPr>
        <w:t xml:space="preserve">Tulos</w:t>
      </w:r>
    </w:p>
    <w:p>
      <w:r>
        <w:t xml:space="preserve">reikä</w:t>
      </w:r>
    </w:p>
    <w:p>
      <w:r>
        <w:rPr>
          <w:b/>
        </w:rPr>
        <w:t xml:space="preserve">Esimerkki 0,2664</w:t>
      </w:r>
    </w:p>
    <w:p>
      <w:r>
        <w:t xml:space="preserve">Vauva tykkäsi leikkiä helistimellä enemmän kuin pallolla, koska _ oli väriltään kirkkaampi.</w:t>
      </w:r>
    </w:p>
    <w:p>
      <w:r>
        <w:rPr>
          <w:b/>
        </w:rPr>
        <w:t xml:space="preserve">Tulos</w:t>
      </w:r>
    </w:p>
    <w:p>
      <w:r>
        <w:t xml:space="preserve">rytinä</w:t>
      </w:r>
    </w:p>
    <w:p>
      <w:r>
        <w:rPr>
          <w:b/>
        </w:rPr>
        <w:t xml:space="preserve">Esimerkki 0,2665</w:t>
      </w:r>
    </w:p>
    <w:p>
      <w:r>
        <w:t xml:space="preserve">Nautin todella äidin tekemästä ateriasta, mutta en isän tekemästä lounaasta, koska se oli herkullista.</w:t>
      </w:r>
    </w:p>
    <w:p>
      <w:r>
        <w:rPr>
          <w:b/>
        </w:rPr>
        <w:t xml:space="preserve">Tulos</w:t>
      </w:r>
    </w:p>
    <w:p>
      <w:r>
        <w:t xml:space="preserve">ateria</w:t>
      </w:r>
    </w:p>
    <w:p>
      <w:r>
        <w:rPr>
          <w:b/>
        </w:rPr>
        <w:t xml:space="preserve">Esimerkki 0.2666</w:t>
      </w:r>
    </w:p>
    <w:p>
      <w:r>
        <w:t xml:space="preserve">Jen yritti poistaa hajuja vaatteistaan valkaisemalla ja pesemällä ne, mutta haju oli liian voimakas.</w:t>
      </w:r>
    </w:p>
    <w:p>
      <w:r>
        <w:rPr>
          <w:b/>
        </w:rPr>
        <w:t xml:space="preserve">Tulos</w:t>
      </w:r>
    </w:p>
    <w:p>
      <w:r>
        <w:t xml:space="preserve">valkaisu</w:t>
      </w:r>
    </w:p>
    <w:p>
      <w:r>
        <w:rPr>
          <w:b/>
        </w:rPr>
        <w:t xml:space="preserve">Esimerkki 0.2667</w:t>
      </w:r>
    </w:p>
    <w:p>
      <w:r>
        <w:t xml:space="preserve">Vene ei ollut vuokrattavissa järvellä retkeä varten, koska _ oli kuiva.</w:t>
      </w:r>
    </w:p>
    <w:p>
      <w:r>
        <w:rPr>
          <w:b/>
        </w:rPr>
        <w:t xml:space="preserve">Tulos</w:t>
      </w:r>
    </w:p>
    <w:p>
      <w:r>
        <w:t xml:space="preserve">järvi</w:t>
      </w:r>
    </w:p>
    <w:p>
      <w:r>
        <w:rPr>
          <w:b/>
        </w:rPr>
        <w:t xml:space="preserve">Esimerkki 0.2668</w:t>
      </w:r>
    </w:p>
    <w:p>
      <w:r>
        <w:t xml:space="preserve">Välttelin jännitteistä johtoa mutta en aitaa, jota pitkin se kulki, koska _ oli turvallista koskettaa.</w:t>
      </w:r>
    </w:p>
    <w:p>
      <w:r>
        <w:rPr>
          <w:b/>
        </w:rPr>
        <w:t xml:space="preserve">Tulos</w:t>
      </w:r>
    </w:p>
    <w:p>
      <w:r>
        <w:t xml:space="preserve">aita</w:t>
      </w:r>
    </w:p>
    <w:p>
      <w:r>
        <w:rPr>
          <w:b/>
        </w:rPr>
        <w:t xml:space="preserve">Esimerkki 0.2669</w:t>
      </w:r>
    </w:p>
    <w:p>
      <w:r>
        <w:t xml:space="preserve">Hän yritti säilyttää lautaa roskiksessa, mutta se oli liian suuri.</w:t>
      </w:r>
    </w:p>
    <w:p>
      <w:r>
        <w:rPr>
          <w:b/>
        </w:rPr>
        <w:t xml:space="preserve">Tulos</w:t>
      </w:r>
    </w:p>
    <w:p>
      <w:r>
        <w:t xml:space="preserve">hallitus</w:t>
      </w:r>
    </w:p>
    <w:p>
      <w:r>
        <w:rPr>
          <w:b/>
        </w:rPr>
        <w:t xml:space="preserve">Esimerkki 0,2670</w:t>
      </w:r>
    </w:p>
    <w:p>
      <w:r>
        <w:t xml:space="preserve">Koulutus kesti koko päivän, mutta sitä ei voitu suorittaa loppuun, koska _ oli niin intensiivistä.</w:t>
      </w:r>
    </w:p>
    <w:p>
      <w:r>
        <w:rPr>
          <w:b/>
        </w:rPr>
        <w:t xml:space="preserve">Tulos</w:t>
      </w:r>
    </w:p>
    <w:p>
      <w:r>
        <w:t xml:space="preserve">koulutus</w:t>
      </w:r>
    </w:p>
    <w:p>
      <w:r>
        <w:rPr>
          <w:b/>
        </w:rPr>
        <w:t xml:space="preserve">Esimerkki 0,2671</w:t>
      </w:r>
    </w:p>
    <w:p>
      <w:r>
        <w:t xml:space="preserve">Tasakorkoisten kenkien käyttäminen on aina suositeltavaa, koska _ kengät ovat hyväksi jaloille ja selälle.</w:t>
      </w:r>
    </w:p>
    <w:p>
      <w:r>
        <w:rPr>
          <w:b/>
        </w:rPr>
        <w:t xml:space="preserve">Tulos</w:t>
      </w:r>
    </w:p>
    <w:p>
      <w:r>
        <w:t xml:space="preserve">tasainen</w:t>
      </w:r>
    </w:p>
    <w:p>
      <w:r>
        <w:rPr>
          <w:b/>
        </w:rPr>
        <w:t xml:space="preserve">Esimerkki 0.2672</w:t>
      </w:r>
    </w:p>
    <w:p>
      <w:r>
        <w:t xml:space="preserve">Haava sattui tyttöä enemmän kuin viilto, koska _ oli tulehtunut.</w:t>
      </w:r>
    </w:p>
    <w:p>
      <w:r>
        <w:rPr>
          <w:b/>
        </w:rPr>
        <w:t xml:space="preserve">Tulos</w:t>
      </w:r>
    </w:p>
    <w:p>
      <w:r>
        <w:t xml:space="preserve">kipeä</w:t>
      </w:r>
    </w:p>
    <w:p>
      <w:r>
        <w:rPr>
          <w:b/>
        </w:rPr>
        <w:t xml:space="preserve">Esimerkki 0,2673</w:t>
      </w:r>
    </w:p>
    <w:p>
      <w:r>
        <w:t xml:space="preserve">Bob piti työ- ja perhekontaktejaan erillisissä puhelimissa, kun hän kommunikoi muodollisemmin _ kontaktiensa kanssa.</w:t>
      </w:r>
    </w:p>
    <w:p>
      <w:r>
        <w:rPr>
          <w:b/>
        </w:rPr>
        <w:t xml:space="preserve">Tulos</w:t>
      </w:r>
    </w:p>
    <w:p>
      <w:r>
        <w:t xml:space="preserve">työ</w:t>
      </w:r>
    </w:p>
    <w:p>
      <w:r>
        <w:rPr>
          <w:b/>
        </w:rPr>
        <w:t xml:space="preserve">Esimerkki 0.2674</w:t>
      </w:r>
    </w:p>
    <w:p>
      <w:r>
        <w:t xml:space="preserve">Ruusu oli tuoksuvampi kuin neilikka, koska _ kasvoi terveempänä.</w:t>
      </w:r>
    </w:p>
    <w:p>
      <w:r>
        <w:rPr>
          <w:b/>
        </w:rPr>
        <w:t xml:space="preserve">Tulos</w:t>
      </w:r>
    </w:p>
    <w:p>
      <w:r>
        <w:t xml:space="preserve">ruusu</w:t>
      </w:r>
    </w:p>
    <w:p>
      <w:r>
        <w:rPr>
          <w:b/>
        </w:rPr>
        <w:t xml:space="preserve">Esimerkki 0,2675</w:t>
      </w:r>
    </w:p>
    <w:p>
      <w:r>
        <w:t xml:space="preserve">Lahjoitimme sahalaitoksen mutta emme lautoja yritykselle, koska ne mahtuivat kuorma-autoon löysästi.</w:t>
      </w:r>
    </w:p>
    <w:p>
      <w:r>
        <w:rPr>
          <w:b/>
        </w:rPr>
        <w:t xml:space="preserve">Tulos</w:t>
      </w:r>
    </w:p>
    <w:p>
      <w:r>
        <w:t xml:space="preserve">levyt</w:t>
      </w:r>
    </w:p>
    <w:p>
      <w:r>
        <w:rPr>
          <w:b/>
        </w:rPr>
        <w:t xml:space="preserve">Esimerkki 0,2676</w:t>
      </w:r>
    </w:p>
    <w:p>
      <w:r>
        <w:t xml:space="preserve">Kala-altaan puhdistaminen kesti kauemmin kuin koiran häkin, koska _ oli likaisempi.</w:t>
      </w:r>
    </w:p>
    <w:p>
      <w:r>
        <w:rPr>
          <w:b/>
        </w:rPr>
        <w:t xml:space="preserve">Tulos</w:t>
      </w:r>
    </w:p>
    <w:p>
      <w:r>
        <w:t xml:space="preserve">säiliö</w:t>
      </w:r>
    </w:p>
    <w:p>
      <w:r>
        <w:rPr>
          <w:b/>
        </w:rPr>
        <w:t xml:space="preserve">Esimerkki 0.2677</w:t>
      </w:r>
    </w:p>
    <w:p>
      <w:r>
        <w:t xml:space="preserve">Lapsi kärsi lukihäiriöstä, ja hänen oli usein vaikea kirjoittaa sanoja oikein, koska _ oli vaikea kirjoittaa.</w:t>
      </w:r>
    </w:p>
    <w:p>
      <w:r>
        <w:rPr>
          <w:b/>
        </w:rPr>
        <w:t xml:space="preserve">Tulos</w:t>
      </w:r>
    </w:p>
    <w:p>
      <w:r>
        <w:t xml:space="preserve">sanat</w:t>
      </w:r>
    </w:p>
    <w:p>
      <w:r>
        <w:rPr>
          <w:b/>
        </w:rPr>
        <w:t xml:space="preserve">Esimerkki 0.2678</w:t>
      </w:r>
    </w:p>
    <w:p>
      <w:r>
        <w:t xml:space="preserve">Olin rakentamassa puumajaa takapihalleni, mutta jouduin aloittamaan alusta, koska ovi oli seiniä korkeammalla. Taisin tehdä _ liian korkean.</w:t>
      </w:r>
    </w:p>
    <w:p>
      <w:r>
        <w:rPr>
          <w:b/>
        </w:rPr>
        <w:t xml:space="preserve">Tulos</w:t>
      </w:r>
    </w:p>
    <w:p>
      <w:r>
        <w:t xml:space="preserve">ovi</w:t>
      </w:r>
    </w:p>
    <w:p>
      <w:r>
        <w:rPr>
          <w:b/>
        </w:rPr>
        <w:t xml:space="preserve">Esimerkki 0.2679</w:t>
      </w:r>
    </w:p>
    <w:p>
      <w:r>
        <w:t xml:space="preserve">Serkkujemme uudet ystävyyssuhteet eivät olleet yhtä hyviä kuin avioliittomme, koska _ olivat kaksipuolisia.</w:t>
      </w:r>
    </w:p>
    <w:p>
      <w:r>
        <w:rPr>
          <w:b/>
        </w:rPr>
        <w:t xml:space="preserve">Tulos</w:t>
      </w:r>
    </w:p>
    <w:p>
      <w:r>
        <w:t xml:space="preserve">avioliitot</w:t>
      </w:r>
    </w:p>
    <w:p>
      <w:r>
        <w:rPr>
          <w:b/>
        </w:rPr>
        <w:t xml:space="preserve">Esimerkki 0.2680</w:t>
      </w:r>
    </w:p>
    <w:p>
      <w:r>
        <w:t xml:space="preserve">Kävin ostoksilla vaihtaakseni nahkasohvani pehmustettuun nojatuoliin, koska _ oli vanha ja halkeillut.</w:t>
      </w:r>
    </w:p>
    <w:p>
      <w:r>
        <w:rPr>
          <w:b/>
        </w:rPr>
        <w:t xml:space="preserve">Tulos</w:t>
      </w:r>
    </w:p>
    <w:p>
      <w:r>
        <w:t xml:space="preserve">sohva</w:t>
      </w:r>
    </w:p>
    <w:p>
      <w:r>
        <w:rPr>
          <w:b/>
        </w:rPr>
        <w:t xml:space="preserve">Esimerkki 0.2681</w:t>
      </w:r>
    </w:p>
    <w:p>
      <w:r>
        <w:t xml:space="preserve">Kitaran ääni oli miellyttävämpi kuin pianon ääni, koska _ oli viritetty väärin.</w:t>
      </w:r>
    </w:p>
    <w:p>
      <w:r>
        <w:rPr>
          <w:b/>
        </w:rPr>
        <w:t xml:space="preserve">Tulos</w:t>
      </w:r>
    </w:p>
    <w:p>
      <w:r>
        <w:t xml:space="preserve">piano</w:t>
      </w:r>
    </w:p>
    <w:p>
      <w:r>
        <w:rPr>
          <w:b/>
        </w:rPr>
        <w:t xml:space="preserve">Esimerkki 0.2682</w:t>
      </w:r>
    </w:p>
    <w:p>
      <w:r>
        <w:t xml:space="preserve">Puut kasvoivat paremmin vuorella kuin tasangolla, vaikka maaperä olikin parempi.</w:t>
      </w:r>
    </w:p>
    <w:p>
      <w:r>
        <w:rPr>
          <w:b/>
        </w:rPr>
        <w:t xml:space="preserve">Tulos</w:t>
      </w:r>
    </w:p>
    <w:p>
      <w:r>
        <w:t xml:space="preserve">tavallinen</w:t>
      </w:r>
    </w:p>
    <w:p>
      <w:r>
        <w:rPr>
          <w:b/>
        </w:rPr>
        <w:t xml:space="preserve">Esimerkki 0,2683</w:t>
      </w:r>
    </w:p>
    <w:p>
      <w:r>
        <w:t xml:space="preserve">Vaimoni haluaa maalata autotallin punaiseksi ja minä haluan maalata sen siniseksi. Minusta tuntuu, että _ seisoisi naapurustossa.</w:t>
      </w:r>
    </w:p>
    <w:p>
      <w:r>
        <w:rPr>
          <w:b/>
        </w:rPr>
        <w:t xml:space="preserve">Tulos</w:t>
      </w:r>
    </w:p>
    <w:p>
      <w:r>
        <w:t xml:space="preserve">punainen</w:t>
      </w:r>
    </w:p>
    <w:p>
      <w:r>
        <w:rPr>
          <w:b/>
        </w:rPr>
        <w:t xml:space="preserve">Esimerkki 0.2684</w:t>
      </w:r>
    </w:p>
    <w:p>
      <w:r>
        <w:t xml:space="preserve">Ostimme pizzaa illalliseksi Johnin tekemän salaatin sijaan. _ oli tylsää ja huonosti valmistettua.</w:t>
      </w:r>
    </w:p>
    <w:p>
      <w:r>
        <w:rPr>
          <w:b/>
        </w:rPr>
        <w:t xml:space="preserve">Tulos</w:t>
      </w:r>
    </w:p>
    <w:p>
      <w:r>
        <w:t xml:space="preserve">salaatti</w:t>
      </w:r>
    </w:p>
    <w:p>
      <w:r>
        <w:rPr>
          <w:b/>
        </w:rPr>
        <w:t xml:space="preserve">Esimerkki 0,2685</w:t>
      </w:r>
    </w:p>
    <w:p>
      <w:r>
        <w:t xml:space="preserve">Kasvien kasvu aiheuttaa ruukun rikkoutumisriskin, koska _ kasvaa liian pieneksi.</w:t>
      </w:r>
    </w:p>
    <w:p>
      <w:r>
        <w:rPr>
          <w:b/>
        </w:rPr>
        <w:t xml:space="preserve">Tulos</w:t>
      </w:r>
    </w:p>
    <w:p>
      <w:r>
        <w:t xml:space="preserve">potti</w:t>
      </w:r>
    </w:p>
    <w:p>
      <w:r>
        <w:rPr>
          <w:b/>
        </w:rPr>
        <w:t xml:space="preserve">Esimerkki 0.2686</w:t>
      </w:r>
    </w:p>
    <w:p>
      <w:r>
        <w:t xml:space="preserve">Matkapuhelimessa käytetään akkua eikä pistorasiaan kytkettyä johtoa, koska _:n käyttö vähentäisi sen kannettavuutta.</w:t>
      </w:r>
    </w:p>
    <w:p>
      <w:r>
        <w:rPr>
          <w:b/>
        </w:rPr>
        <w:t xml:space="preserve">Tulos</w:t>
      </w:r>
    </w:p>
    <w:p>
      <w:r>
        <w:t xml:space="preserve">johto</w:t>
      </w:r>
    </w:p>
    <w:p>
      <w:r>
        <w:rPr>
          <w:b/>
        </w:rPr>
        <w:t xml:space="preserve">Esimerkki 0,2687</w:t>
      </w:r>
    </w:p>
    <w:p>
      <w:r>
        <w:t xml:space="preserve">Koska _ oli niin hauras, myrsky oli vaurioittanut taloa, mutta lato oli säilynyt ehjänä.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0,2688</w:t>
      </w:r>
    </w:p>
    <w:p>
      <w:r>
        <w:t xml:space="preserve">Mies päätti muuttaa kotimaastaan ulkomaille, koska _ oli sodassa.</w:t>
      </w:r>
    </w:p>
    <w:p>
      <w:r>
        <w:rPr>
          <w:b/>
        </w:rPr>
        <w:t xml:space="preserve">Tulos</w:t>
      </w:r>
    </w:p>
    <w:p>
      <w:r>
        <w:t xml:space="preserve">kotimaa</w:t>
      </w:r>
    </w:p>
    <w:p>
      <w:r>
        <w:rPr>
          <w:b/>
        </w:rPr>
        <w:t xml:space="preserve">Esimerkki 0.2689</w:t>
      </w:r>
    </w:p>
    <w:p>
      <w:r>
        <w:t xml:space="preserve">James unohti laittaa ruoan pakastimeen, joten hänen piti syödä hedelmät seuraavana päivänä, koska _ on tuoretta.</w:t>
      </w:r>
    </w:p>
    <w:p>
      <w:r>
        <w:rPr>
          <w:b/>
        </w:rPr>
        <w:t xml:space="preserve">Tulos</w:t>
      </w:r>
    </w:p>
    <w:p>
      <w:r>
        <w:t xml:space="preserve">hedelmät</w:t>
      </w:r>
    </w:p>
    <w:p>
      <w:r>
        <w:rPr>
          <w:b/>
        </w:rPr>
        <w:t xml:space="preserve">Esimerkki 0,2690</w:t>
      </w:r>
    </w:p>
    <w:p>
      <w:r>
        <w:t xml:space="preserve">Harrastan liikuntaa joko iltapäivällä tai myöhään illalla. Kun menen _aikaan, siellä on paljon ihmisiä.</w:t>
      </w:r>
    </w:p>
    <w:p>
      <w:r>
        <w:rPr>
          <w:b/>
        </w:rPr>
        <w:t xml:space="preserve">Tulos</w:t>
      </w:r>
    </w:p>
    <w:p>
      <w:r>
        <w:t xml:space="preserve">iltapäivä</w:t>
      </w:r>
    </w:p>
    <w:p>
      <w:r>
        <w:rPr>
          <w:b/>
        </w:rPr>
        <w:t xml:space="preserve">Esimerkki 0,2691</w:t>
      </w:r>
    </w:p>
    <w:p>
      <w:r>
        <w:t xml:space="preserve">Tutkittuaan ullakkoa projektia varten Mary heitti tuolin pois mutta säästi pöydän maalattavaksi, koska _ oli mahdollista korjata.</w:t>
      </w:r>
    </w:p>
    <w:p>
      <w:r>
        <w:rPr>
          <w:b/>
        </w:rPr>
        <w:t xml:space="preserve">Tulos</w:t>
      </w:r>
    </w:p>
    <w:p>
      <w:r>
        <w:t xml:space="preserve">pöytä</w:t>
      </w:r>
    </w:p>
    <w:p>
      <w:r>
        <w:rPr>
          <w:b/>
        </w:rPr>
        <w:t xml:space="preserve">Esimerkki 0,2692</w:t>
      </w:r>
    </w:p>
    <w:p>
      <w:r>
        <w:t xml:space="preserve">Jamal valitsi kahvilassa ollessaan kahvin sijaan teen, koska _ on rentouttavaa.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Esimerkki 0,2693</w:t>
      </w:r>
    </w:p>
    <w:p>
      <w:r>
        <w:t xml:space="preserve">Hänen vammansa on paljon pahempi kuin tytön naarmu, koska _ on peräisin pienestä onnettomuudesta.</w:t>
      </w:r>
    </w:p>
    <w:p>
      <w:r>
        <w:rPr>
          <w:b/>
        </w:rPr>
        <w:t xml:space="preserve">Tulos</w:t>
      </w:r>
    </w:p>
    <w:p>
      <w:r>
        <w:t xml:space="preserve">naarmuuntua</w:t>
      </w:r>
    </w:p>
    <w:p>
      <w:r>
        <w:rPr>
          <w:b/>
        </w:rPr>
        <w:t xml:space="preserve">Esimerkki 0,2694</w:t>
      </w:r>
    </w:p>
    <w:p>
      <w:r>
        <w:t xml:space="preserve">Nainen pinoaa keksipaketin keksipaketin päälle, koska keksipaketti oli kevyempi.</w:t>
      </w:r>
    </w:p>
    <w:p>
      <w:r>
        <w:rPr>
          <w:b/>
        </w:rPr>
        <w:t xml:space="preserve">Tulos</w:t>
      </w:r>
    </w:p>
    <w:p>
      <w:r>
        <w:t xml:space="preserve">evästeet</w:t>
      </w:r>
    </w:p>
    <w:p>
      <w:r>
        <w:rPr>
          <w:b/>
        </w:rPr>
        <w:t xml:space="preserve">Esimerkki 0,2695</w:t>
      </w:r>
    </w:p>
    <w:p>
      <w:r>
        <w:t xml:space="preserve">Keksit paistuivat täydellisesti uunissa mutta olivat kamalia mikroaaltouunissa , joten _ valittiin leipomaan niitä asiakkaille.</w:t>
      </w:r>
    </w:p>
    <w:p>
      <w:r>
        <w:rPr>
          <w:b/>
        </w:rPr>
        <w:t xml:space="preserve">Tulos</w:t>
      </w:r>
    </w:p>
    <w:p>
      <w:r>
        <w:t xml:space="preserve">uuni</w:t>
      </w:r>
    </w:p>
    <w:p>
      <w:r>
        <w:rPr>
          <w:b/>
        </w:rPr>
        <w:t xml:space="preserve">Esimerkki 0,2696</w:t>
      </w:r>
    </w:p>
    <w:p>
      <w:r>
        <w:t xml:space="preserve">Amyn mielestä hänen ihonvärinsä näytti kalpeammalta ikkunasta ulkona kuin peilistä sisällä, koska _ oli heijastavampi.</w:t>
      </w:r>
    </w:p>
    <w:p>
      <w:r>
        <w:rPr>
          <w:b/>
        </w:rPr>
        <w:t xml:space="preserve">Tulos</w:t>
      </w:r>
    </w:p>
    <w:p>
      <w:r>
        <w:t xml:space="preserve">peili</w:t>
      </w:r>
    </w:p>
    <w:p>
      <w:r>
        <w:rPr>
          <w:b/>
        </w:rPr>
        <w:t xml:space="preserve">Esimerkki 0,2697</w:t>
      </w:r>
    </w:p>
    <w:p>
      <w:r>
        <w:t xml:space="preserve">Pidän useista elokuvagenreistä, esimerkiksi draamasta ja toiminnasta. _ ovat parhaita tarinoita.</w:t>
      </w:r>
    </w:p>
    <w:p>
      <w:r>
        <w:rPr>
          <w:b/>
        </w:rPr>
        <w:t xml:space="preserve">Tulos</w:t>
      </w:r>
    </w:p>
    <w:p>
      <w:r>
        <w:t xml:space="preserve">draama</w:t>
      </w:r>
    </w:p>
    <w:p>
      <w:r>
        <w:rPr>
          <w:b/>
        </w:rPr>
        <w:t xml:space="preserve">Esimerkki 0.2698</w:t>
      </w:r>
    </w:p>
    <w:p>
      <w:r>
        <w:t xml:space="preserve">Lopetin savukkeiden polttamisen kauan sitten sikareiden takia, joten aina kun juon kotona viskiä, pidän sen mausta _ .</w:t>
      </w:r>
    </w:p>
    <w:p>
      <w:r>
        <w:rPr>
          <w:b/>
        </w:rPr>
        <w:t xml:space="preserve">Tulos</w:t>
      </w:r>
    </w:p>
    <w:p>
      <w:r>
        <w:t xml:space="preserve">sikari</w:t>
      </w:r>
    </w:p>
    <w:p>
      <w:r>
        <w:rPr>
          <w:b/>
        </w:rPr>
        <w:t xml:space="preserve">Esimerkki 0.2699</w:t>
      </w:r>
    </w:p>
    <w:p>
      <w:r>
        <w:t xml:space="preserve">Kasvojen huokoset vaativat hankausta, mutta käsivarren huokoset eivät, koska _ oli likainen .</w:t>
      </w:r>
    </w:p>
    <w:p>
      <w:r>
        <w:rPr>
          <w:b/>
        </w:rPr>
        <w:t xml:space="preserve">Tulos</w:t>
      </w:r>
    </w:p>
    <w:p>
      <w:r>
        <w:t xml:space="preserve">kasvot</w:t>
      </w:r>
    </w:p>
    <w:p>
      <w:r>
        <w:rPr>
          <w:b/>
        </w:rPr>
        <w:t xml:space="preserve">Esimerkki 0,2700</w:t>
      </w:r>
    </w:p>
    <w:p>
      <w:r>
        <w:t xml:space="preserve">Taru poistettiin seinällä olevasta kehyksestä, koska _ soi totta.</w:t>
      </w:r>
    </w:p>
    <w:p>
      <w:r>
        <w:rPr>
          <w:b/>
        </w:rPr>
        <w:t xml:space="preserve">Tulos</w:t>
      </w:r>
    </w:p>
    <w:p>
      <w:r>
        <w:t xml:space="preserve">seinä</w:t>
      </w:r>
    </w:p>
    <w:p>
      <w:r>
        <w:rPr>
          <w:b/>
        </w:rPr>
        <w:t xml:space="preserve">Esimerkki 0.2701</w:t>
      </w:r>
    </w:p>
    <w:p>
      <w:r>
        <w:t xml:space="preserve">Halusin tilata kahvia, ja minulta kysyttiin, mustana vai sokerilla, joten tilasin _ kahvia, koska se on kitkerää.</w:t>
      </w:r>
    </w:p>
    <w:p>
      <w:r>
        <w:rPr>
          <w:b/>
        </w:rPr>
        <w:t xml:space="preserve">Tulos</w:t>
      </w:r>
    </w:p>
    <w:p>
      <w:r>
        <w:t xml:space="preserve">musta</w:t>
      </w:r>
    </w:p>
    <w:p>
      <w:r>
        <w:rPr>
          <w:b/>
        </w:rPr>
        <w:t xml:space="preserve">Esimerkki 0.2702</w:t>
      </w:r>
    </w:p>
    <w:p>
      <w:r>
        <w:t xml:space="preserve">Koska nainen tiesi, että hänellä olisi vaelluksella kova jano, hän päätti ottaa pullon pullon sijaan pullon, koska pullossa oli enemmän vettä.</w:t>
      </w:r>
    </w:p>
    <w:p>
      <w:r>
        <w:rPr>
          <w:b/>
        </w:rPr>
        <w:t xml:space="preserve">Tulos</w:t>
      </w:r>
    </w:p>
    <w:p>
      <w:r>
        <w:t xml:space="preserve">kolvi</w:t>
      </w:r>
    </w:p>
    <w:p>
      <w:r>
        <w:rPr>
          <w:b/>
        </w:rPr>
        <w:t xml:space="preserve">Esimerkki 0.2703</w:t>
      </w:r>
    </w:p>
    <w:p>
      <w:r>
        <w:t xml:space="preserve">Kissaa oli vaikeampi hoitaa kuin papukaijaa, koska kissa söi enemmän ruokaa.</w:t>
      </w:r>
    </w:p>
    <w:p>
      <w:r>
        <w:rPr>
          <w:b/>
        </w:rPr>
        <w:t xml:space="preserve">Tulos</w:t>
      </w:r>
    </w:p>
    <w:p>
      <w:r>
        <w:t xml:space="preserve">cat</w:t>
      </w:r>
    </w:p>
    <w:p>
      <w:r>
        <w:rPr>
          <w:b/>
        </w:rPr>
        <w:t xml:space="preserve">Esimerkki 0.2704</w:t>
      </w:r>
    </w:p>
    <w:p>
      <w:r>
        <w:t xml:space="preserve">Tämänvuotinen matkamme oli lyhyempi kuin viimevuotinen lomamme, koska _ oli kiireistä aikaa vuodesta.</w:t>
      </w:r>
    </w:p>
    <w:p>
      <w:r>
        <w:rPr>
          <w:b/>
        </w:rPr>
        <w:t xml:space="preserve">Tulos</w:t>
      </w:r>
    </w:p>
    <w:p>
      <w:r>
        <w:t xml:space="preserve">matka</w:t>
      </w:r>
    </w:p>
    <w:p>
      <w:r>
        <w:rPr>
          <w:b/>
        </w:rPr>
        <w:t xml:space="preserve">Esimerkki 0.2705</w:t>
      </w:r>
    </w:p>
    <w:p>
      <w:r>
        <w:t xml:space="preserve">Carmen ei muistanut eBay-tilinsä salasanaa, mutta hän muisti käyttäjätunnuksensa, koska _ oli monimutkainen.</w:t>
      </w:r>
    </w:p>
    <w:p>
      <w:r>
        <w:rPr>
          <w:b/>
        </w:rPr>
        <w:t xml:space="preserve">Tulos</w:t>
      </w:r>
    </w:p>
    <w:p>
      <w:r>
        <w:t xml:space="preserve">salasana</w:t>
      </w:r>
    </w:p>
    <w:p>
      <w:r>
        <w:rPr>
          <w:b/>
        </w:rPr>
        <w:t xml:space="preserve">Esimerkki 0.2706</w:t>
      </w:r>
    </w:p>
    <w:p>
      <w:r>
        <w:t xml:space="preserve">Hän rakasti korkokenkiä enemmän kuin tennareitaan, mutta käytännöllisyyden vuoksi hän käytti _ jokapäiväisissä tilaisuuksissa.</w:t>
      </w:r>
    </w:p>
    <w:p>
      <w:r>
        <w:rPr>
          <w:b/>
        </w:rPr>
        <w:t xml:space="preserve">Tulos</w:t>
      </w:r>
    </w:p>
    <w:p>
      <w:r>
        <w:t xml:space="preserve">tennarit</w:t>
      </w:r>
    </w:p>
    <w:p>
      <w:r>
        <w:rPr>
          <w:b/>
        </w:rPr>
        <w:t xml:space="preserve">Esimerkki 0.2707</w:t>
      </w:r>
    </w:p>
    <w:p>
      <w:r>
        <w:t xml:space="preserve">Jim huomasi, että halvinta oli ostaa appelsiineja kuormalavoilla, mutta ne olivat liian pieniä ja kuormalava oli tyhjä.</w:t>
      </w:r>
    </w:p>
    <w:p>
      <w:r>
        <w:rPr>
          <w:b/>
        </w:rPr>
        <w:t xml:space="preserve">Tulos</w:t>
      </w:r>
    </w:p>
    <w:p>
      <w:r>
        <w:t xml:space="preserve">appelsiinit</w:t>
      </w:r>
    </w:p>
    <w:p>
      <w:r>
        <w:rPr>
          <w:b/>
        </w:rPr>
        <w:t xml:space="preserve">Esimerkki 0.2708</w:t>
      </w:r>
    </w:p>
    <w:p>
      <w:r>
        <w:t xml:space="preserve">Joe pärjäsi paljon huonommin viime viikon kokeessa kuin tämänpäiväisessä kokeessa, koska _ oli suunniteltu.</w:t>
      </w:r>
    </w:p>
    <w:p>
      <w:r>
        <w:rPr>
          <w:b/>
        </w:rPr>
        <w:t xml:space="preserve">Tulos</w:t>
      </w:r>
    </w:p>
    <w:p>
      <w:r>
        <w:t xml:space="preserve">testi</w:t>
      </w:r>
    </w:p>
    <w:p>
      <w:r>
        <w:rPr>
          <w:b/>
        </w:rPr>
        <w:t xml:space="preserve">Esimerkki 0.2709</w:t>
      </w:r>
    </w:p>
    <w:p>
      <w:r>
        <w:t xml:space="preserve">Mace oli tehokkaampi pelote kuin taser, koska se vaikutti lyhytaikaisesti.</w:t>
      </w:r>
    </w:p>
    <w:p>
      <w:r>
        <w:rPr>
          <w:b/>
        </w:rPr>
        <w:t xml:space="preserve">Tulos</w:t>
      </w:r>
    </w:p>
    <w:p>
      <w:r>
        <w:t xml:space="preserve">taser</w:t>
      </w:r>
    </w:p>
    <w:p>
      <w:r>
        <w:rPr>
          <w:b/>
        </w:rPr>
        <w:t xml:space="preserve">Esimerkki 0,2710</w:t>
      </w:r>
    </w:p>
    <w:p>
      <w:r>
        <w:t xml:space="preserve">Haarukat hajosivat, kun Mike yritti syödä nuudeleita, mutta syömäpuikot eivät. Ne olivat muovia.</w:t>
      </w:r>
    </w:p>
    <w:p>
      <w:r>
        <w:rPr>
          <w:b/>
        </w:rPr>
        <w:t xml:space="preserve">Tulos</w:t>
      </w:r>
    </w:p>
    <w:p>
      <w:r>
        <w:t xml:space="preserve">haarukat</w:t>
      </w:r>
    </w:p>
    <w:p>
      <w:r>
        <w:rPr>
          <w:b/>
        </w:rPr>
        <w:t xml:space="preserve">Esimerkki 0.2711</w:t>
      </w:r>
    </w:p>
    <w:p>
      <w:r>
        <w:t xml:space="preserve">Kirjainten ympärille piirretty ympyrä ei peittänyt koko kirjaimia, koska _ on liikaa.</w:t>
      </w:r>
    </w:p>
    <w:p>
      <w:r>
        <w:rPr>
          <w:b/>
        </w:rPr>
        <w:t xml:space="preserve">Tulos</w:t>
      </w:r>
    </w:p>
    <w:p>
      <w:r>
        <w:t xml:space="preserve">kirje</w:t>
      </w:r>
    </w:p>
    <w:p>
      <w:r>
        <w:rPr>
          <w:b/>
        </w:rPr>
        <w:t xml:space="preserve">Esimerkki 0.2712</w:t>
      </w:r>
    </w:p>
    <w:p>
      <w:r>
        <w:t xml:space="preserve">Opiskelija käytti huutomerkin sijasta pistettä, koska _ tekisi esseen sävystä vähemmän arvovaltaisen, mitä opettaja ei halunnut.</w:t>
      </w:r>
    </w:p>
    <w:p>
      <w:r>
        <w:rPr>
          <w:b/>
        </w:rPr>
        <w:t xml:space="preserve">Tulos</w:t>
      </w:r>
    </w:p>
    <w:p>
      <w:r>
        <w:t xml:space="preserve">huutomerkki</w:t>
      </w:r>
    </w:p>
    <w:p>
      <w:r>
        <w:rPr>
          <w:b/>
        </w:rPr>
        <w:t xml:space="preserve">Esimerkki 0,2713</w:t>
      </w:r>
    </w:p>
    <w:p>
      <w:r>
        <w:t xml:space="preserve">Meikkejä myytiin tiskeiltä eikä hyllyiltä, koska _ varkaudet estettiin.</w:t>
      </w:r>
    </w:p>
    <w:p>
      <w:r>
        <w:rPr>
          <w:b/>
        </w:rPr>
        <w:t xml:space="preserve">Tulos</w:t>
      </w:r>
    </w:p>
    <w:p>
      <w:r>
        <w:t xml:space="preserve">laskurit</w:t>
      </w:r>
    </w:p>
    <w:p>
      <w:r>
        <w:rPr>
          <w:b/>
        </w:rPr>
        <w:t xml:space="preserve">Esimerkki 0.2714</w:t>
      </w:r>
    </w:p>
    <w:p>
      <w:r>
        <w:t xml:space="preserve">Hän pystyi katsomaan miehen silmiä ja ihoa ja tiesi, että hän oli riippuvainen huumeista, koska _ on vaurioitunut.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0,2715</w:t>
      </w:r>
    </w:p>
    <w:p>
      <w:r>
        <w:t xml:space="preserve">Yliopistossa Selenan on vaikeampi keskittyä elokuvatunneilla kuin taideaineiden tunneilla, koska ne ovat pidempiä.</w:t>
      </w:r>
    </w:p>
    <w:p>
      <w:r>
        <w:rPr>
          <w:b/>
        </w:rPr>
        <w:t xml:space="preserve">Tulos</w:t>
      </w:r>
    </w:p>
    <w:p>
      <w:r>
        <w:t xml:space="preserve">elokuvaluokka</w:t>
      </w:r>
    </w:p>
    <w:p>
      <w:r>
        <w:rPr>
          <w:b/>
        </w:rPr>
        <w:t xml:space="preserve">Esimerkki 0.2716</w:t>
      </w:r>
    </w:p>
    <w:p>
      <w:r>
        <w:t xml:space="preserve">Pyykin pesu kesti kauemmin kuin astioiden, koska _ oli likaisempaa.</w:t>
      </w:r>
    </w:p>
    <w:p>
      <w:r>
        <w:rPr>
          <w:b/>
        </w:rPr>
        <w:t xml:space="preserve">Tulos</w:t>
      </w:r>
    </w:p>
    <w:p>
      <w:r>
        <w:t xml:space="preserve">pesula</w:t>
      </w:r>
    </w:p>
    <w:p>
      <w:r>
        <w:rPr>
          <w:b/>
        </w:rPr>
        <w:t xml:space="preserve">Esimerkki 0.2717</w:t>
      </w:r>
    </w:p>
    <w:p>
      <w:r>
        <w:t xml:space="preserve">Hän sai jälki-istuntoa ja pelikieltoa jalkapallosta, koska hän löi oppilasta. Se _ oli urheilullinen.</w:t>
      </w:r>
    </w:p>
    <w:p>
      <w:r>
        <w:rPr>
          <w:b/>
        </w:rPr>
        <w:t xml:space="preserve">Tulos</w:t>
      </w:r>
    </w:p>
    <w:p>
      <w:r>
        <w:t xml:space="preserve">jalkapallo</w:t>
      </w:r>
    </w:p>
    <w:p>
      <w:r>
        <w:rPr>
          <w:b/>
        </w:rPr>
        <w:t xml:space="preserve">Esimerkki 0.2718</w:t>
      </w:r>
    </w:p>
    <w:p>
      <w:r>
        <w:t xml:space="preserve">Kahvila ei ollut kovin romanttinen verrattuna ravintolaan , koska _ oli iloinen tunnelma.</w:t>
      </w:r>
    </w:p>
    <w:p>
      <w:r>
        <w:rPr>
          <w:b/>
        </w:rPr>
        <w:t xml:space="preserve">Tulos</w:t>
      </w:r>
    </w:p>
    <w:p>
      <w:r>
        <w:t xml:space="preserve">ravintola</w:t>
      </w:r>
    </w:p>
    <w:p>
      <w:r>
        <w:rPr>
          <w:b/>
        </w:rPr>
        <w:t xml:space="preserve">Esimerkki 0.2719</w:t>
      </w:r>
    </w:p>
    <w:p>
      <w:r>
        <w:t xml:space="preserve">Tyttö myöhästyi koulusta ja joutui menemään bussilla, mutta _ oli etuajassa.</w:t>
      </w:r>
    </w:p>
    <w:p>
      <w:r>
        <w:rPr>
          <w:b/>
        </w:rPr>
        <w:t xml:space="preserve">Tulos</w:t>
      </w:r>
    </w:p>
    <w:p>
      <w:r>
        <w:t xml:space="preserve">bussi</w:t>
      </w:r>
    </w:p>
    <w:p>
      <w:r>
        <w:rPr>
          <w:b/>
        </w:rPr>
        <w:t xml:space="preserve">Esimerkki 0,2720</w:t>
      </w:r>
    </w:p>
    <w:p>
      <w:r>
        <w:t xml:space="preserve">Yritys sai valtavasti lisää myyntiä ja vieraanvaraisuutta. _ tiimi oli kannattavampi.</w:t>
      </w:r>
    </w:p>
    <w:p>
      <w:r>
        <w:rPr>
          <w:b/>
        </w:rPr>
        <w:t xml:space="preserve">Tulos</w:t>
      </w:r>
    </w:p>
    <w:p>
      <w:r>
        <w:t xml:space="preserve">myynti</w:t>
      </w:r>
    </w:p>
    <w:p>
      <w:r>
        <w:rPr>
          <w:b/>
        </w:rPr>
        <w:t xml:space="preserve">Esimerkki 0,2721</w:t>
      </w:r>
    </w:p>
    <w:p>
      <w:r>
        <w:t xml:space="preserve">Lisäsimme energiantuottoa päästääksemme laatikon läpi, koska _ oli alhainen.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0.2722</w:t>
      </w:r>
    </w:p>
    <w:p>
      <w:r>
        <w:t xml:space="preserve">Minulle on työtarjouksia tundralla ja keitaalla. Luulen, että pidän enemmän _ työstä, koska pidän hiekasta.</w:t>
      </w:r>
    </w:p>
    <w:p>
      <w:r>
        <w:rPr>
          <w:b/>
        </w:rPr>
        <w:t xml:space="preserve">Tulos</w:t>
      </w:r>
    </w:p>
    <w:p>
      <w:r>
        <w:t xml:space="preserve">keidas</w:t>
      </w:r>
    </w:p>
    <w:p>
      <w:r>
        <w:rPr>
          <w:b/>
        </w:rPr>
        <w:t xml:space="preserve">Esimerkki 0.2723</w:t>
      </w:r>
    </w:p>
    <w:p>
      <w:r>
        <w:t xml:space="preserve">Sarah yritti avata keittotölkin kantta tölkinavaajalla, mutta huomasi, että se oli liian suuri.</w:t>
      </w:r>
    </w:p>
    <w:p>
      <w:r>
        <w:rPr>
          <w:b/>
        </w:rPr>
        <w:t xml:space="preserve">Tulos</w:t>
      </w:r>
    </w:p>
    <w:p>
      <w:r>
        <w:t xml:space="preserve">kansi</w:t>
      </w:r>
    </w:p>
    <w:p>
      <w:r>
        <w:rPr>
          <w:b/>
        </w:rPr>
        <w:t xml:space="preserve">Esimerkki 0,2724</w:t>
      </w:r>
    </w:p>
    <w:p>
      <w:r>
        <w:t xml:space="preserve">JoJo koulutti koiraansa palauttamaan pallon koriin pelaamisen jälkeen, koska se eksyi usein.</w:t>
      </w:r>
    </w:p>
    <w:p>
      <w:r>
        <w:rPr>
          <w:b/>
        </w:rPr>
        <w:t xml:space="preserve">Tulos</w:t>
      </w:r>
    </w:p>
    <w:p>
      <w:r>
        <w:t xml:space="preserve">pallo</w:t>
      </w:r>
    </w:p>
    <w:p>
      <w:r>
        <w:rPr>
          <w:b/>
        </w:rPr>
        <w:t xml:space="preserve">Esimerkki 0,2725</w:t>
      </w:r>
    </w:p>
    <w:p>
      <w:r>
        <w:t xml:space="preserve">Matolla oli taipumus naarmuttaa polvien ihoa enemmän kuin matolla, koska matto oli sileää materiaalia.</w:t>
      </w:r>
    </w:p>
    <w:p>
      <w:r>
        <w:rPr>
          <w:b/>
        </w:rPr>
        <w:t xml:space="preserve">Tulos</w:t>
      </w:r>
    </w:p>
    <w:p>
      <w:r>
        <w:t xml:space="preserve">matto</w:t>
      </w:r>
    </w:p>
    <w:p>
      <w:r>
        <w:rPr>
          <w:b/>
        </w:rPr>
        <w:t xml:space="preserve">Esimerkki 0,2726</w:t>
      </w:r>
    </w:p>
    <w:p>
      <w:r>
        <w:t xml:space="preserve">Uiminen oli kielletty uima-altaassa, mutta sallittu järvessä, koska _ oli turvallista.</w:t>
      </w:r>
    </w:p>
    <w:p>
      <w:r>
        <w:rPr>
          <w:b/>
        </w:rPr>
        <w:t xml:space="preserve">Tulos</w:t>
      </w:r>
    </w:p>
    <w:p>
      <w:r>
        <w:t xml:space="preserve">järvi</w:t>
      </w:r>
    </w:p>
    <w:p>
      <w:r>
        <w:rPr>
          <w:b/>
        </w:rPr>
        <w:t xml:space="preserve">Esimerkki 0,2727</w:t>
      </w:r>
    </w:p>
    <w:p>
      <w:r>
        <w:t xml:space="preserve">Kim yritti asentaa ikkunaan uuden lasin, jossa oli vahvempi pinnoite, mutta _ oli liian heikko.</w:t>
      </w:r>
    </w:p>
    <w:p>
      <w:r>
        <w:rPr>
          <w:b/>
        </w:rPr>
        <w:t xml:space="preserve">Tulos</w:t>
      </w:r>
    </w:p>
    <w:p>
      <w:r>
        <w:t xml:space="preserve">pinnoite</w:t>
      </w:r>
    </w:p>
    <w:p>
      <w:r>
        <w:rPr>
          <w:b/>
        </w:rPr>
        <w:t xml:space="preserve">Esimerkki 0,2728</w:t>
      </w:r>
    </w:p>
    <w:p>
      <w:r>
        <w:t xml:space="preserve">Tim lähti ajamaan moottoripyörällään rannikkoa pitkin tänä aamuna ja tarkisti rengaspaineet, jotka olivat niin alhaiset, ettei hän voinut ajaa _ rannikkoa pitkin tänään.</w:t>
      </w:r>
    </w:p>
    <w:p>
      <w:r>
        <w:rPr>
          <w:b/>
        </w:rPr>
        <w:t xml:space="preserve">Tulos</w:t>
      </w:r>
    </w:p>
    <w:p>
      <w:r>
        <w:t xml:space="preserve">moottoripyörä</w:t>
      </w:r>
    </w:p>
    <w:p>
      <w:r>
        <w:rPr>
          <w:b/>
        </w:rPr>
        <w:t xml:space="preserve">Esimerkki 0,2729</w:t>
      </w:r>
    </w:p>
    <w:p>
      <w:r>
        <w:t xml:space="preserve">Jätimme veneen laituriin ja otimme sen sijaan proomun, koska _ oli vaikeaa aaltoilevalla merellä.</w:t>
      </w:r>
    </w:p>
    <w:p>
      <w:r>
        <w:rPr>
          <w:b/>
        </w:rPr>
        <w:t xml:space="preserve">Tulos</w:t>
      </w:r>
    </w:p>
    <w:p>
      <w:r>
        <w:t xml:space="preserve">vene</w:t>
      </w:r>
    </w:p>
    <w:p>
      <w:r>
        <w:rPr>
          <w:b/>
        </w:rPr>
        <w:t xml:space="preserve">Esimerkki 0,2730</w:t>
      </w:r>
    </w:p>
    <w:p>
      <w:r>
        <w:t xml:space="preserve">Raychel jakoi keksejä, mutta ei suklaakarkkeja, koska hänellä oli niitä vähän _ .</w:t>
      </w:r>
    </w:p>
    <w:p>
      <w:r>
        <w:rPr>
          <w:b/>
        </w:rPr>
        <w:t xml:space="preserve">Tulos</w:t>
      </w:r>
    </w:p>
    <w:p>
      <w:r>
        <w:t xml:space="preserve">suklaakarkit</w:t>
      </w:r>
    </w:p>
    <w:p>
      <w:r>
        <w:rPr>
          <w:b/>
        </w:rPr>
        <w:t xml:space="preserve">Esimerkki 0,2731</w:t>
      </w:r>
    </w:p>
    <w:p>
      <w:r>
        <w:t xml:space="preserve">Moira osti kaupasta marimon ja luuli pystyvänsä erottamaan aidon marimon ja väärennetyn marimon toisistaan. Hänen marimonsa kuitenkin kellui, mikä tarkoitti, että se oli _ .</w:t>
      </w:r>
    </w:p>
    <w:p>
      <w:r>
        <w:rPr>
          <w:b/>
        </w:rPr>
        <w:t xml:space="preserve">Tulos</w:t>
      </w:r>
    </w:p>
    <w:p>
      <w:r>
        <w:t xml:space="preserve">väärennetty marimo</w:t>
      </w:r>
    </w:p>
    <w:p>
      <w:r>
        <w:rPr>
          <w:b/>
        </w:rPr>
        <w:t xml:space="preserve">Esimerkki 0,2732</w:t>
      </w:r>
    </w:p>
    <w:p>
      <w:r>
        <w:t xml:space="preserve">Oikeudenkäynti vei kaupungin konkurssiin, mutta teki yhtiöstä rikkaan, koska _ teki siitä niin paljon rahaa.</w:t>
      </w:r>
    </w:p>
    <w:p>
      <w:r>
        <w:rPr>
          <w:b/>
        </w:rPr>
        <w:t xml:space="preserve">Tulos</w:t>
      </w:r>
    </w:p>
    <w:p>
      <w:r>
        <w:t xml:space="preserve">yritys</w:t>
      </w:r>
    </w:p>
    <w:p>
      <w:r>
        <w:rPr>
          <w:b/>
        </w:rPr>
        <w:t xml:space="preserve">Esimerkki 0,2733</w:t>
      </w:r>
    </w:p>
    <w:p>
      <w:r>
        <w:t xml:space="preserve">Sally ja Jim ottivat häihinsä kyyhkysiä kyyhkyjen sijasta, koska kyyhkysiä ei ollut saatavilla.</w:t>
      </w:r>
    </w:p>
    <w:p>
      <w:r>
        <w:rPr>
          <w:b/>
        </w:rPr>
        <w:t xml:space="preserve">Tulos</w:t>
      </w:r>
    </w:p>
    <w:p>
      <w:r>
        <w:t xml:space="preserve">kyyhkyset</w:t>
      </w:r>
    </w:p>
    <w:p>
      <w:r>
        <w:rPr>
          <w:b/>
        </w:rPr>
        <w:t xml:space="preserve">Esimerkki 0,2734</w:t>
      </w:r>
    </w:p>
    <w:p>
      <w:r>
        <w:t xml:space="preserve">Miehen keho tarvitsi hirvittävän onnettomuuden jälkeen proteesin, koska _ oli korvaamaton.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Esimerkki 0,2735</w:t>
      </w:r>
    </w:p>
    <w:p>
      <w:r>
        <w:t xml:space="preserve">Hän esitteli taitojaan aseen kanssa, mutta karttoi jousipyssyä, koska _ oli hänen paras aseensa.</w:t>
      </w:r>
    </w:p>
    <w:p>
      <w:r>
        <w:rPr>
          <w:b/>
        </w:rPr>
        <w:t xml:space="preserve">Tulos</w:t>
      </w:r>
    </w:p>
    <w:p>
      <w:r>
        <w:t xml:space="preserve">ase</w:t>
      </w:r>
    </w:p>
    <w:p>
      <w:r>
        <w:rPr>
          <w:b/>
        </w:rPr>
        <w:t xml:space="preserve">Esimerkki 0.2736</w:t>
      </w:r>
    </w:p>
    <w:p>
      <w:r>
        <w:t xml:space="preserve">Hän loi hämmästyttävän sarjakuvan, jossa hän käytti hahmojensa luomiseen vain paperia ja tussia. _ oli tavallinen.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0.2737</w:t>
      </w:r>
    </w:p>
    <w:p>
      <w:r>
        <w:t xml:space="preserve">Koulun koulutus ei onnistunut kovin hyvin, koska _ oli löyhää.</w:t>
      </w:r>
    </w:p>
    <w:p>
      <w:r>
        <w:rPr>
          <w:b/>
        </w:rPr>
        <w:t xml:space="preserve">Tulos</w:t>
      </w:r>
    </w:p>
    <w:p>
      <w:r>
        <w:t xml:space="preserve">koulu</w:t>
      </w:r>
    </w:p>
    <w:p>
      <w:r>
        <w:rPr>
          <w:b/>
        </w:rPr>
        <w:t xml:space="preserve">Esimerkki 0,2738</w:t>
      </w:r>
    </w:p>
    <w:p>
      <w:r>
        <w:t xml:space="preserve">Tom halusi välttää jalkojensa turvotusta kuumalla säällä, joten hän joi vettä, mutta se oli liian voimakas.</w:t>
      </w:r>
    </w:p>
    <w:p>
      <w:r>
        <w:rPr>
          <w:b/>
        </w:rPr>
        <w:t xml:space="preserve">Tulos</w:t>
      </w:r>
    </w:p>
    <w:p>
      <w:r>
        <w:t xml:space="preserve">kuuma sää</w:t>
      </w:r>
    </w:p>
    <w:p>
      <w:r>
        <w:rPr>
          <w:b/>
        </w:rPr>
        <w:t xml:space="preserve">Esimerkki 0.2739</w:t>
      </w:r>
    </w:p>
    <w:p>
      <w:r>
        <w:t xml:space="preserve">Ennen muuttoaan vuokralainen imuroi kaapin, mutta unohti keittiön laatikon, joka oli täynnä vanhoja ja haisevia rättejä. _ oli likainen.</w:t>
      </w:r>
    </w:p>
    <w:p>
      <w:r>
        <w:rPr>
          <w:b/>
        </w:rPr>
        <w:t xml:space="preserve">Tulos</w:t>
      </w:r>
    </w:p>
    <w:p>
      <w:r>
        <w:t xml:space="preserve">laatikko</w:t>
      </w:r>
    </w:p>
    <w:p>
      <w:r>
        <w:rPr>
          <w:b/>
        </w:rPr>
        <w:t xml:space="preserve">Esimerkki 0,2740</w:t>
      </w:r>
    </w:p>
    <w:p>
      <w:r>
        <w:t xml:space="preserve">Jamie haluaa aina muodostaa Internet-yhteyden Ethernetin kautta verrattuna Wi-Fi-verkkoon, koska _ nopeus on nopea.</w:t>
      </w:r>
    </w:p>
    <w:p>
      <w:r>
        <w:rPr>
          <w:b/>
        </w:rPr>
        <w:t xml:space="preserve">Tulos</w:t>
      </w:r>
    </w:p>
    <w:p>
      <w:r>
        <w:t xml:space="preserve">Ethernet</w:t>
      </w:r>
    </w:p>
    <w:p>
      <w:r>
        <w:rPr>
          <w:b/>
        </w:rPr>
        <w:t xml:space="preserve">Esimerkki 0,2741</w:t>
      </w:r>
    </w:p>
    <w:p>
      <w:r>
        <w:t xml:space="preserve">Amazon on päättänyt edistää polkupyöriä skoottereiden sijaan, koska _ ovat halvempia ostaa.</w:t>
      </w:r>
    </w:p>
    <w:p>
      <w:r>
        <w:rPr>
          <w:b/>
        </w:rPr>
        <w:t xml:space="preserve">Tulos</w:t>
      </w:r>
    </w:p>
    <w:p>
      <w:r>
        <w:t xml:space="preserve">skootterit</w:t>
      </w:r>
    </w:p>
    <w:p>
      <w:r>
        <w:rPr>
          <w:b/>
        </w:rPr>
        <w:t xml:space="preserve">Esimerkki 0,2742</w:t>
      </w:r>
    </w:p>
    <w:p>
      <w:r>
        <w:t xml:space="preserve">Pensasta piti karsia enemmän kuin puuta, koska pensas oli enemmän lehtiä.</w:t>
      </w:r>
    </w:p>
    <w:p>
      <w:r>
        <w:rPr>
          <w:b/>
        </w:rPr>
        <w:t xml:space="preserve">Tulos</w:t>
      </w:r>
    </w:p>
    <w:p>
      <w:r>
        <w:t xml:space="preserve">pensas</w:t>
      </w:r>
    </w:p>
    <w:p>
      <w:r>
        <w:rPr>
          <w:b/>
        </w:rPr>
        <w:t xml:space="preserve">Esimerkki 0.2743</w:t>
      </w:r>
    </w:p>
    <w:p>
      <w:r>
        <w:t xml:space="preserve">Paprikat säilytettiin jääkaapissa eikä ruokakomerossa, koska _ ne vanhenevat nopeammin.</w:t>
      </w:r>
    </w:p>
    <w:p>
      <w:r>
        <w:rPr>
          <w:b/>
        </w:rPr>
        <w:t xml:space="preserve">Tulos</w:t>
      </w:r>
    </w:p>
    <w:p>
      <w:r>
        <w:t xml:space="preserve">ruokakomero</w:t>
      </w:r>
    </w:p>
    <w:p>
      <w:r>
        <w:rPr>
          <w:b/>
        </w:rPr>
        <w:t xml:space="preserve">Esimerkki 0.2744</w:t>
      </w:r>
    </w:p>
    <w:p>
      <w:r>
        <w:t xml:space="preserve">Laitoin lampun sohvaa lähinnä olevalle pöydälle, mutta valoa ei silti ollut tarpeeksi. _ on liian lähellä.</w:t>
      </w:r>
    </w:p>
    <w:p>
      <w:r>
        <w:rPr>
          <w:b/>
        </w:rPr>
        <w:t xml:space="preserve">Tulos</w:t>
      </w:r>
    </w:p>
    <w:p>
      <w:r>
        <w:t xml:space="preserve">sohva</w:t>
      </w:r>
    </w:p>
    <w:p>
      <w:r>
        <w:rPr>
          <w:b/>
        </w:rPr>
        <w:t xml:space="preserve">Esimerkki 0,2745</w:t>
      </w:r>
    </w:p>
    <w:p>
      <w:r>
        <w:t xml:space="preserve">Jason pelästyi helposti, joten hän katsoi kauhuelokuvien sijasta scifi-elokuvia, koska _ ne olivat liian pelottavia.</w:t>
      </w:r>
    </w:p>
    <w:p>
      <w:r>
        <w:rPr>
          <w:b/>
        </w:rPr>
        <w:t xml:space="preserve">Tulos</w:t>
      </w:r>
    </w:p>
    <w:p>
      <w:r>
        <w:t xml:space="preserve">kauhuelokuvat</w:t>
      </w:r>
    </w:p>
    <w:p>
      <w:r>
        <w:rPr>
          <w:b/>
        </w:rPr>
        <w:t xml:space="preserve">Esimerkki 0.2746</w:t>
      </w:r>
    </w:p>
    <w:p>
      <w:r>
        <w:t xml:space="preserve">Koska nainen oli kyllästynyt syömään aina terveellisesti, hän valitsi jälkiruoaksi kakun sijaan brownien, koska se näytti vähemmän herkulliselta.</w:t>
      </w:r>
    </w:p>
    <w:p>
      <w:r>
        <w:rPr>
          <w:b/>
        </w:rPr>
        <w:t xml:space="preserve">Tulos</w:t>
      </w:r>
    </w:p>
    <w:p>
      <w:r>
        <w:t xml:space="preserve">kakku</w:t>
      </w:r>
    </w:p>
    <w:p>
      <w:r>
        <w:rPr>
          <w:b/>
        </w:rPr>
        <w:t xml:space="preserve">Esimerkki 0,2747</w:t>
      </w:r>
    </w:p>
    <w:p>
      <w:r>
        <w:t xml:space="preserve">Kylpyhuoneessa oli enemmän kuivikkeita kuin makuuhuoneessa, koska kissat tykkäsivät mennä sinne _ .</w:t>
      </w:r>
    </w:p>
    <w:p>
      <w:r>
        <w:rPr>
          <w:b/>
        </w:rPr>
        <w:t xml:space="preserve">Tulos</w:t>
      </w:r>
    </w:p>
    <w:p>
      <w:r>
        <w:t xml:space="preserve">Kylpyhuone</w:t>
      </w:r>
    </w:p>
    <w:p>
      <w:r>
        <w:rPr>
          <w:b/>
        </w:rPr>
        <w:t xml:space="preserve">Esimerkki 0.2748</w:t>
      </w:r>
    </w:p>
    <w:p>
      <w:r>
        <w:t xml:space="preserve">Maria kammoksui patsasta, mutta tunsi vetoa veistokseen, koska se oli hänen mielestään hyvin kaunis.</w:t>
      </w:r>
    </w:p>
    <w:p>
      <w:r>
        <w:rPr>
          <w:b/>
        </w:rPr>
        <w:t xml:space="preserve">Tulos</w:t>
      </w:r>
    </w:p>
    <w:p>
      <w:r>
        <w:t xml:space="preserve">veistos</w:t>
      </w:r>
    </w:p>
    <w:p>
      <w:r>
        <w:rPr>
          <w:b/>
        </w:rPr>
        <w:t xml:space="preserve">Esimerkki 0,2749</w:t>
      </w:r>
    </w:p>
    <w:p>
      <w:r>
        <w:t xml:space="preserve">Michelle teki korvakoruja käsin pihtejä ja lankaa käyttäen, mutta lankaa oli vaikea muotoilla, koska _ oli paksua.</w:t>
      </w:r>
    </w:p>
    <w:p>
      <w:r>
        <w:rPr>
          <w:b/>
        </w:rPr>
        <w:t xml:space="preserve">Tulos</w:t>
      </w:r>
    </w:p>
    <w:p>
      <w:r>
        <w:t xml:space="preserve">lanka</w:t>
      </w:r>
    </w:p>
    <w:p>
      <w:r>
        <w:rPr>
          <w:b/>
        </w:rPr>
        <w:t xml:space="preserve">Esimerkki 0,2750</w:t>
      </w:r>
    </w:p>
    <w:p>
      <w:r>
        <w:t xml:space="preserve">Liivi sopi koiralle kuumana kesäpäivänä toisin kuin paita, koska _ oli suljettu sisään.</w:t>
      </w:r>
    </w:p>
    <w:p>
      <w:r>
        <w:rPr>
          <w:b/>
        </w:rPr>
        <w:t xml:space="preserve">Tulos</w:t>
      </w:r>
    </w:p>
    <w:p>
      <w:r>
        <w:t xml:space="preserve">paita</w:t>
      </w:r>
    </w:p>
    <w:p>
      <w:r>
        <w:rPr>
          <w:b/>
        </w:rPr>
        <w:t xml:space="preserve">Esimerkki 0.2751</w:t>
      </w:r>
    </w:p>
    <w:p>
      <w:r>
        <w:t xml:space="preserve">Lapset nauroivat, kun opettaja käytti peruukkia mutta ei hattua, koska _ oli tylsä.</w:t>
      </w:r>
    </w:p>
    <w:p>
      <w:r>
        <w:rPr>
          <w:b/>
        </w:rPr>
        <w:t xml:space="preserve">Tulos</w:t>
      </w:r>
    </w:p>
    <w:p>
      <w:r>
        <w:t xml:space="preserve">hattu</w:t>
      </w:r>
    </w:p>
    <w:p>
      <w:r>
        <w:rPr>
          <w:b/>
        </w:rPr>
        <w:t xml:space="preserve">Esimerkki 0.2752</w:t>
      </w:r>
    </w:p>
    <w:p>
      <w:r>
        <w:t xml:space="preserve">Kaupunki halusi neuvotella sopimuksen uudelleen, mutta tapahtumapaikka ei halunnut, koska se olisi menettänyt rahaa.</w:t>
      </w:r>
    </w:p>
    <w:p>
      <w:r>
        <w:rPr>
          <w:b/>
        </w:rPr>
        <w:t xml:space="preserve">Tulos</w:t>
      </w:r>
    </w:p>
    <w:p>
      <w:r>
        <w:t xml:space="preserve">tapahtumapaikka</w:t>
      </w:r>
    </w:p>
    <w:p>
      <w:r>
        <w:rPr>
          <w:b/>
        </w:rPr>
        <w:t xml:space="preserve">Esimerkki 0.2753</w:t>
      </w:r>
    </w:p>
    <w:p>
      <w:r>
        <w:t xml:space="preserve">Andrew tunsi mieluummin kipua, kun häntä lyötiin tomaatilla kuin tiilellä, koska tomaatti oli kova.</w:t>
      </w:r>
    </w:p>
    <w:p>
      <w:r>
        <w:rPr>
          <w:b/>
        </w:rPr>
        <w:t xml:space="preserve">Tulos</w:t>
      </w:r>
    </w:p>
    <w:p>
      <w:r>
        <w:t xml:space="preserve">tiili</w:t>
      </w:r>
    </w:p>
    <w:p>
      <w:r>
        <w:rPr>
          <w:b/>
        </w:rPr>
        <w:t xml:space="preserve">Esimerkki 0.2754</w:t>
      </w:r>
    </w:p>
    <w:p>
      <w:r>
        <w:t xml:space="preserve">Maalarin käsi tahriutui seinään ja hän puhdisti sen pyyhkeellä. _ on tahmea.</w:t>
      </w:r>
    </w:p>
    <w:p>
      <w:r>
        <w:rPr>
          <w:b/>
        </w:rPr>
        <w:t xml:space="preserve">Tulos</w:t>
      </w:r>
    </w:p>
    <w:p>
      <w:r>
        <w:t xml:space="preserve">seinä</w:t>
      </w:r>
    </w:p>
    <w:p>
      <w:r>
        <w:rPr>
          <w:b/>
        </w:rPr>
        <w:t xml:space="preserve">Esimerkki 0,2755</w:t>
      </w:r>
    </w:p>
    <w:p>
      <w:r>
        <w:t xml:space="preserve">Paketti, jota hän odotti, oli toimitettu ja sijoitettu kuistin penkin taakse niin, että vain _ näkyi.</w:t>
      </w:r>
    </w:p>
    <w:p>
      <w:r>
        <w:rPr>
          <w:b/>
        </w:rPr>
        <w:t xml:space="preserve">Tulos</w:t>
      </w:r>
    </w:p>
    <w:p>
      <w:r>
        <w:t xml:space="preserve">penkki</w:t>
      </w:r>
    </w:p>
    <w:p>
      <w:r>
        <w:rPr>
          <w:b/>
        </w:rPr>
        <w:t xml:space="preserve">Esimerkki 0.2756</w:t>
      </w:r>
    </w:p>
    <w:p>
      <w:r>
        <w:t xml:space="preserve">Fysioterapeutti suositteli kävelytuolin käyttöä pyörätuolin sijaan, koska pyörätuolia oli helpompi liikuttaa.</w:t>
      </w:r>
    </w:p>
    <w:p>
      <w:r>
        <w:rPr>
          <w:b/>
        </w:rPr>
        <w:t xml:space="preserve">Tulos</w:t>
      </w:r>
    </w:p>
    <w:p>
      <w:r>
        <w:t xml:space="preserve">walker</w:t>
      </w:r>
    </w:p>
    <w:p>
      <w:r>
        <w:rPr>
          <w:b/>
        </w:rPr>
        <w:t xml:space="preserve">Esimerkki 0.2757</w:t>
      </w:r>
    </w:p>
    <w:p>
      <w:r>
        <w:t xml:space="preserve">Jessica yritti puhdistaa laastin pelkällä vedellä, mutta päätyi puhdistamaan sen ruokasoodalla, koska _ vaikuttaa laastiin heikommin.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0.2758</w:t>
      </w:r>
    </w:p>
    <w:p>
      <w:r>
        <w:t xml:space="preserve">Ihmiset pääsevät aidan yli, mutta eivät seinän yli, koska _ on hyvin lyhyt.</w:t>
      </w:r>
    </w:p>
    <w:p>
      <w:r>
        <w:rPr>
          <w:b/>
        </w:rPr>
        <w:t xml:space="preserve">Tulos</w:t>
      </w:r>
    </w:p>
    <w:p>
      <w:r>
        <w:t xml:space="preserve">aita</w:t>
      </w:r>
    </w:p>
    <w:p>
      <w:r>
        <w:rPr>
          <w:b/>
        </w:rPr>
        <w:t xml:space="preserve">Esimerkki 0.2759</w:t>
      </w:r>
    </w:p>
    <w:p>
      <w:r>
        <w:t xml:space="preserve">Tain piti palkata urakoitsija, joko luvan omaava tai luvanvarainen, mutta _ oli liian kallista.</w:t>
      </w:r>
    </w:p>
    <w:p>
      <w:r>
        <w:rPr>
          <w:b/>
        </w:rPr>
        <w:t xml:space="preserve">Tulos</w:t>
      </w:r>
    </w:p>
    <w:p>
      <w:r>
        <w:t xml:space="preserve">lisensoitu</w:t>
      </w:r>
    </w:p>
    <w:p>
      <w:r>
        <w:rPr>
          <w:b/>
        </w:rPr>
        <w:t xml:space="preserve">Esimerkki 0,2760</w:t>
      </w:r>
    </w:p>
    <w:p>
      <w:r>
        <w:t xml:space="preserve">Koirat pysyttelivät kauempana kaapista kuin luokkahuoneesta, koska huumeet oli piilotettu _ .</w:t>
      </w:r>
    </w:p>
    <w:p>
      <w:r>
        <w:rPr>
          <w:b/>
        </w:rPr>
        <w:t xml:space="preserve">Tulos</w:t>
      </w:r>
    </w:p>
    <w:p>
      <w:r>
        <w:t xml:space="preserve">luokkahuone</w:t>
      </w:r>
    </w:p>
    <w:p>
      <w:r>
        <w:rPr>
          <w:b/>
        </w:rPr>
        <w:t xml:space="preserve">Esimerkki 0.2761</w:t>
      </w:r>
    </w:p>
    <w:p>
      <w:r>
        <w:t xml:space="preserve">Yritin käännyttää ystäväni kaikkiruokaisesta ruokavaliosta vegaaniruokavalioon, koska se on mielestäni epäeettistä.</w:t>
      </w:r>
    </w:p>
    <w:p>
      <w:r>
        <w:rPr>
          <w:b/>
        </w:rPr>
        <w:t xml:space="preserve">Tulos</w:t>
      </w:r>
    </w:p>
    <w:p>
      <w:r>
        <w:t xml:space="preserve">kaikkiruokainen ruokavalio</w:t>
      </w:r>
    </w:p>
    <w:p>
      <w:r>
        <w:rPr>
          <w:b/>
        </w:rPr>
        <w:t xml:space="preserve">Esimerkki 0.2762</w:t>
      </w:r>
    </w:p>
    <w:p>
      <w:r>
        <w:t xml:space="preserve">Pankki oli romahduksen partaalla, kun taas välitysliike oli terve, koska _ oli velkaantunut vapaasti.</w:t>
      </w:r>
    </w:p>
    <w:p>
      <w:r>
        <w:rPr>
          <w:b/>
        </w:rPr>
        <w:t xml:space="preserve">Tulos</w:t>
      </w:r>
    </w:p>
    <w:p>
      <w:r>
        <w:t xml:space="preserve">pankki</w:t>
      </w:r>
    </w:p>
    <w:p>
      <w:r>
        <w:rPr>
          <w:b/>
        </w:rPr>
        <w:t xml:space="preserve">Esimerkki 0.2763</w:t>
      </w:r>
    </w:p>
    <w:p>
      <w:r>
        <w:t xml:space="preserve">Join aamulla kahvia teen sijasta, koska teessä oli enemmän kofeiinia.</w:t>
      </w:r>
    </w:p>
    <w:p>
      <w:r>
        <w:rPr>
          <w:b/>
        </w:rPr>
        <w:t xml:space="preserve">Tulos</w:t>
      </w:r>
    </w:p>
    <w:p>
      <w:r>
        <w:t xml:space="preserve">kahvi</w:t>
      </w:r>
    </w:p>
    <w:p>
      <w:r>
        <w:rPr>
          <w:b/>
        </w:rPr>
        <w:t xml:space="preserve">Esimerkki 0,2764</w:t>
      </w:r>
    </w:p>
    <w:p>
      <w:r>
        <w:t xml:space="preserve">Willa piti rutiinista työssä mutta ei leikissä, koska hän piti siitä, että hänen _ oli ennustettavissa.</w:t>
      </w:r>
    </w:p>
    <w:p>
      <w:r>
        <w:rPr>
          <w:b/>
        </w:rPr>
        <w:t xml:space="preserve">Tulos</w:t>
      </w:r>
    </w:p>
    <w:p>
      <w:r>
        <w:t xml:space="preserve">työ</w:t>
      </w:r>
    </w:p>
    <w:p>
      <w:r>
        <w:rPr>
          <w:b/>
        </w:rPr>
        <w:t xml:space="preserve">Esimerkki 0,2765</w:t>
      </w:r>
    </w:p>
    <w:p>
      <w:r>
        <w:t xml:space="preserve">Doug halusi myydä tarrakokoelmansa internetissä, mutta hänen ystävänsä mielestä hänen olisi pitänyt kokeilla panttilainaamoa, koska se oli luotettavampi.</w:t>
      </w:r>
    </w:p>
    <w:p>
      <w:r>
        <w:rPr>
          <w:b/>
        </w:rPr>
        <w:t xml:space="preserve">Tulos</w:t>
      </w:r>
    </w:p>
    <w:p>
      <w:r>
        <w:t xml:space="preserve">shop</w:t>
      </w:r>
    </w:p>
    <w:p>
      <w:r>
        <w:rPr>
          <w:b/>
        </w:rPr>
        <w:t xml:space="preserve">Esimerkki 0,2766</w:t>
      </w:r>
    </w:p>
    <w:p>
      <w:r>
        <w:t xml:space="preserve">Järjestäjä tilasi lisää pulloja buffetissa olevien kuppien täyttämiseksi, koska _ on suuri määrä.</w:t>
      </w:r>
    </w:p>
    <w:p>
      <w:r>
        <w:rPr>
          <w:b/>
        </w:rPr>
        <w:t xml:space="preserve">Tulos</w:t>
      </w:r>
    </w:p>
    <w:p>
      <w:r>
        <w:t xml:space="preserve">kupit</w:t>
      </w:r>
    </w:p>
    <w:p>
      <w:r>
        <w:rPr>
          <w:b/>
        </w:rPr>
        <w:t xml:space="preserve">Esimerkki 0,2767</w:t>
      </w:r>
    </w:p>
    <w:p>
      <w:r>
        <w:t xml:space="preserve">Kuorma-autossa oli enemmän tehoa kuin henkilöautossa, koska _ oli pienempi moottori.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0,2768</w:t>
      </w:r>
    </w:p>
    <w:p>
      <w:r>
        <w:t xml:space="preserve">Amber valitsi pinaatin istuttamiseen puuastian saviastian sijaan, _ _ tukahduttaa optimaalisen ruoan kasvun.</w:t>
      </w:r>
    </w:p>
    <w:p>
      <w:r>
        <w:rPr>
          <w:b/>
        </w:rPr>
        <w:t xml:space="preserve">Tulos</w:t>
      </w:r>
    </w:p>
    <w:p>
      <w:r>
        <w:t xml:space="preserve">saviastia</w:t>
      </w:r>
    </w:p>
    <w:p>
      <w:r>
        <w:rPr>
          <w:b/>
        </w:rPr>
        <w:t xml:space="preserve">Esimerkki 0.2769</w:t>
      </w:r>
    </w:p>
    <w:p>
      <w:r>
        <w:t xml:space="preserve">Kesän tapahtumat eivät mahtuneet kalentereihin, koska _ olivat liian pitkiä.</w:t>
      </w:r>
    </w:p>
    <w:p>
      <w:r>
        <w:rPr>
          <w:b/>
        </w:rPr>
        <w:t xml:space="preserve">Tulos</w:t>
      </w:r>
    </w:p>
    <w:p>
      <w:r>
        <w:t xml:space="preserve">tapahtumat</w:t>
      </w:r>
    </w:p>
    <w:p>
      <w:r>
        <w:rPr>
          <w:b/>
        </w:rPr>
        <w:t xml:space="preserve">Esimerkki 0,2770</w:t>
      </w:r>
    </w:p>
    <w:p>
      <w:r>
        <w:t xml:space="preserve">Peter joutui valitsemaan asunnon vuokraamisen ja talon ostamisen välillä, ja hän valitsi _, koska aikoi asua kaupungissa pitkään.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0.2771</w:t>
      </w:r>
    </w:p>
    <w:p>
      <w:r>
        <w:t xml:space="preserve">Pidän teestä, mutta pidän enemmän kahvista, koska _ siinä on enemmän kofeiinia.</w:t>
      </w:r>
    </w:p>
    <w:p>
      <w:r>
        <w:rPr>
          <w:b/>
        </w:rPr>
        <w:t xml:space="preserve">Tulos</w:t>
      </w:r>
    </w:p>
    <w:p>
      <w:r>
        <w:t xml:space="preserve">kahvi</w:t>
      </w:r>
    </w:p>
    <w:p>
      <w:r>
        <w:rPr>
          <w:b/>
        </w:rPr>
        <w:t xml:space="preserve">Esimerkki 0.2772</w:t>
      </w:r>
    </w:p>
    <w:p>
      <w:r>
        <w:t xml:space="preserve">James putosi lampeen puhelin taskussaan, mutta _ on liian korkea, jotta puhelin olisi kastunut.</w:t>
      </w:r>
    </w:p>
    <w:p>
      <w:r>
        <w:rPr>
          <w:b/>
        </w:rPr>
        <w:t xml:space="preserve">Tulos</w:t>
      </w:r>
    </w:p>
    <w:p>
      <w:r>
        <w:t xml:space="preserve">tasku</w:t>
      </w:r>
    </w:p>
    <w:p>
      <w:r>
        <w:rPr>
          <w:b/>
        </w:rPr>
        <w:t xml:space="preserve">Esimerkki 0,2773</w:t>
      </w:r>
    </w:p>
    <w:p>
      <w:r>
        <w:t xml:space="preserve">Huilun soittamisen aloittaminen on helpompaa kuin viulun, koska huilua on paljon vaikeampi virittää.</w:t>
      </w:r>
    </w:p>
    <w:p>
      <w:r>
        <w:rPr>
          <w:b/>
        </w:rPr>
        <w:t xml:space="preserve">Tulos</w:t>
      </w:r>
    </w:p>
    <w:p>
      <w:r>
        <w:t xml:space="preserve">Viulu</w:t>
      </w:r>
    </w:p>
    <w:p>
      <w:r>
        <w:rPr>
          <w:b/>
        </w:rPr>
        <w:t xml:space="preserve">Esimerkki 0.2774</w:t>
      </w:r>
    </w:p>
    <w:p>
      <w:r>
        <w:t xml:space="preserve">Koulu piti siivota tapahtuman jälkeen, koska _ halusivat likaantua.</w:t>
      </w:r>
    </w:p>
    <w:p>
      <w:r>
        <w:rPr>
          <w:b/>
        </w:rPr>
        <w:t xml:space="preserve">Tulos</w:t>
      </w:r>
    </w:p>
    <w:p>
      <w:r>
        <w:t xml:space="preserve">tapahtuma</w:t>
      </w:r>
    </w:p>
    <w:p>
      <w:r>
        <w:rPr>
          <w:b/>
        </w:rPr>
        <w:t xml:space="preserve">Esimerkki 0,2775</w:t>
      </w:r>
    </w:p>
    <w:p>
      <w:r>
        <w:t xml:space="preserve">Kissa ja koira eivät tulleet lainkaan hyvin toimeen keskenään, sillä _ tykkäsivät leikkiä suurimman osan ajasta.</w:t>
      </w:r>
    </w:p>
    <w:p>
      <w:r>
        <w:rPr>
          <w:b/>
        </w:rPr>
        <w:t xml:space="preserve">Tulos</w:t>
      </w:r>
    </w:p>
    <w:p>
      <w:r>
        <w:t xml:space="preserve">koira</w:t>
      </w:r>
    </w:p>
    <w:p>
      <w:r>
        <w:rPr>
          <w:b/>
        </w:rPr>
        <w:t xml:space="preserve">Esimerkki 0.2776</w:t>
      </w:r>
    </w:p>
    <w:p>
      <w:r>
        <w:t xml:space="preserve">Kaavin heitettiin pois keräilijän tilalle, koska _ oli hurmaava pysyä mukana.</w:t>
      </w:r>
    </w:p>
    <w:p>
      <w:r>
        <w:rPr>
          <w:b/>
        </w:rPr>
        <w:t xml:space="preserve">Tulos</w:t>
      </w:r>
    </w:p>
    <w:p>
      <w:r>
        <w:t xml:space="preserve">keräilijä</w:t>
      </w:r>
    </w:p>
    <w:p>
      <w:r>
        <w:rPr>
          <w:b/>
        </w:rPr>
        <w:t xml:space="preserve">Esimerkki 0.2777</w:t>
      </w:r>
    </w:p>
    <w:p>
      <w:r>
        <w:t xml:space="preserve">Aamulla paperinjakelu oli pidempi kuin illalla, koska asiakkaita oli vähemmän _ .</w:t>
      </w:r>
    </w:p>
    <w:p>
      <w:r>
        <w:rPr>
          <w:b/>
        </w:rPr>
        <w:t xml:space="preserve">Tulos</w:t>
      </w:r>
    </w:p>
    <w:p>
      <w:r>
        <w:t xml:space="preserve">yö</w:t>
      </w:r>
    </w:p>
    <w:p>
      <w:r>
        <w:rPr>
          <w:b/>
        </w:rPr>
        <w:t xml:space="preserve">Esimerkki 0.2778</w:t>
      </w:r>
    </w:p>
    <w:p>
      <w:r>
        <w:t xml:space="preserve">Mies sai tutustua muistikirjan sisältöön, mutta ei kansioon, koska se sisälsi julkista tietoa.</w:t>
      </w:r>
    </w:p>
    <w:p>
      <w:r>
        <w:rPr>
          <w:b/>
        </w:rPr>
        <w:t xml:space="preserve">Tulos</w:t>
      </w:r>
    </w:p>
    <w:p>
      <w:r>
        <w:t xml:space="preserve">muistikirja</w:t>
      </w:r>
    </w:p>
    <w:p>
      <w:r>
        <w:rPr>
          <w:b/>
        </w:rPr>
        <w:t xml:space="preserve">Esimerkki 0.2779</w:t>
      </w:r>
    </w:p>
    <w:p>
      <w:r>
        <w:t xml:space="preserve">Yrittiessään miettiä, mitä elokuvaa katselisi, James katseli VHS- ja DVD-levyjä. _ olivat vanhentuneita.</w:t>
      </w:r>
    </w:p>
    <w:p>
      <w:r>
        <w:rPr>
          <w:b/>
        </w:rPr>
        <w:t xml:space="preserve">Tulos</w:t>
      </w:r>
    </w:p>
    <w:p>
      <w:r>
        <w:t xml:space="preserve">VHS</w:t>
      </w:r>
    </w:p>
    <w:p>
      <w:r>
        <w:rPr>
          <w:b/>
        </w:rPr>
        <w:t xml:space="preserve">Esimerkki 0.2780</w:t>
      </w:r>
    </w:p>
    <w:p>
      <w:r>
        <w:t xml:space="preserve">Talo tarvitsi sekä uuden katon että kuistin, ja _ oli ensisijainen, koska se antaisi ihmisille mahdollisuuden pysyä kuivana.</w:t>
      </w:r>
    </w:p>
    <w:p>
      <w:r>
        <w:rPr>
          <w:b/>
        </w:rPr>
        <w:t xml:space="preserve">Tulos</w:t>
      </w:r>
    </w:p>
    <w:p>
      <w:r>
        <w:t xml:space="preserve">katto</w:t>
      </w:r>
    </w:p>
    <w:p>
      <w:r>
        <w:rPr>
          <w:b/>
        </w:rPr>
        <w:t xml:space="preserve">Esimerkki 0.2781</w:t>
      </w:r>
    </w:p>
    <w:p>
      <w:r>
        <w:t xml:space="preserve">Jasonilla oli jo golfpallo, joten hän päätti ostaa sen sijaan golfmailan, koska _ on tärkeämpi hänen taitojensa kannalta.</w:t>
      </w:r>
    </w:p>
    <w:p>
      <w:r>
        <w:rPr>
          <w:b/>
        </w:rPr>
        <w:t xml:space="preserve">Tulos</w:t>
      </w:r>
    </w:p>
    <w:p>
      <w:r>
        <w:t xml:space="preserve">golfkerho</w:t>
      </w:r>
    </w:p>
    <w:p>
      <w:r>
        <w:rPr>
          <w:b/>
        </w:rPr>
        <w:t xml:space="preserve">Esimerkki 0.2782</w:t>
      </w:r>
    </w:p>
    <w:p>
      <w:r>
        <w:t xml:space="preserve">Kun Sam suunnitteli lastenhuonettaan uudelleen, hän poisti laminaatin ja korvasi sen matolla. _ oli halkeillut.</w:t>
      </w:r>
    </w:p>
    <w:p>
      <w:r>
        <w:rPr>
          <w:b/>
        </w:rPr>
        <w:t xml:space="preserve">Tulos</w:t>
      </w:r>
    </w:p>
    <w:p>
      <w:r>
        <w:t xml:space="preserve">laminaatti</w:t>
      </w:r>
    </w:p>
    <w:p>
      <w:r>
        <w:rPr>
          <w:b/>
        </w:rPr>
        <w:t xml:space="preserve">Esimerkki 0.2783</w:t>
      </w:r>
    </w:p>
    <w:p>
      <w:r>
        <w:t xml:space="preserve">Tuorekaali lisättiin makkaroiden joukkoon, mutta ei linssien joukkoon, koska _ toimi hyvin makujen kanssa.</w:t>
      </w:r>
    </w:p>
    <w:p>
      <w:r>
        <w:rPr>
          <w:b/>
        </w:rPr>
        <w:t xml:space="preserve">Tulos</w:t>
      </w:r>
    </w:p>
    <w:p>
      <w:r>
        <w:t xml:space="preserve">makkarat</w:t>
      </w:r>
    </w:p>
    <w:p>
      <w:r>
        <w:rPr>
          <w:b/>
        </w:rPr>
        <w:t xml:space="preserve">Esimerkki 0.2784</w:t>
      </w:r>
    </w:p>
    <w:p>
      <w:r>
        <w:t xml:space="preserve">Hän halusi kuoria kasvonsa puhdistusaineella, mutta siinä oli murskattuja saksanpähkinän kuoria, joten hän käytti sen sijaan harjaa.  Se oli hellävarainen hänen iholleen.</w:t>
      </w:r>
    </w:p>
    <w:p>
      <w:r>
        <w:rPr>
          <w:b/>
        </w:rPr>
        <w:t xml:space="preserve">Tulos</w:t>
      </w:r>
    </w:p>
    <w:p>
      <w:r>
        <w:t xml:space="preserve">harja</w:t>
      </w:r>
    </w:p>
    <w:p>
      <w:r>
        <w:rPr>
          <w:b/>
        </w:rPr>
        <w:t xml:space="preserve">Esimerkki 0,2785</w:t>
      </w:r>
    </w:p>
    <w:p>
      <w:r>
        <w:t xml:space="preserve">Saimme aikaan sovinnon yhtiön kanssa, mutta tuomioistuin esti sen.  _ oli vain entistä jäykempi asioissaan.</w:t>
      </w:r>
    </w:p>
    <w:p>
      <w:r>
        <w:rPr>
          <w:b/>
        </w:rPr>
        <w:t xml:space="preserve">Tulos</w:t>
      </w:r>
    </w:p>
    <w:p>
      <w:r>
        <w:t xml:space="preserve">tuomioistuin</w:t>
      </w:r>
    </w:p>
    <w:p>
      <w:r>
        <w:rPr>
          <w:b/>
        </w:rPr>
        <w:t xml:space="preserve">Esimerkki 0.2786</w:t>
      </w:r>
    </w:p>
    <w:p>
      <w:r>
        <w:t xml:space="preserve">Hän saattoi lisätä pippuria tai suolaa, mutta _ ei ollut kovin voimakas.</w:t>
      </w:r>
    </w:p>
    <w:p>
      <w:r>
        <w:rPr>
          <w:b/>
        </w:rPr>
        <w:t xml:space="preserve">Tulos</w:t>
      </w:r>
    </w:p>
    <w:p>
      <w:r>
        <w:t xml:space="preserve">suola</w:t>
      </w:r>
    </w:p>
    <w:p>
      <w:r>
        <w:rPr>
          <w:b/>
        </w:rPr>
        <w:t xml:space="preserve">Esimerkki 0.2787</w:t>
      </w:r>
    </w:p>
    <w:p>
      <w:r>
        <w:t xml:space="preserve">John puhdisti uuden autonsa kostealla pyyhkeellä, ja se likaantui pahasti.</w:t>
      </w:r>
    </w:p>
    <w:p>
      <w:r>
        <w:rPr>
          <w:b/>
        </w:rPr>
        <w:t xml:space="preserve">Tulos</w:t>
      </w:r>
    </w:p>
    <w:p>
      <w:r>
        <w:t xml:space="preserve">pyyhe</w:t>
      </w:r>
    </w:p>
    <w:p>
      <w:r>
        <w:rPr>
          <w:b/>
        </w:rPr>
        <w:t xml:space="preserve">Esimerkki 0,2788</w:t>
      </w:r>
    </w:p>
    <w:p>
      <w:r>
        <w:t xml:space="preserve">Jane halusi kuulua johonkin kirja- tai puutarhakerhoon. Hän valitsi _, koska rakasti ruoan viljelyä...</w:t>
      </w:r>
    </w:p>
    <w:p>
      <w:r>
        <w:rPr>
          <w:b/>
        </w:rPr>
        <w:t xml:space="preserve">Tulos</w:t>
      </w:r>
    </w:p>
    <w:p>
      <w:r>
        <w:t xml:space="preserve">puutarhanhoito</w:t>
      </w:r>
    </w:p>
    <w:p>
      <w:r>
        <w:rPr>
          <w:b/>
        </w:rPr>
        <w:t xml:space="preserve">Esimerkki 0.2789</w:t>
      </w:r>
    </w:p>
    <w:p>
      <w:r>
        <w:t xml:space="preserve">Käytimme toimistoa kokouksiin, mutta emme juhliin, koska ilmapiiri siellä oli sopiva _ .</w:t>
      </w:r>
    </w:p>
    <w:p>
      <w:r>
        <w:rPr>
          <w:b/>
        </w:rPr>
        <w:t xml:space="preserve">Tulos</w:t>
      </w:r>
    </w:p>
    <w:p>
      <w:r>
        <w:t xml:space="preserve">kokoukset</w:t>
      </w:r>
    </w:p>
    <w:p>
      <w:r>
        <w:rPr>
          <w:b/>
        </w:rPr>
        <w:t xml:space="preserve">Esimerkki 0,2790</w:t>
      </w:r>
    </w:p>
    <w:p>
      <w:r>
        <w:t xml:space="preserve">Uusi tyyny työntyy vielä ulos, kun se on työnnetty kokonaan siniseen tyynyliinaan. _ on liian lyhyt.</w:t>
      </w:r>
    </w:p>
    <w:p>
      <w:r>
        <w:rPr>
          <w:b/>
        </w:rPr>
        <w:t xml:space="preserve">Tulos</w:t>
      </w:r>
    </w:p>
    <w:p>
      <w:r>
        <w:t xml:space="preserve">tyynyliina</w:t>
      </w:r>
    </w:p>
    <w:p>
      <w:r>
        <w:rPr>
          <w:b/>
        </w:rPr>
        <w:t xml:space="preserve">Esimerkki 0,2791</w:t>
      </w:r>
    </w:p>
    <w:p>
      <w:r>
        <w:t xml:space="preserve">Naisen oli vaikeampi tunnistaa kasvilaji kuin saniaislaji, koska _ oli tuttu.</w:t>
      </w:r>
    </w:p>
    <w:p>
      <w:r>
        <w:rPr>
          <w:b/>
        </w:rPr>
        <w:t xml:space="preserve">Tulos</w:t>
      </w:r>
    </w:p>
    <w:p>
      <w:r>
        <w:t xml:space="preserve">saniainen</w:t>
      </w:r>
    </w:p>
    <w:p>
      <w:r>
        <w:rPr>
          <w:b/>
        </w:rPr>
        <w:t xml:space="preserve">Esimerkki 0,2792</w:t>
      </w:r>
    </w:p>
    <w:p>
      <w:r>
        <w:t xml:space="preserve">John alkoi jättää koulua väliin, kun hän tunsi kipua jalassaan, mutta hän ei koskaan jättänyt jumalanpalveluksia väliin. Se on kaukana.</w:t>
      </w:r>
    </w:p>
    <w:p>
      <w:r>
        <w:rPr>
          <w:b/>
        </w:rPr>
        <w:t xml:space="preserve">Tulos</w:t>
      </w:r>
    </w:p>
    <w:p>
      <w:r>
        <w:t xml:space="preserve">koulu</w:t>
      </w:r>
    </w:p>
    <w:p>
      <w:r>
        <w:rPr>
          <w:b/>
        </w:rPr>
        <w:t xml:space="preserve">Esimerkki 0,2793</w:t>
      </w:r>
    </w:p>
    <w:p>
      <w:r>
        <w:t xml:space="preserve">Markkinoilla myytiin enemmän oliiviöljyä kuin etikkaa, koska asiakkaat pitivät öljystä _.</w:t>
      </w:r>
    </w:p>
    <w:p>
      <w:r>
        <w:rPr>
          <w:b/>
        </w:rPr>
        <w:t xml:space="preserve">Tulos</w:t>
      </w:r>
    </w:p>
    <w:p>
      <w:r>
        <w:t xml:space="preserve">oilve oil</w:t>
      </w:r>
    </w:p>
    <w:p>
      <w:r>
        <w:rPr>
          <w:b/>
        </w:rPr>
        <w:t xml:space="preserve">Esimerkki 0,2794</w:t>
      </w:r>
    </w:p>
    <w:p>
      <w:r>
        <w:t xml:space="preserve">Lenkkeilijä tykkäsi juosta mieluummin radalla kuin epätasaisella polulla, koska _ oli helpompaa.</w:t>
      </w:r>
    </w:p>
    <w:p>
      <w:r>
        <w:rPr>
          <w:b/>
        </w:rPr>
        <w:t xml:space="preserve">Tulos</w:t>
      </w:r>
    </w:p>
    <w:p>
      <w:r>
        <w:t xml:space="preserve">raita</w:t>
      </w:r>
    </w:p>
    <w:p>
      <w:r>
        <w:rPr>
          <w:b/>
        </w:rPr>
        <w:t xml:space="preserve">Esimerkki 0,2795</w:t>
      </w:r>
    </w:p>
    <w:p>
      <w:r>
        <w:t xml:space="preserve">Kirjailijaksi pyrkivä Jim päätti kirjoittaa novellin kirjan sijaan, koska _ kirjoittaminen on nopeaa.</w:t>
      </w:r>
    </w:p>
    <w:p>
      <w:r>
        <w:rPr>
          <w:b/>
        </w:rPr>
        <w:t xml:space="preserve">Tulos</w:t>
      </w:r>
    </w:p>
    <w:p>
      <w:r>
        <w:t xml:space="preserve">tarina</w:t>
      </w:r>
    </w:p>
    <w:p>
      <w:r>
        <w:rPr>
          <w:b/>
        </w:rPr>
        <w:t xml:space="preserve">Esimerkki 0,2796</w:t>
      </w:r>
    </w:p>
    <w:p>
      <w:r>
        <w:t xml:space="preserve">Säilytyslaatikko, jota käytettiin Julien lempikirjalle, putosi altaaseen, mutta kirja oli suljettu muoviin. _ oli kuiva.</w:t>
      </w:r>
    </w:p>
    <w:p>
      <w:r>
        <w:rPr>
          <w:b/>
        </w:rPr>
        <w:t xml:space="preserve">Tulos</w:t>
      </w:r>
    </w:p>
    <w:p>
      <w:r>
        <w:t xml:space="preserve">kirja</w:t>
      </w:r>
    </w:p>
    <w:p>
      <w:r>
        <w:rPr>
          <w:b/>
        </w:rPr>
        <w:t xml:space="preserve">Esimerkki 0,2797</w:t>
      </w:r>
    </w:p>
    <w:p>
      <w:r>
        <w:t xml:space="preserve">Otan mieluummin pesulapun mukaani kuntosalille pyyhkeen sijaan, koska _ on paljon pienempi.</w:t>
      </w:r>
    </w:p>
    <w:p>
      <w:r>
        <w:rPr>
          <w:b/>
        </w:rPr>
        <w:t xml:space="preserve">Tulos</w:t>
      </w:r>
    </w:p>
    <w:p>
      <w:r>
        <w:t xml:space="preserve">pesulappu</w:t>
      </w:r>
    </w:p>
    <w:p>
      <w:r>
        <w:rPr>
          <w:b/>
        </w:rPr>
        <w:t xml:space="preserve">Esimerkki 0.2798</w:t>
      </w:r>
    </w:p>
    <w:p>
      <w:r>
        <w:t xml:space="preserve">Pupu sylki porkkanat ulos, mutta ahmi iloisesti papuja, sillä ne olivat herkullisia.</w:t>
      </w:r>
    </w:p>
    <w:p>
      <w:r>
        <w:rPr>
          <w:b/>
        </w:rPr>
        <w:t xml:space="preserve">Tulos</w:t>
      </w:r>
    </w:p>
    <w:p>
      <w:r>
        <w:t xml:space="preserve">pavut</w:t>
      </w:r>
    </w:p>
    <w:p>
      <w:r>
        <w:rPr>
          <w:b/>
        </w:rPr>
        <w:t xml:space="preserve">Esimerkki 0.2799</w:t>
      </w:r>
    </w:p>
    <w:p>
      <w:r>
        <w:t xml:space="preserve">Haastatteluni alkoi kello 16.00, ja minun piti ehtiä laivaan 16.30, joten aikaa ei ollut paljon. Onneksi _ oli lyhyt, joten se onnistui.</w:t>
      </w:r>
    </w:p>
    <w:p>
      <w:r>
        <w:rPr>
          <w:b/>
        </w:rPr>
        <w:t xml:space="preserve">Tulos</w:t>
      </w:r>
    </w:p>
    <w:p>
      <w:r>
        <w:t xml:space="preserve">haastattelu</w:t>
      </w:r>
    </w:p>
    <w:p>
      <w:r>
        <w:rPr>
          <w:b/>
        </w:rPr>
        <w:t xml:space="preserve">Esimerkki 0.2800</w:t>
      </w:r>
    </w:p>
    <w:p>
      <w:r>
        <w:t xml:space="preserve">Jalkansa kunto vaati häntä käyttämään kävelytelinettä, koska jalka oli heikko.</w:t>
      </w:r>
    </w:p>
    <w:p>
      <w:r>
        <w:rPr>
          <w:b/>
        </w:rPr>
        <w:t xml:space="preserve">Tulos</w:t>
      </w:r>
    </w:p>
    <w:p>
      <w:r>
        <w:t xml:space="preserve">Jalka</w:t>
      </w:r>
    </w:p>
    <w:p>
      <w:r>
        <w:rPr>
          <w:b/>
        </w:rPr>
        <w:t xml:space="preserve">Esimerkki 0.2801</w:t>
      </w:r>
    </w:p>
    <w:p>
      <w:r>
        <w:t xml:space="preserve">Koira juoksi makuuhuoneeseen sadekuuron aikana, kun me jäimme keittiöön, koska sade oli kovempaa _ .</w:t>
      </w:r>
    </w:p>
    <w:p>
      <w:r>
        <w:rPr>
          <w:b/>
        </w:rPr>
        <w:t xml:space="preserve">Tulos</w:t>
      </w:r>
    </w:p>
    <w:p>
      <w:r>
        <w:t xml:space="preserve">keittiö</w:t>
      </w:r>
    </w:p>
    <w:p>
      <w:r>
        <w:rPr>
          <w:b/>
        </w:rPr>
        <w:t xml:space="preserve">Esimerkki 0.2802</w:t>
      </w:r>
    </w:p>
    <w:p>
      <w:r>
        <w:t xml:space="preserve">Rikastuttaakseen elämäänsä mies ryhtyi mehiläishoidon sijasta puunjalostukseen, koska hän uskoi sen olevan palkitsevampaa.</w:t>
      </w:r>
    </w:p>
    <w:p>
      <w:r>
        <w:rPr>
          <w:b/>
        </w:rPr>
        <w:t xml:space="preserve">Tulos</w:t>
      </w:r>
    </w:p>
    <w:p>
      <w:r>
        <w:t xml:space="preserve">puuntyöstö</w:t>
      </w:r>
    </w:p>
    <w:p>
      <w:r>
        <w:rPr>
          <w:b/>
        </w:rPr>
        <w:t xml:space="preserve">Esimerkki 0.2803</w:t>
      </w:r>
    </w:p>
    <w:p>
      <w:r>
        <w:t xml:space="preserve">Jane ei voinut jakaa kakkua lautasille, koska _ on liian paljon.</w:t>
      </w:r>
    </w:p>
    <w:p>
      <w:r>
        <w:rPr>
          <w:b/>
        </w:rPr>
        <w:t xml:space="preserve">Tulos</w:t>
      </w:r>
    </w:p>
    <w:p>
      <w:r>
        <w:t xml:space="preserve">levy</w:t>
      </w:r>
    </w:p>
    <w:p>
      <w:r>
        <w:rPr>
          <w:b/>
        </w:rPr>
        <w:t xml:space="preserve">Esimerkki 0.2804</w:t>
      </w:r>
    </w:p>
    <w:p>
      <w:r>
        <w:t xml:space="preserve">Tina vei poikaystävänsä syömään pihviravintolaan hampurilaisravintolan sijaan, koska _ oli inhottava.</w:t>
      </w:r>
    </w:p>
    <w:p>
      <w:r>
        <w:rPr>
          <w:b/>
        </w:rPr>
        <w:t xml:space="preserve">Tulos</w:t>
      </w:r>
    </w:p>
    <w:p>
      <w:r>
        <w:t xml:space="preserve">hampurilaispaikka</w:t>
      </w:r>
    </w:p>
    <w:p>
      <w:r>
        <w:rPr>
          <w:b/>
        </w:rPr>
        <w:t xml:space="preserve">Esimerkki 0.2805</w:t>
      </w:r>
    </w:p>
    <w:p>
      <w:r>
        <w:t xml:space="preserve">Kun olen kotona, en käytä farkkuja vaan sen sijaan verkkareita, koska _ ovat hyvin väljät.</w:t>
      </w:r>
    </w:p>
    <w:p>
      <w:r>
        <w:rPr>
          <w:b/>
        </w:rPr>
        <w:t xml:space="preserve">Tulos</w:t>
      </w:r>
    </w:p>
    <w:p>
      <w:r>
        <w:t xml:space="preserve">verkkarit</w:t>
      </w:r>
    </w:p>
    <w:p>
      <w:r>
        <w:rPr>
          <w:b/>
        </w:rPr>
        <w:t xml:space="preserve">Esimerkki 0.2806</w:t>
      </w:r>
    </w:p>
    <w:p>
      <w:r>
        <w:t xml:space="preserve">Puutarhuri halusi kasvattaa kukkia ruukuissa ruukkujen sijasta, koska ruukut eivät olleet houkuttelevia.</w:t>
      </w:r>
    </w:p>
    <w:p>
      <w:r>
        <w:rPr>
          <w:b/>
        </w:rPr>
        <w:t xml:space="preserve">Tulos</w:t>
      </w:r>
    </w:p>
    <w:p>
      <w:r>
        <w:t xml:space="preserve">ruukut</w:t>
      </w:r>
    </w:p>
    <w:p>
      <w:r>
        <w:rPr>
          <w:b/>
        </w:rPr>
        <w:t xml:space="preserve">Esimerkki 0.2807</w:t>
      </w:r>
    </w:p>
    <w:p>
      <w:r>
        <w:t xml:space="preserve">Ikkuna tarvitsi enemmän eristystä kuin sitä ympäröivä seinä, koska _ oli halkeillut.</w:t>
      </w:r>
    </w:p>
    <w:p>
      <w:r>
        <w:rPr>
          <w:b/>
        </w:rPr>
        <w:t xml:space="preserve">Tulos</w:t>
      </w:r>
    </w:p>
    <w:p>
      <w:r>
        <w:t xml:space="preserve">seinä</w:t>
      </w:r>
    </w:p>
    <w:p>
      <w:r>
        <w:rPr>
          <w:b/>
        </w:rPr>
        <w:t xml:space="preserve">Esimerkki 0.2808</w:t>
      </w:r>
    </w:p>
    <w:p>
      <w:r>
        <w:t xml:space="preserve">Olen täysin kiinnostunut tytöistä, joilla on vihreät tai ruskeat silmät. Tytöt, joilla on _ silmät, ovat harvinaisia.</w:t>
      </w:r>
    </w:p>
    <w:p>
      <w:r>
        <w:rPr>
          <w:b/>
        </w:rPr>
        <w:t xml:space="preserve">Tulos</w:t>
      </w:r>
    </w:p>
    <w:p>
      <w:r>
        <w:t xml:space="preserve">vihreä</w:t>
      </w:r>
    </w:p>
    <w:p>
      <w:r>
        <w:rPr>
          <w:b/>
        </w:rPr>
        <w:t xml:space="preserve">Esimerkki 0.2809</w:t>
      </w:r>
    </w:p>
    <w:p>
      <w:r>
        <w:t xml:space="preserve">James tajusi, että hän sai omenasta enemmän mehua kuin appelsiinista, koska _ on mehukas.</w:t>
      </w:r>
    </w:p>
    <w:p>
      <w:r>
        <w:rPr>
          <w:b/>
        </w:rPr>
        <w:t xml:space="preserve">Tulos</w:t>
      </w:r>
    </w:p>
    <w:p>
      <w:r>
        <w:t xml:space="preserve">omena</w:t>
      </w:r>
    </w:p>
    <w:p>
      <w:r>
        <w:rPr>
          <w:b/>
        </w:rPr>
        <w:t xml:space="preserve">Esimerkki 0.2810</w:t>
      </w:r>
    </w:p>
    <w:p>
      <w:r>
        <w:t xml:space="preserve">Jouduin palauttamaan kasveille ostamani multapussin, mutta en ruukkua, koska _ oli oikein.</w:t>
      </w:r>
    </w:p>
    <w:p>
      <w:r>
        <w:rPr>
          <w:b/>
        </w:rPr>
        <w:t xml:space="preserve">Tulos</w:t>
      </w:r>
    </w:p>
    <w:p>
      <w:r>
        <w:t xml:space="preserve">potti</w:t>
      </w:r>
    </w:p>
    <w:p>
      <w:r>
        <w:rPr>
          <w:b/>
        </w:rPr>
        <w:t xml:space="preserve">Esimerkki 0.2811</w:t>
      </w:r>
    </w:p>
    <w:p>
      <w:r>
        <w:t xml:space="preserve">Osana rutiinia he tasapainottivat kapulaa tangon yli nähdäkseen, oliko se vakaa.</w:t>
      </w:r>
    </w:p>
    <w:p>
      <w:r>
        <w:rPr>
          <w:b/>
        </w:rPr>
        <w:t xml:space="preserve">Tulos</w:t>
      </w:r>
    </w:p>
    <w:p>
      <w:r>
        <w:t xml:space="preserve">kapula</w:t>
      </w:r>
    </w:p>
    <w:p>
      <w:r>
        <w:rPr>
          <w:b/>
        </w:rPr>
        <w:t xml:space="preserve">Esimerkki 0.2812</w:t>
      </w:r>
    </w:p>
    <w:p>
      <w:r>
        <w:t xml:space="preserve">Eläintarhanhoitaja otti eläimet pois bussista ja laittoi ne häkkeihin, kunnes kaikki häkit olivat täynnä.</w:t>
      </w:r>
    </w:p>
    <w:p>
      <w:r>
        <w:rPr>
          <w:b/>
        </w:rPr>
        <w:t xml:space="preserve">Tulos</w:t>
      </w:r>
    </w:p>
    <w:p>
      <w:r>
        <w:t xml:space="preserve">häkit</w:t>
      </w:r>
    </w:p>
    <w:p>
      <w:r>
        <w:rPr>
          <w:b/>
        </w:rPr>
        <w:t xml:space="preserve">Esimerkki 0.2813</w:t>
      </w:r>
    </w:p>
    <w:p>
      <w:r>
        <w:t xml:space="preserve">Al joutui käyttämään hiiliä nuotion sytyttämiseen, vaikka hänellä oli polttopuita, koska _ oli märkää.</w:t>
      </w:r>
    </w:p>
    <w:p>
      <w:r>
        <w:rPr>
          <w:b/>
        </w:rPr>
        <w:t xml:space="preserve">Tulos</w:t>
      </w:r>
    </w:p>
    <w:p>
      <w:r>
        <w:t xml:space="preserve">polttopuut</w:t>
      </w:r>
    </w:p>
    <w:p>
      <w:r>
        <w:rPr>
          <w:b/>
        </w:rPr>
        <w:t xml:space="preserve">Esimerkki 0.2814</w:t>
      </w:r>
    </w:p>
    <w:p>
      <w:r>
        <w:t xml:space="preserve">Jack päätti ryhtyä kasvissyöjäksi ja tehdä sienilasagnea, jossa liha oli korvattu. Hän päätti vaihtaa _ .</w:t>
      </w:r>
    </w:p>
    <w:p>
      <w:r>
        <w:rPr>
          <w:b/>
        </w:rPr>
        <w:t xml:space="preserve">Tulos</w:t>
      </w:r>
    </w:p>
    <w:p>
      <w:r>
        <w:t xml:space="preserve">liha</w:t>
      </w:r>
    </w:p>
    <w:p>
      <w:r>
        <w:rPr>
          <w:b/>
        </w:rPr>
        <w:t xml:space="preserve">Esimerkki 0.2815</w:t>
      </w:r>
    </w:p>
    <w:p>
      <w:r>
        <w:t xml:space="preserve">Minä nostaisin henkilövahinkoa koskevan kanteen henkistä kärsimystä koskevan kanteen sijasta, koska henkistä kärsimystä koskeva kanne on helpompi todistaa.</w:t>
      </w:r>
    </w:p>
    <w:p>
      <w:r>
        <w:rPr>
          <w:b/>
        </w:rPr>
        <w:t xml:space="preserve">Tulos</w:t>
      </w:r>
    </w:p>
    <w:p>
      <w:r>
        <w:t xml:space="preserve">henkilövahinkovaatimus</w:t>
      </w:r>
    </w:p>
    <w:p>
      <w:r>
        <w:rPr>
          <w:b/>
        </w:rPr>
        <w:t xml:space="preserve">Esimerkki 0.2816</w:t>
      </w:r>
    </w:p>
    <w:p>
      <w:r>
        <w:t xml:space="preserve">Vakuutus ei korvannut sydänleikkausta, koska _ maksoi toimenpiteestä liian vähän rahaa.</w:t>
      </w:r>
    </w:p>
    <w:p>
      <w:r>
        <w:rPr>
          <w:b/>
        </w:rPr>
        <w:t xml:space="preserve">Tulos</w:t>
      </w:r>
    </w:p>
    <w:p>
      <w:r>
        <w:t xml:space="preserve">vakuutus</w:t>
      </w:r>
    </w:p>
    <w:p>
      <w:r>
        <w:rPr>
          <w:b/>
        </w:rPr>
        <w:t xml:space="preserve">Esimerkki 0.2817</w:t>
      </w:r>
    </w:p>
    <w:p>
      <w:r>
        <w:t xml:space="preserve">Mary ei ollut varma, lähtisikö hän maasta lentäen vai laivalla.  Hän päätyi valitsemaan _, koska hän pelkäsi korkeita paikkoja.</w:t>
      </w:r>
    </w:p>
    <w:p>
      <w:r>
        <w:rPr>
          <w:b/>
        </w:rPr>
        <w:t xml:space="preserve">Tulos</w:t>
      </w:r>
    </w:p>
    <w:p>
      <w:r>
        <w:t xml:space="preserve">laiva</w:t>
      </w:r>
    </w:p>
    <w:p>
      <w:r>
        <w:rPr>
          <w:b/>
        </w:rPr>
        <w:t xml:space="preserve">Esimerkki 0.2818</w:t>
      </w:r>
    </w:p>
    <w:p>
      <w:r>
        <w:t xml:space="preserve">Tuoli oli huonompi istua kuin sohva, koska _ sohvalla oli enemmän tyynyjä.</w:t>
      </w:r>
    </w:p>
    <w:p>
      <w:r>
        <w:rPr>
          <w:b/>
        </w:rPr>
        <w:t xml:space="preserve">Tulos</w:t>
      </w:r>
    </w:p>
    <w:p>
      <w:r>
        <w:t xml:space="preserve">sohva</w:t>
      </w:r>
    </w:p>
    <w:p>
      <w:r>
        <w:rPr>
          <w:b/>
        </w:rPr>
        <w:t xml:space="preserve">Esimerkki 0.2819</w:t>
      </w:r>
    </w:p>
    <w:p>
      <w:r>
        <w:t xml:space="preserve">Sarahin nenälävistys tulehtui, mutta tatuointi parani hyvin. _ oli parantunut.</w:t>
      </w:r>
    </w:p>
    <w:p>
      <w:r>
        <w:rPr>
          <w:b/>
        </w:rPr>
        <w:t xml:space="preserve">Tulos</w:t>
      </w:r>
    </w:p>
    <w:p>
      <w:r>
        <w:t xml:space="preserve">tatuointi</w:t>
      </w:r>
    </w:p>
    <w:p>
      <w:r>
        <w:rPr>
          <w:b/>
        </w:rPr>
        <w:t xml:space="preserve">Esimerkki 0.2820</w:t>
      </w:r>
    </w:p>
    <w:p>
      <w:r>
        <w:t xml:space="preserve">Väsynyt nainen siirtyi olohuoneessa nojatuolista sohvalle, koska _ se oli mukava.</w:t>
      </w:r>
    </w:p>
    <w:p>
      <w:r>
        <w:rPr>
          <w:b/>
        </w:rPr>
        <w:t xml:space="preserve">Tulos</w:t>
      </w:r>
    </w:p>
    <w:p>
      <w:r>
        <w:t xml:space="preserve">sohva</w:t>
      </w:r>
    </w:p>
    <w:p>
      <w:r>
        <w:rPr>
          <w:b/>
        </w:rPr>
        <w:t xml:space="preserve">Esimerkki 0.2821</w:t>
      </w:r>
    </w:p>
    <w:p>
      <w:r>
        <w:t xml:space="preserve">Juliella oli tapana pitää vuokra-auto paljon puhtaampana kuin oma auto, koska _ oli kallis.</w:t>
      </w:r>
    </w:p>
    <w:p>
      <w:r>
        <w:rPr>
          <w:b/>
        </w:rPr>
        <w:t xml:space="preserve">Tulos</w:t>
      </w:r>
    </w:p>
    <w:p>
      <w:r>
        <w:t xml:space="preserve">vuokraus</w:t>
      </w:r>
    </w:p>
    <w:p>
      <w:r>
        <w:rPr>
          <w:b/>
        </w:rPr>
        <w:t xml:space="preserve">Esimerkki 0.2822</w:t>
      </w:r>
    </w:p>
    <w:p>
      <w:r>
        <w:t xml:space="preserve">Silmänrajauskynä sattui enemmän kuin huulipuna, koska _ joutui tytön silmiin.</w:t>
      </w:r>
    </w:p>
    <w:p>
      <w:r>
        <w:rPr>
          <w:b/>
        </w:rPr>
        <w:t xml:space="preserve">Tulos</w:t>
      </w:r>
    </w:p>
    <w:p>
      <w:r>
        <w:t xml:space="preserve">eyeliner</w:t>
      </w:r>
    </w:p>
    <w:p>
      <w:r>
        <w:rPr>
          <w:b/>
        </w:rPr>
        <w:t xml:space="preserve">Esimerkki 0.2823</w:t>
      </w:r>
    </w:p>
    <w:p>
      <w:r>
        <w:t xml:space="preserve">Asianajajalla oli ammattitaitoinen työ, mutta siivoojalla ei. Tämän seurauksena _ ansaitsi vähemmän rahaa.</w:t>
      </w:r>
    </w:p>
    <w:p>
      <w:r>
        <w:rPr>
          <w:b/>
        </w:rPr>
        <w:t xml:space="preserve">Tulos</w:t>
      </w:r>
    </w:p>
    <w:p>
      <w:r>
        <w:t xml:space="preserve">puhdistusaine</w:t>
      </w:r>
    </w:p>
    <w:p>
      <w:r>
        <w:rPr>
          <w:b/>
        </w:rPr>
        <w:t xml:space="preserve">Esimerkki 0.2824</w:t>
      </w:r>
    </w:p>
    <w:p>
      <w:r>
        <w:t xml:space="preserve">Pikkupoika otti rahaa taskuistaan ja laittoi sitä säästöpossuunsa, kunnes _ oli täynnä.</w:t>
      </w:r>
    </w:p>
    <w:p>
      <w:r>
        <w:rPr>
          <w:b/>
        </w:rPr>
        <w:t xml:space="preserve">Tulos</w:t>
      </w:r>
    </w:p>
    <w:p>
      <w:r>
        <w:t xml:space="preserve">säästöpossu</w:t>
      </w:r>
    </w:p>
    <w:p>
      <w:r>
        <w:rPr>
          <w:b/>
        </w:rPr>
        <w:t xml:space="preserve">Esimerkki 0,2825</w:t>
      </w:r>
    </w:p>
    <w:p>
      <w:r>
        <w:t xml:space="preserve">Kaivinkone hylättiin, ja talon rakentamista varten otettiin käyttöön nosturi, koska se osoittautui prosessin kannalta välttämättömäksi.</w:t>
      </w:r>
    </w:p>
    <w:p>
      <w:r>
        <w:rPr>
          <w:b/>
        </w:rPr>
        <w:t xml:space="preserve">Tulos</w:t>
      </w:r>
    </w:p>
    <w:p>
      <w:r>
        <w:t xml:space="preserve">nosturi</w:t>
      </w:r>
    </w:p>
    <w:p>
      <w:r>
        <w:rPr>
          <w:b/>
        </w:rPr>
        <w:t xml:space="preserve">Esimerkki 0,2826</w:t>
      </w:r>
    </w:p>
    <w:p>
      <w:r>
        <w:t xml:space="preserve">Maria lisäsi riisiä ja vettä painekattilaan. Tulos oli kuiva, koska lisätty _ määrä oli liian suuri.</w:t>
      </w:r>
    </w:p>
    <w:p>
      <w:r>
        <w:rPr>
          <w:b/>
        </w:rPr>
        <w:t xml:space="preserve">Tulos</w:t>
      </w:r>
    </w:p>
    <w:p>
      <w:r>
        <w:t xml:space="preserve">riisi</w:t>
      </w:r>
    </w:p>
    <w:p>
      <w:r>
        <w:rPr>
          <w:b/>
        </w:rPr>
        <w:t xml:space="preserve">Esimerkki 0.2827</w:t>
      </w:r>
    </w:p>
    <w:p>
      <w:r>
        <w:t xml:space="preserve">Käytimme kiillotusaineita maljakkoon, mutta emme hopeaesineisiin, koska halusimme, että ne ovat tylsiä.</w:t>
      </w:r>
    </w:p>
    <w:p>
      <w:r>
        <w:rPr>
          <w:b/>
        </w:rPr>
        <w:t xml:space="preserve">Tulos</w:t>
      </w:r>
    </w:p>
    <w:p>
      <w:r>
        <w:t xml:space="preserve">hopeaesineet</w:t>
      </w:r>
    </w:p>
    <w:p>
      <w:r>
        <w:rPr>
          <w:b/>
        </w:rPr>
        <w:t xml:space="preserve">Esimerkki 0.2828</w:t>
      </w:r>
    </w:p>
    <w:p>
      <w:r>
        <w:t xml:space="preserve">James teki lopulta keskustelusta kiusallisen paljastamalla epämiellyttävän salaisuuden, koska _ oli julkinen.</w:t>
      </w:r>
    </w:p>
    <w:p>
      <w:r>
        <w:rPr>
          <w:b/>
        </w:rPr>
        <w:t xml:space="preserve">Tulos</w:t>
      </w:r>
    </w:p>
    <w:p>
      <w:r>
        <w:t xml:space="preserve">keskustelu</w:t>
      </w:r>
    </w:p>
    <w:p>
      <w:r>
        <w:rPr>
          <w:b/>
        </w:rPr>
        <w:t xml:space="preserve">Esimerkki 0.2829</w:t>
      </w:r>
    </w:p>
    <w:p>
      <w:r>
        <w:t xml:space="preserve">Tuoksu ei päässyt eroon kakan hajusta huoneessa, koska _ on heikko.</w:t>
      </w:r>
    </w:p>
    <w:p>
      <w:r>
        <w:rPr>
          <w:b/>
        </w:rPr>
        <w:t xml:space="preserve">Tulos</w:t>
      </w:r>
    </w:p>
    <w:p>
      <w:r>
        <w:t xml:space="preserve">tuoksu</w:t>
      </w:r>
    </w:p>
    <w:p>
      <w:r>
        <w:rPr>
          <w:b/>
        </w:rPr>
        <w:t xml:space="preserve">Esimerkki 0.2830</w:t>
      </w:r>
    </w:p>
    <w:p>
      <w:r>
        <w:t xml:space="preserve">Parranajoa varten Bob pyysi, että saksia käytettäisiin partakoneen sijasta, koska hänen ihonsa oli anteeksiantavampi _ .</w:t>
      </w:r>
    </w:p>
    <w:p>
      <w:r>
        <w:rPr>
          <w:b/>
        </w:rPr>
        <w:t xml:space="preserve">Tulos</w:t>
      </w:r>
    </w:p>
    <w:p>
      <w:r>
        <w:t xml:space="preserve">sakset</w:t>
      </w:r>
    </w:p>
    <w:p>
      <w:r>
        <w:rPr>
          <w:b/>
        </w:rPr>
        <w:t xml:space="preserve">Esimerkki 0.2831</w:t>
      </w:r>
    </w:p>
    <w:p>
      <w:r>
        <w:t xml:space="preserve">Yöpöydällä oli päiväkirja ja kirja. Otin _ jatkaakseni lukemista siitä, mihin olin jäänyt.</w:t>
      </w:r>
    </w:p>
    <w:p>
      <w:r>
        <w:rPr>
          <w:b/>
        </w:rPr>
        <w:t xml:space="preserve">Tulos</w:t>
      </w:r>
    </w:p>
    <w:p>
      <w:r>
        <w:t xml:space="preserve">kirja</w:t>
      </w:r>
    </w:p>
    <w:p>
      <w:r>
        <w:rPr>
          <w:b/>
        </w:rPr>
        <w:t xml:space="preserve">Esimerkki 0.2832</w:t>
      </w:r>
    </w:p>
    <w:p>
      <w:r>
        <w:t xml:space="preserve">Talonmies kirjoitti viestit liitutaululle muistilapun sijasta, koska _ oli epäselvä.</w:t>
      </w:r>
    </w:p>
    <w:p>
      <w:r>
        <w:rPr>
          <w:b/>
        </w:rPr>
        <w:t xml:space="preserve">Tulos</w:t>
      </w:r>
    </w:p>
    <w:p>
      <w:r>
        <w:t xml:space="preserve">muistilehtiö</w:t>
      </w:r>
    </w:p>
    <w:p>
      <w:r>
        <w:rPr>
          <w:b/>
        </w:rPr>
        <w:t xml:space="preserve">Esimerkki 0,2833</w:t>
      </w:r>
    </w:p>
    <w:p>
      <w:r>
        <w:t xml:space="preserve">Teatterin esitys oli kankea, kun taas auditorion esitys oli ihmeellinen. Tuntui, että esitys _ oli jumalallinen.</w:t>
      </w:r>
    </w:p>
    <w:p>
      <w:r>
        <w:rPr>
          <w:b/>
        </w:rPr>
        <w:t xml:space="preserve">Tulos</w:t>
      </w:r>
    </w:p>
    <w:p>
      <w:r>
        <w:t xml:space="preserve">auditorio</w:t>
      </w:r>
    </w:p>
    <w:p>
      <w:r>
        <w:rPr>
          <w:b/>
        </w:rPr>
        <w:t xml:space="preserve">Esimerkki 0.2834</w:t>
      </w:r>
    </w:p>
    <w:p>
      <w:r>
        <w:t xml:space="preserve">Kukaan ei kuule puhelimen soimista huoneessa, koska olimme kiireisiä tanssimaan musiikin tahtiin ja _ on hiljaista.</w:t>
      </w:r>
    </w:p>
    <w:p>
      <w:r>
        <w:rPr>
          <w:b/>
        </w:rPr>
        <w:t xml:space="preserve">Tulos</w:t>
      </w:r>
    </w:p>
    <w:p>
      <w:r>
        <w:t xml:space="preserve">puhelin</w:t>
      </w:r>
    </w:p>
    <w:p>
      <w:r>
        <w:rPr>
          <w:b/>
        </w:rPr>
        <w:t xml:space="preserve">Esimerkki 0,2835</w:t>
      </w:r>
    </w:p>
    <w:p>
      <w:r>
        <w:t xml:space="preserve">Dave voisi hankkia vaimolleen timantista tai zirkoniasta valmistettuja koruja.  Hän valitsi _, koska se oli edullisempi.</w:t>
      </w:r>
    </w:p>
    <w:p>
      <w:r>
        <w:rPr>
          <w:b/>
        </w:rPr>
        <w:t xml:space="preserve">Tulos</w:t>
      </w:r>
    </w:p>
    <w:p>
      <w:r>
        <w:t xml:space="preserve">kuutiollinen zirkonia</w:t>
      </w:r>
    </w:p>
    <w:p>
      <w:r>
        <w:rPr>
          <w:b/>
        </w:rPr>
        <w:t xml:space="preserve">Esimerkki 0.2836</w:t>
      </w:r>
    </w:p>
    <w:p>
      <w:r>
        <w:t xml:space="preserve">Lapsi koputti seinään eikä oveen, koska _ oli akustinen.</w:t>
      </w:r>
    </w:p>
    <w:p>
      <w:r>
        <w:rPr>
          <w:b/>
        </w:rPr>
        <w:t xml:space="preserve">Tulos</w:t>
      </w:r>
    </w:p>
    <w:p>
      <w:r>
        <w:t xml:space="preserve">seinä</w:t>
      </w:r>
    </w:p>
    <w:p>
      <w:r>
        <w:rPr>
          <w:b/>
        </w:rPr>
        <w:t xml:space="preserve">Esimerkki 0.2837</w:t>
      </w:r>
    </w:p>
    <w:p>
      <w:r>
        <w:t xml:space="preserve">ObjectX on kynä ja ObjectY on erikoiskynä, viime viikolla he luulivat, että hän huijasi kokeessa, mutta hän ei huijannut, koska hän käytti _:tä kokeen ratkaisemiseen.</w:t>
      </w:r>
    </w:p>
    <w:p>
      <w:r>
        <w:rPr>
          <w:b/>
        </w:rPr>
        <w:t xml:space="preserve">Tulos</w:t>
      </w:r>
    </w:p>
    <w:p>
      <w:r>
        <w:t xml:space="preserve">kynä</w:t>
      </w:r>
    </w:p>
    <w:p>
      <w:r>
        <w:rPr>
          <w:b/>
        </w:rPr>
        <w:t xml:space="preserve">Esimerkki 0.2838</w:t>
      </w:r>
    </w:p>
    <w:p>
      <w:r>
        <w:t xml:space="preserve">Josh halusi lopettaa kaikkien rahojensa tuhlaamisen ja tehdä budjetin, joten hän laittoi _ pankkiin.</w:t>
      </w:r>
    </w:p>
    <w:p>
      <w:r>
        <w:rPr>
          <w:b/>
        </w:rPr>
        <w:t xml:space="preserve">Tulos</w:t>
      </w:r>
    </w:p>
    <w:p>
      <w:r>
        <w:t xml:space="preserve">rahaa</w:t>
      </w:r>
    </w:p>
    <w:p>
      <w:r>
        <w:rPr>
          <w:b/>
        </w:rPr>
        <w:t xml:space="preserve">Esimerkki 0.2839</w:t>
      </w:r>
    </w:p>
    <w:p>
      <w:r>
        <w:t xml:space="preserve">Jane löi kirjan pöytään, eikä lasi mennyt rikki, koska _ ei ole tarpeeksi heikko.</w:t>
      </w:r>
    </w:p>
    <w:p>
      <w:r>
        <w:rPr>
          <w:b/>
        </w:rPr>
        <w:t xml:space="preserve">Tulos</w:t>
      </w:r>
    </w:p>
    <w:p>
      <w:r>
        <w:t xml:space="preserve">lasi</w:t>
      </w:r>
    </w:p>
    <w:p>
      <w:r>
        <w:rPr>
          <w:b/>
        </w:rPr>
        <w:t xml:space="preserve">Esimerkki 0.2840</w:t>
      </w:r>
    </w:p>
    <w:p>
      <w:r>
        <w:t xml:space="preserve">Olen aina halunnut kirjoittaa mysteeri- tai rikoskirjan. _ Kirja perustuisi ilkikurisiin päiviini.</w:t>
      </w:r>
    </w:p>
    <w:p>
      <w:r>
        <w:rPr>
          <w:b/>
        </w:rPr>
        <w:t xml:space="preserve">Tulos</w:t>
      </w:r>
    </w:p>
    <w:p>
      <w:r>
        <w:t xml:space="preserve">rikos</w:t>
      </w:r>
    </w:p>
    <w:p>
      <w:r>
        <w:rPr>
          <w:b/>
        </w:rPr>
        <w:t xml:space="preserve">Esimerkki 0.2841</w:t>
      </w:r>
    </w:p>
    <w:p>
      <w:r>
        <w:t xml:space="preserve">Jen yritti ottaa lääkkeitä ja käydä sydänsairautensa vuoksi erikoislääkärin vastaanotolla, ja _ se sai hänet tuntemaan itsensä itsenäisemmäksi.</w:t>
      </w:r>
    </w:p>
    <w:p>
      <w:r>
        <w:rPr>
          <w:b/>
        </w:rPr>
        <w:t xml:space="preserve">Tulos</w:t>
      </w:r>
    </w:p>
    <w:p>
      <w:r>
        <w:t xml:space="preserve">lääkitys</w:t>
      </w:r>
    </w:p>
    <w:p>
      <w:r>
        <w:rPr>
          <w:b/>
        </w:rPr>
        <w:t xml:space="preserve">Esimerkki 0.2842</w:t>
      </w:r>
    </w:p>
    <w:p>
      <w:r>
        <w:t xml:space="preserve">Ulkopuutarhassa oli enemmän kasveja kuin sisäpuutarhassa, koska _ oli pienempi.</w:t>
      </w:r>
    </w:p>
    <w:p>
      <w:r>
        <w:rPr>
          <w:b/>
        </w:rPr>
        <w:t xml:space="preserve">Tulos</w:t>
      </w:r>
    </w:p>
    <w:p>
      <w:r>
        <w:t xml:space="preserve">sisäpuutarha</w:t>
      </w:r>
    </w:p>
    <w:p>
      <w:r>
        <w:rPr>
          <w:b/>
        </w:rPr>
        <w:t xml:space="preserve">Esimerkki 0.2843</w:t>
      </w:r>
    </w:p>
    <w:p>
      <w:r>
        <w:t xml:space="preserve">Reseptit, joita äidilläni oli mielessään, eivät olisi mahtuneet kahteen kirjaan, koska _ niitä oli liikaa.</w:t>
      </w:r>
    </w:p>
    <w:p>
      <w:r>
        <w:rPr>
          <w:b/>
        </w:rPr>
        <w:t xml:space="preserve">Tulos</w:t>
      </w:r>
    </w:p>
    <w:p>
      <w:r>
        <w:t xml:space="preserve">reseptit</w:t>
      </w:r>
    </w:p>
    <w:p>
      <w:r>
        <w:rPr>
          <w:b/>
        </w:rPr>
        <w:t xml:space="preserve">Esimerkki 0.2844</w:t>
      </w:r>
    </w:p>
    <w:p>
      <w:r>
        <w:t xml:space="preserve">Öljyt tihkuivat pussista, mutta pysyivät laatikossa, koska _ oli läpäisevää.</w:t>
      </w:r>
    </w:p>
    <w:p>
      <w:r>
        <w:rPr>
          <w:b/>
        </w:rPr>
        <w:t xml:space="preserve">Tulos</w:t>
      </w:r>
    </w:p>
    <w:p>
      <w:r>
        <w:t xml:space="preserve">laukku</w:t>
      </w:r>
    </w:p>
    <w:p>
      <w:r>
        <w:rPr>
          <w:b/>
        </w:rPr>
        <w:t xml:space="preserve">Esimerkki 0.2845</w:t>
      </w:r>
    </w:p>
    <w:p>
      <w:r>
        <w:t xml:space="preserve">Hänen sairautensa on vakavampi kuin minun sairauteni, koska se saa minut laihtumaan hitaasti.</w:t>
      </w:r>
    </w:p>
    <w:p>
      <w:r>
        <w:rPr>
          <w:b/>
        </w:rPr>
        <w:t xml:space="preserve">Tulos</w:t>
      </w:r>
    </w:p>
    <w:p>
      <w:r>
        <w:t xml:space="preserve">sairaus</w:t>
      </w:r>
    </w:p>
    <w:p>
      <w:r>
        <w:rPr>
          <w:b/>
        </w:rPr>
        <w:t xml:space="preserve">Esimerkki 0.2846</w:t>
      </w:r>
    </w:p>
    <w:p>
      <w:r>
        <w:t xml:space="preserve">Jane lisäsi lannoitteita maassa oleviin vihanneksiin mutta ei ruukkuun. Ne, jotka olivat _, eivät kasvaneet.</w:t>
      </w:r>
    </w:p>
    <w:p>
      <w:r>
        <w:rPr>
          <w:b/>
        </w:rPr>
        <w:t xml:space="preserve">Tulos</w:t>
      </w:r>
    </w:p>
    <w:p>
      <w:r>
        <w:t xml:space="preserve">potti</w:t>
      </w:r>
    </w:p>
    <w:p>
      <w:r>
        <w:rPr>
          <w:b/>
        </w:rPr>
        <w:t xml:space="preserve">Esimerkki 0.2847</w:t>
      </w:r>
    </w:p>
    <w:p>
      <w:r>
        <w:t xml:space="preserve">Mies ei voinut lakata ajattelemasta viulua ja varsijousipyssyä, jonka hän oli menettänyt nuorempana. Hän rakasti ampua _ .</w:t>
      </w:r>
    </w:p>
    <w:p>
      <w:r>
        <w:rPr>
          <w:b/>
        </w:rPr>
        <w:t xml:space="preserve">Tulos</w:t>
      </w:r>
    </w:p>
    <w:p>
      <w:r>
        <w:t xml:space="preserve">varsijousi</w:t>
      </w:r>
    </w:p>
    <w:p>
      <w:r>
        <w:rPr>
          <w:b/>
        </w:rPr>
        <w:t xml:space="preserve">Esimerkki 0.2848</w:t>
      </w:r>
    </w:p>
    <w:p>
      <w:r>
        <w:t xml:space="preserve">Kivi piti kovempaa ääntä pudotessaan veteen kuin tukki, koska kivi oli raskaampi.</w:t>
      </w:r>
    </w:p>
    <w:p>
      <w:r>
        <w:rPr>
          <w:b/>
        </w:rPr>
        <w:t xml:space="preserve">Tulos</w:t>
      </w:r>
    </w:p>
    <w:p>
      <w:r>
        <w:t xml:space="preserve">kivi</w:t>
      </w:r>
    </w:p>
    <w:p>
      <w:r>
        <w:rPr>
          <w:b/>
        </w:rPr>
        <w:t xml:space="preserve">Esimerkki 0.2849</w:t>
      </w:r>
    </w:p>
    <w:p>
      <w:r>
        <w:t xml:space="preserve">Maria nautti kokoelmistaan, mutta hänen suosikkinsa olivat nuket ja vähiten suosikkinsa olivat postimerkit, koska _ niitä oli helppo löytää.</w:t>
      </w:r>
    </w:p>
    <w:p>
      <w:r>
        <w:rPr>
          <w:b/>
        </w:rPr>
        <w:t xml:space="preserve">Tulos</w:t>
      </w:r>
    </w:p>
    <w:p>
      <w:r>
        <w:t xml:space="preserve">nuket</w:t>
      </w:r>
    </w:p>
    <w:p>
      <w:r>
        <w:rPr>
          <w:b/>
        </w:rPr>
        <w:t xml:space="preserve">Esimerkki 0,2850</w:t>
      </w:r>
    </w:p>
    <w:p>
      <w:r>
        <w:t xml:space="preserve">Paisti paloi uunissa, joten hän kokeili sen sijaan uunia, koska _ oli hallitsematon kuumuus.</w:t>
      </w:r>
    </w:p>
    <w:p>
      <w:r>
        <w:rPr>
          <w:b/>
        </w:rPr>
        <w:t xml:space="preserve">Tulos</w:t>
      </w:r>
    </w:p>
    <w:p>
      <w:r>
        <w:t xml:space="preserve">uuni</w:t>
      </w:r>
    </w:p>
    <w:p>
      <w:r>
        <w:rPr>
          <w:b/>
        </w:rPr>
        <w:t xml:space="preserve">Esimerkki 0.2851</w:t>
      </w:r>
    </w:p>
    <w:p>
      <w:r>
        <w:t xml:space="preserve">Olen menossa eläinkauppaan hakemaan joko oranssia tai vihreää kalaa akvaarioon. _ kala olisi helpompi nähdä.</w:t>
      </w:r>
    </w:p>
    <w:p>
      <w:r>
        <w:rPr>
          <w:b/>
        </w:rPr>
        <w:t xml:space="preserve">Tulos</w:t>
      </w:r>
    </w:p>
    <w:p>
      <w:r>
        <w:t xml:space="preserve">oranssi</w:t>
      </w:r>
    </w:p>
    <w:p>
      <w:r>
        <w:rPr>
          <w:b/>
        </w:rPr>
        <w:t xml:space="preserve">Esimerkki 0.2852</w:t>
      </w:r>
    </w:p>
    <w:p>
      <w:r>
        <w:t xml:space="preserve">Jamesin rullalauta rikkoutui hänen ruumiinpainonsa alla, kun hän käytti sitä, koska _ on raskas.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Esimerkki 0.2853</w:t>
      </w:r>
    </w:p>
    <w:p>
      <w:r>
        <w:t xml:space="preserve">Panta sopi täydellisesti koiran kaulaan, mutta se ei silti päässyt häkkinsä ovesta sisään. _ on pieni.</w:t>
      </w:r>
    </w:p>
    <w:p>
      <w:r>
        <w:rPr>
          <w:b/>
        </w:rPr>
        <w:t xml:space="preserve">Tulos</w:t>
      </w:r>
    </w:p>
    <w:p>
      <w:r>
        <w:t xml:space="preserve">ovi</w:t>
      </w:r>
    </w:p>
    <w:p>
      <w:r>
        <w:rPr>
          <w:b/>
        </w:rPr>
        <w:t xml:space="preserve">Esimerkki 0.2854</w:t>
      </w:r>
    </w:p>
    <w:p>
      <w:r>
        <w:t xml:space="preserve">Marianne päätti käyttää lyhyen peruukin sijaan pitkää peruukkia, koska se vaikutti hohdokkaalta.</w:t>
      </w:r>
    </w:p>
    <w:p>
      <w:r>
        <w:rPr>
          <w:b/>
        </w:rPr>
        <w:t xml:space="preserve">Tulos</w:t>
      </w:r>
    </w:p>
    <w:p>
      <w:r>
        <w:t xml:space="preserve">pitkä peruukki</w:t>
      </w:r>
    </w:p>
    <w:p>
      <w:r>
        <w:rPr>
          <w:b/>
        </w:rPr>
        <w:t xml:space="preserve">Esimerkki 0.2855</w:t>
      </w:r>
    </w:p>
    <w:p>
      <w:r>
        <w:t xml:space="preserve">Häntä ei haitannut vaihtaa hiuksiaan, mutta hän inhosi meikin vaihtamista, koska _ oli helppo muuttaa.</w:t>
      </w:r>
    </w:p>
    <w:p>
      <w:r>
        <w:rPr>
          <w:b/>
        </w:rPr>
        <w:t xml:space="preserve">Tulos</w:t>
      </w:r>
    </w:p>
    <w:p>
      <w:r>
        <w:t xml:space="preserve">hiukset</w:t>
      </w:r>
    </w:p>
    <w:p>
      <w:r>
        <w:rPr>
          <w:b/>
        </w:rPr>
        <w:t xml:space="preserve">Esimerkki 0.2856</w:t>
      </w:r>
    </w:p>
    <w:p>
      <w:r>
        <w:t xml:space="preserve">He soittavat suosikkikappaleitaan vynilistä mp3:n sijaan, koska _ on parempi musiikin laatu.</w:t>
      </w:r>
    </w:p>
    <w:p>
      <w:r>
        <w:rPr>
          <w:b/>
        </w:rPr>
        <w:t xml:space="preserve">Tulos</w:t>
      </w:r>
    </w:p>
    <w:p>
      <w:r>
        <w:t xml:space="preserve">vynil</w:t>
      </w:r>
    </w:p>
    <w:p>
      <w:r>
        <w:rPr>
          <w:b/>
        </w:rPr>
        <w:t xml:space="preserve">Esimerkki 0.2857</w:t>
      </w:r>
    </w:p>
    <w:p>
      <w:r>
        <w:t xml:space="preserve">Lautasliina ei pystynyt imemään tarpeeksi nestettä, koska _ on liian paksua.</w:t>
      </w:r>
    </w:p>
    <w:p>
      <w:r>
        <w:rPr>
          <w:b/>
        </w:rPr>
        <w:t xml:space="preserve">Tulos</w:t>
      </w:r>
    </w:p>
    <w:p>
      <w:r>
        <w:t xml:space="preserve">neste</w:t>
      </w:r>
    </w:p>
    <w:p>
      <w:r>
        <w:rPr>
          <w:b/>
        </w:rPr>
        <w:t xml:space="preserve">Esimerkki 0.2858</w:t>
      </w:r>
    </w:p>
    <w:p>
      <w:r>
        <w:t xml:space="preserve">Meidän piti mennä uimaan uima-altaaseen, mutta menimme sen sijaan järvelle, koska _ oli tyhjä vedestä.</w:t>
      </w:r>
    </w:p>
    <w:p>
      <w:r>
        <w:rPr>
          <w:b/>
        </w:rPr>
        <w:t xml:space="preserve">Tulos</w:t>
      </w:r>
    </w:p>
    <w:p>
      <w:r>
        <w:t xml:space="preserve">allas</w:t>
      </w:r>
    </w:p>
    <w:p>
      <w:r>
        <w:rPr>
          <w:b/>
        </w:rPr>
        <w:t xml:space="preserve">Esimerkki 0.2859</w:t>
      </w:r>
    </w:p>
    <w:p>
      <w:r>
        <w:t xml:space="preserve">Äitini piti laukusta, jonka ostin hänelle, enemmän kuin matkalaukuista, koska _ oli moderni.</w:t>
      </w:r>
    </w:p>
    <w:p>
      <w:r>
        <w:rPr>
          <w:b/>
        </w:rPr>
        <w:t xml:space="preserve">Tulos</w:t>
      </w:r>
    </w:p>
    <w:p>
      <w:r>
        <w:t xml:space="preserve">laukku</w:t>
      </w:r>
    </w:p>
    <w:p>
      <w:r>
        <w:rPr>
          <w:b/>
        </w:rPr>
        <w:t xml:space="preserve">Esimerkki 0,2860</w:t>
      </w:r>
    </w:p>
    <w:p>
      <w:r>
        <w:t xml:space="preserve">Lapset käyttivät väärin leikkikentän liukumäkiä, mutta pitivät paremmin huolta keinuista.  Heidän mielestään _ oli vain kauhea kyyti.</w:t>
      </w:r>
    </w:p>
    <w:p>
      <w:r>
        <w:rPr>
          <w:b/>
        </w:rPr>
        <w:t xml:space="preserve">Tulos</w:t>
      </w:r>
    </w:p>
    <w:p>
      <w:r>
        <w:t xml:space="preserve">Diat</w:t>
      </w:r>
    </w:p>
    <w:p>
      <w:r>
        <w:rPr>
          <w:b/>
        </w:rPr>
        <w:t xml:space="preserve">Esimerkki 0.2861</w:t>
      </w:r>
    </w:p>
    <w:p>
      <w:r>
        <w:t xml:space="preserve">Rautatieaseman pääkonttorissa oli erittäin siisti työpöytä, mutta linja-autoasemalla se oli hyvin sotkuinen. Tämä johtui siitä, että _ oli järjestetty.</w:t>
      </w:r>
    </w:p>
    <w:p>
      <w:r>
        <w:rPr>
          <w:b/>
        </w:rPr>
        <w:t xml:space="preserve">Tulos</w:t>
      </w:r>
    </w:p>
    <w:p>
      <w:r>
        <w:t xml:space="preserve">rautatie</w:t>
      </w:r>
    </w:p>
    <w:p>
      <w:r>
        <w:rPr>
          <w:b/>
        </w:rPr>
        <w:t xml:space="preserve">Esimerkki 0.2862</w:t>
      </w:r>
    </w:p>
    <w:p>
      <w:r>
        <w:t xml:space="preserve">alkoi kirjoittaa muistiinpanoja muistikirjaan tabletin sijasta, koska muistiinpanojen tarkistaminen tabletin avulla oli vaikeampaa _ .</w:t>
      </w:r>
    </w:p>
    <w:p>
      <w:r>
        <w:rPr>
          <w:b/>
        </w:rPr>
        <w:t xml:space="preserve">Tulos</w:t>
      </w:r>
    </w:p>
    <w:p>
      <w:r>
        <w:t xml:space="preserve">tabletti</w:t>
      </w:r>
    </w:p>
    <w:p>
      <w:r>
        <w:rPr>
          <w:b/>
        </w:rPr>
        <w:t xml:space="preserve">Esimerkki 0.2863</w:t>
      </w:r>
    </w:p>
    <w:p>
      <w:r>
        <w:t xml:space="preserve">Hän yritti laihduttaa treenaamalla kuntosalilla painojen ja koneiden avulla, mutta ne olivat hänelle liian monimutkaisia.</w:t>
      </w:r>
    </w:p>
    <w:p>
      <w:r>
        <w:rPr>
          <w:b/>
        </w:rPr>
        <w:t xml:space="preserve">Tulos</w:t>
      </w:r>
    </w:p>
    <w:p>
      <w:r>
        <w:t xml:space="preserve">koneet</w:t>
      </w:r>
    </w:p>
    <w:p>
      <w:r>
        <w:rPr>
          <w:b/>
        </w:rPr>
        <w:t xml:space="preserve">Esimerkki 0.2864</w:t>
      </w:r>
    </w:p>
    <w:p>
      <w:r>
        <w:t xml:space="preserve">Professori halusi säilyttää arvosanan, mutta hänen oli päätettävä, arvioitaisiinko hänet verkossa vai paperilla. _-vaihtoehto oli paljon älyttömämpi.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0,2865</w:t>
      </w:r>
    </w:p>
    <w:p>
      <w:r>
        <w:t xml:space="preserve">Välttelimme puistoa aamulla ja kävimme sen sijaan museossa, koska _ oli tuohon aikaan tilaa.</w:t>
      </w:r>
    </w:p>
    <w:p>
      <w:r>
        <w:rPr>
          <w:b/>
        </w:rPr>
        <w:t xml:space="preserve">Tulos</w:t>
      </w:r>
    </w:p>
    <w:p>
      <w:r>
        <w:t xml:space="preserve">museo</w:t>
      </w:r>
    </w:p>
    <w:p>
      <w:r>
        <w:rPr>
          <w:b/>
        </w:rPr>
        <w:t xml:space="preserve">Esimerkki 0.2866</w:t>
      </w:r>
    </w:p>
    <w:p>
      <w:r>
        <w:t xml:space="preserve">Lintuhäkkiin ei mahtunut toista hauskaa lelua linnulle, koska _ oli valtava.</w:t>
      </w:r>
    </w:p>
    <w:p>
      <w:r>
        <w:rPr>
          <w:b/>
        </w:rPr>
        <w:t xml:space="preserve">Tulos</w:t>
      </w:r>
    </w:p>
    <w:p>
      <w:r>
        <w:t xml:space="preserve">lelu</w:t>
      </w:r>
    </w:p>
    <w:p>
      <w:r>
        <w:rPr>
          <w:b/>
        </w:rPr>
        <w:t xml:space="preserve">Esimerkki 0.2867</w:t>
      </w:r>
    </w:p>
    <w:p>
      <w:r>
        <w:t xml:space="preserve">Lautanen oli peitetty muovilla ennen laatikkoon laittamista, joten _ siitä tuli rasvainen.</w:t>
      </w:r>
    </w:p>
    <w:p>
      <w:r>
        <w:rPr>
          <w:b/>
        </w:rPr>
        <w:t xml:space="preserve">Tulos</w:t>
      </w:r>
    </w:p>
    <w:p>
      <w:r>
        <w:t xml:space="preserve">muovi</w:t>
      </w:r>
    </w:p>
    <w:p>
      <w:r>
        <w:rPr>
          <w:b/>
        </w:rPr>
        <w:t xml:space="preserve">Esimerkki 0.2868</w:t>
      </w:r>
    </w:p>
    <w:p>
      <w:r>
        <w:t xml:space="preserve">James tarvitsi vielä jonkin verran aikaa tietojen syöttämiseen, koska _ on pieni.</w:t>
      </w:r>
    </w:p>
    <w:p>
      <w:r>
        <w:rPr>
          <w:b/>
        </w:rPr>
        <w:t xml:space="preserve">Tulos</w:t>
      </w:r>
    </w:p>
    <w:p>
      <w:r>
        <w:t xml:space="preserve">kirja</w:t>
      </w:r>
    </w:p>
    <w:p>
      <w:r>
        <w:rPr>
          <w:b/>
        </w:rPr>
        <w:t xml:space="preserve">Esimerkki 0.2869</w:t>
      </w:r>
    </w:p>
    <w:p>
      <w:r>
        <w:t xml:space="preserve">Ihmettelen aina, miten ihmiset lukevat mieluummin kirjastossa kuin kotona, koska _ ihmisten määrä _ vaikeuttaa keskittymistä.</w:t>
      </w:r>
    </w:p>
    <w:p>
      <w:r>
        <w:rPr>
          <w:b/>
        </w:rPr>
        <w:t xml:space="preserve">Tulos</w:t>
      </w:r>
    </w:p>
    <w:p>
      <w:r>
        <w:t xml:space="preserve">kirjasto</w:t>
      </w:r>
    </w:p>
    <w:p>
      <w:r>
        <w:rPr>
          <w:b/>
        </w:rPr>
        <w:t xml:space="preserve">Esimerkki 0.2870</w:t>
      </w:r>
    </w:p>
    <w:p>
      <w:r>
        <w:t xml:space="preserve">Kun nainen teki ostoksia pihakirppiksellä, hän jätti astioita ostamatta, mutta osti lusikat, koska hänellä oli jo monia _ .</w:t>
      </w:r>
    </w:p>
    <w:p>
      <w:r>
        <w:rPr>
          <w:b/>
        </w:rPr>
        <w:t xml:space="preserve">Tulos</w:t>
      </w:r>
    </w:p>
    <w:p>
      <w:r>
        <w:t xml:space="preserve">astiat</w:t>
      </w:r>
    </w:p>
    <w:p>
      <w:r>
        <w:rPr>
          <w:b/>
        </w:rPr>
        <w:t xml:space="preserve">Esimerkki 0.2871</w:t>
      </w:r>
    </w:p>
    <w:p>
      <w:r>
        <w:t xml:space="preserve">Joe taisteli sinnikkäästi viimeisestä konserttilipusta, mutta _ oli liian täynnä.</w:t>
      </w:r>
    </w:p>
    <w:p>
      <w:r>
        <w:rPr>
          <w:b/>
        </w:rPr>
        <w:t xml:space="preserve">Tulos</w:t>
      </w:r>
    </w:p>
    <w:p>
      <w:r>
        <w:t xml:space="preserve">konsertti</w:t>
      </w:r>
    </w:p>
    <w:p>
      <w:r>
        <w:rPr>
          <w:b/>
        </w:rPr>
        <w:t xml:space="preserve">Esimerkki 0.2872</w:t>
      </w:r>
    </w:p>
    <w:p>
      <w:r>
        <w:t xml:space="preserve">Lampun hehku valaisi huoneen, mutta jätti komeron pimeäksi, koska _ oli suljettu sen valolta.</w:t>
      </w:r>
    </w:p>
    <w:p>
      <w:r>
        <w:rPr>
          <w:b/>
        </w:rPr>
        <w:t xml:space="preserve">Tulos</w:t>
      </w:r>
    </w:p>
    <w:p>
      <w:r>
        <w:t xml:space="preserve">kaappi</w:t>
      </w:r>
    </w:p>
    <w:p>
      <w:r>
        <w:rPr>
          <w:b/>
        </w:rPr>
        <w:t xml:space="preserve">Esimerkki 0.2873</w:t>
      </w:r>
    </w:p>
    <w:p>
      <w:r>
        <w:t xml:space="preserve">Yleisö keikalla tuskin pystyi kuulemaan laulajaa, koska _ oli liian kovalla.</w:t>
      </w:r>
    </w:p>
    <w:p>
      <w:r>
        <w:rPr>
          <w:b/>
        </w:rPr>
        <w:t xml:space="preserve">Tulos</w:t>
      </w:r>
    </w:p>
    <w:p>
      <w:r>
        <w:t xml:space="preserve">väkijoukko</w:t>
      </w:r>
    </w:p>
    <w:p>
      <w:r>
        <w:rPr>
          <w:b/>
        </w:rPr>
        <w:t xml:space="preserve">Esimerkki 0.2874</w:t>
      </w:r>
    </w:p>
    <w:p>
      <w:r>
        <w:t xml:space="preserve">Kun ostan teetä, olen aina pitänyt pullosta enemmän kuin kannusta, koska _ on suurempi ja näyttää laimeammalta.</w:t>
      </w:r>
    </w:p>
    <w:p>
      <w:r>
        <w:rPr>
          <w:b/>
        </w:rPr>
        <w:t xml:space="preserve">Tulos</w:t>
      </w:r>
    </w:p>
    <w:p>
      <w:r>
        <w:t xml:space="preserve">kannu</w:t>
      </w:r>
    </w:p>
    <w:p>
      <w:r>
        <w:rPr>
          <w:b/>
        </w:rPr>
        <w:t xml:space="preserve">Esimerkki 0,2875</w:t>
      </w:r>
    </w:p>
    <w:p>
      <w:r>
        <w:t xml:space="preserve">Rachel jätti mielellään algebran kurssin luonnontieteiden tunneille, koska hän oli hyvä luonnontieteissä.</w:t>
      </w:r>
    </w:p>
    <w:p>
      <w:r>
        <w:rPr>
          <w:b/>
        </w:rPr>
        <w:t xml:space="preserve">Tulos</w:t>
      </w:r>
    </w:p>
    <w:p>
      <w:r>
        <w:t xml:space="preserve">tiede</w:t>
      </w:r>
    </w:p>
    <w:p>
      <w:r>
        <w:rPr>
          <w:b/>
        </w:rPr>
        <w:t xml:space="preserve">Esimerkki 0.2876</w:t>
      </w:r>
    </w:p>
    <w:p>
      <w:r>
        <w:t xml:space="preserve">Pyörävalmistaja vaihtoi valmistuksen teräsrungoista alumiinirunkoihin, koska ne olivat kevyempiä.</w:t>
      </w:r>
    </w:p>
    <w:p>
      <w:r>
        <w:rPr>
          <w:b/>
        </w:rPr>
        <w:t xml:space="preserve">Tulos</w:t>
      </w:r>
    </w:p>
    <w:p>
      <w:r>
        <w:t xml:space="preserve">alumiini</w:t>
      </w:r>
    </w:p>
    <w:p>
      <w:r>
        <w:rPr>
          <w:b/>
        </w:rPr>
        <w:t xml:space="preserve">Esimerkki 0.2877</w:t>
      </w:r>
    </w:p>
    <w:p>
      <w:r>
        <w:t xml:space="preserve">Kasvien kasvu aiheuttaa ruukun rikkoutumisvaaran, koska _ kasvaa liian suureksi.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Esimerkki 0.2878</w:t>
      </w:r>
    </w:p>
    <w:p>
      <w:r>
        <w:t xml:space="preserve">Avioerojuristien muistiinpanot saivat pariskunnan päättämään, että he alkavat vaihtaa sähköposteja, koska _ voi olla ystävällistä.</w:t>
      </w:r>
    </w:p>
    <w:p>
      <w:r>
        <w:rPr>
          <w:b/>
        </w:rPr>
        <w:t xml:space="preserve">Tulos</w:t>
      </w:r>
    </w:p>
    <w:p>
      <w:r>
        <w:t xml:space="preserve">sähköpostit</w:t>
      </w:r>
    </w:p>
    <w:p>
      <w:r>
        <w:rPr>
          <w:b/>
        </w:rPr>
        <w:t xml:space="preserve">Esimerkki 0.2879</w:t>
      </w:r>
    </w:p>
    <w:p>
      <w:r>
        <w:t xml:space="preserve">Lastensängyn ohjeet olivat monimutkaiset, mutta keinuhevonen oli yksinkertainen, joten _ oli vaikeampi koota.</w:t>
      </w:r>
    </w:p>
    <w:p>
      <w:r>
        <w:rPr>
          <w:b/>
        </w:rPr>
        <w:t xml:space="preserve">Tulos</w:t>
      </w:r>
    </w:p>
    <w:p>
      <w:r>
        <w:t xml:space="preserve">pinnasänky</w:t>
      </w:r>
    </w:p>
    <w:p>
      <w:r>
        <w:rPr>
          <w:b/>
        </w:rPr>
        <w:t xml:space="preserve">Esimerkki 0.2880</w:t>
      </w:r>
    </w:p>
    <w:p>
      <w:r>
        <w:t xml:space="preserve">Koska hänen isoäitinsä oli dementoitunut, Howard käytti kynän sijasta tussia kirjoittaakseen hänen nimensä hänen alusvaatteisiinsa, sillä tussi oli tehoton tähän tarkoitukseen.</w:t>
      </w:r>
    </w:p>
    <w:p>
      <w:r>
        <w:rPr>
          <w:b/>
        </w:rPr>
        <w:t xml:space="preserve">Tulos</w:t>
      </w:r>
    </w:p>
    <w:p>
      <w:r>
        <w:t xml:space="preserve">lyijykynä</w:t>
      </w:r>
    </w:p>
    <w:p>
      <w:r>
        <w:rPr>
          <w:b/>
        </w:rPr>
        <w:t xml:space="preserve">Esimerkki 0.2881</w:t>
      </w:r>
    </w:p>
    <w:p>
      <w:r>
        <w:t xml:space="preserve">Maahanmuuttajalta evättiin pääsy rajanylityspaikalle, vaikka hänellä oli viisumi, koska rajanylityspaikka oli militarisoitu.</w:t>
      </w:r>
    </w:p>
    <w:p>
      <w:r>
        <w:rPr>
          <w:b/>
        </w:rPr>
        <w:t xml:space="preserve">Tulos</w:t>
      </w:r>
    </w:p>
    <w:p>
      <w:r>
        <w:t xml:space="preserve">tarkistuspiste</w:t>
      </w:r>
    </w:p>
    <w:p>
      <w:r>
        <w:rPr>
          <w:b/>
        </w:rPr>
        <w:t xml:space="preserve">Esimerkki 0.2882</w:t>
      </w:r>
    </w:p>
    <w:p>
      <w:r>
        <w:t xml:space="preserve">Poika istui tuolin sijasta tukille, koska hänellä oli kuuma ja _ oli lähempänä tulta.</w:t>
      </w:r>
    </w:p>
    <w:p>
      <w:r>
        <w:rPr>
          <w:b/>
        </w:rPr>
        <w:t xml:space="preserve">Tulos</w:t>
      </w:r>
    </w:p>
    <w:p>
      <w:r>
        <w:t xml:space="preserve">tuoli</w:t>
      </w:r>
    </w:p>
    <w:p>
      <w:r>
        <w:rPr>
          <w:b/>
        </w:rPr>
        <w:t xml:space="preserve">Esimerkki 0.2883</w:t>
      </w:r>
    </w:p>
    <w:p>
      <w:r>
        <w:t xml:space="preserve">Pesualtaan vesi ei mennyt viemäriin, koska _ oli tukossa.</w:t>
      </w:r>
    </w:p>
    <w:p>
      <w:r>
        <w:rPr>
          <w:b/>
        </w:rPr>
        <w:t xml:space="preserve">Tulos</w:t>
      </w:r>
    </w:p>
    <w:p>
      <w:r>
        <w:t xml:space="preserve">viemäri</w:t>
      </w:r>
    </w:p>
    <w:p>
      <w:r>
        <w:rPr>
          <w:b/>
        </w:rPr>
        <w:t xml:space="preserve">Esimerkki 0.2884</w:t>
      </w:r>
    </w:p>
    <w:p>
      <w:r>
        <w:t xml:space="preserve">Käytin voidetta enemmän kuin seerumia, koska seerumi teki ihostani rasvaisen.</w:t>
      </w:r>
    </w:p>
    <w:p>
      <w:r>
        <w:rPr>
          <w:b/>
        </w:rPr>
        <w:t xml:space="preserve">Tulos</w:t>
      </w:r>
    </w:p>
    <w:p>
      <w:r>
        <w:t xml:space="preserve">seerumi</w:t>
      </w:r>
    </w:p>
    <w:p>
      <w:r>
        <w:rPr>
          <w:b/>
        </w:rPr>
        <w:t xml:space="preserve">Esimerkki 0,2885</w:t>
      </w:r>
    </w:p>
    <w:p>
      <w:r>
        <w:t xml:space="preserve">Jane halusi kehystää taideteoksensa makuuhuoneeseensa, mutta _ oli liian leveä.</w:t>
      </w:r>
    </w:p>
    <w:p>
      <w:r>
        <w:rPr>
          <w:b/>
        </w:rPr>
        <w:t xml:space="preserve">Tulos</w:t>
      </w:r>
    </w:p>
    <w:p>
      <w:r>
        <w:t xml:space="preserve">kehys</w:t>
      </w:r>
    </w:p>
    <w:p>
      <w:r>
        <w:rPr>
          <w:b/>
        </w:rPr>
        <w:t xml:space="preserve">Esimerkki 0.2886</w:t>
      </w:r>
    </w:p>
    <w:p>
      <w:r>
        <w:t xml:space="preserve">Kesällä kävimme järvellä enemmän kuin uima-altaassa, koska _ oli lähempänä kotiamme.</w:t>
      </w:r>
    </w:p>
    <w:p>
      <w:r>
        <w:rPr>
          <w:b/>
        </w:rPr>
        <w:t xml:space="preserve">Tulos</w:t>
      </w:r>
    </w:p>
    <w:p>
      <w:r>
        <w:t xml:space="preserve">järvi</w:t>
      </w:r>
    </w:p>
    <w:p>
      <w:r>
        <w:rPr>
          <w:b/>
        </w:rPr>
        <w:t xml:space="preserve">Esimerkki 0.2887</w:t>
      </w:r>
    </w:p>
    <w:p>
      <w:r>
        <w:t xml:space="preserve">DVD-levy oli paljon suositumpi kuin CD-levy, koska se sisälsi korkealaatuista viihdettä.</w:t>
      </w:r>
    </w:p>
    <w:p>
      <w:r>
        <w:rPr>
          <w:b/>
        </w:rPr>
        <w:t xml:space="preserve">Tulos</w:t>
      </w:r>
    </w:p>
    <w:p>
      <w:r>
        <w:t xml:space="preserve">DVD</w:t>
      </w:r>
    </w:p>
    <w:p>
      <w:r>
        <w:rPr>
          <w:b/>
        </w:rPr>
        <w:t xml:space="preserve">Esimerkki 0.2888</w:t>
      </w:r>
    </w:p>
    <w:p>
      <w:r>
        <w:t xml:space="preserve">Markkinoilta ostamani saippua ei toiminut yhtä hyvin kuin shampoo, koska _ oli voimakkaampaa.</w:t>
      </w:r>
    </w:p>
    <w:p>
      <w:r>
        <w:rPr>
          <w:b/>
        </w:rPr>
        <w:t xml:space="preserve">Tulos</w:t>
      </w:r>
    </w:p>
    <w:p>
      <w:r>
        <w:t xml:space="preserve">shampoo</w:t>
      </w:r>
    </w:p>
    <w:p>
      <w:r>
        <w:rPr>
          <w:b/>
        </w:rPr>
        <w:t xml:space="preserve">Esimerkki 0.2889</w:t>
      </w:r>
    </w:p>
    <w:p>
      <w:r>
        <w:t xml:space="preserve">Penkki oli varjossa ja piknikpöytä auringossa, ja Joona päätti syödä varjossa, koska hänellä oli lämmin olo.</w:t>
      </w:r>
    </w:p>
    <w:p>
      <w:r>
        <w:rPr>
          <w:b/>
        </w:rPr>
        <w:t xml:space="preserve">Tulos</w:t>
      </w:r>
    </w:p>
    <w:p>
      <w:r>
        <w:t xml:space="preserve">sävy</w:t>
      </w:r>
    </w:p>
    <w:p>
      <w:r>
        <w:rPr>
          <w:b/>
        </w:rPr>
        <w:t xml:space="preserve">Esimerkki 0,2890</w:t>
      </w:r>
    </w:p>
    <w:p>
      <w:r>
        <w:t xml:space="preserve">Carenin työpaikan olosuhteet sopivat aina hyvin hänen elämäntapoihinsa ja toisinaan myös ratsastusharrastukseensa. Siksi _ oli hyvä.</w:t>
      </w:r>
    </w:p>
    <w:p>
      <w:r>
        <w:rPr>
          <w:b/>
        </w:rPr>
        <w:t xml:space="preserve">Tulos</w:t>
      </w:r>
    </w:p>
    <w:p>
      <w:r>
        <w:t xml:space="preserve">harrastus</w:t>
      </w:r>
    </w:p>
    <w:p>
      <w:r>
        <w:rPr>
          <w:b/>
        </w:rPr>
        <w:t xml:space="preserve">Esimerkki 0.2891</w:t>
      </w:r>
    </w:p>
    <w:p>
      <w:r>
        <w:t xml:space="preserve">Emme koristelleet juhlasalia, mutta koristimme salin, sillä oli yhdentekevää, että _ teki vaikutuksen.</w:t>
      </w:r>
    </w:p>
    <w:p>
      <w:r>
        <w:rPr>
          <w:b/>
        </w:rPr>
        <w:t xml:space="preserve">Tulos</w:t>
      </w:r>
    </w:p>
    <w:p>
      <w:r>
        <w:t xml:space="preserve">Tanssisali</w:t>
      </w:r>
    </w:p>
    <w:p>
      <w:r>
        <w:rPr>
          <w:b/>
        </w:rPr>
        <w:t xml:space="preserve">Esimerkki 0.2892</w:t>
      </w:r>
    </w:p>
    <w:p>
      <w:r>
        <w:t xml:space="preserve">Sohva oli mukava, mutta lepotuoli tarvitsi lisätyynyn. _ oli uusi.</w:t>
      </w:r>
    </w:p>
    <w:p>
      <w:r>
        <w:rPr>
          <w:b/>
        </w:rPr>
        <w:t xml:space="preserve">Tulos</w:t>
      </w:r>
    </w:p>
    <w:p>
      <w:r>
        <w:t xml:space="preserve">sohva</w:t>
      </w:r>
    </w:p>
    <w:p>
      <w:r>
        <w:rPr>
          <w:b/>
        </w:rPr>
        <w:t xml:space="preserve">Esimerkki 0.2893</w:t>
      </w:r>
    </w:p>
    <w:p>
      <w:r>
        <w:t xml:space="preserve">Hamzan lemmikkikilpikonna viihtyi mieluummin vesiastiassa kuin lammessa, mutta _ oli suurempi.</w:t>
      </w:r>
    </w:p>
    <w:p>
      <w:r>
        <w:rPr>
          <w:b/>
        </w:rPr>
        <w:t xml:space="preserve">Tulos</w:t>
      </w:r>
    </w:p>
    <w:p>
      <w:r>
        <w:t xml:space="preserve">lampi</w:t>
      </w:r>
    </w:p>
    <w:p>
      <w:r>
        <w:rPr>
          <w:b/>
        </w:rPr>
        <w:t xml:space="preserve">Esimerkki 0.2894</w:t>
      </w:r>
    </w:p>
    <w:p>
      <w:r>
        <w:t xml:space="preserve">Viestin kirjoittaminen oli helpompaa kuin testamentin, koska _ oli muodollisempaa.</w:t>
      </w:r>
    </w:p>
    <w:p>
      <w:r>
        <w:rPr>
          <w:b/>
        </w:rPr>
        <w:t xml:space="preserve">Tulos</w:t>
      </w:r>
    </w:p>
    <w:p>
      <w:r>
        <w:t xml:space="preserve">testamentti</w:t>
      </w:r>
    </w:p>
    <w:p>
      <w:r>
        <w:rPr>
          <w:b/>
        </w:rPr>
        <w:t xml:space="preserve">Esimerkki 0,2895</w:t>
      </w:r>
    </w:p>
    <w:p>
      <w:r>
        <w:t xml:space="preserve">Tommy ei voinut laittaa sänkyä huoneeseen, koska _ oli liian pieni.</w:t>
      </w:r>
    </w:p>
    <w:p>
      <w:r>
        <w:rPr>
          <w:b/>
        </w:rPr>
        <w:t xml:space="preserve">Tulos</w:t>
      </w:r>
    </w:p>
    <w:p>
      <w:r>
        <w:t xml:space="preserve">huone</w:t>
      </w:r>
    </w:p>
    <w:p>
      <w:r>
        <w:rPr>
          <w:b/>
        </w:rPr>
        <w:t xml:space="preserve">Esimerkki 0.2896</w:t>
      </w:r>
    </w:p>
    <w:p>
      <w:r>
        <w:t xml:space="preserve">Lapset eivät koskaan valinneet liukumäkeä leikkikentän keinun sijasta, koska se oli uusi.</w:t>
      </w:r>
    </w:p>
    <w:p>
      <w:r>
        <w:rPr>
          <w:b/>
        </w:rPr>
        <w:t xml:space="preserve">Tulos</w:t>
      </w:r>
    </w:p>
    <w:p>
      <w:r>
        <w:t xml:space="preserve">swing</w:t>
      </w:r>
    </w:p>
    <w:p>
      <w:r>
        <w:rPr>
          <w:b/>
        </w:rPr>
        <w:t xml:space="preserve">Esimerkki 0,2897</w:t>
      </w:r>
    </w:p>
    <w:p>
      <w:r>
        <w:t xml:space="preserve">Vammojen vähentämiseksi yritys on alkanut vaatia nostohihnoja sekä miehiltä että naisilta.  _ on loukkaantunut enemmän, koska he eivät käytä niitä.</w:t>
      </w:r>
    </w:p>
    <w:p>
      <w:r>
        <w:rPr>
          <w:b/>
        </w:rPr>
        <w:t xml:space="preserve">Tulos</w:t>
      </w:r>
    </w:p>
    <w:p>
      <w:r>
        <w:t xml:space="preserve">miehet</w:t>
      </w:r>
    </w:p>
    <w:p>
      <w:r>
        <w:rPr>
          <w:b/>
        </w:rPr>
        <w:t xml:space="preserve">Esimerkki 0.2898</w:t>
      </w:r>
    </w:p>
    <w:p>
      <w:r>
        <w:t xml:space="preserve">Opiskelija vastasi testikysymyksiin laittamalla kynän paperille, jolloin _:ssä oli vähemmän mustetta.</w:t>
      </w:r>
    </w:p>
    <w:p>
      <w:r>
        <w:rPr>
          <w:b/>
        </w:rPr>
        <w:t xml:space="preserve">Tulos</w:t>
      </w:r>
    </w:p>
    <w:p>
      <w:r>
        <w:t xml:space="preserve">kynä</w:t>
      </w:r>
    </w:p>
    <w:p>
      <w:r>
        <w:rPr>
          <w:b/>
        </w:rPr>
        <w:t xml:space="preserve">Esimerkki 0.2899</w:t>
      </w:r>
    </w:p>
    <w:p>
      <w:r>
        <w:t xml:space="preserve">Adam käytti romun hävittämiseen kottikärryä muuttoauton sijasta, koska se oli liian suuri.</w:t>
      </w:r>
    </w:p>
    <w:p>
      <w:r>
        <w:rPr>
          <w:b/>
        </w:rPr>
        <w:t xml:space="preserve">Tulos</w:t>
      </w:r>
    </w:p>
    <w:p>
      <w:r>
        <w:t xml:space="preserve">muuttoauto</w:t>
      </w:r>
    </w:p>
    <w:p>
      <w:r>
        <w:rPr>
          <w:b/>
        </w:rPr>
        <w:t xml:space="preserve">Esimerkki 0,2900</w:t>
      </w:r>
    </w:p>
    <w:p>
      <w:r>
        <w:t xml:space="preserve">Angelan piti poistaa ripsiväri kasvoiltaan, joten hän käytti märkää pyyhettä. _ tuli poistettua.</w:t>
      </w:r>
    </w:p>
    <w:p>
      <w:r>
        <w:rPr>
          <w:b/>
        </w:rPr>
        <w:t xml:space="preserve">Tulos</w:t>
      </w:r>
    </w:p>
    <w:p>
      <w:r>
        <w:t xml:space="preserve">ripsiväri</w:t>
      </w:r>
    </w:p>
    <w:p>
      <w:r>
        <w:rPr>
          <w:b/>
        </w:rPr>
        <w:t xml:space="preserve">Esimerkki 0.2901</w:t>
      </w:r>
    </w:p>
    <w:p>
      <w:r>
        <w:t xml:space="preserve">Mies pelkäsi haita enemmän veneessä kuin laivassa, koska hai oli pienempi.</w:t>
      </w:r>
    </w:p>
    <w:p>
      <w:r>
        <w:rPr>
          <w:b/>
        </w:rPr>
        <w:t xml:space="preserve">Tulos</w:t>
      </w:r>
    </w:p>
    <w:p>
      <w:r>
        <w:t xml:space="preserve">vene</w:t>
      </w:r>
    </w:p>
    <w:p>
      <w:r>
        <w:rPr>
          <w:b/>
        </w:rPr>
        <w:t xml:space="preserve">Esimerkki 0.2902</w:t>
      </w:r>
    </w:p>
    <w:p>
      <w:r>
        <w:t xml:space="preserve">Kärryn pyörä oli mennyt tilan läpi, mutta kahva oli jumissa. _ on pienempi.</w:t>
      </w:r>
    </w:p>
    <w:p>
      <w:r>
        <w:rPr>
          <w:b/>
        </w:rPr>
        <w:t xml:space="preserve">Tulos</w:t>
      </w:r>
    </w:p>
    <w:p>
      <w:r>
        <w:t xml:space="preserve">pyörä</w:t>
      </w:r>
    </w:p>
    <w:p>
      <w:r>
        <w:rPr>
          <w:b/>
        </w:rPr>
        <w:t xml:space="preserve">Esimerkki 0.2903</w:t>
      </w:r>
    </w:p>
    <w:p>
      <w:r>
        <w:t xml:space="preserve">Baarimiehet juovat paikallisessa pubissa hieman viskiä, mutta enemmän vodkaa. Se johtuu siitä, että siellä tarjoiltu _ on mautonta.</w:t>
      </w:r>
    </w:p>
    <w:p>
      <w:r>
        <w:rPr>
          <w:b/>
        </w:rPr>
        <w:t xml:space="preserve">Tulos</w:t>
      </w:r>
    </w:p>
    <w:p>
      <w:r>
        <w:t xml:space="preserve">viski</w:t>
      </w:r>
    </w:p>
    <w:p>
      <w:r>
        <w:rPr>
          <w:b/>
        </w:rPr>
        <w:t xml:space="preserve">Esimerkki 0.2904</w:t>
      </w:r>
    </w:p>
    <w:p>
      <w:r>
        <w:t xml:space="preserve">James lisäsi etikkaa aamukahviinsa ennen sen juomista, koska _ oli voimakkaan makuista.</w:t>
      </w:r>
    </w:p>
    <w:p>
      <w:r>
        <w:rPr>
          <w:b/>
        </w:rPr>
        <w:t xml:space="preserve">Tulos</w:t>
      </w:r>
    </w:p>
    <w:p>
      <w:r>
        <w:t xml:space="preserve">etikka</w:t>
      </w:r>
    </w:p>
    <w:p>
      <w:r>
        <w:rPr>
          <w:b/>
        </w:rPr>
        <w:t xml:space="preserve">Esimerkki 0,2905</w:t>
      </w:r>
    </w:p>
    <w:p>
      <w:r>
        <w:t xml:space="preserve">Pyörää oli helpompi polkea kuin kolmipyörää, koska _ oli paremmin öljytty.</w:t>
      </w:r>
    </w:p>
    <w:p>
      <w:r>
        <w:rPr>
          <w:b/>
        </w:rPr>
        <w:t xml:space="preserve">Tulos</w:t>
      </w:r>
    </w:p>
    <w:p>
      <w:r>
        <w:t xml:space="preserve">pyörä</w:t>
      </w:r>
    </w:p>
    <w:p>
      <w:r>
        <w:rPr>
          <w:b/>
        </w:rPr>
        <w:t xml:space="preserve">Esimerkki 0.2906</w:t>
      </w:r>
    </w:p>
    <w:p>
      <w:r>
        <w:t xml:space="preserve">Tim liittyi näytelmäkerhoon, koska hän piti komedioiden ja tragedioiden esittämisestä.  Hän halusi mieluummin _, koska hän tykkäsi saada ihmiset nauramaan.</w:t>
      </w:r>
    </w:p>
    <w:p>
      <w:r>
        <w:rPr>
          <w:b/>
        </w:rPr>
        <w:t xml:space="preserve">Tulos</w:t>
      </w:r>
    </w:p>
    <w:p>
      <w:r>
        <w:t xml:space="preserve">komediat</w:t>
      </w:r>
    </w:p>
    <w:p>
      <w:r>
        <w:rPr>
          <w:b/>
        </w:rPr>
        <w:t xml:space="preserve">Esimerkki 0.2907</w:t>
      </w:r>
    </w:p>
    <w:p>
      <w:r>
        <w:t xml:space="preserve">Susan teki saviruukun, mutta ei säilyttänyt sitä kotonaan, koska se oli liian suuri.</w:t>
      </w:r>
    </w:p>
    <w:p>
      <w:r>
        <w:rPr>
          <w:b/>
        </w:rPr>
        <w:t xml:space="preserve">Tulos</w:t>
      </w:r>
    </w:p>
    <w:p>
      <w:r>
        <w:t xml:space="preserve">saviruukku</w:t>
      </w:r>
    </w:p>
    <w:p>
      <w:r>
        <w:rPr>
          <w:b/>
        </w:rPr>
        <w:t xml:space="preserve">Esimerkki 0.2908</w:t>
      </w:r>
    </w:p>
    <w:p>
      <w:r>
        <w:t xml:space="preserve">Leipä maistui paremmalta kuin sämpylä, koska _ oli paljon tuoreempaa.</w:t>
      </w:r>
    </w:p>
    <w:p>
      <w:r>
        <w:rPr>
          <w:b/>
        </w:rPr>
        <w:t xml:space="preserve">Tulos</w:t>
      </w:r>
    </w:p>
    <w:p>
      <w:r>
        <w:t xml:space="preserve">leipä</w:t>
      </w:r>
    </w:p>
    <w:p>
      <w:r>
        <w:rPr>
          <w:b/>
        </w:rPr>
        <w:t xml:space="preserve">Esimerkki 0.2909</w:t>
      </w:r>
    </w:p>
    <w:p>
      <w:r>
        <w:t xml:space="preserve">Kävimme ostamassa häkin, joka on joko pieni hieno häkki tai suuri tavallinen häkki. Otimme _ häkin, koska se oli suuri.</w:t>
      </w:r>
    </w:p>
    <w:p>
      <w:r>
        <w:rPr>
          <w:b/>
        </w:rPr>
        <w:t xml:space="preserve">Tulos</w:t>
      </w:r>
    </w:p>
    <w:p>
      <w:r>
        <w:t xml:space="preserve">tavallinen</w:t>
      </w:r>
    </w:p>
    <w:p>
      <w:r>
        <w:rPr>
          <w:b/>
        </w:rPr>
        <w:t xml:space="preserve">Esimerkki 0,2910</w:t>
      </w:r>
    </w:p>
    <w:p>
      <w:r>
        <w:t xml:space="preserve">Marthalta loppuivat astiat kesken, joten hän tarjoili illalliskutsut kulhojen avulla. He olivat järkyttyneitä _ .</w:t>
      </w:r>
    </w:p>
    <w:p>
      <w:r>
        <w:rPr>
          <w:b/>
        </w:rPr>
        <w:t xml:space="preserve">Tulos</w:t>
      </w:r>
    </w:p>
    <w:p>
      <w:r>
        <w:t xml:space="preserve">kulhot</w:t>
      </w:r>
    </w:p>
    <w:p>
      <w:r>
        <w:rPr>
          <w:b/>
        </w:rPr>
        <w:t xml:space="preserve">Esimerkki 0.2911</w:t>
      </w:r>
    </w:p>
    <w:p>
      <w:r>
        <w:t xml:space="preserve">Seinään ammuttu pallo hajotti sen palasiksi. _ on heikko.</w:t>
      </w:r>
    </w:p>
    <w:p>
      <w:r>
        <w:rPr>
          <w:b/>
        </w:rPr>
        <w:t xml:space="preserve">Tulos</w:t>
      </w:r>
    </w:p>
    <w:p>
      <w:r>
        <w:t xml:space="preserve">pallo</w:t>
      </w:r>
    </w:p>
    <w:p>
      <w:r>
        <w:rPr>
          <w:b/>
        </w:rPr>
        <w:t xml:space="preserve">Esimerkki 0.2912</w:t>
      </w:r>
    </w:p>
    <w:p>
      <w:r>
        <w:t xml:space="preserve">Owen käytti boksereita nukkuessaan enemmän kuin alushousuja, koska _ olivat löysät hänen ihollaan.</w:t>
      </w:r>
    </w:p>
    <w:p>
      <w:r>
        <w:rPr>
          <w:b/>
        </w:rPr>
        <w:t xml:space="preserve">Tulos</w:t>
      </w:r>
    </w:p>
    <w:p>
      <w:r>
        <w:t xml:space="preserve">bokserit</w:t>
      </w:r>
    </w:p>
    <w:p>
      <w:r>
        <w:rPr>
          <w:b/>
        </w:rPr>
        <w:t xml:space="preserve">Esimerkki 0.2913</w:t>
      </w:r>
    </w:p>
    <w:p>
      <w:r>
        <w:t xml:space="preserve">Matt nukkuu mieluummin sohvalla kuin sängyssä, koska sohva on paljon kovempi.</w:t>
      </w:r>
    </w:p>
    <w:p>
      <w:r>
        <w:rPr>
          <w:b/>
        </w:rPr>
        <w:t xml:space="preserve">Tulos</w:t>
      </w:r>
    </w:p>
    <w:p>
      <w:r>
        <w:t xml:space="preserve">sänky</w:t>
      </w:r>
    </w:p>
    <w:p>
      <w:r>
        <w:rPr>
          <w:b/>
        </w:rPr>
        <w:t xml:space="preserve">Esimerkki 0.2914</w:t>
      </w:r>
    </w:p>
    <w:p>
      <w:r>
        <w:t xml:space="preserve">Tulen päälle asetetussa pannussa oleva ruoka ei kypsenny ajoissa, koska _ on alhainen.</w:t>
      </w:r>
    </w:p>
    <w:p>
      <w:r>
        <w:rPr>
          <w:b/>
        </w:rPr>
        <w:t xml:space="preserve">Tulos</w:t>
      </w:r>
    </w:p>
    <w:p>
      <w:r>
        <w:t xml:space="preserve">tulipalo</w:t>
      </w:r>
    </w:p>
    <w:p>
      <w:r>
        <w:rPr>
          <w:b/>
        </w:rPr>
        <w:t xml:space="preserve">Esimerkki 0,2915</w:t>
      </w:r>
    </w:p>
    <w:p>
      <w:r>
        <w:t xml:space="preserve">Hammaslääkäri neuvoi Keviniä lopettamaan limuviinojen juomisen hampaidensa vuoksi, koska _ ne olisivat tuhoisia.</w:t>
      </w:r>
    </w:p>
    <w:p>
      <w:r>
        <w:rPr>
          <w:b/>
        </w:rPr>
        <w:t xml:space="preserve">Tulos</w:t>
      </w:r>
    </w:p>
    <w:p>
      <w:r>
        <w:t xml:space="preserve">soodajuomat</w:t>
      </w:r>
    </w:p>
    <w:p>
      <w:r>
        <w:rPr>
          <w:b/>
        </w:rPr>
        <w:t xml:space="preserve">Esimerkki 0.2916</w:t>
      </w:r>
    </w:p>
    <w:p>
      <w:r>
        <w:t xml:space="preserve">Valo pääsee edelleen sisälle ikkunan verhon viereen jätetyn tilan kautta. _ on liian suuri.</w:t>
      </w:r>
    </w:p>
    <w:p>
      <w:r>
        <w:rPr>
          <w:b/>
        </w:rPr>
        <w:t xml:space="preserve">Tulos</w:t>
      </w:r>
    </w:p>
    <w:p>
      <w:r>
        <w:t xml:space="preserve">ikkuna</w:t>
      </w:r>
    </w:p>
    <w:p>
      <w:r>
        <w:rPr>
          <w:b/>
        </w:rPr>
        <w:t xml:space="preserve">Esimerkki 0.2917</w:t>
      </w:r>
    </w:p>
    <w:p>
      <w:r>
        <w:t xml:space="preserve">Torstaina hän valitsi buffetissa salaatin riisin sijasta, koska _ oli terveellistä.</w:t>
      </w:r>
    </w:p>
    <w:p>
      <w:r>
        <w:rPr>
          <w:b/>
        </w:rPr>
        <w:t xml:space="preserve">Tulos</w:t>
      </w:r>
    </w:p>
    <w:p>
      <w:r>
        <w:t xml:space="preserve">salaatti</w:t>
      </w:r>
    </w:p>
    <w:p>
      <w:r>
        <w:rPr>
          <w:b/>
        </w:rPr>
        <w:t xml:space="preserve">Esimerkki 0.2918</w:t>
      </w:r>
    </w:p>
    <w:p>
      <w:r>
        <w:t xml:space="preserve">Lehtipino ei mahtunut laatikkoon, koska _ oli liian suuri.</w:t>
      </w:r>
    </w:p>
    <w:p>
      <w:r>
        <w:rPr>
          <w:b/>
        </w:rPr>
        <w:t xml:space="preserve">Tulos</w:t>
      </w:r>
    </w:p>
    <w:p>
      <w:r>
        <w:t xml:space="preserve">pino</w:t>
      </w:r>
    </w:p>
    <w:p>
      <w:r>
        <w:rPr>
          <w:b/>
        </w:rPr>
        <w:t xml:space="preserve">Esimerkki 0.2919</w:t>
      </w:r>
    </w:p>
    <w:p>
      <w:r>
        <w:t xml:space="preserve">Danin lempiruokia ovat kuumat burritot ja ranskalaiset perunat ketsupin kera. The _ koska ne ovat mausteisia.</w:t>
      </w:r>
    </w:p>
    <w:p>
      <w:r>
        <w:rPr>
          <w:b/>
        </w:rPr>
        <w:t xml:space="preserve">Tulos</w:t>
      </w:r>
    </w:p>
    <w:p>
      <w:r>
        <w:t xml:space="preserve">burritot</w:t>
      </w:r>
    </w:p>
    <w:p>
      <w:r>
        <w:rPr>
          <w:b/>
        </w:rPr>
        <w:t xml:space="preserve">Esimerkki 0,2920</w:t>
      </w:r>
    </w:p>
    <w:p>
      <w:r>
        <w:t xml:space="preserve">Heidi katseli uusia autoja jälleenmyyjäliikkeessä, mutta joutui lähtemään ostamatta autoa, koska _ oli sulkemassa.</w:t>
      </w:r>
    </w:p>
    <w:p>
      <w:r>
        <w:rPr>
          <w:b/>
        </w:rPr>
        <w:t xml:space="preserve">Tulos</w:t>
      </w:r>
    </w:p>
    <w:p>
      <w:r>
        <w:t xml:space="preserve">jälleenmyyjä</w:t>
      </w:r>
    </w:p>
    <w:p>
      <w:r>
        <w:rPr>
          <w:b/>
        </w:rPr>
        <w:t xml:space="preserve">Esimerkki 0,2921</w:t>
      </w:r>
    </w:p>
    <w:p>
      <w:r>
        <w:t xml:space="preserve">Ihottuman vuoksi hän päätti olla pesemättä saippualla vaan öljyllä, koska se rauhoittaisi ihottumaa.</w:t>
      </w:r>
    </w:p>
    <w:p>
      <w:r>
        <w:rPr>
          <w:b/>
        </w:rPr>
        <w:t xml:space="preserve">Tulos</w:t>
      </w:r>
    </w:p>
    <w:p>
      <w:r>
        <w:t xml:space="preserve">öljy</w:t>
      </w:r>
    </w:p>
    <w:p>
      <w:r>
        <w:rPr>
          <w:b/>
        </w:rPr>
        <w:t xml:space="preserve">Esimerkki 0,2922</w:t>
      </w:r>
    </w:p>
    <w:p>
      <w:r>
        <w:t xml:space="preserve">Vauva kolautti mehukupin ylösalaisin tarjottimelle, joten nyt kuppi on täynnä.</w:t>
      </w:r>
    </w:p>
    <w:p>
      <w:r>
        <w:rPr>
          <w:b/>
        </w:rPr>
        <w:t xml:space="preserve">Tulos</w:t>
      </w:r>
    </w:p>
    <w:p>
      <w:r>
        <w:t xml:space="preserve">tarjotin</w:t>
      </w:r>
    </w:p>
    <w:p>
      <w:r>
        <w:rPr>
          <w:b/>
        </w:rPr>
        <w:t xml:space="preserve">Esimerkki 0.2923</w:t>
      </w:r>
    </w:p>
    <w:p>
      <w:r>
        <w:t xml:space="preserve">Ajokortti ei toiminut kyseiseen automalliin, koska _ oli vanha.</w:t>
      </w:r>
    </w:p>
    <w:p>
      <w:r>
        <w:rPr>
          <w:b/>
        </w:rPr>
        <w:t xml:space="preserve">Tulos</w:t>
      </w:r>
    </w:p>
    <w:p>
      <w:r>
        <w:t xml:space="preserve">lisenssi</w:t>
      </w:r>
    </w:p>
    <w:p>
      <w:r>
        <w:rPr>
          <w:b/>
        </w:rPr>
        <w:t xml:space="preserve">Esimerkki 0,2924</w:t>
      </w:r>
    </w:p>
    <w:p>
      <w:r>
        <w:t xml:space="preserve">Lääkäri kehotti ottamaan magnesiumia asprinin sijaan, koska se oli luonnollisempaa.</w:t>
      </w:r>
    </w:p>
    <w:p>
      <w:r>
        <w:rPr>
          <w:b/>
        </w:rPr>
        <w:t xml:space="preserve">Tulos</w:t>
      </w:r>
    </w:p>
    <w:p>
      <w:r>
        <w:t xml:space="preserve">magnesium</w:t>
      </w:r>
    </w:p>
    <w:p>
      <w:r>
        <w:rPr>
          <w:b/>
        </w:rPr>
        <w:t xml:space="preserve">Esimerkki 0,2925</w:t>
      </w:r>
    </w:p>
    <w:p>
      <w:r>
        <w:t xml:space="preserve">Pilleriä ei voitu murskata sen puun alla, johon se oli sijoitettu. Se oli liian pehmeä.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0,2926</w:t>
      </w:r>
    </w:p>
    <w:p>
      <w:r>
        <w:t xml:space="preserve">John huolehti ruukusta, kun sitä kuljetettiin laatikossa, mutta lopulta se meni rikki. _ on kova.</w:t>
      </w:r>
    </w:p>
    <w:p>
      <w:r>
        <w:rPr>
          <w:b/>
        </w:rPr>
        <w:t xml:space="preserve">Tulos</w:t>
      </w:r>
    </w:p>
    <w:p>
      <w:r>
        <w:t xml:space="preserve">laatikko</w:t>
      </w:r>
    </w:p>
    <w:p>
      <w:r>
        <w:rPr>
          <w:b/>
        </w:rPr>
        <w:t xml:space="preserve">Esimerkki 0,2927</w:t>
      </w:r>
    </w:p>
    <w:p>
      <w:r>
        <w:t xml:space="preserve">Opettaakseen lapsilleen kypsyyttä hän laittoi kuvan säästöpurkin viereen ja piirroksen kiroilupurkin viereen.  _ oli epämiellyttävä.</w:t>
      </w:r>
    </w:p>
    <w:p>
      <w:r>
        <w:rPr>
          <w:b/>
        </w:rPr>
        <w:t xml:space="preserve">Tulos</w:t>
      </w:r>
    </w:p>
    <w:p>
      <w:r>
        <w:t xml:space="preserve">piirustus</w:t>
      </w:r>
    </w:p>
    <w:p>
      <w:r>
        <w:rPr>
          <w:b/>
        </w:rPr>
        <w:t xml:space="preserve">Esimerkki 0,2928</w:t>
      </w:r>
    </w:p>
    <w:p>
      <w:r>
        <w:t xml:space="preserve">Asiakas päätti valita keiton salaatin sijaan, koska _ oli pilaantunut.</w:t>
      </w:r>
    </w:p>
    <w:p>
      <w:r>
        <w:rPr>
          <w:b/>
        </w:rPr>
        <w:t xml:space="preserve">Tulos</w:t>
      </w:r>
    </w:p>
    <w:p>
      <w:r>
        <w:t xml:space="preserve">salaatti</w:t>
      </w:r>
    </w:p>
    <w:p>
      <w:r>
        <w:rPr>
          <w:b/>
        </w:rPr>
        <w:t xml:space="preserve">Esimerkki 0.2929</w:t>
      </w:r>
    </w:p>
    <w:p>
      <w:r>
        <w:t xml:space="preserve">En pystynyt piirtämään hahmoa, joten piirsin sen sijaan maisemaa, koska _ oli niin vaikea jäljentää paperille.</w:t>
      </w:r>
    </w:p>
    <w:p>
      <w:r>
        <w:rPr>
          <w:b/>
        </w:rPr>
        <w:t xml:space="preserve">Tulos</w:t>
      </w:r>
    </w:p>
    <w:p>
      <w:r>
        <w:t xml:space="preserve">kuva</w:t>
      </w:r>
    </w:p>
    <w:p>
      <w:r>
        <w:rPr>
          <w:b/>
        </w:rPr>
        <w:t xml:space="preserve">Esimerkki 0,2930</w:t>
      </w:r>
    </w:p>
    <w:p>
      <w:r>
        <w:t xml:space="preserve">Chris lähti sotaan. Hän ei pitänyt matkustamisesta, mutta hän nautti ihmisten tapaamisesta. Niinpä _ oli hänelle kaikki kaikessa.</w:t>
      </w:r>
    </w:p>
    <w:p>
      <w:r>
        <w:rPr>
          <w:b/>
        </w:rPr>
        <w:t xml:space="preserve">Tulos</w:t>
      </w:r>
    </w:p>
    <w:p>
      <w:r>
        <w:t xml:space="preserve">ihmiset</w:t>
      </w:r>
    </w:p>
    <w:p>
      <w:r>
        <w:rPr>
          <w:b/>
        </w:rPr>
        <w:t xml:space="preserve">Esimerkki 0.2931</w:t>
      </w:r>
    </w:p>
    <w:p>
      <w:r>
        <w:t xml:space="preserve">Minun täytyy opettaa kissalleni, miten kättely tehdään. Voisin käyttää joko klassista ehdollistamista tai operanttista ehdollistamista. _ lähestymistapa on idioottivarma.</w:t>
      </w:r>
    </w:p>
    <w:p>
      <w:r>
        <w:rPr>
          <w:b/>
        </w:rPr>
        <w:t xml:space="preserve">Tulos</w:t>
      </w:r>
    </w:p>
    <w:p>
      <w:r>
        <w:t xml:space="preserve">klassinen</w:t>
      </w:r>
    </w:p>
    <w:p>
      <w:r>
        <w:rPr>
          <w:b/>
        </w:rPr>
        <w:t xml:space="preserve">Esimerkki 0.2932</w:t>
      </w:r>
    </w:p>
    <w:p>
      <w:r>
        <w:t xml:space="preserve">Mies meni lääkäriin keuhkotulehduksen vuoksi ennen kuin hän meni lääkäriin sormensa vuoksi, koska keuhkotulehdus oli vakavampi.</w:t>
      </w:r>
    </w:p>
    <w:p>
      <w:r>
        <w:rPr>
          <w:b/>
        </w:rPr>
        <w:t xml:space="preserve">Tulos</w:t>
      </w:r>
    </w:p>
    <w:p>
      <w:r>
        <w:t xml:space="preserve">keuhkot</w:t>
      </w:r>
    </w:p>
    <w:p>
      <w:r>
        <w:rPr>
          <w:b/>
        </w:rPr>
        <w:t xml:space="preserve">Esimerkki 0,2933</w:t>
      </w:r>
    </w:p>
    <w:p>
      <w:r>
        <w:t xml:space="preserve">Muuton aikana Jamesin oli päätettävä, käyttäisikö hän kuorma-autoa vai pakettiautoa. _ oli lähes täynnä.</w:t>
      </w:r>
    </w:p>
    <w:p>
      <w:r>
        <w:rPr>
          <w:b/>
        </w:rPr>
        <w:t xml:space="preserve">Tulos</w:t>
      </w:r>
    </w:p>
    <w:p>
      <w:r>
        <w:t xml:space="preserve">kuorma-auto</w:t>
      </w:r>
    </w:p>
    <w:p>
      <w:r>
        <w:rPr>
          <w:b/>
        </w:rPr>
        <w:t xml:space="preserve">Esimerkki 0,2934</w:t>
      </w:r>
    </w:p>
    <w:p>
      <w:r>
        <w:t xml:space="preserve">Koulu suljettiin, koska huhuttiin, että rakennuksessa olisi ollut asemies. _ oli tyhjä koko loppupäivän.</w:t>
      </w:r>
    </w:p>
    <w:p>
      <w:r>
        <w:rPr>
          <w:b/>
        </w:rPr>
        <w:t xml:space="preserve">Tulos</w:t>
      </w:r>
    </w:p>
    <w:p>
      <w:r>
        <w:t xml:space="preserve">rakennus</w:t>
      </w:r>
    </w:p>
    <w:p>
      <w:r>
        <w:rPr>
          <w:b/>
        </w:rPr>
        <w:t xml:space="preserve">Esimerkki 0,2935</w:t>
      </w:r>
    </w:p>
    <w:p>
      <w:r>
        <w:t xml:space="preserve">Minulla oli puhjennut rengas ja vein sen korjaamolle, jossa sanottiin, että se oli joko naula tai ruuvi. Katsottuani, suora puhkaisu oli _ .</w:t>
      </w:r>
    </w:p>
    <w:p>
      <w:r>
        <w:rPr>
          <w:b/>
        </w:rPr>
        <w:t xml:space="preserve">Tulos</w:t>
      </w:r>
    </w:p>
    <w:p>
      <w:r>
        <w:t xml:space="preserve">kynsi</w:t>
      </w:r>
    </w:p>
    <w:p>
      <w:r>
        <w:rPr>
          <w:b/>
        </w:rPr>
        <w:t xml:space="preserve">Esimerkki 0,2936</w:t>
      </w:r>
    </w:p>
    <w:p>
      <w:r>
        <w:t xml:space="preserve">Kävin häissä ja näin morsiusparin. Sillä _ täytyy olla iso lompakko, jos saa tuollaisen tytön.</w:t>
      </w:r>
    </w:p>
    <w:p>
      <w:r>
        <w:rPr>
          <w:b/>
        </w:rPr>
        <w:t xml:space="preserve">Tulos</w:t>
      </w:r>
    </w:p>
    <w:p>
      <w:r>
        <w:t xml:space="preserve">sulhanen</w:t>
      </w:r>
    </w:p>
    <w:p>
      <w:r>
        <w:rPr>
          <w:b/>
        </w:rPr>
        <w:t xml:space="preserve">Esimerkki 0,2937</w:t>
      </w:r>
    </w:p>
    <w:p>
      <w:r>
        <w:t xml:space="preserve">Ennen kiitospäivää pihviveitsi teroitettiin, mutta ei leikkuuveitsiä. Se johtuu siitä, että _ oli partaveitsenterävä.</w:t>
      </w:r>
    </w:p>
    <w:p>
      <w:r>
        <w:rPr>
          <w:b/>
        </w:rPr>
        <w:t xml:space="preserve">Tulos</w:t>
      </w:r>
    </w:p>
    <w:p>
      <w:r>
        <w:t xml:space="preserve">kaiverrusveitsi</w:t>
      </w:r>
    </w:p>
    <w:p>
      <w:r>
        <w:rPr>
          <w:b/>
        </w:rPr>
        <w:t xml:space="preserve">Esimerkki 0,2938</w:t>
      </w:r>
    </w:p>
    <w:p>
      <w:r>
        <w:t xml:space="preserve">Yritin opetella joko sähkö- tai akustista kitaraa, valitsin _, koska se oli hillitympi.</w:t>
      </w:r>
    </w:p>
    <w:p>
      <w:r>
        <w:rPr>
          <w:b/>
        </w:rPr>
        <w:t xml:space="preserve">Tulos</w:t>
      </w:r>
    </w:p>
    <w:p>
      <w:r>
        <w:t xml:space="preserve">akustinen</w:t>
      </w:r>
    </w:p>
    <w:p>
      <w:r>
        <w:rPr>
          <w:b/>
        </w:rPr>
        <w:t xml:space="preserve">Esimerkki 0.2939</w:t>
      </w:r>
    </w:p>
    <w:p>
      <w:r>
        <w:t xml:space="preserve">Maaseudulla ilma oli puhtaampaa kuin kaupungissa, koska siellä oli vähemmän saasteita _ 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Esimerkki 0,2940</w:t>
      </w:r>
    </w:p>
    <w:p>
      <w:r>
        <w:t xml:space="preserve">Luulen, että minun on ostettava autovakuutus mutta ei venevakuutusta, koska otan _ enemmän _ ulos.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0,2941</w:t>
      </w:r>
    </w:p>
    <w:p>
      <w:r>
        <w:t xml:space="preserve">Hän oli mennyt etunurmikolleen, jotta voisi vihdoin leikata sen ruohonleikkurilla, mutta ei pystynyt, koska _ oli liian pieni.</w:t>
      </w:r>
    </w:p>
    <w:p>
      <w:r>
        <w:rPr>
          <w:b/>
        </w:rPr>
        <w:t xml:space="preserve">Tulos</w:t>
      </w:r>
    </w:p>
    <w:p>
      <w:r>
        <w:t xml:space="preserve">ruohonleikkuri</w:t>
      </w:r>
    </w:p>
    <w:p>
      <w:r>
        <w:rPr>
          <w:b/>
        </w:rPr>
        <w:t xml:space="preserve">Esimerkki 0,2942</w:t>
      </w:r>
    </w:p>
    <w:p>
      <w:r>
        <w:t xml:space="preserve">Mies kyseenalaisti allekirjoitetun julisteen aitouden, mutta ei allekirjoitettua korttia, koska allekirjoitus _ näytti väärennetyltä.</w:t>
      </w:r>
    </w:p>
    <w:p>
      <w:r>
        <w:rPr>
          <w:b/>
        </w:rPr>
        <w:t xml:space="preserve">Tulos</w:t>
      </w:r>
    </w:p>
    <w:p>
      <w:r>
        <w:t xml:space="preserve">juliste</w:t>
      </w:r>
    </w:p>
    <w:p>
      <w:r>
        <w:rPr>
          <w:b/>
        </w:rPr>
        <w:t xml:space="preserve">Esimerkki 0,2943</w:t>
      </w:r>
    </w:p>
    <w:p>
      <w:r>
        <w:t xml:space="preserve">Sally kysyi toimiston aukioloaikoja, koska ovi oli lukossa. _ oli lukossa seuraavaan aamuun asti.</w:t>
      </w:r>
    </w:p>
    <w:p>
      <w:r>
        <w:rPr>
          <w:b/>
        </w:rPr>
        <w:t xml:space="preserve">Tulos</w:t>
      </w:r>
    </w:p>
    <w:p>
      <w:r>
        <w:t xml:space="preserve">ovi</w:t>
      </w:r>
    </w:p>
    <w:p>
      <w:r>
        <w:rPr>
          <w:b/>
        </w:rPr>
        <w:t xml:space="preserve">Esimerkki 0,2944</w:t>
      </w:r>
    </w:p>
    <w:p>
      <w:r>
        <w:t xml:space="preserve">En ole koskaan ymmärtänyt, miksi ihmiset kaivertavat kurpitsoja Halloweenina mutta eivät kurpitsoja. Kurpitsat ovat aivan samanlaisia kuin ne, mutta pienempiä.</w:t>
      </w:r>
    </w:p>
    <w:p>
      <w:r>
        <w:rPr>
          <w:b/>
        </w:rPr>
        <w:t xml:space="preserve">Tulos</w:t>
      </w:r>
    </w:p>
    <w:p>
      <w:r>
        <w:t xml:space="preserve">kurpitsat</w:t>
      </w:r>
    </w:p>
    <w:p>
      <w:r>
        <w:rPr>
          <w:b/>
        </w:rPr>
        <w:t xml:space="preserve">Esimerkki 0,2945</w:t>
      </w:r>
    </w:p>
    <w:p>
      <w:r>
        <w:t xml:space="preserve">Muoviin painettu kuvake ei näkynyt logon tavoin. _ on rohkea.</w:t>
      </w:r>
    </w:p>
    <w:p>
      <w:r>
        <w:rPr>
          <w:b/>
        </w:rPr>
        <w:t xml:space="preserve">Tulos</w:t>
      </w:r>
    </w:p>
    <w:p>
      <w:r>
        <w:t xml:space="preserve">logo</w:t>
      </w:r>
    </w:p>
    <w:p>
      <w:r>
        <w:rPr>
          <w:b/>
        </w:rPr>
        <w:t xml:space="preserve">Esimerkki 0,2946</w:t>
      </w:r>
    </w:p>
    <w:p>
      <w:r>
        <w:t xml:space="preserve">Bob valitsi verkkokurssin paikallisen koulun sijaan, koska _ käyttää ajanmukaisia opetusalustoja.</w:t>
      </w:r>
    </w:p>
    <w:p>
      <w:r>
        <w:rPr>
          <w:b/>
        </w:rPr>
        <w:t xml:space="preserve">Tulos</w:t>
      </w:r>
    </w:p>
    <w:p>
      <w:r>
        <w:t xml:space="preserve">verkkokurssi</w:t>
      </w:r>
    </w:p>
    <w:p>
      <w:r>
        <w:rPr>
          <w:b/>
        </w:rPr>
        <w:t xml:space="preserve">Esimerkki 0,2947</w:t>
      </w:r>
    </w:p>
    <w:p>
      <w:r>
        <w:t xml:space="preserve">Jennie käytti Facebook-ryhmiä tehdäkseen sivun suosikkiyhtyeelleen, ja _ teki sen vahvistamisen helpoksi.</w:t>
      </w:r>
    </w:p>
    <w:p>
      <w:r>
        <w:rPr>
          <w:b/>
        </w:rPr>
        <w:t xml:space="preserve">Tulos</w:t>
      </w:r>
    </w:p>
    <w:p>
      <w:r>
        <w:t xml:space="preserve">Facebook-ryhmä</w:t>
      </w:r>
    </w:p>
    <w:p>
      <w:r>
        <w:rPr>
          <w:b/>
        </w:rPr>
        <w:t xml:space="preserve">Esimerkki 0,2948</w:t>
      </w:r>
    </w:p>
    <w:p>
      <w:r>
        <w:t xml:space="preserve">Työ, johon Zack oli palkattu, tuntui enemmänkin askareelta. Se oli vaikeaa.</w:t>
      </w:r>
    </w:p>
    <w:p>
      <w:r>
        <w:rPr>
          <w:b/>
        </w:rPr>
        <w:t xml:space="preserve">Tulos</w:t>
      </w:r>
    </w:p>
    <w:p>
      <w:r>
        <w:t xml:space="preserve">työ</w:t>
      </w:r>
    </w:p>
    <w:p>
      <w:r>
        <w:rPr>
          <w:b/>
        </w:rPr>
        <w:t xml:space="preserve">Esimerkki 0,2949</w:t>
      </w:r>
    </w:p>
    <w:p>
      <w:r>
        <w:t xml:space="preserve">Bobin harjoitukset alkoivat kello 18:00, ja minun piti ehtiä kotiin kello 19:00, joten aikaa ei ollut paljon. _ oli lyhyt, joten se onnistui.</w:t>
      </w:r>
    </w:p>
    <w:p>
      <w:r>
        <w:rPr>
          <w:b/>
        </w:rPr>
        <w:t xml:space="preserve">Tulos</w:t>
      </w:r>
    </w:p>
    <w:p>
      <w:r>
        <w:t xml:space="preserve">harjoitus</w:t>
      </w:r>
    </w:p>
    <w:p>
      <w:r>
        <w:rPr>
          <w:b/>
        </w:rPr>
        <w:t xml:space="preserve">Esimerkki 0,2950</w:t>
      </w:r>
    </w:p>
    <w:p>
      <w:r>
        <w:t xml:space="preserve">Koiraa oli helpompi kantaa kuin kissaa, koska _ painoi useita kiloja enemmän.</w:t>
      </w:r>
    </w:p>
    <w:p>
      <w:r>
        <w:rPr>
          <w:b/>
        </w:rPr>
        <w:t xml:space="preserve">Tulos</w:t>
      </w:r>
    </w:p>
    <w:p>
      <w:r>
        <w:t xml:space="preserve">cat</w:t>
      </w:r>
    </w:p>
    <w:p>
      <w:r>
        <w:rPr>
          <w:b/>
        </w:rPr>
        <w:t xml:space="preserve">Esimerkki 0.2951</w:t>
      </w:r>
    </w:p>
    <w:p>
      <w:r>
        <w:t xml:space="preserve">Hän halusi aktivoida mantelit vedellä, mutta mokasi prosessin, koska _ oli liian vähän.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0.2952</w:t>
      </w:r>
    </w:p>
    <w:p>
      <w:r>
        <w:t xml:space="preserve">Sairaalapotilas otti kipuunsa määrättyjä pillereitä, kunnes _ oli kokonaan poissa.</w:t>
      </w:r>
    </w:p>
    <w:p>
      <w:r>
        <w:rPr>
          <w:b/>
        </w:rPr>
        <w:t xml:space="preserve">Tulos</w:t>
      </w:r>
    </w:p>
    <w:p>
      <w:r>
        <w:t xml:space="preserve">kipu</w:t>
      </w:r>
    </w:p>
    <w:p>
      <w:r>
        <w:rPr>
          <w:b/>
        </w:rPr>
        <w:t xml:space="preserve">Esimerkki 0.2953</w:t>
      </w:r>
    </w:p>
    <w:p>
      <w:r>
        <w:t xml:space="preserve">Raportin mukaan nukkeja myytiin enemmän kuin toimintafiguureja, koska _ olivat hajoamassa.</w:t>
      </w:r>
    </w:p>
    <w:p>
      <w:r>
        <w:rPr>
          <w:b/>
        </w:rPr>
        <w:t xml:space="preserve">Tulos</w:t>
      </w:r>
    </w:p>
    <w:p>
      <w:r>
        <w:t xml:space="preserve">toimintafiguurit</w:t>
      </w:r>
    </w:p>
    <w:p>
      <w:r>
        <w:rPr>
          <w:b/>
        </w:rPr>
        <w:t xml:space="preserve">Esimerkki 0.2954</w:t>
      </w:r>
    </w:p>
    <w:p>
      <w:r>
        <w:t xml:space="preserve">Pöytien rakentamiseen ostamani naulat eivät toimineet, koska ne olivat liian tylsiä.</w:t>
      </w:r>
    </w:p>
    <w:p>
      <w:r>
        <w:rPr>
          <w:b/>
        </w:rPr>
        <w:t xml:space="preserve">Tulos</w:t>
      </w:r>
    </w:p>
    <w:p>
      <w:r>
        <w:t xml:space="preserve">kynnet</w:t>
      </w:r>
    </w:p>
    <w:p>
      <w:r>
        <w:rPr>
          <w:b/>
        </w:rPr>
        <w:t xml:space="preserve">Esimerkki 0,2955</w:t>
      </w:r>
    </w:p>
    <w:p>
      <w:r>
        <w:t xml:space="preserve">Palautimme porakoneen ja päätimme ostaa vasaran, koska _ oli hyödytön rakennusprojektimme kannalta.</w:t>
      </w:r>
    </w:p>
    <w:p>
      <w:r>
        <w:rPr>
          <w:b/>
        </w:rPr>
        <w:t xml:space="preserve">Tulos</w:t>
      </w:r>
    </w:p>
    <w:p>
      <w:r>
        <w:t xml:space="preserve">pora</w:t>
      </w:r>
    </w:p>
    <w:p>
      <w:r>
        <w:rPr>
          <w:b/>
        </w:rPr>
        <w:t xml:space="preserve">Esimerkki 0.2956</w:t>
      </w:r>
    </w:p>
    <w:p>
      <w:r>
        <w:t xml:space="preserve">Kahvipannun tasapainottaminen nuotiolla oli raskasta työtä, mutta se oli välttämätöntä päivän aloittamiseksi.</w:t>
      </w:r>
    </w:p>
    <w:p>
      <w:r>
        <w:rPr>
          <w:b/>
        </w:rPr>
        <w:t xml:space="preserve">Tulos</w:t>
      </w:r>
    </w:p>
    <w:p>
      <w:r>
        <w:t xml:space="preserve">kahvipannu</w:t>
      </w:r>
    </w:p>
    <w:p>
      <w:r>
        <w:rPr>
          <w:b/>
        </w:rPr>
        <w:t xml:space="preserve">Esimerkki 0.2957</w:t>
      </w:r>
    </w:p>
    <w:p>
      <w:r>
        <w:t xml:space="preserve">Koiranruokaa oli enemmän kuin juomaa, joten James päätti lisätä juomaa, koska _ on kevyempää.</w:t>
      </w:r>
    </w:p>
    <w:p>
      <w:r>
        <w:rPr>
          <w:b/>
        </w:rPr>
        <w:t xml:space="preserve">Tulos</w:t>
      </w:r>
    </w:p>
    <w:p>
      <w:r>
        <w:t xml:space="preserve">juoma</w:t>
      </w:r>
    </w:p>
    <w:p>
      <w:r>
        <w:rPr>
          <w:b/>
        </w:rPr>
        <w:t xml:space="preserve">Esimerkki 0.2958</w:t>
      </w:r>
    </w:p>
    <w:p>
      <w:r>
        <w:t xml:space="preserve">Tehokkaat tietokoneet eivät mahtuneet työpöydälle, koska _ olivat liian suuria.</w:t>
      </w:r>
    </w:p>
    <w:p>
      <w:r>
        <w:rPr>
          <w:b/>
        </w:rPr>
        <w:t xml:space="preserve">Tulos</w:t>
      </w:r>
    </w:p>
    <w:p>
      <w:r>
        <w:t xml:space="preserve">tietokoneet</w:t>
      </w:r>
    </w:p>
    <w:p>
      <w:r>
        <w:rPr>
          <w:b/>
        </w:rPr>
        <w:t xml:space="preserve">Esimerkki 0.2959</w:t>
      </w:r>
    </w:p>
    <w:p>
      <w:r>
        <w:t xml:space="preserve">Bumerangi oli keihästä parempi, koska se oli pienempi ja saattoi mennä ohi kohteesta.</w:t>
      </w:r>
    </w:p>
    <w:p>
      <w:r>
        <w:rPr>
          <w:b/>
        </w:rPr>
        <w:t xml:space="preserve">Tulos</w:t>
      </w:r>
    </w:p>
    <w:p>
      <w:r>
        <w:t xml:space="preserve">bumerangi</w:t>
      </w:r>
    </w:p>
    <w:p>
      <w:r>
        <w:rPr>
          <w:b/>
        </w:rPr>
        <w:t xml:space="preserve">Esimerkki 0,2960</w:t>
      </w:r>
    </w:p>
    <w:p>
      <w:r>
        <w:t xml:space="preserve">He olivat harjoitelleet lakia ja lääketiedettä viikkojen ajan. _ aihe oli hyvin helppo.</w:t>
      </w:r>
    </w:p>
    <w:p>
      <w:r>
        <w:rPr>
          <w:b/>
        </w:rPr>
        <w:t xml:space="preserve">Tulos</w:t>
      </w:r>
    </w:p>
    <w:p>
      <w:r>
        <w:t xml:space="preserve">lääke</w:t>
      </w:r>
    </w:p>
    <w:p>
      <w:r>
        <w:rPr>
          <w:b/>
        </w:rPr>
        <w:t xml:space="preserve">Esimerkki 0.2961</w:t>
      </w:r>
    </w:p>
    <w:p>
      <w:r>
        <w:t xml:space="preserve">Jessica lopetti laulamisen, kun hän alkoi soittaa kitaraa, koska _ oli liian kovaa.</w:t>
      </w:r>
    </w:p>
    <w:p>
      <w:r>
        <w:rPr>
          <w:b/>
        </w:rPr>
        <w:t xml:space="preserve">Tulos</w:t>
      </w:r>
    </w:p>
    <w:p>
      <w:r>
        <w:t xml:space="preserve">laulaa</w:t>
      </w:r>
    </w:p>
    <w:p>
      <w:r>
        <w:rPr>
          <w:b/>
        </w:rPr>
        <w:t xml:space="preserve">Esimerkki 0.2962</w:t>
      </w:r>
    </w:p>
    <w:p>
      <w:r>
        <w:t xml:space="preserve">Ystäväni autotalli oli jopa suurempi kuin koko kotimme, koska se on kaksikerroksinen.</w:t>
      </w:r>
    </w:p>
    <w:p>
      <w:r>
        <w:rPr>
          <w:b/>
        </w:rPr>
        <w:t xml:space="preserve">Tulos</w:t>
      </w:r>
    </w:p>
    <w:p>
      <w:r>
        <w:t xml:space="preserve">autotalli</w:t>
      </w:r>
    </w:p>
    <w:p>
      <w:r>
        <w:rPr>
          <w:b/>
        </w:rPr>
        <w:t xml:space="preserve">Esimerkki 0.2963</w:t>
      </w:r>
    </w:p>
    <w:p>
      <w:r>
        <w:t xml:space="preserve">Parrat ovat nyt muodissa, mutta olen kuullut, että kasvokarvat, kuten viikset, ovat tulossa takaisin. The _ on siistimpi ilme.</w:t>
      </w:r>
    </w:p>
    <w:p>
      <w:r>
        <w:rPr>
          <w:b/>
        </w:rPr>
        <w:t xml:space="preserve">Tulos</w:t>
      </w:r>
    </w:p>
    <w:p>
      <w:r>
        <w:t xml:space="preserve">viikset</w:t>
      </w:r>
    </w:p>
    <w:p>
      <w:r>
        <w:rPr>
          <w:b/>
        </w:rPr>
        <w:t xml:space="preserve">Esimerkki 0.2964</w:t>
      </w:r>
    </w:p>
    <w:p>
      <w:r>
        <w:t xml:space="preserve">Jälkimaailmassa vesi voi olla kultaakin arvokkaampaa. _ on hyödytöntä, koska se ei ole välttämätöntä elämälle.</w:t>
      </w:r>
    </w:p>
    <w:p>
      <w:r>
        <w:rPr>
          <w:b/>
        </w:rPr>
        <w:t xml:space="preserve">Tulos</w:t>
      </w:r>
    </w:p>
    <w:p>
      <w:r>
        <w:t xml:space="preserve">kulta</w:t>
      </w:r>
    </w:p>
    <w:p>
      <w:r>
        <w:rPr>
          <w:b/>
        </w:rPr>
        <w:t xml:space="preserve">Esimerkki 0,2965</w:t>
      </w:r>
    </w:p>
    <w:p>
      <w:r>
        <w:t xml:space="preserve">Olohuoneen matto oli paljon puhtaampi kuin kellarin matto, koska sitä käytetään usein.</w:t>
      </w:r>
    </w:p>
    <w:p>
      <w:r>
        <w:rPr>
          <w:b/>
        </w:rPr>
        <w:t xml:space="preserve">Tulos</w:t>
      </w:r>
    </w:p>
    <w:p>
      <w:r>
        <w:t xml:space="preserve">kellari</w:t>
      </w:r>
    </w:p>
    <w:p>
      <w:r>
        <w:rPr>
          <w:b/>
        </w:rPr>
        <w:t xml:space="preserve">Esimerkki 0.2966</w:t>
      </w:r>
    </w:p>
    <w:p>
      <w:r>
        <w:t xml:space="preserve">Sally käytti mielellään mausteita grillatessaan lihaa. Se oli maukkaampaa.</w:t>
      </w:r>
    </w:p>
    <w:p>
      <w:r>
        <w:rPr>
          <w:b/>
        </w:rPr>
        <w:t xml:space="preserve">Tulos</w:t>
      </w:r>
    </w:p>
    <w:p>
      <w:r>
        <w:t xml:space="preserve">liha</w:t>
      </w:r>
    </w:p>
    <w:p>
      <w:r>
        <w:rPr>
          <w:b/>
        </w:rPr>
        <w:t xml:space="preserve">Esimerkki 0,2967</w:t>
      </w:r>
    </w:p>
    <w:p>
      <w:r>
        <w:t xml:space="preserve">Phil alkoi tapetoida huoneensa seinää, mutta _ oli liian kuuma.</w:t>
      </w:r>
    </w:p>
    <w:p>
      <w:r>
        <w:rPr>
          <w:b/>
        </w:rPr>
        <w:t xml:space="preserve">Tulos</w:t>
      </w:r>
    </w:p>
    <w:p>
      <w:r>
        <w:t xml:space="preserve">huone</w:t>
      </w:r>
    </w:p>
    <w:p>
      <w:r>
        <w:rPr>
          <w:b/>
        </w:rPr>
        <w:t xml:space="preserve">Esimerkki 0.2968</w:t>
      </w:r>
    </w:p>
    <w:p>
      <w:r>
        <w:t xml:space="preserve">Anastasia meni kauppaan ostamaan tamponeja, mutta palasi kotiin tyhjin käsin, koska _ oli loppu.</w:t>
      </w:r>
    </w:p>
    <w:p>
      <w:r>
        <w:rPr>
          <w:b/>
        </w:rPr>
        <w:t xml:space="preserve">Tulos</w:t>
      </w:r>
    </w:p>
    <w:p>
      <w:r>
        <w:t xml:space="preserve">tamponit</w:t>
      </w:r>
    </w:p>
    <w:p>
      <w:r>
        <w:rPr>
          <w:b/>
        </w:rPr>
        <w:t xml:space="preserve">Esimerkki 0.2969</w:t>
      </w:r>
    </w:p>
    <w:p>
      <w:r>
        <w:t xml:space="preserve">Järjestimme Jillin häitä varten vierasteltan rannalle, ja nyt meidän on vain toivottava, että _ on täynnä viideltä.</w:t>
      </w:r>
    </w:p>
    <w:p>
      <w:r>
        <w:rPr>
          <w:b/>
        </w:rPr>
        <w:t xml:space="preserve">Tulos</w:t>
      </w:r>
    </w:p>
    <w:p>
      <w:r>
        <w:t xml:space="preserve">teltta</w:t>
      </w:r>
    </w:p>
    <w:p>
      <w:r>
        <w:rPr>
          <w:b/>
        </w:rPr>
        <w:t xml:space="preserve">Esimerkki 0.2970</w:t>
      </w:r>
    </w:p>
    <w:p>
      <w:r>
        <w:t xml:space="preserve">Bändikonsertin liput myytiin loppuun hyvin nopeasti. _ olivat hyvin suosittuja, koska ne olivat halpoja.</w:t>
      </w:r>
    </w:p>
    <w:p>
      <w:r>
        <w:rPr>
          <w:b/>
        </w:rPr>
        <w:t xml:space="preserve">Tulos</w:t>
      </w:r>
    </w:p>
    <w:p>
      <w:r>
        <w:t xml:space="preserve">liput</w:t>
      </w:r>
    </w:p>
    <w:p>
      <w:r>
        <w:rPr>
          <w:b/>
        </w:rPr>
        <w:t xml:space="preserve">Esimerkki 0.2971</w:t>
      </w:r>
    </w:p>
    <w:p>
      <w:r>
        <w:t xml:space="preserve">Knot ja knight ovat molemmat äänettömiä K-kirjaimia, joten niitä on vaikea kirjoittaa ilman asiayhteyttä. _ on lyhyempi sana, joten se on helpompi.</w:t>
      </w:r>
    </w:p>
    <w:p>
      <w:r>
        <w:rPr>
          <w:b/>
        </w:rPr>
        <w:t xml:space="preserve">Tulos</w:t>
      </w:r>
    </w:p>
    <w:p>
      <w:r>
        <w:t xml:space="preserve">solmu</w:t>
      </w:r>
    </w:p>
    <w:p>
      <w:r>
        <w:rPr>
          <w:b/>
        </w:rPr>
        <w:t xml:space="preserve">Esimerkki 0.2972</w:t>
      </w:r>
    </w:p>
    <w:p>
      <w:r>
        <w:t xml:space="preserve">Mies sijoitti ilmankostuttimen makuuhuoneeseen keittiön sijasta, koska _ ilma oli kosteaa.</w:t>
      </w:r>
    </w:p>
    <w:p>
      <w:r>
        <w:rPr>
          <w:b/>
        </w:rPr>
        <w:t xml:space="preserve">Tulos</w:t>
      </w:r>
    </w:p>
    <w:p>
      <w:r>
        <w:t xml:space="preserve">keittiö</w:t>
      </w:r>
    </w:p>
    <w:p>
      <w:r>
        <w:rPr>
          <w:b/>
        </w:rPr>
        <w:t xml:space="preserve">Esimerkki 0,2973</w:t>
      </w:r>
    </w:p>
    <w:p>
      <w:r>
        <w:t xml:space="preserve">Sen sijaan, että Angela olisi ostanut pojalleen tämän toivoman videopelin tämän syntymäpäiväksi, Angela osti hänelle polkupyörän, koska _ oli liian kallis.</w:t>
      </w:r>
    </w:p>
    <w:p>
      <w:r>
        <w:rPr>
          <w:b/>
        </w:rPr>
        <w:t xml:space="preserve">Tulos</w:t>
      </w:r>
    </w:p>
    <w:p>
      <w:r>
        <w:t xml:space="preserve">videopeli</w:t>
      </w:r>
    </w:p>
    <w:p>
      <w:r>
        <w:rPr>
          <w:b/>
        </w:rPr>
        <w:t xml:space="preserve">Esimerkki 0.2974</w:t>
      </w:r>
    </w:p>
    <w:p>
      <w:r>
        <w:t xml:space="preserve">Kun lähdimme koulusta ja menimme puistoon, meillä ei ollut enää tylsää.  _ vain huokui jännitystä.</w:t>
      </w:r>
    </w:p>
    <w:p>
      <w:r>
        <w:rPr>
          <w:b/>
        </w:rPr>
        <w:t xml:space="preserve">Tulos</w:t>
      </w:r>
    </w:p>
    <w:p>
      <w:r>
        <w:t xml:space="preserve">puisto</w:t>
      </w:r>
    </w:p>
    <w:p>
      <w:r>
        <w:rPr>
          <w:b/>
        </w:rPr>
        <w:t xml:space="preserve">Esimerkki 0,2975</w:t>
      </w:r>
    </w:p>
    <w:p>
      <w:r>
        <w:t xml:space="preserve">Pyörän ketju oli ruostuneempi kuin triken ketju, koska sitä pidettiin ulkona terassilla.</w:t>
      </w:r>
    </w:p>
    <w:p>
      <w:r>
        <w:rPr>
          <w:b/>
        </w:rPr>
        <w:t xml:space="preserve">Tulos</w:t>
      </w:r>
    </w:p>
    <w:p>
      <w:r>
        <w:t xml:space="preserve">pyörä</w:t>
      </w:r>
    </w:p>
    <w:p>
      <w:r>
        <w:rPr>
          <w:b/>
        </w:rPr>
        <w:t xml:space="preserve">Esimerkki 0.2976</w:t>
      </w:r>
    </w:p>
    <w:p>
      <w:r>
        <w:t xml:space="preserve">James päätti kirjoittaa muistiinpanojaan tabletin sijasta muistikirjaan, vaikka tabletin paino tuntui erittäin hankalalta.</w:t>
      </w:r>
    </w:p>
    <w:p>
      <w:r>
        <w:rPr>
          <w:b/>
        </w:rPr>
        <w:t xml:space="preserve">Tulos</w:t>
      </w:r>
    </w:p>
    <w:p>
      <w:r>
        <w:t xml:space="preserve">muistikirja</w:t>
      </w:r>
    </w:p>
    <w:p>
      <w:r>
        <w:rPr>
          <w:b/>
        </w:rPr>
        <w:t xml:space="preserve">Esimerkki 0.2977</w:t>
      </w:r>
    </w:p>
    <w:p>
      <w:r>
        <w:t xml:space="preserve">Jason inhosi sekä paprikaa että sitruunaa ruoassaan, koska ne olivat happamia.</w:t>
      </w:r>
    </w:p>
    <w:p>
      <w:r>
        <w:rPr>
          <w:b/>
        </w:rPr>
        <w:t xml:space="preserve">Tulos</w:t>
      </w:r>
    </w:p>
    <w:p>
      <w:r>
        <w:t xml:space="preserve">sitruunat</w:t>
      </w:r>
    </w:p>
    <w:p>
      <w:r>
        <w:rPr>
          <w:b/>
        </w:rPr>
        <w:t xml:space="preserve">Esimerkki 0.2978</w:t>
      </w:r>
    </w:p>
    <w:p>
      <w:r>
        <w:t xml:space="preserve">Selvitäkseen ongelmistaan teini-ikäinen kirjoitti päiväkirjaan eikä päiväkirjaan, koska päiväkirjan sivut olivat pienemmät.</w:t>
      </w:r>
    </w:p>
    <w:p>
      <w:r>
        <w:rPr>
          <w:b/>
        </w:rPr>
        <w:t xml:space="preserve">Tulos</w:t>
      </w:r>
    </w:p>
    <w:p>
      <w:r>
        <w:t xml:space="preserve">päiväkirja</w:t>
      </w:r>
    </w:p>
    <w:p>
      <w:r>
        <w:rPr>
          <w:b/>
        </w:rPr>
        <w:t xml:space="preserve">Esimerkki 0.2979</w:t>
      </w:r>
    </w:p>
    <w:p>
      <w:r>
        <w:t xml:space="preserve">Hänen piti ilmoittautua kursseille, mutta hän ei osannut päättää, ilmoittautuuko hän verkossa vai postitse. _-vaihtoehto oli paljon vähemmän työläs.</w:t>
      </w:r>
    </w:p>
    <w:p>
      <w:r>
        <w:rPr>
          <w:b/>
        </w:rPr>
        <w:t xml:space="preserve">Tulos</w:t>
      </w:r>
    </w:p>
    <w:p>
      <w:r>
        <w:t xml:space="preserve">posti</w:t>
      </w:r>
    </w:p>
    <w:p>
      <w:r>
        <w:rPr>
          <w:b/>
        </w:rPr>
        <w:t xml:space="preserve">Esimerkki 0.2980</w:t>
      </w:r>
    </w:p>
    <w:p>
      <w:r>
        <w:t xml:space="preserve">Cara maksoi agentilleen enemmän kuin taloudenhoitajalleen, koska tämä oli amatööri.</w:t>
      </w:r>
    </w:p>
    <w:p>
      <w:r>
        <w:rPr>
          <w:b/>
        </w:rPr>
        <w:t xml:space="preserve">Tulos</w:t>
      </w:r>
    </w:p>
    <w:p>
      <w:r>
        <w:t xml:space="preserve">taloudenhoitaja</w:t>
      </w:r>
    </w:p>
    <w:p>
      <w:r>
        <w:rPr>
          <w:b/>
        </w:rPr>
        <w:t xml:space="preserve">Esimerkki 0.2981</w:t>
      </w:r>
    </w:p>
    <w:p>
      <w:r>
        <w:t xml:space="preserve">Koulussa James piti oppitunteja kiinnostavina ja rakennuksia hyvin varusteltuina. _ olivat kauniita.</w:t>
      </w:r>
    </w:p>
    <w:p>
      <w:r>
        <w:rPr>
          <w:b/>
        </w:rPr>
        <w:t xml:space="preserve">Tulos</w:t>
      </w:r>
    </w:p>
    <w:p>
      <w:r>
        <w:t xml:space="preserve">rakennukset</w:t>
      </w:r>
    </w:p>
    <w:p>
      <w:r>
        <w:rPr>
          <w:b/>
        </w:rPr>
        <w:t xml:space="preserve">Esimerkki 0.2982</w:t>
      </w:r>
    </w:p>
    <w:p>
      <w:r>
        <w:t xml:space="preserve">John käytti mikroaaltouunia perunoiden valmistamiseen, mutta ei papujen, sillä ne oli parasta syödä kuumina.</w:t>
      </w:r>
    </w:p>
    <w:p>
      <w:r>
        <w:rPr>
          <w:b/>
        </w:rPr>
        <w:t xml:space="preserve">Tulos</w:t>
      </w:r>
    </w:p>
    <w:p>
      <w:r>
        <w:t xml:space="preserve">perunat</w:t>
      </w:r>
    </w:p>
    <w:p>
      <w:r>
        <w:rPr>
          <w:b/>
        </w:rPr>
        <w:t xml:space="preserve">Esimerkki 0.2983</w:t>
      </w:r>
    </w:p>
    <w:p>
      <w:r>
        <w:t xml:space="preserve">Lonnie laittoi laastia tiilien väliin lastalla eikä lastalla, koska se oli tehokas.</w:t>
      </w:r>
    </w:p>
    <w:p>
      <w:r>
        <w:rPr>
          <w:b/>
        </w:rPr>
        <w:t xml:space="preserve">Tulos</w:t>
      </w:r>
    </w:p>
    <w:p>
      <w:r>
        <w:t xml:space="preserve">lastalla</w:t>
      </w:r>
    </w:p>
    <w:p>
      <w:r>
        <w:rPr>
          <w:b/>
        </w:rPr>
        <w:t xml:space="preserve">Esimerkki 0.2984</w:t>
      </w:r>
    </w:p>
    <w:p>
      <w:r>
        <w:t xml:space="preserve">Valamassani betonissa oli kuorma-auton aiheuttama halkeama, koska se oli liian raskas.</w:t>
      </w:r>
    </w:p>
    <w:p>
      <w:r>
        <w:rPr>
          <w:b/>
        </w:rPr>
        <w:t xml:space="preserve">Tulos</w:t>
      </w:r>
    </w:p>
    <w:p>
      <w:r>
        <w:t xml:space="preserve">kuorma-auto</w:t>
      </w:r>
    </w:p>
    <w:p>
      <w:r>
        <w:rPr>
          <w:b/>
        </w:rPr>
        <w:t xml:space="preserve">Esimerkki 0,2985</w:t>
      </w:r>
    </w:p>
    <w:p>
      <w:r>
        <w:t xml:space="preserve">Tivolin kyydissä oli pelottavaa, joten lapsi päätti tarttua istuimen sijasta kaiteeseen, koska _ se tarjosi hänelle mukavuutta.</w:t>
      </w:r>
    </w:p>
    <w:p>
      <w:r>
        <w:rPr>
          <w:b/>
        </w:rPr>
        <w:t xml:space="preserve">Tulos</w:t>
      </w:r>
    </w:p>
    <w:p>
      <w:r>
        <w:t xml:space="preserve">rautatie</w:t>
      </w:r>
    </w:p>
    <w:p>
      <w:r>
        <w:rPr>
          <w:b/>
        </w:rPr>
        <w:t xml:space="preserve">Esimerkki 0,2986</w:t>
      </w:r>
    </w:p>
    <w:p>
      <w:r>
        <w:t xml:space="preserve">On aina parempi nukkua sängyssä, jossa on patja, kuin lattialla, koska _ on mukavampaa.</w:t>
      </w:r>
    </w:p>
    <w:p>
      <w:r>
        <w:rPr>
          <w:b/>
        </w:rPr>
        <w:t xml:space="preserve">Tulos</w:t>
      </w:r>
    </w:p>
    <w:p>
      <w:r>
        <w:t xml:space="preserve">sänky</w:t>
      </w:r>
    </w:p>
    <w:p>
      <w:r>
        <w:rPr>
          <w:b/>
        </w:rPr>
        <w:t xml:space="preserve">Esimerkki 0,2987</w:t>
      </w:r>
    </w:p>
    <w:p>
      <w:r>
        <w:t xml:space="preserve">Hallitus lähetti kansalaisille esitteitä, joissa heitä valmistettiin tuleviin myrskyihin. Ne olivat informatiivisia.</w:t>
      </w:r>
    </w:p>
    <w:p>
      <w:r>
        <w:rPr>
          <w:b/>
        </w:rPr>
        <w:t xml:space="preserve">Tulos</w:t>
      </w:r>
    </w:p>
    <w:p>
      <w:r>
        <w:t xml:space="preserve">esitteet</w:t>
      </w:r>
    </w:p>
    <w:p>
      <w:r>
        <w:rPr>
          <w:b/>
        </w:rPr>
        <w:t xml:space="preserve">Esimerkki 0.2988</w:t>
      </w:r>
    </w:p>
    <w:p>
      <w:r>
        <w:t xml:space="preserve">Talo oli paljon helpompi havaita tieltä kuin maalaistalo. _ lienee väriltään himmeämpi.</w:t>
      </w:r>
    </w:p>
    <w:p>
      <w:r>
        <w:rPr>
          <w:b/>
        </w:rPr>
        <w:t xml:space="preserve">Tulos</w:t>
      </w:r>
    </w:p>
    <w:p>
      <w:r>
        <w:t xml:space="preserve">maalaistalo</w:t>
      </w:r>
    </w:p>
    <w:p>
      <w:r>
        <w:rPr>
          <w:b/>
        </w:rPr>
        <w:t xml:space="preserve">Esimerkki 0.2989</w:t>
      </w:r>
    </w:p>
    <w:p>
      <w:r>
        <w:t xml:space="preserve">Omena mätänisi keittiössä, mutta pysyi tuoreena kellarissa, koska _ ei onnistunut säilömään sitä.</w:t>
      </w:r>
    </w:p>
    <w:p>
      <w:r>
        <w:rPr>
          <w:b/>
        </w:rPr>
        <w:t xml:space="preserve">Tulos</w:t>
      </w:r>
    </w:p>
    <w:p>
      <w:r>
        <w:t xml:space="preserve">keittiö</w:t>
      </w:r>
    </w:p>
    <w:p>
      <w:r>
        <w:rPr>
          <w:b/>
        </w:rPr>
        <w:t xml:space="preserve">Esimerkki 0.2990</w:t>
      </w:r>
    </w:p>
    <w:p>
      <w:r>
        <w:t xml:space="preserve">Vuosien juomisen aiheuttamien maksavaurioiden korjaamiseksi Henry päätti, että lääkitys oli paras vaihtoehto hoidon sijaan, sillä lääkkeet olivat tehottomia.</w:t>
      </w:r>
    </w:p>
    <w:p>
      <w:r>
        <w:rPr>
          <w:b/>
        </w:rPr>
        <w:t xml:space="preserve">Tulos</w:t>
      </w:r>
    </w:p>
    <w:p>
      <w:r>
        <w:t xml:space="preserve">hoito</w:t>
      </w:r>
    </w:p>
    <w:p>
      <w:r>
        <w:rPr>
          <w:b/>
        </w:rPr>
        <w:t xml:space="preserve">Esimerkki 0.2991</w:t>
      </w:r>
    </w:p>
    <w:p>
      <w:r>
        <w:t xml:space="preserve">Martha heitti tennispalloa maassa olevaa pesäpalloa kohti saadakseen sen liikkumaan. _ käytettiin työkaluna.</w:t>
      </w:r>
    </w:p>
    <w:p>
      <w:r>
        <w:rPr>
          <w:b/>
        </w:rPr>
        <w:t xml:space="preserve">Tulos</w:t>
      </w:r>
    </w:p>
    <w:p>
      <w:r>
        <w:t xml:space="preserve">tennispallo</w:t>
      </w:r>
    </w:p>
    <w:p>
      <w:r>
        <w:rPr>
          <w:b/>
        </w:rPr>
        <w:t xml:space="preserve">Esimerkki 0.2992</w:t>
      </w:r>
    </w:p>
    <w:p>
      <w:r>
        <w:t xml:space="preserve">Sue halusi ostaa ylijäämämaata halvalla huutokaupasta, mutta _ oli liian vähän.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Esimerkki 0.2993</w:t>
      </w:r>
    </w:p>
    <w:p>
      <w:r>
        <w:t xml:space="preserve">Nainen ompeli huovan paremmin kuin lapasen, koska se oli helpompi ommella _ .</w:t>
      </w:r>
    </w:p>
    <w:p>
      <w:r>
        <w:rPr>
          <w:b/>
        </w:rPr>
        <w:t xml:space="preserve">Tulos</w:t>
      </w:r>
    </w:p>
    <w:p>
      <w:r>
        <w:t xml:space="preserve">peitto</w:t>
      </w:r>
    </w:p>
    <w:p>
      <w:r>
        <w:rPr>
          <w:b/>
        </w:rPr>
        <w:t xml:space="preserve">Esimerkki 0.2994</w:t>
      </w:r>
    </w:p>
    <w:p>
      <w:r>
        <w:t xml:space="preserve">Leggingsit olivat mukavammat kuin farkut, koska _ venyivät paljon enemmän.</w:t>
      </w:r>
    </w:p>
    <w:p>
      <w:r>
        <w:rPr>
          <w:b/>
        </w:rPr>
        <w:t xml:space="preserve">Tulos</w:t>
      </w:r>
    </w:p>
    <w:p>
      <w:r>
        <w:t xml:space="preserve">leggingsit</w:t>
      </w:r>
    </w:p>
    <w:p>
      <w:r>
        <w:rPr>
          <w:b/>
        </w:rPr>
        <w:t xml:space="preserve">Esimerkki 0,2995</w:t>
      </w:r>
    </w:p>
    <w:p>
      <w:r>
        <w:t xml:space="preserve">Maria ei myynyt leipomossaan sämpylöitä, mutta myi paljon sämpylöitä, koska ne olivat asiakkaidensa suosiossa.</w:t>
      </w:r>
    </w:p>
    <w:p>
      <w:r>
        <w:rPr>
          <w:b/>
        </w:rPr>
        <w:t xml:space="preserve">Tulos</w:t>
      </w:r>
    </w:p>
    <w:p>
      <w:r>
        <w:t xml:space="preserve">rullat</w:t>
      </w:r>
    </w:p>
    <w:p>
      <w:r>
        <w:rPr>
          <w:b/>
        </w:rPr>
        <w:t xml:space="preserve">Esimerkki 0.2996</w:t>
      </w:r>
    </w:p>
    <w:p>
      <w:r>
        <w:t xml:space="preserve">Söin paljon vähemmän vihanneksia kuin hedelmiä, koska ne olivat märkiä.</w:t>
      </w:r>
    </w:p>
    <w:p>
      <w:r>
        <w:rPr>
          <w:b/>
        </w:rPr>
        <w:t xml:space="preserve">Tulos</w:t>
      </w:r>
    </w:p>
    <w:p>
      <w:r>
        <w:t xml:space="preserve">vihannekset</w:t>
      </w:r>
    </w:p>
    <w:p>
      <w:r>
        <w:rPr>
          <w:b/>
        </w:rPr>
        <w:t xml:space="preserve">Esimerkki 0.2997</w:t>
      </w:r>
    </w:p>
    <w:p>
      <w:r>
        <w:t xml:space="preserve">Kuumana kesäpäivänä laitoin huoneen ilmastointilaitteen päälle, koska _ oli kylmä.</w:t>
      </w:r>
    </w:p>
    <w:p>
      <w:r>
        <w:rPr>
          <w:b/>
        </w:rPr>
        <w:t xml:space="preserve">Tulos</w:t>
      </w:r>
    </w:p>
    <w:p>
      <w:r>
        <w:t xml:space="preserve">ilmastointilaite</w:t>
      </w:r>
    </w:p>
    <w:p>
      <w:r>
        <w:rPr>
          <w:b/>
        </w:rPr>
        <w:t xml:space="preserve">Esimerkki 0.2998</w:t>
      </w:r>
    </w:p>
    <w:p>
      <w:r>
        <w:t xml:space="preserve">Minun on tultava paremmaksi opiskelijaksi. Voisin käydä toimistotunneilla tai opiskella. _ lähestymistapa olisi käytännönläheinen.</w:t>
      </w:r>
    </w:p>
    <w:p>
      <w:r>
        <w:rPr>
          <w:b/>
        </w:rPr>
        <w:t xml:space="preserve">Tulos</w:t>
      </w:r>
    </w:p>
    <w:p>
      <w:r>
        <w:t xml:space="preserve">toimiston aukioloajat</w:t>
      </w:r>
    </w:p>
    <w:p>
      <w:r>
        <w:rPr>
          <w:b/>
        </w:rPr>
        <w:t xml:space="preserve">Esimerkki 0.2999</w:t>
      </w:r>
    </w:p>
    <w:p>
      <w:r>
        <w:t xml:space="preserve">Älypuhelin ei mahtunut Jennin ostamaan pussiin, koska _ oli liian kapea.</w:t>
      </w:r>
    </w:p>
    <w:p>
      <w:r>
        <w:rPr>
          <w:b/>
        </w:rPr>
        <w:t xml:space="preserve">Tulos</w:t>
      </w:r>
    </w:p>
    <w:p>
      <w:r>
        <w:t xml:space="preserve">pussi</w:t>
      </w:r>
    </w:p>
    <w:p>
      <w:r>
        <w:rPr>
          <w:b/>
        </w:rPr>
        <w:t xml:space="preserve">Esimerkki 0.3000</w:t>
      </w:r>
    </w:p>
    <w:p>
      <w:r>
        <w:t xml:space="preserve">Asianajajana Alice pyrki tekemään muistiinpanoja ja pitämään huolellisesti kansioita, koska ne auttoivat häntä muistamaan kaikki tapaukset.</w:t>
      </w:r>
    </w:p>
    <w:p>
      <w:r>
        <w:rPr>
          <w:b/>
        </w:rPr>
        <w:t xml:space="preserve">Tulos</w:t>
      </w:r>
    </w:p>
    <w:p>
      <w:r>
        <w:t xml:space="preserve">muistiinpanot</w:t>
      </w:r>
    </w:p>
    <w:p>
      <w:r>
        <w:rPr>
          <w:b/>
        </w:rPr>
        <w:t xml:space="preserve">Esimerkki 0.3001</w:t>
      </w:r>
    </w:p>
    <w:p>
      <w:r>
        <w:t xml:space="preserve">Asha tarkisti otsikon ja tekijänoikeustiedot tietääkseen, oliko verkkokauppa laillinen, mutta _ ei näyttänyt hänen mielestään ammattimaiselta.</w:t>
      </w:r>
    </w:p>
    <w:p>
      <w:r>
        <w:rPr>
          <w:b/>
        </w:rPr>
        <w:t xml:space="preserve">Tulos</w:t>
      </w:r>
    </w:p>
    <w:p>
      <w:r>
        <w:t xml:space="preserve">otsikko</w:t>
      </w:r>
    </w:p>
    <w:p>
      <w:r>
        <w:rPr>
          <w:b/>
        </w:rPr>
        <w:t xml:space="preserve">Esimerkki 0.3002</w:t>
      </w:r>
    </w:p>
    <w:p>
      <w:r>
        <w:t xml:space="preserve">Lihoin enemmän syötyäni kuppilassa kuin kotonani, koska _ ruokapaikan ruoka oli epäterveellistä.</w:t>
      </w:r>
    </w:p>
    <w:p>
      <w:r>
        <w:rPr>
          <w:b/>
        </w:rPr>
        <w:t xml:space="preserve">Tulos</w:t>
      </w:r>
    </w:p>
    <w:p>
      <w:r>
        <w:t xml:space="preserve">ruokapaikka</w:t>
      </w:r>
    </w:p>
    <w:p>
      <w:r>
        <w:rPr>
          <w:b/>
        </w:rPr>
        <w:t xml:space="preserve">Esimerkki 0.3003</w:t>
      </w:r>
    </w:p>
    <w:p>
      <w:r>
        <w:t xml:space="preserve">John osti kuukausittaisen kotisuojauksen turvapalvelun tilauksen, mutta _ ei riittänyt.</w:t>
      </w:r>
    </w:p>
    <w:p>
      <w:r>
        <w:rPr>
          <w:b/>
        </w:rPr>
        <w:t xml:space="preserve">Tulos</w:t>
      </w:r>
    </w:p>
    <w:p>
      <w:r>
        <w:t xml:space="preserve">suojaus</w:t>
      </w:r>
    </w:p>
    <w:p>
      <w:r>
        <w:rPr>
          <w:b/>
        </w:rPr>
        <w:t xml:space="preserve">Esimerkki 0.3004</w:t>
      </w:r>
    </w:p>
    <w:p>
      <w:r>
        <w:t xml:space="preserve">Mies ei voinut enää käyttää kultaa kiinteistön ostamiseen, koska _ arvo oli noussut.</w:t>
      </w:r>
    </w:p>
    <w:p>
      <w:r>
        <w:rPr>
          <w:b/>
        </w:rPr>
        <w:t xml:space="preserve">Tulos</w:t>
      </w:r>
    </w:p>
    <w:p>
      <w:r>
        <w:t xml:space="preserve">kiinteistö</w:t>
      </w:r>
    </w:p>
    <w:p>
      <w:r>
        <w:rPr>
          <w:b/>
        </w:rPr>
        <w:t xml:space="preserve">Esimerkki 0.3005</w:t>
      </w:r>
    </w:p>
    <w:p>
      <w:r>
        <w:t xml:space="preserve">Päätin mennä parturiin tavallisen kampaamon sijasta, koska tarvitsin vain trimmauksen ja _ oli hitaampaa ja kalliimpaa.</w:t>
      </w:r>
    </w:p>
    <w:p>
      <w:r>
        <w:rPr>
          <w:b/>
        </w:rPr>
        <w:t xml:space="preserve">Tulos</w:t>
      </w:r>
    </w:p>
    <w:p>
      <w:r>
        <w:t xml:space="preserve">salonki</w:t>
      </w:r>
    </w:p>
    <w:p>
      <w:r>
        <w:rPr>
          <w:b/>
        </w:rPr>
        <w:t xml:space="preserve">Esimerkki 0.3006</w:t>
      </w:r>
    </w:p>
    <w:p>
      <w:r>
        <w:t xml:space="preserve">Pyyhe kuivasi koiran huonommin kuin fööni, koska _ oli märkä.</w:t>
      </w:r>
    </w:p>
    <w:p>
      <w:r>
        <w:rPr>
          <w:b/>
        </w:rPr>
        <w:t xml:space="preserve">Tulos</w:t>
      </w:r>
    </w:p>
    <w:p>
      <w:r>
        <w:t xml:space="preserve">pyyhe</w:t>
      </w:r>
    </w:p>
    <w:p>
      <w:r>
        <w:rPr>
          <w:b/>
        </w:rPr>
        <w:t xml:space="preserve">Esimerkki 0.3007</w:t>
      </w:r>
    </w:p>
    <w:p>
      <w:r>
        <w:t xml:space="preserve">Jame toi patjan kuivumaan ja levitti sen lakanan päälle. Se on märkä.</w:t>
      </w:r>
    </w:p>
    <w:p>
      <w:r>
        <w:rPr>
          <w:b/>
        </w:rPr>
        <w:t xml:space="preserve">Tulos</w:t>
      </w:r>
    </w:p>
    <w:p>
      <w:r>
        <w:t xml:space="preserve">patja</w:t>
      </w:r>
    </w:p>
    <w:p>
      <w:r>
        <w:rPr>
          <w:b/>
        </w:rPr>
        <w:t xml:space="preserve">Esimerkki 0.3008</w:t>
      </w:r>
    </w:p>
    <w:p>
      <w:r>
        <w:t xml:space="preserve">Käytän mieluummin poreallasta kuin uima-allasta treenin jälkeen, koska se on kuuma ja rauhoittava.</w:t>
      </w:r>
    </w:p>
    <w:p>
      <w:r>
        <w:rPr>
          <w:b/>
        </w:rPr>
        <w:t xml:space="preserve">Tulos</w:t>
      </w:r>
    </w:p>
    <w:p>
      <w:r>
        <w:t xml:space="preserve">poreallas</w:t>
      </w:r>
    </w:p>
    <w:p>
      <w:r>
        <w:rPr>
          <w:b/>
        </w:rPr>
        <w:t xml:space="preserve">Esimerkki 0.3009</w:t>
      </w:r>
    </w:p>
    <w:p>
      <w:r>
        <w:t xml:space="preserve">Casey läikytti viiniä koko matolle. Hänen miehensä suuttui, koska _ oli nyt kaikkialla.</w:t>
      </w:r>
    </w:p>
    <w:p>
      <w:r>
        <w:rPr>
          <w:b/>
        </w:rPr>
        <w:t xml:space="preserve">Tulos</w:t>
      </w:r>
    </w:p>
    <w:p>
      <w:r>
        <w:t xml:space="preserve">viini</w:t>
      </w:r>
    </w:p>
    <w:p>
      <w:r>
        <w:rPr>
          <w:b/>
        </w:rPr>
        <w:t xml:space="preserve">Esimerkki 0.3010</w:t>
      </w:r>
    </w:p>
    <w:p>
      <w:r>
        <w:t xml:space="preserve">Eri yritysten väliset liikesuhteet alkoivat olla kireät, koska _ eivät olleet aitoja.</w:t>
      </w:r>
    </w:p>
    <w:p>
      <w:r>
        <w:rPr>
          <w:b/>
        </w:rPr>
        <w:t xml:space="preserve">Tulos</w:t>
      </w:r>
    </w:p>
    <w:p>
      <w:r>
        <w:t xml:space="preserve">yritykset</w:t>
      </w:r>
    </w:p>
    <w:p>
      <w:r>
        <w:rPr>
          <w:b/>
        </w:rPr>
        <w:t xml:space="preserve">Esimerkki 0.3011</w:t>
      </w:r>
    </w:p>
    <w:p>
      <w:r>
        <w:t xml:space="preserve">Tommy joutui käyttämään saippuaa saadakseen lelun ulos säiliöstä, koska _ oli liian suuri ja juuttui kiinni.</w:t>
      </w:r>
    </w:p>
    <w:p>
      <w:r>
        <w:rPr>
          <w:b/>
        </w:rPr>
        <w:t xml:space="preserve">Tulos</w:t>
      </w:r>
    </w:p>
    <w:p>
      <w:r>
        <w:t xml:space="preserve">lelu</w:t>
      </w:r>
    </w:p>
    <w:p>
      <w:r>
        <w:rPr>
          <w:b/>
        </w:rPr>
        <w:t xml:space="preserve">Esimerkki 0.3012</w:t>
      </w:r>
    </w:p>
    <w:p>
      <w:r>
        <w:t xml:space="preserve">Valitsen aina konsertin kuntosalin sijaan, koska kuntosalilla käyminen on tylsempää.</w:t>
      </w:r>
    </w:p>
    <w:p>
      <w:r>
        <w:rPr>
          <w:b/>
        </w:rPr>
        <w:t xml:space="preserve">Tulos</w:t>
      </w:r>
    </w:p>
    <w:p>
      <w:r>
        <w:t xml:space="preserve">kuntosali</w:t>
      </w:r>
    </w:p>
    <w:p>
      <w:r>
        <w:rPr>
          <w:b/>
        </w:rPr>
        <w:t xml:space="preserve">Esimerkki 0.3013</w:t>
      </w:r>
    </w:p>
    <w:p>
      <w:r>
        <w:t xml:space="preserve">Kai katseli sormusta ja kelloa ennen kuin kosi toista merkittävää kumppaniaan, mutta lopulta hän osti _, koska se on käytännöllinen.</w:t>
      </w:r>
    </w:p>
    <w:p>
      <w:r>
        <w:rPr>
          <w:b/>
        </w:rPr>
        <w:t xml:space="preserve">Tulos</w:t>
      </w:r>
    </w:p>
    <w:p>
      <w:r>
        <w:t xml:space="preserve">katso</w:t>
      </w:r>
    </w:p>
    <w:p>
      <w:r>
        <w:rPr>
          <w:b/>
        </w:rPr>
        <w:t xml:space="preserve">Esimerkki 0.3014</w:t>
      </w:r>
    </w:p>
    <w:p>
      <w:r>
        <w:t xml:space="preserve">James alkoi olla huonolla tuulella elokuvan katsomisen jälkeen. Vaikuttaa siltä, että _ on liian voimakas.</w:t>
      </w:r>
    </w:p>
    <w:p>
      <w:r>
        <w:rPr>
          <w:b/>
        </w:rPr>
        <w:t xml:space="preserve">Tulos</w:t>
      </w:r>
    </w:p>
    <w:p>
      <w:r>
        <w:t xml:space="preserve">elokuva</w:t>
      </w:r>
    </w:p>
    <w:p>
      <w:r>
        <w:rPr>
          <w:b/>
        </w:rPr>
        <w:t xml:space="preserve">Esimerkki 0,3015</w:t>
      </w:r>
    </w:p>
    <w:p>
      <w:r>
        <w:t xml:space="preserve">Hänellä oli pakkomielle muodista, ja hän heitti huivin pois hatun tilalle, koska _ oli tällä kaudella muoditon.</w:t>
      </w:r>
    </w:p>
    <w:p>
      <w:r>
        <w:rPr>
          <w:b/>
        </w:rPr>
        <w:t xml:space="preserve">Tulos</w:t>
      </w:r>
    </w:p>
    <w:p>
      <w:r>
        <w:t xml:space="preserve">huivi</w:t>
      </w:r>
    </w:p>
    <w:p>
      <w:r>
        <w:rPr>
          <w:b/>
        </w:rPr>
        <w:t xml:space="preserve">Esimerkki 0.3016</w:t>
      </w:r>
    </w:p>
    <w:p>
      <w:r>
        <w:t xml:space="preserve">Käteni kynnet olivat pidemmät kuin varpaankynteni, koska kasvatin ne aina _ ulos.</w:t>
      </w:r>
    </w:p>
    <w:p>
      <w:r>
        <w:rPr>
          <w:b/>
        </w:rPr>
        <w:t xml:space="preserve">Tulos</w:t>
      </w:r>
    </w:p>
    <w:p>
      <w:r>
        <w:t xml:space="preserve">kynnet</w:t>
      </w:r>
    </w:p>
    <w:p>
      <w:r>
        <w:rPr>
          <w:b/>
        </w:rPr>
        <w:t xml:space="preserve">Esimerkki 0.3017</w:t>
      </w:r>
    </w:p>
    <w:p>
      <w:r>
        <w:t xml:space="preserve">Postimerkit olivat arvokkaampia kuin kolikot, koska kokoelman _ olivat väärennöksiä.</w:t>
      </w:r>
    </w:p>
    <w:p>
      <w:r>
        <w:rPr>
          <w:b/>
        </w:rPr>
        <w:t xml:space="preserve">Tulos</w:t>
      </w:r>
    </w:p>
    <w:p>
      <w:r>
        <w:t xml:space="preserve">kolikot</w:t>
      </w:r>
    </w:p>
    <w:p>
      <w:r>
        <w:rPr>
          <w:b/>
        </w:rPr>
        <w:t xml:space="preserve">Esimerkki 0.3018</w:t>
      </w:r>
    </w:p>
    <w:p>
      <w:r>
        <w:t xml:space="preserve">Taiteilija voi työskennellä monilla välineillä, kuten iholla tai paperilla. _ on kuitenkin hieman vähemmän stressaavaa.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0.3019</w:t>
      </w:r>
    </w:p>
    <w:p>
      <w:r>
        <w:t xml:space="preserve">Isä jätti meille kolmelle taloa ja maatilaa koskevat asiakirjat. Sisarusteni mielestä on liian vaikeaa saada talo muuttovalmiiksi.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0,3020</w:t>
      </w:r>
    </w:p>
    <w:p>
      <w:r>
        <w:t xml:space="preserve">Kokeesta vastaava tutkija kaatoi kemikaaleja pulloihin, kunnes _ oli ohi.</w:t>
      </w:r>
    </w:p>
    <w:p>
      <w:r>
        <w:rPr>
          <w:b/>
        </w:rPr>
        <w:t xml:space="preserve">Tulos</w:t>
      </w:r>
    </w:p>
    <w:p>
      <w:r>
        <w:t xml:space="preserve">koe</w:t>
      </w:r>
    </w:p>
    <w:p>
      <w:r>
        <w:rPr>
          <w:b/>
        </w:rPr>
        <w:t xml:space="preserve">Esimerkki 0,3021</w:t>
      </w:r>
    </w:p>
    <w:p>
      <w:r>
        <w:t xml:space="preserve">Kesällä käyn mieluummin eläintarhassa kuin akvaariossa, koska se on ulkona.</w:t>
      </w:r>
    </w:p>
    <w:p>
      <w:r>
        <w:rPr>
          <w:b/>
        </w:rPr>
        <w:t xml:space="preserve">Tulos</w:t>
      </w:r>
    </w:p>
    <w:p>
      <w:r>
        <w:t xml:space="preserve">eläintarha</w:t>
      </w:r>
    </w:p>
    <w:p>
      <w:r>
        <w:rPr>
          <w:b/>
        </w:rPr>
        <w:t xml:space="preserve">Esimerkki 0.3022</w:t>
      </w:r>
    </w:p>
    <w:p>
      <w:r>
        <w:t xml:space="preserve">Alumiiniin verrattuna muovia voidaan taivuttaa helposti, koska se on taipuisaa materiaalia.</w:t>
      </w:r>
    </w:p>
    <w:p>
      <w:r>
        <w:rPr>
          <w:b/>
        </w:rPr>
        <w:t xml:space="preserve">Tulos</w:t>
      </w:r>
    </w:p>
    <w:p>
      <w:r>
        <w:t xml:space="preserve">muovi</w:t>
      </w:r>
    </w:p>
    <w:p>
      <w:r>
        <w:rPr>
          <w:b/>
        </w:rPr>
        <w:t xml:space="preserve">Esimerkki 0.3023</w:t>
      </w:r>
    </w:p>
    <w:p>
      <w:r>
        <w:t xml:space="preserve">Ukkosmyrsky aiheutti ikkunaan halkeaman, kun viime yönä satoi. Se osoitti, että _ on aika hauras.</w:t>
      </w:r>
    </w:p>
    <w:p>
      <w:r>
        <w:rPr>
          <w:b/>
        </w:rPr>
        <w:t xml:space="preserve">Tulos</w:t>
      </w:r>
    </w:p>
    <w:p>
      <w:r>
        <w:t xml:space="preserve">ikkuna</w:t>
      </w:r>
    </w:p>
    <w:p>
      <w:r>
        <w:rPr>
          <w:b/>
        </w:rPr>
        <w:t xml:space="preserve">Esimerkki 0,3024</w:t>
      </w:r>
    </w:p>
    <w:p>
      <w:r>
        <w:t xml:space="preserve">Mies päätti ripustaa seinälleen maalauksen sijasta viiniköynnöksen, koska _ oli keinotekoinen.</w:t>
      </w:r>
    </w:p>
    <w:p>
      <w:r>
        <w:rPr>
          <w:b/>
        </w:rPr>
        <w:t xml:space="preserve">Tulos</w:t>
      </w:r>
    </w:p>
    <w:p>
      <w:r>
        <w:t xml:space="preserve">maalaus</w:t>
      </w:r>
    </w:p>
    <w:p>
      <w:r>
        <w:rPr>
          <w:b/>
        </w:rPr>
        <w:t xml:space="preserve">Esimerkki 0,3025</w:t>
      </w:r>
    </w:p>
    <w:p>
      <w:r>
        <w:t xml:space="preserve">Tarvitsimme pidemmät tikkaat päästaksemme laatikon yläosaan, koska _ oli liian korkea.</w:t>
      </w:r>
    </w:p>
    <w:p>
      <w:r>
        <w:rPr>
          <w:b/>
        </w:rPr>
        <w:t xml:space="preserve">Tulos</w:t>
      </w:r>
    </w:p>
    <w:p>
      <w:r>
        <w:t xml:space="preserve">laatikko</w:t>
      </w:r>
    </w:p>
    <w:p>
      <w:r>
        <w:rPr>
          <w:b/>
        </w:rPr>
        <w:t xml:space="preserve">Esimerkki 0,3026</w:t>
      </w:r>
    </w:p>
    <w:p>
      <w:r>
        <w:t xml:space="preserve">Ilmapallo puhkesi, kun James painoi sitä. hän luuli, että se olisi samanlaista kuin mitä hän teki putkelle, mutta tajusi, että _ on heikko.</w:t>
      </w:r>
    </w:p>
    <w:p>
      <w:r>
        <w:rPr>
          <w:b/>
        </w:rPr>
        <w:t xml:space="preserve">Tulos</w:t>
      </w:r>
    </w:p>
    <w:p>
      <w:r>
        <w:t xml:space="preserve">ilmapallo</w:t>
      </w:r>
    </w:p>
    <w:p>
      <w:r>
        <w:rPr>
          <w:b/>
        </w:rPr>
        <w:t xml:space="preserve">Esimerkki 0.3027</w:t>
      </w:r>
    </w:p>
    <w:p>
      <w:r>
        <w:t xml:space="preserve">Hän improvisoi pianolla useammin kuin kitaralla kirjoittaessaan uutta musiikkia, koska hän oppi soittamaan _ vasta hiljattain.</w:t>
      </w:r>
    </w:p>
    <w:p>
      <w:r>
        <w:rPr>
          <w:b/>
        </w:rPr>
        <w:t xml:space="preserve">Tulos</w:t>
      </w:r>
    </w:p>
    <w:p>
      <w:r>
        <w:t xml:space="preserve">kitara</w:t>
      </w:r>
    </w:p>
    <w:p>
      <w:r>
        <w:rPr>
          <w:b/>
        </w:rPr>
        <w:t xml:space="preserve">Esimerkki 0,3028</w:t>
      </w:r>
    </w:p>
    <w:p>
      <w:r>
        <w:t xml:space="preserve">Tein kokeen koulun sijasta toimistossa, koska _ oli kauempana kotoa.</w:t>
      </w:r>
    </w:p>
    <w:p>
      <w:r>
        <w:rPr>
          <w:b/>
        </w:rPr>
        <w:t xml:space="preserve">Tulos</w:t>
      </w:r>
    </w:p>
    <w:p>
      <w:r>
        <w:t xml:space="preserve">koulu</w:t>
      </w:r>
    </w:p>
    <w:p>
      <w:r>
        <w:rPr>
          <w:b/>
        </w:rPr>
        <w:t xml:space="preserve">Esimerkki 0.3029</w:t>
      </w:r>
    </w:p>
    <w:p>
      <w:r>
        <w:t xml:space="preserve">Lohkare upposi ja putosi nopeasti vesireiän läpi, koska _ oli tiheää.</w:t>
      </w:r>
    </w:p>
    <w:p>
      <w:r>
        <w:rPr>
          <w:b/>
        </w:rPr>
        <w:t xml:space="preserve">Tulos</w:t>
      </w:r>
    </w:p>
    <w:p>
      <w:r>
        <w:t xml:space="preserve">lohko</w:t>
      </w:r>
    </w:p>
    <w:p>
      <w:r>
        <w:rPr>
          <w:b/>
        </w:rPr>
        <w:t xml:space="preserve">Esimerkki 0,3030</w:t>
      </w:r>
    </w:p>
    <w:p>
      <w:r>
        <w:t xml:space="preserve">Mark vaihtoi varvaskengät nahkakenkiin ennen treffeille menoa tyttöystävänsä kanssa, koska _ ovat pukumaiset.</w:t>
      </w:r>
    </w:p>
    <w:p>
      <w:r>
        <w:rPr>
          <w:b/>
        </w:rPr>
        <w:t xml:space="preserve">Tulos</w:t>
      </w:r>
    </w:p>
    <w:p>
      <w:r>
        <w:t xml:space="preserve">nahkakengät</w:t>
      </w:r>
    </w:p>
    <w:p>
      <w:r>
        <w:rPr>
          <w:b/>
        </w:rPr>
        <w:t xml:space="preserve">Esimerkki 0,3031</w:t>
      </w:r>
    </w:p>
    <w:p>
      <w:r>
        <w:t xml:space="preserve">On tärkeää varmistaa, että koirilla on riittävästi vettä ja ruokaa. Jos sillä ei ole _ se saattaa varastaa ruokaa.</w:t>
      </w:r>
    </w:p>
    <w:p>
      <w:r>
        <w:rPr>
          <w:b/>
        </w:rPr>
        <w:t xml:space="preserve">Tulos</w:t>
      </w:r>
    </w:p>
    <w:p>
      <w:r>
        <w:t xml:space="preserve">Kibblen</w:t>
      </w:r>
    </w:p>
    <w:p>
      <w:r>
        <w:rPr>
          <w:b/>
        </w:rPr>
        <w:t xml:space="preserve">Esimerkki 0,3032</w:t>
      </w:r>
    </w:p>
    <w:p>
      <w:r>
        <w:t xml:space="preserve">Ostin pojalleni useita pieniä koteloita, joihin hän voi laittaa mallinsa, mutta ne eivät mahtuneet, koska _ olivat liian pieniä.</w:t>
      </w:r>
    </w:p>
    <w:p>
      <w:r>
        <w:rPr>
          <w:b/>
        </w:rPr>
        <w:t xml:space="preserve">Tulos</w:t>
      </w:r>
    </w:p>
    <w:p>
      <w:r>
        <w:t xml:space="preserve">tapaukset</w:t>
      </w:r>
    </w:p>
    <w:p>
      <w:r>
        <w:rPr>
          <w:b/>
        </w:rPr>
        <w:t xml:space="preserve">Esimerkki 0,3033</w:t>
      </w:r>
    </w:p>
    <w:p>
      <w:r>
        <w:t xml:space="preserve">Lomakeskukseen meneminen maksaa liikaa, joten James ja Jill päättivät mennä puistoon, koska _ on lähempänä.</w:t>
      </w:r>
    </w:p>
    <w:p>
      <w:r>
        <w:rPr>
          <w:b/>
        </w:rPr>
        <w:t xml:space="preserve">Tulos</w:t>
      </w:r>
    </w:p>
    <w:p>
      <w:r>
        <w:t xml:space="preserve">puisto</w:t>
      </w:r>
    </w:p>
    <w:p>
      <w:r>
        <w:rPr>
          <w:b/>
        </w:rPr>
        <w:t xml:space="preserve">Esimerkki 0,3034</w:t>
      </w:r>
    </w:p>
    <w:p>
      <w:r>
        <w:t xml:space="preserve">Kun James lepää huoneessaan, radio ei kiinnosta häntä, joten hän sammuttaa sen kuunnellakseen papukaijaa. _ hiljenee.</w:t>
      </w:r>
    </w:p>
    <w:p>
      <w:r>
        <w:rPr>
          <w:b/>
        </w:rPr>
        <w:t xml:space="preserve">Tulos</w:t>
      </w:r>
    </w:p>
    <w:p>
      <w:r>
        <w:t xml:space="preserve">radio</w:t>
      </w:r>
    </w:p>
    <w:p>
      <w:r>
        <w:rPr>
          <w:b/>
        </w:rPr>
        <w:t xml:space="preserve">Esimerkki 0,3035</w:t>
      </w:r>
    </w:p>
    <w:p>
      <w:r>
        <w:t xml:space="preserve">Jane korjasi sekä auton että kilven, ja _ oli erittäin helppo korjata.</w:t>
      </w:r>
    </w:p>
    <w:p>
      <w:r>
        <w:rPr>
          <w:b/>
        </w:rPr>
        <w:t xml:space="preserve">Tulos</w:t>
      </w:r>
    </w:p>
    <w:p>
      <w:r>
        <w:t xml:space="preserve">levy</w:t>
      </w:r>
    </w:p>
    <w:p>
      <w:r>
        <w:rPr>
          <w:b/>
        </w:rPr>
        <w:t xml:space="preserve">Esimerkki 0.3036</w:t>
      </w:r>
    </w:p>
    <w:p>
      <w:r>
        <w:t xml:space="preserve">John ei pystynyt lopettamaan lausettaan, ennen kuin hänelle kerrottiin, että aika oli kulunut. _ on hyvin pitkä.</w:t>
      </w:r>
    </w:p>
    <w:p>
      <w:r>
        <w:rPr>
          <w:b/>
        </w:rPr>
        <w:t xml:space="preserve">Tulos</w:t>
      </w:r>
    </w:p>
    <w:p>
      <w:r>
        <w:t xml:space="preserve">lause</w:t>
      </w:r>
    </w:p>
    <w:p>
      <w:r>
        <w:rPr>
          <w:b/>
        </w:rPr>
        <w:t xml:space="preserve">Esimerkki 0.3037</w:t>
      </w:r>
    </w:p>
    <w:p>
      <w:r>
        <w:t xml:space="preserve">Sauvaan kierretyn langan pituus on niin suuri, koska _ on paksu.</w:t>
      </w:r>
    </w:p>
    <w:p>
      <w:r>
        <w:rPr>
          <w:b/>
        </w:rPr>
        <w:t xml:space="preserve">Tulos</w:t>
      </w:r>
    </w:p>
    <w:p>
      <w:r>
        <w:t xml:space="preserve">sauva</w:t>
      </w:r>
    </w:p>
    <w:p>
      <w:r>
        <w:rPr>
          <w:b/>
        </w:rPr>
        <w:t xml:space="preserve">Esimerkki 0,3038</w:t>
      </w:r>
    </w:p>
    <w:p>
      <w:r>
        <w:t xml:space="preserve">Vieroituksessa olevan miehen oli valittava, oksentaisiko hän lattialle vai vessaan. Onneksi hän teki sen _ .</w:t>
      </w:r>
    </w:p>
    <w:p>
      <w:r>
        <w:rPr>
          <w:b/>
        </w:rPr>
        <w:t xml:space="preserve">Tulos</w:t>
      </w:r>
    </w:p>
    <w:p>
      <w:r>
        <w:t xml:space="preserve">WC</w:t>
      </w:r>
    </w:p>
    <w:p>
      <w:r>
        <w:rPr>
          <w:b/>
        </w:rPr>
        <w:t xml:space="preserve">Esimerkki 0.3039</w:t>
      </w:r>
    </w:p>
    <w:p>
      <w:r>
        <w:t xml:space="preserve">James otti kynän ja jatkoi sen viilaamista pölykasaan, kunnes _ pienenee.</w:t>
      </w:r>
    </w:p>
    <w:p>
      <w:r>
        <w:rPr>
          <w:b/>
        </w:rPr>
        <w:t xml:space="preserve">Tulos</w:t>
      </w:r>
    </w:p>
    <w:p>
      <w:r>
        <w:t xml:space="preserve">lyijykynä</w:t>
      </w:r>
    </w:p>
    <w:p>
      <w:r>
        <w:rPr>
          <w:b/>
        </w:rPr>
        <w:t xml:space="preserve">Esimerkki 0.3040</w:t>
      </w:r>
    </w:p>
    <w:p>
      <w:r>
        <w:t xml:space="preserve">Nainen vaihtoi aknensa hoitoon käytettävän voiteen geeliin, koska geeli rauhoitti hänen ihoaan.</w:t>
      </w:r>
    </w:p>
    <w:p>
      <w:r>
        <w:rPr>
          <w:b/>
        </w:rPr>
        <w:t xml:space="preserve">Tulos</w:t>
      </w:r>
    </w:p>
    <w:p>
      <w:r>
        <w:t xml:space="preserve">geeli</w:t>
      </w:r>
    </w:p>
    <w:p>
      <w:r>
        <w:rPr>
          <w:b/>
        </w:rPr>
        <w:t xml:space="preserve">Esimerkki 0.3041</w:t>
      </w:r>
    </w:p>
    <w:p>
      <w:r>
        <w:t xml:space="preserve">Hänen jalkansa vahvistuivat, kun hän veti kelkkaa eikä työntänyt harkkoa, vaikka se olikin painavampi.</w:t>
      </w:r>
    </w:p>
    <w:p>
      <w:r>
        <w:rPr>
          <w:b/>
        </w:rPr>
        <w:t xml:space="preserve">Tulos</w:t>
      </w:r>
    </w:p>
    <w:p>
      <w:r>
        <w:t xml:space="preserve">lohko</w:t>
      </w:r>
    </w:p>
    <w:p>
      <w:r>
        <w:rPr>
          <w:b/>
        </w:rPr>
        <w:t xml:space="preserve">Esimerkki 0.3042</w:t>
      </w:r>
    </w:p>
    <w:p>
      <w:r>
        <w:t xml:space="preserve">Käsivarteen annettiin lääkepistos, mutta jalkaan ei, koska siinä oli tulehdus.</w:t>
      </w:r>
    </w:p>
    <w:p>
      <w:r>
        <w:rPr>
          <w:b/>
        </w:rPr>
        <w:t xml:space="preserve">Tulos</w:t>
      </w:r>
    </w:p>
    <w:p>
      <w:r>
        <w:t xml:space="preserve">käsivarsi</w:t>
      </w:r>
    </w:p>
    <w:p>
      <w:r>
        <w:rPr>
          <w:b/>
        </w:rPr>
        <w:t xml:space="preserve">Esimerkki 0.3043</w:t>
      </w:r>
    </w:p>
    <w:p>
      <w:r>
        <w:t xml:space="preserve">Nuket siirrettiin tiskiltä hyllyyn, koska niiden sijainti tiskillä johti huonoon myyntiin.</w:t>
      </w:r>
    </w:p>
    <w:p>
      <w:r>
        <w:rPr>
          <w:b/>
        </w:rPr>
        <w:t xml:space="preserve">Tulos</w:t>
      </w:r>
    </w:p>
    <w:p>
      <w:r>
        <w:t xml:space="preserve">laskuri</w:t>
      </w:r>
    </w:p>
    <w:p>
      <w:r>
        <w:rPr>
          <w:b/>
        </w:rPr>
        <w:t xml:space="preserve">Esimerkki 0.3044</w:t>
      </w:r>
    </w:p>
    <w:p>
      <w:r>
        <w:t xml:space="preserve">John halusi lemmikkirotan, mutta hänen vanhempansa hankkivat hänelle sen sijaan kalan, koska heidän mielestään lemmikkieläin _ oli puhdas.</w:t>
      </w:r>
    </w:p>
    <w:p>
      <w:r>
        <w:rPr>
          <w:b/>
        </w:rPr>
        <w:t xml:space="preserve">Tulos</w:t>
      </w:r>
    </w:p>
    <w:p>
      <w:r>
        <w:t xml:space="preserve">kala</w:t>
      </w:r>
    </w:p>
    <w:p>
      <w:r>
        <w:rPr>
          <w:b/>
        </w:rPr>
        <w:t xml:space="preserve">Esimerkki 0,3045</w:t>
      </w:r>
    </w:p>
    <w:p>
      <w:r>
        <w:t xml:space="preserve">Konferenssissa jaettiin kynien sijasta ilmaisia tabletteja. Ne olivat loppu.</w:t>
      </w:r>
    </w:p>
    <w:p>
      <w:r>
        <w:rPr>
          <w:b/>
        </w:rPr>
        <w:t xml:space="preserve">Tulos</w:t>
      </w:r>
    </w:p>
    <w:p>
      <w:r>
        <w:t xml:space="preserve">kynät</w:t>
      </w:r>
    </w:p>
    <w:p>
      <w:r>
        <w:rPr>
          <w:b/>
        </w:rPr>
        <w:t xml:space="preserve">Esimerkki 0.3046</w:t>
      </w:r>
    </w:p>
    <w:p>
      <w:r>
        <w:t xml:space="preserve">Elektroniset rummut eivät mahtuneet lavalle, koska _ on liian suuri.</w:t>
      </w:r>
    </w:p>
    <w:p>
      <w:r>
        <w:rPr>
          <w:b/>
        </w:rPr>
        <w:t xml:space="preserve">Tulos</w:t>
      </w:r>
    </w:p>
    <w:p>
      <w:r>
        <w:t xml:space="preserve">rummut</w:t>
      </w:r>
    </w:p>
    <w:p>
      <w:r>
        <w:rPr>
          <w:b/>
        </w:rPr>
        <w:t xml:space="preserve">Esimerkki 0.3047</w:t>
      </w:r>
    </w:p>
    <w:p>
      <w:r>
        <w:t xml:space="preserve">Vesi maistui paremmalta kuin sooda, koska _ siinä oli paljon vähemmän sokeria.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0.3048</w:t>
      </w:r>
    </w:p>
    <w:p>
      <w:r>
        <w:t xml:space="preserve">Päätin lähteä pitkälle lomalle enkä lyhyelle matkalle, koska _ oli paikallinen.</w:t>
      </w:r>
    </w:p>
    <w:p>
      <w:r>
        <w:rPr>
          <w:b/>
        </w:rPr>
        <w:t xml:space="preserve">Tulos</w:t>
      </w:r>
    </w:p>
    <w:p>
      <w:r>
        <w:t xml:space="preserve">matka</w:t>
      </w:r>
    </w:p>
    <w:p>
      <w:r>
        <w:rPr>
          <w:b/>
        </w:rPr>
        <w:t xml:space="preserve">Esimerkki 0.3049</w:t>
      </w:r>
    </w:p>
    <w:p>
      <w:r>
        <w:t xml:space="preserve">Bradley oli kirjoittamassa epäolennaista paperia ja unohti työkalun, jota hän tarvitsi työnsä loppuunsaattamiseen. Sitten _ evättiin.</w:t>
      </w:r>
    </w:p>
    <w:p>
      <w:r>
        <w:rPr>
          <w:b/>
        </w:rPr>
        <w:t xml:space="preserve">Tulos</w:t>
      </w:r>
    </w:p>
    <w:p>
      <w:r>
        <w:t xml:space="preserve">työ</w:t>
      </w:r>
    </w:p>
    <w:p>
      <w:r>
        <w:rPr>
          <w:b/>
        </w:rPr>
        <w:t xml:space="preserve">Esimerkki 0,3050</w:t>
      </w:r>
    </w:p>
    <w:p>
      <w:r>
        <w:t xml:space="preserve">Rautaa piti lyödä lekalla ennen kuin _ kuumeni.</w:t>
      </w:r>
    </w:p>
    <w:p>
      <w:r>
        <w:rPr>
          <w:b/>
        </w:rPr>
        <w:t xml:space="preserve">Tulos</w:t>
      </w:r>
    </w:p>
    <w:p>
      <w:r>
        <w:t xml:space="preserve">moukari</w:t>
      </w:r>
    </w:p>
    <w:p>
      <w:r>
        <w:rPr>
          <w:b/>
        </w:rPr>
        <w:t xml:space="preserve">Esimerkki 0.3051</w:t>
      </w:r>
    </w:p>
    <w:p>
      <w:r>
        <w:t xml:space="preserve">Hän antoi minulle harjan, joka rikkoutui nopeammin kuin kampa, joka minulla oli, koska _ oli tehty kalliista materiaalista.</w:t>
      </w:r>
    </w:p>
    <w:p>
      <w:r>
        <w:rPr>
          <w:b/>
        </w:rPr>
        <w:t xml:space="preserve">Tulos</w:t>
      </w:r>
    </w:p>
    <w:p>
      <w:r>
        <w:t xml:space="preserve">kampa</w:t>
      </w:r>
    </w:p>
    <w:p>
      <w:r>
        <w:rPr>
          <w:b/>
        </w:rPr>
        <w:t xml:space="preserve">Esimerkki 0.3052</w:t>
      </w:r>
    </w:p>
    <w:p>
      <w:r>
        <w:t xml:space="preserve">Miehen haavassa oleva veri ei hyytyisi ajoissa, koska _ on liian ohutta.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Esimerkki 0,3053</w:t>
      </w:r>
    </w:p>
    <w:p>
      <w:r>
        <w:t xml:space="preserve">Hänen oli vaikea yrittää kirjoittaa paperille sulkakynällä, koska se oli liian pieni.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0.3054</w:t>
      </w:r>
    </w:p>
    <w:p>
      <w:r>
        <w:t xml:space="preserve">Ratkaistakseen ongelman hän heitti pallon reikään, koska _ oli liikkuva.</w:t>
      </w:r>
    </w:p>
    <w:p>
      <w:r>
        <w:rPr>
          <w:b/>
        </w:rPr>
        <w:t xml:space="preserve">Tulos</w:t>
      </w:r>
    </w:p>
    <w:p>
      <w:r>
        <w:t xml:space="preserve">pallo</w:t>
      </w:r>
    </w:p>
    <w:p>
      <w:r>
        <w:rPr>
          <w:b/>
        </w:rPr>
        <w:t xml:space="preserve">Esimerkki 0,3055</w:t>
      </w:r>
    </w:p>
    <w:p>
      <w:r>
        <w:t xml:space="preserve">Nainen laittoi maidon pois ja laittoi voin työtasolle, koska sitä tarvittiin reseptissä.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Esimerkki 0.3056</w:t>
      </w:r>
    </w:p>
    <w:p>
      <w:r>
        <w:t xml:space="preserve">Rakennuksen muinainen perustus vahvistettiin uudelleen terässeoksella remontin aikana, koska _ oli vahvistumassa.</w:t>
      </w:r>
    </w:p>
    <w:p>
      <w:r>
        <w:rPr>
          <w:b/>
        </w:rPr>
        <w:t xml:space="preserve">Tulos</w:t>
      </w:r>
    </w:p>
    <w:p>
      <w:r>
        <w:t xml:space="preserve">teräs</w:t>
      </w:r>
    </w:p>
    <w:p>
      <w:r>
        <w:rPr>
          <w:b/>
        </w:rPr>
        <w:t xml:space="preserve">Esimerkki 0.3057</w:t>
      </w:r>
    </w:p>
    <w:p>
      <w:r>
        <w:t xml:space="preserve">Kirjekuoren postittamista varten minun olisi pitänyt hakea postimerkkejä postitoimistosta, mutta _ oli loppu.</w:t>
      </w:r>
    </w:p>
    <w:p>
      <w:r>
        <w:rPr>
          <w:b/>
        </w:rPr>
        <w:t xml:space="preserve">Tulos</w:t>
      </w:r>
    </w:p>
    <w:p>
      <w:r>
        <w:t xml:space="preserve">postitoimisto</w:t>
      </w:r>
    </w:p>
    <w:p>
      <w:r>
        <w:rPr>
          <w:b/>
        </w:rPr>
        <w:t xml:space="preserve">Esimerkki 0.3058</w:t>
      </w:r>
    </w:p>
    <w:p>
      <w:r>
        <w:t xml:space="preserve">Carol päätti käyttää vaelluksilla saappaita ja jätti sandaalit kotiin, koska _ olivat tukevat.</w:t>
      </w:r>
    </w:p>
    <w:p>
      <w:r>
        <w:rPr>
          <w:b/>
        </w:rPr>
        <w:t xml:space="preserve">Tulos</w:t>
      </w:r>
    </w:p>
    <w:p>
      <w:r>
        <w:t xml:space="preserve">saappaat</w:t>
      </w:r>
    </w:p>
    <w:p>
      <w:r>
        <w:rPr>
          <w:b/>
        </w:rPr>
        <w:t xml:space="preserve">Esimerkki 0.3059</w:t>
      </w:r>
    </w:p>
    <w:p>
      <w:r>
        <w:t xml:space="preserve">Köynnökset leikattiin kouruista ja laitettiin roskikseen, joten _ on raskaampaa.</w:t>
      </w:r>
    </w:p>
    <w:p>
      <w:r>
        <w:rPr>
          <w:b/>
        </w:rPr>
        <w:t xml:space="preserve">Tulos</w:t>
      </w:r>
    </w:p>
    <w:p>
      <w:r>
        <w:t xml:space="preserve">roskakori</w:t>
      </w:r>
    </w:p>
    <w:p>
      <w:r>
        <w:rPr>
          <w:b/>
        </w:rPr>
        <w:t xml:space="preserve">Esimerkki 0,3060</w:t>
      </w:r>
    </w:p>
    <w:p>
      <w:r>
        <w:t xml:space="preserve">Parantaakseen refleksejään Jimin valmentaja suositteli, että hän lopettaisi punnerrukset ja alkaisi tehdä kyykkyjä, koska _ ne olivat tähän tarkoitukseen parempia.</w:t>
      </w:r>
    </w:p>
    <w:p>
      <w:r>
        <w:rPr>
          <w:b/>
        </w:rPr>
        <w:t xml:space="preserve">Tulos</w:t>
      </w:r>
    </w:p>
    <w:p>
      <w:r>
        <w:t xml:space="preserve">kyykkyjä</w:t>
      </w:r>
    </w:p>
    <w:p>
      <w:r>
        <w:rPr>
          <w:b/>
        </w:rPr>
        <w:t xml:space="preserve">Esimerkki 0.3061</w:t>
      </w:r>
    </w:p>
    <w:p>
      <w:r>
        <w:t xml:space="preserve">Anvilin ote ei pysty taivuttamaan rautatankoa, koska _ on heikko.</w:t>
      </w:r>
    </w:p>
    <w:p>
      <w:r>
        <w:rPr>
          <w:b/>
        </w:rPr>
        <w:t xml:space="preserve">Tulos</w:t>
      </w:r>
    </w:p>
    <w:p>
      <w:r>
        <w:t xml:space="preserve">tartunta</w:t>
      </w:r>
    </w:p>
    <w:p>
      <w:r>
        <w:rPr>
          <w:b/>
        </w:rPr>
        <w:t xml:space="preserve">Esimerkki 0.3062</w:t>
      </w:r>
    </w:p>
    <w:p>
      <w:r>
        <w:t xml:space="preserve">Maria asetti yrtit kauas ikkunasta sen jälkeen, kun hän oli asettanut mausteet ikkunalaudalle, koska yrtit tarvitsivat vähemmän auringonvaloa kasvaakseen.</w:t>
      </w:r>
    </w:p>
    <w:p>
      <w:r>
        <w:rPr>
          <w:b/>
        </w:rPr>
        <w:t xml:space="preserve">Tulos</w:t>
      </w:r>
    </w:p>
    <w:p>
      <w:r>
        <w:t xml:space="preserve">yrtit</w:t>
      </w:r>
    </w:p>
    <w:p>
      <w:r>
        <w:rPr>
          <w:b/>
        </w:rPr>
        <w:t xml:space="preserve">Esimerkki 0,3063</w:t>
      </w:r>
    </w:p>
    <w:p>
      <w:r>
        <w:t xml:space="preserve">Hän päätti lyhentää aikaa ja valita kirjonta-automaatilla eri mallin, koska se on nopeampi.</w:t>
      </w:r>
    </w:p>
    <w:p>
      <w:r>
        <w:rPr>
          <w:b/>
        </w:rPr>
        <w:t xml:space="preserve">Tulos</w:t>
      </w:r>
    </w:p>
    <w:p>
      <w:r>
        <w:t xml:space="preserve">aika</w:t>
      </w:r>
    </w:p>
    <w:p>
      <w:r>
        <w:rPr>
          <w:b/>
        </w:rPr>
        <w:t xml:space="preserve">Esimerkki 0,3064</w:t>
      </w:r>
    </w:p>
    <w:p>
      <w:r>
        <w:t xml:space="preserve">Hänen onnettomuudesta johtuva ahdistuksensa on pahempi kuin hänen sairautensa, koska _ on normaalisti poissa hänen mielestään.</w:t>
      </w:r>
    </w:p>
    <w:p>
      <w:r>
        <w:rPr>
          <w:b/>
        </w:rPr>
        <w:t xml:space="preserve">Tulos</w:t>
      </w:r>
    </w:p>
    <w:p>
      <w:r>
        <w:t xml:space="preserve">tauti</w:t>
      </w:r>
    </w:p>
    <w:p>
      <w:r>
        <w:rPr>
          <w:b/>
        </w:rPr>
        <w:t xml:space="preserve">Esimerkki 0,3065</w:t>
      </w:r>
    </w:p>
    <w:p>
      <w:r>
        <w:t xml:space="preserve">Otin avaimenperän esiin ja kokeilin avainta lukossa, mutta se ei kääntynyt.</w:t>
      </w:r>
    </w:p>
    <w:p>
      <w:r>
        <w:rPr>
          <w:b/>
        </w:rPr>
        <w:t xml:space="preserve">Tulos</w:t>
      </w:r>
    </w:p>
    <w:p>
      <w:r>
        <w:t xml:space="preserve">avain</w:t>
      </w:r>
    </w:p>
    <w:p>
      <w:r>
        <w:rPr>
          <w:b/>
        </w:rPr>
        <w:t xml:space="preserve">Esimerkki 0,3066</w:t>
      </w:r>
    </w:p>
    <w:p>
      <w:r>
        <w:t xml:space="preserve">Ihmiset pääsivät vastaanotolle, mutta heiltä kesti jonkin aikaa päästä tapahtumaan, koska _ on lähellä.</w:t>
      </w:r>
    </w:p>
    <w:p>
      <w:r>
        <w:rPr>
          <w:b/>
        </w:rPr>
        <w:t xml:space="preserve">Tulos</w:t>
      </w:r>
    </w:p>
    <w:p>
      <w:r>
        <w:t xml:space="preserve">vastaanotto</w:t>
      </w:r>
    </w:p>
    <w:p>
      <w:r>
        <w:rPr>
          <w:b/>
        </w:rPr>
        <w:t xml:space="preserve">Esimerkki 0,3067</w:t>
      </w:r>
    </w:p>
    <w:p>
      <w:r>
        <w:t xml:space="preserve">Mies hakeutuu hoitoon jaloilleen, mutta ei käsilleen. Hänen _ on voinut hyvin viime aikoina.</w:t>
      </w:r>
    </w:p>
    <w:p>
      <w:r>
        <w:rPr>
          <w:b/>
        </w:rPr>
        <w:t xml:space="preserve">Tulos</w:t>
      </w:r>
    </w:p>
    <w:p>
      <w:r>
        <w:t xml:space="preserve">kädet</w:t>
      </w:r>
    </w:p>
    <w:p>
      <w:r>
        <w:rPr>
          <w:b/>
        </w:rPr>
        <w:t xml:space="preserve">Esimerkki 0.3068</w:t>
      </w:r>
    </w:p>
    <w:p>
      <w:r>
        <w:t xml:space="preserve">Jimmy päätti ostaa farkkujen sijasta verkkarit Old Navy -liikkeestä, koska _ ne olivat rajoittavat.</w:t>
      </w:r>
    </w:p>
    <w:p>
      <w:r>
        <w:rPr>
          <w:b/>
        </w:rPr>
        <w:t xml:space="preserve">Tulos</w:t>
      </w:r>
    </w:p>
    <w:p>
      <w:r>
        <w:t xml:space="preserve">farkut</w:t>
      </w:r>
    </w:p>
    <w:p>
      <w:r>
        <w:rPr>
          <w:b/>
        </w:rPr>
        <w:t xml:space="preserve">Esimerkki 0.3069</w:t>
      </w:r>
    </w:p>
    <w:p>
      <w:r>
        <w:t xml:space="preserve">Emma tykkäsi ajaa kuorma-autoa töissä, mutta Sarah ajoi vain trukkia. Sarahilla ei ollut ajokorttia _ .</w:t>
      </w:r>
    </w:p>
    <w:p>
      <w:r>
        <w:rPr>
          <w:b/>
        </w:rPr>
        <w:t xml:space="preserve">Tulos</w:t>
      </w:r>
    </w:p>
    <w:p>
      <w:r>
        <w:t xml:space="preserve">kuorma-auto</w:t>
      </w:r>
    </w:p>
    <w:p>
      <w:r>
        <w:rPr>
          <w:b/>
        </w:rPr>
        <w:t xml:space="preserve">Esimerkki 0,3070</w:t>
      </w:r>
    </w:p>
    <w:p>
      <w:r>
        <w:t xml:space="preserve">Billy jätti pianotunnit väliin, mutta huolehti siitä, että hän osallistui kitaratunneille, koska hän rakasti kitaran soittamista.</w:t>
      </w:r>
    </w:p>
    <w:p>
      <w:r>
        <w:rPr>
          <w:b/>
        </w:rPr>
        <w:t xml:space="preserve">Tulos</w:t>
      </w:r>
    </w:p>
    <w:p>
      <w:r>
        <w:t xml:space="preserve">kitara</w:t>
      </w:r>
    </w:p>
    <w:p>
      <w:r>
        <w:rPr>
          <w:b/>
        </w:rPr>
        <w:t xml:space="preserve">Esimerkki 0.3071</w:t>
      </w:r>
    </w:p>
    <w:p>
      <w:r>
        <w:t xml:space="preserve">Tyrion tarttui miekka ja keihäs rakennuksesta, ja sitten heitti pois miekka, koska _ 's ulottuvilla.</w:t>
      </w:r>
    </w:p>
    <w:p>
      <w:r>
        <w:rPr>
          <w:b/>
        </w:rPr>
        <w:t xml:space="preserve">Tulos</w:t>
      </w:r>
    </w:p>
    <w:p>
      <w:r>
        <w:t xml:space="preserve">keihäs</w:t>
      </w:r>
    </w:p>
    <w:p>
      <w:r>
        <w:rPr>
          <w:b/>
        </w:rPr>
        <w:t xml:space="preserve">Esimerkki 0.3072</w:t>
      </w:r>
    </w:p>
    <w:p>
      <w:r>
        <w:t xml:space="preserve">James alkoi huohottaa matkalla puistoon, joten hän haarautui hänen ystävänsä kotiin ja levätä, koska _ on kaukana.</w:t>
      </w:r>
    </w:p>
    <w:p>
      <w:r>
        <w:rPr>
          <w:b/>
        </w:rPr>
        <w:t xml:space="preserve">Tulos</w:t>
      </w:r>
    </w:p>
    <w:p>
      <w:r>
        <w:t xml:space="preserve">puisto</w:t>
      </w:r>
    </w:p>
    <w:p>
      <w:r>
        <w:rPr>
          <w:b/>
        </w:rPr>
        <w:t xml:space="preserve">Esimerkki 0.3073</w:t>
      </w:r>
    </w:p>
    <w:p>
      <w:r>
        <w:t xml:space="preserve">Sairauksia ei voitu hoitaa kuten ihmisten oloja, koska _ ne olivat kohtalokkaita.</w:t>
      </w:r>
    </w:p>
    <w:p>
      <w:r>
        <w:rPr>
          <w:b/>
        </w:rPr>
        <w:t xml:space="preserve">Tulos</w:t>
      </w:r>
    </w:p>
    <w:p>
      <w:r>
        <w:t xml:space="preserve">sairaudet</w:t>
      </w:r>
    </w:p>
    <w:p>
      <w:r>
        <w:rPr>
          <w:b/>
        </w:rPr>
        <w:t xml:space="preserve">Esimerkki 0.3074</w:t>
      </w:r>
    </w:p>
    <w:p>
      <w:r>
        <w:t xml:space="preserve">John käytti mikroaaltouunia perunoiden valmistukseen, mutta ei papujen, sillä ne oli parasta syödä kylminä.</w:t>
      </w:r>
    </w:p>
    <w:p>
      <w:r>
        <w:rPr>
          <w:b/>
        </w:rPr>
        <w:t xml:space="preserve">Tulos</w:t>
      </w:r>
    </w:p>
    <w:p>
      <w:r>
        <w:t xml:space="preserve">pavut</w:t>
      </w:r>
    </w:p>
    <w:p>
      <w:r>
        <w:rPr>
          <w:b/>
        </w:rPr>
        <w:t xml:space="preserve">Esimerkki 0,3075</w:t>
      </w:r>
    </w:p>
    <w:p>
      <w:r>
        <w:t xml:space="preserve">Virtsan haju valtasi huoneen, mutta sitä ei voinut haistaa käytävällä, koska _ oli ilmanvaihto sen poistamiseksi.</w:t>
      </w:r>
    </w:p>
    <w:p>
      <w:r>
        <w:rPr>
          <w:b/>
        </w:rPr>
        <w:t xml:space="preserve">Tulos</w:t>
      </w:r>
    </w:p>
    <w:p>
      <w:r>
        <w:t xml:space="preserve">halli</w:t>
      </w:r>
    </w:p>
    <w:p>
      <w:r>
        <w:rPr>
          <w:b/>
        </w:rPr>
        <w:t xml:space="preserve">Esimerkki 0.3076</w:t>
      </w:r>
    </w:p>
    <w:p>
      <w:r>
        <w:t xml:space="preserve">Mary jätti miekkailutunnin väliin, jotta hän voisi osallistua karatenäytökseen, koska se oli hänen mielestään jännittävää.</w:t>
      </w:r>
    </w:p>
    <w:p>
      <w:r>
        <w:rPr>
          <w:b/>
        </w:rPr>
        <w:t xml:space="preserve">Tulos</w:t>
      </w:r>
    </w:p>
    <w:p>
      <w:r>
        <w:t xml:space="preserve">esittely</w:t>
      </w:r>
    </w:p>
    <w:p>
      <w:r>
        <w:rPr>
          <w:b/>
        </w:rPr>
        <w:t xml:space="preserve">Esimerkki 0.3077</w:t>
      </w:r>
    </w:p>
    <w:p>
      <w:r>
        <w:t xml:space="preserve">Maggie söi luumuja päivittäisenä välipalana juustojen sijaan, koska ne helpottaisivat ummetusta.</w:t>
      </w:r>
    </w:p>
    <w:p>
      <w:r>
        <w:rPr>
          <w:b/>
        </w:rPr>
        <w:t xml:space="preserve">Tulos</w:t>
      </w:r>
    </w:p>
    <w:p>
      <w:r>
        <w:t xml:space="preserve">luumut</w:t>
      </w:r>
    </w:p>
    <w:p>
      <w:r>
        <w:rPr>
          <w:b/>
        </w:rPr>
        <w:t xml:space="preserve">Esimerkki 0.3078</w:t>
      </w:r>
    </w:p>
    <w:p>
      <w:r>
        <w:t xml:space="preserve">Tim halusi kiinnittää taulutelevisionsa seinälle, mutta _ oli liian pieni.</w:t>
      </w:r>
    </w:p>
    <w:p>
      <w:r>
        <w:rPr>
          <w:b/>
        </w:rPr>
        <w:t xml:space="preserve">Tulos</w:t>
      </w:r>
    </w:p>
    <w:p>
      <w:r>
        <w:t xml:space="preserve">seinä</w:t>
      </w:r>
    </w:p>
    <w:p>
      <w:r>
        <w:rPr>
          <w:b/>
        </w:rPr>
        <w:t xml:space="preserve">Esimerkki 0.3079</w:t>
      </w:r>
    </w:p>
    <w:p>
      <w:r>
        <w:t xml:space="preserve">Ihmiset, joilla on herkät hampaat, voivat syödä voileipää mutta eivät jäätelöä, koska _ on viileä.</w:t>
      </w:r>
    </w:p>
    <w:p>
      <w:r>
        <w:rPr>
          <w:b/>
        </w:rPr>
        <w:t xml:space="preserve">Tulos</w:t>
      </w:r>
    </w:p>
    <w:p>
      <w:r>
        <w:t xml:space="preserve">voileipä</w:t>
      </w:r>
    </w:p>
    <w:p>
      <w:r>
        <w:rPr>
          <w:b/>
        </w:rPr>
        <w:t xml:space="preserve">Esimerkki 0.3080</w:t>
      </w:r>
    </w:p>
    <w:p>
      <w:r>
        <w:t xml:space="preserve">John ei voinut enää käyttää viikkoja sitten otettuja omenoita mehua varten, joten hän käytti äskettäin poimittuja appelsiineja, koska _ ne ovat mätänemässä.</w:t>
      </w:r>
    </w:p>
    <w:p>
      <w:r>
        <w:rPr>
          <w:b/>
        </w:rPr>
        <w:t xml:space="preserve">Tulos</w:t>
      </w:r>
    </w:p>
    <w:p>
      <w:r>
        <w:t xml:space="preserve">omenat</w:t>
      </w:r>
    </w:p>
    <w:p>
      <w:r>
        <w:rPr>
          <w:b/>
        </w:rPr>
        <w:t xml:space="preserve">Esimerkki 0.3081</w:t>
      </w:r>
    </w:p>
    <w:p>
      <w:r>
        <w:t xml:space="preserve">Kylpyhuoneessa oli enemmän kuivikkeita kuin makuuhuoneessa, koska kissat vihasivat mennä sinne.</w:t>
      </w:r>
    </w:p>
    <w:p>
      <w:r>
        <w:rPr>
          <w:b/>
        </w:rPr>
        <w:t xml:space="preserve">Tulos</w:t>
      </w:r>
    </w:p>
    <w:p>
      <w:r>
        <w:t xml:space="preserve">makuuhuone</w:t>
      </w:r>
    </w:p>
    <w:p>
      <w:r>
        <w:rPr>
          <w:b/>
        </w:rPr>
        <w:t xml:space="preserve">Esimerkki 0.3082</w:t>
      </w:r>
    </w:p>
    <w:p>
      <w:r>
        <w:t xml:space="preserve">Otin työpaikan pankissa kaupan sijasta, koska pankissa tarjottiin enemmän rahaa.</w:t>
      </w:r>
    </w:p>
    <w:p>
      <w:r>
        <w:rPr>
          <w:b/>
        </w:rPr>
        <w:t xml:space="preserve">Tulos</w:t>
      </w:r>
    </w:p>
    <w:p>
      <w:r>
        <w:t xml:space="preserve">pankki</w:t>
      </w:r>
    </w:p>
    <w:p>
      <w:r>
        <w:rPr>
          <w:b/>
        </w:rPr>
        <w:t xml:space="preserve">Esimerkki 0.3083</w:t>
      </w:r>
    </w:p>
    <w:p>
      <w:r>
        <w:t xml:space="preserve">Jo joutui myymään joko talonsa tai autonsa maksaakseen laskut, ja hän myi _, koska se myytiin paljon nopeammin.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0.3084</w:t>
      </w:r>
    </w:p>
    <w:p>
      <w:r>
        <w:t xml:space="preserve">Kirjoittamaani sekkiä ei voitu käsitellä pankissa, koska _ oli tiukka.</w:t>
      </w:r>
    </w:p>
    <w:p>
      <w:r>
        <w:rPr>
          <w:b/>
        </w:rPr>
        <w:t xml:space="preserve">Tulos</w:t>
      </w:r>
    </w:p>
    <w:p>
      <w:r>
        <w:t xml:space="preserve">pankki</w:t>
      </w:r>
    </w:p>
    <w:p>
      <w:r>
        <w:rPr>
          <w:b/>
        </w:rPr>
        <w:t xml:space="preserve">Esimerkki 0,3085</w:t>
      </w:r>
    </w:p>
    <w:p>
      <w:r>
        <w:t xml:space="preserve">Mies hylkäsi kotinsa pienen huoneen takia kaupungissa, koska _ oli kallista.</w:t>
      </w:r>
    </w:p>
    <w:p>
      <w:r>
        <w:rPr>
          <w:b/>
        </w:rPr>
        <w:t xml:space="preserve">Tulos</w:t>
      </w:r>
    </w:p>
    <w:p>
      <w:r>
        <w:t xml:space="preserve">koti</w:t>
      </w:r>
    </w:p>
    <w:p>
      <w:r>
        <w:rPr>
          <w:b/>
        </w:rPr>
        <w:t xml:space="preserve">Esimerkki 0.3086</w:t>
      </w:r>
    </w:p>
    <w:p>
      <w:r>
        <w:t xml:space="preserve">Heidän tuntemansa pelko perustui sotaan ja rakkauteen. _ oli heille aivan liian epäaito.</w:t>
      </w:r>
    </w:p>
    <w:p>
      <w:r>
        <w:rPr>
          <w:b/>
        </w:rPr>
        <w:t xml:space="preserve">Tulos</w:t>
      </w:r>
    </w:p>
    <w:p>
      <w:r>
        <w:t xml:space="preserve">rakkaus</w:t>
      </w:r>
    </w:p>
    <w:p>
      <w:r>
        <w:rPr>
          <w:b/>
        </w:rPr>
        <w:t xml:space="preserve">Esimerkki 0.3087</w:t>
      </w:r>
    </w:p>
    <w:p>
      <w:r>
        <w:t xml:space="preserve">James varmisti ennen sprinttiä, että hänellä oli oikeat kengät ja oikea peliasu, jotta _ auttaisi häntä pitämään radasta kiinni.</w:t>
      </w:r>
    </w:p>
    <w:p>
      <w:r>
        <w:rPr>
          <w:b/>
        </w:rPr>
        <w:t xml:space="preserve">Tulos</w:t>
      </w:r>
    </w:p>
    <w:p>
      <w:r>
        <w:t xml:space="preserve">kengät</w:t>
      </w:r>
    </w:p>
    <w:p>
      <w:r>
        <w:rPr>
          <w:b/>
        </w:rPr>
        <w:t xml:space="preserve">Esimerkki 0,3088</w:t>
      </w:r>
    </w:p>
    <w:p>
      <w:r>
        <w:t xml:space="preserve">Kasvit kasvoivat paremmin puutarhassa kuin pihalla, koska _ oli auringossa.</w:t>
      </w:r>
    </w:p>
    <w:p>
      <w:r>
        <w:rPr>
          <w:b/>
        </w:rPr>
        <w:t xml:space="preserve">Tulos</w:t>
      </w:r>
    </w:p>
    <w:p>
      <w:r>
        <w:t xml:space="preserve">puutarha</w:t>
      </w:r>
    </w:p>
    <w:p>
      <w:r>
        <w:rPr>
          <w:b/>
        </w:rPr>
        <w:t xml:space="preserve">Esimerkki 0.3089</w:t>
      </w:r>
    </w:p>
    <w:p>
      <w:r>
        <w:t xml:space="preserve">Barbie tykkää leikkiä nukeilla ja muuntajilla, sillä päivästä riippuen hän on kiinnostunut _ koska ne ovat hauskoja.</w:t>
      </w:r>
    </w:p>
    <w:p>
      <w:r>
        <w:rPr>
          <w:b/>
        </w:rPr>
        <w:t xml:space="preserve">Tulos</w:t>
      </w:r>
    </w:p>
    <w:p>
      <w:r>
        <w:t xml:space="preserve">nuket</w:t>
      </w:r>
    </w:p>
    <w:p>
      <w:r>
        <w:rPr>
          <w:b/>
        </w:rPr>
        <w:t xml:space="preserve">Esimerkki 0,3090</w:t>
      </w:r>
    </w:p>
    <w:p>
      <w:r>
        <w:t xml:space="preserve">Emme voi nähdä puutarhassa olevia kukkia, koska aidat ja _ ovat korkeita.</w:t>
      </w:r>
    </w:p>
    <w:p>
      <w:r>
        <w:rPr>
          <w:b/>
        </w:rPr>
        <w:t xml:space="preserve">Tulos</w:t>
      </w:r>
    </w:p>
    <w:p>
      <w:r>
        <w:t xml:space="preserve">aidat</w:t>
      </w:r>
    </w:p>
    <w:p>
      <w:r>
        <w:rPr>
          <w:b/>
        </w:rPr>
        <w:t xml:space="preserve">Esimerkki 0.3091</w:t>
      </w:r>
    </w:p>
    <w:p>
      <w:r>
        <w:t xml:space="preserve">Tuottavin alue oli kadulla sijaitseva myymälä, kun taas ostoskeskuksessa sijaitseva myymälä oli vähemmän tuottava, koska se yleensä karkotti enemmän asiakkaita.</w:t>
      </w:r>
    </w:p>
    <w:p>
      <w:r>
        <w:rPr>
          <w:b/>
        </w:rPr>
        <w:t xml:space="preserve">Tulos</w:t>
      </w:r>
    </w:p>
    <w:p>
      <w:r>
        <w:t xml:space="preserve">ostoskeskus</w:t>
      </w:r>
    </w:p>
    <w:p>
      <w:r>
        <w:rPr>
          <w:b/>
        </w:rPr>
        <w:t xml:space="preserve">Esimerkki 0.3092</w:t>
      </w:r>
    </w:p>
    <w:p>
      <w:r>
        <w:t xml:space="preserve">Kahdesta juhlasta, ravintolassa ja klubilla järjestetystä juhlasta, _ toisessa oli parempi ruoka.</w:t>
      </w:r>
    </w:p>
    <w:p>
      <w:r>
        <w:rPr>
          <w:b/>
        </w:rPr>
        <w:t xml:space="preserve">Tulos</w:t>
      </w:r>
    </w:p>
    <w:p>
      <w:r>
        <w:t xml:space="preserve">ravintola</w:t>
      </w:r>
    </w:p>
    <w:p>
      <w:r>
        <w:rPr>
          <w:b/>
        </w:rPr>
        <w:t xml:space="preserve">Esimerkki 0.3093</w:t>
      </w:r>
    </w:p>
    <w:p>
      <w:r>
        <w:t xml:space="preserve">En voinut kirjoittaa yhteystietoa ylös kirjaani, koska se oli liian pitkä.</w:t>
      </w:r>
    </w:p>
    <w:p>
      <w:r>
        <w:rPr>
          <w:b/>
        </w:rPr>
        <w:t xml:space="preserve">Tulos</w:t>
      </w:r>
    </w:p>
    <w:p>
      <w:r>
        <w:t xml:space="preserve">Ota yhteyttä</w:t>
      </w:r>
    </w:p>
    <w:p>
      <w:r>
        <w:rPr>
          <w:b/>
        </w:rPr>
        <w:t xml:space="preserve">Esimerkki 0,3094</w:t>
      </w:r>
    </w:p>
    <w:p>
      <w:r>
        <w:t xml:space="preserve">Kofi ei päässyt irti Kevinsin kuristusotteesta, koska _ yritys oli liian voimakas irrottautuakseen.</w:t>
      </w:r>
    </w:p>
    <w:p>
      <w:r>
        <w:rPr>
          <w:b/>
        </w:rPr>
        <w:t xml:space="preserve">Tulos</w:t>
      </w:r>
    </w:p>
    <w:p>
      <w:r>
        <w:t xml:space="preserve">kuristusote</w:t>
      </w:r>
    </w:p>
    <w:p>
      <w:r>
        <w:rPr>
          <w:b/>
        </w:rPr>
        <w:t xml:space="preserve">Esimerkki 0,3095</w:t>
      </w:r>
    </w:p>
    <w:p>
      <w:r>
        <w:t xml:space="preserve">Shane löysi vasaran ja liimaa, kun hän halusi korjata ikkunalasin ja ripustaa taulun, joten hän käytti _ taulun ripustamiseen.</w:t>
      </w:r>
    </w:p>
    <w:p>
      <w:r>
        <w:rPr>
          <w:b/>
        </w:rPr>
        <w:t xml:space="preserve">Tulos</w:t>
      </w:r>
    </w:p>
    <w:p>
      <w:r>
        <w:t xml:space="preserve">vasara</w:t>
      </w:r>
    </w:p>
    <w:p>
      <w:r>
        <w:rPr>
          <w:b/>
        </w:rPr>
        <w:t xml:space="preserve">Esimerkki 0.3096</w:t>
      </w:r>
    </w:p>
    <w:p>
      <w:r>
        <w:t xml:space="preserve">Mies yritti leikata oksaa oksasaksilla, mutta ne olivat liian tylsät.</w:t>
      </w:r>
    </w:p>
    <w:p>
      <w:r>
        <w:rPr>
          <w:b/>
        </w:rPr>
        <w:t xml:space="preserve">Tulos</w:t>
      </w:r>
    </w:p>
    <w:p>
      <w:r>
        <w:t xml:space="preserve">sakset</w:t>
      </w:r>
    </w:p>
    <w:p>
      <w:r>
        <w:rPr>
          <w:b/>
        </w:rPr>
        <w:t xml:space="preserve">Esimerkki 0,3097</w:t>
      </w:r>
    </w:p>
    <w:p>
      <w:r>
        <w:t xml:space="preserve">James ei voinut poimia puusta enää yhtään tukkia, ja hän päätti poimia sen sijaan hedelmiä, koska _ on kevyttä.</w:t>
      </w:r>
    </w:p>
    <w:p>
      <w:r>
        <w:rPr>
          <w:b/>
        </w:rPr>
        <w:t xml:space="preserve">Tulos</w:t>
      </w:r>
    </w:p>
    <w:p>
      <w:r>
        <w:t xml:space="preserve">hedelmät</w:t>
      </w:r>
    </w:p>
    <w:p>
      <w:r>
        <w:rPr>
          <w:b/>
        </w:rPr>
        <w:t xml:space="preserve">Esimerkki 0.3098</w:t>
      </w:r>
    </w:p>
    <w:p>
      <w:r>
        <w:t xml:space="preserve">Yhtiö pahoitteli ilmoittaessaan myyvänsä divisioonan, koska _ olisi pitänyt mennä omillaan.</w:t>
      </w:r>
    </w:p>
    <w:p>
      <w:r>
        <w:rPr>
          <w:b/>
        </w:rPr>
        <w:t xml:space="preserve">Tulos</w:t>
      </w:r>
    </w:p>
    <w:p>
      <w:r>
        <w:t xml:space="preserve">Osasto</w:t>
      </w:r>
    </w:p>
    <w:p>
      <w:r>
        <w:rPr>
          <w:b/>
        </w:rPr>
        <w:t xml:space="preserve">Esimerkki 0.3099</w:t>
      </w:r>
    </w:p>
    <w:p>
      <w:r>
        <w:t xml:space="preserve">Naisen yritys teki paljon rahaa myymällä pierogiesia, koska ne olivat herkullisia.</w:t>
      </w:r>
    </w:p>
    <w:p>
      <w:r>
        <w:rPr>
          <w:b/>
        </w:rPr>
        <w:t xml:space="preserve">Tulos</w:t>
      </w:r>
    </w:p>
    <w:p>
      <w:r>
        <w:t xml:space="preserve">pierogies</w:t>
      </w:r>
    </w:p>
    <w:p>
      <w:r>
        <w:rPr>
          <w:b/>
        </w:rPr>
        <w:t xml:space="preserve">Esimerkki 0,3100</w:t>
      </w:r>
    </w:p>
    <w:p>
      <w:r>
        <w:t xml:space="preserve">Carol valitsi patikoidessaan saappaat ja jätti sandaalit kotiin, koska ne olivat löysät.</w:t>
      </w:r>
    </w:p>
    <w:p>
      <w:r>
        <w:rPr>
          <w:b/>
        </w:rPr>
        <w:t xml:space="preserve">Tulos</w:t>
      </w:r>
    </w:p>
    <w:p>
      <w:r>
        <w:t xml:space="preserve">sandaalit</w:t>
      </w:r>
    </w:p>
    <w:p>
      <w:r>
        <w:rPr>
          <w:b/>
        </w:rPr>
        <w:t xml:space="preserve">Esimerkki 0.3101</w:t>
      </w:r>
    </w:p>
    <w:p>
      <w:r>
        <w:t xml:space="preserve">Kuva näytti paremmalta kuin kankaalle tulostettu kuva, koska _:n resoluutio oli paljon huonompi.</w:t>
      </w:r>
    </w:p>
    <w:p>
      <w:r>
        <w:rPr>
          <w:b/>
        </w:rPr>
        <w:t xml:space="preserve">Tulos</w:t>
      </w:r>
    </w:p>
    <w:p>
      <w:r>
        <w:t xml:space="preserve">kankaalle tulostettu</w:t>
      </w:r>
    </w:p>
    <w:p>
      <w:r>
        <w:rPr>
          <w:b/>
        </w:rPr>
        <w:t xml:space="preserve">Esimerkki 0.3102</w:t>
      </w:r>
    </w:p>
    <w:p>
      <w:r>
        <w:t xml:space="preserve">Koska kahvilaa ei enää pidetty trendikkäänä, se ei ollut enää seurustelupaikka, vaan klubi oli syrjäyttänyt sen.</w:t>
      </w:r>
    </w:p>
    <w:p>
      <w:r>
        <w:rPr>
          <w:b/>
        </w:rPr>
        <w:t xml:space="preserve">Tulos</w:t>
      </w:r>
    </w:p>
    <w:p>
      <w:r>
        <w:t xml:space="preserve">klubi</w:t>
      </w:r>
    </w:p>
    <w:p>
      <w:r>
        <w:rPr>
          <w:b/>
        </w:rPr>
        <w:t xml:space="preserve">Esimerkki 0.3103</w:t>
      </w:r>
    </w:p>
    <w:p>
      <w:r>
        <w:t xml:space="preserve">Hän ei osannut päättää kitaran ja huuliharpun välillä, mutta päätyi lopulta huuliharppuun, koska _ oli kalliimpi.</w:t>
      </w:r>
    </w:p>
    <w:p>
      <w:r>
        <w:rPr>
          <w:b/>
        </w:rPr>
        <w:t xml:space="preserve">Tulos</w:t>
      </w:r>
    </w:p>
    <w:p>
      <w:r>
        <w:t xml:space="preserve">kitara</w:t>
      </w:r>
    </w:p>
    <w:p>
      <w:r>
        <w:rPr>
          <w:b/>
        </w:rPr>
        <w:t xml:space="preserve">Esimerkki 0.3104</w:t>
      </w:r>
    </w:p>
    <w:p>
      <w:r>
        <w:t xml:space="preserve">Lääkärin oli diagnosoitava yskä flunssaksi tai flunssaksi, koska potilaalla oli kuumetta, lääkäri sanoi sen olevan _ .</w:t>
      </w:r>
    </w:p>
    <w:p>
      <w:r>
        <w:rPr>
          <w:b/>
        </w:rPr>
        <w:t xml:space="preserve">Tulos</w:t>
      </w:r>
    </w:p>
    <w:p>
      <w:r>
        <w:t xml:space="preserve">flunssa</w:t>
      </w:r>
    </w:p>
    <w:p>
      <w:r>
        <w:rPr>
          <w:b/>
        </w:rPr>
        <w:t xml:space="preserve">Esimerkki 0,3105</w:t>
      </w:r>
    </w:p>
    <w:p>
      <w:r>
        <w:t xml:space="preserve">Elokuvassa avaruusalukset tuhosivat planeettoja, koska _ olivat niin haavoittuvia .</w:t>
      </w:r>
    </w:p>
    <w:p>
      <w:r>
        <w:rPr>
          <w:b/>
        </w:rPr>
        <w:t xml:space="preserve">Tulos</w:t>
      </w:r>
    </w:p>
    <w:p>
      <w:r>
        <w:t xml:space="preserve">planeetat</w:t>
      </w:r>
    </w:p>
    <w:p>
      <w:r>
        <w:rPr>
          <w:b/>
        </w:rPr>
        <w:t xml:space="preserve">Esimerkki 0.3106</w:t>
      </w:r>
    </w:p>
    <w:p>
      <w:r>
        <w:t xml:space="preserve">Asiat olivat rohkaisevia joukkueen yli vastustajan , koska _ oli alkanut hävitä .</w:t>
      </w:r>
    </w:p>
    <w:p>
      <w:r>
        <w:rPr>
          <w:b/>
        </w:rPr>
        <w:t xml:space="preserve">Tulos</w:t>
      </w:r>
    </w:p>
    <w:p>
      <w:r>
        <w:t xml:space="preserve">vastustaja</w:t>
      </w:r>
    </w:p>
    <w:p>
      <w:r>
        <w:rPr>
          <w:b/>
        </w:rPr>
        <w:t xml:space="preserve">Esimerkki 0.3107</w:t>
      </w:r>
    </w:p>
    <w:p>
      <w:r>
        <w:t xml:space="preserve">Poika oli varmempi pitämään puheensa luokkahuoneessa kuin liikuntasalissa, koska siellä oli vähemmän ihmisiä.</w:t>
      </w:r>
    </w:p>
    <w:p>
      <w:r>
        <w:rPr>
          <w:b/>
        </w:rPr>
        <w:t xml:space="preserve">Tulos</w:t>
      </w:r>
    </w:p>
    <w:p>
      <w:r>
        <w:t xml:space="preserve">luokkahuone</w:t>
      </w:r>
    </w:p>
    <w:p>
      <w:r>
        <w:rPr>
          <w:b/>
        </w:rPr>
        <w:t xml:space="preserve">Esimerkki 0.3108</w:t>
      </w:r>
    </w:p>
    <w:p>
      <w:r>
        <w:t xml:space="preserve">Kondiittori yritti säilyttää kakkua pakastimessa, mutta _ oli liian pieni.</w:t>
      </w:r>
    </w:p>
    <w:p>
      <w:r>
        <w:rPr>
          <w:b/>
        </w:rPr>
        <w:t xml:space="preserve">Tulos</w:t>
      </w:r>
    </w:p>
    <w:p>
      <w:r>
        <w:t xml:space="preserve">pakastin</w:t>
      </w:r>
    </w:p>
    <w:p>
      <w:r>
        <w:rPr>
          <w:b/>
        </w:rPr>
        <w:t xml:space="preserve">Esimerkki 0.3109</w:t>
      </w:r>
    </w:p>
    <w:p>
      <w:r>
        <w:t xml:space="preserve">Kokki kielsi sekä machetsien että voiveitsien käytön, koska ne olivat liian tylsiä käytettäväksi kunnolla.</w:t>
      </w:r>
    </w:p>
    <w:p>
      <w:r>
        <w:rPr>
          <w:b/>
        </w:rPr>
        <w:t xml:space="preserve">Tulos</w:t>
      </w:r>
    </w:p>
    <w:p>
      <w:r>
        <w:t xml:space="preserve">voiveitset</w:t>
      </w:r>
    </w:p>
    <w:p>
      <w:r>
        <w:rPr>
          <w:b/>
        </w:rPr>
        <w:t xml:space="preserve">Esimerkki 0,3110</w:t>
      </w:r>
    </w:p>
    <w:p>
      <w:r>
        <w:t xml:space="preserve">Lapsen akvaario ei mahtunut pöydälle, koska _ oli liian kapea.</w:t>
      </w:r>
    </w:p>
    <w:p>
      <w:r>
        <w:rPr>
          <w:b/>
        </w:rPr>
        <w:t xml:space="preserve">Tulos</w:t>
      </w:r>
    </w:p>
    <w:p>
      <w:r>
        <w:t xml:space="preserve">pöytä</w:t>
      </w:r>
    </w:p>
    <w:p>
      <w:r>
        <w:rPr>
          <w:b/>
        </w:rPr>
        <w:t xml:space="preserve">Esimerkki 0.3111</w:t>
      </w:r>
    </w:p>
    <w:p>
      <w:r>
        <w:t xml:space="preserve">On joitakin vihjeitä, joista voi puhua, kun haluaa lahjan, mutta _ sen pitäisi olla kohtuullinen.</w:t>
      </w:r>
    </w:p>
    <w:p>
      <w:r>
        <w:rPr>
          <w:b/>
        </w:rPr>
        <w:t xml:space="preserve">Tulos</w:t>
      </w:r>
    </w:p>
    <w:p>
      <w:r>
        <w:t xml:space="preserve">lahja</w:t>
      </w:r>
    </w:p>
    <w:p>
      <w:r>
        <w:rPr>
          <w:b/>
        </w:rPr>
        <w:t xml:space="preserve">Esimerkki 0.3112</w:t>
      </w:r>
    </w:p>
    <w:p>
      <w:r>
        <w:t xml:space="preserve">Tahrat eivät ole koskaan olleet houkuttelevia, ja tässä paidassa niitä oli runsaasti.  Käytin valkaisuainetta saadakseni _ pois.</w:t>
      </w:r>
    </w:p>
    <w:p>
      <w:r>
        <w:rPr>
          <w:b/>
        </w:rPr>
        <w:t xml:space="preserve">Tulos</w:t>
      </w:r>
    </w:p>
    <w:p>
      <w:r>
        <w:t xml:space="preserve">tahrat</w:t>
      </w:r>
    </w:p>
    <w:p>
      <w:r>
        <w:rPr>
          <w:b/>
        </w:rPr>
        <w:t xml:space="preserve">Esimerkki 0.3113</w:t>
      </w:r>
    </w:p>
    <w:p>
      <w:r>
        <w:t xml:space="preserve">Annie osti purukuminsa pienestä lähikaupasta ja laittoi sen työpöytäänsä, kunnes _ purkka loppui.</w:t>
      </w:r>
    </w:p>
    <w:p>
      <w:r>
        <w:rPr>
          <w:b/>
        </w:rPr>
        <w:t xml:space="preserve">Tulos</w:t>
      </w:r>
    </w:p>
    <w:p>
      <w:r>
        <w:t xml:space="preserve">myymälä</w:t>
      </w:r>
    </w:p>
    <w:p>
      <w:r>
        <w:rPr>
          <w:b/>
        </w:rPr>
        <w:t xml:space="preserve">Esimerkki 0.3114</w:t>
      </w:r>
    </w:p>
    <w:p>
      <w:r>
        <w:t xml:space="preserve">James kuunteli tarkasti keskustelua toisesta huoneesta, mutta hän kuuli vain kellon kutinan. _ on aika hiljaista.</w:t>
      </w:r>
    </w:p>
    <w:p>
      <w:r>
        <w:rPr>
          <w:b/>
        </w:rPr>
        <w:t xml:space="preserve">Tulos</w:t>
      </w:r>
    </w:p>
    <w:p>
      <w:r>
        <w:t xml:space="preserve">keskustelu</w:t>
      </w:r>
    </w:p>
    <w:p>
      <w:r>
        <w:rPr>
          <w:b/>
        </w:rPr>
        <w:t xml:space="preserve">Esimerkki 0.3115</w:t>
      </w:r>
    </w:p>
    <w:p>
      <w:r>
        <w:t xml:space="preserve">Päärynöiden sijasta Mary laittoi hedelmäsalaattiin mansikoita, koska mansikoilla oli sesonki.</w:t>
      </w:r>
    </w:p>
    <w:p>
      <w:r>
        <w:rPr>
          <w:b/>
        </w:rPr>
        <w:t xml:space="preserve">Tulos</w:t>
      </w:r>
    </w:p>
    <w:p>
      <w:r>
        <w:t xml:space="preserve">mansikat</w:t>
      </w:r>
    </w:p>
    <w:p>
      <w:r>
        <w:rPr>
          <w:b/>
        </w:rPr>
        <w:t xml:space="preserve">Esimerkki 0.3116</w:t>
      </w:r>
    </w:p>
    <w:p>
      <w:r>
        <w:t xml:space="preserve">John päätti kuunnella hyvää ystäväänsä puhumisen sijasta, koska _ olisi ollut epäkunnioittavaa.</w:t>
      </w:r>
    </w:p>
    <w:p>
      <w:r>
        <w:rPr>
          <w:b/>
        </w:rPr>
        <w:t xml:space="preserve">Tulos</w:t>
      </w:r>
    </w:p>
    <w:p>
      <w:r>
        <w:t xml:space="preserve">Puhuva</w:t>
      </w:r>
    </w:p>
    <w:p>
      <w:r>
        <w:rPr>
          <w:b/>
        </w:rPr>
        <w:t xml:space="preserve">Esimerkki 0.3117</w:t>
      </w:r>
    </w:p>
    <w:p>
      <w:r>
        <w:t xml:space="preserve">Pistohaava parani nopeammin kuin viiltohaava, koska _ oli vakavampi haava.</w:t>
      </w:r>
    </w:p>
    <w:p>
      <w:r>
        <w:rPr>
          <w:b/>
        </w:rPr>
        <w:t xml:space="preserve">Tulos</w:t>
      </w:r>
    </w:p>
    <w:p>
      <w:r>
        <w:t xml:space="preserve">leikkaa</w:t>
      </w:r>
    </w:p>
    <w:p>
      <w:r>
        <w:rPr>
          <w:b/>
        </w:rPr>
        <w:t xml:space="preserve">Esimerkki 0.3118</w:t>
      </w:r>
    </w:p>
    <w:p>
      <w:r>
        <w:t xml:space="preserve">Mies päätti kääriä lahjan folion sijasta paperiin, koska hänen mielestään _ näytti hillityltä.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0.3119</w:t>
      </w:r>
    </w:p>
    <w:p>
      <w:r>
        <w:t xml:space="preserve">Radio-ohjelmalla oli enemmän faneja kuin televisio-ohjelmalla, koska _ oli valtakunnallinen.</w:t>
      </w:r>
    </w:p>
    <w:p>
      <w:r>
        <w:rPr>
          <w:b/>
        </w:rPr>
        <w:t xml:space="preserve">Tulos</w:t>
      </w:r>
    </w:p>
    <w:p>
      <w:r>
        <w:t xml:space="preserve">radio-ohjelma</w:t>
      </w:r>
    </w:p>
    <w:p>
      <w:r>
        <w:rPr>
          <w:b/>
        </w:rPr>
        <w:t xml:space="preserve">Esimerkki 0,3120</w:t>
      </w:r>
    </w:p>
    <w:p>
      <w:r>
        <w:t xml:space="preserve">Tony osti kaupasta videopelin bussimatkalla, mutta _ oli liian vaikeaa.</w:t>
      </w:r>
    </w:p>
    <w:p>
      <w:r>
        <w:rPr>
          <w:b/>
        </w:rPr>
        <w:t xml:space="preserve">Tulos</w:t>
      </w:r>
    </w:p>
    <w:p>
      <w:r>
        <w:t xml:space="preserve">bussimatka</w:t>
      </w:r>
    </w:p>
    <w:p>
      <w:r>
        <w:rPr>
          <w:b/>
        </w:rPr>
        <w:t xml:space="preserve">Esimerkki 0.3121</w:t>
      </w:r>
    </w:p>
    <w:p>
      <w:r>
        <w:t xml:space="preserve">Urheilija satutti jalkojaan enemmän kuin käsiään, koska hän unohti venyttää _ .</w:t>
      </w:r>
    </w:p>
    <w:p>
      <w:r>
        <w:rPr>
          <w:b/>
        </w:rPr>
        <w:t xml:space="preserve">Tulos</w:t>
      </w:r>
    </w:p>
    <w:p>
      <w:r>
        <w:t xml:space="preserve">jalat</w:t>
      </w:r>
    </w:p>
    <w:p>
      <w:r>
        <w:rPr>
          <w:b/>
        </w:rPr>
        <w:t xml:space="preserve">Esimerkki 0.3122</w:t>
      </w:r>
    </w:p>
    <w:p>
      <w:r>
        <w:t xml:space="preserve">Ruostuminen oli ongelma varaston telineille, mutta ei putkille, koska ne olivat alttiina auringolle.</w:t>
      </w:r>
    </w:p>
    <w:p>
      <w:r>
        <w:rPr>
          <w:b/>
        </w:rPr>
        <w:t xml:space="preserve">Tulos</w:t>
      </w:r>
    </w:p>
    <w:p>
      <w:r>
        <w:t xml:space="preserve">telineet</w:t>
      </w:r>
    </w:p>
    <w:p>
      <w:r>
        <w:rPr>
          <w:b/>
        </w:rPr>
        <w:t xml:space="preserve">Esimerkki 0.3123</w:t>
      </w:r>
    </w:p>
    <w:p>
      <w:r>
        <w:t xml:space="preserve">Janin postilaatikkoon törmäsi auto, jossa oli koira, ja hän ilmoitti asiasta poliisille. Mutta _ oli vakaa.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0.3124</w:t>
      </w:r>
    </w:p>
    <w:p>
      <w:r>
        <w:t xml:space="preserve">Hän tienasi rahaa ryöstämällä jonkun talon ja myymällä tavaroita internetissä. Se oli vaarallista.</w:t>
      </w:r>
    </w:p>
    <w:p>
      <w:r>
        <w:rPr>
          <w:b/>
        </w:rPr>
        <w:t xml:space="preserve">Tulos</w:t>
      </w:r>
    </w:p>
    <w:p>
      <w:r>
        <w:t xml:space="preserve">internet</w:t>
      </w:r>
    </w:p>
    <w:p>
      <w:r>
        <w:rPr>
          <w:b/>
        </w:rPr>
        <w:t xml:space="preserve">Esimerkki 0,3125</w:t>
      </w:r>
    </w:p>
    <w:p>
      <w:r>
        <w:t xml:space="preserve">Syöpää olisi voitu hoitaa sairaalassa, mutta valitsimme klinikan, koska sinne ja sieltä pois kulkeminen oli hankalaa.</w:t>
      </w:r>
    </w:p>
    <w:p>
      <w:r>
        <w:rPr>
          <w:b/>
        </w:rPr>
        <w:t xml:space="preserve">Tulos</w:t>
      </w:r>
    </w:p>
    <w:p>
      <w:r>
        <w:t xml:space="preserve">sairaala</w:t>
      </w:r>
    </w:p>
    <w:p>
      <w:r>
        <w:rPr>
          <w:b/>
        </w:rPr>
        <w:t xml:space="preserve">Esimerkki 0,3126</w:t>
      </w:r>
    </w:p>
    <w:p>
      <w:r>
        <w:t xml:space="preserve">Papukaijani ei halua leikkiä leluillaan tai syödä ruokaansa, koska _ ei ole tarpeeksi maukasta.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0,3127</w:t>
      </w:r>
    </w:p>
    <w:p>
      <w:r>
        <w:t xml:space="preserve">Yrityksessä oli monia oikeudellisia ongelmia, mutta kaupungissa ei, koska _ harjoitti rehellistä liiketoimintaa.</w:t>
      </w:r>
    </w:p>
    <w:p>
      <w:r>
        <w:rPr>
          <w:b/>
        </w:rPr>
        <w:t xml:space="preserve">Tulos</w:t>
      </w:r>
    </w:p>
    <w:p>
      <w:r>
        <w:t xml:space="preserve">kaupunki</w:t>
      </w:r>
    </w:p>
    <w:p>
      <w:r>
        <w:rPr>
          <w:b/>
        </w:rPr>
        <w:t xml:space="preserve">Esimerkki 0.3128</w:t>
      </w:r>
    </w:p>
    <w:p>
      <w:r>
        <w:t xml:space="preserve">Kun John putosi aidalta, hän oli iloinen, että hän laskeutui ensin pöydälle ennen kuin pääsi lattialle. _ on lyhyt.</w:t>
      </w:r>
    </w:p>
    <w:p>
      <w:r>
        <w:rPr>
          <w:b/>
        </w:rPr>
        <w:t xml:space="preserve">Tulos</w:t>
      </w:r>
    </w:p>
    <w:p>
      <w:r>
        <w:t xml:space="preserve">taulukko</w:t>
      </w:r>
    </w:p>
    <w:p>
      <w:r>
        <w:rPr>
          <w:b/>
        </w:rPr>
        <w:t xml:space="preserve">Esimerkki 0.3129</w:t>
      </w:r>
    </w:p>
    <w:p>
      <w:r>
        <w:t xml:space="preserve">Kun suunnitelmat oli kuvattu, teimme omat ohjeemme, koska _ oli helpompi seurata.</w:t>
      </w:r>
    </w:p>
    <w:p>
      <w:r>
        <w:rPr>
          <w:b/>
        </w:rPr>
        <w:t xml:space="preserve">Tulos</w:t>
      </w:r>
    </w:p>
    <w:p>
      <w:r>
        <w:t xml:space="preserve">ohjeet</w:t>
      </w:r>
    </w:p>
    <w:p>
      <w:r>
        <w:rPr>
          <w:b/>
        </w:rPr>
        <w:t xml:space="preserve">Esimerkki 0,3130</w:t>
      </w:r>
    </w:p>
    <w:p>
      <w:r>
        <w:t xml:space="preserve">Koska nainen oli laihdutuskuurilla, hän söi salaatin ilman kastiketta, sillä salaatti oli kaloripitoinen.</w:t>
      </w:r>
    </w:p>
    <w:p>
      <w:r>
        <w:rPr>
          <w:b/>
        </w:rPr>
        <w:t xml:space="preserve">Tulos</w:t>
      </w:r>
    </w:p>
    <w:p>
      <w:r>
        <w:t xml:space="preserve">pukeutuminen</w:t>
      </w:r>
    </w:p>
    <w:p>
      <w:r>
        <w:rPr>
          <w:b/>
        </w:rPr>
        <w:t xml:space="preserve">Esimerkki 0.3131</w:t>
      </w:r>
    </w:p>
    <w:p>
      <w:r>
        <w:t xml:space="preserve">Koska eläimet eivät pitäneet kivistä, kivet poistettiin terraariosta ja korvattiin kasveilla.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Esimerkki 0,3132</w:t>
      </w:r>
    </w:p>
    <w:p>
      <w:r>
        <w:t xml:space="preserve">Sadon hinta laski, vaikka sen laatu nousi, koska laman aikana _ oli vähemmän tärkeää asiakkaille.</w:t>
      </w:r>
    </w:p>
    <w:p>
      <w:r>
        <w:rPr>
          <w:b/>
        </w:rPr>
        <w:t xml:space="preserve">Tulos</w:t>
      </w:r>
    </w:p>
    <w:p>
      <w:r>
        <w:t xml:space="preserve">laatu</w:t>
      </w:r>
    </w:p>
    <w:p>
      <w:r>
        <w:rPr>
          <w:b/>
        </w:rPr>
        <w:t xml:space="preserve">Esimerkki 0,3133</w:t>
      </w:r>
    </w:p>
    <w:p>
      <w:r>
        <w:t xml:space="preserve">Miehellä oli suuremmat lihakset jaloissaan kuin käsivarsissaan, koska hän treenasi _ useammin.</w:t>
      </w:r>
    </w:p>
    <w:p>
      <w:r>
        <w:rPr>
          <w:b/>
        </w:rPr>
        <w:t xml:space="preserve">Tulos</w:t>
      </w:r>
    </w:p>
    <w:p>
      <w:r>
        <w:t xml:space="preserve">jalat</w:t>
      </w:r>
    </w:p>
    <w:p>
      <w:r>
        <w:rPr>
          <w:b/>
        </w:rPr>
        <w:t xml:space="preserve">Esimerkki 0,3134</w:t>
      </w:r>
    </w:p>
    <w:p>
      <w:r>
        <w:t xml:space="preserve">Voisimme majoittua mökissä tai vuokratalossa, ja päätimme valita _, koska se oli maalaismaisempi.</w:t>
      </w:r>
    </w:p>
    <w:p>
      <w:r>
        <w:rPr>
          <w:b/>
        </w:rPr>
        <w:t xml:space="preserve">Tulos</w:t>
      </w:r>
    </w:p>
    <w:p>
      <w:r>
        <w:t xml:space="preserve">hytti</w:t>
      </w:r>
    </w:p>
    <w:p>
      <w:r>
        <w:rPr>
          <w:b/>
        </w:rPr>
        <w:t xml:space="preserve">Esimerkki 0,3135</w:t>
      </w:r>
    </w:p>
    <w:p>
      <w:r>
        <w:t xml:space="preserve">Hän juoksi rakennukseen kuultuaan sireenin soivan. Se oli pelottavaa.</w:t>
      </w:r>
    </w:p>
    <w:p>
      <w:r>
        <w:rPr>
          <w:b/>
        </w:rPr>
        <w:t xml:space="preserve">Tulos</w:t>
      </w:r>
    </w:p>
    <w:p>
      <w:r>
        <w:t xml:space="preserve">sireeni</w:t>
      </w:r>
    </w:p>
    <w:p>
      <w:r>
        <w:rPr>
          <w:b/>
        </w:rPr>
        <w:t xml:space="preserve">Esimerkki 0,3136</w:t>
      </w:r>
    </w:p>
    <w:p>
      <w:r>
        <w:t xml:space="preserve">John soitti konsertissa viulua kitaran sijaan, koska _ oli klassisempi.</w:t>
      </w:r>
    </w:p>
    <w:p>
      <w:r>
        <w:rPr>
          <w:b/>
        </w:rPr>
        <w:t xml:space="preserve">Tulos</w:t>
      </w:r>
    </w:p>
    <w:p>
      <w:r>
        <w:t xml:space="preserve">viulu</w:t>
      </w:r>
    </w:p>
    <w:p>
      <w:r>
        <w:rPr>
          <w:b/>
        </w:rPr>
        <w:t xml:space="preserve">Esimerkki 0,3137</w:t>
      </w:r>
    </w:p>
    <w:p>
      <w:r>
        <w:t xml:space="preserve">Hän halusi laittaa kuoriutumattoman linnunmunan laatikkoon, mutta joutui tekemään uuden laatikon, koska _ oli iso.</w:t>
      </w:r>
    </w:p>
    <w:p>
      <w:r>
        <w:rPr>
          <w:b/>
        </w:rPr>
        <w:t xml:space="preserve">Tulos</w:t>
      </w:r>
    </w:p>
    <w:p>
      <w:r>
        <w:t xml:space="preserve">muna</w:t>
      </w:r>
    </w:p>
    <w:p>
      <w:r>
        <w:rPr>
          <w:b/>
        </w:rPr>
        <w:t xml:space="preserve">Esimerkki 0,3138</w:t>
      </w:r>
    </w:p>
    <w:p>
      <w:r>
        <w:t xml:space="preserve">Kun ostat uutta autoa, online-arvosteluista ja henkilökohtaisista suosituksista voi olla apua. _ ovat tuttavien antamia, eikä niitä välttämättä voida todentaa.</w:t>
      </w:r>
    </w:p>
    <w:p>
      <w:r>
        <w:rPr>
          <w:b/>
        </w:rPr>
        <w:t xml:space="preserve">Tulos</w:t>
      </w:r>
    </w:p>
    <w:p>
      <w:r>
        <w:t xml:space="preserve">suositukset</w:t>
      </w:r>
    </w:p>
    <w:p>
      <w:r>
        <w:rPr>
          <w:b/>
        </w:rPr>
        <w:t xml:space="preserve">Esimerkki 0,3139</w:t>
      </w:r>
    </w:p>
    <w:p>
      <w:r>
        <w:t xml:space="preserve">Liesi oli jäänyt päälle aivan liian pitkäksi aikaa, ja savu täytti koko keittiön, kunnes avasimme ikkunan ja sammutimme _.</w:t>
      </w:r>
    </w:p>
    <w:p>
      <w:r>
        <w:rPr>
          <w:b/>
        </w:rPr>
        <w:t xml:space="preserve">Tulos</w:t>
      </w:r>
    </w:p>
    <w:p>
      <w:r>
        <w:t xml:space="preserve">liesi</w:t>
      </w:r>
    </w:p>
    <w:p>
      <w:r>
        <w:rPr>
          <w:b/>
        </w:rPr>
        <w:t xml:space="preserve">Esimerkki 0,3140</w:t>
      </w:r>
    </w:p>
    <w:p>
      <w:r>
        <w:t xml:space="preserve">Willillä oli nälkä, joten hän söi marjoja omenoiden sijasta, koska ne maistuivat kauheilta.</w:t>
      </w:r>
    </w:p>
    <w:p>
      <w:r>
        <w:rPr>
          <w:b/>
        </w:rPr>
        <w:t xml:space="preserve">Tulos</w:t>
      </w:r>
    </w:p>
    <w:p>
      <w:r>
        <w:t xml:space="preserve">omenat</w:t>
      </w:r>
    </w:p>
    <w:p>
      <w:r>
        <w:rPr>
          <w:b/>
        </w:rPr>
        <w:t xml:space="preserve">Esimerkki 0.3141</w:t>
      </w:r>
    </w:p>
    <w:p>
      <w:r>
        <w:t xml:space="preserve">Ryegrass valittiin golfkentälle tavallisen nurmen sijaan, koska se oli tylsää.</w:t>
      </w:r>
    </w:p>
    <w:p>
      <w:r>
        <w:rPr>
          <w:b/>
        </w:rPr>
        <w:t xml:space="preserve">Tulos</w:t>
      </w:r>
    </w:p>
    <w:p>
      <w:r>
        <w:t xml:space="preserve">ruoho</w:t>
      </w:r>
    </w:p>
    <w:p>
      <w:r>
        <w:rPr>
          <w:b/>
        </w:rPr>
        <w:t xml:space="preserve">Esimerkki 0,3142</w:t>
      </w:r>
    </w:p>
    <w:p>
      <w:r>
        <w:t xml:space="preserve">Tom laittoi matkatavaransa kärryihin. _ helpotti hänen nopeaa liikkumistaan lentokentällä.</w:t>
      </w:r>
    </w:p>
    <w:p>
      <w:r>
        <w:rPr>
          <w:b/>
        </w:rPr>
        <w:t xml:space="preserve">Tulos</w:t>
      </w:r>
    </w:p>
    <w:p>
      <w:r>
        <w:t xml:space="preserve">kärry</w:t>
      </w:r>
    </w:p>
    <w:p>
      <w:r>
        <w:rPr>
          <w:b/>
        </w:rPr>
        <w:t xml:space="preserve">Esimerkki 0,3143</w:t>
      </w:r>
    </w:p>
    <w:p>
      <w:r>
        <w:t xml:space="preserve">Kokki saattoi koskea kattilaan turvallisesti, mutta joutui odottamaan pannulla, koska _ oli kylmää.</w:t>
      </w:r>
    </w:p>
    <w:p>
      <w:r>
        <w:rPr>
          <w:b/>
        </w:rPr>
        <w:t xml:space="preserve">Tulos</w:t>
      </w:r>
    </w:p>
    <w:p>
      <w:r>
        <w:t xml:space="preserve">potti</w:t>
      </w:r>
    </w:p>
    <w:p>
      <w:r>
        <w:rPr>
          <w:b/>
        </w:rPr>
        <w:t xml:space="preserve">Esimerkki 0,3144</w:t>
      </w:r>
    </w:p>
    <w:p>
      <w:r>
        <w:t xml:space="preserve">Kakku, jonka hän teki siskonsa syntymäpäiväjuhliin, ei mahtunut lautaselle, koska _ oli liian suuri.</w:t>
      </w:r>
    </w:p>
    <w:p>
      <w:r>
        <w:rPr>
          <w:b/>
        </w:rPr>
        <w:t xml:space="preserve">Tulos</w:t>
      </w:r>
    </w:p>
    <w:p>
      <w:r>
        <w:t xml:space="preserve">kakku</w:t>
      </w:r>
    </w:p>
    <w:p>
      <w:r>
        <w:rPr>
          <w:b/>
        </w:rPr>
        <w:t xml:space="preserve">Esimerkki 0,3145</w:t>
      </w:r>
    </w:p>
    <w:p>
      <w:r>
        <w:t xml:space="preserve">John joutui palauttamaan uuteen toimistoonsa ostamansa tuolin, koska se ei mahtunut siihen, koska _ on pieni.</w:t>
      </w:r>
    </w:p>
    <w:p>
      <w:r>
        <w:rPr>
          <w:b/>
        </w:rPr>
        <w:t xml:space="preserve">Tulos</w:t>
      </w:r>
    </w:p>
    <w:p>
      <w:r>
        <w:t xml:space="preserve">toimisto</w:t>
      </w:r>
    </w:p>
    <w:p>
      <w:r>
        <w:rPr>
          <w:b/>
        </w:rPr>
        <w:t xml:space="preserve">Esimerkki 0,3146</w:t>
      </w:r>
    </w:p>
    <w:p>
      <w:r>
        <w:t xml:space="preserve">Hän pystyi hoitamaan vain joko psoriaasia tai ekseemaa, mutta hänellä oli tänään ainekset _ hoitoa varten.</w:t>
      </w:r>
    </w:p>
    <w:p>
      <w:r>
        <w:rPr>
          <w:b/>
        </w:rPr>
        <w:t xml:space="preserve">Tulos</w:t>
      </w:r>
    </w:p>
    <w:p>
      <w:r>
        <w:t xml:space="preserve">ekseema</w:t>
      </w:r>
    </w:p>
    <w:p>
      <w:r>
        <w:rPr>
          <w:b/>
        </w:rPr>
        <w:t xml:space="preserve">Esimerkki 0,3147</w:t>
      </w:r>
    </w:p>
    <w:p>
      <w:r>
        <w:t xml:space="preserve">Vesi muuttui sameaksi sen jälkeen, kun kivi oli pudotettu siihen, mutta _ oli ennen puhdas.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0,3148</w:t>
      </w:r>
    </w:p>
    <w:p>
      <w:r>
        <w:t xml:space="preserve">Hän käytti kumihanskoja neuloshanskojen sijasta uunin puhdistamiseen suojellakseen ihoaan, koska _ on vettä läpäisevää.</w:t>
      </w:r>
    </w:p>
    <w:p>
      <w:r>
        <w:rPr>
          <w:b/>
        </w:rPr>
        <w:t xml:space="preserve">Tulos</w:t>
      </w:r>
    </w:p>
    <w:p>
      <w:r>
        <w:t xml:space="preserve">neulotut käsineet</w:t>
      </w:r>
    </w:p>
    <w:p>
      <w:r>
        <w:rPr>
          <w:b/>
        </w:rPr>
        <w:t xml:space="preserve">Esimerkki 0,3149</w:t>
      </w:r>
    </w:p>
    <w:p>
      <w:r>
        <w:t xml:space="preserve">Jeramy ruokkii kaniaan vihanneksilla liharuoan sijasta, koska liharuoka on kanille epäterveellistä.</w:t>
      </w:r>
    </w:p>
    <w:p>
      <w:r>
        <w:rPr>
          <w:b/>
        </w:rPr>
        <w:t xml:space="preserve">Tulos</w:t>
      </w:r>
    </w:p>
    <w:p>
      <w:r>
        <w:t xml:space="preserve">liharuoat</w:t>
      </w:r>
    </w:p>
    <w:p>
      <w:r>
        <w:rPr>
          <w:b/>
        </w:rPr>
        <w:t xml:space="preserve">Esimerkki 0,3150</w:t>
      </w:r>
    </w:p>
    <w:p>
      <w:r>
        <w:t xml:space="preserve">Siirsimme akvaarion pöydältä hyllylle, jotta se ei putoaisi, sillä sen sijainti _ oli epävarma.</w:t>
      </w:r>
    </w:p>
    <w:p>
      <w:r>
        <w:rPr>
          <w:b/>
        </w:rPr>
        <w:t xml:space="preserve">Tulos</w:t>
      </w:r>
    </w:p>
    <w:p>
      <w:r>
        <w:t xml:space="preserve">taulukko</w:t>
      </w:r>
    </w:p>
    <w:p>
      <w:r>
        <w:rPr>
          <w:b/>
        </w:rPr>
        <w:t xml:space="preserve">Esimerkki 0.3151</w:t>
      </w:r>
    </w:p>
    <w:p>
      <w:r>
        <w:t xml:space="preserve">Toryn tytär halusi leikkiä kuplien kanssa, mutta Tory halusi kirjoja. _ ovat hauskempia.</w:t>
      </w:r>
    </w:p>
    <w:p>
      <w:r>
        <w:rPr>
          <w:b/>
        </w:rPr>
        <w:t xml:space="preserve">Tulos</w:t>
      </w:r>
    </w:p>
    <w:p>
      <w:r>
        <w:t xml:space="preserve">kuplat</w:t>
      </w:r>
    </w:p>
    <w:p>
      <w:r>
        <w:rPr>
          <w:b/>
        </w:rPr>
        <w:t xml:space="preserve">Esimerkki 0.3152</w:t>
      </w:r>
    </w:p>
    <w:p>
      <w:r>
        <w:t xml:space="preserve">Karen jatkoi listalla olevien tehtävien hoitamista, kunnes _ oli tyhjä.</w:t>
      </w:r>
    </w:p>
    <w:p>
      <w:r>
        <w:rPr>
          <w:b/>
        </w:rPr>
        <w:t xml:space="preserve">Tulos</w:t>
      </w:r>
    </w:p>
    <w:p>
      <w:r>
        <w:t xml:space="preserve">lista</w:t>
      </w:r>
    </w:p>
    <w:p>
      <w:r>
        <w:rPr>
          <w:b/>
        </w:rPr>
        <w:t xml:space="preserve">Esimerkki 0,3153</w:t>
      </w:r>
    </w:p>
    <w:p>
      <w:r>
        <w:t xml:space="preserve">Kova tuuli lennätti tuolin ympäri, mutta pöytä pysyi pystyssä, koska _ oli kiinnitetty.</w:t>
      </w:r>
    </w:p>
    <w:p>
      <w:r>
        <w:rPr>
          <w:b/>
        </w:rPr>
        <w:t xml:space="preserve">Tulos</w:t>
      </w:r>
    </w:p>
    <w:p>
      <w:r>
        <w:t xml:space="preserve">taulukko</w:t>
      </w:r>
    </w:p>
    <w:p>
      <w:r>
        <w:rPr>
          <w:b/>
        </w:rPr>
        <w:t xml:space="preserve">Esimerkki 0,3154</w:t>
      </w:r>
    </w:p>
    <w:p>
      <w:r>
        <w:t xml:space="preserve">Kokki otti kirnupiimän pois souffle-reseptistä, mutta säilytti sen munakkaassa, koska se maistui pahalta _ .</w:t>
      </w:r>
    </w:p>
    <w:p>
      <w:r>
        <w:rPr>
          <w:b/>
        </w:rPr>
        <w:t xml:space="preserve">Tulos</w:t>
      </w:r>
    </w:p>
    <w:p>
      <w:r>
        <w:t xml:space="preserve">souffle</w:t>
      </w:r>
    </w:p>
    <w:p>
      <w:r>
        <w:rPr>
          <w:b/>
        </w:rPr>
        <w:t xml:space="preserve">Esimerkki 0,3155</w:t>
      </w:r>
    </w:p>
    <w:p>
      <w:r>
        <w:t xml:space="preserve">Törmäys puskuriin tuhosi konepellin ,mutta alusta oli vielä ehjä, koska _ oli tehokas onnettomuudessa.</w:t>
      </w:r>
    </w:p>
    <w:p>
      <w:r>
        <w:rPr>
          <w:b/>
        </w:rPr>
        <w:t xml:space="preserve">Tulos</w:t>
      </w:r>
    </w:p>
    <w:p>
      <w:r>
        <w:t xml:space="preserve">alusta</w:t>
      </w:r>
    </w:p>
    <w:p>
      <w:r>
        <w:rPr>
          <w:b/>
        </w:rPr>
        <w:t xml:space="preserve">Esimerkki 0,3156</w:t>
      </w:r>
    </w:p>
    <w:p>
      <w:r>
        <w:t xml:space="preserve">Ramon halusi herkkuja, kuten jäätelöä tai popcornia, ja hän valitsi _, koska se oli rapeaa.</w:t>
      </w:r>
    </w:p>
    <w:p>
      <w:r>
        <w:rPr>
          <w:b/>
        </w:rPr>
        <w:t xml:space="preserve">Tulos</w:t>
      </w:r>
    </w:p>
    <w:p>
      <w:r>
        <w:t xml:space="preserve">popcorn</w:t>
      </w:r>
    </w:p>
    <w:p>
      <w:r>
        <w:rPr>
          <w:b/>
        </w:rPr>
        <w:t xml:space="preserve">Esimerkki 0,3157</w:t>
      </w:r>
    </w:p>
    <w:p>
      <w:r>
        <w:t xml:space="preserve">Yritys osti enemmän baarijakkaroita kuin koppeja, koska asiakkaat halusivat istua _ .</w:t>
      </w:r>
    </w:p>
    <w:p>
      <w:r>
        <w:rPr>
          <w:b/>
        </w:rPr>
        <w:t xml:space="preserve">Tulos</w:t>
      </w:r>
    </w:p>
    <w:p>
      <w:r>
        <w:t xml:space="preserve">jakkarat</w:t>
      </w:r>
    </w:p>
    <w:p>
      <w:r>
        <w:rPr>
          <w:b/>
        </w:rPr>
        <w:t xml:space="preserve">Esimerkki 0,3158</w:t>
      </w:r>
    </w:p>
    <w:p>
      <w:r>
        <w:t xml:space="preserve">Ahkera aviomies teki töitä keittiön ympärillä, kunnes _ kaikki oli valmista.</w:t>
      </w:r>
    </w:p>
    <w:p>
      <w:r>
        <w:rPr>
          <w:b/>
        </w:rPr>
        <w:t xml:space="preserve">Tulos</w:t>
      </w:r>
    </w:p>
    <w:p>
      <w:r>
        <w:t xml:space="preserve">kotityöt</w:t>
      </w:r>
    </w:p>
    <w:p>
      <w:r>
        <w:rPr>
          <w:b/>
        </w:rPr>
        <w:t xml:space="preserve">Esimerkki 0.3159</w:t>
      </w:r>
    </w:p>
    <w:p>
      <w:r>
        <w:t xml:space="preserve">Valitessaan, minkä kuvion hän halusi kypäräänsä, miespuolinen ratsastaja valitsi kallon keijun sijaan, koska _ näytti lähestyttävältä.</w:t>
      </w:r>
    </w:p>
    <w:p>
      <w:r>
        <w:rPr>
          <w:b/>
        </w:rPr>
        <w:t xml:space="preserve">Tulos</w:t>
      </w:r>
    </w:p>
    <w:p>
      <w:r>
        <w:t xml:space="preserve">keiju</w:t>
      </w:r>
    </w:p>
    <w:p>
      <w:r>
        <w:rPr>
          <w:b/>
        </w:rPr>
        <w:t xml:space="preserve">Esimerkki 0,3160</w:t>
      </w:r>
    </w:p>
    <w:p>
      <w:r>
        <w:t xml:space="preserve">Minun oli helpompi nostaa käsipainon painoa kuin koneen painoa, koska _ sai minut tuntemaan itseni hallitsemattomaksi.</w:t>
      </w:r>
    </w:p>
    <w:p>
      <w:r>
        <w:rPr>
          <w:b/>
        </w:rPr>
        <w:t xml:space="preserve">Tulos</w:t>
      </w:r>
    </w:p>
    <w:p>
      <w:r>
        <w:t xml:space="preserve">kone</w:t>
      </w:r>
    </w:p>
    <w:p>
      <w:r>
        <w:rPr>
          <w:b/>
        </w:rPr>
        <w:t xml:space="preserve">Esimerkki 0.3161</w:t>
      </w:r>
    </w:p>
    <w:p>
      <w:r>
        <w:t xml:space="preserve">Kun Sam osti bensaa huoltoasemalta, hän päätti ostaa biodieseliä dieselin sijasta. _ oli trendikästä.</w:t>
      </w:r>
    </w:p>
    <w:p>
      <w:r>
        <w:rPr>
          <w:b/>
        </w:rPr>
        <w:t xml:space="preserve">Tulos</w:t>
      </w:r>
    </w:p>
    <w:p>
      <w:r>
        <w:t xml:space="preserve">biodiesel</w:t>
      </w:r>
    </w:p>
    <w:p>
      <w:r>
        <w:rPr>
          <w:b/>
        </w:rPr>
        <w:t xml:space="preserve">Esimerkki 0.3162</w:t>
      </w:r>
    </w:p>
    <w:p>
      <w:r>
        <w:t xml:space="preserve">Mies halusi autoonsa muovisen puskurin metallisen puskurin sijaan, koska _ puskuri oli kallis.</w:t>
      </w:r>
    </w:p>
    <w:p>
      <w:r>
        <w:rPr>
          <w:b/>
        </w:rPr>
        <w:t xml:space="preserve">Tulos</w:t>
      </w:r>
    </w:p>
    <w:p>
      <w:r>
        <w:t xml:space="preserve">metalli</w:t>
      </w:r>
    </w:p>
    <w:p>
      <w:r>
        <w:rPr>
          <w:b/>
        </w:rPr>
        <w:t xml:space="preserve">Esimerkki 0,3163</w:t>
      </w:r>
    </w:p>
    <w:p>
      <w:r>
        <w:t xml:space="preserve">Käytettyään housuja ja shortseja jonkin aikaa talvella hän päätti valita _, koska se tuntui hänestä mukavalta.</w:t>
      </w:r>
    </w:p>
    <w:p>
      <w:r>
        <w:rPr>
          <w:b/>
        </w:rPr>
        <w:t xml:space="preserve">Tulos</w:t>
      </w:r>
    </w:p>
    <w:p>
      <w:r>
        <w:t xml:space="preserve">housut</w:t>
      </w:r>
    </w:p>
    <w:p>
      <w:r>
        <w:rPr>
          <w:b/>
        </w:rPr>
        <w:t xml:space="preserve">Esimerkki 0.3164</w:t>
      </w:r>
    </w:p>
    <w:p>
      <w:r>
        <w:t xml:space="preserve">Hiljaisuudella on joitakin myönteisiä puolia, kuten rauha, mutta myös joitakin haittoja, kuten etäinen vaikutelma. Kannattaa pyrkiä _ hiljaisuudesta kumpuavaan _ persoonaan.</w:t>
      </w:r>
    </w:p>
    <w:p>
      <w:r>
        <w:rPr>
          <w:b/>
        </w:rPr>
        <w:t xml:space="preserve">Tulos</w:t>
      </w:r>
    </w:p>
    <w:p>
      <w:r>
        <w:t xml:space="preserve">rauha</w:t>
      </w:r>
    </w:p>
    <w:p>
      <w:r>
        <w:rPr>
          <w:b/>
        </w:rPr>
        <w:t xml:space="preserve">Esimerkki 0,3165</w:t>
      </w:r>
    </w:p>
    <w:p>
      <w:r>
        <w:t xml:space="preserve">Alttoviulunsoittaja kuuli linnun laulavan ja innostui kirjoittamaan laulun, hän soitti _ kuulemastaan.</w:t>
      </w:r>
    </w:p>
    <w:p>
      <w:r>
        <w:rPr>
          <w:b/>
        </w:rPr>
        <w:t xml:space="preserve">Tulos</w:t>
      </w:r>
    </w:p>
    <w:p>
      <w:r>
        <w:t xml:space="preserve">alttoviulu</w:t>
      </w:r>
    </w:p>
    <w:p>
      <w:r>
        <w:rPr>
          <w:b/>
        </w:rPr>
        <w:t xml:space="preserve">Esimerkki 0,3166</w:t>
      </w:r>
    </w:p>
    <w:p>
      <w:r>
        <w:t xml:space="preserve">Nilesin virkkaamassa villapaidassa käyttämä paksu lanka oli ruskeaa, ja se tarttui paljon hänen neulaansa, mutta itse neule oli hyvin sileää.</w:t>
      </w:r>
    </w:p>
    <w:p>
      <w:r>
        <w:rPr>
          <w:b/>
        </w:rPr>
        <w:t xml:space="preserve">Tulos</w:t>
      </w:r>
    </w:p>
    <w:p>
      <w:r>
        <w:t xml:space="preserve">villapaita</w:t>
      </w:r>
    </w:p>
    <w:p>
      <w:r>
        <w:rPr>
          <w:b/>
        </w:rPr>
        <w:t xml:space="preserve">Esimerkki 0,3167</w:t>
      </w:r>
    </w:p>
    <w:p>
      <w:r>
        <w:t xml:space="preserve">James juoksi puistosta sateen sattuessa autoonsa, koska _ on kylmä.</w:t>
      </w:r>
    </w:p>
    <w:p>
      <w:r>
        <w:rPr>
          <w:b/>
        </w:rPr>
        <w:t xml:space="preserve">Tulos</w:t>
      </w:r>
    </w:p>
    <w:p>
      <w:r>
        <w:t xml:space="preserve">puisto</w:t>
      </w:r>
    </w:p>
    <w:p>
      <w:r>
        <w:rPr>
          <w:b/>
        </w:rPr>
        <w:t xml:space="preserve">Esimerkki 0.3168</w:t>
      </w:r>
    </w:p>
    <w:p>
      <w:r>
        <w:t xml:space="preserve">James päätti kirjoittaa muistiinpanojaan tabletin sijasta muistikirjaan, vaikka _:n paino tuntuikin erittäin kätevältä.</w:t>
      </w:r>
    </w:p>
    <w:p>
      <w:r>
        <w:rPr>
          <w:b/>
        </w:rPr>
        <w:t xml:space="preserve">Tulos</w:t>
      </w:r>
    </w:p>
    <w:p>
      <w:r>
        <w:t xml:space="preserve">tabletti</w:t>
      </w:r>
    </w:p>
    <w:p>
      <w:r>
        <w:rPr>
          <w:b/>
        </w:rPr>
        <w:t xml:space="preserve">Esimerkki 0.3169</w:t>
      </w:r>
    </w:p>
    <w:p>
      <w:r>
        <w:t xml:space="preserve">Minusta on mukavampi kypsentää kanaa uunissa kuin grillissä, koska _ ei ole lämpötilan mittaria.</w:t>
      </w:r>
    </w:p>
    <w:p>
      <w:r>
        <w:rPr>
          <w:b/>
        </w:rPr>
        <w:t xml:space="preserve">Tulos</w:t>
      </w:r>
    </w:p>
    <w:p>
      <w:r>
        <w:t xml:space="preserve">grilli</w:t>
      </w:r>
    </w:p>
    <w:p>
      <w:r>
        <w:rPr>
          <w:b/>
        </w:rPr>
        <w:t xml:space="preserve">Esimerkki 0.3170</w:t>
      </w:r>
    </w:p>
    <w:p>
      <w:r>
        <w:t xml:space="preserve">Poikaystävä osti kukat ystävänpäivänä, mutta unohti kortin, koska _ on helpompi muistaa.</w:t>
      </w:r>
    </w:p>
    <w:p>
      <w:r>
        <w:rPr>
          <w:b/>
        </w:rPr>
        <w:t xml:space="preserve">Tulos</w:t>
      </w:r>
    </w:p>
    <w:p>
      <w:r>
        <w:t xml:space="preserve">kukkia</w:t>
      </w:r>
    </w:p>
    <w:p>
      <w:r>
        <w:rPr>
          <w:b/>
        </w:rPr>
        <w:t xml:space="preserve">Esimerkki 0,3171</w:t>
      </w:r>
    </w:p>
    <w:p>
      <w:r>
        <w:t xml:space="preserve">Kaapu oli kalliimpi kuin pyjama, koska se oli valmistettu paremmista materiaaleista.</w:t>
      </w:r>
    </w:p>
    <w:p>
      <w:r>
        <w:rPr>
          <w:b/>
        </w:rPr>
        <w:t xml:space="preserve">Tulos</w:t>
      </w:r>
    </w:p>
    <w:p>
      <w:r>
        <w:t xml:space="preserve">kylpytakki</w:t>
      </w:r>
    </w:p>
    <w:p>
      <w:r>
        <w:rPr>
          <w:b/>
        </w:rPr>
        <w:t xml:space="preserve">Esimerkki 0.3172</w:t>
      </w:r>
    </w:p>
    <w:p>
      <w:r>
        <w:t xml:space="preserve">Matolle asetettu tukki koskettaa edelleen maata, koska _ on liian lyhyt.</w:t>
      </w:r>
    </w:p>
    <w:p>
      <w:r>
        <w:rPr>
          <w:b/>
        </w:rPr>
        <w:t xml:space="preserve">Tulos</w:t>
      </w:r>
    </w:p>
    <w:p>
      <w:r>
        <w:t xml:space="preserve">mat</w:t>
      </w:r>
    </w:p>
    <w:p>
      <w:r>
        <w:rPr>
          <w:b/>
        </w:rPr>
        <w:t xml:space="preserve">Esimerkki 0,3173</w:t>
      </w:r>
    </w:p>
    <w:p>
      <w:r>
        <w:t xml:space="preserve">Sähkötyökalut oli siirrettävä kotelosta työpöydälle, joten niistä tuli raskaampia.</w:t>
      </w:r>
    </w:p>
    <w:p>
      <w:r>
        <w:rPr>
          <w:b/>
        </w:rPr>
        <w:t xml:space="preserve">Tulos</w:t>
      </w:r>
    </w:p>
    <w:p>
      <w:r>
        <w:t xml:space="preserve">penkki</w:t>
      </w:r>
    </w:p>
    <w:p>
      <w:r>
        <w:rPr>
          <w:b/>
        </w:rPr>
        <w:t xml:space="preserve">Esimerkki 0,3174</w:t>
      </w:r>
    </w:p>
    <w:p>
      <w:r>
        <w:t xml:space="preserve">John poisti selaimen ja säilytti soittimen tietokoneellaan, koska _ on hyödyllinen.</w:t>
      </w:r>
    </w:p>
    <w:p>
      <w:r>
        <w:rPr>
          <w:b/>
        </w:rPr>
        <w:t xml:space="preserve">Tulos</w:t>
      </w:r>
    </w:p>
    <w:p>
      <w:r>
        <w:t xml:space="preserve">pelaaja</w:t>
      </w:r>
    </w:p>
    <w:p>
      <w:r>
        <w:rPr>
          <w:b/>
        </w:rPr>
        <w:t xml:space="preserve">Esimerkki 0,3175</w:t>
      </w:r>
    </w:p>
    <w:p>
      <w:r>
        <w:t xml:space="preserve">Jotta hän voisi laulaa yleisölle paremmin, hän käytti ääntään ja luopui kitarasta. The _ oli sähköinen.</w:t>
      </w:r>
    </w:p>
    <w:p>
      <w:r>
        <w:rPr>
          <w:b/>
        </w:rPr>
        <w:t xml:space="preserve">Tulos</w:t>
      </w:r>
    </w:p>
    <w:p>
      <w:r>
        <w:t xml:space="preserve">kitara</w:t>
      </w:r>
    </w:p>
    <w:p>
      <w:r>
        <w:rPr>
          <w:b/>
        </w:rPr>
        <w:t xml:space="preserve">Esimerkki 0,3176</w:t>
      </w:r>
    </w:p>
    <w:p>
      <w:r>
        <w:t xml:space="preserve">Keksit olivat rakenteeltaan pehmeämpiä kuin browniet, koska _ niissä oli saksanpähkinöitä.</w:t>
      </w:r>
    </w:p>
    <w:p>
      <w:r>
        <w:rPr>
          <w:b/>
        </w:rPr>
        <w:t xml:space="preserve">Tulos</w:t>
      </w:r>
    </w:p>
    <w:p>
      <w:r>
        <w:t xml:space="preserve">brownies</w:t>
      </w:r>
    </w:p>
    <w:p>
      <w:r>
        <w:rPr>
          <w:b/>
        </w:rPr>
        <w:t xml:space="preserve">Esimerkki 0,3177</w:t>
      </w:r>
    </w:p>
    <w:p>
      <w:r>
        <w:t xml:space="preserve">Paula teki rikkinäisestä maljakosta mosaiikin ja antoi sen ystävälleen lahjaksi, koska _ oli hänelle hyödytön.</w:t>
      </w:r>
    </w:p>
    <w:p>
      <w:r>
        <w:rPr>
          <w:b/>
        </w:rPr>
        <w:t xml:space="preserve">Tulos</w:t>
      </w:r>
    </w:p>
    <w:p>
      <w:r>
        <w:t xml:space="preserve">maljakko</w:t>
      </w:r>
    </w:p>
    <w:p>
      <w:r>
        <w:rPr>
          <w:b/>
        </w:rPr>
        <w:t xml:space="preserve">Esimerkki 0.3178</w:t>
      </w:r>
    </w:p>
    <w:p>
      <w:r>
        <w:t xml:space="preserve">Panssarivaunuja kehitettiin eri sotia varten gatlingien jälkeen, joten ne olivat ilmeisesti tehottomia.</w:t>
      </w:r>
    </w:p>
    <w:p>
      <w:r>
        <w:rPr>
          <w:b/>
        </w:rPr>
        <w:t xml:space="preserve">Tulos</w:t>
      </w:r>
    </w:p>
    <w:p>
      <w:r>
        <w:t xml:space="preserve">gatlings</w:t>
      </w:r>
    </w:p>
    <w:p>
      <w:r>
        <w:rPr>
          <w:b/>
        </w:rPr>
        <w:t xml:space="preserve">Esimerkki 0.3179</w:t>
      </w:r>
    </w:p>
    <w:p>
      <w:r>
        <w:t xml:space="preserve">Teresa yritti avata valkoista kirjekuorta käsin oikealla etusormellaan, mutta se oli heikko, joten Teresa pyysi äidin apua.</w:t>
      </w:r>
    </w:p>
    <w:p>
      <w:r>
        <w:rPr>
          <w:b/>
        </w:rPr>
        <w:t xml:space="preserve">Tulos</w:t>
      </w:r>
    </w:p>
    <w:p>
      <w:r>
        <w:t xml:space="preserve">sormi</w:t>
      </w:r>
    </w:p>
    <w:p>
      <w:r>
        <w:rPr>
          <w:b/>
        </w:rPr>
        <w:t xml:space="preserve">Esimerkki 0.3180</w:t>
      </w:r>
    </w:p>
    <w:p>
      <w:r>
        <w:t xml:space="preserve">Hän käytti kampaa hiuksiinsa harjan sijasta, koska kampa teki hiuksista kiharat.</w:t>
      </w:r>
    </w:p>
    <w:p>
      <w:r>
        <w:rPr>
          <w:b/>
        </w:rPr>
        <w:t xml:space="preserve">Tulos</w:t>
      </w:r>
    </w:p>
    <w:p>
      <w:r>
        <w:t xml:space="preserve">harja</w:t>
      </w:r>
    </w:p>
    <w:p>
      <w:r>
        <w:rPr>
          <w:b/>
        </w:rPr>
        <w:t xml:space="preserve">Esimerkki 0,3181</w:t>
      </w:r>
    </w:p>
    <w:p>
      <w:r>
        <w:t xml:space="preserve">Arthur käynnisti grillin ja laittoi hampurilaiset keskelle ja sipulit reunoille, koska hän piti _ raaoista_ enemmän.</w:t>
      </w:r>
    </w:p>
    <w:p>
      <w:r>
        <w:rPr>
          <w:b/>
        </w:rPr>
        <w:t xml:space="preserve">Tulos</w:t>
      </w:r>
    </w:p>
    <w:p>
      <w:r>
        <w:t xml:space="preserve">sipulit</w:t>
      </w:r>
    </w:p>
    <w:p>
      <w:r>
        <w:rPr>
          <w:b/>
        </w:rPr>
        <w:t xml:space="preserve">Esimerkki 0.3182</w:t>
      </w:r>
    </w:p>
    <w:p>
      <w:r>
        <w:t xml:space="preserve">Marsha halusi salaattia ja Mary pihviä. Marsha ei halunnut syödä _, koska hän ei syö lihaa.</w:t>
      </w:r>
    </w:p>
    <w:p>
      <w:r>
        <w:rPr>
          <w:b/>
        </w:rPr>
        <w:t xml:space="preserve">Tulos</w:t>
      </w:r>
    </w:p>
    <w:p>
      <w:r>
        <w:t xml:space="preserve">pihvi</w:t>
      </w:r>
    </w:p>
    <w:p>
      <w:r>
        <w:rPr>
          <w:b/>
        </w:rPr>
        <w:t xml:space="preserve">Esimerkki 0,3183</w:t>
      </w:r>
    </w:p>
    <w:p>
      <w:r>
        <w:t xml:space="preserve">Koska lunta oli satanut paljon, Jamesin oli lapioitava se autostaan ennen kuin hän pääsi töihin. Hän tarvitsi sitä työssään.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0.3184</w:t>
      </w:r>
    </w:p>
    <w:p>
      <w:r>
        <w:t xml:space="preserve">Naamani oli tutumpi baarissa kuin salilla, koska kävin _ useita kertoja viikossa.</w:t>
      </w:r>
    </w:p>
    <w:p>
      <w:r>
        <w:rPr>
          <w:b/>
        </w:rPr>
        <w:t xml:space="preserve">Tulos</w:t>
      </w:r>
    </w:p>
    <w:p>
      <w:r>
        <w:t xml:space="preserve">baari</w:t>
      </w:r>
    </w:p>
    <w:p>
      <w:r>
        <w:rPr>
          <w:b/>
        </w:rPr>
        <w:t xml:space="preserve">Esimerkki 0,3185</w:t>
      </w:r>
    </w:p>
    <w:p>
      <w:r>
        <w:t xml:space="preserve">Silitysrauta oli viileämpi kuin kahvipannu, koska _ oli vielä kytketty pistorasiaan.</w:t>
      </w:r>
    </w:p>
    <w:p>
      <w:r>
        <w:rPr>
          <w:b/>
        </w:rPr>
        <w:t xml:space="preserve">Tulos</w:t>
      </w:r>
    </w:p>
    <w:p>
      <w:r>
        <w:t xml:space="preserve">kahvipannu</w:t>
      </w:r>
    </w:p>
    <w:p>
      <w:r>
        <w:rPr>
          <w:b/>
        </w:rPr>
        <w:t xml:space="preserve">Esimerkki 0,3186</w:t>
      </w:r>
    </w:p>
    <w:p>
      <w:r>
        <w:t xml:space="preserve">Naisella ei ollut appelsiineja mehua varten, joten hän käytti niiden sijaan omenoita, koska niitä oli runsaasti.</w:t>
      </w:r>
    </w:p>
    <w:p>
      <w:r>
        <w:rPr>
          <w:b/>
        </w:rPr>
        <w:t xml:space="preserve">Tulos</w:t>
      </w:r>
    </w:p>
    <w:p>
      <w:r>
        <w:t xml:space="preserve">omenat</w:t>
      </w:r>
    </w:p>
    <w:p>
      <w:r>
        <w:rPr>
          <w:b/>
        </w:rPr>
        <w:t xml:space="preserve">Esimerkki 0,3187</w:t>
      </w:r>
    </w:p>
    <w:p>
      <w:r>
        <w:t xml:space="preserve">John oli päättämässä, lähtisikö hän kalastamaan vai juoksemaan, kun hän yhtäkkiä tajusi, että _ olisi hauskempaa.</w:t>
      </w:r>
    </w:p>
    <w:p>
      <w:r>
        <w:rPr>
          <w:b/>
        </w:rPr>
        <w:t xml:space="preserve">Tulos</w:t>
      </w:r>
    </w:p>
    <w:p>
      <w:r>
        <w:t xml:space="preserve">käynnissä</w:t>
      </w:r>
    </w:p>
    <w:p>
      <w:r>
        <w:rPr>
          <w:b/>
        </w:rPr>
        <w:t xml:space="preserve">Esimerkki 0,3188</w:t>
      </w:r>
    </w:p>
    <w:p>
      <w:r>
        <w:t xml:space="preserve">Naudanliha maistui paremmalta kuin sianliha, vaikka _ oli hieman alikypsää.</w:t>
      </w:r>
    </w:p>
    <w:p>
      <w:r>
        <w:rPr>
          <w:b/>
        </w:rPr>
        <w:t xml:space="preserve">Tulos</w:t>
      </w:r>
    </w:p>
    <w:p>
      <w:r>
        <w:t xml:space="preserve">naudanliha</w:t>
      </w:r>
    </w:p>
    <w:p>
      <w:r>
        <w:rPr>
          <w:b/>
        </w:rPr>
        <w:t xml:space="preserve">Esimerkki 0.3189</w:t>
      </w:r>
    </w:p>
    <w:p>
      <w:r>
        <w:t xml:space="preserve">Lelua ei voitu laittaa lelulaatikkoon, koska se oli liian suuri.</w:t>
      </w:r>
    </w:p>
    <w:p>
      <w:r>
        <w:rPr>
          <w:b/>
        </w:rPr>
        <w:t xml:space="preserve">Tulos</w:t>
      </w:r>
    </w:p>
    <w:p>
      <w:r>
        <w:t xml:space="preserve">lelu</w:t>
      </w:r>
    </w:p>
    <w:p>
      <w:r>
        <w:rPr>
          <w:b/>
        </w:rPr>
        <w:t xml:space="preserve">Esimerkki 0,3190</w:t>
      </w:r>
    </w:p>
    <w:p>
      <w:r>
        <w:t xml:space="preserve">Voisimme helposti huomata, että kattila loistaa pojassa toisin kuin sen vieressä oleva sauva, koska _ on himmeä.</w:t>
      </w:r>
    </w:p>
    <w:p>
      <w:r>
        <w:rPr>
          <w:b/>
        </w:rPr>
        <w:t xml:space="preserve">Tulos</w:t>
      </w:r>
    </w:p>
    <w:p>
      <w:r>
        <w:t xml:space="preserve">sauva</w:t>
      </w:r>
    </w:p>
    <w:p>
      <w:r>
        <w:rPr>
          <w:b/>
        </w:rPr>
        <w:t xml:space="preserve">Esimerkki 0,3191</w:t>
      </w:r>
    </w:p>
    <w:p>
      <w:r>
        <w:t xml:space="preserve">Joe halusi käyttää pirtelöön mansikoita ja mustikoita, mutta _ ne olivat liian makeita.</w:t>
      </w:r>
    </w:p>
    <w:p>
      <w:r>
        <w:rPr>
          <w:b/>
        </w:rPr>
        <w:t xml:space="preserve">Tulos</w:t>
      </w:r>
    </w:p>
    <w:p>
      <w:r>
        <w:t xml:space="preserve">mansikat</w:t>
      </w:r>
    </w:p>
    <w:p>
      <w:r>
        <w:rPr>
          <w:b/>
        </w:rPr>
        <w:t xml:space="preserve">Esimerkki 0,3192</w:t>
      </w:r>
    </w:p>
    <w:p>
      <w:r>
        <w:t xml:space="preserve">Pidin materiaalista vähemmän kuin kankaasta lähinnä siksi, että _ oli hyvin halpa.</w:t>
      </w:r>
    </w:p>
    <w:p>
      <w:r>
        <w:rPr>
          <w:b/>
        </w:rPr>
        <w:t xml:space="preserve">Tulos</w:t>
      </w:r>
    </w:p>
    <w:p>
      <w:r>
        <w:t xml:space="preserve">materiaali</w:t>
      </w:r>
    </w:p>
    <w:p>
      <w:r>
        <w:rPr>
          <w:b/>
        </w:rPr>
        <w:t xml:space="preserve">Esimerkki 0,3193</w:t>
      </w:r>
    </w:p>
    <w:p>
      <w:r>
        <w:t xml:space="preserve">Musiikki oli nauhoitettu kasetille CD-levyn sijaan, koska _ ilmestyi myöhemmin.</w:t>
      </w:r>
    </w:p>
    <w:p>
      <w:r>
        <w:rPr>
          <w:b/>
        </w:rPr>
        <w:t xml:space="preserve">Tulos</w:t>
      </w:r>
    </w:p>
    <w:p>
      <w:r>
        <w:t xml:space="preserve">CD</w:t>
      </w:r>
    </w:p>
    <w:p>
      <w:r>
        <w:rPr>
          <w:b/>
        </w:rPr>
        <w:t xml:space="preserve">Esimerkki 0,3194</w:t>
      </w:r>
    </w:p>
    <w:p>
      <w:r>
        <w:t xml:space="preserve">Hänen pomonsa kehotti Michaelia poistamaan sähkötuulettimen hänen työpöydästään, koska se oli liian pieni, jotta työtila pysyisi ammattimaisen näköisenä.</w:t>
      </w:r>
    </w:p>
    <w:p>
      <w:r>
        <w:rPr>
          <w:b/>
        </w:rPr>
        <w:t xml:space="preserve">Tulos</w:t>
      </w:r>
    </w:p>
    <w:p>
      <w:r>
        <w:t xml:space="preserve">koppi</w:t>
      </w:r>
    </w:p>
    <w:p>
      <w:r>
        <w:rPr>
          <w:b/>
        </w:rPr>
        <w:t xml:space="preserve">Esimerkki 0,3195</w:t>
      </w:r>
    </w:p>
    <w:p>
      <w:r>
        <w:t xml:space="preserve">Laulaja lauloi mieluummin stadionilla kuin klubilla, koska _ oli suurempi.</w:t>
      </w:r>
    </w:p>
    <w:p>
      <w:r>
        <w:rPr>
          <w:b/>
        </w:rPr>
        <w:t xml:space="preserve">Tulos</w:t>
      </w:r>
    </w:p>
    <w:p>
      <w:r>
        <w:t xml:space="preserve">stadion</w:t>
      </w:r>
    </w:p>
    <w:p>
      <w:r>
        <w:rPr>
          <w:b/>
        </w:rPr>
        <w:t xml:space="preserve">Esimerkki 0,3196</w:t>
      </w:r>
    </w:p>
    <w:p>
      <w:r>
        <w:t xml:space="preserve">Allas alkoi lämmetä säässä, kun aurinko alkoi paistaa, koska _ on pieni.</w:t>
      </w:r>
    </w:p>
    <w:p>
      <w:r>
        <w:rPr>
          <w:b/>
        </w:rPr>
        <w:t xml:space="preserve">Tulos</w:t>
      </w:r>
    </w:p>
    <w:p>
      <w:r>
        <w:t xml:space="preserve">allas</w:t>
      </w:r>
    </w:p>
    <w:p>
      <w:r>
        <w:rPr>
          <w:b/>
        </w:rPr>
        <w:t xml:space="preserve">Esimerkki 0,3197</w:t>
      </w:r>
    </w:p>
    <w:p>
      <w:r>
        <w:t xml:space="preserve">Jen yritti ottaa lääkkeitä ja käydä erikoislääkärillä sydänsairautensa vuoksi, ja _ se sai hänet tuntemaan itsensä entistä riippuvaisemmaksi.</w:t>
      </w:r>
    </w:p>
    <w:p>
      <w:r>
        <w:rPr>
          <w:b/>
        </w:rPr>
        <w:t xml:space="preserve">Tulos</w:t>
      </w:r>
    </w:p>
    <w:p>
      <w:r>
        <w:t xml:space="preserve">asiantuntijat</w:t>
      </w:r>
    </w:p>
    <w:p>
      <w:r>
        <w:rPr>
          <w:b/>
        </w:rPr>
        <w:t xml:space="preserve">Esimerkki 0,3198</w:t>
      </w:r>
    </w:p>
    <w:p>
      <w:r>
        <w:t xml:space="preserve">Katsottuaan ruokalistaa Bob tilasi ranskalaisia perunoita, mutta sai niiden sijaan sipulirenkaita, koska ne olivat loppu _ .</w:t>
      </w:r>
    </w:p>
    <w:p>
      <w:r>
        <w:rPr>
          <w:b/>
        </w:rPr>
        <w:t xml:space="preserve">Tulos</w:t>
      </w:r>
    </w:p>
    <w:p>
      <w:r>
        <w:t xml:space="preserve">sipulirenkaat</w:t>
      </w:r>
    </w:p>
    <w:p>
      <w:r>
        <w:rPr>
          <w:b/>
        </w:rPr>
        <w:t xml:space="preserve">Esimerkki 0,3199</w:t>
      </w:r>
    </w:p>
    <w:p>
      <w:r>
        <w:t xml:space="preserve">Hän pystyi hoitamaan vain joko psoriaasia tai ekseemaa, mutta hänellä ei ollut tänään aineksia _ hoitoa varten.</w:t>
      </w:r>
    </w:p>
    <w:p>
      <w:r>
        <w:rPr>
          <w:b/>
        </w:rPr>
        <w:t xml:space="preserve">Tulos</w:t>
      </w:r>
    </w:p>
    <w:p>
      <w:r>
        <w:t xml:space="preserve">psoriaasi</w:t>
      </w:r>
    </w:p>
    <w:p>
      <w:r>
        <w:rPr>
          <w:b/>
        </w:rPr>
        <w:t xml:space="preserve">Esimerkki 0.3200</w:t>
      </w:r>
    </w:p>
    <w:p>
      <w:r>
        <w:t xml:space="preserve">Halveksin maitoa paljon enemmän kuin jogurttia, koska _ maistui tuoreelta.</w:t>
      </w:r>
    </w:p>
    <w:p>
      <w:r>
        <w:rPr>
          <w:b/>
        </w:rPr>
        <w:t xml:space="preserve">Tulos</w:t>
      </w:r>
    </w:p>
    <w:p>
      <w:r>
        <w:t xml:space="preserve">jogurtti</w:t>
      </w:r>
    </w:p>
    <w:p>
      <w:r>
        <w:rPr>
          <w:b/>
        </w:rPr>
        <w:t xml:space="preserve">Esimerkki 0.3201</w:t>
      </w:r>
    </w:p>
    <w:p>
      <w:r>
        <w:t xml:space="preserve">Olen dieetillä, joten olen alkanut käyttää kahvissani rasvatonta maitoa kerman sijasta. _ on liian täyteläistä.</w:t>
      </w:r>
    </w:p>
    <w:p>
      <w:r>
        <w:rPr>
          <w:b/>
        </w:rPr>
        <w:t xml:space="preserve">Tulos</w:t>
      </w:r>
    </w:p>
    <w:p>
      <w:r>
        <w:t xml:space="preserve">kerma</w:t>
      </w:r>
    </w:p>
    <w:p>
      <w:r>
        <w:rPr>
          <w:b/>
        </w:rPr>
        <w:t xml:space="preserve">Esimerkki 0.3202</w:t>
      </w:r>
    </w:p>
    <w:p>
      <w:r>
        <w:t xml:space="preserve">Hän noudatti ohjeita ja pyyhki pöydät ennen tuolien pyyhkimistä, koska pöydiltä pyyhittyjä roskia putoaa yleensä _ .</w:t>
      </w:r>
    </w:p>
    <w:p>
      <w:r>
        <w:rPr>
          <w:b/>
        </w:rPr>
        <w:t xml:space="preserve">Tulos</w:t>
      </w:r>
    </w:p>
    <w:p>
      <w:r>
        <w:t xml:space="preserve">tuolit</w:t>
      </w:r>
    </w:p>
    <w:p>
      <w:r>
        <w:rPr>
          <w:b/>
        </w:rPr>
        <w:t xml:space="preserve">Esimerkki 0.3203</w:t>
      </w:r>
    </w:p>
    <w:p>
      <w:r>
        <w:t xml:space="preserve">Vanha talo tarvitsi kunnon siivouksen ennen kuin siirryimme autotalliin, sillä _ oli täynnä.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0.3204</w:t>
      </w:r>
    </w:p>
    <w:p>
      <w:r>
        <w:t xml:space="preserve">Näytelmää varten ballerina tanssi valssia mutta ei jazzia, koska _ oli järjestyksessä.</w:t>
      </w:r>
    </w:p>
    <w:p>
      <w:r>
        <w:rPr>
          <w:b/>
        </w:rPr>
        <w:t xml:space="preserve">Tulos</w:t>
      </w:r>
    </w:p>
    <w:p>
      <w:r>
        <w:t xml:space="preserve">valssi</w:t>
      </w:r>
    </w:p>
    <w:p>
      <w:r>
        <w:rPr>
          <w:b/>
        </w:rPr>
        <w:t xml:space="preserve">Esimerkki 0.3205</w:t>
      </w:r>
    </w:p>
    <w:p>
      <w:r>
        <w:t xml:space="preserve">Päätin hankkia tila-auton urheiluauton sijaan, koska _ on käytännöllisempi perheelle.</w:t>
      </w:r>
    </w:p>
    <w:p>
      <w:r>
        <w:rPr>
          <w:b/>
        </w:rPr>
        <w:t xml:space="preserve">Tulos</w:t>
      </w:r>
    </w:p>
    <w:p>
      <w:r>
        <w:t xml:space="preserve">tila-auto</w:t>
      </w:r>
    </w:p>
    <w:p>
      <w:r>
        <w:rPr>
          <w:b/>
        </w:rPr>
        <w:t xml:space="preserve">Esimerkki 0.3206</w:t>
      </w:r>
    </w:p>
    <w:p>
      <w:r>
        <w:t xml:space="preserve">Kulkuri kaivoi esiin huuliharppunsa junan kyydissä ja soitti sävelen _ .</w:t>
      </w:r>
    </w:p>
    <w:p>
      <w:r>
        <w:rPr>
          <w:b/>
        </w:rPr>
        <w:t xml:space="preserve">Tulos</w:t>
      </w:r>
    </w:p>
    <w:p>
      <w:r>
        <w:t xml:space="preserve">huuliharppu</w:t>
      </w:r>
    </w:p>
    <w:p>
      <w:r>
        <w:rPr>
          <w:b/>
        </w:rPr>
        <w:t xml:space="preserve">Esimerkki 0.3207</w:t>
      </w:r>
    </w:p>
    <w:p>
      <w:r>
        <w:t xml:space="preserve">Jane tiesi, että hän tarvitsee lisää banaania ruokkiakseen lapset toisin kuin ananasta, joka olisi riittänyt. _ on pieni.</w:t>
      </w:r>
    </w:p>
    <w:p>
      <w:r>
        <w:rPr>
          <w:b/>
        </w:rPr>
        <w:t xml:space="preserve">Tulos</w:t>
      </w:r>
    </w:p>
    <w:p>
      <w:r>
        <w:t xml:space="preserve">banaani</w:t>
      </w:r>
    </w:p>
    <w:p>
      <w:r>
        <w:rPr>
          <w:b/>
        </w:rPr>
        <w:t xml:space="preserve">Esimerkki 0.3208</w:t>
      </w:r>
    </w:p>
    <w:p>
      <w:r>
        <w:t xml:space="preserve">Jo yritti huijata ihmisiltä rahaa tai tavaroita joka päivä, yleensä hän suosi rahaa, koska sitä oli vaikeampi jäljittää.</w:t>
      </w:r>
    </w:p>
    <w:p>
      <w:r>
        <w:rPr>
          <w:b/>
        </w:rPr>
        <w:t xml:space="preserve">Tulos</w:t>
      </w:r>
    </w:p>
    <w:p>
      <w:r>
        <w:t xml:space="preserve">tavarat</w:t>
      </w:r>
    </w:p>
    <w:p>
      <w:r>
        <w:rPr>
          <w:b/>
        </w:rPr>
        <w:t xml:space="preserve">Esimerkki 0.3209</w:t>
      </w:r>
    </w:p>
    <w:p>
      <w:r>
        <w:t xml:space="preserve">Rotta otti kankaan peitosta ja laittoi sen pesään, joten nyt _ on enemmän materiaalia.</w:t>
      </w:r>
    </w:p>
    <w:p>
      <w:r>
        <w:rPr>
          <w:b/>
        </w:rPr>
        <w:t xml:space="preserve">Tulos</w:t>
      </w:r>
    </w:p>
    <w:p>
      <w:r>
        <w:t xml:space="preserve">pesä</w:t>
      </w:r>
    </w:p>
    <w:p>
      <w:r>
        <w:rPr>
          <w:b/>
        </w:rPr>
        <w:t xml:space="preserve">Esimerkki 0.3210</w:t>
      </w:r>
    </w:p>
    <w:p>
      <w:r>
        <w:t xml:space="preserve">Scott käytti työkalulaatikostaan löytämiään nauloja kattopeltien kiinnittämiseen, kunnes _ oli tyhjä.</w:t>
      </w:r>
    </w:p>
    <w:p>
      <w:r>
        <w:rPr>
          <w:b/>
        </w:rPr>
        <w:t xml:space="preserve">Tulos</w:t>
      </w:r>
    </w:p>
    <w:p>
      <w:r>
        <w:t xml:space="preserve">työkalupakki</w:t>
      </w:r>
    </w:p>
    <w:p>
      <w:r>
        <w:rPr>
          <w:b/>
        </w:rPr>
        <w:t xml:space="preserve">Esimerkki 0.3211</w:t>
      </w:r>
    </w:p>
    <w:p>
      <w:r>
        <w:t xml:space="preserve">Pam valmisti eilen illalla herkullista naudanlihaa ja perunoita päivälliseksi. _ oli paistettu.</w:t>
      </w:r>
    </w:p>
    <w:p>
      <w:r>
        <w:rPr>
          <w:b/>
        </w:rPr>
        <w:t xml:space="preserve">Tulos</w:t>
      </w:r>
    </w:p>
    <w:p>
      <w:r>
        <w:t xml:space="preserve">peruna</w:t>
      </w:r>
    </w:p>
    <w:p>
      <w:r>
        <w:rPr>
          <w:b/>
        </w:rPr>
        <w:t xml:space="preserve">Esimerkki 0.3212</w:t>
      </w:r>
    </w:p>
    <w:p>
      <w:r>
        <w:t xml:space="preserve">Luennolla ei onnistuttu esittämään hyvää argumenttia, mutta esseessä onnistuttiin, koska _ oli epäselvä merkitykseltään.</w:t>
      </w:r>
    </w:p>
    <w:p>
      <w:r>
        <w:rPr>
          <w:b/>
        </w:rPr>
        <w:t xml:space="preserve">Tulos</w:t>
      </w:r>
    </w:p>
    <w:p>
      <w:r>
        <w:t xml:space="preserve">luento</w:t>
      </w:r>
    </w:p>
    <w:p>
      <w:r>
        <w:rPr>
          <w:b/>
        </w:rPr>
        <w:t xml:space="preserve">Esimerkki 0.3213</w:t>
      </w:r>
    </w:p>
    <w:p>
      <w:r>
        <w:t xml:space="preserve">Chris lähetti senaattorille kirjeen, koska hänen lähettämäänsä sähköpostia ei otettu huomioon. _ oli tehoton.</w:t>
      </w:r>
    </w:p>
    <w:p>
      <w:r>
        <w:rPr>
          <w:b/>
        </w:rPr>
        <w:t xml:space="preserve">Tulos</w:t>
      </w:r>
    </w:p>
    <w:p>
      <w:r>
        <w:t xml:space="preserve">sähköpostiosoite</w:t>
      </w:r>
    </w:p>
    <w:p>
      <w:r>
        <w:rPr>
          <w:b/>
        </w:rPr>
        <w:t xml:space="preserve">Esimerkki 0.3214</w:t>
      </w:r>
    </w:p>
    <w:p>
      <w:r>
        <w:t xml:space="preserve">Halusin oppia origamia, mutta en löytänyt paperia tai kirjaa, joka olisi sopinut minulle.  Lopulta ostin jonkin verran _ ja kokeilin sitä.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0.3215</w:t>
      </w:r>
    </w:p>
    <w:p>
      <w:r>
        <w:t xml:space="preserve">John voi haistaa ruoan tuoksun keittiössä, ja se peitti täysin kukan tuoksun. _ haju on heikompi.</w:t>
      </w:r>
    </w:p>
    <w:p>
      <w:r>
        <w:rPr>
          <w:b/>
        </w:rPr>
        <w:t xml:space="preserve">Tulos</w:t>
      </w:r>
    </w:p>
    <w:p>
      <w:r>
        <w:t xml:space="preserve">kukka</w:t>
      </w:r>
    </w:p>
    <w:p>
      <w:r>
        <w:rPr>
          <w:b/>
        </w:rPr>
        <w:t xml:space="preserve">Esimerkki 0.3216</w:t>
      </w:r>
    </w:p>
    <w:p>
      <w:r>
        <w:t xml:space="preserve">Hän ei suostunut riisumaan toppiaan, vaikka se sai hänet näyttämään punaniskalta oluen kera, mutta hän halusi käyttää _ .</w:t>
      </w:r>
    </w:p>
    <w:p>
      <w:r>
        <w:rPr>
          <w:b/>
        </w:rPr>
        <w:t xml:space="preserve">Tulos</w:t>
      </w:r>
    </w:p>
    <w:p>
      <w:r>
        <w:t xml:space="preserve">Tank top</w:t>
      </w:r>
    </w:p>
    <w:p>
      <w:r>
        <w:rPr>
          <w:b/>
        </w:rPr>
        <w:t xml:space="preserve">Esimerkki 0.3217</w:t>
      </w:r>
    </w:p>
    <w:p>
      <w:r>
        <w:t xml:space="preserve">Nainen levitti aurinkovoidetta, mutta ei käsivoidetta, koska _ on sopivampi tänä päivänä.</w:t>
      </w:r>
    </w:p>
    <w:p>
      <w:r>
        <w:rPr>
          <w:b/>
        </w:rPr>
        <w:t xml:space="preserve">Tulos</w:t>
      </w:r>
    </w:p>
    <w:p>
      <w:r>
        <w:t xml:space="preserve">aurinkovoide</w:t>
      </w:r>
    </w:p>
    <w:p>
      <w:r>
        <w:rPr>
          <w:b/>
        </w:rPr>
        <w:t xml:space="preserve">Esimerkki 0.3218</w:t>
      </w:r>
    </w:p>
    <w:p>
      <w:r>
        <w:t xml:space="preserve">Veljeskunta voisi ostaa rahalla joko oppikirjoja tai olutta, mutta he tiesivät, että _ olisi hauskempaa.</w:t>
      </w:r>
    </w:p>
    <w:p>
      <w:r>
        <w:rPr>
          <w:b/>
        </w:rPr>
        <w:t xml:space="preserve">Tulos</w:t>
      </w:r>
    </w:p>
    <w:p>
      <w:r>
        <w:t xml:space="preserve">olutta</w:t>
      </w:r>
    </w:p>
    <w:p>
      <w:r>
        <w:rPr>
          <w:b/>
        </w:rPr>
        <w:t xml:space="preserve">Esimerkki 0.3219</w:t>
      </w:r>
    </w:p>
    <w:p>
      <w:r>
        <w:t xml:space="preserve">Rotat pakenivat koloistaan avoimiin tiloihin, koska _ olivat niille ahtaita.</w:t>
      </w:r>
    </w:p>
    <w:p>
      <w:r>
        <w:rPr>
          <w:b/>
        </w:rPr>
        <w:t xml:space="preserve">Tulos</w:t>
      </w:r>
    </w:p>
    <w:p>
      <w:r>
        <w:t xml:space="preserve">reiät</w:t>
      </w:r>
    </w:p>
    <w:p>
      <w:r>
        <w:rPr>
          <w:b/>
        </w:rPr>
        <w:t xml:space="preserve">Esimerkki 0.3220</w:t>
      </w:r>
    </w:p>
    <w:p>
      <w:r>
        <w:t xml:space="preserve">Vartija halusi kävellä ympäriinsä partioida koko lentokentän, mutta _ oli liian väsynyt.</w:t>
      </w:r>
    </w:p>
    <w:p>
      <w:r>
        <w:rPr>
          <w:b/>
        </w:rPr>
        <w:t xml:space="preserve">Tulos</w:t>
      </w:r>
    </w:p>
    <w:p>
      <w:r>
        <w:t xml:space="preserve">vartija</w:t>
      </w:r>
    </w:p>
    <w:p>
      <w:r>
        <w:rPr>
          <w:b/>
        </w:rPr>
        <w:t xml:space="preserve">Esimerkki 0.3221</w:t>
      </w:r>
    </w:p>
    <w:p>
      <w:r>
        <w:t xml:space="preserve">Mies valitsi lentoyhtiön linja-autoaseman sijaan, koska _ oli kauempana hänen kodistaan.</w:t>
      </w:r>
    </w:p>
    <w:p>
      <w:r>
        <w:rPr>
          <w:b/>
        </w:rPr>
        <w:t xml:space="preserve">Tulos</w:t>
      </w:r>
    </w:p>
    <w:p>
      <w:r>
        <w:t xml:space="preserve">linja-autoasema</w:t>
      </w:r>
    </w:p>
    <w:p>
      <w:r>
        <w:rPr>
          <w:b/>
        </w:rPr>
        <w:t xml:space="preserve">Esimerkki 0.3222</w:t>
      </w:r>
    </w:p>
    <w:p>
      <w:r>
        <w:t xml:space="preserve">Vehnä toimitettiin ObjectX:ään ObjectY:n sijasta, koska _ oli halpaa toimittaa se.</w:t>
      </w:r>
    </w:p>
    <w:p>
      <w:r>
        <w:rPr>
          <w:b/>
        </w:rPr>
        <w:t xml:space="preserve">Tulos</w:t>
      </w:r>
    </w:p>
    <w:p>
      <w:r>
        <w:t xml:space="preserve">ObjectX</w:t>
      </w:r>
    </w:p>
    <w:p>
      <w:r>
        <w:rPr>
          <w:b/>
        </w:rPr>
        <w:t xml:space="preserve">Esimerkki 0.3223</w:t>
      </w:r>
    </w:p>
    <w:p>
      <w:r>
        <w:t xml:space="preserve">Maryn upouusi talo tuhoutui tornadossa, koska _ oli liian heikko.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0.3224</w:t>
      </w:r>
    </w:p>
    <w:p>
      <w:r>
        <w:t xml:space="preserve">Alicia kamppaili maksaakseen velkansa pois niillä rahoilla, joita heillä oli, koska _ oli korkea.</w:t>
      </w:r>
    </w:p>
    <w:p>
      <w:r>
        <w:rPr>
          <w:b/>
        </w:rPr>
        <w:t xml:space="preserve">Tulos</w:t>
      </w:r>
    </w:p>
    <w:p>
      <w:r>
        <w:t xml:space="preserve">velka</w:t>
      </w:r>
    </w:p>
    <w:p>
      <w:r>
        <w:rPr>
          <w:b/>
        </w:rPr>
        <w:t xml:space="preserve">Esimerkki 0,3225</w:t>
      </w:r>
    </w:p>
    <w:p>
      <w:r>
        <w:t xml:space="preserve">Eräänä iltana komediaklubilla yleisö tuli kuuntelemaan koomikon huumoria, mutta _ piti häntä tylsänä.</w:t>
      </w:r>
    </w:p>
    <w:p>
      <w:r>
        <w:rPr>
          <w:b/>
        </w:rPr>
        <w:t xml:space="preserve">Tulos</w:t>
      </w:r>
    </w:p>
    <w:p>
      <w:r>
        <w:t xml:space="preserve">yleisö</w:t>
      </w:r>
    </w:p>
    <w:p>
      <w:r>
        <w:rPr>
          <w:b/>
        </w:rPr>
        <w:t xml:space="preserve">Esimerkki 0.3226</w:t>
      </w:r>
    </w:p>
    <w:p>
      <w:r>
        <w:t xml:space="preserve">James halusi kunnostaa terassinsa, koska puu oli liian vanhaa ja hän halusi tehdä uuden terassin metallista. _ Kansi oli vaarallinen.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0.3227</w:t>
      </w:r>
    </w:p>
    <w:p>
      <w:r>
        <w:t xml:space="preserve">Gina ajoi autollaan päin puuta kovaa ajaessaan, ja nyt hän tarvitsee uuden auton.  _ ei vaurioitunut juuri lainkaan.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0.3228</w:t>
      </w:r>
    </w:p>
    <w:p>
      <w:r>
        <w:t xml:space="preserve">Koira halusi jäädä puistoon eikä palata taloon, koska _ oli liian pieni.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0.3229</w:t>
      </w:r>
    </w:p>
    <w:p>
      <w:r>
        <w:t xml:space="preserve">Morganna kuvasi puhelimellaan videon tapahtumasta hyvin nopeasti, koska _ oli melkein synninpäästö.</w:t>
      </w:r>
    </w:p>
    <w:p>
      <w:r>
        <w:rPr>
          <w:b/>
        </w:rPr>
        <w:t xml:space="preserve">Tulos</w:t>
      </w:r>
    </w:p>
    <w:p>
      <w:r>
        <w:t xml:space="preserve">tapahtuma</w:t>
      </w:r>
    </w:p>
    <w:p>
      <w:r>
        <w:rPr>
          <w:b/>
        </w:rPr>
        <w:t xml:space="preserve">Esimerkki 0.3230</w:t>
      </w:r>
    </w:p>
    <w:p>
      <w:r>
        <w:t xml:space="preserve">Eteisvärinän vuoksi Sara päätti yrittää syödä terveellisempiä ruokia, kuten hedelmiä, ja välttää karkkia. Hän huomasi kuitenkin syövänsä paljon _ heti.</w:t>
      </w:r>
    </w:p>
    <w:p>
      <w:r>
        <w:rPr>
          <w:b/>
        </w:rPr>
        <w:t xml:space="preserve">Tulos</w:t>
      </w:r>
    </w:p>
    <w:p>
      <w:r>
        <w:t xml:space="preserve">hedelmät</w:t>
      </w:r>
    </w:p>
    <w:p>
      <w:r>
        <w:rPr>
          <w:b/>
        </w:rPr>
        <w:t xml:space="preserve">Esimerkki 0.3231</w:t>
      </w:r>
    </w:p>
    <w:p>
      <w:r>
        <w:t xml:space="preserve">Hiekka suodatettiin koneen sijasta seulalla, koska se oli helppokäyttöinen.</w:t>
      </w:r>
    </w:p>
    <w:p>
      <w:r>
        <w:rPr>
          <w:b/>
        </w:rPr>
        <w:t xml:space="preserve">Tulos</w:t>
      </w:r>
    </w:p>
    <w:p>
      <w:r>
        <w:t xml:space="preserve">siivilöi</w:t>
      </w:r>
    </w:p>
    <w:p>
      <w:r>
        <w:rPr>
          <w:b/>
        </w:rPr>
        <w:t xml:space="preserve">Esimerkki 0.3232</w:t>
      </w:r>
    </w:p>
    <w:p>
      <w:r>
        <w:t xml:space="preserve">Jame yritti työntää porttia, mutta epäonnistui ja avasi sen sijaan ikkunan kissalle. _ on liikkumaton.</w:t>
      </w:r>
    </w:p>
    <w:p>
      <w:r>
        <w:rPr>
          <w:b/>
        </w:rPr>
        <w:t xml:space="preserve">Tulos</w:t>
      </w:r>
    </w:p>
    <w:p>
      <w:r>
        <w:t xml:space="preserve">portti</w:t>
      </w:r>
    </w:p>
    <w:p>
      <w:r>
        <w:rPr>
          <w:b/>
        </w:rPr>
        <w:t xml:space="preserve">Esimerkki 0.3233</w:t>
      </w:r>
    </w:p>
    <w:p>
      <w:r>
        <w:t xml:space="preserve">Ahdistuin aina, kun ajattelin työtäni mieheni menetyksen jälkeen. Niinpä sitä _ vaalittiin.</w:t>
      </w:r>
    </w:p>
    <w:p>
      <w:r>
        <w:rPr>
          <w:b/>
        </w:rPr>
        <w:t xml:space="preserve">Tulos</w:t>
      </w:r>
    </w:p>
    <w:p>
      <w:r>
        <w:t xml:space="preserve">aviomies</w:t>
      </w:r>
    </w:p>
    <w:p>
      <w:r>
        <w:rPr>
          <w:b/>
        </w:rPr>
        <w:t xml:space="preserve">Esimerkki 0.3234</w:t>
      </w:r>
    </w:p>
    <w:p>
      <w:r>
        <w:t xml:space="preserve">Kirvesmies vei rakennustyökalut pois työmaalta ja laittoi ne kuorma-autoonsa, kunnes _ oli tyhjä.</w:t>
      </w:r>
    </w:p>
    <w:p>
      <w:r>
        <w:rPr>
          <w:b/>
        </w:rPr>
        <w:t xml:space="preserve">Tulos</w:t>
      </w:r>
    </w:p>
    <w:p>
      <w:r>
        <w:t xml:space="preserve">työmaa</w:t>
      </w:r>
    </w:p>
    <w:p>
      <w:r>
        <w:rPr>
          <w:b/>
        </w:rPr>
        <w:t xml:space="preserve">Esimerkki 0,3235</w:t>
      </w:r>
    </w:p>
    <w:p>
      <w:r>
        <w:t xml:space="preserve">Naulat olivat irtoamassa puusta, ja ne oli korvattava ruuveilla, joten _ poistettiin.</w:t>
      </w:r>
    </w:p>
    <w:p>
      <w:r>
        <w:rPr>
          <w:b/>
        </w:rPr>
        <w:t xml:space="preserve">Tulos</w:t>
      </w:r>
    </w:p>
    <w:p>
      <w:r>
        <w:t xml:space="preserve">kynnet</w:t>
      </w:r>
    </w:p>
    <w:p>
      <w:r>
        <w:rPr>
          <w:b/>
        </w:rPr>
        <w:t xml:space="preserve">Esimerkki 0.3236</w:t>
      </w:r>
    </w:p>
    <w:p>
      <w:r>
        <w:t xml:space="preserve">Sam ei voinut käyttää ilmankostutinta, vaan hän käytti nenäsumutetta nenän tukkoisuuden lievittämiseen, koska _ oli puhdas.</w:t>
      </w:r>
    </w:p>
    <w:p>
      <w:r>
        <w:rPr>
          <w:b/>
        </w:rPr>
        <w:t xml:space="preserve">Tulos</w:t>
      </w:r>
    </w:p>
    <w:p>
      <w:r>
        <w:t xml:space="preserve">nenäsumute</w:t>
      </w:r>
    </w:p>
    <w:p>
      <w:r>
        <w:rPr>
          <w:b/>
        </w:rPr>
        <w:t xml:space="preserve">Esimerkki 0.3237</w:t>
      </w:r>
    </w:p>
    <w:p>
      <w:r>
        <w:t xml:space="preserve">Ääni hajosi niin paljon, ettei rumpu kuulunut nauhuriin, koska _ ei pystynyt tuottamaan tarpeeksi ääntä.</w:t>
      </w:r>
    </w:p>
    <w:p>
      <w:r>
        <w:rPr>
          <w:b/>
        </w:rPr>
        <w:t xml:space="preserve">Tulos</w:t>
      </w:r>
    </w:p>
    <w:p>
      <w:r>
        <w:t xml:space="preserve">rumpu</w:t>
      </w:r>
    </w:p>
    <w:p>
      <w:r>
        <w:rPr>
          <w:b/>
        </w:rPr>
        <w:t xml:space="preserve">Esimerkki 0.3238</w:t>
      </w:r>
    </w:p>
    <w:p>
      <w:r>
        <w:t xml:space="preserve">Tracy halusi hoikistua ja laihduttaa, joten hän yritti syödä vain kaksi ateriaa päivässä, mutta se oli liikaa.</w:t>
      </w:r>
    </w:p>
    <w:p>
      <w:r>
        <w:rPr>
          <w:b/>
        </w:rPr>
        <w:t xml:space="preserve">Tulos</w:t>
      </w:r>
    </w:p>
    <w:p>
      <w:r>
        <w:t xml:space="preserve">laihtuminen</w:t>
      </w:r>
    </w:p>
    <w:p>
      <w:r>
        <w:rPr>
          <w:b/>
        </w:rPr>
        <w:t xml:space="preserve">Esimerkki 0.3239</w:t>
      </w:r>
    </w:p>
    <w:p>
      <w:r>
        <w:t xml:space="preserve">Kakussa oli enemmän suklaata kuin piirakassa, joten _ oli makeampaa.</w:t>
      </w:r>
    </w:p>
    <w:p>
      <w:r>
        <w:rPr>
          <w:b/>
        </w:rPr>
        <w:t xml:space="preserve">Tulos</w:t>
      </w:r>
    </w:p>
    <w:p>
      <w:r>
        <w:t xml:space="preserve">kakku</w:t>
      </w:r>
    </w:p>
    <w:p>
      <w:r>
        <w:rPr>
          <w:b/>
        </w:rPr>
        <w:t xml:space="preserve">Esimerkki 0.3240</w:t>
      </w:r>
    </w:p>
    <w:p>
      <w:r>
        <w:t xml:space="preserve">Hänellä oli huomenna matematiikan koe ja ensi viikolla luonnontieteiden koe, mutta hän oli vähemmän huolissaan _-kokeesta.</w:t>
      </w:r>
    </w:p>
    <w:p>
      <w:r>
        <w:rPr>
          <w:b/>
        </w:rPr>
        <w:t xml:space="preserve">Tulos</w:t>
      </w:r>
    </w:p>
    <w:p>
      <w:r>
        <w:t xml:space="preserve">matematiikka</w:t>
      </w:r>
    </w:p>
    <w:p>
      <w:r>
        <w:rPr>
          <w:b/>
        </w:rPr>
        <w:t xml:space="preserve">Esimerkki 0.3241</w:t>
      </w:r>
    </w:p>
    <w:p>
      <w:r>
        <w:t xml:space="preserve">Äänet muuttuivat huudoiksi, kun riita kiihtyi yhä enemmän, koska _ oli liian hiljaista.</w:t>
      </w:r>
    </w:p>
    <w:p>
      <w:r>
        <w:rPr>
          <w:b/>
        </w:rPr>
        <w:t xml:space="preserve">Tulos</w:t>
      </w:r>
    </w:p>
    <w:p>
      <w:r>
        <w:t xml:space="preserve">äänet</w:t>
      </w:r>
    </w:p>
    <w:p>
      <w:r>
        <w:rPr>
          <w:b/>
        </w:rPr>
        <w:t xml:space="preserve">Esimerkki 0.3242</w:t>
      </w:r>
    </w:p>
    <w:p>
      <w:r>
        <w:t xml:space="preserve">Nainen osti kajakin sijaan kanootin, koska se soveltui joelle paremmin.</w:t>
      </w:r>
    </w:p>
    <w:p>
      <w:r>
        <w:rPr>
          <w:b/>
        </w:rPr>
        <w:t xml:space="preserve">Tulos</w:t>
      </w:r>
    </w:p>
    <w:p>
      <w:r>
        <w:t xml:space="preserve">kanootti</w:t>
      </w:r>
    </w:p>
    <w:p>
      <w:r>
        <w:rPr>
          <w:b/>
        </w:rPr>
        <w:t xml:space="preserve">Esimerkki 0.3243</w:t>
      </w:r>
    </w:p>
    <w:p>
      <w:r>
        <w:t xml:space="preserve">Minulla on paljon enemmän energiaa aamuisin, kun juon kahvia mehun sijaan. _ on tosin enemmän vitamiineja.</w:t>
      </w:r>
    </w:p>
    <w:p>
      <w:r>
        <w:rPr>
          <w:b/>
        </w:rPr>
        <w:t xml:space="preserve">Tulos</w:t>
      </w:r>
    </w:p>
    <w:p>
      <w:r>
        <w:t xml:space="preserve">mehu</w:t>
      </w:r>
    </w:p>
    <w:p>
      <w:r>
        <w:rPr>
          <w:b/>
        </w:rPr>
        <w:t xml:space="preserve">Esimerkki 0.3244</w:t>
      </w:r>
    </w:p>
    <w:p>
      <w:r>
        <w:t xml:space="preserve">Järjestäjä tilasi lisää pulloja buffetissa olevien kuppien täyttämiseksi, koska _ määrä on vähäinen.</w:t>
      </w:r>
    </w:p>
    <w:p>
      <w:r>
        <w:rPr>
          <w:b/>
        </w:rPr>
        <w:t xml:space="preserve">Tulos</w:t>
      </w:r>
    </w:p>
    <w:p>
      <w:r>
        <w:t xml:space="preserve">pullot</w:t>
      </w:r>
    </w:p>
    <w:p>
      <w:r>
        <w:rPr>
          <w:b/>
        </w:rPr>
        <w:t xml:space="preserve">Esimerkki 0,3245</w:t>
      </w:r>
    </w:p>
    <w:p>
      <w:r>
        <w:t xml:space="preserve">Jalkoihini sattui enemmän käveltyäni kaupan läpi kuin kävellessäni ostoskeskuksen läpi, koska kauppakeskuksen lattiat olivat betonia.</w:t>
      </w:r>
    </w:p>
    <w:p>
      <w:r>
        <w:rPr>
          <w:b/>
        </w:rPr>
        <w:t xml:space="preserve">Tulos</w:t>
      </w:r>
    </w:p>
    <w:p>
      <w:r>
        <w:t xml:space="preserve">myymälä</w:t>
      </w:r>
    </w:p>
    <w:p>
      <w:r>
        <w:rPr>
          <w:b/>
        </w:rPr>
        <w:t xml:space="preserve">Esimerkki 0.3246</w:t>
      </w:r>
    </w:p>
    <w:p>
      <w:r>
        <w:t xml:space="preserve">Taistelulajeissa musta vyö on arvostetumpi kuin valkoinen vyö, koska se osoittaa, että kyseessä on noviisi.</w:t>
      </w:r>
    </w:p>
    <w:p>
      <w:r>
        <w:rPr>
          <w:b/>
        </w:rPr>
        <w:t xml:space="preserve">Tulos</w:t>
      </w:r>
    </w:p>
    <w:p>
      <w:r>
        <w:t xml:space="preserve">valkoinen vyö</w:t>
      </w:r>
    </w:p>
    <w:p>
      <w:r>
        <w:rPr>
          <w:b/>
        </w:rPr>
        <w:t xml:space="preserve">Esimerkki 0.3247</w:t>
      </w:r>
    </w:p>
    <w:p>
      <w:r>
        <w:t xml:space="preserve">John ei voinut laittaa uutta sänkyä huoneeseensa, koska se oli liian pieni.</w:t>
      </w:r>
    </w:p>
    <w:p>
      <w:r>
        <w:rPr>
          <w:b/>
        </w:rPr>
        <w:t xml:space="preserve">Tulos</w:t>
      </w:r>
    </w:p>
    <w:p>
      <w:r>
        <w:t xml:space="preserve">huone</w:t>
      </w:r>
    </w:p>
    <w:p>
      <w:r>
        <w:rPr>
          <w:b/>
        </w:rPr>
        <w:t xml:space="preserve">Esimerkki 0.3248</w:t>
      </w:r>
    </w:p>
    <w:p>
      <w:r>
        <w:t xml:space="preserve">James tarvitsi lisää aikaa tietojen syöttämiseen, koska _ on pitkä.</w:t>
      </w:r>
    </w:p>
    <w:p>
      <w:r>
        <w:rPr>
          <w:b/>
        </w:rPr>
        <w:t xml:space="preserve">Tulos</w:t>
      </w:r>
    </w:p>
    <w:p>
      <w:r>
        <w:t xml:space="preserve">tiedot</w:t>
      </w:r>
    </w:p>
    <w:p>
      <w:r>
        <w:rPr>
          <w:b/>
        </w:rPr>
        <w:t xml:space="preserve">Esimerkki 0.3249</w:t>
      </w:r>
    </w:p>
    <w:p>
      <w:r>
        <w:t xml:space="preserve">Laura oli sitä mieltä, että huilua on helpompi soittaa kuin klarinettia, koska huilun äänet on paljon vaikeampi saada selville _ .</w:t>
      </w:r>
    </w:p>
    <w:p>
      <w:r>
        <w:rPr>
          <w:b/>
        </w:rPr>
        <w:t xml:space="preserve">Tulos</w:t>
      </w:r>
    </w:p>
    <w:p>
      <w:r>
        <w:t xml:space="preserve">klarinetti</w:t>
      </w:r>
    </w:p>
    <w:p>
      <w:r>
        <w:rPr>
          <w:b/>
        </w:rPr>
        <w:t xml:space="preserve">Esimerkki 0,3250</w:t>
      </w:r>
    </w:p>
    <w:p>
      <w:r>
        <w:t xml:space="preserve">Puutarhassa nauriiden kasvattaminen vei enemmän aikaa kuin porkkanoiden, koska nauriit vaativat enemmän huomiota.</w:t>
      </w:r>
    </w:p>
    <w:p>
      <w:r>
        <w:rPr>
          <w:b/>
        </w:rPr>
        <w:t xml:space="preserve">Tulos</w:t>
      </w:r>
    </w:p>
    <w:p>
      <w:r>
        <w:t xml:space="preserve">nauriit</w:t>
      </w:r>
    </w:p>
    <w:p>
      <w:r>
        <w:rPr>
          <w:b/>
        </w:rPr>
        <w:t xml:space="preserve">Esimerkki 0.3251</w:t>
      </w:r>
    </w:p>
    <w:p>
      <w:r>
        <w:t xml:space="preserve">Arkku selvisi tulipalosta, mutta kotelo tuhoutui, koska _ oli syttyvää.</w:t>
      </w:r>
    </w:p>
    <w:p>
      <w:r>
        <w:rPr>
          <w:b/>
        </w:rPr>
        <w:t xml:space="preserve">Tulos</w:t>
      </w:r>
    </w:p>
    <w:p>
      <w:r>
        <w:t xml:space="preserve">tapaus</w:t>
      </w:r>
    </w:p>
    <w:p>
      <w:r>
        <w:rPr>
          <w:b/>
        </w:rPr>
        <w:t xml:space="preserve">Esimerkki 0.3252</w:t>
      </w:r>
    </w:p>
    <w:p>
      <w:r>
        <w:t xml:space="preserve">Tykkäsin käyttää kynää paljon vähemmän kuin tussia, koska _ oli tuskin näkyvissä.</w:t>
      </w:r>
    </w:p>
    <w:p>
      <w:r>
        <w:rPr>
          <w:b/>
        </w:rPr>
        <w:t xml:space="preserve">Tulos</w:t>
      </w:r>
    </w:p>
    <w:p>
      <w:r>
        <w:t xml:space="preserve">kynä</w:t>
      </w:r>
    </w:p>
    <w:p>
      <w:r>
        <w:rPr>
          <w:b/>
        </w:rPr>
        <w:t xml:space="preserve">Esimerkki 0.3253</w:t>
      </w:r>
    </w:p>
    <w:p>
      <w:r>
        <w:t xml:space="preserve">He eivät voineet ajaa tietään nähtyään poliisinauhan, koska _ oli pystyssä.</w:t>
      </w:r>
    </w:p>
    <w:p>
      <w:r>
        <w:rPr>
          <w:b/>
        </w:rPr>
        <w:t xml:space="preserve">Tulos</w:t>
      </w:r>
    </w:p>
    <w:p>
      <w:r>
        <w:t xml:space="preserve">nauha</w:t>
      </w:r>
    </w:p>
    <w:p>
      <w:r>
        <w:rPr>
          <w:b/>
        </w:rPr>
        <w:t xml:space="preserve">Esimerkki 0.3254</w:t>
      </w:r>
    </w:p>
    <w:p>
      <w:r>
        <w:t xml:space="preserve">Pojan metsästä löytämä pesukarhu ei mahtunut häkkiin, koska se oli liian pieni.</w:t>
      </w:r>
    </w:p>
    <w:p>
      <w:r>
        <w:rPr>
          <w:b/>
        </w:rPr>
        <w:t xml:space="preserve">Tulos</w:t>
      </w:r>
    </w:p>
    <w:p>
      <w:r>
        <w:t xml:space="preserve">häkki</w:t>
      </w:r>
    </w:p>
    <w:p>
      <w:r>
        <w:rPr>
          <w:b/>
        </w:rPr>
        <w:t xml:space="preserve">Esimerkki 0,3255</w:t>
      </w:r>
    </w:p>
    <w:p>
      <w:r>
        <w:t xml:space="preserve">Bändi harjoittelee usein puistossa baarin sijaan, koska _ häiritsee heidän keskittymistään.</w:t>
      </w:r>
    </w:p>
    <w:p>
      <w:r>
        <w:rPr>
          <w:b/>
        </w:rPr>
        <w:t xml:space="preserve">Tulos</w:t>
      </w:r>
    </w:p>
    <w:p>
      <w:r>
        <w:t xml:space="preserve">baari</w:t>
      </w:r>
    </w:p>
    <w:p>
      <w:r>
        <w:rPr>
          <w:b/>
        </w:rPr>
        <w:t xml:space="preserve">Esimerkki 0.3256</w:t>
      </w:r>
    </w:p>
    <w:p>
      <w:r>
        <w:t xml:space="preserve">Ihmiset eivät halua hoitaa infektiota sairauden sijaan, koska _ on ilmeistä.</w:t>
      </w:r>
    </w:p>
    <w:p>
      <w:r>
        <w:rPr>
          <w:b/>
        </w:rPr>
        <w:t xml:space="preserve">Tulos</w:t>
      </w:r>
    </w:p>
    <w:p>
      <w:r>
        <w:t xml:space="preserve">sairaus</w:t>
      </w:r>
    </w:p>
    <w:p>
      <w:r>
        <w:rPr>
          <w:b/>
        </w:rPr>
        <w:t xml:space="preserve">Esimerkki 0.3257</w:t>
      </w:r>
    </w:p>
    <w:p>
      <w:r>
        <w:t xml:space="preserve">Hän halusi ostaa tikkataulun, mutta päätyi sen sijaan lautapeliin, koska _ oli kallis.</w:t>
      </w:r>
    </w:p>
    <w:p>
      <w:r>
        <w:rPr>
          <w:b/>
        </w:rPr>
        <w:t xml:space="preserve">Tulos</w:t>
      </w:r>
    </w:p>
    <w:p>
      <w:r>
        <w:t xml:space="preserve">tikkataulu</w:t>
      </w:r>
    </w:p>
    <w:p>
      <w:r>
        <w:rPr>
          <w:b/>
        </w:rPr>
        <w:t xml:space="preserve">Esimerkki 0.3258</w:t>
      </w:r>
    </w:p>
    <w:p>
      <w:r>
        <w:t xml:space="preserve">James on sairastunut flunssaan, hänellä on kuumetta ja vilunväristyksiä, ja _ se aiheuttaa tärinää.</w:t>
      </w:r>
    </w:p>
    <w:p>
      <w:r>
        <w:rPr>
          <w:b/>
        </w:rPr>
        <w:t xml:space="preserve">Tulos</w:t>
      </w:r>
    </w:p>
    <w:p>
      <w:r>
        <w:t xml:space="preserve">vilunväristykset</w:t>
      </w:r>
    </w:p>
    <w:p>
      <w:r>
        <w:rPr>
          <w:b/>
        </w:rPr>
        <w:t xml:space="preserve">Esimerkki 0.3259</w:t>
      </w:r>
    </w:p>
    <w:p>
      <w:r>
        <w:t xml:space="preserve">Romutuspallo heilahti rakennusta kohti, mutta osui sen sijaan pylvääseen, koska _ oli sen kantaman ulkopuolella.</w:t>
      </w:r>
    </w:p>
    <w:p>
      <w:r>
        <w:rPr>
          <w:b/>
        </w:rPr>
        <w:t xml:space="preserve">Tulos</w:t>
      </w:r>
    </w:p>
    <w:p>
      <w:r>
        <w:t xml:space="preserve">rakennus</w:t>
      </w:r>
    </w:p>
    <w:p>
      <w:r>
        <w:rPr>
          <w:b/>
        </w:rPr>
        <w:t xml:space="preserve">Esimerkki 0.3260</w:t>
      </w:r>
    </w:p>
    <w:p>
      <w:r>
        <w:t xml:space="preserve">Hänellä oli viime viikolla flunssa, joka oli pahempi kuin viime vuoden flunssa, koska flunssa kesti lyhyemmän aikaa.</w:t>
      </w:r>
    </w:p>
    <w:p>
      <w:r>
        <w:rPr>
          <w:b/>
        </w:rPr>
        <w:t xml:space="preserve">Tulos</w:t>
      </w:r>
    </w:p>
    <w:p>
      <w:r>
        <w:t xml:space="preserve">flunssa</w:t>
      </w:r>
    </w:p>
    <w:p>
      <w:r>
        <w:rPr>
          <w:b/>
        </w:rPr>
        <w:t xml:space="preserve">Esimerkki 0.3261</w:t>
      </w:r>
    </w:p>
    <w:p>
      <w:r>
        <w:t xml:space="preserve">Talouteni laskeminen tietokoneella oli helpompaa kuin paperilla, koska tietokoneella tehdessä tuli virheitä.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0.3262</w:t>
      </w:r>
    </w:p>
    <w:p>
      <w:r>
        <w:t xml:space="preserve">Auto ohitti moottoripyörän moottoritiellä, koska _ ajoi hyvin hitaasti.</w:t>
      </w:r>
    </w:p>
    <w:p>
      <w:r>
        <w:rPr>
          <w:b/>
        </w:rPr>
        <w:t xml:space="preserve">Tulos</w:t>
      </w:r>
    </w:p>
    <w:p>
      <w:r>
        <w:t xml:space="preserve">moottoripyörä</w:t>
      </w:r>
    </w:p>
    <w:p>
      <w:r>
        <w:rPr>
          <w:b/>
        </w:rPr>
        <w:t xml:space="preserve">Esimerkki 0.3263</w:t>
      </w:r>
    </w:p>
    <w:p>
      <w:r>
        <w:t xml:space="preserve">Tom laittoi pyykit tynnyriin eikä koriin, koska _ oli suuri.</w:t>
      </w:r>
    </w:p>
    <w:p>
      <w:r>
        <w:rPr>
          <w:b/>
        </w:rPr>
        <w:t xml:space="preserve">Tulos</w:t>
      </w:r>
    </w:p>
    <w:p>
      <w:r>
        <w:t xml:space="preserve">tynnyri</w:t>
      </w:r>
    </w:p>
    <w:p>
      <w:r>
        <w:rPr>
          <w:b/>
        </w:rPr>
        <w:t xml:space="preserve">Esimerkki 0.3264</w:t>
      </w:r>
    </w:p>
    <w:p>
      <w:r>
        <w:t xml:space="preserve">Lautan menetyksen jälkeen miehistö otti pelastusveneen, koska _ oli joka tapauksessa uudempi.</w:t>
      </w:r>
    </w:p>
    <w:p>
      <w:r>
        <w:rPr>
          <w:b/>
        </w:rPr>
        <w:t xml:space="preserve">Tulos</w:t>
      </w:r>
    </w:p>
    <w:p>
      <w:r>
        <w:t xml:space="preserve">pelastusvene</w:t>
      </w:r>
    </w:p>
    <w:p>
      <w:r>
        <w:rPr>
          <w:b/>
        </w:rPr>
        <w:t xml:space="preserve">Esimerkki 0.3265</w:t>
      </w:r>
    </w:p>
    <w:p>
      <w:r>
        <w:t xml:space="preserve">Nainen päätti hankkia koiran sijasta lemmikkikalan, koska kala vaati vähemmän hoitoa.</w:t>
      </w:r>
    </w:p>
    <w:p>
      <w:r>
        <w:rPr>
          <w:b/>
        </w:rPr>
        <w:t xml:space="preserve">Tulos</w:t>
      </w:r>
    </w:p>
    <w:p>
      <w:r>
        <w:t xml:space="preserve">kala</w:t>
      </w:r>
    </w:p>
    <w:p>
      <w:r>
        <w:rPr>
          <w:b/>
        </w:rPr>
        <w:t xml:space="preserve">Esimerkki 0.3266</w:t>
      </w:r>
    </w:p>
    <w:p>
      <w:r>
        <w:t xml:space="preserve">Prozac-resepti auttoi tasapainottamaan miehen aivokemiaa ja parantamaan masennuksen, koska _ oli tehokas.</w:t>
      </w:r>
    </w:p>
    <w:p>
      <w:r>
        <w:rPr>
          <w:b/>
        </w:rPr>
        <w:t xml:space="preserve">Tulos</w:t>
      </w:r>
    </w:p>
    <w:p>
      <w:r>
        <w:t xml:space="preserve">resepti</w:t>
      </w:r>
    </w:p>
    <w:p>
      <w:r>
        <w:rPr>
          <w:b/>
        </w:rPr>
        <w:t xml:space="preserve">Esimerkki 0.3267</w:t>
      </w:r>
    </w:p>
    <w:p>
      <w:r>
        <w:t xml:space="preserve">Siirsin sokeria isosta pussista annostelijaan, kunnes _ oli tyhjä.</w:t>
      </w:r>
    </w:p>
    <w:p>
      <w:r>
        <w:rPr>
          <w:b/>
        </w:rPr>
        <w:t xml:space="preserve">Tulos</w:t>
      </w:r>
    </w:p>
    <w:p>
      <w:r>
        <w:t xml:space="preserve">laukku</w:t>
      </w:r>
    </w:p>
    <w:p>
      <w:r>
        <w:rPr>
          <w:b/>
        </w:rPr>
        <w:t xml:space="preserve">Esimerkki 0.3268</w:t>
      </w:r>
    </w:p>
    <w:p>
      <w:r>
        <w:t xml:space="preserve">Kylen pomo antoi hänelle kynän sijasta kynän, koska _ oli helpompi lukea.</w:t>
      </w:r>
    </w:p>
    <w:p>
      <w:r>
        <w:rPr>
          <w:b/>
        </w:rPr>
        <w:t xml:space="preserve">Tulos</w:t>
      </w:r>
    </w:p>
    <w:p>
      <w:r>
        <w:t xml:space="preserve">kynä</w:t>
      </w:r>
    </w:p>
    <w:p>
      <w:r>
        <w:rPr>
          <w:b/>
        </w:rPr>
        <w:t xml:space="preserve">Esimerkki 0.3269</w:t>
      </w:r>
    </w:p>
    <w:p>
      <w:r>
        <w:t xml:space="preserve">Heidän avioliitossaan Diane tiskaa ja Don laittaa ruokaa. He luulivat, että _ oli naisten työtä.</w:t>
      </w:r>
    </w:p>
    <w:p>
      <w:r>
        <w:rPr>
          <w:b/>
        </w:rPr>
        <w:t xml:space="preserve">Tulos</w:t>
      </w:r>
    </w:p>
    <w:p>
      <w:r>
        <w:t xml:space="preserve">astiat</w:t>
      </w:r>
    </w:p>
    <w:p>
      <w:r>
        <w:rPr>
          <w:b/>
        </w:rPr>
        <w:t xml:space="preserve">Esimerkki 0.3270</w:t>
      </w:r>
    </w:p>
    <w:p>
      <w:r>
        <w:t xml:space="preserve">Ahdistuneisuutensa hallitsemiseksi mies valitsi lääkityksen terapian sijasta, koska hän uskoi, että lääkkeet olisivat tehokkaita.</w:t>
      </w:r>
    </w:p>
    <w:p>
      <w:r>
        <w:rPr>
          <w:b/>
        </w:rPr>
        <w:t xml:space="preserve">Tulos</w:t>
      </w:r>
    </w:p>
    <w:p>
      <w:r>
        <w:t xml:space="preserve">lääkitys</w:t>
      </w:r>
    </w:p>
    <w:p>
      <w:r>
        <w:rPr>
          <w:b/>
        </w:rPr>
        <w:t xml:space="preserve">Esimerkki 0.3271</w:t>
      </w:r>
    </w:p>
    <w:p>
      <w:r>
        <w:t xml:space="preserve">Nenäni on erittäin herkkä, joka voi olla allergioita, joten kaivoin ilmankostuttimen sen sijaan, että ottaisin lääkkeitä, koska _ on edullinen.</w:t>
      </w:r>
    </w:p>
    <w:p>
      <w:r>
        <w:rPr>
          <w:b/>
        </w:rPr>
        <w:t xml:space="preserve">Tulos</w:t>
      </w:r>
    </w:p>
    <w:p>
      <w:r>
        <w:t xml:space="preserve">ilmankostutin</w:t>
      </w:r>
    </w:p>
    <w:p>
      <w:r>
        <w:rPr>
          <w:b/>
        </w:rPr>
        <w:t xml:space="preserve">Esimerkki 0.3272</w:t>
      </w:r>
    </w:p>
    <w:p>
      <w:r>
        <w:t xml:space="preserve">Näyttelijä selviytyi hyvin pudottuaan yksipyöräisestä polkupyörästä matolle, koska _ oli tukeva.</w:t>
      </w:r>
    </w:p>
    <w:p>
      <w:r>
        <w:rPr>
          <w:b/>
        </w:rPr>
        <w:t xml:space="preserve">Tulos</w:t>
      </w:r>
    </w:p>
    <w:p>
      <w:r>
        <w:t xml:space="preserve">mat</w:t>
      </w:r>
    </w:p>
    <w:p>
      <w:r>
        <w:rPr>
          <w:b/>
        </w:rPr>
        <w:t xml:space="preserve">Esimerkki 0.3273</w:t>
      </w:r>
    </w:p>
    <w:p>
      <w:r>
        <w:t xml:space="preserve">Laura tyhjensi loput sipsit pussista kulhoonsa. _ on nyt tyhjä.</w:t>
      </w:r>
    </w:p>
    <w:p>
      <w:r>
        <w:rPr>
          <w:b/>
        </w:rPr>
        <w:t xml:space="preserve">Tulos</w:t>
      </w:r>
    </w:p>
    <w:p>
      <w:r>
        <w:t xml:space="preserve">laukku</w:t>
      </w:r>
    </w:p>
    <w:p>
      <w:r>
        <w:rPr>
          <w:b/>
        </w:rPr>
        <w:t xml:space="preserve">Esimerkki 0.3274</w:t>
      </w:r>
    </w:p>
    <w:p>
      <w:r>
        <w:t xml:space="preserve">Materiaalin opiskelu videolta oli vaikeampaa kuin kirjasta, koska _ oli vaivatonta keskittyä.</w:t>
      </w:r>
    </w:p>
    <w:p>
      <w:r>
        <w:rPr>
          <w:b/>
        </w:rPr>
        <w:t xml:space="preserve">Tulos</w:t>
      </w:r>
    </w:p>
    <w:p>
      <w:r>
        <w:t xml:space="preserve">kirja</w:t>
      </w:r>
    </w:p>
    <w:p>
      <w:r>
        <w:rPr>
          <w:b/>
        </w:rPr>
        <w:t xml:space="preserve">Esimerkki 0,3275</w:t>
      </w:r>
    </w:p>
    <w:p>
      <w:r>
        <w:t xml:space="preserve">Carl tarvitsi uuden yläosan repäistyään epaulettipaitansa. Hän halusi flanellipaidan, koska _ on vanha.</w:t>
      </w:r>
    </w:p>
    <w:p>
      <w:r>
        <w:rPr>
          <w:b/>
        </w:rPr>
        <w:t xml:space="preserve">Tulos</w:t>
      </w:r>
    </w:p>
    <w:p>
      <w:r>
        <w:t xml:space="preserve">epaulettipaita</w:t>
      </w:r>
    </w:p>
    <w:p>
      <w:r>
        <w:rPr>
          <w:b/>
        </w:rPr>
        <w:t xml:space="preserve">Esimerkki 0.3276</w:t>
      </w:r>
    </w:p>
    <w:p>
      <w:r>
        <w:t xml:space="preserve">Trumpettiosasto hukkasi jouset mutta ei kieliä, koska _ olivat niin rohkeita .</w:t>
      </w:r>
    </w:p>
    <w:p>
      <w:r>
        <w:rPr>
          <w:b/>
        </w:rPr>
        <w:t xml:space="preserve">Tulos</w:t>
      </w:r>
    </w:p>
    <w:p>
      <w:r>
        <w:t xml:space="preserve">ruoko</w:t>
      </w:r>
    </w:p>
    <w:p>
      <w:r>
        <w:rPr>
          <w:b/>
        </w:rPr>
        <w:t xml:space="preserve">Esimerkki 0.3277</w:t>
      </w:r>
    </w:p>
    <w:p>
      <w:r>
        <w:t xml:space="preserve">Joey osti karamellikuorrutetta leivän koristeeksi, mutta _ oli liian suuri.</w:t>
      </w:r>
    </w:p>
    <w:p>
      <w:r>
        <w:rPr>
          <w:b/>
        </w:rPr>
        <w:t xml:space="preserve">Tulos</w:t>
      </w:r>
    </w:p>
    <w:p>
      <w:r>
        <w:t xml:space="preserve">leipä</w:t>
      </w:r>
    </w:p>
    <w:p>
      <w:r>
        <w:rPr>
          <w:b/>
        </w:rPr>
        <w:t xml:space="preserve">Esimerkki 0.3278</w:t>
      </w:r>
    </w:p>
    <w:p>
      <w:r>
        <w:t xml:space="preserve">Kaikki merkit viittasivat sateiseen päivään, ei aurinkoiseen, ja niin kävikin _ .</w:t>
      </w:r>
    </w:p>
    <w:p>
      <w:r>
        <w:rPr>
          <w:b/>
        </w:rPr>
        <w:t xml:space="preserve">Tulos</w:t>
      </w:r>
    </w:p>
    <w:p>
      <w:r>
        <w:t xml:space="preserve">sateinen</w:t>
      </w:r>
    </w:p>
    <w:p>
      <w:r>
        <w:rPr>
          <w:b/>
        </w:rPr>
        <w:t xml:space="preserve">Esimerkki 0.3279</w:t>
      </w:r>
    </w:p>
    <w:p>
      <w:r>
        <w:t xml:space="preserve">Oli helpompi käsitellä uutta autoa kuin uutta työpaikkaa, koska _ oli suurempi muutos.</w:t>
      </w:r>
    </w:p>
    <w:p>
      <w:r>
        <w:rPr>
          <w:b/>
        </w:rPr>
        <w:t xml:space="preserve">Tulos</w:t>
      </w:r>
    </w:p>
    <w:p>
      <w:r>
        <w:t xml:space="preserve">työ</w:t>
      </w:r>
    </w:p>
    <w:p>
      <w:r>
        <w:rPr>
          <w:b/>
        </w:rPr>
        <w:t xml:space="preserve">Esimerkki 0.3280</w:t>
      </w:r>
    </w:p>
    <w:p>
      <w:r>
        <w:t xml:space="preserve">Taloudenhoitaja otti vaatteet pesukoneesta ja laittoi ne kuivausrumpuun, kunnes _ oli täynnä.</w:t>
      </w:r>
    </w:p>
    <w:p>
      <w:r>
        <w:rPr>
          <w:b/>
        </w:rPr>
        <w:t xml:space="preserve">Tulos</w:t>
      </w:r>
    </w:p>
    <w:p>
      <w:r>
        <w:t xml:space="preserve">kuivausrumpu</w:t>
      </w:r>
    </w:p>
    <w:p>
      <w:r>
        <w:rPr>
          <w:b/>
        </w:rPr>
        <w:t xml:space="preserve">Esimerkki 0.3281</w:t>
      </w:r>
    </w:p>
    <w:p>
      <w:r>
        <w:t xml:space="preserve">Eilen ladossa poistimme omenat pusseista, koska ne olivat liian suuria.</w:t>
      </w:r>
    </w:p>
    <w:p>
      <w:r>
        <w:rPr>
          <w:b/>
        </w:rPr>
        <w:t xml:space="preserve">Tulos</w:t>
      </w:r>
    </w:p>
    <w:p>
      <w:r>
        <w:t xml:space="preserve">omenat</w:t>
      </w:r>
    </w:p>
    <w:p>
      <w:r>
        <w:rPr>
          <w:b/>
        </w:rPr>
        <w:t xml:space="preserve">Esimerkki 0.3282</w:t>
      </w:r>
    </w:p>
    <w:p>
      <w:r>
        <w:t xml:space="preserve">Bob meni kahvilaan. Hän söi kaikki banaaninsa loppuun, mutta sai pussin papujaan, koska hän tilasi suuren määrän _ .</w:t>
      </w:r>
    </w:p>
    <w:p>
      <w:r>
        <w:rPr>
          <w:b/>
        </w:rPr>
        <w:t xml:space="preserve">Tulos</w:t>
      </w:r>
    </w:p>
    <w:p>
      <w:r>
        <w:t xml:space="preserve">pavut</w:t>
      </w:r>
    </w:p>
    <w:p>
      <w:r>
        <w:rPr>
          <w:b/>
        </w:rPr>
        <w:t xml:space="preserve">Esimerkki 0.3283</w:t>
      </w:r>
    </w:p>
    <w:p>
      <w:r>
        <w:t xml:space="preserve">Kaiuttimen ääni halkaisi ikkunan lähellä olevan ikkunan, koska _ on liian heikko.</w:t>
      </w:r>
    </w:p>
    <w:p>
      <w:r>
        <w:rPr>
          <w:b/>
        </w:rPr>
        <w:t xml:space="preserve">Tulos</w:t>
      </w:r>
    </w:p>
    <w:p>
      <w:r>
        <w:t xml:space="preserve">ikkuna</w:t>
      </w:r>
    </w:p>
    <w:p>
      <w:r>
        <w:rPr>
          <w:b/>
        </w:rPr>
        <w:t xml:space="preserve">Esimerkki 0.3284</w:t>
      </w:r>
    </w:p>
    <w:p>
      <w:r>
        <w:t xml:space="preserve">Mustelma Kristyn kädessä on pahempi kuin mustelma hänen jalassaan. Häntä lyötiin pallolla pehmeämmin _ .</w:t>
      </w:r>
    </w:p>
    <w:p>
      <w:r>
        <w:rPr>
          <w:b/>
        </w:rPr>
        <w:t xml:space="preserve">Tulos</w:t>
      </w:r>
    </w:p>
    <w:p>
      <w:r>
        <w:t xml:space="preserve">jalka</w:t>
      </w:r>
    </w:p>
    <w:p>
      <w:r>
        <w:rPr>
          <w:b/>
        </w:rPr>
        <w:t xml:space="preserve">Esimerkki 0,3285</w:t>
      </w:r>
    </w:p>
    <w:p>
      <w:r>
        <w:t xml:space="preserve">Asianajaja hylkäsi asian, mutta hyväksyi sovinnon, koska _ oli hyväksyttävissä sen voittamisen kannalta.</w:t>
      </w:r>
    </w:p>
    <w:p>
      <w:r>
        <w:rPr>
          <w:b/>
        </w:rPr>
        <w:t xml:space="preserve">Tulos</w:t>
      </w:r>
    </w:p>
    <w:p>
      <w:r>
        <w:t xml:space="preserve">selvitys</w:t>
      </w:r>
    </w:p>
    <w:p>
      <w:r>
        <w:rPr>
          <w:b/>
        </w:rPr>
        <w:t xml:space="preserve">Esimerkki 0.3286</w:t>
      </w:r>
    </w:p>
    <w:p>
      <w:r>
        <w:t xml:space="preserve">Pelkäsin kauhuissani, olivatko puremat kirppujen vai lutikoiden aiheuttamia. Olin helpottunut huomatessani, että ne olivat _ .</w:t>
      </w:r>
    </w:p>
    <w:p>
      <w:r>
        <w:rPr>
          <w:b/>
        </w:rPr>
        <w:t xml:space="preserve">Tulos</w:t>
      </w:r>
    </w:p>
    <w:p>
      <w:r>
        <w:t xml:space="preserve">kirput</w:t>
      </w:r>
    </w:p>
    <w:p>
      <w:r>
        <w:rPr>
          <w:b/>
        </w:rPr>
        <w:t xml:space="preserve">Esimerkki 0.3287</w:t>
      </w:r>
    </w:p>
    <w:p>
      <w:r>
        <w:t xml:space="preserve">Yritin laittaa jäätä polviini, kun taas levitin vaseliinia kaulaani, koska loukkasin sen kuumeen aikana. _ oli kylmää.</w:t>
      </w:r>
    </w:p>
    <w:p>
      <w:r>
        <w:rPr>
          <w:b/>
        </w:rPr>
        <w:t xml:space="preserve">Tulos</w:t>
      </w:r>
    </w:p>
    <w:p>
      <w:r>
        <w:t xml:space="preserve">polvi</w:t>
      </w:r>
    </w:p>
    <w:p>
      <w:r>
        <w:rPr>
          <w:b/>
        </w:rPr>
        <w:t xml:space="preserve">Esimerkki 0.3288</w:t>
      </w:r>
    </w:p>
    <w:p>
      <w:r>
        <w:t xml:space="preserve">Maali levitettiin autotalliin mutta ei taloon, jolloin _ näyttää vanhalta 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0.3289</w:t>
      </w:r>
    </w:p>
    <w:p>
      <w:r>
        <w:t xml:space="preserve">Syöpä oli nyt siirtynyt verestä luihin, joten _ oli nyt puhdas .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Esimerkki 0.3290</w:t>
      </w:r>
    </w:p>
    <w:p>
      <w:r>
        <w:t xml:space="preserve">Nukkea ei voitu laittaa lelukauppaan, koska se oli liian epäasianmukainen.</w:t>
      </w:r>
    </w:p>
    <w:p>
      <w:r>
        <w:rPr>
          <w:b/>
        </w:rPr>
        <w:t xml:space="preserve">Tulos</w:t>
      </w:r>
    </w:p>
    <w:p>
      <w:r>
        <w:t xml:space="preserve">nukke</w:t>
      </w:r>
    </w:p>
    <w:p>
      <w:r>
        <w:rPr>
          <w:b/>
        </w:rPr>
        <w:t xml:space="preserve">Esimerkki 0.3291</w:t>
      </w:r>
    </w:p>
    <w:p>
      <w:r>
        <w:t xml:space="preserve">Sean kuuli, että hänen ystävänsä olivat selvinneet työttömyyskäsittelystä, joten hän meni sinne, koska _ se on yksinkertaista.</w:t>
      </w:r>
    </w:p>
    <w:p>
      <w:r>
        <w:rPr>
          <w:b/>
        </w:rPr>
        <w:t xml:space="preserve">Tulos</w:t>
      </w:r>
    </w:p>
    <w:p>
      <w:r>
        <w:t xml:space="preserve">kuulo</w:t>
      </w:r>
    </w:p>
    <w:p>
      <w:r>
        <w:rPr>
          <w:b/>
        </w:rPr>
        <w:t xml:space="preserve">Esimerkki 0.3292</w:t>
      </w:r>
    </w:p>
    <w:p>
      <w:r>
        <w:t xml:space="preserve">Eilisiltainen saalis oli loistava, joten käytimme viilaa viivoittimen sijasta kalojen suolistamiseen, koska _ oli metallista.</w:t>
      </w:r>
    </w:p>
    <w:p>
      <w:r>
        <w:rPr>
          <w:b/>
        </w:rPr>
        <w:t xml:space="preserve">Tulos</w:t>
      </w:r>
    </w:p>
    <w:p>
      <w:r>
        <w:t xml:space="preserve">hallitsija</w:t>
      </w:r>
    </w:p>
    <w:p>
      <w:r>
        <w:rPr>
          <w:b/>
        </w:rPr>
        <w:t xml:space="preserve">Esimerkki 0.3293</w:t>
      </w:r>
    </w:p>
    <w:p>
      <w:r>
        <w:t xml:space="preserve">Minulla on uniapnea, joten minun on parannettava kotini ilmanvaihtoa ikkunoiden ja kaapinovien kautta.  Avaan _ parantaakseni happipitoisuutta.</w:t>
      </w:r>
    </w:p>
    <w:p>
      <w:r>
        <w:rPr>
          <w:b/>
        </w:rPr>
        <w:t xml:space="preserve">Tulos</w:t>
      </w:r>
    </w:p>
    <w:p>
      <w:r>
        <w:t xml:space="preserve">windows</w:t>
      </w:r>
    </w:p>
    <w:p>
      <w:r>
        <w:rPr>
          <w:b/>
        </w:rPr>
        <w:t xml:space="preserve">Esimerkki 0.3294</w:t>
      </w:r>
    </w:p>
    <w:p>
      <w:r>
        <w:t xml:space="preserve">Lapsi söi tuolissa pöydän sijasta, koska _ oli kauempana maasta.</w:t>
      </w:r>
    </w:p>
    <w:p>
      <w:r>
        <w:rPr>
          <w:b/>
        </w:rPr>
        <w:t xml:space="preserve">Tulos</w:t>
      </w:r>
    </w:p>
    <w:p>
      <w:r>
        <w:t xml:space="preserve">taulukko</w:t>
      </w:r>
    </w:p>
    <w:p>
      <w:r>
        <w:rPr>
          <w:b/>
        </w:rPr>
        <w:t xml:space="preserve">Esimerkki 0,3295</w:t>
      </w:r>
    </w:p>
    <w:p>
      <w:r>
        <w:t xml:space="preserve">Taidemuseossa oli monenlaista taidetta, värikkäistä pop-teoksista klassiseen taiteeseen. Oma suosikkini oli _ taide, koska se oli uutta.</w:t>
      </w:r>
    </w:p>
    <w:p>
      <w:r>
        <w:rPr>
          <w:b/>
        </w:rPr>
        <w:t xml:space="preserve">Tulos</w:t>
      </w:r>
    </w:p>
    <w:p>
      <w:r>
        <w:t xml:space="preserve">pop</w:t>
      </w:r>
    </w:p>
    <w:p>
      <w:r>
        <w:rPr>
          <w:b/>
        </w:rPr>
        <w:t xml:space="preserve">Esimerkki 0.3296</w:t>
      </w:r>
    </w:p>
    <w:p>
      <w:r>
        <w:t xml:space="preserve">Malli valitsi mekon hameen sijasta, koska _ näytti hyvältä hänen päällään.</w:t>
      </w:r>
    </w:p>
    <w:p>
      <w:r>
        <w:rPr>
          <w:b/>
        </w:rPr>
        <w:t xml:space="preserve">Tulos</w:t>
      </w:r>
    </w:p>
    <w:p>
      <w:r>
        <w:t xml:space="preserve">mekko</w:t>
      </w:r>
    </w:p>
    <w:p>
      <w:r>
        <w:rPr>
          <w:b/>
        </w:rPr>
        <w:t xml:space="preserve">Esimerkki 0.3297</w:t>
      </w:r>
    </w:p>
    <w:p>
      <w:r>
        <w:t xml:space="preserve">Keittiömestari päätti jättää kanan pois juhlien nimikkoruokaansa, koska se oli tarkoitettu kasvissyöjille.</w:t>
      </w:r>
    </w:p>
    <w:p>
      <w:r>
        <w:rPr>
          <w:b/>
        </w:rPr>
        <w:t xml:space="preserve">Tulos</w:t>
      </w:r>
    </w:p>
    <w:p>
      <w:r>
        <w:t xml:space="preserve">puolue</w:t>
      </w:r>
    </w:p>
    <w:p>
      <w:r>
        <w:rPr>
          <w:b/>
        </w:rPr>
        <w:t xml:space="preserve">Esimerkki 0.3298</w:t>
      </w:r>
    </w:p>
    <w:p>
      <w:r>
        <w:t xml:space="preserve">Minun on nostettava arvosanojani. Voisin lopettaa lempipelini pelaamisen ja aloittaa opiskelun. Se _ häiritsee.</w:t>
      </w:r>
    </w:p>
    <w:p>
      <w:r>
        <w:rPr>
          <w:b/>
        </w:rPr>
        <w:t xml:space="preserve">Tulos</w:t>
      </w:r>
    </w:p>
    <w:p>
      <w:r>
        <w:t xml:space="preserve">peli</w:t>
      </w:r>
    </w:p>
    <w:p>
      <w:r>
        <w:rPr>
          <w:b/>
        </w:rPr>
        <w:t xml:space="preserve">Esimerkki 0.3299</w:t>
      </w:r>
    </w:p>
    <w:p>
      <w:r>
        <w:t xml:space="preserve">Perjantaina Sarah ruiskutti puulaatikon punaisella maalilla, koska _ oli tavallinen.</w:t>
      </w:r>
    </w:p>
    <w:p>
      <w:r>
        <w:rPr>
          <w:b/>
        </w:rPr>
        <w:t xml:space="preserve">Tulos</w:t>
      </w:r>
    </w:p>
    <w:p>
      <w:r>
        <w:t xml:space="preserve">laatikko</w:t>
      </w:r>
    </w:p>
    <w:p>
      <w:r>
        <w:rPr>
          <w:b/>
        </w:rPr>
        <w:t xml:space="preserve">Esimerkki 0.3300</w:t>
      </w:r>
    </w:p>
    <w:p>
      <w:r>
        <w:t xml:space="preserve">Jane tuijotti merta, kunnes aurinko laski sen taakse, ja nyt vain _ on näkymätön.</w:t>
      </w:r>
    </w:p>
    <w:p>
      <w:r>
        <w:rPr>
          <w:b/>
        </w:rPr>
        <w:t xml:space="preserve">Tulos</w:t>
      </w:r>
    </w:p>
    <w:p>
      <w:r>
        <w:t xml:space="preserve">aurinko</w:t>
      </w:r>
    </w:p>
    <w:p>
      <w:r>
        <w:rPr>
          <w:b/>
        </w:rPr>
        <w:t xml:space="preserve">Esimerkki 0.3301</w:t>
      </w:r>
    </w:p>
    <w:p>
      <w:r>
        <w:t xml:space="preserve">Hänestä tuli euforinen, kun hän oli ajanut vuoristoradalla, mutta karusellissa tuli pahoinvointia, koska _ on jännittävää.</w:t>
      </w:r>
    </w:p>
    <w:p>
      <w:r>
        <w:rPr>
          <w:b/>
        </w:rPr>
        <w:t xml:space="preserve">Tulos</w:t>
      </w:r>
    </w:p>
    <w:p>
      <w:r>
        <w:t xml:space="preserve">rullalauta</w:t>
      </w:r>
    </w:p>
    <w:p>
      <w:r>
        <w:rPr>
          <w:b/>
        </w:rPr>
        <w:t xml:space="preserve">Esimerkki 0.3302</w:t>
      </w:r>
    </w:p>
    <w:p>
      <w:r>
        <w:t xml:space="preserve">Hän oli järkyttynyt, koska mies jäi kiinni valehtelusta ja pettämisestä. Se _ vaivasi häntä enemmän.</w:t>
      </w:r>
    </w:p>
    <w:p>
      <w:r>
        <w:rPr>
          <w:b/>
        </w:rPr>
        <w:t xml:space="preserve">Tulos</w:t>
      </w:r>
    </w:p>
    <w:p>
      <w:r>
        <w:t xml:space="preserve">valehtelu</w:t>
      </w:r>
    </w:p>
    <w:p>
      <w:r>
        <w:rPr>
          <w:b/>
        </w:rPr>
        <w:t xml:space="preserve">Esimerkki 0.3303</w:t>
      </w:r>
    </w:p>
    <w:p>
      <w:r>
        <w:t xml:space="preserve">Steve halusi kasvattaa pomeraaneja kotikaupungissaan, ja hänelle sanottiin, että hän tarvitsi luvan, mutta se oli liian kallis.</w:t>
      </w:r>
    </w:p>
    <w:p>
      <w:r>
        <w:rPr>
          <w:b/>
        </w:rPr>
        <w:t xml:space="preserve">Tulos</w:t>
      </w:r>
    </w:p>
    <w:p>
      <w:r>
        <w:t xml:space="preserve">lupa</w:t>
      </w:r>
    </w:p>
    <w:p>
      <w:r>
        <w:rPr>
          <w:b/>
        </w:rPr>
        <w:t xml:space="preserve">Esimerkki 0.3304</w:t>
      </w:r>
    </w:p>
    <w:p>
      <w:r>
        <w:t xml:space="preserve">Lapsi söi mielellään maissia, mutta ei pinaattia, koska _ oli tylsempää ruokaa.</w:t>
      </w:r>
    </w:p>
    <w:p>
      <w:r>
        <w:rPr>
          <w:b/>
        </w:rPr>
        <w:t xml:space="preserve">Tulos</w:t>
      </w:r>
    </w:p>
    <w:p>
      <w:r>
        <w:t xml:space="preserve">pinaatti</w:t>
      </w:r>
    </w:p>
    <w:p>
      <w:r>
        <w:rPr>
          <w:b/>
        </w:rPr>
        <w:t xml:space="preserve">Esimerkki 0.3305</w:t>
      </w:r>
    </w:p>
    <w:p>
      <w:r>
        <w:t xml:space="preserve">Junan ääni oli kovempi kuin auton ääni, koska junassa oli pienempi moottori.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0.3306</w:t>
      </w:r>
    </w:p>
    <w:p>
      <w:r>
        <w:t xml:space="preserve">Auton puskuri loisti kirkkaammin kuin auton kahva, koska _ oli likaisempi.</w:t>
      </w:r>
    </w:p>
    <w:p>
      <w:r>
        <w:rPr>
          <w:b/>
        </w:rPr>
        <w:t xml:space="preserve">Tulos</w:t>
      </w:r>
    </w:p>
    <w:p>
      <w:r>
        <w:t xml:space="preserve">kahva</w:t>
      </w:r>
    </w:p>
    <w:p>
      <w:r>
        <w:rPr>
          <w:b/>
        </w:rPr>
        <w:t xml:space="preserve">Esimerkki 0.3307</w:t>
      </w:r>
    </w:p>
    <w:p>
      <w:r>
        <w:t xml:space="preserve">Suuren muuton yhteydessä James käytti raskaiden esineiden siirtämiseen mieluummin kärryjä kuin kottikärryjä, koska kottikärryjä oli vaikea liikutella.</w:t>
      </w:r>
    </w:p>
    <w:p>
      <w:r>
        <w:rPr>
          <w:b/>
        </w:rPr>
        <w:t xml:space="preserve">Tulos</w:t>
      </w:r>
    </w:p>
    <w:p>
      <w:r>
        <w:t xml:space="preserve">kottikärryt</w:t>
      </w:r>
    </w:p>
    <w:p>
      <w:r>
        <w:rPr>
          <w:b/>
        </w:rPr>
        <w:t xml:space="preserve">Esimerkki 0.3308</w:t>
      </w:r>
    </w:p>
    <w:p>
      <w:r>
        <w:t xml:space="preserve">Mies päättää asua kaupungissa sen sijaan, että asuisi maatilalla. _ on kovempaa, mistä hän pitää.</w:t>
      </w:r>
    </w:p>
    <w:p>
      <w:r>
        <w:rPr>
          <w:b/>
        </w:rPr>
        <w:t xml:space="preserve">Tulos</w:t>
      </w:r>
    </w:p>
    <w:p>
      <w:r>
        <w:t xml:space="preserve">kaupunki</w:t>
      </w:r>
    </w:p>
    <w:p>
      <w:r>
        <w:rPr>
          <w:b/>
        </w:rPr>
        <w:t xml:space="preserve">Esimerkki 0.3309</w:t>
      </w:r>
    </w:p>
    <w:p>
      <w:r>
        <w:t xml:space="preserve">Hän heitti saippuat pois ja alkoi käyttää niiden sijaan suoloja, koska _ oli ärsyttävää kylpeä niissä.</w:t>
      </w:r>
    </w:p>
    <w:p>
      <w:r>
        <w:rPr>
          <w:b/>
        </w:rPr>
        <w:t xml:space="preserve">Tulos</w:t>
      </w:r>
    </w:p>
    <w:p>
      <w:r>
        <w:t xml:space="preserve">saippuat</w:t>
      </w:r>
    </w:p>
    <w:p>
      <w:r>
        <w:rPr>
          <w:b/>
        </w:rPr>
        <w:t xml:space="preserve">Esimerkki 0.3310</w:t>
      </w:r>
    </w:p>
    <w:p>
      <w:r>
        <w:t xml:space="preserve">Bobin piti tehdä kotitöitä. Chase oli kilometrin päässä ja Apple kahden kilometrin päässä. Hän matkusti ensin _, koska se oli lähempänä.</w:t>
      </w:r>
    </w:p>
    <w:p>
      <w:r>
        <w:rPr>
          <w:b/>
        </w:rPr>
        <w:t xml:space="preserve">Tulos</w:t>
      </w:r>
    </w:p>
    <w:p>
      <w:r>
        <w:t xml:space="preserve">Chase</w:t>
      </w:r>
    </w:p>
    <w:p>
      <w:r>
        <w:rPr>
          <w:b/>
        </w:rPr>
        <w:t xml:space="preserve">Esimerkki 0.3311</w:t>
      </w:r>
    </w:p>
    <w:p>
      <w:r>
        <w:t xml:space="preserve">James heitti pallon aitaa kohti, ja se meni rikki, koska _ oli heikko.</w:t>
      </w:r>
    </w:p>
    <w:p>
      <w:r>
        <w:rPr>
          <w:b/>
        </w:rPr>
        <w:t xml:space="preserve">Tulos</w:t>
      </w:r>
    </w:p>
    <w:p>
      <w:r>
        <w:t xml:space="preserve">aita</w:t>
      </w:r>
    </w:p>
    <w:p>
      <w:r>
        <w:rPr>
          <w:b/>
        </w:rPr>
        <w:t xml:space="preserve">Esimerkki 0.3312</w:t>
      </w:r>
    </w:p>
    <w:p>
      <w:r>
        <w:t xml:space="preserve">Kirjeen lähettäminen maksoi vähemmän kuin paketin, koska _ oli kevyempi.</w:t>
      </w:r>
    </w:p>
    <w:p>
      <w:r>
        <w:rPr>
          <w:b/>
        </w:rPr>
        <w:t xml:space="preserve">Tulos</w:t>
      </w:r>
    </w:p>
    <w:p>
      <w:r>
        <w:t xml:space="preserve">kirje</w:t>
      </w:r>
    </w:p>
    <w:p>
      <w:r>
        <w:rPr>
          <w:b/>
        </w:rPr>
        <w:t xml:space="preserve">Esimerkki 0.3313</w:t>
      </w:r>
    </w:p>
    <w:p>
      <w:r>
        <w:t xml:space="preserve">Ostin mönkijän veneen sijasta, koska en asu järven lähellä ja saisin siten enemmän hyötyä veneestä.</w:t>
      </w:r>
    </w:p>
    <w:p>
      <w:r>
        <w:rPr>
          <w:b/>
        </w:rPr>
        <w:t xml:space="preserve">Tulos</w:t>
      </w:r>
    </w:p>
    <w:p>
      <w:r>
        <w:t xml:space="preserve">ATV</w:t>
      </w:r>
    </w:p>
    <w:p>
      <w:r>
        <w:rPr>
          <w:b/>
        </w:rPr>
        <w:t xml:space="preserve">Esimerkki 0.3314</w:t>
      </w:r>
    </w:p>
    <w:p>
      <w:r>
        <w:t xml:space="preserve">Kelsey kirjoitti raportin kirjoituskoneella ja siirtyi sitten käyttämään tietokonetta, koska kirjoituskoneesta oli kadonnut yksi näppäin.</w:t>
      </w:r>
    </w:p>
    <w:p>
      <w:r>
        <w:rPr>
          <w:b/>
        </w:rPr>
        <w:t xml:space="preserve">Tulos</w:t>
      </w:r>
    </w:p>
    <w:p>
      <w:r>
        <w:t xml:space="preserve">kirjoituskone</w:t>
      </w:r>
    </w:p>
    <w:p>
      <w:r>
        <w:rPr>
          <w:b/>
        </w:rPr>
        <w:t xml:space="preserve">Esimerkki 0.3315</w:t>
      </w:r>
    </w:p>
    <w:p>
      <w:r>
        <w:t xml:space="preserve">Maila oli miekkaa parempi suoja, koska _ oli valmistettu paremmasta materiaalista.</w:t>
      </w:r>
    </w:p>
    <w:p>
      <w:r>
        <w:rPr>
          <w:b/>
        </w:rPr>
        <w:t xml:space="preserve">Tulos</w:t>
      </w:r>
    </w:p>
    <w:p>
      <w:r>
        <w:t xml:space="preserve">lepakko</w:t>
      </w:r>
    </w:p>
    <w:p>
      <w:r>
        <w:rPr>
          <w:b/>
        </w:rPr>
        <w:t xml:space="preserve">Esimerkki 0.3316</w:t>
      </w:r>
    </w:p>
    <w:p>
      <w:r>
        <w:t xml:space="preserve">Bob lähti lannoittamaan puutarhaa roottorikoneella eikä kaivurilla, koska _ oli ikivanha.</w:t>
      </w:r>
    </w:p>
    <w:p>
      <w:r>
        <w:rPr>
          <w:b/>
        </w:rPr>
        <w:t xml:space="preserve">Tulos</w:t>
      </w:r>
    </w:p>
    <w:p>
      <w:r>
        <w:t xml:space="preserve">uros</w:t>
      </w:r>
    </w:p>
    <w:p>
      <w:r>
        <w:rPr>
          <w:b/>
        </w:rPr>
        <w:t xml:space="preserve">Esimerkki 0.3317</w:t>
      </w:r>
    </w:p>
    <w:p>
      <w:r>
        <w:t xml:space="preserve">Vaihdoimme hyönteisten tappamiseksi torjunta-aineesta deetiin, koska _ oli täynnä.</w:t>
      </w:r>
    </w:p>
    <w:p>
      <w:r>
        <w:rPr>
          <w:b/>
        </w:rPr>
        <w:t xml:space="preserve">Tulos</w:t>
      </w:r>
    </w:p>
    <w:p>
      <w:r>
        <w:t xml:space="preserve">deet</w:t>
      </w:r>
    </w:p>
    <w:p>
      <w:r>
        <w:rPr>
          <w:b/>
        </w:rPr>
        <w:t xml:space="preserve">Esimerkki 0.3318</w:t>
      </w:r>
    </w:p>
    <w:p>
      <w:r>
        <w:t xml:space="preserve">Meksikolaisessa drive-thru-ravintolassa myytiin loppuun sipsit mutta ei papuja, koska _ olivat terveellisiä ja vähemmän suosittuja.</w:t>
      </w:r>
    </w:p>
    <w:p>
      <w:r>
        <w:rPr>
          <w:b/>
        </w:rPr>
        <w:t xml:space="preserve">Tulos</w:t>
      </w:r>
    </w:p>
    <w:p>
      <w:r>
        <w:t xml:space="preserve">pavut</w:t>
      </w:r>
    </w:p>
    <w:p>
      <w:r>
        <w:rPr>
          <w:b/>
        </w:rPr>
        <w:t xml:space="preserve">Esimerkki 0.3319</w:t>
      </w:r>
    </w:p>
    <w:p>
      <w:r>
        <w:t xml:space="preserve">James tajusi, että hän sai omenasta enemmän mehua kuin appelsiinista, koska _ on kuiva.</w:t>
      </w:r>
    </w:p>
    <w:p>
      <w:r>
        <w:rPr>
          <w:b/>
        </w:rPr>
        <w:t xml:space="preserve">Tulos</w:t>
      </w:r>
    </w:p>
    <w:p>
      <w:r>
        <w:t xml:space="preserve">oranssi</w:t>
      </w:r>
    </w:p>
    <w:p>
      <w:r>
        <w:rPr>
          <w:b/>
        </w:rPr>
        <w:t xml:space="preserve">Esimerkki 0.3320</w:t>
      </w:r>
    </w:p>
    <w:p>
      <w:r>
        <w:t xml:space="preserve">Kurkuma sotkeutui muutaman kerran jälkeen, joten käytimme paprikaa sen jälkeen, koska _ oli kuivaa.</w:t>
      </w:r>
    </w:p>
    <w:p>
      <w:r>
        <w:rPr>
          <w:b/>
        </w:rPr>
        <w:t xml:space="preserve">Tulos</w:t>
      </w:r>
    </w:p>
    <w:p>
      <w:r>
        <w:t xml:space="preserve">paprika</w:t>
      </w:r>
    </w:p>
    <w:p>
      <w:r>
        <w:rPr>
          <w:b/>
        </w:rPr>
        <w:t xml:space="preserve">Esimerkki 0,3321</w:t>
      </w:r>
    </w:p>
    <w:p>
      <w:r>
        <w:t xml:space="preserve">Hän halusi korvata omenat appelsiineilla ennen kaupasta lähtöä, koska _ ne olivat tuoreita.</w:t>
      </w:r>
    </w:p>
    <w:p>
      <w:r>
        <w:rPr>
          <w:b/>
        </w:rPr>
        <w:t xml:space="preserve">Tulos</w:t>
      </w:r>
    </w:p>
    <w:p>
      <w:r>
        <w:t xml:space="preserve">appelsiinit</w:t>
      </w:r>
    </w:p>
    <w:p>
      <w:r>
        <w:rPr>
          <w:b/>
        </w:rPr>
        <w:t xml:space="preserve">Esimerkki 0.3322</w:t>
      </w:r>
    </w:p>
    <w:p>
      <w:r>
        <w:t xml:space="preserve">Halusin käyttää hiuksissani hiuslakkauksen sijasta pomadea, mutta se oli vanha, joten _ oli käyttökelvoton.</w:t>
      </w:r>
    </w:p>
    <w:p>
      <w:r>
        <w:rPr>
          <w:b/>
        </w:rPr>
        <w:t xml:space="preserve">Tulos</w:t>
      </w:r>
    </w:p>
    <w:p>
      <w:r>
        <w:t xml:space="preserve">Pomade</w:t>
      </w:r>
    </w:p>
    <w:p>
      <w:r>
        <w:rPr>
          <w:b/>
        </w:rPr>
        <w:t xml:space="preserve">Esimerkki 0.3323</w:t>
      </w:r>
    </w:p>
    <w:p>
      <w:r>
        <w:t xml:space="preserve">Märkä matto oli vaihdettava tulvan jälkeen mustan homeen vuoksi, koska se aiheutti terveysongelmia.</w:t>
      </w:r>
    </w:p>
    <w:p>
      <w:r>
        <w:rPr>
          <w:b/>
        </w:rPr>
        <w:t xml:space="preserve">Tulos</w:t>
      </w:r>
    </w:p>
    <w:p>
      <w:r>
        <w:t xml:space="preserve">muotti</w:t>
      </w:r>
    </w:p>
    <w:p>
      <w:r>
        <w:rPr>
          <w:b/>
        </w:rPr>
        <w:t xml:space="preserve">Esimerkki 0.3324</w:t>
      </w:r>
    </w:p>
    <w:p>
      <w:r>
        <w:t xml:space="preserve">Henkilö yritti poistaa ötököitä hiuksistaan eikä kasvoistaan, koska _ oli kova.</w:t>
      </w:r>
    </w:p>
    <w:p>
      <w:r>
        <w:rPr>
          <w:b/>
        </w:rPr>
        <w:t xml:space="preserve">Tulos</w:t>
      </w:r>
    </w:p>
    <w:p>
      <w:r>
        <w:t xml:space="preserve">hiukset</w:t>
      </w:r>
    </w:p>
    <w:p>
      <w:r>
        <w:rPr>
          <w:b/>
        </w:rPr>
        <w:t xml:space="preserve">Esimerkki 0,3325</w:t>
      </w:r>
    </w:p>
    <w:p>
      <w:r>
        <w:t xml:space="preserve">Henkilöauton moottori päihitti linja-auton moottorin yksinkertaisesti siksi, että _ oli tehoton koeajon aikana.</w:t>
      </w:r>
    </w:p>
    <w:p>
      <w:r>
        <w:rPr>
          <w:b/>
        </w:rPr>
        <w:t xml:space="preserve">Tulos</w:t>
      </w:r>
    </w:p>
    <w:p>
      <w:r>
        <w:t xml:space="preserve">bussi</w:t>
      </w:r>
    </w:p>
    <w:p>
      <w:r>
        <w:rPr>
          <w:b/>
        </w:rPr>
        <w:t xml:space="preserve">Esimerkki 0,3326</w:t>
      </w:r>
    </w:p>
    <w:p>
      <w:r>
        <w:t xml:space="preserve">Siivotessaan kaappiaan Sasha otti pois lumoavan minkkiturkin ja korvasi sen tekoturkiksella. _ oli julma.</w:t>
      </w:r>
    </w:p>
    <w:p>
      <w:r>
        <w:rPr>
          <w:b/>
        </w:rPr>
        <w:t xml:space="preserve">Tulos</w:t>
      </w:r>
    </w:p>
    <w:p>
      <w:r>
        <w:t xml:space="preserve">takki</w:t>
      </w:r>
    </w:p>
    <w:p>
      <w:r>
        <w:rPr>
          <w:b/>
        </w:rPr>
        <w:t xml:space="preserve">Esimerkki 0.3327</w:t>
      </w:r>
    </w:p>
    <w:p>
      <w:r>
        <w:t xml:space="preserve">Palatsi näytti pelottavalta, joten siirryimme taloon.  _ oli remontoitu vuosien varrella.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0.3328</w:t>
      </w:r>
    </w:p>
    <w:p>
      <w:r>
        <w:t xml:space="preserve">Silmänympärysvoide oli helpompi levittää kuin puuterimainen meikkivoide, koska _ oli kosteampaa.</w:t>
      </w:r>
    </w:p>
    <w:p>
      <w:r>
        <w:rPr>
          <w:b/>
        </w:rPr>
        <w:t xml:space="preserve">Tulos</w:t>
      </w:r>
    </w:p>
    <w:p>
      <w:r>
        <w:t xml:space="preserve">silmänympärysvoide</w:t>
      </w:r>
    </w:p>
    <w:p>
      <w:r>
        <w:rPr>
          <w:b/>
        </w:rPr>
        <w:t xml:space="preserve">Esimerkki 0.3329</w:t>
      </w:r>
    </w:p>
    <w:p>
      <w:r>
        <w:t xml:space="preserve">Tulostimen väriaine loppui, kun asiakirjaa tulostettiin. _ on paljon.</w:t>
      </w:r>
    </w:p>
    <w:p>
      <w:r>
        <w:rPr>
          <w:b/>
        </w:rPr>
        <w:t xml:space="preserve">Tulos</w:t>
      </w:r>
    </w:p>
    <w:p>
      <w:r>
        <w:t xml:space="preserve">asiakirja</w:t>
      </w:r>
    </w:p>
    <w:p>
      <w:r>
        <w:rPr>
          <w:b/>
        </w:rPr>
        <w:t xml:space="preserve">Esimerkki 0,3330</w:t>
      </w:r>
    </w:p>
    <w:p>
      <w:r>
        <w:t xml:space="preserve">Sidonta repesi, kun sitä käytettiin kuorman nostamiseen ojasta, koska _ on raskas.</w:t>
      </w:r>
    </w:p>
    <w:p>
      <w:r>
        <w:rPr>
          <w:b/>
        </w:rPr>
        <w:t xml:space="preserve">Tulos</w:t>
      </w:r>
    </w:p>
    <w:p>
      <w:r>
        <w:t xml:space="preserve">lataa</w:t>
      </w:r>
    </w:p>
    <w:p>
      <w:r>
        <w:rPr>
          <w:b/>
        </w:rPr>
        <w:t xml:space="preserve">Esimerkki 0.3331</w:t>
      </w:r>
    </w:p>
    <w:p>
      <w:r>
        <w:t xml:space="preserve">Yritin miettiä, mitä vieheitä käyttäisin, haluaisinko Palomar-solmun vai Albright-solmun. _ oli niin paljon helpompi.</w:t>
      </w:r>
    </w:p>
    <w:p>
      <w:r>
        <w:rPr>
          <w:b/>
        </w:rPr>
        <w:t xml:space="preserve">Tulos</w:t>
      </w:r>
    </w:p>
    <w:p>
      <w:r>
        <w:t xml:space="preserve">Albrightin solmu</w:t>
      </w:r>
    </w:p>
    <w:p>
      <w:r>
        <w:rPr>
          <w:b/>
        </w:rPr>
        <w:t xml:space="preserve">Esimerkki 0.3332</w:t>
      </w:r>
    </w:p>
    <w:p>
      <w:r>
        <w:t xml:space="preserve">Kasvohoito ei toimi hänen iholleen, koska _ on liian rakeinen ja rasvainen.</w:t>
      </w:r>
    </w:p>
    <w:p>
      <w:r>
        <w:rPr>
          <w:b/>
        </w:rPr>
        <w:t xml:space="preserve">Tulos</w:t>
      </w:r>
    </w:p>
    <w:p>
      <w:r>
        <w:t xml:space="preserve">kasvot</w:t>
      </w:r>
    </w:p>
    <w:p>
      <w:r>
        <w:rPr>
          <w:b/>
        </w:rPr>
        <w:t xml:space="preserve">Esimerkki 0,3333</w:t>
      </w:r>
    </w:p>
    <w:p>
      <w:r>
        <w:t xml:space="preserve">Kun valitsen kuivikkeita autooni, on olemassa kokkareisia ja kokkareettomia kuivikkeita, ja suosin _, koska jätteet ovat irtonaisia.</w:t>
      </w:r>
    </w:p>
    <w:p>
      <w:r>
        <w:rPr>
          <w:b/>
        </w:rPr>
        <w:t xml:space="preserve">Tulos</w:t>
      </w:r>
    </w:p>
    <w:p>
      <w:r>
        <w:t xml:space="preserve">ei-klumppautuva</w:t>
      </w:r>
    </w:p>
    <w:p>
      <w:r>
        <w:rPr>
          <w:b/>
        </w:rPr>
        <w:t xml:space="preserve">Esimerkki 0.3334</w:t>
      </w:r>
    </w:p>
    <w:p>
      <w:r>
        <w:t xml:space="preserve">Mike oli hyvä ystävä, koska hän osti Mattille syntymäpäivälahjaksi solmion sijasta konserttiliput. _ on halvempi.</w:t>
      </w:r>
    </w:p>
    <w:p>
      <w:r>
        <w:rPr>
          <w:b/>
        </w:rPr>
        <w:t xml:space="preserve">Tulos</w:t>
      </w:r>
    </w:p>
    <w:p>
      <w:r>
        <w:t xml:space="preserve">solmio</w:t>
      </w:r>
    </w:p>
    <w:p>
      <w:r>
        <w:rPr>
          <w:b/>
        </w:rPr>
        <w:t xml:space="preserve">Esimerkki 0,3335</w:t>
      </w:r>
    </w:p>
    <w:p>
      <w:r>
        <w:t xml:space="preserve">He maksoivat paljon banaaneista, mutta saivat sitten ilmaiseksi omenoita, koska _ olivat niin kalliita.</w:t>
      </w:r>
    </w:p>
    <w:p>
      <w:r>
        <w:rPr>
          <w:b/>
        </w:rPr>
        <w:t xml:space="preserve">Tulos</w:t>
      </w:r>
    </w:p>
    <w:p>
      <w:r>
        <w:t xml:space="preserve">banaanit</w:t>
      </w:r>
    </w:p>
    <w:p>
      <w:r>
        <w:rPr>
          <w:b/>
        </w:rPr>
        <w:t xml:space="preserve">Esimerkki 0,3336</w:t>
      </w:r>
    </w:p>
    <w:p>
      <w:r>
        <w:t xml:space="preserve">Kaivoksesta louhittua timanttia ei voitu myydä, mutta laboratoriossa valmistettua timanttia myytiin hyvin, koska _ tuotti raakatimantteja.</w:t>
      </w:r>
    </w:p>
    <w:p>
      <w:r>
        <w:rPr>
          <w:b/>
        </w:rPr>
        <w:t xml:space="preserve">Tulos</w:t>
      </w:r>
    </w:p>
    <w:p>
      <w:r>
        <w:t xml:space="preserve">Mine</w:t>
      </w:r>
    </w:p>
    <w:p>
      <w:r>
        <w:rPr>
          <w:b/>
        </w:rPr>
        <w:t xml:space="preserve">Esimerkki 0.3337</w:t>
      </w:r>
    </w:p>
    <w:p>
      <w:r>
        <w:t xml:space="preserve">James tarvitsee enemmän aikaa lukea raportti loppuun, koska se vaikuttaa lyhyeltä.</w:t>
      </w:r>
    </w:p>
    <w:p>
      <w:r>
        <w:rPr>
          <w:b/>
        </w:rPr>
        <w:t xml:space="preserve">Tulos</w:t>
      </w:r>
    </w:p>
    <w:p>
      <w:r>
        <w:t xml:space="preserve">aika</w:t>
      </w:r>
    </w:p>
    <w:p>
      <w:r>
        <w:rPr>
          <w:b/>
        </w:rPr>
        <w:t xml:space="preserve">Esimerkki 0.3338</w:t>
      </w:r>
    </w:p>
    <w:p>
      <w:r>
        <w:t xml:space="preserve">Sue halusi ostaa ylijäämämaata halvalla huutokaupasta, mutta _ oli liian korkea hinta.</w:t>
      </w:r>
    </w:p>
    <w:p>
      <w:r>
        <w:rPr>
          <w:b/>
        </w:rPr>
        <w:t xml:space="preserve">Tulos</w:t>
      </w:r>
    </w:p>
    <w:p>
      <w:r>
        <w:t xml:space="preserve">hinta</w:t>
      </w:r>
    </w:p>
    <w:p>
      <w:r>
        <w:rPr>
          <w:b/>
        </w:rPr>
        <w:t xml:space="preserve">Esimerkki 0.3339</w:t>
      </w:r>
    </w:p>
    <w:p>
      <w:r>
        <w:t xml:space="preserve">Tom tykkäsi kuunnella musiikkia levyiltä ja digitaalisesti. Hän piti _ nostalgian vuoksi.</w:t>
      </w:r>
    </w:p>
    <w:p>
      <w:r>
        <w:rPr>
          <w:b/>
        </w:rPr>
        <w:t xml:space="preserve">Tulos</w:t>
      </w:r>
    </w:p>
    <w:p>
      <w:r>
        <w:t xml:space="preserve">tietueet</w:t>
      </w:r>
    </w:p>
    <w:p>
      <w:r>
        <w:rPr>
          <w:b/>
        </w:rPr>
        <w:t xml:space="preserve">Esimerkki 0,3340</w:t>
      </w:r>
    </w:p>
    <w:p>
      <w:r>
        <w:t xml:space="preserve">Barryn käsivarsissa iho oli tummempi kuin säärissä, koska _ oli aina peitetty.</w:t>
      </w:r>
    </w:p>
    <w:p>
      <w:r>
        <w:rPr>
          <w:b/>
        </w:rPr>
        <w:t xml:space="preserve">Tulos</w:t>
      </w:r>
    </w:p>
    <w:p>
      <w:r>
        <w:t xml:space="preserve">jalat</w:t>
      </w:r>
    </w:p>
    <w:p>
      <w:r>
        <w:rPr>
          <w:b/>
        </w:rPr>
        <w:t xml:space="preserve">Esimerkki 0.3341</w:t>
      </w:r>
    </w:p>
    <w:p>
      <w:r>
        <w:t xml:space="preserve">Sain hylätyn arvosanan esseestäni englannin tunnilla. Luulen, että _ oli vain liian huono.</w:t>
      </w:r>
    </w:p>
    <w:p>
      <w:r>
        <w:rPr>
          <w:b/>
        </w:rPr>
        <w:t xml:space="preserve">Tulos</w:t>
      </w:r>
    </w:p>
    <w:p>
      <w:r>
        <w:t xml:space="preserve">essee</w:t>
      </w:r>
    </w:p>
    <w:p>
      <w:r>
        <w:rPr>
          <w:b/>
        </w:rPr>
        <w:t xml:space="preserve">Esimerkki 0.3342</w:t>
      </w:r>
    </w:p>
    <w:p>
      <w:r>
        <w:t xml:space="preserve">Kävin aina baarissa enkä klubilla, koska _ oli paljon lähempänä kotiani.</w:t>
      </w:r>
    </w:p>
    <w:p>
      <w:r>
        <w:rPr>
          <w:b/>
        </w:rPr>
        <w:t xml:space="preserve">Tulos</w:t>
      </w:r>
    </w:p>
    <w:p>
      <w:r>
        <w:t xml:space="preserve">baari</w:t>
      </w:r>
    </w:p>
    <w:p>
      <w:r>
        <w:rPr>
          <w:b/>
        </w:rPr>
        <w:t xml:space="preserve">Esimerkki 0.3343</w:t>
      </w:r>
    </w:p>
    <w:p>
      <w:r>
        <w:t xml:space="preserve">Ihohoito sai hänen ihonsa näyttämään paremmalta kuin kasvonaamio. _ Sen on toimittava tehokkaasti.</w:t>
      </w:r>
    </w:p>
    <w:p>
      <w:r>
        <w:rPr>
          <w:b/>
        </w:rPr>
        <w:t xml:space="preserve">Tulos</w:t>
      </w:r>
    </w:p>
    <w:p>
      <w:r>
        <w:t xml:space="preserve">ihonhoito</w:t>
      </w:r>
    </w:p>
    <w:p>
      <w:r>
        <w:rPr>
          <w:b/>
        </w:rPr>
        <w:t xml:space="preserve">Esimerkki 0.3344</w:t>
      </w:r>
    </w:p>
    <w:p>
      <w:r>
        <w:t xml:space="preserve">Fiorella ei lisännyt viimeistä lukua vahingossa ja toimitti kirjan. Se hylättiin, koska _ puuttuu.</w:t>
      </w:r>
    </w:p>
    <w:p>
      <w:r>
        <w:rPr>
          <w:b/>
        </w:rPr>
        <w:t xml:space="preserve">Tulos</w:t>
      </w:r>
    </w:p>
    <w:p>
      <w:r>
        <w:t xml:space="preserve">luku</w:t>
      </w:r>
    </w:p>
    <w:p>
      <w:r>
        <w:rPr>
          <w:b/>
        </w:rPr>
        <w:t xml:space="preserve">Esimerkki 0,3345</w:t>
      </w:r>
    </w:p>
    <w:p>
      <w:r>
        <w:t xml:space="preserve">Syön mielelläni keksejä, mutta mieluummin maidon kuin appelsiinimehun kanssa. _ on hapanta.</w:t>
      </w:r>
    </w:p>
    <w:p>
      <w:r>
        <w:rPr>
          <w:b/>
        </w:rPr>
        <w:t xml:space="preserve">Tulos</w:t>
      </w:r>
    </w:p>
    <w:p>
      <w:r>
        <w:t xml:space="preserve">appelsiinimehu</w:t>
      </w:r>
    </w:p>
    <w:p>
      <w:r>
        <w:rPr>
          <w:b/>
        </w:rPr>
        <w:t xml:space="preserve">Esimerkki 0.3346</w:t>
      </w:r>
    </w:p>
    <w:p>
      <w:r>
        <w:t xml:space="preserve">Auto pomppi tiellä, koska siellä oli paljon kuoppia. Omistajan olisi korjattava _ ja pian.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0.3347</w:t>
      </w:r>
    </w:p>
    <w:p>
      <w:r>
        <w:t xml:space="preserve">En ollut koskaan niin kiinni puhelimessani ja sähköpostissani ennen kuin rakastuin. _ Värähtely jännitti minua aina liikaa.</w:t>
      </w:r>
    </w:p>
    <w:p>
      <w:r>
        <w:rPr>
          <w:b/>
        </w:rPr>
        <w:t xml:space="preserve">Tulos</w:t>
      </w:r>
    </w:p>
    <w:p>
      <w:r>
        <w:t xml:space="preserve">puhelin</w:t>
      </w:r>
    </w:p>
    <w:p>
      <w:r>
        <w:rPr>
          <w:b/>
        </w:rPr>
        <w:t xml:space="preserve">Esimerkki 0.3348</w:t>
      </w:r>
    </w:p>
    <w:p>
      <w:r>
        <w:t xml:space="preserve">Maria lisäsi riisiä ja vettä painekattilaan. Tulos oli kuiva, koska lisätyn _ määrä oli liian pieni.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0.3349</w:t>
      </w:r>
    </w:p>
    <w:p>
      <w:r>
        <w:t xml:space="preserve">Työ vaati heiltä paljon vettä ja saippuaa. _ oli märkää.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0,3350</w:t>
      </w:r>
    </w:p>
    <w:p>
      <w:r>
        <w:t xml:space="preserve">Mielenkiintoinen julkaisu ei mahtunut urheilulehteen, koska _ oli liian pitkä.</w:t>
      </w:r>
    </w:p>
    <w:p>
      <w:r>
        <w:rPr>
          <w:b/>
        </w:rPr>
        <w:t xml:space="preserve">Tulos</w:t>
      </w:r>
    </w:p>
    <w:p>
      <w:r>
        <w:t xml:space="preserve">julkaisu</w:t>
      </w:r>
    </w:p>
    <w:p>
      <w:r>
        <w:rPr>
          <w:b/>
        </w:rPr>
        <w:t xml:space="preserve">Esimerkki 0.3351</w:t>
      </w:r>
    </w:p>
    <w:p>
      <w:r>
        <w:t xml:space="preserve">Varmuuden vuoksi heitimme levyt lähelle ovea ja poispäin ikkunasta , koska ne olivat hauraita.</w:t>
      </w:r>
    </w:p>
    <w:p>
      <w:r>
        <w:rPr>
          <w:b/>
        </w:rPr>
        <w:t xml:space="preserve">Tulos</w:t>
      </w:r>
    </w:p>
    <w:p>
      <w:r>
        <w:t xml:space="preserve">ikkuna</w:t>
      </w:r>
    </w:p>
    <w:p>
      <w:r>
        <w:rPr>
          <w:b/>
        </w:rPr>
        <w:t xml:space="preserve">Esimerkki 0.3352</w:t>
      </w:r>
    </w:p>
    <w:p>
      <w:r>
        <w:t xml:space="preserve">Pidimme komediaesityksestä enemmän kuin näytelmästä, koska esiintyjät olivat vähemmän vuorovaikutuksessa kanssamme _ .</w:t>
      </w:r>
    </w:p>
    <w:p>
      <w:r>
        <w:rPr>
          <w:b/>
        </w:rPr>
        <w:t xml:space="preserve">Tulos</w:t>
      </w:r>
    </w:p>
    <w:p>
      <w:r>
        <w:t xml:space="preserve">pelata</w:t>
      </w:r>
    </w:p>
    <w:p>
      <w:r>
        <w:rPr>
          <w:b/>
        </w:rPr>
        <w:t xml:space="preserve">Esimerkki 0.3353</w:t>
      </w:r>
    </w:p>
    <w:p>
      <w:r>
        <w:t xml:space="preserve">Alicia tiesi, että vallankaappaus tekisi ruoasta ja vedestä pulaa, joten hän varasti _, jotta hän ei janottuisi.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0.3354</w:t>
      </w:r>
    </w:p>
    <w:p>
      <w:r>
        <w:t xml:space="preserve">James halusi saada hedelmästä kupillisen mehua, mutta _ on liian pieni.</w:t>
      </w:r>
    </w:p>
    <w:p>
      <w:r>
        <w:rPr>
          <w:b/>
        </w:rPr>
        <w:t xml:space="preserve">Tulos</w:t>
      </w:r>
    </w:p>
    <w:p>
      <w:r>
        <w:t xml:space="preserve">hedelmät</w:t>
      </w:r>
    </w:p>
    <w:p>
      <w:r>
        <w:rPr>
          <w:b/>
        </w:rPr>
        <w:t xml:space="preserve">Esimerkki 0.3355</w:t>
      </w:r>
    </w:p>
    <w:p>
      <w:r>
        <w:t xml:space="preserve">Mike meni ostamaan vaatteita, mutta hänellä oli vähän rahaa ja huono tyyli, rekisterissä hänellä ei ollut varaa vaatteisiin, koska _ .</w:t>
      </w:r>
    </w:p>
    <w:p>
      <w:r>
        <w:rPr>
          <w:b/>
        </w:rPr>
        <w:t xml:space="preserve">Tulos</w:t>
      </w:r>
    </w:p>
    <w:p>
      <w:r>
        <w:t xml:space="preserve">rahaa</w:t>
      </w:r>
    </w:p>
    <w:p>
      <w:r>
        <w:rPr>
          <w:b/>
        </w:rPr>
        <w:t xml:space="preserve">Esimerkki 0.3356</w:t>
      </w:r>
    </w:p>
    <w:p>
      <w:r>
        <w:t xml:space="preserve">James huomasi, ettei hän voinut rikkoa kananmunaa kämmenensä otteessa. _ on vahva.</w:t>
      </w:r>
    </w:p>
    <w:p>
      <w:r>
        <w:rPr>
          <w:b/>
        </w:rPr>
        <w:t xml:space="preserve">Tulos</w:t>
      </w:r>
    </w:p>
    <w:p>
      <w:r>
        <w:t xml:space="preserve">muna</w:t>
      </w:r>
    </w:p>
    <w:p>
      <w:r>
        <w:rPr>
          <w:b/>
        </w:rPr>
        <w:t xml:space="preserve">Esimerkki 0.3357</w:t>
      </w:r>
    </w:p>
    <w:p>
      <w:r>
        <w:t xml:space="preserve">Hän piti enemmän siitä, kun mies puhui, kuin siitä, kun hän oli hiljaa talossa, koska se oli ärsyttävää.</w:t>
      </w:r>
    </w:p>
    <w:p>
      <w:r>
        <w:rPr>
          <w:b/>
        </w:rPr>
        <w:t xml:space="preserve">Tulos</w:t>
      </w:r>
    </w:p>
    <w:p>
      <w:r>
        <w:t xml:space="preserve">Hiljaisuus</w:t>
      </w:r>
    </w:p>
    <w:p>
      <w:r>
        <w:rPr>
          <w:b/>
        </w:rPr>
        <w:t xml:space="preserve">Esimerkki 0.3358</w:t>
      </w:r>
    </w:p>
    <w:p>
      <w:r>
        <w:t xml:space="preserve">Laite toimi paremmin kuin puhelin, koska _ oli sen kantaman ulkopuolella.</w:t>
      </w:r>
    </w:p>
    <w:p>
      <w:r>
        <w:rPr>
          <w:b/>
        </w:rPr>
        <w:t xml:space="preserve">Tulos</w:t>
      </w:r>
    </w:p>
    <w:p>
      <w:r>
        <w:t xml:space="preserve">puhelin</w:t>
      </w:r>
    </w:p>
    <w:p>
      <w:r>
        <w:rPr>
          <w:b/>
        </w:rPr>
        <w:t xml:space="preserve">Esimerkki 0.3359</w:t>
      </w:r>
    </w:p>
    <w:p>
      <w:r>
        <w:t xml:space="preserve">John ei pysty maksamaan taloa, jonka hän halusi ostaa, joten hän päätyi ostamaan auton. Se on halpa.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0,3360</w:t>
      </w:r>
    </w:p>
    <w:p>
      <w:r>
        <w:t xml:space="preserve">Kevin tarjoutui lainaamaan naapureidensa pakettiautoa muuttopäivänä, vaikka kuorma-auto olisi ollut isompi, koska he olivat unohtaneet vuokrata _ .</w:t>
      </w:r>
    </w:p>
    <w:p>
      <w:r>
        <w:rPr>
          <w:b/>
        </w:rPr>
        <w:t xml:space="preserve">Tulos</w:t>
      </w:r>
    </w:p>
    <w:p>
      <w:r>
        <w:t xml:space="preserve">kuorma-auto</w:t>
      </w:r>
    </w:p>
    <w:p>
      <w:r>
        <w:rPr>
          <w:b/>
        </w:rPr>
        <w:t xml:space="preserve">Esimerkki 0.3361</w:t>
      </w:r>
    </w:p>
    <w:p>
      <w:r>
        <w:t xml:space="preserve">Lahja olisi joko hieronta salongissa tai koulussa, mutta vain _ ei ollut varattu.</w:t>
      </w:r>
    </w:p>
    <w:p>
      <w:r>
        <w:rPr>
          <w:b/>
        </w:rPr>
        <w:t xml:space="preserve">Tulos</w:t>
      </w:r>
    </w:p>
    <w:p>
      <w:r>
        <w:t xml:space="preserve">koulu</w:t>
      </w:r>
    </w:p>
    <w:p>
      <w:r>
        <w:rPr>
          <w:b/>
        </w:rPr>
        <w:t xml:space="preserve">Esimerkki 0.3362</w:t>
      </w:r>
    </w:p>
    <w:p>
      <w:r>
        <w:t xml:space="preserve">Jimmy oli sarkastinen, kun hän ehdotti, että kaikki pyykit tungettaisiin pyykkikoriin, koska _ oli liian pieni.</w:t>
      </w:r>
    </w:p>
    <w:p>
      <w:r>
        <w:rPr>
          <w:b/>
        </w:rPr>
        <w:t xml:space="preserve">Tulos</w:t>
      </w:r>
    </w:p>
    <w:p>
      <w:r>
        <w:t xml:space="preserve">kori</w:t>
      </w:r>
    </w:p>
    <w:p>
      <w:r>
        <w:rPr>
          <w:b/>
        </w:rPr>
        <w:t xml:space="preserve">Esimerkki 0.3363</w:t>
      </w:r>
    </w:p>
    <w:p>
      <w:r>
        <w:t xml:space="preserve">Hän ei saanut joogamattoa pysymään paikallaan puulattialla, koska se oli liukas.</w:t>
      </w:r>
    </w:p>
    <w:p>
      <w:r>
        <w:rPr>
          <w:b/>
        </w:rPr>
        <w:t xml:space="preserve">Tulos</w:t>
      </w:r>
    </w:p>
    <w:p>
      <w:r>
        <w:t xml:space="preserve">lattia</w:t>
      </w:r>
    </w:p>
    <w:p>
      <w:r>
        <w:rPr>
          <w:b/>
        </w:rPr>
        <w:t xml:space="preserve">Esimerkki 0.3364</w:t>
      </w:r>
    </w:p>
    <w:p>
      <w:r>
        <w:t xml:space="preserve">Mies lisäsi hartsiin enemmän väriainetta kuin laastiin, koska hän halusi _ värin olevan hienovarainen.</w:t>
      </w:r>
    </w:p>
    <w:p>
      <w:r>
        <w:rPr>
          <w:b/>
        </w:rPr>
        <w:t xml:space="preserve">Tulos</w:t>
      </w:r>
    </w:p>
    <w:p>
      <w:r>
        <w:t xml:space="preserve">laasti</w:t>
      </w:r>
    </w:p>
    <w:p>
      <w:r>
        <w:rPr>
          <w:b/>
        </w:rPr>
        <w:t xml:space="preserve">Esimerkki 0,3365</w:t>
      </w:r>
    </w:p>
    <w:p>
      <w:r>
        <w:t xml:space="preserve">Amy käytti ruokakaupassa mieluummin paperikasseja kuin muovikasseja, sillä _ kassit ovat ympäristön kannalta huonompia.</w:t>
      </w:r>
    </w:p>
    <w:p>
      <w:r>
        <w:rPr>
          <w:b/>
        </w:rPr>
        <w:t xml:space="preserve">Tulos</w:t>
      </w:r>
    </w:p>
    <w:p>
      <w:r>
        <w:t xml:space="preserve">muovi</w:t>
      </w:r>
    </w:p>
    <w:p>
      <w:r>
        <w:rPr>
          <w:b/>
        </w:rPr>
        <w:t xml:space="preserve">Esimerkki 0.3366</w:t>
      </w:r>
    </w:p>
    <w:p>
      <w:r>
        <w:t xml:space="preserve">Manny yritti leikata pensaita saksilla, mutta hänellä oli ongelmia, koska sakset olivat tylsät.</w:t>
      </w:r>
    </w:p>
    <w:p>
      <w:r>
        <w:rPr>
          <w:b/>
        </w:rPr>
        <w:t xml:space="preserve">Tulos</w:t>
      </w:r>
    </w:p>
    <w:p>
      <w:r>
        <w:t xml:space="preserve">sakset</w:t>
      </w:r>
    </w:p>
    <w:p>
      <w:r>
        <w:rPr>
          <w:b/>
        </w:rPr>
        <w:t xml:space="preserve">Esimerkki 0.3367</w:t>
      </w:r>
    </w:p>
    <w:p>
      <w:r>
        <w:t xml:space="preserve">Hän kasteli ruusun, mutta ei kaktusta, koska kaktuksen maa oli jo kuivunut.</w:t>
      </w:r>
    </w:p>
    <w:p>
      <w:r>
        <w:rPr>
          <w:b/>
        </w:rPr>
        <w:t xml:space="preserve">Tulos</w:t>
      </w:r>
    </w:p>
    <w:p>
      <w:r>
        <w:t xml:space="preserve">ruusu</w:t>
      </w:r>
    </w:p>
    <w:p>
      <w:r>
        <w:rPr>
          <w:b/>
        </w:rPr>
        <w:t xml:space="preserve">Esimerkki 0.3368</w:t>
      </w:r>
    </w:p>
    <w:p>
      <w:r>
        <w:t xml:space="preserve">Andy päätti mennä keskuspuistoon eikä piilokirjastoon, koska _ oli huonommin saavutettavissa.</w:t>
      </w:r>
    </w:p>
    <w:p>
      <w:r>
        <w:rPr>
          <w:b/>
        </w:rPr>
        <w:t xml:space="preserve">Tulos</w:t>
      </w:r>
    </w:p>
    <w:p>
      <w:r>
        <w:t xml:space="preserve">kirjasto</w:t>
      </w:r>
    </w:p>
    <w:p>
      <w:r>
        <w:rPr>
          <w:b/>
        </w:rPr>
        <w:t xml:space="preserve">Esimerkki 0.3369</w:t>
      </w:r>
    </w:p>
    <w:p>
      <w:r>
        <w:t xml:space="preserve">Hän tiesi, että hänen korvansa kuulossa oli jotain vikaa, koska _ oli vaimea.</w:t>
      </w:r>
    </w:p>
    <w:p>
      <w:r>
        <w:rPr>
          <w:b/>
        </w:rPr>
        <w:t xml:space="preserve">Tulos</w:t>
      </w:r>
    </w:p>
    <w:p>
      <w:r>
        <w:t xml:space="preserve">kuulo</w:t>
      </w:r>
    </w:p>
    <w:p>
      <w:r>
        <w:rPr>
          <w:b/>
        </w:rPr>
        <w:t xml:space="preserve">Esimerkki 0,3370</w:t>
      </w:r>
    </w:p>
    <w:p>
      <w:r>
        <w:t xml:space="preserve">Naisen huulet olivat pienemmät kuin posket, koska siinä oli botoxia _ .</w:t>
      </w:r>
    </w:p>
    <w:p>
      <w:r>
        <w:rPr>
          <w:b/>
        </w:rPr>
        <w:t xml:space="preserve">Tulos</w:t>
      </w:r>
    </w:p>
    <w:p>
      <w:r>
        <w:t xml:space="preserve">posket</w:t>
      </w:r>
    </w:p>
    <w:p>
      <w:r>
        <w:rPr>
          <w:b/>
        </w:rPr>
        <w:t xml:space="preserve">Esimerkki 0,3371</w:t>
      </w:r>
    </w:p>
    <w:p>
      <w:r>
        <w:t xml:space="preserve">Repusta löytynyt murha-ase oli tapauksen kannalta avainasemassa, ja tuomari käytti todisteita. Siinä _ oli sisällä veitsi.</w:t>
      </w:r>
    </w:p>
    <w:p>
      <w:r>
        <w:rPr>
          <w:b/>
        </w:rPr>
        <w:t xml:space="preserve">Tulos</w:t>
      </w:r>
    </w:p>
    <w:p>
      <w:r>
        <w:t xml:space="preserve">reppu</w:t>
      </w:r>
    </w:p>
    <w:p>
      <w:r>
        <w:rPr>
          <w:b/>
        </w:rPr>
        <w:t xml:space="preserve">Esimerkki 0.3372</w:t>
      </w:r>
    </w:p>
    <w:p>
      <w:r>
        <w:t xml:space="preserve">Tämänvuotinen seikkailu oli paljon huonompi kuin viime vuoden reissu, koska _ oli paljon kauheita aikoja.</w:t>
      </w:r>
    </w:p>
    <w:p>
      <w:r>
        <w:rPr>
          <w:b/>
        </w:rPr>
        <w:t xml:space="preserve">Tulos</w:t>
      </w:r>
    </w:p>
    <w:p>
      <w:r>
        <w:t xml:space="preserve">seikkailu</w:t>
      </w:r>
    </w:p>
    <w:p>
      <w:r>
        <w:rPr>
          <w:b/>
        </w:rPr>
        <w:t xml:space="preserve">Esimerkki 0.3373</w:t>
      </w:r>
    </w:p>
    <w:p>
      <w:r>
        <w:t xml:space="preserve">Mies päätti matkustaa autolla eikä pyörällä, koska _ olisi vaikeampaa.</w:t>
      </w:r>
    </w:p>
    <w:p>
      <w:r>
        <w:rPr>
          <w:b/>
        </w:rPr>
        <w:t xml:space="preserve">Tulos</w:t>
      </w:r>
    </w:p>
    <w:p>
      <w:r>
        <w:t xml:space="preserve">pyörä</w:t>
      </w:r>
    </w:p>
    <w:p>
      <w:r>
        <w:rPr>
          <w:b/>
        </w:rPr>
        <w:t xml:space="preserve">Esimerkki 0.3374</w:t>
      </w:r>
    </w:p>
    <w:p>
      <w:r>
        <w:t xml:space="preserve">Jim osti uuden puusta ja muovipaloista tehdyn shakkisarjan, mutta _ oli liian pieni.</w:t>
      </w:r>
    </w:p>
    <w:p>
      <w:r>
        <w:rPr>
          <w:b/>
        </w:rPr>
        <w:t xml:space="preserve">Tulos</w:t>
      </w:r>
    </w:p>
    <w:p>
      <w:r>
        <w:t xml:space="preserve">kappaletta</w:t>
      </w:r>
    </w:p>
    <w:p>
      <w:r>
        <w:rPr>
          <w:b/>
        </w:rPr>
        <w:t xml:space="preserve">Esimerkki 0,3375</w:t>
      </w:r>
    </w:p>
    <w:p>
      <w:r>
        <w:t xml:space="preserve">Matt kirjoitti puheensa paperille tabletin sijasta, koska _ olisi helpompi kantaa auditorioon.</w:t>
      </w:r>
    </w:p>
    <w:p>
      <w:r>
        <w:rPr>
          <w:b/>
        </w:rPr>
        <w:t xml:space="preserve">Tulos</w:t>
      </w:r>
    </w:p>
    <w:p>
      <w:r>
        <w:t xml:space="preserve">paperinpala</w:t>
      </w:r>
    </w:p>
    <w:p>
      <w:r>
        <w:rPr>
          <w:b/>
        </w:rPr>
        <w:t xml:space="preserve">Esimerkki 0.3376</w:t>
      </w:r>
    </w:p>
    <w:p>
      <w:r>
        <w:t xml:space="preserve">Sikareiden savu leijui salongissa, mutta salissa ilma oli puhdas, sillä _ kielsi tupakoinnin.</w:t>
      </w:r>
    </w:p>
    <w:p>
      <w:r>
        <w:rPr>
          <w:b/>
        </w:rPr>
        <w:t xml:space="preserve">Tulos</w:t>
      </w:r>
    </w:p>
    <w:p>
      <w:r>
        <w:t xml:space="preserve">halli</w:t>
      </w:r>
    </w:p>
    <w:p>
      <w:r>
        <w:rPr>
          <w:b/>
        </w:rPr>
        <w:t xml:space="preserve">Esimerkki 0.3377</w:t>
      </w:r>
    </w:p>
    <w:p>
      <w:r>
        <w:t xml:space="preserve">Heillä oli vaikeuksia ruokkia väkijoukkoa kakulla häissä, koska _ oli pieni.</w:t>
      </w:r>
    </w:p>
    <w:p>
      <w:r>
        <w:rPr>
          <w:b/>
        </w:rPr>
        <w:t xml:space="preserve">Tulos</w:t>
      </w:r>
    </w:p>
    <w:p>
      <w:r>
        <w:t xml:space="preserve">kakku</w:t>
      </w:r>
    </w:p>
    <w:p>
      <w:r>
        <w:rPr>
          <w:b/>
        </w:rPr>
        <w:t xml:space="preserve">Esimerkki 0.3378</w:t>
      </w:r>
    </w:p>
    <w:p>
      <w:r>
        <w:t xml:space="preserve">Ruohoa ei voinut nähdä aidan toiselta puolelta, koska se on korkea.</w:t>
      </w:r>
    </w:p>
    <w:p>
      <w:r>
        <w:rPr>
          <w:b/>
        </w:rPr>
        <w:t xml:space="preserve">Tulos</w:t>
      </w:r>
    </w:p>
    <w:p>
      <w:r>
        <w:t xml:space="preserve">aita</w:t>
      </w:r>
    </w:p>
    <w:p>
      <w:r>
        <w:rPr>
          <w:b/>
        </w:rPr>
        <w:t xml:space="preserve">Esimerkki 0.3379</w:t>
      </w:r>
    </w:p>
    <w:p>
      <w:r>
        <w:t xml:space="preserve">Kiintolevyasemissa on liikkuvia osia toisin kuin Solid State -asemassa, joten _ asema kuluttaa vähemmän virtaa toimiakseen.</w:t>
      </w:r>
    </w:p>
    <w:p>
      <w:r>
        <w:rPr>
          <w:b/>
        </w:rPr>
        <w:t xml:space="preserve">Tulos</w:t>
      </w:r>
    </w:p>
    <w:p>
      <w:r>
        <w:t xml:space="preserve">kiinteä tila</w:t>
      </w:r>
    </w:p>
    <w:p>
      <w:r>
        <w:rPr>
          <w:b/>
        </w:rPr>
        <w:t xml:space="preserve">Esimerkki 0.3380</w:t>
      </w:r>
    </w:p>
    <w:p>
      <w:r>
        <w:t xml:space="preserve">James poimi painon lattialta ja pudotti sen jakkaralle, kun hän ei saanut sitä telineeseen. _ on lyhyt.</w:t>
      </w:r>
    </w:p>
    <w:p>
      <w:r>
        <w:rPr>
          <w:b/>
        </w:rPr>
        <w:t xml:space="preserve">Tulos</w:t>
      </w:r>
    </w:p>
    <w:p>
      <w:r>
        <w:t xml:space="preserve">jakkara</w:t>
      </w:r>
    </w:p>
    <w:p>
      <w:r>
        <w:rPr>
          <w:b/>
        </w:rPr>
        <w:t xml:space="preserve">Esimerkki 0.3381</w:t>
      </w:r>
    </w:p>
    <w:p>
      <w:r>
        <w:t xml:space="preserve">Pöytää ei voitu viedä keittiöön, koska se ei päässyt ovesta sisään. _ on liian suuri.</w:t>
      </w:r>
    </w:p>
    <w:p>
      <w:r>
        <w:rPr>
          <w:b/>
        </w:rPr>
        <w:t xml:space="preserve">Tulos</w:t>
      </w:r>
    </w:p>
    <w:p>
      <w:r>
        <w:t xml:space="preserve">taulukko</w:t>
      </w:r>
    </w:p>
    <w:p>
      <w:r>
        <w:rPr>
          <w:b/>
        </w:rPr>
        <w:t xml:space="preserve">Esimerkki 0.3382</w:t>
      </w:r>
    </w:p>
    <w:p>
      <w:r>
        <w:t xml:space="preserve">Päätin ajella sääreni vahauksen sijaan, koska _ sattui paljon enemmän.</w:t>
      </w:r>
    </w:p>
    <w:p>
      <w:r>
        <w:rPr>
          <w:b/>
        </w:rPr>
        <w:t xml:space="preserve">Tulos</w:t>
      </w:r>
    </w:p>
    <w:p>
      <w:r>
        <w:t xml:space="preserve">vahaus</w:t>
      </w:r>
    </w:p>
    <w:p>
      <w:r>
        <w:rPr>
          <w:b/>
        </w:rPr>
        <w:t xml:space="preserve">Esimerkki 0.3383</w:t>
      </w:r>
    </w:p>
    <w:p>
      <w:r>
        <w:t xml:space="preserve">Siivosimme vanhempien ja nuorten ihmisten roskia, ja useimmiten löysimme _ ihmisten roskia alkoholijuomatölkkien takia.</w:t>
      </w:r>
    </w:p>
    <w:p>
      <w:r>
        <w:rPr>
          <w:b/>
        </w:rPr>
        <w:t xml:space="preserve">Tulos</w:t>
      </w:r>
    </w:p>
    <w:p>
      <w:r>
        <w:t xml:space="preserve">vanhemmat</w:t>
      </w:r>
    </w:p>
    <w:p>
      <w:r>
        <w:rPr>
          <w:b/>
        </w:rPr>
        <w:t xml:space="preserve">Esimerkki 0.3384</w:t>
      </w:r>
    </w:p>
    <w:p>
      <w:r>
        <w:t xml:space="preserve">Kaupungin ilmanvaihto oli saastuneempi kuin metsän ilma, koska _ oli puhdasta.</w:t>
      </w:r>
    </w:p>
    <w:p>
      <w:r>
        <w:rPr>
          <w:b/>
        </w:rPr>
        <w:t xml:space="preserve">Tulos</w:t>
      </w:r>
    </w:p>
    <w:p>
      <w:r>
        <w:t xml:space="preserve">ilma</w:t>
      </w:r>
    </w:p>
    <w:p>
      <w:r>
        <w:rPr>
          <w:b/>
        </w:rPr>
        <w:t xml:space="preserve">Esimerkki 0,3385</w:t>
      </w:r>
    </w:p>
    <w:p>
      <w:r>
        <w:t xml:space="preserve">Jaakob ei kuullut kupin rikkoutumista kellon äänen yli, koska _ on kaukana.</w:t>
      </w:r>
    </w:p>
    <w:p>
      <w:r>
        <w:rPr>
          <w:b/>
        </w:rPr>
        <w:t xml:space="preserve">Tulos</w:t>
      </w:r>
    </w:p>
    <w:p>
      <w:r>
        <w:t xml:space="preserve">kuppi</w:t>
      </w:r>
    </w:p>
    <w:p>
      <w:r>
        <w:rPr>
          <w:b/>
        </w:rPr>
        <w:t xml:space="preserve">Esimerkki 0.3386</w:t>
      </w:r>
    </w:p>
    <w:p>
      <w:r>
        <w:t xml:space="preserve">Kokki käytti veistä ruoan paloitteluun, ja se toimi hyvin, koska _ oli pieni.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0.3387</w:t>
      </w:r>
    </w:p>
    <w:p>
      <w:r>
        <w:t xml:space="preserve">Rullalauta hajosi lihavan pojan ja hänen matkatavaroidensa painon alla. _ on raskas.</w:t>
      </w:r>
    </w:p>
    <w:p>
      <w:r>
        <w:rPr>
          <w:b/>
        </w:rPr>
        <w:t xml:space="preserve">Tulos</w:t>
      </w:r>
    </w:p>
    <w:p>
      <w:r>
        <w:t xml:space="preserve">paino</w:t>
      </w:r>
    </w:p>
    <w:p>
      <w:r>
        <w:rPr>
          <w:b/>
        </w:rPr>
        <w:t xml:space="preserve">Esimerkki 0.3388</w:t>
      </w:r>
    </w:p>
    <w:p>
      <w:r>
        <w:t xml:space="preserve">Hän piti kitarakonserttinsa salissa eikä auditorion tiloissa, koska _ akustiikka oli vilkas.</w:t>
      </w:r>
    </w:p>
    <w:p>
      <w:r>
        <w:rPr>
          <w:b/>
        </w:rPr>
        <w:t xml:space="preserve">Tulos</w:t>
      </w:r>
    </w:p>
    <w:p>
      <w:r>
        <w:t xml:space="preserve">auditorio</w:t>
      </w:r>
    </w:p>
    <w:p>
      <w:r>
        <w:rPr>
          <w:b/>
        </w:rPr>
        <w:t xml:space="preserve">Esimerkki 0.3389</w:t>
      </w:r>
    </w:p>
    <w:p>
      <w:r>
        <w:t xml:space="preserve">Nahkatakki, mutta ei nahkakäsine, tarvitsi hoitoaineen, koska _ oli joustava.</w:t>
      </w:r>
    </w:p>
    <w:p>
      <w:r>
        <w:rPr>
          <w:b/>
        </w:rPr>
        <w:t xml:space="preserve">Tulos</w:t>
      </w:r>
    </w:p>
    <w:p>
      <w:r>
        <w:t xml:space="preserve">Käsine</w:t>
      </w:r>
    </w:p>
    <w:p>
      <w:r>
        <w:rPr>
          <w:b/>
        </w:rPr>
        <w:t xml:space="preserve">Esimerkki 0,3390</w:t>
      </w:r>
    </w:p>
    <w:p>
      <w:r>
        <w:t xml:space="preserve">Estimme muita uimasta mieluummin kylpyammeessa kuin uima-altaassa, koska _ oli saastunut.</w:t>
      </w:r>
    </w:p>
    <w:p>
      <w:r>
        <w:rPr>
          <w:b/>
        </w:rPr>
        <w:t xml:space="preserve">Tulos</w:t>
      </w:r>
    </w:p>
    <w:p>
      <w:r>
        <w:t xml:space="preserve">kylpyamme</w:t>
      </w:r>
    </w:p>
    <w:p>
      <w:r>
        <w:rPr>
          <w:b/>
        </w:rPr>
        <w:t xml:space="preserve">Esimerkki 0.3391</w:t>
      </w:r>
    </w:p>
    <w:p>
      <w:r>
        <w:t xml:space="preserve">James leikkasi lautaa langalla. Hän ei tiennyt, että _ on niin kova.</w:t>
      </w:r>
    </w:p>
    <w:p>
      <w:r>
        <w:rPr>
          <w:b/>
        </w:rPr>
        <w:t xml:space="preserve">Tulos</w:t>
      </w:r>
    </w:p>
    <w:p>
      <w:r>
        <w:t xml:space="preserve">lanka</w:t>
      </w:r>
    </w:p>
    <w:p>
      <w:r>
        <w:rPr>
          <w:b/>
        </w:rPr>
        <w:t xml:space="preserve">Esimerkki 0.3392</w:t>
      </w:r>
    </w:p>
    <w:p>
      <w:r>
        <w:t xml:space="preserve">Ihmiset tuntuvat nauttivan maatilan hunajasta vähemmän kuin siideristä. _ tuli maukkaampi.</w:t>
      </w:r>
    </w:p>
    <w:p>
      <w:r>
        <w:rPr>
          <w:b/>
        </w:rPr>
        <w:t xml:space="preserve">Tulos</w:t>
      </w:r>
    </w:p>
    <w:p>
      <w:r>
        <w:t xml:space="preserve">siideri</w:t>
      </w:r>
    </w:p>
    <w:p>
      <w:r>
        <w:rPr>
          <w:b/>
        </w:rPr>
        <w:t xml:space="preserve">Esimerkki 0.3393</w:t>
      </w:r>
    </w:p>
    <w:p>
      <w:r>
        <w:t xml:space="preserve">Jonathan hieroi kasvojaan pesulapulla eikä pesusienellä, koska _ ei ollut puhdas.</w:t>
      </w:r>
    </w:p>
    <w:p>
      <w:r>
        <w:rPr>
          <w:b/>
        </w:rPr>
        <w:t xml:space="preserve">Tulos</w:t>
      </w:r>
    </w:p>
    <w:p>
      <w:r>
        <w:t xml:space="preserve">Luffa</w:t>
      </w:r>
    </w:p>
    <w:p>
      <w:r>
        <w:rPr>
          <w:b/>
        </w:rPr>
        <w:t xml:space="preserve">Esimerkki 0.3394</w:t>
      </w:r>
    </w:p>
    <w:p>
      <w:r>
        <w:t xml:space="preserve">Maalarin käsi tahriutui seinään ja hän puhdisti sen pyyhkeellä. _ on kuiva.</w:t>
      </w:r>
    </w:p>
    <w:p>
      <w:r>
        <w:rPr>
          <w:b/>
        </w:rPr>
        <w:t xml:space="preserve">Tulos</w:t>
      </w:r>
    </w:p>
    <w:p>
      <w:r>
        <w:t xml:space="preserve">pyyhe</w:t>
      </w:r>
    </w:p>
    <w:p>
      <w:r>
        <w:rPr>
          <w:b/>
        </w:rPr>
        <w:t xml:space="preserve">Esimerkki 0,3395</w:t>
      </w:r>
    </w:p>
    <w:p>
      <w:r>
        <w:t xml:space="preserve">Hevonen hyppäsi aidan yli, mutta ei pystynyt hyppäämään kuorma-auton yli, koska _ on lyhyempi.</w:t>
      </w:r>
    </w:p>
    <w:p>
      <w:r>
        <w:rPr>
          <w:b/>
        </w:rPr>
        <w:t xml:space="preserve">Tulos</w:t>
      </w:r>
    </w:p>
    <w:p>
      <w:r>
        <w:t xml:space="preserve">aita</w:t>
      </w:r>
    </w:p>
    <w:p>
      <w:r>
        <w:rPr>
          <w:b/>
        </w:rPr>
        <w:t xml:space="preserve">Esimerkki 0.3396</w:t>
      </w:r>
    </w:p>
    <w:p>
      <w:r>
        <w:t xml:space="preserve">Liukuportaita on paljon helpompi käyttää kuin hissejä, koska _ liukuportaissa joutuu aina odottamaan.</w:t>
      </w:r>
    </w:p>
    <w:p>
      <w:r>
        <w:rPr>
          <w:b/>
        </w:rPr>
        <w:t xml:space="preserve">Tulos</w:t>
      </w:r>
    </w:p>
    <w:p>
      <w:r>
        <w:t xml:space="preserve">hissit</w:t>
      </w:r>
    </w:p>
    <w:p>
      <w:r>
        <w:rPr>
          <w:b/>
        </w:rPr>
        <w:t xml:space="preserve">Esimerkki 0,3397</w:t>
      </w:r>
    </w:p>
    <w:p>
      <w:r>
        <w:t xml:space="preserve">Jay kurottautui tarttumaan lassoon hevosen satulasta, ja satula irtosi heti, koska se oli liian löysä.</w:t>
      </w:r>
    </w:p>
    <w:p>
      <w:r>
        <w:rPr>
          <w:b/>
        </w:rPr>
        <w:t xml:space="preserve">Tulos</w:t>
      </w:r>
    </w:p>
    <w:p>
      <w:r>
        <w:t xml:space="preserve">satula</w:t>
      </w:r>
    </w:p>
    <w:p>
      <w:r>
        <w:rPr>
          <w:b/>
        </w:rPr>
        <w:t xml:space="preserve">Esimerkki 0.3398</w:t>
      </w:r>
    </w:p>
    <w:p>
      <w:r>
        <w:t xml:space="preserve">Harjoituksissaan Sandra nosti mieluummin painoja kuin juoksi juoksumatolla, koska juoksumatolla hän menettäisi lihasmassaa.</w:t>
      </w:r>
    </w:p>
    <w:p>
      <w:r>
        <w:rPr>
          <w:b/>
        </w:rPr>
        <w:t xml:space="preserve">Tulos</w:t>
      </w:r>
    </w:p>
    <w:p>
      <w:r>
        <w:t xml:space="preserve">juoksumatto</w:t>
      </w:r>
    </w:p>
    <w:p>
      <w:r>
        <w:rPr>
          <w:b/>
        </w:rPr>
        <w:t xml:space="preserve">Esimerkki 0.3399</w:t>
      </w:r>
    </w:p>
    <w:p>
      <w:r>
        <w:t xml:space="preserve">Sue käytti latissea joka ilta molempiin silmiin saadakseen ne näyttämään paksummilta, mutta _ ne olivat liian ohuet.</w:t>
      </w:r>
    </w:p>
    <w:p>
      <w:r>
        <w:rPr>
          <w:b/>
        </w:rPr>
        <w:t xml:space="preserve">Tulos</w:t>
      </w:r>
    </w:p>
    <w:p>
      <w:r>
        <w:t xml:space="preserve">silmät</w:t>
      </w:r>
    </w:p>
    <w:p>
      <w:r>
        <w:rPr>
          <w:b/>
        </w:rPr>
        <w:t xml:space="preserve">Esimerkki 0.3400</w:t>
      </w:r>
    </w:p>
    <w:p>
      <w:r>
        <w:t xml:space="preserve">Hän oli päättämässä, pitikö hän soseutettujen vai paistettujen perunoiden koostumuksesta, mutta vain _ ne eivät olleet palaneet.</w:t>
      </w:r>
    </w:p>
    <w:p>
      <w:r>
        <w:rPr>
          <w:b/>
        </w:rPr>
        <w:t xml:space="preserve">Tulos</w:t>
      </w:r>
    </w:p>
    <w:p>
      <w:r>
        <w:t xml:space="preserve">paistettu</w:t>
      </w:r>
    </w:p>
    <w:p>
      <w:r>
        <w:rPr>
          <w:b/>
        </w:rPr>
        <w:t xml:space="preserve">Esimerkki 0.3401</w:t>
      </w:r>
    </w:p>
    <w:p>
      <w:r>
        <w:t xml:space="preserve">Käsikäyttöinen hammasharja teki huonompaa työtä kuin Christyn sähköhammasharja, koska _ oli toimivampi.</w:t>
      </w:r>
    </w:p>
    <w:p>
      <w:r>
        <w:rPr>
          <w:b/>
        </w:rPr>
        <w:t xml:space="preserve">Tulos</w:t>
      </w:r>
    </w:p>
    <w:p>
      <w:r>
        <w:t xml:space="preserve">sähköhammasharja</w:t>
      </w:r>
    </w:p>
    <w:p>
      <w:r>
        <w:rPr>
          <w:b/>
        </w:rPr>
        <w:t xml:space="preserve">Esimerkki 0.3402</w:t>
      </w:r>
    </w:p>
    <w:p>
      <w:r>
        <w:t xml:space="preserve">Käytin enemmän puuteria jalkoihini kuin käsivarsiin, koska jalkojeni päällä oli enemmän hankaumia _ .</w:t>
      </w:r>
    </w:p>
    <w:p>
      <w:r>
        <w:rPr>
          <w:b/>
        </w:rPr>
        <w:t xml:space="preserve">Tulos</w:t>
      </w:r>
    </w:p>
    <w:p>
      <w:r>
        <w:t xml:space="preserve">jalat</w:t>
      </w:r>
    </w:p>
    <w:p>
      <w:r>
        <w:rPr>
          <w:b/>
        </w:rPr>
        <w:t xml:space="preserve">Esimerkki 0.3403</w:t>
      </w:r>
    </w:p>
    <w:p>
      <w:r>
        <w:t xml:space="preserve">Jim halusi tunnistaa eron epäonnistumisen ja hylkäämisen välillä. _ sai hänet tuntemaan itsensä enemmän ihmiseksi.</w:t>
      </w:r>
    </w:p>
    <w:p>
      <w:r>
        <w:rPr>
          <w:b/>
        </w:rPr>
        <w:t xml:space="preserve">Tulos</w:t>
      </w:r>
    </w:p>
    <w:p>
      <w:r>
        <w:t xml:space="preserve">epäonnistuminen</w:t>
      </w:r>
    </w:p>
    <w:p>
      <w:r>
        <w:rPr>
          <w:b/>
        </w:rPr>
        <w:t xml:space="preserve">Esimerkki 0.3404</w:t>
      </w:r>
    </w:p>
    <w:p>
      <w:r>
        <w:t xml:space="preserve">Maali purkissa putosi ja valui pöydälle, mutta ei pääse toiseen päähän, koska _ on leveä.</w:t>
      </w:r>
    </w:p>
    <w:p>
      <w:r>
        <w:rPr>
          <w:b/>
        </w:rPr>
        <w:t xml:space="preserve">Tulos</w:t>
      </w:r>
    </w:p>
    <w:p>
      <w:r>
        <w:t xml:space="preserve">taulukko</w:t>
      </w:r>
    </w:p>
    <w:p>
      <w:r>
        <w:rPr>
          <w:b/>
        </w:rPr>
        <w:t xml:space="preserve">Esimerkki 0.3405</w:t>
      </w:r>
    </w:p>
    <w:p>
      <w:r>
        <w:t xml:space="preserve">Nainen joi illanistujaisissa paljon tequilaa ja tuli melko humalaan, koska _ oli kevyt.</w:t>
      </w:r>
    </w:p>
    <w:p>
      <w:r>
        <w:rPr>
          <w:b/>
        </w:rPr>
        <w:t xml:space="preserve">Tulos</w:t>
      </w:r>
    </w:p>
    <w:p>
      <w:r>
        <w:t xml:space="preserve">illallinen</w:t>
      </w:r>
    </w:p>
    <w:p>
      <w:r>
        <w:rPr>
          <w:b/>
        </w:rPr>
        <w:t xml:space="preserve">Esimerkki 0.3406</w:t>
      </w:r>
    </w:p>
    <w:p>
      <w:r>
        <w:t xml:space="preserve">Aaron ripusti juhliin ilmapallojen sijasta streamereita, koska ne olivat halvempia.</w:t>
      </w:r>
    </w:p>
    <w:p>
      <w:r>
        <w:rPr>
          <w:b/>
        </w:rPr>
        <w:t xml:space="preserve">Tulos</w:t>
      </w:r>
    </w:p>
    <w:p>
      <w:r>
        <w:t xml:space="preserve">streamers</w:t>
      </w:r>
    </w:p>
    <w:p>
      <w:r>
        <w:rPr>
          <w:b/>
        </w:rPr>
        <w:t xml:space="preserve">Esimerkki 0.3407</w:t>
      </w:r>
    </w:p>
    <w:p>
      <w:r>
        <w:t xml:space="preserve">Tytöillä oli hauskempaa shoppailla ostoskeskuksessa kuin torilla, koska siellä oli enemmän valikoimaa.</w:t>
      </w:r>
    </w:p>
    <w:p>
      <w:r>
        <w:rPr>
          <w:b/>
        </w:rPr>
        <w:t xml:space="preserve">Tulos</w:t>
      </w:r>
    </w:p>
    <w:p>
      <w:r>
        <w:t xml:space="preserve">ostoskeskus</w:t>
      </w:r>
    </w:p>
    <w:p>
      <w:r>
        <w:rPr>
          <w:b/>
        </w:rPr>
        <w:t xml:space="preserve">Esimerkki 0.3408</w:t>
      </w:r>
    </w:p>
    <w:p>
      <w:r>
        <w:t xml:space="preserve">Nainen ei halunnut kuoria ananasta kuorimaveitsellä, joten hän käytti käsiään. _ oli vaikea hallita.</w:t>
      </w:r>
    </w:p>
    <w:p>
      <w:r>
        <w:rPr>
          <w:b/>
        </w:rPr>
        <w:t xml:space="preserve">Tulos</w:t>
      </w:r>
    </w:p>
    <w:p>
      <w:r>
        <w:t xml:space="preserve">kuorinta</w:t>
      </w:r>
    </w:p>
    <w:p>
      <w:r>
        <w:rPr>
          <w:b/>
        </w:rPr>
        <w:t xml:space="preserve">Esimerkki 0.3409</w:t>
      </w:r>
    </w:p>
    <w:p>
      <w:r>
        <w:t xml:space="preserve">Purkissa on paljon suolaa jäljellä, kun osa on kaadettu kuppiin. _ on paljon pienempi.</w:t>
      </w:r>
    </w:p>
    <w:p>
      <w:r>
        <w:rPr>
          <w:b/>
        </w:rPr>
        <w:t xml:space="preserve">Tulos</w:t>
      </w:r>
    </w:p>
    <w:p>
      <w:r>
        <w:t xml:space="preserve">kuppi</w:t>
      </w:r>
    </w:p>
    <w:p>
      <w:r>
        <w:rPr>
          <w:b/>
        </w:rPr>
        <w:t xml:space="preserve">Esimerkki 0.3410</w:t>
      </w:r>
    </w:p>
    <w:p>
      <w:r>
        <w:t xml:space="preserve">Talo kukkulalla tarvitsi hieman työtä lattioissa, mutta ei kaappeja, koska _ olivat koskematon.</w:t>
      </w:r>
    </w:p>
    <w:p>
      <w:r>
        <w:rPr>
          <w:b/>
        </w:rPr>
        <w:t xml:space="preserve">Tulos</w:t>
      </w:r>
    </w:p>
    <w:p>
      <w:r>
        <w:t xml:space="preserve">kaapit</w:t>
      </w:r>
    </w:p>
    <w:p>
      <w:r>
        <w:rPr>
          <w:b/>
        </w:rPr>
        <w:t xml:space="preserve">Esimerkki 0.3411</w:t>
      </w:r>
    </w:p>
    <w:p>
      <w:r>
        <w:t xml:space="preserve">Hän halusi minun kuvaavan hänelle tarinan eikä vain kohtaa, koska _ oli osittainen.</w:t>
      </w:r>
    </w:p>
    <w:p>
      <w:r>
        <w:rPr>
          <w:b/>
        </w:rPr>
        <w:t xml:space="preserve">Tulos</w:t>
      </w:r>
    </w:p>
    <w:p>
      <w:r>
        <w:t xml:space="preserve">kohta</w:t>
      </w:r>
    </w:p>
    <w:p>
      <w:r>
        <w:rPr>
          <w:b/>
        </w:rPr>
        <w:t xml:space="preserve">Esimerkki 0.3412</w:t>
      </w:r>
    </w:p>
    <w:p>
      <w:r>
        <w:t xml:space="preserve">Jamie tarvitsi sekä kuulolaitteet että silmälasit. Tänään hänellä oli vähemmän vaikeuksia kuulossa kuin näkemisessä, koska hän unohti _ .</w:t>
      </w:r>
    </w:p>
    <w:p>
      <w:r>
        <w:rPr>
          <w:b/>
        </w:rPr>
        <w:t xml:space="preserve">Tulos</w:t>
      </w:r>
    </w:p>
    <w:p>
      <w:r>
        <w:t xml:space="preserve">lasit</w:t>
      </w:r>
    </w:p>
    <w:p>
      <w:r>
        <w:rPr>
          <w:b/>
        </w:rPr>
        <w:t xml:space="preserve">Esimerkki 0.3413</w:t>
      </w:r>
    </w:p>
    <w:p>
      <w:r>
        <w:t xml:space="preserve">Talonmies yritti puhdistaa sormenjäljet näytöltä eri kemikaaleilla, mutta ne olivat liian tummia.</w:t>
      </w:r>
    </w:p>
    <w:p>
      <w:r>
        <w:rPr>
          <w:b/>
        </w:rPr>
        <w:t xml:space="preserve">Tulos</w:t>
      </w:r>
    </w:p>
    <w:p>
      <w:r>
        <w:t xml:space="preserve">sormenjäljet</w:t>
      </w:r>
    </w:p>
    <w:p>
      <w:r>
        <w:rPr>
          <w:b/>
        </w:rPr>
        <w:t xml:space="preserve">Esimerkki 0.3414</w:t>
      </w:r>
    </w:p>
    <w:p>
      <w:r>
        <w:t xml:space="preserve">Hän halusi määrätietoisesti saada tytön huomion, joten hän potkaisi tyttöä jalkaan ja veti häntä hiuksista. Ne olivat kiharat.</w:t>
      </w:r>
    </w:p>
    <w:p>
      <w:r>
        <w:rPr>
          <w:b/>
        </w:rPr>
        <w:t xml:space="preserve">Tulos</w:t>
      </w:r>
    </w:p>
    <w:p>
      <w:r>
        <w:t xml:space="preserve">hiukset</w:t>
      </w:r>
    </w:p>
    <w:p>
      <w:r>
        <w:rPr>
          <w:b/>
        </w:rPr>
        <w:t xml:space="preserve">Esimerkki 0.3415</w:t>
      </w:r>
    </w:p>
    <w:p>
      <w:r>
        <w:t xml:space="preserve">Kaikista kankaista päädyimme villaan silkin sijasta, koska silkki piti koiran kylmänä.</w:t>
      </w:r>
    </w:p>
    <w:p>
      <w:r>
        <w:rPr>
          <w:b/>
        </w:rPr>
        <w:t xml:space="preserve">Tulos</w:t>
      </w:r>
    </w:p>
    <w:p>
      <w:r>
        <w:t xml:space="preserve">silkki</w:t>
      </w:r>
    </w:p>
    <w:p>
      <w:r>
        <w:rPr>
          <w:b/>
        </w:rPr>
        <w:t xml:space="preserve">Esimerkki 0.3416</w:t>
      </w:r>
    </w:p>
    <w:p>
      <w:r>
        <w:t xml:space="preserve">Evelyn otti nenälävistyksen ja valitsi hopeisen nastan sijasta kultaisen rengasrenkaan, koska _ näytti hassulta.</w:t>
      </w:r>
    </w:p>
    <w:p>
      <w:r>
        <w:rPr>
          <w:b/>
        </w:rPr>
        <w:t xml:space="preserve">Tulos</w:t>
      </w:r>
    </w:p>
    <w:p>
      <w:r>
        <w:t xml:space="preserve">nasta</w:t>
      </w:r>
    </w:p>
    <w:p>
      <w:r>
        <w:rPr>
          <w:b/>
        </w:rPr>
        <w:t xml:space="preserve">Esimerkki 0.3417</w:t>
      </w:r>
    </w:p>
    <w:p>
      <w:r>
        <w:t xml:space="preserve">Kaukoputki oli sijoitettu kupolin sisälle, mutta se katsoi siihen leikatun reiän läpi, joten näkymä ei ollut estynyt _ .</w:t>
      </w:r>
    </w:p>
    <w:p>
      <w:r>
        <w:rPr>
          <w:b/>
        </w:rPr>
        <w:t xml:space="preserve">Tulos</w:t>
      </w:r>
    </w:p>
    <w:p>
      <w:r>
        <w:t xml:space="preserve">kaukoputki</w:t>
      </w:r>
    </w:p>
    <w:p>
      <w:r>
        <w:rPr>
          <w:b/>
        </w:rPr>
        <w:t xml:space="preserve">Esimerkki 0.3418</w:t>
      </w:r>
    </w:p>
    <w:p>
      <w:r>
        <w:t xml:space="preserve">Kondiittori pystyi hyödyntämään kulinaarisia taitojaan jälkiruokien valmistuksessa, ja _ oli huomattava.</w:t>
      </w:r>
    </w:p>
    <w:p>
      <w:r>
        <w:rPr>
          <w:b/>
        </w:rPr>
        <w:t xml:space="preserve">Tulos</w:t>
      </w:r>
    </w:p>
    <w:p>
      <w:r>
        <w:t xml:space="preserve">taidot</w:t>
      </w:r>
    </w:p>
    <w:p>
      <w:r>
        <w:rPr>
          <w:b/>
        </w:rPr>
        <w:t xml:space="preserve">Esimerkki 0.3419</w:t>
      </w:r>
    </w:p>
    <w:p>
      <w:r>
        <w:t xml:space="preserve">Vaikka hän rakasti tacoja, hän näki dieettisovelluksensa ja päätti olla syömättä _ .</w:t>
      </w:r>
    </w:p>
    <w:p>
      <w:r>
        <w:rPr>
          <w:b/>
        </w:rPr>
        <w:t xml:space="preserve">Tulos</w:t>
      </w:r>
    </w:p>
    <w:p>
      <w:r>
        <w:t xml:space="preserve">tacot</w:t>
      </w:r>
    </w:p>
    <w:p>
      <w:r>
        <w:rPr>
          <w:b/>
        </w:rPr>
        <w:t xml:space="preserve">Esimerkki 0.3420</w:t>
      </w:r>
    </w:p>
    <w:p>
      <w:r>
        <w:t xml:space="preserve">Jim päätti opetella tangon foxtrotin sijaan, koska hän ajatteli, että tangon perusteiden oppiminen veisi enemmän aikaa.</w:t>
      </w:r>
    </w:p>
    <w:p>
      <w:r>
        <w:rPr>
          <w:b/>
        </w:rPr>
        <w:t xml:space="preserve">Tulos</w:t>
      </w:r>
    </w:p>
    <w:p>
      <w:r>
        <w:t xml:space="preserve">foxtrot</w:t>
      </w:r>
    </w:p>
    <w:p>
      <w:r>
        <w:rPr>
          <w:b/>
        </w:rPr>
        <w:t xml:space="preserve">Esimerkki 0,3421</w:t>
      </w:r>
    </w:p>
    <w:p>
      <w:r>
        <w:t xml:space="preserve">Ethanille maksettiin pihatöistä rahan sijasta kakulla, koska _ oli vähemmän arvokas.</w:t>
      </w:r>
    </w:p>
    <w:p>
      <w:r>
        <w:rPr>
          <w:b/>
        </w:rPr>
        <w:t xml:space="preserve">Tulos</w:t>
      </w:r>
    </w:p>
    <w:p>
      <w:r>
        <w:t xml:space="preserve">rahaa</w:t>
      </w:r>
    </w:p>
    <w:p>
      <w:r>
        <w:rPr>
          <w:b/>
        </w:rPr>
        <w:t xml:space="preserve">Esimerkki 0.3422</w:t>
      </w:r>
    </w:p>
    <w:p>
      <w:r>
        <w:t xml:space="preserve">Istutin enemmän tomaatinsiemeniä kuin kurkkusiemeniä, koska inhosin tomaattien syömistä _ .</w:t>
      </w:r>
    </w:p>
    <w:p>
      <w:r>
        <w:rPr>
          <w:b/>
        </w:rPr>
        <w:t xml:space="preserve">Tulos</w:t>
      </w:r>
    </w:p>
    <w:p>
      <w:r>
        <w:t xml:space="preserve">kurkku</w:t>
      </w:r>
    </w:p>
    <w:p>
      <w:r>
        <w:rPr>
          <w:b/>
        </w:rPr>
        <w:t xml:space="preserve">Esimerkki 0.3423</w:t>
      </w:r>
    </w:p>
    <w:p>
      <w:r>
        <w:t xml:space="preserve">Tarkka-ampujalla oli kohde tähtäimessään, mutta kun hän aikoi vetää liipaisimesta, _ liikkui ja hän ampui täysin ohi.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Esimerkki 0.3424</w:t>
      </w:r>
    </w:p>
    <w:p>
      <w:r>
        <w:t xml:space="preserve">Istutettu puu ei voi vielä muodostaa varjoa aidalle, koska _ on lyhyempi.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0,3425</w:t>
      </w:r>
    </w:p>
    <w:p>
      <w:r>
        <w:t xml:space="preserve">Billillä oli mutkikkaita tunteita auton hankkimisesta moottoripyörän kuoltua, koska moottoripyörällä oli paljon tunnearvoa.</w:t>
      </w:r>
    </w:p>
    <w:p>
      <w:r>
        <w:rPr>
          <w:b/>
        </w:rPr>
        <w:t xml:space="preserve">Tulos</w:t>
      </w:r>
    </w:p>
    <w:p>
      <w:r>
        <w:t xml:space="preserve">moottoripyörä</w:t>
      </w:r>
    </w:p>
    <w:p>
      <w:r>
        <w:rPr>
          <w:b/>
        </w:rPr>
        <w:t xml:space="preserve">Esimerkki 0,3426</w:t>
      </w:r>
    </w:p>
    <w:p>
      <w:r>
        <w:t xml:space="preserve">Minulla ei ollut enää tilaa laittaa vettä ämpäriin, koska sitä oli liikaa.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0.3427</w:t>
      </w:r>
    </w:p>
    <w:p>
      <w:r>
        <w:t xml:space="preserve">Pankissa oli parkkipaikka mutta ei lastentarhaa, koska sitä pidettiin tarpeettomana asiakkaiden kannalta.</w:t>
      </w:r>
    </w:p>
    <w:p>
      <w:r>
        <w:rPr>
          <w:b/>
        </w:rPr>
        <w:t xml:space="preserve">Tulos</w:t>
      </w:r>
    </w:p>
    <w:p>
      <w:r>
        <w:t xml:space="preserve">lastentarha</w:t>
      </w:r>
    </w:p>
    <w:p>
      <w:r>
        <w:rPr>
          <w:b/>
        </w:rPr>
        <w:t xml:space="preserve">Esimerkki 0.3428</w:t>
      </w:r>
    </w:p>
    <w:p>
      <w:r>
        <w:t xml:space="preserve">Päivän päätteeksi häntä kehotettiin asettamaan ruokapöydän tuolit ylösalaisin pöydille ennen lakaisua, joten hän laittoi ne _ .</w:t>
      </w:r>
    </w:p>
    <w:p>
      <w:r>
        <w:rPr>
          <w:b/>
        </w:rPr>
        <w:t xml:space="preserve">Tulos</w:t>
      </w:r>
    </w:p>
    <w:p>
      <w:r>
        <w:t xml:space="preserve">taulukot</w:t>
      </w:r>
    </w:p>
    <w:p>
      <w:r>
        <w:rPr>
          <w:b/>
        </w:rPr>
        <w:t xml:space="preserve">Esimerkki 0.3429</w:t>
      </w:r>
    </w:p>
    <w:p>
      <w:r>
        <w:t xml:space="preserve">Lääkkeet, joita Sam otti, eivät mahtuneet matkalaukkuun. Se oli liian suuri.</w:t>
      </w:r>
    </w:p>
    <w:p>
      <w:r>
        <w:rPr>
          <w:b/>
        </w:rPr>
        <w:t xml:space="preserve">Tulos</w:t>
      </w:r>
    </w:p>
    <w:p>
      <w:r>
        <w:t xml:space="preserve">lääkitys</w:t>
      </w:r>
    </w:p>
    <w:p>
      <w:r>
        <w:rPr>
          <w:b/>
        </w:rPr>
        <w:t xml:space="preserve">Esimerkki 0.3430</w:t>
      </w:r>
    </w:p>
    <w:p>
      <w:r>
        <w:t xml:space="preserve">Yritin laittaa vettä ilmapalloon, mutta en pystynyt, koska se oli liian pieni.</w:t>
      </w:r>
    </w:p>
    <w:p>
      <w:r>
        <w:rPr>
          <w:b/>
        </w:rPr>
        <w:t xml:space="preserve">Tulos</w:t>
      </w:r>
    </w:p>
    <w:p>
      <w:r>
        <w:t xml:space="preserve">ilmapallo</w:t>
      </w:r>
    </w:p>
    <w:p>
      <w:r>
        <w:rPr>
          <w:b/>
        </w:rPr>
        <w:t xml:space="preserve">Esimerkki 0,3431</w:t>
      </w:r>
    </w:p>
    <w:p>
      <w:r>
        <w:t xml:space="preserve">Kun kasvi kehittyi, se kasvoi liian suureksi kuppiin, ja se siirrettiin kannuun, jolloin _ täyttyi.</w:t>
      </w:r>
    </w:p>
    <w:p>
      <w:r>
        <w:rPr>
          <w:b/>
        </w:rPr>
        <w:t xml:space="preserve">Tulos</w:t>
      </w:r>
    </w:p>
    <w:p>
      <w:r>
        <w:t xml:space="preserve">kannu</w:t>
      </w:r>
    </w:p>
    <w:p>
      <w:r>
        <w:rPr>
          <w:b/>
        </w:rPr>
        <w:t xml:space="preserve">Esimerkki 0.3432</w:t>
      </w:r>
    </w:p>
    <w:p>
      <w:r>
        <w:t xml:space="preserve">Laituri oli rähjäinen, vaikka satama oli hyvässä kunnossa.  _:n kunto teki vierailijoihin vaikutuksen.</w:t>
      </w:r>
    </w:p>
    <w:p>
      <w:r>
        <w:rPr>
          <w:b/>
        </w:rPr>
        <w:t xml:space="preserve">Tulos</w:t>
      </w:r>
    </w:p>
    <w:p>
      <w:r>
        <w:t xml:space="preserve">satama</w:t>
      </w:r>
    </w:p>
    <w:p>
      <w:r>
        <w:rPr>
          <w:b/>
        </w:rPr>
        <w:t xml:space="preserve">Esimerkki 0,3433</w:t>
      </w:r>
    </w:p>
    <w:p>
      <w:r>
        <w:t xml:space="preserve">James ei pystynyt lataamaan videota internetistä riittävän nopeasti paikallisverkon avulla, koska _ on raskas.</w:t>
      </w:r>
    </w:p>
    <w:p>
      <w:r>
        <w:rPr>
          <w:b/>
        </w:rPr>
        <w:t xml:space="preserve">Tulos</w:t>
      </w:r>
    </w:p>
    <w:p>
      <w:r>
        <w:t xml:space="preserve">video</w:t>
      </w:r>
    </w:p>
    <w:p>
      <w:r>
        <w:rPr>
          <w:b/>
        </w:rPr>
        <w:t xml:space="preserve">Esimerkki 0.3434</w:t>
      </w:r>
    </w:p>
    <w:p>
      <w:r>
        <w:t xml:space="preserve">Bob näki tuon rupen kädessä, mutta ei arpea kyynärpäässä, koska se on piilossa.</w:t>
      </w:r>
    </w:p>
    <w:p>
      <w:r>
        <w:rPr>
          <w:b/>
        </w:rPr>
        <w:t xml:space="preserve">Tulos</w:t>
      </w:r>
    </w:p>
    <w:p>
      <w:r>
        <w:t xml:space="preserve">arpi</w:t>
      </w:r>
    </w:p>
    <w:p>
      <w:r>
        <w:rPr>
          <w:b/>
        </w:rPr>
        <w:t xml:space="preserve">Esimerkki 0,3435</w:t>
      </w:r>
    </w:p>
    <w:p>
      <w:r>
        <w:t xml:space="preserve">Talojen rakentamiseen käytettiin tiilien sijasta lautoja, koska niitä oli runsaasti.</w:t>
      </w:r>
    </w:p>
    <w:p>
      <w:r>
        <w:rPr>
          <w:b/>
        </w:rPr>
        <w:t xml:space="preserve">Tulos</w:t>
      </w:r>
    </w:p>
    <w:p>
      <w:r>
        <w:t xml:space="preserve">levyt</w:t>
      </w:r>
    </w:p>
    <w:p>
      <w:r>
        <w:rPr>
          <w:b/>
        </w:rPr>
        <w:t xml:space="preserve">Esimerkki 0.3436</w:t>
      </w:r>
    </w:p>
    <w:p>
      <w:r>
        <w:t xml:space="preserve">Hän ihastui siihen, miltä voide näytti hänen asiakkaansa iholla, koska se oli säteilevä.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0.3437</w:t>
      </w:r>
    </w:p>
    <w:p>
      <w:r>
        <w:t xml:space="preserve">Menin kouluun tenttiä varten ja sain todella pienen pöydän, _ oli pitkä.</w:t>
      </w:r>
    </w:p>
    <w:p>
      <w:r>
        <w:rPr>
          <w:b/>
        </w:rPr>
        <w:t xml:space="preserve">Tulos</w:t>
      </w:r>
    </w:p>
    <w:p>
      <w:r>
        <w:t xml:space="preserve">tentti</w:t>
      </w:r>
    </w:p>
    <w:p>
      <w:r>
        <w:rPr>
          <w:b/>
        </w:rPr>
        <w:t xml:space="preserve">Esimerkki 0,3438</w:t>
      </w:r>
    </w:p>
    <w:p>
      <w:r>
        <w:t xml:space="preserve">Chase oli kilometrin päässä ja Bank of America kolmen kilometrin päässä. Tom matkusti ensin pankkiin _, koska se oli lähempänä.</w:t>
      </w:r>
    </w:p>
    <w:p>
      <w:r>
        <w:rPr>
          <w:b/>
        </w:rPr>
        <w:t xml:space="preserve">Tulos</w:t>
      </w:r>
    </w:p>
    <w:p>
      <w:r>
        <w:t xml:space="preserve">Chase</w:t>
      </w:r>
    </w:p>
    <w:p>
      <w:r>
        <w:rPr>
          <w:b/>
        </w:rPr>
        <w:t xml:space="preserve">Esimerkki 0.3439</w:t>
      </w:r>
    </w:p>
    <w:p>
      <w:r>
        <w:t xml:space="preserve">Koulussa oppilaiden polvet eivät voineet näkyä, joten tyttö vaihtoi hameen pois ja puki mekon päälleen, koska _ oli pitkä.</w:t>
      </w:r>
    </w:p>
    <w:p>
      <w:r>
        <w:rPr>
          <w:b/>
        </w:rPr>
        <w:t xml:space="preserve">Tulos</w:t>
      </w:r>
    </w:p>
    <w:p>
      <w:r>
        <w:t xml:space="preserve">mekko</w:t>
      </w:r>
    </w:p>
    <w:p>
      <w:r>
        <w:rPr>
          <w:b/>
        </w:rPr>
        <w:t xml:space="preserve">Esimerkki 0.3440</w:t>
      </w:r>
    </w:p>
    <w:p>
      <w:r>
        <w:t xml:space="preserve">Pariskunta juhli avioliittoa puiston sijaan kirkossa, koska _ oli muodollinen.</w:t>
      </w:r>
    </w:p>
    <w:p>
      <w:r>
        <w:rPr>
          <w:b/>
        </w:rPr>
        <w:t xml:space="preserve">Tulos</w:t>
      </w:r>
    </w:p>
    <w:p>
      <w:r>
        <w:t xml:space="preserve">virallinen</w:t>
      </w:r>
    </w:p>
    <w:p>
      <w:r>
        <w:rPr>
          <w:b/>
        </w:rPr>
        <w:t xml:space="preserve">Esimerkki 0.3441</w:t>
      </w:r>
    </w:p>
    <w:p>
      <w:r>
        <w:t xml:space="preserve">Lääkäri leikkasi haiman mutta ei maksan, koska _ oli terve.</w:t>
      </w:r>
    </w:p>
    <w:p>
      <w:r>
        <w:rPr>
          <w:b/>
        </w:rPr>
        <w:t xml:space="preserve">Tulos</w:t>
      </w:r>
    </w:p>
    <w:p>
      <w:r>
        <w:t xml:space="preserve">maksa</w:t>
      </w:r>
    </w:p>
    <w:p>
      <w:r>
        <w:rPr>
          <w:b/>
        </w:rPr>
        <w:t xml:space="preserve">Esimerkki 0.3442</w:t>
      </w:r>
    </w:p>
    <w:p>
      <w:r>
        <w:t xml:space="preserve">Matt käytti dollaripuun aurinkovoidetta heidän iholleen, mutta se ei toiminut, koska _ on palanut.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0.3443</w:t>
      </w:r>
    </w:p>
    <w:p>
      <w:r>
        <w:t xml:space="preserve">Sinistä pyyhettä ei voi kietoa kuusen ympärille. _ on pieni.</w:t>
      </w:r>
    </w:p>
    <w:p>
      <w:r>
        <w:rPr>
          <w:b/>
        </w:rPr>
        <w:t xml:space="preserve">Tulos</w:t>
      </w:r>
    </w:p>
    <w:p>
      <w:r>
        <w:t xml:space="preserve">pyyhe</w:t>
      </w:r>
    </w:p>
    <w:p>
      <w:r>
        <w:rPr>
          <w:b/>
        </w:rPr>
        <w:t xml:space="preserve">Esimerkki 0.3444</w:t>
      </w:r>
    </w:p>
    <w:p>
      <w:r>
        <w:t xml:space="preserve">James päätti mennä kouluun bussilla eikä junalla, jotta hän saapuisi ajoissa. _ on nopea.</w:t>
      </w:r>
    </w:p>
    <w:p>
      <w:r>
        <w:rPr>
          <w:b/>
        </w:rPr>
        <w:t xml:space="preserve">Tulos</w:t>
      </w:r>
    </w:p>
    <w:p>
      <w:r>
        <w:t xml:space="preserve">bussi</w:t>
      </w:r>
    </w:p>
    <w:p>
      <w:r>
        <w:rPr>
          <w:b/>
        </w:rPr>
        <w:t xml:space="preserve">Esimerkki 0,3445</w:t>
      </w:r>
    </w:p>
    <w:p>
      <w:r>
        <w:t xml:space="preserve">Hän nautti lennokista paljon enemmän kuin vanhasta puhelimestaan, koska _ sillä sai upeita kuvia.</w:t>
      </w:r>
    </w:p>
    <w:p>
      <w:r>
        <w:rPr>
          <w:b/>
        </w:rPr>
        <w:t xml:space="preserve">Tulos</w:t>
      </w:r>
    </w:p>
    <w:p>
      <w:r>
        <w:t xml:space="preserve">drone</w:t>
      </w:r>
    </w:p>
    <w:p>
      <w:r>
        <w:rPr>
          <w:b/>
        </w:rPr>
        <w:t xml:space="preserve">Esimerkki 0.3446</w:t>
      </w:r>
    </w:p>
    <w:p>
      <w:r>
        <w:t xml:space="preserve">Infektio tukki hänen nenäkäytävänsä, mutta lääke poisti sen, _ oli voimaton sitä vastaan.</w:t>
      </w:r>
    </w:p>
    <w:p>
      <w:r>
        <w:rPr>
          <w:b/>
        </w:rPr>
        <w:t xml:space="preserve">Tulos</w:t>
      </w:r>
    </w:p>
    <w:p>
      <w:r>
        <w:t xml:space="preserve">infektio</w:t>
      </w:r>
    </w:p>
    <w:p>
      <w:r>
        <w:rPr>
          <w:b/>
        </w:rPr>
        <w:t xml:space="preserve">Esimerkki 0.3447</w:t>
      </w:r>
    </w:p>
    <w:p>
      <w:r>
        <w:t xml:space="preserve">Johnin kynästä loppui muste, kun hän kirjoitti kirjettä serkulleen. _ on pitkä.</w:t>
      </w:r>
    </w:p>
    <w:p>
      <w:r>
        <w:rPr>
          <w:b/>
        </w:rPr>
        <w:t xml:space="preserve">Tulos</w:t>
      </w:r>
    </w:p>
    <w:p>
      <w:r>
        <w:t xml:space="preserve">kirje</w:t>
      </w:r>
    </w:p>
    <w:p>
      <w:r>
        <w:rPr>
          <w:b/>
        </w:rPr>
        <w:t xml:space="preserve">Esimerkki 0.3448</w:t>
      </w:r>
    </w:p>
    <w:p>
      <w:r>
        <w:t xml:space="preserve">Hän halusi pidentää takuuaikaa, mutta myyjä halusi hänen valitsevan sadan tai kahdensadan euron maksun. _-vaihtoehto oli hänelle paljon parempi.</w:t>
      </w:r>
    </w:p>
    <w:p>
      <w:r>
        <w:rPr>
          <w:b/>
        </w:rPr>
        <w:t xml:space="preserve">Tulos</w:t>
      </w:r>
    </w:p>
    <w:p>
      <w:r>
        <w:t xml:space="preserve">sata</w:t>
      </w:r>
    </w:p>
    <w:p>
      <w:r>
        <w:rPr>
          <w:b/>
        </w:rPr>
        <w:t xml:space="preserve">Esimerkki 0.3449</w:t>
      </w:r>
    </w:p>
    <w:p>
      <w:r>
        <w:t xml:space="preserve">Kokouksen kesto oli paljon pidempi kuin aikaisemman esityksen, koska _ oli yksityiskohtaisempi.</w:t>
      </w:r>
    </w:p>
    <w:p>
      <w:r>
        <w:rPr>
          <w:b/>
        </w:rPr>
        <w:t xml:space="preserve">Tulos</w:t>
      </w:r>
    </w:p>
    <w:p>
      <w:r>
        <w:t xml:space="preserve">kokous</w:t>
      </w:r>
    </w:p>
    <w:p>
      <w:r>
        <w:rPr>
          <w:b/>
        </w:rPr>
        <w:t xml:space="preserve">Esimerkki 0,3450</w:t>
      </w:r>
    </w:p>
    <w:p>
      <w:r>
        <w:t xml:space="preserve">James oli tekemässä maalausta kankaalle, kun maali loppui. _ on suuri.</w:t>
      </w:r>
    </w:p>
    <w:p>
      <w:r>
        <w:rPr>
          <w:b/>
        </w:rPr>
        <w:t xml:space="preserve">Tulos</w:t>
      </w:r>
    </w:p>
    <w:p>
      <w:r>
        <w:t xml:space="preserve">kangas</w:t>
      </w:r>
    </w:p>
    <w:p>
      <w:r>
        <w:rPr>
          <w:b/>
        </w:rPr>
        <w:t xml:space="preserve">Esimerkki 0.3451</w:t>
      </w:r>
    </w:p>
    <w:p>
      <w:r>
        <w:t xml:space="preserve">Muuttomiehet yrittivät saada uuden lieden sisään laboratorion oviaukosta, mutta se ei onnistunut, koska _ oli liian heikko.</w:t>
      </w:r>
    </w:p>
    <w:p>
      <w:r>
        <w:rPr>
          <w:b/>
        </w:rPr>
        <w:t xml:space="preserve">Tulos</w:t>
      </w:r>
    </w:p>
    <w:p>
      <w:r>
        <w:t xml:space="preserve">muuttomiehet</w:t>
      </w:r>
    </w:p>
    <w:p>
      <w:r>
        <w:rPr>
          <w:b/>
        </w:rPr>
        <w:t xml:space="preserve">Esimerkki 0.3452</w:t>
      </w:r>
    </w:p>
    <w:p>
      <w:r>
        <w:t xml:space="preserve">Jackin papukaija jätti häkkinsä ja lensi istumaan tuolille, koska _ ikkunasta oli huonompi näköala.</w:t>
      </w:r>
    </w:p>
    <w:p>
      <w:r>
        <w:rPr>
          <w:b/>
        </w:rPr>
        <w:t xml:space="preserve">Tulos</w:t>
      </w:r>
    </w:p>
    <w:p>
      <w:r>
        <w:t xml:space="preserve">häkki</w:t>
      </w:r>
    </w:p>
    <w:p>
      <w:r>
        <w:rPr>
          <w:b/>
        </w:rPr>
        <w:t xml:space="preserve">Esimerkki 0.3453</w:t>
      </w:r>
    </w:p>
    <w:p>
      <w:r>
        <w:t xml:space="preserve">Diana yritti hankkia kiinteistönvälityslupaa ensin verkkosivustolta ja sitten toimistosta, ja hänen mielestään odotus _ oli paljon pidempi.</w:t>
      </w:r>
    </w:p>
    <w:p>
      <w:r>
        <w:rPr>
          <w:b/>
        </w:rPr>
        <w:t xml:space="preserve">Tulos</w:t>
      </w:r>
    </w:p>
    <w:p>
      <w:r>
        <w:t xml:space="preserve">toimisto</w:t>
      </w:r>
    </w:p>
    <w:p>
      <w:r>
        <w:rPr>
          <w:b/>
        </w:rPr>
        <w:t xml:space="preserve">Esimerkki 0.3454</w:t>
      </w:r>
    </w:p>
    <w:p>
      <w:r>
        <w:t xml:space="preserve">Kelly oli ostamassa tupaantuliaislahjaa ja päätti hankkia taulun sijasta kasvin, koska _ oli eloton.</w:t>
      </w:r>
    </w:p>
    <w:p>
      <w:r>
        <w:rPr>
          <w:b/>
        </w:rPr>
        <w:t xml:space="preserve">Tulos</w:t>
      </w:r>
    </w:p>
    <w:p>
      <w:r>
        <w:t xml:space="preserve">maalaus</w:t>
      </w:r>
    </w:p>
    <w:p>
      <w:r>
        <w:rPr>
          <w:b/>
        </w:rPr>
        <w:t xml:space="preserve">Esimerkki 0,3455</w:t>
      </w:r>
    </w:p>
    <w:p>
      <w:r>
        <w:t xml:space="preserve">Jim käytti erilaisia lapioita kuopan kaivamiseen, mutta päätti olla käyttämättä kaivausrautaa, joten _ pysyi kiiltävänä.</w:t>
      </w:r>
    </w:p>
    <w:p>
      <w:r>
        <w:rPr>
          <w:b/>
        </w:rPr>
        <w:t xml:space="preserve">Tulos</w:t>
      </w:r>
    </w:p>
    <w:p>
      <w:r>
        <w:t xml:space="preserve">raudan kaivaminen</w:t>
      </w:r>
    </w:p>
    <w:p>
      <w:r>
        <w:rPr>
          <w:b/>
        </w:rPr>
        <w:t xml:space="preserve">Esimerkki 0.3456</w:t>
      </w:r>
    </w:p>
    <w:p>
      <w:r>
        <w:t xml:space="preserve">Useimmissa kodeissa käytetään analogisia termostaatteja älytermostaatteihin verrattuna, koska niiden hankintakustannukset ovat alhaiset.</w:t>
      </w:r>
    </w:p>
    <w:p>
      <w:r>
        <w:rPr>
          <w:b/>
        </w:rPr>
        <w:t xml:space="preserve">Tulos</w:t>
      </w:r>
    </w:p>
    <w:p>
      <w:r>
        <w:t xml:space="preserve">analoginen</w:t>
      </w:r>
    </w:p>
    <w:p>
      <w:r>
        <w:rPr>
          <w:b/>
        </w:rPr>
        <w:t xml:space="preserve">Esimerkki 0.3457</w:t>
      </w:r>
    </w:p>
    <w:p>
      <w:r>
        <w:t xml:space="preserve">Miehen mielenterveystila heikkeni, kun hän lopetti lääkityksensä, koska lääkkeet olivat kalliita.</w:t>
      </w:r>
    </w:p>
    <w:p>
      <w:r>
        <w:rPr>
          <w:b/>
        </w:rPr>
        <w:t xml:space="preserve">Tulos</w:t>
      </w:r>
    </w:p>
    <w:p>
      <w:r>
        <w:t xml:space="preserve">lääkitys</w:t>
      </w:r>
    </w:p>
    <w:p>
      <w:r>
        <w:rPr>
          <w:b/>
        </w:rPr>
        <w:t xml:space="preserve">Esimerkki 0.3458</w:t>
      </w:r>
    </w:p>
    <w:p>
      <w:r>
        <w:t xml:space="preserve">Partakone viilsi Jamesia kasvoihin, kun hän ajoi partaa. Se oli vanha ja tylsä.</w:t>
      </w:r>
    </w:p>
    <w:p>
      <w:r>
        <w:rPr>
          <w:b/>
        </w:rPr>
        <w:t xml:space="preserve">Tulos</w:t>
      </w:r>
    </w:p>
    <w:p>
      <w:r>
        <w:t xml:space="preserve">partaveitsi</w:t>
      </w:r>
    </w:p>
    <w:p>
      <w:r>
        <w:rPr>
          <w:b/>
        </w:rPr>
        <w:t xml:space="preserve">Esimerkki 0.3459</w:t>
      </w:r>
    </w:p>
    <w:p>
      <w:r>
        <w:t xml:space="preserve">Isoäiti hankki kukkiaan varten uuden kastelukannun, koska hän ei kastellut niillä, jotka hänellä oli.</w:t>
      </w:r>
    </w:p>
    <w:p>
      <w:r>
        <w:rPr>
          <w:b/>
        </w:rPr>
        <w:t xml:space="preserve">Tulos</w:t>
      </w:r>
    </w:p>
    <w:p>
      <w:r>
        <w:t xml:space="preserve">kastelukannu</w:t>
      </w:r>
    </w:p>
    <w:p>
      <w:r>
        <w:rPr>
          <w:b/>
        </w:rPr>
        <w:t xml:space="preserve">Esimerkki 0,3460</w:t>
      </w:r>
    </w:p>
    <w:p>
      <w:r>
        <w:t xml:space="preserve">Minun piti kirjoittaa palstalle sopiva artikkeli, mutta en pystynyt, koska _ tarvitsi vähemmän sanamuotoa.</w:t>
      </w:r>
    </w:p>
    <w:p>
      <w:r>
        <w:rPr>
          <w:b/>
        </w:rPr>
        <w:t xml:space="preserve">Tulos</w:t>
      </w:r>
    </w:p>
    <w:p>
      <w:r>
        <w:t xml:space="preserve">sarake</w:t>
      </w:r>
    </w:p>
    <w:p>
      <w:r>
        <w:rPr>
          <w:b/>
        </w:rPr>
        <w:t xml:space="preserve">Esimerkki 0.3461</w:t>
      </w:r>
    </w:p>
    <w:p>
      <w:r>
        <w:t xml:space="preserve">Tyrone huomasi, että hänen peukalonsa olivat treenien jälkeen kipeämmät kuin varpaat, koska hänen peukalonsa olivat pidemmät.</w:t>
      </w:r>
    </w:p>
    <w:p>
      <w:r>
        <w:rPr>
          <w:b/>
        </w:rPr>
        <w:t xml:space="preserve">Tulos</w:t>
      </w:r>
    </w:p>
    <w:p>
      <w:r>
        <w:t xml:space="preserve">varpaat</w:t>
      </w:r>
    </w:p>
    <w:p>
      <w:r>
        <w:rPr>
          <w:b/>
        </w:rPr>
        <w:t xml:space="preserve">Esimerkki 0.3462</w:t>
      </w:r>
    </w:p>
    <w:p>
      <w:r>
        <w:t xml:space="preserve">Auto saapui perille drag race -kilpailun jälkeen, ja John hieroi sitä liinalla. Se likautti _:n kyljen.</w:t>
      </w:r>
    </w:p>
    <w:p>
      <w:r>
        <w:rPr>
          <w:b/>
        </w:rPr>
        <w:t xml:space="preserve">Tulos</w:t>
      </w:r>
    </w:p>
    <w:p>
      <w:r>
        <w:t xml:space="preserve">kangas</w:t>
      </w:r>
    </w:p>
    <w:p>
      <w:r>
        <w:rPr>
          <w:b/>
        </w:rPr>
        <w:t xml:space="preserve">Esimerkki 0.3463</w:t>
      </w:r>
    </w:p>
    <w:p>
      <w:r>
        <w:t xml:space="preserve">He antoivat arvosanoja sen sijaan, että olisivat antaneet arvosanoja, koska _ olisi ollut liian ankara.</w:t>
      </w:r>
    </w:p>
    <w:p>
      <w:r>
        <w:rPr>
          <w:b/>
        </w:rPr>
        <w:t xml:space="preserve">Tulos</w:t>
      </w:r>
    </w:p>
    <w:p>
      <w:r>
        <w:t xml:space="preserve">arviot</w:t>
      </w:r>
    </w:p>
    <w:p>
      <w:r>
        <w:rPr>
          <w:b/>
        </w:rPr>
        <w:t xml:space="preserve">Esimerkki 0.3464</w:t>
      </w:r>
    </w:p>
    <w:p>
      <w:r>
        <w:t xml:space="preserve">Yleensä hän ripustaa pyykit kuivausrummun sijasta pyykkinarulle, ja koska hän ei halunnut paidan kutistuvan, hän käytti ehdottomasti kuivausrumpua.</w:t>
      </w:r>
    </w:p>
    <w:p>
      <w:r>
        <w:rPr>
          <w:b/>
        </w:rPr>
        <w:t xml:space="preserve">Tulos</w:t>
      </w:r>
    </w:p>
    <w:p>
      <w:r>
        <w:t xml:space="preserve">linja</w:t>
      </w:r>
    </w:p>
    <w:p>
      <w:r>
        <w:rPr>
          <w:b/>
        </w:rPr>
        <w:t xml:space="preserve">Esimerkki 0,3465</w:t>
      </w:r>
    </w:p>
    <w:p>
      <w:r>
        <w:t xml:space="preserve">Kävimme viime viikolla patikoimassa kukkuloilla, ja olin pettynyt siihen, että ystäväni toivat suklaamuroja tavallisen granolan sijasta, koska ne ovat maukkaampia.</w:t>
      </w:r>
    </w:p>
    <w:p>
      <w:r>
        <w:rPr>
          <w:b/>
        </w:rPr>
        <w:t xml:space="preserve">Tulos</w:t>
      </w:r>
    </w:p>
    <w:p>
      <w:r>
        <w:t xml:space="preserve">tavallinen mysli</w:t>
      </w:r>
    </w:p>
    <w:p>
      <w:r>
        <w:rPr>
          <w:b/>
        </w:rPr>
        <w:t xml:space="preserve">Esimerkki 0.3466</w:t>
      </w:r>
    </w:p>
    <w:p>
      <w:r>
        <w:t xml:space="preserve">Sähköpostilla lähetetty viesti saapui tekstiviestillä lähetetyn viestin jälkeen, koska _ oli välitön.</w:t>
      </w:r>
    </w:p>
    <w:p>
      <w:r>
        <w:rPr>
          <w:b/>
        </w:rPr>
        <w:t xml:space="preserve">Tulos</w:t>
      </w:r>
    </w:p>
    <w:p>
      <w:r>
        <w:t xml:space="preserve">teksti</w:t>
      </w:r>
    </w:p>
    <w:p>
      <w:r>
        <w:rPr>
          <w:b/>
        </w:rPr>
        <w:t xml:space="preserve">Esimerkki 0.3467</w:t>
      </w:r>
    </w:p>
    <w:p>
      <w:r>
        <w:t xml:space="preserve">Suurin osa luokkatovereistani ilmoittautui musiikkiluokalle tähtitieteen kurssin sijaan, koska _ on aika helppoa.</w:t>
      </w:r>
    </w:p>
    <w:p>
      <w:r>
        <w:rPr>
          <w:b/>
        </w:rPr>
        <w:t xml:space="preserve">Tulos</w:t>
      </w:r>
    </w:p>
    <w:p>
      <w:r>
        <w:t xml:space="preserve">musiikkiluokka</w:t>
      </w:r>
    </w:p>
    <w:p>
      <w:r>
        <w:rPr>
          <w:b/>
        </w:rPr>
        <w:t xml:space="preserve">Esimerkki 0.3468</w:t>
      </w:r>
    </w:p>
    <w:p>
      <w:r>
        <w:t xml:space="preserve">Jason kuuntelee mieluummin jazzia kuin rockmusiikkia, koska _ se on rentouttavaa musiikkia.</w:t>
      </w:r>
    </w:p>
    <w:p>
      <w:r>
        <w:rPr>
          <w:b/>
        </w:rPr>
        <w:t xml:space="preserve">Tulos</w:t>
      </w:r>
    </w:p>
    <w:p>
      <w:r>
        <w:t xml:space="preserve">jazz</w:t>
      </w:r>
    </w:p>
    <w:p>
      <w:r>
        <w:rPr>
          <w:b/>
        </w:rPr>
        <w:t xml:space="preserve">Esimerkki 0.3469</w:t>
      </w:r>
    </w:p>
    <w:p>
      <w:r>
        <w:t xml:space="preserve">Johannes löi härkää rautakangella, ja sen luu murtui. Paha mies ei koskaan odottanut, että _ olisi niin vahva.</w:t>
      </w:r>
    </w:p>
    <w:p>
      <w:r>
        <w:rPr>
          <w:b/>
        </w:rPr>
        <w:t xml:space="preserve">Tulos</w:t>
      </w:r>
    </w:p>
    <w:p>
      <w:r>
        <w:t xml:space="preserve">sauva</w:t>
      </w:r>
    </w:p>
    <w:p>
      <w:r>
        <w:rPr>
          <w:b/>
        </w:rPr>
        <w:t xml:space="preserve">Esimerkki 0,3470</w:t>
      </w:r>
    </w:p>
    <w:p>
      <w:r>
        <w:t xml:space="preserve">Penkki oli mukavampi istuin kuin tuoli, koska _ oli vähemmän pehmustettu.</w:t>
      </w:r>
    </w:p>
    <w:p>
      <w:r>
        <w:rPr>
          <w:b/>
        </w:rPr>
        <w:t xml:space="preserve">Tulos</w:t>
      </w:r>
    </w:p>
    <w:p>
      <w:r>
        <w:t xml:space="preserve">tuoli</w:t>
      </w:r>
    </w:p>
    <w:p>
      <w:r>
        <w:rPr>
          <w:b/>
        </w:rPr>
        <w:t xml:space="preserve">Esimerkki 0.3471</w:t>
      </w:r>
    </w:p>
    <w:p>
      <w:r>
        <w:t xml:space="preserve">Samin pyyhe oli aina märkä, koska hän unohti ripustaa sen suihkun jälkeen. Kun _ katkesi, pyyhe vihdoin kuivui.</w:t>
      </w:r>
    </w:p>
    <w:p>
      <w:r>
        <w:rPr>
          <w:b/>
        </w:rPr>
        <w:t xml:space="preserve">Tulos</w:t>
      </w:r>
    </w:p>
    <w:p>
      <w:r>
        <w:t xml:space="preserve">suihku</w:t>
      </w:r>
    </w:p>
    <w:p>
      <w:r>
        <w:rPr>
          <w:b/>
        </w:rPr>
        <w:t xml:space="preserve">Esimerkki 0.3472</w:t>
      </w:r>
    </w:p>
    <w:p>
      <w:r>
        <w:t xml:space="preserve">Omenan kuori oli kiiltävä, mutta appelsiini oli läikikäs, koska se oli mennyt parhaasta iästään.</w:t>
      </w:r>
    </w:p>
    <w:p>
      <w:r>
        <w:rPr>
          <w:b/>
        </w:rPr>
        <w:t xml:space="preserve">Tulos</w:t>
      </w:r>
    </w:p>
    <w:p>
      <w:r>
        <w:t xml:space="preserve">oranssi</w:t>
      </w:r>
    </w:p>
    <w:p>
      <w:r>
        <w:rPr>
          <w:b/>
        </w:rPr>
        <w:t xml:space="preserve">Esimerkki 0.3473</w:t>
      </w:r>
    </w:p>
    <w:p>
      <w:r>
        <w:t xml:space="preserve">Mies käytti liiviä häissä, mutta ei syntymäpäiväjuhlissa, koska _ oli rento.</w:t>
      </w:r>
    </w:p>
    <w:p>
      <w:r>
        <w:rPr>
          <w:b/>
        </w:rPr>
        <w:t xml:space="preserve">Tulos</w:t>
      </w:r>
    </w:p>
    <w:p>
      <w:r>
        <w:t xml:space="preserve">puolue</w:t>
      </w:r>
    </w:p>
    <w:p>
      <w:r>
        <w:rPr>
          <w:b/>
        </w:rPr>
        <w:t xml:space="preserve">Esimerkki 0.3474</w:t>
      </w:r>
    </w:p>
    <w:p>
      <w:r>
        <w:t xml:space="preserve">Anakondat nauttivat kiipeilystä puissa, mutta eivät uineet joissa, koska ne olivat turvallisempia.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Esimerkki 0,3475</w:t>
      </w:r>
    </w:p>
    <w:p>
      <w:r>
        <w:t xml:space="preserve">Työntekijöiden käsissä oli enemmän kovettumia kuin jaloissa, koska _ työ oli helpompaa.</w:t>
      </w:r>
    </w:p>
    <w:p>
      <w:r>
        <w:rPr>
          <w:b/>
        </w:rPr>
        <w:t xml:space="preserve">Tulos</w:t>
      </w:r>
    </w:p>
    <w:p>
      <w:r>
        <w:t xml:space="preserve">jalat</w:t>
      </w:r>
    </w:p>
    <w:p>
      <w:r>
        <w:rPr>
          <w:b/>
        </w:rPr>
        <w:t xml:space="preserve">Esimerkki 0.3476</w:t>
      </w:r>
    </w:p>
    <w:p>
      <w:r>
        <w:t xml:space="preserve">Yrityshautomo oli hyvä yrityksille mutta ei pankeille, sillä ne menettivät paljon rahaa lainoista.</w:t>
      </w:r>
    </w:p>
    <w:p>
      <w:r>
        <w:rPr>
          <w:b/>
        </w:rPr>
        <w:t xml:space="preserve">Tulos</w:t>
      </w:r>
    </w:p>
    <w:p>
      <w:r>
        <w:t xml:space="preserve">pankit</w:t>
      </w:r>
    </w:p>
    <w:p>
      <w:r>
        <w:rPr>
          <w:b/>
        </w:rPr>
        <w:t xml:space="preserve">Esimerkki 0.3477</w:t>
      </w:r>
    </w:p>
    <w:p>
      <w:r>
        <w:t xml:space="preserve">Punaiset perunat ovat valmiita, mutta porkkanat eivät, ne ovat vielä kovia. _ eivät ole valmiita.</w:t>
      </w:r>
    </w:p>
    <w:p>
      <w:r>
        <w:rPr>
          <w:b/>
        </w:rPr>
        <w:t xml:space="preserve">Tulos</w:t>
      </w:r>
    </w:p>
    <w:p>
      <w:r>
        <w:t xml:space="preserve">porkkanat</w:t>
      </w:r>
    </w:p>
    <w:p>
      <w:r>
        <w:rPr>
          <w:b/>
        </w:rPr>
        <w:t xml:space="preserve">Esimerkki 0.3478</w:t>
      </w:r>
    </w:p>
    <w:p>
      <w:r>
        <w:t xml:space="preserve">Jamesin kädessä olevaa nauhaa ei voitu pitää päässä, koska _ on isompi.</w:t>
      </w:r>
    </w:p>
    <w:p>
      <w:r>
        <w:rPr>
          <w:b/>
        </w:rPr>
        <w:t xml:space="preserve">Tulos</w:t>
      </w:r>
    </w:p>
    <w:p>
      <w:r>
        <w:t xml:space="preserve">pää</w:t>
      </w:r>
    </w:p>
    <w:p>
      <w:r>
        <w:rPr>
          <w:b/>
        </w:rPr>
        <w:t xml:space="preserve">Esimerkki 0.3479</w:t>
      </w:r>
    </w:p>
    <w:p>
      <w:r>
        <w:t xml:space="preserve">Autossa oli rengas puhki, mutta kuorma-auto oli kunnossa, mutta otimme _ kuitenkin.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0.3480</w:t>
      </w:r>
    </w:p>
    <w:p>
      <w:r>
        <w:t xml:space="preserve">Naisen yritys teki paljon rahaa myymällä lettuja, koska _ oli menestynyt.</w:t>
      </w:r>
    </w:p>
    <w:p>
      <w:r>
        <w:rPr>
          <w:b/>
        </w:rPr>
        <w:t xml:space="preserve">Tulos</w:t>
      </w:r>
    </w:p>
    <w:p>
      <w:r>
        <w:t xml:space="preserve">liiketoiminta</w:t>
      </w:r>
    </w:p>
    <w:p>
      <w:r>
        <w:rPr>
          <w:b/>
        </w:rPr>
        <w:t xml:space="preserve">Esimerkki 0.3481</w:t>
      </w:r>
    </w:p>
    <w:p>
      <w:r>
        <w:t xml:space="preserve">Hän halusi tietää, pitäisivätkö vieraat makeasta ja suolaisesta mausta, mutta _ maku oli liian pehmeä.</w:t>
      </w:r>
    </w:p>
    <w:p>
      <w:r>
        <w:rPr>
          <w:b/>
        </w:rPr>
        <w:t xml:space="preserve">Tulos</w:t>
      </w:r>
    </w:p>
    <w:p>
      <w:r>
        <w:t xml:space="preserve">makea</w:t>
      </w:r>
    </w:p>
    <w:p>
      <w:r>
        <w:rPr>
          <w:b/>
        </w:rPr>
        <w:t xml:space="preserve">Esimerkki 0.3482</w:t>
      </w:r>
    </w:p>
    <w:p>
      <w:r>
        <w:t xml:space="preserve">Inhosin lapsena manteleita, mutta en cashewpähkinöitä, koska ne olivat herkullisia.</w:t>
      </w:r>
    </w:p>
    <w:p>
      <w:r>
        <w:rPr>
          <w:b/>
        </w:rPr>
        <w:t xml:space="preserve">Tulos</w:t>
      </w:r>
    </w:p>
    <w:p>
      <w:r>
        <w:t xml:space="preserve">cashewpähkinät</w:t>
      </w:r>
    </w:p>
    <w:p>
      <w:r>
        <w:rPr>
          <w:b/>
        </w:rPr>
        <w:t xml:space="preserve">Esimerkki 0.3483</w:t>
      </w:r>
    </w:p>
    <w:p>
      <w:r>
        <w:t xml:space="preserve">Kun keskitytään niin paljon kunnolliseen hengittämiseen. _ Hengitystä koskeva kirjallisuus on hyvin sijoitettu ja auttaa monia ihmisiä.</w:t>
      </w:r>
    </w:p>
    <w:p>
      <w:r>
        <w:rPr>
          <w:b/>
        </w:rPr>
        <w:t xml:space="preserve">Tulos</w:t>
      </w:r>
    </w:p>
    <w:p>
      <w:r>
        <w:t xml:space="preserve">hengitys</w:t>
      </w:r>
    </w:p>
    <w:p>
      <w:r>
        <w:rPr>
          <w:b/>
        </w:rPr>
        <w:t xml:space="preserve">Esimerkki 0.3484</w:t>
      </w:r>
    </w:p>
    <w:p>
      <w:r>
        <w:t xml:space="preserve">Koska nainen oli huolissaan ympäristöstä, hän pakkasi lounaansa pussin sijasta astiaan, koska sitä voitiin käyttää monta kertaa.</w:t>
      </w:r>
    </w:p>
    <w:p>
      <w:r>
        <w:rPr>
          <w:b/>
        </w:rPr>
        <w:t xml:space="preserve">Tulos</w:t>
      </w:r>
    </w:p>
    <w:p>
      <w:r>
        <w:t xml:space="preserve">kontti</w:t>
      </w:r>
    </w:p>
    <w:p>
      <w:r>
        <w:rPr>
          <w:b/>
        </w:rPr>
        <w:t xml:space="preserve">Esimerkki 0,3485</w:t>
      </w:r>
    </w:p>
    <w:p>
      <w:r>
        <w:t xml:space="preserve">Jack laittoi kylpyhuoneen tuulettimen päälle, mutta haju oli yhä läsnä 30 minuutin kuluttua. Se oli voimakas.</w:t>
      </w:r>
    </w:p>
    <w:p>
      <w:r>
        <w:rPr>
          <w:b/>
        </w:rPr>
        <w:t xml:space="preserve">Tulos</w:t>
      </w:r>
    </w:p>
    <w:p>
      <w:r>
        <w:t xml:space="preserve">haju</w:t>
      </w:r>
    </w:p>
    <w:p>
      <w:r>
        <w:rPr>
          <w:b/>
        </w:rPr>
        <w:t xml:space="preserve">Esimerkki 0.3486</w:t>
      </w:r>
    </w:p>
    <w:p>
      <w:r>
        <w:t xml:space="preserve">Siivoojat käyttivät aina rättejä pesulappujen sijasta, vaikka _ rätit kuluivatkin nopeasti.</w:t>
      </w:r>
    </w:p>
    <w:p>
      <w:r>
        <w:rPr>
          <w:b/>
        </w:rPr>
        <w:t xml:space="preserve">Tulos</w:t>
      </w:r>
    </w:p>
    <w:p>
      <w:r>
        <w:t xml:space="preserve">rätit</w:t>
      </w:r>
    </w:p>
    <w:p>
      <w:r>
        <w:rPr>
          <w:b/>
        </w:rPr>
        <w:t xml:space="preserve">Esimerkki 0.3487</w:t>
      </w:r>
    </w:p>
    <w:p>
      <w:r>
        <w:t xml:space="preserve">Steve sai enemmän puremia jalkoihinsa, kun hän käytti shortseja kuin housuja, koska housut paljastivat hänen jalkansa.</w:t>
      </w:r>
    </w:p>
    <w:p>
      <w:r>
        <w:rPr>
          <w:b/>
        </w:rPr>
        <w:t xml:space="preserve">Tulos</w:t>
      </w:r>
    </w:p>
    <w:p>
      <w:r>
        <w:t xml:space="preserve">shortsit</w:t>
      </w:r>
    </w:p>
    <w:p>
      <w:r>
        <w:rPr>
          <w:b/>
        </w:rPr>
        <w:t xml:space="preserve">Esimerkki 0.3488</w:t>
      </w:r>
    </w:p>
    <w:p>
      <w:r>
        <w:t xml:space="preserve">Sohva puhdistettiin kostealla pyyhkeellä sen jälkeen, kun siihen oli roiskunut mutaa. Tämä sai _ likaantumaan.</w:t>
      </w:r>
    </w:p>
    <w:p>
      <w:r>
        <w:rPr>
          <w:b/>
        </w:rPr>
        <w:t xml:space="preserve">Tulos</w:t>
      </w:r>
    </w:p>
    <w:p>
      <w:r>
        <w:t xml:space="preserve">sohva</w:t>
      </w:r>
    </w:p>
    <w:p>
      <w:r>
        <w:rPr>
          <w:b/>
        </w:rPr>
        <w:t xml:space="preserve">Esimerkki 0.3489</w:t>
      </w:r>
    </w:p>
    <w:p>
      <w:r>
        <w:t xml:space="preserve">Lori piti hiuksiaan letissä poninhännän sijaan, koska se oli hänen mielestään söpö.</w:t>
      </w:r>
    </w:p>
    <w:p>
      <w:r>
        <w:rPr>
          <w:b/>
        </w:rPr>
        <w:t xml:space="preserve">Tulos</w:t>
      </w:r>
    </w:p>
    <w:p>
      <w:r>
        <w:t xml:space="preserve">punos</w:t>
      </w:r>
    </w:p>
    <w:p>
      <w:r>
        <w:rPr>
          <w:b/>
        </w:rPr>
        <w:t xml:space="preserve">Esimerkki 0,3490</w:t>
      </w:r>
    </w:p>
    <w:p>
      <w:r>
        <w:t xml:space="preserve">Adam päätti sijoittaa joukkovelkakirjalainoihin osakkeiden sijaan, koska _ korkotuotto oli alhaisempi.</w:t>
      </w:r>
    </w:p>
    <w:p>
      <w:r>
        <w:rPr>
          <w:b/>
        </w:rPr>
        <w:t xml:space="preserve">Tulos</w:t>
      </w:r>
    </w:p>
    <w:p>
      <w:r>
        <w:t xml:space="preserve">varastot</w:t>
      </w:r>
    </w:p>
    <w:p>
      <w:r>
        <w:rPr>
          <w:b/>
        </w:rPr>
        <w:t xml:space="preserve">Esimerkki 0.3491</w:t>
      </w:r>
    </w:p>
    <w:p>
      <w:r>
        <w:t xml:space="preserve">Tim saavutti laihdutustavoitteensa helpommin, kun hän söi omenoita banaanien sijasta, koska omenat olivat täyttävämpiä.</w:t>
      </w:r>
    </w:p>
    <w:p>
      <w:r>
        <w:rPr>
          <w:b/>
        </w:rPr>
        <w:t xml:space="preserve">Tulos</w:t>
      </w:r>
    </w:p>
    <w:p>
      <w:r>
        <w:t xml:space="preserve">omenat</w:t>
      </w:r>
    </w:p>
    <w:p>
      <w:r>
        <w:rPr>
          <w:b/>
        </w:rPr>
        <w:t xml:space="preserve">Esimerkki 0.3492</w:t>
      </w:r>
    </w:p>
    <w:p>
      <w:r>
        <w:t xml:space="preserve">Nainen heitti villapaidan pois ja hankki uuden takin käyttöönsä , koska _ oli tullut passaa .</w:t>
      </w:r>
    </w:p>
    <w:p>
      <w:r>
        <w:rPr>
          <w:b/>
        </w:rPr>
        <w:t xml:space="preserve">Tulos</w:t>
      </w:r>
    </w:p>
    <w:p>
      <w:r>
        <w:t xml:space="preserve">villapaita</w:t>
      </w:r>
    </w:p>
    <w:p>
      <w:r>
        <w:rPr>
          <w:b/>
        </w:rPr>
        <w:t xml:space="preserve">Esimerkki 0.3493</w:t>
      </w:r>
    </w:p>
    <w:p>
      <w:r>
        <w:t xml:space="preserve">James ei voinut uskoa, että apina pystyy hyppäämään alas puusta, ja nyt hän odottaa innolla nosturin huipulle pääsyä. _ on korkeampi.</w:t>
      </w:r>
    </w:p>
    <w:p>
      <w:r>
        <w:rPr>
          <w:b/>
        </w:rPr>
        <w:t xml:space="preserve">Tulos</w:t>
      </w:r>
    </w:p>
    <w:p>
      <w:r>
        <w:t xml:space="preserve">nosturi</w:t>
      </w:r>
    </w:p>
    <w:p>
      <w:r>
        <w:rPr>
          <w:b/>
        </w:rPr>
        <w:t xml:space="preserve">Esimerkki 0.3494</w:t>
      </w:r>
    </w:p>
    <w:p>
      <w:r>
        <w:t xml:space="preserve">Meidän ei tarvinnut syödä niin paljon proteiinia, mutta meidän piti syödä paljon enemmän rasvaa, koska _ ei ollut tyydyttävää.</w:t>
      </w:r>
    </w:p>
    <w:p>
      <w:r>
        <w:rPr>
          <w:b/>
        </w:rPr>
        <w:t xml:space="preserve">Tulos</w:t>
      </w:r>
    </w:p>
    <w:p>
      <w:r>
        <w:t xml:space="preserve">proteiini</w:t>
      </w:r>
    </w:p>
    <w:p>
      <w:r>
        <w:rPr>
          <w:b/>
        </w:rPr>
        <w:t xml:space="preserve">Esimerkki 0,3495</w:t>
      </w:r>
    </w:p>
    <w:p>
      <w:r>
        <w:t xml:space="preserve">Auton kori oli kuorma-autoa tyylikkäämpi, joten _ pystyi kulkemaan nopeammin.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0.3496</w:t>
      </w:r>
    </w:p>
    <w:p>
      <w:r>
        <w:t xml:space="preserve">Luokan opetussuunnitelmaan lisättiin toinen arviointi, koska _ oli vaikea.</w:t>
      </w:r>
    </w:p>
    <w:p>
      <w:r>
        <w:rPr>
          <w:b/>
        </w:rPr>
        <w:t xml:space="preserve">Tulos</w:t>
      </w:r>
    </w:p>
    <w:p>
      <w:r>
        <w:t xml:space="preserve">arviointi</w:t>
      </w:r>
    </w:p>
    <w:p>
      <w:r>
        <w:rPr>
          <w:b/>
        </w:rPr>
        <w:t xml:space="preserve">Esimerkki 0,3497</w:t>
      </w:r>
    </w:p>
    <w:p>
      <w:r>
        <w:t xml:space="preserve">Jill yritti miettiä, mitä kappaleita hän halusi ladata, ja hänen oli valittava pop tai heavy. The _ olisi hauska ja leikkisä.</w:t>
      </w:r>
    </w:p>
    <w:p>
      <w:r>
        <w:rPr>
          <w:b/>
        </w:rPr>
        <w:t xml:space="preserve">Tulos</w:t>
      </w:r>
    </w:p>
    <w:p>
      <w:r>
        <w:t xml:space="preserve">pop</w:t>
      </w:r>
    </w:p>
    <w:p>
      <w:r>
        <w:rPr>
          <w:b/>
        </w:rPr>
        <w:t xml:space="preserve">Esimerkki 0.3498</w:t>
      </w:r>
    </w:p>
    <w:p>
      <w:r>
        <w:t xml:space="preserve">Kokilla oli suuria vaikeuksia leikata vanhaa pihviä ja mätää tomaattia, koska _ oli liian pehmeää.</w:t>
      </w:r>
    </w:p>
    <w:p>
      <w:r>
        <w:rPr>
          <w:b/>
        </w:rPr>
        <w:t xml:space="preserve">Tulos</w:t>
      </w:r>
    </w:p>
    <w:p>
      <w:r>
        <w:t xml:space="preserve">tomaatti</w:t>
      </w:r>
    </w:p>
    <w:p>
      <w:r>
        <w:rPr>
          <w:b/>
        </w:rPr>
        <w:t xml:space="preserve">Esimerkki 0.3499</w:t>
      </w:r>
    </w:p>
    <w:p>
      <w:r>
        <w:t xml:space="preserve">Halusin matkustaa kauemmas koe-esiintymistä varten näytelmään enkä tapaamista varten, joten _ oli kauempana.</w:t>
      </w:r>
    </w:p>
    <w:p>
      <w:r>
        <w:rPr>
          <w:b/>
        </w:rPr>
        <w:t xml:space="preserve">Tulos</w:t>
      </w:r>
    </w:p>
    <w:p>
      <w:r>
        <w:t xml:space="preserve">koe-esiintyminen</w:t>
      </w:r>
    </w:p>
    <w:p>
      <w:r>
        <w:rPr>
          <w:b/>
        </w:rPr>
        <w:t xml:space="preserve">Esimerkki 0,3500</w:t>
      </w:r>
    </w:p>
    <w:p>
      <w:r>
        <w:t xml:space="preserve">Vaellusryhmällä oli enemmän ruokaa kuin vettä, joten he yrittivät säästää _ 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0.3501</w:t>
      </w:r>
    </w:p>
    <w:p>
      <w:r>
        <w:t xml:space="preserve">Laura otti aina kolesterolinsa torjumiseksi pillereitä sen sijaan, että olisi ryhtynyt laihdutuskuurille, koska ne olivat helpompia ottaa.</w:t>
      </w:r>
    </w:p>
    <w:p>
      <w:r>
        <w:rPr>
          <w:b/>
        </w:rPr>
        <w:t xml:space="preserve">Tulos</w:t>
      </w:r>
    </w:p>
    <w:p>
      <w:r>
        <w:t xml:space="preserve">pillereitä</w:t>
      </w:r>
    </w:p>
    <w:p>
      <w:r>
        <w:rPr>
          <w:b/>
        </w:rPr>
        <w:t xml:space="preserve">Esimerkki 0.3502</w:t>
      </w:r>
    </w:p>
    <w:p>
      <w:r>
        <w:t xml:space="preserve">Samantha otti kynnet rannan lähellä sijaitsevassa kylpylässä järven lähellä sijaitsevan sijaan, koska hän piti _ naapurustosta vähemmän.</w:t>
      </w:r>
    </w:p>
    <w:p>
      <w:r>
        <w:rPr>
          <w:b/>
        </w:rPr>
        <w:t xml:space="preserve">Tulos</w:t>
      </w:r>
    </w:p>
    <w:p>
      <w:r>
        <w:t xml:space="preserve">järvi</w:t>
      </w:r>
    </w:p>
    <w:p>
      <w:r>
        <w:rPr>
          <w:b/>
        </w:rPr>
        <w:t xml:space="preserve">Esimerkki 0.3503</w:t>
      </w:r>
    </w:p>
    <w:p>
      <w:r>
        <w:t xml:space="preserve">Hänen laihdutusruokavalionsa sisälsi riisiä, mutta ei lihaa, koska _ oli laihdutustavoitteen kannalta suotuisa.</w:t>
      </w:r>
    </w:p>
    <w:p>
      <w:r>
        <w:rPr>
          <w:b/>
        </w:rPr>
        <w:t xml:space="preserve">Tulos</w:t>
      </w:r>
    </w:p>
    <w:p>
      <w:r>
        <w:t xml:space="preserve">riisi</w:t>
      </w:r>
    </w:p>
    <w:p>
      <w:r>
        <w:rPr>
          <w:b/>
        </w:rPr>
        <w:t xml:space="preserve">Esimerkki 0.3504</w:t>
      </w:r>
    </w:p>
    <w:p>
      <w:r>
        <w:t xml:space="preserve">Jane ei nähnyt hyllyn yläreunaa edes sohvalla seistessään. _ on hyvin lyhyt.</w:t>
      </w:r>
    </w:p>
    <w:p>
      <w:r>
        <w:rPr>
          <w:b/>
        </w:rPr>
        <w:t xml:space="preserve">Tulos</w:t>
      </w:r>
    </w:p>
    <w:p>
      <w:r>
        <w:t xml:space="preserve">sohva</w:t>
      </w:r>
    </w:p>
    <w:p>
      <w:r>
        <w:rPr>
          <w:b/>
        </w:rPr>
        <w:t xml:space="preserve">Esimerkki 0,3505</w:t>
      </w:r>
    </w:p>
    <w:p>
      <w:r>
        <w:t xml:space="preserve">Kaivinkone raivasi tiensä tunnelin läpi, kun _ avautui yhä syvemmälle ja syvemmälle.</w:t>
      </w:r>
    </w:p>
    <w:p>
      <w:r>
        <w:rPr>
          <w:b/>
        </w:rPr>
        <w:t xml:space="preserve">Tulos</w:t>
      </w:r>
    </w:p>
    <w:p>
      <w:r>
        <w:t xml:space="preserve">tunneli</w:t>
      </w:r>
    </w:p>
    <w:p>
      <w:r>
        <w:rPr>
          <w:b/>
        </w:rPr>
        <w:t xml:space="preserve">Esimerkki 0.3506</w:t>
      </w:r>
    </w:p>
    <w:p>
      <w:r>
        <w:t xml:space="preserve">Kansiot oli siirrettävä kaapista kaappiin, koska ne olivat siellä alttiita tulipalolle.</w:t>
      </w:r>
    </w:p>
    <w:p>
      <w:r>
        <w:rPr>
          <w:b/>
        </w:rPr>
        <w:t xml:space="preserve">Tulos</w:t>
      </w:r>
    </w:p>
    <w:p>
      <w:r>
        <w:t xml:space="preserve">kaappi</w:t>
      </w:r>
    </w:p>
    <w:p>
      <w:r>
        <w:rPr>
          <w:b/>
        </w:rPr>
        <w:t xml:space="preserve">Esimerkki 0.3507</w:t>
      </w:r>
    </w:p>
    <w:p>
      <w:r>
        <w:t xml:space="preserve">Fatima lävisti korvansa kultaisilla korvakoruilla hopeisten sijaan, koska kultaiset korvakorut näyttivät kalliilta.</w:t>
      </w:r>
    </w:p>
    <w:p>
      <w:r>
        <w:rPr>
          <w:b/>
        </w:rPr>
        <w:t xml:space="preserve">Tulos</w:t>
      </w:r>
    </w:p>
    <w:p>
      <w:r>
        <w:t xml:space="preserve">kulta</w:t>
      </w:r>
    </w:p>
    <w:p>
      <w:r>
        <w:rPr>
          <w:b/>
        </w:rPr>
        <w:t xml:space="preserve">Esimerkki 0.3508</w:t>
      </w:r>
    </w:p>
    <w:p>
      <w:r>
        <w:t xml:space="preserve">Huonekasvini ja vihannespuutarhani tarvitsivat hellää huolenpitoa. _ kuolivat liian suuresta varjosta.</w:t>
      </w:r>
    </w:p>
    <w:p>
      <w:r>
        <w:rPr>
          <w:b/>
        </w:rPr>
        <w:t xml:space="preserve">Tulos</w:t>
      </w:r>
    </w:p>
    <w:p>
      <w:r>
        <w:t xml:space="preserve">huonekasvit</w:t>
      </w:r>
    </w:p>
    <w:p>
      <w:r>
        <w:rPr>
          <w:b/>
        </w:rPr>
        <w:t xml:space="preserve">Esimerkki 0.3509</w:t>
      </w:r>
    </w:p>
    <w:p>
      <w:r>
        <w:t xml:space="preserve">Käytin tomaattikastiketta spagetissani tänä iltana alfredokastikkeen sijaan. _ oli liian raskas.</w:t>
      </w:r>
    </w:p>
    <w:p>
      <w:r>
        <w:rPr>
          <w:b/>
        </w:rPr>
        <w:t xml:space="preserve">Tulos</w:t>
      </w:r>
    </w:p>
    <w:p>
      <w:r>
        <w:t xml:space="preserve">Alfredo-kastike</w:t>
      </w:r>
    </w:p>
    <w:p>
      <w:r>
        <w:rPr>
          <w:b/>
        </w:rPr>
        <w:t xml:space="preserve">Esimerkki 0,3510</w:t>
      </w:r>
    </w:p>
    <w:p>
      <w:r>
        <w:t xml:space="preserve">Jätin hakemukseni, mutta sitä ei hyväksytty työhön, koska _ ei ollut tarpeeksi taitava.</w:t>
      </w:r>
    </w:p>
    <w:p>
      <w:r>
        <w:rPr>
          <w:b/>
        </w:rPr>
        <w:t xml:space="preserve">Tulos</w:t>
      </w:r>
    </w:p>
    <w:p>
      <w:r>
        <w:t xml:space="preserve">hakemus</w:t>
      </w:r>
    </w:p>
    <w:p>
      <w:r>
        <w:rPr>
          <w:b/>
        </w:rPr>
        <w:t xml:space="preserve">Esimerkki 0.3511</w:t>
      </w:r>
    </w:p>
    <w:p>
      <w:r>
        <w:t xml:space="preserve">Maanviljelijät korjasivat enemmän kurpitsoja kuin omenoita, koska kurpitsat kasvoivat paremmin _ kauden aikana.</w:t>
      </w:r>
    </w:p>
    <w:p>
      <w:r>
        <w:rPr>
          <w:b/>
        </w:rPr>
        <w:t xml:space="preserve">Tulos</w:t>
      </w:r>
    </w:p>
    <w:p>
      <w:r>
        <w:t xml:space="preserve">kurpitsat</w:t>
      </w:r>
    </w:p>
    <w:p>
      <w:r>
        <w:rPr>
          <w:b/>
        </w:rPr>
        <w:t xml:space="preserve">Esimerkki 0.3512</w:t>
      </w:r>
    </w:p>
    <w:p>
      <w:r>
        <w:t xml:space="preserve">Hän ei päässyt tulehduksista yhtä nopeasti kuin flunssasta, koska ne olivat hyvin vakavia.</w:t>
      </w:r>
    </w:p>
    <w:p>
      <w:r>
        <w:rPr>
          <w:b/>
        </w:rPr>
        <w:t xml:space="preserve">Tulos</w:t>
      </w:r>
    </w:p>
    <w:p>
      <w:r>
        <w:t xml:space="preserve">infektiot</w:t>
      </w:r>
    </w:p>
    <w:p>
      <w:r>
        <w:rPr>
          <w:b/>
        </w:rPr>
        <w:t xml:space="preserve">Esimerkki 0.3513</w:t>
      </w:r>
    </w:p>
    <w:p>
      <w:r>
        <w:t xml:space="preserve">Koska liftaaminen oli vaarallista, Sam päätti ostaa auton moottoripyörän sijasta päästäkseen töihin, koska _ oli turvallista.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0.3514</w:t>
      </w:r>
    </w:p>
    <w:p>
      <w:r>
        <w:t xml:space="preserve">Sinistä autoa oli ilo ajaa, mutta _ autoa ei, koska punainen auto oli erittäin halpa.</w:t>
      </w:r>
    </w:p>
    <w:p>
      <w:r>
        <w:rPr>
          <w:b/>
        </w:rPr>
        <w:t xml:space="preserve">Tulos</w:t>
      </w:r>
    </w:p>
    <w:p>
      <w:r>
        <w:t xml:space="preserve">punainen</w:t>
      </w:r>
    </w:p>
    <w:p>
      <w:r>
        <w:rPr>
          <w:b/>
        </w:rPr>
        <w:t xml:space="preserve">Esimerkki 0,3515</w:t>
      </w:r>
    </w:p>
    <w:p>
      <w:r>
        <w:t xml:space="preserve">Mary valitsi dokumenttielokuvan kauhuelokuvan sijasta, koska _ on informatiivisempi.</w:t>
      </w:r>
    </w:p>
    <w:p>
      <w:r>
        <w:rPr>
          <w:b/>
        </w:rPr>
        <w:t xml:space="preserve">Tulos</w:t>
      </w:r>
    </w:p>
    <w:p>
      <w:r>
        <w:t xml:space="preserve">dokumenttielokuva</w:t>
      </w:r>
    </w:p>
    <w:p>
      <w:r>
        <w:rPr>
          <w:b/>
        </w:rPr>
        <w:t xml:space="preserve">Esimerkki 0.3516</w:t>
      </w:r>
    </w:p>
    <w:p>
      <w:r>
        <w:t xml:space="preserve">Eläinlääkäri määräsi kissalle antibioottia, joka auttaa sitä toipumaan flunssasta, koska flunssa oli jäänyt päälle.</w:t>
      </w:r>
    </w:p>
    <w:p>
      <w:r>
        <w:rPr>
          <w:b/>
        </w:rPr>
        <w:t xml:space="preserve">Tulos</w:t>
      </w:r>
    </w:p>
    <w:p>
      <w:r>
        <w:t xml:space="preserve">kylmä</w:t>
      </w:r>
    </w:p>
    <w:p>
      <w:r>
        <w:rPr>
          <w:b/>
        </w:rPr>
        <w:t xml:space="preserve">Esimerkki 0.3517</w:t>
      </w:r>
    </w:p>
    <w:p>
      <w:r>
        <w:t xml:space="preserve">Hän oli huolissaan poikaystävänsä menettämisestä, joten hän osti alusvaatteita ja tarjoutui pelaamaan videopeliä miehen kanssa.  _ oli uusi.</w:t>
      </w:r>
    </w:p>
    <w:p>
      <w:r>
        <w:rPr>
          <w:b/>
        </w:rPr>
        <w:t xml:space="preserve">Tulos</w:t>
      </w:r>
    </w:p>
    <w:p>
      <w:r>
        <w:t xml:space="preserve">alusvaatteet</w:t>
      </w:r>
    </w:p>
    <w:p>
      <w:r>
        <w:rPr>
          <w:b/>
        </w:rPr>
        <w:t xml:space="preserve">Esimerkki 0.3518</w:t>
      </w:r>
    </w:p>
    <w:p>
      <w:r>
        <w:t xml:space="preserve">Rikoksen todistajana James valitsi oikeudenkäynnissä nimettömyyden tunnustamisen sijaan, koska _ sai hänet tuntemaan olonsa turvalliseksi.</w:t>
      </w:r>
    </w:p>
    <w:p>
      <w:r>
        <w:rPr>
          <w:b/>
        </w:rPr>
        <w:t xml:space="preserve">Tulos</w:t>
      </w:r>
    </w:p>
    <w:p>
      <w:r>
        <w:t xml:space="preserve">anonymiteetti</w:t>
      </w:r>
    </w:p>
    <w:p>
      <w:r>
        <w:rPr>
          <w:b/>
        </w:rPr>
        <w:t xml:space="preserve">Esimerkki 0.3519</w:t>
      </w:r>
    </w:p>
    <w:p>
      <w:r>
        <w:t xml:space="preserve">Opettaja otti oppilaat pois leikkikentältä ja laittoi heidät bussiin, kunnes _ oli täynnä.</w:t>
      </w:r>
    </w:p>
    <w:p>
      <w:r>
        <w:rPr>
          <w:b/>
        </w:rPr>
        <w:t xml:space="preserve">Tulos</w:t>
      </w:r>
    </w:p>
    <w:p>
      <w:r>
        <w:t xml:space="preserve">bussi</w:t>
      </w:r>
    </w:p>
    <w:p>
      <w:r>
        <w:rPr>
          <w:b/>
        </w:rPr>
        <w:t xml:space="preserve">Esimerkki 0,3520</w:t>
      </w:r>
    </w:p>
    <w:p>
      <w:r>
        <w:t xml:space="preserve">Äiti osallistui vauvan kastetilaisuuteen, kun taas isä jäi kotiin, sillä isän läsnäolo oli rituaalissa vapaaehtoista.</w:t>
      </w:r>
    </w:p>
    <w:p>
      <w:r>
        <w:rPr>
          <w:b/>
        </w:rPr>
        <w:t xml:space="preserve">Tulos</w:t>
      </w:r>
    </w:p>
    <w:p>
      <w:r>
        <w:t xml:space="preserve">isä</w:t>
      </w:r>
    </w:p>
    <w:p>
      <w:r>
        <w:rPr>
          <w:b/>
        </w:rPr>
        <w:t xml:space="preserve">Esimerkki 0,3521</w:t>
      </w:r>
    </w:p>
    <w:p>
      <w:r>
        <w:t xml:space="preserve">Johnin yritykselle toimittama työ hylättiin, vaikka ehdotus oli hyväksytty. _ on huono.</w:t>
      </w:r>
    </w:p>
    <w:p>
      <w:r>
        <w:rPr>
          <w:b/>
        </w:rPr>
        <w:t xml:space="preserve">Tulos</w:t>
      </w:r>
    </w:p>
    <w:p>
      <w:r>
        <w:t xml:space="preserve">työ</w:t>
      </w:r>
    </w:p>
    <w:p>
      <w:r>
        <w:rPr>
          <w:b/>
        </w:rPr>
        <w:t xml:space="preserve">Esimerkki 0,3522</w:t>
      </w:r>
    </w:p>
    <w:p>
      <w:r>
        <w:t xml:space="preserve">Kahvinkeitin käytti enemmän energiaa aamulla kuin illalla, koska aamulla oli enemmän työntekijöitä _ .</w:t>
      </w:r>
    </w:p>
    <w:p>
      <w:r>
        <w:rPr>
          <w:b/>
        </w:rPr>
        <w:t xml:space="preserve">Tulos</w:t>
      </w:r>
    </w:p>
    <w:p>
      <w:r>
        <w:t xml:space="preserve">Huomenta</w:t>
      </w:r>
    </w:p>
    <w:p>
      <w:r>
        <w:rPr>
          <w:b/>
        </w:rPr>
        <w:t xml:space="preserve">Esimerkki 0.3523</w:t>
      </w:r>
    </w:p>
    <w:p>
      <w:r>
        <w:t xml:space="preserve">Irrottauduimme koneesta hetkeksi, kun se tuotti rihkamaa, koska _ oli monimutkainen.</w:t>
      </w:r>
    </w:p>
    <w:p>
      <w:r>
        <w:rPr>
          <w:b/>
        </w:rPr>
        <w:t xml:space="preserve">Tulos</w:t>
      </w:r>
    </w:p>
    <w:p>
      <w:r>
        <w:t xml:space="preserve">kone</w:t>
      </w:r>
    </w:p>
    <w:p>
      <w:r>
        <w:rPr>
          <w:b/>
        </w:rPr>
        <w:t xml:space="preserve">Esimerkki 0,3524</w:t>
      </w:r>
    </w:p>
    <w:p>
      <w:r>
        <w:t xml:space="preserve">Ravintolan isäntä tarjosi hedelmien sijasta näytteitä leivästä, koska _ ei pidetty.</w:t>
      </w:r>
    </w:p>
    <w:p>
      <w:r>
        <w:rPr>
          <w:b/>
        </w:rPr>
        <w:t xml:space="preserve">Tulos</w:t>
      </w:r>
    </w:p>
    <w:p>
      <w:r>
        <w:t xml:space="preserve">hedelmät</w:t>
      </w:r>
    </w:p>
    <w:p>
      <w:r>
        <w:rPr>
          <w:b/>
        </w:rPr>
        <w:t xml:space="preserve">Esimerkki 0,3525</w:t>
      </w:r>
    </w:p>
    <w:p>
      <w:r>
        <w:t xml:space="preserve">Kaikki maatilalla työskentelevät ovat asuneet samassa talossa monta vuotta. Tästä huolimatta _ on säilytetty.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0,3526</w:t>
      </w:r>
    </w:p>
    <w:p>
      <w:r>
        <w:t xml:space="preserve">Adamilla oli persoonallisuushäiriö, joka aiheutti töykeyttä. _ oli negatiivinen vaikutus.</w:t>
      </w:r>
    </w:p>
    <w:p>
      <w:r>
        <w:rPr>
          <w:b/>
        </w:rPr>
        <w:t xml:space="preserve">Tulos</w:t>
      </w:r>
    </w:p>
    <w:p>
      <w:r>
        <w:t xml:space="preserve">epäkohteliaisuus</w:t>
      </w:r>
    </w:p>
    <w:p>
      <w:r>
        <w:rPr>
          <w:b/>
        </w:rPr>
        <w:t xml:space="preserve">Esimerkki 0,3527</w:t>
      </w:r>
    </w:p>
    <w:p>
      <w:r>
        <w:t xml:space="preserve">Maantiellä kyltit olivat harvemmin esillä kuin valtatiellä, koska _ oli suurempi.</w:t>
      </w:r>
    </w:p>
    <w:p>
      <w:r>
        <w:rPr>
          <w:b/>
        </w:rPr>
        <w:t xml:space="preserve">Tulos</w:t>
      </w:r>
    </w:p>
    <w:p>
      <w:r>
        <w:t xml:space="preserve">valtatie</w:t>
      </w:r>
    </w:p>
    <w:p>
      <w:r>
        <w:rPr>
          <w:b/>
        </w:rPr>
        <w:t xml:space="preserve">Esimerkki 0.3528</w:t>
      </w:r>
    </w:p>
    <w:p>
      <w:r>
        <w:t xml:space="preserve">Jenni osti itselleen pehmeitä ruokia ja kipulääkkeitä tulevia juurihoitoja varten, koska hän tiesi, että hampaat tarvitsisivat _ kipua hillitäkseen.</w:t>
      </w:r>
    </w:p>
    <w:p>
      <w:r>
        <w:rPr>
          <w:b/>
        </w:rPr>
        <w:t xml:space="preserve">Tulos</w:t>
      </w:r>
    </w:p>
    <w:p>
      <w:r>
        <w:t xml:space="preserve">kipulääkkeet</w:t>
      </w:r>
    </w:p>
    <w:p>
      <w:r>
        <w:rPr>
          <w:b/>
        </w:rPr>
        <w:t xml:space="preserve">Esimerkki 0.3529</w:t>
      </w:r>
    </w:p>
    <w:p>
      <w:r>
        <w:t xml:space="preserve">Mies ei osannut päättää, tekisikö hän ruokaa liedellä sisällä vai grillissä ulkona. Oli sateista, joten mies valitsi _ .</w:t>
      </w:r>
    </w:p>
    <w:p>
      <w:r>
        <w:rPr>
          <w:b/>
        </w:rPr>
        <w:t xml:space="preserve">Tulos</w:t>
      </w:r>
    </w:p>
    <w:p>
      <w:r>
        <w:t xml:space="preserve">liesi</w:t>
      </w:r>
    </w:p>
    <w:p>
      <w:r>
        <w:rPr>
          <w:b/>
        </w:rPr>
        <w:t xml:space="preserve">Esimerkki 0,3530</w:t>
      </w:r>
    </w:p>
    <w:p>
      <w:r>
        <w:t xml:space="preserve">Sally halusi tehdä terraarion, koska hän ei pitänyt pihastaan. _ oli hyvä pienten kasvien kasvattamiseen.</w:t>
      </w:r>
    </w:p>
    <w:p>
      <w:r>
        <w:rPr>
          <w:b/>
        </w:rPr>
        <w:t xml:space="preserve">Tulos</w:t>
      </w:r>
    </w:p>
    <w:p>
      <w:r>
        <w:t xml:space="preserve">terraario</w:t>
      </w:r>
    </w:p>
    <w:p>
      <w:r>
        <w:rPr>
          <w:b/>
        </w:rPr>
        <w:t xml:space="preserve">Esimerkki 0,3531</w:t>
      </w:r>
    </w:p>
    <w:p>
      <w:r>
        <w:t xml:space="preserve">Veden kiehuminen kesti niin kauan, kun se asetettiin liekille, koska _ on alhainen.</w:t>
      </w:r>
    </w:p>
    <w:p>
      <w:r>
        <w:rPr>
          <w:b/>
        </w:rPr>
        <w:t xml:space="preserve">Tulos</w:t>
      </w:r>
    </w:p>
    <w:p>
      <w:r>
        <w:t xml:space="preserve">liekki</w:t>
      </w:r>
    </w:p>
    <w:p>
      <w:r>
        <w:rPr>
          <w:b/>
        </w:rPr>
        <w:t xml:space="preserve">Esimerkki 0,3532</w:t>
      </w:r>
    </w:p>
    <w:p>
      <w:r>
        <w:t xml:space="preserve">Koulussa esitetyt kysymykset olivat paljon parempia kuin vastaukset, koska _ olivat harkittuja.</w:t>
      </w:r>
    </w:p>
    <w:p>
      <w:r>
        <w:rPr>
          <w:b/>
        </w:rPr>
        <w:t xml:space="preserve">Tulos</w:t>
      </w:r>
    </w:p>
    <w:p>
      <w:r>
        <w:t xml:space="preserve">kysymykset</w:t>
      </w:r>
    </w:p>
    <w:p>
      <w:r>
        <w:rPr>
          <w:b/>
        </w:rPr>
        <w:t xml:space="preserve">Esimerkki 0,3533</w:t>
      </w:r>
    </w:p>
    <w:p>
      <w:r>
        <w:t xml:space="preserve">Päätimme tehdä tänä vuonna jouluna seppeleen oveen kuusen sijaan, koska seppeleen tekeminen oli paljon vähemmän työlästä.</w:t>
      </w:r>
    </w:p>
    <w:p>
      <w:r>
        <w:rPr>
          <w:b/>
        </w:rPr>
        <w:t xml:space="preserve">Tulos</w:t>
      </w:r>
    </w:p>
    <w:p>
      <w:r>
        <w:t xml:space="preserve">seppele</w:t>
      </w:r>
    </w:p>
    <w:p>
      <w:r>
        <w:rPr>
          <w:b/>
        </w:rPr>
        <w:t xml:space="preserve">Esimerkki 0,3534</w:t>
      </w:r>
    </w:p>
    <w:p>
      <w:r>
        <w:t xml:space="preserve">Wanda päätti juoda olutta vodkan sijasta collegebileissä, koska _ sai hänet aina tuntemaan olonsa mukavaksi.</w:t>
      </w:r>
    </w:p>
    <w:p>
      <w:r>
        <w:rPr>
          <w:b/>
        </w:rPr>
        <w:t xml:space="preserve">Tulos</w:t>
      </w:r>
    </w:p>
    <w:p>
      <w:r>
        <w:t xml:space="preserve">olutta</w:t>
      </w:r>
    </w:p>
    <w:p>
      <w:r>
        <w:rPr>
          <w:b/>
        </w:rPr>
        <w:t xml:space="preserve">Esimerkki 0,3535</w:t>
      </w:r>
    </w:p>
    <w:p>
      <w:r>
        <w:t xml:space="preserve">Jamesin farkut jäivät koukkuun ja repesivät. Hän pahoitteli, että _ on terävä.</w:t>
      </w:r>
    </w:p>
    <w:p>
      <w:r>
        <w:rPr>
          <w:b/>
        </w:rPr>
        <w:t xml:space="preserve">Tulos</w:t>
      </w:r>
    </w:p>
    <w:p>
      <w:r>
        <w:t xml:space="preserve">koukku</w:t>
      </w:r>
    </w:p>
    <w:p>
      <w:r>
        <w:rPr>
          <w:b/>
        </w:rPr>
        <w:t xml:space="preserve">Esimerkki 0.3536</w:t>
      </w:r>
    </w:p>
    <w:p>
      <w:r>
        <w:t xml:space="preserve">Hän piti enemmän ikkunasta kuin ovesta avautuvasta näkökulmasta, koska _ tarjosi huonomman näkymän.</w:t>
      </w:r>
    </w:p>
    <w:p>
      <w:r>
        <w:rPr>
          <w:b/>
        </w:rPr>
        <w:t xml:space="preserve">Tulos</w:t>
      </w:r>
    </w:p>
    <w:p>
      <w:r>
        <w:t xml:space="preserve">ovi</w:t>
      </w:r>
    </w:p>
    <w:p>
      <w:r>
        <w:rPr>
          <w:b/>
        </w:rPr>
        <w:t xml:space="preserve">Esimerkki 0.3537</w:t>
      </w:r>
    </w:p>
    <w:p>
      <w:r>
        <w:t xml:space="preserve">Miehen vaatteet olivat kadonneet, mutta ainakin joku löysi hänen lompakkonsa. _ löytyi.</w:t>
      </w:r>
    </w:p>
    <w:p>
      <w:r>
        <w:rPr>
          <w:b/>
        </w:rPr>
        <w:t xml:space="preserve">Tulos</w:t>
      </w:r>
    </w:p>
    <w:p>
      <w:r>
        <w:t xml:space="preserve">lompakko</w:t>
      </w:r>
    </w:p>
    <w:p>
      <w:r>
        <w:rPr>
          <w:b/>
        </w:rPr>
        <w:t xml:space="preserve">Esimerkki 0,3538</w:t>
      </w:r>
    </w:p>
    <w:p>
      <w:r>
        <w:t xml:space="preserve">Pyykkiä pestessään Sam poltti silitysraudalla reiän lempipaitaansa. Se oli pilalla.</w:t>
      </w:r>
    </w:p>
    <w:p>
      <w:r>
        <w:rPr>
          <w:b/>
        </w:rPr>
        <w:t xml:space="preserve">Tulos</w:t>
      </w:r>
    </w:p>
    <w:p>
      <w:r>
        <w:t xml:space="preserve">paita</w:t>
      </w:r>
    </w:p>
    <w:p>
      <w:r>
        <w:rPr>
          <w:b/>
        </w:rPr>
        <w:t xml:space="preserve">Esimerkki 0.3539</w:t>
      </w:r>
    </w:p>
    <w:p>
      <w:r>
        <w:t xml:space="preserve">Kosmetologi antoi Suzylle kasvohoidon ja kuorinnan, mutta hän ei ollut siitä kovinkaan iloinen. Suzy oli sitä mieltä, että _ oli liian sileä.</w:t>
      </w:r>
    </w:p>
    <w:p>
      <w:r>
        <w:rPr>
          <w:b/>
        </w:rPr>
        <w:t xml:space="preserve">Tulos</w:t>
      </w:r>
    </w:p>
    <w:p>
      <w:r>
        <w:t xml:space="preserve">pensaikko</w:t>
      </w:r>
    </w:p>
    <w:p>
      <w:r>
        <w:rPr>
          <w:b/>
        </w:rPr>
        <w:t xml:space="preserve">Esimerkki 0,3540</w:t>
      </w:r>
    </w:p>
    <w:p>
      <w:r>
        <w:t xml:space="preserve">Paul pesi hiuksensa mieluummin vedellä kuin shampoolla, koska se ei jättänyt hajua.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0,3541</w:t>
      </w:r>
    </w:p>
    <w:p>
      <w:r>
        <w:t xml:space="preserve">Otin kakun pois uunista aikaisin ja annoin piirakan kypsyä koko ajan. _ oli raaka.</w:t>
      </w:r>
    </w:p>
    <w:p>
      <w:r>
        <w:rPr>
          <w:b/>
        </w:rPr>
        <w:t xml:space="preserve">Tulos</w:t>
      </w:r>
    </w:p>
    <w:p>
      <w:r>
        <w:t xml:space="preserve">kakku</w:t>
      </w:r>
    </w:p>
    <w:p>
      <w:r>
        <w:rPr>
          <w:b/>
        </w:rPr>
        <w:t xml:space="preserve">Esimerkki 0.3542</w:t>
      </w:r>
    </w:p>
    <w:p>
      <w:r>
        <w:t xml:space="preserve">Mark otti pysyvän tatuoinnin sijasta väliaikaisen, koska _ tatuointi oli vähemmän kivulias.</w:t>
      </w:r>
    </w:p>
    <w:p>
      <w:r>
        <w:rPr>
          <w:b/>
        </w:rPr>
        <w:t xml:space="preserve">Tulos</w:t>
      </w:r>
    </w:p>
    <w:p>
      <w:r>
        <w:t xml:space="preserve">väliaikainen</w:t>
      </w:r>
    </w:p>
    <w:p>
      <w:r>
        <w:rPr>
          <w:b/>
        </w:rPr>
        <w:t xml:space="preserve">Esimerkki 0.3543</w:t>
      </w:r>
    </w:p>
    <w:p>
      <w:r>
        <w:t xml:space="preserve">Kokki korvasi s[aghettikastikkeen reseptissä basilikan oreganolla, koska sitä oli niukasti.</w:t>
      </w:r>
    </w:p>
    <w:p>
      <w:r>
        <w:rPr>
          <w:b/>
        </w:rPr>
        <w:t xml:space="preserve">Tulos</w:t>
      </w:r>
    </w:p>
    <w:p>
      <w:r>
        <w:t xml:space="preserve">basilika</w:t>
      </w:r>
    </w:p>
    <w:p>
      <w:r>
        <w:rPr>
          <w:b/>
        </w:rPr>
        <w:t xml:space="preserve">Esimerkki 0.3544</w:t>
      </w:r>
    </w:p>
    <w:p>
      <w:r>
        <w:t xml:space="preserve">Hän pohti, olisiko ravintola vai teatteri parempi liikeidea, mutta _ oli hyvin vähän kilpailua.</w:t>
      </w:r>
    </w:p>
    <w:p>
      <w:r>
        <w:rPr>
          <w:b/>
        </w:rPr>
        <w:t xml:space="preserve">Tulos</w:t>
      </w:r>
    </w:p>
    <w:p>
      <w:r>
        <w:t xml:space="preserve">teatteri</w:t>
      </w:r>
    </w:p>
    <w:p>
      <w:r>
        <w:rPr>
          <w:b/>
        </w:rPr>
        <w:t xml:space="preserve">Esimerkki 0,3545</w:t>
      </w:r>
    </w:p>
    <w:p>
      <w:r>
        <w:t xml:space="preserve">Deellä oli ilkeä kissa, joka raapi mielellään, joten hän peitti sen kynnet silikonisuojilla, koska ne olivat terävät.</w:t>
      </w:r>
    </w:p>
    <w:p>
      <w:r>
        <w:rPr>
          <w:b/>
        </w:rPr>
        <w:t xml:space="preserve">Tulos</w:t>
      </w:r>
    </w:p>
    <w:p>
      <w:r>
        <w:t xml:space="preserve">kynnet</w:t>
      </w:r>
    </w:p>
    <w:p>
      <w:r>
        <w:rPr>
          <w:b/>
        </w:rPr>
        <w:t xml:space="preserve">Esimerkki 0.3546</w:t>
      </w:r>
    </w:p>
    <w:p>
      <w:r>
        <w:t xml:space="preserve">Perhe päätti tarjoilla oluen sijasta viiniä, koska _ oli raaka.</w:t>
      </w:r>
    </w:p>
    <w:p>
      <w:r>
        <w:rPr>
          <w:b/>
        </w:rPr>
        <w:t xml:space="preserve">Tulos</w:t>
      </w:r>
    </w:p>
    <w:p>
      <w:r>
        <w:t xml:space="preserve">olutta</w:t>
      </w:r>
    </w:p>
    <w:p>
      <w:r>
        <w:rPr>
          <w:b/>
        </w:rPr>
        <w:t xml:space="preserve">Esimerkki 0.3547</w:t>
      </w:r>
    </w:p>
    <w:p>
      <w:r>
        <w:t xml:space="preserve">Tim ei ollut varma, tarvitsiko hän sanakirjaa vai tesaurusta. _ osoittaisi hänelle, miten sanat kirjoitetaan oikein.</w:t>
      </w:r>
    </w:p>
    <w:p>
      <w:r>
        <w:rPr>
          <w:b/>
        </w:rPr>
        <w:t xml:space="preserve">Tulos</w:t>
      </w:r>
    </w:p>
    <w:p>
      <w:r>
        <w:t xml:space="preserve">sanakirja</w:t>
      </w:r>
    </w:p>
    <w:p>
      <w:r>
        <w:rPr>
          <w:b/>
        </w:rPr>
        <w:t xml:space="preserve">Esimerkki 0.3548</w:t>
      </w:r>
    </w:p>
    <w:p>
      <w:r>
        <w:t xml:space="preserve">Nainen osti simpukankuoren akvaarioon, koska _ näytti tavalliselta.</w:t>
      </w:r>
    </w:p>
    <w:p>
      <w:r>
        <w:rPr>
          <w:b/>
        </w:rPr>
        <w:t xml:space="preserve">Tulos</w:t>
      </w:r>
    </w:p>
    <w:p>
      <w:r>
        <w:t xml:space="preserve">akvaario</w:t>
      </w:r>
    </w:p>
    <w:p>
      <w:r>
        <w:rPr>
          <w:b/>
        </w:rPr>
        <w:t xml:space="preserve">Esimerkki 0,3549</w:t>
      </w:r>
    </w:p>
    <w:p>
      <w:r>
        <w:t xml:space="preserve">Oliiviöljy maistui paremmalta kuin manteliöljy, koska se oli uudempaa.</w:t>
      </w:r>
    </w:p>
    <w:p>
      <w:r>
        <w:rPr>
          <w:b/>
        </w:rPr>
        <w:t xml:space="preserve">Tulos</w:t>
      </w:r>
    </w:p>
    <w:p>
      <w:r>
        <w:t xml:space="preserve">oliiviöljy</w:t>
      </w:r>
    </w:p>
    <w:p>
      <w:r>
        <w:rPr>
          <w:b/>
        </w:rPr>
        <w:t xml:space="preserve">Esimerkki 0,3550</w:t>
      </w:r>
    </w:p>
    <w:p>
      <w:r>
        <w:t xml:space="preserve">Kaupassa Don jätti vaahtomuovityynyn hankkimatta. Hän osti höyhentyynyn. Siksi se on hänen mielestään _ sietämätön.</w:t>
      </w:r>
    </w:p>
    <w:p>
      <w:r>
        <w:rPr>
          <w:b/>
        </w:rPr>
        <w:t xml:space="preserve">Tulos</w:t>
      </w:r>
    </w:p>
    <w:p>
      <w:r>
        <w:t xml:space="preserve">vaahtomuovityyny</w:t>
      </w:r>
    </w:p>
    <w:p>
      <w:r>
        <w:rPr>
          <w:b/>
        </w:rPr>
        <w:t xml:space="preserve">Esimerkki 0.3551</w:t>
      </w:r>
    </w:p>
    <w:p>
      <w:r>
        <w:t xml:space="preserve">Jamesin jättämät muistiinpanot olivat lukukelvottomia, mutta hänen jättämänsä ääniviestit olivat selkeitä. _ olivat hyödyttömiä.</w:t>
      </w:r>
    </w:p>
    <w:p>
      <w:r>
        <w:rPr>
          <w:b/>
        </w:rPr>
        <w:t xml:space="preserve">Tulos</w:t>
      </w:r>
    </w:p>
    <w:p>
      <w:r>
        <w:t xml:space="preserve">muistiinpanot</w:t>
      </w:r>
    </w:p>
    <w:p>
      <w:r>
        <w:rPr>
          <w:b/>
        </w:rPr>
        <w:t xml:space="preserve">Esimerkki 0.3552</w:t>
      </w:r>
    </w:p>
    <w:p>
      <w:r>
        <w:t xml:space="preserve">Hammaslääkäri sanoo, että minun on harjattava hampaani paremmin ja käytettävä hammaslankaa. Yritän käyttää _, mutta tarvitsen korvaavan.</w:t>
      </w:r>
    </w:p>
    <w:p>
      <w:r>
        <w:rPr>
          <w:b/>
        </w:rPr>
        <w:t xml:space="preserve">Tulos</w:t>
      </w:r>
    </w:p>
    <w:p>
      <w:r>
        <w:t xml:space="preserve">harja</w:t>
      </w:r>
    </w:p>
    <w:p>
      <w:r>
        <w:rPr>
          <w:b/>
        </w:rPr>
        <w:t xml:space="preserve">Esimerkki 0.3553</w:t>
      </w:r>
    </w:p>
    <w:p>
      <w:r>
        <w:t xml:space="preserve">Tracy tarvitsi uudet kengät ja löysi pari lenkkareita ja korkokengät, joista hän piti.  Hän toi _, koska arvosti eniten mukavuutta.</w:t>
      </w:r>
    </w:p>
    <w:p>
      <w:r>
        <w:rPr>
          <w:b/>
        </w:rPr>
        <w:t xml:space="preserve">Tulos</w:t>
      </w:r>
    </w:p>
    <w:p>
      <w:r>
        <w:t xml:space="preserve">lenkkarit</w:t>
      </w:r>
    </w:p>
    <w:p>
      <w:r>
        <w:rPr>
          <w:b/>
        </w:rPr>
        <w:t xml:space="preserve">Esimerkki 0.3554</w:t>
      </w:r>
    </w:p>
    <w:p>
      <w:r>
        <w:t xml:space="preserve">Peggy löysi lääkekaapista antasidia ja antibioottia, ja hän otti _, koska hänellä oli tulehdus.</w:t>
      </w:r>
    </w:p>
    <w:p>
      <w:r>
        <w:rPr>
          <w:b/>
        </w:rPr>
        <w:t xml:space="preserve">Tulos</w:t>
      </w:r>
    </w:p>
    <w:p>
      <w:r>
        <w:t xml:space="preserve">antibiootti</w:t>
      </w:r>
    </w:p>
    <w:p>
      <w:r>
        <w:rPr>
          <w:b/>
        </w:rPr>
        <w:t xml:space="preserve">Esimerkki 0,3555</w:t>
      </w:r>
    </w:p>
    <w:p>
      <w:r>
        <w:t xml:space="preserve">Billy halusi estää jäähdyttimen ylikuumenemisen aavikon auringossa, joten hän lisäsi vettä, mutta sitä oli liian vähän.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0.3556</w:t>
      </w:r>
    </w:p>
    <w:p>
      <w:r>
        <w:t xml:space="preserve">Jim istuutui alas juomaan kahvia ja lisäsi sitten hieman sokeria, koska _ oli makeaa.</w:t>
      </w:r>
    </w:p>
    <w:p>
      <w:r>
        <w:rPr>
          <w:b/>
        </w:rPr>
        <w:t xml:space="preserve">Tulos</w:t>
      </w:r>
    </w:p>
    <w:p>
      <w:r>
        <w:t xml:space="preserve">sokeri</w:t>
      </w:r>
    </w:p>
    <w:p>
      <w:r>
        <w:rPr>
          <w:b/>
        </w:rPr>
        <w:t xml:space="preserve">Esimerkki 0.3557</w:t>
      </w:r>
    </w:p>
    <w:p>
      <w:r>
        <w:t xml:space="preserve">Lainasin äitini kannettavaa tietokonetta oman tietokoneeni sijasta, koska _ oli nopeampi.</w:t>
      </w:r>
    </w:p>
    <w:p>
      <w:r>
        <w:rPr>
          <w:b/>
        </w:rPr>
        <w:t xml:space="preserve">Tulos</w:t>
      </w:r>
    </w:p>
    <w:p>
      <w:r>
        <w:t xml:space="preserve">kannettava tietokone</w:t>
      </w:r>
    </w:p>
    <w:p>
      <w:r>
        <w:rPr>
          <w:b/>
        </w:rPr>
        <w:t xml:space="preserve">Esimerkki 0.3558</w:t>
      </w:r>
    </w:p>
    <w:p>
      <w:r>
        <w:t xml:space="preserve">Vauvat itkivät leikkihuoneessa mutta olivat onnellisia lastenhuoneessa, sillä _ oli heille pelottava paikka.</w:t>
      </w:r>
    </w:p>
    <w:p>
      <w:r>
        <w:rPr>
          <w:b/>
        </w:rPr>
        <w:t xml:space="preserve">Tulos</w:t>
      </w:r>
    </w:p>
    <w:p>
      <w:r>
        <w:t xml:space="preserve">leikkihuone</w:t>
      </w:r>
    </w:p>
    <w:p>
      <w:r>
        <w:rPr>
          <w:b/>
        </w:rPr>
        <w:t xml:space="preserve">Esimerkki 0.3559</w:t>
      </w:r>
    </w:p>
    <w:p>
      <w:r>
        <w:t xml:space="preserve">Kani kaatoi ruokaa kulhostaan matolle. James suuttui, kun hän tapasi _ täynnä.</w:t>
      </w:r>
    </w:p>
    <w:p>
      <w:r>
        <w:rPr>
          <w:b/>
        </w:rPr>
        <w:t xml:space="preserve">Tulos</w:t>
      </w:r>
    </w:p>
    <w:p>
      <w:r>
        <w:t xml:space="preserve">matto</w:t>
      </w:r>
    </w:p>
    <w:p>
      <w:r>
        <w:rPr>
          <w:b/>
        </w:rPr>
        <w:t xml:space="preserve">Esimerkki 0,3560</w:t>
      </w:r>
    </w:p>
    <w:p>
      <w:r>
        <w:t xml:space="preserve">Kissa oli karvainen, joten valitsimme lääkkeen sijasta kylpykäsittelyn, koska _ oli saatavilla.</w:t>
      </w:r>
    </w:p>
    <w:p>
      <w:r>
        <w:rPr>
          <w:b/>
        </w:rPr>
        <w:t xml:space="preserve">Tulos</w:t>
      </w:r>
    </w:p>
    <w:p>
      <w:r>
        <w:t xml:space="preserve">hoito</w:t>
      </w:r>
    </w:p>
    <w:p>
      <w:r>
        <w:rPr>
          <w:b/>
        </w:rPr>
        <w:t xml:space="preserve">Esimerkki 0.3561</w:t>
      </w:r>
    </w:p>
    <w:p>
      <w:r>
        <w:t xml:space="preserve">Katariinan jalkaan sattui polvi ja vasikka.  Hän oli enemmän huolissaan _, koska se oli lihasongelma.</w:t>
      </w:r>
    </w:p>
    <w:p>
      <w:r>
        <w:rPr>
          <w:b/>
        </w:rPr>
        <w:t xml:space="preserve">Tulos</w:t>
      </w:r>
    </w:p>
    <w:p>
      <w:r>
        <w:t xml:space="preserve">vasikka</w:t>
      </w:r>
    </w:p>
    <w:p>
      <w:r>
        <w:rPr>
          <w:b/>
        </w:rPr>
        <w:t xml:space="preserve">Esimerkki 0.3562</w:t>
      </w:r>
    </w:p>
    <w:p>
      <w:r>
        <w:t xml:space="preserve">Kulho, johon vesi kaadettiin, täyttyi kaksi kertaa ennen kuin kuppi täyttyi. _ on suurempi.</w:t>
      </w:r>
    </w:p>
    <w:p>
      <w:r>
        <w:rPr>
          <w:b/>
        </w:rPr>
        <w:t xml:space="preserve">Tulos</w:t>
      </w:r>
    </w:p>
    <w:p>
      <w:r>
        <w:t xml:space="preserve">kuppi</w:t>
      </w:r>
    </w:p>
    <w:p>
      <w:r>
        <w:rPr>
          <w:b/>
        </w:rPr>
        <w:t xml:space="preserve">Esimerkki 0.3563</w:t>
      </w:r>
    </w:p>
    <w:p>
      <w:r>
        <w:t xml:space="preserve">Hän saattoi selittää luokalle yksinkertaisen tai monimutkaisen ongelman, mutta _ ongelma vaati vähemmän aikaa.</w:t>
      </w:r>
    </w:p>
    <w:p>
      <w:r>
        <w:rPr>
          <w:b/>
        </w:rPr>
        <w:t xml:space="preserve">Tulos</w:t>
      </w:r>
    </w:p>
    <w:p>
      <w:r>
        <w:t xml:space="preserve">yksinkertainen</w:t>
      </w:r>
    </w:p>
    <w:p>
      <w:r>
        <w:rPr>
          <w:b/>
        </w:rPr>
        <w:t xml:space="preserve">Esimerkki 0,3564</w:t>
      </w:r>
    </w:p>
    <w:p>
      <w:r>
        <w:t xml:space="preserve">Koira makasi puun alla eikä sateenvarjon alla, koska puun alla oli kuumempaa.</w:t>
      </w:r>
    </w:p>
    <w:p>
      <w:r>
        <w:rPr>
          <w:b/>
        </w:rPr>
        <w:t xml:space="preserve">Tulos</w:t>
      </w:r>
    </w:p>
    <w:p>
      <w:r>
        <w:t xml:space="preserve">sateenvarjo</w:t>
      </w:r>
    </w:p>
    <w:p>
      <w:r>
        <w:rPr>
          <w:b/>
        </w:rPr>
        <w:t xml:space="preserve">Esimerkki 0,3565</w:t>
      </w:r>
    </w:p>
    <w:p>
      <w:r>
        <w:t xml:space="preserve">Tehosekoitin piti niin kovaa ääntä, ettemme kuulleet koputusta oveen. _ on liian hiljainen.</w:t>
      </w:r>
    </w:p>
    <w:p>
      <w:r>
        <w:rPr>
          <w:b/>
        </w:rPr>
        <w:t xml:space="preserve">Tulos</w:t>
      </w:r>
    </w:p>
    <w:p>
      <w:r>
        <w:t xml:space="preserve">melu</w:t>
      </w:r>
    </w:p>
    <w:p>
      <w:r>
        <w:rPr>
          <w:b/>
        </w:rPr>
        <w:t xml:space="preserve">Esimerkki 0,3566</w:t>
      </w:r>
    </w:p>
    <w:p>
      <w:r>
        <w:t xml:space="preserve">Mies halusi saada tietoa ajankohtaisista tapahtumista ja päätti lukea lehden sanomalehden sijasta, koska _ oli tuore.</w:t>
      </w:r>
    </w:p>
    <w:p>
      <w:r>
        <w:rPr>
          <w:b/>
        </w:rPr>
        <w:t xml:space="preserve">Tulos</w:t>
      </w:r>
    </w:p>
    <w:p>
      <w:r>
        <w:t xml:space="preserve">lehti</w:t>
      </w:r>
    </w:p>
    <w:p>
      <w:r>
        <w:rPr>
          <w:b/>
        </w:rPr>
        <w:t xml:space="preserve">Esimerkki 0,3567</w:t>
      </w:r>
    </w:p>
    <w:p>
      <w:r>
        <w:t xml:space="preserve">Kylpyhuoneeseen on helpompi asentaa hana kuin wc, koska hana sisältää vähemmän osia.</w:t>
      </w:r>
    </w:p>
    <w:p>
      <w:r>
        <w:rPr>
          <w:b/>
        </w:rPr>
        <w:t xml:space="preserve">Tulos</w:t>
      </w:r>
    </w:p>
    <w:p>
      <w:r>
        <w:t xml:space="preserve">hana</w:t>
      </w:r>
    </w:p>
    <w:p>
      <w:r>
        <w:rPr>
          <w:b/>
        </w:rPr>
        <w:t xml:space="preserve">Esimerkki 0,3568</w:t>
      </w:r>
    </w:p>
    <w:p>
      <w:r>
        <w:t xml:space="preserve">Yksi tapa valmistaa riisiherkkuja vaatii suklaata ja vaahtokarkkeja, jotka _ alkavat pehmeinä.</w:t>
      </w:r>
    </w:p>
    <w:p>
      <w:r>
        <w:rPr>
          <w:b/>
        </w:rPr>
        <w:t xml:space="preserve">Tulos</w:t>
      </w:r>
    </w:p>
    <w:p>
      <w:r>
        <w:t xml:space="preserve">vaahtokarkkeja</w:t>
      </w:r>
    </w:p>
    <w:p>
      <w:r>
        <w:rPr>
          <w:b/>
        </w:rPr>
        <w:t xml:space="preserve">Esimerkki 0.3569</w:t>
      </w:r>
    </w:p>
    <w:p>
      <w:r>
        <w:t xml:space="preserve">Jen hankki pojalleen styroxpalloja ja glitteriä auttaakseen häntä tekemään kännykän, ja hänen mielestään pallot muistuttivat paljon tähtiä.</w:t>
      </w:r>
    </w:p>
    <w:p>
      <w:r>
        <w:rPr>
          <w:b/>
        </w:rPr>
        <w:t xml:space="preserve">Tulos</w:t>
      </w:r>
    </w:p>
    <w:p>
      <w:r>
        <w:t xml:space="preserve">glitter</w:t>
      </w:r>
    </w:p>
    <w:p>
      <w:r>
        <w:rPr>
          <w:b/>
        </w:rPr>
        <w:t xml:space="preserve">Esimerkki 0,3570</w:t>
      </w:r>
    </w:p>
    <w:p>
      <w:r>
        <w:t xml:space="preserve">Kevin halusi ajaa viikset pois ja kasvattaa parran, koska hän ajatteli, että se tekisi hänestä komean näköisen.</w:t>
      </w:r>
    </w:p>
    <w:p>
      <w:r>
        <w:rPr>
          <w:b/>
        </w:rPr>
        <w:t xml:space="preserve">Tulos</w:t>
      </w:r>
    </w:p>
    <w:p>
      <w:r>
        <w:t xml:space="preserve">parta</w:t>
      </w:r>
    </w:p>
    <w:p>
      <w:r>
        <w:rPr>
          <w:b/>
        </w:rPr>
        <w:t xml:space="preserve">Esimerkki 0.3571</w:t>
      </w:r>
    </w:p>
    <w:p>
      <w:r>
        <w:t xml:space="preserve">Henkilö kutisi enemmän nukkuessaan teltassa kuin nukkuessaan majatalossa, koska majatalossa oli enemmän verenkiertoa.</w:t>
      </w:r>
    </w:p>
    <w:p>
      <w:r>
        <w:rPr>
          <w:b/>
        </w:rPr>
        <w:t xml:space="preserve">Tulos</w:t>
      </w:r>
    </w:p>
    <w:p>
      <w:r>
        <w:t xml:space="preserve">majatalo</w:t>
      </w:r>
    </w:p>
    <w:p>
      <w:r>
        <w:rPr>
          <w:b/>
        </w:rPr>
        <w:t xml:space="preserve">Esimerkki 0.3572</w:t>
      </w:r>
    </w:p>
    <w:p>
      <w:r>
        <w:t xml:space="preserve">Johnin kynästä loppui muste, kun hän kirjoitti kirjettä serkulleen. _ on lyhyt.</w:t>
      </w:r>
    </w:p>
    <w:p>
      <w:r>
        <w:rPr>
          <w:b/>
        </w:rPr>
        <w:t xml:space="preserve">Tulos</w:t>
      </w:r>
    </w:p>
    <w:p>
      <w:r>
        <w:t xml:space="preserve">muste</w:t>
      </w:r>
    </w:p>
    <w:p>
      <w:r>
        <w:rPr>
          <w:b/>
        </w:rPr>
        <w:t xml:space="preserve">Esimerkki 0.3573</w:t>
      </w:r>
    </w:p>
    <w:p>
      <w:r>
        <w:t xml:space="preserve">Kurpitsan ja auringonkukan siementen saaminen oli helppoa. Nautin _ enemmän, koska ne piti vain vetää ulos.</w:t>
      </w:r>
    </w:p>
    <w:p>
      <w:r>
        <w:rPr>
          <w:b/>
        </w:rPr>
        <w:t xml:space="preserve">Tulos</w:t>
      </w:r>
    </w:p>
    <w:p>
      <w:r>
        <w:t xml:space="preserve">kurpitsa</w:t>
      </w:r>
    </w:p>
    <w:p>
      <w:r>
        <w:rPr>
          <w:b/>
        </w:rPr>
        <w:t xml:space="preserve">Esimerkki 0.3574</w:t>
      </w:r>
    </w:p>
    <w:p>
      <w:r>
        <w:t xml:space="preserve">Monicalla oli vatsakipuja, ja hänellä oli reseptilääkkeitä ja käsikauppalääkkeitä. Hän otti _, koska se oli halvempaa.</w:t>
      </w:r>
    </w:p>
    <w:p>
      <w:r>
        <w:rPr>
          <w:b/>
        </w:rPr>
        <w:t xml:space="preserve">Tulos</w:t>
      </w:r>
    </w:p>
    <w:p>
      <w:r>
        <w:t xml:space="preserve">käsikauppalääke</w:t>
      </w:r>
    </w:p>
    <w:p>
      <w:r>
        <w:rPr>
          <w:b/>
        </w:rPr>
        <w:t xml:space="preserve">Esimerkki 0,3575</w:t>
      </w:r>
    </w:p>
    <w:p>
      <w:r>
        <w:t xml:space="preserve">Suuri ero puoliksi täyden ja puoliksi tyhjän lasin välillä on se, että _ lasia pidetään pessimistisenä.</w:t>
      </w:r>
    </w:p>
    <w:p>
      <w:r>
        <w:rPr>
          <w:b/>
        </w:rPr>
        <w:t xml:space="preserve">Tulos</w:t>
      </w:r>
    </w:p>
    <w:p>
      <w:r>
        <w:t xml:space="preserve">puoliksi tyhjä</w:t>
      </w:r>
    </w:p>
    <w:p>
      <w:r>
        <w:rPr>
          <w:b/>
        </w:rPr>
        <w:t xml:space="preserve">Esimerkki 0.3576</w:t>
      </w:r>
    </w:p>
    <w:p>
      <w:r>
        <w:t xml:space="preserve">James halusi piirtää paperille ristin, mutta vaakasuorille käsivarsille ei ollut tilaa. _ on leveä.</w:t>
      </w:r>
    </w:p>
    <w:p>
      <w:r>
        <w:rPr>
          <w:b/>
        </w:rPr>
        <w:t xml:space="preserve">Tulos</w:t>
      </w:r>
    </w:p>
    <w:p>
      <w:r>
        <w:t xml:space="preserve">cross</w:t>
      </w:r>
    </w:p>
    <w:p>
      <w:r>
        <w:rPr>
          <w:b/>
        </w:rPr>
        <w:t xml:space="preserve">Esimerkki 0.3577</w:t>
      </w:r>
    </w:p>
    <w:p>
      <w:r>
        <w:t xml:space="preserve">Pidin sairaalan uudesta taiteesta vanhan sijaan, koska _ oli kauhea.</w:t>
      </w:r>
    </w:p>
    <w:p>
      <w:r>
        <w:rPr>
          <w:b/>
        </w:rPr>
        <w:t xml:space="preserve">Tulos</w:t>
      </w:r>
    </w:p>
    <w:p>
      <w:r>
        <w:t xml:space="preserve">suunnittelu</w:t>
      </w:r>
    </w:p>
    <w:p>
      <w:r>
        <w:rPr>
          <w:b/>
        </w:rPr>
        <w:t xml:space="preserve">Esimerkki 0.3578</w:t>
      </w:r>
    </w:p>
    <w:p>
      <w:r>
        <w:t xml:space="preserve">Jaakob odotti jonkin aikaa, että vesi täyttyisi ämpäristä, mutta vesi oli virrannut sen yläpuolella, koska _ on pieni.</w:t>
      </w:r>
    </w:p>
    <w:p>
      <w:r>
        <w:rPr>
          <w:b/>
        </w:rPr>
        <w:t xml:space="preserve">Tulos</w:t>
      </w:r>
    </w:p>
    <w:p>
      <w:r>
        <w:t xml:space="preserve">ämpäri</w:t>
      </w:r>
    </w:p>
    <w:p>
      <w:r>
        <w:rPr>
          <w:b/>
        </w:rPr>
        <w:t xml:space="preserve">Esimerkki 0.3579</w:t>
      </w:r>
    </w:p>
    <w:p>
      <w:r>
        <w:t xml:space="preserve">Jacob halusi pihapöydän olevan muovia eikä puuta, sillä puu vääntyisi sään vaikutuksesta.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0.3580</w:t>
      </w:r>
    </w:p>
    <w:p>
      <w:r>
        <w:t xml:space="preserve">Lomalla kannattaa viettää enemmän aikaa museoissa kuin luolissa, koska _ on paljon vapaampaa.</w:t>
      </w:r>
    </w:p>
    <w:p>
      <w:r>
        <w:rPr>
          <w:b/>
        </w:rPr>
        <w:t xml:space="preserve">Tulos</w:t>
      </w:r>
    </w:p>
    <w:p>
      <w:r>
        <w:t xml:space="preserve">museot</w:t>
      </w:r>
    </w:p>
    <w:p>
      <w:r>
        <w:rPr>
          <w:b/>
        </w:rPr>
        <w:t xml:space="preserve">Esimerkki 0.3581</w:t>
      </w:r>
    </w:p>
    <w:p>
      <w:r>
        <w:t xml:space="preserve">Kerma ei pysynyt jääkaapissa pakastettuna, koska _ oli liian sotkuista.</w:t>
      </w:r>
    </w:p>
    <w:p>
      <w:r>
        <w:rPr>
          <w:b/>
        </w:rPr>
        <w:t xml:space="preserve">Tulos</w:t>
      </w:r>
    </w:p>
    <w:p>
      <w:r>
        <w:t xml:space="preserve">kerma</w:t>
      </w:r>
    </w:p>
    <w:p>
      <w:r>
        <w:rPr>
          <w:b/>
        </w:rPr>
        <w:t xml:space="preserve">Esimerkki 0.3582</w:t>
      </w:r>
    </w:p>
    <w:p>
      <w:r>
        <w:t xml:space="preserve">Lääkäri suositteli, että vuorottelisin jään ja lämpöpatjan kanssa, kun lihakseni rasittuu, mutta hän varoitti minua, että _ ei saa antaa _ lämmetä liian lämpimäksi.</w:t>
      </w:r>
    </w:p>
    <w:p>
      <w:r>
        <w:rPr>
          <w:b/>
        </w:rPr>
        <w:t xml:space="preserve">Tulos</w:t>
      </w:r>
    </w:p>
    <w:p>
      <w:r>
        <w:t xml:space="preserve">tyyny</w:t>
      </w:r>
    </w:p>
    <w:p>
      <w:r>
        <w:rPr>
          <w:b/>
        </w:rPr>
        <w:t xml:space="preserve">Esimerkki 0.3583</w:t>
      </w:r>
    </w:p>
    <w:p>
      <w:r>
        <w:t xml:space="preserve">Käytän mieluummin poreallasta kuin uima-allasta treenien jälkeen, koska _ on kylmä ja jäätävä.</w:t>
      </w:r>
    </w:p>
    <w:p>
      <w:r>
        <w:rPr>
          <w:b/>
        </w:rPr>
        <w:t xml:space="preserve">Tulos</w:t>
      </w:r>
    </w:p>
    <w:p>
      <w:r>
        <w:t xml:space="preserve">allas</w:t>
      </w:r>
    </w:p>
    <w:p>
      <w:r>
        <w:rPr>
          <w:b/>
        </w:rPr>
        <w:t xml:space="preserve">Esimerkki 0.3584</w:t>
      </w:r>
    </w:p>
    <w:p>
      <w:r>
        <w:t xml:space="preserve">Sekä energia- että pelialan osakkeilla näytti olevan menestyksekäs tulevaisuus, mutta _-osaketta myytiin alempana.</w:t>
      </w:r>
    </w:p>
    <w:p>
      <w:r>
        <w:rPr>
          <w:b/>
        </w:rPr>
        <w:t xml:space="preserve">Tulos</w:t>
      </w:r>
    </w:p>
    <w:p>
      <w:r>
        <w:t xml:space="preserve">pelaaminen</w:t>
      </w:r>
    </w:p>
    <w:p>
      <w:r>
        <w:rPr>
          <w:b/>
        </w:rPr>
        <w:t xml:space="preserve">Esimerkki 0,3585</w:t>
      </w:r>
    </w:p>
    <w:p>
      <w:r>
        <w:t xml:space="preserve">John päätti tehdä ullakosta työhuoneen perhehuoneen sijasta työhuoneen, koska ullakko on hiljainen.</w:t>
      </w:r>
    </w:p>
    <w:p>
      <w:r>
        <w:rPr>
          <w:b/>
        </w:rPr>
        <w:t xml:space="preserve">Tulos</w:t>
      </w:r>
    </w:p>
    <w:p>
      <w:r>
        <w:t xml:space="preserve">ullakko</w:t>
      </w:r>
    </w:p>
    <w:p>
      <w:r>
        <w:rPr>
          <w:b/>
        </w:rPr>
        <w:t xml:space="preserve">Esimerkki 0.3586</w:t>
      </w:r>
    </w:p>
    <w:p>
      <w:r>
        <w:t xml:space="preserve">Opiskelijat suosivat USB-asemia CD-levyjen sijaan, koska _ niiden kapasiteetti on suurempi.</w:t>
      </w:r>
    </w:p>
    <w:p>
      <w:r>
        <w:rPr>
          <w:b/>
        </w:rPr>
        <w:t xml:space="preserve">Tulos</w:t>
      </w:r>
    </w:p>
    <w:p>
      <w:r>
        <w:t xml:space="preserve">USB-asemat</w:t>
      </w:r>
    </w:p>
    <w:p>
      <w:r>
        <w:rPr>
          <w:b/>
        </w:rPr>
        <w:t xml:space="preserve">Esimerkki 0.3587</w:t>
      </w:r>
    </w:p>
    <w:p>
      <w:r>
        <w:t xml:space="preserve">John ei voi tehdä maalia pallolla, koska se ei mene korin läpi. _ on kapea.</w:t>
      </w:r>
    </w:p>
    <w:p>
      <w:r>
        <w:rPr>
          <w:b/>
        </w:rPr>
        <w:t xml:space="preserve">Tulos</w:t>
      </w:r>
    </w:p>
    <w:p>
      <w:r>
        <w:t xml:space="preserve">kori</w:t>
      </w:r>
    </w:p>
    <w:p>
      <w:r>
        <w:rPr>
          <w:b/>
        </w:rPr>
        <w:t xml:space="preserve">Esimerkki 0.3588</w:t>
      </w:r>
    </w:p>
    <w:p>
      <w:r>
        <w:t xml:space="preserve">Bethille luomivärin levittäminen silmiin oli vaikeampaa kuin huulipunan levittäminen huulille, koska _:n käyttäminen oli helpompaa täydellisen levityksen aikaansaamiseksi.</w:t>
      </w:r>
    </w:p>
    <w:p>
      <w:r>
        <w:rPr>
          <w:b/>
        </w:rPr>
        <w:t xml:space="preserve">Tulos</w:t>
      </w:r>
    </w:p>
    <w:p>
      <w:r>
        <w:t xml:space="preserve">huulipuna</w:t>
      </w:r>
    </w:p>
    <w:p>
      <w:r>
        <w:rPr>
          <w:b/>
        </w:rPr>
        <w:t xml:space="preserve">Esimerkki 0.3589</w:t>
      </w:r>
    </w:p>
    <w:p>
      <w:r>
        <w:t xml:space="preserve">Matkalaukku ojennettiin pojalle, mutta hän ei kyennyt kantamaan sitä, ja John toi laatikon esiin yksin ja ojensi laukun hänelle. _ on raskas.</w:t>
      </w:r>
    </w:p>
    <w:p>
      <w:r>
        <w:rPr>
          <w:b/>
        </w:rPr>
        <w:t xml:space="preserve">Tulos</w:t>
      </w:r>
    </w:p>
    <w:p>
      <w:r>
        <w:t xml:space="preserve">laatikko</w:t>
      </w:r>
    </w:p>
    <w:p>
      <w:r>
        <w:rPr>
          <w:b/>
        </w:rPr>
        <w:t xml:space="preserve">Esimerkki 0,3590</w:t>
      </w:r>
    </w:p>
    <w:p>
      <w:r>
        <w:t xml:space="preserve">Suklaata ei voinut viipaloida veitsellä, koska se oli liian tylppä.</w:t>
      </w:r>
    </w:p>
    <w:p>
      <w:r>
        <w:rPr>
          <w:b/>
        </w:rPr>
        <w:t xml:space="preserve">Tulos</w:t>
      </w:r>
    </w:p>
    <w:p>
      <w:r>
        <w:t xml:space="preserve">veitsi</w:t>
      </w:r>
    </w:p>
    <w:p>
      <w:r>
        <w:rPr>
          <w:b/>
        </w:rPr>
        <w:t xml:space="preserve">Esimerkki 0,3591</w:t>
      </w:r>
    </w:p>
    <w:p>
      <w:r>
        <w:t xml:space="preserve">John halusi ostaa urheiluauton sedanin sijaan, koska _ oli nopea.</w:t>
      </w:r>
    </w:p>
    <w:p>
      <w:r>
        <w:rPr>
          <w:b/>
        </w:rPr>
        <w:t xml:space="preserve">Tulos</w:t>
      </w:r>
    </w:p>
    <w:p>
      <w:r>
        <w:t xml:space="preserve">urheiluauto</w:t>
      </w:r>
    </w:p>
    <w:p>
      <w:r>
        <w:rPr>
          <w:b/>
        </w:rPr>
        <w:t xml:space="preserve">Esimerkki 0.3592</w:t>
      </w:r>
    </w:p>
    <w:p>
      <w:r>
        <w:t xml:space="preserve">Sininen väri on mielestäni miellyttävämpi kuin punainen väri, koska _ on minusta häiritsevä.</w:t>
      </w:r>
    </w:p>
    <w:p>
      <w:r>
        <w:rPr>
          <w:b/>
        </w:rPr>
        <w:t xml:space="preserve">Tulos</w:t>
      </w:r>
    </w:p>
    <w:p>
      <w:r>
        <w:t xml:space="preserve">punainen väri</w:t>
      </w:r>
    </w:p>
    <w:p>
      <w:r>
        <w:rPr>
          <w:b/>
        </w:rPr>
        <w:t xml:space="preserve">Esimerkki 0.3593</w:t>
      </w:r>
    </w:p>
    <w:p>
      <w:r>
        <w:t xml:space="preserve">Nainen jätti tomaatit väliin ja poimi sen sijaan porkkanoita, koska _ ne olivat kypsiä.</w:t>
      </w:r>
    </w:p>
    <w:p>
      <w:r>
        <w:rPr>
          <w:b/>
        </w:rPr>
        <w:t xml:space="preserve">Tulos</w:t>
      </w:r>
    </w:p>
    <w:p>
      <w:r>
        <w:t xml:space="preserve">porkkanat</w:t>
      </w:r>
    </w:p>
    <w:p>
      <w:r>
        <w:rPr>
          <w:b/>
        </w:rPr>
        <w:t xml:space="preserve">Esimerkki 0,3594</w:t>
      </w:r>
    </w:p>
    <w:p>
      <w:r>
        <w:t xml:space="preserve">Hän valitsi pienen liikkeen suuren vähittäiskauppiaan vierestä, koska hän halusi protestoida _ .</w:t>
      </w:r>
    </w:p>
    <w:p>
      <w:r>
        <w:rPr>
          <w:b/>
        </w:rPr>
        <w:t xml:space="preserve">Tulos</w:t>
      </w:r>
    </w:p>
    <w:p>
      <w:r>
        <w:t xml:space="preserve">vähittäismyyjä</w:t>
      </w:r>
    </w:p>
    <w:p>
      <w:r>
        <w:rPr>
          <w:b/>
        </w:rPr>
        <w:t xml:space="preserve">Esimerkki 0,3595</w:t>
      </w:r>
    </w:p>
    <w:p>
      <w:r>
        <w:t xml:space="preserve">Ihmiset pelkäsivät elokuvan katsomista enemmän kuin sarjakuvan katsomista, koska _ oli pelottava.</w:t>
      </w:r>
    </w:p>
    <w:p>
      <w:r>
        <w:rPr>
          <w:b/>
        </w:rPr>
        <w:t xml:space="preserve">Tulos</w:t>
      </w:r>
    </w:p>
    <w:p>
      <w:r>
        <w:t xml:space="preserve">elokuva</w:t>
      </w:r>
    </w:p>
    <w:p>
      <w:r>
        <w:rPr>
          <w:b/>
        </w:rPr>
        <w:t xml:space="preserve">Esimerkki 0,3596</w:t>
      </w:r>
    </w:p>
    <w:p>
      <w:r>
        <w:t xml:space="preserve">Moppi pystyi hyödyntämään puhdistusmenetelmää paremmin kuin luuta, koska _ oli uusi.</w:t>
      </w:r>
    </w:p>
    <w:p>
      <w:r>
        <w:rPr>
          <w:b/>
        </w:rPr>
        <w:t xml:space="preserve">Tulos</w:t>
      </w:r>
    </w:p>
    <w:p>
      <w:r>
        <w:t xml:space="preserve">moppi</w:t>
      </w:r>
    </w:p>
    <w:p>
      <w:r>
        <w:rPr>
          <w:b/>
        </w:rPr>
        <w:t xml:space="preserve">Esimerkki 0,3597</w:t>
      </w:r>
    </w:p>
    <w:p>
      <w:r>
        <w:t xml:space="preserve">Paperityöt toimitettiin konferenssiin, mutta niihin suhtauduttiin vakavasti vasta, kun sähköpostiviesti jaettiin henkilökunnalle. _ vaikutti tärkeältä.</w:t>
      </w:r>
    </w:p>
    <w:p>
      <w:r>
        <w:rPr>
          <w:b/>
        </w:rPr>
        <w:t xml:space="preserve">Tulos</w:t>
      </w:r>
    </w:p>
    <w:p>
      <w:r>
        <w:t xml:space="preserve">sähköpostiosoite</w:t>
      </w:r>
    </w:p>
    <w:p>
      <w:r>
        <w:rPr>
          <w:b/>
        </w:rPr>
        <w:t xml:space="preserve">Esimerkki 0.3598</w:t>
      </w:r>
    </w:p>
    <w:p>
      <w:r>
        <w:t xml:space="preserve">Kukkien kasvattaminen osoittautui vaikeammaksi kuin puiden kasvattaminen, koska _ tarvittiin niukasti multaa.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Esimerkki 0.3599</w:t>
      </w:r>
    </w:p>
    <w:p>
      <w:r>
        <w:t xml:space="preserve">Kävimme viime viikonloppuna kalastamassa uudella vavallani purolla, mutta _ oli kuivaa.</w:t>
      </w:r>
    </w:p>
    <w:p>
      <w:r>
        <w:rPr>
          <w:b/>
        </w:rPr>
        <w:t xml:space="preserve">Tulos</w:t>
      </w:r>
    </w:p>
    <w:p>
      <w:r>
        <w:t xml:space="preserve">puro</w:t>
      </w:r>
    </w:p>
    <w:p>
      <w:r>
        <w:rPr>
          <w:b/>
        </w:rPr>
        <w:t xml:space="preserve">Esimerkki 0,3600</w:t>
      </w:r>
    </w:p>
    <w:p>
      <w:r>
        <w:t xml:space="preserve">Maatilalta saatu muna maistui paremmalta kuin kaupasta saatu maito, koska _ oli vanhaa.</w:t>
      </w:r>
    </w:p>
    <w:p>
      <w:r>
        <w:rPr>
          <w:b/>
        </w:rPr>
        <w:t xml:space="preserve">Tulos</w:t>
      </w:r>
    </w:p>
    <w:p>
      <w:r>
        <w:t xml:space="preserve">maito</w:t>
      </w:r>
    </w:p>
    <w:p>
      <w:r>
        <w:rPr>
          <w:b/>
        </w:rPr>
        <w:t xml:space="preserve">Esimerkki 0.3601</w:t>
      </w:r>
    </w:p>
    <w:p>
      <w:r>
        <w:t xml:space="preserve">Tarvitsin jouluvalojen ripustamiseen sekä naapurin tikkaat että ämpärin.  _ oli oma.</w:t>
      </w:r>
    </w:p>
    <w:p>
      <w:r>
        <w:rPr>
          <w:b/>
        </w:rPr>
        <w:t xml:space="preserve">Tulos</w:t>
      </w:r>
    </w:p>
    <w:p>
      <w:r>
        <w:t xml:space="preserve">ämpäri</w:t>
      </w:r>
    </w:p>
    <w:p>
      <w:r>
        <w:rPr>
          <w:b/>
        </w:rPr>
        <w:t xml:space="preserve">Esimerkki 0.3602</w:t>
      </w:r>
    </w:p>
    <w:p>
      <w:r>
        <w:t xml:space="preserve">Pyyhin makuuhuoneen lipaston pölyt rievulla, kunnes _ oli pölytön.</w:t>
      </w:r>
    </w:p>
    <w:p>
      <w:r>
        <w:rPr>
          <w:b/>
        </w:rPr>
        <w:t xml:space="preserve">Tulos</w:t>
      </w:r>
    </w:p>
    <w:p>
      <w:r>
        <w:t xml:space="preserve">lipasto</w:t>
      </w:r>
    </w:p>
    <w:p>
      <w:r>
        <w:rPr>
          <w:b/>
        </w:rPr>
        <w:t xml:space="preserve">Esimerkki 0.3603</w:t>
      </w:r>
    </w:p>
    <w:p>
      <w:r>
        <w:t xml:space="preserve">Pennulla oli kirppuja, joten he päättivät kokeilla kirppusampoota ennen kirppukampaa, koska se tuntui helpommalta.</w:t>
      </w:r>
    </w:p>
    <w:p>
      <w:r>
        <w:rPr>
          <w:b/>
        </w:rPr>
        <w:t xml:space="preserve">Tulos</w:t>
      </w:r>
    </w:p>
    <w:p>
      <w:r>
        <w:t xml:space="preserve">shampoo</w:t>
      </w:r>
    </w:p>
    <w:p>
      <w:r>
        <w:rPr>
          <w:b/>
        </w:rPr>
        <w:t xml:space="preserve">Esimerkki 0.3604</w:t>
      </w:r>
    </w:p>
    <w:p>
      <w:r>
        <w:t xml:space="preserve">Hän käyttää kierrätysmuovipulloja uusien muovipullojen sijasta, koska uudet muovipullot ovat haitaksi ympäristölle.</w:t>
      </w:r>
    </w:p>
    <w:p>
      <w:r>
        <w:rPr>
          <w:b/>
        </w:rPr>
        <w:t xml:space="preserve">Tulos</w:t>
      </w:r>
    </w:p>
    <w:p>
      <w:r>
        <w:t xml:space="preserve">uudet muovipullot</w:t>
      </w:r>
    </w:p>
    <w:p>
      <w:r>
        <w:rPr>
          <w:b/>
        </w:rPr>
        <w:t xml:space="preserve">Esimerkki 0.3605</w:t>
      </w:r>
    </w:p>
    <w:p>
      <w:r>
        <w:t xml:space="preserve">Hän tykkäsi katsella sateenkaarta kiikareilla kaukoputken sijasta, koska _ olivat sumeat.</w:t>
      </w:r>
    </w:p>
    <w:p>
      <w:r>
        <w:rPr>
          <w:b/>
        </w:rPr>
        <w:t xml:space="preserve">Tulos</w:t>
      </w:r>
    </w:p>
    <w:p>
      <w:r>
        <w:t xml:space="preserve">kaukoputki</w:t>
      </w:r>
    </w:p>
    <w:p>
      <w:r>
        <w:rPr>
          <w:b/>
        </w:rPr>
        <w:t xml:space="preserve">Esimerkki 0.3606</w:t>
      </w:r>
    </w:p>
    <w:p>
      <w:r>
        <w:t xml:space="preserve">Hänen hakemuksensa rakennusalan työpaikasta hylättiin, mutta hän sai työpaikan hallinnosta.  Hänellä oli runsaasti kokemusta _ alalta.</w:t>
      </w:r>
    </w:p>
    <w:p>
      <w:r>
        <w:rPr>
          <w:b/>
        </w:rPr>
        <w:t xml:space="preserve">Tulos</w:t>
      </w:r>
    </w:p>
    <w:p>
      <w:r>
        <w:t xml:space="preserve">hallinto</w:t>
      </w:r>
    </w:p>
    <w:p>
      <w:r>
        <w:rPr>
          <w:b/>
        </w:rPr>
        <w:t xml:space="preserve">Esimerkki 0.3607</w:t>
      </w:r>
    </w:p>
    <w:p>
      <w:r>
        <w:t xml:space="preserve">James oli iloinen siitä, että oli syönyt ruoan, mutta hän alkoi voida pahoin juotuaan kupillisen vettä. Se on myrkyllistä.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0.3608</w:t>
      </w:r>
    </w:p>
    <w:p>
      <w:r>
        <w:t xml:space="preserve">Teatteri menestyi aina paljon paremmin kuin elokuvateatteri, koska _ oli hyvin suosittu kaupungissa.</w:t>
      </w:r>
    </w:p>
    <w:p>
      <w:r>
        <w:rPr>
          <w:b/>
        </w:rPr>
        <w:t xml:space="preserve">Tulos</w:t>
      </w:r>
    </w:p>
    <w:p>
      <w:r>
        <w:t xml:space="preserve">teatteri</w:t>
      </w:r>
    </w:p>
    <w:p>
      <w:r>
        <w:rPr>
          <w:b/>
        </w:rPr>
        <w:t xml:space="preserve">Esimerkki 0.3609</w:t>
      </w:r>
    </w:p>
    <w:p>
      <w:r>
        <w:t xml:space="preserve">Hiottu jalokivi kimalteli ja kiilteli, kun myyjä kiillotti sitä, koska _ oli 50 karaattia.</w:t>
      </w:r>
    </w:p>
    <w:p>
      <w:r>
        <w:rPr>
          <w:b/>
        </w:rPr>
        <w:t xml:space="preserve">Tulos</w:t>
      </w:r>
    </w:p>
    <w:p>
      <w:r>
        <w:t xml:space="preserve">helmi</w:t>
      </w:r>
    </w:p>
    <w:p>
      <w:r>
        <w:rPr>
          <w:b/>
        </w:rPr>
        <w:t xml:space="preserve">Esimerkki 0.3610</w:t>
      </w:r>
    </w:p>
    <w:p>
      <w:r>
        <w:t xml:space="preserve">He pitivät kiviä käyttävistä peleistä enemmän kuin marmorikuulia käyttävistä peleistä, koska kiviä oli hauskempi käyttää.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Esimerkki 0.3611</w:t>
      </w:r>
    </w:p>
    <w:p>
      <w:r>
        <w:t xml:space="preserve">Opiskelija alkoi tehdä muistiinpanoja kannettavan tietokoneen sijasta muistikirjaan, koska _ oli nopeampi.</w:t>
      </w:r>
    </w:p>
    <w:p>
      <w:r>
        <w:rPr>
          <w:b/>
        </w:rPr>
        <w:t xml:space="preserve">Tulos</w:t>
      </w:r>
    </w:p>
    <w:p>
      <w:r>
        <w:t xml:space="preserve">kannettava tietokone</w:t>
      </w:r>
    </w:p>
    <w:p>
      <w:r>
        <w:rPr>
          <w:b/>
        </w:rPr>
        <w:t xml:space="preserve">Esimerkki 0.3612</w:t>
      </w:r>
    </w:p>
    <w:p>
      <w:r>
        <w:t xml:space="preserve">Jim halusi kaataa toisen kahdesta puusta ja päätti kaataa männyn tammen sijasta, koska mänty päästi enemmän valoa puutarhaan.</w:t>
      </w:r>
    </w:p>
    <w:p>
      <w:r>
        <w:rPr>
          <w:b/>
        </w:rPr>
        <w:t xml:space="preserve">Tulos</w:t>
      </w:r>
    </w:p>
    <w:p>
      <w:r>
        <w:t xml:space="preserve">tammi</w:t>
      </w:r>
    </w:p>
    <w:p>
      <w:r>
        <w:rPr>
          <w:b/>
        </w:rPr>
        <w:t xml:space="preserve">Esimerkki 0.3613</w:t>
      </w:r>
    </w:p>
    <w:p>
      <w:r>
        <w:t xml:space="preserve">James tiputti kyyneleitä paperille siivotessaan ennen kuin hän puhdisti silmänsä. Ja nyt hänellä on _ liottaa.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0.3614</w:t>
      </w:r>
    </w:p>
    <w:p>
      <w:r>
        <w:t xml:space="preserve">Jame sai puhelimeensa suojakotelon, eikä sitä voi rikkoa edes vasaralla, koska _ on heikko.</w:t>
      </w:r>
    </w:p>
    <w:p>
      <w:r>
        <w:rPr>
          <w:b/>
        </w:rPr>
        <w:t xml:space="preserve">Tulos</w:t>
      </w:r>
    </w:p>
    <w:p>
      <w:r>
        <w:t xml:space="preserve">vasara</w:t>
      </w:r>
    </w:p>
    <w:p>
      <w:r>
        <w:rPr>
          <w:b/>
        </w:rPr>
        <w:t xml:space="preserve">Esimerkki 0.3615</w:t>
      </w:r>
    </w:p>
    <w:p>
      <w:r>
        <w:t xml:space="preserve">Hänen oli tarkoitus mennä näyttelijäntyön tunnille ennen lounasta ystäviensä kanssa, mutta _ oli liian aikaista.</w:t>
      </w:r>
    </w:p>
    <w:p>
      <w:r>
        <w:rPr>
          <w:b/>
        </w:rPr>
        <w:t xml:space="preserve">Tulos</w:t>
      </w:r>
    </w:p>
    <w:p>
      <w:r>
        <w:t xml:space="preserve">lounas</w:t>
      </w:r>
    </w:p>
    <w:p>
      <w:r>
        <w:rPr>
          <w:b/>
        </w:rPr>
        <w:t xml:space="preserve">Esimerkki 0.3616</w:t>
      </w:r>
    </w:p>
    <w:p>
      <w:r>
        <w:t xml:space="preserve">Sam luopui pianostaan, mutta säilytti televisionsa muuttaessaan, koska sitä käytettiin harvoin.</w:t>
      </w:r>
    </w:p>
    <w:p>
      <w:r>
        <w:rPr>
          <w:b/>
        </w:rPr>
        <w:t xml:space="preserve">Tulos</w:t>
      </w:r>
    </w:p>
    <w:p>
      <w:r>
        <w:t xml:space="preserve">piano</w:t>
      </w:r>
    </w:p>
    <w:p>
      <w:r>
        <w:rPr>
          <w:b/>
        </w:rPr>
        <w:t xml:space="preserve">Esimerkki 0.3617</w:t>
      </w:r>
    </w:p>
    <w:p>
      <w:r>
        <w:t xml:space="preserve">Ampumatarviketehtaiden omistajat suosivat sota-aikaa rauhanajan sijasta, koska niiden tuotteiden tilaukset vähenevät _aikana.</w:t>
      </w:r>
    </w:p>
    <w:p>
      <w:r>
        <w:rPr>
          <w:b/>
        </w:rPr>
        <w:t xml:space="preserve">Tulos</w:t>
      </w:r>
    </w:p>
    <w:p>
      <w:r>
        <w:t xml:space="preserve">rauhan aikana</w:t>
      </w:r>
    </w:p>
    <w:p>
      <w:r>
        <w:rPr>
          <w:b/>
        </w:rPr>
        <w:t xml:space="preserve">Esimerkki 0.3618</w:t>
      </w:r>
    </w:p>
    <w:p>
      <w:r>
        <w:t xml:space="preserve">Nainen suositteli öljyä voiteen sijaan, koska hänen mielestään _ tuoksui ihanalta.</w:t>
      </w:r>
    </w:p>
    <w:p>
      <w:r>
        <w:rPr>
          <w:b/>
        </w:rPr>
        <w:t xml:space="preserve">Tulos</w:t>
      </w:r>
    </w:p>
    <w:p>
      <w:r>
        <w:t xml:space="preserve">öljy</w:t>
      </w:r>
    </w:p>
    <w:p>
      <w:r>
        <w:rPr>
          <w:b/>
        </w:rPr>
        <w:t xml:space="preserve">Esimerkki 0.3619</w:t>
      </w:r>
    </w:p>
    <w:p>
      <w:r>
        <w:t xml:space="preserve">Kuulokkeet korostivat bassoa ja minimoivat diskanttia, jolloin _ oli helpompi kuulla.</w:t>
      </w:r>
    </w:p>
    <w:p>
      <w:r>
        <w:rPr>
          <w:b/>
        </w:rPr>
        <w:t xml:space="preserve">Tulos</w:t>
      </w:r>
    </w:p>
    <w:p>
      <w:r>
        <w:t xml:space="preserve">basso</w:t>
      </w:r>
    </w:p>
    <w:p>
      <w:r>
        <w:rPr>
          <w:b/>
        </w:rPr>
        <w:t xml:space="preserve">Esimerkki 0,3620</w:t>
      </w:r>
    </w:p>
    <w:p>
      <w:r>
        <w:t xml:space="preserve">Harry käytti ponnahdusikkunoiden estolaitteita estääkseen mainosten näkymisen surffatessaan internetissä, mutta hän näki ne silti, koska _ olivat liian voimakkaita.</w:t>
      </w:r>
    </w:p>
    <w:p>
      <w:r>
        <w:rPr>
          <w:b/>
        </w:rPr>
        <w:t xml:space="preserve">Tulos</w:t>
      </w:r>
    </w:p>
    <w:p>
      <w:r>
        <w:t xml:space="preserve">mainokset</w:t>
      </w:r>
    </w:p>
    <w:p>
      <w:r>
        <w:rPr>
          <w:b/>
        </w:rPr>
        <w:t xml:space="preserve">Esimerkki 0,3621</w:t>
      </w:r>
    </w:p>
    <w:p>
      <w:r>
        <w:t xml:space="preserve">Isä pelasi poikansa kanssa palloa, mutta pojalla oli vaikeuksia heittää ja lyödä palloa. _ oli liikaa vaivaa.</w:t>
      </w:r>
    </w:p>
    <w:p>
      <w:r>
        <w:rPr>
          <w:b/>
        </w:rPr>
        <w:t xml:space="preserve">Tulos</w:t>
      </w:r>
    </w:p>
    <w:p>
      <w:r>
        <w:t xml:space="preserve">lyömällä</w:t>
      </w:r>
    </w:p>
    <w:p>
      <w:r>
        <w:rPr>
          <w:b/>
        </w:rPr>
        <w:t xml:space="preserve">Esimerkki 0.3622</w:t>
      </w:r>
    </w:p>
    <w:p>
      <w:r>
        <w:t xml:space="preserve">Paino ja ruokavalio sopivat yhteen luonnollisesti ja toimivat yhdessä. _ on havaittavampi.</w:t>
      </w:r>
    </w:p>
    <w:p>
      <w:r>
        <w:rPr>
          <w:b/>
        </w:rPr>
        <w:t xml:space="preserve">Tulos</w:t>
      </w:r>
    </w:p>
    <w:p>
      <w:r>
        <w:t xml:space="preserve">paino</w:t>
      </w:r>
    </w:p>
    <w:p>
      <w:r>
        <w:rPr>
          <w:b/>
        </w:rPr>
        <w:t xml:space="preserve">Esimerkki 0.3623</w:t>
      </w:r>
    </w:p>
    <w:p>
      <w:r>
        <w:t xml:space="preserve">Jenny tiesi, että hänellä oli migreeni eikä päänsärky, koska kipu oli paljon voimakkaampaa.</w:t>
      </w:r>
    </w:p>
    <w:p>
      <w:r>
        <w:rPr>
          <w:b/>
        </w:rPr>
        <w:t xml:space="preserve">Tulos</w:t>
      </w:r>
    </w:p>
    <w:p>
      <w:r>
        <w:t xml:space="preserve">migreeni</w:t>
      </w:r>
    </w:p>
    <w:p>
      <w:r>
        <w:rPr>
          <w:b/>
        </w:rPr>
        <w:t xml:space="preserve">Esimerkki 0.3624</w:t>
      </w:r>
    </w:p>
    <w:p>
      <w:r>
        <w:t xml:space="preserve">James löysi kadonneen avaimensa yhdestä postilaatikosta, ja _ oli aina ollut näkyvissä.</w:t>
      </w:r>
    </w:p>
    <w:p>
      <w:r>
        <w:rPr>
          <w:b/>
        </w:rPr>
        <w:t xml:space="preserve">Tulos</w:t>
      </w:r>
    </w:p>
    <w:p>
      <w:r>
        <w:t xml:space="preserve">avain</w:t>
      </w:r>
    </w:p>
    <w:p>
      <w:r>
        <w:rPr>
          <w:b/>
        </w:rPr>
        <w:t xml:space="preserve">Esimerkki 0,3625</w:t>
      </w:r>
    </w:p>
    <w:p>
      <w:r>
        <w:t xml:space="preserve">Hän otti herkun taskustaan ja laittoi sen laukkuunsa, jotta se ei sulaisi, sillä _ oli lämmin sisällä.</w:t>
      </w:r>
    </w:p>
    <w:p>
      <w:r>
        <w:rPr>
          <w:b/>
        </w:rPr>
        <w:t xml:space="preserve">Tulos</w:t>
      </w:r>
    </w:p>
    <w:p>
      <w:r>
        <w:t xml:space="preserve">tasku</w:t>
      </w:r>
    </w:p>
    <w:p>
      <w:r>
        <w:rPr>
          <w:b/>
        </w:rPr>
        <w:t xml:space="preserve">Esimerkki 0,3626</w:t>
      </w:r>
    </w:p>
    <w:p>
      <w:r>
        <w:t xml:space="preserve">Äiti ei voinut synnyttää lasta synnytyskanavan kautta, koska _ on liian suuri.</w:t>
      </w:r>
    </w:p>
    <w:p>
      <w:r>
        <w:rPr>
          <w:b/>
        </w:rPr>
        <w:t xml:space="preserve">Tulos</w:t>
      </w:r>
    </w:p>
    <w:p>
      <w:r>
        <w:t xml:space="preserve">vauva</w:t>
      </w:r>
    </w:p>
    <w:p>
      <w:r>
        <w:rPr>
          <w:b/>
        </w:rPr>
        <w:t xml:space="preserve">Esimerkki 0.3627</w:t>
      </w:r>
    </w:p>
    <w:p>
      <w:r>
        <w:t xml:space="preserve">Rakastin vanhoja lahjoja, mutta en uusia astioita, koska _ olivat niin rumia.</w:t>
      </w:r>
    </w:p>
    <w:p>
      <w:r>
        <w:rPr>
          <w:b/>
        </w:rPr>
        <w:t xml:space="preserve">Tulos</w:t>
      </w:r>
    </w:p>
    <w:p>
      <w:r>
        <w:t xml:space="preserve">astiat</w:t>
      </w:r>
    </w:p>
    <w:p>
      <w:r>
        <w:rPr>
          <w:b/>
        </w:rPr>
        <w:t xml:space="preserve">Esimerkki 0.3628</w:t>
      </w:r>
    </w:p>
    <w:p>
      <w:r>
        <w:t xml:space="preserve">Nainen käytti huulipunaa huulillaan huulirasvan sijaan, koska _ sai huulet tuntumaan miellyttäviltä.</w:t>
      </w:r>
    </w:p>
    <w:p>
      <w:r>
        <w:rPr>
          <w:b/>
        </w:rPr>
        <w:t xml:space="preserve">Tulos</w:t>
      </w:r>
    </w:p>
    <w:p>
      <w:r>
        <w:t xml:space="preserve">huulipuna</w:t>
      </w:r>
    </w:p>
    <w:p>
      <w:r>
        <w:rPr>
          <w:b/>
        </w:rPr>
        <w:t xml:space="preserve">Esimerkki 0.3629</w:t>
      </w:r>
    </w:p>
    <w:p>
      <w:r>
        <w:t xml:space="preserve">Kattilasta valuva vesi sammutti lieden tulen. _ on heikko.</w:t>
      </w:r>
    </w:p>
    <w:p>
      <w:r>
        <w:rPr>
          <w:b/>
        </w:rPr>
        <w:t xml:space="preserve">Tulos</w:t>
      </w:r>
    </w:p>
    <w:p>
      <w:r>
        <w:t xml:space="preserve">tulipalo</w:t>
      </w:r>
    </w:p>
    <w:p>
      <w:r>
        <w:rPr>
          <w:b/>
        </w:rPr>
        <w:t xml:space="preserve">Esimerkki 0,3630</w:t>
      </w:r>
    </w:p>
    <w:p>
      <w:r>
        <w:t xml:space="preserve">Keittiön lattia oli tylsempi kuin kylpyhuoneen lattia, koska se oli juuri mopattu.</w:t>
      </w:r>
    </w:p>
    <w:p>
      <w:r>
        <w:rPr>
          <w:b/>
        </w:rPr>
        <w:t xml:space="preserve">Tulos</w:t>
      </w:r>
    </w:p>
    <w:p>
      <w:r>
        <w:t xml:space="preserve">kylpyhuoneen lattia</w:t>
      </w:r>
    </w:p>
    <w:p>
      <w:r>
        <w:rPr>
          <w:b/>
        </w:rPr>
        <w:t xml:space="preserve">Esimerkki 0,3631</w:t>
      </w:r>
    </w:p>
    <w:p>
      <w:r>
        <w:t xml:space="preserve">Uusi tuote ei toimisi yhtä hyvin kuin vanha kulho, koska _ oli juuri oikea.</w:t>
      </w:r>
    </w:p>
    <w:p>
      <w:r>
        <w:rPr>
          <w:b/>
        </w:rPr>
        <w:t xml:space="preserve">Tulos</w:t>
      </w:r>
    </w:p>
    <w:p>
      <w:r>
        <w:t xml:space="preserve">kulho</w:t>
      </w:r>
    </w:p>
    <w:p>
      <w:r>
        <w:rPr>
          <w:b/>
        </w:rPr>
        <w:t xml:space="preserve">Esimerkki 0,3632</w:t>
      </w:r>
    </w:p>
    <w:p>
      <w:r>
        <w:t xml:space="preserve">Kissan sairaus oli pahempi kuin koiran sairaus, joten kissa kuoli myöhemmin.</w:t>
      </w:r>
    </w:p>
    <w:p>
      <w:r>
        <w:rPr>
          <w:b/>
        </w:rPr>
        <w:t xml:space="preserve">Tulos</w:t>
      </w:r>
    </w:p>
    <w:p>
      <w:r>
        <w:t xml:space="preserve">sairaus</w:t>
      </w:r>
    </w:p>
    <w:p>
      <w:r>
        <w:rPr>
          <w:b/>
        </w:rPr>
        <w:t xml:space="preserve">Esimerkki 0,3633</w:t>
      </w:r>
    </w:p>
    <w:p>
      <w:r>
        <w:t xml:space="preserve">Keuhkokuume pääsi keuhkoihin mutta ei kurkkuun, koska _ oli suojattu paremmin.</w:t>
      </w:r>
    </w:p>
    <w:p>
      <w:r>
        <w:rPr>
          <w:b/>
        </w:rPr>
        <w:t xml:space="preserve">Tulos</w:t>
      </w:r>
    </w:p>
    <w:p>
      <w:r>
        <w:t xml:space="preserve">kurkku</w:t>
      </w:r>
    </w:p>
    <w:p>
      <w:r>
        <w:rPr>
          <w:b/>
        </w:rPr>
        <w:t xml:space="preserve">Esimerkki 0,3634</w:t>
      </w:r>
    </w:p>
    <w:p>
      <w:r>
        <w:t xml:space="preserve">Jame kaatoi puun, joka kaatui aidan päälle ja tuhosi sen. _ on vahva.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0,3635</w:t>
      </w:r>
    </w:p>
    <w:p>
      <w:r>
        <w:t xml:space="preserve">Sijoitan säästöni mieluummin sijoitusrahastoihin kuin verovapaisiin säästöihin. _ on alhaisempi korko.</w:t>
      </w:r>
    </w:p>
    <w:p>
      <w:r>
        <w:rPr>
          <w:b/>
        </w:rPr>
        <w:t xml:space="preserve">Tulos</w:t>
      </w:r>
    </w:p>
    <w:p>
      <w:r>
        <w:t xml:space="preserve">Verovapaat säästöt</w:t>
      </w:r>
    </w:p>
    <w:p>
      <w:r>
        <w:rPr>
          <w:b/>
        </w:rPr>
        <w:t xml:space="preserve">Esimerkki 0.3636</w:t>
      </w:r>
    </w:p>
    <w:p>
      <w:r>
        <w:t xml:space="preserve">Kun John putosi aidalta, hän oli iloinen, että hän laskeutui ensin pöydälle ennen kuin pääsi lattialle. _ on pitkä.</w:t>
      </w:r>
    </w:p>
    <w:p>
      <w:r>
        <w:rPr>
          <w:b/>
        </w:rPr>
        <w:t xml:space="preserve">Tulos</w:t>
      </w:r>
    </w:p>
    <w:p>
      <w:r>
        <w:t xml:space="preserve">aita</w:t>
      </w:r>
    </w:p>
    <w:p>
      <w:r>
        <w:rPr>
          <w:b/>
        </w:rPr>
        <w:t xml:space="preserve">Esimerkki 0.3637</w:t>
      </w:r>
    </w:p>
    <w:p>
      <w:r>
        <w:t xml:space="preserve">Avioeron jälkeen mies nukkuu sohvalla sängyn sijasta, vaikka sohva on mukavampi.</w:t>
      </w:r>
    </w:p>
    <w:p>
      <w:r>
        <w:rPr>
          <w:b/>
        </w:rPr>
        <w:t xml:space="preserve">Tulos</w:t>
      </w:r>
    </w:p>
    <w:p>
      <w:r>
        <w:t xml:space="preserve">sänky</w:t>
      </w:r>
    </w:p>
    <w:p>
      <w:r>
        <w:rPr>
          <w:b/>
        </w:rPr>
        <w:t xml:space="preserve">Esimerkki 0,3638</w:t>
      </w:r>
    </w:p>
    <w:p>
      <w:r>
        <w:t xml:space="preserve">Talo on vaikeampi myydä kuin asunto, koska useammat ihmiset etsivät tällä hetkellä _ .</w:t>
      </w:r>
    </w:p>
    <w:p>
      <w:r>
        <w:rPr>
          <w:b/>
        </w:rPr>
        <w:t xml:space="preserve">Tulos</w:t>
      </w:r>
    </w:p>
    <w:p>
      <w:r>
        <w:t xml:space="preserve">huoneisto</w:t>
      </w:r>
    </w:p>
    <w:p>
      <w:r>
        <w:rPr>
          <w:b/>
        </w:rPr>
        <w:t xml:space="preserve">Esimerkki 0.3639</w:t>
      </w:r>
    </w:p>
    <w:p>
      <w:r>
        <w:t xml:space="preserve">Minun piti tehdä kopio syntymätodistuksestani. Minun oli valittava mustavalkoinen tai värillinen. _ on halvempi tehdä.</w:t>
      </w:r>
    </w:p>
    <w:p>
      <w:r>
        <w:rPr>
          <w:b/>
        </w:rPr>
        <w:t xml:space="preserve">Tulos</w:t>
      </w:r>
    </w:p>
    <w:p>
      <w:r>
        <w:t xml:space="preserve">mustavalkoinen</w:t>
      </w:r>
    </w:p>
    <w:p>
      <w:r>
        <w:rPr>
          <w:b/>
        </w:rPr>
        <w:t xml:space="preserve">Esimerkki 0,3640</w:t>
      </w:r>
    </w:p>
    <w:p>
      <w:r>
        <w:t xml:space="preserve">Samaa materiaalia voisi opiskella kirjoista ja videoista, mutta useimmat opiskelijat valitsivat _, jotta he voisivat opiskella sohvalla.</w:t>
      </w:r>
    </w:p>
    <w:p>
      <w:r>
        <w:rPr>
          <w:b/>
        </w:rPr>
        <w:t xml:space="preserve">Tulos</w:t>
      </w:r>
    </w:p>
    <w:p>
      <w:r>
        <w:t xml:space="preserve">videot</w:t>
      </w:r>
    </w:p>
    <w:p>
      <w:r>
        <w:rPr>
          <w:b/>
        </w:rPr>
        <w:t xml:space="preserve">Esimerkki 0.3641</w:t>
      </w:r>
    </w:p>
    <w:p>
      <w:r>
        <w:t xml:space="preserve">Hän halusi tehdä kirjontaa neulalla ja langalla, mutta kun hän yritti pujottaa neulaa, hän huomasi, että _ oli liian pieni.</w:t>
      </w:r>
    </w:p>
    <w:p>
      <w:r>
        <w:rPr>
          <w:b/>
        </w:rPr>
        <w:t xml:space="preserve">Tulos</w:t>
      </w:r>
    </w:p>
    <w:p>
      <w:r>
        <w:t xml:space="preserve">neula</w:t>
      </w:r>
    </w:p>
    <w:p>
      <w:r>
        <w:rPr>
          <w:b/>
        </w:rPr>
        <w:t xml:space="preserve">Esimerkki 0.3642</w:t>
      </w:r>
    </w:p>
    <w:p>
      <w:r>
        <w:t xml:space="preserve">Jenn poisti mustan ripsivärin ja laittoi luomiväriä, koska _ oli hienostunut.</w:t>
      </w:r>
    </w:p>
    <w:p>
      <w:r>
        <w:rPr>
          <w:b/>
        </w:rPr>
        <w:t xml:space="preserve">Tulos</w:t>
      </w:r>
    </w:p>
    <w:p>
      <w:r>
        <w:t xml:space="preserve">luomiväri</w:t>
      </w:r>
    </w:p>
    <w:p>
      <w:r>
        <w:rPr>
          <w:b/>
        </w:rPr>
        <w:t xml:space="preserve">Esimerkki 0.3643</w:t>
      </w:r>
    </w:p>
    <w:p>
      <w:r>
        <w:t xml:space="preserve">Hän valitsi suklaata kukkien sijasta lahjaksi, jotta hän voisi pyytää anteeksi tyttöystävältään. Hän tiesi, että tyttö pitäisi _ maukkaana.</w:t>
      </w:r>
    </w:p>
    <w:p>
      <w:r>
        <w:rPr>
          <w:b/>
        </w:rPr>
        <w:t xml:space="preserve">Tulos</w:t>
      </w:r>
    </w:p>
    <w:p>
      <w:r>
        <w:t xml:space="preserve">suklaata</w:t>
      </w:r>
    </w:p>
    <w:p>
      <w:r>
        <w:rPr>
          <w:b/>
        </w:rPr>
        <w:t xml:space="preserve">Esimerkki 0.3644</w:t>
      </w:r>
    </w:p>
    <w:p>
      <w:r>
        <w:t xml:space="preserve">Hän kantoi lampun ulos rakennuksesta ja jätti sohvan kotiin. Se oli liian raskas.</w:t>
      </w:r>
    </w:p>
    <w:p>
      <w:r>
        <w:rPr>
          <w:b/>
        </w:rPr>
        <w:t xml:space="preserve">Tulos</w:t>
      </w:r>
    </w:p>
    <w:p>
      <w:r>
        <w:t xml:space="preserve">sohva</w:t>
      </w:r>
    </w:p>
    <w:p>
      <w:r>
        <w:rPr>
          <w:b/>
        </w:rPr>
        <w:t xml:space="preserve">Esimerkki 0,3645</w:t>
      </w:r>
    </w:p>
    <w:p>
      <w:r>
        <w:t xml:space="preserve">Hänen kätensä olivat halkeilleet ilmasta, mutta ne paranivat, kun niitä hieroi öljyllä, sillä se oli niille niin rauhoittava.</w:t>
      </w:r>
    </w:p>
    <w:p>
      <w:r>
        <w:rPr>
          <w:b/>
        </w:rPr>
        <w:t xml:space="preserve">Tulos</w:t>
      </w:r>
    </w:p>
    <w:p>
      <w:r>
        <w:t xml:space="preserve">öljy</w:t>
      </w:r>
    </w:p>
    <w:p>
      <w:r>
        <w:rPr>
          <w:b/>
        </w:rPr>
        <w:t xml:space="preserve">Esimerkki 0.3646</w:t>
      </w:r>
    </w:p>
    <w:p>
      <w:r>
        <w:t xml:space="preserve">Selvitäkseen stressistä Adam vaihtoi huoneensa patjan puulaudan tilalle. Se _ helpottaisi stressiä.</w:t>
      </w:r>
    </w:p>
    <w:p>
      <w:r>
        <w:rPr>
          <w:b/>
        </w:rPr>
        <w:t xml:space="preserve">Tulos</w:t>
      </w:r>
    </w:p>
    <w:p>
      <w:r>
        <w:t xml:space="preserve">puulauta</w:t>
      </w:r>
    </w:p>
    <w:p>
      <w:r>
        <w:rPr>
          <w:b/>
        </w:rPr>
        <w:t xml:space="preserve">Esimerkki 0.3647</w:t>
      </w:r>
    </w:p>
    <w:p>
      <w:r>
        <w:t xml:space="preserve">Nainen suihkutti puhdistusainetta peiliin, mutta jätti työtason väliin, koska _ oli puhdas.</w:t>
      </w:r>
    </w:p>
    <w:p>
      <w:r>
        <w:rPr>
          <w:b/>
        </w:rPr>
        <w:t xml:space="preserve">Tulos</w:t>
      </w:r>
    </w:p>
    <w:p>
      <w:r>
        <w:t xml:space="preserve">työtaso</w:t>
      </w:r>
    </w:p>
    <w:p>
      <w:r>
        <w:rPr>
          <w:b/>
        </w:rPr>
        <w:t xml:space="preserve">Esimerkki 0.3648</w:t>
      </w:r>
    </w:p>
    <w:p>
      <w:r>
        <w:t xml:space="preserve">Myymälät käyttivät julisteita lentolehtisten sijasta, koska _ jakelun kokonaiskustannukset olivat halvemmat.</w:t>
      </w:r>
    </w:p>
    <w:p>
      <w:r>
        <w:rPr>
          <w:b/>
        </w:rPr>
        <w:t xml:space="preserve">Tulos</w:t>
      </w:r>
    </w:p>
    <w:p>
      <w:r>
        <w:t xml:space="preserve">julisteet</w:t>
      </w:r>
    </w:p>
    <w:p>
      <w:r>
        <w:rPr>
          <w:b/>
        </w:rPr>
        <w:t xml:space="preserve">Esimerkki 0.3649</w:t>
      </w:r>
    </w:p>
    <w:p>
      <w:r>
        <w:t xml:space="preserve">Aloitin Atkinsin ruokavalion, ja minulle sanottiin, että kahvi auttaisi päänsärkyyn ja sooda pahoinvointiin.  _ oli puuduttavaa.</w:t>
      </w:r>
    </w:p>
    <w:p>
      <w:r>
        <w:rPr>
          <w:b/>
        </w:rPr>
        <w:t xml:space="preserve">Tulos</w:t>
      </w:r>
    </w:p>
    <w:p>
      <w:r>
        <w:t xml:space="preserve">kahvi</w:t>
      </w:r>
    </w:p>
    <w:p>
      <w:r>
        <w:rPr>
          <w:b/>
        </w:rPr>
        <w:t xml:space="preserve">Esimerkki 0,3650</w:t>
      </w:r>
    </w:p>
    <w:p>
      <w:r>
        <w:t xml:space="preserve">Sanotaan, että olet joko saalistaja tai saalis, joten olen mieluummin saalistaja, koska en halua kuolla.</w:t>
      </w:r>
    </w:p>
    <w:p>
      <w:r>
        <w:rPr>
          <w:b/>
        </w:rPr>
        <w:t xml:space="preserve">Tulos</w:t>
      </w:r>
    </w:p>
    <w:p>
      <w:r>
        <w:t xml:space="preserve">saalistaja</w:t>
      </w:r>
    </w:p>
    <w:p>
      <w:r>
        <w:rPr>
          <w:b/>
        </w:rPr>
        <w:t xml:space="preserve">Esimerkki 0.3651</w:t>
      </w:r>
    </w:p>
    <w:p>
      <w:r>
        <w:t xml:space="preserve">Taloudenhoitaja otti märät vaatteet pyykkikorista ja ripusti ne pyykkinarulle, kunnes _ oli tyhjä.</w:t>
      </w:r>
    </w:p>
    <w:p>
      <w:r>
        <w:rPr>
          <w:b/>
        </w:rPr>
        <w:t xml:space="preserve">Tulos</w:t>
      </w:r>
    </w:p>
    <w:p>
      <w:r>
        <w:t xml:space="preserve">kori</w:t>
      </w:r>
    </w:p>
    <w:p>
      <w:r>
        <w:rPr>
          <w:b/>
        </w:rPr>
        <w:t xml:space="preserve">Esimerkki 0.3652</w:t>
      </w:r>
    </w:p>
    <w:p>
      <w:r>
        <w:t xml:space="preserve">Rakennuksen ikivanha perustus vahvistettiin uudelleen terässeoksella remontin aikana, koska se oli murenemassa.</w:t>
      </w:r>
    </w:p>
    <w:p>
      <w:r>
        <w:rPr>
          <w:b/>
        </w:rPr>
        <w:t xml:space="preserve">Tulos</w:t>
      </w:r>
    </w:p>
    <w:p>
      <w:r>
        <w:t xml:space="preserve">säätiö</w:t>
      </w:r>
    </w:p>
    <w:p>
      <w:r>
        <w:rPr>
          <w:b/>
        </w:rPr>
        <w:t xml:space="preserve">Esimerkki 0.3653</w:t>
      </w:r>
    </w:p>
    <w:p>
      <w:r>
        <w:t xml:space="preserve">Tyttö käytti kampausrautaa enemmän kuin suoraa silitysrautaa, koska _ se teki hänen hiuksistaan suorat.</w:t>
      </w:r>
    </w:p>
    <w:p>
      <w:r>
        <w:rPr>
          <w:b/>
        </w:rPr>
        <w:t xml:space="preserve">Tulos</w:t>
      </w:r>
    </w:p>
    <w:p>
      <w:r>
        <w:t xml:space="preserve">rauta</w:t>
      </w:r>
    </w:p>
    <w:p>
      <w:r>
        <w:rPr>
          <w:b/>
        </w:rPr>
        <w:t xml:space="preserve">Esimerkki 0.3654</w:t>
      </w:r>
    </w:p>
    <w:p>
      <w:r>
        <w:t xml:space="preserve">Vaatteet olivat jotain, mitä pystyimme ostamaan, koska instrumentit olivat kovempia, koska _ olivat erillisiä.</w:t>
      </w:r>
    </w:p>
    <w:p>
      <w:r>
        <w:rPr>
          <w:b/>
        </w:rPr>
        <w:t xml:space="preserve">Tulos</w:t>
      </w:r>
    </w:p>
    <w:p>
      <w:r>
        <w:t xml:space="preserve">välineet</w:t>
      </w:r>
    </w:p>
    <w:p>
      <w:r>
        <w:rPr>
          <w:b/>
        </w:rPr>
        <w:t xml:space="preserve">Esimerkki 0,3655</w:t>
      </w:r>
    </w:p>
    <w:p>
      <w:r>
        <w:t xml:space="preserve">Kipsilevy mahtui kylpyhuoneeseen, mutta ei keittiöön, koska _ oli niin pieni.</w:t>
      </w:r>
    </w:p>
    <w:p>
      <w:r>
        <w:rPr>
          <w:b/>
        </w:rPr>
        <w:t xml:space="preserve">Tulos</w:t>
      </w:r>
    </w:p>
    <w:p>
      <w:r>
        <w:t xml:space="preserve">keittiö</w:t>
      </w:r>
    </w:p>
    <w:p>
      <w:r>
        <w:rPr>
          <w:b/>
        </w:rPr>
        <w:t xml:space="preserve">Esimerkki 0.3656</w:t>
      </w:r>
    </w:p>
    <w:p>
      <w:r>
        <w:t xml:space="preserve">Asianajaja sinetöi sopimuksen kirjekuoreen ennen kuin antoi sen asiakkaalleen. Vain _ oli näkyvissä.</w:t>
      </w:r>
    </w:p>
    <w:p>
      <w:r>
        <w:rPr>
          <w:b/>
        </w:rPr>
        <w:t xml:space="preserve">Tulos</w:t>
      </w:r>
    </w:p>
    <w:p>
      <w:r>
        <w:t xml:space="preserve">kirjekuori</w:t>
      </w:r>
    </w:p>
    <w:p>
      <w:r>
        <w:rPr>
          <w:b/>
        </w:rPr>
        <w:t xml:space="preserve">Esimerkki 0.3657</w:t>
      </w:r>
    </w:p>
    <w:p>
      <w:r>
        <w:t xml:space="preserve">Maa jyrähteli kaupungissa, mutta oli silti kaupungissa, koska _ oli siellä ankara.</w:t>
      </w:r>
    </w:p>
    <w:p>
      <w:r>
        <w:rPr>
          <w:b/>
        </w:rPr>
        <w:t xml:space="preserve">Tulos</w:t>
      </w:r>
    </w:p>
    <w:p>
      <w:r>
        <w:t xml:space="preserve">kaupunki</w:t>
      </w:r>
    </w:p>
    <w:p>
      <w:r>
        <w:rPr>
          <w:b/>
        </w:rPr>
        <w:t xml:space="preserve">Esimerkki 0.3658</w:t>
      </w:r>
    </w:p>
    <w:p>
      <w:r>
        <w:t xml:space="preserve">Maria piti setripuusta enemmän kuin muista puulajeista, kuten poppelista, koska _ puu tuoksui hyvin mauttomalta.</w:t>
      </w:r>
    </w:p>
    <w:p>
      <w:r>
        <w:rPr>
          <w:b/>
        </w:rPr>
        <w:t xml:space="preserve">Tulos</w:t>
      </w:r>
    </w:p>
    <w:p>
      <w:r>
        <w:t xml:space="preserve">Poppeli</w:t>
      </w:r>
    </w:p>
    <w:p>
      <w:r>
        <w:rPr>
          <w:b/>
        </w:rPr>
        <w:t xml:space="preserve">Esimerkki 0.3659</w:t>
      </w:r>
    </w:p>
    <w:p>
      <w:r>
        <w:t xml:space="preserve">Puhelin kesti pidempään kuin tabletti, koska _ oli edelleen laturissa.</w:t>
      </w:r>
    </w:p>
    <w:p>
      <w:r>
        <w:rPr>
          <w:b/>
        </w:rPr>
        <w:t xml:space="preserve">Tulos</w:t>
      </w:r>
    </w:p>
    <w:p>
      <w:r>
        <w:t xml:space="preserve">tabletti</w:t>
      </w:r>
    </w:p>
    <w:p>
      <w:r>
        <w:rPr>
          <w:b/>
        </w:rPr>
        <w:t xml:space="preserve">Esimerkki 0,3660</w:t>
      </w:r>
    </w:p>
    <w:p>
      <w:r>
        <w:t xml:space="preserve">James tajusi, ettei hän ollut kerännyt tarpeeksi käteistä kirjan hintaan, The _ is high.</w:t>
      </w:r>
    </w:p>
    <w:p>
      <w:r>
        <w:rPr>
          <w:b/>
        </w:rPr>
        <w:t xml:space="preserve">Tulos</w:t>
      </w:r>
    </w:p>
    <w:p>
      <w:r>
        <w:t xml:space="preserve">hinta</w:t>
      </w:r>
    </w:p>
    <w:p>
      <w:r>
        <w:rPr>
          <w:b/>
        </w:rPr>
        <w:t xml:space="preserve">Esimerkki 0.3661</w:t>
      </w:r>
    </w:p>
    <w:p>
      <w:r>
        <w:t xml:space="preserve">Pitkän harkinnan jälkeen kirjailija päätti julkaista romanttisen romaaninsa kirjailijanimellä, koska _ halusi pysyä nimettömänä.</w:t>
      </w:r>
    </w:p>
    <w:p>
      <w:r>
        <w:rPr>
          <w:b/>
        </w:rPr>
        <w:t xml:space="preserve">Tulos</w:t>
      </w:r>
    </w:p>
    <w:p>
      <w:r>
        <w:t xml:space="preserve">kirjailija</w:t>
      </w:r>
    </w:p>
    <w:p>
      <w:r>
        <w:rPr>
          <w:b/>
        </w:rPr>
        <w:t xml:space="preserve">Esimerkki 0.3662</w:t>
      </w:r>
    </w:p>
    <w:p>
      <w:r>
        <w:t xml:space="preserve">Akvaariossa oli enemmän etanoita kuin akvaariossa, koska _ oli suurempi.</w:t>
      </w:r>
    </w:p>
    <w:p>
      <w:r>
        <w:rPr>
          <w:b/>
        </w:rPr>
        <w:t xml:space="preserve">Tulos</w:t>
      </w:r>
    </w:p>
    <w:p>
      <w:r>
        <w:t xml:space="preserve">akvaario</w:t>
      </w:r>
    </w:p>
    <w:p>
      <w:r>
        <w:rPr>
          <w:b/>
        </w:rPr>
        <w:t xml:space="preserve">Esimerkki 0.3663</w:t>
      </w:r>
    </w:p>
    <w:p>
      <w:r>
        <w:t xml:space="preserve">James ei voi hyväksyä palkkiota siitä riskistä, jonka hän joutuu ottamaan tehtävässä, koska _ on alhainen.</w:t>
      </w:r>
    </w:p>
    <w:p>
      <w:r>
        <w:rPr>
          <w:b/>
        </w:rPr>
        <w:t xml:space="preserve">Tulos</w:t>
      </w:r>
    </w:p>
    <w:p>
      <w:r>
        <w:t xml:space="preserve">palkita</w:t>
      </w:r>
    </w:p>
    <w:p>
      <w:r>
        <w:rPr>
          <w:b/>
        </w:rPr>
        <w:t xml:space="preserve">Esimerkki 0,3664</w:t>
      </w:r>
    </w:p>
    <w:p>
      <w:r>
        <w:t xml:space="preserve">Hän oli sitä mieltä, että muodollinen puku ei sopinut haastatteluun, mutta olisi sopinut happy houriin, koska _ pidettiin muodollisena tilaisuutena.</w:t>
      </w:r>
    </w:p>
    <w:p>
      <w:r>
        <w:rPr>
          <w:b/>
        </w:rPr>
        <w:t xml:space="preserve">Tulos</w:t>
      </w:r>
    </w:p>
    <w:p>
      <w:r>
        <w:t xml:space="preserve">happy hour</w:t>
      </w:r>
    </w:p>
    <w:p>
      <w:r>
        <w:rPr>
          <w:b/>
        </w:rPr>
        <w:t xml:space="preserve">Esimerkki 0,3665</w:t>
      </w:r>
    </w:p>
    <w:p>
      <w:r>
        <w:t xml:space="preserve">Josh halusi muuntaa proteiinijauheen grammat kaloreiksi, koska hän ajatteli, että _ olisi pienempi.</w:t>
      </w:r>
    </w:p>
    <w:p>
      <w:r>
        <w:rPr>
          <w:b/>
        </w:rPr>
        <w:t xml:space="preserve">Tulos</w:t>
      </w:r>
    </w:p>
    <w:p>
      <w:r>
        <w:t xml:space="preserve">grammaa</w:t>
      </w:r>
    </w:p>
    <w:p>
      <w:r>
        <w:rPr>
          <w:b/>
        </w:rPr>
        <w:t xml:space="preserve">Esimerkki 0.3666</w:t>
      </w:r>
    </w:p>
    <w:p>
      <w:r>
        <w:t xml:space="preserve">Hän kaatoi appelsiinimehua pullosta aamiaismukiin, joten _ siinä oli vähemmän.</w:t>
      </w:r>
    </w:p>
    <w:p>
      <w:r>
        <w:rPr>
          <w:b/>
        </w:rPr>
        <w:t xml:space="preserve">Tulos</w:t>
      </w:r>
    </w:p>
    <w:p>
      <w:r>
        <w:t xml:space="preserve">pullo</w:t>
      </w:r>
    </w:p>
    <w:p>
      <w:r>
        <w:rPr>
          <w:b/>
        </w:rPr>
        <w:t xml:space="preserve">Esimerkki 0,3667</w:t>
      </w:r>
    </w:p>
    <w:p>
      <w:r>
        <w:t xml:space="preserve">Pölynimuri ei toiminut, ja korvaava suodatin ja rulla ostettiin, mutta _ oli liian kapea.</w:t>
      </w:r>
    </w:p>
    <w:p>
      <w:r>
        <w:rPr>
          <w:b/>
        </w:rPr>
        <w:t xml:space="preserve">Tulos</w:t>
      </w:r>
    </w:p>
    <w:p>
      <w:r>
        <w:t xml:space="preserve">suodatin</w:t>
      </w:r>
    </w:p>
    <w:p>
      <w:r>
        <w:rPr>
          <w:b/>
        </w:rPr>
        <w:t xml:space="preserve">Esimerkki 0.3668</w:t>
      </w:r>
    </w:p>
    <w:p>
      <w:r>
        <w:t xml:space="preserve">Uusi tammipöytä ei mahdu oviaukosta sisään, koska _ on liian kapea.</w:t>
      </w:r>
    </w:p>
    <w:p>
      <w:r>
        <w:rPr>
          <w:b/>
        </w:rPr>
        <w:t xml:space="preserve">Tulos</w:t>
      </w:r>
    </w:p>
    <w:p>
      <w:r>
        <w:t xml:space="preserve">oviaukko</w:t>
      </w:r>
    </w:p>
    <w:p>
      <w:r>
        <w:rPr>
          <w:b/>
        </w:rPr>
        <w:t xml:space="preserve">Esimerkki 0.3669</w:t>
      </w:r>
    </w:p>
    <w:p>
      <w:r>
        <w:t xml:space="preserve">Paitojen puhdistamiseen piti käyttää valkaisuainetta, mutta housujen puhdistamiseen ei, koska _ vaativat erityistä hoitoa.</w:t>
      </w:r>
    </w:p>
    <w:p>
      <w:r>
        <w:rPr>
          <w:b/>
        </w:rPr>
        <w:t xml:space="preserve">Tulos</w:t>
      </w:r>
    </w:p>
    <w:p>
      <w:r>
        <w:t xml:space="preserve">paidat</w:t>
      </w:r>
    </w:p>
    <w:p>
      <w:r>
        <w:rPr>
          <w:b/>
        </w:rPr>
        <w:t xml:space="preserve">Esimerkki 0,3670</w:t>
      </w:r>
    </w:p>
    <w:p>
      <w:r>
        <w:t xml:space="preserve">Adam laittoi suklaan laatikkoon, ennen kuin antoi sen Angelalle ystävänpäivänä, koska _ se putoaisi ympäriinsä.</w:t>
      </w:r>
    </w:p>
    <w:p>
      <w:r>
        <w:rPr>
          <w:b/>
        </w:rPr>
        <w:t xml:space="preserve">Tulos</w:t>
      </w:r>
    </w:p>
    <w:p>
      <w:r>
        <w:t xml:space="preserve">suklaa</w:t>
      </w:r>
    </w:p>
    <w:p>
      <w:r>
        <w:rPr>
          <w:b/>
        </w:rPr>
        <w:t xml:space="preserve">Esimerkki 0,3671</w:t>
      </w:r>
    </w:p>
    <w:p>
      <w:r>
        <w:t xml:space="preserve">Yllätykseksemme pöytä hajosi, kun puhelin putosi sen päälle. Emme koskaan tiedä, että _ on vahvempi.</w:t>
      </w:r>
    </w:p>
    <w:p>
      <w:r>
        <w:rPr>
          <w:b/>
        </w:rPr>
        <w:t xml:space="preserve">Tulos</w:t>
      </w:r>
    </w:p>
    <w:p>
      <w:r>
        <w:t xml:space="preserve">puhelin</w:t>
      </w:r>
    </w:p>
    <w:p>
      <w:r>
        <w:rPr>
          <w:b/>
        </w:rPr>
        <w:t xml:space="preserve">Esimerkki 0.3672</w:t>
      </w:r>
    </w:p>
    <w:p>
      <w:r>
        <w:t xml:space="preserve">Oksa lensi pois puusta ja laskeutui terassilleni. _ on vahva.</w:t>
      </w:r>
    </w:p>
    <w:p>
      <w:r>
        <w:rPr>
          <w:b/>
        </w:rPr>
        <w:t xml:space="preserve">Tulos</w:t>
      </w:r>
    </w:p>
    <w:p>
      <w:r>
        <w:t xml:space="preserve">kansi</w:t>
      </w:r>
    </w:p>
    <w:p>
      <w:r>
        <w:rPr>
          <w:b/>
        </w:rPr>
        <w:t xml:space="preserve">Esimerkki 0.3673</w:t>
      </w:r>
    </w:p>
    <w:p>
      <w:r>
        <w:t xml:space="preserve">Vesi suihkulähteessä maistui huonommalta kuin pullossa oleva vesi, koska pullossa olevassa vedessä oli enemmän rautaa.</w:t>
      </w:r>
    </w:p>
    <w:p>
      <w:r>
        <w:rPr>
          <w:b/>
        </w:rPr>
        <w:t xml:space="preserve">Tulos</w:t>
      </w:r>
    </w:p>
    <w:p>
      <w:r>
        <w:t xml:space="preserve">suihkulähde</w:t>
      </w:r>
    </w:p>
    <w:p>
      <w:r>
        <w:rPr>
          <w:b/>
        </w:rPr>
        <w:t xml:space="preserve">Esimerkki 0.3674</w:t>
      </w:r>
    </w:p>
    <w:p>
      <w:r>
        <w:t xml:space="preserve">Sammakko hyppäsi pois matolta ja suolle, sillä _ oli tullut vaarallisempi paikka olla.</w:t>
      </w:r>
    </w:p>
    <w:p>
      <w:r>
        <w:rPr>
          <w:b/>
        </w:rPr>
        <w:t xml:space="preserve">Tulos</w:t>
      </w:r>
    </w:p>
    <w:p>
      <w:r>
        <w:t xml:space="preserve">tyyny</w:t>
      </w:r>
    </w:p>
    <w:p>
      <w:r>
        <w:rPr>
          <w:b/>
        </w:rPr>
        <w:t xml:space="preserve">Esimerkki 0,3675</w:t>
      </w:r>
    </w:p>
    <w:p>
      <w:r>
        <w:t xml:space="preserve">Kansiot oli siirrettävä kaapista kaappiin, sillä _ siellä ne olivat suojassa tulipalolta.</w:t>
      </w:r>
    </w:p>
    <w:p>
      <w:r>
        <w:rPr>
          <w:b/>
        </w:rPr>
        <w:t xml:space="preserve">Tulos</w:t>
      </w:r>
    </w:p>
    <w:p>
      <w:r>
        <w:t xml:space="preserve">kaappi</w:t>
      </w:r>
    </w:p>
    <w:p>
      <w:r>
        <w:rPr>
          <w:b/>
        </w:rPr>
        <w:t xml:space="preserve">Esimerkki 0.3676</w:t>
      </w:r>
    </w:p>
    <w:p>
      <w:r>
        <w:t xml:space="preserve">James lahjoitti muutamia tahriintuneita takkeja ja osti kaupasta puhtaita paitoja. Ne olivat uusia.</w:t>
      </w:r>
    </w:p>
    <w:p>
      <w:r>
        <w:rPr>
          <w:b/>
        </w:rPr>
        <w:t xml:space="preserve">Tulos</w:t>
      </w:r>
    </w:p>
    <w:p>
      <w:r>
        <w:t xml:space="preserve">paidat</w:t>
      </w:r>
    </w:p>
    <w:p>
      <w:r>
        <w:rPr>
          <w:b/>
        </w:rPr>
        <w:t xml:space="preserve">Esimerkki 0.3677</w:t>
      </w:r>
    </w:p>
    <w:p>
      <w:r>
        <w:t xml:space="preserve">Rachel osti mieluummin neilikoita kuin ruusuja koristellakseen talonsa, koska ruusuissa on enemmän piikkejä ja koska hänellä on pieniä lapsia.</w:t>
      </w:r>
    </w:p>
    <w:p>
      <w:r>
        <w:rPr>
          <w:b/>
        </w:rPr>
        <w:t xml:space="preserve">Tulos</w:t>
      </w:r>
    </w:p>
    <w:p>
      <w:r>
        <w:t xml:space="preserve">ruusut</w:t>
      </w:r>
    </w:p>
    <w:p>
      <w:r>
        <w:rPr>
          <w:b/>
        </w:rPr>
        <w:t xml:space="preserve">Esimerkki 0.3678</w:t>
      </w:r>
    </w:p>
    <w:p>
      <w:r>
        <w:t xml:space="preserve">Justin luopui vampyyriasustaan, jotta hän voisi olla ihmissusi Halloweenina, koska _ asu oli epämukava.</w:t>
      </w:r>
    </w:p>
    <w:p>
      <w:r>
        <w:rPr>
          <w:b/>
        </w:rPr>
        <w:t xml:space="preserve">Tulos</w:t>
      </w:r>
    </w:p>
    <w:p>
      <w:r>
        <w:t xml:space="preserve">vampyyri</w:t>
      </w:r>
    </w:p>
    <w:p>
      <w:r>
        <w:rPr>
          <w:b/>
        </w:rPr>
        <w:t xml:space="preserve">Esimerkki 0.3679</w:t>
      </w:r>
    </w:p>
    <w:p>
      <w:r>
        <w:t xml:space="preserve">Pulloon mahtui enemmän nestettä kuin kuppiin, koska _ oli kooltaan suurempi.</w:t>
      </w:r>
    </w:p>
    <w:p>
      <w:r>
        <w:rPr>
          <w:b/>
        </w:rPr>
        <w:t xml:space="preserve">Tulos</w:t>
      </w:r>
    </w:p>
    <w:p>
      <w:r>
        <w:t xml:space="preserve">pullo</w:t>
      </w:r>
    </w:p>
    <w:p>
      <w:r>
        <w:rPr>
          <w:b/>
        </w:rPr>
        <w:t xml:space="preserve">Esimerkki 0.3680</w:t>
      </w:r>
    </w:p>
    <w:p>
      <w:r>
        <w:t xml:space="preserve">Adam yritti erotella kaikki roskansa roskiin ja kierrätykseen, mutta joskus _ joutui kierrätykseen kelpaamattomia esineitä.</w:t>
      </w:r>
    </w:p>
    <w:p>
      <w:r>
        <w:rPr>
          <w:b/>
        </w:rPr>
        <w:t xml:space="preserve">Tulos</w:t>
      </w:r>
    </w:p>
    <w:p>
      <w:r>
        <w:t xml:space="preserve">kierrätys</w:t>
      </w:r>
    </w:p>
    <w:p>
      <w:r>
        <w:rPr>
          <w:b/>
        </w:rPr>
        <w:t xml:space="preserve">Esimerkki 0.3681</w:t>
      </w:r>
    </w:p>
    <w:p>
      <w:r>
        <w:t xml:space="preserve">Miehen olkihattu lensi hänen päältään väkijoukkoon ja katosi lopullisesti, koska _ oli puristettu.</w:t>
      </w:r>
    </w:p>
    <w:p>
      <w:r>
        <w:rPr>
          <w:b/>
        </w:rPr>
        <w:t xml:space="preserve">Tulos</w:t>
      </w:r>
    </w:p>
    <w:p>
      <w:r>
        <w:t xml:space="preserve">hattu</w:t>
      </w:r>
    </w:p>
    <w:p>
      <w:r>
        <w:rPr>
          <w:b/>
        </w:rPr>
        <w:t xml:space="preserve">Esimerkki 0.3682</w:t>
      </w:r>
    </w:p>
    <w:p>
      <w:r>
        <w:t xml:space="preserve">Luudat puhdistivat hyvin lian, mutta eivät soraa, koska se liukui harjaksista läpi.</w:t>
      </w:r>
    </w:p>
    <w:p>
      <w:r>
        <w:rPr>
          <w:b/>
        </w:rPr>
        <w:t xml:space="preserve">Tulos</w:t>
      </w:r>
    </w:p>
    <w:p>
      <w:r>
        <w:t xml:space="preserve">sora</w:t>
      </w:r>
    </w:p>
    <w:p>
      <w:r>
        <w:rPr>
          <w:b/>
        </w:rPr>
        <w:t xml:space="preserve">Esimerkki 0.3683</w:t>
      </w:r>
    </w:p>
    <w:p>
      <w:r>
        <w:t xml:space="preserve">Uusi uuni ei mahdu keittiöön johtavan oviaukon läpi, koska se on liian kapea.</w:t>
      </w:r>
    </w:p>
    <w:p>
      <w:r>
        <w:rPr>
          <w:b/>
        </w:rPr>
        <w:t xml:space="preserve">Tulos</w:t>
      </w:r>
    </w:p>
    <w:p>
      <w:r>
        <w:t xml:space="preserve">oviaukko</w:t>
      </w:r>
    </w:p>
    <w:p>
      <w:r>
        <w:rPr>
          <w:b/>
        </w:rPr>
        <w:t xml:space="preserve">Esimerkki 0.3684</w:t>
      </w:r>
    </w:p>
    <w:p>
      <w:r>
        <w:t xml:space="preserve">Nuoli osui kohteeseen vain jalan verran, koska _ oli sijoitettu huonosti.</w:t>
      </w:r>
    </w:p>
    <w:p>
      <w:r>
        <w:rPr>
          <w:b/>
        </w:rPr>
        <w:t xml:space="preserve">Tulos</w:t>
      </w:r>
    </w:p>
    <w:p>
      <w:r>
        <w:t xml:space="preserve">kohde</w:t>
      </w:r>
    </w:p>
    <w:p>
      <w:r>
        <w:rPr>
          <w:b/>
        </w:rPr>
        <w:t xml:space="preserve">Esimerkki 0,3685</w:t>
      </w:r>
    </w:p>
    <w:p>
      <w:r>
        <w:t xml:space="preserve">Nainen laittoi kekseihinsä suklaata pikemminkin kuin kinuskia, koska tiesi, että hänen lapsensa pitivät sitä _ ihanana_.</w:t>
      </w:r>
    </w:p>
    <w:p>
      <w:r>
        <w:rPr>
          <w:b/>
        </w:rPr>
        <w:t xml:space="preserve">Tulos</w:t>
      </w:r>
    </w:p>
    <w:p>
      <w:r>
        <w:t xml:space="preserve">suklaa</w:t>
      </w:r>
    </w:p>
    <w:p>
      <w:r>
        <w:rPr>
          <w:b/>
        </w:rPr>
        <w:t xml:space="preserve">Esimerkki 0.3686</w:t>
      </w:r>
    </w:p>
    <w:p>
      <w:r>
        <w:t xml:space="preserve">Jaakob ei pystynyt pitämään puhettaan hänelle annetussa ajassa. _ on lyhyt.</w:t>
      </w:r>
    </w:p>
    <w:p>
      <w:r>
        <w:rPr>
          <w:b/>
        </w:rPr>
        <w:t xml:space="preserve">Tulos</w:t>
      </w:r>
    </w:p>
    <w:p>
      <w:r>
        <w:t xml:space="preserve">aika</w:t>
      </w:r>
    </w:p>
    <w:p>
      <w:r>
        <w:rPr>
          <w:b/>
        </w:rPr>
        <w:t xml:space="preserve">Esimerkki 0.3687</w:t>
      </w:r>
    </w:p>
    <w:p>
      <w:r>
        <w:t xml:space="preserve">Alicia oli ulkona nurmikolla, kun sade alkoi, ja hän likaantui, koska sade oli rankka.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Esimerkki 0.3688</w:t>
      </w:r>
    </w:p>
    <w:p>
      <w:r>
        <w:t xml:space="preserve">Minulla on joko flunssa tai keuhkoputkentulehdus. Olen aivastellut paljon, joten se voi olla _ .</w:t>
      </w:r>
    </w:p>
    <w:p>
      <w:r>
        <w:rPr>
          <w:b/>
        </w:rPr>
        <w:t xml:space="preserve">Tulos</w:t>
      </w:r>
    </w:p>
    <w:p>
      <w:r>
        <w:t xml:space="preserve">flunssa</w:t>
      </w:r>
    </w:p>
    <w:p>
      <w:r>
        <w:rPr>
          <w:b/>
        </w:rPr>
        <w:t xml:space="preserve">Esimerkki 0.3689</w:t>
      </w:r>
    </w:p>
    <w:p>
      <w:r>
        <w:t xml:space="preserve">Heidän suhteensa keskittyi koruihin eikä kortteihin, koska _ oli vastoin heidän pinnallista elämäntyyliään.</w:t>
      </w:r>
    </w:p>
    <w:p>
      <w:r>
        <w:rPr>
          <w:b/>
        </w:rPr>
        <w:t xml:space="preserve">Tulos</w:t>
      </w:r>
    </w:p>
    <w:p>
      <w:r>
        <w:t xml:space="preserve">kortit</w:t>
      </w:r>
    </w:p>
    <w:p>
      <w:r>
        <w:rPr>
          <w:b/>
        </w:rPr>
        <w:t xml:space="preserve">Esimerkki 0,3690</w:t>
      </w:r>
    </w:p>
    <w:p>
      <w:r>
        <w:t xml:space="preserve">Hän juoksi rakennukseen kuultuaan sireenin soivan. Se oli turvassa.</w:t>
      </w:r>
    </w:p>
    <w:p>
      <w:r>
        <w:rPr>
          <w:b/>
        </w:rPr>
        <w:t xml:space="preserve">Tulos</w:t>
      </w:r>
    </w:p>
    <w:p>
      <w:r>
        <w:t xml:space="preserve">rakennus</w:t>
      </w:r>
    </w:p>
    <w:p>
      <w:r>
        <w:rPr>
          <w:b/>
        </w:rPr>
        <w:t xml:space="preserve">Esimerkki 0,3691</w:t>
      </w:r>
    </w:p>
    <w:p>
      <w:r>
        <w:t xml:space="preserve">Tiili pystyi tukemaan autoa paremmin kuin lohko, koska _ oli heikko.</w:t>
      </w:r>
    </w:p>
    <w:p>
      <w:r>
        <w:rPr>
          <w:b/>
        </w:rPr>
        <w:t xml:space="preserve">Tulos</w:t>
      </w:r>
    </w:p>
    <w:p>
      <w:r>
        <w:t xml:space="preserve">lohko</w:t>
      </w:r>
    </w:p>
    <w:p>
      <w:r>
        <w:rPr>
          <w:b/>
        </w:rPr>
        <w:t xml:space="preserve">Esimerkki 0.3692</w:t>
      </w:r>
    </w:p>
    <w:p>
      <w:r>
        <w:t xml:space="preserve">Hän käytti vuosia vaihtaakseen maton puulattioihin, joten talo on nyt täynnä _.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0.3693</w:t>
      </w:r>
    </w:p>
    <w:p>
      <w:r>
        <w:t xml:space="preserve">Tivolin kyydissä oli pelottavaa, joten lapsi päätti tarttua istuimen sijasta kaiteeseen, koska se aiheutti hänelle ahdistusta.</w:t>
      </w:r>
    </w:p>
    <w:p>
      <w:r>
        <w:rPr>
          <w:b/>
        </w:rPr>
        <w:t xml:space="preserve">Tulos</w:t>
      </w:r>
    </w:p>
    <w:p>
      <w:r>
        <w:t xml:space="preserve">istuin</w:t>
      </w:r>
    </w:p>
    <w:p>
      <w:r>
        <w:rPr>
          <w:b/>
        </w:rPr>
        <w:t xml:space="preserve">Esimerkki 0.3694</w:t>
      </w:r>
    </w:p>
    <w:p>
      <w:r>
        <w:t xml:space="preserve">Miehen käsissä olevat syylät levisivät enemmän kuin vatsassa olevat, koska vatsassa olevat pysyivät peitettyinä.</w:t>
      </w:r>
    </w:p>
    <w:p>
      <w:r>
        <w:rPr>
          <w:b/>
        </w:rPr>
        <w:t xml:space="preserve">Tulos</w:t>
      </w:r>
    </w:p>
    <w:p>
      <w:r>
        <w:t xml:space="preserve">kädet</w:t>
      </w:r>
    </w:p>
    <w:p>
      <w:r>
        <w:rPr>
          <w:b/>
        </w:rPr>
        <w:t xml:space="preserve">Esimerkki 0,3695</w:t>
      </w:r>
    </w:p>
    <w:p>
      <w:r>
        <w:t xml:space="preserve">James riisui hattunsa, joka saa hänen päänsä hikoilemaan, ja puki päähänsä nauhan. Se on iso.</w:t>
      </w:r>
    </w:p>
    <w:p>
      <w:r>
        <w:rPr>
          <w:b/>
        </w:rPr>
        <w:t xml:space="preserve">Tulos</w:t>
      </w:r>
    </w:p>
    <w:p>
      <w:r>
        <w:t xml:space="preserve">hattu</w:t>
      </w:r>
    </w:p>
    <w:p>
      <w:r>
        <w:rPr>
          <w:b/>
        </w:rPr>
        <w:t xml:space="preserve">Esimerkki 0,3696</w:t>
      </w:r>
    </w:p>
    <w:p>
      <w:r>
        <w:t xml:space="preserve">Jane ei voinut ottaa täydellistä kuvaa bussista kamerallaan autollaan ajaessaan, koska _ oli nopea.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0,3697</w:t>
      </w:r>
    </w:p>
    <w:p>
      <w:r>
        <w:t xml:space="preserve">Maitotölkin kärjessä kasvaa hieman hometta, ja kaikki päättivät juoda kahvinsa ilman maitoa, koska _ on tuoretta.</w:t>
      </w:r>
    </w:p>
    <w:p>
      <w:r>
        <w:rPr>
          <w:b/>
        </w:rPr>
        <w:t xml:space="preserve">Tulos</w:t>
      </w:r>
    </w:p>
    <w:p>
      <w:r>
        <w:t xml:space="preserve">kahvi</w:t>
      </w:r>
    </w:p>
    <w:p>
      <w:r>
        <w:rPr>
          <w:b/>
        </w:rPr>
        <w:t xml:space="preserve">Esimerkki 0.3698</w:t>
      </w:r>
    </w:p>
    <w:p>
      <w:r>
        <w:t xml:space="preserve">Michelle halusi soittaa viulua huilun sijaan, koska huilu oli noloa.</w:t>
      </w:r>
    </w:p>
    <w:p>
      <w:r>
        <w:rPr>
          <w:b/>
        </w:rPr>
        <w:t xml:space="preserve">Tulos</w:t>
      </w:r>
    </w:p>
    <w:p>
      <w:r>
        <w:t xml:space="preserve">huilu</w:t>
      </w:r>
    </w:p>
    <w:p>
      <w:r>
        <w:rPr>
          <w:b/>
        </w:rPr>
        <w:t xml:space="preserve">Esimerkki 0.3699</w:t>
      </w:r>
    </w:p>
    <w:p>
      <w:r>
        <w:t xml:space="preserve">Lindan oli helpompi siivota sotku keittiössä kuin kylpyhuoneessa, koska keittiö oli likaisempi.</w:t>
      </w:r>
    </w:p>
    <w:p>
      <w:r>
        <w:rPr>
          <w:b/>
        </w:rPr>
        <w:t xml:space="preserve">Tulos</w:t>
      </w:r>
    </w:p>
    <w:p>
      <w:r>
        <w:t xml:space="preserve">Kylpyhuone</w:t>
      </w:r>
    </w:p>
    <w:p>
      <w:r>
        <w:rPr>
          <w:b/>
        </w:rPr>
        <w:t xml:space="preserve">Esimerkki 0,3700</w:t>
      </w:r>
    </w:p>
    <w:p>
      <w:r>
        <w:t xml:space="preserve">Naisella oli pehmeämmät kädet kuin jalat, koska hän teki paljon työtä _ .</w:t>
      </w:r>
    </w:p>
    <w:p>
      <w:r>
        <w:rPr>
          <w:b/>
        </w:rPr>
        <w:t xml:space="preserve">Tulos</w:t>
      </w:r>
    </w:p>
    <w:p>
      <w:r>
        <w:t xml:space="preserve">jalat</w:t>
      </w:r>
    </w:p>
    <w:p>
      <w:r>
        <w:rPr>
          <w:b/>
        </w:rPr>
        <w:t xml:space="preserve">Esimerkki 0.3701</w:t>
      </w:r>
    </w:p>
    <w:p>
      <w:r>
        <w:t xml:space="preserve">John juo yleensä mieluummin viiniä kuin viskiä, koska viski on heikompaa alkoholia.</w:t>
      </w:r>
    </w:p>
    <w:p>
      <w:r>
        <w:rPr>
          <w:b/>
        </w:rPr>
        <w:t xml:space="preserve">Tulos</w:t>
      </w:r>
    </w:p>
    <w:p>
      <w:r>
        <w:t xml:space="preserve">viini</w:t>
      </w:r>
    </w:p>
    <w:p>
      <w:r>
        <w:rPr>
          <w:b/>
        </w:rPr>
        <w:t xml:space="preserve">Esimerkki 0.3702</w:t>
      </w:r>
    </w:p>
    <w:p>
      <w:r>
        <w:t xml:space="preserve">Henkilön isovanhempi nukkui viikonloppuna myöhemmin kuin arkipäivänä, koska hänen ei tarvinnut työskennellä _ .</w:t>
      </w:r>
    </w:p>
    <w:p>
      <w:r>
        <w:rPr>
          <w:b/>
        </w:rPr>
        <w:t xml:space="preserve">Tulos</w:t>
      </w:r>
    </w:p>
    <w:p>
      <w:r>
        <w:t xml:space="preserve">viikonloppu</w:t>
      </w:r>
    </w:p>
    <w:p>
      <w:r>
        <w:rPr>
          <w:b/>
        </w:rPr>
        <w:t xml:space="preserve">Esimerkki 0.3703</w:t>
      </w:r>
    </w:p>
    <w:p>
      <w:r>
        <w:t xml:space="preserve">Hankin tyttöystävälleni ystävänpäivänä joko punaisia tai mustia kukkia. Hän saattaa pitää enemmän _ ruusuista, koska hän on gootti.</w:t>
      </w:r>
    </w:p>
    <w:p>
      <w:r>
        <w:rPr>
          <w:b/>
        </w:rPr>
        <w:t xml:space="preserve">Tulos</w:t>
      </w:r>
    </w:p>
    <w:p>
      <w:r>
        <w:t xml:space="preserve">musta</w:t>
      </w:r>
    </w:p>
    <w:p>
      <w:r>
        <w:rPr>
          <w:b/>
        </w:rPr>
        <w:t xml:space="preserve">Esimerkki 0.3704</w:t>
      </w:r>
    </w:p>
    <w:p>
      <w:r>
        <w:t xml:space="preserve">Kaikki opiskelijat eivät saaneet pusseja pallojensa kuljettamiseen, koska niitä oli tarjolla vähemmän _.</w:t>
      </w:r>
    </w:p>
    <w:p>
      <w:r>
        <w:rPr>
          <w:b/>
        </w:rPr>
        <w:t xml:space="preserve">Tulos</w:t>
      </w:r>
    </w:p>
    <w:p>
      <w:r>
        <w:t xml:space="preserve">pussit</w:t>
      </w:r>
    </w:p>
    <w:p>
      <w:r>
        <w:rPr>
          <w:b/>
        </w:rPr>
        <w:t xml:space="preserve">Esimerkki 0.3705</w:t>
      </w:r>
    </w:p>
    <w:p>
      <w:r>
        <w:t xml:space="preserve">Liikemies ei voinut laittaa puhelinta taskuunsa, koska _ oli liian pieni.</w:t>
      </w:r>
    </w:p>
    <w:p>
      <w:r>
        <w:rPr>
          <w:b/>
        </w:rPr>
        <w:t xml:space="preserve">Tulos</w:t>
      </w:r>
    </w:p>
    <w:p>
      <w:r>
        <w:t xml:space="preserve">tasku</w:t>
      </w:r>
    </w:p>
    <w:p>
      <w:r>
        <w:rPr>
          <w:b/>
        </w:rPr>
        <w:t xml:space="preserve">Esimerkki 0.3706</w:t>
      </w:r>
    </w:p>
    <w:p>
      <w:r>
        <w:t xml:space="preserve">Pyöräilevä poika ei saanut rullalautapoikaa kiinni, koska _ oli hitaampi.</w:t>
      </w:r>
    </w:p>
    <w:p>
      <w:r>
        <w:rPr>
          <w:b/>
        </w:rPr>
        <w:t xml:space="preserve">Tulos</w:t>
      </w:r>
    </w:p>
    <w:p>
      <w:r>
        <w:t xml:space="preserve">pyörä</w:t>
      </w:r>
    </w:p>
    <w:p>
      <w:r>
        <w:rPr>
          <w:b/>
        </w:rPr>
        <w:t xml:space="preserve">Esimerkki 0.3707</w:t>
      </w:r>
    </w:p>
    <w:p>
      <w:r>
        <w:t xml:space="preserve">Matto ei mahtunut pesukoneeseen, koska _ oli liian suuri.</w:t>
      </w:r>
    </w:p>
    <w:p>
      <w:r>
        <w:rPr>
          <w:b/>
        </w:rPr>
        <w:t xml:space="preserve">Tulos</w:t>
      </w:r>
    </w:p>
    <w:p>
      <w:r>
        <w:t xml:space="preserve">matto</w:t>
      </w:r>
    </w:p>
    <w:p>
      <w:r>
        <w:rPr>
          <w:b/>
        </w:rPr>
        <w:t xml:space="preserve">Esimerkki 0.3708</w:t>
      </w:r>
    </w:p>
    <w:p>
      <w:r>
        <w:t xml:space="preserve">Kilpailun voittajan pitsimekko herätti huomiota kaikissa läsnäolijoissa, sillä se oli hyvin lyhyt.</w:t>
      </w:r>
    </w:p>
    <w:p>
      <w:r>
        <w:rPr>
          <w:b/>
        </w:rPr>
        <w:t xml:space="preserve">Tulos</w:t>
      </w:r>
    </w:p>
    <w:p>
      <w:r>
        <w:t xml:space="preserve">mekko</w:t>
      </w:r>
    </w:p>
    <w:p>
      <w:r>
        <w:rPr>
          <w:b/>
        </w:rPr>
        <w:t xml:space="preserve">Esimerkki 0.3709</w:t>
      </w:r>
    </w:p>
    <w:p>
      <w:r>
        <w:t xml:space="preserve">Lapsi ei ollut tyytyväinen kenkään, joka liukui hänen jalastaan juostessaan. _ on pieni.</w:t>
      </w:r>
    </w:p>
    <w:p>
      <w:r>
        <w:rPr>
          <w:b/>
        </w:rPr>
        <w:t xml:space="preserve">Tulos</w:t>
      </w:r>
    </w:p>
    <w:p>
      <w:r>
        <w:t xml:space="preserve">Jalka</w:t>
      </w:r>
    </w:p>
    <w:p>
      <w:r>
        <w:rPr>
          <w:b/>
        </w:rPr>
        <w:t xml:space="preserve">Esimerkki 0,3710</w:t>
      </w:r>
    </w:p>
    <w:p>
      <w:r>
        <w:t xml:space="preserve">Metsässä syttyneen pienehkön tulipalon sammutti pian lähistöllä kävelevä ryhmä, joten _ oli hitaasti vaikuttava.</w:t>
      </w:r>
    </w:p>
    <w:p>
      <w:r>
        <w:rPr>
          <w:b/>
        </w:rPr>
        <w:t xml:space="preserve">Tulos</w:t>
      </w:r>
    </w:p>
    <w:p>
      <w:r>
        <w:t xml:space="preserve">tulipalo</w:t>
      </w:r>
    </w:p>
    <w:p>
      <w:r>
        <w:rPr>
          <w:b/>
        </w:rPr>
        <w:t xml:space="preserve">Esimerkki 0.3711</w:t>
      </w:r>
    </w:p>
    <w:p>
      <w:r>
        <w:t xml:space="preserve">Solariumin lämpömittari ei toiminut oikein ja antoi liian korkeita lämpötiloja, joten se kytkettiin pois päältä.</w:t>
      </w:r>
    </w:p>
    <w:p>
      <w:r>
        <w:rPr>
          <w:b/>
        </w:rPr>
        <w:t xml:space="preserve">Tulos</w:t>
      </w:r>
    </w:p>
    <w:p>
      <w:r>
        <w:t xml:space="preserve">solarium</w:t>
      </w:r>
    </w:p>
    <w:p>
      <w:r>
        <w:rPr>
          <w:b/>
        </w:rPr>
        <w:t xml:space="preserve">Esimerkki 0.3712</w:t>
      </w:r>
    </w:p>
    <w:p>
      <w:r>
        <w:t xml:space="preserve">Cory tykkäsi kiinnittää animen kuvituksensa storyboardeihin, koska se teki _ näkyvämmäksi.</w:t>
      </w:r>
    </w:p>
    <w:p>
      <w:r>
        <w:rPr>
          <w:b/>
        </w:rPr>
        <w:t xml:space="preserve">Tulos</w:t>
      </w:r>
    </w:p>
    <w:p>
      <w:r>
        <w:t xml:space="preserve">kuvitukset</w:t>
      </w:r>
    </w:p>
    <w:p>
      <w:r>
        <w:rPr>
          <w:b/>
        </w:rPr>
        <w:t xml:space="preserve">Esimerkki 0.3713</w:t>
      </w:r>
    </w:p>
    <w:p>
      <w:r>
        <w:t xml:space="preserve">Uusi matto, jonka laitoimme lattialle, oli liian pieni ja näytti sopimattomalta huoneeseen, joten tilasimme _, joka sopisi paremmin.</w:t>
      </w:r>
    </w:p>
    <w:p>
      <w:r>
        <w:rPr>
          <w:b/>
        </w:rPr>
        <w:t xml:space="preserve">Tulos</w:t>
      </w:r>
    </w:p>
    <w:p>
      <w:r>
        <w:t xml:space="preserve">matto</w:t>
      </w:r>
    </w:p>
    <w:p>
      <w:r>
        <w:rPr>
          <w:b/>
        </w:rPr>
        <w:t xml:space="preserve">Esimerkki 0.3714</w:t>
      </w:r>
    </w:p>
    <w:p>
      <w:r>
        <w:t xml:space="preserve">Juoma poltti Johnin kielen, kun hän yritti juoda sitä, joten hän laittoi sen ulos ilmaan. _ on kuuma.</w:t>
      </w:r>
    </w:p>
    <w:p>
      <w:r>
        <w:rPr>
          <w:b/>
        </w:rPr>
        <w:t xml:space="preserve">Tulos</w:t>
      </w:r>
    </w:p>
    <w:p>
      <w:r>
        <w:t xml:space="preserve">juoma</w:t>
      </w:r>
    </w:p>
    <w:p>
      <w:r>
        <w:rPr>
          <w:b/>
        </w:rPr>
        <w:t xml:space="preserve">Esimerkki 0,3715</w:t>
      </w:r>
    </w:p>
    <w:p>
      <w:r>
        <w:t xml:space="preserve">Opiskelija yritti täyttää hakemuksen vanhalla kynällä, mutta _ oli liian pitkä.</w:t>
      </w:r>
    </w:p>
    <w:p>
      <w:r>
        <w:rPr>
          <w:b/>
        </w:rPr>
        <w:t xml:space="preserve">Tulos</w:t>
      </w:r>
    </w:p>
    <w:p>
      <w:r>
        <w:t xml:space="preserve">hakemus</w:t>
      </w:r>
    </w:p>
    <w:p>
      <w:r>
        <w:rPr>
          <w:b/>
        </w:rPr>
        <w:t xml:space="preserve">Esimerkki 0.3716</w:t>
      </w:r>
    </w:p>
    <w:p>
      <w:r>
        <w:t xml:space="preserve">Jimmy luuli, että ihottuma hänen jaloissaan johtui sukista eikä lenkkareista, koska hänellä oli ollut ihottumaa jo pitkään.</w:t>
      </w:r>
    </w:p>
    <w:p>
      <w:r>
        <w:rPr>
          <w:b/>
        </w:rPr>
        <w:t xml:space="preserve">Tulos</w:t>
      </w:r>
    </w:p>
    <w:p>
      <w:r>
        <w:t xml:space="preserve">sukat</w:t>
      </w:r>
    </w:p>
    <w:p>
      <w:r>
        <w:rPr>
          <w:b/>
        </w:rPr>
        <w:t xml:space="preserve">Esimerkki 0.3717</w:t>
      </w:r>
    </w:p>
    <w:p>
      <w:r>
        <w:t xml:space="preserve">Alice osti hameen ja housut asuaan varten, mutta hän ajatteli, että _ auttaa häntä näyttämään siltä kuin hän eläisi 60-luvulla.</w:t>
      </w:r>
    </w:p>
    <w:p>
      <w:r>
        <w:rPr>
          <w:b/>
        </w:rPr>
        <w:t xml:space="preserve">Tulos</w:t>
      </w:r>
    </w:p>
    <w:p>
      <w:r>
        <w:t xml:space="preserve">hame</w:t>
      </w:r>
    </w:p>
    <w:p>
      <w:r>
        <w:rPr>
          <w:b/>
        </w:rPr>
        <w:t xml:space="preserve">Esimerkki 0.3718</w:t>
      </w:r>
    </w:p>
    <w:p>
      <w:r>
        <w:t xml:space="preserve">Emme näe siniselle taustalle kirjoitettuja numeroita, mutta näemme sanat. _ ovat mustia.</w:t>
      </w:r>
    </w:p>
    <w:p>
      <w:r>
        <w:rPr>
          <w:b/>
        </w:rPr>
        <w:t xml:space="preserve">Tulos</w:t>
      </w:r>
    </w:p>
    <w:p>
      <w:r>
        <w:t xml:space="preserve">sanat</w:t>
      </w:r>
    </w:p>
    <w:p>
      <w:r>
        <w:rPr>
          <w:b/>
        </w:rPr>
        <w:t xml:space="preserve">Esimerkki 0.3719</w:t>
      </w:r>
    </w:p>
    <w:p>
      <w:r>
        <w:t xml:space="preserve">Gene tykkäsi näytellä musikaaleissa ja näytelmissä, mutta ne olivat hänelle vaikeita, koska hän ei osannut näytellä.</w:t>
      </w:r>
    </w:p>
    <w:p>
      <w:r>
        <w:rPr>
          <w:b/>
        </w:rPr>
        <w:t xml:space="preserve">Tulos</w:t>
      </w:r>
    </w:p>
    <w:p>
      <w:r>
        <w:t xml:space="preserve">soittaa</w:t>
      </w:r>
    </w:p>
    <w:p>
      <w:r>
        <w:rPr>
          <w:b/>
        </w:rPr>
        <w:t xml:space="preserve">Esimerkki 0,3720</w:t>
      </w:r>
    </w:p>
    <w:p>
      <w:r>
        <w:t xml:space="preserve">Bändin jäsen yritti laittaa kitaran koteloon, mutta se ei mahtunut, koska _ oli liian pieni.</w:t>
      </w:r>
    </w:p>
    <w:p>
      <w:r>
        <w:rPr>
          <w:b/>
        </w:rPr>
        <w:t xml:space="preserve">Tulos</w:t>
      </w:r>
    </w:p>
    <w:p>
      <w:r>
        <w:t xml:space="preserve">tapaus</w:t>
      </w:r>
    </w:p>
    <w:p>
      <w:r>
        <w:rPr>
          <w:b/>
        </w:rPr>
        <w:t xml:space="preserve">Esimerkki 0,3721</w:t>
      </w:r>
    </w:p>
    <w:p>
      <w:r>
        <w:t xml:space="preserve">Hän ei osannut päättää, pitäisikö hänen istuttaa siemenet kukkaruukkuun vai puutarhaan, mutta hän oli kallistumassa kukkaruukkuun, koska siemenet saisivat enemmän suojaa.</w:t>
      </w:r>
    </w:p>
    <w:p>
      <w:r>
        <w:rPr>
          <w:b/>
        </w:rPr>
        <w:t xml:space="preserve">Tulos</w:t>
      </w:r>
    </w:p>
    <w:p>
      <w:r>
        <w:t xml:space="preserve">kukkaruukku</w:t>
      </w:r>
    </w:p>
    <w:p>
      <w:r>
        <w:rPr>
          <w:b/>
        </w:rPr>
        <w:t xml:space="preserve">Esimerkki 0.3722</w:t>
      </w:r>
    </w:p>
    <w:p>
      <w:r>
        <w:t xml:space="preserve">Villasta valmistettiin villapaitoja, mutta ei housuja, koska _ oli huono vaate tälle materiaalille.</w:t>
      </w:r>
    </w:p>
    <w:p>
      <w:r>
        <w:rPr>
          <w:b/>
        </w:rPr>
        <w:t xml:space="preserve">Tulos</w:t>
      </w:r>
    </w:p>
    <w:p>
      <w:r>
        <w:t xml:space="preserve">housut</w:t>
      </w:r>
    </w:p>
    <w:p>
      <w:r>
        <w:rPr>
          <w:b/>
        </w:rPr>
        <w:t xml:space="preserve">Esimerkki 0.3723</w:t>
      </w:r>
    </w:p>
    <w:p>
      <w:r>
        <w:t xml:space="preserve">Arvosanani ovat paremmat, kun opiskelen kirjastossa kahvilan sijasta, koska siellä on hiljaista.</w:t>
      </w:r>
    </w:p>
    <w:p>
      <w:r>
        <w:rPr>
          <w:b/>
        </w:rPr>
        <w:t xml:space="preserve">Tulos</w:t>
      </w:r>
    </w:p>
    <w:p>
      <w:r>
        <w:t xml:space="preserve">kirjasto</w:t>
      </w:r>
    </w:p>
    <w:p>
      <w:r>
        <w:rPr>
          <w:b/>
        </w:rPr>
        <w:t xml:space="preserve">Esimerkki 0.3724</w:t>
      </w:r>
    </w:p>
    <w:p>
      <w:r>
        <w:t xml:space="preserve">Henkilöauton vaihtaminen kuorma-autoon oli pysyvä päätös, sillä _ oli täydellinen näihin tehtäviin.</w:t>
      </w:r>
    </w:p>
    <w:p>
      <w:r>
        <w:rPr>
          <w:b/>
        </w:rPr>
        <w:t xml:space="preserve">Tulos</w:t>
      </w:r>
    </w:p>
    <w:p>
      <w:r>
        <w:t xml:space="preserve">kuorma-auto</w:t>
      </w:r>
    </w:p>
    <w:p>
      <w:r>
        <w:rPr>
          <w:b/>
        </w:rPr>
        <w:t xml:space="preserve">Esimerkki 0,3725</w:t>
      </w:r>
    </w:p>
    <w:p>
      <w:r>
        <w:t xml:space="preserve">Hänen seurustelukumppaninsa halusi antaa hänelle jotakin erityistä, ja hän valitsi suklaiden sijaan kukkia, koska suklaat olivat tyylikkäitä.</w:t>
      </w:r>
    </w:p>
    <w:p>
      <w:r>
        <w:rPr>
          <w:b/>
        </w:rPr>
        <w:t xml:space="preserve">Tulos</w:t>
      </w:r>
    </w:p>
    <w:p>
      <w:r>
        <w:t xml:space="preserve">kukkia</w:t>
      </w:r>
    </w:p>
    <w:p>
      <w:r>
        <w:rPr>
          <w:b/>
        </w:rPr>
        <w:t xml:space="preserve">Esimerkki 0,3726</w:t>
      </w:r>
    </w:p>
    <w:p>
      <w:r>
        <w:t xml:space="preserve">Perhe piiloutui tornadolta kellariinsa, mutta oli silti turvassa, koska _ on tuhoisa.</w:t>
      </w:r>
    </w:p>
    <w:p>
      <w:r>
        <w:rPr>
          <w:b/>
        </w:rPr>
        <w:t xml:space="preserve">Tulos</w:t>
      </w:r>
    </w:p>
    <w:p>
      <w:r>
        <w:t xml:space="preserve">tornado</w:t>
      </w:r>
    </w:p>
    <w:p>
      <w:r>
        <w:rPr>
          <w:b/>
        </w:rPr>
        <w:t xml:space="preserve">Esimerkki 0,3727</w:t>
      </w:r>
    </w:p>
    <w:p>
      <w:r>
        <w:t xml:space="preserve">Baarissa puhutaan enimmäkseen espanjaa, kun taas ravintolassa puhutaan enimmäkseen englantia. Tämä johtuu siitä, että _ omistaja on meksikolainen.</w:t>
      </w:r>
    </w:p>
    <w:p>
      <w:r>
        <w:rPr>
          <w:b/>
        </w:rPr>
        <w:t xml:space="preserve">Tulos</w:t>
      </w:r>
    </w:p>
    <w:p>
      <w:r>
        <w:t xml:space="preserve">baari</w:t>
      </w:r>
    </w:p>
    <w:p>
      <w:r>
        <w:rPr>
          <w:b/>
        </w:rPr>
        <w:t xml:space="preserve">Esimerkki 0,3728</w:t>
      </w:r>
    </w:p>
    <w:p>
      <w:r>
        <w:t xml:space="preserve">Minun pojallani oli vähemmän ongelmia kuin hänen kavereillaan, koska _ olivat hyvin suuria.</w:t>
      </w:r>
    </w:p>
    <w:p>
      <w:r>
        <w:rPr>
          <w:b/>
        </w:rPr>
        <w:t xml:space="preserve">Tulos</w:t>
      </w:r>
    </w:p>
    <w:p>
      <w:r>
        <w:t xml:space="preserve">ongelmat</w:t>
      </w:r>
    </w:p>
    <w:p>
      <w:r>
        <w:rPr>
          <w:b/>
        </w:rPr>
        <w:t xml:space="preserve">Esimerkki 0,3729</w:t>
      </w:r>
    </w:p>
    <w:p>
      <w:r>
        <w:t xml:space="preserve">Lautasliinat näyttävät pöydässä huonoilta, mutta pöytäliinat näyttävät hyviltä, koska _ ovat ensiluokkaisia.</w:t>
      </w:r>
    </w:p>
    <w:p>
      <w:r>
        <w:rPr>
          <w:b/>
        </w:rPr>
        <w:t xml:space="preserve">Tulos</w:t>
      </w:r>
    </w:p>
    <w:p>
      <w:r>
        <w:t xml:space="preserve">pöytäliinat</w:t>
      </w:r>
    </w:p>
    <w:p>
      <w:r>
        <w:rPr>
          <w:b/>
        </w:rPr>
        <w:t xml:space="preserve">Esimerkki 0,3730</w:t>
      </w:r>
    </w:p>
    <w:p>
      <w:r>
        <w:t xml:space="preserve">Kahvilassa jälkiruokapöydässä oli hedelmiä ja leivonnaisia, joten Sally valitsi _, koska hän oli kliinisesti alipainoinen.</w:t>
      </w:r>
    </w:p>
    <w:p>
      <w:r>
        <w:rPr>
          <w:b/>
        </w:rPr>
        <w:t xml:space="preserve">Tulos</w:t>
      </w:r>
    </w:p>
    <w:p>
      <w:r>
        <w:t xml:space="preserve">leivonnaiset</w:t>
      </w:r>
    </w:p>
    <w:p>
      <w:r>
        <w:rPr>
          <w:b/>
        </w:rPr>
        <w:t xml:space="preserve">Esimerkki 0,3731</w:t>
      </w:r>
    </w:p>
    <w:p>
      <w:r>
        <w:t xml:space="preserve">Gary yritti kantaa huonekaluja makuuhuoneeseen oviaukosta, mutta _ oli liian suuri.</w:t>
      </w:r>
    </w:p>
    <w:p>
      <w:r>
        <w:rPr>
          <w:b/>
        </w:rPr>
        <w:t xml:space="preserve">Tulos</w:t>
      </w:r>
    </w:p>
    <w:p>
      <w:r>
        <w:t xml:space="preserve">huonekalut</w:t>
      </w:r>
    </w:p>
    <w:p>
      <w:r>
        <w:rPr>
          <w:b/>
        </w:rPr>
        <w:t xml:space="preserve">Esimerkki 0,3732</w:t>
      </w:r>
    </w:p>
    <w:p>
      <w:r>
        <w:t xml:space="preserve">Päätimme lähteä toimistosta ravintolaan, koska _ oli mukava ympäristö haastattelulle.</w:t>
      </w:r>
    </w:p>
    <w:p>
      <w:r>
        <w:rPr>
          <w:b/>
        </w:rPr>
        <w:t xml:space="preserve">Tulos</w:t>
      </w:r>
    </w:p>
    <w:p>
      <w:r>
        <w:t xml:space="preserve">ravintola</w:t>
      </w:r>
    </w:p>
    <w:p>
      <w:r>
        <w:rPr>
          <w:b/>
        </w:rPr>
        <w:t xml:space="preserve">Esimerkki 0,3733</w:t>
      </w:r>
    </w:p>
    <w:p>
      <w:r>
        <w:t xml:space="preserve">Perhekaupassa oli paljon muovipusseja ja lasipulloja kierrätettäväksi. Silti kukaan ei olisi saanut _ avaamattomana.</w:t>
      </w:r>
    </w:p>
    <w:p>
      <w:r>
        <w:rPr>
          <w:b/>
        </w:rPr>
        <w:t xml:space="preserve">Tulos</w:t>
      </w:r>
    </w:p>
    <w:p>
      <w:r>
        <w:t xml:space="preserve">pussit</w:t>
      </w:r>
    </w:p>
    <w:p>
      <w:r>
        <w:rPr>
          <w:b/>
        </w:rPr>
        <w:t xml:space="preserve">Esimerkki 0,3734</w:t>
      </w:r>
    </w:p>
    <w:p>
      <w:r>
        <w:t xml:space="preserve">Gina ajoi autollaan päin puuta kovaa ajaessaan, ja nyt hän tarvitsee uuden auton.  _ vaurioitui vakavammin.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0,3735</w:t>
      </w:r>
    </w:p>
    <w:p>
      <w:r>
        <w:t xml:space="preserve">Oppilas yritti voittaa mestarinsa, mutta taitojen ja ajan välillä oli liian suuri ero. Ero oli liian suuri.</w:t>
      </w:r>
    </w:p>
    <w:p>
      <w:r>
        <w:rPr>
          <w:b/>
        </w:rPr>
        <w:t xml:space="preserve">Tulos</w:t>
      </w:r>
    </w:p>
    <w:p>
      <w:r>
        <w:t xml:space="preserve">Taito</w:t>
      </w:r>
    </w:p>
    <w:p>
      <w:r>
        <w:rPr>
          <w:b/>
        </w:rPr>
        <w:t xml:space="preserve">Esimerkki 0.3736</w:t>
      </w:r>
    </w:p>
    <w:p>
      <w:r>
        <w:t xml:space="preserve">James ei osannut päättää, pelaisiko hän vapaa-aikanaan peliä vai katsoisiko hän televisiota. Pelaaminen _ tuntui liian intensiiviseltä.</w:t>
      </w:r>
    </w:p>
    <w:p>
      <w:r>
        <w:rPr>
          <w:b/>
        </w:rPr>
        <w:t xml:space="preserve">Tulos</w:t>
      </w:r>
    </w:p>
    <w:p>
      <w:r>
        <w:t xml:space="preserve">peli</w:t>
      </w:r>
    </w:p>
    <w:p>
      <w:r>
        <w:rPr>
          <w:b/>
        </w:rPr>
        <w:t xml:space="preserve">Esimerkki 0.3737</w:t>
      </w:r>
    </w:p>
    <w:p>
      <w:r>
        <w:t xml:space="preserve">Simulaattori ei pystynyt antamaan tarkkaa mallia tilanteesta, koska _ oli liian yksinkertainen.</w:t>
      </w:r>
    </w:p>
    <w:p>
      <w:r>
        <w:rPr>
          <w:b/>
        </w:rPr>
        <w:t xml:space="preserve">Tulos</w:t>
      </w:r>
    </w:p>
    <w:p>
      <w:r>
        <w:t xml:space="preserve">simulaattori</w:t>
      </w:r>
    </w:p>
    <w:p>
      <w:r>
        <w:rPr>
          <w:b/>
        </w:rPr>
        <w:t xml:space="preserve">Esimerkki 0,3738</w:t>
      </w:r>
    </w:p>
    <w:p>
      <w:r>
        <w:t xml:space="preserve">Otimme likaiset kengät pois keittiöön tullessamme, mutta laitoimme ne takaisin työhuoneeseen, koska _ siellä tarvittiin puhdas lattia.</w:t>
      </w:r>
    </w:p>
    <w:p>
      <w:r>
        <w:rPr>
          <w:b/>
        </w:rPr>
        <w:t xml:space="preserve">Tulos</w:t>
      </w:r>
    </w:p>
    <w:p>
      <w:r>
        <w:t xml:space="preserve">keittiö</w:t>
      </w:r>
    </w:p>
    <w:p>
      <w:r>
        <w:rPr>
          <w:b/>
        </w:rPr>
        <w:t xml:space="preserve">Esimerkki 0.3739</w:t>
      </w:r>
    </w:p>
    <w:p>
      <w:r>
        <w:t xml:space="preserve">Hän lähti kirjakaupasta kassillinen kirjoja ja DVD-levyjä mukanaan. Niistä _ olisi hyötyä, kun hän on poissa kotoa.</w:t>
      </w:r>
    </w:p>
    <w:p>
      <w:r>
        <w:rPr>
          <w:b/>
        </w:rPr>
        <w:t xml:space="preserve">Tulos</w:t>
      </w:r>
    </w:p>
    <w:p>
      <w:r>
        <w:t xml:space="preserve">kirjat</w:t>
      </w:r>
    </w:p>
    <w:p>
      <w:r>
        <w:rPr>
          <w:b/>
        </w:rPr>
        <w:t xml:space="preserve">Esimerkki 0,3740</w:t>
      </w:r>
    </w:p>
    <w:p>
      <w:r>
        <w:t xml:space="preserve">John halusi matkustaa Australiaan laivalla, mutta hänellä oli vähän aikaa, joten hän käytti junaa, koska _ on nopeampi.</w:t>
      </w:r>
    </w:p>
    <w:p>
      <w:r>
        <w:rPr>
          <w:b/>
        </w:rPr>
        <w:t xml:space="preserve">Tulos</w:t>
      </w:r>
    </w:p>
    <w:p>
      <w:r>
        <w:t xml:space="preserve">juna</w:t>
      </w:r>
    </w:p>
    <w:p>
      <w:r>
        <w:rPr>
          <w:b/>
        </w:rPr>
        <w:t xml:space="preserve">Esimerkki 0,3741</w:t>
      </w:r>
    </w:p>
    <w:p>
      <w:r>
        <w:t xml:space="preserve">Winston rakasti äänentoistoa ja kuunteli musiikkia mieluummin kuulokkeilla kuin kaiuttimilla, koska hänen mielestään _ kuulosti täydelliseltä.</w:t>
      </w:r>
    </w:p>
    <w:p>
      <w:r>
        <w:rPr>
          <w:b/>
        </w:rPr>
        <w:t xml:space="preserve">Tulos</w:t>
      </w:r>
    </w:p>
    <w:p>
      <w:r>
        <w:t xml:space="preserve">kuulokkeet</w:t>
      </w:r>
    </w:p>
    <w:p>
      <w:r>
        <w:rPr>
          <w:b/>
        </w:rPr>
        <w:t xml:space="preserve">Esimerkki 0.3742</w:t>
      </w:r>
    </w:p>
    <w:p>
      <w:r>
        <w:t xml:space="preserve">Nainen ajatteli, että eteeriset öljyt parantaisivat hänen sairautensa paremmin kuin lääkkeet, koska hän uskoi, että lääkkeet olivat tehottomia.</w:t>
      </w:r>
    </w:p>
    <w:p>
      <w:r>
        <w:rPr>
          <w:b/>
        </w:rPr>
        <w:t xml:space="preserve">Tulos</w:t>
      </w:r>
    </w:p>
    <w:p>
      <w:r>
        <w:t xml:space="preserve">lääkkeet</w:t>
      </w:r>
    </w:p>
    <w:p>
      <w:r>
        <w:rPr>
          <w:b/>
        </w:rPr>
        <w:t xml:space="preserve">Esimerkki 0.3743</w:t>
      </w:r>
    </w:p>
    <w:p>
      <w:r>
        <w:t xml:space="preserve">Keuhkokuume pääsi keuhkoihin mutta ei kurkkuun, koska _ oli haavoittuvampi.</w:t>
      </w:r>
    </w:p>
    <w:p>
      <w:r>
        <w:rPr>
          <w:b/>
        </w:rPr>
        <w:t xml:space="preserve">Tulos</w:t>
      </w:r>
    </w:p>
    <w:p>
      <w:r>
        <w:t xml:space="preserve">keuhkot</w:t>
      </w:r>
    </w:p>
    <w:p>
      <w:r>
        <w:rPr>
          <w:b/>
        </w:rPr>
        <w:t xml:space="preserve">Esimerkki 0.3744</w:t>
      </w:r>
    </w:p>
    <w:p>
      <w:r>
        <w:t xml:space="preserve">Johanneksella oli vaikeuksia kaapin avaamisessa, mutta ovi aukesi helposti, koska sen saranat oli öljytty.</w:t>
      </w:r>
    </w:p>
    <w:p>
      <w:r>
        <w:rPr>
          <w:b/>
        </w:rPr>
        <w:t xml:space="preserve">Tulos</w:t>
      </w:r>
    </w:p>
    <w:p>
      <w:r>
        <w:t xml:space="preserve">ovi</w:t>
      </w:r>
    </w:p>
    <w:p>
      <w:r>
        <w:rPr>
          <w:b/>
        </w:rPr>
        <w:t xml:space="preserve">Esimerkki 0,3745</w:t>
      </w:r>
    </w:p>
    <w:p>
      <w:r>
        <w:t xml:space="preserve">Maria meni pieneen kauppaan ja otti kärryjen sijasta korin, koska hän ajatteli, että _ olisi sopivan kokoinen ostoksilleen.</w:t>
      </w:r>
    </w:p>
    <w:p>
      <w:r>
        <w:rPr>
          <w:b/>
        </w:rPr>
        <w:t xml:space="preserve">Tulos</w:t>
      </w:r>
    </w:p>
    <w:p>
      <w:r>
        <w:t xml:space="preserve">kori</w:t>
      </w:r>
    </w:p>
    <w:p>
      <w:r>
        <w:rPr>
          <w:b/>
        </w:rPr>
        <w:t xml:space="preserve">Esimerkki 0.3746</w:t>
      </w:r>
    </w:p>
    <w:p>
      <w:r>
        <w:t xml:space="preserve">Jos hän saisi valita, Chrissy jättäisi luistelun väliin ja menisi sen sijaan ostoksille. Joten _ ei saa viihdyttää häntä.</w:t>
      </w:r>
    </w:p>
    <w:p>
      <w:r>
        <w:rPr>
          <w:b/>
        </w:rPr>
        <w:t xml:space="preserve">Tulos</w:t>
      </w:r>
    </w:p>
    <w:p>
      <w:r>
        <w:t xml:space="preserve">luistelu</w:t>
      </w:r>
    </w:p>
    <w:p>
      <w:r>
        <w:rPr>
          <w:b/>
        </w:rPr>
        <w:t xml:space="preserve">Esimerkki 0,3747</w:t>
      </w:r>
    </w:p>
    <w:p>
      <w:r>
        <w:t xml:space="preserve">Kahvipannun tasapainottaminen nuotiolla oli raskasta työtä, mutta _ se oli välttämätöntä lämpimänä pysymisen kannalta.</w:t>
      </w:r>
    </w:p>
    <w:p>
      <w:r>
        <w:rPr>
          <w:b/>
        </w:rPr>
        <w:t xml:space="preserve">Tulos</w:t>
      </w:r>
    </w:p>
    <w:p>
      <w:r>
        <w:t xml:space="preserve">leirinuotio</w:t>
      </w:r>
    </w:p>
    <w:p>
      <w:r>
        <w:rPr>
          <w:b/>
        </w:rPr>
        <w:t xml:space="preserve">Esimerkki 0.3748</w:t>
      </w:r>
    </w:p>
    <w:p>
      <w:r>
        <w:t xml:space="preserve">John näki arvoituksellisen ohjelman, jossa sanottiin, että kuolleiden kanssa voi puhua, ja paperin, jossa väitettiin muuta, joten hän alkoi uskoa, että _ oli totta.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0,3749</w:t>
      </w:r>
    </w:p>
    <w:p>
      <w:r>
        <w:t xml:space="preserve">Lastenhuonetta sisustaessamme poistimme yhden hengen sängyn ja asensimme kerrossängyn, koska se ei riittänyt kahdelle lapselle.</w:t>
      </w:r>
    </w:p>
    <w:p>
      <w:r>
        <w:rPr>
          <w:b/>
        </w:rPr>
        <w:t xml:space="preserve">Tulos</w:t>
      </w:r>
    </w:p>
    <w:p>
      <w:r>
        <w:t xml:space="preserve">yhden hengen vuode</w:t>
      </w:r>
    </w:p>
    <w:p>
      <w:r>
        <w:rPr>
          <w:b/>
        </w:rPr>
        <w:t xml:space="preserve">Esimerkki 0,3750</w:t>
      </w:r>
    </w:p>
    <w:p>
      <w:r>
        <w:t xml:space="preserve">Vyö ei pala, kun se pudotettiin tuleen kengän kanssa. Vain _ on syttyvää.</w:t>
      </w:r>
    </w:p>
    <w:p>
      <w:r>
        <w:rPr>
          <w:b/>
        </w:rPr>
        <w:t xml:space="preserve">Tulos</w:t>
      </w:r>
    </w:p>
    <w:p>
      <w:r>
        <w:t xml:space="preserve">hihna</w:t>
      </w:r>
    </w:p>
    <w:p>
      <w:r>
        <w:rPr>
          <w:b/>
        </w:rPr>
        <w:t xml:space="preserve">Esimerkki 0.3751</w:t>
      </w:r>
    </w:p>
    <w:p>
      <w:r>
        <w:t xml:space="preserve">Työntekijä oli pettynyt siihen, että hänen työpaikkansa ei huomioinut hänen kymmenvuotispäiväänsä, koska _ se oli merkittävä.</w:t>
      </w:r>
    </w:p>
    <w:p>
      <w:r>
        <w:rPr>
          <w:b/>
        </w:rPr>
        <w:t xml:space="preserve">Tulos</w:t>
      </w:r>
    </w:p>
    <w:p>
      <w:r>
        <w:t xml:space="preserve">vuosipäivä</w:t>
      </w:r>
    </w:p>
    <w:p>
      <w:r>
        <w:rPr>
          <w:b/>
        </w:rPr>
        <w:t xml:space="preserve">Esimerkki 0.3752</w:t>
      </w:r>
    </w:p>
    <w:p>
      <w:r>
        <w:t xml:space="preserve">Takki oli lämpimämpi kuin takki, koska _ siinä oli enemmän kerroksia.</w:t>
      </w:r>
    </w:p>
    <w:p>
      <w:r>
        <w:rPr>
          <w:b/>
        </w:rPr>
        <w:t xml:space="preserve">Tulos</w:t>
      </w:r>
    </w:p>
    <w:p>
      <w:r>
        <w:t xml:space="preserve">takki</w:t>
      </w:r>
    </w:p>
    <w:p>
      <w:r>
        <w:rPr>
          <w:b/>
        </w:rPr>
        <w:t xml:space="preserve">Esimerkki 0.3753</w:t>
      </w:r>
    </w:p>
    <w:p>
      <w:r>
        <w:t xml:space="preserve">Vaimo halusi, että sängyn runko on puuta eikä metallia, koska _ on silmää miellyttävämpi.</w:t>
      </w:r>
    </w:p>
    <w:p>
      <w:r>
        <w:rPr>
          <w:b/>
        </w:rPr>
        <w:t xml:space="preserve">Tulos</w:t>
      </w:r>
    </w:p>
    <w:p>
      <w:r>
        <w:t xml:space="preserve">metalli</w:t>
      </w:r>
    </w:p>
    <w:p>
      <w:r>
        <w:rPr>
          <w:b/>
        </w:rPr>
        <w:t xml:space="preserve">Esimerkki 0.3754</w:t>
      </w:r>
    </w:p>
    <w:p>
      <w:r>
        <w:t xml:space="preserve">Puutarhuri kaatoi säiliöstä bensiiniä ruohonleikkurin bensatankkiin, kunnes _ oli tyhjä.</w:t>
      </w:r>
    </w:p>
    <w:p>
      <w:r>
        <w:rPr>
          <w:b/>
        </w:rPr>
        <w:t xml:space="preserve">Tulos</w:t>
      </w:r>
    </w:p>
    <w:p>
      <w:r>
        <w:t xml:space="preserve">kontti</w:t>
      </w:r>
    </w:p>
    <w:p>
      <w:r>
        <w:rPr>
          <w:b/>
        </w:rPr>
        <w:t xml:space="preserve">Esimerkki 0,3755</w:t>
      </w:r>
    </w:p>
    <w:p>
      <w:r>
        <w:t xml:space="preserve">Miehellä oli akuutti kipu korvassaan, joten hän meni klinikalle sen sijaan, että olisi ostanut lääkettä, koska _ oli avulias.</w:t>
      </w:r>
    </w:p>
    <w:p>
      <w:r>
        <w:rPr>
          <w:b/>
        </w:rPr>
        <w:t xml:space="preserve">Tulos</w:t>
      </w:r>
    </w:p>
    <w:p>
      <w:r>
        <w:t xml:space="preserve">klinikka</w:t>
      </w:r>
    </w:p>
    <w:p>
      <w:r>
        <w:rPr>
          <w:b/>
        </w:rPr>
        <w:t xml:space="preserve">Esimerkki 0.3756</w:t>
      </w:r>
    </w:p>
    <w:p>
      <w:r>
        <w:t xml:space="preserve">Hän halusi matematiikan opettajaksi, mutta ryhtyi sen sijaan arkkitehdiksi, koska _ työstä saa enemmän palkkaa.</w:t>
      </w:r>
    </w:p>
    <w:p>
      <w:r>
        <w:rPr>
          <w:b/>
        </w:rPr>
        <w:t xml:space="preserve">Tulos</w:t>
      </w:r>
    </w:p>
    <w:p>
      <w:r>
        <w:t xml:space="preserve">arkkitehti</w:t>
      </w:r>
    </w:p>
    <w:p>
      <w:r>
        <w:rPr>
          <w:b/>
        </w:rPr>
        <w:t xml:space="preserve">Esimerkki 0.3757</w:t>
      </w:r>
    </w:p>
    <w:p>
      <w:r>
        <w:t xml:space="preserve">Susie yritti leikata paperia veitsellä, mutta se ei onnistunut. Se oli liian paksua.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0.3758</w:t>
      </w:r>
    </w:p>
    <w:p>
      <w:r>
        <w:t xml:space="preserve">Dave voisi hankkia vaimolleen timantista tai zirkoniasta valmistettuja koruja.  Hän valitsi _, koska se oli kalliimpi.</w:t>
      </w:r>
    </w:p>
    <w:p>
      <w:r>
        <w:rPr>
          <w:b/>
        </w:rPr>
        <w:t xml:space="preserve">Tulos</w:t>
      </w:r>
    </w:p>
    <w:p>
      <w:r>
        <w:t xml:space="preserve">timantti</w:t>
      </w:r>
    </w:p>
    <w:p>
      <w:r>
        <w:rPr>
          <w:b/>
        </w:rPr>
        <w:t xml:space="preserve">Esimerkki 0.3759</w:t>
      </w:r>
    </w:p>
    <w:p>
      <w:r>
        <w:t xml:space="preserve">Juan päätti ostaa arpalipun arpajaislipun sijaan, koska _ oli epäreilua.</w:t>
      </w:r>
    </w:p>
    <w:p>
      <w:r>
        <w:rPr>
          <w:b/>
        </w:rPr>
        <w:t xml:space="preserve">Tulos</w:t>
      </w:r>
    </w:p>
    <w:p>
      <w:r>
        <w:t xml:space="preserve">arpajaiset</w:t>
      </w:r>
    </w:p>
    <w:p>
      <w:r>
        <w:rPr>
          <w:b/>
        </w:rPr>
        <w:t xml:space="preserve">Esimerkki 0,3760</w:t>
      </w:r>
    </w:p>
    <w:p>
      <w:r>
        <w:t xml:space="preserve">Opettaja piti pojasta enemmän kuin tytöstä, koska _ hymyili aina.</w:t>
      </w:r>
    </w:p>
    <w:p>
      <w:r>
        <w:rPr>
          <w:b/>
        </w:rPr>
        <w:t xml:space="preserve">Tulos</w:t>
      </w:r>
    </w:p>
    <w:p>
      <w:r>
        <w:t xml:space="preserve">poika</w:t>
      </w:r>
    </w:p>
    <w:p>
      <w:r>
        <w:rPr>
          <w:b/>
        </w:rPr>
        <w:t xml:space="preserve">Esimerkki 0.3761</w:t>
      </w:r>
    </w:p>
    <w:p>
      <w:r>
        <w:t xml:space="preserve">Simone halusi mennä oopperaan, mutta valitsi sen sijaan näytelmän, koska _ oli liian kaukana kotoa.</w:t>
      </w:r>
    </w:p>
    <w:p>
      <w:r>
        <w:rPr>
          <w:b/>
        </w:rPr>
        <w:t xml:space="preserve">Tulos</w:t>
      </w:r>
    </w:p>
    <w:p>
      <w:r>
        <w:t xml:space="preserve">ooppera</w:t>
      </w:r>
    </w:p>
    <w:p>
      <w:r>
        <w:rPr>
          <w:b/>
        </w:rPr>
        <w:t xml:space="preserve">Esimerkki 0.3762</w:t>
      </w:r>
    </w:p>
    <w:p>
      <w:r>
        <w:t xml:space="preserve">Hänen lapsellinen poikaystävänsä oli sitä mieltä, että hänen pitäisi piilottaa kuukautistarvikkeensa mustaan pussiin kirkkaan astian sijasta, koska _ oli läpinäkyvä.</w:t>
      </w:r>
    </w:p>
    <w:p>
      <w:r>
        <w:rPr>
          <w:b/>
        </w:rPr>
        <w:t xml:space="preserve">Tulos</w:t>
      </w:r>
    </w:p>
    <w:p>
      <w:r>
        <w:t xml:space="preserve">kontti</w:t>
      </w:r>
    </w:p>
    <w:p>
      <w:r>
        <w:rPr>
          <w:b/>
        </w:rPr>
        <w:t xml:space="preserve">Esimerkki 0.3763</w:t>
      </w:r>
    </w:p>
    <w:p>
      <w:r>
        <w:t xml:space="preserve">Naisen oli vaikeampi tunnistaa kasvilaji kuin saniaislaji, koska _ oli tuntematon.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Esimerkki 0,3764</w:t>
      </w:r>
    </w:p>
    <w:p>
      <w:r>
        <w:t xml:space="preserve">Pikaruokaravintola myi enemmän ruokaa kuin tasokas ravintola, koska _ oli halpaa.</w:t>
      </w:r>
    </w:p>
    <w:p>
      <w:r>
        <w:rPr>
          <w:b/>
        </w:rPr>
        <w:t xml:space="preserve">Tulos</w:t>
      </w:r>
    </w:p>
    <w:p>
      <w:r>
        <w:t xml:space="preserve">pikaruokaravintola</w:t>
      </w:r>
    </w:p>
    <w:p>
      <w:r>
        <w:rPr>
          <w:b/>
        </w:rPr>
        <w:t xml:space="preserve">Esimerkki 0,3765</w:t>
      </w:r>
    </w:p>
    <w:p>
      <w:r>
        <w:t xml:space="preserve">Toimiston tietokoneet toimivat nopeammin kuin koulun tietokoneet, koska koulun tietokoneet olivat vanhempia.</w:t>
      </w:r>
    </w:p>
    <w:p>
      <w:r>
        <w:rPr>
          <w:b/>
        </w:rPr>
        <w:t xml:space="preserve">Tulos</w:t>
      </w:r>
    </w:p>
    <w:p>
      <w:r>
        <w:t xml:space="preserve">koulu</w:t>
      </w:r>
    </w:p>
    <w:p>
      <w:r>
        <w:rPr>
          <w:b/>
        </w:rPr>
        <w:t xml:space="preserve">Esimerkki 0,3766</w:t>
      </w:r>
    </w:p>
    <w:p>
      <w:r>
        <w:t xml:space="preserve">Rakennuttaja hylkäsi suunnitelmat rakentaa toimistoja ja eteni sen sijaan asuntojen rakentamiseen, koska asuntojen kysyntä oli suurta.</w:t>
      </w:r>
    </w:p>
    <w:p>
      <w:r>
        <w:rPr>
          <w:b/>
        </w:rPr>
        <w:t xml:space="preserve">Tulos</w:t>
      </w:r>
    </w:p>
    <w:p>
      <w:r>
        <w:t xml:space="preserve">asunnot</w:t>
      </w:r>
    </w:p>
    <w:p>
      <w:r>
        <w:rPr>
          <w:b/>
        </w:rPr>
        <w:t xml:space="preserve">Esimerkki 0,3767</w:t>
      </w:r>
    </w:p>
    <w:p>
      <w:r>
        <w:t xml:space="preserve">Vaikka oikeudenkäynneistä raportoitiin televisiossa ja internetissä, _-raportteja luettiin useammin.</w:t>
      </w:r>
    </w:p>
    <w:p>
      <w:r>
        <w:rPr>
          <w:b/>
        </w:rPr>
        <w:t xml:space="preserve">Tulos</w:t>
      </w:r>
    </w:p>
    <w:p>
      <w:r>
        <w:t xml:space="preserve">internet</w:t>
      </w:r>
    </w:p>
    <w:p>
      <w:r>
        <w:rPr>
          <w:b/>
        </w:rPr>
        <w:t xml:space="preserve">Esimerkki 0,3768</w:t>
      </w:r>
    </w:p>
    <w:p>
      <w:r>
        <w:t xml:space="preserve">Soitin kitaraa huonommin kuin pianoa, koska harjoittelin enemmän _ .</w:t>
      </w:r>
    </w:p>
    <w:p>
      <w:r>
        <w:rPr>
          <w:b/>
        </w:rPr>
        <w:t xml:space="preserve">Tulos</w:t>
      </w:r>
    </w:p>
    <w:p>
      <w:r>
        <w:t xml:space="preserve">piano</w:t>
      </w:r>
    </w:p>
    <w:p>
      <w:r>
        <w:rPr>
          <w:b/>
        </w:rPr>
        <w:t xml:space="preserve">Esimerkki 0.3769</w:t>
      </w:r>
    </w:p>
    <w:p>
      <w:r>
        <w:t xml:space="preserve">Talosta nousi yhä savua, mutta se oli vähentynyt ladon kohdalla.  Tulipalo oli aktiivinen _ 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0,3770</w:t>
      </w:r>
    </w:p>
    <w:p>
      <w:r>
        <w:t xml:space="preserve">Mies kypsensi naudanlihaa pidempään kuin sianlihaa, joten siitä tuli mureampaa.</w:t>
      </w:r>
    </w:p>
    <w:p>
      <w:r>
        <w:rPr>
          <w:b/>
        </w:rPr>
        <w:t xml:space="preserve">Tulos</w:t>
      </w:r>
    </w:p>
    <w:p>
      <w:r>
        <w:t xml:space="preserve">naudanliha</w:t>
      </w:r>
    </w:p>
    <w:p>
      <w:r>
        <w:rPr>
          <w:b/>
        </w:rPr>
        <w:t xml:space="preserve">Esimerkki 0.3771</w:t>
      </w:r>
    </w:p>
    <w:p>
      <w:r>
        <w:t xml:space="preserve">Bob näki kyltissä, että Apple oli viiden kilometrin päässä ja Microsoft kahden kilometrin päässä. Bob matkusti _ toiseen, koska se oli kauempana.</w:t>
      </w:r>
    </w:p>
    <w:p>
      <w:r>
        <w:rPr>
          <w:b/>
        </w:rPr>
        <w:t xml:space="preserve">Tulos</w:t>
      </w:r>
    </w:p>
    <w:p>
      <w:r>
        <w:t xml:space="preserve">Apple</w:t>
      </w:r>
    </w:p>
    <w:p>
      <w:r>
        <w:rPr>
          <w:b/>
        </w:rPr>
        <w:t xml:space="preserve">Esimerkki 0.3772</w:t>
      </w:r>
    </w:p>
    <w:p>
      <w:r>
        <w:t xml:space="preserve">Välttelin jännitteistä johtoa, mutta en aitaa, jota pitkin se kulki, koska siihen oli vaarallista koskea.</w:t>
      </w:r>
    </w:p>
    <w:p>
      <w:r>
        <w:rPr>
          <w:b/>
        </w:rPr>
        <w:t xml:space="preserve">Tulos</w:t>
      </w:r>
    </w:p>
    <w:p>
      <w:r>
        <w:t xml:space="preserve">lanka</w:t>
      </w:r>
    </w:p>
    <w:p>
      <w:r>
        <w:rPr>
          <w:b/>
        </w:rPr>
        <w:t xml:space="preserve">Esimerkki 0.3773</w:t>
      </w:r>
    </w:p>
    <w:p>
      <w:r>
        <w:t xml:space="preserve">Johnilla oli pyörä ja auto, mutta auto hajosi. John kulkee töihin _.</w:t>
      </w:r>
    </w:p>
    <w:p>
      <w:r>
        <w:rPr>
          <w:b/>
        </w:rPr>
        <w:t xml:space="preserve">Tulos</w:t>
      </w:r>
    </w:p>
    <w:p>
      <w:r>
        <w:t xml:space="preserve">Pyörä</w:t>
      </w:r>
    </w:p>
    <w:p>
      <w:r>
        <w:rPr>
          <w:b/>
        </w:rPr>
        <w:t xml:space="preserve">Esimerkki 0.3774</w:t>
      </w:r>
    </w:p>
    <w:p>
      <w:r>
        <w:t xml:space="preserve">Uusi ilmastointilaite piti sijoittaa sementtialueelle, mutta _ oli liian pieni.</w:t>
      </w:r>
    </w:p>
    <w:p>
      <w:r>
        <w:rPr>
          <w:b/>
        </w:rPr>
        <w:t xml:space="preserve">Tulos</w:t>
      </w:r>
    </w:p>
    <w:p>
      <w:r>
        <w:t xml:space="preserve">sementtityyny</w:t>
      </w:r>
    </w:p>
    <w:p>
      <w:r>
        <w:rPr>
          <w:b/>
        </w:rPr>
        <w:t xml:space="preserve">Esimerkki 0,3775</w:t>
      </w:r>
    </w:p>
    <w:p>
      <w:r>
        <w:t xml:space="preserve">Sipulit eivät ole Chrisin ensimmäinen valinta mausteeksi. Hän käyttää mieluummin tomaatteja. _ ovat hänelle outo valinta.</w:t>
      </w:r>
    </w:p>
    <w:p>
      <w:r>
        <w:rPr>
          <w:b/>
        </w:rPr>
        <w:t xml:space="preserve">Tulos</w:t>
      </w:r>
    </w:p>
    <w:p>
      <w:r>
        <w:t xml:space="preserve">sipulit</w:t>
      </w:r>
    </w:p>
    <w:p>
      <w:r>
        <w:rPr>
          <w:b/>
        </w:rPr>
        <w:t xml:space="preserve">Esimerkki 0.3776</w:t>
      </w:r>
    </w:p>
    <w:p>
      <w:r>
        <w:t xml:space="preserve">Hän käytti mittanauhan sijasta viivoitinta suoran viivan piirtämiseen, koska mittanauha oli tarkempi.</w:t>
      </w:r>
    </w:p>
    <w:p>
      <w:r>
        <w:rPr>
          <w:b/>
        </w:rPr>
        <w:t xml:space="preserve">Tulos</w:t>
      </w:r>
    </w:p>
    <w:p>
      <w:r>
        <w:t xml:space="preserve">hallitsija</w:t>
      </w:r>
    </w:p>
    <w:p>
      <w:r>
        <w:rPr>
          <w:b/>
        </w:rPr>
        <w:t xml:space="preserve">Esimerkki 0.3777</w:t>
      </w:r>
    </w:p>
    <w:p>
      <w:r>
        <w:t xml:space="preserve">Taideteoksen säilytysoikeus evättiin kuolinpesältä ja se myönnettiin museolle, koska _ oli viimeisenä omistusoikeusjärjestyksessä.</w:t>
      </w:r>
    </w:p>
    <w:p>
      <w:r>
        <w:rPr>
          <w:b/>
        </w:rPr>
        <w:t xml:space="preserve">Tulos</w:t>
      </w:r>
    </w:p>
    <w:p>
      <w:r>
        <w:t xml:space="preserve">kiinteistö</w:t>
      </w:r>
    </w:p>
    <w:p>
      <w:r>
        <w:rPr>
          <w:b/>
        </w:rPr>
        <w:t xml:space="preserve">Esimerkki 0.3778</w:t>
      </w:r>
    </w:p>
    <w:p>
      <w:r>
        <w:t xml:space="preserve">En osannut päättää, mitä vaatteita pakata, ja lopulta matkalaukkuni ei mennyt kiinni, koska _ oli liian suuri.</w:t>
      </w:r>
    </w:p>
    <w:p>
      <w:r>
        <w:rPr>
          <w:b/>
        </w:rPr>
        <w:t xml:space="preserve">Tulos</w:t>
      </w:r>
    </w:p>
    <w:p>
      <w:r>
        <w:t xml:space="preserve">vaatteet</w:t>
      </w:r>
    </w:p>
    <w:p>
      <w:r>
        <w:rPr>
          <w:b/>
        </w:rPr>
        <w:t xml:space="preserve">Esimerkki 0.3779</w:t>
      </w:r>
    </w:p>
    <w:p>
      <w:r>
        <w:t xml:space="preserve">Tyttö jätti huovan kotiin, mutta toi lankaa käsityötunnille, koska opettaja oli pyytänyt sitä.</w:t>
      </w:r>
    </w:p>
    <w:p>
      <w:r>
        <w:rPr>
          <w:b/>
        </w:rPr>
        <w:t xml:space="preserve">Tulos</w:t>
      </w:r>
    </w:p>
    <w:p>
      <w:r>
        <w:t xml:space="preserve">huopa</w:t>
      </w:r>
    </w:p>
    <w:p>
      <w:r>
        <w:rPr>
          <w:b/>
        </w:rPr>
        <w:t xml:space="preserve">Esimerkki 0.3780</w:t>
      </w:r>
    </w:p>
    <w:p>
      <w:r>
        <w:t xml:space="preserve">Kello soi kaikkien kuultavaksi, mutta kukaan ei kuullut ilmoitusta. Vain _ on hiljaista.</w:t>
      </w:r>
    </w:p>
    <w:p>
      <w:r>
        <w:rPr>
          <w:b/>
        </w:rPr>
        <w:t xml:space="preserve">Tulos</w:t>
      </w:r>
    </w:p>
    <w:p>
      <w:r>
        <w:t xml:space="preserve">ilmoitus</w:t>
      </w:r>
    </w:p>
    <w:p>
      <w:r>
        <w:rPr>
          <w:b/>
        </w:rPr>
        <w:t xml:space="preserve">Esimerkki 0.3781</w:t>
      </w:r>
    </w:p>
    <w:p>
      <w:r>
        <w:t xml:space="preserve">Huutokaupassa taide myydään halvemmalla kuin vanha pöytä. Se johtuu siitä, että _ on surkeassa kunnossa.</w:t>
      </w:r>
    </w:p>
    <w:p>
      <w:r>
        <w:rPr>
          <w:b/>
        </w:rPr>
        <w:t xml:space="preserve">Tulos</w:t>
      </w:r>
    </w:p>
    <w:p>
      <w:r>
        <w:t xml:space="preserve">taide</w:t>
      </w:r>
    </w:p>
    <w:p>
      <w:r>
        <w:rPr>
          <w:b/>
        </w:rPr>
        <w:t xml:space="preserve">Esimerkki 0.3782</w:t>
      </w:r>
    </w:p>
    <w:p>
      <w:r>
        <w:t xml:space="preserve">Eläintieteilijä keskittyi tutkimaan jälkiä eikä niinkään jälkiä, sillä jäljet olivat toissijaisia.</w:t>
      </w:r>
    </w:p>
    <w:p>
      <w:r>
        <w:rPr>
          <w:b/>
        </w:rPr>
        <w:t xml:space="preserve">Tulos</w:t>
      </w:r>
    </w:p>
    <w:p>
      <w:r>
        <w:t xml:space="preserve">tulostaa</w:t>
      </w:r>
    </w:p>
    <w:p>
      <w:r>
        <w:rPr>
          <w:b/>
        </w:rPr>
        <w:t xml:space="preserve">Esimerkki 0.3783</w:t>
      </w:r>
    </w:p>
    <w:p>
      <w:r>
        <w:t xml:space="preserve">Orpolapset suoriutuivat huonommin kuin kasvatetut lapset, koska _ niitä ohjattiin.</w:t>
      </w:r>
    </w:p>
    <w:p>
      <w:r>
        <w:rPr>
          <w:b/>
        </w:rPr>
        <w:t xml:space="preserve">Tulos</w:t>
      </w:r>
    </w:p>
    <w:p>
      <w:r>
        <w:t xml:space="preserve">korotettu</w:t>
      </w:r>
    </w:p>
    <w:p>
      <w:r>
        <w:rPr>
          <w:b/>
        </w:rPr>
        <w:t xml:space="preserve">Esimerkki 0.3784</w:t>
      </w:r>
    </w:p>
    <w:p>
      <w:r>
        <w:t xml:space="preserve">Hän avasi kuppilan ja osti jääkaapin ja uunin, mutta nyt hän ei voi säilyttää aineksia, vaikka _ on ehjä.</w:t>
      </w:r>
    </w:p>
    <w:p>
      <w:r>
        <w:rPr>
          <w:b/>
        </w:rPr>
        <w:t xml:space="preserve">Tulos</w:t>
      </w:r>
    </w:p>
    <w:p>
      <w:r>
        <w:t xml:space="preserve">uuni</w:t>
      </w:r>
    </w:p>
    <w:p>
      <w:r>
        <w:rPr>
          <w:b/>
        </w:rPr>
        <w:t xml:space="preserve">Esimerkki 0,3785</w:t>
      </w:r>
    </w:p>
    <w:p>
      <w:r>
        <w:t xml:space="preserve">Heidän mielestään oli ok painaa maalaiskuvia mutta ei kaupunkikuvia, koska heidän mielestään _ kuvat olivat kauheita.</w:t>
      </w:r>
    </w:p>
    <w:p>
      <w:r>
        <w:rPr>
          <w:b/>
        </w:rPr>
        <w:t xml:space="preserve">Tulos</w:t>
      </w:r>
    </w:p>
    <w:p>
      <w:r>
        <w:t xml:space="preserve">kaupunki</w:t>
      </w:r>
    </w:p>
    <w:p>
      <w:r>
        <w:rPr>
          <w:b/>
        </w:rPr>
        <w:t xml:space="preserve">Esimerkki 0.3786</w:t>
      </w:r>
    </w:p>
    <w:p>
      <w:r>
        <w:t xml:space="preserve">Jame ei pystynyt taivuttamaan rautatankoa, joten hän päätti taivuttaa kuparilankaa. _ on heikompi.</w:t>
      </w:r>
    </w:p>
    <w:p>
      <w:r>
        <w:rPr>
          <w:b/>
        </w:rPr>
        <w:t xml:space="preserve">Tulos</w:t>
      </w:r>
    </w:p>
    <w:p>
      <w:r>
        <w:t xml:space="preserve">lanka</w:t>
      </w:r>
    </w:p>
    <w:p>
      <w:r>
        <w:rPr>
          <w:b/>
        </w:rPr>
        <w:t xml:space="preserve">Esimerkki 0.3787</w:t>
      </w:r>
    </w:p>
    <w:p>
      <w:r>
        <w:t xml:space="preserve">Jamesin puhelinta tuskin kuului, kun hän laittoi sen myllyn viereen. _ on niin kovaääninen.</w:t>
      </w:r>
    </w:p>
    <w:p>
      <w:r>
        <w:rPr>
          <w:b/>
        </w:rPr>
        <w:t xml:space="preserve">Tulos</w:t>
      </w:r>
    </w:p>
    <w:p>
      <w:r>
        <w:t xml:space="preserve">mylly</w:t>
      </w:r>
    </w:p>
    <w:p>
      <w:r>
        <w:rPr>
          <w:b/>
        </w:rPr>
        <w:t xml:space="preserve">Esimerkki 0.3788</w:t>
      </w:r>
    </w:p>
    <w:p>
      <w:r>
        <w:t xml:space="preserve">Teollinen elinympäristö ei voinut ottaa vastaan trooppisia puita, koska _ oli liian järjestäytynyt.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Esimerkki 0.3789</w:t>
      </w:r>
    </w:p>
    <w:p>
      <w:r>
        <w:t xml:space="preserve">En muista, pakkasinko laukkuuni keilapallon vai jalkapallon. Laukku oli kevyt, joten siinä on täytynyt olla _.</w:t>
      </w:r>
    </w:p>
    <w:p>
      <w:r>
        <w:rPr>
          <w:b/>
        </w:rPr>
        <w:t xml:space="preserve">Tulos</w:t>
      </w:r>
    </w:p>
    <w:p>
      <w:r>
        <w:t xml:space="preserve">jalkapallo</w:t>
      </w:r>
    </w:p>
    <w:p>
      <w:r>
        <w:rPr>
          <w:b/>
        </w:rPr>
        <w:t xml:space="preserve">Esimerkki 0,3790</w:t>
      </w:r>
    </w:p>
    <w:p>
      <w:r>
        <w:t xml:space="preserve">Klarinetin harjoittelu ei ole Jimille yhtä antoisaa kuin meditaation harjoittelu, joten Jimin mielestä sen täytyy olla ällistyttävä.</w:t>
      </w:r>
    </w:p>
    <w:p>
      <w:r>
        <w:rPr>
          <w:b/>
        </w:rPr>
        <w:t xml:space="preserve">Tulos</w:t>
      </w:r>
    </w:p>
    <w:p>
      <w:r>
        <w:t xml:space="preserve">meditaatio</w:t>
      </w:r>
    </w:p>
    <w:p>
      <w:r>
        <w:rPr>
          <w:b/>
        </w:rPr>
        <w:t xml:space="preserve">Esimerkki 0,3791</w:t>
      </w:r>
    </w:p>
    <w:p>
      <w:r>
        <w:t xml:space="preserve">Kuntosalilla olevien miesten lihakset olivat isompia kuin toimiston miehillä. _ kaverit eivät varmaan koskaan treenaa.</w:t>
      </w:r>
    </w:p>
    <w:p>
      <w:r>
        <w:rPr>
          <w:b/>
        </w:rPr>
        <w:t xml:space="preserve">Tulos</w:t>
      </w:r>
    </w:p>
    <w:p>
      <w:r>
        <w:t xml:space="preserve">toimisto</w:t>
      </w:r>
    </w:p>
    <w:p>
      <w:r>
        <w:rPr>
          <w:b/>
        </w:rPr>
        <w:t xml:space="preserve">Esimerkki 0.3792</w:t>
      </w:r>
    </w:p>
    <w:p>
      <w:r>
        <w:t xml:space="preserve">Poika piti bonginsa piilossa paremmin kuin koulutehtävänsä, koska _ hän saisi siitä rangaistuksen.</w:t>
      </w:r>
    </w:p>
    <w:p>
      <w:r>
        <w:rPr>
          <w:b/>
        </w:rPr>
        <w:t xml:space="preserve">Tulos</w:t>
      </w:r>
    </w:p>
    <w:p>
      <w:r>
        <w:t xml:space="preserve">bong</w:t>
      </w:r>
    </w:p>
    <w:p>
      <w:r>
        <w:rPr>
          <w:b/>
        </w:rPr>
        <w:t xml:space="preserve">Esimerkki 0.3793</w:t>
      </w:r>
    </w:p>
    <w:p>
      <w:r>
        <w:t xml:space="preserve">Näyttelijät ohittivat musikaalin muusikot , sillä _ esiintyivät hyvin vaisusti.</w:t>
      </w:r>
    </w:p>
    <w:p>
      <w:r>
        <w:rPr>
          <w:b/>
        </w:rPr>
        <w:t xml:space="preserve">Tulos</w:t>
      </w:r>
    </w:p>
    <w:p>
      <w:r>
        <w:t xml:space="preserve">muusikot</w:t>
      </w:r>
    </w:p>
    <w:p>
      <w:r>
        <w:rPr>
          <w:b/>
        </w:rPr>
        <w:t xml:space="preserve">Esimerkki 0.3794</w:t>
      </w:r>
    </w:p>
    <w:p>
      <w:r>
        <w:t xml:space="preserve">Kuntosalilla treenaaminen oli helpompaa kuin puistossa treenaaminen, koska puistossa oli kuumempaa _ .</w:t>
      </w:r>
    </w:p>
    <w:p>
      <w:r>
        <w:rPr>
          <w:b/>
        </w:rPr>
        <w:t xml:space="preserve">Tulos</w:t>
      </w:r>
    </w:p>
    <w:p>
      <w:r>
        <w:t xml:space="preserve">puisto</w:t>
      </w:r>
    </w:p>
    <w:p>
      <w:r>
        <w:rPr>
          <w:b/>
        </w:rPr>
        <w:t xml:space="preserve">Esimerkki 0,3795</w:t>
      </w:r>
    </w:p>
    <w:p>
      <w:r>
        <w:t xml:space="preserve">Vuokrasopimus kaupungissa oli korkeampi kuin vuokrasopimus maaseudulla, koska kiinteistön arvo _ oli korkeampi.</w:t>
      </w:r>
    </w:p>
    <w:p>
      <w:r>
        <w:rPr>
          <w:b/>
        </w:rPr>
        <w:t xml:space="preserve">Tulos</w:t>
      </w:r>
    </w:p>
    <w:p>
      <w:r>
        <w:t xml:space="preserve">kaupunki</w:t>
      </w:r>
    </w:p>
    <w:p>
      <w:r>
        <w:rPr>
          <w:b/>
        </w:rPr>
        <w:t xml:space="preserve">Esimerkki 0,3796</w:t>
      </w:r>
    </w:p>
    <w:p>
      <w:r>
        <w:t xml:space="preserve">Justin halusi käyttää nappuloita kuningasta varten, koska _ oli pelissä voimakkaampi.</w:t>
      </w:r>
    </w:p>
    <w:p>
      <w:r>
        <w:rPr>
          <w:b/>
        </w:rPr>
        <w:t xml:space="preserve">Tulos</w:t>
      </w:r>
    </w:p>
    <w:p>
      <w:r>
        <w:t xml:space="preserve">kuningas</w:t>
      </w:r>
    </w:p>
    <w:p>
      <w:r>
        <w:rPr>
          <w:b/>
        </w:rPr>
        <w:t xml:space="preserve">Esimerkki 0,3797</w:t>
      </w:r>
    </w:p>
    <w:p>
      <w:r>
        <w:t xml:space="preserve">Hannahin oli hankittava asianajaja, joka auttoi häntä ymmärtämään sopimuskielen, koska _ sopimuksen kieli oli liian monimutkainen.</w:t>
      </w:r>
    </w:p>
    <w:p>
      <w:r>
        <w:rPr>
          <w:b/>
        </w:rPr>
        <w:t xml:space="preserve">Tulos</w:t>
      </w:r>
    </w:p>
    <w:p>
      <w:r>
        <w:t xml:space="preserve">kieli</w:t>
      </w:r>
    </w:p>
    <w:p>
      <w:r>
        <w:rPr>
          <w:b/>
        </w:rPr>
        <w:t xml:space="preserve">Esimerkki 0.3798</w:t>
      </w:r>
    </w:p>
    <w:p>
      <w:r>
        <w:t xml:space="preserve">Koulu on minulle helppoa kemian ja liikuntatunnin lisäksi. En ole koskaan ollut hyvä muistamaan _ sidoksia.</w:t>
      </w:r>
    </w:p>
    <w:p>
      <w:r>
        <w:rPr>
          <w:b/>
        </w:rPr>
        <w:t xml:space="preserve">Tulos</w:t>
      </w:r>
    </w:p>
    <w:p>
      <w:r>
        <w:t xml:space="preserve">kemia</w:t>
      </w:r>
    </w:p>
    <w:p>
      <w:r>
        <w:rPr>
          <w:b/>
        </w:rPr>
        <w:t xml:space="preserve">Esimerkki 0.3799</w:t>
      </w:r>
    </w:p>
    <w:p>
      <w:r>
        <w:t xml:space="preserve">Suosin vanhoja matkapuhelimia verrattuna uusiin matkapuhelimiin, koska _ ovat vähemmän alttiita vioille.</w:t>
      </w:r>
    </w:p>
    <w:p>
      <w:r>
        <w:rPr>
          <w:b/>
        </w:rPr>
        <w:t xml:space="preserve">Tulos</w:t>
      </w:r>
    </w:p>
    <w:p>
      <w:r>
        <w:t xml:space="preserve">vanhat matkapuhelimet</w:t>
      </w:r>
    </w:p>
    <w:p>
      <w:r>
        <w:rPr>
          <w:b/>
        </w:rPr>
        <w:t xml:space="preserve">Esimerkki 0.3800</w:t>
      </w:r>
    </w:p>
    <w:p>
      <w:r>
        <w:t xml:space="preserve">Maksoimme vuoristomatkasta enemmän kuin rantamatkasta, koska olimme _ pidempään _.</w:t>
      </w:r>
    </w:p>
    <w:p>
      <w:r>
        <w:rPr>
          <w:b/>
        </w:rPr>
        <w:t xml:space="preserve">Tulos</w:t>
      </w:r>
    </w:p>
    <w:p>
      <w:r>
        <w:t xml:space="preserve">vuoret</w:t>
      </w:r>
    </w:p>
    <w:p>
      <w:r>
        <w:rPr>
          <w:b/>
        </w:rPr>
        <w:t xml:space="preserve">Esimerkki 0.3801</w:t>
      </w:r>
    </w:p>
    <w:p>
      <w:r>
        <w:t xml:space="preserve">Poikani ei pitänyt saamistaan urheilupalloista kiekkoihin verrattuna, koska _ olivat käytettyjä.</w:t>
      </w:r>
    </w:p>
    <w:p>
      <w:r>
        <w:rPr>
          <w:b/>
        </w:rPr>
        <w:t xml:space="preserve">Tulos</w:t>
      </w:r>
    </w:p>
    <w:p>
      <w:r>
        <w:t xml:space="preserve">pallot</w:t>
      </w:r>
    </w:p>
    <w:p>
      <w:r>
        <w:rPr>
          <w:b/>
        </w:rPr>
        <w:t xml:space="preserve">Esimerkki 0.3802</w:t>
      </w:r>
    </w:p>
    <w:p>
      <w:r>
        <w:t xml:space="preserve">Voide oli hyödyllinen vesirokon hoidossa, mutta ei flunssan, koska se oli sisäinen sairaus.</w:t>
      </w:r>
    </w:p>
    <w:p>
      <w:r>
        <w:rPr>
          <w:b/>
        </w:rPr>
        <w:t xml:space="preserve">Tulos</w:t>
      </w:r>
    </w:p>
    <w:p>
      <w:r>
        <w:t xml:space="preserve">flunssa</w:t>
      </w:r>
    </w:p>
    <w:p>
      <w:r>
        <w:rPr>
          <w:b/>
        </w:rPr>
        <w:t xml:space="preserve">Esimerkki 0.3803</w:t>
      </w:r>
    </w:p>
    <w:p>
      <w:r>
        <w:t xml:space="preserve">Maatilalla työskentely oli vaikeampaa kuin toimistossa, koska siellä oli kuumempaa _ .</w:t>
      </w:r>
    </w:p>
    <w:p>
      <w:r>
        <w:rPr>
          <w:b/>
        </w:rPr>
        <w:t xml:space="preserve">Tulos</w:t>
      </w:r>
    </w:p>
    <w:p>
      <w:r>
        <w:t xml:space="preserve">maatila</w:t>
      </w:r>
    </w:p>
    <w:p>
      <w:r>
        <w:rPr>
          <w:b/>
        </w:rPr>
        <w:t xml:space="preserve">Esimerkki 0.3804</w:t>
      </w:r>
    </w:p>
    <w:p>
      <w:r>
        <w:t xml:space="preserve">Koska _ oli alttiina, salamanisku käräytti talon, mutta lato säilyi vahingoittumattomana.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0.3805</w:t>
      </w:r>
    </w:p>
    <w:p>
      <w:r>
        <w:t xml:space="preserve">John ei löytänyt hyvää paikkaa, johon tuolin olisi voinut asettaa nurmikolle putoamatta, joten hän palautti sen jalkakäytävälle, koska _ on tasainen.</w:t>
      </w:r>
    </w:p>
    <w:p>
      <w:r>
        <w:rPr>
          <w:b/>
        </w:rPr>
        <w:t xml:space="preserve">Tulos</w:t>
      </w:r>
    </w:p>
    <w:p>
      <w:r>
        <w:t xml:space="preserve">päällyste</w:t>
      </w:r>
    </w:p>
    <w:p>
      <w:r>
        <w:rPr>
          <w:b/>
        </w:rPr>
        <w:t xml:space="preserve">Esimerkki 0.3806</w:t>
      </w:r>
    </w:p>
    <w:p>
      <w:r>
        <w:t xml:space="preserve">Andrew teki muistiinpanoja ja kyseli opettajaltaan paljon kysymyksiä tunnilla, ja hän ajatteli, että _ auttoi häntä valmistautumaan kokeeseen.</w:t>
      </w:r>
    </w:p>
    <w:p>
      <w:r>
        <w:rPr>
          <w:b/>
        </w:rPr>
        <w:t xml:space="preserve">Tulos</w:t>
      </w:r>
    </w:p>
    <w:p>
      <w:r>
        <w:t xml:space="preserve">muistiinpanot</w:t>
      </w:r>
    </w:p>
    <w:p>
      <w:r>
        <w:rPr>
          <w:b/>
        </w:rPr>
        <w:t xml:space="preserve">Esimerkki 0.3807</w:t>
      </w:r>
    </w:p>
    <w:p>
      <w:r>
        <w:t xml:space="preserve">Poika yritti laittaa saalistamaansa kuoriaista purkkiin, mutta se oli liian pieni.</w:t>
      </w:r>
    </w:p>
    <w:p>
      <w:r>
        <w:rPr>
          <w:b/>
        </w:rPr>
        <w:t xml:space="preserve">Tulos</w:t>
      </w:r>
    </w:p>
    <w:p>
      <w:r>
        <w:t xml:space="preserve">purkki</w:t>
      </w:r>
    </w:p>
    <w:p>
      <w:r>
        <w:rPr>
          <w:b/>
        </w:rPr>
        <w:t xml:space="preserve">Esimerkki 0.3808</w:t>
      </w:r>
    </w:p>
    <w:p>
      <w:r>
        <w:t xml:space="preserve">Perry halusi käyttää viivoitinta mitatakseen etäisyyden takapihan poikki, mutta _ oli liian suuri.</w:t>
      </w:r>
    </w:p>
    <w:p>
      <w:r>
        <w:rPr>
          <w:b/>
        </w:rPr>
        <w:t xml:space="preserve">Tulos</w:t>
      </w:r>
    </w:p>
    <w:p>
      <w:r>
        <w:t xml:space="preserve">takapiha</w:t>
      </w:r>
    </w:p>
    <w:p>
      <w:r>
        <w:rPr>
          <w:b/>
        </w:rPr>
        <w:t xml:space="preserve">Esimerkki 0.3809</w:t>
      </w:r>
    </w:p>
    <w:p>
      <w:r>
        <w:t xml:space="preserve">Bob osti myös nahkakengät ja nahkatakin, ja hänen mielestään ne sopivat hyvin yhteen, koska _ oli niin tyylikäs.</w:t>
      </w:r>
    </w:p>
    <w:p>
      <w:r>
        <w:rPr>
          <w:b/>
        </w:rPr>
        <w:t xml:space="preserve">Tulos</w:t>
      </w:r>
    </w:p>
    <w:p>
      <w:r>
        <w:t xml:space="preserve">takki</w:t>
      </w:r>
    </w:p>
    <w:p>
      <w:r>
        <w:rPr>
          <w:b/>
        </w:rPr>
        <w:t xml:space="preserve">Esimerkki 0.3810</w:t>
      </w:r>
    </w:p>
    <w:p>
      <w:r>
        <w:t xml:space="preserve">Yrityksen oli pyydettävä anteeksi, mutta yksityishenkilön ei, koska _ katsottiin olevan syytön.</w:t>
      </w:r>
    </w:p>
    <w:p>
      <w:r>
        <w:rPr>
          <w:b/>
        </w:rPr>
        <w:t xml:space="preserve">Tulos</w:t>
      </w:r>
    </w:p>
    <w:p>
      <w:r>
        <w:t xml:space="preserve">yksilöllinen</w:t>
      </w:r>
    </w:p>
    <w:p>
      <w:r>
        <w:rPr>
          <w:b/>
        </w:rPr>
        <w:t xml:space="preserve">Esimerkki 0.3811</w:t>
      </w:r>
    </w:p>
    <w:p>
      <w:r>
        <w:t xml:space="preserve">Oli luonnollista, että juusto vieri mäkeä alas eikä kinkku, koska _ oli pyöreä.</w:t>
      </w:r>
    </w:p>
    <w:p>
      <w:r>
        <w:rPr>
          <w:b/>
        </w:rPr>
        <w:t xml:space="preserve">Tulos</w:t>
      </w:r>
    </w:p>
    <w:p>
      <w:r>
        <w:t xml:space="preserve">juusto</w:t>
      </w:r>
    </w:p>
    <w:p>
      <w:r>
        <w:rPr>
          <w:b/>
        </w:rPr>
        <w:t xml:space="preserve">Esimerkki 0.3812</w:t>
      </w:r>
    </w:p>
    <w:p>
      <w:r>
        <w:t xml:space="preserve">Pirtelö oli paljon tehokkaampi lihasten rakentamisessa kuin voileipä, koska _ oli riittävästi ravintoaineita.</w:t>
      </w:r>
    </w:p>
    <w:p>
      <w:r>
        <w:rPr>
          <w:b/>
        </w:rPr>
        <w:t xml:space="preserve">Tulos</w:t>
      </w:r>
    </w:p>
    <w:p>
      <w:r>
        <w:t xml:space="preserve">ravista</w:t>
      </w:r>
    </w:p>
    <w:p>
      <w:r>
        <w:rPr>
          <w:b/>
        </w:rPr>
        <w:t xml:space="preserve">Esimerkki 0.3813</w:t>
      </w:r>
    </w:p>
    <w:p>
      <w:r>
        <w:t xml:space="preserve">Inhosin farkkuja, joita hän käytti elokuvateatterissa verrattuna hänen shortseihinsa, koska ne olivat niin rumat.</w:t>
      </w:r>
    </w:p>
    <w:p>
      <w:r>
        <w:rPr>
          <w:b/>
        </w:rPr>
        <w:t xml:space="preserve">Tulos</w:t>
      </w:r>
    </w:p>
    <w:p>
      <w:r>
        <w:t xml:space="preserve">farkut</w:t>
      </w:r>
    </w:p>
    <w:p>
      <w:r>
        <w:rPr>
          <w:b/>
        </w:rPr>
        <w:t xml:space="preserve">Esimerkki 0.3814</w:t>
      </w:r>
    </w:p>
    <w:p>
      <w:r>
        <w:t xml:space="preserve">Markkinoija pystyi myymään nauhat nopeammin kuin pallon, koska _ on kallis.</w:t>
      </w:r>
    </w:p>
    <w:p>
      <w:r>
        <w:rPr>
          <w:b/>
        </w:rPr>
        <w:t xml:space="preserve">Tulos</w:t>
      </w:r>
    </w:p>
    <w:p>
      <w:r>
        <w:t xml:space="preserve">pallo</w:t>
      </w:r>
    </w:p>
    <w:p>
      <w:r>
        <w:rPr>
          <w:b/>
        </w:rPr>
        <w:t xml:space="preserve">Esimerkki 0.3815</w:t>
      </w:r>
    </w:p>
    <w:p>
      <w:r>
        <w:t xml:space="preserve">Steve oli halunnut harjoitella kiekonheittoa telineestä, mutta _ oli täynnä.</w:t>
      </w:r>
    </w:p>
    <w:p>
      <w:r>
        <w:rPr>
          <w:b/>
        </w:rPr>
        <w:t xml:space="preserve">Tulos</w:t>
      </w:r>
    </w:p>
    <w:p>
      <w:r>
        <w:t xml:space="preserve">tapaa</w:t>
      </w:r>
    </w:p>
    <w:p>
      <w:r>
        <w:rPr>
          <w:b/>
        </w:rPr>
        <w:t xml:space="preserve">Esimerkki 0.3816</w:t>
      </w:r>
    </w:p>
    <w:p>
      <w:r>
        <w:t xml:space="preserve">Isälläni oli vaikea valinta verrattuna ystäväni päätökseen, koska _ vaikutti moniin ihmisiin.</w:t>
      </w:r>
    </w:p>
    <w:p>
      <w:r>
        <w:rPr>
          <w:b/>
        </w:rPr>
        <w:t xml:space="preserve">Tulos</w:t>
      </w:r>
    </w:p>
    <w:p>
      <w:r>
        <w:t xml:space="preserve">valinta</w:t>
      </w:r>
    </w:p>
    <w:p>
      <w:r>
        <w:rPr>
          <w:b/>
        </w:rPr>
        <w:t xml:space="preserve">Esimerkki 0.3817</w:t>
      </w:r>
    </w:p>
    <w:p>
      <w:r>
        <w:t xml:space="preserve">Käytin voidetta enemmän kuin saippuaa, koska _ kosteutti ihoani.</w:t>
      </w:r>
    </w:p>
    <w:p>
      <w:r>
        <w:rPr>
          <w:b/>
        </w:rPr>
        <w:t xml:space="preserve">Tulos</w:t>
      </w:r>
    </w:p>
    <w:p>
      <w:r>
        <w:t xml:space="preserve">voide</w:t>
      </w:r>
    </w:p>
    <w:p>
      <w:r>
        <w:rPr>
          <w:b/>
        </w:rPr>
        <w:t xml:space="preserve">Esimerkki 0.3818</w:t>
      </w:r>
    </w:p>
    <w:p>
      <w:r>
        <w:t xml:space="preserve">Muotin valmistukseen käytimme kipsiä, mutta varsinaiseen rakenteeseen käytimme massiivirautaa, koska _ oli tarkoitus olla väliaikainen.</w:t>
      </w:r>
    </w:p>
    <w:p>
      <w:r>
        <w:rPr>
          <w:b/>
        </w:rPr>
        <w:t xml:space="preserve">Tulos</w:t>
      </w:r>
    </w:p>
    <w:p>
      <w:r>
        <w:t xml:space="preserve">muotti</w:t>
      </w:r>
    </w:p>
    <w:p>
      <w:r>
        <w:rPr>
          <w:b/>
        </w:rPr>
        <w:t xml:space="preserve">Esimerkki 0.3819</w:t>
      </w:r>
    </w:p>
    <w:p>
      <w:r>
        <w:t xml:space="preserve">En osannut keksiä, mikä olisi Halloween-asuni Peter Pan vai Lumikki. _ puvun, johon minun pitäisi pukeutua mekkoon.</w:t>
      </w:r>
    </w:p>
    <w:p>
      <w:r>
        <w:rPr>
          <w:b/>
        </w:rPr>
        <w:t xml:space="preserve">Tulos</w:t>
      </w:r>
    </w:p>
    <w:p>
      <w:r>
        <w:t xml:space="preserve">Lumikki</w:t>
      </w:r>
    </w:p>
    <w:p>
      <w:r>
        <w:rPr>
          <w:b/>
        </w:rPr>
        <w:t xml:space="preserve">Esimerkki 0.3820</w:t>
      </w:r>
    </w:p>
    <w:p>
      <w:r>
        <w:t xml:space="preserve">Kiintolevyasemissa on liikkuvia osia toisin kuin Solid State -asemissa, joten _ asemien vikaantumisasteet ovat alhaiset.</w:t>
      </w:r>
    </w:p>
    <w:p>
      <w:r>
        <w:rPr>
          <w:b/>
        </w:rPr>
        <w:t xml:space="preserve">Tulos</w:t>
      </w:r>
    </w:p>
    <w:p>
      <w:r>
        <w:t xml:space="preserve">kiinteä tila</w:t>
      </w:r>
    </w:p>
    <w:p>
      <w:r>
        <w:rPr>
          <w:b/>
        </w:rPr>
        <w:t xml:space="preserve">Esimerkki 0,3821</w:t>
      </w:r>
    </w:p>
    <w:p>
      <w:r>
        <w:t xml:space="preserve">Auto oli nopea, kun se käytti bensiinin sijasta sähköä, koska se oli tehty toimimaan _ tehokkaammin.</w:t>
      </w:r>
    </w:p>
    <w:p>
      <w:r>
        <w:rPr>
          <w:b/>
        </w:rPr>
        <w:t xml:space="preserve">Tulos</w:t>
      </w:r>
    </w:p>
    <w:p>
      <w:r>
        <w:t xml:space="preserve">sähkö</w:t>
      </w:r>
    </w:p>
    <w:p>
      <w:r>
        <w:rPr>
          <w:b/>
        </w:rPr>
        <w:t xml:space="preserve">Esimerkki 0.3822</w:t>
      </w:r>
    </w:p>
    <w:p>
      <w:r>
        <w:t xml:space="preserve">Devonin mielestä juustoa oli helpompi leikata veitsellä kuin haarukalla, koska se oli tylsempi.</w:t>
      </w:r>
    </w:p>
    <w:p>
      <w:r>
        <w:rPr>
          <w:b/>
        </w:rPr>
        <w:t xml:space="preserve">Tulos</w:t>
      </w:r>
    </w:p>
    <w:p>
      <w:r>
        <w:t xml:space="preserve">haarukka</w:t>
      </w:r>
    </w:p>
    <w:p>
      <w:r>
        <w:rPr>
          <w:b/>
        </w:rPr>
        <w:t xml:space="preserve">Esimerkki 0.3823</w:t>
      </w:r>
    </w:p>
    <w:p>
      <w:r>
        <w:t xml:space="preserve">Tänä iltana hänellä oli korkokenkien sijasta tasokkaat, koska korkokengät eivät ole yhtä mukavat.</w:t>
      </w:r>
    </w:p>
    <w:p>
      <w:r>
        <w:rPr>
          <w:b/>
        </w:rPr>
        <w:t xml:space="preserve">Tulos</w:t>
      </w:r>
    </w:p>
    <w:p>
      <w:r>
        <w:t xml:space="preserve">korkokengät</w:t>
      </w:r>
    </w:p>
    <w:p>
      <w:r>
        <w:rPr>
          <w:b/>
        </w:rPr>
        <w:t xml:space="preserve">Esimerkki 0.3824</w:t>
      </w:r>
    </w:p>
    <w:p>
      <w:r>
        <w:t xml:space="preserve">Ihottuman vuoksi hän päätti olla pesemättä saippualla vaan öljyllä, koska _ pahentaisi ihottumaa.</w:t>
      </w:r>
    </w:p>
    <w:p>
      <w:r>
        <w:rPr>
          <w:b/>
        </w:rPr>
        <w:t xml:space="preserve">Tulos</w:t>
      </w:r>
    </w:p>
    <w:p>
      <w:r>
        <w:t xml:space="preserve">saippua</w:t>
      </w:r>
    </w:p>
    <w:p>
      <w:r>
        <w:rPr>
          <w:b/>
        </w:rPr>
        <w:t xml:space="preserve">Esimerkki 0,3825</w:t>
      </w:r>
    </w:p>
    <w:p>
      <w:r>
        <w:t xml:space="preserve">Suhdetta ei voitu pelastaa riidan jälkeen, koska _ oli liian rento.</w:t>
      </w:r>
    </w:p>
    <w:p>
      <w:r>
        <w:rPr>
          <w:b/>
        </w:rPr>
        <w:t xml:space="preserve">Tulos</w:t>
      </w:r>
    </w:p>
    <w:p>
      <w:r>
        <w:t xml:space="preserve">suhde</w:t>
      </w:r>
    </w:p>
    <w:p>
      <w:r>
        <w:rPr>
          <w:b/>
        </w:rPr>
        <w:t xml:space="preserve">Esimerkki 0,3826</w:t>
      </w:r>
    </w:p>
    <w:p>
      <w:r>
        <w:t xml:space="preserve">Ystäväni suhde oli erikoisempi kuin avioliittoni, koska se oli kaksipuolinen.</w:t>
      </w:r>
    </w:p>
    <w:p>
      <w:r>
        <w:rPr>
          <w:b/>
        </w:rPr>
        <w:t xml:space="preserve">Tulos</w:t>
      </w:r>
    </w:p>
    <w:p>
      <w:r>
        <w:t xml:space="preserve">suhde</w:t>
      </w:r>
    </w:p>
    <w:p>
      <w:r>
        <w:rPr>
          <w:b/>
        </w:rPr>
        <w:t xml:space="preserve">Esimerkki 0.3827</w:t>
      </w:r>
    </w:p>
    <w:p>
      <w:r>
        <w:t xml:space="preserve">Ted kirjoittaa mieluummin paperille kuin tietokoneelle, koska _ kirjoittaminen on klassista.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0.3828</w:t>
      </w:r>
    </w:p>
    <w:p>
      <w:r>
        <w:t xml:space="preserve">Herkkä delfiiniveistos murtui, kun se poltettiin uunissa, koska se oli liian kuuma.</w:t>
      </w:r>
    </w:p>
    <w:p>
      <w:r>
        <w:rPr>
          <w:b/>
        </w:rPr>
        <w:t xml:space="preserve">Tulos</w:t>
      </w:r>
    </w:p>
    <w:p>
      <w:r>
        <w:t xml:space="preserve">uuni</w:t>
      </w:r>
    </w:p>
    <w:p>
      <w:r>
        <w:rPr>
          <w:b/>
        </w:rPr>
        <w:t xml:space="preserve">Esimerkki 0.3829</w:t>
      </w:r>
    </w:p>
    <w:p>
      <w:r>
        <w:t xml:space="preserve">James pystyi puhumaan yleisölle äänellään, kun musiikki loppui. _ on matala.</w:t>
      </w:r>
    </w:p>
    <w:p>
      <w:r>
        <w:rPr>
          <w:b/>
        </w:rPr>
        <w:t xml:space="preserve">Tulos</w:t>
      </w:r>
    </w:p>
    <w:p>
      <w:r>
        <w:t xml:space="preserve">ääni</w:t>
      </w:r>
    </w:p>
    <w:p>
      <w:r>
        <w:rPr>
          <w:b/>
        </w:rPr>
        <w:t xml:space="preserve">Esimerkki 0,3830</w:t>
      </w:r>
    </w:p>
    <w:p>
      <w:r>
        <w:t xml:space="preserve">He päättivät olla menemättä tansseihin vaan elokuviin, _ tuntui sopivalta kohteelta heidän treffeilleen.</w:t>
      </w:r>
    </w:p>
    <w:p>
      <w:r>
        <w:rPr>
          <w:b/>
        </w:rPr>
        <w:t xml:space="preserve">Tulos</w:t>
      </w:r>
    </w:p>
    <w:p>
      <w:r>
        <w:t xml:space="preserve">elokuva</w:t>
      </w:r>
    </w:p>
    <w:p>
      <w:r>
        <w:rPr>
          <w:b/>
        </w:rPr>
        <w:t xml:space="preserve">Esimerkki 0,3831</w:t>
      </w:r>
    </w:p>
    <w:p>
      <w:r>
        <w:t xml:space="preserve">Julie bloggasi aina laukuista kenkien sijasta, koska useimmat ihmiset olivat samaa mieltä _ joten ne olivat riskialttiimpi valinta mainonnassa.</w:t>
      </w:r>
    </w:p>
    <w:p>
      <w:r>
        <w:rPr>
          <w:b/>
        </w:rPr>
        <w:t xml:space="preserve">Tulos</w:t>
      </w:r>
    </w:p>
    <w:p>
      <w:r>
        <w:t xml:space="preserve">kengät</w:t>
      </w:r>
    </w:p>
    <w:p>
      <w:r>
        <w:rPr>
          <w:b/>
        </w:rPr>
        <w:t xml:space="preserve">Esimerkki 0.3832</w:t>
      </w:r>
    </w:p>
    <w:p>
      <w:r>
        <w:t xml:space="preserve">Jos suhteemme on vasta alkanut, pitäisikö minun hankkia hänelle kortti tai lahja jouluksi? Hän saattaa pitää minua yliampuvana, jos annan _ .</w:t>
      </w:r>
    </w:p>
    <w:p>
      <w:r>
        <w:rPr>
          <w:b/>
        </w:rPr>
        <w:t xml:space="preserve">Tulos</w:t>
      </w:r>
    </w:p>
    <w:p>
      <w:r>
        <w:t xml:space="preserve">lahja</w:t>
      </w:r>
    </w:p>
    <w:p>
      <w:r>
        <w:rPr>
          <w:b/>
        </w:rPr>
        <w:t xml:space="preserve">Esimerkki 0,3833</w:t>
      </w:r>
    </w:p>
    <w:p>
      <w:r>
        <w:t xml:space="preserve">Tyttö käytti shortseja, mutta vei housut ompelijalle ompelua varten, koska _ olivat oikean pituiset.</w:t>
      </w:r>
    </w:p>
    <w:p>
      <w:r>
        <w:rPr>
          <w:b/>
        </w:rPr>
        <w:t xml:space="preserve">Tulos</w:t>
      </w:r>
    </w:p>
    <w:p>
      <w:r>
        <w:t xml:space="preserve">shortsit</w:t>
      </w:r>
    </w:p>
    <w:p>
      <w:r>
        <w:rPr>
          <w:b/>
        </w:rPr>
        <w:t xml:space="preserve">Esimerkki 0,3834</w:t>
      </w:r>
    </w:p>
    <w:p>
      <w:r>
        <w:t xml:space="preserve">Laulutunti ei koskaan kiinnostanut Maggiea yhtä paljon kuin kirjoitustunti. Se johtui siitä, että _ tunnilla oli miellyttävä opettaja.</w:t>
      </w:r>
    </w:p>
    <w:p>
      <w:r>
        <w:rPr>
          <w:b/>
        </w:rPr>
        <w:t xml:space="preserve">Tulos</w:t>
      </w:r>
    </w:p>
    <w:p>
      <w:r>
        <w:t xml:space="preserve">kirjoittaminen</w:t>
      </w:r>
    </w:p>
    <w:p>
      <w:r>
        <w:rPr>
          <w:b/>
        </w:rPr>
        <w:t xml:space="preserve">Esimerkki 0,3835</w:t>
      </w:r>
    </w:p>
    <w:p>
      <w:r>
        <w:t xml:space="preserve">Minun piti tehdä kopio syntymätodistuksestani. Minun oli valittava mustavalkoinen tai värillinen. _ on kalliimpi.</w:t>
      </w:r>
    </w:p>
    <w:p>
      <w:r>
        <w:rPr>
          <w:b/>
        </w:rPr>
        <w:t xml:space="preserve">Tulos</w:t>
      </w:r>
    </w:p>
    <w:p>
      <w:r>
        <w:t xml:space="preserve">värillinen</w:t>
      </w:r>
    </w:p>
    <w:p>
      <w:r>
        <w:rPr>
          <w:b/>
        </w:rPr>
        <w:t xml:space="preserve">Esimerkki 0.3836</w:t>
      </w:r>
    </w:p>
    <w:p>
      <w:r>
        <w:t xml:space="preserve">Jätin lahjan tiskille pöydän sijasta, koska _ oli vaikeampi tavoittaa.</w:t>
      </w:r>
    </w:p>
    <w:p>
      <w:r>
        <w:rPr>
          <w:b/>
        </w:rPr>
        <w:t xml:space="preserve">Tulos</w:t>
      </w:r>
    </w:p>
    <w:p>
      <w:r>
        <w:t xml:space="preserve">taulukko</w:t>
      </w:r>
    </w:p>
    <w:p>
      <w:r>
        <w:rPr>
          <w:b/>
        </w:rPr>
        <w:t xml:space="preserve">Esimerkki 0.3837</w:t>
      </w:r>
    </w:p>
    <w:p>
      <w:r>
        <w:t xml:space="preserve">James havaitsi silti, että joitakin hiukkasia meni suodattimen reikien läpi. Hän ei koskaan tiennyt, että _ ovat niin pieniä.</w:t>
      </w:r>
    </w:p>
    <w:p>
      <w:r>
        <w:rPr>
          <w:b/>
        </w:rPr>
        <w:t xml:space="preserve">Tulos</w:t>
      </w:r>
    </w:p>
    <w:p>
      <w:r>
        <w:t xml:space="preserve">hiukkaset</w:t>
      </w:r>
    </w:p>
    <w:p>
      <w:r>
        <w:rPr>
          <w:b/>
        </w:rPr>
        <w:t xml:space="preserve">Esimerkki 0,3838</w:t>
      </w:r>
    </w:p>
    <w:p>
      <w:r>
        <w:t xml:space="preserve">He käyttivät mieluummin eläinlääkärin antamaa voidetta koiran kuumien kohtien hoitoon kuin suihketta. _ auttoi välittömästi.</w:t>
      </w:r>
    </w:p>
    <w:p>
      <w:r>
        <w:rPr>
          <w:b/>
        </w:rPr>
        <w:t xml:space="preserve">Tulos</w:t>
      </w:r>
    </w:p>
    <w:p>
      <w:r>
        <w:t xml:space="preserve">voide</w:t>
      </w:r>
    </w:p>
    <w:p>
      <w:r>
        <w:rPr>
          <w:b/>
        </w:rPr>
        <w:t xml:space="preserve">Esimerkki 0.3839</w:t>
      </w:r>
    </w:p>
    <w:p>
      <w:r>
        <w:t xml:space="preserve">Emännällä oli juhlien jälkeen vaikeuksia saada tahra pois villamatosta, koska _ oli itsepäinen.</w:t>
      </w:r>
    </w:p>
    <w:p>
      <w:r>
        <w:rPr>
          <w:b/>
        </w:rPr>
        <w:t xml:space="preserve">Tulos</w:t>
      </w:r>
    </w:p>
    <w:p>
      <w:r>
        <w:t xml:space="preserve">tahra</w:t>
      </w:r>
    </w:p>
    <w:p>
      <w:r>
        <w:rPr>
          <w:b/>
        </w:rPr>
        <w:t xml:space="preserve">Esimerkki 0.3840</w:t>
      </w:r>
    </w:p>
    <w:p>
      <w:r>
        <w:t xml:space="preserve">Kun hän oli rullalaudalla, hän taivutti polviaan, mutta ei kyynärpäitään, _ ne ovat suorat.</w:t>
      </w:r>
    </w:p>
    <w:p>
      <w:r>
        <w:rPr>
          <w:b/>
        </w:rPr>
        <w:t xml:space="preserve">Tulos</w:t>
      </w:r>
    </w:p>
    <w:p>
      <w:r>
        <w:t xml:space="preserve">kyynärpäät</w:t>
      </w:r>
    </w:p>
    <w:p>
      <w:r>
        <w:rPr>
          <w:b/>
        </w:rPr>
        <w:t xml:space="preserve">Esimerkki 0,3841</w:t>
      </w:r>
    </w:p>
    <w:p>
      <w:r>
        <w:t xml:space="preserve">En pysty keskittymään hiljaisuudessa, joten menen mieluummin kahvilaan kuin kirjastoon opiskelemaan, koska _ ei ole hiljaista.</w:t>
      </w:r>
    </w:p>
    <w:p>
      <w:r>
        <w:rPr>
          <w:b/>
        </w:rPr>
        <w:t xml:space="preserve">Tulos</w:t>
      </w:r>
    </w:p>
    <w:p>
      <w:r>
        <w:t xml:space="preserve">kahvila</w:t>
      </w:r>
    </w:p>
    <w:p>
      <w:r>
        <w:rPr>
          <w:b/>
        </w:rPr>
        <w:t xml:space="preserve">Esimerkki 0.3842</w:t>
      </w:r>
    </w:p>
    <w:p>
      <w:r>
        <w:t xml:space="preserve">Paperi on huono materiaali sillan rakentamiseen. Se taipuu ja kuluu.</w:t>
      </w:r>
    </w:p>
    <w:p>
      <w:r>
        <w:rPr>
          <w:b/>
        </w:rPr>
        <w:t xml:space="preserve">Tulos</w:t>
      </w:r>
    </w:p>
    <w:p>
      <w:r>
        <w:t xml:space="preserve">silta</w:t>
      </w:r>
    </w:p>
    <w:p>
      <w:r>
        <w:rPr>
          <w:b/>
        </w:rPr>
        <w:t xml:space="preserve">Esimerkki 0.3843</w:t>
      </w:r>
    </w:p>
    <w:p>
      <w:r>
        <w:t xml:space="preserve">Juhlia varten Gabe osti olutta pulloissa eikä tölkeissä, koska niihin mahtui enemmän.</w:t>
      </w:r>
    </w:p>
    <w:p>
      <w:r>
        <w:rPr>
          <w:b/>
        </w:rPr>
        <w:t xml:space="preserve">Tulos</w:t>
      </w:r>
    </w:p>
    <w:p>
      <w:r>
        <w:t xml:space="preserve">pullot</w:t>
      </w:r>
    </w:p>
    <w:p>
      <w:r>
        <w:rPr>
          <w:b/>
        </w:rPr>
        <w:t xml:space="preserve">Esimerkki 0.3844</w:t>
      </w:r>
    </w:p>
    <w:p>
      <w:r>
        <w:t xml:space="preserve">Osasto lykkäsi ajokortin myöntämistä tuomioistuimelle, koska _ oli oikea viranomainen.</w:t>
      </w:r>
    </w:p>
    <w:p>
      <w:r>
        <w:rPr>
          <w:b/>
        </w:rPr>
        <w:t xml:space="preserve">Tulos</w:t>
      </w:r>
    </w:p>
    <w:p>
      <w:r>
        <w:t xml:space="preserve">tuomioistuin</w:t>
      </w:r>
    </w:p>
    <w:p>
      <w:r>
        <w:rPr>
          <w:b/>
        </w:rPr>
        <w:t xml:space="preserve">Esimerkki 0,3845</w:t>
      </w:r>
    </w:p>
    <w:p>
      <w:r>
        <w:t xml:space="preserve">Kai luki kirjaa, mutta myöhemmin hän alkoi katsoa komediasarjoja, koska hän on väsynyt ja _ on nyt vaikea käsitellä.</w:t>
      </w:r>
    </w:p>
    <w:p>
      <w:r>
        <w:rPr>
          <w:b/>
        </w:rPr>
        <w:t xml:space="preserve">Tulos</w:t>
      </w:r>
    </w:p>
    <w:p>
      <w:r>
        <w:t xml:space="preserve">kirja</w:t>
      </w:r>
    </w:p>
    <w:p>
      <w:r>
        <w:rPr>
          <w:b/>
        </w:rPr>
        <w:t xml:space="preserve">Esimerkki 0.3846</w:t>
      </w:r>
    </w:p>
    <w:p>
      <w:r>
        <w:t xml:space="preserve">Jane päätti kirjoittaa opinnäytetyössään karhujen sijasta delfiineistä, vaikka _ oli hänen heikoin osaamisalueensa.</w:t>
      </w:r>
    </w:p>
    <w:p>
      <w:r>
        <w:rPr>
          <w:b/>
        </w:rPr>
        <w:t xml:space="preserve">Tulos</w:t>
      </w:r>
    </w:p>
    <w:p>
      <w:r>
        <w:t xml:space="preserve">delfiinit</w:t>
      </w:r>
    </w:p>
    <w:p>
      <w:r>
        <w:rPr>
          <w:b/>
        </w:rPr>
        <w:t xml:space="preserve">Esimerkki 0.3847</w:t>
      </w:r>
    </w:p>
    <w:p>
      <w:r>
        <w:t xml:space="preserve">Huovan virkkaamiseen tarvittiin enemmän lankaa kuin pipon virkkaamiseen, koska _ oli suurempi.</w:t>
      </w:r>
    </w:p>
    <w:p>
      <w:r>
        <w:rPr>
          <w:b/>
        </w:rPr>
        <w:t xml:space="preserve">Tulos</w:t>
      </w:r>
    </w:p>
    <w:p>
      <w:r>
        <w:t xml:space="preserve">peitto</w:t>
      </w:r>
    </w:p>
    <w:p>
      <w:r>
        <w:rPr>
          <w:b/>
        </w:rPr>
        <w:t xml:space="preserve">Esimerkki 0.3848</w:t>
      </w:r>
    </w:p>
    <w:p>
      <w:r>
        <w:t xml:space="preserve">Verkkosivuston fontit olivat todella pieniä. Tämän vuoksi Tim luki kirjaa saadakseen tiedot esiin. _ oli lukukelvoton.</w:t>
      </w:r>
    </w:p>
    <w:p>
      <w:r>
        <w:rPr>
          <w:b/>
        </w:rPr>
        <w:t xml:space="preserve">Tulos</w:t>
      </w:r>
    </w:p>
    <w:p>
      <w:r>
        <w:t xml:space="preserve">verkkosivusto</w:t>
      </w:r>
    </w:p>
    <w:p>
      <w:r>
        <w:rPr>
          <w:b/>
        </w:rPr>
        <w:t xml:space="preserve">Esimerkki 0.3849</w:t>
      </w:r>
    </w:p>
    <w:p>
      <w:r>
        <w:t xml:space="preserve">Adam päätti sijoittaa joukkovelkakirjoihin osakkeiden sijaan, koska _ korkotuotto oli korkeampi.</w:t>
      </w:r>
    </w:p>
    <w:p>
      <w:r>
        <w:rPr>
          <w:b/>
        </w:rPr>
        <w:t xml:space="preserve">Tulos</w:t>
      </w:r>
    </w:p>
    <w:p>
      <w:r>
        <w:t xml:space="preserve">joukkovelkakirjalainat</w:t>
      </w:r>
    </w:p>
    <w:p>
      <w:r>
        <w:rPr>
          <w:b/>
        </w:rPr>
        <w:t xml:space="preserve">Esimerkki 0,3850</w:t>
      </w:r>
    </w:p>
    <w:p>
      <w:r>
        <w:t xml:space="preserve">Radiopuhelimessa oli paljon kohinaa, mutta radion kuuluvuus oli kristallinkirkas, koska _ oli vahva vastaanotin.</w:t>
      </w:r>
    </w:p>
    <w:p>
      <w:r>
        <w:rPr>
          <w:b/>
        </w:rPr>
        <w:t xml:space="preserve">Tulos</w:t>
      </w:r>
    </w:p>
    <w:p>
      <w:r>
        <w:t xml:space="preserve">radio</w:t>
      </w:r>
    </w:p>
    <w:p>
      <w:r>
        <w:rPr>
          <w:b/>
        </w:rPr>
        <w:t xml:space="preserve">Esimerkki 0.3851</w:t>
      </w:r>
    </w:p>
    <w:p>
      <w:r>
        <w:t xml:space="preserve">Lääkäri määräsi Samille lääkettä flunssaan, mutta hänellä oli silti huono olo, koska lääke oli liian voimakas.</w:t>
      </w:r>
    </w:p>
    <w:p>
      <w:r>
        <w:rPr>
          <w:b/>
        </w:rPr>
        <w:t xml:space="preserve">Tulos</w:t>
      </w:r>
    </w:p>
    <w:p>
      <w:r>
        <w:t xml:space="preserve">flunssa</w:t>
      </w:r>
    </w:p>
    <w:p>
      <w:r>
        <w:rPr>
          <w:b/>
        </w:rPr>
        <w:t xml:space="preserve">Esimerkki 0.3852</w:t>
      </w:r>
    </w:p>
    <w:p>
      <w:r>
        <w:t xml:space="preserve">Keräilypelin lopussa munia löytyi enemmän kuin tunkkeja, koska _ oli piilossa.</w:t>
      </w:r>
    </w:p>
    <w:p>
      <w:r>
        <w:rPr>
          <w:b/>
        </w:rPr>
        <w:t xml:space="preserve">Tulos</w:t>
      </w:r>
    </w:p>
    <w:p>
      <w:r>
        <w:t xml:space="preserve">Tunkit</w:t>
      </w:r>
    </w:p>
    <w:p>
      <w:r>
        <w:rPr>
          <w:b/>
        </w:rPr>
        <w:t xml:space="preserve">Esimerkki 0.3853</w:t>
      </w:r>
    </w:p>
    <w:p>
      <w:r>
        <w:t xml:space="preserve">Mark laittoi paidat pesukoneeseen ja housut kuivausrumpuun, koska ne olivat märät.</w:t>
      </w:r>
    </w:p>
    <w:p>
      <w:r>
        <w:rPr>
          <w:b/>
        </w:rPr>
        <w:t xml:space="preserve">Tulos</w:t>
      </w:r>
    </w:p>
    <w:p>
      <w:r>
        <w:t xml:space="preserve">housut</w:t>
      </w:r>
    </w:p>
    <w:p>
      <w:r>
        <w:rPr>
          <w:b/>
        </w:rPr>
        <w:t xml:space="preserve">Esimerkki 0.3854</w:t>
      </w:r>
    </w:p>
    <w:p>
      <w:r>
        <w:t xml:space="preserve">Laylalla oli koe tulossa, mutta hän ei ehtinyt opiskella opinto-opasta tarpeeksi, koska _ oli pian.</w:t>
      </w:r>
    </w:p>
    <w:p>
      <w:r>
        <w:rPr>
          <w:b/>
        </w:rPr>
        <w:t xml:space="preserve">Tulos</w:t>
      </w:r>
    </w:p>
    <w:p>
      <w:r>
        <w:t xml:space="preserve">testi</w:t>
      </w:r>
    </w:p>
    <w:p>
      <w:r>
        <w:rPr>
          <w:b/>
        </w:rPr>
        <w:t xml:space="preserve">Esimerkki 0,3855</w:t>
      </w:r>
    </w:p>
    <w:p>
      <w:r>
        <w:t xml:space="preserve">Sean kuuli, että hänen ystävänsä olivat selvinneet työttömyyskuulemisesta, joten hän meni sinne, koska _ on kova paikka.</w:t>
      </w:r>
    </w:p>
    <w:p>
      <w:r>
        <w:rPr>
          <w:b/>
        </w:rPr>
        <w:t xml:space="preserve">Tulos</w:t>
      </w:r>
    </w:p>
    <w:p>
      <w:r>
        <w:t xml:space="preserve">työttömyys</w:t>
      </w:r>
    </w:p>
    <w:p>
      <w:r>
        <w:rPr>
          <w:b/>
        </w:rPr>
        <w:t xml:space="preserve">Esimerkki 0.3856</w:t>
      </w:r>
    </w:p>
    <w:p>
      <w:r>
        <w:t xml:space="preserve">Hampaita särki enemmän kakun kuin piirakan syömisen jälkeen, koska _ oli makeamman makuista.</w:t>
      </w:r>
    </w:p>
    <w:p>
      <w:r>
        <w:rPr>
          <w:b/>
        </w:rPr>
        <w:t xml:space="preserve">Tulos</w:t>
      </w:r>
    </w:p>
    <w:p>
      <w:r>
        <w:t xml:space="preserve">kakku</w:t>
      </w:r>
    </w:p>
    <w:p>
      <w:r>
        <w:rPr>
          <w:b/>
        </w:rPr>
        <w:t xml:space="preserve">Esimerkki 0.3857</w:t>
      </w:r>
    </w:p>
    <w:p>
      <w:r>
        <w:t xml:space="preserve">Bobilla oli paljon rahaa, mutta ei paljon aikaa, koska hän teki suuren osan _ töissä.</w:t>
      </w:r>
    </w:p>
    <w:p>
      <w:r>
        <w:rPr>
          <w:b/>
        </w:rPr>
        <w:t xml:space="preserve">Tulos</w:t>
      </w:r>
    </w:p>
    <w:p>
      <w:r>
        <w:t xml:space="preserve">rahaa</w:t>
      </w:r>
    </w:p>
    <w:p>
      <w:r>
        <w:rPr>
          <w:b/>
        </w:rPr>
        <w:t xml:space="preserve">Esimerkki 0.3858</w:t>
      </w:r>
    </w:p>
    <w:p>
      <w:r>
        <w:t xml:space="preserve">John nukkui pienemmässä sängyssä, mutta Joan nukkui isommassa, koska Joan piti _ mukavampana.</w:t>
      </w:r>
    </w:p>
    <w:p>
      <w:r>
        <w:rPr>
          <w:b/>
        </w:rPr>
        <w:t xml:space="preserve">Tulos</w:t>
      </w:r>
    </w:p>
    <w:p>
      <w:r>
        <w:t xml:space="preserve">suurempi</w:t>
      </w:r>
    </w:p>
    <w:p>
      <w:r>
        <w:rPr>
          <w:b/>
        </w:rPr>
        <w:t xml:space="preserve">Esimerkki 0.3859</w:t>
      </w:r>
    </w:p>
    <w:p>
      <w:r>
        <w:t xml:space="preserve">Softballin sijasta Adam päätti pelata jalkapalloa Tomin kanssa, koska Tom tunsi jalkapallon säännöt _ .</w:t>
      </w:r>
    </w:p>
    <w:p>
      <w:r>
        <w:rPr>
          <w:b/>
        </w:rPr>
        <w:t xml:space="preserve">Tulos</w:t>
      </w:r>
    </w:p>
    <w:p>
      <w:r>
        <w:t xml:space="preserve">jalkapallo</w:t>
      </w:r>
    </w:p>
    <w:p>
      <w:r>
        <w:rPr>
          <w:b/>
        </w:rPr>
        <w:t xml:space="preserve">Esimerkki 0,3860</w:t>
      </w:r>
    </w:p>
    <w:p>
      <w:r>
        <w:t xml:space="preserve">Daria tarvitsi lännenpaidan yöpaidan tilalle, koska _ on uusi.</w:t>
      </w:r>
    </w:p>
    <w:p>
      <w:r>
        <w:rPr>
          <w:b/>
        </w:rPr>
        <w:t xml:space="preserve">Tulos</w:t>
      </w:r>
    </w:p>
    <w:p>
      <w:r>
        <w:t xml:space="preserve">länsimainen paita</w:t>
      </w:r>
    </w:p>
    <w:p>
      <w:r>
        <w:rPr>
          <w:b/>
        </w:rPr>
        <w:t xml:space="preserve">Esimerkki 0.3861</w:t>
      </w:r>
    </w:p>
    <w:p>
      <w:r>
        <w:t xml:space="preserve">Kun vanha köysi katoaa, tilalle tulee vaijeri, koska _ on rikki.</w:t>
      </w:r>
    </w:p>
    <w:p>
      <w:r>
        <w:rPr>
          <w:b/>
        </w:rPr>
        <w:t xml:space="preserve">Tulos</w:t>
      </w:r>
    </w:p>
    <w:p>
      <w:r>
        <w:t xml:space="preserve">köysi</w:t>
      </w:r>
    </w:p>
    <w:p>
      <w:r>
        <w:rPr>
          <w:b/>
        </w:rPr>
        <w:t xml:space="preserve">Esimerkki 0.3862</w:t>
      </w:r>
    </w:p>
    <w:p>
      <w:r>
        <w:t xml:space="preserve">Vakuutusasiamies oli enemmän huolissaan sairaalan tulipalosta kuin koulun tulipalosta. _ tulipalo oli suurempi.</w:t>
      </w:r>
    </w:p>
    <w:p>
      <w:r>
        <w:rPr>
          <w:b/>
        </w:rPr>
        <w:t xml:space="preserve">Tulos</w:t>
      </w:r>
    </w:p>
    <w:p>
      <w:r>
        <w:t xml:space="preserve">sairaala</w:t>
      </w:r>
    </w:p>
    <w:p>
      <w:r>
        <w:rPr>
          <w:b/>
        </w:rPr>
        <w:t xml:space="preserve">Esimerkki 0.3863</w:t>
      </w:r>
    </w:p>
    <w:p>
      <w:r>
        <w:t xml:space="preserve">Andrew osallistui lentopalloturnaukseen pikemminkin rahapalkinnon kuin pokaalin vuoksi, koska _ ei ollut hänelle tärkeää.</w:t>
      </w:r>
    </w:p>
    <w:p>
      <w:r>
        <w:rPr>
          <w:b/>
        </w:rPr>
        <w:t xml:space="preserve">Tulos</w:t>
      </w:r>
    </w:p>
    <w:p>
      <w:r>
        <w:t xml:space="preserve">Trophy</w:t>
      </w:r>
    </w:p>
    <w:p>
      <w:r>
        <w:rPr>
          <w:b/>
        </w:rPr>
        <w:t xml:space="preserve">Esimerkki 0.3864</w:t>
      </w:r>
    </w:p>
    <w:p>
      <w:r>
        <w:t xml:space="preserve">Jen yritti istuttaa suohibiskusta ensin kuivaan maahan ja sitten mutaan, ja hibiskus kasvoi hyvin voimakkaasti kuivassa maassa.</w:t>
      </w:r>
    </w:p>
    <w:p>
      <w:r>
        <w:rPr>
          <w:b/>
        </w:rPr>
        <w:t xml:space="preserve">Tulos</w:t>
      </w:r>
    </w:p>
    <w:p>
      <w:r>
        <w:t xml:space="preserve">muta</w:t>
      </w:r>
    </w:p>
    <w:p>
      <w:r>
        <w:rPr>
          <w:b/>
        </w:rPr>
        <w:t xml:space="preserve">Esimerkki 0,3865</w:t>
      </w:r>
    </w:p>
    <w:p>
      <w:r>
        <w:t xml:space="preserve">Marcin pöytäkone toimii hitaammin kuin hänen kannettava tietokoneensa. Sen _ täytyy olla vanhentuneempi malli.</w:t>
      </w:r>
    </w:p>
    <w:p>
      <w:r>
        <w:rPr>
          <w:b/>
        </w:rPr>
        <w:t xml:space="preserve">Tulos</w:t>
      </w:r>
    </w:p>
    <w:p>
      <w:r>
        <w:t xml:space="preserve">työpöytä</w:t>
      </w:r>
    </w:p>
    <w:p>
      <w:r>
        <w:rPr>
          <w:b/>
        </w:rPr>
        <w:t xml:space="preserve">Esimerkki 0.3866</w:t>
      </w:r>
    </w:p>
    <w:p>
      <w:r>
        <w:t xml:space="preserve">Isän oli huolehdittava lapsista, mutta hänen työnsä ei antanut hänelle aikaa eikä rahaa. _ oli hänelle tärkeämpää.</w:t>
      </w:r>
    </w:p>
    <w:p>
      <w:r>
        <w:rPr>
          <w:b/>
        </w:rPr>
        <w:t xml:space="preserve">Tulos</w:t>
      </w:r>
    </w:p>
    <w:p>
      <w:r>
        <w:t xml:space="preserve">aika</w:t>
      </w:r>
    </w:p>
    <w:p>
      <w:r>
        <w:rPr>
          <w:b/>
        </w:rPr>
        <w:t xml:space="preserve">Esimerkki 0.3867</w:t>
      </w:r>
    </w:p>
    <w:p>
      <w:r>
        <w:t xml:space="preserve">Raskaana oleva nainen käytti mekkoja enemmän kuin farkkuja, koska _ olivat tiukat.</w:t>
      </w:r>
    </w:p>
    <w:p>
      <w:r>
        <w:rPr>
          <w:b/>
        </w:rPr>
        <w:t xml:space="preserve">Tulos</w:t>
      </w:r>
    </w:p>
    <w:p>
      <w:r>
        <w:t xml:space="preserve">farkut</w:t>
      </w:r>
    </w:p>
    <w:p>
      <w:r>
        <w:rPr>
          <w:b/>
        </w:rPr>
        <w:t xml:space="preserve">Esimerkki 0.3868</w:t>
      </w:r>
    </w:p>
    <w:p>
      <w:r>
        <w:t xml:space="preserve">Koira pelkäsi enemmän mennä taloon kuin häkkiin, koska se oli kärsinyt pahoinpitelystä häkissä _ 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0.3869</w:t>
      </w:r>
    </w:p>
    <w:p>
      <w:r>
        <w:t xml:space="preserve">Yritin päättää, hankinko kaktuskarkkia Arizonasta vai New Mexicosta. Koska olin Sedonassa, valitsin _ .</w:t>
      </w:r>
    </w:p>
    <w:p>
      <w:r>
        <w:rPr>
          <w:b/>
        </w:rPr>
        <w:t xml:space="preserve">Tulos</w:t>
      </w:r>
    </w:p>
    <w:p>
      <w:r>
        <w:t xml:space="preserve">Arizona</w:t>
      </w:r>
    </w:p>
    <w:p>
      <w:r>
        <w:rPr>
          <w:b/>
        </w:rPr>
        <w:t xml:space="preserve">Esimerkki 0,3870</w:t>
      </w:r>
    </w:p>
    <w:p>
      <w:r>
        <w:t xml:space="preserve">John ei voinut tuoda skootteriaan kouluun, joten hän ajoi sen sijaan rullalaudalla, koska skootteri oli kielletty.</w:t>
      </w:r>
    </w:p>
    <w:p>
      <w:r>
        <w:rPr>
          <w:b/>
        </w:rPr>
        <w:t xml:space="preserve">Tulos</w:t>
      </w:r>
    </w:p>
    <w:p>
      <w:r>
        <w:t xml:space="preserve">skootteri</w:t>
      </w:r>
    </w:p>
    <w:p>
      <w:r>
        <w:rPr>
          <w:b/>
        </w:rPr>
        <w:t xml:space="preserve">Esimerkki 0,3871</w:t>
      </w:r>
    </w:p>
    <w:p>
      <w:r>
        <w:t xml:space="preserve">Nainen suunnitteli järjestävänsä ruokakomeron, mutta oli tyytyväinen komeroon, koska _ oli sekaisin.</w:t>
      </w:r>
    </w:p>
    <w:p>
      <w:r>
        <w:rPr>
          <w:b/>
        </w:rPr>
        <w:t xml:space="preserve">Tulos</w:t>
      </w:r>
    </w:p>
    <w:p>
      <w:r>
        <w:t xml:space="preserve">ruokakomero</w:t>
      </w:r>
    </w:p>
    <w:p>
      <w:r>
        <w:rPr>
          <w:b/>
        </w:rPr>
        <w:t xml:space="preserve">Esimerkki 0.3872</w:t>
      </w:r>
    </w:p>
    <w:p>
      <w:r>
        <w:t xml:space="preserve">Mies toimistossa oli vähemmän rauhallinen kuin mies puistossa, koska _ oli rauhallisempi.</w:t>
      </w:r>
    </w:p>
    <w:p>
      <w:r>
        <w:rPr>
          <w:b/>
        </w:rPr>
        <w:t xml:space="preserve">Tulos</w:t>
      </w:r>
    </w:p>
    <w:p>
      <w:r>
        <w:t xml:space="preserve">puisto</w:t>
      </w:r>
    </w:p>
    <w:p>
      <w:r>
        <w:rPr>
          <w:b/>
        </w:rPr>
        <w:t xml:space="preserve">Esimerkki 0.3873</w:t>
      </w:r>
    </w:p>
    <w:p>
      <w:r>
        <w:t xml:space="preserve">Kauheaa infektiota ei voitu parantaa klinikalla, koska se oli liian tappava.</w:t>
      </w:r>
    </w:p>
    <w:p>
      <w:r>
        <w:rPr>
          <w:b/>
        </w:rPr>
        <w:t xml:space="preserve">Tulos</w:t>
      </w:r>
    </w:p>
    <w:p>
      <w:r>
        <w:t xml:space="preserve">infektio</w:t>
      </w:r>
    </w:p>
    <w:p>
      <w:r>
        <w:rPr>
          <w:b/>
        </w:rPr>
        <w:t xml:space="preserve">Esimerkki 0.3874</w:t>
      </w:r>
    </w:p>
    <w:p>
      <w:r>
        <w:t xml:space="preserve">Fran huomasi, että kun hän käytti shampoon sijasta hoitoaineita, ne saivat hänen hiuksensa kihartumaan.</w:t>
      </w:r>
    </w:p>
    <w:p>
      <w:r>
        <w:rPr>
          <w:b/>
        </w:rPr>
        <w:t xml:space="preserve">Tulos</w:t>
      </w:r>
    </w:p>
    <w:p>
      <w:r>
        <w:t xml:space="preserve">shampoo</w:t>
      </w:r>
    </w:p>
    <w:p>
      <w:r>
        <w:rPr>
          <w:b/>
        </w:rPr>
        <w:t xml:space="preserve">Esimerkki 0,3875</w:t>
      </w:r>
    </w:p>
    <w:p>
      <w:r>
        <w:t xml:space="preserve">Jane yritti pienentää radion äänenvoimakkuutta, jotta hän voisi kuulla keskustelun toisesta huoneesta. _ on hyvin äänekäs.</w:t>
      </w:r>
    </w:p>
    <w:p>
      <w:r>
        <w:rPr>
          <w:b/>
        </w:rPr>
        <w:t xml:space="preserve">Tulos</w:t>
      </w:r>
    </w:p>
    <w:p>
      <w:r>
        <w:t xml:space="preserve">radio</w:t>
      </w:r>
    </w:p>
    <w:p>
      <w:r>
        <w:rPr>
          <w:b/>
        </w:rPr>
        <w:t xml:space="preserve">Esimerkki 0.3876</w:t>
      </w:r>
    </w:p>
    <w:p>
      <w:r>
        <w:t xml:space="preserve">Hän käytti juustokakun kuoressa murskattujen keksien sijaan murskattuja graham-keksejä, koska _ oli epäsovinnainen.</w:t>
      </w:r>
    </w:p>
    <w:p>
      <w:r>
        <w:rPr>
          <w:b/>
        </w:rPr>
        <w:t xml:space="preserve">Tulos</w:t>
      </w:r>
    </w:p>
    <w:p>
      <w:r>
        <w:t xml:space="preserve">evästeet</w:t>
      </w:r>
    </w:p>
    <w:p>
      <w:r>
        <w:rPr>
          <w:b/>
        </w:rPr>
        <w:t xml:space="preserve">Esimerkki 0.3877</w:t>
      </w:r>
    </w:p>
    <w:p>
      <w:r>
        <w:t xml:space="preserve">Ystävät lakkasivat käymästä kahvilassa ja menivät sen sijaan puistoon, koska _ oli nyt viihtyisä tunnelma.</w:t>
      </w:r>
    </w:p>
    <w:p>
      <w:r>
        <w:rPr>
          <w:b/>
        </w:rPr>
        <w:t xml:space="preserve">Tulos</w:t>
      </w:r>
    </w:p>
    <w:p>
      <w:r>
        <w:t xml:space="preserve">puisto</w:t>
      </w:r>
    </w:p>
    <w:p>
      <w:r>
        <w:rPr>
          <w:b/>
        </w:rPr>
        <w:t xml:space="preserve">Esimerkki 0.3878</w:t>
      </w:r>
    </w:p>
    <w:p>
      <w:r>
        <w:t xml:space="preserve">Kaadoimme viiniä pullosta dekantteriin, kunnes _ oli täynnä.</w:t>
      </w:r>
    </w:p>
    <w:p>
      <w:r>
        <w:rPr>
          <w:b/>
        </w:rPr>
        <w:t xml:space="preserve">Tulos</w:t>
      </w:r>
    </w:p>
    <w:p>
      <w:r>
        <w:t xml:space="preserve">dekantteri</w:t>
      </w:r>
    </w:p>
    <w:p>
      <w:r>
        <w:rPr>
          <w:b/>
        </w:rPr>
        <w:t xml:space="preserve">Esimerkki 0.3879</w:t>
      </w:r>
    </w:p>
    <w:p>
      <w:r>
        <w:t xml:space="preserve">Kakkua tuskin voi leikata tällaiseen määrään viipaleita, koska _ on pieni.</w:t>
      </w:r>
    </w:p>
    <w:p>
      <w:r>
        <w:rPr>
          <w:b/>
        </w:rPr>
        <w:t xml:space="preserve">Tulos</w:t>
      </w:r>
    </w:p>
    <w:p>
      <w:r>
        <w:t xml:space="preserve">kakku</w:t>
      </w:r>
    </w:p>
    <w:p>
      <w:r>
        <w:rPr>
          <w:b/>
        </w:rPr>
        <w:t xml:space="preserve">Esimerkki 0.3880</w:t>
      </w:r>
    </w:p>
    <w:p>
      <w:r>
        <w:t xml:space="preserve">Tomin polvet menettivät muotoaan epäonnistuneen leikkauksen jälkeen, mutta nilkat ovat vielä kunnossa. _ ovat epäsymmetriset.</w:t>
      </w:r>
    </w:p>
    <w:p>
      <w:r>
        <w:rPr>
          <w:b/>
        </w:rPr>
        <w:t xml:space="preserve">Tulos</w:t>
      </w:r>
    </w:p>
    <w:p>
      <w:r>
        <w:t xml:space="preserve">polvet</w:t>
      </w:r>
    </w:p>
    <w:p>
      <w:r>
        <w:rPr>
          <w:b/>
        </w:rPr>
        <w:t xml:space="preserve">Esimerkki 0.3881</w:t>
      </w:r>
    </w:p>
    <w:p>
      <w:r>
        <w:t xml:space="preserve">Korvasin nurmikkoni luonnonnurmen tekonurmella, koska _ on erittäin huoltovapaa.</w:t>
      </w:r>
    </w:p>
    <w:p>
      <w:r>
        <w:rPr>
          <w:b/>
        </w:rPr>
        <w:t xml:space="preserve">Tulos</w:t>
      </w:r>
    </w:p>
    <w:p>
      <w:r>
        <w:t xml:space="preserve">luonnon nurmi</w:t>
      </w:r>
    </w:p>
    <w:p>
      <w:r>
        <w:rPr>
          <w:b/>
        </w:rPr>
        <w:t xml:space="preserve">Esimerkki 0.3882</w:t>
      </w:r>
    </w:p>
    <w:p>
      <w:r>
        <w:t xml:space="preserve">Aterian jälkeen John vei astian keittiöön ja pesi sen lavuaarissa. Näin se saatiin _ puhtaaksi.</w:t>
      </w:r>
    </w:p>
    <w:p>
      <w:r>
        <w:rPr>
          <w:b/>
        </w:rPr>
        <w:t xml:space="preserve">Tulos</w:t>
      </w:r>
    </w:p>
    <w:p>
      <w:r>
        <w:t xml:space="preserve">astia</w:t>
      </w:r>
    </w:p>
    <w:p>
      <w:r>
        <w:rPr>
          <w:b/>
        </w:rPr>
        <w:t xml:space="preserve">Esimerkki 0.3883</w:t>
      </w:r>
    </w:p>
    <w:p>
      <w:r>
        <w:t xml:space="preserve">Angelalla oli vatsavirus, joten hän joi runsaasti vettä ja lientä. Se täydensi hänen elektrolyyttejä.</w:t>
      </w:r>
    </w:p>
    <w:p>
      <w:r>
        <w:rPr>
          <w:b/>
        </w:rPr>
        <w:t xml:space="preserve">Tulos</w:t>
      </w:r>
    </w:p>
    <w:p>
      <w:r>
        <w:t xml:space="preserve">liemi</w:t>
      </w:r>
    </w:p>
    <w:p>
      <w:r>
        <w:rPr>
          <w:b/>
        </w:rPr>
        <w:t xml:space="preserve">Esimerkki 0.3884</w:t>
      </w:r>
    </w:p>
    <w:p>
      <w:r>
        <w:t xml:space="preserve">Meitä kehotettiin välttämään olutta ja juomaan sen sijaan viiniä, koska olutta pidettiin myrkyllisenä.</w:t>
      </w:r>
    </w:p>
    <w:p>
      <w:r>
        <w:rPr>
          <w:b/>
        </w:rPr>
        <w:t xml:space="preserve">Tulos</w:t>
      </w:r>
    </w:p>
    <w:p>
      <w:r>
        <w:t xml:space="preserve">olutta</w:t>
      </w:r>
    </w:p>
    <w:p>
      <w:r>
        <w:rPr>
          <w:b/>
        </w:rPr>
        <w:t xml:space="preserve">Esimerkki 0,3885</w:t>
      </w:r>
    </w:p>
    <w:p>
      <w:r>
        <w:t xml:space="preserve">Eläintarha päätti siirtää täplikkään lumileopardin pienestä aitauksestaan, koska se oli liian ahdas.</w:t>
      </w:r>
    </w:p>
    <w:p>
      <w:r>
        <w:rPr>
          <w:b/>
        </w:rPr>
        <w:t xml:space="preserve">Tulos</w:t>
      </w:r>
    </w:p>
    <w:p>
      <w:r>
        <w:t xml:space="preserve">kotelo</w:t>
      </w:r>
    </w:p>
    <w:p>
      <w:r>
        <w:rPr>
          <w:b/>
        </w:rPr>
        <w:t xml:space="preserve">Esimerkki 0,3886</w:t>
      </w:r>
    </w:p>
    <w:p>
      <w:r>
        <w:t xml:space="preserve">Hän täytti lomakkeen mieluummin lyijykynällä kuin kynällä, koska _ oli kuiva.</w:t>
      </w:r>
    </w:p>
    <w:p>
      <w:r>
        <w:rPr>
          <w:b/>
        </w:rPr>
        <w:t xml:space="preserve">Tulos</w:t>
      </w:r>
    </w:p>
    <w:p>
      <w:r>
        <w:t xml:space="preserve">kynä</w:t>
      </w:r>
    </w:p>
    <w:p>
      <w:r>
        <w:rPr>
          <w:b/>
        </w:rPr>
        <w:t xml:space="preserve">Esimerkki 0.3887</w:t>
      </w:r>
    </w:p>
    <w:p>
      <w:r>
        <w:t xml:space="preserve">Diane kaatoi vettä kannusta kissan kulhoon, kunnes se oli täynnä.</w:t>
      </w:r>
    </w:p>
    <w:p>
      <w:r>
        <w:rPr>
          <w:b/>
        </w:rPr>
        <w:t xml:space="preserve">Tulos</w:t>
      </w:r>
    </w:p>
    <w:p>
      <w:r>
        <w:t xml:space="preserve">kulho</w:t>
      </w:r>
    </w:p>
    <w:p>
      <w:r>
        <w:rPr>
          <w:b/>
        </w:rPr>
        <w:t xml:space="preserve">Esimerkki 0.3888</w:t>
      </w:r>
    </w:p>
    <w:p>
      <w:r>
        <w:t xml:space="preserve">Jakaja kohteli kortteja ja pelaajia yhtä huolellisesti, kun _ loppui.</w:t>
      </w:r>
    </w:p>
    <w:p>
      <w:r>
        <w:rPr>
          <w:b/>
        </w:rPr>
        <w:t xml:space="preserve">Tulos</w:t>
      </w:r>
    </w:p>
    <w:p>
      <w:r>
        <w:t xml:space="preserve">kortit</w:t>
      </w:r>
    </w:p>
    <w:p>
      <w:r>
        <w:rPr>
          <w:b/>
        </w:rPr>
        <w:t xml:space="preserve">Esimerkki 0.3889</w:t>
      </w:r>
    </w:p>
    <w:p>
      <w:r>
        <w:t xml:space="preserve">Professori opetti mieluummin kirjojen avulla kuin tietokoneiden avulla, koska tietokoneet olivat vanhentuneita.</w:t>
      </w:r>
    </w:p>
    <w:p>
      <w:r>
        <w:rPr>
          <w:b/>
        </w:rPr>
        <w:t xml:space="preserve">Tulos</w:t>
      </w:r>
    </w:p>
    <w:p>
      <w:r>
        <w:t xml:space="preserve">tietokoneet</w:t>
      </w:r>
    </w:p>
    <w:p>
      <w:r>
        <w:rPr>
          <w:b/>
        </w:rPr>
        <w:t xml:space="preserve">Esimerkki 0,3890</w:t>
      </w:r>
    </w:p>
    <w:p>
      <w:r>
        <w:t xml:space="preserve">Käytimme marmoripinnoitetta vanhan graniitin sijasta, jotta se olisi houkuttelevampi, joten _ oli halpaa.</w:t>
      </w:r>
    </w:p>
    <w:p>
      <w:r>
        <w:rPr>
          <w:b/>
        </w:rPr>
        <w:t xml:space="preserve">Tulos</w:t>
      </w:r>
    </w:p>
    <w:p>
      <w:r>
        <w:t xml:space="preserve">graniitti</w:t>
      </w:r>
    </w:p>
    <w:p>
      <w:r>
        <w:rPr>
          <w:b/>
        </w:rPr>
        <w:t xml:space="preserve">Esimerkki 0.3891</w:t>
      </w:r>
    </w:p>
    <w:p>
      <w:r>
        <w:t xml:space="preserve">Keskikoulun vahtimestarit korjaavat putkistoa, mutta eivät kattoa. Tämä johtuu siitä, että _ asennettiin vuonna 2018.</w:t>
      </w:r>
    </w:p>
    <w:p>
      <w:r>
        <w:rPr>
          <w:b/>
        </w:rPr>
        <w:t xml:space="preserve">Tulos</w:t>
      </w:r>
    </w:p>
    <w:p>
      <w:r>
        <w:t xml:space="preserve">kattaminen</w:t>
      </w:r>
    </w:p>
    <w:p>
      <w:r>
        <w:rPr>
          <w:b/>
        </w:rPr>
        <w:t xml:space="preserve">Esimerkki 0.3892</w:t>
      </w:r>
    </w:p>
    <w:p>
      <w:r>
        <w:t xml:space="preserve">Rullat pilasivat hänen hiuksensa, mutta kihartimet onnistuivat korjaamaan ne, koska _ olivat viallisia.</w:t>
      </w:r>
    </w:p>
    <w:p>
      <w:r>
        <w:rPr>
          <w:b/>
        </w:rPr>
        <w:t xml:space="preserve">Tulos</w:t>
      </w:r>
    </w:p>
    <w:p>
      <w:r>
        <w:t xml:space="preserve">rullat</w:t>
      </w:r>
    </w:p>
    <w:p>
      <w:r>
        <w:rPr>
          <w:b/>
        </w:rPr>
        <w:t xml:space="preserve">Esimerkki 0.3893</w:t>
      </w:r>
    </w:p>
    <w:p>
      <w:r>
        <w:t xml:space="preserve">Mies laittoi kellon kassakaappiin mutta ei ranneketta, koska se oli väärennettyä kultaa.</w:t>
      </w:r>
    </w:p>
    <w:p>
      <w:r>
        <w:rPr>
          <w:b/>
        </w:rPr>
        <w:t xml:space="preserve">Tulos</w:t>
      </w:r>
    </w:p>
    <w:p>
      <w:r>
        <w:t xml:space="preserve">rannekoru</w:t>
      </w:r>
    </w:p>
    <w:p>
      <w:r>
        <w:rPr>
          <w:b/>
        </w:rPr>
        <w:t xml:space="preserve">Esimerkki 0.3894</w:t>
      </w:r>
    </w:p>
    <w:p>
      <w:r>
        <w:t xml:space="preserve">Salissa oleva voide ei voinut peittää lapsen vatsaa, koska _ on iso.</w:t>
      </w:r>
    </w:p>
    <w:p>
      <w:r>
        <w:rPr>
          <w:b/>
        </w:rPr>
        <w:t xml:space="preserve">Tulos</w:t>
      </w:r>
    </w:p>
    <w:p>
      <w:r>
        <w:t xml:space="preserve">vatsa</w:t>
      </w:r>
    </w:p>
    <w:p>
      <w:r>
        <w:rPr>
          <w:b/>
        </w:rPr>
        <w:t xml:space="preserve">Esimerkki 0,3895</w:t>
      </w:r>
    </w:p>
    <w:p>
      <w:r>
        <w:t xml:space="preserve">Työntekijät siirsivät ajoneuvojaan ulkoparkkipaikalta katettuun autotalliin, kunnes _ oli täynnä.</w:t>
      </w:r>
    </w:p>
    <w:p>
      <w:r>
        <w:rPr>
          <w:b/>
        </w:rPr>
        <w:t xml:space="preserve">Tulos</w:t>
      </w:r>
    </w:p>
    <w:p>
      <w:r>
        <w:t xml:space="preserve">autotalli</w:t>
      </w:r>
    </w:p>
    <w:p>
      <w:r>
        <w:rPr>
          <w:b/>
        </w:rPr>
        <w:t xml:space="preserve">Esimerkki 0,3896</w:t>
      </w:r>
    </w:p>
    <w:p>
      <w:r>
        <w:t xml:space="preserve">Nuo pojat menettivät kotinsa Ghalisissa tapahtuneen hurrikaanin aikana. _ on vahva.</w:t>
      </w:r>
    </w:p>
    <w:p>
      <w:r>
        <w:rPr>
          <w:b/>
        </w:rPr>
        <w:t xml:space="preserve">Tulos</w:t>
      </w:r>
    </w:p>
    <w:p>
      <w:r>
        <w:t xml:space="preserve">hurrikaani</w:t>
      </w:r>
    </w:p>
    <w:p>
      <w:r>
        <w:rPr>
          <w:b/>
        </w:rPr>
        <w:t xml:space="preserve">Esimerkki 0,3897</w:t>
      </w:r>
    </w:p>
    <w:p>
      <w:r>
        <w:t xml:space="preserve">Jotkut tytöt käyttävät farkkujen sijaan hametta, yleensä _ on lämpimämpi vaatetus.</w:t>
      </w:r>
    </w:p>
    <w:p>
      <w:r>
        <w:rPr>
          <w:b/>
        </w:rPr>
        <w:t xml:space="preserve">Tulos</w:t>
      </w:r>
    </w:p>
    <w:p>
      <w:r>
        <w:t xml:space="preserve">farkut</w:t>
      </w:r>
    </w:p>
    <w:p>
      <w:r>
        <w:rPr>
          <w:b/>
        </w:rPr>
        <w:t xml:space="preserve">Esimerkki 0.3898</w:t>
      </w:r>
    </w:p>
    <w:p>
      <w:r>
        <w:t xml:space="preserve">Sijoitan säästöni mieluummin sijoitusrahastoihin kuin verovapaisiin säästöihin. _ on korkeampi korko.</w:t>
      </w:r>
    </w:p>
    <w:p>
      <w:r>
        <w:rPr>
          <w:b/>
        </w:rPr>
        <w:t xml:space="preserve">Tulos</w:t>
      </w:r>
    </w:p>
    <w:p>
      <w:r>
        <w:t xml:space="preserve">Sijoitusrahastot</w:t>
      </w:r>
    </w:p>
    <w:p>
      <w:r>
        <w:rPr>
          <w:b/>
        </w:rPr>
        <w:t xml:space="preserve">Esimerkki 0.3899</w:t>
      </w:r>
    </w:p>
    <w:p>
      <w:r>
        <w:t xml:space="preserve">Punaviinitahra erottui valkoisesta matosta, koska se oli hyvin vaalea.</w:t>
      </w:r>
    </w:p>
    <w:p>
      <w:r>
        <w:rPr>
          <w:b/>
        </w:rPr>
        <w:t xml:space="preserve">Tulos</w:t>
      </w:r>
    </w:p>
    <w:p>
      <w:r>
        <w:t xml:space="preserve">matto</w:t>
      </w:r>
    </w:p>
    <w:p>
      <w:r>
        <w:rPr>
          <w:b/>
        </w:rPr>
        <w:t xml:space="preserve">Esimerkki 0.3900</w:t>
      </w:r>
    </w:p>
    <w:p>
      <w:r>
        <w:t xml:space="preserve">Jim meni pankkiin saadakseen tiliotteen, josta näkisi, paljonko hänellä oli rahaa viikonlopun ajaksi, mutta pankki sanoi, että hän oli rahaton.</w:t>
      </w:r>
    </w:p>
    <w:p>
      <w:r>
        <w:rPr>
          <w:b/>
        </w:rPr>
        <w:t xml:space="preserve">Tulos</w:t>
      </w:r>
    </w:p>
    <w:p>
      <w:r>
        <w:t xml:space="preserve">lausunto</w:t>
      </w:r>
    </w:p>
    <w:p>
      <w:r>
        <w:rPr>
          <w:b/>
        </w:rPr>
        <w:t xml:space="preserve">Esimerkki 0.3901</w:t>
      </w:r>
    </w:p>
    <w:p>
      <w:r>
        <w:t xml:space="preserve">Puistossa ison puun luona oli ruosteinen auto. Se oli kaunis.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0.3902</w:t>
      </w:r>
    </w:p>
    <w:p>
      <w:r>
        <w:t xml:space="preserve">Nikki halusi tehdä Beniin vaikutuksen kauniilla hiuksillaan ja persoonallisuudellaan, mutta Ben piti enemmän _ koska hän oli pinnallinen.</w:t>
      </w:r>
    </w:p>
    <w:p>
      <w:r>
        <w:rPr>
          <w:b/>
        </w:rPr>
        <w:t xml:space="preserve">Tulos</w:t>
      </w:r>
    </w:p>
    <w:p>
      <w:r>
        <w:t xml:space="preserve">hiukset</w:t>
      </w:r>
    </w:p>
    <w:p>
      <w:r>
        <w:rPr>
          <w:b/>
        </w:rPr>
        <w:t xml:space="preserve">Esimerkki 0.3903</w:t>
      </w:r>
    </w:p>
    <w:p>
      <w:r>
        <w:t xml:space="preserve">Alex päätti pitää hääjuhlat keskellä vuorta hotellin sijaan, koska juhlat _ tuntuvat omaperäisiltä.</w:t>
      </w:r>
    </w:p>
    <w:p>
      <w:r>
        <w:rPr>
          <w:b/>
        </w:rPr>
        <w:t xml:space="preserve">Tulos</w:t>
      </w:r>
    </w:p>
    <w:p>
      <w:r>
        <w:t xml:space="preserve">vuori</w:t>
      </w:r>
    </w:p>
    <w:p>
      <w:r>
        <w:rPr>
          <w:b/>
        </w:rPr>
        <w:t xml:space="preserve">Esimerkki 0.3904</w:t>
      </w:r>
    </w:p>
    <w:p>
      <w:r>
        <w:t xml:space="preserve">On hienoa, että on ystäviä, joiden kanssa voi puhua koulusta ja elämästä. Valitettavasti _tehtävän_ kopioiminen ei ole mikään juttu.</w:t>
      </w:r>
    </w:p>
    <w:p>
      <w:r>
        <w:rPr>
          <w:b/>
        </w:rPr>
        <w:t xml:space="preserve">Tulos</w:t>
      </w:r>
    </w:p>
    <w:p>
      <w:r>
        <w:t xml:space="preserve">elämä</w:t>
      </w:r>
    </w:p>
    <w:p>
      <w:r>
        <w:rPr>
          <w:b/>
        </w:rPr>
        <w:t xml:space="preserve">Esimerkki 0.3905</w:t>
      </w:r>
    </w:p>
    <w:p>
      <w:r>
        <w:t xml:space="preserve">Sarah päätti ruiskuttaa kermatäytteen kakkuun donitsin sijaan, koska _ oli paljon tiiviimpi.</w:t>
      </w:r>
    </w:p>
    <w:p>
      <w:r>
        <w:rPr>
          <w:b/>
        </w:rPr>
        <w:t xml:space="preserve">Tulos</w:t>
      </w:r>
    </w:p>
    <w:p>
      <w:r>
        <w:t xml:space="preserve">donitsi</w:t>
      </w:r>
    </w:p>
    <w:p>
      <w:r>
        <w:rPr>
          <w:b/>
        </w:rPr>
        <w:t xml:space="preserve">Esimerkki 0.3906</w:t>
      </w:r>
    </w:p>
    <w:p>
      <w:r>
        <w:t xml:space="preserve">Jänis onnistui pakenemaan traktoria, mutta ei Spitfireä, koska _ oli hyvin nopea.</w:t>
      </w:r>
    </w:p>
    <w:p>
      <w:r>
        <w:rPr>
          <w:b/>
        </w:rPr>
        <w:t xml:space="preserve">Tulos</w:t>
      </w:r>
    </w:p>
    <w:p>
      <w:r>
        <w:t xml:space="preserve">spitfire</w:t>
      </w:r>
    </w:p>
    <w:p>
      <w:r>
        <w:rPr>
          <w:b/>
        </w:rPr>
        <w:t xml:space="preserve">Esimerkki 0.3907</w:t>
      </w:r>
    </w:p>
    <w:p>
      <w:r>
        <w:t xml:space="preserve">Milloin on aika siirtää vauva turvaistuimesta turvaistuimeen? Minusta tuntuu, että lapsi ei ole valmis _vuosiin_.</w:t>
      </w:r>
    </w:p>
    <w:p>
      <w:r>
        <w:rPr>
          <w:b/>
        </w:rPr>
        <w:t xml:space="preserve">Tulos</w:t>
      </w:r>
    </w:p>
    <w:p>
      <w:r>
        <w:t xml:space="preserve">tehosterokotus</w:t>
      </w:r>
    </w:p>
    <w:p>
      <w:r>
        <w:rPr>
          <w:b/>
        </w:rPr>
        <w:t xml:space="preserve">Esimerkki 0.3908</w:t>
      </w:r>
    </w:p>
    <w:p>
      <w:r>
        <w:t xml:space="preserve">Kala hyppäsi altaasta tynnyriin, mutta ei pystynyt hyppäämään takaisin, koska _ on syvä.</w:t>
      </w:r>
    </w:p>
    <w:p>
      <w:r>
        <w:rPr>
          <w:b/>
        </w:rPr>
        <w:t xml:space="preserve">Tulos</w:t>
      </w:r>
    </w:p>
    <w:p>
      <w:r>
        <w:t xml:space="preserve">rumpu</w:t>
      </w:r>
    </w:p>
    <w:p>
      <w:r>
        <w:rPr>
          <w:b/>
        </w:rPr>
        <w:t xml:space="preserve">Esimerkki 0.3909</w:t>
      </w:r>
    </w:p>
    <w:p>
      <w:r>
        <w:t xml:space="preserve">Hän pohti, saataisiinko avioero päätökseen syksyllä vai keväällä, mutta _ tuntui liian kaukaiselta.</w:t>
      </w:r>
    </w:p>
    <w:p>
      <w:r>
        <w:rPr>
          <w:b/>
        </w:rPr>
        <w:t xml:space="preserve">Tulos</w:t>
      </w:r>
    </w:p>
    <w:p>
      <w:r>
        <w:t xml:space="preserve">syksy</w:t>
      </w:r>
    </w:p>
    <w:p>
      <w:r>
        <w:rPr>
          <w:b/>
        </w:rPr>
        <w:t xml:space="preserve">Esimerkki 0.3910</w:t>
      </w:r>
    </w:p>
    <w:p>
      <w:r>
        <w:t xml:space="preserve">Jamie käytti mieluummin tietokonetta kuin kirjoituskonetta, koska _ oli vaikeampi korjata virheitä.</w:t>
      </w:r>
    </w:p>
    <w:p>
      <w:r>
        <w:rPr>
          <w:b/>
        </w:rPr>
        <w:t xml:space="preserve">Tulos</w:t>
      </w:r>
    </w:p>
    <w:p>
      <w:r>
        <w:t xml:space="preserve">kirjoituskone</w:t>
      </w:r>
    </w:p>
    <w:p>
      <w:r>
        <w:rPr>
          <w:b/>
        </w:rPr>
        <w:t xml:space="preserve">Esimerkki 0.3911</w:t>
      </w:r>
    </w:p>
    <w:p>
      <w:r>
        <w:t xml:space="preserve">Hän yritti maksaa velkansa pois säännöllisellä kuukausimaksulla, mutta _ oli liian suuri.</w:t>
      </w:r>
    </w:p>
    <w:p>
      <w:r>
        <w:rPr>
          <w:b/>
        </w:rPr>
        <w:t xml:space="preserve">Tulos</w:t>
      </w:r>
    </w:p>
    <w:p>
      <w:r>
        <w:t xml:space="preserve">velka</w:t>
      </w:r>
    </w:p>
    <w:p>
      <w:r>
        <w:rPr>
          <w:b/>
        </w:rPr>
        <w:t xml:space="preserve">Esimerkki 0.3912</w:t>
      </w:r>
    </w:p>
    <w:p>
      <w:r>
        <w:t xml:space="preserve">Kun sohvaa siirrettiin, sitä ei saatu ovesta sisään. Se oli liian kapea.</w:t>
      </w:r>
    </w:p>
    <w:p>
      <w:r>
        <w:rPr>
          <w:b/>
        </w:rPr>
        <w:t xml:space="preserve">Tulos</w:t>
      </w:r>
    </w:p>
    <w:p>
      <w:r>
        <w:t xml:space="preserve">ovi</w:t>
      </w:r>
    </w:p>
    <w:p>
      <w:r>
        <w:rPr>
          <w:b/>
        </w:rPr>
        <w:t xml:space="preserve">Esimerkki 0.3913</w:t>
      </w:r>
    </w:p>
    <w:p>
      <w:r>
        <w:t xml:space="preserve">Kirjailija halusi käyttää monologia tarinassaan, mutta _ oli liian lyhyt.</w:t>
      </w:r>
    </w:p>
    <w:p>
      <w:r>
        <w:rPr>
          <w:b/>
        </w:rPr>
        <w:t xml:space="preserve">Tulos</w:t>
      </w:r>
    </w:p>
    <w:p>
      <w:r>
        <w:t xml:space="preserve">tarina</w:t>
      </w:r>
    </w:p>
    <w:p>
      <w:r>
        <w:rPr>
          <w:b/>
        </w:rPr>
        <w:t xml:space="preserve">Esimerkki 0.3914</w:t>
      </w:r>
    </w:p>
    <w:p>
      <w:r>
        <w:t xml:space="preserve">Trisha vaihtaa mielellään voileipänsä minun salaattiini. Hänen mielestään se on terveellistä hänelle.</w:t>
      </w:r>
    </w:p>
    <w:p>
      <w:r>
        <w:rPr>
          <w:b/>
        </w:rPr>
        <w:t xml:space="preserve">Tulos</w:t>
      </w:r>
    </w:p>
    <w:p>
      <w:r>
        <w:t xml:space="preserve">salaatti</w:t>
      </w:r>
    </w:p>
    <w:p>
      <w:r>
        <w:rPr>
          <w:b/>
        </w:rPr>
        <w:t xml:space="preserve">Esimerkki 0.3915</w:t>
      </w:r>
    </w:p>
    <w:p>
      <w:r>
        <w:t xml:space="preserve">Ensimmäinen oppilas istui jakkaralla, mutta toinen istui tuolilla, koska ensimmäinen oppilas piti jakkaraa epämukavana.</w:t>
      </w:r>
    </w:p>
    <w:p>
      <w:r>
        <w:rPr>
          <w:b/>
        </w:rPr>
        <w:t xml:space="preserve">Tulos</w:t>
      </w:r>
    </w:p>
    <w:p>
      <w:r>
        <w:t xml:space="preserve">tuoli</w:t>
      </w:r>
    </w:p>
    <w:p>
      <w:r>
        <w:rPr>
          <w:b/>
        </w:rPr>
        <w:t xml:space="preserve">Esimerkki 0.3916</w:t>
      </w:r>
    </w:p>
    <w:p>
      <w:r>
        <w:t xml:space="preserve">Ystävyyteni hänen kanssaan oli paljon pahempi kuin avioliittoni, koska _ oli rikki.</w:t>
      </w:r>
    </w:p>
    <w:p>
      <w:r>
        <w:rPr>
          <w:b/>
        </w:rPr>
        <w:t xml:space="preserve">Tulos</w:t>
      </w:r>
    </w:p>
    <w:p>
      <w:r>
        <w:t xml:space="preserve">ystävyys</w:t>
      </w:r>
    </w:p>
    <w:p>
      <w:r>
        <w:rPr>
          <w:b/>
        </w:rPr>
        <w:t xml:space="preserve">Esimerkki 0.3917</w:t>
      </w:r>
    </w:p>
    <w:p>
      <w:r>
        <w:t xml:space="preserve">Jen valmisti hiiltä naamioksi ja hammastahnaksi, mutta sen käyttö teki hänen ihostaan hyvin mustan.</w:t>
      </w:r>
    </w:p>
    <w:p>
      <w:r>
        <w:rPr>
          <w:b/>
        </w:rPr>
        <w:t xml:space="preserve">Tulos</w:t>
      </w:r>
    </w:p>
    <w:p>
      <w:r>
        <w:t xml:space="preserve">maski</w:t>
      </w:r>
    </w:p>
    <w:p>
      <w:r>
        <w:rPr>
          <w:b/>
        </w:rPr>
        <w:t xml:space="preserve">Esimerkki 0.3918</w:t>
      </w:r>
    </w:p>
    <w:p>
      <w:r>
        <w:t xml:space="preserve">James meni täyttämään tynnyriä ämpärillä, mutta huomasi, että _ oli täynnä.</w:t>
      </w:r>
    </w:p>
    <w:p>
      <w:r>
        <w:rPr>
          <w:b/>
        </w:rPr>
        <w:t xml:space="preserve">Tulos</w:t>
      </w:r>
    </w:p>
    <w:p>
      <w:r>
        <w:t xml:space="preserve">tynnyri</w:t>
      </w:r>
    </w:p>
    <w:p>
      <w:r>
        <w:rPr>
          <w:b/>
        </w:rPr>
        <w:t xml:space="preserve">Esimerkki 0.3919</w:t>
      </w:r>
    </w:p>
    <w:p>
      <w:r>
        <w:t xml:space="preserve">Spike päätyi pitämään gi:tä kaapun päällä seremoniassa, koska _ rajoitti hänen vartaloaan.</w:t>
      </w:r>
    </w:p>
    <w:p>
      <w:r>
        <w:rPr>
          <w:b/>
        </w:rPr>
        <w:t xml:space="preserve">Tulos</w:t>
      </w:r>
    </w:p>
    <w:p>
      <w:r>
        <w:t xml:space="preserve">kylpytakki</w:t>
      </w:r>
    </w:p>
    <w:p>
      <w:r>
        <w:rPr>
          <w:b/>
        </w:rPr>
        <w:t xml:space="preserve">Esimerkki 0.3920</w:t>
      </w:r>
    </w:p>
    <w:p>
      <w:r>
        <w:t xml:space="preserve">Halusimme mennä ulos syömään riisiä, mutta emme osanneet valita basmatin ja paistetun riisin välillä.  Päädyimme intialaiseen ruokaan, joten se oli _.</w:t>
      </w:r>
    </w:p>
    <w:p>
      <w:r>
        <w:rPr>
          <w:b/>
        </w:rPr>
        <w:t xml:space="preserve">Tulos</w:t>
      </w:r>
    </w:p>
    <w:p>
      <w:r>
        <w:t xml:space="preserve">basmati</w:t>
      </w:r>
    </w:p>
    <w:p>
      <w:r>
        <w:rPr>
          <w:b/>
        </w:rPr>
        <w:t xml:space="preserve">Esimerkki 0,3921</w:t>
      </w:r>
    </w:p>
    <w:p>
      <w:r>
        <w:t xml:space="preserve">Ralph yritti puhua Suen kanssa hänen huonosta hygieniasta johtuvasta hajustaan, mutta _ oli liian vähän.</w:t>
      </w:r>
    </w:p>
    <w:p>
      <w:r>
        <w:rPr>
          <w:b/>
        </w:rPr>
        <w:t xml:space="preserve">Tulos</w:t>
      </w:r>
    </w:p>
    <w:p>
      <w:r>
        <w:t xml:space="preserve">puhu</w:t>
      </w:r>
    </w:p>
    <w:p>
      <w:r>
        <w:rPr>
          <w:b/>
        </w:rPr>
        <w:t xml:space="preserve">Esimerkki 0.3922</w:t>
      </w:r>
    </w:p>
    <w:p>
      <w:r>
        <w:t xml:space="preserve">He hyökkäsivät laakson kautta metsän sijasta, sillä laakso oli heidän hyökkäykselleen paremmin suojattu.</w:t>
      </w:r>
    </w:p>
    <w:p>
      <w:r>
        <w:rPr>
          <w:b/>
        </w:rPr>
        <w:t xml:space="preserve">Tulos</w:t>
      </w:r>
    </w:p>
    <w:p>
      <w:r>
        <w:t xml:space="preserve">metsä</w:t>
      </w:r>
    </w:p>
    <w:p>
      <w:r>
        <w:rPr>
          <w:b/>
        </w:rPr>
        <w:t xml:space="preserve">Esimerkki 0.3923</w:t>
      </w:r>
    </w:p>
    <w:p>
      <w:r>
        <w:t xml:space="preserve">Baarimikko kaatoi alkoholia astiasta lasiin, kunnes lasi oli täynnä.</w:t>
      </w:r>
    </w:p>
    <w:p>
      <w:r>
        <w:rPr>
          <w:b/>
        </w:rPr>
        <w:t xml:space="preserve">Tulos</w:t>
      </w:r>
    </w:p>
    <w:p>
      <w:r>
        <w:t xml:space="preserve">lasi</w:t>
      </w:r>
    </w:p>
    <w:p>
      <w:r>
        <w:rPr>
          <w:b/>
        </w:rPr>
        <w:t xml:space="preserve">Esimerkki 0.3924</w:t>
      </w:r>
    </w:p>
    <w:p>
      <w:r>
        <w:t xml:space="preserve">Lihakauppias leikkaa rautasahaa ja veistä kädessään ja välittämättä siitä, että naudanlihapala on jähmettynyt, sitä _ voimakkaasti.</w:t>
      </w:r>
    </w:p>
    <w:p>
      <w:r>
        <w:rPr>
          <w:b/>
        </w:rPr>
        <w:t xml:space="preserve">Tulos</w:t>
      </w:r>
    </w:p>
    <w:p>
      <w:r>
        <w:t xml:space="preserve">veitsi</w:t>
      </w:r>
    </w:p>
    <w:p>
      <w:r>
        <w:rPr>
          <w:b/>
        </w:rPr>
        <w:t xml:space="preserve">Esimerkki 0,3925</w:t>
      </w:r>
    </w:p>
    <w:p>
      <w:r>
        <w:t xml:space="preserve">Jamesin munat sekoitettuna hedelmämehuun pilasivat maun, koska _ on mätää.</w:t>
      </w:r>
    </w:p>
    <w:p>
      <w:r>
        <w:rPr>
          <w:b/>
        </w:rPr>
        <w:t xml:space="preserve">Tulos</w:t>
      </w:r>
    </w:p>
    <w:p>
      <w:r>
        <w:t xml:space="preserve">muna</w:t>
      </w:r>
    </w:p>
    <w:p>
      <w:r>
        <w:rPr>
          <w:b/>
        </w:rPr>
        <w:t xml:space="preserve">Esimerkki 0,3926</w:t>
      </w:r>
    </w:p>
    <w:p>
      <w:r>
        <w:t xml:space="preserve">Heittelin kolikkoa pöydältä lattialle, kunnes _ ei ollut enää pennien peitossa.</w:t>
      </w:r>
    </w:p>
    <w:p>
      <w:r>
        <w:rPr>
          <w:b/>
        </w:rPr>
        <w:t xml:space="preserve">Tulos</w:t>
      </w:r>
    </w:p>
    <w:p>
      <w:r>
        <w:t xml:space="preserve">taulukko</w:t>
      </w:r>
    </w:p>
    <w:p>
      <w:r>
        <w:rPr>
          <w:b/>
        </w:rPr>
        <w:t xml:space="preserve">Esimerkki 0.3927</w:t>
      </w:r>
    </w:p>
    <w:p>
      <w:r>
        <w:t xml:space="preserve">Evan seurusteli mielellään klubilla tai baarissa, Evan kävi _ koska tapahtuma oli suositumpi.</w:t>
      </w:r>
    </w:p>
    <w:p>
      <w:r>
        <w:rPr>
          <w:b/>
        </w:rPr>
        <w:t xml:space="preserve">Tulos</w:t>
      </w:r>
    </w:p>
    <w:p>
      <w:r>
        <w:t xml:space="preserve">baari</w:t>
      </w:r>
    </w:p>
    <w:p>
      <w:r>
        <w:rPr>
          <w:b/>
        </w:rPr>
        <w:t xml:space="preserve">Esimerkki 0.3928</w:t>
      </w:r>
    </w:p>
    <w:p>
      <w:r>
        <w:t xml:space="preserve">Valinta tofun ja seitanin välillä oli helppo, koska _ maistui pahalta.</w:t>
      </w:r>
    </w:p>
    <w:p>
      <w:r>
        <w:rPr>
          <w:b/>
        </w:rPr>
        <w:t xml:space="preserve">Tulos</w:t>
      </w:r>
    </w:p>
    <w:p>
      <w:r>
        <w:t xml:space="preserve">seitan</w:t>
      </w:r>
    </w:p>
    <w:p>
      <w:r>
        <w:rPr>
          <w:b/>
        </w:rPr>
        <w:t xml:space="preserve">Esimerkki 0.3929</w:t>
      </w:r>
    </w:p>
    <w:p>
      <w:r>
        <w:t xml:space="preserve">John vaihtoi ruokavalionsa vegaanisesta suunnitelmasta kasvissyöntiin, koska _ oli jäykkä.</w:t>
      </w:r>
    </w:p>
    <w:p>
      <w:r>
        <w:rPr>
          <w:b/>
        </w:rPr>
        <w:t xml:space="preserve">Tulos</w:t>
      </w:r>
    </w:p>
    <w:p>
      <w:r>
        <w:t xml:space="preserve">vegaani</w:t>
      </w:r>
    </w:p>
    <w:p>
      <w:r>
        <w:rPr>
          <w:b/>
        </w:rPr>
        <w:t xml:space="preserve">Esimerkki 0.3930</w:t>
      </w:r>
    </w:p>
    <w:p>
      <w:r>
        <w:t xml:space="preserve">Palkki ei enää pystynyt kannattelemaan kattoa, koska _ oli liian heikko sille.</w:t>
      </w:r>
    </w:p>
    <w:p>
      <w:r>
        <w:rPr>
          <w:b/>
        </w:rPr>
        <w:t xml:space="preserve">Tulos</w:t>
      </w:r>
    </w:p>
    <w:p>
      <w:r>
        <w:t xml:space="preserve">palkki</w:t>
      </w:r>
    </w:p>
    <w:p>
      <w:r>
        <w:rPr>
          <w:b/>
        </w:rPr>
        <w:t xml:space="preserve">Esimerkki 0.3931</w:t>
      </w:r>
    </w:p>
    <w:p>
      <w:r>
        <w:t xml:space="preserve">Pitäisikö minun harjata hampaat sähkö- vai tavallisella hammasharjalla? Hammaslääkärini sanoo, että _ on parempi, koska saan enemmän rakoja.</w:t>
      </w:r>
    </w:p>
    <w:p>
      <w:r>
        <w:rPr>
          <w:b/>
        </w:rPr>
        <w:t xml:space="preserve">Tulos</w:t>
      </w:r>
    </w:p>
    <w:p>
      <w:r>
        <w:t xml:space="preserve">säännöllinen</w:t>
      </w:r>
    </w:p>
    <w:p>
      <w:r>
        <w:rPr>
          <w:b/>
        </w:rPr>
        <w:t xml:space="preserve">Esimerkki 0.3932</w:t>
      </w:r>
    </w:p>
    <w:p>
      <w:r>
        <w:t xml:space="preserve">He erosivat kerhosta ja liittyivät sen sijaan yhdistykseen, koska _ oli nyt trendikästä.</w:t>
      </w:r>
    </w:p>
    <w:p>
      <w:r>
        <w:rPr>
          <w:b/>
        </w:rPr>
        <w:t xml:space="preserve">Tulos</w:t>
      </w:r>
    </w:p>
    <w:p>
      <w:r>
        <w:t xml:space="preserve">yhdistys</w:t>
      </w:r>
    </w:p>
    <w:p>
      <w:r>
        <w:rPr>
          <w:b/>
        </w:rPr>
        <w:t xml:space="preserve">Esimerkki 0,3933</w:t>
      </w:r>
    </w:p>
    <w:p>
      <w:r>
        <w:t xml:space="preserve">Adam päätti lukea keksin ennustuksen sijaan horoskoopin, koska _ antoi tarkempia ennusteita.</w:t>
      </w:r>
    </w:p>
    <w:p>
      <w:r>
        <w:rPr>
          <w:b/>
        </w:rPr>
        <w:t xml:space="preserve">Tulos</w:t>
      </w:r>
    </w:p>
    <w:p>
      <w:r>
        <w:t xml:space="preserve">horoskooppi</w:t>
      </w:r>
    </w:p>
    <w:p>
      <w:r>
        <w:rPr>
          <w:b/>
        </w:rPr>
        <w:t xml:space="preserve">Esimerkki 0.3934</w:t>
      </w:r>
    </w:p>
    <w:p>
      <w:r>
        <w:t xml:space="preserve">Ikkuna meni rikki, kun James löi päänsä siihen nukkuessaan. _ on kova.</w:t>
      </w:r>
    </w:p>
    <w:p>
      <w:r>
        <w:rPr>
          <w:b/>
        </w:rPr>
        <w:t xml:space="preserve">Tulos</w:t>
      </w:r>
    </w:p>
    <w:p>
      <w:r>
        <w:t xml:space="preserve">pää</w:t>
      </w:r>
    </w:p>
    <w:p>
      <w:r>
        <w:rPr>
          <w:b/>
        </w:rPr>
        <w:t xml:space="preserve">Esimerkki 0,3935</w:t>
      </w:r>
    </w:p>
    <w:p>
      <w:r>
        <w:t xml:space="preserve">Työtä etsiessään Norbie haki töitä eläintarhasta ja puistosta. Hän halusi työskennellä _, koska hän rakasti eläimiä.</w:t>
      </w:r>
    </w:p>
    <w:p>
      <w:r>
        <w:rPr>
          <w:b/>
        </w:rPr>
        <w:t xml:space="preserve">Tulos</w:t>
      </w:r>
    </w:p>
    <w:p>
      <w:r>
        <w:t xml:space="preserve">eläintarha</w:t>
      </w:r>
    </w:p>
    <w:p>
      <w:r>
        <w:rPr>
          <w:b/>
        </w:rPr>
        <w:t xml:space="preserve">Esimerkki 0,3936</w:t>
      </w:r>
    </w:p>
    <w:p>
      <w:r>
        <w:t xml:space="preserve">Hevonen juoksi paljon nopeammin kuin kissa, koska _ sillä oli lyhyemmät jalat.</w:t>
      </w:r>
    </w:p>
    <w:p>
      <w:r>
        <w:rPr>
          <w:b/>
        </w:rPr>
        <w:t xml:space="preserve">Tulos</w:t>
      </w:r>
    </w:p>
    <w:p>
      <w:r>
        <w:t xml:space="preserve">cat</w:t>
      </w:r>
    </w:p>
    <w:p>
      <w:r>
        <w:rPr>
          <w:b/>
        </w:rPr>
        <w:t xml:space="preserve">Esimerkki 0.3937</w:t>
      </w:r>
    </w:p>
    <w:p>
      <w:r>
        <w:t xml:space="preserve">Lipasto näytti huoneessa huonommalta kuin lipasto, koska _ oli liian pieni huoneeseen nähden.</w:t>
      </w:r>
    </w:p>
    <w:p>
      <w:r>
        <w:rPr>
          <w:b/>
        </w:rPr>
        <w:t xml:space="preserve">Tulos</w:t>
      </w:r>
    </w:p>
    <w:p>
      <w:r>
        <w:t xml:space="preserve">lipasto</w:t>
      </w:r>
    </w:p>
    <w:p>
      <w:r>
        <w:rPr>
          <w:b/>
        </w:rPr>
        <w:t xml:space="preserve">Esimerkki 0.3938</w:t>
      </w:r>
    </w:p>
    <w:p>
      <w:r>
        <w:t xml:space="preserve">Poika säilytti kirjojaan kaapissa repun sijasta, koska _ oli isompi.</w:t>
      </w:r>
    </w:p>
    <w:p>
      <w:r>
        <w:rPr>
          <w:b/>
        </w:rPr>
        <w:t xml:space="preserve">Tulos</w:t>
      </w:r>
    </w:p>
    <w:p>
      <w:r>
        <w:t xml:space="preserve">kaappi</w:t>
      </w:r>
    </w:p>
    <w:p>
      <w:r>
        <w:rPr>
          <w:b/>
        </w:rPr>
        <w:t xml:space="preserve">Esimerkki 0.3939</w:t>
      </w:r>
    </w:p>
    <w:p>
      <w:r>
        <w:t xml:space="preserve">Partiolainen leiriytyi mieluummin teltassa kuin mökissä, vaikka teltassa oli mukavampaa _ .</w:t>
      </w:r>
    </w:p>
    <w:p>
      <w:r>
        <w:rPr>
          <w:b/>
        </w:rPr>
        <w:t xml:space="preserve">Tulos</w:t>
      </w:r>
    </w:p>
    <w:p>
      <w:r>
        <w:t xml:space="preserve">hytti</w:t>
      </w:r>
    </w:p>
    <w:p>
      <w:r>
        <w:rPr>
          <w:b/>
        </w:rPr>
        <w:t xml:space="preserve">Esimerkki 0.3940</w:t>
      </w:r>
    </w:p>
    <w:p>
      <w:r>
        <w:t xml:space="preserve">Laura oli sitä mieltä, että huilua on helpompi soittaa kuin klarinettia, koska huilun äänet on paljon helpompi erottaa _ .</w:t>
      </w:r>
    </w:p>
    <w:p>
      <w:r>
        <w:rPr>
          <w:b/>
        </w:rPr>
        <w:t xml:space="preserve">Tulos</w:t>
      </w:r>
    </w:p>
    <w:p>
      <w:r>
        <w:t xml:space="preserve">huilu</w:t>
      </w:r>
    </w:p>
    <w:p>
      <w:r>
        <w:rPr>
          <w:b/>
        </w:rPr>
        <w:t xml:space="preserve">Esimerkki 0.3941</w:t>
      </w:r>
    </w:p>
    <w:p>
      <w:r>
        <w:t xml:space="preserve">Kaivinkone raivasi tiensä tunnelin läpi, kun _ ajoi yhä syvemmälle ja syvemmälle.</w:t>
      </w:r>
    </w:p>
    <w:p>
      <w:r>
        <w:rPr>
          <w:b/>
        </w:rPr>
        <w:t xml:space="preserve">Tulos</w:t>
      </w:r>
    </w:p>
    <w:p>
      <w:r>
        <w:t xml:space="preserve">kaivinkone</w:t>
      </w:r>
    </w:p>
    <w:p>
      <w:r>
        <w:rPr>
          <w:b/>
        </w:rPr>
        <w:t xml:space="preserve">Esimerkki 0.3942</w:t>
      </w:r>
    </w:p>
    <w:p>
      <w:r>
        <w:t xml:space="preserve">Opettaja osti enemmän tusseja kuin liituja, koska heillä oli suurempi taulu _ .</w:t>
      </w:r>
    </w:p>
    <w:p>
      <w:r>
        <w:rPr>
          <w:b/>
        </w:rPr>
        <w:t xml:space="preserve">Tulos</w:t>
      </w:r>
    </w:p>
    <w:p>
      <w:r>
        <w:t xml:space="preserve">merkit</w:t>
      </w:r>
    </w:p>
    <w:p>
      <w:r>
        <w:rPr>
          <w:b/>
        </w:rPr>
        <w:t xml:space="preserve">Esimerkki 0.3943</w:t>
      </w:r>
    </w:p>
    <w:p>
      <w:r>
        <w:t xml:space="preserve">James ei saa ketään ostamaan maalaustaidettaan, ja hän päätti ensin myydä keramiikkansa. Se on halpaa.</w:t>
      </w:r>
    </w:p>
    <w:p>
      <w:r>
        <w:rPr>
          <w:b/>
        </w:rPr>
        <w:t xml:space="preserve">Tulos</w:t>
      </w:r>
    </w:p>
    <w:p>
      <w:r>
        <w:t xml:space="preserve">keramiikka</w:t>
      </w:r>
    </w:p>
    <w:p>
      <w:r>
        <w:rPr>
          <w:b/>
        </w:rPr>
        <w:t xml:space="preserve">Esimerkki 0.3944</w:t>
      </w:r>
    </w:p>
    <w:p>
      <w:r>
        <w:t xml:space="preserve">Luken lyömä pesäpallo suistui reitiltään, mutta pysähtyi onneksi aitaan. Hän oli hieman huolissaan, koska _ oli tukeva.</w:t>
      </w:r>
    </w:p>
    <w:p>
      <w:r>
        <w:rPr>
          <w:b/>
        </w:rPr>
        <w:t xml:space="preserve">Tulos</w:t>
      </w:r>
    </w:p>
    <w:p>
      <w:r>
        <w:t xml:space="preserve">baseball</w:t>
      </w:r>
    </w:p>
    <w:p>
      <w:r>
        <w:rPr>
          <w:b/>
        </w:rPr>
        <w:t xml:space="preserve">Esimerkki 0,3945</w:t>
      </w:r>
    </w:p>
    <w:p>
      <w:r>
        <w:t xml:space="preserve">Jaxilla oli vaikeuksia kynsilakan levittämisessä, koska se oli liian juoksevaa.</w:t>
      </w:r>
    </w:p>
    <w:p>
      <w:r>
        <w:rPr>
          <w:b/>
        </w:rPr>
        <w:t xml:space="preserve">Tulos</w:t>
      </w:r>
    </w:p>
    <w:p>
      <w:r>
        <w:t xml:space="preserve">Puolan</w:t>
      </w:r>
    </w:p>
    <w:p>
      <w:r>
        <w:rPr>
          <w:b/>
        </w:rPr>
        <w:t xml:space="preserve">Esimerkki 0.3946</w:t>
      </w:r>
    </w:p>
    <w:p>
      <w:r>
        <w:t xml:space="preserve">Olen dieetillä, joten olen alkanut käyttää kahvissani rasvatonta maitoa kerman sijasta. _ ei ole liian täyteläistä.</w:t>
      </w:r>
    </w:p>
    <w:p>
      <w:r>
        <w:rPr>
          <w:b/>
        </w:rPr>
        <w:t xml:space="preserve">Tulos</w:t>
      </w:r>
    </w:p>
    <w:p>
      <w:r>
        <w:t xml:space="preserve">maito</w:t>
      </w:r>
    </w:p>
    <w:p>
      <w:r>
        <w:rPr>
          <w:b/>
        </w:rPr>
        <w:t xml:space="preserve">Esimerkki 0.3947</w:t>
      </w:r>
    </w:p>
    <w:p>
      <w:r>
        <w:t xml:space="preserve">Olin väsynyt syömään terveellistä ruokaa, joten otin porkkanoita ja sipsejä ja söin _ nopeasti.</w:t>
      </w:r>
    </w:p>
    <w:p>
      <w:r>
        <w:rPr>
          <w:b/>
        </w:rPr>
        <w:t xml:space="preserve">Tulos</w:t>
      </w:r>
    </w:p>
    <w:p>
      <w:r>
        <w:t xml:space="preserve">sirut</w:t>
      </w:r>
    </w:p>
    <w:p>
      <w:r>
        <w:rPr>
          <w:b/>
        </w:rPr>
        <w:t xml:space="preserve">Esimerkki 0.3948</w:t>
      </w:r>
    </w:p>
    <w:p>
      <w:r>
        <w:t xml:space="preserve">Haluan näyttää tytölle, että minulla on itseluottamusta. Pitäisikö minun suudella häntä tai pitää häntä kädestä _ olisi suloista.</w:t>
      </w:r>
    </w:p>
    <w:p>
      <w:r>
        <w:rPr>
          <w:b/>
        </w:rPr>
        <w:t xml:space="preserve">Tulos</w:t>
      </w:r>
    </w:p>
    <w:p>
      <w:r>
        <w:t xml:space="preserve">pidä</w:t>
      </w:r>
    </w:p>
    <w:p>
      <w:r>
        <w:rPr>
          <w:b/>
        </w:rPr>
        <w:t xml:space="preserve">Esimerkki 0.3949</w:t>
      </w:r>
    </w:p>
    <w:p>
      <w:r>
        <w:t xml:space="preserve">Daniel halusi kantaa reppua matkalaukun sijasta, mutta _ oli liian raskas.</w:t>
      </w:r>
    </w:p>
    <w:p>
      <w:r>
        <w:rPr>
          <w:b/>
        </w:rPr>
        <w:t xml:space="preserve">Tulos</w:t>
      </w:r>
    </w:p>
    <w:p>
      <w:r>
        <w:t xml:space="preserve">reppu</w:t>
      </w:r>
    </w:p>
    <w:p>
      <w:r>
        <w:rPr>
          <w:b/>
        </w:rPr>
        <w:t xml:space="preserve">Esimerkki 0,3950</w:t>
      </w:r>
    </w:p>
    <w:p>
      <w:r>
        <w:t xml:space="preserve">Tomilla on kaksi autoa, vanha auto, jota hän rakastaa, ja hän osti juuri uuden hienon pyörän. _ on uusi ja siisti.</w:t>
      </w:r>
    </w:p>
    <w:p>
      <w:r>
        <w:rPr>
          <w:b/>
        </w:rPr>
        <w:t xml:space="preserve">Tulos</w:t>
      </w:r>
    </w:p>
    <w:p>
      <w:r>
        <w:t xml:space="preserve">pyörä</w:t>
      </w:r>
    </w:p>
    <w:p>
      <w:r>
        <w:rPr>
          <w:b/>
        </w:rPr>
        <w:t xml:space="preserve">Esimerkki 0.3951</w:t>
      </w:r>
    </w:p>
    <w:p>
      <w:r>
        <w:t xml:space="preserve">Kaikki silittelivät tilalla lehmiä, mutta kukaan ei silittänyt vuohia, koska ne olivat hyvin aggressiivisia.</w:t>
      </w:r>
    </w:p>
    <w:p>
      <w:r>
        <w:rPr>
          <w:b/>
        </w:rPr>
        <w:t xml:space="preserve">Tulos</w:t>
      </w:r>
    </w:p>
    <w:p>
      <w:r>
        <w:t xml:space="preserve">vuohet</w:t>
      </w:r>
    </w:p>
    <w:p>
      <w:r>
        <w:rPr>
          <w:b/>
        </w:rPr>
        <w:t xml:space="preserve">Esimerkki 0.3952</w:t>
      </w:r>
    </w:p>
    <w:p>
      <w:r>
        <w:t xml:space="preserve">Hän lähti kirjastosta opiskelemaan kotiin, koska _ oli riittävän hiljaista keskittymiseen.</w:t>
      </w:r>
    </w:p>
    <w:p>
      <w:r>
        <w:rPr>
          <w:b/>
        </w:rPr>
        <w:t xml:space="preserve">Tulos</w:t>
      </w:r>
    </w:p>
    <w:p>
      <w:r>
        <w:t xml:space="preserve">koti</w:t>
      </w:r>
    </w:p>
    <w:p>
      <w:r>
        <w:rPr>
          <w:b/>
        </w:rPr>
        <w:t xml:space="preserve">Esimerkki 0.3953</w:t>
      </w:r>
    </w:p>
    <w:p>
      <w:r>
        <w:t xml:space="preserve">Pojan vaatteet olivat puhtaammat kuin hänen kenkänsä, koska hän oli astunut mutaan _ .</w:t>
      </w:r>
    </w:p>
    <w:p>
      <w:r>
        <w:rPr>
          <w:b/>
        </w:rPr>
        <w:t xml:space="preserve">Tulos</w:t>
      </w:r>
    </w:p>
    <w:p>
      <w:r>
        <w:t xml:space="preserve">kengät</w:t>
      </w:r>
    </w:p>
    <w:p>
      <w:r>
        <w:rPr>
          <w:b/>
        </w:rPr>
        <w:t xml:space="preserve">Esimerkki 0.3954</w:t>
      </w:r>
    </w:p>
    <w:p>
      <w:r>
        <w:t xml:space="preserve">Moppi onnistui puhdistamaan lian paremmin kuin luuta, koska _ oli huonompi.</w:t>
      </w:r>
    </w:p>
    <w:p>
      <w:r>
        <w:rPr>
          <w:b/>
        </w:rPr>
        <w:t xml:space="preserve">Tulos</w:t>
      </w:r>
    </w:p>
    <w:p>
      <w:r>
        <w:t xml:space="preserve">luuta</w:t>
      </w:r>
    </w:p>
    <w:p>
      <w:r>
        <w:rPr>
          <w:b/>
        </w:rPr>
        <w:t xml:space="preserve">Esimerkki 0.3955</w:t>
      </w:r>
    </w:p>
    <w:p>
      <w:r>
        <w:t xml:space="preserve">Urheilija ei voinut sitoa kalastusveneensä laituriin, koska _ oli liian pitkä.</w:t>
      </w:r>
    </w:p>
    <w:p>
      <w:r>
        <w:rPr>
          <w:b/>
        </w:rPr>
        <w:t xml:space="preserve">Tulos</w:t>
      </w:r>
    </w:p>
    <w:p>
      <w:r>
        <w:t xml:space="preserve">vene</w:t>
      </w:r>
    </w:p>
    <w:p>
      <w:r>
        <w:rPr>
          <w:b/>
        </w:rPr>
        <w:t xml:space="preserve">Esimerkki 0.3956</w:t>
      </w:r>
    </w:p>
    <w:p>
      <w:r>
        <w:t xml:space="preserve">He päättivät asentaa verhot pikemminkin makuuhuoneeseen kuin ruokasaliin, koska _ tarvittiin vähemmän yksityisyyttä.</w:t>
      </w:r>
    </w:p>
    <w:p>
      <w:r>
        <w:rPr>
          <w:b/>
        </w:rPr>
        <w:t xml:space="preserve">Tulos</w:t>
      </w:r>
    </w:p>
    <w:p>
      <w:r>
        <w:t xml:space="preserve">ruokasali</w:t>
      </w:r>
    </w:p>
    <w:p>
      <w:r>
        <w:rPr>
          <w:b/>
        </w:rPr>
        <w:t xml:space="preserve">Esimerkki 0.3957</w:t>
      </w:r>
    </w:p>
    <w:p>
      <w:r>
        <w:t xml:space="preserve">Hän oli juuri saanut ensimmäiset kuukautisensa vähän aikaa sitten, joten hän käytti naruilla varustettua tamponia. Hänellä oli vaikeuksia käyttää tamponia, koska se oli lyhyt.</w:t>
      </w:r>
    </w:p>
    <w:p>
      <w:r>
        <w:rPr>
          <w:b/>
        </w:rPr>
        <w:t xml:space="preserve">Tulos</w:t>
      </w:r>
    </w:p>
    <w:p>
      <w:r>
        <w:t xml:space="preserve">merkkijono</w:t>
      </w:r>
    </w:p>
    <w:p>
      <w:r>
        <w:rPr>
          <w:b/>
        </w:rPr>
        <w:t xml:space="preserve">Esimerkki 0.3958</w:t>
      </w:r>
    </w:p>
    <w:p>
      <w:r>
        <w:t xml:space="preserve">Amy käytti valkoisia jauhoja leipiin, mutta ei leivonnaisiin, sillä hän halusi täysjyvävehnäjauhoja leivonnaisiin. _ jauhot olivat vähemmän terveellisiä.</w:t>
      </w:r>
    </w:p>
    <w:p>
      <w:r>
        <w:rPr>
          <w:b/>
        </w:rPr>
        <w:t xml:space="preserve">Tulos</w:t>
      </w:r>
    </w:p>
    <w:p>
      <w:r>
        <w:t xml:space="preserve">leipä</w:t>
      </w:r>
    </w:p>
    <w:p>
      <w:r>
        <w:rPr>
          <w:b/>
        </w:rPr>
        <w:t xml:space="preserve">Esimerkki 0.3959</w:t>
      </w:r>
    </w:p>
    <w:p>
      <w:r>
        <w:t xml:space="preserve">Pöytä poistettiin työhuoneesta ja sijoitettiin autotalliin, koska _ siellä oli sille enemmän tilaa.</w:t>
      </w:r>
    </w:p>
    <w:p>
      <w:r>
        <w:rPr>
          <w:b/>
        </w:rPr>
        <w:t xml:space="preserve">Tulos</w:t>
      </w:r>
    </w:p>
    <w:p>
      <w:r>
        <w:t xml:space="preserve">autotalli</w:t>
      </w:r>
    </w:p>
    <w:p>
      <w:r>
        <w:rPr>
          <w:b/>
        </w:rPr>
        <w:t xml:space="preserve">Esimerkki 0,3960</w:t>
      </w:r>
    </w:p>
    <w:p>
      <w:r>
        <w:t xml:space="preserve">Lapset nauttivat sarjakuvasta enemmän kuin elokuvasta, koska _ oli hauska.</w:t>
      </w:r>
    </w:p>
    <w:p>
      <w:r>
        <w:rPr>
          <w:b/>
        </w:rPr>
        <w:t xml:space="preserve">Tulos</w:t>
      </w:r>
    </w:p>
    <w:p>
      <w:r>
        <w:t xml:space="preserve">sarjakuva</w:t>
      </w:r>
    </w:p>
    <w:p>
      <w:r>
        <w:rPr>
          <w:b/>
        </w:rPr>
        <w:t xml:space="preserve">Esimerkki 0.3961</w:t>
      </w:r>
    </w:p>
    <w:p>
      <w:r>
        <w:t xml:space="preserve">Marie huomasi, että lapset pitivät muovituoleista enemmän kuin puisista tuoleista hänen luokassaan, koska _ tuolit olivat värikkäitä.</w:t>
      </w:r>
    </w:p>
    <w:p>
      <w:r>
        <w:rPr>
          <w:b/>
        </w:rPr>
        <w:t xml:space="preserve">Tulos</w:t>
      </w:r>
    </w:p>
    <w:p>
      <w:r>
        <w:t xml:space="preserve">muovi</w:t>
      </w:r>
    </w:p>
    <w:p>
      <w:r>
        <w:rPr>
          <w:b/>
        </w:rPr>
        <w:t xml:space="preserve">Esimerkki 0.3962</w:t>
      </w:r>
    </w:p>
    <w:p>
      <w:r>
        <w:t xml:space="preserve">Ihmiset näyttävät pitävän kirkasta nestettä parempana kuin harmaata nestettä, koska _ neste näyttää pilaantuneelta.</w:t>
      </w:r>
    </w:p>
    <w:p>
      <w:r>
        <w:rPr>
          <w:b/>
        </w:rPr>
        <w:t xml:space="preserve">Tulos</w:t>
      </w:r>
    </w:p>
    <w:p>
      <w:r>
        <w:t xml:space="preserve">harmaa</w:t>
      </w:r>
    </w:p>
    <w:p>
      <w:r>
        <w:rPr>
          <w:b/>
        </w:rPr>
        <w:t xml:space="preserve">Esimerkki 0.3963</w:t>
      </w:r>
    </w:p>
    <w:p>
      <w:r>
        <w:t xml:space="preserve">Sara ei osannut päättää, mihin aikaan herätä aikaisin vai myöhään. _ tarkoittaa, että hän voisi mennä kirkkoon.</w:t>
      </w:r>
    </w:p>
    <w:p>
      <w:r>
        <w:rPr>
          <w:b/>
        </w:rPr>
        <w:t xml:space="preserve">Tulos</w:t>
      </w:r>
    </w:p>
    <w:p>
      <w:r>
        <w:t xml:space="preserve">varhain</w:t>
      </w:r>
    </w:p>
    <w:p>
      <w:r>
        <w:rPr>
          <w:b/>
        </w:rPr>
        <w:t xml:space="preserve">Esimerkki 0.3964</w:t>
      </w:r>
    </w:p>
    <w:p>
      <w:r>
        <w:t xml:space="preserve">Etelä-Ranskassa sää on paljon parempi kuin Venäjällä, koska _ on aina lämmin.</w:t>
      </w:r>
    </w:p>
    <w:p>
      <w:r>
        <w:rPr>
          <w:b/>
        </w:rPr>
        <w:t xml:space="preserve">Tulos</w:t>
      </w:r>
    </w:p>
    <w:p>
      <w:r>
        <w:t xml:space="preserve">sää</w:t>
      </w:r>
    </w:p>
    <w:p>
      <w:r>
        <w:rPr>
          <w:b/>
        </w:rPr>
        <w:t xml:space="preserve">Esimerkki 0,3965</w:t>
      </w:r>
    </w:p>
    <w:p>
      <w:r>
        <w:t xml:space="preserve">Siskoni kaatoi jäljellä olevan mehun kannusta kuppiin, kunnes _ oli täynnä.</w:t>
      </w:r>
    </w:p>
    <w:p>
      <w:r>
        <w:rPr>
          <w:b/>
        </w:rPr>
        <w:t xml:space="preserve">Tulos</w:t>
      </w:r>
    </w:p>
    <w:p>
      <w:r>
        <w:t xml:space="preserve">kuppi</w:t>
      </w:r>
    </w:p>
    <w:p>
      <w:r>
        <w:rPr>
          <w:b/>
        </w:rPr>
        <w:t xml:space="preserve">Esimerkki 0.3966</w:t>
      </w:r>
    </w:p>
    <w:p>
      <w:r>
        <w:t xml:space="preserve">Postimerkit olivat arvokkaampia kuin kolikot, koska kokoelman _ olivat aitoja.</w:t>
      </w:r>
    </w:p>
    <w:p>
      <w:r>
        <w:rPr>
          <w:b/>
        </w:rPr>
        <w:t xml:space="preserve">Tulos</w:t>
      </w:r>
    </w:p>
    <w:p>
      <w:r>
        <w:t xml:space="preserve">postimerkit</w:t>
      </w:r>
    </w:p>
    <w:p>
      <w:r>
        <w:rPr>
          <w:b/>
        </w:rPr>
        <w:t xml:space="preserve">Esimerkki 0.3967</w:t>
      </w:r>
    </w:p>
    <w:p>
      <w:r>
        <w:t xml:space="preserve">Nikki halusi tehdä Beniin vaikutuksen kauniilla hiuksillaan ja persoonallisuudellaan, mutta Ben piti _ enemmän siitä, että hän oli syvällinen.</w:t>
      </w:r>
    </w:p>
    <w:p>
      <w:r>
        <w:rPr>
          <w:b/>
        </w:rPr>
        <w:t xml:space="preserve">Tulos</w:t>
      </w:r>
    </w:p>
    <w:p>
      <w:r>
        <w:t xml:space="preserve">persoonallisuus</w:t>
      </w:r>
    </w:p>
    <w:p>
      <w:r>
        <w:rPr>
          <w:b/>
        </w:rPr>
        <w:t xml:space="preserve">Esimerkki 0.3968</w:t>
      </w:r>
    </w:p>
    <w:p>
      <w:r>
        <w:t xml:space="preserve">Upouusi elektroniikka ei mahtunut laatikoihin, koska ne olivat liian leveät.</w:t>
      </w:r>
    </w:p>
    <w:p>
      <w:r>
        <w:rPr>
          <w:b/>
        </w:rPr>
        <w:t xml:space="preserve">Tulos</w:t>
      </w:r>
    </w:p>
    <w:p>
      <w:r>
        <w:t xml:space="preserve">elektroniikka</w:t>
      </w:r>
    </w:p>
    <w:p>
      <w:r>
        <w:rPr>
          <w:b/>
        </w:rPr>
        <w:t xml:space="preserve">Esimerkki 0.3969</w:t>
      </w:r>
    </w:p>
    <w:p>
      <w:r>
        <w:t xml:space="preserve">Hänen piti harrastaa enemmän liikuntaa, ja hänellä oli kotona polkupyörä, mutta kuntosalilla oli juoksumatto.  _ oli kaukana.</w:t>
      </w:r>
    </w:p>
    <w:p>
      <w:r>
        <w:rPr>
          <w:b/>
        </w:rPr>
        <w:t xml:space="preserve">Tulos</w:t>
      </w:r>
    </w:p>
    <w:p>
      <w:r>
        <w:t xml:space="preserve">juoksumatto</w:t>
      </w:r>
    </w:p>
    <w:p>
      <w:r>
        <w:rPr>
          <w:b/>
        </w:rPr>
        <w:t xml:space="preserve">Esimerkki 0.3970</w:t>
      </w:r>
    </w:p>
    <w:p>
      <w:r>
        <w:t xml:space="preserve">Ruohonleikkurilla ei enää voi leikata nurmikkoa, ja James joutui käyttämään sen sijaan leikkuria. Se on terävä.</w:t>
      </w:r>
    </w:p>
    <w:p>
      <w:r>
        <w:rPr>
          <w:b/>
        </w:rPr>
        <w:t xml:space="preserve">Tulos</w:t>
      </w:r>
    </w:p>
    <w:p>
      <w:r>
        <w:t xml:space="preserve">cutlass</w:t>
      </w:r>
    </w:p>
    <w:p>
      <w:r>
        <w:rPr>
          <w:b/>
        </w:rPr>
        <w:t xml:space="preserve">Esimerkki 0.3971</w:t>
      </w:r>
    </w:p>
    <w:p>
      <w:r>
        <w:t xml:space="preserve">Kanat karkasivat tarhasta ja pakenivat pellolle, koska ne kokivat tarhan niin ahtaaksi.</w:t>
      </w:r>
    </w:p>
    <w:p>
      <w:r>
        <w:rPr>
          <w:b/>
        </w:rPr>
        <w:t xml:space="preserve">Tulos</w:t>
      </w:r>
    </w:p>
    <w:p>
      <w:r>
        <w:t xml:space="preserve">pihalla</w:t>
      </w:r>
    </w:p>
    <w:p>
      <w:r>
        <w:rPr>
          <w:b/>
        </w:rPr>
        <w:t xml:space="preserve">Esimerkki 0.3972</w:t>
      </w:r>
    </w:p>
    <w:p>
      <w:r>
        <w:t xml:space="preserve">Yleisö oli yllättynyt siitä, että puhuja ei ollut vuorovaikutuksessa heidän kanssaan. _ oli huolissaan.</w:t>
      </w:r>
    </w:p>
    <w:p>
      <w:r>
        <w:rPr>
          <w:b/>
        </w:rPr>
        <w:t xml:space="preserve">Tulos</w:t>
      </w:r>
    </w:p>
    <w:p>
      <w:r>
        <w:t xml:space="preserve">julkinen</w:t>
      </w:r>
    </w:p>
    <w:p>
      <w:r>
        <w:rPr>
          <w:b/>
        </w:rPr>
        <w:t xml:space="preserve">Esimerkki 0.3973</w:t>
      </w:r>
    </w:p>
    <w:p>
      <w:r>
        <w:t xml:space="preserve">En saanut uutta sohvaa talooni, koska se oli valtava.</w:t>
      </w:r>
    </w:p>
    <w:p>
      <w:r>
        <w:rPr>
          <w:b/>
        </w:rPr>
        <w:t xml:space="preserve">Tulos</w:t>
      </w:r>
    </w:p>
    <w:p>
      <w:r>
        <w:t xml:space="preserve">sohva</w:t>
      </w:r>
    </w:p>
    <w:p>
      <w:r>
        <w:rPr>
          <w:b/>
        </w:rPr>
        <w:t xml:space="preserve">Esimerkki 0.3974</w:t>
      </w:r>
    </w:p>
    <w:p>
      <w:r>
        <w:t xml:space="preserve">Jeff nappasi keittiöstä mopin ja märän liinan ja puhdisti lattian sillä.</w:t>
      </w:r>
    </w:p>
    <w:p>
      <w:r>
        <w:rPr>
          <w:b/>
        </w:rPr>
        <w:t xml:space="preserve">Tulos</w:t>
      </w:r>
    </w:p>
    <w:p>
      <w:r>
        <w:t xml:space="preserve">moppi</w:t>
      </w:r>
    </w:p>
    <w:p>
      <w:r>
        <w:rPr>
          <w:b/>
        </w:rPr>
        <w:t xml:space="preserve">Esimerkki 0,3975</w:t>
      </w:r>
    </w:p>
    <w:p>
      <w:r>
        <w:t xml:space="preserve">Miehen oli vaikea kuulla puhelinta television soidessa, koska _ oli liian kovaäänistä.</w:t>
      </w:r>
    </w:p>
    <w:p>
      <w:r>
        <w:rPr>
          <w:b/>
        </w:rPr>
        <w:t xml:space="preserve">Tulos</w:t>
      </w:r>
    </w:p>
    <w:p>
      <w:r>
        <w:t xml:space="preserve">televisio</w:t>
      </w:r>
    </w:p>
    <w:p>
      <w:r>
        <w:rPr>
          <w:b/>
        </w:rPr>
        <w:t xml:space="preserve">Esimerkki 0.3976</w:t>
      </w:r>
    </w:p>
    <w:p>
      <w:r>
        <w:t xml:space="preserve">Lapsi käytti vasaraa ja vasaraa lyödäkseen naulan puupalaan.  Hän innostui, kun hän käytti _ naulan lyömiseen.</w:t>
      </w:r>
    </w:p>
    <w:p>
      <w:r>
        <w:rPr>
          <w:b/>
        </w:rPr>
        <w:t xml:space="preserve">Tulos</w:t>
      </w:r>
    </w:p>
    <w:p>
      <w:r>
        <w:t xml:space="preserve">vasara</w:t>
      </w:r>
    </w:p>
    <w:p>
      <w:r>
        <w:rPr>
          <w:b/>
        </w:rPr>
        <w:t xml:space="preserve">Esimerkki 0.3977</w:t>
      </w:r>
    </w:p>
    <w:p>
      <w:r>
        <w:t xml:space="preserve">Ongelma oli paljon pahempi kuin Johanneksen tilanne, koska _ koski vain häntä itseään.</w:t>
      </w:r>
    </w:p>
    <w:p>
      <w:r>
        <w:rPr>
          <w:b/>
        </w:rPr>
        <w:t xml:space="preserve">Tulos</w:t>
      </w:r>
    </w:p>
    <w:p>
      <w:r>
        <w:t xml:space="preserve">tilanne</w:t>
      </w:r>
    </w:p>
    <w:p>
      <w:r>
        <w:rPr>
          <w:b/>
        </w:rPr>
        <w:t xml:space="preserve">Esimerkki 0.3978</w:t>
      </w:r>
    </w:p>
    <w:p>
      <w:r>
        <w:t xml:space="preserve">David ehti talolle kauan ennen Joannea, koska hän otti autonsa ja Joanne veneen.  _ oli hitaampi.</w:t>
      </w:r>
    </w:p>
    <w:p>
      <w:r>
        <w:rPr>
          <w:b/>
        </w:rPr>
        <w:t xml:space="preserve">Tulos</w:t>
      </w:r>
    </w:p>
    <w:p>
      <w:r>
        <w:t xml:space="preserve">vene</w:t>
      </w:r>
    </w:p>
    <w:p>
      <w:r>
        <w:rPr>
          <w:b/>
        </w:rPr>
        <w:t xml:space="preserve">Esimerkki 0.3979</w:t>
      </w:r>
    </w:p>
    <w:p>
      <w:r>
        <w:t xml:space="preserve">Hän kamppaili nälkänsä hallitsemiseksi, ja hän himoitsi aina karkkia, koska se on hyvää.</w:t>
      </w:r>
    </w:p>
    <w:p>
      <w:r>
        <w:rPr>
          <w:b/>
        </w:rPr>
        <w:t xml:space="preserve">Tulos</w:t>
      </w:r>
    </w:p>
    <w:p>
      <w:r>
        <w:t xml:space="preserve">karkkia</w:t>
      </w:r>
    </w:p>
    <w:p>
      <w:r>
        <w:rPr>
          <w:b/>
        </w:rPr>
        <w:t xml:space="preserve">Esimerkki 0.3980</w:t>
      </w:r>
    </w:p>
    <w:p>
      <w:r>
        <w:t xml:space="preserve">Hän jätti sitruunan pois teestään, mutta lisäsi siihen melko paljon hunajaa, sillä hän piti sen makua juomassaan herkullisena.</w:t>
      </w:r>
    </w:p>
    <w:p>
      <w:r>
        <w:rPr>
          <w:b/>
        </w:rPr>
        <w:t xml:space="preserve">Tulos</w:t>
      </w:r>
    </w:p>
    <w:p>
      <w:r>
        <w:t xml:space="preserve">hunaja</w:t>
      </w:r>
    </w:p>
    <w:p>
      <w:r>
        <w:rPr>
          <w:b/>
        </w:rPr>
        <w:t xml:space="preserve">Esimerkki 0.3981</w:t>
      </w:r>
    </w:p>
    <w:p>
      <w:r>
        <w:t xml:space="preserve">Hank läikytti maitoa saappaanlahkeisiin housuihinsa ja päätti hakea leveälahkeiset housunsa. Hänen piti vaihtaa uudet säärystimet, koska _ ovat likaiset.</w:t>
      </w:r>
    </w:p>
    <w:p>
      <w:r>
        <w:rPr>
          <w:b/>
        </w:rPr>
        <w:t xml:space="preserve">Tulos</w:t>
      </w:r>
    </w:p>
    <w:p>
      <w:r>
        <w:t xml:space="preserve">boot-cut-housut</w:t>
      </w:r>
    </w:p>
    <w:p>
      <w:r>
        <w:rPr>
          <w:b/>
        </w:rPr>
        <w:t xml:space="preserve">Esimerkki 0.3982</w:t>
      </w:r>
    </w:p>
    <w:p>
      <w:r>
        <w:t xml:space="preserve">Vesi liukui sohvalta ja imeytyi mattoon, koska _ on imukykyinen.</w:t>
      </w:r>
    </w:p>
    <w:p>
      <w:r>
        <w:rPr>
          <w:b/>
        </w:rPr>
        <w:t xml:space="preserve">Tulos</w:t>
      </w:r>
    </w:p>
    <w:p>
      <w:r>
        <w:t xml:space="preserve">matto</w:t>
      </w:r>
    </w:p>
    <w:p>
      <w:r>
        <w:rPr>
          <w:b/>
        </w:rPr>
        <w:t xml:space="preserve">Esimerkki 0.3983</w:t>
      </w:r>
    </w:p>
    <w:p>
      <w:r>
        <w:t xml:space="preserve">Suosittu tyttö valitsi mekon käytetyn hameen sijaan, koska _ oli tylsempi.</w:t>
      </w:r>
    </w:p>
    <w:p>
      <w:r>
        <w:rPr>
          <w:b/>
        </w:rPr>
        <w:t xml:space="preserve">Tulos</w:t>
      </w:r>
    </w:p>
    <w:p>
      <w:r>
        <w:t xml:space="preserve">hame</w:t>
      </w:r>
    </w:p>
    <w:p>
      <w:r>
        <w:rPr>
          <w:b/>
        </w:rPr>
        <w:t xml:space="preserve">Esimerkki 0.3984</w:t>
      </w:r>
    </w:p>
    <w:p>
      <w:r>
        <w:t xml:space="preserve">Tonya joutui nukkumaan jäykällä sängyllä, jossa oli mukava tyyny hänen kipeän selkänsä alla, koska _ oli hyvin pehmeä.</w:t>
      </w:r>
    </w:p>
    <w:p>
      <w:r>
        <w:rPr>
          <w:b/>
        </w:rPr>
        <w:t xml:space="preserve">Tulos</w:t>
      </w:r>
    </w:p>
    <w:p>
      <w:r>
        <w:t xml:space="preserve">tyyny</w:t>
      </w:r>
    </w:p>
    <w:p>
      <w:r>
        <w:rPr>
          <w:b/>
        </w:rPr>
        <w:t xml:space="preserve">Esimerkki 0,3985</w:t>
      </w:r>
    </w:p>
    <w:p>
      <w:r>
        <w:t xml:space="preserve">Tien kulumisen vähentämiseksi poistimme ketjut pyöristä ja korvasimme ne talvirenkailla.  Ne _ vahingoittivat tietä.</w:t>
      </w:r>
    </w:p>
    <w:p>
      <w:r>
        <w:rPr>
          <w:b/>
        </w:rPr>
        <w:t xml:space="preserve">Tulos</w:t>
      </w:r>
    </w:p>
    <w:p>
      <w:r>
        <w:t xml:space="preserve">ketjut</w:t>
      </w:r>
    </w:p>
    <w:p>
      <w:r>
        <w:rPr>
          <w:b/>
        </w:rPr>
        <w:t xml:space="preserve">Esimerkki 0.3986</w:t>
      </w:r>
    </w:p>
    <w:p>
      <w:r>
        <w:t xml:space="preserve">Kaikki lemmikkieläimiä omistavat tietävät, että ne haluavat pureskella kenkiä ja leluja, ja siihen auttaa, jos _ ne ovat uusia.</w:t>
      </w:r>
    </w:p>
    <w:p>
      <w:r>
        <w:rPr>
          <w:b/>
        </w:rPr>
        <w:t xml:space="preserve">Tulos</w:t>
      </w:r>
    </w:p>
    <w:p>
      <w:r>
        <w:t xml:space="preserve">lelut</w:t>
      </w:r>
    </w:p>
    <w:p>
      <w:r>
        <w:rPr>
          <w:b/>
        </w:rPr>
        <w:t xml:space="preserve">Esimerkki 0.3987</w:t>
      </w:r>
    </w:p>
    <w:p>
      <w:r>
        <w:t xml:space="preserve">Maat eivät päässeet sopimukseen sopimuksesta, joten ne päätyivät konfliktin sovitteluun, sillä _ olihan _ petollinen neuvottelu.</w:t>
      </w:r>
    </w:p>
    <w:p>
      <w:r>
        <w:rPr>
          <w:b/>
        </w:rPr>
        <w:t xml:space="preserve">Tulos</w:t>
      </w:r>
    </w:p>
    <w:p>
      <w:r>
        <w:t xml:space="preserve">sopimus</w:t>
      </w:r>
    </w:p>
    <w:p>
      <w:r>
        <w:rPr>
          <w:b/>
        </w:rPr>
        <w:t xml:space="preserve">Esimerkki 0.3988</w:t>
      </w:r>
    </w:p>
    <w:p>
      <w:r>
        <w:t xml:space="preserve">Myyrät valtasivat toimiston, mutta ne pidettiin poissa talosta, koska _ oli altis tartunnoille.</w:t>
      </w:r>
    </w:p>
    <w:p>
      <w:r>
        <w:rPr>
          <w:b/>
        </w:rPr>
        <w:t xml:space="preserve">Tulos</w:t>
      </w:r>
    </w:p>
    <w:p>
      <w:r>
        <w:t xml:space="preserve">toimisto</w:t>
      </w:r>
    </w:p>
    <w:p>
      <w:r>
        <w:rPr>
          <w:b/>
        </w:rPr>
        <w:t xml:space="preserve">Esimerkki 0.3989</w:t>
      </w:r>
    </w:p>
    <w:p>
      <w:r>
        <w:t xml:space="preserve">Kaivinkone hylättiin, ja talon rakentamista varten otettiin käyttöön nosturi, koska _ osoittautui prosessin kannalta hyödyttömäksi.</w:t>
      </w:r>
    </w:p>
    <w:p>
      <w:r>
        <w:rPr>
          <w:b/>
        </w:rPr>
        <w:t xml:space="preserve">Tulos</w:t>
      </w:r>
    </w:p>
    <w:p>
      <w:r>
        <w:t xml:space="preserve">kaivinkone</w:t>
      </w:r>
    </w:p>
    <w:p>
      <w:r>
        <w:rPr>
          <w:b/>
        </w:rPr>
        <w:t xml:space="preserve">Esimerkki 0.3990</w:t>
      </w:r>
    </w:p>
    <w:p>
      <w:r>
        <w:t xml:space="preserve">Koira halusi pysyä mieluummin sisällä talossa kuin kuistilla, koska siellä oli viileämpää.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0.3991</w:t>
      </w:r>
    </w:p>
    <w:p>
      <w:r>
        <w:t xml:space="preserve">Hänen mielestään leikkuulauta oli juuri sopiva tiskille, koska _ oli isompi.</w:t>
      </w:r>
    </w:p>
    <w:p>
      <w:r>
        <w:rPr>
          <w:b/>
        </w:rPr>
        <w:t xml:space="preserve">Tulos</w:t>
      </w:r>
    </w:p>
    <w:p>
      <w:r>
        <w:t xml:space="preserve">laskuri</w:t>
      </w:r>
    </w:p>
    <w:p>
      <w:r>
        <w:rPr>
          <w:b/>
        </w:rPr>
        <w:t xml:space="preserve">Esimerkki 0.3992</w:t>
      </w:r>
    </w:p>
    <w:p>
      <w:r>
        <w:t xml:space="preserve">Haamupuku hävisi kilpailun, ja peikkopuku voitti. Tämä johtuu siitä, että _ oli asiantuntijan tekemä.</w:t>
      </w:r>
    </w:p>
    <w:p>
      <w:r>
        <w:rPr>
          <w:b/>
        </w:rPr>
        <w:t xml:space="preserve">Tulos</w:t>
      </w:r>
    </w:p>
    <w:p>
      <w:r>
        <w:t xml:space="preserve">peikon puku</w:t>
      </w:r>
    </w:p>
    <w:p>
      <w:r>
        <w:rPr>
          <w:b/>
        </w:rPr>
        <w:t xml:space="preserve">Esimerkki 0.3993</w:t>
      </w:r>
    </w:p>
    <w:p>
      <w:r>
        <w:t xml:space="preserve">Isäni yritti ajaa perävaunun autotalliin, mutta hän ei pystynyt, koska perävaunu oli liian pitkä.</w:t>
      </w:r>
    </w:p>
    <w:p>
      <w:r>
        <w:rPr>
          <w:b/>
        </w:rPr>
        <w:t xml:space="preserve">Tulos</w:t>
      </w:r>
    </w:p>
    <w:p>
      <w:r>
        <w:t xml:space="preserve">perävaunu</w:t>
      </w:r>
    </w:p>
    <w:p>
      <w:r>
        <w:rPr>
          <w:b/>
        </w:rPr>
        <w:t xml:space="preserve">Esimerkki 0.3994</w:t>
      </w:r>
    </w:p>
    <w:p>
      <w:r>
        <w:t xml:space="preserve">Nainen ompeli pitsit mekkoon, koska se näytti hänen mielestään kauniilta.</w:t>
      </w:r>
    </w:p>
    <w:p>
      <w:r>
        <w:rPr>
          <w:b/>
        </w:rPr>
        <w:t xml:space="preserve">Tulos</w:t>
      </w:r>
    </w:p>
    <w:p>
      <w:r>
        <w:t xml:space="preserve">pitsi</w:t>
      </w:r>
    </w:p>
    <w:p>
      <w:r>
        <w:rPr>
          <w:b/>
        </w:rPr>
        <w:t xml:space="preserve">Esimerkki 0,3995</w:t>
      </w:r>
    </w:p>
    <w:p>
      <w:r>
        <w:t xml:space="preserve">Kaikki pitivät kissan kanssa leikkimisestä, mutta kukaan ei pitänyt papukaijasta, koska _ oli hiljainen.</w:t>
      </w:r>
    </w:p>
    <w:p>
      <w:r>
        <w:rPr>
          <w:b/>
        </w:rPr>
        <w:t xml:space="preserve">Tulos</w:t>
      </w:r>
    </w:p>
    <w:p>
      <w:r>
        <w:t xml:space="preserve">cat</w:t>
      </w:r>
    </w:p>
    <w:p>
      <w:r>
        <w:rPr>
          <w:b/>
        </w:rPr>
        <w:t xml:space="preserve">Esimerkki 0,3996</w:t>
      </w:r>
    </w:p>
    <w:p>
      <w:r>
        <w:t xml:space="preserve">Opiskelijana hän söi liharuokien sijasta lähinnä perunoita, koska ne olivat kalliimpia.</w:t>
      </w:r>
    </w:p>
    <w:p>
      <w:r>
        <w:rPr>
          <w:b/>
        </w:rPr>
        <w:t xml:space="preserve">Tulos</w:t>
      </w:r>
    </w:p>
    <w:p>
      <w:r>
        <w:t xml:space="preserve">liharuoat</w:t>
      </w:r>
    </w:p>
    <w:p>
      <w:r>
        <w:rPr>
          <w:b/>
        </w:rPr>
        <w:t xml:space="preserve">Esimerkki 0.3997</w:t>
      </w:r>
    </w:p>
    <w:p>
      <w:r>
        <w:t xml:space="preserve">Hän käytti vanhoja kenkiä koulussaan, mutta ei kahvilassa, sillä hän välitti siitä, millaisen vaikutelman hän teki _ .</w:t>
      </w:r>
    </w:p>
    <w:p>
      <w:r>
        <w:rPr>
          <w:b/>
        </w:rPr>
        <w:t xml:space="preserve">Tulos</w:t>
      </w:r>
    </w:p>
    <w:p>
      <w:r>
        <w:t xml:space="preserve">kahvila</w:t>
      </w:r>
    </w:p>
    <w:p>
      <w:r>
        <w:rPr>
          <w:b/>
        </w:rPr>
        <w:t xml:space="preserve">Esimerkki 0.3998</w:t>
      </w:r>
    </w:p>
    <w:p>
      <w:r>
        <w:t xml:space="preserve">James ei pystynyt murskaamaan pähkinää hampaillaan, koska _ se oli liian voimakas.</w:t>
      </w:r>
    </w:p>
    <w:p>
      <w:r>
        <w:rPr>
          <w:b/>
        </w:rPr>
        <w:t xml:space="preserve">Tulos</w:t>
      </w:r>
    </w:p>
    <w:p>
      <w:r>
        <w:t xml:space="preserve">mutteri</w:t>
      </w:r>
    </w:p>
    <w:p>
      <w:r>
        <w:rPr>
          <w:b/>
        </w:rPr>
        <w:t xml:space="preserve">Esimerkki 0,3999</w:t>
      </w:r>
    </w:p>
    <w:p>
      <w:r>
        <w:t xml:space="preserve">Häkki esti leijonaa menemästä pellolle, sillä se voisi aiheuttaa huomattavaa vahinkoa muille eläimille.</w:t>
      </w:r>
    </w:p>
    <w:p>
      <w:r>
        <w:rPr>
          <w:b/>
        </w:rPr>
        <w:t xml:space="preserve">Tulos</w:t>
      </w:r>
    </w:p>
    <w:p>
      <w:r>
        <w:t xml:space="preserve">kenttä</w:t>
      </w:r>
    </w:p>
    <w:p>
      <w:r>
        <w:rPr>
          <w:b/>
        </w:rPr>
        <w:t xml:space="preserve">Esimerkki 0.4000</w:t>
      </w:r>
    </w:p>
    <w:p>
      <w:r>
        <w:t xml:space="preserve">Oli tavallisempaa nähdä pojan leikkivän mieluummin puhelimella kuin muistikirjalla, koska _ oli vähemmän kiinnostavaa.</w:t>
      </w:r>
    </w:p>
    <w:p>
      <w:r>
        <w:rPr>
          <w:b/>
        </w:rPr>
        <w:t xml:space="preserve">Tulos</w:t>
      </w:r>
    </w:p>
    <w:p>
      <w:r>
        <w:t xml:space="preserve">muistilehtiö</w:t>
      </w:r>
    </w:p>
    <w:p>
      <w:r>
        <w:rPr>
          <w:b/>
        </w:rPr>
        <w:t xml:space="preserve">Esimerkki 0.4001</w:t>
      </w:r>
    </w:p>
    <w:p>
      <w:r>
        <w:t xml:space="preserve">John ei enää kestänyt kipua, kun hän istui aidan päällä ja siirtyi tuolille. Se _ on epämukava.</w:t>
      </w:r>
    </w:p>
    <w:p>
      <w:r>
        <w:rPr>
          <w:b/>
        </w:rPr>
        <w:t xml:space="preserve">Tulos</w:t>
      </w:r>
    </w:p>
    <w:p>
      <w:r>
        <w:t xml:space="preserve">aita</w:t>
      </w:r>
    </w:p>
    <w:p>
      <w:r>
        <w:rPr>
          <w:b/>
        </w:rPr>
        <w:t xml:space="preserve">Esimerkki 0.4002</w:t>
      </w:r>
    </w:p>
    <w:p>
      <w:r>
        <w:t xml:space="preserve">Kun ostin talon, avasin säästötilini rinnalle escrow-tilin, koska _ ei riittänyt.</w:t>
      </w:r>
    </w:p>
    <w:p>
      <w:r>
        <w:rPr>
          <w:b/>
        </w:rPr>
        <w:t xml:space="preserve">Tulos</w:t>
      </w:r>
    </w:p>
    <w:p>
      <w:r>
        <w:t xml:space="preserve">säästötili</w:t>
      </w:r>
    </w:p>
    <w:p>
      <w:r>
        <w:rPr>
          <w:b/>
        </w:rPr>
        <w:t xml:space="preserve">Esimerkki 0.4003</w:t>
      </w:r>
    </w:p>
    <w:p>
      <w:r>
        <w:t xml:space="preserve">Hän oli klubitalon ja neuvoston jäsen, mutta hän ei pitänyt _ jäsenyydestä kovin paljon.</w:t>
      </w:r>
    </w:p>
    <w:p>
      <w:r>
        <w:rPr>
          <w:b/>
        </w:rPr>
        <w:t xml:space="preserve">Tulos</w:t>
      </w:r>
    </w:p>
    <w:p>
      <w:r>
        <w:t xml:space="preserve">neuvosto</w:t>
      </w:r>
    </w:p>
    <w:p>
      <w:r>
        <w:rPr>
          <w:b/>
        </w:rPr>
        <w:t xml:space="preserve">Esimerkki 0.4004</w:t>
      </w:r>
    </w:p>
    <w:p>
      <w:r>
        <w:t xml:space="preserve">Söin paprikat, jotka olivat mausteisempia kuin chilit, koska _ olivat hyvin tylsiä ja ihan ok.</w:t>
      </w:r>
    </w:p>
    <w:p>
      <w:r>
        <w:rPr>
          <w:b/>
        </w:rPr>
        <w:t xml:space="preserve">Tulos</w:t>
      </w:r>
    </w:p>
    <w:p>
      <w:r>
        <w:t xml:space="preserve">chilit</w:t>
      </w:r>
    </w:p>
    <w:p>
      <w:r>
        <w:rPr>
          <w:b/>
        </w:rPr>
        <w:t xml:space="preserve">Esimerkki 0.4005</w:t>
      </w:r>
    </w:p>
    <w:p>
      <w:r>
        <w:t xml:space="preserve">Kaadoin shampoon pulloon, mutta kaikki ei mahtunut, koska sitä oli liikaa.</w:t>
      </w:r>
    </w:p>
    <w:p>
      <w:r>
        <w:rPr>
          <w:b/>
        </w:rPr>
        <w:t xml:space="preserve">Tulos</w:t>
      </w:r>
    </w:p>
    <w:p>
      <w:r>
        <w:t xml:space="preserve">shampoo</w:t>
      </w:r>
    </w:p>
    <w:p>
      <w:r>
        <w:rPr>
          <w:b/>
        </w:rPr>
        <w:t xml:space="preserve">Esimerkki 0.4006</w:t>
      </w:r>
    </w:p>
    <w:p>
      <w:r>
        <w:t xml:space="preserve">Kun ikkunat ja seinä pestiin voimalla, _ tuli puhtaaksi kahdessa tunnissa.</w:t>
      </w:r>
    </w:p>
    <w:p>
      <w:r>
        <w:rPr>
          <w:b/>
        </w:rPr>
        <w:t xml:space="preserve">Tulos</w:t>
      </w:r>
    </w:p>
    <w:p>
      <w:r>
        <w:t xml:space="preserve">windows</w:t>
      </w:r>
    </w:p>
    <w:p>
      <w:r>
        <w:rPr>
          <w:b/>
        </w:rPr>
        <w:t xml:space="preserve">Esimerkki 0.4007</w:t>
      </w:r>
    </w:p>
    <w:p>
      <w:r>
        <w:t xml:space="preserve">Johnia ärsyttää säännöllisesti hänen diabeteksensa ja insuliinilaitteensa, koska se on kivulias.</w:t>
      </w:r>
    </w:p>
    <w:p>
      <w:r>
        <w:rPr>
          <w:b/>
        </w:rPr>
        <w:t xml:space="preserve">Tulos</w:t>
      </w:r>
    </w:p>
    <w:p>
      <w:r>
        <w:t xml:space="preserve">laite</w:t>
      </w:r>
    </w:p>
    <w:p>
      <w:r>
        <w:rPr>
          <w:b/>
        </w:rPr>
        <w:t xml:space="preserve">Esimerkki 0.4008</w:t>
      </w:r>
    </w:p>
    <w:p>
      <w:r>
        <w:t xml:space="preserve">En pystynyt puhdistamaan astioita kokonaan sienillä, koska ne olivat niin vanhoja.</w:t>
      </w:r>
    </w:p>
    <w:p>
      <w:r>
        <w:rPr>
          <w:b/>
        </w:rPr>
        <w:t xml:space="preserve">Tulos</w:t>
      </w:r>
    </w:p>
    <w:p>
      <w:r>
        <w:t xml:space="preserve">sienet</w:t>
      </w:r>
    </w:p>
    <w:p>
      <w:r>
        <w:rPr>
          <w:b/>
        </w:rPr>
        <w:t xml:space="preserve">Esimerkki 0.4009</w:t>
      </w:r>
    </w:p>
    <w:p>
      <w:r>
        <w:t xml:space="preserve">Ollakseen pikaisesti valmiina esitykseen John puhdisti pöydät puhdistusaineilla, sillä Johnilla oli paljon _ työstettävää.</w:t>
      </w:r>
    </w:p>
    <w:p>
      <w:r>
        <w:rPr>
          <w:b/>
        </w:rPr>
        <w:t xml:space="preserve">Tulos</w:t>
      </w:r>
    </w:p>
    <w:p>
      <w:r>
        <w:t xml:space="preserve">puhdistusaineet</w:t>
      </w:r>
    </w:p>
    <w:p>
      <w:r>
        <w:rPr>
          <w:b/>
        </w:rPr>
        <w:t xml:space="preserve">Esimerkki 0.4010</w:t>
      </w:r>
    </w:p>
    <w:p>
      <w:r>
        <w:t xml:space="preserve">Kakku maistui makeammalta kuin piirakka, koska _ kakussa oli vähemmän kuorrutusta.</w:t>
      </w:r>
    </w:p>
    <w:p>
      <w:r>
        <w:rPr>
          <w:b/>
        </w:rPr>
        <w:t xml:space="preserve">Tulos</w:t>
      </w:r>
    </w:p>
    <w:p>
      <w:r>
        <w:t xml:space="preserve">piirakka</w:t>
      </w:r>
    </w:p>
    <w:p>
      <w:r>
        <w:rPr>
          <w:b/>
        </w:rPr>
        <w:t xml:space="preserve">Esimerkki 0.4011</w:t>
      </w:r>
    </w:p>
    <w:p>
      <w:r>
        <w:t xml:space="preserve">Elokuvan katsominen herätti tunteita paljon vähemmän kuin kirjan lukeminen, sillä _ oli täynnä intohimoa.</w:t>
      </w:r>
    </w:p>
    <w:p>
      <w:r>
        <w:rPr>
          <w:b/>
        </w:rPr>
        <w:t xml:space="preserve">Tulos</w:t>
      </w:r>
    </w:p>
    <w:p>
      <w:r>
        <w:t xml:space="preserve">kirja</w:t>
      </w:r>
    </w:p>
    <w:p>
      <w:r>
        <w:rPr>
          <w:b/>
        </w:rPr>
        <w:t xml:space="preserve">Esimerkki 0.4012</w:t>
      </w:r>
    </w:p>
    <w:p>
      <w:r>
        <w:t xml:space="preserve">Hevonen juoksi radalla nopeammin kuin kentällä, koska _ oli liukkaampi.</w:t>
      </w:r>
    </w:p>
    <w:p>
      <w:r>
        <w:rPr>
          <w:b/>
        </w:rPr>
        <w:t xml:space="preserve">Tulos</w:t>
      </w:r>
    </w:p>
    <w:p>
      <w:r>
        <w:t xml:space="preserve">kenttä</w:t>
      </w:r>
    </w:p>
    <w:p>
      <w:r>
        <w:rPr>
          <w:b/>
        </w:rPr>
        <w:t xml:space="preserve">Esimerkki 0.4013</w:t>
      </w:r>
    </w:p>
    <w:p>
      <w:r>
        <w:t xml:space="preserve">Autotallin ovenavaaja hajosi, enkä osannut päättää, pitäisikö vaihtaa kaukosäädin vai moottori.  Korjasin _ ja se toimi.</w:t>
      </w:r>
    </w:p>
    <w:p>
      <w:r>
        <w:rPr>
          <w:b/>
        </w:rPr>
        <w:t xml:space="preserve">Tulos</w:t>
      </w:r>
    </w:p>
    <w:p>
      <w:r>
        <w:t xml:space="preserve">moottori</w:t>
      </w:r>
    </w:p>
    <w:p>
      <w:r>
        <w:rPr>
          <w:b/>
        </w:rPr>
        <w:t xml:space="preserve">Esimerkki 0.4014</w:t>
      </w:r>
    </w:p>
    <w:p>
      <w:r>
        <w:t xml:space="preserve">Paperi on huono materiaali sillan rakentamiseen. Se kastuu ja romahtaa.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0,4015</w:t>
      </w:r>
    </w:p>
    <w:p>
      <w:r>
        <w:t xml:space="preserve">Hän yritti leikata sahatavaraa työkalulla, mutta se oli paksua.</w:t>
      </w:r>
    </w:p>
    <w:p>
      <w:r>
        <w:rPr>
          <w:b/>
        </w:rPr>
        <w:t xml:space="preserve">Tulos</w:t>
      </w:r>
    </w:p>
    <w:p>
      <w:r>
        <w:t xml:space="preserve">puutavara</w:t>
      </w:r>
    </w:p>
    <w:p>
      <w:r>
        <w:rPr>
          <w:b/>
        </w:rPr>
        <w:t xml:space="preserve">Esimerkki 0.4016</w:t>
      </w:r>
    </w:p>
    <w:p>
      <w:r>
        <w:t xml:space="preserve">Toimitetut pullot eivät riitä veden keräämiseen. _ on liikaa.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0.4017</w:t>
      </w:r>
    </w:p>
    <w:p>
      <w:r>
        <w:t xml:space="preserve">John täytti pullon ja läikytti osan pois, koska hänellä oli virtsaa siinä. Se on liian pieni.</w:t>
      </w:r>
    </w:p>
    <w:p>
      <w:r>
        <w:rPr>
          <w:b/>
        </w:rPr>
        <w:t xml:space="preserve">Tulos</w:t>
      </w:r>
    </w:p>
    <w:p>
      <w:r>
        <w:t xml:space="preserve">pullo</w:t>
      </w:r>
    </w:p>
    <w:p>
      <w:r>
        <w:rPr>
          <w:b/>
        </w:rPr>
        <w:t xml:space="preserve">Esimerkki 0.4018</w:t>
      </w:r>
    </w:p>
    <w:p>
      <w:r>
        <w:t xml:space="preserve">Aluspaita saa vauvan näyttämään isommalta eikä paita, koska _ on paksu.</w:t>
      </w:r>
    </w:p>
    <w:p>
      <w:r>
        <w:rPr>
          <w:b/>
        </w:rPr>
        <w:t xml:space="preserve">Tulos</w:t>
      </w:r>
    </w:p>
    <w:p>
      <w:r>
        <w:t xml:space="preserve">aluspaita</w:t>
      </w:r>
    </w:p>
    <w:p>
      <w:r>
        <w:rPr>
          <w:b/>
        </w:rPr>
        <w:t xml:space="preserve">Esimerkki 0.4019</w:t>
      </w:r>
    </w:p>
    <w:p>
      <w:r>
        <w:t xml:space="preserve">Kultakalat poistettiin lopulta pussista ja siirrettiin altaaseen, sillä _ oli niiden pysyvä koti.</w:t>
      </w:r>
    </w:p>
    <w:p>
      <w:r>
        <w:rPr>
          <w:b/>
        </w:rPr>
        <w:t xml:space="preserve">Tulos</w:t>
      </w:r>
    </w:p>
    <w:p>
      <w:r>
        <w:t xml:space="preserve">säiliö</w:t>
      </w:r>
    </w:p>
    <w:p>
      <w:r>
        <w:rPr>
          <w:b/>
        </w:rPr>
        <w:t xml:space="preserve">Esimerkki 0.4020</w:t>
      </w:r>
    </w:p>
    <w:p>
      <w:r>
        <w:t xml:space="preserve">Ellie tykkäsi pelata koripalloa kentällä, mutta ei kotona pihatiellä, koska se oli kalteva.</w:t>
      </w:r>
    </w:p>
    <w:p>
      <w:r>
        <w:rPr>
          <w:b/>
        </w:rPr>
        <w:t xml:space="preserve">Tulos</w:t>
      </w:r>
    </w:p>
    <w:p>
      <w:r>
        <w:t xml:space="preserve">pihatie</w:t>
      </w:r>
    </w:p>
    <w:p>
      <w:r>
        <w:rPr>
          <w:b/>
        </w:rPr>
        <w:t xml:space="preserve">Esimerkki 0.4021</w:t>
      </w:r>
    </w:p>
    <w:p>
      <w:r>
        <w:t xml:space="preserve">Annoimme intensiivistä huolenpitoa kampiakselin sijasta salpalle, koska _ taipui.</w:t>
      </w:r>
    </w:p>
    <w:p>
      <w:r>
        <w:rPr>
          <w:b/>
        </w:rPr>
        <w:t xml:space="preserve">Tulos</w:t>
      </w:r>
    </w:p>
    <w:p>
      <w:r>
        <w:t xml:space="preserve">räikkä</w:t>
      </w:r>
    </w:p>
    <w:p>
      <w:r>
        <w:rPr>
          <w:b/>
        </w:rPr>
        <w:t xml:space="preserve">Esimerkki 0.4022</w:t>
      </w:r>
    </w:p>
    <w:p>
      <w:r>
        <w:t xml:space="preserve">Kasvavat linssit tarvitsivat kasvunsa ohjaamiseen säleikköä, ei pylvästä, koska _ oli korkea.</w:t>
      </w:r>
    </w:p>
    <w:p>
      <w:r>
        <w:rPr>
          <w:b/>
        </w:rPr>
        <w:t xml:space="preserve">Tulos</w:t>
      </w:r>
    </w:p>
    <w:p>
      <w:r>
        <w:t xml:space="preserve">säleikkö</w:t>
      </w:r>
    </w:p>
    <w:p>
      <w:r>
        <w:rPr>
          <w:b/>
        </w:rPr>
        <w:t xml:space="preserve">Esimerkki 0.4023</w:t>
      </w:r>
    </w:p>
    <w:p>
      <w:r>
        <w:t xml:space="preserve">Käsijarruja on mukavampi käyttää kuin poljinjarruja, koska niiden avulla voin käyttää käsiäni, jolloin tunnen, että minulla on parempi kontrolli.</w:t>
      </w:r>
    </w:p>
    <w:p>
      <w:r>
        <w:rPr>
          <w:b/>
        </w:rPr>
        <w:t xml:space="preserve">Tulos</w:t>
      </w:r>
    </w:p>
    <w:p>
      <w:r>
        <w:t xml:space="preserve">kahva</w:t>
      </w:r>
    </w:p>
    <w:p>
      <w:r>
        <w:rPr>
          <w:b/>
        </w:rPr>
        <w:t xml:space="preserve">Esimerkki 0.4024</w:t>
      </w:r>
    </w:p>
    <w:p>
      <w:r>
        <w:t xml:space="preserve">Hän kauhistui, kun hänen sormuksensa pysyi hänen kädessään, mutta hänen kellonsa liukui viemäriin!  Se _ oli hänelle kallisarvoinen.</w:t>
      </w:r>
    </w:p>
    <w:p>
      <w:r>
        <w:rPr>
          <w:b/>
        </w:rPr>
        <w:t xml:space="preserve">Tulos</w:t>
      </w:r>
    </w:p>
    <w:p>
      <w:r>
        <w:t xml:space="preserve">katso</w:t>
      </w:r>
    </w:p>
    <w:p>
      <w:r>
        <w:rPr>
          <w:b/>
        </w:rPr>
        <w:t xml:space="preserve">Esimerkki 0,4025</w:t>
      </w:r>
    </w:p>
    <w:p>
      <w:r>
        <w:t xml:space="preserve">Perhe ei osannut päättää, minne he lähtisivät vuosilomalleen - rannalle vai vuoristoon. Isä halusi mennä _ rentoutumisen vuoksi.</w:t>
      </w:r>
    </w:p>
    <w:p>
      <w:r>
        <w:rPr>
          <w:b/>
        </w:rPr>
        <w:t xml:space="preserve">Tulos</w:t>
      </w:r>
    </w:p>
    <w:p>
      <w:r>
        <w:t xml:space="preserve">ranta</w:t>
      </w:r>
    </w:p>
    <w:p>
      <w:r>
        <w:rPr>
          <w:b/>
        </w:rPr>
        <w:t xml:space="preserve">Esimerkki 0.4026</w:t>
      </w:r>
    </w:p>
    <w:p>
      <w:r>
        <w:t xml:space="preserve">Riisi kasvaa likaisessa maassa, mutta maissi ei, koska se on erittäin sitkeä viljelykasvi.</w:t>
      </w:r>
    </w:p>
    <w:p>
      <w:r>
        <w:rPr>
          <w:b/>
        </w:rPr>
        <w:t xml:space="preserve">Tulos</w:t>
      </w:r>
    </w:p>
    <w:p>
      <w:r>
        <w:t xml:space="preserve">riisi</w:t>
      </w:r>
    </w:p>
    <w:p>
      <w:r>
        <w:rPr>
          <w:b/>
        </w:rPr>
        <w:t xml:space="preserve">Esimerkki 0.4027</w:t>
      </w:r>
    </w:p>
    <w:p>
      <w:r>
        <w:t xml:space="preserve">Lääkärin oli vaikea yrittää leikata skalpellilla tymoomaa, koska se oli pieni.</w:t>
      </w:r>
    </w:p>
    <w:p>
      <w:r>
        <w:rPr>
          <w:b/>
        </w:rPr>
        <w:t xml:space="preserve">Tulos</w:t>
      </w:r>
    </w:p>
    <w:p>
      <w:r>
        <w:t xml:space="preserve">skalpelli</w:t>
      </w:r>
    </w:p>
    <w:p>
      <w:r>
        <w:rPr>
          <w:b/>
        </w:rPr>
        <w:t xml:space="preserve">Esimerkki 0.4028</w:t>
      </w:r>
    </w:p>
    <w:p>
      <w:r>
        <w:t xml:space="preserve">Konsertin aikana Jill joutui seisomaan sekä lavalla että korokkeen päällä, ja hänestä tuntui, että _ teki hänestä liian pitkän.</w:t>
      </w:r>
    </w:p>
    <w:p>
      <w:r>
        <w:rPr>
          <w:b/>
        </w:rPr>
        <w:t xml:space="preserve">Tulos</w:t>
      </w:r>
    </w:p>
    <w:p>
      <w:r>
        <w:t xml:space="preserve">foorumi</w:t>
      </w:r>
    </w:p>
    <w:p>
      <w:r>
        <w:rPr>
          <w:b/>
        </w:rPr>
        <w:t xml:space="preserve">Esimerkki 0.4029</w:t>
      </w:r>
    </w:p>
    <w:p>
      <w:r>
        <w:t xml:space="preserve">Hänen lahjoituksensa hyväntekeväisyysjärjestön velkojen maksamiseksi ei auttanut, koska _ oli liian pieni.</w:t>
      </w:r>
    </w:p>
    <w:p>
      <w:r>
        <w:rPr>
          <w:b/>
        </w:rPr>
        <w:t xml:space="preserve">Tulos</w:t>
      </w:r>
    </w:p>
    <w:p>
      <w:r>
        <w:t xml:space="preserve">lahjoitus</w:t>
      </w:r>
    </w:p>
    <w:p>
      <w:r>
        <w:rPr>
          <w:b/>
        </w:rPr>
        <w:t xml:space="preserve">Esimerkki 0.4030</w:t>
      </w:r>
    </w:p>
    <w:p>
      <w:r>
        <w:t xml:space="preserve">Pesuallas näytti homeiselta, mutta kylpyamme kimalteli, koska John oli pyyhkäissyt _ .</w:t>
      </w:r>
    </w:p>
    <w:p>
      <w:r>
        <w:rPr>
          <w:b/>
        </w:rPr>
        <w:t xml:space="preserve">Tulos</w:t>
      </w:r>
    </w:p>
    <w:p>
      <w:r>
        <w:t xml:space="preserve">kylpyamme</w:t>
      </w:r>
    </w:p>
    <w:p>
      <w:r>
        <w:rPr>
          <w:b/>
        </w:rPr>
        <w:t xml:space="preserve">Esimerkki 0,4031</w:t>
      </w:r>
    </w:p>
    <w:p>
      <w:r>
        <w:t xml:space="preserve">John halusi tehdä oman limsaa hiilihapotetusta vedestä ja mausta, mutta _ oli lattea.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0.4032</w:t>
      </w:r>
    </w:p>
    <w:p>
      <w:r>
        <w:t xml:space="preserve">Korjatakseni terveyteni kaadoin lääkettä pullosta korkkiin ennen sen ottamista, joten _ tuli kevyempi.</w:t>
      </w:r>
    </w:p>
    <w:p>
      <w:r>
        <w:rPr>
          <w:b/>
        </w:rPr>
        <w:t xml:space="preserve">Tulos</w:t>
      </w:r>
    </w:p>
    <w:p>
      <w:r>
        <w:t xml:space="preserve">pullo</w:t>
      </w:r>
    </w:p>
    <w:p>
      <w:r>
        <w:rPr>
          <w:b/>
        </w:rPr>
        <w:t xml:space="preserve">Esimerkki 0,4033</w:t>
      </w:r>
    </w:p>
    <w:p>
      <w:r>
        <w:t xml:space="preserve">Naisen raskaus sujui hyvin paikallisessa sairaalassa, koska _ oli odottanut sitä.</w:t>
      </w:r>
    </w:p>
    <w:p>
      <w:r>
        <w:rPr>
          <w:b/>
        </w:rPr>
        <w:t xml:space="preserve">Tulos</w:t>
      </w:r>
    </w:p>
    <w:p>
      <w:r>
        <w:t xml:space="preserve">sairaala</w:t>
      </w:r>
    </w:p>
    <w:p>
      <w:r>
        <w:rPr>
          <w:b/>
        </w:rPr>
        <w:t xml:space="preserve">Esimerkki 0,4034</w:t>
      </w:r>
    </w:p>
    <w:p>
      <w:r>
        <w:t xml:space="preserve">James osaa laskea kaikki numerot sormenpäissään, koska _ niitä on vähän.</w:t>
      </w:r>
    </w:p>
    <w:p>
      <w:r>
        <w:rPr>
          <w:b/>
        </w:rPr>
        <w:t xml:space="preserve">Tulos</w:t>
      </w:r>
    </w:p>
    <w:p>
      <w:r>
        <w:t xml:space="preserve">numerot</w:t>
      </w:r>
    </w:p>
    <w:p>
      <w:r>
        <w:rPr>
          <w:b/>
        </w:rPr>
        <w:t xml:space="preserve">Esimerkki 0,4035</w:t>
      </w:r>
    </w:p>
    <w:p>
      <w:r>
        <w:t xml:space="preserve">Seinää tukeva tanko katkesi, koska _ on liian kevyt sille.</w:t>
      </w:r>
    </w:p>
    <w:p>
      <w:r>
        <w:rPr>
          <w:b/>
        </w:rPr>
        <w:t xml:space="preserve">Tulos</w:t>
      </w:r>
    </w:p>
    <w:p>
      <w:r>
        <w:t xml:space="preserve">sauva</w:t>
      </w:r>
    </w:p>
    <w:p>
      <w:r>
        <w:rPr>
          <w:b/>
        </w:rPr>
        <w:t xml:space="preserve">Esimerkki 0.4036</w:t>
      </w:r>
    </w:p>
    <w:p>
      <w:r>
        <w:t xml:space="preserve">Myrkkykäärme puri tyttöä, ja lääkäri käytti lääkettä, mutta se oli liian myöhäistä, sillä käärme oli liian voimakas.</w:t>
      </w:r>
    </w:p>
    <w:p>
      <w:r>
        <w:rPr>
          <w:b/>
        </w:rPr>
        <w:t xml:space="preserve">Tulos</w:t>
      </w:r>
    </w:p>
    <w:p>
      <w:r>
        <w:t xml:space="preserve">myrkkyä</w:t>
      </w:r>
    </w:p>
    <w:p>
      <w:r>
        <w:rPr>
          <w:b/>
        </w:rPr>
        <w:t xml:space="preserve">Esimerkki 0.4037</w:t>
      </w:r>
    </w:p>
    <w:p>
      <w:r>
        <w:t xml:space="preserve">Demonit olivat pelottavia, mutta aaveet eivät, sillä ne olivat pahansuopia.</w:t>
      </w:r>
    </w:p>
    <w:p>
      <w:r>
        <w:rPr>
          <w:b/>
        </w:rPr>
        <w:t xml:space="preserve">Tulos</w:t>
      </w:r>
    </w:p>
    <w:p>
      <w:r>
        <w:t xml:space="preserve">demonit</w:t>
      </w:r>
    </w:p>
    <w:p>
      <w:r>
        <w:rPr>
          <w:b/>
        </w:rPr>
        <w:t xml:space="preserve">Esimerkki 0.4038</w:t>
      </w:r>
    </w:p>
    <w:p>
      <w:r>
        <w:t xml:space="preserve">Työ koulussa oli tylsää, mutta toinen työ mekaanikkona ei olisi ollut hyvä idea. Siksi otettiin _ työ.</w:t>
      </w:r>
    </w:p>
    <w:p>
      <w:r>
        <w:rPr>
          <w:b/>
        </w:rPr>
        <w:t xml:space="preserve">Tulos</w:t>
      </w:r>
    </w:p>
    <w:p>
      <w:r>
        <w:t xml:space="preserve">koulu</w:t>
      </w:r>
    </w:p>
    <w:p>
      <w:r>
        <w:rPr>
          <w:b/>
        </w:rPr>
        <w:t xml:space="preserve">Esimerkki 0.4039</w:t>
      </w:r>
    </w:p>
    <w:p>
      <w:r>
        <w:t xml:space="preserve">Havaiji-teemaisissa juhlissasi kannattaa mielestäni tarjota kookospähkinää viinirypäleiden sijaan, koska _ ei ole niinkään trooppinen hedelmä.</w:t>
      </w:r>
    </w:p>
    <w:p>
      <w:r>
        <w:rPr>
          <w:b/>
        </w:rPr>
        <w:t xml:space="preserve">Tulos</w:t>
      </w:r>
    </w:p>
    <w:p>
      <w:r>
        <w:t xml:space="preserve">viinirypäle</w:t>
      </w:r>
    </w:p>
    <w:p>
      <w:r>
        <w:rPr>
          <w:b/>
        </w:rPr>
        <w:t xml:space="preserve">Esimerkki 0.4040</w:t>
      </w:r>
    </w:p>
    <w:p>
      <w:r>
        <w:t xml:space="preserve">James ei osannut päättää, pelaisiko hän vapaa-aikanaan peliä vai katsoisiko hän televisiota. Katsominen _ tuntui liian laiskalta.</w:t>
      </w:r>
    </w:p>
    <w:p>
      <w:r>
        <w:rPr>
          <w:b/>
        </w:rPr>
        <w:t xml:space="preserve">Tulos</w:t>
      </w:r>
    </w:p>
    <w:p>
      <w:r>
        <w:t xml:space="preserve">televisio</w:t>
      </w:r>
    </w:p>
    <w:p>
      <w:r>
        <w:rPr>
          <w:b/>
        </w:rPr>
        <w:t xml:space="preserve">Esimerkki 0.4041</w:t>
      </w:r>
    </w:p>
    <w:p>
      <w:r>
        <w:t xml:space="preserve">Urheilija rakasti nostamista niin paljon, että hän oli vaarassa ylikuntoutua, joten valmentaja siirsi hänet juoksemaan, koska _ ei vastannut hänen harjoittelutarpeitaan.</w:t>
      </w:r>
    </w:p>
    <w:p>
      <w:r>
        <w:rPr>
          <w:b/>
        </w:rPr>
        <w:t xml:space="preserve">Tulos</w:t>
      </w:r>
    </w:p>
    <w:p>
      <w:r>
        <w:t xml:space="preserve">nosto</w:t>
      </w:r>
    </w:p>
    <w:p>
      <w:r>
        <w:rPr>
          <w:b/>
        </w:rPr>
        <w:t xml:space="preserve">Esimerkki 0.4042</w:t>
      </w:r>
    </w:p>
    <w:p>
      <w:r>
        <w:t xml:space="preserve">Puku, jonka Julie osti häitään varten, oli valkoinen, mutta huntu, jonka hänen isoäitinsä antoi hänelle, oli beige. Se oli uusi.</w:t>
      </w:r>
    </w:p>
    <w:p>
      <w:r>
        <w:rPr>
          <w:b/>
        </w:rPr>
        <w:t xml:space="preserve">Tulos</w:t>
      </w:r>
    </w:p>
    <w:p>
      <w:r>
        <w:t xml:space="preserve">mekko</w:t>
      </w:r>
    </w:p>
    <w:p>
      <w:r>
        <w:rPr>
          <w:b/>
        </w:rPr>
        <w:t xml:space="preserve">Esimerkki 0.4043</w:t>
      </w:r>
    </w:p>
    <w:p>
      <w:r>
        <w:t xml:space="preserve">Säästääkseen polttoainetta James teki ostokset mieluummin ostoskeskuksessa kuin kaupassa, koska _ on kauempana.</w:t>
      </w:r>
    </w:p>
    <w:p>
      <w:r>
        <w:rPr>
          <w:b/>
        </w:rPr>
        <w:t xml:space="preserve">Tulos</w:t>
      </w:r>
    </w:p>
    <w:p>
      <w:r>
        <w:t xml:space="preserve">myymälä</w:t>
      </w:r>
    </w:p>
    <w:p>
      <w:r>
        <w:rPr>
          <w:b/>
        </w:rPr>
        <w:t xml:space="preserve">Esimerkki 0.4044</w:t>
      </w:r>
    </w:p>
    <w:p>
      <w:r>
        <w:t xml:space="preserve">Maalari otti siveltimiä autostaan ja laittoi niitä pöydälle, kunnes _ oli täynnä.</w:t>
      </w:r>
    </w:p>
    <w:p>
      <w:r>
        <w:rPr>
          <w:b/>
        </w:rPr>
        <w:t xml:space="preserve">Tulos</w:t>
      </w:r>
    </w:p>
    <w:p>
      <w:r>
        <w:t xml:space="preserve">taulukko</w:t>
      </w:r>
    </w:p>
    <w:p>
      <w:r>
        <w:rPr>
          <w:b/>
        </w:rPr>
        <w:t xml:space="preserve">Esimerkki 0.4045</w:t>
      </w:r>
    </w:p>
    <w:p>
      <w:r>
        <w:t xml:space="preserve">Halusin tehdä DIY-rannekorun joko niiteistä tai kuminauhoista, sillä _ käyttämällä _ olisi tullut löysä rannekoru.</w:t>
      </w:r>
    </w:p>
    <w:p>
      <w:r>
        <w:rPr>
          <w:b/>
        </w:rPr>
        <w:t xml:space="preserve">Tulos</w:t>
      </w:r>
    </w:p>
    <w:p>
      <w:r>
        <w:t xml:space="preserve">niitit</w:t>
      </w:r>
    </w:p>
    <w:p>
      <w:r>
        <w:rPr>
          <w:b/>
        </w:rPr>
        <w:t xml:space="preserve">Esimerkki 0.4046</w:t>
      </w:r>
    </w:p>
    <w:p>
      <w:r>
        <w:t xml:space="preserve">Jamesin mielestä hevosen aitaaminen oli niin vaikeaa, että hän unohti, ettei hevonen ollut samanlainen kuin hänen polkupyöränsä. Se on pitkä.</w:t>
      </w:r>
    </w:p>
    <w:p>
      <w:r>
        <w:rPr>
          <w:b/>
        </w:rPr>
        <w:t xml:space="preserve">Tulos</w:t>
      </w:r>
    </w:p>
    <w:p>
      <w:r>
        <w:t xml:space="preserve">aita</w:t>
      </w:r>
    </w:p>
    <w:p>
      <w:r>
        <w:rPr>
          <w:b/>
        </w:rPr>
        <w:t xml:space="preserve">Esimerkki 0.4047</w:t>
      </w:r>
    </w:p>
    <w:p>
      <w:r>
        <w:t xml:space="preserve">Auto tarvitsi uuden istuimen ja se tuotiin korjaamolle, mutta _ oli liian halvan näköinen.</w:t>
      </w:r>
    </w:p>
    <w:p>
      <w:r>
        <w:rPr>
          <w:b/>
        </w:rPr>
        <w:t xml:space="preserve">Tulos</w:t>
      </w:r>
    </w:p>
    <w:p>
      <w:r>
        <w:t xml:space="preserve">istuin</w:t>
      </w:r>
    </w:p>
    <w:p>
      <w:r>
        <w:rPr>
          <w:b/>
        </w:rPr>
        <w:t xml:space="preserve">Esimerkki 0.4048</w:t>
      </w:r>
    </w:p>
    <w:p>
      <w:r>
        <w:t xml:space="preserve">Sairaalapotilas otti kipuunsa määrättyjä pillereitä, kunnes ne olivat loppuneet.</w:t>
      </w:r>
    </w:p>
    <w:p>
      <w:r>
        <w:rPr>
          <w:b/>
        </w:rPr>
        <w:t xml:space="preserve">Tulos</w:t>
      </w:r>
    </w:p>
    <w:p>
      <w:r>
        <w:t xml:space="preserve">pillereitä</w:t>
      </w:r>
    </w:p>
    <w:p>
      <w:r>
        <w:rPr>
          <w:b/>
        </w:rPr>
        <w:t xml:space="preserve">Esimerkki 0.4049</w:t>
      </w:r>
    </w:p>
    <w:p>
      <w:r>
        <w:t xml:space="preserve">Joe syö lihaa harvemmin kuin mereneläviä, koska merenelävät ovat aina tuoreempia lähellä merta, jossa hän asuu.</w:t>
      </w:r>
    </w:p>
    <w:p>
      <w:r>
        <w:rPr>
          <w:b/>
        </w:rPr>
        <w:t xml:space="preserve">Tulos</w:t>
      </w:r>
    </w:p>
    <w:p>
      <w:r>
        <w:t xml:space="preserve">merenelävät</w:t>
      </w:r>
    </w:p>
    <w:p>
      <w:r>
        <w:rPr>
          <w:b/>
        </w:rPr>
        <w:t xml:space="preserve">Esimerkki 0,4050</w:t>
      </w:r>
    </w:p>
    <w:p>
      <w:r>
        <w:t xml:space="preserve">Merivesi sisältää enemmän suolaa kuin makea vesi, joten _ suolapitoisuus on korkeampi.</w:t>
      </w:r>
    </w:p>
    <w:p>
      <w:r>
        <w:rPr>
          <w:b/>
        </w:rPr>
        <w:t xml:space="preserve">Tulos</w:t>
      </w:r>
    </w:p>
    <w:p>
      <w:r>
        <w:t xml:space="preserve">merivesi</w:t>
      </w:r>
    </w:p>
    <w:p>
      <w:r>
        <w:rPr>
          <w:b/>
        </w:rPr>
        <w:t xml:space="preserve">Esimerkki 0.4051</w:t>
      </w:r>
    </w:p>
    <w:p>
      <w:r>
        <w:t xml:space="preserve">Rachel halusi oppia ranskaa joko fyysisessä koulussa tai verkkokoulussa, ja hän valitsi _ koulun, joka oli kaukana hänen kodistaan.</w:t>
      </w:r>
    </w:p>
    <w:p>
      <w:r>
        <w:rPr>
          <w:b/>
        </w:rPr>
        <w:t xml:space="preserve">Tulos</w:t>
      </w:r>
    </w:p>
    <w:p>
      <w:r>
        <w:t xml:space="preserve">verkkokoulu</w:t>
      </w:r>
    </w:p>
    <w:p>
      <w:r>
        <w:rPr>
          <w:b/>
        </w:rPr>
        <w:t xml:space="preserve">Esimerkki 0.4052</w:t>
      </w:r>
    </w:p>
    <w:p>
      <w:r>
        <w:t xml:space="preserve">OnjectX on suihkulähde, kun taas ObjectY on lyhtypylväs, kävelin koiran kanssa, kun se yhtäkkiä näki _ ja päätti juoda siitä vettä.</w:t>
      </w:r>
    </w:p>
    <w:p>
      <w:r>
        <w:rPr>
          <w:b/>
        </w:rPr>
        <w:t xml:space="preserve">Tulos</w:t>
      </w:r>
    </w:p>
    <w:p>
      <w:r>
        <w:t xml:space="preserve">suihkulähde</w:t>
      </w:r>
    </w:p>
    <w:p>
      <w:r>
        <w:rPr>
          <w:b/>
        </w:rPr>
        <w:t xml:space="preserve">Esimerkki 0.4053</w:t>
      </w:r>
    </w:p>
    <w:p>
      <w:r>
        <w:t xml:space="preserve">Joe tiesi, että planeetat ovat lähempänä aurinkoa kuin tähdet ja että _ olivat paljon suurempia.</w:t>
      </w:r>
    </w:p>
    <w:p>
      <w:r>
        <w:rPr>
          <w:b/>
        </w:rPr>
        <w:t xml:space="preserve">Tulos</w:t>
      </w:r>
    </w:p>
    <w:p>
      <w:r>
        <w:t xml:space="preserve">tähdet</w:t>
      </w:r>
    </w:p>
    <w:p>
      <w:r>
        <w:rPr>
          <w:b/>
        </w:rPr>
        <w:t xml:space="preserve">Esimerkki 0.4054</w:t>
      </w:r>
    </w:p>
    <w:p>
      <w:r>
        <w:t xml:space="preserve">Kissat karistivat enemmän turkkia sohvalla kuin tuolilla, koska ne eivät koskaan istuneet sohvalla.</w:t>
      </w:r>
    </w:p>
    <w:p>
      <w:r>
        <w:rPr>
          <w:b/>
        </w:rPr>
        <w:t xml:space="preserve">Tulos</w:t>
      </w:r>
    </w:p>
    <w:p>
      <w:r>
        <w:t xml:space="preserve">tuoli</w:t>
      </w:r>
    </w:p>
    <w:p>
      <w:r>
        <w:rPr>
          <w:b/>
        </w:rPr>
        <w:t xml:space="preserve">Esimerkki 0.4055</w:t>
      </w:r>
    </w:p>
    <w:p>
      <w:r>
        <w:t xml:space="preserve">Tosiasia on, että seurustelu voi olla vaikeaa, jos haluaa ystävistä pariskunnaksi. Ihmisten pitäisi aina kunnioittaa _ totuutta he voivat haluta jäädä.</w:t>
      </w:r>
    </w:p>
    <w:p>
      <w:r>
        <w:rPr>
          <w:b/>
        </w:rPr>
        <w:t xml:space="preserve">Tulos</w:t>
      </w:r>
    </w:p>
    <w:p>
      <w:r>
        <w:t xml:space="preserve">vaikea</w:t>
      </w:r>
    </w:p>
    <w:p>
      <w:r>
        <w:rPr>
          <w:b/>
        </w:rPr>
        <w:t xml:space="preserve">Esimerkki 0.4056</w:t>
      </w:r>
    </w:p>
    <w:p>
      <w:r>
        <w:t xml:space="preserve">Emma halusi leipoa keksejä uunissa, mutta käänsi lämmön liian korkealle, joten nyt _ ovat liian palaneita.</w:t>
      </w:r>
    </w:p>
    <w:p>
      <w:r>
        <w:rPr>
          <w:b/>
        </w:rPr>
        <w:t xml:space="preserve">Tulos</w:t>
      </w:r>
    </w:p>
    <w:p>
      <w:r>
        <w:t xml:space="preserve">evästeet</w:t>
      </w:r>
    </w:p>
    <w:p>
      <w:r>
        <w:rPr>
          <w:b/>
        </w:rPr>
        <w:t xml:space="preserve">Esimerkki 0.4057</w:t>
      </w:r>
    </w:p>
    <w:p>
      <w:r>
        <w:t xml:space="preserve">Janen piti taistella joko miekalla tai kepillä, mutta _ oli liian terävä.</w:t>
      </w:r>
    </w:p>
    <w:p>
      <w:r>
        <w:rPr>
          <w:b/>
        </w:rPr>
        <w:t xml:space="preserve">Tulos</w:t>
      </w:r>
    </w:p>
    <w:p>
      <w:r>
        <w:t xml:space="preserve">miekka</w:t>
      </w:r>
    </w:p>
    <w:p>
      <w:r>
        <w:rPr>
          <w:b/>
        </w:rPr>
        <w:t xml:space="preserve">Esimerkki 0.4058</w:t>
      </w:r>
    </w:p>
    <w:p>
      <w:r>
        <w:t xml:space="preserve">Stevellä oli vaikeuksia maksaa elatusmaksuja palkallaan, koska _ oli liian korkea.</w:t>
      </w:r>
    </w:p>
    <w:p>
      <w:r>
        <w:rPr>
          <w:b/>
        </w:rPr>
        <w:t xml:space="preserve">Tulos</w:t>
      </w:r>
    </w:p>
    <w:p>
      <w:r>
        <w:t xml:space="preserve">elatusapu</w:t>
      </w:r>
    </w:p>
    <w:p>
      <w:r>
        <w:rPr>
          <w:b/>
        </w:rPr>
        <w:t xml:space="preserve">Esimerkki 0.4059</w:t>
      </w:r>
    </w:p>
    <w:p>
      <w:r>
        <w:t xml:space="preserve">Nuori poika tarvitsi apua, jotta hän voisi lyödä keppiä pinataan, koska se oli korkealla.</w:t>
      </w:r>
    </w:p>
    <w:p>
      <w:r>
        <w:rPr>
          <w:b/>
        </w:rPr>
        <w:t xml:space="preserve">Tulos</w:t>
      </w:r>
    </w:p>
    <w:p>
      <w:r>
        <w:t xml:space="preserve">pinata</w:t>
      </w:r>
    </w:p>
    <w:p>
      <w:r>
        <w:rPr>
          <w:b/>
        </w:rPr>
        <w:t xml:space="preserve">Esimerkki 0.4060</w:t>
      </w:r>
    </w:p>
    <w:p>
      <w:r>
        <w:t xml:space="preserve">Jamesin piti vähentää musiikin ääntä aina, kun hän on naapurustossa, koska _ on kovaäänistä.</w:t>
      </w:r>
    </w:p>
    <w:p>
      <w:r>
        <w:rPr>
          <w:b/>
        </w:rPr>
        <w:t xml:space="preserve">Tulos</w:t>
      </w:r>
    </w:p>
    <w:p>
      <w:r>
        <w:t xml:space="preserve">musiikki</w:t>
      </w:r>
    </w:p>
    <w:p>
      <w:r>
        <w:rPr>
          <w:b/>
        </w:rPr>
        <w:t xml:space="preserve">Esimerkki 0.4061</w:t>
      </w:r>
    </w:p>
    <w:p>
      <w:r>
        <w:t xml:space="preserve">Hänen piti vaihtaa mekosta hameeseen, koska _ oli puhdas.</w:t>
      </w:r>
    </w:p>
    <w:p>
      <w:r>
        <w:rPr>
          <w:b/>
        </w:rPr>
        <w:t xml:space="preserve">Tulos</w:t>
      </w:r>
    </w:p>
    <w:p>
      <w:r>
        <w:t xml:space="preserve">hame</w:t>
      </w:r>
    </w:p>
    <w:p>
      <w:r>
        <w:rPr>
          <w:b/>
        </w:rPr>
        <w:t xml:space="preserve">Esimerkki 0.4062</w:t>
      </w:r>
    </w:p>
    <w:p>
      <w:r>
        <w:t xml:space="preserve">James tyhjensi kaikki purkissa olleet pillerit kulhoonsa ja ihmetteli, miksi _ on niin pieni.</w:t>
      </w:r>
    </w:p>
    <w:p>
      <w:r>
        <w:rPr>
          <w:b/>
        </w:rPr>
        <w:t xml:space="preserve">Tulos</w:t>
      </w:r>
    </w:p>
    <w:p>
      <w:r>
        <w:t xml:space="preserve">purkki</w:t>
      </w:r>
    </w:p>
    <w:p>
      <w:r>
        <w:rPr>
          <w:b/>
        </w:rPr>
        <w:t xml:space="preserve">Esimerkki 0,4063</w:t>
      </w:r>
    </w:p>
    <w:p>
      <w:r>
        <w:t xml:space="preserve">Kamera ja puhelin putosivat vesiämpäriin, mutta vain kamera meni pilalle, koska _ on läpäisevä.</w:t>
      </w:r>
    </w:p>
    <w:p>
      <w:r>
        <w:rPr>
          <w:b/>
        </w:rPr>
        <w:t xml:space="preserve">Tulos</w:t>
      </w:r>
    </w:p>
    <w:p>
      <w:r>
        <w:t xml:space="preserve">kamera</w:t>
      </w:r>
    </w:p>
    <w:p>
      <w:r>
        <w:rPr>
          <w:b/>
        </w:rPr>
        <w:t xml:space="preserve">Esimerkki 0.4064</w:t>
      </w:r>
    </w:p>
    <w:p>
      <w:r>
        <w:t xml:space="preserve">John lopetti kilpikonnan ruokkimisen sellerillä ja syötti sille sen sijaan salaattia sen jälkeen, kun eläinlääkäri oli kertonut, että selleri oli epäterveellistä kilpikonnalle.</w:t>
      </w:r>
    </w:p>
    <w:p>
      <w:r>
        <w:rPr>
          <w:b/>
        </w:rPr>
        <w:t xml:space="preserve">Tulos</w:t>
      </w:r>
    </w:p>
    <w:p>
      <w:r>
        <w:t xml:space="preserve">selleri</w:t>
      </w:r>
    </w:p>
    <w:p>
      <w:r>
        <w:rPr>
          <w:b/>
        </w:rPr>
        <w:t xml:space="preserve">Esimerkki 0,4065</w:t>
      </w:r>
    </w:p>
    <w:p>
      <w:r>
        <w:t xml:space="preserve">Sijoituksensa vuoksi roadster oli kilpailussa coupea vastaan epäedullisessa asemassa.  The _ aloitti roadster-kilpailun toisen auton takana.</w:t>
      </w:r>
    </w:p>
    <w:p>
      <w:r>
        <w:rPr>
          <w:b/>
        </w:rPr>
        <w:t xml:space="preserve">Tulos</w:t>
      </w:r>
    </w:p>
    <w:p>
      <w:r>
        <w:t xml:space="preserve">roadster</w:t>
      </w:r>
    </w:p>
    <w:p>
      <w:r>
        <w:rPr>
          <w:b/>
        </w:rPr>
        <w:t xml:space="preserve">Esimerkki 0.4066</w:t>
      </w:r>
    </w:p>
    <w:p>
      <w:r>
        <w:t xml:space="preserve">Jousi oli veistettävä uudelleen nuolen sijasta, koska _ oli tarpeeksi joustava tähän työhön.</w:t>
      </w:r>
    </w:p>
    <w:p>
      <w:r>
        <w:rPr>
          <w:b/>
        </w:rPr>
        <w:t xml:space="preserve">Tulos</w:t>
      </w:r>
    </w:p>
    <w:p>
      <w:r>
        <w:t xml:space="preserve">nuoli</w:t>
      </w:r>
    </w:p>
    <w:p>
      <w:r>
        <w:rPr>
          <w:b/>
        </w:rPr>
        <w:t xml:space="preserve">Esimerkki 0,4067</w:t>
      </w:r>
    </w:p>
    <w:p>
      <w:r>
        <w:t xml:space="preserve">Kehä oli tarkoitettu vain sparraukseen eikä varsinaiseen taisteluun, koska _ oli arvaamaton.</w:t>
      </w:r>
    </w:p>
    <w:p>
      <w:r>
        <w:rPr>
          <w:b/>
        </w:rPr>
        <w:t xml:space="preserve">Tulos</w:t>
      </w:r>
    </w:p>
    <w:p>
      <w:r>
        <w:t xml:space="preserve">taistelut</w:t>
      </w:r>
    </w:p>
    <w:p>
      <w:r>
        <w:rPr>
          <w:b/>
        </w:rPr>
        <w:t xml:space="preserve">Esimerkki 0.4068</w:t>
      </w:r>
    </w:p>
    <w:p>
      <w:r>
        <w:t xml:space="preserve">Timmy oli allerginen ananakselle mutta ei banaanille. Se sai hänet tuntemaan itsensä kylläiseksi ja tyytyväiseksi.</w:t>
      </w:r>
    </w:p>
    <w:p>
      <w:r>
        <w:rPr>
          <w:b/>
        </w:rPr>
        <w:t xml:space="preserve">Tulos</w:t>
      </w:r>
    </w:p>
    <w:p>
      <w:r>
        <w:t xml:space="preserve">banaanit</w:t>
      </w:r>
    </w:p>
    <w:p>
      <w:r>
        <w:rPr>
          <w:b/>
        </w:rPr>
        <w:t xml:space="preserve">Esimerkki 0.4069</w:t>
      </w:r>
    </w:p>
    <w:p>
      <w:r>
        <w:t xml:space="preserve">Missy luotti liikenteen ja myynnin varaan pitääkseen bagel-myymälänsä auki, mutta joutui sulkemaan sen, koska _ on liian vähän.</w:t>
      </w:r>
    </w:p>
    <w:p>
      <w:r>
        <w:rPr>
          <w:b/>
        </w:rPr>
        <w:t xml:space="preserve">Tulos</w:t>
      </w:r>
    </w:p>
    <w:p>
      <w:r>
        <w:t xml:space="preserve">liikenne</w:t>
      </w:r>
    </w:p>
    <w:p>
      <w:r>
        <w:rPr>
          <w:b/>
        </w:rPr>
        <w:t xml:space="preserve">Esimerkki 0,4070</w:t>
      </w:r>
    </w:p>
    <w:p>
      <w:r>
        <w:t xml:space="preserve">Joe oli remontoimassa ja vaihtamassa linoleumilattian kovapuuhun. Se oli vanha ja ruma.</w:t>
      </w:r>
    </w:p>
    <w:p>
      <w:r>
        <w:rPr>
          <w:b/>
        </w:rPr>
        <w:t xml:space="preserve">Tulos</w:t>
      </w:r>
    </w:p>
    <w:p>
      <w:r>
        <w:t xml:space="preserve">linoleumi</w:t>
      </w:r>
    </w:p>
    <w:p>
      <w:r>
        <w:rPr>
          <w:b/>
        </w:rPr>
        <w:t xml:space="preserve">Esimerkki 0.4071</w:t>
      </w:r>
    </w:p>
    <w:p>
      <w:r>
        <w:t xml:space="preserve">James järjesteli hedelmät pöydälle, kunnes tilaa ei enää ollut, mutta meillä oli vielä hedelmiä jäljellä. Vau, _ onpa liian pieni.</w:t>
      </w:r>
    </w:p>
    <w:p>
      <w:r>
        <w:rPr>
          <w:b/>
        </w:rPr>
        <w:t xml:space="preserve">Tulos</w:t>
      </w:r>
    </w:p>
    <w:p>
      <w:r>
        <w:t xml:space="preserve">taulukko</w:t>
      </w:r>
    </w:p>
    <w:p>
      <w:r>
        <w:rPr>
          <w:b/>
        </w:rPr>
        <w:t xml:space="preserve">Esimerkki 0.4072</w:t>
      </w:r>
    </w:p>
    <w:p>
      <w:r>
        <w:t xml:space="preserve">Margotin tekemä peitto veisi koko vaatekaapin, sillä se oli pieni.</w:t>
      </w:r>
    </w:p>
    <w:p>
      <w:r>
        <w:rPr>
          <w:b/>
        </w:rPr>
        <w:t xml:space="preserve">Tulos</w:t>
      </w:r>
    </w:p>
    <w:p>
      <w:r>
        <w:t xml:space="preserve">kaappi</w:t>
      </w:r>
    </w:p>
    <w:p>
      <w:r>
        <w:rPr>
          <w:b/>
        </w:rPr>
        <w:t xml:space="preserve">Esimerkki 0.4073</w:t>
      </w:r>
    </w:p>
    <w:p>
      <w:r>
        <w:t xml:space="preserve">Porkkanat aiheuttivat vauvalle ummetusta, mutta tomaatit eivät, koska _ olivat helppoja hänen vatsalleen.</w:t>
      </w:r>
    </w:p>
    <w:p>
      <w:r>
        <w:rPr>
          <w:b/>
        </w:rPr>
        <w:t xml:space="preserve">Tulos</w:t>
      </w:r>
    </w:p>
    <w:p>
      <w:r>
        <w:t xml:space="preserve">tomaatit</w:t>
      </w:r>
    </w:p>
    <w:p>
      <w:r>
        <w:rPr>
          <w:b/>
        </w:rPr>
        <w:t xml:space="preserve">Esimerkki 0.4074</w:t>
      </w:r>
    </w:p>
    <w:p>
      <w:r>
        <w:t xml:space="preserve">Saippua ei pysty pesemään liinassa olevaa rasvaa pois, koska _ on heikko.</w:t>
      </w:r>
    </w:p>
    <w:p>
      <w:r>
        <w:rPr>
          <w:b/>
        </w:rPr>
        <w:t xml:space="preserve">Tulos</w:t>
      </w:r>
    </w:p>
    <w:p>
      <w:r>
        <w:t xml:space="preserve">saippua</w:t>
      </w:r>
    </w:p>
    <w:p>
      <w:r>
        <w:rPr>
          <w:b/>
        </w:rPr>
        <w:t xml:space="preserve">Esimerkki 0,4075</w:t>
      </w:r>
    </w:p>
    <w:p>
      <w:r>
        <w:t xml:space="preserve">James panikoi, kun hänen puhelimensa putosi pöydälle ja luuli sen rikkoutuvan, mutta _ on vahva.</w:t>
      </w:r>
    </w:p>
    <w:p>
      <w:r>
        <w:rPr>
          <w:b/>
        </w:rPr>
        <w:t xml:space="preserve">Tulos</w:t>
      </w:r>
    </w:p>
    <w:p>
      <w:r>
        <w:t xml:space="preserve">puhelin</w:t>
      </w:r>
    </w:p>
    <w:p>
      <w:r>
        <w:rPr>
          <w:b/>
        </w:rPr>
        <w:t xml:space="preserve">Esimerkki 0.4076</w:t>
      </w:r>
    </w:p>
    <w:p>
      <w:r>
        <w:t xml:space="preserve">Peter puhdisti uunin alkoholin sijasta etikalla, koska _ oli liian heikko.</w:t>
      </w:r>
    </w:p>
    <w:p>
      <w:r>
        <w:rPr>
          <w:b/>
        </w:rPr>
        <w:t xml:space="preserve">Tulos</w:t>
      </w:r>
    </w:p>
    <w:p>
      <w:r>
        <w:t xml:space="preserve">alkoholi</w:t>
      </w:r>
    </w:p>
    <w:p>
      <w:r>
        <w:rPr>
          <w:b/>
        </w:rPr>
        <w:t xml:space="preserve">Esimerkki 0.4077</w:t>
      </w:r>
    </w:p>
    <w:p>
      <w:r>
        <w:t xml:space="preserve">Kiinteät asemat ovat suositumpia kuin kiintolevyt, koska _ aseman luku- ja kirjoitusnopeus on neljä kertaa pienempi.</w:t>
      </w:r>
    </w:p>
    <w:p>
      <w:r>
        <w:rPr>
          <w:b/>
        </w:rPr>
        <w:t xml:space="preserve">Tulos</w:t>
      </w:r>
    </w:p>
    <w:p>
      <w:r>
        <w:t xml:space="preserve">kiintolevy</w:t>
      </w:r>
    </w:p>
    <w:p>
      <w:r>
        <w:rPr>
          <w:b/>
        </w:rPr>
        <w:t xml:space="preserve">Esimerkki 0.4078</w:t>
      </w:r>
    </w:p>
    <w:p>
      <w:r>
        <w:t xml:space="preserve">Tarvitsin sivuraide taloni, mutta en halunnut maalata uudelleen, joten valitsin vinyyliä betonin sijasta, koska _ on enemmän työtä.</w:t>
      </w:r>
    </w:p>
    <w:p>
      <w:r>
        <w:rPr>
          <w:b/>
        </w:rPr>
        <w:t xml:space="preserve">Tulos</w:t>
      </w:r>
    </w:p>
    <w:p>
      <w:r>
        <w:t xml:space="preserve">betoni</w:t>
      </w:r>
    </w:p>
    <w:p>
      <w:r>
        <w:rPr>
          <w:b/>
        </w:rPr>
        <w:t xml:space="preserve">Esimerkki 0.4079</w:t>
      </w:r>
    </w:p>
    <w:p>
      <w:r>
        <w:t xml:space="preserve">Huolehdimme hämähäkkikasvista hieman enemmän kuin kookospähkinäpuusta, joten _ kasvoi lyhyemmäksi.</w:t>
      </w:r>
    </w:p>
    <w:p>
      <w:r>
        <w:rPr>
          <w:b/>
        </w:rPr>
        <w:t xml:space="preserve">Tulos</w:t>
      </w:r>
    </w:p>
    <w:p>
      <w:r>
        <w:t xml:space="preserve">kookospähkinäpuu</w:t>
      </w:r>
    </w:p>
    <w:p>
      <w:r>
        <w:rPr>
          <w:b/>
        </w:rPr>
        <w:t xml:space="preserve">Esimerkki 0.4080</w:t>
      </w:r>
    </w:p>
    <w:p>
      <w:r>
        <w:t xml:space="preserve">Loukkaavat kuvat, joissa näytettiin, mitä eri tapahtumissa tapahtui, oli poistettava, koska _ olivat asianmukaisia.</w:t>
      </w:r>
    </w:p>
    <w:p>
      <w:r>
        <w:rPr>
          <w:b/>
        </w:rPr>
        <w:t xml:space="preserve">Tulos</w:t>
      </w:r>
    </w:p>
    <w:p>
      <w:r>
        <w:t xml:space="preserve">tapahtumat</w:t>
      </w:r>
    </w:p>
    <w:p>
      <w:r>
        <w:rPr>
          <w:b/>
        </w:rPr>
        <w:t xml:space="preserve">Esimerkki 0.4081</w:t>
      </w:r>
    </w:p>
    <w:p>
      <w:r>
        <w:t xml:space="preserve">Hän kokeili juoksukerhoa, mutta päätyi lopulta koripallokerhoon, koska se oli kiinnostavampi.</w:t>
      </w:r>
    </w:p>
    <w:p>
      <w:r>
        <w:rPr>
          <w:b/>
        </w:rPr>
        <w:t xml:space="preserve">Tulos</w:t>
      </w:r>
    </w:p>
    <w:p>
      <w:r>
        <w:t xml:space="preserve">koripallo</w:t>
      </w:r>
    </w:p>
    <w:p>
      <w:r>
        <w:rPr>
          <w:b/>
        </w:rPr>
        <w:t xml:space="preserve">Esimerkki 0.4082</w:t>
      </w:r>
    </w:p>
    <w:p>
      <w:r>
        <w:t xml:space="preserve">Viilsin leukaani ja menin ensiapuun epävarmana siitä, antaisivatko he minulle tikkejä vai liimaa. Viilto oli niin iso, että se tarvitsi _ .</w:t>
      </w:r>
    </w:p>
    <w:p>
      <w:r>
        <w:rPr>
          <w:b/>
        </w:rPr>
        <w:t xml:space="preserve">Tulos</w:t>
      </w:r>
    </w:p>
    <w:p>
      <w:r>
        <w:t xml:space="preserve">ompeleet</w:t>
      </w:r>
    </w:p>
    <w:p>
      <w:r>
        <w:rPr>
          <w:b/>
        </w:rPr>
        <w:t xml:space="preserve">Esimerkki 0.4083</w:t>
      </w:r>
    </w:p>
    <w:p>
      <w:r>
        <w:t xml:space="preserve">Leipä maistui paremmalta kuin sämpylä, koska _ oli paljon tunkkaisempi.</w:t>
      </w:r>
    </w:p>
    <w:p>
      <w:r>
        <w:rPr>
          <w:b/>
        </w:rPr>
        <w:t xml:space="preserve">Tulos</w:t>
      </w:r>
    </w:p>
    <w:p>
      <w:r>
        <w:t xml:space="preserve">rulla</w:t>
      </w:r>
    </w:p>
    <w:p>
      <w:r>
        <w:rPr>
          <w:b/>
        </w:rPr>
        <w:t xml:space="preserve">Esimerkki 0.4084</w:t>
      </w:r>
    </w:p>
    <w:p>
      <w:r>
        <w:t xml:space="preserve">Skandaali alkoi koulusta ja levisi kaupunkiin, joten _ oli ongelmien vastaanottaja.</w:t>
      </w:r>
    </w:p>
    <w:p>
      <w:r>
        <w:rPr>
          <w:b/>
        </w:rPr>
        <w:t xml:space="preserve">Tulos</w:t>
      </w:r>
    </w:p>
    <w:p>
      <w:r>
        <w:t xml:space="preserve">kaupunki</w:t>
      </w:r>
    </w:p>
    <w:p>
      <w:r>
        <w:rPr>
          <w:b/>
        </w:rPr>
        <w:t xml:space="preserve">Esimerkki 0,4085</w:t>
      </w:r>
    </w:p>
    <w:p>
      <w:r>
        <w:t xml:space="preserve">Tom kantoi puita kasasta ja laittoi niitä takkaan, kunnes se oli täynnä.</w:t>
      </w:r>
    </w:p>
    <w:p>
      <w:r>
        <w:rPr>
          <w:b/>
        </w:rPr>
        <w:t xml:space="preserve">Tulos</w:t>
      </w:r>
    </w:p>
    <w:p>
      <w:r>
        <w:t xml:space="preserve">takka</w:t>
      </w:r>
    </w:p>
    <w:p>
      <w:r>
        <w:rPr>
          <w:b/>
        </w:rPr>
        <w:t xml:space="preserve">Esimerkki 0.4086</w:t>
      </w:r>
    </w:p>
    <w:p>
      <w:r>
        <w:t xml:space="preserve">Kun hänellä oli diagnosoitu Parkinsonin tauti, hän käytti nyt lisäravinteita ja lääkemääräyksiä, mutta lääkäri sanoi, että _ olisi tehokasta.</w:t>
      </w:r>
    </w:p>
    <w:p>
      <w:r>
        <w:rPr>
          <w:b/>
        </w:rPr>
        <w:t xml:space="preserve">Tulos</w:t>
      </w:r>
    </w:p>
    <w:p>
      <w:r>
        <w:t xml:space="preserve">reseptit</w:t>
      </w:r>
    </w:p>
    <w:p>
      <w:r>
        <w:rPr>
          <w:b/>
        </w:rPr>
        <w:t xml:space="preserve">Esimerkki 0.4087</w:t>
      </w:r>
    </w:p>
    <w:p>
      <w:r>
        <w:t xml:space="preserve">Maksut, jotka maksoin laskuihini, eivät riittäneet, koska _ olivat liian kalliita.</w:t>
      </w:r>
    </w:p>
    <w:p>
      <w:r>
        <w:rPr>
          <w:b/>
        </w:rPr>
        <w:t xml:space="preserve">Tulos</w:t>
      </w:r>
    </w:p>
    <w:p>
      <w:r>
        <w:t xml:space="preserve">laskut</w:t>
      </w:r>
    </w:p>
    <w:p>
      <w:r>
        <w:rPr>
          <w:b/>
        </w:rPr>
        <w:t xml:space="preserve">Esimerkki 0.4088</w:t>
      </w:r>
    </w:p>
    <w:p>
      <w:r>
        <w:t xml:space="preserve">Puu kaatui puhaltavan tuulen voimasta. En koskaan tiennyt, että _ on niin voimakas.</w:t>
      </w:r>
    </w:p>
    <w:p>
      <w:r>
        <w:rPr>
          <w:b/>
        </w:rPr>
        <w:t xml:space="preserve">Tulos</w:t>
      </w:r>
    </w:p>
    <w:p>
      <w:r>
        <w:t xml:space="preserve">tuuli</w:t>
      </w:r>
    </w:p>
    <w:p>
      <w:r>
        <w:rPr>
          <w:b/>
        </w:rPr>
        <w:t xml:space="preserve">Esimerkki 0.4089</w:t>
      </w:r>
    </w:p>
    <w:p>
      <w:r>
        <w:t xml:space="preserve">Jenna oli päättämässä, ottaisiko hän miehelleen kultaisen vai platinasta valmistetun vihkisormuksen, ja hän ajatteli, että _ olisi epätavallisempi.</w:t>
      </w:r>
    </w:p>
    <w:p>
      <w:r>
        <w:rPr>
          <w:b/>
        </w:rPr>
        <w:t xml:space="preserve">Tulos</w:t>
      </w:r>
    </w:p>
    <w:p>
      <w:r>
        <w:t xml:space="preserve">platina</w:t>
      </w:r>
    </w:p>
    <w:p>
      <w:r>
        <w:rPr>
          <w:b/>
        </w:rPr>
        <w:t xml:space="preserve">Esimerkki 0.4090</w:t>
      </w:r>
    </w:p>
    <w:p>
      <w:r>
        <w:t xml:space="preserve">Käsipainot antoivat hänelle paremman lihaskuntoharjoittelun kuin koneet, sillä _ käsipainot työskentelivät lihaksia aktiivisesti.</w:t>
      </w:r>
    </w:p>
    <w:p>
      <w:r>
        <w:rPr>
          <w:b/>
        </w:rPr>
        <w:t xml:space="preserve">Tulos</w:t>
      </w:r>
    </w:p>
    <w:p>
      <w:r>
        <w:t xml:space="preserve">käsipainot</w:t>
      </w:r>
    </w:p>
    <w:p>
      <w:r>
        <w:rPr>
          <w:b/>
        </w:rPr>
        <w:t xml:space="preserve">Esimerkki 0,4091</w:t>
      </w:r>
    </w:p>
    <w:p>
      <w:r>
        <w:t xml:space="preserve">Kyle loukkasi jalkansa, ja hän itse asiassa pitää pyörätuolista, joita hän käyttää, vähemmän kuin kainalosauvoista. Ne ovat hänelle monimutkaisemmat käyttää.</w:t>
      </w:r>
    </w:p>
    <w:p>
      <w:r>
        <w:rPr>
          <w:b/>
        </w:rPr>
        <w:t xml:space="preserve">Tulos</w:t>
      </w:r>
    </w:p>
    <w:p>
      <w:r>
        <w:t xml:space="preserve">pyörätuolit</w:t>
      </w:r>
    </w:p>
    <w:p>
      <w:r>
        <w:rPr>
          <w:b/>
        </w:rPr>
        <w:t xml:space="preserve">Esimerkki 0.4092</w:t>
      </w:r>
    </w:p>
    <w:p>
      <w:r>
        <w:t xml:space="preserve">Dojossa ninja ei nauti matolla sparraamisesta. Sen sijaan hän rakastaa sparrausta betonilla. Se johtuu siitä, että _ tuntuu hänestä aidommalta.</w:t>
      </w:r>
    </w:p>
    <w:p>
      <w:r>
        <w:rPr>
          <w:b/>
        </w:rPr>
        <w:t xml:space="preserve">Tulos</w:t>
      </w:r>
    </w:p>
    <w:p>
      <w:r>
        <w:t xml:space="preserve">betoni</w:t>
      </w:r>
    </w:p>
    <w:p>
      <w:r>
        <w:rPr>
          <w:b/>
        </w:rPr>
        <w:t xml:space="preserve">Esimerkki 0.4093</w:t>
      </w:r>
    </w:p>
    <w:p>
      <w:r>
        <w:t xml:space="preserve">Joka päivä skootterilla ajava poika haastoi polkupyörällä ajavan tytön kilpajuoksuun, mutta tyttö voitti joka kerta, koska _ oli liian nopea.</w:t>
      </w:r>
    </w:p>
    <w:p>
      <w:r>
        <w:rPr>
          <w:b/>
        </w:rPr>
        <w:t xml:space="preserve">Tulos</w:t>
      </w:r>
    </w:p>
    <w:p>
      <w:r>
        <w:t xml:space="preserve">polkupyörä</w:t>
      </w:r>
    </w:p>
    <w:p>
      <w:r>
        <w:rPr>
          <w:b/>
        </w:rPr>
        <w:t xml:space="preserve">Esimerkki 0.4094</w:t>
      </w:r>
    </w:p>
    <w:p>
      <w:r>
        <w:t xml:space="preserve">Mies päätti pitää sammakoita lemmikkeinä ja syöttää niille keksien sijaan hotdogeja, koska _ ne ovat sammakoille inhottavia.</w:t>
      </w:r>
    </w:p>
    <w:p>
      <w:r>
        <w:rPr>
          <w:b/>
        </w:rPr>
        <w:t xml:space="preserve">Tulos</w:t>
      </w:r>
    </w:p>
    <w:p>
      <w:r>
        <w:t xml:space="preserve">evästeet</w:t>
      </w:r>
    </w:p>
    <w:p>
      <w:r>
        <w:rPr>
          <w:b/>
        </w:rPr>
        <w:t xml:space="preserve">Esimerkki 0,4095</w:t>
      </w:r>
    </w:p>
    <w:p>
      <w:r>
        <w:t xml:space="preserve">Tammenterhosta tulisi jonain päivänä puu, mutta nyt se oli vain siemen, sillä _ oli sen tuleva tila.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0.4096</w:t>
      </w:r>
    </w:p>
    <w:p>
      <w:r>
        <w:t xml:space="preserve">Hän ajaa mieluummin pyörällä kuin rullalautalla, koska _ on vähemmän rasittavaa.</w:t>
      </w:r>
    </w:p>
    <w:p>
      <w:r>
        <w:rPr>
          <w:b/>
        </w:rPr>
        <w:t xml:space="preserve">Tulos</w:t>
      </w:r>
    </w:p>
    <w:p>
      <w:r>
        <w:t xml:space="preserve">pyörä</w:t>
      </w:r>
    </w:p>
    <w:p>
      <w:r>
        <w:rPr>
          <w:b/>
        </w:rPr>
        <w:t xml:space="preserve">Esimerkki 0.4097</w:t>
      </w:r>
    </w:p>
    <w:p>
      <w:r>
        <w:t xml:space="preserve">Jim oli iloinen voidessaan vaihtaa juoksumattonsa paikallaan olevaan pyörään, koska _ oli uusi.</w:t>
      </w:r>
    </w:p>
    <w:p>
      <w:r>
        <w:rPr>
          <w:b/>
        </w:rPr>
        <w:t xml:space="preserve">Tulos</w:t>
      </w:r>
    </w:p>
    <w:p>
      <w:r>
        <w:t xml:space="preserve">paikallaan oleva pyörä</w:t>
      </w:r>
    </w:p>
    <w:p>
      <w:r>
        <w:rPr>
          <w:b/>
        </w:rPr>
        <w:t xml:space="preserve">Esimerkki 0.4098</w:t>
      </w:r>
    </w:p>
    <w:p>
      <w:r>
        <w:t xml:space="preserve">Bob tarvitsi uuden yläosan. Hän repi aloha-paitansa ja halusi baseball-paidan, koska _ on vanha.</w:t>
      </w:r>
    </w:p>
    <w:p>
      <w:r>
        <w:rPr>
          <w:b/>
        </w:rPr>
        <w:t xml:space="preserve">Tulos</w:t>
      </w:r>
    </w:p>
    <w:p>
      <w:r>
        <w:t xml:space="preserve">aloha paita</w:t>
      </w:r>
    </w:p>
    <w:p>
      <w:r>
        <w:rPr>
          <w:b/>
        </w:rPr>
        <w:t xml:space="preserve">Esimerkki 0.4099</w:t>
      </w:r>
    </w:p>
    <w:p>
      <w:r>
        <w:t xml:space="preserve">Sally rakasti haaveilla koirista ja autoista, mutta _ aina se tyrmäsi hänet.</w:t>
      </w:r>
    </w:p>
    <w:p>
      <w:r>
        <w:rPr>
          <w:b/>
        </w:rPr>
        <w:t xml:space="preserve">Tulos</w:t>
      </w:r>
    </w:p>
    <w:p>
      <w:r>
        <w:t xml:space="preserve">koirat</w:t>
      </w:r>
    </w:p>
    <w:p>
      <w:r>
        <w:rPr>
          <w:b/>
        </w:rPr>
        <w:t xml:space="preserve">Esimerkki 0.4100</w:t>
      </w:r>
    </w:p>
    <w:p>
      <w:r>
        <w:t xml:space="preserve">Univajeiset valmentajat eivät pysyneet urheilijoidensa tahdissa, sillä _ olivat niin energisiä.</w:t>
      </w:r>
    </w:p>
    <w:p>
      <w:r>
        <w:rPr>
          <w:b/>
        </w:rPr>
        <w:t xml:space="preserve">Tulos</w:t>
      </w:r>
    </w:p>
    <w:p>
      <w:r>
        <w:t xml:space="preserve">urheilijat</w:t>
      </w:r>
    </w:p>
    <w:p>
      <w:r>
        <w:rPr>
          <w:b/>
        </w:rPr>
        <w:t xml:space="preserve">Esimerkki 0.4101</w:t>
      </w:r>
    </w:p>
    <w:p>
      <w:r>
        <w:t xml:space="preserve">On parempi lähettää kutsu chatissa kuin sähköpostitse, koska hän tarkistaa _ usein.</w:t>
      </w:r>
    </w:p>
    <w:p>
      <w:r>
        <w:rPr>
          <w:b/>
        </w:rPr>
        <w:t xml:space="preserve">Tulos</w:t>
      </w:r>
    </w:p>
    <w:p>
      <w:r>
        <w:t xml:space="preserve">chat</w:t>
      </w:r>
    </w:p>
    <w:p>
      <w:r>
        <w:rPr>
          <w:b/>
        </w:rPr>
        <w:t xml:space="preserve">Esimerkki 0.4102</w:t>
      </w:r>
    </w:p>
    <w:p>
      <w:r>
        <w:t xml:space="preserve">Susan ja Jane päättävät hankkia uuden kampauksen. Susanin vaalea tyyli näyttää paremmalta kuin Janen otsatukkainen tyyli, koska _ on vanhanaikainen.</w:t>
      </w:r>
    </w:p>
    <w:p>
      <w:r>
        <w:rPr>
          <w:b/>
        </w:rPr>
        <w:t xml:space="preserve">Tulos</w:t>
      </w:r>
    </w:p>
    <w:p>
      <w:r>
        <w:t xml:space="preserve">bangs</w:t>
      </w:r>
    </w:p>
    <w:p>
      <w:r>
        <w:rPr>
          <w:b/>
        </w:rPr>
        <w:t xml:space="preserve">Esimerkki 0.4103</w:t>
      </w:r>
    </w:p>
    <w:p>
      <w:r>
        <w:t xml:space="preserve">He ostivat tarvikkeita jousiammuntaa varten, joten he pystyttivät takapihalle maalitaulun testatakseen niitä _ .</w:t>
      </w:r>
    </w:p>
    <w:p>
      <w:r>
        <w:rPr>
          <w:b/>
        </w:rPr>
        <w:t xml:space="preserve">Tulos</w:t>
      </w:r>
    </w:p>
    <w:p>
      <w:r>
        <w:t xml:space="preserve">takapiha</w:t>
      </w:r>
    </w:p>
    <w:p>
      <w:r>
        <w:rPr>
          <w:b/>
        </w:rPr>
        <w:t xml:space="preserve">Esimerkki 0.4104</w:t>
      </w:r>
    </w:p>
    <w:p>
      <w:r>
        <w:t xml:space="preserve">Ajaessaan humalassa mies törmäsi upouudella autollaan tiiliseinään ja tuhosi _ .</w:t>
      </w:r>
    </w:p>
    <w:p>
      <w:r>
        <w:rPr>
          <w:b/>
        </w:rPr>
        <w:t xml:space="preserve">Tulos</w:t>
      </w:r>
    </w:p>
    <w:p>
      <w:r>
        <w:t xml:space="preserve">tiiliseinä</w:t>
      </w:r>
    </w:p>
    <w:p>
      <w:r>
        <w:rPr>
          <w:b/>
        </w:rPr>
        <w:t xml:space="preserve">Esimerkki 0.4105</w:t>
      </w:r>
    </w:p>
    <w:p>
      <w:r>
        <w:t xml:space="preserve">Projektianalyytikko löysi kriittisen virheen liiketoimintaprosessin vuokaaviosta, koska _ oli tarkkaavainen.</w:t>
      </w:r>
    </w:p>
    <w:p>
      <w:r>
        <w:rPr>
          <w:b/>
        </w:rPr>
        <w:t xml:space="preserve">Tulos</w:t>
      </w:r>
    </w:p>
    <w:p>
      <w:r>
        <w:t xml:space="preserve">analyytikko</w:t>
      </w:r>
    </w:p>
    <w:p>
      <w:r>
        <w:rPr>
          <w:b/>
        </w:rPr>
        <w:t xml:space="preserve">Esimerkki 0.4106</w:t>
      </w:r>
    </w:p>
    <w:p>
      <w:r>
        <w:t xml:space="preserve">Yritin kaataa viinaa pulloon, mutta se ei mahtunut, koska _ oli liian lyhyt.</w:t>
      </w:r>
    </w:p>
    <w:p>
      <w:r>
        <w:rPr>
          <w:b/>
        </w:rPr>
        <w:t xml:space="preserve">Tulos</w:t>
      </w:r>
    </w:p>
    <w:p>
      <w:r>
        <w:t xml:space="preserve">pullo</w:t>
      </w:r>
    </w:p>
    <w:p>
      <w:r>
        <w:rPr>
          <w:b/>
        </w:rPr>
        <w:t xml:space="preserve">Esimerkki 0.4107</w:t>
      </w:r>
    </w:p>
    <w:p>
      <w:r>
        <w:t xml:space="preserve">Oksa lensi pois puusta ja laskeutui terassilleni. Se on hauras.</w:t>
      </w:r>
    </w:p>
    <w:p>
      <w:r>
        <w:rPr>
          <w:b/>
        </w:rPr>
        <w:t xml:space="preserve">Tulos</w:t>
      </w:r>
    </w:p>
    <w:p>
      <w:r>
        <w:t xml:space="preserve">haara</w:t>
      </w:r>
    </w:p>
    <w:p>
      <w:r>
        <w:rPr>
          <w:b/>
        </w:rPr>
        <w:t xml:space="preserve">Esimerkki 0.4108</w:t>
      </w:r>
    </w:p>
    <w:p>
      <w:r>
        <w:t xml:space="preserve">Hiili ei syttynyt tuleen toisin kuin paperi, koska _ oli hyvin kuivaa.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0.4109</w:t>
      </w:r>
    </w:p>
    <w:p>
      <w:r>
        <w:t xml:space="preserve">Angela käytti leikekirjaa taiteellisen tehtävänsä tekemiseen aikakauslehteä. Se tuki _.</w:t>
      </w:r>
    </w:p>
    <w:p>
      <w:r>
        <w:rPr>
          <w:b/>
        </w:rPr>
        <w:t xml:space="preserve">Tulos</w:t>
      </w:r>
    </w:p>
    <w:p>
      <w:r>
        <w:t xml:space="preserve">leikekirja</w:t>
      </w:r>
    </w:p>
    <w:p>
      <w:r>
        <w:rPr>
          <w:b/>
        </w:rPr>
        <w:t xml:space="preserve">Esimerkki 0.4110</w:t>
      </w:r>
    </w:p>
    <w:p>
      <w:r>
        <w:t xml:space="preserve">Grilli oli tarpeeksi kuuma lihan kypsentämiseen, mutta liian kuuma maissille. _ ei kypsynyt liian nopeasti.</w:t>
      </w:r>
    </w:p>
    <w:p>
      <w:r>
        <w:rPr>
          <w:b/>
        </w:rPr>
        <w:t xml:space="preserve">Tulos</w:t>
      </w:r>
    </w:p>
    <w:p>
      <w:r>
        <w:t xml:space="preserve">liha</w:t>
      </w:r>
    </w:p>
    <w:p>
      <w:r>
        <w:rPr>
          <w:b/>
        </w:rPr>
        <w:t xml:space="preserve">Esimerkki 0.4111</w:t>
      </w:r>
    </w:p>
    <w:p>
      <w:r>
        <w:t xml:space="preserve">Sara sanoi miehelleen, että hänen pitäisi käyttää lakanaa eikä huivia hirttämiseen, koska huivi oli lyhyempi.</w:t>
      </w:r>
    </w:p>
    <w:p>
      <w:r>
        <w:rPr>
          <w:b/>
        </w:rPr>
        <w:t xml:space="preserve">Tulos</w:t>
      </w:r>
    </w:p>
    <w:p>
      <w:r>
        <w:t xml:space="preserve">huivi</w:t>
      </w:r>
    </w:p>
    <w:p>
      <w:r>
        <w:rPr>
          <w:b/>
        </w:rPr>
        <w:t xml:space="preserve">Esimerkki 0.4112</w:t>
      </w:r>
    </w:p>
    <w:p>
      <w:r>
        <w:t xml:space="preserve">Minun oli päätettävä, säilytänkö hedelmiä kuivassa vai kosteassa tilassa. _-alue oli paljon vaikeampi löytää.</w:t>
      </w:r>
    </w:p>
    <w:p>
      <w:r>
        <w:rPr>
          <w:b/>
        </w:rPr>
        <w:t xml:space="preserve">Tulos</w:t>
      </w:r>
    </w:p>
    <w:p>
      <w:r>
        <w:t xml:space="preserve">märkä</w:t>
      </w:r>
    </w:p>
    <w:p>
      <w:r>
        <w:rPr>
          <w:b/>
        </w:rPr>
        <w:t xml:space="preserve">Esimerkki 0.4113</w:t>
      </w:r>
    </w:p>
    <w:p>
      <w:r>
        <w:t xml:space="preserve">Koira pelkäsi enemmän mennä taloon kuin häkkiin, vaikka se oli kärsinyt pahoinpitelystä häkissä _ .</w:t>
      </w:r>
    </w:p>
    <w:p>
      <w:r>
        <w:rPr>
          <w:b/>
        </w:rPr>
        <w:t xml:space="preserve">Tulos</w:t>
      </w:r>
    </w:p>
    <w:p>
      <w:r>
        <w:t xml:space="preserve">häkki</w:t>
      </w:r>
    </w:p>
    <w:p>
      <w:r>
        <w:rPr>
          <w:b/>
        </w:rPr>
        <w:t xml:space="preserve">Esimerkki 0.4114</w:t>
      </w:r>
    </w:p>
    <w:p>
      <w:r>
        <w:t xml:space="preserve">Tehosekoitin piti niin kovaa ääntä, ettemme kuulleet koputusta oveen. _ on liian kovaääninen.</w:t>
      </w:r>
    </w:p>
    <w:p>
      <w:r>
        <w:rPr>
          <w:b/>
        </w:rPr>
        <w:t xml:space="preserve">Tulos</w:t>
      </w:r>
    </w:p>
    <w:p>
      <w:r>
        <w:t xml:space="preserve">sekoitin</w:t>
      </w:r>
    </w:p>
    <w:p>
      <w:r>
        <w:rPr>
          <w:b/>
        </w:rPr>
        <w:t xml:space="preserve">Esimerkki 0.4115</w:t>
      </w:r>
    </w:p>
    <w:p>
      <w:r>
        <w:t xml:space="preserve">Koulutusta varten luettu Jamesin opas ei anna riittävästi tietoa tehtävään, koska _ on liian lyhyt.</w:t>
      </w:r>
    </w:p>
    <w:p>
      <w:r>
        <w:rPr>
          <w:b/>
        </w:rPr>
        <w:t xml:space="preserve">Tulos</w:t>
      </w:r>
    </w:p>
    <w:p>
      <w:r>
        <w:t xml:space="preserve">opas</w:t>
      </w:r>
    </w:p>
    <w:p>
      <w:r>
        <w:rPr>
          <w:b/>
        </w:rPr>
        <w:t xml:space="preserve">Esimerkki 0.4116</w:t>
      </w:r>
    </w:p>
    <w:p>
      <w:r>
        <w:t xml:space="preserve">Julian käytti reseptissä maissia perunan sijasta, koska _ oli makeaa.</w:t>
      </w:r>
    </w:p>
    <w:p>
      <w:r>
        <w:rPr>
          <w:b/>
        </w:rPr>
        <w:t xml:space="preserve">Tulos</w:t>
      </w:r>
    </w:p>
    <w:p>
      <w:r>
        <w:t xml:space="preserve">maissi</w:t>
      </w:r>
    </w:p>
    <w:p>
      <w:r>
        <w:rPr>
          <w:b/>
        </w:rPr>
        <w:t xml:space="preserve">Esimerkki 0.4117</w:t>
      </w:r>
    </w:p>
    <w:p>
      <w:r>
        <w:t xml:space="preserve">Äänitysstudio saa pikkukaupungissa vähemmän asiakkaita kuin taidestudio. Kiinnostuksen täytyy olla vähentynyt _ .</w:t>
      </w:r>
    </w:p>
    <w:p>
      <w:r>
        <w:rPr>
          <w:b/>
        </w:rPr>
        <w:t xml:space="preserve">Tulos</w:t>
      </w:r>
    </w:p>
    <w:p>
      <w:r>
        <w:t xml:space="preserve">äänitysstudio</w:t>
      </w:r>
    </w:p>
    <w:p>
      <w:r>
        <w:rPr>
          <w:b/>
        </w:rPr>
        <w:t xml:space="preserve">Esimerkki 0.4118</w:t>
      </w:r>
    </w:p>
    <w:p>
      <w:r>
        <w:t xml:space="preserve">Carl halusi flirttailla tyttöjen kanssa juhlissa, mutta meni sen sijaan kirjastoon, koska _ olisi keskittynyt.</w:t>
      </w:r>
    </w:p>
    <w:p>
      <w:r>
        <w:rPr>
          <w:b/>
        </w:rPr>
        <w:t xml:space="preserve">Tulos</w:t>
      </w:r>
    </w:p>
    <w:p>
      <w:r>
        <w:t xml:space="preserve">kirjasto</w:t>
      </w:r>
    </w:p>
    <w:p>
      <w:r>
        <w:rPr>
          <w:b/>
        </w:rPr>
        <w:t xml:space="preserve">Esimerkki 0.4119</w:t>
      </w:r>
    </w:p>
    <w:p>
      <w:r>
        <w:t xml:space="preserve">Räätäli korjasi Ginan hameen helmaa ja vyötäröä, mutta Gina ei ollut tyytyväinen. Hänen mielestään hame oli liian löysä.</w:t>
      </w:r>
    </w:p>
    <w:p>
      <w:r>
        <w:rPr>
          <w:b/>
        </w:rPr>
        <w:t xml:space="preserve">Tulos</w:t>
      </w:r>
    </w:p>
    <w:p>
      <w:r>
        <w:t xml:space="preserve">vyötärö</w:t>
      </w:r>
    </w:p>
    <w:p>
      <w:r>
        <w:rPr>
          <w:b/>
        </w:rPr>
        <w:t xml:space="preserve">Esimerkki 0,4120</w:t>
      </w:r>
    </w:p>
    <w:p>
      <w:r>
        <w:t xml:space="preserve">Jill ei ollut kovin tyytyväinen valitsemaansa hiusväriin, koska _ oli liian ujo.</w:t>
      </w:r>
    </w:p>
    <w:p>
      <w:r>
        <w:rPr>
          <w:b/>
        </w:rPr>
        <w:t xml:space="preserve">Tulos</w:t>
      </w:r>
    </w:p>
    <w:p>
      <w:r>
        <w:t xml:space="preserve">Jill</w:t>
      </w:r>
    </w:p>
    <w:p>
      <w:r>
        <w:rPr>
          <w:b/>
        </w:rPr>
        <w:t xml:space="preserve">Esimerkki 0.4121</w:t>
      </w:r>
    </w:p>
    <w:p>
      <w:r>
        <w:t xml:space="preserve">John osti uuden matkalaukun työtään varten, koska _ oli uusi.</w:t>
      </w:r>
    </w:p>
    <w:p>
      <w:r>
        <w:rPr>
          <w:b/>
        </w:rPr>
        <w:t xml:space="preserve">Tulos</w:t>
      </w:r>
    </w:p>
    <w:p>
      <w:r>
        <w:t xml:space="preserve">työ</w:t>
      </w:r>
    </w:p>
    <w:p>
      <w:r>
        <w:rPr>
          <w:b/>
        </w:rPr>
        <w:t xml:space="preserve">Esimerkki 0.4122</w:t>
      </w:r>
    </w:p>
    <w:p>
      <w:r>
        <w:t xml:space="preserve">Toimisto oli turvallisempi paikka kuin ravintola, koska _ oli paljon turvallisempi.</w:t>
      </w:r>
    </w:p>
    <w:p>
      <w:r>
        <w:rPr>
          <w:b/>
        </w:rPr>
        <w:t xml:space="preserve">Tulos</w:t>
      </w:r>
    </w:p>
    <w:p>
      <w:r>
        <w:t xml:space="preserve">toimisto</w:t>
      </w:r>
    </w:p>
    <w:p>
      <w:r>
        <w:rPr>
          <w:b/>
        </w:rPr>
        <w:t xml:space="preserve">Esimerkki 0.4123</w:t>
      </w:r>
    </w:p>
    <w:p>
      <w:r>
        <w:t xml:space="preserve">Bill katsoi elokuvia mieluummin DVD:ltä kuin elokuvateatterista. Hänen oli ostettava mitä tahansa välipaloja hän halusi, kun hän katsoi _ .</w:t>
      </w:r>
    </w:p>
    <w:p>
      <w:r>
        <w:rPr>
          <w:b/>
        </w:rPr>
        <w:t xml:space="preserve">Tulos</w:t>
      </w:r>
    </w:p>
    <w:p>
      <w:r>
        <w:t xml:space="preserve">elokuva</w:t>
      </w:r>
    </w:p>
    <w:p>
      <w:r>
        <w:rPr>
          <w:b/>
        </w:rPr>
        <w:t xml:space="preserve">Esimerkki 0.4124</w:t>
      </w:r>
    </w:p>
    <w:p>
      <w:r>
        <w:t xml:space="preserve">Jos olet huolissasi siitä, että sähkö vahingoittaa sinua, aloittaisin työskentelyn mieluummin televisiosta kuin tehosekoittimesta, koska _ kuluttaa enemmän sähköä.</w:t>
      </w:r>
    </w:p>
    <w:p>
      <w:r>
        <w:rPr>
          <w:b/>
        </w:rPr>
        <w:t xml:space="preserve">Tulos</w:t>
      </w:r>
    </w:p>
    <w:p>
      <w:r>
        <w:t xml:space="preserve">sekoitin</w:t>
      </w:r>
    </w:p>
    <w:p>
      <w:r>
        <w:rPr>
          <w:b/>
        </w:rPr>
        <w:t xml:space="preserve">Esimerkki 0,4125</w:t>
      </w:r>
    </w:p>
    <w:p>
      <w:r>
        <w:t xml:space="preserve">Riisipussi, jonka James laittoi polkupyörän päälle, meni rikki, koska se on liian painava.</w:t>
      </w:r>
    </w:p>
    <w:p>
      <w:r>
        <w:rPr>
          <w:b/>
        </w:rPr>
        <w:t xml:space="preserve">Tulos</w:t>
      </w:r>
    </w:p>
    <w:p>
      <w:r>
        <w:t xml:space="preserve">laukku</w:t>
      </w:r>
    </w:p>
    <w:p>
      <w:r>
        <w:rPr>
          <w:b/>
        </w:rPr>
        <w:t xml:space="preserve">Esimerkki 0,4126</w:t>
      </w:r>
    </w:p>
    <w:p>
      <w:r>
        <w:t xml:space="preserve">Moottorista valutettu neste ei mahtunut purkkiin, koska _ oli liian pieni.</w:t>
      </w:r>
    </w:p>
    <w:p>
      <w:r>
        <w:rPr>
          <w:b/>
        </w:rPr>
        <w:t xml:space="preserve">Tulos</w:t>
      </w:r>
    </w:p>
    <w:p>
      <w:r>
        <w:t xml:space="preserve">purkki</w:t>
      </w:r>
    </w:p>
    <w:p>
      <w:r>
        <w:rPr>
          <w:b/>
        </w:rPr>
        <w:t xml:space="preserve">Esimerkki 0.4127</w:t>
      </w:r>
    </w:p>
    <w:p>
      <w:r>
        <w:t xml:space="preserve">Emme kuulleet koiran haukkumista, koska katselimme televisiota ja _ on hiljainen.</w:t>
      </w:r>
    </w:p>
    <w:p>
      <w:r>
        <w:rPr>
          <w:b/>
        </w:rPr>
        <w:t xml:space="preserve">Tulos</w:t>
      </w:r>
    </w:p>
    <w:p>
      <w:r>
        <w:t xml:space="preserve">kuori</w:t>
      </w:r>
    </w:p>
    <w:p>
      <w:r>
        <w:rPr>
          <w:b/>
        </w:rPr>
        <w:t xml:space="preserve">Esimerkki 0.4128</w:t>
      </w:r>
    </w:p>
    <w:p>
      <w:r>
        <w:t xml:space="preserve">Sarah ei halunnut käyttää talvikenkiä koulussa, koska ne olivat liian pienet.</w:t>
      </w:r>
    </w:p>
    <w:p>
      <w:r>
        <w:rPr>
          <w:b/>
        </w:rPr>
        <w:t xml:space="preserve">Tulos</w:t>
      </w:r>
    </w:p>
    <w:p>
      <w:r>
        <w:t xml:space="preserve">saappaat</w:t>
      </w:r>
    </w:p>
    <w:p>
      <w:r>
        <w:rPr>
          <w:b/>
        </w:rPr>
        <w:t xml:space="preserve">Esimerkki 0.4129</w:t>
      </w:r>
    </w:p>
    <w:p>
      <w:r>
        <w:t xml:space="preserve">Jen käytti hyönteismyrkkyjä ja ansoja pitääkseen ötökät poissa puutarhastaan, ja hän piti _ vaarallisempana.</w:t>
      </w:r>
    </w:p>
    <w:p>
      <w:r>
        <w:rPr>
          <w:b/>
        </w:rPr>
        <w:t xml:space="preserve">Tulos</w:t>
      </w:r>
    </w:p>
    <w:p>
      <w:r>
        <w:t xml:space="preserve">hyönteismyrkyt</w:t>
      </w:r>
    </w:p>
    <w:p>
      <w:r>
        <w:rPr>
          <w:b/>
        </w:rPr>
        <w:t xml:space="preserve">Esimerkki 0,4130</w:t>
      </w:r>
    </w:p>
    <w:p>
      <w:r>
        <w:t xml:space="preserve">Eve kävi usein taidegalleriassa, mutta harvoin museossa, sillä hän piti _ taidepainotteista _ toimintaa ylentävänä.</w:t>
      </w:r>
    </w:p>
    <w:p>
      <w:r>
        <w:rPr>
          <w:b/>
        </w:rPr>
        <w:t xml:space="preserve">Tulos</w:t>
      </w:r>
    </w:p>
    <w:p>
      <w:r>
        <w:t xml:space="preserve">galleria</w:t>
      </w:r>
    </w:p>
    <w:p>
      <w:r>
        <w:rPr>
          <w:b/>
        </w:rPr>
        <w:t xml:space="preserve">Esimerkki 0.4131</w:t>
      </w:r>
    </w:p>
    <w:p>
      <w:r>
        <w:t xml:space="preserve">Olen halunnut kehittää älypuhelinsovelluksen iOS:lle tai Androidille. Ymmärtääkseni _ OS ei kuitenkaan ole yhtä rajoittava.</w:t>
      </w:r>
    </w:p>
    <w:p>
      <w:r>
        <w:rPr>
          <w:b/>
        </w:rPr>
        <w:t xml:space="preserve">Tulos</w:t>
      </w:r>
    </w:p>
    <w:p>
      <w:r>
        <w:t xml:space="preserve">Android</w:t>
      </w:r>
    </w:p>
    <w:p>
      <w:r>
        <w:rPr>
          <w:b/>
        </w:rPr>
        <w:t xml:space="preserve">Esimerkki 0,4132</w:t>
      </w:r>
    </w:p>
    <w:p>
      <w:r>
        <w:t xml:space="preserve">Joen yli kulkevan riippusillan oletettiin olevan turvassa myrskyn aikana, kunnes _ tulvii.</w:t>
      </w:r>
    </w:p>
    <w:p>
      <w:r>
        <w:rPr>
          <w:b/>
        </w:rPr>
        <w:t xml:space="preserve">Tulos</w:t>
      </w:r>
    </w:p>
    <w:p>
      <w:r>
        <w:t xml:space="preserve">joki</w:t>
      </w:r>
    </w:p>
    <w:p>
      <w:r>
        <w:rPr>
          <w:b/>
        </w:rPr>
        <w:t xml:space="preserve">Esimerkki 0,4133</w:t>
      </w:r>
    </w:p>
    <w:p>
      <w:r>
        <w:t xml:space="preserve">Makuuhuonetta maalattaessa maaliämpäri kaatui ylösalaisin matolle, joten nyt maalia on vähemmän _ .</w:t>
      </w:r>
    </w:p>
    <w:p>
      <w:r>
        <w:rPr>
          <w:b/>
        </w:rPr>
        <w:t xml:space="preserve">Tulos</w:t>
      </w:r>
    </w:p>
    <w:p>
      <w:r>
        <w:t xml:space="preserve">ämpäri</w:t>
      </w:r>
    </w:p>
    <w:p>
      <w:r>
        <w:rPr>
          <w:b/>
        </w:rPr>
        <w:t xml:space="preserve">Esimerkki 0,4134</w:t>
      </w:r>
    </w:p>
    <w:p>
      <w:r>
        <w:t xml:space="preserve">Auton ikkunoista näki helpommin kuin talon ikkunoista, koska auton ikkunat olivat puhtaammat.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0,4135</w:t>
      </w:r>
    </w:p>
    <w:p>
      <w:r>
        <w:t xml:space="preserve">Adam halusi ostaa jonkin kiinteistön taloa tai asuntoa varten, hän rakensi _ koska kiinteistö oli laaja.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0,4136</w:t>
      </w:r>
    </w:p>
    <w:p>
      <w:r>
        <w:t xml:space="preserve">Vuotavaa keskustelua seurasi vilkas luento.  _ oli vain niin mielenkiintoinen.</w:t>
      </w:r>
    </w:p>
    <w:p>
      <w:r>
        <w:rPr>
          <w:b/>
        </w:rPr>
        <w:t xml:space="preserve">Tulos</w:t>
      </w:r>
    </w:p>
    <w:p>
      <w:r>
        <w:t xml:space="preserve">luento</w:t>
      </w:r>
    </w:p>
    <w:p>
      <w:r>
        <w:rPr>
          <w:b/>
        </w:rPr>
        <w:t xml:space="preserve">Esimerkki 0,4137</w:t>
      </w:r>
    </w:p>
    <w:p>
      <w:r>
        <w:t xml:space="preserve">Jeremylle kesti kauan puhdistaa akvaarion sisäpuolen lasi, koska se oli liian likainen.</w:t>
      </w:r>
    </w:p>
    <w:p>
      <w:r>
        <w:rPr>
          <w:b/>
        </w:rPr>
        <w:t xml:space="preserve">Tulos</w:t>
      </w:r>
    </w:p>
    <w:p>
      <w:r>
        <w:t xml:space="preserve">lasi</w:t>
      </w:r>
    </w:p>
    <w:p>
      <w:r>
        <w:rPr>
          <w:b/>
        </w:rPr>
        <w:t xml:space="preserve">Esimerkki 0.4138</w:t>
      </w:r>
    </w:p>
    <w:p>
      <w:r>
        <w:t xml:space="preserve">James sai appelsiinista enemmän mehua kuin viinirypäleestä, koska _ on kovaa.</w:t>
      </w:r>
    </w:p>
    <w:p>
      <w:r>
        <w:rPr>
          <w:b/>
        </w:rPr>
        <w:t xml:space="preserve">Tulos</w:t>
      </w:r>
    </w:p>
    <w:p>
      <w:r>
        <w:t xml:space="preserve">viinirypäle</w:t>
      </w:r>
    </w:p>
    <w:p>
      <w:r>
        <w:rPr>
          <w:b/>
        </w:rPr>
        <w:t xml:space="preserve">Esimerkki 0.4139</w:t>
      </w:r>
    </w:p>
    <w:p>
      <w:r>
        <w:t xml:space="preserve">Hän yritti tavata uusia ihmisiä puhelimensa pinnallisten sovellusten tai kannettavan tietokoneensa kattavien verkkosivustojen avulla.  _ menetelmä oli hitaampi.</w:t>
      </w:r>
    </w:p>
    <w:p>
      <w:r>
        <w:rPr>
          <w:b/>
        </w:rPr>
        <w:t xml:space="preserve">Tulos</w:t>
      </w:r>
    </w:p>
    <w:p>
      <w:r>
        <w:t xml:space="preserve">kannettava tietokone</w:t>
      </w:r>
    </w:p>
    <w:p>
      <w:r>
        <w:rPr>
          <w:b/>
        </w:rPr>
        <w:t xml:space="preserve">Esimerkki 0,4140</w:t>
      </w:r>
    </w:p>
    <w:p>
      <w:r>
        <w:t xml:space="preserve">Sammy yritti miettiä, kuinka monta vaatekerrosta hän tarvitsisi, 3 tai 4. _ pitäisi hänet lämpimänä.</w:t>
      </w:r>
    </w:p>
    <w:p>
      <w:r>
        <w:rPr>
          <w:b/>
        </w:rPr>
        <w:t xml:space="preserve">Tulos</w:t>
      </w:r>
    </w:p>
    <w:p>
      <w:r>
        <w:t xml:space="preserve">4</w:t>
      </w:r>
    </w:p>
    <w:p>
      <w:r>
        <w:rPr>
          <w:b/>
        </w:rPr>
        <w:t xml:space="preserve">Esimerkki 0.4141</w:t>
      </w:r>
    </w:p>
    <w:p>
      <w:r>
        <w:t xml:space="preserve">John huolehti kuorma-autosta mutta ei autosta, koska se ei ollut hänen työnsä kannalta merkityksellinen.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0.4142</w:t>
      </w:r>
    </w:p>
    <w:p>
      <w:r>
        <w:t xml:space="preserve">Kun hän astui avoimesta ovesta sisään, hän näki heti kakun tiskillä mutta ei lätäkköä lattialla, koska _ oli ilmeinen.</w:t>
      </w:r>
    </w:p>
    <w:p>
      <w:r>
        <w:rPr>
          <w:b/>
        </w:rPr>
        <w:t xml:space="preserve">Tulos</w:t>
      </w:r>
    </w:p>
    <w:p>
      <w:r>
        <w:t xml:space="preserve">kakku</w:t>
      </w:r>
    </w:p>
    <w:p>
      <w:r>
        <w:rPr>
          <w:b/>
        </w:rPr>
        <w:t xml:space="preserve">Esimerkki 0.4143</w:t>
      </w:r>
    </w:p>
    <w:p>
      <w:r>
        <w:t xml:space="preserve">Pussiin kerätyt kivet painavat enemmän kuin kerätyt kolikot, koska _ niitä on paljon.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Esimerkki 0.4144</w:t>
      </w:r>
    </w:p>
    <w:p>
      <w:r>
        <w:t xml:space="preserve">Johnin oli painatettava lisää paitoja, jotta ne voitiin jakaa tiimin jäsenten kesken. _ on monia.</w:t>
      </w:r>
    </w:p>
    <w:p>
      <w:r>
        <w:rPr>
          <w:b/>
        </w:rPr>
        <w:t xml:space="preserve">Tulos</w:t>
      </w:r>
    </w:p>
    <w:p>
      <w:r>
        <w:t xml:space="preserve">jäsenet</w:t>
      </w:r>
    </w:p>
    <w:p>
      <w:r>
        <w:rPr>
          <w:b/>
        </w:rPr>
        <w:t xml:space="preserve">Esimerkki 0.4145</w:t>
      </w:r>
    </w:p>
    <w:p>
      <w:r>
        <w:t xml:space="preserve">Joey oli vasenkätinen, joten menimme kauppaan etsimään hänelle sopivaa baseball-hanskaa, mutta kaupassa oli liikaa väkeä.</w:t>
      </w:r>
    </w:p>
    <w:p>
      <w:r>
        <w:rPr>
          <w:b/>
        </w:rPr>
        <w:t xml:space="preserve">Tulos</w:t>
      </w:r>
    </w:p>
    <w:p>
      <w:r>
        <w:t xml:space="preserve">myymälä</w:t>
      </w:r>
    </w:p>
    <w:p>
      <w:r>
        <w:rPr>
          <w:b/>
        </w:rPr>
        <w:t xml:space="preserve">Esimerkki 0.4146</w:t>
      </w:r>
    </w:p>
    <w:p>
      <w:r>
        <w:t xml:space="preserve">Hän yritti tutustua uusiin ihmisiin pinnallisten deittisovellusten kautta puhelimessaan tai kattavien verkkosivustojen kautta kannettavassa tietokoneessaan.  _ menetelmä oli nopeampi.</w:t>
      </w:r>
    </w:p>
    <w:p>
      <w:r>
        <w:rPr>
          <w:b/>
        </w:rPr>
        <w:t xml:space="preserve">Tulos</w:t>
      </w:r>
    </w:p>
    <w:p>
      <w:r>
        <w:t xml:space="preserve">puhelin</w:t>
      </w:r>
    </w:p>
    <w:p>
      <w:r>
        <w:rPr>
          <w:b/>
        </w:rPr>
        <w:t xml:space="preserve">Esimerkki 0.4147</w:t>
      </w:r>
    </w:p>
    <w:p>
      <w:r>
        <w:t xml:space="preserve">Coralla oli virtsatietulehdus, joten hänen lääkärinsä kehotti häntä juomaan karpalomehua ja välttämään teetä, joten hän joi paljon karpalomehua.</w:t>
      </w:r>
    </w:p>
    <w:p>
      <w:r>
        <w:rPr>
          <w:b/>
        </w:rPr>
        <w:t xml:space="preserve">Tulos</w:t>
      </w:r>
    </w:p>
    <w:p>
      <w:r>
        <w:t xml:space="preserve">karpalomehu</w:t>
      </w:r>
    </w:p>
    <w:p>
      <w:r>
        <w:rPr>
          <w:b/>
        </w:rPr>
        <w:t xml:space="preserve">Esimerkki 0.4148</w:t>
      </w:r>
    </w:p>
    <w:p>
      <w:r>
        <w:t xml:space="preserve">Tarvitsen kunnon venytyksen ennen treeniä. En tiedä, pitäisikö minun tehdä se tuolilla vai työkaluilla. _ on nopea.</w:t>
      </w:r>
    </w:p>
    <w:p>
      <w:r>
        <w:rPr>
          <w:b/>
        </w:rPr>
        <w:t xml:space="preserve">Tulos</w:t>
      </w:r>
    </w:p>
    <w:p>
      <w:r>
        <w:t xml:space="preserve">tuoli</w:t>
      </w:r>
    </w:p>
    <w:p>
      <w:r>
        <w:rPr>
          <w:b/>
        </w:rPr>
        <w:t xml:space="preserve">Esimerkki 0.4149</w:t>
      </w:r>
    </w:p>
    <w:p>
      <w:r>
        <w:t xml:space="preserve">Don ripusti kuvan kylpyhuoneeseen eikä työhuoneeseen, koska työhuoneen seinät olivat tyhjät.</w:t>
      </w:r>
    </w:p>
    <w:p>
      <w:r>
        <w:rPr>
          <w:b/>
        </w:rPr>
        <w:t xml:space="preserve">Tulos</w:t>
      </w:r>
    </w:p>
    <w:p>
      <w:r>
        <w:t xml:space="preserve">Kylpyhuone</w:t>
      </w:r>
    </w:p>
    <w:p>
      <w:r>
        <w:rPr>
          <w:b/>
        </w:rPr>
        <w:t xml:space="preserve">Esimerkki 0,4150</w:t>
      </w:r>
    </w:p>
    <w:p>
      <w:r>
        <w:t xml:space="preserve">Pienen veneen oli mahdotonta voittaa valtavaa aaltoa, sillä _ oli liian hauras.</w:t>
      </w:r>
    </w:p>
    <w:p>
      <w:r>
        <w:rPr>
          <w:b/>
        </w:rPr>
        <w:t xml:space="preserve">Tulos</w:t>
      </w:r>
    </w:p>
    <w:p>
      <w:r>
        <w:t xml:space="preserve">vene</w:t>
      </w:r>
    </w:p>
    <w:p>
      <w:r>
        <w:rPr>
          <w:b/>
        </w:rPr>
        <w:t xml:space="preserve">Esimerkki 0.4151</w:t>
      </w:r>
    </w:p>
    <w:p>
      <w:r>
        <w:t xml:space="preserve">Asiakirjassa ei käsitelty hallitusta, mutta siinä puhuttiin politiikasta, koska se oli välttämätön sen teesin kannalta.</w:t>
      </w:r>
    </w:p>
    <w:p>
      <w:r>
        <w:rPr>
          <w:b/>
        </w:rPr>
        <w:t xml:space="preserve">Tulos</w:t>
      </w:r>
    </w:p>
    <w:p>
      <w:r>
        <w:t xml:space="preserve">politiikka</w:t>
      </w:r>
    </w:p>
    <w:p>
      <w:r>
        <w:rPr>
          <w:b/>
        </w:rPr>
        <w:t xml:space="preserve">Esimerkki 0.4152</w:t>
      </w:r>
    </w:p>
    <w:p>
      <w:r>
        <w:t xml:space="preserve">Jos hän saisi valita, Chrissy jättäisi luistelun väliin ja menisi sen sijaan ostoksille. Niinpä _ on tyydytettävä häntä.</w:t>
      </w:r>
    </w:p>
    <w:p>
      <w:r>
        <w:rPr>
          <w:b/>
        </w:rPr>
        <w:t xml:space="preserve">Tulos</w:t>
      </w:r>
    </w:p>
    <w:p>
      <w:r>
        <w:t xml:space="preserve">ostokset</w:t>
      </w:r>
    </w:p>
    <w:p>
      <w:r>
        <w:rPr>
          <w:b/>
        </w:rPr>
        <w:t xml:space="preserve">Esimerkki 0.4153</w:t>
      </w:r>
    </w:p>
    <w:p>
      <w:r>
        <w:t xml:space="preserve">James yritti saada laatikon mahtumaan alustan tilaan, mutta se ei onnistunut, koska _ on suuri.</w:t>
      </w:r>
    </w:p>
    <w:p>
      <w:r>
        <w:rPr>
          <w:b/>
        </w:rPr>
        <w:t xml:space="preserve">Tulos</w:t>
      </w:r>
    </w:p>
    <w:p>
      <w:r>
        <w:t xml:space="preserve">laatikko</w:t>
      </w:r>
    </w:p>
    <w:p>
      <w:r>
        <w:rPr>
          <w:b/>
        </w:rPr>
        <w:t xml:space="preserve">Esimerkki 0.4154</w:t>
      </w:r>
    </w:p>
    <w:p>
      <w:r>
        <w:t xml:space="preserve">Viime vuonna korvasimme sementtipihan tiilipihalla, koska _piha näytti rähjäiseltä.</w:t>
      </w:r>
    </w:p>
    <w:p>
      <w:r>
        <w:rPr>
          <w:b/>
        </w:rPr>
        <w:t xml:space="preserve">Tulos</w:t>
      </w:r>
    </w:p>
    <w:p>
      <w:r>
        <w:t xml:space="preserve">sementti</w:t>
      </w:r>
    </w:p>
    <w:p>
      <w:r>
        <w:rPr>
          <w:b/>
        </w:rPr>
        <w:t xml:space="preserve">Esimerkki 0,4155</w:t>
      </w:r>
    </w:p>
    <w:p>
      <w:r>
        <w:t xml:space="preserve">Bob istutti puurivin pensasrivin sijasta, koska _ se tarjosi enemmän yksityisyyttä.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Esimerkki 0.4156</w:t>
      </w:r>
    </w:p>
    <w:p>
      <w:r>
        <w:t xml:space="preserve">Mies korjasi enemmän riisiä kuin maissia, koska _ oli niukempi.</w:t>
      </w:r>
    </w:p>
    <w:p>
      <w:r>
        <w:rPr>
          <w:b/>
        </w:rPr>
        <w:t xml:space="preserve">Tulos</w:t>
      </w:r>
    </w:p>
    <w:p>
      <w:r>
        <w:t xml:space="preserve">maissi</w:t>
      </w:r>
    </w:p>
    <w:p>
      <w:r>
        <w:rPr>
          <w:b/>
        </w:rPr>
        <w:t xml:space="preserve">Esimerkki 0.4157</w:t>
      </w:r>
    </w:p>
    <w:p>
      <w:r>
        <w:t xml:space="preserve">Miehen keho tarvitsi hirvittävän onnettomuuden jälkeen proteesin, koska _ oli vaihdettavissa.</w:t>
      </w:r>
    </w:p>
    <w:p>
      <w:r>
        <w:rPr>
          <w:b/>
        </w:rPr>
        <w:t xml:space="preserve">Tulos</w:t>
      </w:r>
    </w:p>
    <w:p>
      <w:r>
        <w:t xml:space="preserve">proteesi</w:t>
      </w:r>
    </w:p>
    <w:p>
      <w:r>
        <w:rPr>
          <w:b/>
        </w:rPr>
        <w:t xml:space="preserve">Esimerkki 0.4158</w:t>
      </w:r>
    </w:p>
    <w:p>
      <w:r>
        <w:t xml:space="preserve">Kukaan ei voinut syödä kulhossa olevaa ruokaa, ja päätimme ottaa maidon. _ on tuoretta.</w:t>
      </w:r>
    </w:p>
    <w:p>
      <w:r>
        <w:rPr>
          <w:b/>
        </w:rPr>
        <w:t xml:space="preserve">Tulos</w:t>
      </w:r>
    </w:p>
    <w:p>
      <w:r>
        <w:t xml:space="preserve">maito</w:t>
      </w:r>
    </w:p>
    <w:p>
      <w:r>
        <w:rPr>
          <w:b/>
        </w:rPr>
        <w:t xml:space="preserve">Esimerkki 0.4159</w:t>
      </w:r>
    </w:p>
    <w:p>
      <w:r>
        <w:t xml:space="preserve">USA:n kaduilla oli paljon vähemmän jätettä kuin Intian kaduilla, koska roskat heitettiin eikä niitä käytetty uudelleen.</w:t>
      </w:r>
    </w:p>
    <w:p>
      <w:r>
        <w:rPr>
          <w:b/>
        </w:rPr>
        <w:t xml:space="preserve">Tulos</w:t>
      </w:r>
    </w:p>
    <w:p>
      <w:r>
        <w:t xml:space="preserve">roskat</w:t>
      </w:r>
    </w:p>
    <w:p>
      <w:r>
        <w:rPr>
          <w:b/>
        </w:rPr>
        <w:t xml:space="preserve">Esimerkki 0,4160</w:t>
      </w:r>
    </w:p>
    <w:p>
      <w:r>
        <w:t xml:space="preserve">Hän tilasi salaatin hampurilaisen ja kokiksen sijaan, koska _ auttaa häntä pysymään hoikkana.</w:t>
      </w:r>
    </w:p>
    <w:p>
      <w:r>
        <w:rPr>
          <w:b/>
        </w:rPr>
        <w:t xml:space="preserve">Tulos</w:t>
      </w:r>
    </w:p>
    <w:p>
      <w:r>
        <w:t xml:space="preserve">salaatti</w:t>
      </w:r>
    </w:p>
    <w:p>
      <w:r>
        <w:rPr>
          <w:b/>
        </w:rPr>
        <w:t xml:space="preserve">Esimerkki 0,4161</w:t>
      </w:r>
    </w:p>
    <w:p>
      <w:r>
        <w:t xml:space="preserve">Haastattelu suoritettiin kahvilassa eikä toimistossa, koska kahvilassa oli miellyttävämpi ilmapiiri.</w:t>
      </w:r>
    </w:p>
    <w:p>
      <w:r>
        <w:rPr>
          <w:b/>
        </w:rPr>
        <w:t xml:space="preserve">Tulos</w:t>
      </w:r>
    </w:p>
    <w:p>
      <w:r>
        <w:t xml:space="preserve">kahvila</w:t>
      </w:r>
    </w:p>
    <w:p>
      <w:r>
        <w:rPr>
          <w:b/>
        </w:rPr>
        <w:t xml:space="preserve">Esimerkki 0.4162</w:t>
      </w:r>
    </w:p>
    <w:p>
      <w:r>
        <w:t xml:space="preserve">Kiipesin tikkaille poimiakseni sitruunan takapihan puusta, mutta puu oli liian korkea.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0,4163</w:t>
      </w:r>
    </w:p>
    <w:p>
      <w:r>
        <w:t xml:space="preserve">Jamesin piti seistä jakkaran päällä päästäkseen rummun yläosaan. _ on lyhyt.</w:t>
      </w:r>
    </w:p>
    <w:p>
      <w:r>
        <w:rPr>
          <w:b/>
        </w:rPr>
        <w:t xml:space="preserve">Tulos</w:t>
      </w:r>
    </w:p>
    <w:p>
      <w:r>
        <w:t xml:space="preserve">jakkara</w:t>
      </w:r>
    </w:p>
    <w:p>
      <w:r>
        <w:rPr>
          <w:b/>
        </w:rPr>
        <w:t xml:space="preserve">Esimerkki 0,4164</w:t>
      </w:r>
    </w:p>
    <w:p>
      <w:r>
        <w:t xml:space="preserve">Säiliö oli hamsterille parempi valinta kuin häkki. _ ei ollut aukkoja, eikä se voinut paeta.</w:t>
      </w:r>
    </w:p>
    <w:p>
      <w:r>
        <w:rPr>
          <w:b/>
        </w:rPr>
        <w:t xml:space="preserve">Tulos</w:t>
      </w:r>
    </w:p>
    <w:p>
      <w:r>
        <w:t xml:space="preserve">säiliö</w:t>
      </w:r>
    </w:p>
    <w:p>
      <w:r>
        <w:rPr>
          <w:b/>
        </w:rPr>
        <w:t xml:space="preserve">Esimerkki 0,4165</w:t>
      </w:r>
    </w:p>
    <w:p>
      <w:r>
        <w:t xml:space="preserve">Pysyimme huvimajassa eikä lähellä kävelytietä, kun menimme järvelle, koska alligaattori oli lähellä _ .</w:t>
      </w:r>
    </w:p>
    <w:p>
      <w:r>
        <w:rPr>
          <w:b/>
        </w:rPr>
        <w:t xml:space="preserve">Tulos</w:t>
      </w:r>
    </w:p>
    <w:p>
      <w:r>
        <w:t xml:space="preserve">kävelytie</w:t>
      </w:r>
    </w:p>
    <w:p>
      <w:r>
        <w:rPr>
          <w:b/>
        </w:rPr>
        <w:t xml:space="preserve">Esimerkki 0,4166</w:t>
      </w:r>
    </w:p>
    <w:p>
      <w:r>
        <w:t xml:space="preserve">Jeff halusi harjoitella karatea rannalla auringossa, mutta _ on liian kuuma.</w:t>
      </w:r>
    </w:p>
    <w:p>
      <w:r>
        <w:rPr>
          <w:b/>
        </w:rPr>
        <w:t xml:space="preserve">Tulos</w:t>
      </w:r>
    </w:p>
    <w:p>
      <w:r>
        <w:t xml:space="preserve">aurinko</w:t>
      </w:r>
    </w:p>
    <w:p>
      <w:r>
        <w:rPr>
          <w:b/>
        </w:rPr>
        <w:t xml:space="preserve">Esimerkki 0.4167</w:t>
      </w:r>
    </w:p>
    <w:p>
      <w:r>
        <w:t xml:space="preserve">Paino rikkoi pöydän, koska se laskeutui siihen ensin, mutta jakkara, johon se pysähtyi, ei rikkoutunut, koska _ etäisyys on paljon.</w:t>
      </w:r>
    </w:p>
    <w:p>
      <w:r>
        <w:rPr>
          <w:b/>
        </w:rPr>
        <w:t xml:space="preserve">Tulos</w:t>
      </w:r>
    </w:p>
    <w:p>
      <w:r>
        <w:t xml:space="preserve">taulukko</w:t>
      </w:r>
    </w:p>
    <w:p>
      <w:r>
        <w:rPr>
          <w:b/>
        </w:rPr>
        <w:t xml:space="preserve">Esimerkki 0.4168</w:t>
      </w:r>
    </w:p>
    <w:p>
      <w:r>
        <w:t xml:space="preserve">Stanley käytti vanteisiinsa liinoja ja puhdistusainetta, ja kun hän lopetti, vanteet olivat hyvin likaiset.</w:t>
      </w:r>
    </w:p>
    <w:p>
      <w:r>
        <w:rPr>
          <w:b/>
        </w:rPr>
        <w:t xml:space="preserve">Tulos</w:t>
      </w:r>
    </w:p>
    <w:p>
      <w:r>
        <w:t xml:space="preserve">liinat</w:t>
      </w:r>
    </w:p>
    <w:p>
      <w:r>
        <w:rPr>
          <w:b/>
        </w:rPr>
        <w:t xml:space="preserve">Esimerkki 0.4169</w:t>
      </w:r>
    </w:p>
    <w:p>
      <w:r>
        <w:t xml:space="preserve">Oppilas teki kotitehtävänsä mieluummin lyijykynällä kuin kynällä, koska kynän avulla hän pystyi paremmin hallitsemaan läksyjään.</w:t>
      </w:r>
    </w:p>
    <w:p>
      <w:r>
        <w:rPr>
          <w:b/>
        </w:rPr>
        <w:t xml:space="preserve">Tulos</w:t>
      </w:r>
    </w:p>
    <w:p>
      <w:r>
        <w:t xml:space="preserve">lyijykynä</w:t>
      </w:r>
    </w:p>
    <w:p>
      <w:r>
        <w:rPr>
          <w:b/>
        </w:rPr>
        <w:t xml:space="preserve">Esimerkki 0.4170</w:t>
      </w:r>
    </w:p>
    <w:p>
      <w:r>
        <w:t xml:space="preserve">Päätin, että haluan makkaraa, ja kysyin lihakauppiaalta, pitäisikö minun ostaa lammasta vai sianlihaa. Teurastaja valitsi tavallisen vaihtoehdon, joten sain _ .</w:t>
      </w:r>
    </w:p>
    <w:p>
      <w:r>
        <w:rPr>
          <w:b/>
        </w:rPr>
        <w:t xml:space="preserve">Tulos</w:t>
      </w:r>
    </w:p>
    <w:p>
      <w:r>
        <w:t xml:space="preserve">sianliha</w:t>
      </w:r>
    </w:p>
    <w:p>
      <w:r>
        <w:rPr>
          <w:b/>
        </w:rPr>
        <w:t xml:space="preserve">Esimerkki 0.4171</w:t>
      </w:r>
    </w:p>
    <w:p>
      <w:r>
        <w:t xml:space="preserve">Menimme hakemaan hunajaa mehiläispesästä, kun huomasimme, että mehiläispesä oli poissa.</w:t>
      </w:r>
    </w:p>
    <w:p>
      <w:r>
        <w:rPr>
          <w:b/>
        </w:rPr>
        <w:t xml:space="preserve">Tulos</w:t>
      </w:r>
    </w:p>
    <w:p>
      <w:r>
        <w:t xml:space="preserve">hunaja</w:t>
      </w:r>
    </w:p>
    <w:p>
      <w:r>
        <w:rPr>
          <w:b/>
        </w:rPr>
        <w:t xml:space="preserve">Esimerkki 0.4172</w:t>
      </w:r>
    </w:p>
    <w:p>
      <w:r>
        <w:t xml:space="preserve">Moppi poistettiin kaapista, mutta ei imuria, koska se oli hyödytön kaakelilattialla.</w:t>
      </w:r>
    </w:p>
    <w:p>
      <w:r>
        <w:rPr>
          <w:b/>
        </w:rPr>
        <w:t xml:space="preserve">Tulos</w:t>
      </w:r>
    </w:p>
    <w:p>
      <w:r>
        <w:t xml:space="preserve">tyhjiö</w:t>
      </w:r>
    </w:p>
    <w:p>
      <w:r>
        <w:rPr>
          <w:b/>
        </w:rPr>
        <w:t xml:space="preserve">Esimerkki 0.4173</w:t>
      </w:r>
    </w:p>
    <w:p>
      <w:r>
        <w:t xml:space="preserve">Tom kunnosti koiransa häkkiä, hän otti vanhan ja lahon puun ja korvasi sen kiiltävällä metallilla. _ oli uusi ja moderni.</w:t>
      </w:r>
    </w:p>
    <w:p>
      <w:r>
        <w:rPr>
          <w:b/>
        </w:rPr>
        <w:t xml:space="preserve">Tulos</w:t>
      </w:r>
    </w:p>
    <w:p>
      <w:r>
        <w:t xml:space="preserve">metalli</w:t>
      </w:r>
    </w:p>
    <w:p>
      <w:r>
        <w:rPr>
          <w:b/>
        </w:rPr>
        <w:t xml:space="preserve">Esimerkki 0.4174</w:t>
      </w:r>
    </w:p>
    <w:p>
      <w:r>
        <w:t xml:space="preserve">Pudotettuaan kenkänsä altaaseen hän käytti pyyhkeitä, koska _ olivat kuivat.</w:t>
      </w:r>
    </w:p>
    <w:p>
      <w:r>
        <w:rPr>
          <w:b/>
        </w:rPr>
        <w:t xml:space="preserve">Tulos</w:t>
      </w:r>
    </w:p>
    <w:p>
      <w:r>
        <w:t xml:space="preserve">pyyhkeet</w:t>
      </w:r>
    </w:p>
    <w:p>
      <w:r>
        <w:rPr>
          <w:b/>
        </w:rPr>
        <w:t xml:space="preserve">Esimerkki 0,4175</w:t>
      </w:r>
    </w:p>
    <w:p>
      <w:r>
        <w:t xml:space="preserve">Selkäkivun lievittämiseksi mies käytti lämmön sijasta jäätä, koska _ oli tehotonta.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0.4176</w:t>
      </w:r>
    </w:p>
    <w:p>
      <w:r>
        <w:t xml:space="preserve">Jenna yritti virkata vasemmalla kädellä käyttäen erikoisneulaa, mutta hänen mielestään sitä oli liian vaikea käyttää.</w:t>
      </w:r>
    </w:p>
    <w:p>
      <w:r>
        <w:rPr>
          <w:b/>
        </w:rPr>
        <w:t xml:space="preserve">Tulos</w:t>
      </w:r>
    </w:p>
    <w:p>
      <w:r>
        <w:t xml:space="preserve">neula</w:t>
      </w:r>
    </w:p>
    <w:p>
      <w:r>
        <w:rPr>
          <w:b/>
        </w:rPr>
        <w:t xml:space="preserve">Esimerkki 0.4177</w:t>
      </w:r>
    </w:p>
    <w:p>
      <w:r>
        <w:t xml:space="preserve">Kuvauksissa ohjaaja asettaa näyttelijän tuoliin, mutta siirtää hänet sitten ikkunalaudalle, koska hänestä _ on enemmän varjossa.</w:t>
      </w:r>
    </w:p>
    <w:p>
      <w:r>
        <w:rPr>
          <w:b/>
        </w:rPr>
        <w:t xml:space="preserve">Tulos</w:t>
      </w:r>
    </w:p>
    <w:p>
      <w:r>
        <w:t xml:space="preserve">tuoli</w:t>
      </w:r>
    </w:p>
    <w:p>
      <w:r>
        <w:rPr>
          <w:b/>
        </w:rPr>
        <w:t xml:space="preserve">Esimerkki 0.4178</w:t>
      </w:r>
    </w:p>
    <w:p>
      <w:r>
        <w:t xml:space="preserve">En osannut päättää, pitäisikö minun viedä kissani eläinlääkäriin vai taloon heisimatojen takia.  Valitsin _ ja minulla oli jo lääkkeet.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0.4179</w:t>
      </w:r>
    </w:p>
    <w:p>
      <w:r>
        <w:t xml:space="preserve">Kynttilän päälle oli roiskunut vettä voimattomassa huoneessa, joten nyt _ on pimeää.</w:t>
      </w:r>
    </w:p>
    <w:p>
      <w:r>
        <w:rPr>
          <w:b/>
        </w:rPr>
        <w:t xml:space="preserve">Tulos</w:t>
      </w:r>
    </w:p>
    <w:p>
      <w:r>
        <w:t xml:space="preserve">huone</w:t>
      </w:r>
    </w:p>
    <w:p>
      <w:r>
        <w:rPr>
          <w:b/>
        </w:rPr>
        <w:t xml:space="preserve">Esimerkki 0.4180</w:t>
      </w:r>
    </w:p>
    <w:p>
      <w:r>
        <w:t xml:space="preserve">Vauva nukkui paremmin pinnasängyssä yksin kuin sängyssä äitinsä kanssa, koska _ patjassa oli vähemmän liikettä.</w:t>
      </w:r>
    </w:p>
    <w:p>
      <w:r>
        <w:rPr>
          <w:b/>
        </w:rPr>
        <w:t xml:space="preserve">Tulos</w:t>
      </w:r>
    </w:p>
    <w:p>
      <w:r>
        <w:t xml:space="preserve">pinnasänky</w:t>
      </w:r>
    </w:p>
    <w:p>
      <w:r>
        <w:rPr>
          <w:b/>
        </w:rPr>
        <w:t xml:space="preserve">Esimerkki 0,4181</w:t>
      </w:r>
    </w:p>
    <w:p>
      <w:r>
        <w:t xml:space="preserve">Franklin tarvitsi rohkeutta ajaakseen autollaan rekkaonnettomuuden jälkeen, koska se ahdisti häntä vielä nytkin.</w:t>
      </w:r>
    </w:p>
    <w:p>
      <w:r>
        <w:rPr>
          <w:b/>
        </w:rPr>
        <w:t xml:space="preserve">Tulos</w:t>
      </w:r>
    </w:p>
    <w:p>
      <w:r>
        <w:t xml:space="preserve">kuorma-auto</w:t>
      </w:r>
    </w:p>
    <w:p>
      <w:r>
        <w:rPr>
          <w:b/>
        </w:rPr>
        <w:t xml:space="preserve">Esimerkki 0.4182</w:t>
      </w:r>
    </w:p>
    <w:p>
      <w:r>
        <w:t xml:space="preserve">Liikennevalo oli helpompi nähdä kuin kyltti, koska _ oli himmeämpi.</w:t>
      </w:r>
    </w:p>
    <w:p>
      <w:r>
        <w:rPr>
          <w:b/>
        </w:rPr>
        <w:t xml:space="preserve">Tulos</w:t>
      </w:r>
    </w:p>
    <w:p>
      <w:r>
        <w:t xml:space="preserve">sign</w:t>
      </w:r>
    </w:p>
    <w:p>
      <w:r>
        <w:rPr>
          <w:b/>
        </w:rPr>
        <w:t xml:space="preserve">Esimerkki 0,4183</w:t>
      </w:r>
    </w:p>
    <w:p>
      <w:r>
        <w:t xml:space="preserve">Viileä tuulenvire kaatoi sateenvarjon, mutta ei kuppia, koska _ oli löysä.</w:t>
      </w:r>
    </w:p>
    <w:p>
      <w:r>
        <w:rPr>
          <w:b/>
        </w:rPr>
        <w:t xml:space="preserve">Tulos</w:t>
      </w:r>
    </w:p>
    <w:p>
      <w:r>
        <w:t xml:space="preserve">sateenvarjo</w:t>
      </w:r>
    </w:p>
    <w:p>
      <w:r>
        <w:rPr>
          <w:b/>
        </w:rPr>
        <w:t xml:space="preserve">Esimerkki 0.4184</w:t>
      </w:r>
    </w:p>
    <w:p>
      <w:r>
        <w:t xml:space="preserve">Omistaja otti pussista ruukkumultaa ja lisäsi sitä ruukkuihin, kunnes ne olivat täynnä.</w:t>
      </w:r>
    </w:p>
    <w:p>
      <w:r>
        <w:rPr>
          <w:b/>
        </w:rPr>
        <w:t xml:space="preserve">Tulos</w:t>
      </w:r>
    </w:p>
    <w:p>
      <w:r>
        <w:t xml:space="preserve">ruukut</w:t>
      </w:r>
    </w:p>
    <w:p>
      <w:r>
        <w:rPr>
          <w:b/>
        </w:rPr>
        <w:t xml:space="preserve">Esimerkki 0,4185</w:t>
      </w:r>
    </w:p>
    <w:p>
      <w:r>
        <w:t xml:space="preserve">Hoidon jälkeen potilas meni mieluummin konsultaatioon kuin tutkimukseen, koska _ oli lopulta halvempi.</w:t>
      </w:r>
    </w:p>
    <w:p>
      <w:r>
        <w:rPr>
          <w:b/>
        </w:rPr>
        <w:t xml:space="preserve">Tulos</w:t>
      </w:r>
    </w:p>
    <w:p>
      <w:r>
        <w:t xml:space="preserve">kuuleminen</w:t>
      </w:r>
    </w:p>
    <w:p>
      <w:r>
        <w:rPr>
          <w:b/>
        </w:rPr>
        <w:t xml:space="preserve">Esimerkki 0,4186</w:t>
      </w:r>
    </w:p>
    <w:p>
      <w:r>
        <w:t xml:space="preserve">Leila halusi olla hyväkuntoinen ja hoikka, joten hän aloitti liikunnan ja ruokavalion. _ auttoi häntä polttamaan rasvaa.</w:t>
      </w:r>
    </w:p>
    <w:p>
      <w:r>
        <w:rPr>
          <w:b/>
        </w:rPr>
        <w:t xml:space="preserve">Tulos</w:t>
      </w:r>
    </w:p>
    <w:p>
      <w:r>
        <w:t xml:space="preserve">harjoitus</w:t>
      </w:r>
    </w:p>
    <w:p>
      <w:r>
        <w:rPr>
          <w:b/>
        </w:rPr>
        <w:t xml:space="preserve">Esimerkki 0,4187</w:t>
      </w:r>
    </w:p>
    <w:p>
      <w:r>
        <w:t xml:space="preserve">Lattialla oli hiuksia, mutta tiskillä ei ollut yhtään, koska _ siivottiin säännöllisesti.</w:t>
      </w:r>
    </w:p>
    <w:p>
      <w:r>
        <w:rPr>
          <w:b/>
        </w:rPr>
        <w:t xml:space="preserve">Tulos</w:t>
      </w:r>
    </w:p>
    <w:p>
      <w:r>
        <w:t xml:space="preserve">laskuri</w:t>
      </w:r>
    </w:p>
    <w:p>
      <w:r>
        <w:rPr>
          <w:b/>
        </w:rPr>
        <w:t xml:space="preserve">Esimerkki 0,4188</w:t>
      </w:r>
    </w:p>
    <w:p>
      <w:r>
        <w:t xml:space="preserve">Jessica yritti tehdä kakkua, mutta ei halunnut käyttää liikaa jauhoja tai voita. _ oli paljon tärkeämpää selvittää.</w:t>
      </w:r>
    </w:p>
    <w:p>
      <w:r>
        <w:rPr>
          <w:b/>
        </w:rPr>
        <w:t xml:space="preserve">Tulos</w:t>
      </w:r>
    </w:p>
    <w:p>
      <w:r>
        <w:t xml:space="preserve">jauhot</w:t>
      </w:r>
    </w:p>
    <w:p>
      <w:r>
        <w:rPr>
          <w:b/>
        </w:rPr>
        <w:t xml:space="preserve">Esimerkki 0.4189</w:t>
      </w:r>
    </w:p>
    <w:p>
      <w:r>
        <w:t xml:space="preserve">Musiikkitunnin opettaminen koulussa ei ole Clarelle yhtä hauskaa kuin keramiikkatunnit, joten musiikin opettaminen on hänelle mieluisampaa.</w:t>
      </w:r>
    </w:p>
    <w:p>
      <w:r>
        <w:rPr>
          <w:b/>
        </w:rPr>
        <w:t xml:space="preserve">Tulos</w:t>
      </w:r>
    </w:p>
    <w:p>
      <w:r>
        <w:t xml:space="preserve">keramiikkatunti</w:t>
      </w:r>
    </w:p>
    <w:p>
      <w:r>
        <w:rPr>
          <w:b/>
        </w:rPr>
        <w:t xml:space="preserve">Esimerkki 0.4190</w:t>
      </w:r>
    </w:p>
    <w:p>
      <w:r>
        <w:t xml:space="preserve">James kuuraa ihoaan pyyhkeellä ja lämpimällä vedellä. _ on nyt likainen.</w:t>
      </w:r>
    </w:p>
    <w:p>
      <w:r>
        <w:rPr>
          <w:b/>
        </w:rPr>
        <w:t xml:space="preserve">Tulos</w:t>
      </w:r>
    </w:p>
    <w:p>
      <w:r>
        <w:t xml:space="preserve">pyyhe</w:t>
      </w:r>
    </w:p>
    <w:p>
      <w:r>
        <w:rPr>
          <w:b/>
        </w:rPr>
        <w:t xml:space="preserve">Esimerkki 0,4191</w:t>
      </w:r>
    </w:p>
    <w:p>
      <w:r>
        <w:t xml:space="preserve">Matka oli paljon vähemmän rasittava kuin matka, koska _ kesti muutaman päivän.</w:t>
      </w:r>
    </w:p>
    <w:p>
      <w:r>
        <w:rPr>
          <w:b/>
        </w:rPr>
        <w:t xml:space="preserve">Tulos</w:t>
      </w:r>
    </w:p>
    <w:p>
      <w:r>
        <w:t xml:space="preserve">matka</w:t>
      </w:r>
    </w:p>
    <w:p>
      <w:r>
        <w:rPr>
          <w:b/>
        </w:rPr>
        <w:t xml:space="preserve">Esimerkki 0.4192</w:t>
      </w:r>
    </w:p>
    <w:p>
      <w:r>
        <w:t xml:space="preserve">Minulla oli kokous täpötäydessä ja lämmitetyssä paikassa, ja ilmastointi oli vaurioitunut. Onneksi ilmastointi alkoi toimia _ joten lämpötila laski.</w:t>
      </w:r>
    </w:p>
    <w:p>
      <w:r>
        <w:rPr>
          <w:b/>
        </w:rPr>
        <w:t xml:space="preserve">Tulos</w:t>
      </w:r>
    </w:p>
    <w:p>
      <w:r>
        <w:t xml:space="preserve">kokous</w:t>
      </w:r>
    </w:p>
    <w:p>
      <w:r>
        <w:rPr>
          <w:b/>
        </w:rPr>
        <w:t xml:space="preserve">Esimerkki 0,4193</w:t>
      </w:r>
    </w:p>
    <w:p>
      <w:r>
        <w:t xml:space="preserve">Syömäni aamiainen oli huonompi kuin lounas, koska _ maistui kamalalta.</w:t>
      </w:r>
    </w:p>
    <w:p>
      <w:r>
        <w:rPr>
          <w:b/>
        </w:rPr>
        <w:t xml:space="preserve">Tulos</w:t>
      </w:r>
    </w:p>
    <w:p>
      <w:r>
        <w:t xml:space="preserve">aamiainen</w:t>
      </w:r>
    </w:p>
    <w:p>
      <w:r>
        <w:rPr>
          <w:b/>
        </w:rPr>
        <w:t xml:space="preserve">Esimerkki 0.4194</w:t>
      </w:r>
    </w:p>
    <w:p>
      <w:r>
        <w:t xml:space="preserve">Juhlissa oli runsaasti viinaa, mutta ei huumeita, sillä laitos salli niiden vapaan myynnin.</w:t>
      </w:r>
    </w:p>
    <w:p>
      <w:r>
        <w:rPr>
          <w:b/>
        </w:rPr>
        <w:t xml:space="preserve">Tulos</w:t>
      </w:r>
    </w:p>
    <w:p>
      <w:r>
        <w:t xml:space="preserve">viinaa</w:t>
      </w:r>
    </w:p>
    <w:p>
      <w:r>
        <w:rPr>
          <w:b/>
        </w:rPr>
        <w:t xml:space="preserve">Esimerkki 0,4195</w:t>
      </w:r>
    </w:p>
    <w:p>
      <w:r>
        <w:t xml:space="preserve">Tarinasta julkaistu kirja oli hyvin tilaa vievä ja monisivuinen, koska _ on pitkä.</w:t>
      </w:r>
    </w:p>
    <w:p>
      <w:r>
        <w:rPr>
          <w:b/>
        </w:rPr>
        <w:t xml:space="preserve">Tulos</w:t>
      </w:r>
    </w:p>
    <w:p>
      <w:r>
        <w:t xml:space="preserve">tarina</w:t>
      </w:r>
    </w:p>
    <w:p>
      <w:r>
        <w:rPr>
          <w:b/>
        </w:rPr>
        <w:t xml:space="preserve">Esimerkki 0,4196</w:t>
      </w:r>
    </w:p>
    <w:p>
      <w:r>
        <w:t xml:space="preserve">Vaihtovirtageneraattori oli kuorma-autossa vanhempi kuin autossa, joten päädyin ostamaan _ 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0,4197</w:t>
      </w:r>
    </w:p>
    <w:p>
      <w:r>
        <w:t xml:space="preserve">Nainen poisti pitsin hameesta ja ompeli sen sijaan puvun päälle, koska hän halusi, että mekosta tulisi yksinkertaisempi.</w:t>
      </w:r>
    </w:p>
    <w:p>
      <w:r>
        <w:rPr>
          <w:b/>
        </w:rPr>
        <w:t xml:space="preserve">Tulos</w:t>
      </w:r>
    </w:p>
    <w:p>
      <w:r>
        <w:t xml:space="preserve">hame</w:t>
      </w:r>
    </w:p>
    <w:p>
      <w:r>
        <w:rPr>
          <w:b/>
        </w:rPr>
        <w:t xml:space="preserve">Esimerkki 0.4198</w:t>
      </w:r>
    </w:p>
    <w:p>
      <w:r>
        <w:t xml:space="preserve">Mies valitsi maalauksiinsa akvarellin akryylin sijaan, koska _ oli ruma.</w:t>
      </w:r>
    </w:p>
    <w:p>
      <w:r>
        <w:rPr>
          <w:b/>
        </w:rPr>
        <w:t xml:space="preserve">Tulos</w:t>
      </w:r>
    </w:p>
    <w:p>
      <w:r>
        <w:t xml:space="preserve">akryyli</w:t>
      </w:r>
    </w:p>
    <w:p>
      <w:r>
        <w:rPr>
          <w:b/>
        </w:rPr>
        <w:t xml:space="preserve">Esimerkki 0.4199</w:t>
      </w:r>
    </w:p>
    <w:p>
      <w:r>
        <w:t xml:space="preserve">Vieras viihtyi paremmin makuuhuoneessa kuin olohuoneessa, koska siellä oli enemmän melua _ .</w:t>
      </w:r>
    </w:p>
    <w:p>
      <w:r>
        <w:rPr>
          <w:b/>
        </w:rPr>
        <w:t xml:space="preserve">Tulos</w:t>
      </w:r>
    </w:p>
    <w:p>
      <w:r>
        <w:t xml:space="preserve">olohuone</w:t>
      </w:r>
    </w:p>
    <w:p>
      <w:r>
        <w:rPr>
          <w:b/>
        </w:rPr>
        <w:t xml:space="preserve">Esimerkki 0.4200</w:t>
      </w:r>
    </w:p>
    <w:p>
      <w:r>
        <w:t xml:space="preserve">Jane pakkasi vaatteensa säkistä matkalaukkuun, kunnes _ oli tyhjä.</w:t>
      </w:r>
    </w:p>
    <w:p>
      <w:r>
        <w:rPr>
          <w:b/>
        </w:rPr>
        <w:t xml:space="preserve">Tulos</w:t>
      </w:r>
    </w:p>
    <w:p>
      <w:r>
        <w:t xml:space="preserve">dufflebag</w:t>
      </w:r>
    </w:p>
    <w:p>
      <w:r>
        <w:rPr>
          <w:b/>
        </w:rPr>
        <w:t xml:space="preserve">Esimerkki 0.4201</w:t>
      </w:r>
    </w:p>
    <w:p>
      <w:r>
        <w:t xml:space="preserve">Kun hän sovitti vyötä kaupassa, hänen housunsa putosivat, koska vyö oli liian suuri.</w:t>
      </w:r>
    </w:p>
    <w:p>
      <w:r>
        <w:rPr>
          <w:b/>
        </w:rPr>
        <w:t xml:space="preserve">Tulos</w:t>
      </w:r>
    </w:p>
    <w:p>
      <w:r>
        <w:t xml:space="preserve">hihna</w:t>
      </w:r>
    </w:p>
    <w:p>
      <w:r>
        <w:rPr>
          <w:b/>
        </w:rPr>
        <w:t xml:space="preserve">Esimerkki 0.4202</w:t>
      </w:r>
    </w:p>
    <w:p>
      <w:r>
        <w:t xml:space="preserve">Jayne antoi lapsilleen lasin sijasta muovisia lasitavaroita, koska _ on herkemmin särkyvää.</w:t>
      </w:r>
    </w:p>
    <w:p>
      <w:r>
        <w:rPr>
          <w:b/>
        </w:rPr>
        <w:t xml:space="preserve">Tulos</w:t>
      </w:r>
    </w:p>
    <w:p>
      <w:r>
        <w:t xml:space="preserve">lasi</w:t>
      </w:r>
    </w:p>
    <w:p>
      <w:r>
        <w:rPr>
          <w:b/>
        </w:rPr>
        <w:t xml:space="preserve">Esimerkki 0.4203</w:t>
      </w:r>
    </w:p>
    <w:p>
      <w:r>
        <w:t xml:space="preserve">Kaikki läsnäolijat huomasivat kilpailun voittajan pitsimekon, koska se oli erittäin hieno.</w:t>
      </w:r>
    </w:p>
    <w:p>
      <w:r>
        <w:rPr>
          <w:b/>
        </w:rPr>
        <w:t xml:space="preserve">Tulos</w:t>
      </w:r>
    </w:p>
    <w:p>
      <w:r>
        <w:t xml:space="preserve">pitsi</w:t>
      </w:r>
    </w:p>
    <w:p>
      <w:r>
        <w:rPr>
          <w:b/>
        </w:rPr>
        <w:t xml:space="preserve">Esimerkki 0.4204</w:t>
      </w:r>
    </w:p>
    <w:p>
      <w:r>
        <w:t xml:space="preserve">Suo oli hyvä koti alligaattorille, koska se tarjosi _ vetisen ympäristön.</w:t>
      </w:r>
    </w:p>
    <w:p>
      <w:r>
        <w:rPr>
          <w:b/>
        </w:rPr>
        <w:t xml:space="preserve">Tulos</w:t>
      </w:r>
    </w:p>
    <w:p>
      <w:r>
        <w:t xml:space="preserve">suo</w:t>
      </w:r>
    </w:p>
    <w:p>
      <w:r>
        <w:rPr>
          <w:b/>
        </w:rPr>
        <w:t xml:space="preserve">Esimerkki 0.4205</w:t>
      </w:r>
    </w:p>
    <w:p>
      <w:r>
        <w:t xml:space="preserve">Paolo yrittää muistella, mitä hän luki oppikirjasta, mutta hän ei muista muuta kuin ystävänsä sähköpostin, koska hän luki sen _ aikoja sitten.</w:t>
      </w:r>
    </w:p>
    <w:p>
      <w:r>
        <w:rPr>
          <w:b/>
        </w:rPr>
        <w:t xml:space="preserve">Tulos</w:t>
      </w:r>
    </w:p>
    <w:p>
      <w:r>
        <w:t xml:space="preserve">oppikirja</w:t>
      </w:r>
    </w:p>
    <w:p>
      <w:r>
        <w:rPr>
          <w:b/>
        </w:rPr>
        <w:t xml:space="preserve">Esimerkki 0.4206</w:t>
      </w:r>
    </w:p>
    <w:p>
      <w:r>
        <w:t xml:space="preserve">Kilpeä ei voitu käyttää hektisessä taistelussa, koska _ ei ollut suunniteltu sitä varten.</w:t>
      </w:r>
    </w:p>
    <w:p>
      <w:r>
        <w:rPr>
          <w:b/>
        </w:rPr>
        <w:t xml:space="preserve">Tulos</w:t>
      </w:r>
    </w:p>
    <w:p>
      <w:r>
        <w:t xml:space="preserve">kilpi</w:t>
      </w:r>
    </w:p>
    <w:p>
      <w:r>
        <w:rPr>
          <w:b/>
        </w:rPr>
        <w:t xml:space="preserve">Esimerkki 0.4207</w:t>
      </w:r>
    </w:p>
    <w:p>
      <w:r>
        <w:t xml:space="preserve">Kalastaessaan mies kalasti mieluummin veneestä kuin rannalta, koska _ tarjosi parempia kalastuspaikkoja.</w:t>
      </w:r>
    </w:p>
    <w:p>
      <w:r>
        <w:rPr>
          <w:b/>
        </w:rPr>
        <w:t xml:space="preserve">Tulos</w:t>
      </w:r>
    </w:p>
    <w:p>
      <w:r>
        <w:t xml:space="preserve">vene</w:t>
      </w:r>
    </w:p>
    <w:p>
      <w:r>
        <w:rPr>
          <w:b/>
        </w:rPr>
        <w:t xml:space="preserve">Esimerkki 0.4208</w:t>
      </w:r>
    </w:p>
    <w:p>
      <w:r>
        <w:t xml:space="preserve">Bill halusi koiran, joko lyhyt- tai pitkäkarvaisen, ja valitsi _ helppohoitoisuuden vuoksi.</w:t>
      </w:r>
    </w:p>
    <w:p>
      <w:r>
        <w:rPr>
          <w:b/>
        </w:rPr>
        <w:t xml:space="preserve">Tulos</w:t>
      </w:r>
    </w:p>
    <w:p>
      <w:r>
        <w:t xml:space="preserve">lyhyt</w:t>
      </w:r>
    </w:p>
    <w:p>
      <w:r>
        <w:rPr>
          <w:b/>
        </w:rPr>
        <w:t xml:space="preserve">Esimerkki 0.4209</w:t>
      </w:r>
    </w:p>
    <w:p>
      <w:r>
        <w:t xml:space="preserve">Bobbyn metsästysura lähti käyntiin, kun hän vaihtoi jousen aseeseen, sillä jousella hän ampui useammin ohi kohteensa.</w:t>
      </w:r>
    </w:p>
    <w:p>
      <w:r>
        <w:rPr>
          <w:b/>
        </w:rPr>
        <w:t xml:space="preserve">Tulos</w:t>
      </w:r>
    </w:p>
    <w:p>
      <w:r>
        <w:t xml:space="preserve">keula</w:t>
      </w:r>
    </w:p>
    <w:p>
      <w:r>
        <w:rPr>
          <w:b/>
        </w:rPr>
        <w:t xml:space="preserve">Esimerkki 0.4210</w:t>
      </w:r>
    </w:p>
    <w:p>
      <w:r>
        <w:t xml:space="preserve">Kirjat homehtuivat hyllyssä, mutta olivat kunnossa takan päällä, koska _ oli alttiina sääolosuhteille.</w:t>
      </w:r>
    </w:p>
    <w:p>
      <w:r>
        <w:rPr>
          <w:b/>
        </w:rPr>
        <w:t xml:space="preserve">Tulos</w:t>
      </w:r>
    </w:p>
    <w:p>
      <w:r>
        <w:t xml:space="preserve">hylly</w:t>
      </w:r>
    </w:p>
    <w:p>
      <w:r>
        <w:rPr>
          <w:b/>
        </w:rPr>
        <w:t xml:space="preserve">Esimerkki 0.4211</w:t>
      </w:r>
    </w:p>
    <w:p>
      <w:r>
        <w:t xml:space="preserve">Poika aivasteli vähemmän työhuoneessa kuin keittiössä, koska siellä oli enemmän pölyä.</w:t>
      </w:r>
    </w:p>
    <w:p>
      <w:r>
        <w:rPr>
          <w:b/>
        </w:rPr>
        <w:t xml:space="preserve">Tulos</w:t>
      </w:r>
    </w:p>
    <w:p>
      <w:r>
        <w:t xml:space="preserve">keittiö</w:t>
      </w:r>
    </w:p>
    <w:p>
      <w:r>
        <w:rPr>
          <w:b/>
        </w:rPr>
        <w:t xml:space="preserve">Esimerkki 0.4212</w:t>
      </w:r>
    </w:p>
    <w:p>
      <w:r>
        <w:t xml:space="preserve">Puheen pitopaikka siirrettiin salista auditorioon, vaikka _ akustiikka oli surkea.</w:t>
      </w:r>
    </w:p>
    <w:p>
      <w:r>
        <w:rPr>
          <w:b/>
        </w:rPr>
        <w:t xml:space="preserve">Tulos</w:t>
      </w:r>
    </w:p>
    <w:p>
      <w:r>
        <w:t xml:space="preserve">auditorio</w:t>
      </w:r>
    </w:p>
    <w:p>
      <w:r>
        <w:rPr>
          <w:b/>
        </w:rPr>
        <w:t xml:space="preserve">Esimerkki 0.4213</w:t>
      </w:r>
    </w:p>
    <w:p>
      <w:r>
        <w:t xml:space="preserve">Kesäleirillä kaikki oravat ovat saaneet jonkin tartunnan, mutta linnut eivät. _ täytyy olla terveitä.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Esimerkki 0.4214</w:t>
      </w:r>
    </w:p>
    <w:p>
      <w:r>
        <w:t xml:space="preserve">Ystäväni syöpä oli vakavampi kuin veljeni flunssa, koska _ oli kuolemansairas.</w:t>
      </w:r>
    </w:p>
    <w:p>
      <w:r>
        <w:rPr>
          <w:b/>
        </w:rPr>
        <w:t xml:space="preserve">Tulos</w:t>
      </w:r>
    </w:p>
    <w:p>
      <w:r>
        <w:t xml:space="preserve">syöpä</w:t>
      </w:r>
    </w:p>
    <w:p>
      <w:r>
        <w:rPr>
          <w:b/>
        </w:rPr>
        <w:t xml:space="preserve">Esimerkki 0.4215</w:t>
      </w:r>
    </w:p>
    <w:p>
      <w:r>
        <w:t xml:space="preserve">Lähetin sairaalle sukulaiselle kortin ja kasvin, mutta hän on allerginen kasveille, joten _ pidettiin.</w:t>
      </w:r>
    </w:p>
    <w:p>
      <w:r>
        <w:rPr>
          <w:b/>
        </w:rPr>
        <w:t xml:space="preserve">Tulos</w:t>
      </w:r>
    </w:p>
    <w:p>
      <w:r>
        <w:t xml:space="preserve">kortti</w:t>
      </w:r>
    </w:p>
    <w:p>
      <w:r>
        <w:rPr>
          <w:b/>
        </w:rPr>
        <w:t xml:space="preserve">Esimerkki 0.4216</w:t>
      </w:r>
    </w:p>
    <w:p>
      <w:r>
        <w:t xml:space="preserve">Kelsi otti pianotunteja kitaratuntien sijaan, koska oli halvempaa oppia soittamaan _ .</w:t>
      </w:r>
    </w:p>
    <w:p>
      <w:r>
        <w:rPr>
          <w:b/>
        </w:rPr>
        <w:t xml:space="preserve">Tulos</w:t>
      </w:r>
    </w:p>
    <w:p>
      <w:r>
        <w:t xml:space="preserve">piano</w:t>
      </w:r>
    </w:p>
    <w:p>
      <w:r>
        <w:rPr>
          <w:b/>
        </w:rPr>
        <w:t xml:space="preserve">Esimerkki 0.4217</w:t>
      </w:r>
    </w:p>
    <w:p>
      <w:r>
        <w:t xml:space="preserve">Hän valitsi luonnolliset yrttitipat pillereiden sijasta, koska hänestä tuntui, että niistä olisi apua.</w:t>
      </w:r>
    </w:p>
    <w:p>
      <w:r>
        <w:rPr>
          <w:b/>
        </w:rPr>
        <w:t xml:space="preserve">Tulos</w:t>
      </w:r>
    </w:p>
    <w:p>
      <w:r>
        <w:t xml:space="preserve">yrttipisarat</w:t>
      </w:r>
    </w:p>
    <w:p>
      <w:r>
        <w:rPr>
          <w:b/>
        </w:rPr>
        <w:t xml:space="preserve">Esimerkki 0.4218</w:t>
      </w:r>
    </w:p>
    <w:p>
      <w:r>
        <w:t xml:space="preserve">Ben toi Janicelle kauniin kukkakimpun lasimaljakossa. Se tuoksui kauniilta.</w:t>
      </w:r>
    </w:p>
    <w:p>
      <w:r>
        <w:rPr>
          <w:b/>
        </w:rPr>
        <w:t xml:space="preserve">Tulos</w:t>
      </w:r>
    </w:p>
    <w:p>
      <w:r>
        <w:t xml:space="preserve">kukkia</w:t>
      </w:r>
    </w:p>
    <w:p>
      <w:r>
        <w:rPr>
          <w:b/>
        </w:rPr>
        <w:t xml:space="preserve">Esimerkki 0.4219</w:t>
      </w:r>
    </w:p>
    <w:p>
      <w:r>
        <w:t xml:space="preserve">Kipin oli vaikea pitää vasaraa kädessään nauloja lyötäessä, koska _ oli liian suuri.</w:t>
      </w:r>
    </w:p>
    <w:p>
      <w:r>
        <w:rPr>
          <w:b/>
        </w:rPr>
        <w:t xml:space="preserve">Tulos</w:t>
      </w:r>
    </w:p>
    <w:p>
      <w:r>
        <w:t xml:space="preserve">käsi</w:t>
      </w:r>
    </w:p>
    <w:p>
      <w:r>
        <w:rPr>
          <w:b/>
        </w:rPr>
        <w:t xml:space="preserve">Esimerkki 0,4220</w:t>
      </w:r>
    </w:p>
    <w:p>
      <w:r>
        <w:t xml:space="preserve">Kirjoittaja käytti sulkakynää paljon enemmän kuin kynää työhön, koska _ on kevyt.</w:t>
      </w:r>
    </w:p>
    <w:p>
      <w:r>
        <w:rPr>
          <w:b/>
        </w:rPr>
        <w:t xml:space="preserve">Tulos</w:t>
      </w:r>
    </w:p>
    <w:p>
      <w:r>
        <w:t xml:space="preserve">sulkakynä</w:t>
      </w:r>
    </w:p>
    <w:p>
      <w:r>
        <w:rPr>
          <w:b/>
        </w:rPr>
        <w:t xml:space="preserve">Esimerkki 0,4221</w:t>
      </w:r>
    </w:p>
    <w:p>
      <w:r>
        <w:t xml:space="preserve">Puutarhuri ei pystynyt laittamaan pylväitä kuorma-autoihin, koska _ olivat liian lyhyitä.</w:t>
      </w:r>
    </w:p>
    <w:p>
      <w:r>
        <w:rPr>
          <w:b/>
        </w:rPr>
        <w:t xml:space="preserve">Tulos</w:t>
      </w:r>
    </w:p>
    <w:p>
      <w:r>
        <w:t xml:space="preserve">kuorma-autot</w:t>
      </w:r>
    </w:p>
    <w:p>
      <w:r>
        <w:rPr>
          <w:b/>
        </w:rPr>
        <w:t xml:space="preserve">Esimerkki 0.4222</w:t>
      </w:r>
    </w:p>
    <w:p>
      <w:r>
        <w:t xml:space="preserve">Minun on käytävä haastattelemassa joitakin yrittäjiä ja yrityksiä raporttia varten. _ Yritykset ovat pelottavia.</w:t>
      </w:r>
    </w:p>
    <w:p>
      <w:r>
        <w:rPr>
          <w:b/>
        </w:rPr>
        <w:t xml:space="preserve">Tulos</w:t>
      </w:r>
    </w:p>
    <w:p>
      <w:r>
        <w:t xml:space="preserve">yritys</w:t>
      </w:r>
    </w:p>
    <w:p>
      <w:r>
        <w:rPr>
          <w:b/>
        </w:rPr>
        <w:t xml:space="preserve">Esimerkki 0,4223</w:t>
      </w:r>
    </w:p>
    <w:p>
      <w:r>
        <w:t xml:space="preserve">Lisko tuotiin kotiin lemmikiksi ja laitettiin häkkiin, mutta häkki oli liian suuri.</w:t>
      </w:r>
    </w:p>
    <w:p>
      <w:r>
        <w:rPr>
          <w:b/>
        </w:rPr>
        <w:t xml:space="preserve">Tulos</w:t>
      </w:r>
    </w:p>
    <w:p>
      <w:r>
        <w:t xml:space="preserve">lisko</w:t>
      </w:r>
    </w:p>
    <w:p>
      <w:r>
        <w:rPr>
          <w:b/>
        </w:rPr>
        <w:t xml:space="preserve">Esimerkki 0,4224</w:t>
      </w:r>
    </w:p>
    <w:p>
      <w:r>
        <w:t xml:space="preserve">Konstaapeli pelkäsi menettävänsä taserinsa rikollisille, mutta ei asettaan, koska _ oli turvallisempi varkauden varalta.</w:t>
      </w:r>
    </w:p>
    <w:p>
      <w:r>
        <w:rPr>
          <w:b/>
        </w:rPr>
        <w:t xml:space="preserve">Tulos</w:t>
      </w:r>
    </w:p>
    <w:p>
      <w:r>
        <w:t xml:space="preserve">ase</w:t>
      </w:r>
    </w:p>
    <w:p>
      <w:r>
        <w:rPr>
          <w:b/>
        </w:rPr>
        <w:t xml:space="preserve">Esimerkki 0,4225</w:t>
      </w:r>
    </w:p>
    <w:p>
      <w:r>
        <w:t xml:space="preserve">Progressiivisen puolueen radikaaleilla oli vähemmän valtaa kuin konservatiiveilla , sillä he olivat vähemmistönä.</w:t>
      </w:r>
    </w:p>
    <w:p>
      <w:r>
        <w:rPr>
          <w:b/>
        </w:rPr>
        <w:t xml:space="preserve">Tulos</w:t>
      </w:r>
    </w:p>
    <w:p>
      <w:r>
        <w:t xml:space="preserve">radikaalit</w:t>
      </w:r>
    </w:p>
    <w:p>
      <w:r>
        <w:rPr>
          <w:b/>
        </w:rPr>
        <w:t xml:space="preserve">Esimerkki 0,4226</w:t>
      </w:r>
    </w:p>
    <w:p>
      <w:r>
        <w:t xml:space="preserve">Hänellä ei ollut tilaa sombrerolle matkalaukussaan, koska se oli liian pieni.</w:t>
      </w:r>
    </w:p>
    <w:p>
      <w:r>
        <w:rPr>
          <w:b/>
        </w:rPr>
        <w:t xml:space="preserve">Tulos</w:t>
      </w:r>
    </w:p>
    <w:p>
      <w:r>
        <w:t xml:space="preserve">matkalaukku</w:t>
      </w:r>
    </w:p>
    <w:p>
      <w:r>
        <w:rPr>
          <w:b/>
        </w:rPr>
        <w:t xml:space="preserve">Esimerkki 0,4227</w:t>
      </w:r>
    </w:p>
    <w:p>
      <w:r>
        <w:t xml:space="preserve">Hän halusi käydä ostamassa maton terassille, koska _ oli myynnissä.</w:t>
      </w:r>
    </w:p>
    <w:p>
      <w:r>
        <w:rPr>
          <w:b/>
        </w:rPr>
        <w:t xml:space="preserve">Tulos</w:t>
      </w:r>
    </w:p>
    <w:p>
      <w:r>
        <w:t xml:space="preserve">matto</w:t>
      </w:r>
    </w:p>
    <w:p>
      <w:r>
        <w:rPr>
          <w:b/>
        </w:rPr>
        <w:t xml:space="preserve">Esimerkki 0,4228</w:t>
      </w:r>
    </w:p>
    <w:p>
      <w:r>
        <w:t xml:space="preserve">Palvelustytön piti silittää paita mutta ei solmiota, koska _ oli sileä.</w:t>
      </w:r>
    </w:p>
    <w:p>
      <w:r>
        <w:rPr>
          <w:b/>
        </w:rPr>
        <w:t xml:space="preserve">Tulos</w:t>
      </w:r>
    </w:p>
    <w:p>
      <w:r>
        <w:t xml:space="preserve">solmio</w:t>
      </w:r>
    </w:p>
    <w:p>
      <w:r>
        <w:rPr>
          <w:b/>
        </w:rPr>
        <w:t xml:space="preserve">Esimerkki 0,4229</w:t>
      </w:r>
    </w:p>
    <w:p>
      <w:r>
        <w:t xml:space="preserve">Hänen mielestään orkideat sopivat hyvin hääpäiväksi, mutta hän halusi jotain hienompaa syntymäpäiväksi.  _ oli erikoisempi tällaiselle lahjalle.</w:t>
      </w:r>
    </w:p>
    <w:p>
      <w:r>
        <w:rPr>
          <w:b/>
        </w:rPr>
        <w:t xml:space="preserve">Tulos</w:t>
      </w:r>
    </w:p>
    <w:p>
      <w:r>
        <w:t xml:space="preserve">syntymäpäivä</w:t>
      </w:r>
    </w:p>
    <w:p>
      <w:r>
        <w:rPr>
          <w:b/>
        </w:rPr>
        <w:t xml:space="preserve">Esimerkki 0,4230</w:t>
      </w:r>
    </w:p>
    <w:p>
      <w:r>
        <w:t xml:space="preserve">James sai kakuista odotettua enemmän viipaleita. _ ovat pieniä.</w:t>
      </w:r>
    </w:p>
    <w:p>
      <w:r>
        <w:rPr>
          <w:b/>
        </w:rPr>
        <w:t xml:space="preserve">Tulos</w:t>
      </w:r>
    </w:p>
    <w:p>
      <w:r>
        <w:t xml:space="preserve">viipaleet</w:t>
      </w:r>
    </w:p>
    <w:p>
      <w:r>
        <w:rPr>
          <w:b/>
        </w:rPr>
        <w:t xml:space="preserve">Esimerkki 0.4231</w:t>
      </w:r>
    </w:p>
    <w:p>
      <w:r>
        <w:t xml:space="preserve">Ann halusi parannuskeinon päänahan hilseilyynsä öljyä sisältävällä shampoolla, mutta _ se oli rasvaista.</w:t>
      </w:r>
    </w:p>
    <w:p>
      <w:r>
        <w:rPr>
          <w:b/>
        </w:rPr>
        <w:t xml:space="preserve">Tulos</w:t>
      </w:r>
    </w:p>
    <w:p>
      <w:r>
        <w:t xml:space="preserve">öljy</w:t>
      </w:r>
    </w:p>
    <w:p>
      <w:r>
        <w:rPr>
          <w:b/>
        </w:rPr>
        <w:t xml:space="preserve">Esimerkki 0.4232</w:t>
      </w:r>
    </w:p>
    <w:p>
      <w:r>
        <w:t xml:space="preserve">Tarjoilemme aina mustia papuja, mutta viime aikoina ihmiset ovat pyytäneet limapapuja tai kidneypapuja.  Sanoin tekeväni _ papuja niiden muodon vuoksi.</w:t>
      </w:r>
    </w:p>
    <w:p>
      <w:r>
        <w:rPr>
          <w:b/>
        </w:rPr>
        <w:t xml:space="preserve">Tulos</w:t>
      </w:r>
    </w:p>
    <w:p>
      <w:r>
        <w:t xml:space="preserve">munuaiset</w:t>
      </w:r>
    </w:p>
    <w:p>
      <w:r>
        <w:rPr>
          <w:b/>
        </w:rPr>
        <w:t xml:space="preserve">Esimerkki 0,4233</w:t>
      </w:r>
    </w:p>
    <w:p>
      <w:r>
        <w:t xml:space="preserve">Kim ei halunnut tulla raskaaksi, joten hän vaati kumppaniaan käyttämään kondomia, kun he harrastivat seksiä, mutta se ei riittänyt.</w:t>
      </w:r>
    </w:p>
    <w:p>
      <w:r>
        <w:rPr>
          <w:b/>
        </w:rPr>
        <w:t xml:space="preserve">Tulos</w:t>
      </w:r>
    </w:p>
    <w:p>
      <w:r>
        <w:t xml:space="preserve">kondomi</w:t>
      </w:r>
    </w:p>
    <w:p>
      <w:r>
        <w:rPr>
          <w:b/>
        </w:rPr>
        <w:t xml:space="preserve">Esimerkki 0.4234</w:t>
      </w:r>
    </w:p>
    <w:p>
      <w:r>
        <w:t xml:space="preserve">Valtatien päässä sijaitsevan kodin tilalle rakennettiin ostoskeskus. _ purettiin.</w:t>
      </w:r>
    </w:p>
    <w:p>
      <w:r>
        <w:rPr>
          <w:b/>
        </w:rPr>
        <w:t xml:space="preserve">Tulos</w:t>
      </w:r>
    </w:p>
    <w:p>
      <w:r>
        <w:t xml:space="preserve">koti</w:t>
      </w:r>
    </w:p>
    <w:p>
      <w:r>
        <w:rPr>
          <w:b/>
        </w:rPr>
        <w:t xml:space="preserve">Esimerkki 0,4235</w:t>
      </w:r>
    </w:p>
    <w:p>
      <w:r>
        <w:t xml:space="preserve">He näyttivät meille kartan ja kartan sukellusta varten, mutta kartta oli ymmärrettävämpi, koska _ oli selkeä.</w:t>
      </w:r>
    </w:p>
    <w:p>
      <w:r>
        <w:rPr>
          <w:b/>
        </w:rPr>
        <w:t xml:space="preserve">Tulos</w:t>
      </w:r>
    </w:p>
    <w:p>
      <w:r>
        <w:t xml:space="preserve">kartta</w:t>
      </w:r>
    </w:p>
    <w:p>
      <w:r>
        <w:rPr>
          <w:b/>
        </w:rPr>
        <w:t xml:space="preserve">Esimerkki 0,4236</w:t>
      </w:r>
    </w:p>
    <w:p>
      <w:r>
        <w:t xml:space="preserve">Vieraaseen paikkaan mentäessä John halusi olla aseistettuna joko taserilla tai aseella, mutta _ ei ollut tappava.</w:t>
      </w:r>
    </w:p>
    <w:p>
      <w:r>
        <w:rPr>
          <w:b/>
        </w:rPr>
        <w:t xml:space="preserve">Tulos</w:t>
      </w:r>
    </w:p>
    <w:p>
      <w:r>
        <w:t xml:space="preserve">taser</w:t>
      </w:r>
    </w:p>
    <w:p>
      <w:r>
        <w:rPr>
          <w:b/>
        </w:rPr>
        <w:t xml:space="preserve">Esimerkki 0.4237</w:t>
      </w:r>
    </w:p>
    <w:p>
      <w:r>
        <w:t xml:space="preserve">Sue halusi kasvattaa hybridivihanneksia kattopuutarhassaan, mutta _ oli liian kuivaa.</w:t>
      </w:r>
    </w:p>
    <w:p>
      <w:r>
        <w:rPr>
          <w:b/>
        </w:rPr>
        <w:t xml:space="preserve">Tulos</w:t>
      </w:r>
    </w:p>
    <w:p>
      <w:r>
        <w:t xml:space="preserve">puutarha</w:t>
      </w:r>
    </w:p>
    <w:p>
      <w:r>
        <w:rPr>
          <w:b/>
        </w:rPr>
        <w:t xml:space="preserve">Esimerkki 0.4238</w:t>
      </w:r>
    </w:p>
    <w:p>
      <w:r>
        <w:t xml:space="preserve">Laura yritti lisätä rasvansaantia korvaamalla avokadot kananmunilla, koska avokadot ovat vähärasvaisempia.</w:t>
      </w:r>
    </w:p>
    <w:p>
      <w:r>
        <w:rPr>
          <w:b/>
        </w:rPr>
        <w:t xml:space="preserve">Tulos</w:t>
      </w:r>
    </w:p>
    <w:p>
      <w:r>
        <w:t xml:space="preserve">munat</w:t>
      </w:r>
    </w:p>
    <w:p>
      <w:r>
        <w:rPr>
          <w:b/>
        </w:rPr>
        <w:t xml:space="preserve">Esimerkki 0.4239</w:t>
      </w:r>
    </w:p>
    <w:p>
      <w:r>
        <w:t xml:space="preserve">Kevin vei seuralaisensa ravintolaan kahvilan sijasta ennen tanssiaisia, koska _ oli yksinkertaisempi.</w:t>
      </w:r>
    </w:p>
    <w:p>
      <w:r>
        <w:rPr>
          <w:b/>
        </w:rPr>
        <w:t xml:space="preserve">Tulos</w:t>
      </w:r>
    </w:p>
    <w:p>
      <w:r>
        <w:t xml:space="preserve">kahvila</w:t>
      </w:r>
    </w:p>
    <w:p>
      <w:r>
        <w:rPr>
          <w:b/>
        </w:rPr>
        <w:t xml:space="preserve">Esimerkki 0,4240</w:t>
      </w:r>
    </w:p>
    <w:p>
      <w:r>
        <w:t xml:space="preserve">Yritys, jossa työskentelin, halusi muuttaa uuteen tilaan, mutta se ei muuttanut, koska _ oli liian suuri.</w:t>
      </w:r>
    </w:p>
    <w:p>
      <w:r>
        <w:rPr>
          <w:b/>
        </w:rPr>
        <w:t xml:space="preserve">Tulos</w:t>
      </w:r>
    </w:p>
    <w:p>
      <w:r>
        <w:t xml:space="preserve">yritys</w:t>
      </w:r>
    </w:p>
    <w:p>
      <w:r>
        <w:rPr>
          <w:b/>
        </w:rPr>
        <w:t xml:space="preserve">Esimerkki 0,4241</w:t>
      </w:r>
    </w:p>
    <w:p>
      <w:r>
        <w:t xml:space="preserve">Purjeveneen moottorin piti olla suurempi kuin pikaveneen moottorin, koska _ oli pienempi.</w:t>
      </w:r>
    </w:p>
    <w:p>
      <w:r>
        <w:rPr>
          <w:b/>
        </w:rPr>
        <w:t xml:space="preserve">Tulos</w:t>
      </w:r>
    </w:p>
    <w:p>
      <w:r>
        <w:t xml:space="preserve">pikavene</w:t>
      </w:r>
    </w:p>
    <w:p>
      <w:r>
        <w:rPr>
          <w:b/>
        </w:rPr>
        <w:t xml:space="preserve">Esimerkki 0.4242</w:t>
      </w:r>
    </w:p>
    <w:p>
      <w:r>
        <w:t xml:space="preserve">Jason lähti ammattikouluun korkeakoulun sijasta, koska se oli hänelle edullisempi vaihtoehto.</w:t>
      </w:r>
    </w:p>
    <w:p>
      <w:r>
        <w:rPr>
          <w:b/>
        </w:rPr>
        <w:t xml:space="preserve">Tulos</w:t>
      </w:r>
    </w:p>
    <w:p>
      <w:r>
        <w:t xml:space="preserve">college</w:t>
      </w:r>
    </w:p>
    <w:p>
      <w:r>
        <w:rPr>
          <w:b/>
        </w:rPr>
        <w:t xml:space="preserve">Esimerkki 0,4243</w:t>
      </w:r>
    </w:p>
    <w:p>
      <w:r>
        <w:t xml:space="preserve">Koira itki enemmän häkissä kuin talossa, koska se oli häkissä enemmän yksin.</w:t>
      </w:r>
    </w:p>
    <w:p>
      <w:r>
        <w:rPr>
          <w:b/>
        </w:rPr>
        <w:t xml:space="preserve">Tulos</w:t>
      </w:r>
    </w:p>
    <w:p>
      <w:r>
        <w:t xml:space="preserve">häkki</w:t>
      </w:r>
    </w:p>
    <w:p>
      <w:r>
        <w:rPr>
          <w:b/>
        </w:rPr>
        <w:t xml:space="preserve">Esimerkki 0.4244</w:t>
      </w:r>
    </w:p>
    <w:p>
      <w:r>
        <w:t xml:space="preserve">Viestiä ja sen tavumäärää ei voitu lähettää sähköpostilla samaa internet-yhteyttä käyttäen, koska _ on heikko.</w:t>
      </w:r>
    </w:p>
    <w:p>
      <w:r>
        <w:rPr>
          <w:b/>
        </w:rPr>
        <w:t xml:space="preserve">Tulos</w:t>
      </w:r>
    </w:p>
    <w:p>
      <w:r>
        <w:t xml:space="preserve">yhteys</w:t>
      </w:r>
    </w:p>
    <w:p>
      <w:r>
        <w:rPr>
          <w:b/>
        </w:rPr>
        <w:t xml:space="preserve">Esimerkki 0,4245</w:t>
      </w:r>
    </w:p>
    <w:p>
      <w:r>
        <w:t xml:space="preserve">Tietokone oli ymmällään algoritmista, mutta ratkaisi yhtälön helposti, koska _ oli niin monimutkainen.</w:t>
      </w:r>
    </w:p>
    <w:p>
      <w:r>
        <w:rPr>
          <w:b/>
        </w:rPr>
        <w:t xml:space="preserve">Tulos</w:t>
      </w:r>
    </w:p>
    <w:p>
      <w:r>
        <w:t xml:space="preserve">algoritmi</w:t>
      </w:r>
    </w:p>
    <w:p>
      <w:r>
        <w:rPr>
          <w:b/>
        </w:rPr>
        <w:t xml:space="preserve">Esimerkki 0,4246</w:t>
      </w:r>
    </w:p>
    <w:p>
      <w:r>
        <w:t xml:space="preserve">Eeva huomasi, että kasvihuoneen kasvit kukoistivat pakkasessa, kun taas puutarhassa olevat kasvit kuolivat, koska siellä oli lämpimämpää.</w:t>
      </w:r>
    </w:p>
    <w:p>
      <w:r>
        <w:rPr>
          <w:b/>
        </w:rPr>
        <w:t xml:space="preserve">Tulos</w:t>
      </w:r>
    </w:p>
    <w:p>
      <w:r>
        <w:t xml:space="preserve">kasvihuone</w:t>
      </w:r>
    </w:p>
    <w:p>
      <w:r>
        <w:rPr>
          <w:b/>
        </w:rPr>
        <w:t xml:space="preserve">Esimerkki 0,4247</w:t>
      </w:r>
    </w:p>
    <w:p>
      <w:r>
        <w:t xml:space="preserve">James ei voi kantaa enää yhtään kirjaa, joten hän päättää kantaa mukanaan diskettejä, koska ne ovat kevyempiä.</w:t>
      </w:r>
    </w:p>
    <w:p>
      <w:r>
        <w:rPr>
          <w:b/>
        </w:rPr>
        <w:t xml:space="preserve">Tulos</w:t>
      </w:r>
    </w:p>
    <w:p>
      <w:r>
        <w:t xml:space="preserve">levykkeet</w:t>
      </w:r>
    </w:p>
    <w:p>
      <w:r>
        <w:rPr>
          <w:b/>
        </w:rPr>
        <w:t xml:space="preserve">Esimerkki 0.4248</w:t>
      </w:r>
    </w:p>
    <w:p>
      <w:r>
        <w:t xml:space="preserve">Torstaina hän valitsi buffetissa salaatin riisin sijasta, koska _ oli tärkkelyspitoinen.</w:t>
      </w:r>
    </w:p>
    <w:p>
      <w:r>
        <w:rPr>
          <w:b/>
        </w:rPr>
        <w:t xml:space="preserve">Tulos</w:t>
      </w:r>
    </w:p>
    <w:p>
      <w:r>
        <w:t xml:space="preserve">riisi</w:t>
      </w:r>
    </w:p>
    <w:p>
      <w:r>
        <w:rPr>
          <w:b/>
        </w:rPr>
        <w:t xml:space="preserve">Esimerkki 0.4249</w:t>
      </w:r>
    </w:p>
    <w:p>
      <w:r>
        <w:t xml:space="preserve">Yöllä kotka näki luolasta enemmän kuin pantteri, koska pantterilla oli parempi päivänäkö.</w:t>
      </w:r>
    </w:p>
    <w:p>
      <w:r>
        <w:rPr>
          <w:b/>
        </w:rPr>
        <w:t xml:space="preserve">Tulos</w:t>
      </w:r>
    </w:p>
    <w:p>
      <w:r>
        <w:t xml:space="preserve">pantteri</w:t>
      </w:r>
    </w:p>
    <w:p>
      <w:r>
        <w:rPr>
          <w:b/>
        </w:rPr>
        <w:t xml:space="preserve">Esimerkki 0,4250</w:t>
      </w:r>
    </w:p>
    <w:p>
      <w:r>
        <w:t xml:space="preserve">Talossa tapahtuneen räjähdyksen jälkeen Adam kaatoi vettä palon päälle, koska _ se hillitsisi sitä.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0.4251</w:t>
      </w:r>
    </w:p>
    <w:p>
      <w:r>
        <w:t xml:space="preserve">Sammakko hyppäsi pois matolta ja suolle, sillä _ oli tullut turvallisempi paikka olla.</w:t>
      </w:r>
    </w:p>
    <w:p>
      <w:r>
        <w:rPr>
          <w:b/>
        </w:rPr>
        <w:t xml:space="preserve">Tulos</w:t>
      </w:r>
    </w:p>
    <w:p>
      <w:r>
        <w:t xml:space="preserve">suo</w:t>
      </w:r>
    </w:p>
    <w:p>
      <w:r>
        <w:rPr>
          <w:b/>
        </w:rPr>
        <w:t xml:space="preserve">Esimerkki 0.4252</w:t>
      </w:r>
    </w:p>
    <w:p>
      <w:r>
        <w:t xml:space="preserve">Käytin akkua, jolla otin kuvia kameralla ja laitoin ne albumiin, kunnes _ tarvitsi latauksen.</w:t>
      </w:r>
    </w:p>
    <w:p>
      <w:r>
        <w:rPr>
          <w:b/>
        </w:rPr>
        <w:t xml:space="preserve">Tulos</w:t>
      </w:r>
    </w:p>
    <w:p>
      <w:r>
        <w:t xml:space="preserve">akku</w:t>
      </w:r>
    </w:p>
    <w:p>
      <w:r>
        <w:rPr>
          <w:b/>
        </w:rPr>
        <w:t xml:space="preserve">Esimerkki 0.4253</w:t>
      </w:r>
    </w:p>
    <w:p>
      <w:r>
        <w:t xml:space="preserve">Eläinlääkäri varoitti häntä antamasta kissalle aspiriinia kipuun ja määräsi sen sijaan opiaatin, koska se olisi turvallisempaa.</w:t>
      </w:r>
    </w:p>
    <w:p>
      <w:r>
        <w:rPr>
          <w:b/>
        </w:rPr>
        <w:t xml:space="preserve">Tulos</w:t>
      </w:r>
    </w:p>
    <w:p>
      <w:r>
        <w:t xml:space="preserve">opiaatti</w:t>
      </w:r>
    </w:p>
    <w:p>
      <w:r>
        <w:rPr>
          <w:b/>
        </w:rPr>
        <w:t xml:space="preserve">Esimerkki 0,4254</w:t>
      </w:r>
    </w:p>
    <w:p>
      <w:r>
        <w:t xml:space="preserve">Heidän kykyjään ei voitu esitellä eri puolilla maata järjestetyissä näyttelyissä, koska _ olivat epätavallisia.</w:t>
      </w:r>
    </w:p>
    <w:p>
      <w:r>
        <w:rPr>
          <w:b/>
        </w:rPr>
        <w:t xml:space="preserve">Tulos</w:t>
      </w:r>
    </w:p>
    <w:p>
      <w:r>
        <w:t xml:space="preserve">lahjakkuudet</w:t>
      </w:r>
    </w:p>
    <w:p>
      <w:r>
        <w:rPr>
          <w:b/>
        </w:rPr>
        <w:t xml:space="preserve">Esimerkki 0,4255</w:t>
      </w:r>
    </w:p>
    <w:p>
      <w:r>
        <w:t xml:space="preserve">Kävimme renessanssimessuilla katsomassa markkinoita ja maistelemassa ruokaa. _ oli iso.</w:t>
      </w:r>
    </w:p>
    <w:p>
      <w:r>
        <w:rPr>
          <w:b/>
        </w:rPr>
        <w:t xml:space="preserve">Tulos</w:t>
      </w:r>
    </w:p>
    <w:p>
      <w:r>
        <w:t xml:space="preserve">markkinapaikka</w:t>
      </w:r>
    </w:p>
    <w:p>
      <w:r>
        <w:rPr>
          <w:b/>
        </w:rPr>
        <w:t xml:space="preserve">Esimerkki 0,4256</w:t>
      </w:r>
    </w:p>
    <w:p>
      <w:r>
        <w:t xml:space="preserve">Minun piti karsia pihalla olevaa puuta, mutta minulla oli vain sakset, joten lainasin sakset, koska ne olivat tarpeeksi vahvat.</w:t>
      </w:r>
    </w:p>
    <w:p>
      <w:r>
        <w:rPr>
          <w:b/>
        </w:rPr>
        <w:t xml:space="preserve">Tulos</w:t>
      </w:r>
    </w:p>
    <w:p>
      <w:r>
        <w:t xml:space="preserve">sakset</w:t>
      </w:r>
    </w:p>
    <w:p>
      <w:r>
        <w:rPr>
          <w:b/>
        </w:rPr>
        <w:t xml:space="preserve">Esimerkki 0.4257</w:t>
      </w:r>
    </w:p>
    <w:p>
      <w:r>
        <w:t xml:space="preserve">James halusi ripustaa nyrkkeilysäkin palkista, mutta kun hän yritti, se katkesi. Kävi ilmi, että _ oli paljon painavampi kuin hän luuli.</w:t>
      </w:r>
    </w:p>
    <w:p>
      <w:r>
        <w:rPr>
          <w:b/>
        </w:rPr>
        <w:t xml:space="preserve">Tulos</w:t>
      </w:r>
    </w:p>
    <w:p>
      <w:r>
        <w:t xml:space="preserve">nyrkkeilysäkki</w:t>
      </w:r>
    </w:p>
    <w:p>
      <w:r>
        <w:rPr>
          <w:b/>
        </w:rPr>
        <w:t xml:space="preserve">Esimerkki 0.4258</w:t>
      </w:r>
    </w:p>
    <w:p>
      <w:r>
        <w:t xml:space="preserve">Jamesin hameeseen piirtämä kuvio tarvitsi enemmän tilaa, jotta se saatiin valmiiksi. Hän tajusi, että _ on suuri.</w:t>
      </w:r>
    </w:p>
    <w:p>
      <w:r>
        <w:rPr>
          <w:b/>
        </w:rPr>
        <w:t xml:space="preserve">Tulos</w:t>
      </w:r>
    </w:p>
    <w:p>
      <w:r>
        <w:t xml:space="preserve">kuvio</w:t>
      </w:r>
    </w:p>
    <w:p>
      <w:r>
        <w:rPr>
          <w:b/>
        </w:rPr>
        <w:t xml:space="preserve">Esimerkki 0.4259</w:t>
      </w:r>
    </w:p>
    <w:p>
      <w:r>
        <w:t xml:space="preserve">Koska olen makeannälkäinen, pidän suklaakaurapuurosta enemmän kuin tavallisesta kaurapuurosta, koska _ on mautonta.</w:t>
      </w:r>
    </w:p>
    <w:p>
      <w:r>
        <w:rPr>
          <w:b/>
        </w:rPr>
        <w:t xml:space="preserve">Tulos</w:t>
      </w:r>
    </w:p>
    <w:p>
      <w:r>
        <w:t xml:space="preserve">tavallinen kaurapuuro</w:t>
      </w:r>
    </w:p>
    <w:p>
      <w:r>
        <w:rPr>
          <w:b/>
        </w:rPr>
        <w:t xml:space="preserve">Esimerkki 0,4260</w:t>
      </w:r>
    </w:p>
    <w:p>
      <w:r>
        <w:t xml:space="preserve">Mies poisti kivet polulta ja korvasi ne tiilillä, koska hänen vaimonsa rakasti niiden ulkonäköä _ .</w:t>
      </w:r>
    </w:p>
    <w:p>
      <w:r>
        <w:rPr>
          <w:b/>
        </w:rPr>
        <w:t xml:space="preserve">Tulos</w:t>
      </w:r>
    </w:p>
    <w:p>
      <w:r>
        <w:t xml:space="preserve">tiilet</w:t>
      </w:r>
    </w:p>
    <w:p>
      <w:r>
        <w:rPr>
          <w:b/>
        </w:rPr>
        <w:t xml:space="preserve">Esimerkki 0,4261</w:t>
      </w:r>
    </w:p>
    <w:p>
      <w:r>
        <w:t xml:space="preserve">Jotta heidän suhteensa kestäisi, Adam antoi Angelalle timanttisormuksen Angelan haluamien kenkien sijasta, koska kengät osoittaisivat vain lyhytaikaista uskollisuutta Angelaa kohtaan.</w:t>
      </w:r>
    </w:p>
    <w:p>
      <w:r>
        <w:rPr>
          <w:b/>
        </w:rPr>
        <w:t xml:space="preserve">Tulos</w:t>
      </w:r>
    </w:p>
    <w:p>
      <w:r>
        <w:t xml:space="preserve">kengät</w:t>
      </w:r>
    </w:p>
    <w:p>
      <w:r>
        <w:rPr>
          <w:b/>
        </w:rPr>
        <w:t xml:space="preserve">Esimerkki 0.4262</w:t>
      </w:r>
    </w:p>
    <w:p>
      <w:r>
        <w:t xml:space="preserve">Hän laittoi olohuoneeseensa rottinkimaton sijasta pehmolattiamattoa, koska _ oli tarkoitettu ulkotiloihin.</w:t>
      </w:r>
    </w:p>
    <w:p>
      <w:r>
        <w:rPr>
          <w:b/>
        </w:rPr>
        <w:t xml:space="preserve">Tulos</w:t>
      </w:r>
    </w:p>
    <w:p>
      <w:r>
        <w:t xml:space="preserve">rottinkimatto</w:t>
      </w:r>
    </w:p>
    <w:p>
      <w:r>
        <w:rPr>
          <w:b/>
        </w:rPr>
        <w:t xml:space="preserve">Esimerkki 0,4263</w:t>
      </w:r>
    </w:p>
    <w:p>
      <w:r>
        <w:t xml:space="preserve">Tehtaat lopettivat robottien valmistuksen ja siirtyivät autojen valmistukseen, koska niiden tuottaminen oli tuottoisaa.</w:t>
      </w:r>
    </w:p>
    <w:p>
      <w:r>
        <w:rPr>
          <w:b/>
        </w:rPr>
        <w:t xml:space="preserve">Tulos</w:t>
      </w:r>
    </w:p>
    <w:p>
      <w:r>
        <w:t xml:space="preserve">autot</w:t>
      </w:r>
    </w:p>
    <w:p>
      <w:r>
        <w:rPr>
          <w:b/>
        </w:rPr>
        <w:t xml:space="preserve">Esimerkki 0.4264</w:t>
      </w:r>
    </w:p>
    <w:p>
      <w:r>
        <w:t xml:space="preserve">George teki betonisen ajotien ennen betoniperustuksen tekemistä, koska betoniperustuksen tekeminen oli alkeellisempaa.</w:t>
      </w:r>
    </w:p>
    <w:p>
      <w:r>
        <w:rPr>
          <w:b/>
        </w:rPr>
        <w:t xml:space="preserve">Tulos</w:t>
      </w:r>
    </w:p>
    <w:p>
      <w:r>
        <w:t xml:space="preserve">pihatie</w:t>
      </w:r>
    </w:p>
    <w:p>
      <w:r>
        <w:rPr>
          <w:b/>
        </w:rPr>
        <w:t xml:space="preserve">Esimerkki 0,4265</w:t>
      </w:r>
    </w:p>
    <w:p>
      <w:r>
        <w:t xml:space="preserve">Menin kirjastoon hakemaan kirjoja ja käyttämään istuinta, mutta päädyin lähtemään, koska _ kaikki _ olivat poissa.</w:t>
      </w:r>
    </w:p>
    <w:p>
      <w:r>
        <w:rPr>
          <w:b/>
        </w:rPr>
        <w:t xml:space="preserve">Tulos</w:t>
      </w:r>
    </w:p>
    <w:p>
      <w:r>
        <w:t xml:space="preserve">kirjat</w:t>
      </w:r>
    </w:p>
    <w:p>
      <w:r>
        <w:rPr>
          <w:b/>
        </w:rPr>
        <w:t xml:space="preserve">Esimerkki 0,4266</w:t>
      </w:r>
    </w:p>
    <w:p>
      <w:r>
        <w:t xml:space="preserve">Miehellä ei ole nyt varaa uusiin vanteisiin, mutta hän aikoo vaihtaa jarrut. _ ovat liian kalliit.</w:t>
      </w:r>
    </w:p>
    <w:p>
      <w:r>
        <w:rPr>
          <w:b/>
        </w:rPr>
        <w:t xml:space="preserve">Tulos</w:t>
      </w:r>
    </w:p>
    <w:p>
      <w:r>
        <w:t xml:space="preserve">pyörät</w:t>
      </w:r>
    </w:p>
    <w:p>
      <w:r>
        <w:rPr>
          <w:b/>
        </w:rPr>
        <w:t xml:space="preserve">Esimerkki 0,4267</w:t>
      </w:r>
    </w:p>
    <w:p>
      <w:r>
        <w:t xml:space="preserve">James ei saa etuovea auki, joten hän yritti irrottaa ruuvin, koska _ on tiukka.</w:t>
      </w:r>
    </w:p>
    <w:p>
      <w:r>
        <w:rPr>
          <w:b/>
        </w:rPr>
        <w:t xml:space="preserve">Tulos</w:t>
      </w:r>
    </w:p>
    <w:p>
      <w:r>
        <w:t xml:space="preserve">ovi</w:t>
      </w:r>
    </w:p>
    <w:p>
      <w:r>
        <w:rPr>
          <w:b/>
        </w:rPr>
        <w:t xml:space="preserve">Esimerkki 0.4268</w:t>
      </w:r>
    </w:p>
    <w:p>
      <w:r>
        <w:t xml:space="preserve">Henkilö käytti pizzan paistamiseen sauvaa vääntötangon sijasta, koska se oli _ kätevä.</w:t>
      </w:r>
    </w:p>
    <w:p>
      <w:r>
        <w:rPr>
          <w:b/>
        </w:rPr>
        <w:t xml:space="preserve">Tulos</w:t>
      </w:r>
    </w:p>
    <w:p>
      <w:r>
        <w:t xml:space="preserve">sauva</w:t>
      </w:r>
    </w:p>
    <w:p>
      <w:r>
        <w:rPr>
          <w:b/>
        </w:rPr>
        <w:t xml:space="preserve">Esimerkki 0.4269</w:t>
      </w:r>
    </w:p>
    <w:p>
      <w:r>
        <w:t xml:space="preserve">Kani oli vanha, ja meidän oli päätettävä, annammeko sen kuolla luonnollisesti vai lopetammeko sen.  Kun se käyttäytyi eilen pirteästi, päätimme _ .</w:t>
      </w:r>
    </w:p>
    <w:p>
      <w:r>
        <w:rPr>
          <w:b/>
        </w:rPr>
        <w:t xml:space="preserve">Tulos</w:t>
      </w:r>
    </w:p>
    <w:p>
      <w:r>
        <w:t xml:space="preserve">kuolla luonnollisesti</w:t>
      </w:r>
    </w:p>
    <w:p>
      <w:r>
        <w:rPr>
          <w:b/>
        </w:rPr>
        <w:t xml:space="preserve">Esimerkki 0,4270</w:t>
      </w:r>
    </w:p>
    <w:p>
      <w:r>
        <w:t xml:space="preserve">Vuotavaa keskustelua seurasi vilkas luento.  _ oli vain niin tylsää.</w:t>
      </w:r>
    </w:p>
    <w:p>
      <w:r>
        <w:rPr>
          <w:b/>
        </w:rPr>
        <w:t xml:space="preserve">Tulos</w:t>
      </w:r>
    </w:p>
    <w:p>
      <w:r>
        <w:t xml:space="preserve">keskustelu</w:t>
      </w:r>
    </w:p>
    <w:p>
      <w:r>
        <w:rPr>
          <w:b/>
        </w:rPr>
        <w:t xml:space="preserve">Esimerkki 0,4271</w:t>
      </w:r>
    </w:p>
    <w:p>
      <w:r>
        <w:t xml:space="preserve">Kieltäydyimme lentämästä helikopterilla ja otimme sen sijaan lentokoneen, koska pelkäsimme ajaa _ .</w:t>
      </w:r>
    </w:p>
    <w:p>
      <w:r>
        <w:rPr>
          <w:b/>
        </w:rPr>
        <w:t xml:space="preserve">Tulos</w:t>
      </w:r>
    </w:p>
    <w:p>
      <w:r>
        <w:t xml:space="preserve">helikopteri</w:t>
      </w:r>
    </w:p>
    <w:p>
      <w:r>
        <w:rPr>
          <w:b/>
        </w:rPr>
        <w:t xml:space="preserve">Esimerkki 0.4272</w:t>
      </w:r>
    </w:p>
    <w:p>
      <w:r>
        <w:t xml:space="preserve">LakeDistrict on oikeutetusti kuuluisa, mutta Bolton ei ole, koska _ on hyvin kaunis.</w:t>
      </w:r>
    </w:p>
    <w:p>
      <w:r>
        <w:rPr>
          <w:b/>
        </w:rPr>
        <w:t xml:space="preserve">Tulos</w:t>
      </w:r>
    </w:p>
    <w:p>
      <w:r>
        <w:t xml:space="preserve">LakeDistrict</w:t>
      </w:r>
    </w:p>
    <w:p>
      <w:r>
        <w:rPr>
          <w:b/>
        </w:rPr>
        <w:t xml:space="preserve">Esimerkki 0.4273</w:t>
      </w:r>
    </w:p>
    <w:p>
      <w:r>
        <w:t xml:space="preserve">Tiedät, että rumpujen opettelu kestää kauemmin kuin huilun, joten _ oli helpompi opiskella.</w:t>
      </w:r>
    </w:p>
    <w:p>
      <w:r>
        <w:rPr>
          <w:b/>
        </w:rPr>
        <w:t xml:space="preserve">Tulos</w:t>
      </w:r>
    </w:p>
    <w:p>
      <w:r>
        <w:t xml:space="preserve">huilu</w:t>
      </w:r>
    </w:p>
    <w:p>
      <w:r>
        <w:rPr>
          <w:b/>
        </w:rPr>
        <w:t xml:space="preserve">Esimerkki 0.4274</w:t>
      </w:r>
    </w:p>
    <w:p>
      <w:r>
        <w:t xml:space="preserve">Koska tyttö oli introvertti, hän päätti leikkiä liukumäellä karusellin sijaan, koska _ oli tungosta.</w:t>
      </w:r>
    </w:p>
    <w:p>
      <w:r>
        <w:rPr>
          <w:b/>
        </w:rPr>
        <w:t xml:space="preserve">Tulos</w:t>
      </w:r>
    </w:p>
    <w:p>
      <w:r>
        <w:t xml:space="preserve">karuselli</w:t>
      </w:r>
    </w:p>
    <w:p>
      <w:r>
        <w:rPr>
          <w:b/>
        </w:rPr>
        <w:t xml:space="preserve">Esimerkki 0,4275</w:t>
      </w:r>
    </w:p>
    <w:p>
      <w:r>
        <w:t xml:space="preserve">Kaikkien pitäisi syödä enemmän aamulla kuin illalla, koska _ enemmän syöminen on epäterveellistä.</w:t>
      </w:r>
    </w:p>
    <w:p>
      <w:r>
        <w:rPr>
          <w:b/>
        </w:rPr>
        <w:t xml:space="preserve">Tulos</w:t>
      </w:r>
    </w:p>
    <w:p>
      <w:r>
        <w:t xml:space="preserve">yö</w:t>
      </w:r>
    </w:p>
    <w:p>
      <w:r>
        <w:rPr>
          <w:b/>
        </w:rPr>
        <w:t xml:space="preserve">Esimerkki 0,4276</w:t>
      </w:r>
    </w:p>
    <w:p>
      <w:r>
        <w:t xml:space="preserve">Siementen kasvu kesti kauemmin talon sisällä kuin kannella, koska siellä ei ollut auringonvaloa _ .</w:t>
      </w:r>
    </w:p>
    <w:p>
      <w:r>
        <w:rPr>
          <w:b/>
        </w:rPr>
        <w:t xml:space="preserve">Tulos</w:t>
      </w:r>
    </w:p>
    <w:p>
      <w:r>
        <w:t xml:space="preserve">sisäpuolella</w:t>
      </w:r>
    </w:p>
    <w:p>
      <w:r>
        <w:rPr>
          <w:b/>
        </w:rPr>
        <w:t xml:space="preserve">Esimerkki 0.4277</w:t>
      </w:r>
    </w:p>
    <w:p>
      <w:r>
        <w:t xml:space="preserve">Jamesin taululle asettama lappu ei pysyisi kuten kortti, koska _ on tahmea.</w:t>
      </w:r>
    </w:p>
    <w:p>
      <w:r>
        <w:rPr>
          <w:b/>
        </w:rPr>
        <w:t xml:space="preserve">Tulos</w:t>
      </w:r>
    </w:p>
    <w:p>
      <w:r>
        <w:t xml:space="preserve">kortti</w:t>
      </w:r>
    </w:p>
    <w:p>
      <w:r>
        <w:rPr>
          <w:b/>
        </w:rPr>
        <w:t xml:space="preserve">Esimerkki 0.4278</w:t>
      </w:r>
    </w:p>
    <w:p>
      <w:r>
        <w:t xml:space="preserve">Lapset nauttivat animaatiosta enemmän kuin toimintaelokuvasta, koska _ oli pelottavampi.</w:t>
      </w:r>
    </w:p>
    <w:p>
      <w:r>
        <w:rPr>
          <w:b/>
        </w:rPr>
        <w:t xml:space="preserve">Tulos</w:t>
      </w:r>
    </w:p>
    <w:p>
      <w:r>
        <w:t xml:space="preserve">toimintaelokuva</w:t>
      </w:r>
    </w:p>
    <w:p>
      <w:r>
        <w:rPr>
          <w:b/>
        </w:rPr>
        <w:t xml:space="preserve">Esimerkki 0.4279</w:t>
      </w:r>
    </w:p>
    <w:p>
      <w:r>
        <w:t xml:space="preserve">Mary päätti lopettaa vodkan juomisen ja juoda tästä lähtien vain giniä, koska hänellä tuntui aina olevan krapula vodkan juomisen jälkeen.</w:t>
      </w:r>
    </w:p>
    <w:p>
      <w:r>
        <w:rPr>
          <w:b/>
        </w:rPr>
        <w:t xml:space="preserve">Tulos</w:t>
      </w:r>
    </w:p>
    <w:p>
      <w:r>
        <w:t xml:space="preserve">vodka</w:t>
      </w:r>
    </w:p>
    <w:p>
      <w:r>
        <w:rPr>
          <w:b/>
        </w:rPr>
        <w:t xml:space="preserve">Esimerkki 0.4280</w:t>
      </w:r>
    </w:p>
    <w:p>
      <w:r>
        <w:t xml:space="preserve">Hän ajatteli, ettei hän voisi parantaa kuolemaan johtavaa syöpäsairauttaan kristalleilla ja homeopatialla tavanomaisen lääketieteellisen hoidon sijaan, joten hän päätti luopua _ hoidosta.</w:t>
      </w:r>
    </w:p>
    <w:p>
      <w:r>
        <w:rPr>
          <w:b/>
        </w:rPr>
        <w:t xml:space="preserve">Tulos</w:t>
      </w:r>
    </w:p>
    <w:p>
      <w:r>
        <w:t xml:space="preserve">Homeopatia</w:t>
      </w:r>
    </w:p>
    <w:p>
      <w:r>
        <w:rPr>
          <w:b/>
        </w:rPr>
        <w:t xml:space="preserve">Esimerkki 0.4281</w:t>
      </w:r>
    </w:p>
    <w:p>
      <w:r>
        <w:t xml:space="preserve">Jake pysähtyi nappaamaan vohvelin ennen kuin hän lähti bussiasemalle tapaamiseensa, onneksi hänellä oli runsaasti aikaa, koska _ oli myöhässä.</w:t>
      </w:r>
    </w:p>
    <w:p>
      <w:r>
        <w:rPr>
          <w:b/>
        </w:rPr>
        <w:t xml:space="preserve">Tulos</w:t>
      </w:r>
    </w:p>
    <w:p>
      <w:r>
        <w:t xml:space="preserve">bussi</w:t>
      </w:r>
    </w:p>
    <w:p>
      <w:r>
        <w:rPr>
          <w:b/>
        </w:rPr>
        <w:t xml:space="preserve">Esimerkki 0.4282</w:t>
      </w:r>
    </w:p>
    <w:p>
      <w:r>
        <w:t xml:space="preserve">Hevosen jalat olivat jäykät, joten sen omistaja soitti eläinlääkärille, joka oli huolissaan siitä, että hevosella oli jäykät jalat. Eläinlääkäri oli oikeassa, ja se oli _ .</w:t>
      </w:r>
    </w:p>
    <w:p>
      <w:r>
        <w:rPr>
          <w:b/>
        </w:rPr>
        <w:t xml:space="preserve">Tulos</w:t>
      </w:r>
    </w:p>
    <w:p>
      <w:r>
        <w:t xml:space="preserve">tukahduttaa</w:t>
      </w:r>
    </w:p>
    <w:p>
      <w:r>
        <w:rPr>
          <w:b/>
        </w:rPr>
        <w:t xml:space="preserve">Esimerkki 0.4283</w:t>
      </w:r>
    </w:p>
    <w:p>
      <w:r>
        <w:t xml:space="preserve">Basilikan kasvattaminen on Clairelle vaikeaa, mutta rosmariinin kasvattaminen on hänen mielestään helppoa, koska sitä on helppo kasvattaa.</w:t>
      </w:r>
    </w:p>
    <w:p>
      <w:r>
        <w:rPr>
          <w:b/>
        </w:rPr>
        <w:t xml:space="preserve">Tulos</w:t>
      </w:r>
    </w:p>
    <w:p>
      <w:r>
        <w:t xml:space="preserve">rosmariini</w:t>
      </w:r>
    </w:p>
    <w:p>
      <w:r>
        <w:rPr>
          <w:b/>
        </w:rPr>
        <w:t xml:space="preserve">Esimerkki 0.4284</w:t>
      </w:r>
    </w:p>
    <w:p>
      <w:r>
        <w:t xml:space="preserve">Ovi ei sopinut uuden talon runkoon, koska _ oli vakaa.</w:t>
      </w:r>
    </w:p>
    <w:p>
      <w:r>
        <w:rPr>
          <w:b/>
        </w:rPr>
        <w:t xml:space="preserve">Tulos</w:t>
      </w:r>
    </w:p>
    <w:p>
      <w:r>
        <w:t xml:space="preserve">kehys</w:t>
      </w:r>
    </w:p>
    <w:p>
      <w:r>
        <w:rPr>
          <w:b/>
        </w:rPr>
        <w:t xml:space="preserve">Esimerkki 0,4285</w:t>
      </w:r>
    </w:p>
    <w:p>
      <w:r>
        <w:t xml:space="preserve">Pomeranian pureskeli pöydän jalkoja, mutta ei sängyn jalkoja, joten _ ei ollut vahinkoa.</w:t>
      </w:r>
    </w:p>
    <w:p>
      <w:r>
        <w:rPr>
          <w:b/>
        </w:rPr>
        <w:t xml:space="preserve">Tulos</w:t>
      </w:r>
    </w:p>
    <w:p>
      <w:r>
        <w:t xml:space="preserve">sänky</w:t>
      </w:r>
    </w:p>
    <w:p>
      <w:r>
        <w:rPr>
          <w:b/>
        </w:rPr>
        <w:t xml:space="preserve">Esimerkki 0,4286</w:t>
      </w:r>
    </w:p>
    <w:p>
      <w:r>
        <w:t xml:space="preserve">Kesällä Jane käyttää mielellään hameita ja mekkoja. The _ antoi hänelle enemmän valinnanvaraa, mitä yläosaa hän käyttää.</w:t>
      </w:r>
    </w:p>
    <w:p>
      <w:r>
        <w:rPr>
          <w:b/>
        </w:rPr>
        <w:t xml:space="preserve">Tulos</w:t>
      </w:r>
    </w:p>
    <w:p>
      <w:r>
        <w:t xml:space="preserve">hameet</w:t>
      </w:r>
    </w:p>
    <w:p>
      <w:r>
        <w:rPr>
          <w:b/>
        </w:rPr>
        <w:t xml:space="preserve">Esimerkki 0.4287</w:t>
      </w:r>
    </w:p>
    <w:p>
      <w:r>
        <w:t xml:space="preserve">En syö pinaattia kuten maissia, koska se maistuu aivan ällöttävältä.</w:t>
      </w:r>
    </w:p>
    <w:p>
      <w:r>
        <w:rPr>
          <w:b/>
        </w:rPr>
        <w:t xml:space="preserve">Tulos</w:t>
      </w:r>
    </w:p>
    <w:p>
      <w:r>
        <w:t xml:space="preserve">pinaatti</w:t>
      </w:r>
    </w:p>
    <w:p>
      <w:r>
        <w:rPr>
          <w:b/>
        </w:rPr>
        <w:t xml:space="preserve">Esimerkki 0.4288</w:t>
      </w:r>
    </w:p>
    <w:p>
      <w:r>
        <w:t xml:space="preserve">Otimme työkalut pois yksittäisistä pusseistaan ja laitoimme ne laatikoihin, koska halusimme ne yhdessä, joten _ ei enää tarvittu _, jotta niitä voitaisiin säilyttää kunnolla.</w:t>
      </w:r>
    </w:p>
    <w:p>
      <w:r>
        <w:rPr>
          <w:b/>
        </w:rPr>
        <w:t xml:space="preserve">Tulos</w:t>
      </w:r>
    </w:p>
    <w:p>
      <w:r>
        <w:t xml:space="preserve">pussit</w:t>
      </w:r>
    </w:p>
    <w:p>
      <w:r>
        <w:rPr>
          <w:b/>
        </w:rPr>
        <w:t xml:space="preserve">Esimerkki 0.4289</w:t>
      </w:r>
    </w:p>
    <w:p>
      <w:r>
        <w:t xml:space="preserve">Nainen peitti olohuoneen maton matolla, koska se oli tahriintunut.</w:t>
      </w:r>
    </w:p>
    <w:p>
      <w:r>
        <w:rPr>
          <w:b/>
        </w:rPr>
        <w:t xml:space="preserve">Tulos</w:t>
      </w:r>
    </w:p>
    <w:p>
      <w:r>
        <w:t xml:space="preserve">matto</w:t>
      </w:r>
    </w:p>
    <w:p>
      <w:r>
        <w:rPr>
          <w:b/>
        </w:rPr>
        <w:t xml:space="preserve">Esimerkki 0,4290</w:t>
      </w:r>
    </w:p>
    <w:p>
      <w:r>
        <w:t xml:space="preserve">Trompetin ääni täytti koko salin, mutta oli hiljaista auditoriossa, koska se oli eristetty melulta.</w:t>
      </w:r>
    </w:p>
    <w:p>
      <w:r>
        <w:rPr>
          <w:b/>
        </w:rPr>
        <w:t xml:space="preserve">Tulos</w:t>
      </w:r>
    </w:p>
    <w:p>
      <w:r>
        <w:t xml:space="preserve">auditorio</w:t>
      </w:r>
    </w:p>
    <w:p>
      <w:r>
        <w:rPr>
          <w:b/>
        </w:rPr>
        <w:t xml:space="preserve">Esimerkki 0.4291</w:t>
      </w:r>
    </w:p>
    <w:p>
      <w:r>
        <w:t xml:space="preserve">Meidän oli pakko ottaa enemmän hiilihydraatteja ateriaan rasvojen sijasta, koska _ oli inhottavaa.</w:t>
      </w:r>
    </w:p>
    <w:p>
      <w:r>
        <w:rPr>
          <w:b/>
        </w:rPr>
        <w:t xml:space="preserve">Tulos</w:t>
      </w:r>
    </w:p>
    <w:p>
      <w:r>
        <w:t xml:space="preserve">rasvat</w:t>
      </w:r>
    </w:p>
    <w:p>
      <w:r>
        <w:rPr>
          <w:b/>
        </w:rPr>
        <w:t xml:space="preserve">Esimerkki 0.4292</w:t>
      </w:r>
    </w:p>
    <w:p>
      <w:r>
        <w:t xml:space="preserve">Ben valitsi brandyn oluen tai muiden alkoholijuomien sijasta, koska se on _ stout.</w:t>
      </w:r>
    </w:p>
    <w:p>
      <w:r>
        <w:rPr>
          <w:b/>
        </w:rPr>
        <w:t xml:space="preserve">Tulos</w:t>
      </w:r>
    </w:p>
    <w:p>
      <w:r>
        <w:t xml:space="preserve">brandy</w:t>
      </w:r>
    </w:p>
    <w:p>
      <w:r>
        <w:rPr>
          <w:b/>
        </w:rPr>
        <w:t xml:space="preserve">Esimerkki 0.4293</w:t>
      </w:r>
    </w:p>
    <w:p>
      <w:r>
        <w:t xml:space="preserve">Sisäkköä syytettiin maljakon varastamisesta, mutta ei kadonneista hopeaesineistä, vaikka _ oli edullinen.</w:t>
      </w:r>
    </w:p>
    <w:p>
      <w:r>
        <w:rPr>
          <w:b/>
        </w:rPr>
        <w:t xml:space="preserve">Tulos</w:t>
      </w:r>
    </w:p>
    <w:p>
      <w:r>
        <w:t xml:space="preserve">maljakko</w:t>
      </w:r>
    </w:p>
    <w:p>
      <w:r>
        <w:rPr>
          <w:b/>
        </w:rPr>
        <w:t xml:space="preserve">Esimerkki 0.4294</w:t>
      </w:r>
    </w:p>
    <w:p>
      <w:r>
        <w:t xml:space="preserve">Hän ei tiennyt, pitäisikö juhlia viinillä vai kakulla, mutta _ oli päättynyt.</w:t>
      </w:r>
    </w:p>
    <w:p>
      <w:r>
        <w:rPr>
          <w:b/>
        </w:rPr>
        <w:t xml:space="preserve">Tulos</w:t>
      </w:r>
    </w:p>
    <w:p>
      <w:r>
        <w:t xml:space="preserve">kakku</w:t>
      </w:r>
    </w:p>
    <w:p>
      <w:r>
        <w:rPr>
          <w:b/>
        </w:rPr>
        <w:t xml:space="preserve">Esimerkki 0,4295</w:t>
      </w:r>
    </w:p>
    <w:p>
      <w:r>
        <w:t xml:space="preserve">Saatan nukkua sohvalla sängyn sijasta, koska hän on yskinyt koko yön. _ tuntuu turvallisemmalta tässä vaiheessa.</w:t>
      </w:r>
    </w:p>
    <w:p>
      <w:r>
        <w:rPr>
          <w:b/>
        </w:rPr>
        <w:t xml:space="preserve">Tulos</w:t>
      </w:r>
    </w:p>
    <w:p>
      <w:r>
        <w:t xml:space="preserve">yskä</w:t>
      </w:r>
    </w:p>
    <w:p>
      <w:r>
        <w:rPr>
          <w:b/>
        </w:rPr>
        <w:t xml:space="preserve">Esimerkki 0.4296</w:t>
      </w:r>
    </w:p>
    <w:p>
      <w:r>
        <w:t xml:space="preserve">Koripallo pomppi hienosti kentällä, mutta ei nurmikolla, koska _ oli kova maa.</w:t>
      </w:r>
    </w:p>
    <w:p>
      <w:r>
        <w:rPr>
          <w:b/>
        </w:rPr>
        <w:t xml:space="preserve">Tulos</w:t>
      </w:r>
    </w:p>
    <w:p>
      <w:r>
        <w:t xml:space="preserve">tuomioistuin</w:t>
      </w:r>
    </w:p>
    <w:p>
      <w:r>
        <w:rPr>
          <w:b/>
        </w:rPr>
        <w:t xml:space="preserve">Esimerkki 0,4297</w:t>
      </w:r>
    </w:p>
    <w:p>
      <w:r>
        <w:t xml:space="preserve">Tarkistettuani hinnat päätin ostaa akneni hoidon mieluummin kaupasta kuin ihotautilääkärin vastaanotolta, koska _ oli halvempaa.</w:t>
      </w:r>
    </w:p>
    <w:p>
      <w:r>
        <w:rPr>
          <w:b/>
        </w:rPr>
        <w:t xml:space="preserve">Tulos</w:t>
      </w:r>
    </w:p>
    <w:p>
      <w:r>
        <w:t xml:space="preserve">myymälä</w:t>
      </w:r>
    </w:p>
    <w:p>
      <w:r>
        <w:rPr>
          <w:b/>
        </w:rPr>
        <w:t xml:space="preserve">Esimerkki 0.4298</w:t>
      </w:r>
    </w:p>
    <w:p>
      <w:r>
        <w:t xml:space="preserve">Joe halusi välttää lonkkaniveldysplasiaa, joten hän antoi koiralle lääkettä, mutta se oli liikaa.</w:t>
      </w:r>
    </w:p>
    <w:p>
      <w:r>
        <w:rPr>
          <w:b/>
        </w:rPr>
        <w:t xml:space="preserve">Tulos</w:t>
      </w:r>
    </w:p>
    <w:p>
      <w:r>
        <w:t xml:space="preserve">Lonkkaniveldysplasia</w:t>
      </w:r>
    </w:p>
    <w:p>
      <w:r>
        <w:rPr>
          <w:b/>
        </w:rPr>
        <w:t xml:space="preserve">Esimerkki 0.4299</w:t>
      </w:r>
    </w:p>
    <w:p>
      <w:r>
        <w:t xml:space="preserve">Päätimme maalata kylpyhuoneen puun yli, mutta jätimme sen luonnolliseksi keittiössä, koska puu oli aivan upea _ .</w:t>
      </w:r>
    </w:p>
    <w:p>
      <w:r>
        <w:rPr>
          <w:b/>
        </w:rPr>
        <w:t xml:space="preserve">Tulos</w:t>
      </w:r>
    </w:p>
    <w:p>
      <w:r>
        <w:t xml:space="preserve">keittiö</w:t>
      </w:r>
    </w:p>
    <w:p>
      <w:r>
        <w:rPr>
          <w:b/>
        </w:rPr>
        <w:t xml:space="preserve">Esimerkki 0.4300</w:t>
      </w:r>
    </w:p>
    <w:p>
      <w:r>
        <w:t xml:space="preserve">Becca halusi olla parempi keskustelija, joten hän otti kirjoja ja runoja oppiakseen kieltä paremmin, ja hänestä tuntui, että _ auttoi häntä olemaan sujuvampi.</w:t>
      </w:r>
    </w:p>
    <w:p>
      <w:r>
        <w:rPr>
          <w:b/>
        </w:rPr>
        <w:t xml:space="preserve">Tulos</w:t>
      </w:r>
    </w:p>
    <w:p>
      <w:r>
        <w:t xml:space="preserve">runot</w:t>
      </w:r>
    </w:p>
    <w:p>
      <w:r>
        <w:rPr>
          <w:b/>
        </w:rPr>
        <w:t xml:space="preserve">Esimerkki 0,4301</w:t>
      </w:r>
    </w:p>
    <w:p>
      <w:r>
        <w:t xml:space="preserve">Emily halusi leikata ensin hiuksensa ja sitten kyntensä kylpyhuoneessa, koska kylpyhuoneen peili oli tarpeeksi suuri, jotta _ näki kunnolla.</w:t>
      </w:r>
    </w:p>
    <w:p>
      <w:r>
        <w:rPr>
          <w:b/>
        </w:rPr>
        <w:t xml:space="preserve">Tulos</w:t>
      </w:r>
    </w:p>
    <w:p>
      <w:r>
        <w:t xml:space="preserve">kynnet</w:t>
      </w:r>
    </w:p>
    <w:p>
      <w:r>
        <w:rPr>
          <w:b/>
        </w:rPr>
        <w:t xml:space="preserve">Esimerkki 0.4302</w:t>
      </w:r>
    </w:p>
    <w:p>
      <w:r>
        <w:t xml:space="preserve">Hänen kannettava tietokoneensa oli vaurioitunut ja hänen pöytäkoneensa oli upouusi, joten hän vältti _:tä blogia kirjoittaessaan, koska se oli hitaampi.</w:t>
      </w:r>
    </w:p>
    <w:p>
      <w:r>
        <w:rPr>
          <w:b/>
        </w:rPr>
        <w:t xml:space="preserve">Tulos</w:t>
      </w:r>
    </w:p>
    <w:p>
      <w:r>
        <w:t xml:space="preserve">kannettava tietokone</w:t>
      </w:r>
    </w:p>
    <w:p>
      <w:r>
        <w:rPr>
          <w:b/>
        </w:rPr>
        <w:t xml:space="preserve">Esimerkki 0.4303</w:t>
      </w:r>
    </w:p>
    <w:p>
      <w:r>
        <w:t xml:space="preserve">Kun Manny osti häkkiin uuden koiran sängyn, hän pettyi, kun hän yritti laittaa sitä häkkiin. Se oli liian suuri.</w:t>
      </w:r>
    </w:p>
    <w:p>
      <w:r>
        <w:rPr>
          <w:b/>
        </w:rPr>
        <w:t xml:space="preserve">Tulos</w:t>
      </w:r>
    </w:p>
    <w:p>
      <w:r>
        <w:t xml:space="preserve">koiran sänky</w:t>
      </w:r>
    </w:p>
    <w:p>
      <w:r>
        <w:rPr>
          <w:b/>
        </w:rPr>
        <w:t xml:space="preserve">Esimerkki 0.4304</w:t>
      </w:r>
    </w:p>
    <w:p>
      <w:r>
        <w:t xml:space="preserve">John tanssi papukaijan laulun tahtiin, kunnes televisio tuli päälle ja _ hiljeni.</w:t>
      </w:r>
    </w:p>
    <w:p>
      <w:r>
        <w:rPr>
          <w:b/>
        </w:rPr>
        <w:t xml:space="preserve">Tulos</w:t>
      </w:r>
    </w:p>
    <w:p>
      <w:r>
        <w:t xml:space="preserve">laulu</w:t>
      </w:r>
    </w:p>
    <w:p>
      <w:r>
        <w:rPr>
          <w:b/>
        </w:rPr>
        <w:t xml:space="preserve">Esimerkki 0,4305</w:t>
      </w:r>
    </w:p>
    <w:p>
      <w:r>
        <w:t xml:space="preserve">Opiskellessaan yliopistossa Sam osti tarvitsemansa oppikirjat ja palautti muistikirjan, jota hän ei tarvinnut. _ olivat välttämättömiä.</w:t>
      </w:r>
    </w:p>
    <w:p>
      <w:r>
        <w:rPr>
          <w:b/>
        </w:rPr>
        <w:t xml:space="preserve">Tulos</w:t>
      </w:r>
    </w:p>
    <w:p>
      <w:r>
        <w:t xml:space="preserve">oppikirjat</w:t>
      </w:r>
    </w:p>
    <w:p>
      <w:r>
        <w:rPr>
          <w:b/>
        </w:rPr>
        <w:t xml:space="preserve">Esimerkki 0.4306</w:t>
      </w:r>
    </w:p>
    <w:p>
      <w:r>
        <w:t xml:space="preserve">Emme voineet tervehtiä heitä lentokentällä, joten odotimme parkkipaikalla.  _ vaikeutti heidän löytämistään.</w:t>
      </w:r>
    </w:p>
    <w:p>
      <w:r>
        <w:rPr>
          <w:b/>
        </w:rPr>
        <w:t xml:space="preserve">Tulos</w:t>
      </w:r>
    </w:p>
    <w:p>
      <w:r>
        <w:t xml:space="preserve">lentoasema</w:t>
      </w:r>
    </w:p>
    <w:p>
      <w:r>
        <w:rPr>
          <w:b/>
        </w:rPr>
        <w:t xml:space="preserve">Esimerkki 0.4307</w:t>
      </w:r>
    </w:p>
    <w:p>
      <w:r>
        <w:t xml:space="preserve">Mary oli liian hajamielinen television katseluun kuullakseen radiosta tulevan raportin, koska _ äänenvoimakkuus oli alhainen.</w:t>
      </w:r>
    </w:p>
    <w:p>
      <w:r>
        <w:rPr>
          <w:b/>
        </w:rPr>
        <w:t xml:space="preserve">Tulos</w:t>
      </w:r>
    </w:p>
    <w:p>
      <w:r>
        <w:t xml:space="preserve">radio</w:t>
      </w:r>
    </w:p>
    <w:p>
      <w:r>
        <w:rPr>
          <w:b/>
        </w:rPr>
        <w:t xml:space="preserve">Esimerkki 0.4308</w:t>
      </w:r>
    </w:p>
    <w:p>
      <w:r>
        <w:t xml:space="preserve">Nainen oli aikeissa opettaa oppitunnin koko luokalle sen sijaan, että hän olisi antanut heille tietokilpailun, koska _ oli nautinnollista.</w:t>
      </w:r>
    </w:p>
    <w:p>
      <w:r>
        <w:rPr>
          <w:b/>
        </w:rPr>
        <w:t xml:space="preserve">Tulos</w:t>
      </w:r>
    </w:p>
    <w:p>
      <w:r>
        <w:t xml:space="preserve">oppitunti</w:t>
      </w:r>
    </w:p>
    <w:p>
      <w:r>
        <w:rPr>
          <w:b/>
        </w:rPr>
        <w:t xml:space="preserve">Esimerkki 0.4309</w:t>
      </w:r>
    </w:p>
    <w:p>
      <w:r>
        <w:t xml:space="preserve">Jillillä oli niukka budjetti. Densuke-vesimelonien sijasta hän sai kananmunia syötäväksi, koska _ ovat halpoja.</w:t>
      </w:r>
    </w:p>
    <w:p>
      <w:r>
        <w:rPr>
          <w:b/>
        </w:rPr>
        <w:t xml:space="preserve">Tulos</w:t>
      </w:r>
    </w:p>
    <w:p>
      <w:r>
        <w:t xml:space="preserve">munat</w:t>
      </w:r>
    </w:p>
    <w:p>
      <w:r>
        <w:rPr>
          <w:b/>
        </w:rPr>
        <w:t xml:space="preserve">Esimerkki 0.4310</w:t>
      </w:r>
    </w:p>
    <w:p>
      <w:r>
        <w:t xml:space="preserve">Koska olohuoneessani on tumma puulattia, päätin ostaa kirsikan sijaan mahonkisen sohvapöydän, koska se on vaaleampi.</w:t>
      </w:r>
    </w:p>
    <w:p>
      <w:r>
        <w:rPr>
          <w:b/>
        </w:rPr>
        <w:t xml:space="preserve">Tulos</w:t>
      </w:r>
    </w:p>
    <w:p>
      <w:r>
        <w:t xml:space="preserve">kirsikka</w:t>
      </w:r>
    </w:p>
    <w:p>
      <w:r>
        <w:rPr>
          <w:b/>
        </w:rPr>
        <w:t xml:space="preserve">Esimerkki 0.4311</w:t>
      </w:r>
    </w:p>
    <w:p>
      <w:r>
        <w:t xml:space="preserve">Leipomossa paistettiin aamulla enemmän munkkeja kuin illalla, koska kukaan ei syönyt munkkeja _ .</w:t>
      </w:r>
    </w:p>
    <w:p>
      <w:r>
        <w:rPr>
          <w:b/>
        </w:rPr>
        <w:t xml:space="preserve">Tulos</w:t>
      </w:r>
    </w:p>
    <w:p>
      <w:r>
        <w:t xml:space="preserve">yö</w:t>
      </w:r>
    </w:p>
    <w:p>
      <w:r>
        <w:rPr>
          <w:b/>
        </w:rPr>
        <w:t xml:space="preserve">Esimerkki 0.4312</w:t>
      </w:r>
    </w:p>
    <w:p>
      <w:r>
        <w:t xml:space="preserve">Hänen piti käynnistää autonsa, mutta sytytyksessä tai käynnistimessä oli ongelmia. Ongelma sai hänet huolestumaan.</w:t>
      </w:r>
    </w:p>
    <w:p>
      <w:r>
        <w:rPr>
          <w:b/>
        </w:rPr>
        <w:t xml:space="preserve">Tulos</w:t>
      </w:r>
    </w:p>
    <w:p>
      <w:r>
        <w:t xml:space="preserve">sytytys</w:t>
      </w:r>
    </w:p>
    <w:p>
      <w:r>
        <w:rPr>
          <w:b/>
        </w:rPr>
        <w:t xml:space="preserve">Esimerkki 0.4313</w:t>
      </w:r>
    </w:p>
    <w:p>
      <w:r>
        <w:t xml:space="preserve">Meditaatiotuntini alkoi kahdelta, ja minun piti ehtiä bussiin neljältä, joten aikaa ei ollut paljon. Onneksi _ oli myöhässä, joten kaikki järjestyi.</w:t>
      </w:r>
    </w:p>
    <w:p>
      <w:r>
        <w:rPr>
          <w:b/>
        </w:rPr>
        <w:t xml:space="preserve">Tulos</w:t>
      </w:r>
    </w:p>
    <w:p>
      <w:r>
        <w:t xml:space="preserve">bussi</w:t>
      </w:r>
    </w:p>
    <w:p>
      <w:r>
        <w:rPr>
          <w:b/>
        </w:rPr>
        <w:t xml:space="preserve">Esimerkki 0.4314</w:t>
      </w:r>
    </w:p>
    <w:p>
      <w:r>
        <w:t xml:space="preserve">Hän astui eteisestä keittiöön kutsuakseen lapset sisään.  _ oli heidän kuuloalueellaan.</w:t>
      </w:r>
    </w:p>
    <w:p>
      <w:r>
        <w:rPr>
          <w:b/>
        </w:rPr>
        <w:t xml:space="preserve">Tulos</w:t>
      </w:r>
    </w:p>
    <w:p>
      <w:r>
        <w:t xml:space="preserve">keittiö</w:t>
      </w:r>
    </w:p>
    <w:p>
      <w:r>
        <w:rPr>
          <w:b/>
        </w:rPr>
        <w:t xml:space="preserve">Esimerkki 0.4315</w:t>
      </w:r>
    </w:p>
    <w:p>
      <w:r>
        <w:t xml:space="preserve">Kakadu oli lukittu häkkiin, jotta se söisi kulhostaan, _ siinä oli ruokaa.</w:t>
      </w:r>
    </w:p>
    <w:p>
      <w:r>
        <w:rPr>
          <w:b/>
        </w:rPr>
        <w:t xml:space="preserve">Tulos</w:t>
      </w:r>
    </w:p>
    <w:p>
      <w:r>
        <w:t xml:space="preserve">kulho</w:t>
      </w:r>
    </w:p>
    <w:p>
      <w:r>
        <w:rPr>
          <w:b/>
        </w:rPr>
        <w:t xml:space="preserve">Esimerkki 0.4316</w:t>
      </w:r>
    </w:p>
    <w:p>
      <w:r>
        <w:t xml:space="preserve">Pauline päätti käyttää tavallista punaista t-paitaa eikä tankkia, jossa oli verinen silmämuna, koska hänestä tuntui, että se olisi normien mukainen.</w:t>
      </w:r>
    </w:p>
    <w:p>
      <w:r>
        <w:rPr>
          <w:b/>
        </w:rPr>
        <w:t xml:space="preserve">Tulos</w:t>
      </w:r>
    </w:p>
    <w:p>
      <w:r>
        <w:t xml:space="preserve">t-paita</w:t>
      </w:r>
    </w:p>
    <w:p>
      <w:r>
        <w:rPr>
          <w:b/>
        </w:rPr>
        <w:t xml:space="preserve">Esimerkki 0.4317</w:t>
      </w:r>
    </w:p>
    <w:p>
      <w:r>
        <w:t xml:space="preserve">Pannukakun lämmittäminen mikroaaltouunissa kesti kauemmin kuin makkaran, koska _ oli raakaa.</w:t>
      </w:r>
    </w:p>
    <w:p>
      <w:r>
        <w:rPr>
          <w:b/>
        </w:rPr>
        <w:t xml:space="preserve">Tulos</w:t>
      </w:r>
    </w:p>
    <w:p>
      <w:r>
        <w:t xml:space="preserve">pannukakku</w:t>
      </w:r>
    </w:p>
    <w:p>
      <w:r>
        <w:rPr>
          <w:b/>
        </w:rPr>
        <w:t xml:space="preserve">Esimerkki 0.4318</w:t>
      </w:r>
    </w:p>
    <w:p>
      <w:r>
        <w:t xml:space="preserve">He saivat valita, käyttivätkö he leikkuripolttimoa vai kulmahiomakonetta, ja valitsivat _, koska toinen poltti niin kylmästi.</w:t>
      </w:r>
    </w:p>
    <w:p>
      <w:r>
        <w:rPr>
          <w:b/>
        </w:rPr>
        <w:t xml:space="preserve">Tulos</w:t>
      </w:r>
    </w:p>
    <w:p>
      <w:r>
        <w:t xml:space="preserve">kulmahiomakone</w:t>
      </w:r>
    </w:p>
    <w:p>
      <w:r>
        <w:rPr>
          <w:b/>
        </w:rPr>
        <w:t xml:space="preserve">Esimerkki 0.4319</w:t>
      </w:r>
    </w:p>
    <w:p>
      <w:r>
        <w:t xml:space="preserve">Autossani ei ole bensaa. Minun on täytettävä se joko lyijyttömällä super- tai premium-öljyllä. _ on halvempi.</w:t>
      </w:r>
    </w:p>
    <w:p>
      <w:r>
        <w:rPr>
          <w:b/>
        </w:rPr>
        <w:t xml:space="preserve">Tulos</w:t>
      </w:r>
    </w:p>
    <w:p>
      <w:r>
        <w:t xml:space="preserve">super</w:t>
      </w:r>
    </w:p>
    <w:p>
      <w:r>
        <w:rPr>
          <w:b/>
        </w:rPr>
        <w:t xml:space="preserve">Esimerkki 0,4320</w:t>
      </w:r>
    </w:p>
    <w:p>
      <w:r>
        <w:t xml:space="preserve">Männyt olivat vielä joulukuussa vihreitä, mutta tammet eivät, koska ne säilyttävät lehtensä syksyllä.</w:t>
      </w:r>
    </w:p>
    <w:p>
      <w:r>
        <w:rPr>
          <w:b/>
        </w:rPr>
        <w:t xml:space="preserve">Tulos</w:t>
      </w:r>
    </w:p>
    <w:p>
      <w:r>
        <w:t xml:space="preserve">mäntyjä</w:t>
      </w:r>
    </w:p>
    <w:p>
      <w:r>
        <w:rPr>
          <w:b/>
        </w:rPr>
        <w:t xml:space="preserve">Esimerkki 0,4321</w:t>
      </w:r>
    </w:p>
    <w:p>
      <w:r>
        <w:t xml:space="preserve">Lastenhoitaja antoi lapsen leikkiä keinuilla mutta ei apinatangoilla, koska hän piti niitä turvallisina.</w:t>
      </w:r>
    </w:p>
    <w:p>
      <w:r>
        <w:rPr>
          <w:b/>
        </w:rPr>
        <w:t xml:space="preserve">Tulos</w:t>
      </w:r>
    </w:p>
    <w:p>
      <w:r>
        <w:t xml:space="preserve">keinut</w:t>
      </w:r>
    </w:p>
    <w:p>
      <w:r>
        <w:rPr>
          <w:b/>
        </w:rPr>
        <w:t xml:space="preserve">Esimerkki 0,4322</w:t>
      </w:r>
    </w:p>
    <w:p>
      <w:r>
        <w:t xml:space="preserve">Nuo uutisankkurit myivät hänelle lipun, mutta lippu ei toiminut, koska _ oli huijaus.</w:t>
      </w:r>
    </w:p>
    <w:p>
      <w:r>
        <w:rPr>
          <w:b/>
        </w:rPr>
        <w:t xml:space="preserve">Tulos</w:t>
      </w:r>
    </w:p>
    <w:p>
      <w:r>
        <w:t xml:space="preserve">lippu</w:t>
      </w:r>
    </w:p>
    <w:p>
      <w:r>
        <w:rPr>
          <w:b/>
        </w:rPr>
        <w:t xml:space="preserve">Esimerkki 0.4323</w:t>
      </w:r>
    </w:p>
    <w:p>
      <w:r>
        <w:t xml:space="preserve">Yritys menestyi huonosta taloustilanteesta huolimatta - _ se oli epäterveellisin, mitä se oli koskaan ollut.</w:t>
      </w:r>
    </w:p>
    <w:p>
      <w:r>
        <w:rPr>
          <w:b/>
        </w:rPr>
        <w:t xml:space="preserve">Tulos</w:t>
      </w:r>
    </w:p>
    <w:p>
      <w:r>
        <w:t xml:space="preserve">talous</w:t>
      </w:r>
    </w:p>
    <w:p>
      <w:r>
        <w:rPr>
          <w:b/>
        </w:rPr>
        <w:t xml:space="preserve">Esimerkki 0.4324</w:t>
      </w:r>
    </w:p>
    <w:p>
      <w:r>
        <w:t xml:space="preserve">Seth tykkäsi esittää runoja open mic -illassa, mutta ei koskaan esittänyt lauluja, koska hän oli surkea laulaja ja tunsi olonsa mukavaksi _ .</w:t>
      </w:r>
    </w:p>
    <w:p>
      <w:r>
        <w:rPr>
          <w:b/>
        </w:rPr>
        <w:t xml:space="preserve">Tulos</w:t>
      </w:r>
    </w:p>
    <w:p>
      <w:r>
        <w:t xml:space="preserve">runot</w:t>
      </w:r>
    </w:p>
    <w:p>
      <w:r>
        <w:rPr>
          <w:b/>
        </w:rPr>
        <w:t xml:space="preserve">Esimerkki 0,4325</w:t>
      </w:r>
    </w:p>
    <w:p>
      <w:r>
        <w:t xml:space="preserve">Ihmiset, joilla on herkät hampaat, voivat syödä voileivän mutta eivät jäätelöä, koska se on kylmää.</w:t>
      </w:r>
    </w:p>
    <w:p>
      <w:r>
        <w:rPr>
          <w:b/>
        </w:rPr>
        <w:t xml:space="preserve">Tulos</w:t>
      </w:r>
    </w:p>
    <w:p>
      <w:r>
        <w:t xml:space="preserve">jäätelö</w:t>
      </w:r>
    </w:p>
    <w:p>
      <w:r>
        <w:rPr>
          <w:b/>
        </w:rPr>
        <w:t xml:space="preserve">Esimerkki 0,4326</w:t>
      </w:r>
    </w:p>
    <w:p>
      <w:r>
        <w:t xml:space="preserve">Ampumakilpailussa kivääri oli haulikkoa luotettavampi, koska kiväärin piippu oli lyhyempi.</w:t>
      </w:r>
    </w:p>
    <w:p>
      <w:r>
        <w:rPr>
          <w:b/>
        </w:rPr>
        <w:t xml:space="preserve">Tulos</w:t>
      </w:r>
    </w:p>
    <w:p>
      <w:r>
        <w:t xml:space="preserve">kivääri</w:t>
      </w:r>
    </w:p>
    <w:p>
      <w:r>
        <w:rPr>
          <w:b/>
        </w:rPr>
        <w:t xml:space="preserve">Esimerkki 0,4327</w:t>
      </w:r>
    </w:p>
    <w:p>
      <w:r>
        <w:t xml:space="preserve">Olisi pitänyt ostaa kortti paperin sijasta, koska _ olisi ollut tarpeeksi kestävä kestämään ulkoilmassa oloa.</w:t>
      </w:r>
    </w:p>
    <w:p>
      <w:r>
        <w:rPr>
          <w:b/>
        </w:rPr>
        <w:t xml:space="preserve">Tulos</w:t>
      </w:r>
    </w:p>
    <w:p>
      <w:r>
        <w:t xml:space="preserve">kortti</w:t>
      </w:r>
    </w:p>
    <w:p>
      <w:r>
        <w:rPr>
          <w:b/>
        </w:rPr>
        <w:t xml:space="preserve">Esimerkki 0,4328</w:t>
      </w:r>
    </w:p>
    <w:p>
      <w:r>
        <w:t xml:space="preserve">Risteilyn reittiä muutettiin elokuvan korvaamiseksi musikaalilla, koska _:n suosio oli laskussa.</w:t>
      </w:r>
    </w:p>
    <w:p>
      <w:r>
        <w:rPr>
          <w:b/>
        </w:rPr>
        <w:t xml:space="preserve">Tulos</w:t>
      </w:r>
    </w:p>
    <w:p>
      <w:r>
        <w:t xml:space="preserve">elokuva</w:t>
      </w:r>
    </w:p>
    <w:p>
      <w:r>
        <w:rPr>
          <w:b/>
        </w:rPr>
        <w:t xml:space="preserve">Esimerkki 0.4329</w:t>
      </w:r>
    </w:p>
    <w:p>
      <w:r>
        <w:t xml:space="preserve">Ostin lampun ja laitoin sen huoneeseeni, koska _ oli pimeää.</w:t>
      </w:r>
    </w:p>
    <w:p>
      <w:r>
        <w:rPr>
          <w:b/>
        </w:rPr>
        <w:t xml:space="preserve">Tulos</w:t>
      </w:r>
    </w:p>
    <w:p>
      <w:r>
        <w:t xml:space="preserve">huone</w:t>
      </w:r>
    </w:p>
    <w:p>
      <w:r>
        <w:rPr>
          <w:b/>
        </w:rPr>
        <w:t xml:space="preserve">Esimerkki 0,4330</w:t>
      </w:r>
    </w:p>
    <w:p>
      <w:r>
        <w:t xml:space="preserve">Shannon reputti historian kokeessa, mutta läpäisi luonnontieteiden kokeen.  Häntä hävetti hänen suorituksensa _ kokeessa.</w:t>
      </w:r>
    </w:p>
    <w:p>
      <w:r>
        <w:rPr>
          <w:b/>
        </w:rPr>
        <w:t xml:space="preserve">Tulos</w:t>
      </w:r>
    </w:p>
    <w:p>
      <w:r>
        <w:t xml:space="preserve">historia</w:t>
      </w:r>
    </w:p>
    <w:p>
      <w:r>
        <w:rPr>
          <w:b/>
        </w:rPr>
        <w:t xml:space="preserve">Esimerkki 0,4331</w:t>
      </w:r>
    </w:p>
    <w:p>
      <w:r>
        <w:t xml:space="preserve">Säästöliikkeestä ostetussa takissa oli jonkin verran kulumisen merkkejä, kun taas mekko näytti täydelliseltä, koska _ on vanhempi.</w:t>
      </w:r>
    </w:p>
    <w:p>
      <w:r>
        <w:rPr>
          <w:b/>
        </w:rPr>
        <w:t xml:space="preserve">Tulos</w:t>
      </w:r>
    </w:p>
    <w:p>
      <w:r>
        <w:t xml:space="preserve">takki</w:t>
      </w:r>
    </w:p>
    <w:p>
      <w:r>
        <w:rPr>
          <w:b/>
        </w:rPr>
        <w:t xml:space="preserve">Esimerkki 0,4332</w:t>
      </w:r>
    </w:p>
    <w:p>
      <w:r>
        <w:t xml:space="preserve">Kun olin saanut letin valmiiksi, yritin kiinnittää hiusnauhan hiusteni ympärille, mutta _ oli liian pieni.</w:t>
      </w:r>
    </w:p>
    <w:p>
      <w:r>
        <w:rPr>
          <w:b/>
        </w:rPr>
        <w:t xml:space="preserve">Tulos</w:t>
      </w:r>
    </w:p>
    <w:p>
      <w:r>
        <w:t xml:space="preserve">hiusnauha</w:t>
      </w:r>
    </w:p>
    <w:p>
      <w:r>
        <w:rPr>
          <w:b/>
        </w:rPr>
        <w:t xml:space="preserve">Esimerkki 0,4333</w:t>
      </w:r>
    </w:p>
    <w:p>
      <w:r>
        <w:t xml:space="preserve">Rakennustyöntekijät yrittivät laittaa terästä laatikkoon, mutta _ oli liian pieni.</w:t>
      </w:r>
    </w:p>
    <w:p>
      <w:r>
        <w:rPr>
          <w:b/>
        </w:rPr>
        <w:t xml:space="preserve">Tulos</w:t>
      </w:r>
    </w:p>
    <w:p>
      <w:r>
        <w:t xml:space="preserve">laatikko</w:t>
      </w:r>
    </w:p>
    <w:p>
      <w:r>
        <w:rPr>
          <w:b/>
        </w:rPr>
        <w:t xml:space="preserve">Esimerkki 0,4334</w:t>
      </w:r>
    </w:p>
    <w:p>
      <w:r>
        <w:t xml:space="preserve">Pengoin paikkoja ja löysin lopulta taskulampun ja lyhdyn, ja käytin _ koska minulla ei ollut tulitikkuja.</w:t>
      </w:r>
    </w:p>
    <w:p>
      <w:r>
        <w:rPr>
          <w:b/>
        </w:rPr>
        <w:t xml:space="preserve">Tulos</w:t>
      </w:r>
    </w:p>
    <w:p>
      <w:r>
        <w:t xml:space="preserve">taskulamppu</w:t>
      </w:r>
    </w:p>
    <w:p>
      <w:r>
        <w:rPr>
          <w:b/>
        </w:rPr>
        <w:t xml:space="preserve">Esimerkki 0,4335</w:t>
      </w:r>
    </w:p>
    <w:p>
      <w:r>
        <w:t xml:space="preserve">Hän halusi lisätä väriä huoneeseensa, joten hän maalasi toisen puolen ja lisäsi toiseen tapetin. _ kirkastui.</w:t>
      </w:r>
    </w:p>
    <w:p>
      <w:r>
        <w:rPr>
          <w:b/>
        </w:rPr>
        <w:t xml:space="preserve">Tulos</w:t>
      </w:r>
    </w:p>
    <w:p>
      <w:r>
        <w:t xml:space="preserve">huone</w:t>
      </w:r>
    </w:p>
    <w:p>
      <w:r>
        <w:rPr>
          <w:b/>
        </w:rPr>
        <w:t xml:space="preserve">Esimerkki 0,4336</w:t>
      </w:r>
    </w:p>
    <w:p>
      <w:r>
        <w:t xml:space="preserve">Nainen heitti arvoituksen turhautuneena pois ja työskenteli sen sijaan ristisanatehtävän parissa, koska _ näytti olevan ratkaistavissa.</w:t>
      </w:r>
    </w:p>
    <w:p>
      <w:r>
        <w:rPr>
          <w:b/>
        </w:rPr>
        <w:t xml:space="preserve">Tulos</w:t>
      </w:r>
    </w:p>
    <w:p>
      <w:r>
        <w:t xml:space="preserve">ristisanatehtävä</w:t>
      </w:r>
    </w:p>
    <w:p>
      <w:r>
        <w:rPr>
          <w:b/>
        </w:rPr>
        <w:t xml:space="preserve">Esimerkki 0,4337</w:t>
      </w:r>
    </w:p>
    <w:p>
      <w:r>
        <w:t xml:space="preserve">Hän päätti mennä joogatunneille tai chi-tuntien sijaan, koska ne näyttivät hänen mielestään vähemmän toteuttamiskelpoisilta.</w:t>
      </w:r>
    </w:p>
    <w:p>
      <w:r>
        <w:rPr>
          <w:b/>
        </w:rPr>
        <w:t xml:space="preserve">Tulos</w:t>
      </w:r>
    </w:p>
    <w:p>
      <w:r>
        <w:t xml:space="preserve">tai chi</w:t>
      </w:r>
    </w:p>
    <w:p>
      <w:r>
        <w:rPr>
          <w:b/>
        </w:rPr>
        <w:t xml:space="preserve">Esimerkki 0,4338</w:t>
      </w:r>
    </w:p>
    <w:p>
      <w:r>
        <w:t xml:space="preserve">Asetettuaan tavoitteekseen laihduttaa kymmenen kiloa Brenda valitsi jogurtin donitsin sijasta, koska donitsissa on enemmän kaloreita.</w:t>
      </w:r>
    </w:p>
    <w:p>
      <w:r>
        <w:rPr>
          <w:b/>
        </w:rPr>
        <w:t xml:space="preserve">Tulos</w:t>
      </w:r>
    </w:p>
    <w:p>
      <w:r>
        <w:t xml:space="preserve">donitsi</w:t>
      </w:r>
    </w:p>
    <w:p>
      <w:r>
        <w:rPr>
          <w:b/>
        </w:rPr>
        <w:t xml:space="preserve">Esimerkki 0,4339</w:t>
      </w:r>
    </w:p>
    <w:p>
      <w:r>
        <w:t xml:space="preserve">Mies leikkasi koiran kynnen, mutta ei sen karvoja, joten _ sen on täytynyt olla pitkä.</w:t>
      </w:r>
    </w:p>
    <w:p>
      <w:r>
        <w:rPr>
          <w:b/>
        </w:rPr>
        <w:t xml:space="preserve">Tulos</w:t>
      </w:r>
    </w:p>
    <w:p>
      <w:r>
        <w:t xml:space="preserve">kynsi</w:t>
      </w:r>
    </w:p>
    <w:p>
      <w:r>
        <w:rPr>
          <w:b/>
        </w:rPr>
        <w:t xml:space="preserve">Esimerkki 0,4340</w:t>
      </w:r>
    </w:p>
    <w:p>
      <w:r>
        <w:t xml:space="preserve">Pupu sylkäisi porkkanat ulos, mutta ahmi iloisesti papuja, sillä _ ne eivät olleet ruokahalua herättäviä.</w:t>
      </w:r>
    </w:p>
    <w:p>
      <w:r>
        <w:rPr>
          <w:b/>
        </w:rPr>
        <w:t xml:space="preserve">Tulos</w:t>
      </w:r>
    </w:p>
    <w:p>
      <w:r>
        <w:t xml:space="preserve">porkkanat</w:t>
      </w:r>
    </w:p>
    <w:p>
      <w:r>
        <w:rPr>
          <w:b/>
        </w:rPr>
        <w:t xml:space="preserve">Esimerkki 0,4341</w:t>
      </w:r>
    </w:p>
    <w:p>
      <w:r>
        <w:t xml:space="preserve">Mustesuihkutulostimet ovat suositeltavampia kotitulostimina kuin lasertulostimet, koska _ tulostimet vievät enemmän tilaa.</w:t>
      </w:r>
    </w:p>
    <w:p>
      <w:r>
        <w:rPr>
          <w:b/>
        </w:rPr>
        <w:t xml:space="preserve">Tulos</w:t>
      </w:r>
    </w:p>
    <w:p>
      <w:r>
        <w:t xml:space="preserve">laser</w:t>
      </w:r>
    </w:p>
    <w:p>
      <w:r>
        <w:rPr>
          <w:b/>
        </w:rPr>
        <w:t xml:space="preserve">Esimerkki 0,4342</w:t>
      </w:r>
    </w:p>
    <w:p>
      <w:r>
        <w:t xml:space="preserve">Auto romuttui, kun se törmäsi seinään, mutta seinä pysyi sen jälkeen suorassa. _ on heikko.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0,4343</w:t>
      </w:r>
    </w:p>
    <w:p>
      <w:r>
        <w:t xml:space="preserve">Kissa ei voi kävellä reiän läpi kaulapanta kaulassaan. _ on leveä.</w:t>
      </w:r>
    </w:p>
    <w:p>
      <w:r>
        <w:rPr>
          <w:b/>
        </w:rPr>
        <w:t xml:space="preserve">Tulos</w:t>
      </w:r>
    </w:p>
    <w:p>
      <w:r>
        <w:t xml:space="preserve">kaulus</w:t>
      </w:r>
    </w:p>
    <w:p>
      <w:r>
        <w:rPr>
          <w:b/>
        </w:rPr>
        <w:t xml:space="preserve">Esimerkki 0.4344</w:t>
      </w:r>
    </w:p>
    <w:p>
      <w:r>
        <w:t xml:space="preserve">Jessica halusi suorat mustat hiukset kiharoiden sijaan, koska _ hiukset näyttävät tyylikkäiltä.</w:t>
      </w:r>
    </w:p>
    <w:p>
      <w:r>
        <w:rPr>
          <w:b/>
        </w:rPr>
        <w:t xml:space="preserve">Tulos</w:t>
      </w:r>
    </w:p>
    <w:p>
      <w:r>
        <w:t xml:space="preserve">suora</w:t>
      </w:r>
    </w:p>
    <w:p>
      <w:r>
        <w:rPr>
          <w:b/>
        </w:rPr>
        <w:t xml:space="preserve">Esimerkki 0,4345</w:t>
      </w:r>
    </w:p>
    <w:p>
      <w:r>
        <w:t xml:space="preserve">Erin halusi pitää päiväkirjaansa käsilaukussaan, jotta se olisi helposti saatavilla, mutta se ei mahtunut. Se oli liian leveä.</w:t>
      </w:r>
    </w:p>
    <w:p>
      <w:r>
        <w:rPr>
          <w:b/>
        </w:rPr>
        <w:t xml:space="preserve">Tulos</w:t>
      </w:r>
    </w:p>
    <w:p>
      <w:r>
        <w:t xml:space="preserve">lehti</w:t>
      </w:r>
    </w:p>
    <w:p>
      <w:r>
        <w:rPr>
          <w:b/>
        </w:rPr>
        <w:t xml:space="preserve">Esimerkki 0,4346</w:t>
      </w:r>
    </w:p>
    <w:p>
      <w:r>
        <w:t xml:space="preserve">Apinoista kertovaa lastenkirjaa myydään enemmän kuin heinäsirkoista kertovaa kirjaa. Lapset nauttivat varmaan yhteydenpidosta _ .</w:t>
      </w:r>
    </w:p>
    <w:p>
      <w:r>
        <w:rPr>
          <w:b/>
        </w:rPr>
        <w:t xml:space="preserve">Tulos</w:t>
      </w:r>
    </w:p>
    <w:p>
      <w:r>
        <w:t xml:space="preserve">apinat</w:t>
      </w:r>
    </w:p>
    <w:p>
      <w:r>
        <w:rPr>
          <w:b/>
        </w:rPr>
        <w:t xml:space="preserve">Esimerkki 0,4347</w:t>
      </w:r>
    </w:p>
    <w:p>
      <w:r>
        <w:t xml:space="preserve">Johtaja siirsi rahat laatikosta holviin, koska _ oli vähemmän turvallinen varkauksilta .</w:t>
      </w:r>
    </w:p>
    <w:p>
      <w:r>
        <w:rPr>
          <w:b/>
        </w:rPr>
        <w:t xml:space="preserve">Tulos</w:t>
      </w:r>
    </w:p>
    <w:p>
      <w:r>
        <w:t xml:space="preserve">laatikko</w:t>
      </w:r>
    </w:p>
    <w:p>
      <w:r>
        <w:rPr>
          <w:b/>
        </w:rPr>
        <w:t xml:space="preserve">Esimerkki 0.4348</w:t>
      </w:r>
    </w:p>
    <w:p>
      <w:r>
        <w:t xml:space="preserve">Kävi ilmi, että videon puhtaaksikirjoittaminen oli yksinkertaisempaa kuin äänen, koska _ oli lyhyt.</w:t>
      </w:r>
    </w:p>
    <w:p>
      <w:r>
        <w:rPr>
          <w:b/>
        </w:rPr>
        <w:t xml:space="preserve">Tulos</w:t>
      </w:r>
    </w:p>
    <w:p>
      <w:r>
        <w:t xml:space="preserve">video</w:t>
      </w:r>
    </w:p>
    <w:p>
      <w:r>
        <w:rPr>
          <w:b/>
        </w:rPr>
        <w:t xml:space="preserve">Esimerkki 0,4349</w:t>
      </w:r>
    </w:p>
    <w:p>
      <w:r>
        <w:t xml:space="preserve">Joukkue voitti pokaalin plaketin sijasta kovien aikojen seurauksena, sillä _ oli halpaa tehdä.</w:t>
      </w:r>
    </w:p>
    <w:p>
      <w:r>
        <w:rPr>
          <w:b/>
        </w:rPr>
        <w:t xml:space="preserve">Tulos</w:t>
      </w:r>
    </w:p>
    <w:p>
      <w:r>
        <w:t xml:space="preserve">Trophy</w:t>
      </w:r>
    </w:p>
    <w:p>
      <w:r>
        <w:rPr>
          <w:b/>
        </w:rPr>
        <w:t xml:space="preserve">Esimerkki 0,4350</w:t>
      </w:r>
    </w:p>
    <w:p>
      <w:r>
        <w:t xml:space="preserve">Johnin tutkinto oli paljon parempi kuin Paulin todistus, koska se oli peräisin hyvämaineisesta yliopistosta.</w:t>
      </w:r>
    </w:p>
    <w:p>
      <w:r>
        <w:rPr>
          <w:b/>
        </w:rPr>
        <w:t xml:space="preserve">Tulos</w:t>
      </w:r>
    </w:p>
    <w:p>
      <w:r>
        <w:t xml:space="preserve">aste</w:t>
      </w:r>
    </w:p>
    <w:p>
      <w:r>
        <w:rPr>
          <w:b/>
        </w:rPr>
        <w:t xml:space="preserve">Esimerkki 0.4351</w:t>
      </w:r>
    </w:p>
    <w:p>
      <w:r>
        <w:t xml:space="preserve">Skootteriin levitettiin maalia, mutta autoon ei. _ oli ollut hiljattain varastossa.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0.4352</w:t>
      </w:r>
    </w:p>
    <w:p>
      <w:r>
        <w:t xml:space="preserve">Aamiaista tehdessään Sam makeutti kaurapuuroaan hunajalla. Se oli kuumaa ja paksua.</w:t>
      </w:r>
    </w:p>
    <w:p>
      <w:r>
        <w:rPr>
          <w:b/>
        </w:rPr>
        <w:t xml:space="preserve">Tulos</w:t>
      </w:r>
    </w:p>
    <w:p>
      <w:r>
        <w:t xml:space="preserve">kaurapuuroa</w:t>
      </w:r>
    </w:p>
    <w:p>
      <w:r>
        <w:rPr>
          <w:b/>
        </w:rPr>
        <w:t xml:space="preserve">Esimerkki 0.4353</w:t>
      </w:r>
    </w:p>
    <w:p>
      <w:r>
        <w:t xml:space="preserve">Onnettomuuden jälkeen viaton vauva tarvitsi uuden ruokalappusen, mutta ei vaatteita, koska _ oli revennyt.</w:t>
      </w:r>
    </w:p>
    <w:p>
      <w:r>
        <w:rPr>
          <w:b/>
        </w:rPr>
        <w:t xml:space="preserve">Tulos</w:t>
      </w:r>
    </w:p>
    <w:p>
      <w:r>
        <w:t xml:space="preserve">bib</w:t>
      </w:r>
    </w:p>
    <w:p>
      <w:r>
        <w:rPr>
          <w:b/>
        </w:rPr>
        <w:t xml:space="preserve">Esimerkki 0.4354</w:t>
      </w:r>
    </w:p>
    <w:p>
      <w:r>
        <w:t xml:space="preserve">Lattia oli vaihdettava laattaan tai mattoon, _ jalat olisivat kylmät.</w:t>
      </w:r>
    </w:p>
    <w:p>
      <w:r>
        <w:rPr>
          <w:b/>
        </w:rPr>
        <w:t xml:space="preserve">Tulos</w:t>
      </w:r>
    </w:p>
    <w:p>
      <w:r>
        <w:t xml:space="preserve">laatta</w:t>
      </w:r>
    </w:p>
    <w:p>
      <w:r>
        <w:rPr>
          <w:b/>
        </w:rPr>
        <w:t xml:space="preserve">Esimerkki 0,4355</w:t>
      </w:r>
    </w:p>
    <w:p>
      <w:r>
        <w:t xml:space="preserve">Beth päätti, että hänen poikansa ei menisi esikouluun ennen päiväkodin aloittamista. Se olisi ajan ja rahan tuhlausta.</w:t>
      </w:r>
    </w:p>
    <w:p>
      <w:r>
        <w:rPr>
          <w:b/>
        </w:rPr>
        <w:t xml:space="preserve">Tulos</w:t>
      </w:r>
    </w:p>
    <w:p>
      <w:r>
        <w:t xml:space="preserve">esikoulu</w:t>
      </w:r>
    </w:p>
    <w:p>
      <w:r>
        <w:rPr>
          <w:b/>
        </w:rPr>
        <w:t xml:space="preserve">Esimerkki 0.4356</w:t>
      </w:r>
    </w:p>
    <w:p>
      <w:r>
        <w:t xml:space="preserve">Vene juuttui veteen eikä se liikkunut, koska _ oli liian suuri.</w:t>
      </w:r>
    </w:p>
    <w:p>
      <w:r>
        <w:rPr>
          <w:b/>
        </w:rPr>
        <w:t xml:space="preserve">Tulos</w:t>
      </w:r>
    </w:p>
    <w:p>
      <w:r>
        <w:t xml:space="preserve">vene</w:t>
      </w:r>
    </w:p>
    <w:p>
      <w:r>
        <w:rPr>
          <w:b/>
        </w:rPr>
        <w:t xml:space="preserve">Esimerkki 0.4357</w:t>
      </w:r>
    </w:p>
    <w:p>
      <w:r>
        <w:t xml:space="preserve">Lainsäätäjän ja tuomioistuimen välinen suhde oli selvästi lainsäätäjän eduksi, sillä _ oli paljon suurempi valta.</w:t>
      </w:r>
    </w:p>
    <w:p>
      <w:r>
        <w:rPr>
          <w:b/>
        </w:rPr>
        <w:t xml:space="preserve">Tulos</w:t>
      </w:r>
    </w:p>
    <w:p>
      <w:r>
        <w:t xml:space="preserve">lainsäätäjä</w:t>
      </w:r>
    </w:p>
    <w:p>
      <w:r>
        <w:rPr>
          <w:b/>
        </w:rPr>
        <w:t xml:space="preserve">Esimerkki 0.4358</w:t>
      </w:r>
    </w:p>
    <w:p>
      <w:r>
        <w:t xml:space="preserve">Join vettä limonadin sijasta, koska kuume nousi, kun join _ .</w:t>
      </w:r>
    </w:p>
    <w:p>
      <w:r>
        <w:rPr>
          <w:b/>
        </w:rPr>
        <w:t xml:space="preserve">Tulos</w:t>
      </w:r>
    </w:p>
    <w:p>
      <w:r>
        <w:t xml:space="preserve">Sooda</w:t>
      </w:r>
    </w:p>
    <w:p>
      <w:r>
        <w:rPr>
          <w:b/>
        </w:rPr>
        <w:t xml:space="preserve">Esimerkki 0.4359</w:t>
      </w:r>
    </w:p>
    <w:p>
      <w:r>
        <w:t xml:space="preserve">James jähmettyi, jos hän suuttui tai hermostui, ja vain harvat ihmiset olivat paikalla, kun hän jähmettyi, joten hän tiesi, että se oli oikea reaktio.</w:t>
      </w:r>
    </w:p>
    <w:p>
      <w:r>
        <w:rPr>
          <w:b/>
        </w:rPr>
        <w:t xml:space="preserve">Tulos</w:t>
      </w:r>
    </w:p>
    <w:p>
      <w:r>
        <w:t xml:space="preserve">vihainen</w:t>
      </w:r>
    </w:p>
    <w:p>
      <w:r>
        <w:rPr>
          <w:b/>
        </w:rPr>
        <w:t xml:space="preserve">Esimerkki 0,4360</w:t>
      </w:r>
    </w:p>
    <w:p>
      <w:r>
        <w:t xml:space="preserve">Kolikko ei mene kumiputken läpi, vaikka kuinka yrittäisi, koska _ on suuri.</w:t>
      </w:r>
    </w:p>
    <w:p>
      <w:r>
        <w:rPr>
          <w:b/>
        </w:rPr>
        <w:t xml:space="preserve">Tulos</w:t>
      </w:r>
    </w:p>
    <w:p>
      <w:r>
        <w:t xml:space="preserve">putki</w:t>
      </w:r>
    </w:p>
    <w:p>
      <w:r>
        <w:rPr>
          <w:b/>
        </w:rPr>
        <w:t xml:space="preserve">Esimerkki 0,4361</w:t>
      </w:r>
    </w:p>
    <w:p>
      <w:r>
        <w:t xml:space="preserve">James ei voinut uskoa, että muna oli pudonnut pöydälle, eikä se ollut rikkoutunut. Hän uskoi, että _ on kova.</w:t>
      </w:r>
    </w:p>
    <w:p>
      <w:r>
        <w:rPr>
          <w:b/>
        </w:rPr>
        <w:t xml:space="preserve">Tulos</w:t>
      </w:r>
    </w:p>
    <w:p>
      <w:r>
        <w:t xml:space="preserve">muna</w:t>
      </w:r>
    </w:p>
    <w:p>
      <w:r>
        <w:rPr>
          <w:b/>
        </w:rPr>
        <w:t xml:space="preserve">Esimerkki 0,4362</w:t>
      </w:r>
    </w:p>
    <w:p>
      <w:r>
        <w:t xml:space="preserve">Teksasilaiset eivät syö paljon juustopihvejä, mutta he syövät paljon nachoja. Siksi he luultavasti vihaavat _ .</w:t>
      </w:r>
    </w:p>
    <w:p>
      <w:r>
        <w:rPr>
          <w:b/>
        </w:rPr>
        <w:t xml:space="preserve">Tulos</w:t>
      </w:r>
    </w:p>
    <w:p>
      <w:r>
        <w:t xml:space="preserve">juustopihvit</w:t>
      </w:r>
    </w:p>
    <w:p>
      <w:r>
        <w:rPr>
          <w:b/>
        </w:rPr>
        <w:t xml:space="preserve">Esimerkki 0,4363</w:t>
      </w:r>
    </w:p>
    <w:p>
      <w:r>
        <w:t xml:space="preserve">Peter todella nautti matkoista rantakohteisiin, mutta hän ei ollut hulluna vuoriin, koska hänellä oli ollut lapsena ihana kokemus matkustaa _ vuorille.</w:t>
      </w:r>
    </w:p>
    <w:p>
      <w:r>
        <w:rPr>
          <w:b/>
        </w:rPr>
        <w:t xml:space="preserve">Tulos</w:t>
      </w:r>
    </w:p>
    <w:p>
      <w:r>
        <w:t xml:space="preserve">rannat</w:t>
      </w:r>
    </w:p>
    <w:p>
      <w:r>
        <w:rPr>
          <w:b/>
        </w:rPr>
        <w:t xml:space="preserve">Esimerkki 0,4364</w:t>
      </w:r>
    </w:p>
    <w:p>
      <w:r>
        <w:t xml:space="preserve">Siskoni kaatoi jäljellä olevan mehun kannusta kuppiin, kunnes _ oli tyhjä.</w:t>
      </w:r>
    </w:p>
    <w:p>
      <w:r>
        <w:rPr>
          <w:b/>
        </w:rPr>
        <w:t xml:space="preserve">Tulos</w:t>
      </w:r>
    </w:p>
    <w:p>
      <w:r>
        <w:t xml:space="preserve">kannu</w:t>
      </w:r>
    </w:p>
    <w:p>
      <w:r>
        <w:rPr>
          <w:b/>
        </w:rPr>
        <w:t xml:space="preserve">Esimerkki 0,4365</w:t>
      </w:r>
    </w:p>
    <w:p>
      <w:r>
        <w:t xml:space="preserve">Mies istui mieluummin tuolilla kuin sohvalla, vaikka sohva näytti mukavammalta.</w:t>
      </w:r>
    </w:p>
    <w:p>
      <w:r>
        <w:rPr>
          <w:b/>
        </w:rPr>
        <w:t xml:space="preserve">Tulos</w:t>
      </w:r>
    </w:p>
    <w:p>
      <w:r>
        <w:t xml:space="preserve">sohva</w:t>
      </w:r>
    </w:p>
    <w:p>
      <w:r>
        <w:rPr>
          <w:b/>
        </w:rPr>
        <w:t xml:space="preserve">Esimerkki 0,4366</w:t>
      </w:r>
    </w:p>
    <w:p>
      <w:r>
        <w:t xml:space="preserve">Tina käytti viilaa varpaankynsiensä leikkaamiseen ja sai pahan haavan sormensa ihoon, koska viila oli liian pehmeä.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0,4367</w:t>
      </w:r>
    </w:p>
    <w:p>
      <w:r>
        <w:t xml:space="preserve">Kenraalin strategiana oli vallata kaupunki linnoituksen valtaamisen sijasta, koska _ oli taistelussa eduksi.</w:t>
      </w:r>
    </w:p>
    <w:p>
      <w:r>
        <w:rPr>
          <w:b/>
        </w:rPr>
        <w:t xml:space="preserve">Tulos</w:t>
      </w:r>
    </w:p>
    <w:p>
      <w:r>
        <w:t xml:space="preserve">kaupunki</w:t>
      </w:r>
    </w:p>
    <w:p>
      <w:r>
        <w:rPr>
          <w:b/>
        </w:rPr>
        <w:t xml:space="preserve">Esimerkki 0.4368</w:t>
      </w:r>
    </w:p>
    <w:p>
      <w:r>
        <w:t xml:space="preserve">Olen vähähiilihydraattisella ruokavaliolla, joten korvaan riisin kukkakaalilla. _ on paljon hiilihydraattipitoisempaa.</w:t>
      </w:r>
    </w:p>
    <w:p>
      <w:r>
        <w:rPr>
          <w:b/>
        </w:rPr>
        <w:t xml:space="preserve">Tulos</w:t>
      </w:r>
    </w:p>
    <w:p>
      <w:r>
        <w:t xml:space="preserve">riisi</w:t>
      </w:r>
    </w:p>
    <w:p>
      <w:r>
        <w:rPr>
          <w:b/>
        </w:rPr>
        <w:t xml:space="preserve">Esimerkki 0.4369</w:t>
      </w:r>
    </w:p>
    <w:p>
      <w:r>
        <w:t xml:space="preserve">Tyttö käytti timanttia helmen sijasta, koska _ se oli tyylikästä.</w:t>
      </w:r>
    </w:p>
    <w:p>
      <w:r>
        <w:rPr>
          <w:b/>
        </w:rPr>
        <w:t xml:space="preserve">Tulos</w:t>
      </w:r>
    </w:p>
    <w:p>
      <w:r>
        <w:t xml:space="preserve">timantti</w:t>
      </w:r>
    </w:p>
    <w:p>
      <w:r>
        <w:rPr>
          <w:b/>
        </w:rPr>
        <w:t xml:space="preserve">Esimerkki 0,4370</w:t>
      </w:r>
    </w:p>
    <w:p>
      <w:r>
        <w:t xml:space="preserve">Talon vesi maistui paremmalta kuin asuntoni vesi, koska _:n vedessä oli liikaa rautaa.</w:t>
      </w:r>
    </w:p>
    <w:p>
      <w:r>
        <w:rPr>
          <w:b/>
        </w:rPr>
        <w:t xml:space="preserve">Tulos</w:t>
      </w:r>
    </w:p>
    <w:p>
      <w:r>
        <w:t xml:space="preserve">huoneisto</w:t>
      </w:r>
    </w:p>
    <w:p>
      <w:r>
        <w:rPr>
          <w:b/>
        </w:rPr>
        <w:t xml:space="preserve">Esimerkki 0,4371</w:t>
      </w:r>
    </w:p>
    <w:p>
      <w:r>
        <w:t xml:space="preserve">Ohjelma lisäsi hänen sydämen sykettään ja salli hänen syödä enemmän roskaruokaa. _ oli vahva.</w:t>
      </w:r>
    </w:p>
    <w:p>
      <w:r>
        <w:rPr>
          <w:b/>
        </w:rPr>
        <w:t xml:space="preserve">Tulos</w:t>
      </w:r>
    </w:p>
    <w:p>
      <w:r>
        <w:t xml:space="preserve">sydämen syke</w:t>
      </w:r>
    </w:p>
    <w:p>
      <w:r>
        <w:rPr>
          <w:b/>
        </w:rPr>
        <w:t xml:space="preserve">Esimerkki 0.4372</w:t>
      </w:r>
    </w:p>
    <w:p>
      <w:r>
        <w:t xml:space="preserve">Laasti oli vaihdettava kipeästi, ja sain valita sementin tai silikonin välillä.  Halusin sen olevan läpinäkyvää, joten valitsin _ .</w:t>
      </w:r>
    </w:p>
    <w:p>
      <w:r>
        <w:rPr>
          <w:b/>
        </w:rPr>
        <w:t xml:space="preserve">Tulos</w:t>
      </w:r>
    </w:p>
    <w:p>
      <w:r>
        <w:t xml:space="preserve">silikoni</w:t>
      </w:r>
    </w:p>
    <w:p>
      <w:r>
        <w:rPr>
          <w:b/>
        </w:rPr>
        <w:t xml:space="preserve">Esimerkki 0,4373</w:t>
      </w:r>
    </w:p>
    <w:p>
      <w:r>
        <w:t xml:space="preserve">Äiti ei siedä rummun ääntä talossa, koska _ on liian kamalaa, mutta rakastaa hiljaisuutta talossa, koska se on ihanaa.</w:t>
      </w:r>
    </w:p>
    <w:p>
      <w:r>
        <w:rPr>
          <w:b/>
        </w:rPr>
        <w:t xml:space="preserve">Tulos</w:t>
      </w:r>
    </w:p>
    <w:p>
      <w:r>
        <w:t xml:space="preserve">melu</w:t>
      </w:r>
    </w:p>
    <w:p>
      <w:r>
        <w:rPr>
          <w:b/>
        </w:rPr>
        <w:t xml:space="preserve">Esimerkki 0.4374</w:t>
      </w:r>
    </w:p>
    <w:p>
      <w:r>
        <w:t xml:space="preserve">Nahkaa Tom ei käytä paljon, mutta hänellä on aina khaki. _ Housut saavat hänet tuntemaan itsensä seksikkääksi.</w:t>
      </w:r>
    </w:p>
    <w:p>
      <w:r>
        <w:rPr>
          <w:b/>
        </w:rPr>
        <w:t xml:space="preserve">Tulos</w:t>
      </w:r>
    </w:p>
    <w:p>
      <w:r>
        <w:t xml:space="preserve">khaki</w:t>
      </w:r>
    </w:p>
    <w:p>
      <w:r>
        <w:rPr>
          <w:b/>
        </w:rPr>
        <w:t xml:space="preserve">Esimerkki 0,4375</w:t>
      </w:r>
    </w:p>
    <w:p>
      <w:r>
        <w:t xml:space="preserve">Olin kaupassa ja laitoin shampoopullon takaisin, kun näin sen hinnan. Se _ oli kallis.</w:t>
      </w:r>
    </w:p>
    <w:p>
      <w:r>
        <w:rPr>
          <w:b/>
        </w:rPr>
        <w:t xml:space="preserve">Tulos</w:t>
      </w:r>
    </w:p>
    <w:p>
      <w:r>
        <w:t xml:space="preserve">shampoo</w:t>
      </w:r>
    </w:p>
    <w:p>
      <w:r>
        <w:rPr>
          <w:b/>
        </w:rPr>
        <w:t xml:space="preserve">Esimerkki 0,4376</w:t>
      </w:r>
    </w:p>
    <w:p>
      <w:r>
        <w:t xml:space="preserve">Kokeilin uusia vihanneksia salaatissa verrattuna mangoihin, mutta se maistui pahalta, koska _ olivat tuoreita.</w:t>
      </w:r>
    </w:p>
    <w:p>
      <w:r>
        <w:rPr>
          <w:b/>
        </w:rPr>
        <w:t xml:space="preserve">Tulos</w:t>
      </w:r>
    </w:p>
    <w:p>
      <w:r>
        <w:t xml:space="preserve">mangot</w:t>
      </w:r>
    </w:p>
    <w:p>
      <w:r>
        <w:rPr>
          <w:b/>
        </w:rPr>
        <w:t xml:space="preserve">Esimerkki 0.4377</w:t>
      </w:r>
    </w:p>
    <w:p>
      <w:r>
        <w:t xml:space="preserve">On helpompi visualisoida mielenosoituksia kuin juhlia, koska tiedotusvälineet uutisoivat jatkuvasti _.</w:t>
      </w:r>
    </w:p>
    <w:p>
      <w:r>
        <w:rPr>
          <w:b/>
        </w:rPr>
        <w:t xml:space="preserve">Tulos</w:t>
      </w:r>
    </w:p>
    <w:p>
      <w:r>
        <w:t xml:space="preserve">protestit</w:t>
      </w:r>
    </w:p>
    <w:p>
      <w:r>
        <w:rPr>
          <w:b/>
        </w:rPr>
        <w:t xml:space="preserve">Esimerkki 0.4378</w:t>
      </w:r>
    </w:p>
    <w:p>
      <w:r>
        <w:t xml:space="preserve">Mabel pelasi mieluummin kolikkopelejä kuin bingopelejä, koska hän voitti enemmän rahaa pelatessaan _ .</w:t>
      </w:r>
    </w:p>
    <w:p>
      <w:r>
        <w:rPr>
          <w:b/>
        </w:rPr>
        <w:t xml:space="preserve">Tulos</w:t>
      </w:r>
    </w:p>
    <w:p>
      <w:r>
        <w:t xml:space="preserve">peliautomaatit</w:t>
      </w:r>
    </w:p>
    <w:p>
      <w:r>
        <w:rPr>
          <w:b/>
        </w:rPr>
        <w:t xml:space="preserve">Esimerkki 0.4379</w:t>
      </w:r>
    </w:p>
    <w:p>
      <w:r>
        <w:t xml:space="preserve">Käyn mieluummin teatterissa kuin elokuvateatterissa, koska _ _:ssä on live-esityksiä.</w:t>
      </w:r>
    </w:p>
    <w:p>
      <w:r>
        <w:rPr>
          <w:b/>
        </w:rPr>
        <w:t xml:space="preserve">Tulos</w:t>
      </w:r>
    </w:p>
    <w:p>
      <w:r>
        <w:t xml:space="preserve">teatteri</w:t>
      </w:r>
    </w:p>
    <w:p>
      <w:r>
        <w:rPr>
          <w:b/>
        </w:rPr>
        <w:t xml:space="preserve">Esimerkki 0.4380</w:t>
      </w:r>
    </w:p>
    <w:p>
      <w:r>
        <w:t xml:space="preserve">Timin kaktus ja orkidea eivät kasvaneet hyvin.  Hän siirsi ne paikkaan, jossa oli korkeampi ilmankosteus.</w:t>
      </w:r>
    </w:p>
    <w:p>
      <w:r>
        <w:rPr>
          <w:b/>
        </w:rPr>
        <w:t xml:space="preserve">Tulos</w:t>
      </w:r>
    </w:p>
    <w:p>
      <w:r>
        <w:t xml:space="preserve">orkidea</w:t>
      </w:r>
    </w:p>
    <w:p>
      <w:r>
        <w:rPr>
          <w:b/>
        </w:rPr>
        <w:t xml:space="preserve">Esimerkki 0,4381</w:t>
      </w:r>
    </w:p>
    <w:p>
      <w:r>
        <w:t xml:space="preserve">Voide ei hoitanut ihottumaa, mutta lääke toimi hyvin, koska _ oli heikko infektiota vastaan.</w:t>
      </w:r>
    </w:p>
    <w:p>
      <w:r>
        <w:rPr>
          <w:b/>
        </w:rPr>
        <w:t xml:space="preserve">Tulos</w:t>
      </w:r>
    </w:p>
    <w:p>
      <w:r>
        <w:t xml:space="preserve">voide</w:t>
      </w:r>
    </w:p>
    <w:p>
      <w:r>
        <w:rPr>
          <w:b/>
        </w:rPr>
        <w:t xml:space="preserve">Esimerkki 0.4382</w:t>
      </w:r>
    </w:p>
    <w:p>
      <w:r>
        <w:t xml:space="preserve">Pankkiholvi oli suljettu raskaalla riippulukolla, koska se tarjosi lisäturvaa murtojen varalta.</w:t>
      </w:r>
    </w:p>
    <w:p>
      <w:r>
        <w:rPr>
          <w:b/>
        </w:rPr>
        <w:t xml:space="preserve">Tulos</w:t>
      </w:r>
    </w:p>
    <w:p>
      <w:r>
        <w:t xml:space="preserve">riippulukko</w:t>
      </w:r>
    </w:p>
    <w:p>
      <w:r>
        <w:rPr>
          <w:b/>
        </w:rPr>
        <w:t xml:space="preserve">Esimerkki 0,4383</w:t>
      </w:r>
    </w:p>
    <w:p>
      <w:r>
        <w:t xml:space="preserve">Kissani tarvitsi lisää vettä, joten kaadoin vettä pullosta kulhoon, kunnes se oli tyhjä.</w:t>
      </w:r>
    </w:p>
    <w:p>
      <w:r>
        <w:rPr>
          <w:b/>
        </w:rPr>
        <w:t xml:space="preserve">Tulos</w:t>
      </w:r>
    </w:p>
    <w:p>
      <w:r>
        <w:t xml:space="preserve">pullo</w:t>
      </w:r>
    </w:p>
    <w:p>
      <w:r>
        <w:rPr>
          <w:b/>
        </w:rPr>
        <w:t xml:space="preserve">Esimerkki 0,4384</w:t>
      </w:r>
    </w:p>
    <w:p>
      <w:r>
        <w:t xml:space="preserve">James oli surullinen, koska hänen uusi sormuksensa ei sopinut hänen sormeensa. Hän tarvitsi _ suuremman.</w:t>
      </w:r>
    </w:p>
    <w:p>
      <w:r>
        <w:rPr>
          <w:b/>
        </w:rPr>
        <w:t xml:space="preserve">Tulos</w:t>
      </w:r>
    </w:p>
    <w:p>
      <w:r>
        <w:t xml:space="preserve">rengas</w:t>
      </w:r>
    </w:p>
    <w:p>
      <w:r>
        <w:rPr>
          <w:b/>
        </w:rPr>
        <w:t xml:space="preserve">Esimerkki 0,4385</w:t>
      </w:r>
    </w:p>
    <w:p>
      <w:r>
        <w:t xml:space="preserve">Richardin silmät rasittuvat, koska hän työskentelee pimeässä huoneessa tietokoneen ääressä koko päivän. _ on hyvin pimeää.</w:t>
      </w:r>
    </w:p>
    <w:p>
      <w:r>
        <w:rPr>
          <w:b/>
        </w:rPr>
        <w:t xml:space="preserve">Tulos</w:t>
      </w:r>
    </w:p>
    <w:p>
      <w:r>
        <w:t xml:space="preserve">huone</w:t>
      </w:r>
    </w:p>
    <w:p>
      <w:r>
        <w:rPr>
          <w:b/>
        </w:rPr>
        <w:t xml:space="preserve">Esimerkki 0.4386</w:t>
      </w:r>
    </w:p>
    <w:p>
      <w:r>
        <w:t xml:space="preserve">Tässä hankkeessa riskit ovat ehdottomasti suuremmat kuin hyödyt, koska _ eivät ole niin vakavia.</w:t>
      </w:r>
    </w:p>
    <w:p>
      <w:r>
        <w:rPr>
          <w:b/>
        </w:rPr>
        <w:t xml:space="preserve">Tulos</w:t>
      </w:r>
    </w:p>
    <w:p>
      <w:r>
        <w:t xml:space="preserve">riskit</w:t>
      </w:r>
    </w:p>
    <w:p>
      <w:r>
        <w:rPr>
          <w:b/>
        </w:rPr>
        <w:t xml:space="preserve">Esimerkki 0,4387</w:t>
      </w:r>
    </w:p>
    <w:p>
      <w:r>
        <w:t xml:space="preserve">John ei pystynyt kokoamaan sänkyä, mutta pystyi helposti kokoamaan lipaston, koska _ mukana oli selkeät ohjeet.</w:t>
      </w:r>
    </w:p>
    <w:p>
      <w:r>
        <w:rPr>
          <w:b/>
        </w:rPr>
        <w:t xml:space="preserve">Tulos</w:t>
      </w:r>
    </w:p>
    <w:p>
      <w:r>
        <w:t xml:space="preserve">lipasto</w:t>
      </w:r>
    </w:p>
    <w:p>
      <w:r>
        <w:rPr>
          <w:b/>
        </w:rPr>
        <w:t xml:space="preserve">Esimerkki 0.4388</w:t>
      </w:r>
    </w:p>
    <w:p>
      <w:r>
        <w:t xml:space="preserve">Mies joi aamulla kahvia teen sijasta, koska _ oli vahvempaa.</w:t>
      </w:r>
    </w:p>
    <w:p>
      <w:r>
        <w:rPr>
          <w:b/>
        </w:rPr>
        <w:t xml:space="preserve">Tulos</w:t>
      </w:r>
    </w:p>
    <w:p>
      <w:r>
        <w:t xml:space="preserve">kahvi</w:t>
      </w:r>
    </w:p>
    <w:p>
      <w:r>
        <w:rPr>
          <w:b/>
        </w:rPr>
        <w:t xml:space="preserve">Esimerkki 0.4389</w:t>
      </w:r>
    </w:p>
    <w:p>
      <w:r>
        <w:t xml:space="preserve">Johannes avasi ikkunan verhosta ja valonsäde tuli sisään. _ on läpinäkymätön.</w:t>
      </w:r>
    </w:p>
    <w:p>
      <w:r>
        <w:rPr>
          <w:b/>
        </w:rPr>
        <w:t xml:space="preserve">Tulos</w:t>
      </w:r>
    </w:p>
    <w:p>
      <w:r>
        <w:t xml:space="preserve">verho</w:t>
      </w:r>
    </w:p>
    <w:p>
      <w:r>
        <w:rPr>
          <w:b/>
        </w:rPr>
        <w:t xml:space="preserve">Esimerkki 0,4390</w:t>
      </w:r>
    </w:p>
    <w:p>
      <w:r>
        <w:t xml:space="preserve">Hannah käytti paperipyyhettä puhdistaakseen meikkiä kasvoillaan, ja se sotki meikin.</w:t>
      </w:r>
    </w:p>
    <w:p>
      <w:r>
        <w:rPr>
          <w:b/>
        </w:rPr>
        <w:t xml:space="preserve">Tulos</w:t>
      </w:r>
    </w:p>
    <w:p>
      <w:r>
        <w:t xml:space="preserve">pyyhe</w:t>
      </w:r>
    </w:p>
    <w:p>
      <w:r>
        <w:rPr>
          <w:b/>
        </w:rPr>
        <w:t xml:space="preserve">Esimerkki 0,4391</w:t>
      </w:r>
    </w:p>
    <w:p>
      <w:r>
        <w:t xml:space="preserve">Hänen vartalonsa näytti upealta uusissa bikineissään, koska _ on niukka ja huoliteltu.</w:t>
      </w:r>
    </w:p>
    <w:p>
      <w:r>
        <w:rPr>
          <w:b/>
        </w:rPr>
        <w:t xml:space="preserve">Tulos</w:t>
      </w:r>
    </w:p>
    <w:p>
      <w:r>
        <w:t xml:space="preserve">Bikinit</w:t>
      </w:r>
    </w:p>
    <w:p>
      <w:r>
        <w:rPr>
          <w:b/>
        </w:rPr>
        <w:t xml:space="preserve">Esimerkki 0.4392</w:t>
      </w:r>
    </w:p>
    <w:p>
      <w:r>
        <w:t xml:space="preserve">Jane tykkäsi käydä kirjastossa ja lukea kirjoja enemmän kuin katsella elokuvia, sillä hän piti _ tylsänä.</w:t>
      </w:r>
    </w:p>
    <w:p>
      <w:r>
        <w:rPr>
          <w:b/>
        </w:rPr>
        <w:t xml:space="preserve">Tulos</w:t>
      </w:r>
    </w:p>
    <w:p>
      <w:r>
        <w:t xml:space="preserve">elokuvat</w:t>
      </w:r>
    </w:p>
    <w:p>
      <w:r>
        <w:rPr>
          <w:b/>
        </w:rPr>
        <w:t xml:space="preserve">Esimerkki 0.4393</w:t>
      </w:r>
    </w:p>
    <w:p>
      <w:r>
        <w:t xml:space="preserve">Paikallisessa leipomossa kuppikakut olivat kosteita, mutta muffinit kuivia. _ olivat vanhoja.</w:t>
      </w:r>
    </w:p>
    <w:p>
      <w:r>
        <w:rPr>
          <w:b/>
        </w:rPr>
        <w:t xml:space="preserve">Tulos</w:t>
      </w:r>
    </w:p>
    <w:p>
      <w:r>
        <w:t xml:space="preserve">muffinssit</w:t>
      </w:r>
    </w:p>
    <w:p>
      <w:r>
        <w:rPr>
          <w:b/>
        </w:rPr>
        <w:t xml:space="preserve">Esimerkki 0,4394</w:t>
      </w:r>
    </w:p>
    <w:p>
      <w:r>
        <w:t xml:space="preserve">Limonadin hinta nousi kaupassa, mutta laski torilla, koska _ oli pulaa.</w:t>
      </w:r>
    </w:p>
    <w:p>
      <w:r>
        <w:rPr>
          <w:b/>
        </w:rPr>
        <w:t xml:space="preserve">Tulos</w:t>
      </w:r>
    </w:p>
    <w:p>
      <w:r>
        <w:t xml:space="preserve">myymälä</w:t>
      </w:r>
    </w:p>
    <w:p>
      <w:r>
        <w:rPr>
          <w:b/>
        </w:rPr>
        <w:t xml:space="preserve">Esimerkki 0,4395</w:t>
      </w:r>
    </w:p>
    <w:p>
      <w:r>
        <w:t xml:space="preserve">Kun oli aika lähteä, otimme junan taksin sijasta, koska taksilla kestäisi kauemmin päästä kotiin.</w:t>
      </w:r>
    </w:p>
    <w:p>
      <w:r>
        <w:rPr>
          <w:b/>
        </w:rPr>
        <w:t xml:space="preserve">Tulos</w:t>
      </w:r>
    </w:p>
    <w:p>
      <w:r>
        <w:t xml:space="preserve">taksi</w:t>
      </w:r>
    </w:p>
    <w:p>
      <w:r>
        <w:rPr>
          <w:b/>
        </w:rPr>
        <w:t xml:space="preserve">Esimerkki 0,4396</w:t>
      </w:r>
    </w:p>
    <w:p>
      <w:r>
        <w:t xml:space="preserve">Kun olen yksin, juhlistan yksinäisyyttäni keittämällä kahvia ja laittamalla jogurttia, enkä koskaan valita, ellei _ tule lämmin.</w:t>
      </w:r>
    </w:p>
    <w:p>
      <w:r>
        <w:rPr>
          <w:b/>
        </w:rPr>
        <w:t xml:space="preserve">Tulos</w:t>
      </w:r>
    </w:p>
    <w:p>
      <w:r>
        <w:t xml:space="preserve">jogurtti</w:t>
      </w:r>
    </w:p>
    <w:p>
      <w:r>
        <w:rPr>
          <w:b/>
        </w:rPr>
        <w:t xml:space="preserve">Esimerkki 0,4397</w:t>
      </w:r>
    </w:p>
    <w:p>
      <w:r>
        <w:t xml:space="preserve">Mies hakeutui suojaan rakennukseen vajan sijasta, koska _ ei ollut tukeva.</w:t>
      </w:r>
    </w:p>
    <w:p>
      <w:r>
        <w:rPr>
          <w:b/>
        </w:rPr>
        <w:t xml:space="preserve">Tulos</w:t>
      </w:r>
    </w:p>
    <w:p>
      <w:r>
        <w:t xml:space="preserve">irtoa</w:t>
      </w:r>
    </w:p>
    <w:p>
      <w:r>
        <w:rPr>
          <w:b/>
        </w:rPr>
        <w:t xml:space="preserve">Esimerkki 0.4398</w:t>
      </w:r>
    </w:p>
    <w:p>
      <w:r>
        <w:t xml:space="preserve">Pahimmat ajoneuvo-ongelmat vaikeuttivat Sandyn liikkumista autolla, joten hän kulki bussilla. _ oli hankalaa.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0.4399</w:t>
      </w:r>
    </w:p>
    <w:p>
      <w:r>
        <w:t xml:space="preserve">Kathy käytti kalligrafiakyniin enemmän rahaa kuin koulukyniinsä, koska ne olivat yksityiskohtaisia.</w:t>
      </w:r>
    </w:p>
    <w:p>
      <w:r>
        <w:rPr>
          <w:b/>
        </w:rPr>
        <w:t xml:space="preserve">Tulos</w:t>
      </w:r>
    </w:p>
    <w:p>
      <w:r>
        <w:t xml:space="preserve">kynät</w:t>
      </w:r>
    </w:p>
    <w:p>
      <w:r>
        <w:rPr>
          <w:b/>
        </w:rPr>
        <w:t xml:space="preserve">Esimerkki 0.4400</w:t>
      </w:r>
    </w:p>
    <w:p>
      <w:r>
        <w:t xml:space="preserve">Oli helpompi lukea kirjaa kuin lehteä, koska _ oli tehty lapsille.</w:t>
      </w:r>
    </w:p>
    <w:p>
      <w:r>
        <w:rPr>
          <w:b/>
        </w:rPr>
        <w:t xml:space="preserve">Tulos</w:t>
      </w:r>
    </w:p>
    <w:p>
      <w:r>
        <w:t xml:space="preserve">kirja</w:t>
      </w:r>
    </w:p>
    <w:p>
      <w:r>
        <w:rPr>
          <w:b/>
        </w:rPr>
        <w:t xml:space="preserve">Esimerkki 0.4401</w:t>
      </w:r>
    </w:p>
    <w:p>
      <w:r>
        <w:t xml:space="preserve">Käsivarren lihakset olivat pienemmät kuin säärilihakset, koska mies treenasi _ enemmän.</w:t>
      </w:r>
    </w:p>
    <w:p>
      <w:r>
        <w:rPr>
          <w:b/>
        </w:rPr>
        <w:t xml:space="preserve">Tulos</w:t>
      </w:r>
    </w:p>
    <w:p>
      <w:r>
        <w:t xml:space="preserve">Jalka</w:t>
      </w:r>
    </w:p>
    <w:p>
      <w:r>
        <w:rPr>
          <w:b/>
        </w:rPr>
        <w:t xml:space="preserve">Esimerkki 0.4402</w:t>
      </w:r>
    </w:p>
    <w:p>
      <w:r>
        <w:t xml:space="preserve">He laittoivat sämpylän uuniin aikaisemmin kuin kakun, koska _ kypsyisi nopeammin.</w:t>
      </w:r>
    </w:p>
    <w:p>
      <w:r>
        <w:rPr>
          <w:b/>
        </w:rPr>
        <w:t xml:space="preserve">Tulos</w:t>
      </w:r>
    </w:p>
    <w:p>
      <w:r>
        <w:t xml:space="preserve">rulla</w:t>
      </w:r>
    </w:p>
    <w:p>
      <w:r>
        <w:rPr>
          <w:b/>
        </w:rPr>
        <w:t xml:space="preserve">Esimerkki 0.4403</w:t>
      </w:r>
    </w:p>
    <w:p>
      <w:r>
        <w:t xml:space="preserve">Heidät piti vihkiä kirkossa eikä klubilla, koska _ oli hyvin osallistava.</w:t>
      </w:r>
    </w:p>
    <w:p>
      <w:r>
        <w:rPr>
          <w:b/>
        </w:rPr>
        <w:t xml:space="preserve">Tulos</w:t>
      </w:r>
    </w:p>
    <w:p>
      <w:r>
        <w:t xml:space="preserve">kirkko</w:t>
      </w:r>
    </w:p>
    <w:p>
      <w:r>
        <w:rPr>
          <w:b/>
        </w:rPr>
        <w:t xml:space="preserve">Esimerkki 0.4404</w:t>
      </w:r>
    </w:p>
    <w:p>
      <w:r>
        <w:t xml:space="preserve">Hän päätti takoa terän sen sijaan, että olisi ostanut veitsen, koska se olisi paljon heikompi ja vähemmän henkilökohtainen.</w:t>
      </w:r>
    </w:p>
    <w:p>
      <w:r>
        <w:rPr>
          <w:b/>
        </w:rPr>
        <w:t xml:space="preserve">Tulos</w:t>
      </w:r>
    </w:p>
    <w:p>
      <w:r>
        <w:t xml:space="preserve">veitsi</w:t>
      </w:r>
    </w:p>
    <w:p>
      <w:r>
        <w:rPr>
          <w:b/>
        </w:rPr>
        <w:t xml:space="preserve">Esimerkki 0,4405</w:t>
      </w:r>
    </w:p>
    <w:p>
      <w:r>
        <w:t xml:space="preserve">Juhlissa oli olutta ja limsaa juomiksi, halusin tuntea olevani hereillä, joten otin _ jääkaapista.</w:t>
      </w:r>
    </w:p>
    <w:p>
      <w:r>
        <w:rPr>
          <w:b/>
        </w:rPr>
        <w:t xml:space="preserve">Tulos</w:t>
      </w:r>
    </w:p>
    <w:p>
      <w:r>
        <w:t xml:space="preserve">Sooda</w:t>
      </w:r>
    </w:p>
    <w:p>
      <w:r>
        <w:rPr>
          <w:b/>
        </w:rPr>
        <w:t xml:space="preserve">Esimerkki 0.4406</w:t>
      </w:r>
    </w:p>
    <w:p>
      <w:r>
        <w:t xml:space="preserve">En pidä enemmän kankaasta kuin materiaalista, koska _ on niin paljon pehmeämpi.</w:t>
      </w:r>
    </w:p>
    <w:p>
      <w:r>
        <w:rPr>
          <w:b/>
        </w:rPr>
        <w:t xml:space="preserve">Tulos</w:t>
      </w:r>
    </w:p>
    <w:p>
      <w:r>
        <w:t xml:space="preserve">materiaali</w:t>
      </w:r>
    </w:p>
    <w:p>
      <w:r>
        <w:rPr>
          <w:b/>
        </w:rPr>
        <w:t xml:space="preserve">Esimerkki 0.4407</w:t>
      </w:r>
    </w:p>
    <w:p>
      <w:r>
        <w:t xml:space="preserve">Hänen ystävänsä oli vierailulla, joten hän siivosi futonin, koska vierassänky oli täynnä vaatteita, joten _ oli käyttökelpoinen.</w:t>
      </w:r>
    </w:p>
    <w:p>
      <w:r>
        <w:rPr>
          <w:b/>
        </w:rPr>
        <w:t xml:space="preserve">Tulos</w:t>
      </w:r>
    </w:p>
    <w:p>
      <w:r>
        <w:t xml:space="preserve">futon</w:t>
      </w:r>
    </w:p>
    <w:p>
      <w:r>
        <w:rPr>
          <w:b/>
        </w:rPr>
        <w:t xml:space="preserve">Esimerkki 0.4408</w:t>
      </w:r>
    </w:p>
    <w:p>
      <w:r>
        <w:t xml:space="preserve">Kipu jatkui kädessä, mutta oli laantunut kädessä, koska _ oli haavoittunut kevyesti.</w:t>
      </w:r>
    </w:p>
    <w:p>
      <w:r>
        <w:rPr>
          <w:b/>
        </w:rPr>
        <w:t xml:space="preserve">Tulos</w:t>
      </w:r>
    </w:p>
    <w:p>
      <w:r>
        <w:t xml:space="preserve">käsivarsi</w:t>
      </w:r>
    </w:p>
    <w:p>
      <w:r>
        <w:rPr>
          <w:b/>
        </w:rPr>
        <w:t xml:space="preserve">Esimerkki 0.4409</w:t>
      </w:r>
    </w:p>
    <w:p>
      <w:r>
        <w:t xml:space="preserve">LakeDistrict on oikeutetusti kuuluisa, mutta Bolton ei ole, koska _ on hyvin ruma.</w:t>
      </w:r>
    </w:p>
    <w:p>
      <w:r>
        <w:rPr>
          <w:b/>
        </w:rPr>
        <w:t xml:space="preserve">Tulos</w:t>
      </w:r>
    </w:p>
    <w:p>
      <w:r>
        <w:t xml:space="preserve">Bolton</w:t>
      </w:r>
    </w:p>
    <w:p>
      <w:r>
        <w:rPr>
          <w:b/>
        </w:rPr>
        <w:t xml:space="preserve">Esimerkki 0.4410</w:t>
      </w:r>
    </w:p>
    <w:p>
      <w:r>
        <w:t xml:space="preserve">Kun hän sai ajokortin, teini halusi auton sijaan kuorma-auton, koska _ oli pieni.</w:t>
      </w:r>
    </w:p>
    <w:p>
      <w:r>
        <w:rPr>
          <w:b/>
        </w:rPr>
        <w:t xml:space="preserve">Tulos</w:t>
      </w:r>
    </w:p>
    <w:p>
      <w:r>
        <w:t xml:space="preserve">kuorma-auto</w:t>
      </w:r>
    </w:p>
    <w:p>
      <w:r>
        <w:rPr>
          <w:b/>
        </w:rPr>
        <w:t xml:space="preserve">Esimerkki 0.4411</w:t>
      </w:r>
    </w:p>
    <w:p>
      <w:r>
        <w:t xml:space="preserve">Uusi astianpesukone käytti vähemmän energiaa kuin uusi pesukone, koska _ oli tehoton.</w:t>
      </w:r>
    </w:p>
    <w:p>
      <w:r>
        <w:rPr>
          <w:b/>
        </w:rPr>
        <w:t xml:space="preserve">Tulos</w:t>
      </w:r>
    </w:p>
    <w:p>
      <w:r>
        <w:t xml:space="preserve">pesukone</w:t>
      </w:r>
    </w:p>
    <w:p>
      <w:r>
        <w:rPr>
          <w:b/>
        </w:rPr>
        <w:t xml:space="preserve">Esimerkki 0.4412</w:t>
      </w:r>
    </w:p>
    <w:p>
      <w:r>
        <w:t xml:space="preserve">Jamesin ostama harja ei saanut tahraa pois hampaistaan, koska se on liian pehmeä.</w:t>
      </w:r>
    </w:p>
    <w:p>
      <w:r>
        <w:rPr>
          <w:b/>
        </w:rPr>
        <w:t xml:space="preserve">Tulos</w:t>
      </w:r>
    </w:p>
    <w:p>
      <w:r>
        <w:t xml:space="preserve">harja</w:t>
      </w:r>
    </w:p>
    <w:p>
      <w:r>
        <w:rPr>
          <w:b/>
        </w:rPr>
        <w:t xml:space="preserve">Esimerkki 0.4413</w:t>
      </w:r>
    </w:p>
    <w:p>
      <w:r>
        <w:t xml:space="preserve">Siskoni lapset ovat todella teknisesti taitavia. He pyysivät minulta tablettia legosetin sijaan, koska _ on vähemmän kehittynyt.</w:t>
      </w:r>
    </w:p>
    <w:p>
      <w:r>
        <w:rPr>
          <w:b/>
        </w:rPr>
        <w:t xml:space="preserve">Tulos</w:t>
      </w:r>
    </w:p>
    <w:p>
      <w:r>
        <w:t xml:space="preserve">legosarja</w:t>
      </w:r>
    </w:p>
    <w:p>
      <w:r>
        <w:rPr>
          <w:b/>
        </w:rPr>
        <w:t xml:space="preserve">Esimerkki 0.4414</w:t>
      </w:r>
    </w:p>
    <w:p>
      <w:r>
        <w:t xml:space="preserve">Sulhanen tarvitsi räätälöidyt pukuhousut, kun jalka ei mahtunut jalkaan, koska _ oli liian suuri.</w:t>
      </w:r>
    </w:p>
    <w:p>
      <w:r>
        <w:rPr>
          <w:b/>
        </w:rPr>
        <w:t xml:space="preserve">Tulos</w:t>
      </w:r>
    </w:p>
    <w:p>
      <w:r>
        <w:t xml:space="preserve">Jalka</w:t>
      </w:r>
    </w:p>
    <w:p>
      <w:r>
        <w:rPr>
          <w:b/>
        </w:rPr>
        <w:t xml:space="preserve">Esimerkki 0.4415</w:t>
      </w:r>
    </w:p>
    <w:p>
      <w:r>
        <w:t xml:space="preserve">Hän päätti istuttaa krysanteemien sijaan kehäkukkia, koska ne olivat hänen mielestään paljon kauniimpia.</w:t>
      </w:r>
    </w:p>
    <w:p>
      <w:r>
        <w:rPr>
          <w:b/>
        </w:rPr>
        <w:t xml:space="preserve">Tulos</w:t>
      </w:r>
    </w:p>
    <w:p>
      <w:r>
        <w:t xml:space="preserve">kehäkukat</w:t>
      </w:r>
    </w:p>
    <w:p>
      <w:r>
        <w:rPr>
          <w:b/>
        </w:rPr>
        <w:t xml:space="preserve">Esimerkki 0.4416</w:t>
      </w:r>
    </w:p>
    <w:p>
      <w:r>
        <w:t xml:space="preserve">Ohutta lankaa ei voitu käyttää virkkauksessa, koska _ oli liian karkea.</w:t>
      </w:r>
    </w:p>
    <w:p>
      <w:r>
        <w:rPr>
          <w:b/>
        </w:rPr>
        <w:t xml:space="preserve">Tulos</w:t>
      </w:r>
    </w:p>
    <w:p>
      <w:r>
        <w:t xml:space="preserve">lanka</w:t>
      </w:r>
    </w:p>
    <w:p>
      <w:r>
        <w:rPr>
          <w:b/>
        </w:rPr>
        <w:t xml:space="preserve">Esimerkki 0.4417</w:t>
      </w:r>
    </w:p>
    <w:p>
      <w:r>
        <w:t xml:space="preserve">Teroittimen terä ei enää pystynyt teroittamaan kynää, koska _ on tylppä.</w:t>
      </w:r>
    </w:p>
    <w:p>
      <w:r>
        <w:rPr>
          <w:b/>
        </w:rPr>
        <w:t xml:space="preserve">Tulos</w:t>
      </w:r>
    </w:p>
    <w:p>
      <w:r>
        <w:t xml:space="preserve">terä</w:t>
      </w:r>
    </w:p>
    <w:p>
      <w:r>
        <w:rPr>
          <w:b/>
        </w:rPr>
        <w:t xml:space="preserve">Esimerkki 0.4418</w:t>
      </w:r>
    </w:p>
    <w:p>
      <w:r>
        <w:t xml:space="preserve">Jäätä ei voitu kaataa purkista, koska _ on liian kapea.</w:t>
      </w:r>
    </w:p>
    <w:p>
      <w:r>
        <w:rPr>
          <w:b/>
        </w:rPr>
        <w:t xml:space="preserve">Tulos</w:t>
      </w:r>
    </w:p>
    <w:p>
      <w:r>
        <w:t xml:space="preserve">purkki</w:t>
      </w:r>
    </w:p>
    <w:p>
      <w:r>
        <w:rPr>
          <w:b/>
        </w:rPr>
        <w:t xml:space="preserve">Esimerkki 0.4419</w:t>
      </w:r>
    </w:p>
    <w:p>
      <w:r>
        <w:t xml:space="preserve">Värjäsin valkoisen paidan solmiovärillä ja kirjoitin yhden sanan harmaaseen paitaan. _ oli hurja.</w:t>
      </w:r>
    </w:p>
    <w:p>
      <w:r>
        <w:rPr>
          <w:b/>
        </w:rPr>
        <w:t xml:space="preserve">Tulos</w:t>
      </w:r>
    </w:p>
    <w:p>
      <w:r>
        <w:t xml:space="preserve">valkoinen</w:t>
      </w:r>
    </w:p>
    <w:p>
      <w:r>
        <w:rPr>
          <w:b/>
        </w:rPr>
        <w:t xml:space="preserve">Esimerkki 0.4420</w:t>
      </w:r>
    </w:p>
    <w:p>
      <w:r>
        <w:t xml:space="preserve">Mainostoimiston johtaja oli vaikuttunut Maryn portfoliosta. The _ tarvitsi luovuutta.</w:t>
      </w:r>
    </w:p>
    <w:p>
      <w:r>
        <w:rPr>
          <w:b/>
        </w:rPr>
        <w:t xml:space="preserve">Tulos</w:t>
      </w:r>
    </w:p>
    <w:p>
      <w:r>
        <w:t xml:space="preserve">mainostoimisto</w:t>
      </w:r>
    </w:p>
    <w:p>
      <w:r>
        <w:rPr>
          <w:b/>
        </w:rPr>
        <w:t xml:space="preserve">Esimerkki 0,4421</w:t>
      </w:r>
    </w:p>
    <w:p>
      <w:r>
        <w:t xml:space="preserve">Illalliset ja elokuvat eivät oikein sopineet budjettiini, joten minun on vähennettävä niitä. Alan muutenkin kyllästyä _sankareiden_ kanssa.</w:t>
      </w:r>
    </w:p>
    <w:p>
      <w:r>
        <w:rPr>
          <w:b/>
        </w:rPr>
        <w:t xml:space="preserve">Tulos</w:t>
      </w:r>
    </w:p>
    <w:p>
      <w:r>
        <w:t xml:space="preserve">elokuvat</w:t>
      </w:r>
    </w:p>
    <w:p>
      <w:r>
        <w:rPr>
          <w:b/>
        </w:rPr>
        <w:t xml:space="preserve">Esimerkki 0.4422</w:t>
      </w:r>
    </w:p>
    <w:p>
      <w:r>
        <w:t xml:space="preserve">Keittiön lattia oli kiiltävämpi kuin kylpyhuoneen lattia, koska se oli juuri mopattu.</w:t>
      </w:r>
    </w:p>
    <w:p>
      <w:r>
        <w:rPr>
          <w:b/>
        </w:rPr>
        <w:t xml:space="preserve">Tulos</w:t>
      </w:r>
    </w:p>
    <w:p>
      <w:r>
        <w:t xml:space="preserve">keittiön lattia</w:t>
      </w:r>
    </w:p>
    <w:p>
      <w:r>
        <w:rPr>
          <w:b/>
        </w:rPr>
        <w:t xml:space="preserve">Esimerkki 0.4423</w:t>
      </w:r>
    </w:p>
    <w:p>
      <w:r>
        <w:t xml:space="preserve">Nainen halusi iloisen ilmeen ja valitsi raidalliset verhot ruutuverhojen sijaan, koska _ olivat värikkäämmät.</w:t>
      </w:r>
    </w:p>
    <w:p>
      <w:r>
        <w:rPr>
          <w:b/>
        </w:rPr>
        <w:t xml:space="preserve">Tulos</w:t>
      </w:r>
    </w:p>
    <w:p>
      <w:r>
        <w:t xml:space="preserve">verhot</w:t>
      </w:r>
    </w:p>
    <w:p>
      <w:r>
        <w:rPr>
          <w:b/>
        </w:rPr>
        <w:t xml:space="preserve">Esimerkki 0.4424</w:t>
      </w:r>
    </w:p>
    <w:p>
      <w:r>
        <w:t xml:space="preserve">Sairauskertomukset tallennettiin levykkeelle paperin sijasta, koska _ oli epäilyttävämpää .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0,4425</w:t>
      </w:r>
    </w:p>
    <w:p>
      <w:r>
        <w:t xml:space="preserve">Lapset sylkivät murot pois, mutta ahmivat banaanit, vaikka ne eivät olleet yhtä maukkaita.</w:t>
      </w:r>
    </w:p>
    <w:p>
      <w:r>
        <w:rPr>
          <w:b/>
        </w:rPr>
        <w:t xml:space="preserve">Tulos</w:t>
      </w:r>
    </w:p>
    <w:p>
      <w:r>
        <w:t xml:space="preserve">banaanit</w:t>
      </w:r>
    </w:p>
    <w:p>
      <w:r>
        <w:rPr>
          <w:b/>
        </w:rPr>
        <w:t xml:space="preserve">Esimerkki 0,4426</w:t>
      </w:r>
    </w:p>
    <w:p>
      <w:r>
        <w:t xml:space="preserve">Pyöräonnettomuuden jälkeen ohjaustanko piti korjata, mutta vanne oli kunnossa, koska _ oli muotoiltu oikein.</w:t>
      </w:r>
    </w:p>
    <w:p>
      <w:r>
        <w:rPr>
          <w:b/>
        </w:rPr>
        <w:t xml:space="preserve">Tulos</w:t>
      </w:r>
    </w:p>
    <w:p>
      <w:r>
        <w:t xml:space="preserve">vanne</w:t>
      </w:r>
    </w:p>
    <w:p>
      <w:r>
        <w:rPr>
          <w:b/>
        </w:rPr>
        <w:t xml:space="preserve">Esimerkki 0.4427</w:t>
      </w:r>
    </w:p>
    <w:p>
      <w:r>
        <w:t xml:space="preserve">Nainen meni laittamaan pelin pystyyn legosarjan sijasta, koska _ oli tylsää.</w:t>
      </w:r>
    </w:p>
    <w:p>
      <w:r>
        <w:rPr>
          <w:b/>
        </w:rPr>
        <w:t xml:space="preserve">Tulos</w:t>
      </w:r>
    </w:p>
    <w:p>
      <w:r>
        <w:t xml:space="preserve">legosarja</w:t>
      </w:r>
    </w:p>
    <w:p>
      <w:r>
        <w:rPr>
          <w:b/>
        </w:rPr>
        <w:t xml:space="preserve">Esimerkki 0.4428</w:t>
      </w:r>
    </w:p>
    <w:p>
      <w:r>
        <w:t xml:space="preserve">Mies vaihtoi keittiön oranssin linoleumin harmaaseen laattaan, koska se oli vanhentunut.</w:t>
      </w:r>
    </w:p>
    <w:p>
      <w:r>
        <w:rPr>
          <w:b/>
        </w:rPr>
        <w:t xml:space="preserve">Tulos</w:t>
      </w:r>
    </w:p>
    <w:p>
      <w:r>
        <w:t xml:space="preserve">linoleumi</w:t>
      </w:r>
    </w:p>
    <w:p>
      <w:r>
        <w:rPr>
          <w:b/>
        </w:rPr>
        <w:t xml:space="preserve">Esimerkki 0.4429</w:t>
      </w:r>
    </w:p>
    <w:p>
      <w:r>
        <w:t xml:space="preserve">Pomo antoi työntekijöiden työskennellä ulkona terassilla eikä toimistoissaan, koska he olivat tuottavampia ulkona _ .</w:t>
      </w:r>
    </w:p>
    <w:p>
      <w:r>
        <w:rPr>
          <w:b/>
        </w:rPr>
        <w:t xml:space="preserve">Tulos</w:t>
      </w:r>
    </w:p>
    <w:p>
      <w:r>
        <w:t xml:space="preserve">terassi</w:t>
      </w:r>
    </w:p>
    <w:p>
      <w:r>
        <w:rPr>
          <w:b/>
        </w:rPr>
        <w:t xml:space="preserve">Esimerkki 0.4430</w:t>
      </w:r>
    </w:p>
    <w:p>
      <w:r>
        <w:t xml:space="preserve">Taidegalleriassa oli aina enemmän piirustuksia kuin maalauksia, koska _ olivat paljon suositumpia.</w:t>
      </w:r>
    </w:p>
    <w:p>
      <w:r>
        <w:rPr>
          <w:b/>
        </w:rPr>
        <w:t xml:space="preserve">Tulos</w:t>
      </w:r>
    </w:p>
    <w:p>
      <w:r>
        <w:t xml:space="preserve">piirustukset</w:t>
      </w:r>
    </w:p>
    <w:p>
      <w:r>
        <w:rPr>
          <w:b/>
        </w:rPr>
        <w:t xml:space="preserve">Esimerkki 0,4431</w:t>
      </w:r>
    </w:p>
    <w:p>
      <w:r>
        <w:t xml:space="preserve">Jimmy alkoi käyttää kompostoria puutarhassaan sen jälkeen, kun hän ei ollut huolehtinut maaperästä, koska _ tarjosi runsaasti varastotilaa.</w:t>
      </w:r>
    </w:p>
    <w:p>
      <w:r>
        <w:rPr>
          <w:b/>
        </w:rPr>
        <w:t xml:space="preserve">Tulos</w:t>
      </w:r>
    </w:p>
    <w:p>
      <w:r>
        <w:t xml:space="preserve">kompostori</w:t>
      </w:r>
    </w:p>
    <w:p>
      <w:r>
        <w:rPr>
          <w:b/>
        </w:rPr>
        <w:t xml:space="preserve">Esimerkki 0.4432</w:t>
      </w:r>
    </w:p>
    <w:p>
      <w:r>
        <w:t xml:space="preserve">Jyrkänne oli pyöräilijöille pelottava kiivetä, joten he pyöräilivät sen sijaan tietä pitkin, koska _ oli niin vaikeaa.</w:t>
      </w:r>
    </w:p>
    <w:p>
      <w:r>
        <w:rPr>
          <w:b/>
        </w:rPr>
        <w:t xml:space="preserve">Tulos</w:t>
      </w:r>
    </w:p>
    <w:p>
      <w:r>
        <w:t xml:space="preserve">cliff</w:t>
      </w:r>
    </w:p>
    <w:p>
      <w:r>
        <w:rPr>
          <w:b/>
        </w:rPr>
        <w:t xml:space="preserve">Esimerkki 0,4433</w:t>
      </w:r>
    </w:p>
    <w:p>
      <w:r>
        <w:t xml:space="preserve">Hänen piti ostaa kirja tai sanomalehti luettavaksi matkalla, mutta _ oli niin kallista.</w:t>
      </w:r>
    </w:p>
    <w:p>
      <w:r>
        <w:rPr>
          <w:b/>
        </w:rPr>
        <w:t xml:space="preserve">Tulos</w:t>
      </w:r>
    </w:p>
    <w:p>
      <w:r>
        <w:t xml:space="preserve">kirja</w:t>
      </w:r>
    </w:p>
    <w:p>
      <w:r>
        <w:rPr>
          <w:b/>
        </w:rPr>
        <w:t xml:space="preserve">Esimerkki 0,4434</w:t>
      </w:r>
    </w:p>
    <w:p>
      <w:r>
        <w:t xml:space="preserve">Lähin käymälä oli yli kilometrin päässä, ja lähistöllä oli pensaita, joten he pysähtyivät tien varteen _ sen sijaan, että olisivat käyttäneet käymälää.</w:t>
      </w:r>
    </w:p>
    <w:p>
      <w:r>
        <w:rPr>
          <w:b/>
        </w:rPr>
        <w:t xml:space="preserve">Tulos</w:t>
      </w:r>
    </w:p>
    <w:p>
      <w:r>
        <w:t xml:space="preserve">WC</w:t>
      </w:r>
    </w:p>
    <w:p>
      <w:r>
        <w:rPr>
          <w:b/>
        </w:rPr>
        <w:t xml:space="preserve">Esimerkki 0,4435</w:t>
      </w:r>
    </w:p>
    <w:p>
      <w:r>
        <w:t xml:space="preserve">Jake osti jäävuorisalaattia luomukaalin sijasta, koska _ oli saatavilla halvemmalla.</w:t>
      </w:r>
    </w:p>
    <w:p>
      <w:r>
        <w:rPr>
          <w:b/>
        </w:rPr>
        <w:t xml:space="preserve">Tulos</w:t>
      </w:r>
    </w:p>
    <w:p>
      <w:r>
        <w:t xml:space="preserve">salaatti</w:t>
      </w:r>
    </w:p>
    <w:p>
      <w:r>
        <w:rPr>
          <w:b/>
        </w:rPr>
        <w:t xml:space="preserve">Esimerkki 0.4436</w:t>
      </w:r>
    </w:p>
    <w:p>
      <w:r>
        <w:t xml:space="preserve">Kuulimme ukkosen voimakkaammin talossa kuin ladossa, koska _ olimme kauempana valaistuksesta.</w:t>
      </w:r>
    </w:p>
    <w:p>
      <w:r>
        <w:rPr>
          <w:b/>
        </w:rPr>
        <w:t xml:space="preserve">Tulos</w:t>
      </w:r>
    </w:p>
    <w:p>
      <w:r>
        <w:t xml:space="preserve">lato</w:t>
      </w:r>
    </w:p>
    <w:p>
      <w:r>
        <w:rPr>
          <w:b/>
        </w:rPr>
        <w:t xml:space="preserve">Esimerkki 0.4437</w:t>
      </w:r>
    </w:p>
    <w:p>
      <w:r>
        <w:t xml:space="preserve">John ei pystynyt poistamaan seinään liimalla kiinnitettyä tapettia ilman, että tapetti olisi repeytynyt. _ on heikko.</w:t>
      </w:r>
    </w:p>
    <w:p>
      <w:r>
        <w:rPr>
          <w:b/>
        </w:rPr>
        <w:t xml:space="preserve">Tulos</w:t>
      </w:r>
    </w:p>
    <w:p>
      <w:r>
        <w:t xml:space="preserve">taustakuva</w:t>
      </w:r>
    </w:p>
    <w:p>
      <w:r>
        <w:rPr>
          <w:b/>
        </w:rPr>
        <w:t xml:space="preserve">Esimerkki 0,4438</w:t>
      </w:r>
    </w:p>
    <w:p>
      <w:r>
        <w:t xml:space="preserve">Sarah ei saanut jasmiinia mahtumaan ruukkuun, koska _ oli liian suuri.</w:t>
      </w:r>
    </w:p>
    <w:p>
      <w:r>
        <w:rPr>
          <w:b/>
        </w:rPr>
        <w:t xml:space="preserve">Tulos</w:t>
      </w:r>
    </w:p>
    <w:p>
      <w:r>
        <w:t xml:space="preserve">Jasmine</w:t>
      </w:r>
    </w:p>
    <w:p>
      <w:r>
        <w:rPr>
          <w:b/>
        </w:rPr>
        <w:t xml:space="preserve">Esimerkki 0.4439</w:t>
      </w:r>
    </w:p>
    <w:p>
      <w:r>
        <w:t xml:space="preserve">James ei ehtinyt lukea kirjaa loppuun ennen tauon päättymistä. _ on aika lyhyt.</w:t>
      </w:r>
    </w:p>
    <w:p>
      <w:r>
        <w:rPr>
          <w:b/>
        </w:rPr>
        <w:t xml:space="preserve">Tulos</w:t>
      </w:r>
    </w:p>
    <w:p>
      <w:r>
        <w:t xml:space="preserve">tauko</w:t>
      </w:r>
    </w:p>
    <w:p>
      <w:r>
        <w:rPr>
          <w:b/>
        </w:rPr>
        <w:t xml:space="preserve">Esimerkki 0.4440</w:t>
      </w:r>
    </w:p>
    <w:p>
      <w:r>
        <w:t xml:space="preserve">Jamie käyttää mielellään hunajaa vohveleissaan siirapin sijaan. Hänen mielestään _ oli vähemmän makeaa.</w:t>
      </w:r>
    </w:p>
    <w:p>
      <w:r>
        <w:rPr>
          <w:b/>
        </w:rPr>
        <w:t xml:space="preserve">Tulos</w:t>
      </w:r>
    </w:p>
    <w:p>
      <w:r>
        <w:t xml:space="preserve">siirappi</w:t>
      </w:r>
    </w:p>
    <w:p>
      <w:r>
        <w:rPr>
          <w:b/>
        </w:rPr>
        <w:t xml:space="preserve">Esimerkki 0.4441</w:t>
      </w:r>
    </w:p>
    <w:p>
      <w:r>
        <w:t xml:space="preserve">Päätin mennä sairaalaan enkä klinikalle, koska _ oli epämukavaa ja stressaavaa.</w:t>
      </w:r>
    </w:p>
    <w:p>
      <w:r>
        <w:rPr>
          <w:b/>
        </w:rPr>
        <w:t xml:space="preserve">Tulos</w:t>
      </w:r>
    </w:p>
    <w:p>
      <w:r>
        <w:t xml:space="preserve">klinikka</w:t>
      </w:r>
    </w:p>
    <w:p>
      <w:r>
        <w:rPr>
          <w:b/>
        </w:rPr>
        <w:t xml:space="preserve">Esimerkki 0.4442</w:t>
      </w:r>
    </w:p>
    <w:p>
      <w:r>
        <w:t xml:space="preserve">Sinappi jauhettiin pehmeäksi tahnaksi, joka levitettiin tasaisesti vanhalle kuivalle leivälle. Ja niin sitten _ oli kuivaa.</w:t>
      </w:r>
    </w:p>
    <w:p>
      <w:r>
        <w:rPr>
          <w:b/>
        </w:rPr>
        <w:t xml:space="preserve">Tulos</w:t>
      </w:r>
    </w:p>
    <w:p>
      <w:r>
        <w:t xml:space="preserve">leipä</w:t>
      </w:r>
    </w:p>
    <w:p>
      <w:r>
        <w:rPr>
          <w:b/>
        </w:rPr>
        <w:t xml:space="preserve">Esimerkki 0.4443</w:t>
      </w:r>
    </w:p>
    <w:p>
      <w:r>
        <w:t xml:space="preserve">Karkkien jakaminen oli vaikeampaa kuin omenoiden jakaminen, koska yksikään lapsi ei halunnut _ .</w:t>
      </w:r>
    </w:p>
    <w:p>
      <w:r>
        <w:rPr>
          <w:b/>
        </w:rPr>
        <w:t xml:space="preserve">Tulos</w:t>
      </w:r>
    </w:p>
    <w:p>
      <w:r>
        <w:t xml:space="preserve">omenat</w:t>
      </w:r>
    </w:p>
    <w:p>
      <w:r>
        <w:rPr>
          <w:b/>
        </w:rPr>
        <w:t xml:space="preserve">Esimerkki 0.4444</w:t>
      </w:r>
    </w:p>
    <w:p>
      <w:r>
        <w:t xml:space="preserve">Lämpötila täällä on parempi kuin siellä, koska _ on jatkuvasti kylmä.</w:t>
      </w:r>
    </w:p>
    <w:p>
      <w:r>
        <w:rPr>
          <w:b/>
        </w:rPr>
        <w:t xml:space="preserve">Tulos</w:t>
      </w:r>
    </w:p>
    <w:p>
      <w:r>
        <w:t xml:space="preserve">sää</w:t>
      </w:r>
    </w:p>
    <w:p>
      <w:r>
        <w:rPr>
          <w:b/>
        </w:rPr>
        <w:t xml:space="preserve">Esimerkki 0.4445</w:t>
      </w:r>
    </w:p>
    <w:p>
      <w:r>
        <w:t xml:space="preserve">Danika suosii muovikahvaisia kattiloita metallikahvojen sijaan, koska muovikahvat kestävät huonommin lämpöä.</w:t>
      </w:r>
    </w:p>
    <w:p>
      <w:r>
        <w:rPr>
          <w:b/>
        </w:rPr>
        <w:t xml:space="preserve">Tulos</w:t>
      </w:r>
    </w:p>
    <w:p>
      <w:r>
        <w:t xml:space="preserve">metallikahvat</w:t>
      </w:r>
    </w:p>
    <w:p>
      <w:r>
        <w:rPr>
          <w:b/>
        </w:rPr>
        <w:t xml:space="preserve">Esimerkki 0.4446</w:t>
      </w:r>
    </w:p>
    <w:p>
      <w:r>
        <w:t xml:space="preserve">Leirillä puhallettiin torvea aamiaiseksi ja pilliä lounaaksi, ja koska he puhalsivat torvea, tiesimme, että oli lounas.</w:t>
      </w:r>
    </w:p>
    <w:p>
      <w:r>
        <w:rPr>
          <w:b/>
        </w:rPr>
        <w:t xml:space="preserve">Tulos</w:t>
      </w:r>
    </w:p>
    <w:p>
      <w:r>
        <w:t xml:space="preserve">pilli</w:t>
      </w:r>
    </w:p>
    <w:p>
      <w:r>
        <w:rPr>
          <w:b/>
        </w:rPr>
        <w:t xml:space="preserve">Esimerkki 0.4447</w:t>
      </w:r>
    </w:p>
    <w:p>
      <w:r>
        <w:t xml:space="preserve">John oli utelias näkemään, miten ilma tulee ulos renkaasta ilmapallon puhalluksen jälkeen, ja hän avasi venttiilin. Nyt _ on tyhjä.</w:t>
      </w:r>
    </w:p>
    <w:p>
      <w:r>
        <w:rPr>
          <w:b/>
        </w:rPr>
        <w:t xml:space="preserve">Tulos</w:t>
      </w:r>
    </w:p>
    <w:p>
      <w:r>
        <w:t xml:space="preserve">rengas</w:t>
      </w:r>
    </w:p>
    <w:p>
      <w:r>
        <w:rPr>
          <w:b/>
        </w:rPr>
        <w:t xml:space="preserve">Esimerkki 0.4448</w:t>
      </w:r>
    </w:p>
    <w:p>
      <w:r>
        <w:t xml:space="preserve">John ei pitänyt suunnitteluun valitusta väristä, koska se oli liian kirkas.</w:t>
      </w:r>
    </w:p>
    <w:p>
      <w:r>
        <w:rPr>
          <w:b/>
        </w:rPr>
        <w:t xml:space="preserve">Tulos</w:t>
      </w:r>
    </w:p>
    <w:p>
      <w:r>
        <w:t xml:space="preserve">väri</w:t>
      </w:r>
    </w:p>
    <w:p>
      <w:r>
        <w:rPr>
          <w:b/>
        </w:rPr>
        <w:t xml:space="preserve">Esimerkki 0.4449</w:t>
      </w:r>
    </w:p>
    <w:p>
      <w:r>
        <w:t xml:space="preserve">Tein munakokkelia enkä munakasta, koska _ oli hyvin vaikeaa.</w:t>
      </w:r>
    </w:p>
    <w:p>
      <w:r>
        <w:rPr>
          <w:b/>
        </w:rPr>
        <w:t xml:space="preserve">Tulos</w:t>
      </w:r>
    </w:p>
    <w:p>
      <w:r>
        <w:t xml:space="preserve">munakas</w:t>
      </w:r>
    </w:p>
    <w:p>
      <w:r>
        <w:rPr>
          <w:b/>
        </w:rPr>
        <w:t xml:space="preserve">Esimerkki 0,4450</w:t>
      </w:r>
    </w:p>
    <w:p>
      <w:r>
        <w:t xml:space="preserve">Lily oli vuokrannut höyrypuhdistimen, mutta ei pitänyt siitä, vaan käytti autonsa puhdistamiseen vain pölynimuria. Koska _ on johdoton.</w:t>
      </w:r>
    </w:p>
    <w:p>
      <w:r>
        <w:rPr>
          <w:b/>
        </w:rPr>
        <w:t xml:space="preserve">Tulos</w:t>
      </w:r>
    </w:p>
    <w:p>
      <w:r>
        <w:t xml:space="preserve">pölynimuri</w:t>
      </w:r>
    </w:p>
    <w:p>
      <w:r>
        <w:rPr>
          <w:b/>
        </w:rPr>
        <w:t xml:space="preserve">Esimerkki 0.4451</w:t>
      </w:r>
    </w:p>
    <w:p>
      <w:r>
        <w:t xml:space="preserve">Jamesin ostama harja ei saanut tahraa pois hampaistaan, koska se on liian kova.</w:t>
      </w:r>
    </w:p>
    <w:p>
      <w:r>
        <w:rPr>
          <w:b/>
        </w:rPr>
        <w:t xml:space="preserve">Tulos</w:t>
      </w:r>
    </w:p>
    <w:p>
      <w:r>
        <w:t xml:space="preserve">tahra</w:t>
      </w:r>
    </w:p>
    <w:p>
      <w:r>
        <w:rPr>
          <w:b/>
        </w:rPr>
        <w:t xml:space="preserve">Esimerkki 0.4452</w:t>
      </w:r>
    </w:p>
    <w:p>
      <w:r>
        <w:t xml:space="preserve">Talon ulkopuolella oleva betoni oli puhtaampi kuin sisällä oleva lattia, koska se lakaistiin kuukausittain.</w:t>
      </w:r>
    </w:p>
    <w:p>
      <w:r>
        <w:rPr>
          <w:b/>
        </w:rPr>
        <w:t xml:space="preserve">Tulos</w:t>
      </w:r>
    </w:p>
    <w:p>
      <w:r>
        <w:t xml:space="preserve">lattia</w:t>
      </w:r>
    </w:p>
    <w:p>
      <w:r>
        <w:rPr>
          <w:b/>
        </w:rPr>
        <w:t xml:space="preserve">Esimerkki 0.4453</w:t>
      </w:r>
    </w:p>
    <w:p>
      <w:r>
        <w:t xml:space="preserve">Justin halusi kierrättää hiekkaa ja muovipulloja, joten hän käytti _ hiekkaa pitelemään ajastimena.</w:t>
      </w:r>
    </w:p>
    <w:p>
      <w:r>
        <w:rPr>
          <w:b/>
        </w:rPr>
        <w:t xml:space="preserve">Tulos</w:t>
      </w:r>
    </w:p>
    <w:p>
      <w:r>
        <w:t xml:space="preserve">pullot</w:t>
      </w:r>
    </w:p>
    <w:p>
      <w:r>
        <w:rPr>
          <w:b/>
        </w:rPr>
        <w:t xml:space="preserve">Esimerkki 0.4454</w:t>
      </w:r>
    </w:p>
    <w:p>
      <w:r>
        <w:t xml:space="preserve">Urheilumies ei voinut kiinnittää kalastusveneensä laituriin, koska _ oli liian lyhyt.</w:t>
      </w:r>
    </w:p>
    <w:p>
      <w:r>
        <w:rPr>
          <w:b/>
        </w:rPr>
        <w:t xml:space="preserve">Tulos</w:t>
      </w:r>
    </w:p>
    <w:p>
      <w:r>
        <w:t xml:space="preserve">telakka</w:t>
      </w:r>
    </w:p>
    <w:p>
      <w:r>
        <w:rPr>
          <w:b/>
        </w:rPr>
        <w:t xml:space="preserve">Esimerkki 0,4455</w:t>
      </w:r>
    </w:p>
    <w:p>
      <w:r>
        <w:t xml:space="preserve">Mies päätti tehdä maalauksen eikä veistosta, koska _ on vastoin hänen tämänhetkistä makuaan.</w:t>
      </w:r>
    </w:p>
    <w:p>
      <w:r>
        <w:rPr>
          <w:b/>
        </w:rPr>
        <w:t xml:space="preserve">Tulos</w:t>
      </w:r>
    </w:p>
    <w:p>
      <w:r>
        <w:t xml:space="preserve">veistos</w:t>
      </w:r>
    </w:p>
    <w:p>
      <w:r>
        <w:rPr>
          <w:b/>
        </w:rPr>
        <w:t xml:space="preserve">Esimerkki 0.4456</w:t>
      </w:r>
    </w:p>
    <w:p>
      <w:r>
        <w:t xml:space="preserve">Todd halusi tehdä täydellisen lasillisen Koolaidia ja lisäsi sokeria ja vettä sekaan, mutta _ annos oli liian pieni.</w:t>
      </w:r>
    </w:p>
    <w:p>
      <w:r>
        <w:rPr>
          <w:b/>
        </w:rPr>
        <w:t xml:space="preserve">Tulos</w:t>
      </w:r>
    </w:p>
    <w:p>
      <w:r>
        <w:t xml:space="preserve">sokeri</w:t>
      </w:r>
    </w:p>
    <w:p>
      <w:r>
        <w:rPr>
          <w:b/>
        </w:rPr>
        <w:t xml:space="preserve">Esimerkki 0.4457</w:t>
      </w:r>
    </w:p>
    <w:p>
      <w:r>
        <w:t xml:space="preserve">Tarvitsin jouluvalojen ripustamiseen sekä naapurin tikkaat että ämpärin.  _ oli lainattu.</w:t>
      </w:r>
    </w:p>
    <w:p>
      <w:r>
        <w:rPr>
          <w:b/>
        </w:rPr>
        <w:t xml:space="preserve">Tulos</w:t>
      </w:r>
    </w:p>
    <w:p>
      <w:r>
        <w:t xml:space="preserve">tikkaat</w:t>
      </w:r>
    </w:p>
    <w:p>
      <w:r>
        <w:rPr>
          <w:b/>
        </w:rPr>
        <w:t xml:space="preserve">Esimerkki 0.4458</w:t>
      </w:r>
    </w:p>
    <w:p>
      <w:r>
        <w:t xml:space="preserve">Retiiseistä saatiin parempi sato kuin kirsikoista, koska ne olivat lähempänä auringonvaloa.</w:t>
      </w:r>
    </w:p>
    <w:p>
      <w:r>
        <w:rPr>
          <w:b/>
        </w:rPr>
        <w:t xml:space="preserve">Tulos</w:t>
      </w:r>
    </w:p>
    <w:p>
      <w:r>
        <w:t xml:space="preserve">retiisit</w:t>
      </w:r>
    </w:p>
    <w:p>
      <w:r>
        <w:rPr>
          <w:b/>
        </w:rPr>
        <w:t xml:space="preserve">Esimerkki 0.4459</w:t>
      </w:r>
    </w:p>
    <w:p>
      <w:r>
        <w:t xml:space="preserve">Vanha futon korvattiin muistivaahtopatjalla, koska _ oli huono nukkumismukavuus.</w:t>
      </w:r>
    </w:p>
    <w:p>
      <w:r>
        <w:rPr>
          <w:b/>
        </w:rPr>
        <w:t xml:space="preserve">Tulos</w:t>
      </w:r>
    </w:p>
    <w:p>
      <w:r>
        <w:t xml:space="preserve">futon</w:t>
      </w:r>
    </w:p>
    <w:p>
      <w:r>
        <w:rPr>
          <w:b/>
        </w:rPr>
        <w:t xml:space="preserve">Esimerkki 0,4460</w:t>
      </w:r>
    </w:p>
    <w:p>
      <w:r>
        <w:t xml:space="preserve">Percy kirjoitti liitutaululle kummitustarinan ja otti siitä sitten valokuvan, koska _ oli suuri.</w:t>
      </w:r>
    </w:p>
    <w:p>
      <w:r>
        <w:rPr>
          <w:b/>
        </w:rPr>
        <w:t xml:space="preserve">Tulos</w:t>
      </w:r>
    </w:p>
    <w:p>
      <w:r>
        <w:t xml:space="preserve">liitutaulu</w:t>
      </w:r>
    </w:p>
    <w:p>
      <w:r>
        <w:rPr>
          <w:b/>
        </w:rPr>
        <w:t xml:space="preserve">Esimerkki 0.4461</w:t>
      </w:r>
    </w:p>
    <w:p>
      <w:r>
        <w:t xml:space="preserve">Jake kirjoitti tytölle runon ja tarinan, mutta tyttö ei pitänyt runosta, koska se oli liian äkkinäinen.</w:t>
      </w:r>
    </w:p>
    <w:p>
      <w:r>
        <w:rPr>
          <w:b/>
        </w:rPr>
        <w:t xml:space="preserve">Tulos</w:t>
      </w:r>
    </w:p>
    <w:p>
      <w:r>
        <w:t xml:space="preserve">runo</w:t>
      </w:r>
    </w:p>
    <w:p>
      <w:r>
        <w:rPr>
          <w:b/>
        </w:rPr>
        <w:t xml:space="preserve">Esimerkki 0.4462</w:t>
      </w:r>
    </w:p>
    <w:p>
      <w:r>
        <w:t xml:space="preserve">Käsiaseella ampuminen oli Markille helpompaa kuin kiväärillä, koska _ takaisku oli pienempi.</w:t>
      </w:r>
    </w:p>
    <w:p>
      <w:r>
        <w:rPr>
          <w:b/>
        </w:rPr>
        <w:t xml:space="preserve">Tulos</w:t>
      </w:r>
    </w:p>
    <w:p>
      <w:r>
        <w:t xml:space="preserve">käsiase</w:t>
      </w:r>
    </w:p>
    <w:p>
      <w:r>
        <w:rPr>
          <w:b/>
        </w:rPr>
        <w:t xml:space="preserve">Esimerkki 0,4463</w:t>
      </w:r>
    </w:p>
    <w:p>
      <w:r>
        <w:t xml:space="preserve">Mary rei'itti kolme reikää kaapelilaskuun mutta ei puhelinlaskuun, koska se oli paperia.</w:t>
      </w:r>
    </w:p>
    <w:p>
      <w:r>
        <w:rPr>
          <w:b/>
        </w:rPr>
        <w:t xml:space="preserve">Tulos</w:t>
      </w:r>
    </w:p>
    <w:p>
      <w:r>
        <w:t xml:space="preserve">kaapelilaskun</w:t>
      </w:r>
    </w:p>
    <w:p>
      <w:r>
        <w:rPr>
          <w:b/>
        </w:rPr>
        <w:t xml:space="preserve">Esimerkki 0.4464</w:t>
      </w:r>
    </w:p>
    <w:p>
      <w:r>
        <w:t xml:space="preserve">Lasit puhdistettiin viime yönä, eikä näytön näyttöjä, koska _ olivat tylsiä.</w:t>
      </w:r>
    </w:p>
    <w:p>
      <w:r>
        <w:rPr>
          <w:b/>
        </w:rPr>
        <w:t xml:space="preserve">Tulos</w:t>
      </w:r>
    </w:p>
    <w:p>
      <w:r>
        <w:t xml:space="preserve">näytöt</w:t>
      </w:r>
    </w:p>
    <w:p>
      <w:r>
        <w:rPr>
          <w:b/>
        </w:rPr>
        <w:t xml:space="preserve">Esimerkki 0,4465</w:t>
      </w:r>
    </w:p>
    <w:p>
      <w:r>
        <w:t xml:space="preserve">Jen kokeili kookosöljyä ja sheavoita kosteusvoiteena, mutta _ oli liian paksua hänelle.</w:t>
      </w:r>
    </w:p>
    <w:p>
      <w:r>
        <w:rPr>
          <w:b/>
        </w:rPr>
        <w:t xml:space="preserve">Tulos</w:t>
      </w:r>
    </w:p>
    <w:p>
      <w:r>
        <w:t xml:space="preserve">sheavoi</w:t>
      </w:r>
    </w:p>
    <w:p>
      <w:r>
        <w:rPr>
          <w:b/>
        </w:rPr>
        <w:t xml:space="preserve">Esimerkki 0.4466</w:t>
      </w:r>
    </w:p>
    <w:p>
      <w:r>
        <w:t xml:space="preserve">Pomo otti kynän ja kannettavan tietokoneen ja heitti ne huoneen poikki. _ oli pieni.</w:t>
      </w:r>
    </w:p>
    <w:p>
      <w:r>
        <w:rPr>
          <w:b/>
        </w:rPr>
        <w:t xml:space="preserve">Tulos</w:t>
      </w:r>
    </w:p>
    <w:p>
      <w:r>
        <w:t xml:space="preserve">kynä</w:t>
      </w:r>
    </w:p>
    <w:p>
      <w:r>
        <w:rPr>
          <w:b/>
        </w:rPr>
        <w:t xml:space="preserve">Esimerkki 0,4467</w:t>
      </w:r>
    </w:p>
    <w:p>
      <w:r>
        <w:t xml:space="preserve">James otti mopin ja puhdisti lattian vedestä. _ on nyt märkä.</w:t>
      </w:r>
    </w:p>
    <w:p>
      <w:r>
        <w:rPr>
          <w:b/>
        </w:rPr>
        <w:t xml:space="preserve">Tulos</w:t>
      </w:r>
    </w:p>
    <w:p>
      <w:r>
        <w:t xml:space="preserve">moppi</w:t>
      </w:r>
    </w:p>
    <w:p>
      <w:r>
        <w:rPr>
          <w:b/>
        </w:rPr>
        <w:t xml:space="preserve">Esimerkki 0.4468</w:t>
      </w:r>
    </w:p>
    <w:p>
      <w:r>
        <w:t xml:space="preserve">Autoa oli helpompi vetää ketjulla kuin narulla, koska _ oli heikompi.</w:t>
      </w:r>
    </w:p>
    <w:p>
      <w:r>
        <w:rPr>
          <w:b/>
        </w:rPr>
        <w:t xml:space="preserve">Tulos</w:t>
      </w:r>
    </w:p>
    <w:p>
      <w:r>
        <w:t xml:space="preserve">string</w:t>
      </w:r>
    </w:p>
    <w:p>
      <w:r>
        <w:rPr>
          <w:b/>
        </w:rPr>
        <w:t xml:space="preserve">Esimerkki 0.4469</w:t>
      </w:r>
    </w:p>
    <w:p>
      <w:r>
        <w:t xml:space="preserve">Linssikeitto katosi muutamassa minuutissa, kun taas salaatista jäi tähteitä. _ oli epäsuosittu.</w:t>
      </w:r>
    </w:p>
    <w:p>
      <w:r>
        <w:rPr>
          <w:b/>
        </w:rPr>
        <w:t xml:space="preserve">Tulos</w:t>
      </w:r>
    </w:p>
    <w:p>
      <w:r>
        <w:t xml:space="preserve">Salaatti</w:t>
      </w:r>
    </w:p>
    <w:p>
      <w:r>
        <w:rPr>
          <w:b/>
        </w:rPr>
        <w:t xml:space="preserve">Esimerkki 0,4470</w:t>
      </w:r>
    </w:p>
    <w:p>
      <w:r>
        <w:t xml:space="preserve">Pähkinöitä oli vaikeampi kuoria kuin hedelmiä, joten poika söi lopulta enemmän _ välipalaa.</w:t>
      </w:r>
    </w:p>
    <w:p>
      <w:r>
        <w:rPr>
          <w:b/>
        </w:rPr>
        <w:t xml:space="preserve">Tulos</w:t>
      </w:r>
    </w:p>
    <w:p>
      <w:r>
        <w:t xml:space="preserve">hedelmät</w:t>
      </w:r>
    </w:p>
    <w:p>
      <w:r>
        <w:rPr>
          <w:b/>
        </w:rPr>
        <w:t xml:space="preserve">Esimerkki 0,4471</w:t>
      </w:r>
    </w:p>
    <w:p>
      <w:r>
        <w:t xml:space="preserve">Petunia halusi saada enemmän energiaa, joten hän lopetti limonadin juomisen ja alkoi juoda teetä, koska _ siinä oli enemmän kofeiinia.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Esimerkki 0.4472</w:t>
      </w:r>
    </w:p>
    <w:p>
      <w:r>
        <w:t xml:space="preserve">Billy käytti kasvonaamaria tehtaalla mutta ei kotona, koska ilma oli huonompi tehtaalla.</w:t>
      </w:r>
    </w:p>
    <w:p>
      <w:r>
        <w:rPr>
          <w:b/>
        </w:rPr>
        <w:t xml:space="preserve">Tulos</w:t>
      </w:r>
    </w:p>
    <w:p>
      <w:r>
        <w:t xml:space="preserve">tehdas</w:t>
      </w:r>
    </w:p>
    <w:p>
      <w:r>
        <w:rPr>
          <w:b/>
        </w:rPr>
        <w:t xml:space="preserve">Esimerkki 0,4473</w:t>
      </w:r>
    </w:p>
    <w:p>
      <w:r>
        <w:t xml:space="preserve">Tämänpäiväinen migreenini oli pahempi kuin eilinen päänsärkyni, koska _ oli hyvin pehmeää.</w:t>
      </w:r>
    </w:p>
    <w:p>
      <w:r>
        <w:rPr>
          <w:b/>
        </w:rPr>
        <w:t xml:space="preserve">Tulos</w:t>
      </w:r>
    </w:p>
    <w:p>
      <w:r>
        <w:t xml:space="preserve">päänsärky</w:t>
      </w:r>
    </w:p>
    <w:p>
      <w:r>
        <w:rPr>
          <w:b/>
        </w:rPr>
        <w:t xml:space="preserve">Esimerkki 0.4474</w:t>
      </w:r>
    </w:p>
    <w:p>
      <w:r>
        <w:t xml:space="preserve">Hän siirtyi tekemään muistiinpanoja kynällä eikä kannettavalla tietokoneella, koska professori puhui nopeasti ja _ oli hidas.</w:t>
      </w:r>
    </w:p>
    <w:p>
      <w:r>
        <w:rPr>
          <w:b/>
        </w:rPr>
        <w:t xml:space="preserve">Tulos</w:t>
      </w:r>
    </w:p>
    <w:p>
      <w:r>
        <w:t xml:space="preserve">kannettava tietokone</w:t>
      </w:r>
    </w:p>
    <w:p>
      <w:r>
        <w:rPr>
          <w:b/>
        </w:rPr>
        <w:t xml:space="preserve">Esimerkki 0,4475</w:t>
      </w:r>
    </w:p>
    <w:p>
      <w:r>
        <w:t xml:space="preserve">Savu nousi edelleen pellolta, mutta ei metsästä, sillä metsäpalo oli aktiivinen.</w:t>
      </w:r>
    </w:p>
    <w:p>
      <w:r>
        <w:rPr>
          <w:b/>
        </w:rPr>
        <w:t xml:space="preserve">Tulos</w:t>
      </w:r>
    </w:p>
    <w:p>
      <w:r>
        <w:t xml:space="preserve">kenttä</w:t>
      </w:r>
    </w:p>
    <w:p>
      <w:r>
        <w:rPr>
          <w:b/>
        </w:rPr>
        <w:t xml:space="preserve">Esimerkki 0,4476</w:t>
      </w:r>
    </w:p>
    <w:p>
      <w:r>
        <w:t xml:space="preserve">Marian asunnossa oli ovi edessä ja keittiön ikkuna takana. Kun tulipalo syttyi sisääntuloaukossa, Mary pääsi pakenemaan ikkunan kautta _ .</w:t>
      </w:r>
    </w:p>
    <w:p>
      <w:r>
        <w:rPr>
          <w:b/>
        </w:rPr>
        <w:t xml:space="preserve">Tulos</w:t>
      </w:r>
    </w:p>
    <w:p>
      <w:r>
        <w:t xml:space="preserve">ikkuna</w:t>
      </w:r>
    </w:p>
    <w:p>
      <w:r>
        <w:rPr>
          <w:b/>
        </w:rPr>
        <w:t xml:space="preserve">Esimerkki 0.4477</w:t>
      </w:r>
    </w:p>
    <w:p>
      <w:r>
        <w:t xml:space="preserve">Rannalla lapset halusivat kerätä joko simpukankuoria tai hiekkaa, ja he valitsivat _, koska niitä oli kaikkialla.</w:t>
      </w:r>
    </w:p>
    <w:p>
      <w:r>
        <w:rPr>
          <w:b/>
        </w:rPr>
        <w:t xml:space="preserve">Tulos</w:t>
      </w:r>
    </w:p>
    <w:p>
      <w:r>
        <w:t xml:space="preserve">hiekat</w:t>
      </w:r>
    </w:p>
    <w:p>
      <w:r>
        <w:rPr>
          <w:b/>
        </w:rPr>
        <w:t xml:space="preserve">Esimerkki 0.4478</w:t>
      </w:r>
    </w:p>
    <w:p>
      <w:r>
        <w:t xml:space="preserve">Lähetyksessä näytettiin kuorma-auto, joka ajoi niin lujaa, että se ajoi sillan yli. Silta oli betonia.</w:t>
      </w:r>
    </w:p>
    <w:p>
      <w:r>
        <w:rPr>
          <w:b/>
        </w:rPr>
        <w:t xml:space="preserve">Tulos</w:t>
      </w:r>
    </w:p>
    <w:p>
      <w:r>
        <w:t xml:space="preserve">silta</w:t>
      </w:r>
    </w:p>
    <w:p>
      <w:r>
        <w:rPr>
          <w:b/>
        </w:rPr>
        <w:t xml:space="preserve">Esimerkki 0.4479</w:t>
      </w:r>
    </w:p>
    <w:p>
      <w:r>
        <w:t xml:space="preserve">Juhliin mennessään Louise otti sekä viiniä että keksejä, sillä juhlat tekivät hänet nälkäiseksi.</w:t>
      </w:r>
    </w:p>
    <w:p>
      <w:r>
        <w:rPr>
          <w:b/>
        </w:rPr>
        <w:t xml:space="preserve">Tulos</w:t>
      </w:r>
    </w:p>
    <w:p>
      <w:r>
        <w:t xml:space="preserve">viini</w:t>
      </w:r>
    </w:p>
    <w:p>
      <w:r>
        <w:rPr>
          <w:b/>
        </w:rPr>
        <w:t xml:space="preserve">Esimerkki 0.4480</w:t>
      </w:r>
    </w:p>
    <w:p>
      <w:r>
        <w:t xml:space="preserve">Dave osti kukkia ja suklaata seurustelukumppanilleen, sitten hänen seurustelukumppaninsa haistoi _ .</w:t>
      </w:r>
    </w:p>
    <w:p>
      <w:r>
        <w:rPr>
          <w:b/>
        </w:rPr>
        <w:t xml:space="preserve">Tulos</w:t>
      </w:r>
    </w:p>
    <w:p>
      <w:r>
        <w:t xml:space="preserve">kukkia</w:t>
      </w:r>
    </w:p>
    <w:p>
      <w:r>
        <w:rPr>
          <w:b/>
        </w:rPr>
        <w:t xml:space="preserve">Esimerkki 0.4481</w:t>
      </w:r>
    </w:p>
    <w:p>
      <w:r>
        <w:t xml:space="preserve">Mies muutti mökin sijaan taloon, vaikka _ tarjosi hänelle enemmän yksityisyyttä.</w:t>
      </w:r>
    </w:p>
    <w:p>
      <w:r>
        <w:rPr>
          <w:b/>
        </w:rPr>
        <w:t xml:space="preserve">Tulos</w:t>
      </w:r>
    </w:p>
    <w:p>
      <w:r>
        <w:t xml:space="preserve">mökki</w:t>
      </w:r>
    </w:p>
    <w:p>
      <w:r>
        <w:rPr>
          <w:b/>
        </w:rPr>
        <w:t xml:space="preserve">Esimerkki 0.4482</w:t>
      </w:r>
    </w:p>
    <w:p>
      <w:r>
        <w:t xml:space="preserve">Mary vaihtoi vaniljan tuoksuiset kynttilät merituulentuoksuisiin, koska _ sai hänet voimaan pahoin.</w:t>
      </w:r>
    </w:p>
    <w:p>
      <w:r>
        <w:rPr>
          <w:b/>
        </w:rPr>
        <w:t xml:space="preserve">Tulos</w:t>
      </w:r>
    </w:p>
    <w:p>
      <w:r>
        <w:t xml:space="preserve">vanilja</w:t>
      </w:r>
    </w:p>
    <w:p>
      <w:r>
        <w:rPr>
          <w:b/>
        </w:rPr>
        <w:t xml:space="preserve">Esimerkki 0.4483</w:t>
      </w:r>
    </w:p>
    <w:p>
      <w:r>
        <w:t xml:space="preserve">Bob otti kanat ulos kanalasta ja laittoi ne kuorma-autonsa takapenkille, kunnes _ oli tyhjä.</w:t>
      </w:r>
    </w:p>
    <w:p>
      <w:r>
        <w:rPr>
          <w:b/>
        </w:rPr>
        <w:t xml:space="preserve">Tulos</w:t>
      </w:r>
    </w:p>
    <w:p>
      <w:r>
        <w:t xml:space="preserve">coop</w:t>
      </w:r>
    </w:p>
    <w:p>
      <w:r>
        <w:rPr>
          <w:b/>
        </w:rPr>
        <w:t xml:space="preserve">Esimerkki 0.4484</w:t>
      </w:r>
    </w:p>
    <w:p>
      <w:r>
        <w:t xml:space="preserve">Onnettomuuden jälkeen olin sidottu pyörätuoliin viikoiksi. Kävelyn ja juoksemisen opettelu oli vaikeaa, joten otin sen hitaasti ja päätin _ .</w:t>
      </w:r>
    </w:p>
    <w:p>
      <w:r>
        <w:rPr>
          <w:b/>
        </w:rPr>
        <w:t xml:space="preserve">Tulos</w:t>
      </w:r>
    </w:p>
    <w:p>
      <w:r>
        <w:t xml:space="preserve">kävellä</w:t>
      </w:r>
    </w:p>
    <w:p>
      <w:r>
        <w:rPr>
          <w:b/>
        </w:rPr>
        <w:t xml:space="preserve">Esimerkki 0,4485</w:t>
      </w:r>
    </w:p>
    <w:p>
      <w:r>
        <w:t xml:space="preserve">Tom päätti maalata makuuhuoneensa uudelleen keltaiseksi sen nykyisen harmaan sijaan. _ on kirkas.</w:t>
      </w:r>
    </w:p>
    <w:p>
      <w:r>
        <w:rPr>
          <w:b/>
        </w:rPr>
        <w:t xml:space="preserve">Tulos</w:t>
      </w:r>
    </w:p>
    <w:p>
      <w:r>
        <w:t xml:space="preserve">keltainen</w:t>
      </w:r>
    </w:p>
    <w:p>
      <w:r>
        <w:rPr>
          <w:b/>
        </w:rPr>
        <w:t xml:space="preserve">Esimerkki 0.4486</w:t>
      </w:r>
    </w:p>
    <w:p>
      <w:r>
        <w:t xml:space="preserve">Iltapäivällä bändi soitti paljon hyvältä kuulostavaa musiikkia ja lopetti illalla. Siksi _ oli hiljaista.</w:t>
      </w:r>
    </w:p>
    <w:p>
      <w:r>
        <w:rPr>
          <w:b/>
        </w:rPr>
        <w:t xml:space="preserve">Tulos</w:t>
      </w:r>
    </w:p>
    <w:p>
      <w:r>
        <w:t xml:space="preserve">ilta</w:t>
      </w:r>
    </w:p>
    <w:p>
      <w:r>
        <w:rPr>
          <w:b/>
        </w:rPr>
        <w:t xml:space="preserve">Esimerkki 0.4487</w:t>
      </w:r>
    </w:p>
    <w:p>
      <w:r>
        <w:t xml:space="preserve">Keittiömestarin oli opittava kaikki eri tavat keittää kananmuna, jotta hän voisi läpäistä kokeen, koska _ oli vaikea läpäistä.</w:t>
      </w:r>
    </w:p>
    <w:p>
      <w:r>
        <w:rPr>
          <w:b/>
        </w:rPr>
        <w:t xml:space="preserve">Tulos</w:t>
      </w:r>
    </w:p>
    <w:p>
      <w:r>
        <w:t xml:space="preserve">tentti</w:t>
      </w:r>
    </w:p>
    <w:p>
      <w:r>
        <w:rPr>
          <w:b/>
        </w:rPr>
        <w:t xml:space="preserve">Esimerkki 0.4488</w:t>
      </w:r>
    </w:p>
    <w:p>
      <w:r>
        <w:t xml:space="preserve">Muutettuaan vanhaan taloon Amy poisti verhot makuuhuoneensa ikkunoista ja korvasi ne kaihtimilla. _ olivat tyylikkäitä.</w:t>
      </w:r>
    </w:p>
    <w:p>
      <w:r>
        <w:rPr>
          <w:b/>
        </w:rPr>
        <w:t xml:space="preserve">Tulos</w:t>
      </w:r>
    </w:p>
    <w:p>
      <w:r>
        <w:t xml:space="preserve">kaihtimet</w:t>
      </w:r>
    </w:p>
    <w:p>
      <w:r>
        <w:rPr>
          <w:b/>
        </w:rPr>
        <w:t xml:space="preserve">Esimerkki 0.4489</w:t>
      </w:r>
    </w:p>
    <w:p>
      <w:r>
        <w:t xml:space="preserve">Yritin mopata lattian etikalla, mutta jouduin moppaamaan sen uudelleen saippualla, koska _ oli tehokasta.</w:t>
      </w:r>
    </w:p>
    <w:p>
      <w:r>
        <w:rPr>
          <w:b/>
        </w:rPr>
        <w:t xml:space="preserve">Tulos</w:t>
      </w:r>
    </w:p>
    <w:p>
      <w:r>
        <w:t xml:space="preserve">saippua</w:t>
      </w:r>
    </w:p>
    <w:p>
      <w:r>
        <w:rPr>
          <w:b/>
        </w:rPr>
        <w:t xml:space="preserve">Esimerkki 0,4490</w:t>
      </w:r>
    </w:p>
    <w:p>
      <w:r>
        <w:t xml:space="preserve">Johanneksen piti leikata vain pensasaita, ei pensasta, koska pensas oli kasvanut umpeen.</w:t>
      </w:r>
    </w:p>
    <w:p>
      <w:r>
        <w:rPr>
          <w:b/>
        </w:rPr>
        <w:t xml:space="preserve">Tulos</w:t>
      </w:r>
    </w:p>
    <w:p>
      <w:r>
        <w:t xml:space="preserve">suojaus</w:t>
      </w:r>
    </w:p>
    <w:p>
      <w:r>
        <w:rPr>
          <w:b/>
        </w:rPr>
        <w:t xml:space="preserve">Esimerkki 0,4491</w:t>
      </w:r>
    </w:p>
    <w:p>
      <w:r>
        <w:t xml:space="preserve">Minulla oli liian paljon arvoesineitä, jotta ne mahtuisivat kahteen laatikkoon, koska _ oli liian vähän.</w:t>
      </w:r>
    </w:p>
    <w:p>
      <w:r>
        <w:rPr>
          <w:b/>
        </w:rPr>
        <w:t xml:space="preserve">Tulos</w:t>
      </w:r>
    </w:p>
    <w:p>
      <w:r>
        <w:t xml:space="preserve">laatikot</w:t>
      </w:r>
    </w:p>
    <w:p>
      <w:r>
        <w:rPr>
          <w:b/>
        </w:rPr>
        <w:t xml:space="preserve">Esimerkki 0.4492</w:t>
      </w:r>
    </w:p>
    <w:p>
      <w:r>
        <w:t xml:space="preserve">Puu ei kasva veteen kastettaessa kuten vaahtomuovi, koska _ on vähemmän imukykyinen.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0.4493</w:t>
      </w:r>
    </w:p>
    <w:p>
      <w:r>
        <w:t xml:space="preserve">Monet ihmiset ostivat aamulla kahvia Starbucksista, mutta vain harvat ostivat teetä, koska _ auttoi stimuloimaan.</w:t>
      </w:r>
    </w:p>
    <w:p>
      <w:r>
        <w:rPr>
          <w:b/>
        </w:rPr>
        <w:t xml:space="preserve">Tulos</w:t>
      </w:r>
    </w:p>
    <w:p>
      <w:r>
        <w:t xml:space="preserve">kahvi</w:t>
      </w:r>
    </w:p>
    <w:p>
      <w:r>
        <w:rPr>
          <w:b/>
        </w:rPr>
        <w:t xml:space="preserve">Esimerkki 0.4494</w:t>
      </w:r>
    </w:p>
    <w:p>
      <w:r>
        <w:t xml:space="preserve">Jälleenmyyjä halusi avata myymälän paikalliseen ostoskeskukseen, mutta se ei pystynyt, koska _ oli liian pieni tilaan nähden.</w:t>
      </w:r>
    </w:p>
    <w:p>
      <w:r>
        <w:rPr>
          <w:b/>
        </w:rPr>
        <w:t xml:space="preserve">Tulos</w:t>
      </w:r>
    </w:p>
    <w:p>
      <w:r>
        <w:t xml:space="preserve">ostoskeskus</w:t>
      </w:r>
    </w:p>
    <w:p>
      <w:r>
        <w:rPr>
          <w:b/>
        </w:rPr>
        <w:t xml:space="preserve">Esimerkki 0,4495</w:t>
      </w:r>
    </w:p>
    <w:p>
      <w:r>
        <w:t xml:space="preserve">Kaivinkone ei onnistunut irrottamaan lohkaretta, mutta puskutraktori pystyi, koska _ oli väärin varustettu tähän työhön.</w:t>
      </w:r>
    </w:p>
    <w:p>
      <w:r>
        <w:rPr>
          <w:b/>
        </w:rPr>
        <w:t xml:space="preserve">Tulos</w:t>
      </w:r>
    </w:p>
    <w:p>
      <w:r>
        <w:t xml:space="preserve">kaivuri</w:t>
      </w:r>
    </w:p>
    <w:p>
      <w:r>
        <w:rPr>
          <w:b/>
        </w:rPr>
        <w:t xml:space="preserve">Esimerkki 0.4496</w:t>
      </w:r>
    </w:p>
    <w:p>
      <w:r>
        <w:t xml:space="preserve">Olin juuri lopettanut hiusten punomisen ja minun piti sitoa päät nauhalla tai kuminauhalla.  _ oli kaunis.</w:t>
      </w:r>
    </w:p>
    <w:p>
      <w:r>
        <w:rPr>
          <w:b/>
        </w:rPr>
        <w:t xml:space="preserve">Tulos</w:t>
      </w:r>
    </w:p>
    <w:p>
      <w:r>
        <w:t xml:space="preserve">nauha</w:t>
      </w:r>
    </w:p>
    <w:p>
      <w:r>
        <w:rPr>
          <w:b/>
        </w:rPr>
        <w:t xml:space="preserve">Esimerkki 0,4497</w:t>
      </w:r>
    </w:p>
    <w:p>
      <w:r>
        <w:t xml:space="preserve">James osti juuri uuden television, jota tuskin kuului radion yli, koska _ on hiljaisempi.</w:t>
      </w:r>
    </w:p>
    <w:p>
      <w:r>
        <w:rPr>
          <w:b/>
        </w:rPr>
        <w:t xml:space="preserve">Tulos</w:t>
      </w:r>
    </w:p>
    <w:p>
      <w:r>
        <w:t xml:space="preserve">televisio</w:t>
      </w:r>
    </w:p>
    <w:p>
      <w:r>
        <w:rPr>
          <w:b/>
        </w:rPr>
        <w:t xml:space="preserve">Esimerkki 0.4498</w:t>
      </w:r>
    </w:p>
    <w:p>
      <w:r>
        <w:t xml:space="preserve">James myöhästyi aamulla töistä, koska hän tuli taksilla moottoripyörän sijasta. _ on hitaampi.</w:t>
      </w:r>
    </w:p>
    <w:p>
      <w:r>
        <w:rPr>
          <w:b/>
        </w:rPr>
        <w:t xml:space="preserve">Tulos</w:t>
      </w:r>
    </w:p>
    <w:p>
      <w:r>
        <w:t xml:space="preserve">ohjaamo</w:t>
      </w:r>
    </w:p>
    <w:p>
      <w:r>
        <w:rPr>
          <w:b/>
        </w:rPr>
        <w:t xml:space="preserve">Esimerkki 0.4499</w:t>
      </w:r>
    </w:p>
    <w:p>
      <w:r>
        <w:t xml:space="preserve">Musta talo oli hyvin viehättävä, mutta musta vaja ei ollut, koska _ oli hyvin kaoottinen.</w:t>
      </w:r>
    </w:p>
    <w:p>
      <w:r>
        <w:rPr>
          <w:b/>
        </w:rPr>
        <w:t xml:space="preserve">Tulos</w:t>
      </w:r>
    </w:p>
    <w:p>
      <w:r>
        <w:t xml:space="preserve">irtoa</w:t>
      </w:r>
    </w:p>
    <w:p>
      <w:r>
        <w:rPr>
          <w:b/>
        </w:rPr>
        <w:t xml:space="preserve">Esimerkki 0,4500</w:t>
      </w:r>
    </w:p>
    <w:p>
      <w:r>
        <w:t xml:space="preserve">Laasti oli vaihdettava kipeästi, ja sain valita sementin tai silikonin välillä.  Halusin sen olevan läpinäkymätön, joten valitsin _ .</w:t>
      </w:r>
    </w:p>
    <w:p>
      <w:r>
        <w:rPr>
          <w:b/>
        </w:rPr>
        <w:t xml:space="preserve">Tulos</w:t>
      </w:r>
    </w:p>
    <w:p>
      <w:r>
        <w:t xml:space="preserve">sementti</w:t>
      </w:r>
    </w:p>
    <w:p>
      <w:r>
        <w:rPr>
          <w:b/>
        </w:rPr>
        <w:t xml:space="preserve">Esimerkki 0.4501</w:t>
      </w:r>
    </w:p>
    <w:p>
      <w:r>
        <w:t xml:space="preserve">Sikareissa oli enemmän tupakkaa kuin savukkeissa, koska ne olivat pienempiä.</w:t>
      </w:r>
    </w:p>
    <w:p>
      <w:r>
        <w:rPr>
          <w:b/>
        </w:rPr>
        <w:t xml:space="preserve">Tulos</w:t>
      </w:r>
    </w:p>
    <w:p>
      <w:r>
        <w:t xml:space="preserve">savukkeet</w:t>
      </w:r>
    </w:p>
    <w:p>
      <w:r>
        <w:rPr>
          <w:b/>
        </w:rPr>
        <w:t xml:space="preserve">Esimerkki 0.4502</w:t>
      </w:r>
    </w:p>
    <w:p>
      <w:r>
        <w:t xml:space="preserve">Ikkuna saattoi estää tuulen pääsyn sisään, koska _ oli heikko.</w:t>
      </w:r>
    </w:p>
    <w:p>
      <w:r>
        <w:rPr>
          <w:b/>
        </w:rPr>
        <w:t xml:space="preserve">Tulos</w:t>
      </w:r>
    </w:p>
    <w:p>
      <w:r>
        <w:t xml:space="preserve">tuuli</w:t>
      </w:r>
    </w:p>
    <w:p>
      <w:r>
        <w:rPr>
          <w:b/>
        </w:rPr>
        <w:t xml:space="preserve">Esimerkki 0.4503</w:t>
      </w:r>
    </w:p>
    <w:p>
      <w:r>
        <w:t xml:space="preserve">Suklaan sulattaminen mikroaaltouunissa kesti minuutin kauemmin kuin kinuskin, koska _ oli hyvin pehmeää.</w:t>
      </w:r>
    </w:p>
    <w:p>
      <w:r>
        <w:rPr>
          <w:b/>
        </w:rPr>
        <w:t xml:space="preserve">Tulos</w:t>
      </w:r>
    </w:p>
    <w:p>
      <w:r>
        <w:t xml:space="preserve">karamelli</w:t>
      </w:r>
    </w:p>
    <w:p>
      <w:r>
        <w:rPr>
          <w:b/>
        </w:rPr>
        <w:t xml:space="preserve">Esimerkki 0.4504</w:t>
      </w:r>
    </w:p>
    <w:p>
      <w:r>
        <w:t xml:space="preserve">Kirjoittaessaan romaanejaan Max ei välitä niinkään puitteista kuin hahmojen hahmottamisesta. Niinpä hän antaa vain vähän aikaa _ .</w:t>
      </w:r>
    </w:p>
    <w:p>
      <w:r>
        <w:rPr>
          <w:b/>
        </w:rPr>
        <w:t xml:space="preserve">Tulos</w:t>
      </w:r>
    </w:p>
    <w:p>
      <w:r>
        <w:t xml:space="preserve">asetukset</w:t>
      </w:r>
    </w:p>
    <w:p>
      <w:r>
        <w:rPr>
          <w:b/>
        </w:rPr>
        <w:t xml:space="preserve">Esimerkki 0.4505</w:t>
      </w:r>
    </w:p>
    <w:p>
      <w:r>
        <w:t xml:space="preserve">Voimme kasvattaa kukkia kasvihuoneissa kaikkina vuodenaikoina, koska _ voimme tarjota valoa säästä riippumatta.</w:t>
      </w:r>
    </w:p>
    <w:p>
      <w:r>
        <w:rPr>
          <w:b/>
        </w:rPr>
        <w:t xml:space="preserve">Tulos</w:t>
      </w:r>
    </w:p>
    <w:p>
      <w:r>
        <w:t xml:space="preserve">kasvihuoneet</w:t>
      </w:r>
    </w:p>
    <w:p>
      <w:r>
        <w:rPr>
          <w:b/>
        </w:rPr>
        <w:t xml:space="preserve">Esimerkki 0.4506</w:t>
      </w:r>
    </w:p>
    <w:p>
      <w:r>
        <w:t xml:space="preserve">Kannustan kaikkia käyttämään uusiutumattomia energialähteitä fossiilisten polttoaineiden sijaan, koska ne lisäävät ilmaston lämpenemistä.</w:t>
      </w:r>
    </w:p>
    <w:p>
      <w:r>
        <w:rPr>
          <w:b/>
        </w:rPr>
        <w:t xml:space="preserve">Tulos</w:t>
      </w:r>
    </w:p>
    <w:p>
      <w:r>
        <w:t xml:space="preserve">fossiilisten polttoaineiden energia</w:t>
      </w:r>
    </w:p>
    <w:p>
      <w:r>
        <w:rPr>
          <w:b/>
        </w:rPr>
        <w:t xml:space="preserve">Esimerkki 0.4507</w:t>
      </w:r>
    </w:p>
    <w:p>
      <w:r>
        <w:t xml:space="preserve">Tutkiessani käsilaukkua näin hajuvettä ja huulipunaa. Nappasin _, koska minun piti näyttää paremmalta.</w:t>
      </w:r>
    </w:p>
    <w:p>
      <w:r>
        <w:rPr>
          <w:b/>
        </w:rPr>
        <w:t xml:space="preserve">Tulos</w:t>
      </w:r>
    </w:p>
    <w:p>
      <w:r>
        <w:t xml:space="preserve">huulipuna</w:t>
      </w:r>
    </w:p>
    <w:p>
      <w:r>
        <w:rPr>
          <w:b/>
        </w:rPr>
        <w:t xml:space="preserve">Esimerkki 0.4508</w:t>
      </w:r>
    </w:p>
    <w:p>
      <w:r>
        <w:t xml:space="preserve">Hän poisti puvustaan glitterit ja korvasi ne huovalla, sillä ne saivat puvun näyttämään räikeältä.</w:t>
      </w:r>
    </w:p>
    <w:p>
      <w:r>
        <w:rPr>
          <w:b/>
        </w:rPr>
        <w:t xml:space="preserve">Tulos</w:t>
      </w:r>
    </w:p>
    <w:p>
      <w:r>
        <w:t xml:space="preserve">glitter</w:t>
      </w:r>
    </w:p>
    <w:p>
      <w:r>
        <w:rPr>
          <w:b/>
        </w:rPr>
        <w:t xml:space="preserve">Esimerkki 0.4509</w:t>
      </w:r>
    </w:p>
    <w:p>
      <w:r>
        <w:t xml:space="preserve">John lakkasi käyttämästä sormusta, joka kutittaa hänen sormeaan. Se on liian suuri.</w:t>
      </w:r>
    </w:p>
    <w:p>
      <w:r>
        <w:rPr>
          <w:b/>
        </w:rPr>
        <w:t xml:space="preserve">Tulos</w:t>
      </w:r>
    </w:p>
    <w:p>
      <w:r>
        <w:t xml:space="preserve">sormi</w:t>
      </w:r>
    </w:p>
    <w:p>
      <w:r>
        <w:rPr>
          <w:b/>
        </w:rPr>
        <w:t xml:space="preserve">Esimerkki 0.4510</w:t>
      </w:r>
    </w:p>
    <w:p>
      <w:r>
        <w:t xml:space="preserve">He halusivat ladata refleksologiakortit tietokoneelleen, mutta heillä oli ongelmia, koska _ on viallinen.</w:t>
      </w:r>
    </w:p>
    <w:p>
      <w:r>
        <w:rPr>
          <w:b/>
        </w:rPr>
        <w:t xml:space="preserve">Tulos</w:t>
      </w:r>
    </w:p>
    <w:p>
      <w:r>
        <w:t xml:space="preserve">lataa</w:t>
      </w:r>
    </w:p>
    <w:p>
      <w:r>
        <w:rPr>
          <w:b/>
        </w:rPr>
        <w:t xml:space="preserve">Esimerkki 0.4511</w:t>
      </w:r>
    </w:p>
    <w:p>
      <w:r>
        <w:t xml:space="preserve">Auto ylikuumeni enemmän kuin kuorma-auto, koska _:n öljy vaihdettiin usein.</w:t>
      </w:r>
    </w:p>
    <w:p>
      <w:r>
        <w:rPr>
          <w:b/>
        </w:rPr>
        <w:t xml:space="preserve">Tulos</w:t>
      </w:r>
    </w:p>
    <w:p>
      <w:r>
        <w:t xml:space="preserve">kuorma-auto</w:t>
      </w:r>
    </w:p>
    <w:p>
      <w:r>
        <w:rPr>
          <w:b/>
        </w:rPr>
        <w:t xml:space="preserve">Esimerkki 0.4512</w:t>
      </w:r>
    </w:p>
    <w:p>
      <w:r>
        <w:t xml:space="preserve">Daphne kaatoi viiniä pullosta karahviin, koska se oli tarpeeksi kevyt kannettavaksi pöytään.</w:t>
      </w:r>
    </w:p>
    <w:p>
      <w:r>
        <w:rPr>
          <w:b/>
        </w:rPr>
        <w:t xml:space="preserve">Tulos</w:t>
      </w:r>
    </w:p>
    <w:p>
      <w:r>
        <w:t xml:space="preserve">karahvi</w:t>
      </w:r>
    </w:p>
    <w:p>
      <w:r>
        <w:rPr>
          <w:b/>
        </w:rPr>
        <w:t xml:space="preserve">Esimerkki 0.4513</w:t>
      </w:r>
    </w:p>
    <w:p>
      <w:r>
        <w:t xml:space="preserve">Kirjahyllyn rakentaminen vaati paljon enemmän taitoa kuin hyllyn rakentaminen, koska _ oli monimutkaisempi.</w:t>
      </w:r>
    </w:p>
    <w:p>
      <w:r>
        <w:rPr>
          <w:b/>
        </w:rPr>
        <w:t xml:space="preserve">Tulos</w:t>
      </w:r>
    </w:p>
    <w:p>
      <w:r>
        <w:t xml:space="preserve">kirjahylly</w:t>
      </w:r>
    </w:p>
    <w:p>
      <w:r>
        <w:rPr>
          <w:b/>
        </w:rPr>
        <w:t xml:space="preserve">Esimerkki 0.4514</w:t>
      </w:r>
    </w:p>
    <w:p>
      <w:r>
        <w:t xml:space="preserve">Öljyä ja vahaa käytettiin molempina vaihtoehtona auton pintakäsittelyssä. _ on helpompi levittää, koska se ruiskutetaan.</w:t>
      </w:r>
    </w:p>
    <w:p>
      <w:r>
        <w:rPr>
          <w:b/>
        </w:rPr>
        <w:t xml:space="preserve">Tulos</w:t>
      </w:r>
    </w:p>
    <w:p>
      <w:r>
        <w:t xml:space="preserve">öljy</w:t>
      </w:r>
    </w:p>
    <w:p>
      <w:r>
        <w:rPr>
          <w:b/>
        </w:rPr>
        <w:t xml:space="preserve">Esimerkki 0.4515</w:t>
      </w:r>
    </w:p>
    <w:p>
      <w:r>
        <w:t xml:space="preserve">Kappaleet kuulostivat levyllä huonommilta kuin livenä.  The _ oli energinen.</w:t>
      </w:r>
    </w:p>
    <w:p>
      <w:r>
        <w:rPr>
          <w:b/>
        </w:rPr>
        <w:t xml:space="preserve">Tulos</w:t>
      </w:r>
    </w:p>
    <w:p>
      <w:r>
        <w:t xml:space="preserve">suorituskyky</w:t>
      </w:r>
    </w:p>
    <w:p>
      <w:r>
        <w:rPr>
          <w:b/>
        </w:rPr>
        <w:t xml:space="preserve">Esimerkki 0.4516</w:t>
      </w:r>
    </w:p>
    <w:p>
      <w:r>
        <w:t xml:space="preserve">Hänen kertomansa tarinat olivat aina pelottavampia kuin tarinat, koska ne _ kerrottiin keskellä päivää.</w:t>
      </w:r>
    </w:p>
    <w:p>
      <w:r>
        <w:rPr>
          <w:b/>
        </w:rPr>
        <w:t xml:space="preserve">Tulos</w:t>
      </w:r>
    </w:p>
    <w:p>
      <w:r>
        <w:t xml:space="preserve">tarinat</w:t>
      </w:r>
    </w:p>
    <w:p>
      <w:r>
        <w:rPr>
          <w:b/>
        </w:rPr>
        <w:t xml:space="preserve">Esimerkki 0.4517</w:t>
      </w:r>
    </w:p>
    <w:p>
      <w:r>
        <w:t xml:space="preserve">Sanomalehden sivun lukeminen kesti kauemmin kuin lehden sivun, koska _ sivulla oli vähemmän lauseita.</w:t>
      </w:r>
    </w:p>
    <w:p>
      <w:r>
        <w:rPr>
          <w:b/>
        </w:rPr>
        <w:t xml:space="preserve">Tulos</w:t>
      </w:r>
    </w:p>
    <w:p>
      <w:r>
        <w:t xml:space="preserve">lehti</w:t>
      </w:r>
    </w:p>
    <w:p>
      <w:r>
        <w:rPr>
          <w:b/>
        </w:rPr>
        <w:t xml:space="preserve">Esimerkki 0.4518</w:t>
      </w:r>
    </w:p>
    <w:p>
      <w:r>
        <w:t xml:space="preserve">Marie halusi oppia puhumaan englantia, ja hän huomasi, että äänitteet olivat parempia kuin kirjat, koska ne eivät olleet yhtä mielenkiintoisia.</w:t>
      </w:r>
    </w:p>
    <w:p>
      <w:r>
        <w:rPr>
          <w:b/>
        </w:rPr>
        <w:t xml:space="preserve">Tulos</w:t>
      </w:r>
    </w:p>
    <w:p>
      <w:r>
        <w:t xml:space="preserve">kirjat</w:t>
      </w:r>
    </w:p>
    <w:p>
      <w:r>
        <w:rPr>
          <w:b/>
        </w:rPr>
        <w:t xml:space="preserve">Esimerkki 0.4519</w:t>
      </w:r>
    </w:p>
    <w:p>
      <w:r>
        <w:t xml:space="preserve">Useimmat ruusut kasvavat hyvin kesällä, mutta eivät talvella, koska talvella on liian kylmä.</w:t>
      </w:r>
    </w:p>
    <w:p>
      <w:r>
        <w:rPr>
          <w:b/>
        </w:rPr>
        <w:t xml:space="preserve">Tulos</w:t>
      </w:r>
    </w:p>
    <w:p>
      <w:r>
        <w:t xml:space="preserve">talvi</w:t>
      </w:r>
    </w:p>
    <w:p>
      <w:r>
        <w:rPr>
          <w:b/>
        </w:rPr>
        <w:t xml:space="preserve">Esimerkki 0,4520</w:t>
      </w:r>
    </w:p>
    <w:p>
      <w:r>
        <w:t xml:space="preserve">Leiri oli kuumempi pellolla kuin metsässä, koska se oli varjossa auringolta _ .</w:t>
      </w:r>
    </w:p>
    <w:p>
      <w:r>
        <w:rPr>
          <w:b/>
        </w:rPr>
        <w:t xml:space="preserve">Tulos</w:t>
      </w:r>
    </w:p>
    <w:p>
      <w:r>
        <w:t xml:space="preserve">woods</w:t>
      </w:r>
    </w:p>
    <w:p>
      <w:r>
        <w:rPr>
          <w:b/>
        </w:rPr>
        <w:t xml:space="preserve">Esimerkki 0,4521</w:t>
      </w:r>
    </w:p>
    <w:p>
      <w:r>
        <w:t xml:space="preserve">Ihmiset nauttivat leipää enemmän kuin kakkua, vaikka _ oli tuoreempaa.</w:t>
      </w:r>
    </w:p>
    <w:p>
      <w:r>
        <w:rPr>
          <w:b/>
        </w:rPr>
        <w:t xml:space="preserve">Tulos</w:t>
      </w:r>
    </w:p>
    <w:p>
      <w:r>
        <w:t xml:space="preserve">kakku</w:t>
      </w:r>
    </w:p>
    <w:p>
      <w:r>
        <w:rPr>
          <w:b/>
        </w:rPr>
        <w:t xml:space="preserve">Esimerkki 0.4522</w:t>
      </w:r>
    </w:p>
    <w:p>
      <w:r>
        <w:t xml:space="preserve">Vasemmanpuoleisin silmä oli hyvin tulehtunut, mutta oikeanpuoleisin silmä ei ilmeisesti ollut. Tämä johtuu siitä, että _ silmä oli terve.</w:t>
      </w:r>
    </w:p>
    <w:p>
      <w:r>
        <w:rPr>
          <w:b/>
        </w:rPr>
        <w:t xml:space="preserve">Tulos</w:t>
      </w:r>
    </w:p>
    <w:p>
      <w:r>
        <w:t xml:space="preserve">oikeanpuoleisin</w:t>
      </w:r>
    </w:p>
    <w:p>
      <w:r>
        <w:rPr>
          <w:b/>
        </w:rPr>
        <w:t xml:space="preserve">Esimerkki 0.4523</w:t>
      </w:r>
    </w:p>
    <w:p>
      <w:r>
        <w:t xml:space="preserve">James tunsi olonsa kuumaksi, joten hän riisui yläosan ja puki päälleen aluspaidan. Se on kevyt.</w:t>
      </w:r>
    </w:p>
    <w:p>
      <w:r>
        <w:rPr>
          <w:b/>
        </w:rPr>
        <w:t xml:space="preserve">Tulos</w:t>
      </w:r>
    </w:p>
    <w:p>
      <w:r>
        <w:t xml:space="preserve">singletti</w:t>
      </w:r>
    </w:p>
    <w:p>
      <w:r>
        <w:rPr>
          <w:b/>
        </w:rPr>
        <w:t xml:space="preserve">Esimerkki 0.4524</w:t>
      </w:r>
    </w:p>
    <w:p>
      <w:r>
        <w:t xml:space="preserve">Sateen keräämä tulva vei kadulle asetetun kärryn mukanaan, koska _ on kevyt.</w:t>
      </w:r>
    </w:p>
    <w:p>
      <w:r>
        <w:rPr>
          <w:b/>
        </w:rPr>
        <w:t xml:space="preserve">Tulos</w:t>
      </w:r>
    </w:p>
    <w:p>
      <w:r>
        <w:t xml:space="preserve">kärry</w:t>
      </w:r>
    </w:p>
    <w:p>
      <w:r>
        <w:rPr>
          <w:b/>
        </w:rPr>
        <w:t xml:space="preserve">Esimerkki 0,4525</w:t>
      </w:r>
    </w:p>
    <w:p>
      <w:r>
        <w:t xml:space="preserve">Lattia halkeili, kun kulho putosi sen päälle, koska _ on heikko.</w:t>
      </w:r>
    </w:p>
    <w:p>
      <w:r>
        <w:rPr>
          <w:b/>
        </w:rPr>
        <w:t xml:space="preserve">Tulos</w:t>
      </w:r>
    </w:p>
    <w:p>
      <w:r>
        <w:t xml:space="preserve">lattia</w:t>
      </w:r>
    </w:p>
    <w:p>
      <w:r>
        <w:rPr>
          <w:b/>
        </w:rPr>
        <w:t xml:space="preserve">Esimerkki 0,4526</w:t>
      </w:r>
    </w:p>
    <w:p>
      <w:r>
        <w:t xml:space="preserve">Pojan oli vaikeampi pitää puhe liikuntasalissa kuin puistossa, koska liikuntasalissa oli enemmän ihmisiä.</w:t>
      </w:r>
    </w:p>
    <w:p>
      <w:r>
        <w:rPr>
          <w:b/>
        </w:rPr>
        <w:t xml:space="preserve">Tulos</w:t>
      </w:r>
    </w:p>
    <w:p>
      <w:r>
        <w:t xml:space="preserve">kuntosali</w:t>
      </w:r>
    </w:p>
    <w:p>
      <w:r>
        <w:rPr>
          <w:b/>
        </w:rPr>
        <w:t xml:space="preserve">Esimerkki 0.4527</w:t>
      </w:r>
    </w:p>
    <w:p>
      <w:r>
        <w:t xml:space="preserve">Professori opetti mieluummin kirjojen avulla kuin tietokoneiden avulla, koska _ olivat ajan tasalla.</w:t>
      </w:r>
    </w:p>
    <w:p>
      <w:r>
        <w:rPr>
          <w:b/>
        </w:rPr>
        <w:t xml:space="preserve">Tulos</w:t>
      </w:r>
    </w:p>
    <w:p>
      <w:r>
        <w:t xml:space="preserve">kirjat</w:t>
      </w:r>
    </w:p>
    <w:p>
      <w:r>
        <w:rPr>
          <w:b/>
        </w:rPr>
        <w:t xml:space="preserve">Esimerkki 0,4528</w:t>
      </w:r>
    </w:p>
    <w:p>
      <w:r>
        <w:t xml:space="preserve">Jake joutui ostamaan siskolleen uuden nuken tai uuden nallen, ja hän hankki siskolleen _, koska se antoi siskolle mahdollisuuden aloittaa kokoelman.</w:t>
      </w:r>
    </w:p>
    <w:p>
      <w:r>
        <w:rPr>
          <w:b/>
        </w:rPr>
        <w:t xml:space="preserve">Tulos</w:t>
      </w:r>
    </w:p>
    <w:p>
      <w:r>
        <w:t xml:space="preserve">nallekarhu</w:t>
      </w:r>
    </w:p>
    <w:p>
      <w:r>
        <w:rPr>
          <w:b/>
        </w:rPr>
        <w:t xml:space="preserve">Esimerkki 0.4529</w:t>
      </w:r>
    </w:p>
    <w:p>
      <w:r>
        <w:t xml:space="preserve">Raymond harkitsi karitsannahasta ja laytexistä valmistettua kondomia, mutta lopulta hän valitsi karitsannahasta valmistetun kondomin, koska se aiheutti hänelle epämukavan olon.</w:t>
      </w:r>
    </w:p>
    <w:p>
      <w:r>
        <w:rPr>
          <w:b/>
        </w:rPr>
        <w:t xml:space="preserve">Tulos</w:t>
      </w:r>
    </w:p>
    <w:p>
      <w:r>
        <w:t xml:space="preserve">laytex</w:t>
      </w:r>
    </w:p>
    <w:p>
      <w:r>
        <w:rPr>
          <w:b/>
        </w:rPr>
        <w:t xml:space="preserve">Esimerkki 0,4530</w:t>
      </w:r>
    </w:p>
    <w:p>
      <w:r>
        <w:t xml:space="preserve">Äänitysstudio saa pikkukaupungissa vähemmän asiakkaita kuin taidestudio. Kiinnostusta on oltava runsaasti _ .</w:t>
      </w:r>
    </w:p>
    <w:p>
      <w:r>
        <w:rPr>
          <w:b/>
        </w:rPr>
        <w:t xml:space="preserve">Tulos</w:t>
      </w:r>
    </w:p>
    <w:p>
      <w:r>
        <w:t xml:space="preserve">taidestudio</w:t>
      </w:r>
    </w:p>
    <w:p>
      <w:r>
        <w:rPr>
          <w:b/>
        </w:rPr>
        <w:t xml:space="preserve">Esimerkki 0,4531</w:t>
      </w:r>
    </w:p>
    <w:p>
      <w:r>
        <w:t xml:space="preserve">Huonekalujen siirtämiseen käytetty menetelmä oli nopeampi kuin muuttajien odotusaika. _ oli pitkä.</w:t>
      </w:r>
    </w:p>
    <w:p>
      <w:r>
        <w:rPr>
          <w:b/>
        </w:rPr>
        <w:t xml:space="preserve">Tulos</w:t>
      </w:r>
    </w:p>
    <w:p>
      <w:r>
        <w:t xml:space="preserve">odota</w:t>
      </w:r>
    </w:p>
    <w:p>
      <w:r>
        <w:rPr>
          <w:b/>
        </w:rPr>
        <w:t xml:space="preserve">Esimerkki 0,4532</w:t>
      </w:r>
    </w:p>
    <w:p>
      <w:r>
        <w:t xml:space="preserve">Uudet huonekalut eivät mahtuneet makuuhuoneeseen, koska _ oli liian pieni.</w:t>
      </w:r>
    </w:p>
    <w:p>
      <w:r>
        <w:rPr>
          <w:b/>
        </w:rPr>
        <w:t xml:space="preserve">Tulos</w:t>
      </w:r>
    </w:p>
    <w:p>
      <w:r>
        <w:t xml:space="preserve">makuuhuone</w:t>
      </w:r>
    </w:p>
    <w:p>
      <w:r>
        <w:rPr>
          <w:b/>
        </w:rPr>
        <w:t xml:space="preserve">Esimerkki 0,4533</w:t>
      </w:r>
    </w:p>
    <w:p>
      <w:r>
        <w:t xml:space="preserve">Jill pudotti jäätelönsä leveälahkeisten housujensa päälle ja päätti laittaa jalustinhousut jalkaan. Hänen piti laittaa eri säärystimet, koska _ ovat likaiset.</w:t>
      </w:r>
    </w:p>
    <w:p>
      <w:r>
        <w:rPr>
          <w:b/>
        </w:rPr>
        <w:t xml:space="preserve">Tulos</w:t>
      </w:r>
    </w:p>
    <w:p>
      <w:r>
        <w:t xml:space="preserve">leveälahkeiset housut</w:t>
      </w:r>
    </w:p>
    <w:p>
      <w:r>
        <w:rPr>
          <w:b/>
        </w:rPr>
        <w:t xml:space="preserve">Esimerkki 0,4534</w:t>
      </w:r>
    </w:p>
    <w:p>
      <w:r>
        <w:t xml:space="preserve">Parturi yritti leikata letit saksilla, mutta ne olivat liian vahvat.</w:t>
      </w:r>
    </w:p>
    <w:p>
      <w:r>
        <w:rPr>
          <w:b/>
        </w:rPr>
        <w:t xml:space="preserve">Tulos</w:t>
      </w:r>
    </w:p>
    <w:p>
      <w:r>
        <w:t xml:space="preserve">punokset</w:t>
      </w:r>
    </w:p>
    <w:p>
      <w:r>
        <w:rPr>
          <w:b/>
        </w:rPr>
        <w:t xml:space="preserve">Esimerkki 0,4535</w:t>
      </w:r>
    </w:p>
    <w:p>
      <w:r>
        <w:t xml:space="preserve">Kun Jenny sai tietää poikaystävänsä lähtevän, hänen sydämensä ja vatsansa tuntuivat pahalta. _ oli rikki.</w:t>
      </w:r>
    </w:p>
    <w:p>
      <w:r>
        <w:rPr>
          <w:b/>
        </w:rPr>
        <w:t xml:space="preserve">Tulos</w:t>
      </w:r>
    </w:p>
    <w:p>
      <w:r>
        <w:t xml:space="preserve">sydän</w:t>
      </w:r>
    </w:p>
    <w:p>
      <w:r>
        <w:rPr>
          <w:b/>
        </w:rPr>
        <w:t xml:space="preserve">Esimerkki 0.4536</w:t>
      </w:r>
    </w:p>
    <w:p>
      <w:r>
        <w:t xml:space="preserve">Jen oli valitsemassa lemmikkieläimeksi purppurafinniä ja cassianfinniä, mutta hänestä purppurafinni oli väritykseltään hillitympi.</w:t>
      </w:r>
    </w:p>
    <w:p>
      <w:r>
        <w:rPr>
          <w:b/>
        </w:rPr>
        <w:t xml:space="preserve">Tulos</w:t>
      </w:r>
    </w:p>
    <w:p>
      <w:r>
        <w:t xml:space="preserve">Cassianin kirjosieppo</w:t>
      </w:r>
    </w:p>
    <w:p>
      <w:r>
        <w:rPr>
          <w:b/>
        </w:rPr>
        <w:t xml:space="preserve">Esimerkki 0.4537</w:t>
      </w:r>
    </w:p>
    <w:p>
      <w:r>
        <w:t xml:space="preserve">Tuhlasimme kaikki rahamme lomakohteeseen ja valitsimme risteilyn myöhemmin, koska _ oli niin kallis.</w:t>
      </w:r>
    </w:p>
    <w:p>
      <w:r>
        <w:rPr>
          <w:b/>
        </w:rPr>
        <w:t xml:space="preserve">Tulos</w:t>
      </w:r>
    </w:p>
    <w:p>
      <w:r>
        <w:t xml:space="preserve">lomakeskus</w:t>
      </w:r>
    </w:p>
    <w:p>
      <w:r>
        <w:rPr>
          <w:b/>
        </w:rPr>
        <w:t xml:space="preserve">Esimerkki 0,4538</w:t>
      </w:r>
    </w:p>
    <w:p>
      <w:r>
        <w:t xml:space="preserve">Toimisto käsitteli verokysymyksiä, mutta sääntelyyn liittyvät kysymykset lähetettiin hallintoon, koska _ oli voimaton sääntelyasioissa.</w:t>
      </w:r>
    </w:p>
    <w:p>
      <w:r>
        <w:rPr>
          <w:b/>
        </w:rPr>
        <w:t xml:space="preserve">Tulos</w:t>
      </w:r>
    </w:p>
    <w:p>
      <w:r>
        <w:t xml:space="preserve">toimisto</w:t>
      </w:r>
    </w:p>
    <w:p>
      <w:r>
        <w:rPr>
          <w:b/>
        </w:rPr>
        <w:t xml:space="preserve">Esimerkki 0.4539</w:t>
      </w:r>
    </w:p>
    <w:p>
      <w:r>
        <w:t xml:space="preserve">Kaadoin vettä kupista ruukkuun saadakseni kukan kasvamaan, ja kun kaadoin vettä, _ muuttui kevyemmäksi.</w:t>
      </w:r>
    </w:p>
    <w:p>
      <w:r>
        <w:rPr>
          <w:b/>
        </w:rPr>
        <w:t xml:space="preserve">Tulos</w:t>
      </w:r>
    </w:p>
    <w:p>
      <w:r>
        <w:t xml:space="preserve">kuppi</w:t>
      </w:r>
    </w:p>
    <w:p>
      <w:r>
        <w:rPr>
          <w:b/>
        </w:rPr>
        <w:t xml:space="preserve">Esimerkki 0,4540</w:t>
      </w:r>
    </w:p>
    <w:p>
      <w:r>
        <w:t xml:space="preserve">Maria käytti happoa puhdistaakseen tahrat laitteista, mutta se ei toiminut, koska _ oli liian vahvaa.</w:t>
      </w:r>
    </w:p>
    <w:p>
      <w:r>
        <w:rPr>
          <w:b/>
        </w:rPr>
        <w:t xml:space="preserve">Tulos</w:t>
      </w:r>
    </w:p>
    <w:p>
      <w:r>
        <w:t xml:space="preserve">tahra</w:t>
      </w:r>
    </w:p>
    <w:p>
      <w:r>
        <w:rPr>
          <w:b/>
        </w:rPr>
        <w:t xml:space="preserve">Esimerkki 0,4541</w:t>
      </w:r>
    </w:p>
    <w:p>
      <w:r>
        <w:t xml:space="preserve">Nainen laittoi maidon pois ja laittoi voin työtasolle, koska se ei ollut reseptin kannalta tarpeellista.</w:t>
      </w:r>
    </w:p>
    <w:p>
      <w:r>
        <w:rPr>
          <w:b/>
        </w:rPr>
        <w:t xml:space="preserve">Tulos</w:t>
      </w:r>
    </w:p>
    <w:p>
      <w:r>
        <w:t xml:space="preserve">maito</w:t>
      </w:r>
    </w:p>
    <w:p>
      <w:r>
        <w:rPr>
          <w:b/>
        </w:rPr>
        <w:t xml:space="preserve">Esimerkki 0,4542</w:t>
      </w:r>
    </w:p>
    <w:p>
      <w:r>
        <w:t xml:space="preserve">Elliot halusi käyttää uutta reppuaan koulussa, mutta hänen äitinsä pakotti hänet käyttämään salkkua, koska hänen mielestään se näytti tyylikkäältä.</w:t>
      </w:r>
    </w:p>
    <w:p>
      <w:r>
        <w:rPr>
          <w:b/>
        </w:rPr>
        <w:t xml:space="preserve">Tulos</w:t>
      </w:r>
    </w:p>
    <w:p>
      <w:r>
        <w:t xml:space="preserve">salkku</w:t>
      </w:r>
    </w:p>
    <w:p>
      <w:r>
        <w:rPr>
          <w:b/>
        </w:rPr>
        <w:t xml:space="preserve">Esimerkki 0.4543</w:t>
      </w:r>
    </w:p>
    <w:p>
      <w:r>
        <w:t xml:space="preserve">Jamesin lääkäri ehdotti, että hän alkaisi syödä ravintoainepitoista ruokaa, ja katseltuaan kaupassa donitseja ja porkkanoita hän poisti _ kassalla.</w:t>
      </w:r>
    </w:p>
    <w:p>
      <w:r>
        <w:rPr>
          <w:b/>
        </w:rPr>
        <w:t xml:space="preserve">Tulos</w:t>
      </w:r>
    </w:p>
    <w:p>
      <w:r>
        <w:t xml:space="preserve">donitsit</w:t>
      </w:r>
    </w:p>
    <w:p>
      <w:r>
        <w:rPr>
          <w:b/>
        </w:rPr>
        <w:t xml:space="preserve">Esimerkki 0.4544</w:t>
      </w:r>
    </w:p>
    <w:p>
      <w:r>
        <w:t xml:space="preserve">Tiskiltä ostetut uudet lääkkeet eivät mahdu pulloihin, koska ne ovat liian suuria.</w:t>
      </w:r>
    </w:p>
    <w:p>
      <w:r>
        <w:rPr>
          <w:b/>
        </w:rPr>
        <w:t xml:space="preserve">Tulos</w:t>
      </w:r>
    </w:p>
    <w:p>
      <w:r>
        <w:t xml:space="preserve">lääkkeet</w:t>
      </w:r>
    </w:p>
    <w:p>
      <w:r>
        <w:rPr>
          <w:b/>
        </w:rPr>
        <w:t xml:space="preserve">Esimerkki 0,4545</w:t>
      </w:r>
    </w:p>
    <w:p>
      <w:r>
        <w:t xml:space="preserve">Lindsey käytti mielellään saappaita lattareiden sijaan, kun hän lähti ulos, koska _ saappaat saivat hänet näyttämään lyhyeltä.</w:t>
      </w:r>
    </w:p>
    <w:p>
      <w:r>
        <w:rPr>
          <w:b/>
        </w:rPr>
        <w:t xml:space="preserve">Tulos</w:t>
      </w:r>
    </w:p>
    <w:p>
      <w:r>
        <w:t xml:space="preserve">asunnot</w:t>
      </w:r>
    </w:p>
    <w:p>
      <w:r>
        <w:rPr>
          <w:b/>
        </w:rPr>
        <w:t xml:space="preserve">Esimerkki 0.4546</w:t>
      </w:r>
    </w:p>
    <w:p>
      <w:r>
        <w:t xml:space="preserve">Henkilö meni puhumaan mikrofonin eikä kaiuttimen kautta, koska _ oli rikki.</w:t>
      </w:r>
    </w:p>
    <w:p>
      <w:r>
        <w:rPr>
          <w:b/>
        </w:rPr>
        <w:t xml:space="preserve">Tulos</w:t>
      </w:r>
    </w:p>
    <w:p>
      <w:r>
        <w:t xml:space="preserve">kaiutin</w:t>
      </w:r>
    </w:p>
    <w:p>
      <w:r>
        <w:rPr>
          <w:b/>
        </w:rPr>
        <w:t xml:space="preserve">Esimerkki 0.4547</w:t>
      </w:r>
    </w:p>
    <w:p>
      <w:r>
        <w:t xml:space="preserve">Jessica meni kurssille oppiakseen espanjaa matkustaakseen toiseen maahan. Hän lähti _ lomalle.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Esimerkki 0.4548</w:t>
      </w:r>
    </w:p>
    <w:p>
      <w:r>
        <w:t xml:space="preserve">Nainen totesi, että keittiön haju tuli sipulien sijasta perunoista, koska ne olivat mädäntyneitä.</w:t>
      </w:r>
    </w:p>
    <w:p>
      <w:r>
        <w:rPr>
          <w:b/>
        </w:rPr>
        <w:t xml:space="preserve">Tulos</w:t>
      </w:r>
    </w:p>
    <w:p>
      <w:r>
        <w:t xml:space="preserve">Perunat</w:t>
      </w:r>
    </w:p>
    <w:p>
      <w:r>
        <w:rPr>
          <w:b/>
        </w:rPr>
        <w:t xml:space="preserve">Esimerkki 0,4549</w:t>
      </w:r>
    </w:p>
    <w:p>
      <w:r>
        <w:t xml:space="preserve">He yrittivät estää avioliiton, mutta heidän oli otettava huomioon tunteet ja paineet. _ olivat paljon merkityksettömämpiä.</w:t>
      </w:r>
    </w:p>
    <w:p>
      <w:r>
        <w:rPr>
          <w:b/>
        </w:rPr>
        <w:t xml:space="preserve">Tulos</w:t>
      </w:r>
    </w:p>
    <w:p>
      <w:r>
        <w:t xml:space="preserve">paineet</w:t>
      </w:r>
    </w:p>
    <w:p>
      <w:r>
        <w:rPr>
          <w:b/>
        </w:rPr>
        <w:t xml:space="preserve">Esimerkki 0,4550</w:t>
      </w:r>
    </w:p>
    <w:p>
      <w:r>
        <w:t xml:space="preserve">Ralph yritti puhua Suen kanssa hänen huonosta hygieniasta johtuvasta hajustaan, mutta se oli liikaa.</w:t>
      </w:r>
    </w:p>
    <w:p>
      <w:r>
        <w:rPr>
          <w:b/>
        </w:rPr>
        <w:t xml:space="preserve">Tulos</w:t>
      </w:r>
    </w:p>
    <w:p>
      <w:r>
        <w:t xml:space="preserve">haista</w:t>
      </w:r>
    </w:p>
    <w:p>
      <w:r>
        <w:rPr>
          <w:b/>
        </w:rPr>
        <w:t xml:space="preserve">Esimerkki 0.4551</w:t>
      </w:r>
    </w:p>
    <w:p>
      <w:r>
        <w:t xml:space="preserve">Joukkue juoksi paremmin radalla kuin kentällä, koska _ oli liukkaampi.</w:t>
      </w:r>
    </w:p>
    <w:p>
      <w:r>
        <w:rPr>
          <w:b/>
        </w:rPr>
        <w:t xml:space="preserve">Tulos</w:t>
      </w:r>
    </w:p>
    <w:p>
      <w:r>
        <w:t xml:space="preserve">kenttä</w:t>
      </w:r>
    </w:p>
    <w:p>
      <w:r>
        <w:rPr>
          <w:b/>
        </w:rPr>
        <w:t xml:space="preserve">Esimerkki 0.4552</w:t>
      </w:r>
    </w:p>
    <w:p>
      <w:r>
        <w:t xml:space="preserve">Mikrodermahionta aiheutui Chrisin ihon kyseiselle kerrokselle, koska se oli yhteydessä kosteuden lisäämiseen.</w:t>
      </w:r>
    </w:p>
    <w:p>
      <w:r>
        <w:rPr>
          <w:b/>
        </w:rPr>
        <w:t xml:space="preserve">Tulos</w:t>
      </w:r>
    </w:p>
    <w:p>
      <w:r>
        <w:t xml:space="preserve">kerros</w:t>
      </w:r>
    </w:p>
    <w:p>
      <w:r>
        <w:rPr>
          <w:b/>
        </w:rPr>
        <w:t xml:space="preserve">Esimerkki 0.4553</w:t>
      </w:r>
    </w:p>
    <w:p>
      <w:r>
        <w:t xml:space="preserve">Halusin uuden lemmikin ja minun piti valita hiiren ja kissan välillä. Valitsin _, koska se voi elää häkissä.</w:t>
      </w:r>
    </w:p>
    <w:p>
      <w:r>
        <w:rPr>
          <w:b/>
        </w:rPr>
        <w:t xml:space="preserve">Tulos</w:t>
      </w:r>
    </w:p>
    <w:p>
      <w:r>
        <w:t xml:space="preserve">hiiri</w:t>
      </w:r>
    </w:p>
    <w:p>
      <w:r>
        <w:rPr>
          <w:b/>
        </w:rPr>
        <w:t xml:space="preserve">Esimerkki 0.4554</w:t>
      </w:r>
    </w:p>
    <w:p>
      <w:r>
        <w:t xml:space="preserve">James kirjoitti runoa muistiinpanovihkoonsa, kun muste loppui. _ on pitkä .</w:t>
      </w:r>
    </w:p>
    <w:p>
      <w:r>
        <w:rPr>
          <w:b/>
        </w:rPr>
        <w:t xml:space="preserve">Tulos</w:t>
      </w:r>
    </w:p>
    <w:p>
      <w:r>
        <w:t xml:space="preserve">runo</w:t>
      </w:r>
    </w:p>
    <w:p>
      <w:r>
        <w:rPr>
          <w:b/>
        </w:rPr>
        <w:t xml:space="preserve">Esimerkki 0,4555</w:t>
      </w:r>
    </w:p>
    <w:p>
      <w:r>
        <w:t xml:space="preserve">He menivät päähän ja järjestivät juhlat sen sijaan, että olisivat pitäneet kokouksen myöhemmin, koska _ oli hiljaista.</w:t>
      </w:r>
    </w:p>
    <w:p>
      <w:r>
        <w:rPr>
          <w:b/>
        </w:rPr>
        <w:t xml:space="preserve">Tulos</w:t>
      </w:r>
    </w:p>
    <w:p>
      <w:r>
        <w:t xml:space="preserve">kokous</w:t>
      </w:r>
    </w:p>
    <w:p>
      <w:r>
        <w:rPr>
          <w:b/>
        </w:rPr>
        <w:t xml:space="preserve">Esimerkki 0.4556</w:t>
      </w:r>
    </w:p>
    <w:p>
      <w:r>
        <w:t xml:space="preserve">Earl hankki tyttärelleen uuden paidan. Se oli pukupaita flanellipaidan tilalle, koska _ on vanha.</w:t>
      </w:r>
    </w:p>
    <w:p>
      <w:r>
        <w:rPr>
          <w:b/>
        </w:rPr>
        <w:t xml:space="preserve">Tulos</w:t>
      </w:r>
    </w:p>
    <w:p>
      <w:r>
        <w:t xml:space="preserve">flanellipaita</w:t>
      </w:r>
    </w:p>
    <w:p>
      <w:r>
        <w:rPr>
          <w:b/>
        </w:rPr>
        <w:t xml:space="preserve">Esimerkki 0.4557</w:t>
      </w:r>
    </w:p>
    <w:p>
      <w:r>
        <w:t xml:space="preserve">Nainen käytti jumppapalloa vatsaleikkauksen jälkeen, koska leikkaus oli heikentänyt hänen ydinlihaksiaan.</w:t>
      </w:r>
    </w:p>
    <w:p>
      <w:r>
        <w:rPr>
          <w:b/>
        </w:rPr>
        <w:t xml:space="preserve">Tulos</w:t>
      </w:r>
    </w:p>
    <w:p>
      <w:r>
        <w:t xml:space="preserve">leikkaus</w:t>
      </w:r>
    </w:p>
    <w:p>
      <w:r>
        <w:rPr>
          <w:b/>
        </w:rPr>
        <w:t xml:space="preserve">Esimerkki 0.4558</w:t>
      </w:r>
    </w:p>
    <w:p>
      <w:r>
        <w:t xml:space="preserve">Torni oli hajoamaisillaan, joten korvasimme laudat palkeilla, koska _ olivat vanhat.</w:t>
      </w:r>
    </w:p>
    <w:p>
      <w:r>
        <w:rPr>
          <w:b/>
        </w:rPr>
        <w:t xml:space="preserve">Tulos</w:t>
      </w:r>
    </w:p>
    <w:p>
      <w:r>
        <w:t xml:space="preserve">levyt</w:t>
      </w:r>
    </w:p>
    <w:p>
      <w:r>
        <w:rPr>
          <w:b/>
        </w:rPr>
        <w:t xml:space="preserve">Esimerkki 0.4559</w:t>
      </w:r>
    </w:p>
    <w:p>
      <w:r>
        <w:t xml:space="preserve">Opettaakseen lapsilleen kypsyyttä hän laittoi kuvan säästöpurkin viereen ja piirroksen kiroilupurkin viereen.  _ oli miellyttävä.</w:t>
      </w:r>
    </w:p>
    <w:p>
      <w:r>
        <w:rPr>
          <w:b/>
        </w:rPr>
        <w:t xml:space="preserve">Tulos</w:t>
      </w:r>
    </w:p>
    <w:p>
      <w:r>
        <w:t xml:space="preserve">kuva</w:t>
      </w:r>
    </w:p>
    <w:p>
      <w:r>
        <w:rPr>
          <w:b/>
        </w:rPr>
        <w:t xml:space="preserve">Esimerkki 0,4560</w:t>
      </w:r>
    </w:p>
    <w:p>
      <w:r>
        <w:t xml:space="preserve">Minulla oli paljon vähemmän hauskaa juhlissa kuin festivaaleilla, koska _ oli mahtavaa.</w:t>
      </w:r>
    </w:p>
    <w:p>
      <w:r>
        <w:rPr>
          <w:b/>
        </w:rPr>
        <w:t xml:space="preserve">Tulos</w:t>
      </w:r>
    </w:p>
    <w:p>
      <w:r>
        <w:t xml:space="preserve">festivaali</w:t>
      </w:r>
    </w:p>
    <w:p>
      <w:r>
        <w:rPr>
          <w:b/>
        </w:rPr>
        <w:t xml:space="preserve">Esimerkki 0,4561</w:t>
      </w:r>
    </w:p>
    <w:p>
      <w:r>
        <w:t xml:space="preserve">Kyle otti bussimatkalle mukaan kirjan, koska hänestä _ oli mielenkiintoinen.</w:t>
      </w:r>
    </w:p>
    <w:p>
      <w:r>
        <w:rPr>
          <w:b/>
        </w:rPr>
        <w:t xml:space="preserve">Tulos</w:t>
      </w:r>
    </w:p>
    <w:p>
      <w:r>
        <w:t xml:space="preserve">kirja</w:t>
      </w:r>
    </w:p>
    <w:p>
      <w:r>
        <w:rPr>
          <w:b/>
        </w:rPr>
        <w:t xml:space="preserve">Esimerkki 0.4562</w:t>
      </w:r>
    </w:p>
    <w:p>
      <w:r>
        <w:t xml:space="preserve">Kala-altaan hiekka ja vesi olivat hyvin likaisia, joten _ oli tarpeen suodattaa.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0,4563</w:t>
      </w:r>
    </w:p>
    <w:p>
      <w:r>
        <w:t xml:space="preserve">Käytin painopenkkiä enemmän kuin juoksumattoa, koska _ oli aina käytettävissä.</w:t>
      </w:r>
    </w:p>
    <w:p>
      <w:r>
        <w:rPr>
          <w:b/>
        </w:rPr>
        <w:t xml:space="preserve">Tulos</w:t>
      </w:r>
    </w:p>
    <w:p>
      <w:r>
        <w:t xml:space="preserve">painopenkki</w:t>
      </w:r>
    </w:p>
    <w:p>
      <w:r>
        <w:rPr>
          <w:b/>
        </w:rPr>
        <w:t xml:space="preserve">Esimerkki 0,4564</w:t>
      </w:r>
    </w:p>
    <w:p>
      <w:r>
        <w:t xml:space="preserve">Minulle sanottiin, että silmäni ovat heikkenemässä, joten minun on hankittava silmälasit tai piilolinssit. En usko, että otan piilolaseja, koska _ vaikuttavat mukavammilta.</w:t>
      </w:r>
    </w:p>
    <w:p>
      <w:r>
        <w:rPr>
          <w:b/>
        </w:rPr>
        <w:t xml:space="preserve">Tulos</w:t>
      </w:r>
    </w:p>
    <w:p>
      <w:r>
        <w:t xml:space="preserve">lasit</w:t>
      </w:r>
    </w:p>
    <w:p>
      <w:r>
        <w:rPr>
          <w:b/>
        </w:rPr>
        <w:t xml:space="preserve">Esimerkki 0,4565</w:t>
      </w:r>
    </w:p>
    <w:p>
      <w:r>
        <w:t xml:space="preserve">Lauren yritti tavoittaa pöydän toisella puolella olevaa pulloa, mutta se oli liian kaukana.</w:t>
      </w:r>
    </w:p>
    <w:p>
      <w:r>
        <w:rPr>
          <w:b/>
        </w:rPr>
        <w:t xml:space="preserve">Tulos</w:t>
      </w:r>
    </w:p>
    <w:p>
      <w:r>
        <w:t xml:space="preserve">pullo</w:t>
      </w:r>
    </w:p>
    <w:p>
      <w:r>
        <w:rPr>
          <w:b/>
        </w:rPr>
        <w:t xml:space="preserve">Esimerkki 0,4566</w:t>
      </w:r>
    </w:p>
    <w:p>
      <w:r>
        <w:t xml:space="preserve">Mary halusi vaihtaa kenkänsä, koska ne tuntuivat liian ahtailta hänen jalassaan.  Ne olivat liian pienet.</w:t>
      </w:r>
    </w:p>
    <w:p>
      <w:r>
        <w:rPr>
          <w:b/>
        </w:rPr>
        <w:t xml:space="preserve">Tulos</w:t>
      </w:r>
    </w:p>
    <w:p>
      <w:r>
        <w:t xml:space="preserve">kengät</w:t>
      </w:r>
    </w:p>
    <w:p>
      <w:r>
        <w:rPr>
          <w:b/>
        </w:rPr>
        <w:t xml:space="preserve">Esimerkki 0,4567</w:t>
      </w:r>
    </w:p>
    <w:p>
      <w:r>
        <w:t xml:space="preserve">Tien maalaamiseen käytetty maali ei pystynyt peittämään sitä kokonaan, koska _ on suuri.</w:t>
      </w:r>
    </w:p>
    <w:p>
      <w:r>
        <w:rPr>
          <w:b/>
        </w:rPr>
        <w:t xml:space="preserve">Tulos</w:t>
      </w:r>
    </w:p>
    <w:p>
      <w:r>
        <w:t xml:space="preserve">tie</w:t>
      </w:r>
    </w:p>
    <w:p>
      <w:r>
        <w:rPr>
          <w:b/>
        </w:rPr>
        <w:t xml:space="preserve">Esimerkki 0,4568</w:t>
      </w:r>
    </w:p>
    <w:p>
      <w:r>
        <w:t xml:space="preserve">Hän luki mieluummin romanttisia kirjoja kuin tietokirjoja, koska hänen mielestään tietokirjat olivat tylsiä.</w:t>
      </w:r>
    </w:p>
    <w:p>
      <w:r>
        <w:rPr>
          <w:b/>
        </w:rPr>
        <w:t xml:space="preserve">Tulos</w:t>
      </w:r>
    </w:p>
    <w:p>
      <w:r>
        <w:t xml:space="preserve">tietokirjat</w:t>
      </w:r>
    </w:p>
    <w:p>
      <w:r>
        <w:rPr>
          <w:b/>
        </w:rPr>
        <w:t xml:space="preserve">Esimerkki 0.4569</w:t>
      </w:r>
    </w:p>
    <w:p>
      <w:r>
        <w:t xml:space="preserve">Lääkärin oli diagnosoitava ihottuma joko luomeiksi tai ihottumaksi, kun potilas osoitti ärsytystä, lääkäri sanoi sen olevan _ .</w:t>
      </w:r>
    </w:p>
    <w:p>
      <w:r>
        <w:rPr>
          <w:b/>
        </w:rPr>
        <w:t xml:space="preserve">Tulos</w:t>
      </w:r>
    </w:p>
    <w:p>
      <w:r>
        <w:t xml:space="preserve">moolit</w:t>
      </w:r>
    </w:p>
    <w:p>
      <w:r>
        <w:rPr>
          <w:b/>
        </w:rPr>
        <w:t xml:space="preserve">Esimerkki 0,4570</w:t>
      </w:r>
    </w:p>
    <w:p>
      <w:r>
        <w:t xml:space="preserve">Minun oli haravoitava enemmän lehtiä kotona kuin toimistossa, koska kotona oli vähemmän puita _ .</w:t>
      </w:r>
    </w:p>
    <w:p>
      <w:r>
        <w:rPr>
          <w:b/>
        </w:rPr>
        <w:t xml:space="preserve">Tulos</w:t>
      </w:r>
    </w:p>
    <w:p>
      <w:r>
        <w:t xml:space="preserve">toimisto</w:t>
      </w:r>
    </w:p>
    <w:p>
      <w:r>
        <w:rPr>
          <w:b/>
        </w:rPr>
        <w:t xml:space="preserve">Esimerkki 0,4571</w:t>
      </w:r>
    </w:p>
    <w:p>
      <w:r>
        <w:t xml:space="preserve">Lähdimme kahvilasta ja menimme klubille tanssimaan, sillä _ olihan _ hyvä paikka tällaiseen hauskanpitoon.</w:t>
      </w:r>
    </w:p>
    <w:p>
      <w:r>
        <w:rPr>
          <w:b/>
        </w:rPr>
        <w:t xml:space="preserve">Tulos</w:t>
      </w:r>
    </w:p>
    <w:p>
      <w:r>
        <w:t xml:space="preserve">klubi</w:t>
      </w:r>
    </w:p>
    <w:p>
      <w:r>
        <w:rPr>
          <w:b/>
        </w:rPr>
        <w:t xml:space="preserve">Esimerkki 0.4572</w:t>
      </w:r>
    </w:p>
    <w:p>
      <w:r>
        <w:t xml:space="preserve">Pöytää oli vaikeampi siirtää kuin televisiota, koska _ painoi paljon enemmän.</w:t>
      </w:r>
    </w:p>
    <w:p>
      <w:r>
        <w:rPr>
          <w:b/>
        </w:rPr>
        <w:t xml:space="preserve">Tulos</w:t>
      </w:r>
    </w:p>
    <w:p>
      <w:r>
        <w:t xml:space="preserve">taulukko</w:t>
      </w:r>
    </w:p>
    <w:p>
      <w:r>
        <w:rPr>
          <w:b/>
        </w:rPr>
        <w:t xml:space="preserve">Esimerkki 0,4573</w:t>
      </w:r>
    </w:p>
    <w:p>
      <w:r>
        <w:t xml:space="preserve">Susi asui mieluummin metsässä kuin puistossa, koska se oli siellä yksin.</w:t>
      </w:r>
    </w:p>
    <w:p>
      <w:r>
        <w:rPr>
          <w:b/>
        </w:rPr>
        <w:t xml:space="preserve">Tulos</w:t>
      </w:r>
    </w:p>
    <w:p>
      <w:r>
        <w:t xml:space="preserve">woods</w:t>
      </w:r>
    </w:p>
    <w:p>
      <w:r>
        <w:rPr>
          <w:b/>
        </w:rPr>
        <w:t xml:space="preserve">Esimerkki 0.4574</w:t>
      </w:r>
    </w:p>
    <w:p>
      <w:r>
        <w:t xml:space="preserve">Tuomari ei tullut paikalle, ja syyttäjä otti heidän paikkansa oikeudessa, koska _ oli sairaana.</w:t>
      </w:r>
    </w:p>
    <w:p>
      <w:r>
        <w:rPr>
          <w:b/>
        </w:rPr>
        <w:t xml:space="preserve">Tulos</w:t>
      </w:r>
    </w:p>
    <w:p>
      <w:r>
        <w:t xml:space="preserve">tuomari</w:t>
      </w:r>
    </w:p>
    <w:p>
      <w:r>
        <w:rPr>
          <w:b/>
        </w:rPr>
        <w:t xml:space="preserve">Esimerkki 0,4575</w:t>
      </w:r>
    </w:p>
    <w:p>
      <w:r>
        <w:t xml:space="preserve">Angela rakastaa siivoamista, mutta Gary pitää pyykinpesusta. Angela pitää _ kodin tuoksuista.</w:t>
      </w:r>
    </w:p>
    <w:p>
      <w:r>
        <w:rPr>
          <w:b/>
        </w:rPr>
        <w:t xml:space="preserve">Tulos</w:t>
      </w:r>
    </w:p>
    <w:p>
      <w:r>
        <w:t xml:space="preserve">siivous</w:t>
      </w:r>
    </w:p>
    <w:p>
      <w:r>
        <w:rPr>
          <w:b/>
        </w:rPr>
        <w:t xml:space="preserve">Esimerkki 0,4576</w:t>
      </w:r>
    </w:p>
    <w:p>
      <w:r>
        <w:t xml:space="preserve">Kiitospäivän juhla-ateriaa ei enää voitu tarjoilla pöydässä, koska _ oli liian pieni.</w:t>
      </w:r>
    </w:p>
    <w:p>
      <w:r>
        <w:rPr>
          <w:b/>
        </w:rPr>
        <w:t xml:space="preserve">Tulos</w:t>
      </w:r>
    </w:p>
    <w:p>
      <w:r>
        <w:t xml:space="preserve">taulukko</w:t>
      </w:r>
    </w:p>
    <w:p>
      <w:r>
        <w:rPr>
          <w:b/>
        </w:rPr>
        <w:t xml:space="preserve">Esimerkki 0.4577</w:t>
      </w:r>
    </w:p>
    <w:p>
      <w:r>
        <w:t xml:space="preserve">James pelkäsi kävellessään sillan yli, kunnes hän pääsi portaille, koska _ oli tasainen.</w:t>
      </w:r>
    </w:p>
    <w:p>
      <w:r>
        <w:rPr>
          <w:b/>
        </w:rPr>
        <w:t xml:space="preserve">Tulos</w:t>
      </w:r>
    </w:p>
    <w:p>
      <w:r>
        <w:t xml:space="preserve">portaat</w:t>
      </w:r>
    </w:p>
    <w:p>
      <w:r>
        <w:rPr>
          <w:b/>
        </w:rPr>
        <w:t xml:space="preserve">Esimerkki 0.4578</w:t>
      </w:r>
    </w:p>
    <w:p>
      <w:r>
        <w:t xml:space="preserve">Jenn yritti miettiä, mitä pukea päälleen ja pitäisikö hänen käyttää punaista vai mustaa vyötä. _ Se sulautuisi mekkoon.</w:t>
      </w:r>
    </w:p>
    <w:p>
      <w:r>
        <w:rPr>
          <w:b/>
        </w:rPr>
        <w:t xml:space="preserve">Tulos</w:t>
      </w:r>
    </w:p>
    <w:p>
      <w:r>
        <w:t xml:space="preserve">musta</w:t>
      </w:r>
    </w:p>
    <w:p>
      <w:r>
        <w:rPr>
          <w:b/>
        </w:rPr>
        <w:t xml:space="preserve">Esimerkki 0.4579</w:t>
      </w:r>
    </w:p>
    <w:p>
      <w:r>
        <w:t xml:space="preserve">Mies nautti enemmän pallon lyömisestä mailalla kuin mailalla, koska siitä kuului tyydyttävä ääni, kun mies löi palloa _ mailalla.</w:t>
      </w:r>
    </w:p>
    <w:p>
      <w:r>
        <w:rPr>
          <w:b/>
        </w:rPr>
        <w:t xml:space="preserve">Tulos</w:t>
      </w:r>
    </w:p>
    <w:p>
      <w:r>
        <w:t xml:space="preserve">lepakko</w:t>
      </w:r>
    </w:p>
    <w:p>
      <w:r>
        <w:rPr>
          <w:b/>
        </w:rPr>
        <w:t xml:space="preserve">Esimerkki 0.4580</w:t>
      </w:r>
    </w:p>
    <w:p>
      <w:r>
        <w:t xml:space="preserve">Kysyttyään ystäviltään heidän mielipiteitään ja saatuaan sekä tylyjä että tahdikkaita kommentteja Grace piti _ huomautuksia loukkaavina.</w:t>
      </w:r>
    </w:p>
    <w:p>
      <w:r>
        <w:rPr>
          <w:b/>
        </w:rPr>
        <w:t xml:space="preserve">Tulos</w:t>
      </w:r>
    </w:p>
    <w:p>
      <w:r>
        <w:t xml:space="preserve">tylppä</w:t>
      </w:r>
    </w:p>
    <w:p>
      <w:r>
        <w:rPr>
          <w:b/>
        </w:rPr>
        <w:t xml:space="preserve">Esimerkki 0,4581</w:t>
      </w:r>
    </w:p>
    <w:p>
      <w:r>
        <w:t xml:space="preserve">Juhlissa oli hiljaisempaa kuin kokouksessa, koska siellä oli enemmän ihmisiä _ .</w:t>
      </w:r>
    </w:p>
    <w:p>
      <w:r>
        <w:rPr>
          <w:b/>
        </w:rPr>
        <w:t xml:space="preserve">Tulos</w:t>
      </w:r>
    </w:p>
    <w:p>
      <w:r>
        <w:t xml:space="preserve">kokous</w:t>
      </w:r>
    </w:p>
    <w:p>
      <w:r>
        <w:rPr>
          <w:b/>
        </w:rPr>
        <w:t xml:space="preserve">Esimerkki 0.4582</w:t>
      </w:r>
    </w:p>
    <w:p>
      <w:r>
        <w:t xml:space="preserve">Häneltä kysyttiin, nukkuisiko hän mieluummin sohvalla vai lattialla, mutta _ oli hänelle kahdesta mukavin.</w:t>
      </w:r>
    </w:p>
    <w:p>
      <w:r>
        <w:rPr>
          <w:b/>
        </w:rPr>
        <w:t xml:space="preserve">Tulos</w:t>
      </w:r>
    </w:p>
    <w:p>
      <w:r>
        <w:t xml:space="preserve">sohva</w:t>
      </w:r>
    </w:p>
    <w:p>
      <w:r>
        <w:rPr>
          <w:b/>
        </w:rPr>
        <w:t xml:space="preserve">Esimerkki 0,4583</w:t>
      </w:r>
    </w:p>
    <w:p>
      <w:r>
        <w:t xml:space="preserve">Kun menin bussilla vauvakutsuille, ajattelin, että saattaisin myöhästyä, mutta _ alkoi myöhään, joten kaikki oli hyvin.</w:t>
      </w:r>
    </w:p>
    <w:p>
      <w:r>
        <w:rPr>
          <w:b/>
        </w:rPr>
        <w:t xml:space="preserve">Tulos</w:t>
      </w:r>
    </w:p>
    <w:p>
      <w:r>
        <w:t xml:space="preserve">suihku</w:t>
      </w:r>
    </w:p>
    <w:p>
      <w:r>
        <w:rPr>
          <w:b/>
        </w:rPr>
        <w:t xml:space="preserve">Esimerkki 0.4584</w:t>
      </w:r>
    </w:p>
    <w:p>
      <w:r>
        <w:t xml:space="preserve">Pasta oli kuivempaa kuin riisi, koska _ jätettiin liedelle pidemmäksi aikaa.</w:t>
      </w:r>
    </w:p>
    <w:p>
      <w:r>
        <w:rPr>
          <w:b/>
        </w:rPr>
        <w:t xml:space="preserve">Tulos</w:t>
      </w:r>
    </w:p>
    <w:p>
      <w:r>
        <w:t xml:space="preserve">pasta</w:t>
      </w:r>
    </w:p>
    <w:p>
      <w:r>
        <w:rPr>
          <w:b/>
        </w:rPr>
        <w:t xml:space="preserve">Esimerkki 0,4585</w:t>
      </w:r>
    </w:p>
    <w:p>
      <w:r>
        <w:t xml:space="preserve">Jenny kärsi hepatiitista, joten hän otti pillereitä ja kävi klinikalla joka viikko, mutta lääkkeet olivat liian voimakkaita.</w:t>
      </w:r>
    </w:p>
    <w:p>
      <w:r>
        <w:rPr>
          <w:b/>
        </w:rPr>
        <w:t xml:space="preserve">Tulos</w:t>
      </w:r>
    </w:p>
    <w:p>
      <w:r>
        <w:t xml:space="preserve">pillereitä</w:t>
      </w:r>
    </w:p>
    <w:p>
      <w:r>
        <w:rPr>
          <w:b/>
        </w:rPr>
        <w:t xml:space="preserve">Esimerkki 0.4586</w:t>
      </w:r>
    </w:p>
    <w:p>
      <w:r>
        <w:t xml:space="preserve">Kasvi tarvitsi kipeästi vettä, kun ankara aurinko oli osunut siihen tuntikausia, koska _ oli kuiva.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Esimerkki 0,4587</w:t>
      </w:r>
    </w:p>
    <w:p>
      <w:r>
        <w:t xml:space="preserve">James tarvitsee toisen ruukun kukalle, kun se kasvaa. Tämä _ on käymässä liian pieneksi.</w:t>
      </w:r>
    </w:p>
    <w:p>
      <w:r>
        <w:rPr>
          <w:b/>
        </w:rPr>
        <w:t xml:space="preserve">Tulos</w:t>
      </w:r>
    </w:p>
    <w:p>
      <w:r>
        <w:t xml:space="preserve">potti</w:t>
      </w:r>
    </w:p>
    <w:p>
      <w:r>
        <w:rPr>
          <w:b/>
        </w:rPr>
        <w:t xml:space="preserve">Esimerkki 0,4588</w:t>
      </w:r>
    </w:p>
    <w:p>
      <w:r>
        <w:t xml:space="preserve">Exäni pitää lootuskukista enemmän kuin ruusuista. Hän oli aina sanonut, että _ hankkiminen on hänelle valtavirtaa.</w:t>
      </w:r>
    </w:p>
    <w:p>
      <w:r>
        <w:rPr>
          <w:b/>
        </w:rPr>
        <w:t xml:space="preserve">Tulos</w:t>
      </w:r>
    </w:p>
    <w:p>
      <w:r>
        <w:t xml:space="preserve">ruusut</w:t>
      </w:r>
    </w:p>
    <w:p>
      <w:r>
        <w:rPr>
          <w:b/>
        </w:rPr>
        <w:t xml:space="preserve">Esimerkki 0.4589</w:t>
      </w:r>
    </w:p>
    <w:p>
      <w:r>
        <w:t xml:space="preserve">Näytelmän aihe oli selkeämpi kirjan lukemisen jälkeen, sillä _ oli omiaan selventämään juonta.</w:t>
      </w:r>
    </w:p>
    <w:p>
      <w:r>
        <w:rPr>
          <w:b/>
        </w:rPr>
        <w:t xml:space="preserve">Tulos</w:t>
      </w:r>
    </w:p>
    <w:p>
      <w:r>
        <w:t xml:space="preserve">kirja</w:t>
      </w:r>
    </w:p>
    <w:p>
      <w:r>
        <w:rPr>
          <w:b/>
        </w:rPr>
        <w:t xml:space="preserve">Esimerkki 0,4590</w:t>
      </w:r>
    </w:p>
    <w:p>
      <w:r>
        <w:t xml:space="preserve">Kaadoin juhlissa olutta pullosta kannuun, kunnes _ oli täynnä.</w:t>
      </w:r>
    </w:p>
    <w:p>
      <w:r>
        <w:rPr>
          <w:b/>
        </w:rPr>
        <w:t xml:space="preserve">Tulos</w:t>
      </w:r>
    </w:p>
    <w:p>
      <w:r>
        <w:t xml:space="preserve">stein</w:t>
      </w:r>
    </w:p>
    <w:p>
      <w:r>
        <w:rPr>
          <w:b/>
        </w:rPr>
        <w:t xml:space="preserve">Esimerkki 0,4591</w:t>
      </w:r>
    </w:p>
    <w:p>
      <w:r>
        <w:t xml:space="preserve">Hän tarjoutui tekemään tytölle kakun ja pizzan, mutta _ ei palanut uunissa, kun hän yritti tehdä sitä.</w:t>
      </w:r>
    </w:p>
    <w:p>
      <w:r>
        <w:rPr>
          <w:b/>
        </w:rPr>
        <w:t xml:space="preserve">Tulos</w:t>
      </w:r>
    </w:p>
    <w:p>
      <w:r>
        <w:t xml:space="preserve">kakku</w:t>
      </w:r>
    </w:p>
    <w:p>
      <w:r>
        <w:rPr>
          <w:b/>
        </w:rPr>
        <w:t xml:space="preserve">Esimerkki 0.4592</w:t>
      </w:r>
    </w:p>
    <w:p>
      <w:r>
        <w:t xml:space="preserve">Josie oli kauhean vilustunut, joten hän lähti makuuhuoneestaan ja meni keittiöön, koska _ oli kylmä.</w:t>
      </w:r>
    </w:p>
    <w:p>
      <w:r>
        <w:rPr>
          <w:b/>
        </w:rPr>
        <w:t xml:space="preserve">Tulos</w:t>
      </w:r>
    </w:p>
    <w:p>
      <w:r>
        <w:t xml:space="preserve">makuuhuone</w:t>
      </w:r>
    </w:p>
    <w:p>
      <w:r>
        <w:rPr>
          <w:b/>
        </w:rPr>
        <w:t xml:space="preserve">Esimerkki 0,4593</w:t>
      </w:r>
    </w:p>
    <w:p>
      <w:r>
        <w:t xml:space="preserve">Juna myöhästyi pahasti rautatieristeyksessä sattuneen onnettomuuden vuoksi. _ oli erittäin huono.</w:t>
      </w:r>
    </w:p>
    <w:p>
      <w:r>
        <w:rPr>
          <w:b/>
        </w:rPr>
        <w:t xml:space="preserve">Tulos</w:t>
      </w:r>
    </w:p>
    <w:p>
      <w:r>
        <w:t xml:space="preserve">onnettomuus</w:t>
      </w:r>
    </w:p>
    <w:p>
      <w:r>
        <w:rPr>
          <w:b/>
        </w:rPr>
        <w:t xml:space="preserve">Esimerkki 0,4594</w:t>
      </w:r>
    </w:p>
    <w:p>
      <w:r>
        <w:t xml:space="preserve">Urakoitsija valitsee vinyylin sijasta puun, koska se on kestävämpi.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0,4595</w:t>
      </w:r>
    </w:p>
    <w:p>
      <w:r>
        <w:t xml:space="preserve">Pariskunta yritti päästä eroon veloistaan, mutta heillä ei ollut tarpeeksi aikaa tai rahaa. _ ongelma oli helpompi ratkaista.</w:t>
      </w:r>
    </w:p>
    <w:p>
      <w:r>
        <w:rPr>
          <w:b/>
        </w:rPr>
        <w:t xml:space="preserve">Tulos</w:t>
      </w:r>
    </w:p>
    <w:p>
      <w:r>
        <w:t xml:space="preserve">aika</w:t>
      </w:r>
    </w:p>
    <w:p>
      <w:r>
        <w:rPr>
          <w:b/>
        </w:rPr>
        <w:t xml:space="preserve">Esimerkki 0,4596</w:t>
      </w:r>
    </w:p>
    <w:p>
      <w:r>
        <w:t xml:space="preserve">Auringonvalo jatkui Benin silmissä, kunnes Julie antoi hänelle pöydältä löytyneet aurinkolasit. _ oli kirkas.</w:t>
      </w:r>
    </w:p>
    <w:p>
      <w:r>
        <w:rPr>
          <w:b/>
        </w:rPr>
        <w:t xml:space="preserve">Tulos</w:t>
      </w:r>
    </w:p>
    <w:p>
      <w:r>
        <w:t xml:space="preserve">auringonvalo</w:t>
      </w:r>
    </w:p>
    <w:p>
      <w:r>
        <w:rPr>
          <w:b/>
        </w:rPr>
        <w:t xml:space="preserve">Esimerkki 0,4597</w:t>
      </w:r>
    </w:p>
    <w:p>
      <w:r>
        <w:t xml:space="preserve">Päätimme heittää pallon reikään urheiluharjoituksia varten, koska _ oli siihen sopiva.</w:t>
      </w:r>
    </w:p>
    <w:p>
      <w:r>
        <w:rPr>
          <w:b/>
        </w:rPr>
        <w:t xml:space="preserve">Tulos</w:t>
      </w:r>
    </w:p>
    <w:p>
      <w:r>
        <w:t xml:space="preserve">reikä</w:t>
      </w:r>
    </w:p>
    <w:p>
      <w:r>
        <w:rPr>
          <w:b/>
        </w:rPr>
        <w:t xml:space="preserve">Esimerkki 0.4598</w:t>
      </w:r>
    </w:p>
    <w:p>
      <w:r>
        <w:t xml:space="preserve">Ensimmäiset eritelmät hylättiin ja käytettiin toisia eritelmiä, koska _ ei täyttänyt vaatimuksia.</w:t>
      </w:r>
    </w:p>
    <w:p>
      <w:r>
        <w:rPr>
          <w:b/>
        </w:rPr>
        <w:t xml:space="preserve">Tulos</w:t>
      </w:r>
    </w:p>
    <w:p>
      <w:r>
        <w:t xml:space="preserve">ensimmäiset eritelmät</w:t>
      </w:r>
    </w:p>
    <w:p>
      <w:r>
        <w:rPr>
          <w:b/>
        </w:rPr>
        <w:t xml:space="preserve">Esimerkki 0.4599</w:t>
      </w:r>
    </w:p>
    <w:p>
      <w:r>
        <w:t xml:space="preserve">Matkustaja oli huolissaan hissin ylikapasiteetista, koska hissi näytti liian pieneltä.</w:t>
      </w:r>
    </w:p>
    <w:p>
      <w:r>
        <w:rPr>
          <w:b/>
        </w:rPr>
        <w:t xml:space="preserve">Tulos</w:t>
      </w:r>
    </w:p>
    <w:p>
      <w:r>
        <w:t xml:space="preserve">hissi</w:t>
      </w:r>
    </w:p>
    <w:p>
      <w:r>
        <w:rPr>
          <w:b/>
        </w:rPr>
        <w:t xml:space="preserve">Esimerkki 0,4600</w:t>
      </w:r>
    </w:p>
    <w:p>
      <w:r>
        <w:t xml:space="preserve">Jen yritti houkutella kyyhkyjään ulos häkistä ruoalla, mutta kyyhkyset pysyivät mieluummin häkin sisällä _ .</w:t>
      </w:r>
    </w:p>
    <w:p>
      <w:r>
        <w:rPr>
          <w:b/>
        </w:rPr>
        <w:t xml:space="preserve">Tulos</w:t>
      </w:r>
    </w:p>
    <w:p>
      <w:r>
        <w:t xml:space="preserve">häkki</w:t>
      </w:r>
    </w:p>
    <w:p>
      <w:r>
        <w:rPr>
          <w:b/>
        </w:rPr>
        <w:t xml:space="preserve">Esimerkki 0.4601</w:t>
      </w:r>
    </w:p>
    <w:p>
      <w:r>
        <w:t xml:space="preserve">Dakota päättää maalata työhuoneensa seinät ennen toimistonsa seiniä. _ Seinät ovat hänelle siedettävämpiä.</w:t>
      </w:r>
    </w:p>
    <w:p>
      <w:r>
        <w:rPr>
          <w:b/>
        </w:rPr>
        <w:t xml:space="preserve">Tulos</w:t>
      </w:r>
    </w:p>
    <w:p>
      <w:r>
        <w:t xml:space="preserve">toimisto</w:t>
      </w:r>
    </w:p>
    <w:p>
      <w:r>
        <w:rPr>
          <w:b/>
        </w:rPr>
        <w:t xml:space="preserve">Esimerkki 0.4602</w:t>
      </w:r>
    </w:p>
    <w:p>
      <w:r>
        <w:t xml:space="preserve">Hakija halusi hyväksyä työn palkkauksen, mutta _ oli liian kova.</w:t>
      </w:r>
    </w:p>
    <w:p>
      <w:r>
        <w:rPr>
          <w:b/>
        </w:rPr>
        <w:t xml:space="preserve">Tulos</w:t>
      </w:r>
    </w:p>
    <w:p>
      <w:r>
        <w:t xml:space="preserve">työ</w:t>
      </w:r>
    </w:p>
    <w:p>
      <w:r>
        <w:rPr>
          <w:b/>
        </w:rPr>
        <w:t xml:space="preserve">Esimerkki 0.4603</w:t>
      </w:r>
    </w:p>
    <w:p>
      <w:r>
        <w:t xml:space="preserve">Jessica yritti valita kirjaa lukea hän ei voinut päättää klassisen tai teini-ikäisen välillä. _ olisi vanha tarina.</w:t>
      </w:r>
    </w:p>
    <w:p>
      <w:r>
        <w:rPr>
          <w:b/>
        </w:rPr>
        <w:t xml:space="preserve">Tulos</w:t>
      </w:r>
    </w:p>
    <w:p>
      <w:r>
        <w:t xml:space="preserve">klassinen</w:t>
      </w:r>
    </w:p>
    <w:p>
      <w:r>
        <w:rPr>
          <w:b/>
        </w:rPr>
        <w:t xml:space="preserve">Esimerkki 0.4604</w:t>
      </w:r>
    </w:p>
    <w:p>
      <w:r>
        <w:t xml:space="preserve">Hän halusi syödä sianmakkaraa, mutta söi sen sijaan vihanneksia, koska niissä on enemmän vitamiineja.</w:t>
      </w:r>
    </w:p>
    <w:p>
      <w:r>
        <w:rPr>
          <w:b/>
        </w:rPr>
        <w:t xml:space="preserve">Tulos</w:t>
      </w:r>
    </w:p>
    <w:p>
      <w:r>
        <w:t xml:space="preserve">vihannekset</w:t>
      </w:r>
    </w:p>
    <w:p>
      <w:r>
        <w:rPr>
          <w:b/>
        </w:rPr>
        <w:t xml:space="preserve">Esimerkki 0.4605</w:t>
      </w:r>
    </w:p>
    <w:p>
      <w:r>
        <w:t xml:space="preserve">Koska Jane yritti syödä paremmin, hän valitsi ruokakaupassa hedelmiä kakun sijaan, koska _ on epäterveellisempi.</w:t>
      </w:r>
    </w:p>
    <w:p>
      <w:r>
        <w:rPr>
          <w:b/>
        </w:rPr>
        <w:t xml:space="preserve">Tulos</w:t>
      </w:r>
    </w:p>
    <w:p>
      <w:r>
        <w:t xml:space="preserve">kakku</w:t>
      </w:r>
    </w:p>
    <w:p>
      <w:r>
        <w:rPr>
          <w:b/>
        </w:rPr>
        <w:t xml:space="preserve">Esimerkki 0.4606</w:t>
      </w:r>
    </w:p>
    <w:p>
      <w:r>
        <w:t xml:space="preserve">Mies lähti kävelylle puistoon eikä metsään, koska metsässä oli vaarallisempaa _ .</w:t>
      </w:r>
    </w:p>
    <w:p>
      <w:r>
        <w:rPr>
          <w:b/>
        </w:rPr>
        <w:t xml:space="preserve">Tulos</w:t>
      </w:r>
    </w:p>
    <w:p>
      <w:r>
        <w:t xml:space="preserve">woods</w:t>
      </w:r>
    </w:p>
    <w:p>
      <w:r>
        <w:rPr>
          <w:b/>
        </w:rPr>
        <w:t xml:space="preserve">Esimerkki 0.4607</w:t>
      </w:r>
    </w:p>
    <w:p>
      <w:r>
        <w:t xml:space="preserve">Annettuaan juomarahaa baarimikolle hän laittoi juomat pöytiin, koska _ olivat täynnä.</w:t>
      </w:r>
    </w:p>
    <w:p>
      <w:r>
        <w:rPr>
          <w:b/>
        </w:rPr>
        <w:t xml:space="preserve">Tulos</w:t>
      </w:r>
    </w:p>
    <w:p>
      <w:r>
        <w:t xml:space="preserve">juomat</w:t>
      </w:r>
    </w:p>
    <w:p>
      <w:r>
        <w:rPr>
          <w:b/>
        </w:rPr>
        <w:t xml:space="preserve">Esimerkki 0.4608</w:t>
      </w:r>
    </w:p>
    <w:p>
      <w:r>
        <w:t xml:space="preserve">Selviytyaksemme suojauduimme kotiin puun alle sijasta, koska _ oli heikko.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0.4609</w:t>
      </w:r>
    </w:p>
    <w:p>
      <w:r>
        <w:t xml:space="preserve">Haarukat hajosivat, kun Mike yritti syödä nuudeleita, mutta syömäpuikot eivät. Ne oli tehty metallista.</w:t>
      </w:r>
    </w:p>
    <w:p>
      <w:r>
        <w:rPr>
          <w:b/>
        </w:rPr>
        <w:t xml:space="preserve">Tulos</w:t>
      </w:r>
    </w:p>
    <w:p>
      <w:r>
        <w:t xml:space="preserve">syömäpuikot</w:t>
      </w:r>
    </w:p>
    <w:p>
      <w:r>
        <w:rPr>
          <w:b/>
        </w:rPr>
        <w:t xml:space="preserve">Esimerkki 0.4610</w:t>
      </w:r>
    </w:p>
    <w:p>
      <w:r>
        <w:t xml:space="preserve">Hän halusi todella käyttää vanhoja farkkujaan ensimmäisenä koulupäivänä, mutta hänen äitinsä halusi, että hän käyttää uusia khakihousuja, koska _ olivat kuluneet.</w:t>
      </w:r>
    </w:p>
    <w:p>
      <w:r>
        <w:rPr>
          <w:b/>
        </w:rPr>
        <w:t xml:space="preserve">Tulos</w:t>
      </w:r>
    </w:p>
    <w:p>
      <w:r>
        <w:t xml:space="preserve">farkut</w:t>
      </w:r>
    </w:p>
    <w:p>
      <w:r>
        <w:rPr>
          <w:b/>
        </w:rPr>
        <w:t xml:space="preserve">Esimerkki 0.4611</w:t>
      </w:r>
    </w:p>
    <w:p>
      <w:r>
        <w:t xml:space="preserve">Jessica yritti puhdistaa laastin pelkällä vedellä, mutta päätyi puhdistamaan sen ruokasoodalla, koska ruokasooda vaikuttaa voimakkaammin laastiin.</w:t>
      </w:r>
    </w:p>
    <w:p>
      <w:r>
        <w:rPr>
          <w:b/>
        </w:rPr>
        <w:t xml:space="preserve">Tulos</w:t>
      </w:r>
    </w:p>
    <w:p>
      <w:r>
        <w:t xml:space="preserve">ruokasooda</w:t>
      </w:r>
    </w:p>
    <w:p>
      <w:r>
        <w:rPr>
          <w:b/>
        </w:rPr>
        <w:t xml:space="preserve">Esimerkki 0.4612</w:t>
      </w:r>
    </w:p>
    <w:p>
      <w:r>
        <w:t xml:space="preserve">Auto tarvitsi uudet ajovalot ja uudet renkaat.  Vaihdoin _ ensin, koska ajan paljon yöllä.</w:t>
      </w:r>
    </w:p>
    <w:p>
      <w:r>
        <w:rPr>
          <w:b/>
        </w:rPr>
        <w:t xml:space="preserve">Tulos</w:t>
      </w:r>
    </w:p>
    <w:p>
      <w:r>
        <w:t xml:space="preserve">ajovalot</w:t>
      </w:r>
    </w:p>
    <w:p>
      <w:r>
        <w:rPr>
          <w:b/>
        </w:rPr>
        <w:t xml:space="preserve">Esimerkki 0.4613</w:t>
      </w:r>
    </w:p>
    <w:p>
      <w:r>
        <w:t xml:space="preserve">Palatsi näytti pelottavalta, joten siirryimme taloon.  _ oli laiminlyöty vuosien ajan.</w:t>
      </w:r>
    </w:p>
    <w:p>
      <w:r>
        <w:rPr>
          <w:b/>
        </w:rPr>
        <w:t xml:space="preserve">Tulos</w:t>
      </w:r>
    </w:p>
    <w:p>
      <w:r>
        <w:t xml:space="preserve">palatsi</w:t>
      </w:r>
    </w:p>
    <w:p>
      <w:r>
        <w:rPr>
          <w:b/>
        </w:rPr>
        <w:t xml:space="preserve">Esimerkki 0.4614</w:t>
      </w:r>
    </w:p>
    <w:p>
      <w:r>
        <w:t xml:space="preserve">Pomo ei osallistunut kokoukseen, mutta sihteeri osallistui, koska _ oli käytettävissä.</w:t>
      </w:r>
    </w:p>
    <w:p>
      <w:r>
        <w:rPr>
          <w:b/>
        </w:rPr>
        <w:t xml:space="preserve">Tulos</w:t>
      </w:r>
    </w:p>
    <w:p>
      <w:r>
        <w:t xml:space="preserve">sihteeri</w:t>
      </w:r>
    </w:p>
    <w:p>
      <w:r>
        <w:rPr>
          <w:b/>
        </w:rPr>
        <w:t xml:space="preserve">Esimerkki 0.4615</w:t>
      </w:r>
    </w:p>
    <w:p>
      <w:r>
        <w:t xml:space="preserve">Talossa oli mukavampaa kuin kuistilla, koska siellä oli vähemmän kosteutta _ 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0.4616</w:t>
      </w:r>
    </w:p>
    <w:p>
      <w:r>
        <w:t xml:space="preserve">Eilen syömäni pannukakut olivat parempia kuin tämänpäiväiset muffinssit, koska _ olivat vanhempia.</w:t>
      </w:r>
    </w:p>
    <w:p>
      <w:r>
        <w:rPr>
          <w:b/>
        </w:rPr>
        <w:t xml:space="preserve">Tulos</w:t>
      </w:r>
    </w:p>
    <w:p>
      <w:r>
        <w:t xml:space="preserve">muffinssit</w:t>
      </w:r>
    </w:p>
    <w:p>
      <w:r>
        <w:rPr>
          <w:b/>
        </w:rPr>
        <w:t xml:space="preserve">Esimerkki 0.4617</w:t>
      </w:r>
    </w:p>
    <w:p>
      <w:r>
        <w:t xml:space="preserve">Heillä oli tunne, että joko kirjahylly tai kello putoaisi ensin. _ oli epävakaa.</w:t>
      </w:r>
    </w:p>
    <w:p>
      <w:r>
        <w:rPr>
          <w:b/>
        </w:rPr>
        <w:t xml:space="preserve">Tulos</w:t>
      </w:r>
    </w:p>
    <w:p>
      <w:r>
        <w:t xml:space="preserve">kello</w:t>
      </w:r>
    </w:p>
    <w:p>
      <w:r>
        <w:rPr>
          <w:b/>
        </w:rPr>
        <w:t xml:space="preserve">Esimerkki 0.4618</w:t>
      </w:r>
    </w:p>
    <w:p>
      <w:r>
        <w:t xml:space="preserve">Mary jätti kirjekuoret koriin ja keskittyi postikorttien osoitteistamiseen, koska ne eivät olleet kiireellisiä.</w:t>
      </w:r>
    </w:p>
    <w:p>
      <w:r>
        <w:rPr>
          <w:b/>
        </w:rPr>
        <w:t xml:space="preserve">Tulos</w:t>
      </w:r>
    </w:p>
    <w:p>
      <w:r>
        <w:t xml:space="preserve">kirjekuoret</w:t>
      </w:r>
    </w:p>
    <w:p>
      <w:r>
        <w:rPr>
          <w:b/>
        </w:rPr>
        <w:t xml:space="preserve">Esimerkki 0.4619</w:t>
      </w:r>
    </w:p>
    <w:p>
      <w:r>
        <w:t xml:space="preserve">Pomo ajatteli palkata uuden työntekijän, joka työskentelisi lattioiden eikä kattojen parissa, koska lattiat olivat helpompia.</w:t>
      </w:r>
    </w:p>
    <w:p>
      <w:r>
        <w:rPr>
          <w:b/>
        </w:rPr>
        <w:t xml:space="preserve">Tulos</w:t>
      </w:r>
    </w:p>
    <w:p>
      <w:r>
        <w:t xml:space="preserve">lattiat</w:t>
      </w:r>
    </w:p>
    <w:p>
      <w:r>
        <w:rPr>
          <w:b/>
        </w:rPr>
        <w:t xml:space="preserve">Esimerkki 0,4620</w:t>
      </w:r>
    </w:p>
    <w:p>
      <w:r>
        <w:t xml:space="preserve">Yritin päättää, pitäisikö minun käyttää uunia vai grillaa maissi, katsottuani hyvää säätä, päätin käyttää _ .</w:t>
      </w:r>
    </w:p>
    <w:p>
      <w:r>
        <w:rPr>
          <w:b/>
        </w:rPr>
        <w:t xml:space="preserve">Tulos</w:t>
      </w:r>
    </w:p>
    <w:p>
      <w:r>
        <w:t xml:space="preserve">bbq</w:t>
      </w:r>
    </w:p>
    <w:p>
      <w:r>
        <w:rPr>
          <w:b/>
        </w:rPr>
        <w:t xml:space="preserve">Esimerkki 0,4621</w:t>
      </w:r>
    </w:p>
    <w:p>
      <w:r>
        <w:t xml:space="preserve">Hän ei pystynyt siirtämään murattia uusiin ruukkuihin, koska ne olivat liian pieniä.</w:t>
      </w:r>
    </w:p>
    <w:p>
      <w:r>
        <w:rPr>
          <w:b/>
        </w:rPr>
        <w:t xml:space="preserve">Tulos</w:t>
      </w:r>
    </w:p>
    <w:p>
      <w:r>
        <w:t xml:space="preserve">uudet ruukut</w:t>
      </w:r>
    </w:p>
    <w:p>
      <w:r>
        <w:rPr>
          <w:b/>
        </w:rPr>
        <w:t xml:space="preserve">Esimerkki 0,4622</w:t>
      </w:r>
    </w:p>
    <w:p>
      <w:r>
        <w:t xml:space="preserve">Jauhot valuvat ulos, kun käytämme ikivanhaa sukureseptiä ja kaadamme kulhoon kolme teelusikallista jauhoja. Se on liian pieni.</w:t>
      </w:r>
    </w:p>
    <w:p>
      <w:r>
        <w:rPr>
          <w:b/>
        </w:rPr>
        <w:t xml:space="preserve">Tulos</w:t>
      </w:r>
    </w:p>
    <w:p>
      <w:r>
        <w:t xml:space="preserve">kulho</w:t>
      </w:r>
    </w:p>
    <w:p>
      <w:r>
        <w:rPr>
          <w:b/>
        </w:rPr>
        <w:t xml:space="preserve">Esimerkki 0.4623</w:t>
      </w:r>
    </w:p>
    <w:p>
      <w:r>
        <w:t xml:space="preserve">Maria piilotti tutkintotodistuksen, mutta näytti palkinnon, koska häntä nolotti _ .</w:t>
      </w:r>
    </w:p>
    <w:p>
      <w:r>
        <w:rPr>
          <w:b/>
        </w:rPr>
        <w:t xml:space="preserve">Tulos</w:t>
      </w:r>
    </w:p>
    <w:p>
      <w:r>
        <w:t xml:space="preserve">tutkintotodistus</w:t>
      </w:r>
    </w:p>
    <w:p>
      <w:r>
        <w:rPr>
          <w:b/>
        </w:rPr>
        <w:t xml:space="preserve">Esimerkki 0.4624</w:t>
      </w:r>
    </w:p>
    <w:p>
      <w:r>
        <w:t xml:space="preserve">Nainen teki seppeleen joulupukin lehdistä koristaakseen kotinsa juhlapyhäksi, koska _ oli vihreä.</w:t>
      </w:r>
    </w:p>
    <w:p>
      <w:r>
        <w:rPr>
          <w:b/>
        </w:rPr>
        <w:t xml:space="preserve">Tulos</w:t>
      </w:r>
    </w:p>
    <w:p>
      <w:r>
        <w:t xml:space="preserve">Holly</w:t>
      </w:r>
    </w:p>
    <w:p>
      <w:r>
        <w:rPr>
          <w:b/>
        </w:rPr>
        <w:t xml:space="preserve">Esimerkki 0,4625</w:t>
      </w:r>
    </w:p>
    <w:p>
      <w:r>
        <w:t xml:space="preserve">Olen inhonnut myrskyjä, erityisesti sadetta ja ukkosta, lapsesta asti. Se säikäyttää minut aina.</w:t>
      </w:r>
    </w:p>
    <w:p>
      <w:r>
        <w:rPr>
          <w:b/>
        </w:rPr>
        <w:t xml:space="preserve">Tulos</w:t>
      </w:r>
    </w:p>
    <w:p>
      <w:r>
        <w:t xml:space="preserve">ukkonen</w:t>
      </w:r>
    </w:p>
    <w:p>
      <w:r>
        <w:rPr>
          <w:b/>
        </w:rPr>
        <w:t xml:space="preserve">Esimerkki 0,4626</w:t>
      </w:r>
    </w:p>
    <w:p>
      <w:r>
        <w:t xml:space="preserve">Lori käytti hiuksiaan letissä poninhännän sijaan, koska hänestä poninhäntä oli ruma.</w:t>
      </w:r>
    </w:p>
    <w:p>
      <w:r>
        <w:rPr>
          <w:b/>
        </w:rPr>
        <w:t xml:space="preserve">Tulos</w:t>
      </w:r>
    </w:p>
    <w:p>
      <w:r>
        <w:t xml:space="preserve">poninhäntä</w:t>
      </w:r>
    </w:p>
    <w:p>
      <w:r>
        <w:rPr>
          <w:b/>
        </w:rPr>
        <w:t xml:space="preserve">Esimerkki 0,4627</w:t>
      </w:r>
    </w:p>
    <w:p>
      <w:r>
        <w:t xml:space="preserve">Halusin oppia origamia, mutta en löytänyt paperia tai kirjaa, joka olisi sopinut minulle.  Lopulta ostin _ ja luin sen.</w:t>
      </w:r>
    </w:p>
    <w:p>
      <w:r>
        <w:rPr>
          <w:b/>
        </w:rPr>
        <w:t xml:space="preserve">Tulos</w:t>
      </w:r>
    </w:p>
    <w:p>
      <w:r>
        <w:t xml:space="preserve">kirja</w:t>
      </w:r>
    </w:p>
    <w:p>
      <w:r>
        <w:rPr>
          <w:b/>
        </w:rPr>
        <w:t xml:space="preserve">Esimerkki 0.4628</w:t>
      </w:r>
    </w:p>
    <w:p>
      <w:r>
        <w:t xml:space="preserve">Näin viime yönä pahaa painajaista talosta ja aaveista. Siellä kummitteli.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0,4629</w:t>
      </w:r>
    </w:p>
    <w:p>
      <w:r>
        <w:t xml:space="preserve">Nainen sai kutisevan ihottuman iholleen vahan käytön jälkeen, koska _ oli liian herkkä.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0,4630</w:t>
      </w:r>
    </w:p>
    <w:p>
      <w:r>
        <w:t xml:space="preserve">Kaksoset pystyivät tekemään kakun tyhjästä, mutta eivät soufleeta, sillä _ oli paljon helpompi tehdä.</w:t>
      </w:r>
    </w:p>
    <w:p>
      <w:r>
        <w:rPr>
          <w:b/>
        </w:rPr>
        <w:t xml:space="preserve">Tulos</w:t>
      </w:r>
    </w:p>
    <w:p>
      <w:r>
        <w:t xml:space="preserve">kakku</w:t>
      </w:r>
    </w:p>
    <w:p>
      <w:r>
        <w:rPr>
          <w:b/>
        </w:rPr>
        <w:t xml:space="preserve">Esimerkki 0,4631</w:t>
      </w:r>
    </w:p>
    <w:p>
      <w:r>
        <w:t xml:space="preserve">Kuntosalivalmentaja opetti kaikille, miten saada isommat kädet ennen jalkoja, koska _ ovat vahvempia.</w:t>
      </w:r>
    </w:p>
    <w:p>
      <w:r>
        <w:rPr>
          <w:b/>
        </w:rPr>
        <w:t xml:space="preserve">Tulos</w:t>
      </w:r>
    </w:p>
    <w:p>
      <w:r>
        <w:t xml:space="preserve">jalat</w:t>
      </w:r>
    </w:p>
    <w:p>
      <w:r>
        <w:rPr>
          <w:b/>
        </w:rPr>
        <w:t xml:space="preserve">Esimerkki 0.4632</w:t>
      </w:r>
    </w:p>
    <w:p>
      <w:r>
        <w:t xml:space="preserve">Vahvempana John nosti matkalaukkua, kun taas Mary nosti rattaita, koska _ painoi vähemmän.</w:t>
      </w:r>
    </w:p>
    <w:p>
      <w:r>
        <w:rPr>
          <w:b/>
        </w:rPr>
        <w:t xml:space="preserve">Tulos</w:t>
      </w:r>
    </w:p>
    <w:p>
      <w:r>
        <w:t xml:space="preserve">lastenrattaat</w:t>
      </w:r>
    </w:p>
    <w:p>
      <w:r>
        <w:rPr>
          <w:b/>
        </w:rPr>
        <w:t xml:space="preserve">Esimerkki 0,4633</w:t>
      </w:r>
    </w:p>
    <w:p>
      <w:r>
        <w:t xml:space="preserve">Mark vuokrasi kuorma-auton sen sijaan, että olisi käyttänyt omaa maasturiaan ajaakseen tavaransa uuteen asuntoon, koska _ oli pienempi.</w:t>
      </w:r>
    </w:p>
    <w:p>
      <w:r>
        <w:rPr>
          <w:b/>
        </w:rPr>
        <w:t xml:space="preserve">Tulos</w:t>
      </w:r>
    </w:p>
    <w:p>
      <w:r>
        <w:t xml:space="preserve">SUV</w:t>
      </w:r>
    </w:p>
    <w:p>
      <w:r>
        <w:rPr>
          <w:b/>
        </w:rPr>
        <w:t xml:space="preserve">Esimerkki 0,4634</w:t>
      </w:r>
    </w:p>
    <w:p>
      <w:r>
        <w:t xml:space="preserve">Vaikka hän puristi kuinka kovaa, shampoo ei tullut ulos pullosta, koska kaikki _ oli kadonnut.</w:t>
      </w:r>
    </w:p>
    <w:p>
      <w:r>
        <w:rPr>
          <w:b/>
        </w:rPr>
        <w:t xml:space="preserve">Tulos</w:t>
      </w:r>
    </w:p>
    <w:p>
      <w:r>
        <w:t xml:space="preserve">shampoo</w:t>
      </w:r>
    </w:p>
    <w:p>
      <w:r>
        <w:rPr>
          <w:b/>
        </w:rPr>
        <w:t xml:space="preserve">Esimerkki 0,4635</w:t>
      </w:r>
    </w:p>
    <w:p>
      <w:r>
        <w:t xml:space="preserve">Vierailijat osoittivat kunnioitusta astuessaan kirkkoon, mutta olivat vastenmielisiä hautausmaalla, ja he vain luulivat, että _ ansaitsivat vihamielisyytensä.</w:t>
      </w:r>
    </w:p>
    <w:p>
      <w:r>
        <w:rPr>
          <w:b/>
        </w:rPr>
        <w:t xml:space="preserve">Tulos</w:t>
      </w:r>
    </w:p>
    <w:p>
      <w:r>
        <w:t xml:space="preserve">hautausmaa</w:t>
      </w:r>
    </w:p>
    <w:p>
      <w:r>
        <w:rPr>
          <w:b/>
        </w:rPr>
        <w:t xml:space="preserve">Esimerkki 0.4636</w:t>
      </w:r>
    </w:p>
    <w:p>
      <w:r>
        <w:t xml:space="preserve">Sade oli kova, ja hattu kastui läpimäräksi. Väri alkoi sekoittua toisiinsa. Hänen äitinsä sanoi, että hattu oli muutenkin ruma, koska siinä oli liikaa värejä.</w:t>
      </w:r>
    </w:p>
    <w:p>
      <w:r>
        <w:rPr>
          <w:b/>
        </w:rPr>
        <w:t xml:space="preserve">Tulos</w:t>
      </w:r>
    </w:p>
    <w:p>
      <w:r>
        <w:t xml:space="preserve">hattu</w:t>
      </w:r>
    </w:p>
    <w:p>
      <w:r>
        <w:rPr>
          <w:b/>
        </w:rPr>
        <w:t xml:space="preserve">Esimerkki 0.4637</w:t>
      </w:r>
    </w:p>
    <w:p>
      <w:r>
        <w:t xml:space="preserve">Yritin pitää lauseen yhdellä rivillä, mutta se ei onnistunut, koska _ oli liian pitkä.</w:t>
      </w:r>
    </w:p>
    <w:p>
      <w:r>
        <w:rPr>
          <w:b/>
        </w:rPr>
        <w:t xml:space="preserve">Tulos</w:t>
      </w:r>
    </w:p>
    <w:p>
      <w:r>
        <w:t xml:space="preserve">lause</w:t>
      </w:r>
    </w:p>
    <w:p>
      <w:r>
        <w:rPr>
          <w:b/>
        </w:rPr>
        <w:t xml:space="preserve">Esimerkki 0,4638</w:t>
      </w:r>
    </w:p>
    <w:p>
      <w:r>
        <w:t xml:space="preserve">Koska _ oli hyödytöntä ehkäistä infektiota, siirryimme öljyistä pillereihin.</w:t>
      </w:r>
    </w:p>
    <w:p>
      <w:r>
        <w:rPr>
          <w:b/>
        </w:rPr>
        <w:t xml:space="preserve">Tulos</w:t>
      </w:r>
    </w:p>
    <w:p>
      <w:r>
        <w:t xml:space="preserve">öljyt</w:t>
      </w:r>
    </w:p>
    <w:p>
      <w:r>
        <w:rPr>
          <w:b/>
        </w:rPr>
        <w:t xml:space="preserve">Esimerkki 0.4639</w:t>
      </w:r>
    </w:p>
    <w:p>
      <w:r>
        <w:t xml:space="preserve">Paidat olivat suoremmat kuin housut, koska ne roikkuivat henkarissa.</w:t>
      </w:r>
    </w:p>
    <w:p>
      <w:r>
        <w:rPr>
          <w:b/>
        </w:rPr>
        <w:t xml:space="preserve">Tulos</w:t>
      </w:r>
    </w:p>
    <w:p>
      <w:r>
        <w:t xml:space="preserve">paita</w:t>
      </w:r>
    </w:p>
    <w:p>
      <w:r>
        <w:rPr>
          <w:b/>
        </w:rPr>
        <w:t xml:space="preserve">Esimerkki 0,4640</w:t>
      </w:r>
    </w:p>
    <w:p>
      <w:r>
        <w:t xml:space="preserve">Hän halusi nauhoittaa elokuvan puhelimeensa, mutta _ oli liian pitkä.</w:t>
      </w:r>
    </w:p>
    <w:p>
      <w:r>
        <w:rPr>
          <w:b/>
        </w:rPr>
        <w:t xml:space="preserve">Tulos</w:t>
      </w:r>
    </w:p>
    <w:p>
      <w:r>
        <w:t xml:space="preserve">elokuva</w:t>
      </w:r>
    </w:p>
    <w:p>
      <w:r>
        <w:rPr>
          <w:b/>
        </w:rPr>
        <w:t xml:space="preserve">Esimerkki 0,4641</w:t>
      </w:r>
    </w:p>
    <w:p>
      <w:r>
        <w:t xml:space="preserve">Auton tuulilasi piti vaihtaa, koska lasiin oli osunut kivi. _ oli ehjä.</w:t>
      </w:r>
    </w:p>
    <w:p>
      <w:r>
        <w:rPr>
          <w:b/>
        </w:rPr>
        <w:t xml:space="preserve">Tulos</w:t>
      </w:r>
    </w:p>
    <w:p>
      <w:r>
        <w:t xml:space="preserve">rock</w:t>
      </w:r>
    </w:p>
    <w:p>
      <w:r>
        <w:rPr>
          <w:b/>
        </w:rPr>
        <w:t xml:space="preserve">Esimerkki 0,4642</w:t>
      </w:r>
    </w:p>
    <w:p>
      <w:r>
        <w:t xml:space="preserve">Mary jynssäsi kaakelilattian, mutta onneksi hänen ei tarvinnut puhdistaa vessaa, koska se oli puhdas.</w:t>
      </w:r>
    </w:p>
    <w:p>
      <w:r>
        <w:rPr>
          <w:b/>
        </w:rPr>
        <w:t xml:space="preserve">Tulos</w:t>
      </w:r>
    </w:p>
    <w:p>
      <w:r>
        <w:t xml:space="preserve">WC</w:t>
      </w:r>
    </w:p>
    <w:p>
      <w:r>
        <w:rPr>
          <w:b/>
        </w:rPr>
        <w:t xml:space="preserve">Esimerkki 0,4643</w:t>
      </w:r>
    </w:p>
    <w:p>
      <w:r>
        <w:t xml:space="preserve">Vihannekset eivät kypsyneet tarpeeksi nopeasti vedessä tulella, koska _ oli liian pieni.</w:t>
      </w:r>
    </w:p>
    <w:p>
      <w:r>
        <w:rPr>
          <w:b/>
        </w:rPr>
        <w:t xml:space="preserve">Tulos</w:t>
      </w:r>
    </w:p>
    <w:p>
      <w:r>
        <w:t xml:space="preserve">tulipalo</w:t>
      </w:r>
    </w:p>
    <w:p>
      <w:r>
        <w:rPr>
          <w:b/>
        </w:rPr>
        <w:t xml:space="preserve">Esimerkki 0.4644</w:t>
      </w:r>
    </w:p>
    <w:p>
      <w:r>
        <w:t xml:space="preserve">Lampun heijastuksen alla näen vain kellon kehyksen, mutta en kellotaulua, koska _ on heijastamaton.</w:t>
      </w:r>
    </w:p>
    <w:p>
      <w:r>
        <w:rPr>
          <w:b/>
        </w:rPr>
        <w:t xml:space="preserve">Tulos</w:t>
      </w:r>
    </w:p>
    <w:p>
      <w:r>
        <w:t xml:space="preserve">kehys</w:t>
      </w:r>
    </w:p>
    <w:p>
      <w:r>
        <w:rPr>
          <w:b/>
        </w:rPr>
        <w:t xml:space="preserve">Esimerkki 0,4645</w:t>
      </w:r>
    </w:p>
    <w:p>
      <w:r>
        <w:t xml:space="preserve">Istutimme katolle puutarhan ja autoimme rakennusta muuttumaan vihreäksi, koska _ ei auttanut ympäristöä.</w:t>
      </w:r>
    </w:p>
    <w:p>
      <w:r>
        <w:rPr>
          <w:b/>
        </w:rPr>
        <w:t xml:space="preserve">Tulos</w:t>
      </w:r>
    </w:p>
    <w:p>
      <w:r>
        <w:t xml:space="preserve">katto</w:t>
      </w:r>
    </w:p>
    <w:p>
      <w:r>
        <w:rPr>
          <w:b/>
        </w:rPr>
        <w:t xml:space="preserve">Esimerkki 0,4646</w:t>
      </w:r>
    </w:p>
    <w:p>
      <w:r>
        <w:t xml:space="preserve">Janet juoksee aina pimeästä valoon, kun hän on yksin, koska _ tuntuu turvalliselta.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0,4647</w:t>
      </w:r>
    </w:p>
    <w:p>
      <w:r>
        <w:t xml:space="preserve">Yleensä he syövät päivälliseksi sianlihaa naudanlihan sijasta, koska heillä on niukka budjetti ja _ on kalliimpaa.</w:t>
      </w:r>
    </w:p>
    <w:p>
      <w:r>
        <w:rPr>
          <w:b/>
        </w:rPr>
        <w:t xml:space="preserve">Tulos</w:t>
      </w:r>
    </w:p>
    <w:p>
      <w:r>
        <w:t xml:space="preserve">naudanliha</w:t>
      </w:r>
    </w:p>
    <w:p>
      <w:r>
        <w:rPr>
          <w:b/>
        </w:rPr>
        <w:t xml:space="preserve">Esimerkki 0.4648</w:t>
      </w:r>
    </w:p>
    <w:p>
      <w:r>
        <w:t xml:space="preserve">Kukaan ei olisi huomannut tuon ihotäplää, koska _ on pieni.</w:t>
      </w:r>
    </w:p>
    <w:p>
      <w:r>
        <w:rPr>
          <w:b/>
        </w:rPr>
        <w:t xml:space="preserve">Tulos</w:t>
      </w:r>
    </w:p>
    <w:p>
      <w:r>
        <w:t xml:space="preserve">kohta</w:t>
      </w:r>
    </w:p>
    <w:p>
      <w:r>
        <w:rPr>
          <w:b/>
        </w:rPr>
        <w:t xml:space="preserve">Esimerkki 0.4649</w:t>
      </w:r>
    </w:p>
    <w:p>
      <w:r>
        <w:t xml:space="preserve">Kipsilevyseinää on paljon helpompi poistaa kuin kipsilevyä, koska se ei murene.</w:t>
      </w:r>
    </w:p>
    <w:p>
      <w:r>
        <w:rPr>
          <w:b/>
        </w:rPr>
        <w:t xml:space="preserve">Tulos</w:t>
      </w:r>
    </w:p>
    <w:p>
      <w:r>
        <w:t xml:space="preserve">Kipsilevy</w:t>
      </w:r>
    </w:p>
    <w:p>
      <w:r>
        <w:rPr>
          <w:b/>
        </w:rPr>
        <w:t xml:space="preserve">Esimerkki 0,4650</w:t>
      </w:r>
    </w:p>
    <w:p>
      <w:r>
        <w:t xml:space="preserve">Päätin syödä kiivin mieluummin kuin banaanin, vaikka kiivi olikin helpompi kuoria _ .</w:t>
      </w:r>
    </w:p>
    <w:p>
      <w:r>
        <w:rPr>
          <w:b/>
        </w:rPr>
        <w:t xml:space="preserve">Tulos</w:t>
      </w:r>
    </w:p>
    <w:p>
      <w:r>
        <w:t xml:space="preserve">banaani</w:t>
      </w:r>
    </w:p>
    <w:p>
      <w:r>
        <w:rPr>
          <w:b/>
        </w:rPr>
        <w:t xml:space="preserve">Esimerkki 0.4651</w:t>
      </w:r>
    </w:p>
    <w:p>
      <w:r>
        <w:t xml:space="preserve">Hän tarvitsi projektiaan varten liimaa tai teippiä, mutta _ puuttui.</w:t>
      </w:r>
    </w:p>
    <w:p>
      <w:r>
        <w:rPr>
          <w:b/>
        </w:rPr>
        <w:t xml:space="preserve">Tulos</w:t>
      </w:r>
    </w:p>
    <w:p>
      <w:r>
        <w:t xml:space="preserve">liima</w:t>
      </w:r>
    </w:p>
    <w:p>
      <w:r>
        <w:rPr>
          <w:b/>
        </w:rPr>
        <w:t xml:space="preserve">Esimerkki 0,4652</w:t>
      </w:r>
    </w:p>
    <w:p>
      <w:r>
        <w:t xml:space="preserve">Julie päätti korvata lihan Quornilla, vaikka hän tarvitsi enemmän rasvaa ruokavalioonsa ja _ tarjosi sitä aina riittävästi.</w:t>
      </w:r>
    </w:p>
    <w:p>
      <w:r>
        <w:rPr>
          <w:b/>
        </w:rPr>
        <w:t xml:space="preserve">Tulos</w:t>
      </w:r>
    </w:p>
    <w:p>
      <w:r>
        <w:t xml:space="preserve">liha</w:t>
      </w:r>
    </w:p>
    <w:p>
      <w:r>
        <w:rPr>
          <w:b/>
        </w:rPr>
        <w:t xml:space="preserve">Esimerkki 0,4653</w:t>
      </w:r>
    </w:p>
    <w:p>
      <w:r>
        <w:t xml:space="preserve">Alexa yritti kuivata hiuksiaan ja alkoi käyttää ObjectX:ää ObjectY:n sijasta, koska _ oli huonompi hiuksille.</w:t>
      </w:r>
    </w:p>
    <w:p>
      <w:r>
        <w:rPr>
          <w:b/>
        </w:rPr>
        <w:t xml:space="preserve">Tulos</w:t>
      </w:r>
    </w:p>
    <w:p>
      <w:r>
        <w:t xml:space="preserve">ObjectY</w:t>
      </w:r>
    </w:p>
    <w:p>
      <w:r>
        <w:rPr>
          <w:b/>
        </w:rPr>
        <w:t xml:space="preserve">Esimerkki 0.4654</w:t>
      </w:r>
    </w:p>
    <w:p>
      <w:r>
        <w:t xml:space="preserve">Carter sammutti radio-ohjelman ja katsoi sen sijaan televisio-ohjelmaa, koska _ se oli vähemmän ärsyttävä.</w:t>
      </w:r>
    </w:p>
    <w:p>
      <w:r>
        <w:rPr>
          <w:b/>
        </w:rPr>
        <w:t xml:space="preserve">Tulos</w:t>
      </w:r>
    </w:p>
    <w:p>
      <w:r>
        <w:t xml:space="preserve">televisio-ohjelma</w:t>
      </w:r>
    </w:p>
    <w:p>
      <w:r>
        <w:rPr>
          <w:b/>
        </w:rPr>
        <w:t xml:space="preserve">Esimerkki 0,4655</w:t>
      </w:r>
    </w:p>
    <w:p>
      <w:r>
        <w:t xml:space="preserve">Maria noudatti äidin neuvoa ja puhdisti tarttumattoman pannun mikrokuituliinalla hankaustyynyn sijasta, koska se on hellävarainen.</w:t>
      </w:r>
    </w:p>
    <w:p>
      <w:r>
        <w:rPr>
          <w:b/>
        </w:rPr>
        <w:t xml:space="preserve">Tulos</w:t>
      </w:r>
    </w:p>
    <w:p>
      <w:r>
        <w:t xml:space="preserve">mikrokuituliina</w:t>
      </w:r>
    </w:p>
    <w:p>
      <w:r>
        <w:rPr>
          <w:b/>
        </w:rPr>
        <w:t xml:space="preserve">Esimerkki 0,4656</w:t>
      </w:r>
    </w:p>
    <w:p>
      <w:r>
        <w:t xml:space="preserve">Kaikki tieto ei mahtunut mieleeni, koska _ puuttui.</w:t>
      </w:r>
    </w:p>
    <w:p>
      <w:r>
        <w:rPr>
          <w:b/>
        </w:rPr>
        <w:t xml:space="preserve">Tulos</w:t>
      </w:r>
    </w:p>
    <w:p>
      <w:r>
        <w:t xml:space="preserve">mieli</w:t>
      </w:r>
    </w:p>
    <w:p>
      <w:r>
        <w:rPr>
          <w:b/>
        </w:rPr>
        <w:t xml:space="preserve">Esimerkki 0,4657</w:t>
      </w:r>
    </w:p>
    <w:p>
      <w:r>
        <w:t xml:space="preserve">Johnin mielestä radion ääni ärsyttää yhä, kun hän laittaa kuulokkeet päähänsä. _ on vain liian kovaa.</w:t>
      </w:r>
    </w:p>
    <w:p>
      <w:r>
        <w:rPr>
          <w:b/>
        </w:rPr>
        <w:t xml:space="preserve">Tulos</w:t>
      </w:r>
    </w:p>
    <w:p>
      <w:r>
        <w:t xml:space="preserve">radio</w:t>
      </w:r>
    </w:p>
    <w:p>
      <w:r>
        <w:rPr>
          <w:b/>
        </w:rPr>
        <w:t xml:space="preserve">Esimerkki 0.4658</w:t>
      </w:r>
    </w:p>
    <w:p>
      <w:r>
        <w:t xml:space="preserve">Minun on nostettava yleistä älykkyyttäni. Voisin yrittää opiskella tai lukea. _ olisi tylsää.</w:t>
      </w:r>
    </w:p>
    <w:p>
      <w:r>
        <w:rPr>
          <w:b/>
        </w:rPr>
        <w:t xml:space="preserve">Tulos</w:t>
      </w:r>
    </w:p>
    <w:p>
      <w:r>
        <w:t xml:space="preserve">opiskelu</w:t>
      </w:r>
    </w:p>
    <w:p>
      <w:r>
        <w:rPr>
          <w:b/>
        </w:rPr>
        <w:t xml:space="preserve">Esimerkki 0.4659</w:t>
      </w:r>
    </w:p>
    <w:p>
      <w:r>
        <w:t xml:space="preserve">Heidän oli ripustettava maalaus ja vaihdettava makuuhuoneen vanha matto. _ oli kallista.</w:t>
      </w:r>
    </w:p>
    <w:p>
      <w:r>
        <w:rPr>
          <w:b/>
        </w:rPr>
        <w:t xml:space="preserve">Tulos</w:t>
      </w:r>
    </w:p>
    <w:p>
      <w:r>
        <w:t xml:space="preserve">maalaus</w:t>
      </w:r>
    </w:p>
    <w:p>
      <w:r>
        <w:rPr>
          <w:b/>
        </w:rPr>
        <w:t xml:space="preserve">Esimerkki 0,4660</w:t>
      </w:r>
    </w:p>
    <w:p>
      <w:r>
        <w:t xml:space="preserve">Hän ajatteli, että rahat olisivat turvallisempia arkussa kuin lukituslaatikossa, koska _ oli heikompi.</w:t>
      </w:r>
    </w:p>
    <w:p>
      <w:r>
        <w:rPr>
          <w:b/>
        </w:rPr>
        <w:t xml:space="preserve">Tulos</w:t>
      </w:r>
    </w:p>
    <w:p>
      <w:r>
        <w:t xml:space="preserve">lukituslaatikko</w:t>
      </w:r>
    </w:p>
    <w:p>
      <w:r>
        <w:rPr>
          <w:b/>
        </w:rPr>
        <w:t xml:space="preserve">Esimerkki 0,4661</w:t>
      </w:r>
    </w:p>
    <w:p>
      <w:r>
        <w:t xml:space="preserve">Jalokivikauppias puhdisti korut asiakkaalle rätillä, koska _ oli melko likainen.</w:t>
      </w:r>
    </w:p>
    <w:p>
      <w:r>
        <w:rPr>
          <w:b/>
        </w:rPr>
        <w:t xml:space="preserve">Tulos</w:t>
      </w:r>
    </w:p>
    <w:p>
      <w:r>
        <w:t xml:space="preserve">korut</w:t>
      </w:r>
    </w:p>
    <w:p>
      <w:r>
        <w:rPr>
          <w:b/>
        </w:rPr>
        <w:t xml:space="preserve">Esimerkki 0,4662</w:t>
      </w:r>
    </w:p>
    <w:p>
      <w:r>
        <w:t xml:space="preserve">Kun poika heitti veteen siiman, koukun, koukun ja nielun, se painui suoraan pohjaan, koska se oli liian raskas.</w:t>
      </w:r>
    </w:p>
    <w:p>
      <w:r>
        <w:rPr>
          <w:b/>
        </w:rPr>
        <w:t xml:space="preserve">Tulos</w:t>
      </w:r>
    </w:p>
    <w:p>
      <w:r>
        <w:t xml:space="preserve">nielu</w:t>
      </w:r>
    </w:p>
    <w:p>
      <w:r>
        <w:rPr>
          <w:b/>
        </w:rPr>
        <w:t xml:space="preserve">Esimerkki 0,4663</w:t>
      </w:r>
    </w:p>
    <w:p>
      <w:r>
        <w:t xml:space="preserve">Joe löysi kankaan, jolla puhdistaa messinkiä etikalla ruosteen poistamiseksi, mutta _ oli liian heikko.</w:t>
      </w:r>
    </w:p>
    <w:p>
      <w:r>
        <w:rPr>
          <w:b/>
        </w:rPr>
        <w:t xml:space="preserve">Tulos</w:t>
      </w:r>
    </w:p>
    <w:p>
      <w:r>
        <w:t xml:space="preserve">etikka</w:t>
      </w:r>
    </w:p>
    <w:p>
      <w:r>
        <w:rPr>
          <w:b/>
        </w:rPr>
        <w:t xml:space="preserve">Esimerkki 0,4664</w:t>
      </w:r>
    </w:p>
    <w:p>
      <w:r>
        <w:t xml:space="preserve">Aseen kantamaa rajoitettiin piipun lyhentämisen jälkeen, koska _ on siitä riippuvainen.</w:t>
      </w:r>
    </w:p>
    <w:p>
      <w:r>
        <w:rPr>
          <w:b/>
        </w:rPr>
        <w:t xml:space="preserve">Tulos</w:t>
      </w:r>
    </w:p>
    <w:p>
      <w:r>
        <w:t xml:space="preserve">alue</w:t>
      </w:r>
    </w:p>
    <w:p>
      <w:r>
        <w:rPr>
          <w:b/>
        </w:rPr>
        <w:t xml:space="preserve">Esimerkki 0,4665</w:t>
      </w:r>
    </w:p>
    <w:p>
      <w:r>
        <w:t xml:space="preserve">Perhoset viettivät mieluummin aikaa puutarhassa kuin vajassa. Ne todennäköisesti pitivät raikkaasta ilmasta _ .</w:t>
      </w:r>
    </w:p>
    <w:p>
      <w:r>
        <w:rPr>
          <w:b/>
        </w:rPr>
        <w:t xml:space="preserve">Tulos</w:t>
      </w:r>
    </w:p>
    <w:p>
      <w:r>
        <w:t xml:space="preserve">puutarha</w:t>
      </w:r>
    </w:p>
    <w:p>
      <w:r>
        <w:rPr>
          <w:b/>
        </w:rPr>
        <w:t xml:space="preserve">Esimerkki 0,4666</w:t>
      </w:r>
    </w:p>
    <w:p>
      <w:r>
        <w:t xml:space="preserve">Bob piti gerbiiliään laatikossa sen sijaan, että olisi laittanut sen lattialle, koska se oli löysemmällä _ .</w:t>
      </w:r>
    </w:p>
    <w:p>
      <w:r>
        <w:rPr>
          <w:b/>
        </w:rPr>
        <w:t xml:space="preserve">Tulos</w:t>
      </w:r>
    </w:p>
    <w:p>
      <w:r>
        <w:t xml:space="preserve">lattia</w:t>
      </w:r>
    </w:p>
    <w:p>
      <w:r>
        <w:rPr>
          <w:b/>
        </w:rPr>
        <w:t xml:space="preserve">Esimerkki 0,4667</w:t>
      </w:r>
    </w:p>
    <w:p>
      <w:r>
        <w:t xml:space="preserve">Voiteet eivät toimineet ihollani yhtä hyvin kuin voiteet, koska ne olivat vanhoja.</w:t>
      </w:r>
    </w:p>
    <w:p>
      <w:r>
        <w:rPr>
          <w:b/>
        </w:rPr>
        <w:t xml:space="preserve">Tulos</w:t>
      </w:r>
    </w:p>
    <w:p>
      <w:r>
        <w:t xml:space="preserve">voiteet</w:t>
      </w:r>
    </w:p>
    <w:p>
      <w:r>
        <w:rPr>
          <w:b/>
        </w:rPr>
        <w:t xml:space="preserve">Esimerkki 0.4668</w:t>
      </w:r>
    </w:p>
    <w:p>
      <w:r>
        <w:t xml:space="preserve">Tytöt halusivat lennättää leijaa tuulessa puistossa, mutta _ on liian heikko.</w:t>
      </w:r>
    </w:p>
    <w:p>
      <w:r>
        <w:rPr>
          <w:b/>
        </w:rPr>
        <w:t xml:space="preserve">Tulos</w:t>
      </w:r>
    </w:p>
    <w:p>
      <w:r>
        <w:t xml:space="preserve">leija</w:t>
      </w:r>
    </w:p>
    <w:p>
      <w:r>
        <w:rPr>
          <w:b/>
        </w:rPr>
        <w:t xml:space="preserve">Esimerkki 0.4669</w:t>
      </w:r>
    </w:p>
    <w:p>
      <w:r>
        <w:t xml:space="preserve">Sandra halusi punoa siskonsa hiukset poninhännäksi nauhalla, mutta nauha oli liian paksu.</w:t>
      </w:r>
    </w:p>
    <w:p>
      <w:r>
        <w:rPr>
          <w:b/>
        </w:rPr>
        <w:t xml:space="preserve">Tulos</w:t>
      </w:r>
    </w:p>
    <w:p>
      <w:r>
        <w:t xml:space="preserve">hiukset</w:t>
      </w:r>
    </w:p>
    <w:p>
      <w:r>
        <w:rPr>
          <w:b/>
        </w:rPr>
        <w:t xml:space="preserve">Esimerkki 0,4670</w:t>
      </w:r>
    </w:p>
    <w:p>
      <w:r>
        <w:t xml:space="preserve">Sinun pitäisi syöttää kaneillesi salaattia, ei porkkanaa, koska _ on helpompi sulattaa.</w:t>
      </w:r>
    </w:p>
    <w:p>
      <w:r>
        <w:rPr>
          <w:b/>
        </w:rPr>
        <w:t xml:space="preserve">Tulos</w:t>
      </w:r>
    </w:p>
    <w:p>
      <w:r>
        <w:t xml:space="preserve">salaatti</w:t>
      </w:r>
    </w:p>
    <w:p>
      <w:r>
        <w:rPr>
          <w:b/>
        </w:rPr>
        <w:t xml:space="preserve">Esimerkki 0,4671</w:t>
      </w:r>
    </w:p>
    <w:p>
      <w:r>
        <w:t xml:space="preserve">Toivoin, että näissä kengissä olisi hyvä kaari- ja kantapäätuki, mutta _ oli liian jäykkä.</w:t>
      </w:r>
    </w:p>
    <w:p>
      <w:r>
        <w:rPr>
          <w:b/>
        </w:rPr>
        <w:t xml:space="preserve">Tulos</w:t>
      </w:r>
    </w:p>
    <w:p>
      <w:r>
        <w:t xml:space="preserve">kantapää</w:t>
      </w:r>
    </w:p>
    <w:p>
      <w:r>
        <w:rPr>
          <w:b/>
        </w:rPr>
        <w:t xml:space="preserve">Esimerkki 0.4672</w:t>
      </w:r>
    </w:p>
    <w:p>
      <w:r>
        <w:t xml:space="preserve">Yritin kuivata pyyhkeeni kuivausrummussa, mutta se kesti useita syklejä, koska _ oli hyvin suuri.</w:t>
      </w:r>
    </w:p>
    <w:p>
      <w:r>
        <w:rPr>
          <w:b/>
        </w:rPr>
        <w:t xml:space="preserve">Tulos</w:t>
      </w:r>
    </w:p>
    <w:p>
      <w:r>
        <w:t xml:space="preserve">pyyhe</w:t>
      </w:r>
    </w:p>
    <w:p>
      <w:r>
        <w:rPr>
          <w:b/>
        </w:rPr>
        <w:t xml:space="preserve">Esimerkki 0,4673</w:t>
      </w:r>
    </w:p>
    <w:p>
      <w:r>
        <w:t xml:space="preserve">Mies näytti poliisille passinsa sijasta ajokorttiaan, koska _ oli aito.</w:t>
      </w:r>
    </w:p>
    <w:p>
      <w:r>
        <w:rPr>
          <w:b/>
        </w:rPr>
        <w:t xml:space="preserve">Tulos</w:t>
      </w:r>
    </w:p>
    <w:p>
      <w:r>
        <w:t xml:space="preserve">lisenssi</w:t>
      </w:r>
    </w:p>
    <w:p>
      <w:r>
        <w:rPr>
          <w:b/>
        </w:rPr>
        <w:t xml:space="preserve">Esimerkki 0.4674</w:t>
      </w:r>
    </w:p>
    <w:p>
      <w:r>
        <w:t xml:space="preserve">Varas varasti kruunun museon näyttelystä. Kruunua etsittiin ja se suljettiin.</w:t>
      </w:r>
    </w:p>
    <w:p>
      <w:r>
        <w:rPr>
          <w:b/>
        </w:rPr>
        <w:t xml:space="preserve">Tulos</w:t>
      </w:r>
    </w:p>
    <w:p>
      <w:r>
        <w:t xml:space="preserve">museo</w:t>
      </w:r>
    </w:p>
    <w:p>
      <w:r>
        <w:rPr>
          <w:b/>
        </w:rPr>
        <w:t xml:space="preserve">Esimerkki 0,4675</w:t>
      </w:r>
    </w:p>
    <w:p>
      <w:r>
        <w:t xml:space="preserve">Gavin lukee kirjaa ennen nukkumaanmenoa eikä katso televisiota, koska se auttaa häntä nukahtamaan.</w:t>
      </w:r>
    </w:p>
    <w:p>
      <w:r>
        <w:rPr>
          <w:b/>
        </w:rPr>
        <w:t xml:space="preserve">Tulos</w:t>
      </w:r>
    </w:p>
    <w:p>
      <w:r>
        <w:t xml:space="preserve">kirja</w:t>
      </w:r>
    </w:p>
    <w:p>
      <w:r>
        <w:rPr>
          <w:b/>
        </w:rPr>
        <w:t xml:space="preserve">Esimerkki 0,4676</w:t>
      </w:r>
    </w:p>
    <w:p>
      <w:r>
        <w:t xml:space="preserve">Rahat kannattaa säästää mieluummin pankkiin kuin patjan alle, koska _ niihin on vaikeampi päästä käsiksi.</w:t>
      </w:r>
    </w:p>
    <w:p>
      <w:r>
        <w:rPr>
          <w:b/>
        </w:rPr>
        <w:t xml:space="preserve">Tulos</w:t>
      </w:r>
    </w:p>
    <w:p>
      <w:r>
        <w:t xml:space="preserve">pankki</w:t>
      </w:r>
    </w:p>
    <w:p>
      <w:r>
        <w:rPr>
          <w:b/>
        </w:rPr>
        <w:t xml:space="preserve">Esimerkki 0.4677</w:t>
      </w:r>
    </w:p>
    <w:p>
      <w:r>
        <w:t xml:space="preserve">Hän pystyi jauhamaan jauhetta paremmin jauhinpuristimella kuin tehosekoittimella, koska _ oli tasainen tulos.</w:t>
      </w:r>
    </w:p>
    <w:p>
      <w:r>
        <w:rPr>
          <w:b/>
        </w:rPr>
        <w:t xml:space="preserve">Tulos</w:t>
      </w:r>
    </w:p>
    <w:p>
      <w:r>
        <w:t xml:space="preserve">Pesteli</w:t>
      </w:r>
    </w:p>
    <w:p>
      <w:r>
        <w:rPr>
          <w:b/>
        </w:rPr>
        <w:t xml:space="preserve">Esimerkki 0.4678</w:t>
      </w:r>
    </w:p>
    <w:p>
      <w:r>
        <w:t xml:space="preserve">He käyttivät rokotetta pillerin sijasta viruksen ehkäisemiseksi, koska rokote oli tehottomampi.</w:t>
      </w:r>
    </w:p>
    <w:p>
      <w:r>
        <w:rPr>
          <w:b/>
        </w:rPr>
        <w:t xml:space="preserve">Tulos</w:t>
      </w:r>
    </w:p>
    <w:p>
      <w:r>
        <w:t xml:space="preserve">pilleri</w:t>
      </w:r>
    </w:p>
    <w:p>
      <w:r>
        <w:rPr>
          <w:b/>
        </w:rPr>
        <w:t xml:space="preserve">Esimerkki 0.4679</w:t>
      </w:r>
    </w:p>
    <w:p>
      <w:r>
        <w:t xml:space="preserve">James tunsi olonsa kuumaksi, joten hän riisui yläosan ja puki päälleen aluspaidan. Se on raskas.</w:t>
      </w:r>
    </w:p>
    <w:p>
      <w:r>
        <w:rPr>
          <w:b/>
        </w:rPr>
        <w:t xml:space="preserve">Tulos</w:t>
      </w:r>
    </w:p>
    <w:p>
      <w:r>
        <w:t xml:space="preserve">top</w:t>
      </w:r>
    </w:p>
    <w:p>
      <w:r>
        <w:rPr>
          <w:b/>
        </w:rPr>
        <w:t xml:space="preserve">Esimerkki 0.4680</w:t>
      </w:r>
    </w:p>
    <w:p>
      <w:r>
        <w:t xml:space="preserve">Mian piti ehtiä lentokoneella Kaliforniaan kokoukseen, koska _ oli tärkeää.</w:t>
      </w:r>
    </w:p>
    <w:p>
      <w:r>
        <w:rPr>
          <w:b/>
        </w:rPr>
        <w:t xml:space="preserve">Tulos</w:t>
      </w:r>
    </w:p>
    <w:p>
      <w:r>
        <w:t xml:space="preserve">kokous</w:t>
      </w:r>
    </w:p>
    <w:p>
      <w:r>
        <w:rPr>
          <w:b/>
        </w:rPr>
        <w:t xml:space="preserve">Esimerkki 0,4681</w:t>
      </w:r>
    </w:p>
    <w:p>
      <w:r>
        <w:t xml:space="preserve">Markkinoija pystyi myymään nauhat nopeammin kuin pallon, koska _ on halpa.</w:t>
      </w:r>
    </w:p>
    <w:p>
      <w:r>
        <w:rPr>
          <w:b/>
        </w:rPr>
        <w:t xml:space="preserve">Tulos</w:t>
      </w:r>
    </w:p>
    <w:p>
      <w:r>
        <w:t xml:space="preserve">bändi</w:t>
      </w:r>
    </w:p>
    <w:p>
      <w:r>
        <w:rPr>
          <w:b/>
        </w:rPr>
        <w:t xml:space="preserve">Esimerkki 0.4682</w:t>
      </w:r>
    </w:p>
    <w:p>
      <w:r>
        <w:t xml:space="preserve">Sika vietti enemmän aikaa navetassa kuin karsinassa, koska navetassa oli viileämpää.</w:t>
      </w:r>
    </w:p>
    <w:p>
      <w:r>
        <w:rPr>
          <w:b/>
        </w:rPr>
        <w:t xml:space="preserve">Tulos</w:t>
      </w:r>
    </w:p>
    <w:p>
      <w:r>
        <w:t xml:space="preserve">lato</w:t>
      </w:r>
    </w:p>
    <w:p>
      <w:r>
        <w:rPr>
          <w:b/>
        </w:rPr>
        <w:t xml:space="preserve">Esimerkki 0,4683</w:t>
      </w:r>
    </w:p>
    <w:p>
      <w:r>
        <w:t xml:space="preserve">Pariskunta päätti lomailla Panamassa Alaskan sijasta, koska sää _ oli lämpimämpi.</w:t>
      </w:r>
    </w:p>
    <w:p>
      <w:r>
        <w:rPr>
          <w:b/>
        </w:rPr>
        <w:t xml:space="preserve">Tulos</w:t>
      </w:r>
    </w:p>
    <w:p>
      <w:r>
        <w:t xml:space="preserve">Panama</w:t>
      </w:r>
    </w:p>
    <w:p>
      <w:r>
        <w:rPr>
          <w:b/>
        </w:rPr>
        <w:t xml:space="preserve">Esimerkki 0.4684</w:t>
      </w:r>
    </w:p>
    <w:p>
      <w:r>
        <w:t xml:space="preserve">Korissa olevat munat rikkoutuivat pudotessaan, mutta kulhossa olevat eivät, koska korissa olevat munat olivat kovaksi keitettyjä.</w:t>
      </w:r>
    </w:p>
    <w:p>
      <w:r>
        <w:rPr>
          <w:b/>
        </w:rPr>
        <w:t xml:space="preserve">Tulos</w:t>
      </w:r>
    </w:p>
    <w:p>
      <w:r>
        <w:t xml:space="preserve">kulho</w:t>
      </w:r>
    </w:p>
    <w:p>
      <w:r>
        <w:rPr>
          <w:b/>
        </w:rPr>
        <w:t xml:space="preserve">Esimerkki 0,4685</w:t>
      </w:r>
    </w:p>
    <w:p>
      <w:r>
        <w:t xml:space="preserve">Hän halusi puhdistaa maton ja maton höyryllä, mutta _ oli liian likainen puhdistettavaksi höyrylaitteella.</w:t>
      </w:r>
    </w:p>
    <w:p>
      <w:r>
        <w:rPr>
          <w:b/>
        </w:rPr>
        <w:t xml:space="preserve">Tulos</w:t>
      </w:r>
    </w:p>
    <w:p>
      <w:r>
        <w:t xml:space="preserve">matto</w:t>
      </w:r>
    </w:p>
    <w:p>
      <w:r>
        <w:rPr>
          <w:b/>
        </w:rPr>
        <w:t xml:space="preserve">Esimerkki 0.4686</w:t>
      </w:r>
    </w:p>
    <w:p>
      <w:r>
        <w:t xml:space="preserve">Romutuspallo heilahti rakennusta kohti, mutta osui sen sijaan pylvääseen, koska _ oli sen kantaman sisällä.</w:t>
      </w:r>
    </w:p>
    <w:p>
      <w:r>
        <w:rPr>
          <w:b/>
        </w:rPr>
        <w:t xml:space="preserve">Tulos</w:t>
      </w:r>
    </w:p>
    <w:p>
      <w:r>
        <w:t xml:space="preserve">napa</w:t>
      </w:r>
    </w:p>
    <w:p>
      <w:r>
        <w:rPr>
          <w:b/>
        </w:rPr>
        <w:t xml:space="preserve">Esimerkki 0,4687</w:t>
      </w:r>
    </w:p>
    <w:p>
      <w:r>
        <w:t xml:space="preserve">Markkinat ovat avoinna vain keskiviikkoisin eikä viikonloppuisin. Koska on keskiviikko, _ on auki.</w:t>
      </w:r>
    </w:p>
    <w:p>
      <w:r>
        <w:rPr>
          <w:b/>
        </w:rPr>
        <w:t xml:space="preserve">Tulos</w:t>
      </w:r>
    </w:p>
    <w:p>
      <w:r>
        <w:t xml:space="preserve">markkinat</w:t>
      </w:r>
    </w:p>
    <w:p>
      <w:r>
        <w:rPr>
          <w:b/>
        </w:rPr>
        <w:t xml:space="preserve">Esimerkki 0.4688</w:t>
      </w:r>
    </w:p>
    <w:p>
      <w:r>
        <w:t xml:space="preserve">John halusi rumpaliksi, joten hän osti symbaalin eikä hakasia, koska _ oli hänelle tärkeää.</w:t>
      </w:r>
    </w:p>
    <w:p>
      <w:r>
        <w:rPr>
          <w:b/>
        </w:rPr>
        <w:t xml:space="preserve">Tulos</w:t>
      </w:r>
    </w:p>
    <w:p>
      <w:r>
        <w:t xml:space="preserve">symbaali</w:t>
      </w:r>
    </w:p>
    <w:p>
      <w:r>
        <w:rPr>
          <w:b/>
        </w:rPr>
        <w:t xml:space="preserve">Esimerkki 0.4689</w:t>
      </w:r>
    </w:p>
    <w:p>
      <w:r>
        <w:t xml:space="preserve">Tulipalo sai alkunsa pyykinkuivaajasta, ja se levisi nopeasti muualle taloon, koska _ oli erittäin helposti syttyvää.</w:t>
      </w:r>
    </w:p>
    <w:p>
      <w:r>
        <w:rPr>
          <w:b/>
        </w:rPr>
        <w:t xml:space="preserve">Tulos</w:t>
      </w:r>
    </w:p>
    <w:p>
      <w:r>
        <w:t xml:space="preserve">vaatteet</w:t>
      </w:r>
    </w:p>
    <w:p>
      <w:r>
        <w:rPr>
          <w:b/>
        </w:rPr>
        <w:t xml:space="preserve">Esimerkki 0,4690</w:t>
      </w:r>
    </w:p>
    <w:p>
      <w:r>
        <w:t xml:space="preserve">Kun hän poimi kukkia, voikukkia oli vaikeampi löytää kuin tulppaaneja, joten ne olivat kalliimpia.</w:t>
      </w:r>
    </w:p>
    <w:p>
      <w:r>
        <w:rPr>
          <w:b/>
        </w:rPr>
        <w:t xml:space="preserve">Tulos</w:t>
      </w:r>
    </w:p>
    <w:p>
      <w:r>
        <w:t xml:space="preserve">voikukat</w:t>
      </w:r>
    </w:p>
    <w:p>
      <w:r>
        <w:rPr>
          <w:b/>
        </w:rPr>
        <w:t xml:space="preserve">Esimerkki 0,4691</w:t>
      </w:r>
    </w:p>
    <w:p>
      <w:r>
        <w:t xml:space="preserve">Ylimääräinen ruoka lisättiin kanojen häkkiin, koska _ oli tyhjä.</w:t>
      </w:r>
    </w:p>
    <w:p>
      <w:r>
        <w:rPr>
          <w:b/>
        </w:rPr>
        <w:t xml:space="preserve">Tulos</w:t>
      </w:r>
    </w:p>
    <w:p>
      <w:r>
        <w:t xml:space="preserve">häkki</w:t>
      </w:r>
    </w:p>
    <w:p>
      <w:r>
        <w:rPr>
          <w:b/>
        </w:rPr>
        <w:t xml:space="preserve">Esimerkki 0.4692</w:t>
      </w:r>
    </w:p>
    <w:p>
      <w:r>
        <w:t xml:space="preserve">Hän päätti heittää pois sohvan eikä tuolia, koska _ ei ollut naarmuja.</w:t>
      </w:r>
    </w:p>
    <w:p>
      <w:r>
        <w:rPr>
          <w:b/>
        </w:rPr>
        <w:t xml:space="preserve">Tulos</w:t>
      </w:r>
    </w:p>
    <w:p>
      <w:r>
        <w:t xml:space="preserve">tuoli</w:t>
      </w:r>
    </w:p>
    <w:p>
      <w:r>
        <w:rPr>
          <w:b/>
        </w:rPr>
        <w:t xml:space="preserve">Esimerkki 0.4693</w:t>
      </w:r>
    </w:p>
    <w:p>
      <w:r>
        <w:t xml:space="preserve">Eriarvoisuutta käsittelevän lehtiartikkelin jakoivat monet ihmiset, koska _ oli erityisen hyvin kirjoitettu.</w:t>
      </w:r>
    </w:p>
    <w:p>
      <w:r>
        <w:rPr>
          <w:b/>
        </w:rPr>
        <w:t xml:space="preserve">Tulos</w:t>
      </w:r>
    </w:p>
    <w:p>
      <w:r>
        <w:t xml:space="preserve">artikkeli</w:t>
      </w:r>
    </w:p>
    <w:p>
      <w:r>
        <w:rPr>
          <w:b/>
        </w:rPr>
        <w:t xml:space="preserve">Esimerkki 0,4694</w:t>
      </w:r>
    </w:p>
    <w:p>
      <w:r>
        <w:t xml:space="preserve">Kasvien kasvattaminen oli helpompaa kesällä kuin talvella, koska aurinko paistoi vähemmän _ .</w:t>
      </w:r>
    </w:p>
    <w:p>
      <w:r>
        <w:rPr>
          <w:b/>
        </w:rPr>
        <w:t xml:space="preserve">Tulos</w:t>
      </w:r>
    </w:p>
    <w:p>
      <w:r>
        <w:t xml:space="preserve">talvi</w:t>
      </w:r>
    </w:p>
    <w:p>
      <w:r>
        <w:rPr>
          <w:b/>
        </w:rPr>
        <w:t xml:space="preserve">Esimerkki 0,4695</w:t>
      </w:r>
    </w:p>
    <w:p>
      <w:r>
        <w:t xml:space="preserve">Billy halusi ostaa kaupasta geraniumeja puutarhaansa, mutta _ oli liian täynnä.</w:t>
      </w:r>
    </w:p>
    <w:p>
      <w:r>
        <w:rPr>
          <w:b/>
        </w:rPr>
        <w:t xml:space="preserve">Tulos</w:t>
      </w:r>
    </w:p>
    <w:p>
      <w:r>
        <w:t xml:space="preserve">puutarha</w:t>
      </w:r>
    </w:p>
    <w:p>
      <w:r>
        <w:rPr>
          <w:b/>
        </w:rPr>
        <w:t xml:space="preserve">Esimerkki 0,4696</w:t>
      </w:r>
    </w:p>
    <w:p>
      <w:r>
        <w:t xml:space="preserve">Jane lisäsi lannoitteita maassa oleviin vihanneksiin mutta ei ruukkuun. Ne, jotka olivat _, kasvoivat hyvin.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Esimerkki 0,4697</w:t>
      </w:r>
    </w:p>
    <w:p>
      <w:r>
        <w:t xml:space="preserve">John ei pystynyt hyppäämään reikään katolta, ja hän yritti ensin lattialta. _ on lähempänä.</w:t>
      </w:r>
    </w:p>
    <w:p>
      <w:r>
        <w:rPr>
          <w:b/>
        </w:rPr>
        <w:t xml:space="preserve">Tulos</w:t>
      </w:r>
    </w:p>
    <w:p>
      <w:r>
        <w:t xml:space="preserve">lattia</w:t>
      </w:r>
    </w:p>
    <w:p>
      <w:r>
        <w:rPr>
          <w:b/>
        </w:rPr>
        <w:t xml:space="preserve">Esimerkki 0.4698</w:t>
      </w:r>
    </w:p>
    <w:p>
      <w:r>
        <w:t xml:space="preserve">Kaupan legginsit olivat erittäin pehmeät, mutta netistä ostetut olivat karheat. _:n leggingsit palautettiin.</w:t>
      </w:r>
    </w:p>
    <w:p>
      <w:r>
        <w:rPr>
          <w:b/>
        </w:rPr>
        <w:t xml:space="preserve">Tulos</w:t>
      </w:r>
    </w:p>
    <w:p>
      <w:r>
        <w:t xml:space="preserve">online</w:t>
      </w:r>
    </w:p>
    <w:p>
      <w:r>
        <w:rPr>
          <w:b/>
        </w:rPr>
        <w:t xml:space="preserve">Esimerkki 0.4699</w:t>
      </w:r>
    </w:p>
    <w:p>
      <w:r>
        <w:t xml:space="preserve">Jäätä ei voitu kaataa purkista, koska _ on liian suuri.</w:t>
      </w:r>
    </w:p>
    <w:p>
      <w:r>
        <w:rPr>
          <w:b/>
        </w:rPr>
        <w:t xml:space="preserve">Tulos</w:t>
      </w:r>
    </w:p>
    <w:p>
      <w:r>
        <w:t xml:space="preserve">jää</w:t>
      </w:r>
    </w:p>
    <w:p>
      <w:r>
        <w:rPr>
          <w:b/>
        </w:rPr>
        <w:t xml:space="preserve">Esimerkki 0,4700</w:t>
      </w:r>
    </w:p>
    <w:p>
      <w:r>
        <w:t xml:space="preserve">Talossa haisi paljon paremmalta kuin takapihalla, koska _ on liian kaukana ladosta.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0.4701</w:t>
      </w:r>
    </w:p>
    <w:p>
      <w:r>
        <w:t xml:space="preserve">Yritin aloittaa joko siivous- tai sijoitusyrityksen, mutta päätin _, koska se vaati vähemmän rahaa.</w:t>
      </w:r>
    </w:p>
    <w:p>
      <w:r>
        <w:rPr>
          <w:b/>
        </w:rPr>
        <w:t xml:space="preserve">Tulos</w:t>
      </w:r>
    </w:p>
    <w:p>
      <w:r>
        <w:t xml:space="preserve">siivous</w:t>
      </w:r>
    </w:p>
    <w:p>
      <w:r>
        <w:rPr>
          <w:b/>
        </w:rPr>
        <w:t xml:space="preserve">Esimerkki 0.4702</w:t>
      </w:r>
    </w:p>
    <w:p>
      <w:r>
        <w:t xml:space="preserve">Hän halusi näyttää räätälöidyltä haastattelussa, joten hän valitsi puseron mekon sijaan, koska _ oli istuva.</w:t>
      </w:r>
    </w:p>
    <w:p>
      <w:r>
        <w:rPr>
          <w:b/>
        </w:rPr>
        <w:t xml:space="preserve">Tulos</w:t>
      </w:r>
    </w:p>
    <w:p>
      <w:r>
        <w:t xml:space="preserve">pusero</w:t>
      </w:r>
    </w:p>
    <w:p>
      <w:r>
        <w:rPr>
          <w:b/>
        </w:rPr>
        <w:t xml:space="preserve">Esimerkki 0.4703</w:t>
      </w:r>
    </w:p>
    <w:p>
      <w:r>
        <w:t xml:space="preserve">Lommo oli äärimmäinen ovessa, mutta ei niin paha tavaratilassa, koska _ liian vähäpätöinen osuma onnettomuudessa.</w:t>
      </w:r>
    </w:p>
    <w:p>
      <w:r>
        <w:rPr>
          <w:b/>
        </w:rPr>
        <w:t xml:space="preserve">Tulos</w:t>
      </w:r>
    </w:p>
    <w:p>
      <w:r>
        <w:t xml:space="preserve">runko</w:t>
      </w:r>
    </w:p>
    <w:p>
      <w:r>
        <w:rPr>
          <w:b/>
        </w:rPr>
        <w:t xml:space="preserve">Esimerkki 0.4704</w:t>
      </w:r>
    </w:p>
    <w:p>
      <w:r>
        <w:t xml:space="preserve">Sarah päätti neuloa huivin virkkaamisen sijaan, koska se oli hänelle nopeampi vaihtoehto.</w:t>
      </w:r>
    </w:p>
    <w:p>
      <w:r>
        <w:rPr>
          <w:b/>
        </w:rPr>
        <w:t xml:space="preserve">Tulos</w:t>
      </w:r>
    </w:p>
    <w:p>
      <w:r>
        <w:t xml:space="preserve">neulo</w:t>
      </w:r>
    </w:p>
    <w:p>
      <w:r>
        <w:rPr>
          <w:b/>
        </w:rPr>
        <w:t xml:space="preserve">Esimerkki 0.4705</w:t>
      </w:r>
    </w:p>
    <w:p>
      <w:r>
        <w:t xml:space="preserve">Lapsi sai kutinaa paitaa käyttäessään, mutta se meni pois, kun hän käytti öljyä, koska _ ärsytti häntä.</w:t>
      </w:r>
    </w:p>
    <w:p>
      <w:r>
        <w:rPr>
          <w:b/>
        </w:rPr>
        <w:t xml:space="preserve">Tulos</w:t>
      </w:r>
    </w:p>
    <w:p>
      <w:r>
        <w:t xml:space="preserve">paita</w:t>
      </w:r>
    </w:p>
    <w:p>
      <w:r>
        <w:rPr>
          <w:b/>
        </w:rPr>
        <w:t xml:space="preserve">Esimerkki 0.4706</w:t>
      </w:r>
    </w:p>
    <w:p>
      <w:r>
        <w:t xml:space="preserve">Ostamani pavut ovat parempia kuin vihannekset, koska _ ovat tuoreita.</w:t>
      </w:r>
    </w:p>
    <w:p>
      <w:r>
        <w:rPr>
          <w:b/>
        </w:rPr>
        <w:t xml:space="preserve">Tulos</w:t>
      </w:r>
    </w:p>
    <w:p>
      <w:r>
        <w:t xml:space="preserve">pavut</w:t>
      </w:r>
    </w:p>
    <w:p>
      <w:r>
        <w:rPr>
          <w:b/>
        </w:rPr>
        <w:t xml:space="preserve">Esimerkki 0.4707</w:t>
      </w:r>
    </w:p>
    <w:p>
      <w:r>
        <w:t xml:space="preserve">Joskus on järkevämpää käyttää ostoksiin luottokorttia kuin pankkikorttia. _ suojaa jonkin verran identiteettivarkauksilta.</w:t>
      </w:r>
    </w:p>
    <w:p>
      <w:r>
        <w:rPr>
          <w:b/>
        </w:rPr>
        <w:t xml:space="preserve">Tulos</w:t>
      </w:r>
    </w:p>
    <w:p>
      <w:r>
        <w:t xml:space="preserve">luottokortti</w:t>
      </w:r>
    </w:p>
    <w:p>
      <w:r>
        <w:rPr>
          <w:b/>
        </w:rPr>
        <w:t xml:space="preserve">Esimerkki 0.4708</w:t>
      </w:r>
    </w:p>
    <w:p>
      <w:r>
        <w:t xml:space="preserve">Kuolinpesän myynnissä John huomasi, että vasara oli edullisempi kuin ruuvimeisseli, koska _ oli aivan uusi.</w:t>
      </w:r>
    </w:p>
    <w:p>
      <w:r>
        <w:rPr>
          <w:b/>
        </w:rPr>
        <w:t xml:space="preserve">Tulos</w:t>
      </w:r>
    </w:p>
    <w:p>
      <w:r>
        <w:t xml:space="preserve">ruuvimeisseli</w:t>
      </w:r>
    </w:p>
    <w:p>
      <w:r>
        <w:rPr>
          <w:b/>
        </w:rPr>
        <w:t xml:space="preserve">Esimerkki 0.4709</w:t>
      </w:r>
    </w:p>
    <w:p>
      <w:r>
        <w:t xml:space="preserve">Tämä menu oli hyvin eklektinen. Tarjolla oli kaikkea kolmiportaisesta hampurilaisesta sushiin ja munakkaisiin. _ oli raakaa.</w:t>
      </w:r>
    </w:p>
    <w:p>
      <w:r>
        <w:rPr>
          <w:b/>
        </w:rPr>
        <w:t xml:space="preserve">Tulos</w:t>
      </w:r>
    </w:p>
    <w:p>
      <w:r>
        <w:t xml:space="preserve">sushi</w:t>
      </w:r>
    </w:p>
    <w:p>
      <w:r>
        <w:rPr>
          <w:b/>
        </w:rPr>
        <w:t xml:space="preserve">Esimerkki 0,4710</w:t>
      </w:r>
    </w:p>
    <w:p>
      <w:r>
        <w:t xml:space="preserve">Kat teki kukkakorin puusta eikä langasta, koska _ oli jäykkä.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0,4711</w:t>
      </w:r>
    </w:p>
    <w:p>
      <w:r>
        <w:t xml:space="preserve">Tähdet, jotka hän piirsi kynällä paperiinsa, eivät näkyneet, koska _ oli kuivunut.</w:t>
      </w:r>
    </w:p>
    <w:p>
      <w:r>
        <w:rPr>
          <w:b/>
        </w:rPr>
        <w:t xml:space="preserve">Tulos</w:t>
      </w:r>
    </w:p>
    <w:p>
      <w:r>
        <w:t xml:space="preserve">kynä</w:t>
      </w:r>
    </w:p>
    <w:p>
      <w:r>
        <w:rPr>
          <w:b/>
        </w:rPr>
        <w:t xml:space="preserve">Esimerkki 0.4712</w:t>
      </w:r>
    </w:p>
    <w:p>
      <w:r>
        <w:t xml:space="preserve">James onnistui laittamaan viilan halkeamaan, koska _ on tarpeeksi tasainen.</w:t>
      </w:r>
    </w:p>
    <w:p>
      <w:r>
        <w:rPr>
          <w:b/>
        </w:rPr>
        <w:t xml:space="preserve">Tulos</w:t>
      </w:r>
    </w:p>
    <w:p>
      <w:r>
        <w:t xml:space="preserve">tiedosto</w:t>
      </w:r>
    </w:p>
    <w:p>
      <w:r>
        <w:rPr>
          <w:b/>
        </w:rPr>
        <w:t xml:space="preserve">Esimerkki 0,4713</w:t>
      </w:r>
    </w:p>
    <w:p>
      <w:r>
        <w:t xml:space="preserve">Kukaan ei kuullut puhelimen soittoa huoneessa, koska olimme kiireisiä tanssimaan musiikin tahtiin, ja _ on kovaäänistä.</w:t>
      </w:r>
    </w:p>
    <w:p>
      <w:r>
        <w:rPr>
          <w:b/>
        </w:rPr>
        <w:t xml:space="preserve">Tulos</w:t>
      </w:r>
    </w:p>
    <w:p>
      <w:r>
        <w:t xml:space="preserve">musiikki</w:t>
      </w:r>
    </w:p>
    <w:p>
      <w:r>
        <w:rPr>
          <w:b/>
        </w:rPr>
        <w:t xml:space="preserve">Esimerkki 0,4714</w:t>
      </w:r>
    </w:p>
    <w:p>
      <w:r>
        <w:t xml:space="preserve">Rachelin seuralainen oli häntä lyhyempi, joten hän käytti kenkiä saappaiden sijasta, koska kengissä oli matalat korot.</w:t>
      </w:r>
    </w:p>
    <w:p>
      <w:r>
        <w:rPr>
          <w:b/>
        </w:rPr>
        <w:t xml:space="preserve">Tulos</w:t>
      </w:r>
    </w:p>
    <w:p>
      <w:r>
        <w:t xml:space="preserve">kengät</w:t>
      </w:r>
    </w:p>
    <w:p>
      <w:r>
        <w:rPr>
          <w:b/>
        </w:rPr>
        <w:t xml:space="preserve">Esimerkki 0,4715</w:t>
      </w:r>
    </w:p>
    <w:p>
      <w:r>
        <w:t xml:space="preserve">Janen piti taistella joko miekalla tai kepillä, mutta _ oli liian tylsä.</w:t>
      </w:r>
    </w:p>
    <w:p>
      <w:r>
        <w:rPr>
          <w:b/>
        </w:rPr>
        <w:t xml:space="preserve">Tulos</w:t>
      </w:r>
    </w:p>
    <w:p>
      <w:r>
        <w:t xml:space="preserve">keppi</w:t>
      </w:r>
    </w:p>
    <w:p>
      <w:r>
        <w:rPr>
          <w:b/>
        </w:rPr>
        <w:t xml:space="preserve">Esimerkki 0,4716</w:t>
      </w:r>
    </w:p>
    <w:p>
      <w:r>
        <w:t xml:space="preserve">Joukkue suoriutui paremmin kuntosalilla kuin kentällä, koska se oli liukas _ .</w:t>
      </w:r>
    </w:p>
    <w:p>
      <w:r>
        <w:rPr>
          <w:b/>
        </w:rPr>
        <w:t xml:space="preserve">Tulos</w:t>
      </w:r>
    </w:p>
    <w:p>
      <w:r>
        <w:t xml:space="preserve">kenttä</w:t>
      </w:r>
    </w:p>
    <w:p>
      <w:r>
        <w:rPr>
          <w:b/>
        </w:rPr>
        <w:t xml:space="preserve">Esimerkki 0,4717</w:t>
      </w:r>
    </w:p>
    <w:p>
      <w:r>
        <w:t xml:space="preserve">James ei kyennyt oppimaan aihetta hänelle annetussa ajassa. _ on liian vaikea.</w:t>
      </w:r>
    </w:p>
    <w:p>
      <w:r>
        <w:rPr>
          <w:b/>
        </w:rPr>
        <w:t xml:space="preserve">Tulos</w:t>
      </w:r>
    </w:p>
    <w:p>
      <w:r>
        <w:t xml:space="preserve">aihe</w:t>
      </w:r>
    </w:p>
    <w:p>
      <w:r>
        <w:rPr>
          <w:b/>
        </w:rPr>
        <w:t xml:space="preserve">Esimerkki 0,4718</w:t>
      </w:r>
    </w:p>
    <w:p>
      <w:r>
        <w:t xml:space="preserve">Alkoholi ei riitä täyttämään koko ämpäriä kaupassa. _ on pieni.</w:t>
      </w:r>
    </w:p>
    <w:p>
      <w:r>
        <w:rPr>
          <w:b/>
        </w:rPr>
        <w:t xml:space="preserve">Tulos</w:t>
      </w:r>
    </w:p>
    <w:p>
      <w:r>
        <w:t xml:space="preserve">alkoholi</w:t>
      </w:r>
    </w:p>
    <w:p>
      <w:r>
        <w:rPr>
          <w:b/>
        </w:rPr>
        <w:t xml:space="preserve">Esimerkki 0,4719</w:t>
      </w:r>
    </w:p>
    <w:p>
      <w:r>
        <w:t xml:space="preserve">Naisen oli päätettävä takin ja villapaidan välillä, ja hän valitsi lopulta _, koska piti langan pehmeydestä.</w:t>
      </w:r>
    </w:p>
    <w:p>
      <w:r>
        <w:rPr>
          <w:b/>
        </w:rPr>
        <w:t xml:space="preserve">Tulos</w:t>
      </w:r>
    </w:p>
    <w:p>
      <w:r>
        <w:t xml:space="preserve">villapaita</w:t>
      </w:r>
    </w:p>
    <w:p>
      <w:r>
        <w:rPr>
          <w:b/>
        </w:rPr>
        <w:t xml:space="preserve">Esimerkki 0,4720</w:t>
      </w:r>
    </w:p>
    <w:p>
      <w:r>
        <w:t xml:space="preserve">Hanasta tulevan veden paine ei pystynyt huuhtelemaan mutaa pois harjasta, koska _ on voimakas.</w:t>
      </w:r>
    </w:p>
    <w:p>
      <w:r>
        <w:rPr>
          <w:b/>
        </w:rPr>
        <w:t xml:space="preserve">Tulos</w:t>
      </w:r>
    </w:p>
    <w:p>
      <w:r>
        <w:t xml:space="preserve">muta</w:t>
      </w:r>
    </w:p>
    <w:p>
      <w:r>
        <w:rPr>
          <w:b/>
        </w:rPr>
        <w:t xml:space="preserve">Esimerkki 0,4721</w:t>
      </w:r>
    </w:p>
    <w:p>
      <w:r>
        <w:t xml:space="preserve">Sam halusi säästää rahaa vauvansa vaipoihin, mutta pyyhkeet olivat vielä kalliimpia. _ olivat ylihinnoiteltuja.</w:t>
      </w:r>
    </w:p>
    <w:p>
      <w:r>
        <w:rPr>
          <w:b/>
        </w:rPr>
        <w:t xml:space="preserve">Tulos</w:t>
      </w:r>
    </w:p>
    <w:p>
      <w:r>
        <w:t xml:space="preserve">vaipat</w:t>
      </w:r>
    </w:p>
    <w:p>
      <w:r>
        <w:rPr>
          <w:b/>
        </w:rPr>
        <w:t xml:space="preserve">Esimerkki 0,4722</w:t>
      </w:r>
    </w:p>
    <w:p>
      <w:r>
        <w:t xml:space="preserve">Poika heitti frisbeen pallon sijasta koiralle noutamaan, koska koira rakasti leikkiä pallon kanssa _ .</w:t>
      </w:r>
    </w:p>
    <w:p>
      <w:r>
        <w:rPr>
          <w:b/>
        </w:rPr>
        <w:t xml:space="preserve">Tulos</w:t>
      </w:r>
    </w:p>
    <w:p>
      <w:r>
        <w:t xml:space="preserve">frisbee</w:t>
      </w:r>
    </w:p>
    <w:p>
      <w:r>
        <w:rPr>
          <w:b/>
        </w:rPr>
        <w:t xml:space="preserve">Esimerkki 0,4723</w:t>
      </w:r>
    </w:p>
    <w:p>
      <w:r>
        <w:t xml:space="preserve">Automaatilla Adam huusi kaiuttimelle, että hänen tilauksensa pitäisi saada läpi, koska _ oli liian pitkä.</w:t>
      </w:r>
    </w:p>
    <w:p>
      <w:r>
        <w:rPr>
          <w:b/>
        </w:rPr>
        <w:t xml:space="preserve">Tulos</w:t>
      </w:r>
    </w:p>
    <w:p>
      <w:r>
        <w:t xml:space="preserve">tilaus</w:t>
      </w:r>
    </w:p>
    <w:p>
      <w:r>
        <w:rPr>
          <w:b/>
        </w:rPr>
        <w:t xml:space="preserve">Esimerkki 0,4724</w:t>
      </w:r>
    </w:p>
    <w:p>
      <w:r>
        <w:t xml:space="preserve">Vauvakutsut pidettiin ravintolassa eikä talossa, koska se on tyylikkäämpi paikka.</w:t>
      </w:r>
    </w:p>
    <w:p>
      <w:r>
        <w:rPr>
          <w:b/>
        </w:rPr>
        <w:t xml:space="preserve">Tulos</w:t>
      </w:r>
    </w:p>
    <w:p>
      <w:r>
        <w:t xml:space="preserve">ravintola</w:t>
      </w:r>
    </w:p>
    <w:p>
      <w:r>
        <w:rPr>
          <w:b/>
        </w:rPr>
        <w:t xml:space="preserve">Esimerkki 0,4725</w:t>
      </w:r>
    </w:p>
    <w:p>
      <w:r>
        <w:t xml:space="preserve">Liikenne oli illalla vilkasta, mutta se oli vähentynyt aamuun mennessä, sillä _ silloin monet autot tulivat moottoritielle.</w:t>
      </w:r>
    </w:p>
    <w:p>
      <w:r>
        <w:rPr>
          <w:b/>
        </w:rPr>
        <w:t xml:space="preserve">Tulos</w:t>
      </w:r>
    </w:p>
    <w:p>
      <w:r>
        <w:t xml:space="preserve">ilta</w:t>
      </w:r>
    </w:p>
    <w:p>
      <w:r>
        <w:rPr>
          <w:b/>
        </w:rPr>
        <w:t xml:space="preserve">Esimerkki 0,4726</w:t>
      </w:r>
    </w:p>
    <w:p>
      <w:r>
        <w:t xml:space="preserve">Kirjailija halusi käyttää monologia tarinassaan, mutta _ oli liian pitkä.</w:t>
      </w:r>
    </w:p>
    <w:p>
      <w:r>
        <w:rPr>
          <w:b/>
        </w:rPr>
        <w:t xml:space="preserve">Tulos</w:t>
      </w:r>
    </w:p>
    <w:p>
      <w:r>
        <w:t xml:space="preserve">monologi</w:t>
      </w:r>
    </w:p>
    <w:p>
      <w:r>
        <w:rPr>
          <w:b/>
        </w:rPr>
        <w:t xml:space="preserve">Esimerkki 0,4727</w:t>
      </w:r>
    </w:p>
    <w:p>
      <w:r>
        <w:t xml:space="preserve">Minua nolotti enemmän syylä kädessäni kuin syylä jalassani, koska syylä _ oli piilossa.</w:t>
      </w:r>
    </w:p>
    <w:p>
      <w:r>
        <w:rPr>
          <w:b/>
        </w:rPr>
        <w:t xml:space="preserve">Tulos</w:t>
      </w:r>
    </w:p>
    <w:p>
      <w:r>
        <w:t xml:space="preserve">jalka</w:t>
      </w:r>
    </w:p>
    <w:p>
      <w:r>
        <w:rPr>
          <w:b/>
        </w:rPr>
        <w:t xml:space="preserve">Esimerkki 0,4728</w:t>
      </w:r>
    </w:p>
    <w:p>
      <w:r>
        <w:t xml:space="preserve">Jane tarvitsi hammaslääkärin laittamat hammasraudat siellä, koska ne ovat vahvat.</w:t>
      </w:r>
    </w:p>
    <w:p>
      <w:r>
        <w:rPr>
          <w:b/>
        </w:rPr>
        <w:t xml:space="preserve">Tulos</w:t>
      </w:r>
    </w:p>
    <w:p>
      <w:r>
        <w:t xml:space="preserve">hammasraudat</w:t>
      </w:r>
    </w:p>
    <w:p>
      <w:r>
        <w:rPr>
          <w:b/>
        </w:rPr>
        <w:t xml:space="preserve">Esimerkki 0,4729</w:t>
      </w:r>
    </w:p>
    <w:p>
      <w:r>
        <w:t xml:space="preserve">Olohuoneen suodatin piti vaihtaa useammin kuin makuuhuoneen suodatin, koska _ oli puhtaampi.</w:t>
      </w:r>
    </w:p>
    <w:p>
      <w:r>
        <w:rPr>
          <w:b/>
        </w:rPr>
        <w:t xml:space="preserve">Tulos</w:t>
      </w:r>
    </w:p>
    <w:p>
      <w:r>
        <w:t xml:space="preserve">makuuhuone</w:t>
      </w:r>
    </w:p>
    <w:p>
      <w:r>
        <w:rPr>
          <w:b/>
        </w:rPr>
        <w:t xml:space="preserve">Esimerkki 0,4730</w:t>
      </w:r>
    </w:p>
    <w:p>
      <w:r>
        <w:t xml:space="preserve">Siivosimme sotkun käytävän kautta emmekä eteisen kautta, koska _ ei ollut tuolloin toiminnassa.</w:t>
      </w:r>
    </w:p>
    <w:p>
      <w:r>
        <w:rPr>
          <w:b/>
        </w:rPr>
        <w:t xml:space="preserve">Tulos</w:t>
      </w:r>
    </w:p>
    <w:p>
      <w:r>
        <w:t xml:space="preserve">eteinen</w:t>
      </w:r>
    </w:p>
    <w:p>
      <w:r>
        <w:rPr>
          <w:b/>
        </w:rPr>
        <w:t xml:space="preserve">Esimerkki 0,4731</w:t>
      </w:r>
    </w:p>
    <w:p>
      <w:r>
        <w:t xml:space="preserve">Hänen lempilomansa oli halloween, kun taas miehen lempiloma oli joulu. _ oli hänelle mieluisampi.</w:t>
      </w:r>
    </w:p>
    <w:p>
      <w:r>
        <w:rPr>
          <w:b/>
        </w:rPr>
        <w:t xml:space="preserve">Tulos</w:t>
      </w:r>
    </w:p>
    <w:p>
      <w:r>
        <w:t xml:space="preserve">Halloween</w:t>
      </w:r>
    </w:p>
    <w:p>
      <w:r>
        <w:rPr>
          <w:b/>
        </w:rPr>
        <w:t xml:space="preserve">Esimerkki 0,4732</w:t>
      </w:r>
    </w:p>
    <w:p>
      <w:r>
        <w:t xml:space="preserve">Yökerhossa DJ:llä on enemmän pyyntöjä 70-luvun musiikista kuin rap-musiikista, joten _ pyynnöt tulevat luultavasti vanhemmalta yleisöltä.</w:t>
      </w:r>
    </w:p>
    <w:p>
      <w:r>
        <w:rPr>
          <w:b/>
        </w:rPr>
        <w:t xml:space="preserve">Tulos</w:t>
      </w:r>
    </w:p>
    <w:p>
      <w:r>
        <w:t xml:space="preserve">70-luvun musiikki</w:t>
      </w:r>
    </w:p>
    <w:p>
      <w:r>
        <w:rPr>
          <w:b/>
        </w:rPr>
        <w:t xml:space="preserve">Esimerkki 0,4733</w:t>
      </w:r>
    </w:p>
    <w:p>
      <w:r>
        <w:t xml:space="preserve">Tyyny putosi sängystä pöydälle, koska _ oli niin matalalla.</w:t>
      </w:r>
    </w:p>
    <w:p>
      <w:r>
        <w:rPr>
          <w:b/>
        </w:rPr>
        <w:t xml:space="preserve">Tulos</w:t>
      </w:r>
    </w:p>
    <w:p>
      <w:r>
        <w:t xml:space="preserve">taulukko</w:t>
      </w:r>
    </w:p>
    <w:p>
      <w:r>
        <w:rPr>
          <w:b/>
        </w:rPr>
        <w:t xml:space="preserve">Esimerkki 0,4734</w:t>
      </w:r>
    </w:p>
    <w:p>
      <w:r>
        <w:t xml:space="preserve">Krapula on todella paha, mutta se ei ole yhtä paha kuin migreeni, koska se kestää jonkin aikaa.</w:t>
      </w:r>
    </w:p>
    <w:p>
      <w:r>
        <w:rPr>
          <w:b/>
        </w:rPr>
        <w:t xml:space="preserve">Tulos</w:t>
      </w:r>
    </w:p>
    <w:p>
      <w:r>
        <w:t xml:space="preserve">migreeni</w:t>
      </w:r>
    </w:p>
    <w:p>
      <w:r>
        <w:rPr>
          <w:b/>
        </w:rPr>
        <w:t xml:space="preserve">Esimerkki 0,4735</w:t>
      </w:r>
    </w:p>
    <w:p>
      <w:r>
        <w:t xml:space="preserve">Yritin laittaa asiakirjan tietokoneen kansioon, mutta se ei mahtunut, koska _ oli liian täynnä.</w:t>
      </w:r>
    </w:p>
    <w:p>
      <w:r>
        <w:rPr>
          <w:b/>
        </w:rPr>
        <w:t xml:space="preserve">Tulos</w:t>
      </w:r>
    </w:p>
    <w:p>
      <w:r>
        <w:t xml:space="preserve">kansio</w:t>
      </w:r>
    </w:p>
    <w:p>
      <w:r>
        <w:rPr>
          <w:b/>
        </w:rPr>
        <w:t xml:space="preserve">Esimerkki 0,4736</w:t>
      </w:r>
    </w:p>
    <w:p>
      <w:r>
        <w:t xml:space="preserve">Liz käytti sähköjohdoissa muovin sijasta kultaa, koska _ johtaa huonosti sähköä.</w:t>
      </w:r>
    </w:p>
    <w:p>
      <w:r>
        <w:rPr>
          <w:b/>
        </w:rPr>
        <w:t xml:space="preserve">Tulos</w:t>
      </w:r>
    </w:p>
    <w:p>
      <w:r>
        <w:t xml:space="preserve">muovi</w:t>
      </w:r>
    </w:p>
    <w:p>
      <w:r>
        <w:rPr>
          <w:b/>
        </w:rPr>
        <w:t xml:space="preserve">Esimerkki 0,4737</w:t>
      </w:r>
    </w:p>
    <w:p>
      <w:r>
        <w:t xml:space="preserve">Hän yritti välttää eläintarhaa ja käydä sen sijaan puistossa, sillä eläintarha oli hänen makunsa vastainen.</w:t>
      </w:r>
    </w:p>
    <w:p>
      <w:r>
        <w:rPr>
          <w:b/>
        </w:rPr>
        <w:t xml:space="preserve">Tulos</w:t>
      </w:r>
    </w:p>
    <w:p>
      <w:r>
        <w:t xml:space="preserve">eläintarha</w:t>
      </w:r>
    </w:p>
    <w:p>
      <w:r>
        <w:rPr>
          <w:b/>
        </w:rPr>
        <w:t xml:space="preserve">Esimerkki 0,4738</w:t>
      </w:r>
    </w:p>
    <w:p>
      <w:r>
        <w:t xml:space="preserve">Kaupasta loppuivat keksit kauan ennen salaatteja, koska _ olivat liian tylsiä.</w:t>
      </w:r>
    </w:p>
    <w:p>
      <w:r>
        <w:rPr>
          <w:b/>
        </w:rPr>
        <w:t xml:space="preserve">Tulos</w:t>
      </w:r>
    </w:p>
    <w:p>
      <w:r>
        <w:t xml:space="preserve">salaatit</w:t>
      </w:r>
    </w:p>
    <w:p>
      <w:r>
        <w:rPr>
          <w:b/>
        </w:rPr>
        <w:t xml:space="preserve">Esimerkki 0,4739</w:t>
      </w:r>
    </w:p>
    <w:p>
      <w:r>
        <w:t xml:space="preserve">Juniperin koulu laittoi tekonurmen kuolevalle nurmikolle. Se ei sopinut, koska _ oli liian vihreä.</w:t>
      </w:r>
    </w:p>
    <w:p>
      <w:r>
        <w:rPr>
          <w:b/>
        </w:rPr>
        <w:t xml:space="preserve">Tulos</w:t>
      </w:r>
    </w:p>
    <w:p>
      <w:r>
        <w:t xml:space="preserve">ruoho</w:t>
      </w:r>
    </w:p>
    <w:p>
      <w:r>
        <w:rPr>
          <w:b/>
        </w:rPr>
        <w:t xml:space="preserve">Esimerkki 0,4740</w:t>
      </w:r>
    </w:p>
    <w:p>
      <w:r>
        <w:t xml:space="preserve">Enemmän pulloja ei voitu säilyttää arkuissa, koska _ eivät ole niin pieniä.</w:t>
      </w:r>
    </w:p>
    <w:p>
      <w:r>
        <w:rPr>
          <w:b/>
        </w:rPr>
        <w:t xml:space="preserve">Tulos</w:t>
      </w:r>
    </w:p>
    <w:p>
      <w:r>
        <w:t xml:space="preserve">pullot</w:t>
      </w:r>
    </w:p>
    <w:p>
      <w:r>
        <w:rPr>
          <w:b/>
        </w:rPr>
        <w:t xml:space="preserve">Esimerkki 0,4741</w:t>
      </w:r>
    </w:p>
    <w:p>
      <w:r>
        <w:t xml:space="preserve">Oli liian myöhäistä pelastaa auto tulipalolta, joten keskityimme kuorma-autoon.  Silloin _ oli jo liekeissä.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0,4742</w:t>
      </w:r>
    </w:p>
    <w:p>
      <w:r>
        <w:t xml:space="preserve">Päätimme, että työskentelemme aivojeni parantamiseksi ennen jalkojani, koska _ on vähemmän tärkeää.</w:t>
      </w:r>
    </w:p>
    <w:p>
      <w:r>
        <w:rPr>
          <w:b/>
        </w:rPr>
        <w:t xml:space="preserve">Tulos</w:t>
      </w:r>
    </w:p>
    <w:p>
      <w:r>
        <w:t xml:space="preserve">jalka</w:t>
      </w:r>
    </w:p>
    <w:p>
      <w:r>
        <w:rPr>
          <w:b/>
        </w:rPr>
        <w:t xml:space="preserve">Esimerkki 0,4743</w:t>
      </w:r>
    </w:p>
    <w:p>
      <w:r>
        <w:t xml:space="preserve">En tiedä, miksi hänen oli vaikea noudattaa suunnitelmaa eikä esityslistaa, koska _ oli paljon vaikeampaa.</w:t>
      </w:r>
    </w:p>
    <w:p>
      <w:r>
        <w:rPr>
          <w:b/>
        </w:rPr>
        <w:t xml:space="preserve">Tulos</w:t>
      </w:r>
    </w:p>
    <w:p>
      <w:r>
        <w:t xml:space="preserve">esityslista</w:t>
      </w:r>
    </w:p>
    <w:p>
      <w:r>
        <w:rPr>
          <w:b/>
        </w:rPr>
        <w:t xml:space="preserve">Esimerkki 0,4744</w:t>
      </w:r>
    </w:p>
    <w:p>
      <w:r>
        <w:t xml:space="preserve">Ajoin useita tunteja kotoa järvelle, joten _ oli kaukana minusta.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0,4745</w:t>
      </w:r>
    </w:p>
    <w:p>
      <w:r>
        <w:t xml:space="preserve">Justin halusi käyttää nappuloitaan kuninkaan tekemiseen, koska _ oli pelissä vähemmän voimakas.</w:t>
      </w:r>
    </w:p>
    <w:p>
      <w:r>
        <w:rPr>
          <w:b/>
        </w:rPr>
        <w:t xml:space="preserve">Tulos</w:t>
      </w:r>
    </w:p>
    <w:p>
      <w:r>
        <w:t xml:space="preserve">nappuloita</w:t>
      </w:r>
    </w:p>
    <w:p>
      <w:r>
        <w:rPr>
          <w:b/>
        </w:rPr>
        <w:t xml:space="preserve">Esimerkki 0,4746</w:t>
      </w:r>
    </w:p>
    <w:p>
      <w:r>
        <w:t xml:space="preserve">Hänellä ei ollut tarvittavaa ammattitaitoa, koska _ olivat liian kokemattomia.</w:t>
      </w:r>
    </w:p>
    <w:p>
      <w:r>
        <w:rPr>
          <w:b/>
        </w:rPr>
        <w:t xml:space="preserve">Tulos</w:t>
      </w:r>
    </w:p>
    <w:p>
      <w:r>
        <w:t xml:space="preserve">taidot</w:t>
      </w:r>
    </w:p>
    <w:p>
      <w:r>
        <w:rPr>
          <w:b/>
        </w:rPr>
        <w:t xml:space="preserve">Esimerkki 0,4747</w:t>
      </w:r>
    </w:p>
    <w:p>
      <w:r>
        <w:t xml:space="preserve">Koirat pelkäsivät enemmän ilotulituksen aikana kuin myrskyn aikana, koska ilotulituksen aikana oli enemmän melua.</w:t>
      </w:r>
    </w:p>
    <w:p>
      <w:r>
        <w:rPr>
          <w:b/>
        </w:rPr>
        <w:t xml:space="preserve">Tulos</w:t>
      </w:r>
    </w:p>
    <w:p>
      <w:r>
        <w:t xml:space="preserve">ilotulitus</w:t>
      </w:r>
    </w:p>
    <w:p>
      <w:r>
        <w:rPr>
          <w:b/>
        </w:rPr>
        <w:t xml:space="preserve">Esimerkki 0,4748</w:t>
      </w:r>
    </w:p>
    <w:p>
      <w:r>
        <w:t xml:space="preserve">Jotta heidän välinsä olisivat vähemmän kiusalliset, Kevin osti vaimolleen päivänkakkaran, vaikka tämä piti enemmän tulppaanista, koska tulppaania oli hänelle vaikeampi hankkia.</w:t>
      </w:r>
    </w:p>
    <w:p>
      <w:r>
        <w:rPr>
          <w:b/>
        </w:rPr>
        <w:t xml:space="preserve">Tulos</w:t>
      </w:r>
    </w:p>
    <w:p>
      <w:r>
        <w:t xml:space="preserve">tulppaani</w:t>
      </w:r>
    </w:p>
    <w:p>
      <w:r>
        <w:rPr>
          <w:b/>
        </w:rPr>
        <w:t xml:space="preserve">Esimerkki 0,4749</w:t>
      </w:r>
    </w:p>
    <w:p>
      <w:r>
        <w:t xml:space="preserve">Olen ajatellut kokeilla e-pillereitä tai savukkeita lopettaakseni marihuanan käytön. Minusta tuntuu, että _ ei se_ voisi olla niin huono minulle.</w:t>
      </w:r>
    </w:p>
    <w:p>
      <w:r>
        <w:rPr>
          <w:b/>
        </w:rPr>
        <w:t xml:space="preserve">Tulos</w:t>
      </w:r>
    </w:p>
    <w:p>
      <w:r>
        <w:t xml:space="preserve">ecigit</w:t>
      </w:r>
    </w:p>
    <w:p>
      <w:r>
        <w:rPr>
          <w:b/>
        </w:rPr>
        <w:t xml:space="preserve">Esimerkki 0,4750</w:t>
      </w:r>
    </w:p>
    <w:p>
      <w:r>
        <w:t xml:space="preserve">Chinchillalla todettiin hengitystiesairaus, joten eläinlääkäri määräsi sille lääkkeitä ja homeopaattista hoitoa. _ toimi huonosti, koska sen taustalla oli tietämättömyys.</w:t>
      </w:r>
    </w:p>
    <w:p>
      <w:r>
        <w:rPr>
          <w:b/>
        </w:rPr>
        <w:t xml:space="preserve">Tulos</w:t>
      </w:r>
    </w:p>
    <w:p>
      <w:r>
        <w:t xml:space="preserve">homeopaattinen hoito</w:t>
      </w:r>
    </w:p>
    <w:p>
      <w:r>
        <w:rPr>
          <w:b/>
        </w:rPr>
        <w:t xml:space="preserve">Esimerkki 0,4751</w:t>
      </w:r>
    </w:p>
    <w:p>
      <w:r>
        <w:t xml:space="preserve">Yrityksen oli keksittävä suunnitelma rahoilleen, koska _ oli vähissä.</w:t>
      </w:r>
    </w:p>
    <w:p>
      <w:r>
        <w:rPr>
          <w:b/>
        </w:rPr>
        <w:t xml:space="preserve">Tulos</w:t>
      </w:r>
    </w:p>
    <w:p>
      <w:r>
        <w:t xml:space="preserve">rahaa</w:t>
      </w:r>
    </w:p>
    <w:p>
      <w:r>
        <w:rPr>
          <w:b/>
        </w:rPr>
        <w:t xml:space="preserve">Esimerkki 0,4752</w:t>
      </w:r>
    </w:p>
    <w:p>
      <w:r>
        <w:t xml:space="preserve">Otin salaattia paketista salaattikulhoon, kunnes _ oli täynnä.</w:t>
      </w:r>
    </w:p>
    <w:p>
      <w:r>
        <w:rPr>
          <w:b/>
        </w:rPr>
        <w:t xml:space="preserve">Tulos</w:t>
      </w:r>
    </w:p>
    <w:p>
      <w:r>
        <w:t xml:space="preserve">kulho</w:t>
      </w:r>
    </w:p>
    <w:p>
      <w:r>
        <w:rPr>
          <w:b/>
        </w:rPr>
        <w:t xml:space="preserve">Esimerkki 0,4753</w:t>
      </w:r>
    </w:p>
    <w:p>
      <w:r>
        <w:t xml:space="preserve">Jos mietit, pitäisikö kotitehtävien tekemiseen käyttää kynää vai kynää, _ on vaikeampi korjata myöhemmin.</w:t>
      </w:r>
    </w:p>
    <w:p>
      <w:r>
        <w:rPr>
          <w:b/>
        </w:rPr>
        <w:t xml:space="preserve">Tulos</w:t>
      </w:r>
    </w:p>
    <w:p>
      <w:r>
        <w:t xml:space="preserve">kynä</w:t>
      </w:r>
    </w:p>
    <w:p>
      <w:r>
        <w:rPr>
          <w:b/>
        </w:rPr>
        <w:t xml:space="preserve">Esimerkki 0,4754</w:t>
      </w:r>
    </w:p>
    <w:p>
      <w:r>
        <w:t xml:space="preserve">Koiran karvat oli poistettava, kun se oli juuttunut mutaan, koska se oli ällöttävää.</w:t>
      </w:r>
    </w:p>
    <w:p>
      <w:r>
        <w:rPr>
          <w:b/>
        </w:rPr>
        <w:t xml:space="preserve">Tulos</w:t>
      </w:r>
    </w:p>
    <w:p>
      <w:r>
        <w:t xml:space="preserve">muta</w:t>
      </w:r>
    </w:p>
    <w:p>
      <w:r>
        <w:rPr>
          <w:b/>
        </w:rPr>
        <w:t xml:space="preserve">Esimerkki 0,4755</w:t>
      </w:r>
    </w:p>
    <w:p>
      <w:r>
        <w:t xml:space="preserve">Jake osti liimatuubin alennusmyynneistä eikä hyllystä, koska _:n liima oli halpaa.</w:t>
      </w:r>
    </w:p>
    <w:p>
      <w:r>
        <w:rPr>
          <w:b/>
        </w:rPr>
        <w:t xml:space="preserve">Tulos</w:t>
      </w:r>
    </w:p>
    <w:p>
      <w:r>
        <w:t xml:space="preserve">bin</w:t>
      </w:r>
    </w:p>
    <w:p>
      <w:r>
        <w:rPr>
          <w:b/>
        </w:rPr>
        <w:t xml:space="preserve">Esimerkki 0,4756</w:t>
      </w:r>
    </w:p>
    <w:p>
      <w:r>
        <w:t xml:space="preserve">Pullotettu vesi on parempaa kuin vesijohtovesi. Se johtuu siitä, että _ on tuoreemmasta lähteestä.</w:t>
      </w:r>
    </w:p>
    <w:p>
      <w:r>
        <w:rPr>
          <w:b/>
        </w:rPr>
        <w:t xml:space="preserve">Tulos</w:t>
      </w:r>
    </w:p>
    <w:p>
      <w:r>
        <w:t xml:space="preserve">pullotettu vesi</w:t>
      </w:r>
    </w:p>
    <w:p>
      <w:r>
        <w:rPr>
          <w:b/>
        </w:rPr>
        <w:t xml:space="preserve">Esimerkki 0,4757</w:t>
      </w:r>
    </w:p>
    <w:p>
      <w:r>
        <w:t xml:space="preserve">Ruoan pakastaminen on hyvä tapa saada se säilymään pidempään, mutta lihat ja vihannekset on sulatettava kokonaan ennen kypsennystä. _ Sulattaminen kestää lyhyen aikaa.</w:t>
      </w:r>
    </w:p>
    <w:p>
      <w:r>
        <w:rPr>
          <w:b/>
        </w:rPr>
        <w:t xml:space="preserve">Tulos</w:t>
      </w:r>
    </w:p>
    <w:p>
      <w:r>
        <w:t xml:space="preserve">vihannekset</w:t>
      </w:r>
    </w:p>
    <w:p>
      <w:r>
        <w:rPr>
          <w:b/>
        </w:rPr>
        <w:t xml:space="preserve">Esimerkki 0,4758</w:t>
      </w:r>
    </w:p>
    <w:p>
      <w:r>
        <w:t xml:space="preserve">Mies meni sairaalaan sen sijaan, että olisi mennyt teatteriin, koska terveillä ihmisillä oli hauskaa _ .</w:t>
      </w:r>
    </w:p>
    <w:p>
      <w:r>
        <w:rPr>
          <w:b/>
        </w:rPr>
        <w:t xml:space="preserve">Tulos</w:t>
      </w:r>
    </w:p>
    <w:p>
      <w:r>
        <w:t xml:space="preserve">teatteri</w:t>
      </w:r>
    </w:p>
    <w:p>
      <w:r>
        <w:rPr>
          <w:b/>
        </w:rPr>
        <w:t xml:space="preserve">Esimerkki 0,4759</w:t>
      </w:r>
    </w:p>
    <w:p>
      <w:r>
        <w:t xml:space="preserve">Sikarit ovat epäterveellisiä, ja minun on lopetettava tupakointi. Voisin käyttää laastaria tai purukumia. _ on vähemmän havaittavissa.</w:t>
      </w:r>
    </w:p>
    <w:p>
      <w:r>
        <w:rPr>
          <w:b/>
        </w:rPr>
        <w:t xml:space="preserve">Tulos</w:t>
      </w:r>
    </w:p>
    <w:p>
      <w:r>
        <w:t xml:space="preserve">patch</w:t>
      </w:r>
    </w:p>
    <w:p>
      <w:r>
        <w:rPr>
          <w:b/>
        </w:rPr>
        <w:t xml:space="preserve">Esimerkki 0,4760</w:t>
      </w:r>
    </w:p>
    <w:p>
      <w:r>
        <w:t xml:space="preserve">James ei voi tuijottaa näyttöä ilman varjostinlasia, mutta hän voi tuijottaa lamppua paljain silmin. _ on kirkas.</w:t>
      </w:r>
    </w:p>
    <w:p>
      <w:r>
        <w:rPr>
          <w:b/>
        </w:rPr>
        <w:t xml:space="preserve">Tulos</w:t>
      </w:r>
    </w:p>
    <w:p>
      <w:r>
        <w:t xml:space="preserve">näyttö</w:t>
      </w:r>
    </w:p>
    <w:p>
      <w:r>
        <w:rPr>
          <w:b/>
        </w:rPr>
        <w:t xml:space="preserve">Esimerkki 0,4761</w:t>
      </w:r>
    </w:p>
    <w:p>
      <w:r>
        <w:t xml:space="preserve">Kofi ei päässyt irti Kevinsin kuristusotteesta, koska hänen _ yrityksensä oli liian heikko irrottautuakseen.</w:t>
      </w:r>
    </w:p>
    <w:p>
      <w:r>
        <w:rPr>
          <w:b/>
        </w:rPr>
        <w:t xml:space="preserve">Tulos</w:t>
      </w:r>
    </w:p>
    <w:p>
      <w:r>
        <w:t xml:space="preserve">paeta</w:t>
      </w:r>
    </w:p>
    <w:p>
      <w:r>
        <w:rPr>
          <w:b/>
        </w:rPr>
        <w:t xml:space="preserve">Esimerkki 0,4762</w:t>
      </w:r>
    </w:p>
    <w:p>
      <w:r>
        <w:t xml:space="preserve">Kastellakseen kasvin puutarhuri kaatoi vettä kastelukannusta maljakkoon, kunnes se täyttyi.</w:t>
      </w:r>
    </w:p>
    <w:p>
      <w:r>
        <w:rPr>
          <w:b/>
        </w:rPr>
        <w:t xml:space="preserve">Tulos</w:t>
      </w:r>
    </w:p>
    <w:p>
      <w:r>
        <w:t xml:space="preserve">maljakko</w:t>
      </w:r>
    </w:p>
    <w:p>
      <w:r>
        <w:rPr>
          <w:b/>
        </w:rPr>
        <w:t xml:space="preserve">Esimerkki 0,4763</w:t>
      </w:r>
    </w:p>
    <w:p>
      <w:r>
        <w:t xml:space="preserve">Puutarhassa oli lyhyempiä kasveja kuin pihalla, vaikka _ oli lannoitettu.</w:t>
      </w:r>
    </w:p>
    <w:p>
      <w:r>
        <w:rPr>
          <w:b/>
        </w:rPr>
        <w:t xml:space="preserve">Tulos</w:t>
      </w:r>
    </w:p>
    <w:p>
      <w:r>
        <w:t xml:space="preserve">puutarha</w:t>
      </w:r>
    </w:p>
    <w:p>
      <w:r>
        <w:rPr>
          <w:b/>
        </w:rPr>
        <w:t xml:space="preserve">Esimerkki 0,4764</w:t>
      </w:r>
    </w:p>
    <w:p>
      <w:r>
        <w:t xml:space="preserve">Carl pesi vatsansa ennen kasvojaan, koska hänen _ oli käsien vieressä.</w:t>
      </w:r>
    </w:p>
    <w:p>
      <w:r>
        <w:rPr>
          <w:b/>
        </w:rPr>
        <w:t xml:space="preserve">Tulos</w:t>
      </w:r>
    </w:p>
    <w:p>
      <w:r>
        <w:t xml:space="preserve">vatsa</w:t>
      </w:r>
    </w:p>
    <w:p>
      <w:r>
        <w:rPr>
          <w:b/>
        </w:rPr>
        <w:t xml:space="preserve">Esimerkki 0,4765</w:t>
      </w:r>
    </w:p>
    <w:p>
      <w:r>
        <w:t xml:space="preserve">Ostin uuden uunin, mutta se ei mahtunut keittiön tilaan, koska _ oli liian leveä.</w:t>
      </w:r>
    </w:p>
    <w:p>
      <w:r>
        <w:rPr>
          <w:b/>
        </w:rPr>
        <w:t xml:space="preserve">Tulos</w:t>
      </w:r>
    </w:p>
    <w:p>
      <w:r>
        <w:t xml:space="preserve">uuni</w:t>
      </w:r>
    </w:p>
    <w:p>
      <w:r>
        <w:rPr>
          <w:b/>
        </w:rPr>
        <w:t xml:space="preserve">Esimerkki 0,4766</w:t>
      </w:r>
    </w:p>
    <w:p>
      <w:r>
        <w:t xml:space="preserve">Valitsin mieluummin ensimmäisen suunnitelman kuin toisen suunnitelman, koska _ vaikutti siltä, että se olisi onnistunut.</w:t>
      </w:r>
    </w:p>
    <w:p>
      <w:r>
        <w:rPr>
          <w:b/>
        </w:rPr>
        <w:t xml:space="preserve">Tulos</w:t>
      </w:r>
    </w:p>
    <w:p>
      <w:r>
        <w:t xml:space="preserve">ensimmäinen suunnitelma</w:t>
      </w:r>
    </w:p>
    <w:p>
      <w:r>
        <w:rPr>
          <w:b/>
        </w:rPr>
        <w:t xml:space="preserve">Esimerkki 0,4767</w:t>
      </w:r>
    </w:p>
    <w:p>
      <w:r>
        <w:t xml:space="preserve">Torilta saadut tortut olivat vanhentuneita, joten ostimme ne myyjältä, koska _ säilytti tuotteensa oikein.</w:t>
      </w:r>
    </w:p>
    <w:p>
      <w:r>
        <w:rPr>
          <w:b/>
        </w:rPr>
        <w:t xml:space="preserve">Tulos</w:t>
      </w:r>
    </w:p>
    <w:p>
      <w:r>
        <w:t xml:space="preserve">myyjä</w:t>
      </w:r>
    </w:p>
    <w:p>
      <w:r>
        <w:rPr>
          <w:b/>
        </w:rPr>
        <w:t xml:space="preserve">Esimerkki 0,4768</w:t>
      </w:r>
    </w:p>
    <w:p>
      <w:r>
        <w:t xml:space="preserve">Viinitarha oli kasvattanut enemmän viinirypäleitä kuin kurkkuja tämänvuotisen satovuoden aikana, koska _ oli lannoittamaton.</w:t>
      </w:r>
    </w:p>
    <w:p>
      <w:r>
        <w:rPr>
          <w:b/>
        </w:rPr>
        <w:t xml:space="preserve">Tulos</w:t>
      </w:r>
    </w:p>
    <w:p>
      <w:r>
        <w:t xml:space="preserve">kurkut</w:t>
      </w:r>
    </w:p>
    <w:p>
      <w:r>
        <w:rPr>
          <w:b/>
        </w:rPr>
        <w:t xml:space="preserve">Esimerkki 0.4769</w:t>
      </w:r>
    </w:p>
    <w:p>
      <w:r>
        <w:t xml:space="preserve">Hänen maksansa oli alkanut saada ongelmia alkoholin ja savukkeiden vuoksi, koska ne olivat liian suuria.</w:t>
      </w:r>
    </w:p>
    <w:p>
      <w:r>
        <w:rPr>
          <w:b/>
        </w:rPr>
        <w:t xml:space="preserve">Tulos</w:t>
      </w:r>
    </w:p>
    <w:p>
      <w:r>
        <w:t xml:space="preserve">alkoholi</w:t>
      </w:r>
    </w:p>
    <w:p>
      <w:r>
        <w:rPr>
          <w:b/>
        </w:rPr>
        <w:t xml:space="preserve">Esimerkki 0,4770</w:t>
      </w:r>
    </w:p>
    <w:p>
      <w:r>
        <w:t xml:space="preserve">Emännällä oli vaikeuksia saada tahra pois villamatosta juhlien jälkeen, koska se oli herkkä.</w:t>
      </w:r>
    </w:p>
    <w:p>
      <w:r>
        <w:rPr>
          <w:b/>
        </w:rPr>
        <w:t xml:space="preserve">Tulos</w:t>
      </w:r>
    </w:p>
    <w:p>
      <w:r>
        <w:t xml:space="preserve">matto</w:t>
      </w:r>
    </w:p>
    <w:p>
      <w:r>
        <w:rPr>
          <w:b/>
        </w:rPr>
        <w:t xml:space="preserve">Esimerkki 0,4771</w:t>
      </w:r>
    </w:p>
    <w:p>
      <w:r>
        <w:t xml:space="preserve">Kannettavan tietokoneeni näppäimistöön oli pinttynyt likaa, joka piti irrottaa, joten tartuin pumpulipuikkoon ja hammastikkuun.  _ oli tehoton.</w:t>
      </w:r>
    </w:p>
    <w:p>
      <w:r>
        <w:rPr>
          <w:b/>
        </w:rPr>
        <w:t xml:space="preserve">Tulos</w:t>
      </w:r>
    </w:p>
    <w:p>
      <w:r>
        <w:t xml:space="preserve">pumpulipuikko</w:t>
      </w:r>
    </w:p>
    <w:p>
      <w:r>
        <w:rPr>
          <w:b/>
        </w:rPr>
        <w:t xml:space="preserve">Esimerkki 0.4772</w:t>
      </w:r>
    </w:p>
    <w:p>
      <w:r>
        <w:t xml:space="preserve">Patin ja Judyn kahden perheen autotallimyynti sisälsi lasten leluja ja äänilevyjä. Patin pienet lapset lahjoittivat ne _.</w:t>
      </w:r>
    </w:p>
    <w:p>
      <w:r>
        <w:rPr>
          <w:b/>
        </w:rPr>
        <w:t xml:space="preserve">Tulos</w:t>
      </w:r>
    </w:p>
    <w:p>
      <w:r>
        <w:t xml:space="preserve">lelut</w:t>
      </w:r>
    </w:p>
    <w:p>
      <w:r>
        <w:rPr>
          <w:b/>
        </w:rPr>
        <w:t xml:space="preserve">Esimerkki 0,4773</w:t>
      </w:r>
    </w:p>
    <w:p>
      <w:r>
        <w:t xml:space="preserve">Henkilö voitti enemmän pelaamalla pokeripöydässä kuin peliautomaatilla, koska _ oli enemmän onnenpeliä.</w:t>
      </w:r>
    </w:p>
    <w:p>
      <w:r>
        <w:rPr>
          <w:b/>
        </w:rPr>
        <w:t xml:space="preserve">Tulos</w:t>
      </w:r>
    </w:p>
    <w:p>
      <w:r>
        <w:t xml:space="preserve">peliautomaatti</w:t>
      </w:r>
    </w:p>
    <w:p>
      <w:r>
        <w:rPr>
          <w:b/>
        </w:rPr>
        <w:t xml:space="preserve">Esimerkki 0,4774</w:t>
      </w:r>
    </w:p>
    <w:p>
      <w:r>
        <w:t xml:space="preserve">Mekaanikko kertoi Evanille, että hänen oli vaihdettava jarrupalat, mutta ei jarrukenkiä, koska ne olivat tuoreet.</w:t>
      </w:r>
    </w:p>
    <w:p>
      <w:r>
        <w:rPr>
          <w:b/>
        </w:rPr>
        <w:t xml:space="preserve">Tulos</w:t>
      </w:r>
    </w:p>
    <w:p>
      <w:r>
        <w:t xml:space="preserve">kengät</w:t>
      </w:r>
    </w:p>
    <w:p>
      <w:r>
        <w:rPr>
          <w:b/>
        </w:rPr>
        <w:t xml:space="preserve">Esimerkki 0,4775</w:t>
      </w:r>
    </w:p>
    <w:p>
      <w:r>
        <w:t xml:space="preserve">Puhelin kesti lyhyemmän aikaa kuin tabletti, koska _ oli edelleen laturissa.</w:t>
      </w:r>
    </w:p>
    <w:p>
      <w:r>
        <w:rPr>
          <w:b/>
        </w:rPr>
        <w:t xml:space="preserve">Tulos</w:t>
      </w:r>
    </w:p>
    <w:p>
      <w:r>
        <w:t xml:space="preserve">puhelin</w:t>
      </w:r>
    </w:p>
    <w:p>
      <w:r>
        <w:rPr>
          <w:b/>
        </w:rPr>
        <w:t xml:space="preserve">Esimerkki 0,4776</w:t>
      </w:r>
    </w:p>
    <w:p>
      <w:r>
        <w:t xml:space="preserve">James ei saanut yöllä unta radion äänen takia, vaikka hän ei välittänyt kellosta. _ on kovaääninen.</w:t>
      </w:r>
    </w:p>
    <w:p>
      <w:r>
        <w:rPr>
          <w:b/>
        </w:rPr>
        <w:t xml:space="preserve">Tulos</w:t>
      </w:r>
    </w:p>
    <w:p>
      <w:r>
        <w:t xml:space="preserve">radio</w:t>
      </w:r>
    </w:p>
    <w:p>
      <w:r>
        <w:rPr>
          <w:b/>
        </w:rPr>
        <w:t xml:space="preserve">Esimerkki 0.4777</w:t>
      </w:r>
    </w:p>
    <w:p>
      <w:r>
        <w:t xml:space="preserve">Lääkeharjoittelua varten minulla oli keino vaihtaa tekniikka, koska _ oli lyhytikäinen.</w:t>
      </w:r>
    </w:p>
    <w:p>
      <w:r>
        <w:rPr>
          <w:b/>
        </w:rPr>
        <w:t xml:space="preserve">Tulos</w:t>
      </w:r>
    </w:p>
    <w:p>
      <w:r>
        <w:t xml:space="preserve">korjaustoimenpide</w:t>
      </w:r>
    </w:p>
    <w:p>
      <w:r>
        <w:rPr>
          <w:b/>
        </w:rPr>
        <w:t xml:space="preserve">Esimerkki 0,4778</w:t>
      </w:r>
    </w:p>
    <w:p>
      <w:r>
        <w:t xml:space="preserve">James halusi matkustaa kahden pallon kanssa laukussaan, mutta hän ei voinut, koska _ on liian pieni.</w:t>
      </w:r>
    </w:p>
    <w:p>
      <w:r>
        <w:rPr>
          <w:b/>
        </w:rPr>
        <w:t xml:space="preserve">Tulos</w:t>
      </w:r>
    </w:p>
    <w:p>
      <w:r>
        <w:t xml:space="preserve">laukku</w:t>
      </w:r>
    </w:p>
    <w:p>
      <w:r>
        <w:rPr>
          <w:b/>
        </w:rPr>
        <w:t xml:space="preserve">Esimerkki 0,4779</w:t>
      </w:r>
    </w:p>
    <w:p>
      <w:r>
        <w:t xml:space="preserve">Uutta lakia noudatettiin aina toisin kuin sääntöä, koska _ oli lievempi.</w:t>
      </w:r>
    </w:p>
    <w:p>
      <w:r>
        <w:rPr>
          <w:b/>
        </w:rPr>
        <w:t xml:space="preserve">Tulos</w:t>
      </w:r>
    </w:p>
    <w:p>
      <w:r>
        <w:t xml:space="preserve">sääntö</w:t>
      </w:r>
    </w:p>
    <w:p>
      <w:r>
        <w:rPr>
          <w:b/>
        </w:rPr>
        <w:t xml:space="preserve">Esimerkki 0,4780</w:t>
      </w:r>
    </w:p>
    <w:p>
      <w:r>
        <w:t xml:space="preserve">Tietokone toimi hitaammin kuin tabletti, koska _:n tiedostot olivat suurempia.</w:t>
      </w:r>
    </w:p>
    <w:p>
      <w:r>
        <w:rPr>
          <w:b/>
        </w:rPr>
        <w:t xml:space="preserve">Tulos</w:t>
      </w:r>
    </w:p>
    <w:p>
      <w:r>
        <w:t xml:space="preserve">tietokone</w:t>
      </w:r>
    </w:p>
    <w:p>
      <w:r>
        <w:rPr>
          <w:b/>
        </w:rPr>
        <w:t xml:space="preserve">Esimerkki 0,4781</w:t>
      </w:r>
    </w:p>
    <w:p>
      <w:r>
        <w:t xml:space="preserve">Lara inhoaa yrittää seurata suoraa urheilua radiosta, koska se on liian nopeaa.</w:t>
      </w:r>
    </w:p>
    <w:p>
      <w:r>
        <w:rPr>
          <w:b/>
        </w:rPr>
        <w:t xml:space="preserve">Tulos</w:t>
      </w:r>
    </w:p>
    <w:p>
      <w:r>
        <w:t xml:space="preserve">urheilu</w:t>
      </w:r>
    </w:p>
    <w:p>
      <w:r>
        <w:rPr>
          <w:b/>
        </w:rPr>
        <w:t xml:space="preserve">Esimerkki 0,4782</w:t>
      </w:r>
    </w:p>
    <w:p>
      <w:r>
        <w:t xml:space="preserve">Hän pohti, oliko saarto tai vallihauta rakennettu strategisesti tärkeämpään paikkaan, mutta _ ei ollut vielä rakennettu.</w:t>
      </w:r>
    </w:p>
    <w:p>
      <w:r>
        <w:rPr>
          <w:b/>
        </w:rPr>
        <w:t xml:space="preserve">Tulos</w:t>
      </w:r>
    </w:p>
    <w:p>
      <w:r>
        <w:t xml:space="preserve">vallihauta</w:t>
      </w:r>
    </w:p>
    <w:p>
      <w:r>
        <w:rPr>
          <w:b/>
        </w:rPr>
        <w:t xml:space="preserve">Esimerkki 0,4783</w:t>
      </w:r>
    </w:p>
    <w:p>
      <w:r>
        <w:t xml:space="preserve">Miriam nukkui sängyssä, kun hän oli äitinsä luona, ja sohvalla, kun hän oli tätinsä luona. Siksi _ oli epämukavaa.</w:t>
      </w:r>
    </w:p>
    <w:p>
      <w:r>
        <w:rPr>
          <w:b/>
        </w:rPr>
        <w:t xml:space="preserve">Tulos</w:t>
      </w:r>
    </w:p>
    <w:p>
      <w:r>
        <w:t xml:space="preserve">sohva</w:t>
      </w:r>
    </w:p>
    <w:p>
      <w:r>
        <w:rPr>
          <w:b/>
        </w:rPr>
        <w:t xml:space="preserve">Esimerkki 0,4784</w:t>
      </w:r>
    </w:p>
    <w:p>
      <w:r>
        <w:t xml:space="preserve">Vanha sänkymme oli paljon mukavampi kuin tämä uusi patja, koska _ on yleinen.</w:t>
      </w:r>
    </w:p>
    <w:p>
      <w:r>
        <w:rPr>
          <w:b/>
        </w:rPr>
        <w:t xml:space="preserve">Tulos</w:t>
      </w:r>
    </w:p>
    <w:p>
      <w:r>
        <w:t xml:space="preserve">patja</w:t>
      </w:r>
    </w:p>
    <w:p>
      <w:r>
        <w:rPr>
          <w:b/>
        </w:rPr>
        <w:t xml:space="preserve">Esimerkki 0,4785</w:t>
      </w:r>
    </w:p>
    <w:p>
      <w:r>
        <w:t xml:space="preserve">Lamppu tuhosi ötökät, mutta sirittäjä ei vahingoittanut niitä, koska _ oli niille vaaraton.</w:t>
      </w:r>
    </w:p>
    <w:p>
      <w:r>
        <w:rPr>
          <w:b/>
        </w:rPr>
        <w:t xml:space="preserve">Tulos</w:t>
      </w:r>
    </w:p>
    <w:p>
      <w:r>
        <w:t xml:space="preserve">räpylä</w:t>
      </w:r>
    </w:p>
    <w:p>
      <w:r>
        <w:rPr>
          <w:b/>
        </w:rPr>
        <w:t xml:space="preserve">Esimerkki 0,4786</w:t>
      </w:r>
    </w:p>
    <w:p>
      <w:r>
        <w:t xml:space="preserve">Pannulla kypsennetyt vihannekset olivat parempia kuin mikroaaltouunissa kypsennetyt, koska _ tekee vihanneksista liian pehmeitä.</w:t>
      </w:r>
    </w:p>
    <w:p>
      <w:r>
        <w:rPr>
          <w:b/>
        </w:rPr>
        <w:t xml:space="preserve">Tulos</w:t>
      </w:r>
    </w:p>
    <w:p>
      <w:r>
        <w:t xml:space="preserve">mikroaaltouuni</w:t>
      </w:r>
    </w:p>
    <w:p>
      <w:r>
        <w:rPr>
          <w:b/>
        </w:rPr>
        <w:t xml:space="preserve">Esimerkki 0,4787</w:t>
      </w:r>
    </w:p>
    <w:p>
      <w:r>
        <w:t xml:space="preserve">Isä pyysi anteeksi ja vei vauvan vessaan vaihtamaan vaipan, koska _ oli täynnä.</w:t>
      </w:r>
    </w:p>
    <w:p>
      <w:r>
        <w:rPr>
          <w:b/>
        </w:rPr>
        <w:t xml:space="preserve">Tulos</w:t>
      </w:r>
    </w:p>
    <w:p>
      <w:r>
        <w:t xml:space="preserve">vaippa</w:t>
      </w:r>
    </w:p>
    <w:p>
      <w:r>
        <w:rPr>
          <w:b/>
        </w:rPr>
        <w:t xml:space="preserve">Esimerkki 0,4788</w:t>
      </w:r>
    </w:p>
    <w:p>
      <w:r>
        <w:t xml:space="preserve">Timin kaktus ja orkidea eivät kasvaneet hyvin.  Hän siirsi ne paikkaan, jossa oli vähemmän kosteutta.</w:t>
      </w:r>
    </w:p>
    <w:p>
      <w:r>
        <w:rPr>
          <w:b/>
        </w:rPr>
        <w:t xml:space="preserve">Tulos</w:t>
      </w:r>
    </w:p>
    <w:p>
      <w:r>
        <w:t xml:space="preserve">kaktus</w:t>
      </w:r>
    </w:p>
    <w:p>
      <w:r>
        <w:rPr>
          <w:b/>
        </w:rPr>
        <w:t xml:space="preserve">Esimerkki 0,4789</w:t>
      </w:r>
    </w:p>
    <w:p>
      <w:r>
        <w:t xml:space="preserve">Vien Veronican tänään katsomaan joko komediaa tai toimintaelokuvaa. Mielestäni _ olisi parempi, koska se on jännittävämpi.</w:t>
      </w:r>
    </w:p>
    <w:p>
      <w:r>
        <w:rPr>
          <w:b/>
        </w:rPr>
        <w:t xml:space="preserve">Tulos</w:t>
      </w:r>
    </w:p>
    <w:p>
      <w:r>
        <w:t xml:space="preserve">toiminta</w:t>
      </w:r>
    </w:p>
    <w:p>
      <w:r>
        <w:rPr>
          <w:b/>
        </w:rPr>
        <w:t xml:space="preserve">Esimerkki 0,4790</w:t>
      </w:r>
    </w:p>
    <w:p>
      <w:r>
        <w:t xml:space="preserve">Tom halusi karkkia, mutta hän ei ollut tehnyt äidin pyytämiä kotitöitä tänään.  Tom teki _ nopeasti saadakseen karkkia.</w:t>
      </w:r>
    </w:p>
    <w:p>
      <w:r>
        <w:rPr>
          <w:b/>
        </w:rPr>
        <w:t xml:space="preserve">Tulos</w:t>
      </w:r>
    </w:p>
    <w:p>
      <w:r>
        <w:t xml:space="preserve">kotityöt</w:t>
      </w:r>
    </w:p>
    <w:p>
      <w:r>
        <w:rPr>
          <w:b/>
        </w:rPr>
        <w:t xml:space="preserve">Esimerkki 0,4791</w:t>
      </w:r>
    </w:p>
    <w:p>
      <w:r>
        <w:t xml:space="preserve">Kaiuttimen ääni halkaisi lähellä olevan ikkunan, koska _ on liian voimakas.</w:t>
      </w:r>
    </w:p>
    <w:p>
      <w:r>
        <w:rPr>
          <w:b/>
        </w:rPr>
        <w:t xml:space="preserve">Tulos</w:t>
      </w:r>
    </w:p>
    <w:p>
      <w:r>
        <w:t xml:space="preserve">ääni</w:t>
      </w:r>
    </w:p>
    <w:p>
      <w:r>
        <w:rPr>
          <w:b/>
        </w:rPr>
        <w:t xml:space="preserve">Esimerkki 0,4792</w:t>
      </w:r>
    </w:p>
    <w:p>
      <w:r>
        <w:t xml:space="preserve">Hän rikkoi eilen illalla glitterpommin uusiin vaatteisiinsa, kun hänen ei pitänyt rauhoittua.  Ne olivat pilalla.</w:t>
      </w:r>
    </w:p>
    <w:p>
      <w:r>
        <w:rPr>
          <w:b/>
        </w:rPr>
        <w:t xml:space="preserve">Tulos</w:t>
      </w:r>
    </w:p>
    <w:p>
      <w:r>
        <w:t xml:space="preserve">vaatteet</w:t>
      </w:r>
    </w:p>
    <w:p>
      <w:r>
        <w:rPr>
          <w:b/>
        </w:rPr>
        <w:t xml:space="preserve">Esimerkki 0,4793</w:t>
      </w:r>
    </w:p>
    <w:p>
      <w:r>
        <w:t xml:space="preserve">Ostin tyttärelleni suklaata sen sijaan, että olisin ostanut hänelle purkkaa, koska _ oli makeampaa.</w:t>
      </w:r>
    </w:p>
    <w:p>
      <w:r>
        <w:rPr>
          <w:b/>
        </w:rPr>
        <w:t xml:space="preserve">Tulos</w:t>
      </w:r>
    </w:p>
    <w:p>
      <w:r>
        <w:t xml:space="preserve">suklaa</w:t>
      </w:r>
    </w:p>
    <w:p>
      <w:r>
        <w:rPr>
          <w:b/>
        </w:rPr>
        <w:t xml:space="preserve">Esimerkki 0,4794</w:t>
      </w:r>
    </w:p>
    <w:p>
      <w:r>
        <w:t xml:space="preserve">Koira ei pitänyt pantaansa, mutta hihnassaan se oli kunnossa, koska _ oli tiukasti kiinni.</w:t>
      </w:r>
    </w:p>
    <w:p>
      <w:r>
        <w:rPr>
          <w:b/>
        </w:rPr>
        <w:t xml:space="preserve">Tulos</w:t>
      </w:r>
    </w:p>
    <w:p>
      <w:r>
        <w:t xml:space="preserve">kaulus</w:t>
      </w:r>
    </w:p>
    <w:p>
      <w:r>
        <w:rPr>
          <w:b/>
        </w:rPr>
        <w:t xml:space="preserve">Esimerkki 0,4795</w:t>
      </w:r>
    </w:p>
    <w:p>
      <w:r>
        <w:t xml:space="preserve">Vaikka ompelupöytä oli antiikkia, Mary joutui luopumaan siitä tehdäkseen tilaa vauvakeinulle, sillä sitä tarvittiin.</w:t>
      </w:r>
    </w:p>
    <w:p>
      <w:r>
        <w:rPr>
          <w:b/>
        </w:rPr>
        <w:t xml:space="preserve">Tulos</w:t>
      </w:r>
    </w:p>
    <w:p>
      <w:r>
        <w:t xml:space="preserve">vauvakeinu</w:t>
      </w:r>
    </w:p>
    <w:p>
      <w:r>
        <w:rPr>
          <w:b/>
        </w:rPr>
        <w:t xml:space="preserve">Esimerkki 0,4796</w:t>
      </w:r>
    </w:p>
    <w:p>
      <w:r>
        <w:t xml:space="preserve">Metalli- ja lasiastiat olivat molemmat vahvempia kuin muoviset, mutta _ oli vaikeampi puhdistaa.</w:t>
      </w:r>
    </w:p>
    <w:p>
      <w:r>
        <w:rPr>
          <w:b/>
        </w:rPr>
        <w:t xml:space="preserve">Tulos</w:t>
      </w:r>
    </w:p>
    <w:p>
      <w:r>
        <w:t xml:space="preserve">metalli</w:t>
      </w:r>
    </w:p>
    <w:p>
      <w:r>
        <w:rPr>
          <w:b/>
        </w:rPr>
        <w:t xml:space="preserve">Esimerkki 0,4797</w:t>
      </w:r>
    </w:p>
    <w:p>
      <w:r>
        <w:t xml:space="preserve">Grace oli iloinen saadessaan uuden akun autoonsa. Se oli kuollut.</w:t>
      </w:r>
    </w:p>
    <w:p>
      <w:r>
        <w:rPr>
          <w:b/>
        </w:rPr>
        <w:t xml:space="preserve">Tulos</w:t>
      </w:r>
    </w:p>
    <w:p>
      <w:r>
        <w:t xml:space="preserve">akku</w:t>
      </w:r>
    </w:p>
    <w:p>
      <w:r>
        <w:rPr>
          <w:b/>
        </w:rPr>
        <w:t xml:space="preserve">Esimerkki 0,4798</w:t>
      </w:r>
    </w:p>
    <w:p>
      <w:r>
        <w:t xml:space="preserve">Juusto oli ollut taukohuoneessa kaksi viikkoa, mutta jogurtti oli ollut siellä vain päivän. _ oli haiseva.</w:t>
      </w:r>
    </w:p>
    <w:p>
      <w:r>
        <w:rPr>
          <w:b/>
        </w:rPr>
        <w:t xml:space="preserve">Tulos</w:t>
      </w:r>
    </w:p>
    <w:p>
      <w:r>
        <w:t xml:space="preserve">juusto</w:t>
      </w:r>
    </w:p>
    <w:p>
      <w:r>
        <w:rPr>
          <w:b/>
        </w:rPr>
        <w:t xml:space="preserve">Esimerkki 0,4799</w:t>
      </w:r>
    </w:p>
    <w:p>
      <w:r>
        <w:t xml:space="preserve">Miehellä ei ollut ongelmia saada makuupussia mahtumaan takakonttiin, koska _ oli kompakti.</w:t>
      </w:r>
    </w:p>
    <w:p>
      <w:r>
        <w:rPr>
          <w:b/>
        </w:rPr>
        <w:t xml:space="preserve">Tulos</w:t>
      </w:r>
    </w:p>
    <w:p>
      <w:r>
        <w:t xml:space="preserve">makuupussi</w:t>
      </w:r>
    </w:p>
    <w:p>
      <w:r>
        <w:rPr>
          <w:b/>
        </w:rPr>
        <w:t xml:space="preserve">Esimerkki 0.4800</w:t>
      </w:r>
    </w:p>
    <w:p>
      <w:r>
        <w:t xml:space="preserve">Jennifer halusi istuttaa pihalleen puun, mutta hän ei osannut valita sitruunan tai luumun välillä. _ ovat liian happamia.</w:t>
      </w:r>
    </w:p>
    <w:p>
      <w:r>
        <w:rPr>
          <w:b/>
        </w:rPr>
        <w:t xml:space="preserve">Tulos</w:t>
      </w:r>
    </w:p>
    <w:p>
      <w:r>
        <w:t xml:space="preserve">sitruuna</w:t>
      </w:r>
    </w:p>
    <w:p>
      <w:r>
        <w:rPr>
          <w:b/>
        </w:rPr>
        <w:t xml:space="preserve">Esimerkki 0.4801</w:t>
      </w:r>
    </w:p>
    <w:p>
      <w:r>
        <w:t xml:space="preserve">Mies joutui maksamaan lottovoitoista enemmän veroja kuin kasinotuloista. Tämä johtuu siitä, että _ summa oli pienempi.</w:t>
      </w:r>
    </w:p>
    <w:p>
      <w:r>
        <w:rPr>
          <w:b/>
        </w:rPr>
        <w:t xml:space="preserve">Tulos</w:t>
      </w:r>
    </w:p>
    <w:p>
      <w:r>
        <w:t xml:space="preserve">kasinon tulot</w:t>
      </w:r>
    </w:p>
    <w:p>
      <w:r>
        <w:rPr>
          <w:b/>
        </w:rPr>
        <w:t xml:space="preserve">Esimerkki 0.4802</w:t>
      </w:r>
    </w:p>
    <w:p>
      <w:r>
        <w:t xml:space="preserve">Rukousta saattoi kuulla kirjastossa mutta ei kaupassa, sillä _ suhtautui vihamielisesti tähän ilmaisumuotoon.</w:t>
      </w:r>
    </w:p>
    <w:p>
      <w:r>
        <w:rPr>
          <w:b/>
        </w:rPr>
        <w:t xml:space="preserve">Tulos</w:t>
      </w:r>
    </w:p>
    <w:p>
      <w:r>
        <w:t xml:space="preserve">myymälä</w:t>
      </w:r>
    </w:p>
    <w:p>
      <w:r>
        <w:rPr>
          <w:b/>
        </w:rPr>
        <w:t xml:space="preserve">Esimerkki 0.4803</w:t>
      </w:r>
    </w:p>
    <w:p>
      <w:r>
        <w:t xml:space="preserve">Johannes oli kiireinen laskemaan sanan aakkosia, kun aika loppui eikä hän saanut tehtävää suoritettua. _ on pitkä.</w:t>
      </w:r>
    </w:p>
    <w:p>
      <w:r>
        <w:rPr>
          <w:b/>
        </w:rPr>
        <w:t xml:space="preserve">Tulos</w:t>
      </w:r>
    </w:p>
    <w:p>
      <w:r>
        <w:t xml:space="preserve">sana</w:t>
      </w:r>
    </w:p>
    <w:p>
      <w:r>
        <w:rPr>
          <w:b/>
        </w:rPr>
        <w:t xml:space="preserve">Esimerkki 0.4804</w:t>
      </w:r>
    </w:p>
    <w:p>
      <w:r>
        <w:t xml:space="preserve">Yritys käytti enemmän rahaa limsaan kuin alkoholiin, koska sen asiakkaat rakastivat juoda _ .</w:t>
      </w:r>
    </w:p>
    <w:p>
      <w:r>
        <w:rPr>
          <w:b/>
        </w:rPr>
        <w:t xml:space="preserve">Tulos</w:t>
      </w:r>
    </w:p>
    <w:p>
      <w:r>
        <w:t xml:space="preserve">Sooda</w:t>
      </w:r>
    </w:p>
    <w:p>
      <w:r>
        <w:rPr>
          <w:b/>
        </w:rPr>
        <w:t xml:space="preserve">Esimerkki 0.4805</w:t>
      </w:r>
    </w:p>
    <w:p>
      <w:r>
        <w:t xml:space="preserve">Olohuoneessa oli vesivuoto, jossa on maton päällä matto; _ oli kuiva.</w:t>
      </w:r>
    </w:p>
    <w:p>
      <w:r>
        <w:rPr>
          <w:b/>
        </w:rPr>
        <w:t xml:space="preserve">Tulos</w:t>
      </w:r>
    </w:p>
    <w:p>
      <w:r>
        <w:t xml:space="preserve">matto</w:t>
      </w:r>
    </w:p>
    <w:p>
      <w:r>
        <w:rPr>
          <w:b/>
        </w:rPr>
        <w:t xml:space="preserve">Esimerkki 0.4806</w:t>
      </w:r>
    </w:p>
    <w:p>
      <w:r>
        <w:t xml:space="preserve">Joukkue voitti, mutta halusi mitalit pokaalin sijasta, koska _ oli paljon.</w:t>
      </w:r>
    </w:p>
    <w:p>
      <w:r>
        <w:rPr>
          <w:b/>
        </w:rPr>
        <w:t xml:space="preserve">Tulos</w:t>
      </w:r>
    </w:p>
    <w:p>
      <w:r>
        <w:t xml:space="preserve">mitalit</w:t>
      </w:r>
    </w:p>
    <w:p>
      <w:r>
        <w:rPr>
          <w:b/>
        </w:rPr>
        <w:t xml:space="preserve">Esimerkki 0.4807</w:t>
      </w:r>
    </w:p>
    <w:p>
      <w:r>
        <w:t xml:space="preserve">Ihmiset odottivat piirustuksen päättyvän ennen ajan loppumista, mutta he joutuivat pettymään. _ on pitkä.</w:t>
      </w:r>
    </w:p>
    <w:p>
      <w:r>
        <w:rPr>
          <w:b/>
        </w:rPr>
        <w:t xml:space="preserve">Tulos</w:t>
      </w:r>
    </w:p>
    <w:p>
      <w:r>
        <w:t xml:space="preserve">piirustus</w:t>
      </w:r>
    </w:p>
    <w:p>
      <w:r>
        <w:rPr>
          <w:b/>
        </w:rPr>
        <w:t xml:space="preserve">Esimerkki 0.4808</w:t>
      </w:r>
    </w:p>
    <w:p>
      <w:r>
        <w:t xml:space="preserve">Ramona päätti leikata hyvin pitkät hiuksensa lyhyeksi pikselileikkuriksi, vaikka _ oli liian tavallinen...</w:t>
      </w:r>
    </w:p>
    <w:p>
      <w:r>
        <w:rPr>
          <w:b/>
        </w:rPr>
        <w:t xml:space="preserve">Tulos</w:t>
      </w:r>
    </w:p>
    <w:p>
      <w:r>
        <w:t xml:space="preserve">pixie</w:t>
      </w:r>
    </w:p>
    <w:p>
      <w:r>
        <w:rPr>
          <w:b/>
        </w:rPr>
        <w:t xml:space="preserve">Esimerkki 0.4809</w:t>
      </w:r>
    </w:p>
    <w:p>
      <w:r>
        <w:t xml:space="preserve">Marmori oli kaunista katedraalissa, mutta ei kirjastossa, koska se oli vaurioitunut.</w:t>
      </w:r>
    </w:p>
    <w:p>
      <w:r>
        <w:rPr>
          <w:b/>
        </w:rPr>
        <w:t xml:space="preserve">Tulos</w:t>
      </w:r>
    </w:p>
    <w:p>
      <w:r>
        <w:t xml:space="preserve">katedraali</w:t>
      </w:r>
    </w:p>
    <w:p>
      <w:r>
        <w:rPr>
          <w:b/>
        </w:rPr>
        <w:t xml:space="preserve">Esimerkki 0.4810</w:t>
      </w:r>
    </w:p>
    <w:p>
      <w:r>
        <w:t xml:space="preserve">Pärjäsin aina hyvin kyseisessä oppiaineessa, mutta toisessa oppiaineessa olin aina vaikeuksissa, koska _ oli paljon vaikeampaa.</w:t>
      </w:r>
    </w:p>
    <w:p>
      <w:r>
        <w:rPr>
          <w:b/>
        </w:rPr>
        <w:t xml:space="preserve">Tulos</w:t>
      </w:r>
    </w:p>
    <w:p>
      <w:r>
        <w:t xml:space="preserve">aihe</w:t>
      </w:r>
    </w:p>
    <w:p>
      <w:r>
        <w:rPr>
          <w:b/>
        </w:rPr>
        <w:t xml:space="preserve">Esimerkki 0.4811</w:t>
      </w:r>
    </w:p>
    <w:p>
      <w:r>
        <w:t xml:space="preserve">Siivousfirma ei osannut päättää, pitäisikö käyttää moppia vai luuta. _ oli paljon likaisempi.</w:t>
      </w:r>
    </w:p>
    <w:p>
      <w:r>
        <w:rPr>
          <w:b/>
        </w:rPr>
        <w:t xml:space="preserve">Tulos</w:t>
      </w:r>
    </w:p>
    <w:p>
      <w:r>
        <w:t xml:space="preserve">luuta</w:t>
      </w:r>
    </w:p>
    <w:p>
      <w:r>
        <w:rPr>
          <w:b/>
        </w:rPr>
        <w:t xml:space="preserve">Esimerkki 0.4812</w:t>
      </w:r>
    </w:p>
    <w:p>
      <w:r>
        <w:t xml:space="preserve">Vasara ei pystynyt rikkomaan hylsyä riittävän nopeasti, koska _ on pieni.</w:t>
      </w:r>
    </w:p>
    <w:p>
      <w:r>
        <w:rPr>
          <w:b/>
        </w:rPr>
        <w:t xml:space="preserve">Tulos</w:t>
      </w:r>
    </w:p>
    <w:p>
      <w:r>
        <w:t xml:space="preserve">vasara</w:t>
      </w:r>
    </w:p>
    <w:p>
      <w:r>
        <w:rPr>
          <w:b/>
        </w:rPr>
        <w:t xml:space="preserve">Esimerkki 0.4813</w:t>
      </w:r>
    </w:p>
    <w:p>
      <w:r>
        <w:t xml:space="preserve">John ei voi mennä kouluun, koska tulva pyyhkäisi rakennuksen pois. _ on heikko.</w:t>
      </w:r>
    </w:p>
    <w:p>
      <w:r>
        <w:rPr>
          <w:b/>
        </w:rPr>
        <w:t xml:space="preserve">Tulos</w:t>
      </w:r>
    </w:p>
    <w:p>
      <w:r>
        <w:t xml:space="preserve">rakennus</w:t>
      </w:r>
    </w:p>
    <w:p>
      <w:r>
        <w:rPr>
          <w:b/>
        </w:rPr>
        <w:t xml:space="preserve">Esimerkki 0.4814</w:t>
      </w:r>
    </w:p>
    <w:p>
      <w:r>
        <w:t xml:space="preserve">Jamesin kookospähkinästä valmistama voide ei riitä hierottavaksi koko iholle, koska _ on leveä.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0.4815</w:t>
      </w:r>
    </w:p>
    <w:p>
      <w:r>
        <w:t xml:space="preserve">Kulhoa pidettiin lieden vieressä, koska pannulla ei ollut tarpeeksi tilaa. _ oli syvä.</w:t>
      </w:r>
    </w:p>
    <w:p>
      <w:r>
        <w:rPr>
          <w:b/>
        </w:rPr>
        <w:t xml:space="preserve">Tulos</w:t>
      </w:r>
    </w:p>
    <w:p>
      <w:r>
        <w:t xml:space="preserve">kulho</w:t>
      </w:r>
    </w:p>
    <w:p>
      <w:r>
        <w:rPr>
          <w:b/>
        </w:rPr>
        <w:t xml:space="preserve">Esimerkki 0.4816</w:t>
      </w:r>
    </w:p>
    <w:p>
      <w:r>
        <w:t xml:space="preserve">Jenna lisäsi klooria altaaseen vähitellen, koska hän halusi varmistaa, että kloorin vaikutuksesta allas oli puhtaampi.</w:t>
      </w:r>
    </w:p>
    <w:p>
      <w:r>
        <w:rPr>
          <w:b/>
        </w:rPr>
        <w:t xml:space="preserve">Tulos</w:t>
      </w:r>
    </w:p>
    <w:p>
      <w:r>
        <w:t xml:space="preserve">kloori</w:t>
      </w:r>
    </w:p>
    <w:p>
      <w:r>
        <w:rPr>
          <w:b/>
        </w:rPr>
        <w:t xml:space="preserve">Esimerkki 0.4817</w:t>
      </w:r>
    </w:p>
    <w:p>
      <w:r>
        <w:t xml:space="preserve">Syntymäpäiväjuhlissa oli suklaata ja vihanneksia. The _ antoi lapsille vitamiineja.</w:t>
      </w:r>
    </w:p>
    <w:p>
      <w:r>
        <w:rPr>
          <w:b/>
        </w:rPr>
        <w:t xml:space="preserve">Tulos</w:t>
      </w:r>
    </w:p>
    <w:p>
      <w:r>
        <w:t xml:space="preserve">vihannekset</w:t>
      </w:r>
    </w:p>
    <w:p>
      <w:r>
        <w:rPr>
          <w:b/>
        </w:rPr>
        <w:t xml:space="preserve">Esimerkki 0.4818</w:t>
      </w:r>
    </w:p>
    <w:p>
      <w:r>
        <w:t xml:space="preserve">Mies vietti enemmän aikaa kuntosalilla kuin puistossa, vaikka hän treenasi _ .</w:t>
      </w:r>
    </w:p>
    <w:p>
      <w:r>
        <w:rPr>
          <w:b/>
        </w:rPr>
        <w:t xml:space="preserve">Tulos</w:t>
      </w:r>
    </w:p>
    <w:p>
      <w:r>
        <w:t xml:space="preserve">puisto</w:t>
      </w:r>
    </w:p>
    <w:p>
      <w:r>
        <w:rPr>
          <w:b/>
        </w:rPr>
        <w:t xml:space="preserve">Esimerkki 0.4819</w:t>
      </w:r>
    </w:p>
    <w:p>
      <w:r>
        <w:t xml:space="preserve">Haravalla voi poimia enemmän lehtiä kuin soraa, koska _ ne ovat pieniä.</w:t>
      </w:r>
    </w:p>
    <w:p>
      <w:r>
        <w:rPr>
          <w:b/>
        </w:rPr>
        <w:t xml:space="preserve">Tulos</w:t>
      </w:r>
    </w:p>
    <w:p>
      <w:r>
        <w:t xml:space="preserve">sora</w:t>
      </w:r>
    </w:p>
    <w:p>
      <w:r>
        <w:rPr>
          <w:b/>
        </w:rPr>
        <w:t xml:space="preserve">Esimerkki 0.4820</w:t>
      </w:r>
    </w:p>
    <w:p>
      <w:r>
        <w:t xml:space="preserve">Jerry halusi ottaa voidetta pullosta, mutta ei pystynyt, koska _ oli poissa.</w:t>
      </w:r>
    </w:p>
    <w:p>
      <w:r>
        <w:rPr>
          <w:b/>
        </w:rPr>
        <w:t xml:space="preserve">Tulos</w:t>
      </w:r>
    </w:p>
    <w:p>
      <w:r>
        <w:t xml:space="preserve">voide</w:t>
      </w:r>
    </w:p>
    <w:p>
      <w:r>
        <w:rPr>
          <w:b/>
        </w:rPr>
        <w:t xml:space="preserve">Esimerkki 0,4821</w:t>
      </w:r>
    </w:p>
    <w:p>
      <w:r>
        <w:t xml:space="preserve">Jimillä oli akvaario pienessä kodissaan makuuhuoneessa. Mutta eräänä päivänä hänen vaimonsa kehotti häntä hankkimaan _ uudistuksen.</w:t>
      </w:r>
    </w:p>
    <w:p>
      <w:r>
        <w:rPr>
          <w:b/>
        </w:rPr>
        <w:t xml:space="preserve">Tulos</w:t>
      </w:r>
    </w:p>
    <w:p>
      <w:r>
        <w:t xml:space="preserve">koti</w:t>
      </w:r>
    </w:p>
    <w:p>
      <w:r>
        <w:rPr>
          <w:b/>
        </w:rPr>
        <w:t xml:space="preserve">Esimerkki 0.4822</w:t>
      </w:r>
    </w:p>
    <w:p>
      <w:r>
        <w:t xml:space="preserve">Kun hän oli kaatanut valkaisuaineen pullosta säiliöön, _ oli valmis.</w:t>
      </w:r>
    </w:p>
    <w:p>
      <w:r>
        <w:rPr>
          <w:b/>
        </w:rPr>
        <w:t xml:space="preserve">Tulos</w:t>
      </w:r>
    </w:p>
    <w:p>
      <w:r>
        <w:t xml:space="preserve">säiliö</w:t>
      </w:r>
    </w:p>
    <w:p>
      <w:r>
        <w:rPr>
          <w:b/>
        </w:rPr>
        <w:t xml:space="preserve">Esimerkki 0.4823</w:t>
      </w:r>
    </w:p>
    <w:p>
      <w:r>
        <w:t xml:space="preserve">Mies joi aamulla kahvia teen sijasta, koska _ oli heikompaa.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Esimerkki 0.4824</w:t>
      </w:r>
    </w:p>
    <w:p>
      <w:r>
        <w:t xml:space="preserve">Nainen tiesi, että mukiin mahtuisi enemmän nestettä kuin kuppiin, koska _ oli syvempi.</w:t>
      </w:r>
    </w:p>
    <w:p>
      <w:r>
        <w:rPr>
          <w:b/>
        </w:rPr>
        <w:t xml:space="preserve">Tulos</w:t>
      </w:r>
    </w:p>
    <w:p>
      <w:r>
        <w:t xml:space="preserve">muki</w:t>
      </w:r>
    </w:p>
    <w:p>
      <w:r>
        <w:rPr>
          <w:b/>
        </w:rPr>
        <w:t xml:space="preserve">Esimerkki 0,4825</w:t>
      </w:r>
    </w:p>
    <w:p>
      <w:r>
        <w:t xml:space="preserve">Uusi äiti halusi säilyttää tuoreet vihannekset laatikoissa, mutta _ ne olivat liian pieniä.</w:t>
      </w:r>
    </w:p>
    <w:p>
      <w:r>
        <w:rPr>
          <w:b/>
        </w:rPr>
        <w:t xml:space="preserve">Tulos</w:t>
      </w:r>
    </w:p>
    <w:p>
      <w:r>
        <w:t xml:space="preserve">laatikot</w:t>
      </w:r>
    </w:p>
    <w:p>
      <w:r>
        <w:rPr>
          <w:b/>
        </w:rPr>
        <w:t xml:space="preserve">Esimerkki 0,4826</w:t>
      </w:r>
    </w:p>
    <w:p>
      <w:r>
        <w:t xml:space="preserve">Tuoli oli pöytää vahvempi huonekalu, koska _ oli tehty tukevammasta puusta.</w:t>
      </w:r>
    </w:p>
    <w:p>
      <w:r>
        <w:rPr>
          <w:b/>
        </w:rPr>
        <w:t xml:space="preserve">Tulos</w:t>
      </w:r>
    </w:p>
    <w:p>
      <w:r>
        <w:t xml:space="preserve">tuoli</w:t>
      </w:r>
    </w:p>
    <w:p>
      <w:r>
        <w:rPr>
          <w:b/>
        </w:rPr>
        <w:t xml:space="preserve">Esimerkki 0.4827</w:t>
      </w:r>
    </w:p>
    <w:p>
      <w:r>
        <w:t xml:space="preserve">Joeyn ystävät yöpyivät hotellissa, kun he kävivät siellä, vaikka Joey sanoi, että he voisivat asua talossa.  He sanoivat, että _ oli isompi.</w:t>
      </w:r>
    </w:p>
    <w:p>
      <w:r>
        <w:rPr>
          <w:b/>
        </w:rPr>
        <w:t xml:space="preserve">Tulos</w:t>
      </w:r>
    </w:p>
    <w:p>
      <w:r>
        <w:t xml:space="preserve">hotelli</w:t>
      </w:r>
    </w:p>
    <w:p>
      <w:r>
        <w:rPr>
          <w:b/>
        </w:rPr>
        <w:t xml:space="preserve">Esimerkki 0.4828</w:t>
      </w:r>
    </w:p>
    <w:p>
      <w:r>
        <w:t xml:space="preserve">Kakkua halusi äänestyksen perusteella vähemmän juhlijoista kuin piirakkaa, joten _ tarjoillaan illallisen jälkeen.</w:t>
      </w:r>
    </w:p>
    <w:p>
      <w:r>
        <w:rPr>
          <w:b/>
        </w:rPr>
        <w:t xml:space="preserve">Tulos</w:t>
      </w:r>
    </w:p>
    <w:p>
      <w:r>
        <w:t xml:space="preserve">kakku</w:t>
      </w:r>
    </w:p>
    <w:p>
      <w:r>
        <w:rPr>
          <w:b/>
        </w:rPr>
        <w:t xml:space="preserve">Esimerkki 0.4829</w:t>
      </w:r>
    </w:p>
    <w:p>
      <w:r>
        <w:t xml:space="preserve">Pilvet herättivät ihmisissä suurta pelkoa, kun taas kirkas taivas rauhoitti heitä, koska pilvet olivat niin uhkaavia.</w:t>
      </w:r>
    </w:p>
    <w:p>
      <w:r>
        <w:rPr>
          <w:b/>
        </w:rPr>
        <w:t xml:space="preserve">Tulos</w:t>
      </w:r>
    </w:p>
    <w:p>
      <w:r>
        <w:t xml:space="preserve">pilvet</w:t>
      </w:r>
    </w:p>
    <w:p>
      <w:r>
        <w:rPr>
          <w:b/>
        </w:rPr>
        <w:t xml:space="preserve">Esimerkki 0,4830</w:t>
      </w:r>
    </w:p>
    <w:p>
      <w:r>
        <w:t xml:space="preserve">Nainen uskoi, että rubiini oli arvokkaampi kuin smaragdi, koska se näytti aidolta.</w:t>
      </w:r>
    </w:p>
    <w:p>
      <w:r>
        <w:rPr>
          <w:b/>
        </w:rPr>
        <w:t xml:space="preserve">Tulos</w:t>
      </w:r>
    </w:p>
    <w:p>
      <w:r>
        <w:t xml:space="preserve">rubiini</w:t>
      </w:r>
    </w:p>
    <w:p>
      <w:r>
        <w:rPr>
          <w:b/>
        </w:rPr>
        <w:t xml:space="preserve">Esimerkki 0,4831</w:t>
      </w:r>
    </w:p>
    <w:p>
      <w:r>
        <w:t xml:space="preserve">Sisäänkäynnin matto oli likainen, mutta seinien väri oli kirkas. _ tarvitsevat päivitystä.</w:t>
      </w:r>
    </w:p>
    <w:p>
      <w:r>
        <w:rPr>
          <w:b/>
        </w:rPr>
        <w:t xml:space="preserve">Tulos</w:t>
      </w:r>
    </w:p>
    <w:p>
      <w:r>
        <w:t xml:space="preserve">matto</w:t>
      </w:r>
    </w:p>
    <w:p>
      <w:r>
        <w:rPr>
          <w:b/>
        </w:rPr>
        <w:t xml:space="preserve">Esimerkki 0.4832</w:t>
      </w:r>
    </w:p>
    <w:p>
      <w:r>
        <w:t xml:space="preserve">Hän halusi tehdä aamupalaksi muffinsseja ja kananmunia, kun hän huomasi, että kaikki olivat jo syöneet _ sekoituksen.</w:t>
      </w:r>
    </w:p>
    <w:p>
      <w:r>
        <w:rPr>
          <w:b/>
        </w:rPr>
        <w:t xml:space="preserve">Tulos</w:t>
      </w:r>
    </w:p>
    <w:p>
      <w:r>
        <w:t xml:space="preserve">muffinssit</w:t>
      </w:r>
    </w:p>
    <w:p>
      <w:r>
        <w:rPr>
          <w:b/>
        </w:rPr>
        <w:t xml:space="preserve">Esimerkki 0,4833</w:t>
      </w:r>
    </w:p>
    <w:p>
      <w:r>
        <w:t xml:space="preserve">Puhelimesta puhuttiin paljon, mutta tabletista ei, koska se oli uusi.</w:t>
      </w:r>
    </w:p>
    <w:p>
      <w:r>
        <w:rPr>
          <w:b/>
        </w:rPr>
        <w:t xml:space="preserve">Tulos</w:t>
      </w:r>
    </w:p>
    <w:p>
      <w:r>
        <w:t xml:space="preserve">puhelin</w:t>
      </w:r>
    </w:p>
    <w:p>
      <w:r>
        <w:rPr>
          <w:b/>
        </w:rPr>
        <w:t xml:space="preserve">Esimerkki 0,4834</w:t>
      </w:r>
    </w:p>
    <w:p>
      <w:r>
        <w:t xml:space="preserve">Janen hiukset oli sidottu nauhalla, kunnes nauha leikattiin, koska _ on heikko.</w:t>
      </w:r>
    </w:p>
    <w:p>
      <w:r>
        <w:rPr>
          <w:b/>
        </w:rPr>
        <w:t xml:space="preserve">Tulos</w:t>
      </w:r>
    </w:p>
    <w:p>
      <w:r>
        <w:t xml:space="preserve">bändi</w:t>
      </w:r>
    </w:p>
    <w:p>
      <w:r>
        <w:rPr>
          <w:b/>
        </w:rPr>
        <w:t xml:space="preserve">Esimerkki 0,4835</w:t>
      </w:r>
    </w:p>
    <w:p>
      <w:r>
        <w:t xml:space="preserve">Perunoiden keittäminen pataan vei vähemmän aikaa kuin parsakaalin, koska _ oli kypsymätöntä.</w:t>
      </w:r>
    </w:p>
    <w:p>
      <w:r>
        <w:rPr>
          <w:b/>
        </w:rPr>
        <w:t xml:space="preserve">Tulos</w:t>
      </w:r>
    </w:p>
    <w:p>
      <w:r>
        <w:t xml:space="preserve">parsakaali</w:t>
      </w:r>
    </w:p>
    <w:p>
      <w:r>
        <w:rPr>
          <w:b/>
        </w:rPr>
        <w:t xml:space="preserve">Esimerkki 0.4836</w:t>
      </w:r>
    </w:p>
    <w:p>
      <w:r>
        <w:t xml:space="preserve">James myöhästyi aamulla töistä, koska hän tuli taksilla moottoripyörän sijasta. _ on nopeampi.</w:t>
      </w:r>
    </w:p>
    <w:p>
      <w:r>
        <w:rPr>
          <w:b/>
        </w:rPr>
        <w:t xml:space="preserve">Tulos</w:t>
      </w:r>
    </w:p>
    <w:p>
      <w:r>
        <w:t xml:space="preserve">moottoripyörä</w:t>
      </w:r>
    </w:p>
    <w:p>
      <w:r>
        <w:rPr>
          <w:b/>
        </w:rPr>
        <w:t xml:space="preserve">Esimerkki 0.4837</w:t>
      </w:r>
    </w:p>
    <w:p>
      <w:r>
        <w:t xml:space="preserve">Onnettomuudesta johtuva ahdistus on pahempi kuin sairaus, koska _ on hänen mielessään päivittäin.</w:t>
      </w:r>
    </w:p>
    <w:p>
      <w:r>
        <w:rPr>
          <w:b/>
        </w:rPr>
        <w:t xml:space="preserve">Tulos</w:t>
      </w:r>
    </w:p>
    <w:p>
      <w:r>
        <w:t xml:space="preserve">ahdistus</w:t>
      </w:r>
    </w:p>
    <w:p>
      <w:r>
        <w:rPr>
          <w:b/>
        </w:rPr>
        <w:t xml:space="preserve">Esimerkki 0,4838</w:t>
      </w:r>
    </w:p>
    <w:p>
      <w:r>
        <w:t xml:space="preserve">John olisi mielellään ostanut korun, mutta hinta ja hänen taskussaan oleva raha eivät sovi yhteen. _ on alhainen.</w:t>
      </w:r>
    </w:p>
    <w:p>
      <w:r>
        <w:rPr>
          <w:b/>
        </w:rPr>
        <w:t xml:space="preserve">Tulos</w:t>
      </w:r>
    </w:p>
    <w:p>
      <w:r>
        <w:t xml:space="preserve">rahaa</w:t>
      </w:r>
    </w:p>
    <w:p>
      <w:r>
        <w:rPr>
          <w:b/>
        </w:rPr>
        <w:t xml:space="preserve">Esimerkki 0.4839</w:t>
      </w:r>
    </w:p>
    <w:p>
      <w:r>
        <w:t xml:space="preserve">Tein suuremman virheen kokeessa kuin virheen tietovisassa, koska _ jätin minut pulaan.</w:t>
      </w:r>
    </w:p>
    <w:p>
      <w:r>
        <w:rPr>
          <w:b/>
        </w:rPr>
        <w:t xml:space="preserve">Tulos</w:t>
      </w:r>
    </w:p>
    <w:p>
      <w:r>
        <w:t xml:space="preserve">virhe</w:t>
      </w:r>
    </w:p>
    <w:p>
      <w:r>
        <w:rPr>
          <w:b/>
        </w:rPr>
        <w:t xml:space="preserve">Esimerkki 0.4840</w:t>
      </w:r>
    </w:p>
    <w:p>
      <w:r>
        <w:t xml:space="preserve">Istutin ruusut talon sijasta navetan lähelle, koska maaperä oli hedelmällistä _ lähellä taloa.</w:t>
      </w:r>
    </w:p>
    <w:p>
      <w:r>
        <w:rPr>
          <w:b/>
        </w:rPr>
        <w:t xml:space="preserve">Tulos</w:t>
      </w:r>
    </w:p>
    <w:p>
      <w:r>
        <w:t xml:space="preserve">lato</w:t>
      </w:r>
    </w:p>
    <w:p>
      <w:r>
        <w:rPr>
          <w:b/>
        </w:rPr>
        <w:t xml:space="preserve">Esimerkki 0,4841</w:t>
      </w:r>
    </w:p>
    <w:p>
      <w:r>
        <w:t xml:space="preserve">Hän vaihtoi puisen työpöytänsä uuteen alumiiniseen työpöytään, koska _ on nykyaikaisempi.</w:t>
      </w:r>
    </w:p>
    <w:p>
      <w:r>
        <w:rPr>
          <w:b/>
        </w:rPr>
        <w:t xml:space="preserve">Tulos</w:t>
      </w:r>
    </w:p>
    <w:p>
      <w:r>
        <w:t xml:space="preserve">alumiininen kirjoituspöytä</w:t>
      </w:r>
    </w:p>
    <w:p>
      <w:r>
        <w:rPr>
          <w:b/>
        </w:rPr>
        <w:t xml:space="preserve">Esimerkki 0.4842</w:t>
      </w:r>
    </w:p>
    <w:p>
      <w:r>
        <w:t xml:space="preserve">Sam haluaa täydentää asuaan koruilla ja meikillä. Se sai hänet tuntemaan itsensä rikkaaksi ja tärkeäksi.</w:t>
      </w:r>
    </w:p>
    <w:p>
      <w:r>
        <w:rPr>
          <w:b/>
        </w:rPr>
        <w:t xml:space="preserve">Tulos</w:t>
      </w:r>
    </w:p>
    <w:p>
      <w:r>
        <w:t xml:space="preserve">korut</w:t>
      </w:r>
    </w:p>
    <w:p>
      <w:r>
        <w:rPr>
          <w:b/>
        </w:rPr>
        <w:t xml:space="preserve">Esimerkki 0.4843</w:t>
      </w:r>
    </w:p>
    <w:p>
      <w:r>
        <w:t xml:space="preserve">Myrsky oli ankara, minkä vuoksi he hakeutuivat suojaan sillan alle. _ oli kaatosateinen.</w:t>
      </w:r>
    </w:p>
    <w:p>
      <w:r>
        <w:rPr>
          <w:b/>
        </w:rPr>
        <w:t xml:space="preserve">Tulos</w:t>
      </w:r>
    </w:p>
    <w:p>
      <w:r>
        <w:t xml:space="preserve">myrsky</w:t>
      </w:r>
    </w:p>
    <w:p>
      <w:r>
        <w:rPr>
          <w:b/>
        </w:rPr>
        <w:t xml:space="preserve">Esimerkki 0.4844</w:t>
      </w:r>
    </w:p>
    <w:p>
      <w:r>
        <w:t xml:space="preserve">Jen kietoi niittejä yhteen ja teki niistä mielenkiintoisen rannekorun, vaikka _ naarmuuntui hänen ranteessaan.</w:t>
      </w:r>
    </w:p>
    <w:p>
      <w:r>
        <w:rPr>
          <w:b/>
        </w:rPr>
        <w:t xml:space="preserve">Tulos</w:t>
      </w:r>
    </w:p>
    <w:p>
      <w:r>
        <w:t xml:space="preserve">niitit</w:t>
      </w:r>
    </w:p>
    <w:p>
      <w:r>
        <w:rPr>
          <w:b/>
        </w:rPr>
        <w:t xml:space="preserve">Esimerkki 0,4845</w:t>
      </w:r>
    </w:p>
    <w:p>
      <w:r>
        <w:t xml:space="preserve">Olin aluksi epävarma, mutta sitten päätin tehdä hoidon enkä leikkausta, koska se oli kivuton.</w:t>
      </w:r>
    </w:p>
    <w:p>
      <w:r>
        <w:rPr>
          <w:b/>
        </w:rPr>
        <w:t xml:space="preserve">Tulos</w:t>
      </w:r>
    </w:p>
    <w:p>
      <w:r>
        <w:t xml:space="preserve">hoito</w:t>
      </w:r>
    </w:p>
    <w:p>
      <w:r>
        <w:rPr>
          <w:b/>
        </w:rPr>
        <w:t xml:space="preserve">Esimerkki 0.4846</w:t>
      </w:r>
    </w:p>
    <w:p>
      <w:r>
        <w:t xml:space="preserve">John käveli ulos pankista ja lähti autolleen, kun hän ei voinut lopettaa runsasta hikoilua. _ on viileä.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0.4847</w:t>
      </w:r>
    </w:p>
    <w:p>
      <w:r>
        <w:t xml:space="preserve">Naiset kiistelivät siitä, aiheuttaako sokeri vai aspartaami enemmän riippuvuutta, ja eräs nainen totesi, että sen on oltava, koska se on keinotekoista.</w:t>
      </w:r>
    </w:p>
    <w:p>
      <w:r>
        <w:rPr>
          <w:b/>
        </w:rPr>
        <w:t xml:space="preserve">Tulos</w:t>
      </w:r>
    </w:p>
    <w:p>
      <w:r>
        <w:t xml:space="preserve">aspartaami</w:t>
      </w:r>
    </w:p>
    <w:p>
      <w:r>
        <w:rPr>
          <w:b/>
        </w:rPr>
        <w:t xml:space="preserve">Esimerkki 0.4848</w:t>
      </w:r>
    </w:p>
    <w:p>
      <w:r>
        <w:t xml:space="preserve">Kelly sai uuden tanssiaispuvun ja meikin, ja se sai hänet tuntemaan itsensä kauniiksi, koska _ oli kaunis.</w:t>
      </w:r>
    </w:p>
    <w:p>
      <w:r>
        <w:rPr>
          <w:b/>
        </w:rPr>
        <w:t xml:space="preserve">Tulos</w:t>
      </w:r>
    </w:p>
    <w:p>
      <w:r>
        <w:t xml:space="preserve">mekko</w:t>
      </w:r>
    </w:p>
    <w:p>
      <w:r>
        <w:rPr>
          <w:b/>
        </w:rPr>
        <w:t xml:space="preserve">Esimerkki 0,4849</w:t>
      </w:r>
    </w:p>
    <w:p>
      <w:r>
        <w:t xml:space="preserve">Jennyn oli siirrettävä veri injektiopullosta kuppiin, koska kuppi oli liian pieni.</w:t>
      </w:r>
    </w:p>
    <w:p>
      <w:r>
        <w:rPr>
          <w:b/>
        </w:rPr>
        <w:t xml:space="preserve">Tulos</w:t>
      </w:r>
    </w:p>
    <w:p>
      <w:r>
        <w:t xml:space="preserve">injektiopullo</w:t>
      </w:r>
    </w:p>
    <w:p>
      <w:r>
        <w:rPr>
          <w:b/>
        </w:rPr>
        <w:t xml:space="preserve">Esimerkki 0,4850</w:t>
      </w:r>
    </w:p>
    <w:p>
      <w:r>
        <w:t xml:space="preserve">Waltilla oli paljon stressiä toimistotyöstään, joten hän lopetti ja ryhtyi freelanceriksi, koska _ työ oli rajoittavaa.</w:t>
      </w:r>
    </w:p>
    <w:p>
      <w:r>
        <w:rPr>
          <w:b/>
        </w:rPr>
        <w:t xml:space="preserve">Tulos</w:t>
      </w:r>
    </w:p>
    <w:p>
      <w:r>
        <w:t xml:space="preserve">toimisto</w:t>
      </w:r>
    </w:p>
    <w:p>
      <w:r>
        <w:rPr>
          <w:b/>
        </w:rPr>
        <w:t xml:space="preserve">Esimerkki 0,4851</w:t>
      </w:r>
    </w:p>
    <w:p>
      <w:r>
        <w:t xml:space="preserve">Hän voisi lisätä pippuria tai suolaa, mutta _ oli jo vahva.</w:t>
      </w:r>
    </w:p>
    <w:p>
      <w:r>
        <w:rPr>
          <w:b/>
        </w:rPr>
        <w:t xml:space="preserve">Tulos</w:t>
      </w:r>
    </w:p>
    <w:p>
      <w:r>
        <w:t xml:space="preserve">pippuri</w:t>
      </w:r>
    </w:p>
    <w:p>
      <w:r>
        <w:rPr>
          <w:b/>
        </w:rPr>
        <w:t xml:space="preserve">Esimerkki 0.4852</w:t>
      </w:r>
    </w:p>
    <w:p>
      <w:r>
        <w:t xml:space="preserve">Bob päätti valita lasagnen raviollien sijasta, koska _ oli aika mautonta.</w:t>
      </w:r>
    </w:p>
    <w:p>
      <w:r>
        <w:rPr>
          <w:b/>
        </w:rPr>
        <w:t xml:space="preserve">Tulos</w:t>
      </w:r>
    </w:p>
    <w:p>
      <w:r>
        <w:t xml:space="preserve">raviolli</w:t>
      </w:r>
    </w:p>
    <w:p>
      <w:r>
        <w:rPr>
          <w:b/>
        </w:rPr>
        <w:t xml:space="preserve">Esimerkki 0.4853</w:t>
      </w:r>
    </w:p>
    <w:p>
      <w:r>
        <w:t xml:space="preserve">Heidän mielestään oli ok painaa maalaiskuvat mutta ei kaupunkikuvia, koska heidän mielestään _ kuvat olivat ihania.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Esimerkki 0.4854</w:t>
      </w:r>
    </w:p>
    <w:p>
      <w:r>
        <w:t xml:space="preserve">Ennen juomista Sam kaatoi vettä pullosta kuppiin, kunnes _ oli tyhjä.</w:t>
      </w:r>
    </w:p>
    <w:p>
      <w:r>
        <w:rPr>
          <w:b/>
        </w:rPr>
        <w:t xml:space="preserve">Tulos</w:t>
      </w:r>
    </w:p>
    <w:p>
      <w:r>
        <w:t xml:space="preserve">pullo</w:t>
      </w:r>
    </w:p>
    <w:p>
      <w:r>
        <w:rPr>
          <w:b/>
        </w:rPr>
        <w:t xml:space="preserve">Esimerkki 0,4855</w:t>
      </w:r>
    </w:p>
    <w:p>
      <w:r>
        <w:t xml:space="preserve">Ruby halusi päästä kuntoon ja päätti ostaa juoksumattoa spinnerin sijasta, koska _ hän olisi jaloillaan.</w:t>
      </w:r>
    </w:p>
    <w:p>
      <w:r>
        <w:rPr>
          <w:b/>
        </w:rPr>
        <w:t xml:space="preserve">Tulos</w:t>
      </w:r>
    </w:p>
    <w:p>
      <w:r>
        <w:t xml:space="preserve">juoksumatto</w:t>
      </w:r>
    </w:p>
    <w:p>
      <w:r>
        <w:rPr>
          <w:b/>
        </w:rPr>
        <w:t xml:space="preserve">Esimerkki 0,4856</w:t>
      </w:r>
    </w:p>
    <w:p>
      <w:r>
        <w:t xml:space="preserve">Asukas valitsi kodin kaupungissa ja kodin lähiössä, ja hän valitsi _, koska se on hiljaisempi.</w:t>
      </w:r>
    </w:p>
    <w:p>
      <w:r>
        <w:rPr>
          <w:b/>
        </w:rPr>
        <w:t xml:space="preserve">Tulos</w:t>
      </w:r>
    </w:p>
    <w:p>
      <w:r>
        <w:t xml:space="preserve">lähiöt</w:t>
      </w:r>
    </w:p>
    <w:p>
      <w:r>
        <w:rPr>
          <w:b/>
        </w:rPr>
        <w:t xml:space="preserve">Esimerkki 0.4857</w:t>
      </w:r>
    </w:p>
    <w:p>
      <w:r>
        <w:t xml:space="preserve">Hän käytti rättiä imemään vettä ämpäristä, mikä teki siitä raskaamman.</w:t>
      </w:r>
    </w:p>
    <w:p>
      <w:r>
        <w:rPr>
          <w:b/>
        </w:rPr>
        <w:t xml:space="preserve">Tulos</w:t>
      </w:r>
    </w:p>
    <w:p>
      <w:r>
        <w:t xml:space="preserve">rätti</w:t>
      </w:r>
    </w:p>
    <w:p>
      <w:r>
        <w:rPr>
          <w:b/>
        </w:rPr>
        <w:t xml:space="preserve">Esimerkki 0,4858</w:t>
      </w:r>
    </w:p>
    <w:p>
      <w:r>
        <w:t xml:space="preserve">Minua ärsyttivät enemmän lapseni palikat kuin hänen nukkensa, koska _ sattui, kun astuin niiden päälle.</w:t>
      </w:r>
    </w:p>
    <w:p>
      <w:r>
        <w:rPr>
          <w:b/>
        </w:rPr>
        <w:t xml:space="preserve">Tulos</w:t>
      </w:r>
    </w:p>
    <w:p>
      <w:r>
        <w:t xml:space="preserve">lohkot</w:t>
      </w:r>
    </w:p>
    <w:p>
      <w:r>
        <w:rPr>
          <w:b/>
        </w:rPr>
        <w:t xml:space="preserve">Esimerkki 0.4859</w:t>
      </w:r>
    </w:p>
    <w:p>
      <w:r>
        <w:t xml:space="preserve">Meillä ollut kivi oli sileämpi kuin toinen kivi, joten _ hyppäsi lyhyemmän matkan lammella.</w:t>
      </w:r>
    </w:p>
    <w:p>
      <w:r>
        <w:rPr>
          <w:b/>
        </w:rPr>
        <w:t xml:space="preserve">Tulos</w:t>
      </w:r>
    </w:p>
    <w:p>
      <w:r>
        <w:t xml:space="preserve">rock</w:t>
      </w:r>
    </w:p>
    <w:p>
      <w:r>
        <w:rPr>
          <w:b/>
        </w:rPr>
        <w:t xml:space="preserve">Esimerkki 0.4860</w:t>
      </w:r>
    </w:p>
    <w:p>
      <w:r>
        <w:t xml:space="preserve">Haluan auton, mutta en halua velkaantua, joten käytän jonkin aikaa polkupyörää. Sillä _ pääsen sinne minne haluan.</w:t>
      </w:r>
    </w:p>
    <w:p>
      <w:r>
        <w:rPr>
          <w:b/>
        </w:rPr>
        <w:t xml:space="preserve">Tulos</w:t>
      </w:r>
    </w:p>
    <w:p>
      <w:r>
        <w:t xml:space="preserve">polkupyörä</w:t>
      </w:r>
    </w:p>
    <w:p>
      <w:r>
        <w:rPr>
          <w:b/>
        </w:rPr>
        <w:t xml:space="preserve">Esimerkki 0,4861</w:t>
      </w:r>
    </w:p>
    <w:p>
      <w:r>
        <w:t xml:space="preserve">Ollie kirjoitti sopimuksen myydessään autonsa, mutta ei myydessään rullalautansa, koska se oli arvokas.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0.4862</w:t>
      </w:r>
    </w:p>
    <w:p>
      <w:r>
        <w:t xml:space="preserve">Tuli oli sammunut moottorissa, mutta jatkoi palamista tavaratilassa, koska energiaa oli runsaasti.</w:t>
      </w:r>
    </w:p>
    <w:p>
      <w:r>
        <w:rPr>
          <w:b/>
        </w:rPr>
        <w:t xml:space="preserve">Tulos</w:t>
      </w:r>
    </w:p>
    <w:p>
      <w:r>
        <w:t xml:space="preserve">runko</w:t>
      </w:r>
    </w:p>
    <w:p>
      <w:r>
        <w:rPr>
          <w:b/>
        </w:rPr>
        <w:t xml:space="preserve">Esimerkki 0,4863</w:t>
      </w:r>
    </w:p>
    <w:p>
      <w:r>
        <w:t xml:space="preserve">Mary ompeli turkisnahat yhteen ompelukoneella käsin ompelun sijasta, koska käsin ompelu on aikaa vievää.</w:t>
      </w:r>
    </w:p>
    <w:p>
      <w:r>
        <w:rPr>
          <w:b/>
        </w:rPr>
        <w:t xml:space="preserve">Tulos</w:t>
      </w:r>
    </w:p>
    <w:p>
      <w:r>
        <w:t xml:space="preserve">käsin ompelu menetelmä</w:t>
      </w:r>
    </w:p>
    <w:p>
      <w:r>
        <w:rPr>
          <w:b/>
        </w:rPr>
        <w:t xml:space="preserve">Esimerkki 0.4864</w:t>
      </w:r>
    </w:p>
    <w:p>
      <w:r>
        <w:t xml:space="preserve">Jenny halusi lisää katsojia Youtube-kanavalleen, joten hän julkaisi enemmän sisältöä, mutta _ oli liian tylsä.</w:t>
      </w:r>
    </w:p>
    <w:p>
      <w:r>
        <w:rPr>
          <w:b/>
        </w:rPr>
        <w:t xml:space="preserve">Tulos</w:t>
      </w:r>
    </w:p>
    <w:p>
      <w:r>
        <w:t xml:space="preserve">kanava</w:t>
      </w:r>
    </w:p>
    <w:p>
      <w:r>
        <w:rPr>
          <w:b/>
        </w:rPr>
        <w:t xml:space="preserve">Esimerkki 0,4865</w:t>
      </w:r>
    </w:p>
    <w:p>
      <w:r>
        <w:t xml:space="preserve">Hän ei tiennyt, hankkiko hän hopeisen vai kultaisen ristin äidilleen, mutta _risti oli edullisempi.</w:t>
      </w:r>
    </w:p>
    <w:p>
      <w:r>
        <w:rPr>
          <w:b/>
        </w:rPr>
        <w:t xml:space="preserve">Tulos</w:t>
      </w:r>
    </w:p>
    <w:p>
      <w:r>
        <w:t xml:space="preserve">hopea</w:t>
      </w:r>
    </w:p>
    <w:p>
      <w:r>
        <w:rPr>
          <w:b/>
        </w:rPr>
        <w:t xml:space="preserve">Esimerkki 0,4866</w:t>
      </w:r>
    </w:p>
    <w:p>
      <w:r>
        <w:t xml:space="preserve">Hamzan lemmikkikilpikonna viihtyi mieluummin vesiastiassa kuin lammessa, koska lammessa oli turvallisempaa.</w:t>
      </w:r>
    </w:p>
    <w:p>
      <w:r>
        <w:rPr>
          <w:b/>
        </w:rPr>
        <w:t xml:space="preserve">Tulos</w:t>
      </w:r>
    </w:p>
    <w:p>
      <w:r>
        <w:t xml:space="preserve">astia</w:t>
      </w:r>
    </w:p>
    <w:p>
      <w:r>
        <w:rPr>
          <w:b/>
        </w:rPr>
        <w:t xml:space="preserve">Esimerkki 0,4867</w:t>
      </w:r>
    </w:p>
    <w:p>
      <w:r>
        <w:t xml:space="preserve">Joukko ihmisiä oli vaihtamassa monopolipelistä scrabbleen, koska _ on hankala.</w:t>
      </w:r>
    </w:p>
    <w:p>
      <w:r>
        <w:rPr>
          <w:b/>
        </w:rPr>
        <w:t xml:space="preserve">Tulos</w:t>
      </w:r>
    </w:p>
    <w:p>
      <w:r>
        <w:t xml:space="preserve">monopoli</w:t>
      </w:r>
    </w:p>
    <w:p>
      <w:r>
        <w:rPr>
          <w:b/>
        </w:rPr>
        <w:t xml:space="preserve">Esimerkki 0.4868</w:t>
      </w:r>
    </w:p>
    <w:p>
      <w:r>
        <w:t xml:space="preserve">Clarence käytti verenpaineensa hoitoon diureetteja beetasalpaajien sijaan, koska ne olivat kalliimpia.</w:t>
      </w:r>
    </w:p>
    <w:p>
      <w:r>
        <w:rPr>
          <w:b/>
        </w:rPr>
        <w:t xml:space="preserve">Tulos</w:t>
      </w:r>
    </w:p>
    <w:p>
      <w:r>
        <w:t xml:space="preserve">beetasalpaajat</w:t>
      </w:r>
    </w:p>
    <w:p>
      <w:r>
        <w:rPr>
          <w:b/>
        </w:rPr>
        <w:t xml:space="preserve">Esimerkki 0.4869</w:t>
      </w:r>
    </w:p>
    <w:p>
      <w:r>
        <w:t xml:space="preserve">Hänen piti päättää hiustyylinsä, pidempi tai lyhyempi leikkaus, mutta _ leikkaus oli kauniimpi.</w:t>
      </w:r>
    </w:p>
    <w:p>
      <w:r>
        <w:rPr>
          <w:b/>
        </w:rPr>
        <w:t xml:space="preserve">Tulos</w:t>
      </w:r>
    </w:p>
    <w:p>
      <w:r>
        <w:t xml:space="preserve">lyhyempi</w:t>
      </w:r>
    </w:p>
    <w:p>
      <w:r>
        <w:rPr>
          <w:b/>
        </w:rPr>
        <w:t xml:space="preserve">Esimerkki 0,4870</w:t>
      </w:r>
    </w:p>
    <w:p>
      <w:r>
        <w:t xml:space="preserve">Lääkäri kertoi miehelle, että lääkärintarkastusta ei tarvittu vakuutusta varten, koska _ aiemmin tehty vakuutus oli edelleen voimassa.</w:t>
      </w:r>
    </w:p>
    <w:p>
      <w:r>
        <w:rPr>
          <w:b/>
        </w:rPr>
        <w:t xml:space="preserve">Tulos</w:t>
      </w:r>
    </w:p>
    <w:p>
      <w:r>
        <w:t xml:space="preserve">fyysinen</w:t>
      </w:r>
    </w:p>
    <w:p>
      <w:r>
        <w:rPr>
          <w:b/>
        </w:rPr>
        <w:t xml:space="preserve">Esimerkki 0,4871</w:t>
      </w:r>
    </w:p>
    <w:p>
      <w:r>
        <w:t xml:space="preserve">Vaunuilla ajaminen merkitsi varmaa kuolemaa, joten otimme kärryt, koska _ oli vaarallista.</w:t>
      </w:r>
    </w:p>
    <w:p>
      <w:r>
        <w:rPr>
          <w:b/>
        </w:rPr>
        <w:t xml:space="preserve">Tulos</w:t>
      </w:r>
    </w:p>
    <w:p>
      <w:r>
        <w:t xml:space="preserve">vaunu</w:t>
      </w:r>
    </w:p>
    <w:p>
      <w:r>
        <w:rPr>
          <w:b/>
        </w:rPr>
        <w:t xml:space="preserve">Esimerkki 0.4872</w:t>
      </w:r>
    </w:p>
    <w:p>
      <w:r>
        <w:t xml:space="preserve">Potilas säilytti kaikki vanhat lääkkeet lääkekaapissaan, kunnes _ oli täynnä.</w:t>
      </w:r>
    </w:p>
    <w:p>
      <w:r>
        <w:rPr>
          <w:b/>
        </w:rPr>
        <w:t xml:space="preserve">Tulos</w:t>
      </w:r>
    </w:p>
    <w:p>
      <w:r>
        <w:t xml:space="preserve">kaappi</w:t>
      </w:r>
    </w:p>
    <w:p>
      <w:r>
        <w:rPr>
          <w:b/>
        </w:rPr>
        <w:t xml:space="preserve">Esimerkki 0,4873</w:t>
      </w:r>
    </w:p>
    <w:p>
      <w:r>
        <w:t xml:space="preserve">En pitänyt leivästä paljon enemmän kuin muffinssista, koska _ oli vanhaa ja tunkkaista.</w:t>
      </w:r>
    </w:p>
    <w:p>
      <w:r>
        <w:rPr>
          <w:b/>
        </w:rPr>
        <w:t xml:space="preserve">Tulos</w:t>
      </w:r>
    </w:p>
    <w:p>
      <w:r>
        <w:t xml:space="preserve">leipä</w:t>
      </w:r>
    </w:p>
    <w:p>
      <w:r>
        <w:rPr>
          <w:b/>
        </w:rPr>
        <w:t xml:space="preserve">Esimerkki 0,4874</w:t>
      </w:r>
    </w:p>
    <w:p>
      <w:r>
        <w:t xml:space="preserve">Turhautuneena Adam rypisti tekemänsä kokeen ja heitti sen roskakoriin. Se meni ohi, koska _ oli liian pieni.</w:t>
      </w:r>
    </w:p>
    <w:p>
      <w:r>
        <w:rPr>
          <w:b/>
        </w:rPr>
        <w:t xml:space="preserve">Tulos</w:t>
      </w:r>
    </w:p>
    <w:p>
      <w:r>
        <w:t xml:space="preserve">jäteastia</w:t>
      </w:r>
    </w:p>
    <w:p>
      <w:r>
        <w:rPr>
          <w:b/>
        </w:rPr>
        <w:t xml:space="preserve">Esimerkki 0,4875</w:t>
      </w:r>
    </w:p>
    <w:p>
      <w:r>
        <w:t xml:space="preserve">Töissä Jack kysyi assistentiltaan, oliko hänen aikataulunsa kiireinen vai hidas. Hän kertoi, että se oli _ aikataulu, koska se oli vain paperityötä.</w:t>
      </w:r>
    </w:p>
    <w:p>
      <w:r>
        <w:rPr>
          <w:b/>
        </w:rPr>
        <w:t xml:space="preserve">Tulos</w:t>
      </w:r>
    </w:p>
    <w:p>
      <w:r>
        <w:t xml:space="preserve">kiireinen</w:t>
      </w:r>
    </w:p>
    <w:p>
      <w:r>
        <w:rPr>
          <w:b/>
        </w:rPr>
        <w:t xml:space="preserve">Esimerkki 0,4876</w:t>
      </w:r>
    </w:p>
    <w:p>
      <w:r>
        <w:t xml:space="preserve">Kaduilla ei enää näkynyt kylttejä kaikkien puiden keskellä, koska _ olivat liian täynnä.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Esimerkki 0.4877</w:t>
      </w:r>
    </w:p>
    <w:p>
      <w:r>
        <w:t xml:space="preserve">Yritin puhdistaa putkea harjalla, mutta en pystynyt, koska _ oli liian suuri.</w:t>
      </w:r>
    </w:p>
    <w:p>
      <w:r>
        <w:rPr>
          <w:b/>
        </w:rPr>
        <w:t xml:space="preserve">Tulos</w:t>
      </w:r>
    </w:p>
    <w:p>
      <w:r>
        <w:t xml:space="preserve">harja</w:t>
      </w:r>
    </w:p>
    <w:p>
      <w:r>
        <w:rPr>
          <w:b/>
        </w:rPr>
        <w:t xml:space="preserve">Esimerkki 0.4878</w:t>
      </w:r>
    </w:p>
    <w:p>
      <w:r>
        <w:t xml:space="preserve">Keittiömestari päätti jättää kanan pois juhla-annoksestaan, koska sen piti olla kasvisruokaa.</w:t>
      </w:r>
    </w:p>
    <w:p>
      <w:r>
        <w:rPr>
          <w:b/>
        </w:rPr>
        <w:t xml:space="preserve">Tulos</w:t>
      </w:r>
    </w:p>
    <w:p>
      <w:r>
        <w:t xml:space="preserve">astia</w:t>
      </w:r>
    </w:p>
    <w:p>
      <w:r>
        <w:rPr>
          <w:b/>
        </w:rPr>
        <w:t xml:space="preserve">Esimerkki 0,4879</w:t>
      </w:r>
    </w:p>
    <w:p>
      <w:r>
        <w:t xml:space="preserve">Sam yritti virittää kitaraansa kuten pianoa, mutta kitaran virittäminen vaatii enemmän taitoa.</w:t>
      </w:r>
    </w:p>
    <w:p>
      <w:r>
        <w:rPr>
          <w:b/>
        </w:rPr>
        <w:t xml:space="preserve">Tulos</w:t>
      </w:r>
    </w:p>
    <w:p>
      <w:r>
        <w:t xml:space="preserve">kitara</w:t>
      </w:r>
    </w:p>
    <w:p>
      <w:r>
        <w:rPr>
          <w:b/>
        </w:rPr>
        <w:t xml:space="preserve">Esimerkki 0.4880</w:t>
      </w:r>
    </w:p>
    <w:p>
      <w:r>
        <w:t xml:space="preserve">Halusin herkkua joko suklaata tai vesimelonia. Valitsin _ vaikka se oli terveellistä.</w:t>
      </w:r>
    </w:p>
    <w:p>
      <w:r>
        <w:rPr>
          <w:b/>
        </w:rPr>
        <w:t xml:space="preserve">Tulos</w:t>
      </w:r>
    </w:p>
    <w:p>
      <w:r>
        <w:t xml:space="preserve">vesimeloni</w:t>
      </w:r>
    </w:p>
    <w:p>
      <w:r>
        <w:rPr>
          <w:b/>
        </w:rPr>
        <w:t xml:space="preserve">Esimerkki 0,4881</w:t>
      </w:r>
    </w:p>
    <w:p>
      <w:r>
        <w:t xml:space="preserve">James ei pystynyt nostamaan käsipainoa, joten hän päätti nostaa sen sijaan käsipainoa, koska se on raskas.</w:t>
      </w:r>
    </w:p>
    <w:p>
      <w:r>
        <w:rPr>
          <w:b/>
        </w:rPr>
        <w:t xml:space="preserve">Tulos</w:t>
      </w:r>
    </w:p>
    <w:p>
      <w:r>
        <w:t xml:space="preserve">käsipaino</w:t>
      </w:r>
    </w:p>
    <w:p>
      <w:r>
        <w:rPr>
          <w:b/>
        </w:rPr>
        <w:t xml:space="preserve">Esimerkki 0.4882</w:t>
      </w:r>
    </w:p>
    <w:p>
      <w:r>
        <w:t xml:space="preserve">Krapula on todella paha, mutta se ei ole yhtä paha kuin migreeni, koska se on nopeasti ohi.</w:t>
      </w:r>
    </w:p>
    <w:p>
      <w:r>
        <w:rPr>
          <w:b/>
        </w:rPr>
        <w:t xml:space="preserve">Tulos</w:t>
      </w:r>
    </w:p>
    <w:p>
      <w:r>
        <w:t xml:space="preserve">krapuloita</w:t>
      </w:r>
    </w:p>
    <w:p>
      <w:r>
        <w:rPr>
          <w:b/>
        </w:rPr>
        <w:t xml:space="preserve">Esimerkki 0,4883</w:t>
      </w:r>
    </w:p>
    <w:p>
      <w:r>
        <w:t xml:space="preserve">Garyn iho oli hiertynyt turvavyön käytöstä, mutta ei silkkipaidan, koska _ oli sileä.</w:t>
      </w:r>
    </w:p>
    <w:p>
      <w:r>
        <w:rPr>
          <w:b/>
        </w:rPr>
        <w:t xml:space="preserve">Tulos</w:t>
      </w:r>
    </w:p>
    <w:p>
      <w:r>
        <w:t xml:space="preserve">paita</w:t>
      </w:r>
    </w:p>
    <w:p>
      <w:r>
        <w:rPr>
          <w:b/>
        </w:rPr>
        <w:t xml:space="preserve">Esimerkki 0.4884</w:t>
      </w:r>
    </w:p>
    <w:p>
      <w:r>
        <w:t xml:space="preserve">Huijaus toimi puhelimitse, mutta epäonnistui tietokoneella, koska puhelimitse se oli läpinäkyvämpi.</w:t>
      </w:r>
    </w:p>
    <w:p>
      <w:r>
        <w:rPr>
          <w:b/>
        </w:rPr>
        <w:t xml:space="preserve">Tulos</w:t>
      </w:r>
    </w:p>
    <w:p>
      <w:r>
        <w:t xml:space="preserve">tietokone</w:t>
      </w:r>
    </w:p>
    <w:p>
      <w:r>
        <w:rPr>
          <w:b/>
        </w:rPr>
        <w:t xml:space="preserve">Esimerkki 0,4885</w:t>
      </w:r>
    </w:p>
    <w:p>
      <w:r>
        <w:t xml:space="preserve">Mies pystyi ostamaan olohuoneeseensa isomman veistoksen kuin eteiseen, koska olohuoneen katot olivat lyhyemmät.</w:t>
      </w:r>
    </w:p>
    <w:p>
      <w:r>
        <w:rPr>
          <w:b/>
        </w:rPr>
        <w:t xml:space="preserve">Tulos</w:t>
      </w:r>
    </w:p>
    <w:p>
      <w:r>
        <w:t xml:space="preserve">eteinen</w:t>
      </w:r>
    </w:p>
    <w:p>
      <w:r>
        <w:rPr>
          <w:b/>
        </w:rPr>
        <w:t xml:space="preserve">Esimerkki 0,4886</w:t>
      </w:r>
    </w:p>
    <w:p>
      <w:r>
        <w:t xml:space="preserve">Perhoset viettivät mieluummin aikaa puutarhassa kuin vajassa. Ne luultavasti inhosivat varaston tunkkaista ilmaa.</w:t>
      </w:r>
    </w:p>
    <w:p>
      <w:r>
        <w:rPr>
          <w:b/>
        </w:rPr>
        <w:t xml:space="preserve">Tulos</w:t>
      </w:r>
    </w:p>
    <w:p>
      <w:r>
        <w:t xml:space="preserve">irtoa</w:t>
      </w:r>
    </w:p>
    <w:p>
      <w:r>
        <w:rPr>
          <w:b/>
        </w:rPr>
        <w:t xml:space="preserve">Esimerkki 0,4887</w:t>
      </w:r>
    </w:p>
    <w:p>
      <w:r>
        <w:t xml:space="preserve">Seth laski silitysraudan pöydälle, mutta se kaatui, koska _ oli liian painava.</w:t>
      </w:r>
    </w:p>
    <w:p>
      <w:r>
        <w:rPr>
          <w:b/>
        </w:rPr>
        <w:t xml:space="preserve">Tulos</w:t>
      </w:r>
    </w:p>
    <w:p>
      <w:r>
        <w:t xml:space="preserve">rauta</w:t>
      </w:r>
    </w:p>
    <w:p>
      <w:r>
        <w:rPr>
          <w:b/>
        </w:rPr>
        <w:t xml:space="preserve">Esimerkki 0.4888</w:t>
      </w:r>
    </w:p>
    <w:p>
      <w:r>
        <w:t xml:space="preserve">Koska nainen yritti olla terveellinen, hän valitsi voileivän keiton sijasta, koska keitto sisälsi runsaasti ravintoaineita.</w:t>
      </w:r>
    </w:p>
    <w:p>
      <w:r>
        <w:rPr>
          <w:b/>
        </w:rPr>
        <w:t xml:space="preserve">Tulos</w:t>
      </w:r>
    </w:p>
    <w:p>
      <w:r>
        <w:t xml:space="preserve">voileipä</w:t>
      </w:r>
    </w:p>
    <w:p>
      <w:r>
        <w:rPr>
          <w:b/>
        </w:rPr>
        <w:t xml:space="preserve">Esimerkki 0.4889</w:t>
      </w:r>
    </w:p>
    <w:p>
      <w:r>
        <w:t xml:space="preserve">Talonmies yritti peittää virtsan hajua deodorantilla, mutta se oli liian voimakas.</w:t>
      </w:r>
    </w:p>
    <w:p>
      <w:r>
        <w:rPr>
          <w:b/>
        </w:rPr>
        <w:t xml:space="preserve">Tulos</w:t>
      </w:r>
    </w:p>
    <w:p>
      <w:r>
        <w:t xml:space="preserve">virtsa</w:t>
      </w:r>
    </w:p>
    <w:p>
      <w:r>
        <w:rPr>
          <w:b/>
        </w:rPr>
        <w:t xml:space="preserve">Esimerkki 0,4890</w:t>
      </w:r>
    </w:p>
    <w:p>
      <w:r>
        <w:t xml:space="preserve">Langan leikkaamiseen käytimme pihtien sijasta sahoja, koska _ olivat tylsät tähän työhön.</w:t>
      </w:r>
    </w:p>
    <w:p>
      <w:r>
        <w:rPr>
          <w:b/>
        </w:rPr>
        <w:t xml:space="preserve">Tulos</w:t>
      </w:r>
    </w:p>
    <w:p>
      <w:r>
        <w:t xml:space="preserve">pihdit</w:t>
      </w:r>
    </w:p>
    <w:p>
      <w:r>
        <w:rPr>
          <w:b/>
        </w:rPr>
        <w:t xml:space="preserve">Esimerkki 0.4891</w:t>
      </w:r>
    </w:p>
    <w:p>
      <w:r>
        <w:t xml:space="preserve">Pelaaja myi konsolinsa ja osti tietokoneen, koska hänen suosikkipelinsä toimi hitaasti _ .</w:t>
      </w:r>
    </w:p>
    <w:p>
      <w:r>
        <w:rPr>
          <w:b/>
        </w:rPr>
        <w:t xml:space="preserve">Tulos</w:t>
      </w:r>
    </w:p>
    <w:p>
      <w:r>
        <w:t xml:space="preserve">konsoli</w:t>
      </w:r>
    </w:p>
    <w:p>
      <w:r>
        <w:rPr>
          <w:b/>
        </w:rPr>
        <w:t xml:space="preserve">Esimerkki 0.4892</w:t>
      </w:r>
    </w:p>
    <w:p>
      <w:r>
        <w:t xml:space="preserve">Gabe halusi ruskistaa nahkatakkinsa talven varalle, joten hän osti kuorta ja jauhoi sen jauheeksi. Se oli hienojakoista ja rakeista.</w:t>
      </w:r>
    </w:p>
    <w:p>
      <w:r>
        <w:rPr>
          <w:b/>
        </w:rPr>
        <w:t xml:space="preserve">Tulos</w:t>
      </w:r>
    </w:p>
    <w:p>
      <w:r>
        <w:t xml:space="preserve">jauhe</w:t>
      </w:r>
    </w:p>
    <w:p>
      <w:r>
        <w:rPr>
          <w:b/>
        </w:rPr>
        <w:t xml:space="preserve">Esimerkki 0.4893</w:t>
      </w:r>
    </w:p>
    <w:p>
      <w:r>
        <w:t xml:space="preserve">Mies yritti laittaa pipon laatikkoon, mutta se oli liian pieni.</w:t>
      </w:r>
    </w:p>
    <w:p>
      <w:r>
        <w:rPr>
          <w:b/>
        </w:rPr>
        <w:t xml:space="preserve">Tulos</w:t>
      </w:r>
    </w:p>
    <w:p>
      <w:r>
        <w:t xml:space="preserve">laatikko</w:t>
      </w:r>
    </w:p>
    <w:p>
      <w:r>
        <w:rPr>
          <w:b/>
        </w:rPr>
        <w:t xml:space="preserve">Esimerkki 0.4894</w:t>
      </w:r>
    </w:p>
    <w:p>
      <w:r>
        <w:t xml:space="preserve">Kun teet hyllyä, voit käyttää reikien tekemiseen vasaraa tai poraa, sillä vasaraa on helpompi käyttää.</w:t>
      </w:r>
    </w:p>
    <w:p>
      <w:r>
        <w:rPr>
          <w:b/>
        </w:rPr>
        <w:t xml:space="preserve">Tulos</w:t>
      </w:r>
    </w:p>
    <w:p>
      <w:r>
        <w:t xml:space="preserve">pora</w:t>
      </w:r>
    </w:p>
    <w:p>
      <w:r>
        <w:rPr>
          <w:b/>
        </w:rPr>
        <w:t xml:space="preserve">Esimerkki 0,4895</w:t>
      </w:r>
    </w:p>
    <w:p>
      <w:r>
        <w:t xml:space="preserve">Shampoo puhdistaa hiukset ja hoitoaine tekee niistä pehmeät. _ Tuoksuu hyvältä ja tekee kuplia.</w:t>
      </w:r>
    </w:p>
    <w:p>
      <w:r>
        <w:rPr>
          <w:b/>
        </w:rPr>
        <w:t xml:space="preserve">Tulos</w:t>
      </w:r>
    </w:p>
    <w:p>
      <w:r>
        <w:t xml:space="preserve">shampoo</w:t>
      </w:r>
    </w:p>
    <w:p>
      <w:r>
        <w:rPr>
          <w:b/>
        </w:rPr>
        <w:t xml:space="preserve">Esimerkki 0.4896</w:t>
      </w:r>
    </w:p>
    <w:p>
      <w:r>
        <w:t xml:space="preserve">Räätäli korjasi Ginan hameen helmaa ja vyötäröä, mutta Gina ei ollut tyytyväinen. Hänen mielestään hame oli liian tiukka.</w:t>
      </w:r>
    </w:p>
    <w:p>
      <w:r>
        <w:rPr>
          <w:b/>
        </w:rPr>
        <w:t xml:space="preserve">Tulos</w:t>
      </w:r>
    </w:p>
    <w:p>
      <w:r>
        <w:t xml:space="preserve">helma</w:t>
      </w:r>
    </w:p>
    <w:p>
      <w:r>
        <w:rPr>
          <w:b/>
        </w:rPr>
        <w:t xml:space="preserve">Esimerkki 0,4897</w:t>
      </w:r>
    </w:p>
    <w:p>
      <w:r>
        <w:t xml:space="preserve">Iäkäs jaguaari ja sen nuorekas pentu yrittivät kaataa gasellin, mutta _ oli liian nuori kaatamaan sitä.</w:t>
      </w:r>
    </w:p>
    <w:p>
      <w:r>
        <w:rPr>
          <w:b/>
        </w:rPr>
        <w:t xml:space="preserve">Tulos</w:t>
      </w:r>
    </w:p>
    <w:p>
      <w:r>
        <w:t xml:space="preserve">pentu</w:t>
      </w:r>
    </w:p>
    <w:p>
      <w:r>
        <w:rPr>
          <w:b/>
        </w:rPr>
        <w:t xml:space="preserve">Esimerkki 0.4898</w:t>
      </w:r>
    </w:p>
    <w:p>
      <w:r>
        <w:t xml:space="preserve">Kevinin välittäjä suositteli, että hän myisi kaikki hyödykkeensä ja sijoittaisi niiden sijaan joukkovelkakirjoihin, koska _ olisi vähemmän kannattavaa.</w:t>
      </w:r>
    </w:p>
    <w:p>
      <w:r>
        <w:rPr>
          <w:b/>
        </w:rPr>
        <w:t xml:space="preserve">Tulos</w:t>
      </w:r>
    </w:p>
    <w:p>
      <w:r>
        <w:t xml:space="preserve">hyödykkeet</w:t>
      </w:r>
    </w:p>
    <w:p>
      <w:r>
        <w:rPr>
          <w:b/>
        </w:rPr>
        <w:t xml:space="preserve">Esimerkki 0.4899</w:t>
      </w:r>
    </w:p>
    <w:p>
      <w:r>
        <w:t xml:space="preserve">Tänä aamuna Sam kaatoi vettä pullosta kuppiin, kunnes _ oli tyhjä.</w:t>
      </w:r>
    </w:p>
    <w:p>
      <w:r>
        <w:rPr>
          <w:b/>
        </w:rPr>
        <w:t xml:space="preserve">Tulos</w:t>
      </w:r>
    </w:p>
    <w:p>
      <w:r>
        <w:t xml:space="preserve">pullo</w:t>
      </w:r>
    </w:p>
    <w:p>
      <w:r>
        <w:rPr>
          <w:b/>
        </w:rPr>
        <w:t xml:space="preserve">Esimerkki 0.4900</w:t>
      </w:r>
    </w:p>
    <w:p>
      <w:r>
        <w:t xml:space="preserve">Martha syötti kissoilleen paljon kirsikoita, vaikka eläinlääkäri suositteli päärynöitä, koska ne puuttuivat hänen ruokakomerostaan _ .</w:t>
      </w:r>
    </w:p>
    <w:p>
      <w:r>
        <w:rPr>
          <w:b/>
        </w:rPr>
        <w:t xml:space="preserve">Tulos</w:t>
      </w:r>
    </w:p>
    <w:p>
      <w:r>
        <w:t xml:space="preserve">päärynät</w:t>
      </w:r>
    </w:p>
    <w:p>
      <w:r>
        <w:rPr>
          <w:b/>
        </w:rPr>
        <w:t xml:space="preserve">Esimerkki 0.4901</w:t>
      </w:r>
    </w:p>
    <w:p>
      <w:r>
        <w:t xml:space="preserve">Hän piti mekon tyyliä hankalana ja valitsi sen sijaan takin, koska _ oli hienostelematon.</w:t>
      </w:r>
    </w:p>
    <w:p>
      <w:r>
        <w:rPr>
          <w:b/>
        </w:rPr>
        <w:t xml:space="preserve">Tulos</w:t>
      </w:r>
    </w:p>
    <w:p>
      <w:r>
        <w:t xml:space="preserve">mekko</w:t>
      </w:r>
    </w:p>
    <w:p>
      <w:r>
        <w:rPr>
          <w:b/>
        </w:rPr>
        <w:t xml:space="preserve">Esimerkki 0.4902</w:t>
      </w:r>
    </w:p>
    <w:p>
      <w:r>
        <w:t xml:space="preserve">Museossa ihmiset tuskin huomasivat miekkaa, kun he seisoivat jonossa nähdäkseen naamion, koska _ oli kuuluisa.</w:t>
      </w:r>
    </w:p>
    <w:p>
      <w:r>
        <w:rPr>
          <w:b/>
        </w:rPr>
        <w:t xml:space="preserve">Tulos</w:t>
      </w:r>
    </w:p>
    <w:p>
      <w:r>
        <w:t xml:space="preserve">maski</w:t>
      </w:r>
    </w:p>
    <w:p>
      <w:r>
        <w:rPr>
          <w:b/>
        </w:rPr>
        <w:t xml:space="preserve">Esimerkki 0.4903</w:t>
      </w:r>
    </w:p>
    <w:p>
      <w:r>
        <w:t xml:space="preserve">Kouluttaja menee töihin kouluun eikä yliopistoon, vaikka yliopistossa oli enemmän työpaikkoja _ .</w:t>
      </w:r>
    </w:p>
    <w:p>
      <w:r>
        <w:rPr>
          <w:b/>
        </w:rPr>
        <w:t xml:space="preserve">Tulos</w:t>
      </w:r>
    </w:p>
    <w:p>
      <w:r>
        <w:t xml:space="preserve">yliopisto</w:t>
      </w:r>
    </w:p>
    <w:p>
      <w:r>
        <w:rPr>
          <w:b/>
        </w:rPr>
        <w:t xml:space="preserve">Esimerkki 0.4904</w:t>
      </w:r>
    </w:p>
    <w:p>
      <w:r>
        <w:t xml:space="preserve">Ystäväni huone on koristeltu sekä toukilla että perhosilla.  Pidän enemmän perhosista, koska _ ovat rumia.</w:t>
      </w:r>
    </w:p>
    <w:p>
      <w:r>
        <w:rPr>
          <w:b/>
        </w:rPr>
        <w:t xml:space="preserve">Tulos</w:t>
      </w:r>
    </w:p>
    <w:p>
      <w:r>
        <w:t xml:space="preserve">toukkia</w:t>
      </w:r>
    </w:p>
    <w:p>
      <w:r>
        <w:rPr>
          <w:b/>
        </w:rPr>
        <w:t xml:space="preserve">Esimerkki 0,4905</w:t>
      </w:r>
    </w:p>
    <w:p>
      <w:r>
        <w:t xml:space="preserve">Mies kaatoi kuumaa vettä vedenkeittimestä teekannuun, kunnes _ oli tyhjä.</w:t>
      </w:r>
    </w:p>
    <w:p>
      <w:r>
        <w:rPr>
          <w:b/>
        </w:rPr>
        <w:t xml:space="preserve">Tulos</w:t>
      </w:r>
    </w:p>
    <w:p>
      <w:r>
        <w:t xml:space="preserve">kattila</w:t>
      </w:r>
    </w:p>
    <w:p>
      <w:r>
        <w:rPr>
          <w:b/>
        </w:rPr>
        <w:t xml:space="preserve">Esimerkki 0.4906</w:t>
      </w:r>
    </w:p>
    <w:p>
      <w:r>
        <w:t xml:space="preserve">Nainen ei istuttanut tänä vuonna papuja puutarhaansa, vaan päätti istuttaa vain maissia, koska hän söi viime vuonna paljon maissia.</w:t>
      </w:r>
    </w:p>
    <w:p>
      <w:r>
        <w:rPr>
          <w:b/>
        </w:rPr>
        <w:t xml:space="preserve">Tulos</w:t>
      </w:r>
    </w:p>
    <w:p>
      <w:r>
        <w:t xml:space="preserve">maissi</w:t>
      </w:r>
    </w:p>
    <w:p>
      <w:r>
        <w:rPr>
          <w:b/>
        </w:rPr>
        <w:t xml:space="preserve">Esimerkki 0.4907</w:t>
      </w:r>
    </w:p>
    <w:p>
      <w:r>
        <w:t xml:space="preserve">Valkosipulia käytetään meidän perheessämme enemmän kuin maustepippuria, koska _ on liian tulista suuhun.</w:t>
      </w:r>
    </w:p>
    <w:p>
      <w:r>
        <w:rPr>
          <w:b/>
        </w:rPr>
        <w:t xml:space="preserve">Tulos</w:t>
      </w:r>
    </w:p>
    <w:p>
      <w:r>
        <w:t xml:space="preserve">valkosipuli</w:t>
      </w:r>
    </w:p>
    <w:p>
      <w:r>
        <w:rPr>
          <w:b/>
        </w:rPr>
        <w:t xml:space="preserve">Esimerkki 0.4908</w:t>
      </w:r>
    </w:p>
    <w:p>
      <w:r>
        <w:t xml:space="preserve">Hän piti tämän bändin uudesta kappaleesta eikä ollut varma, pitäisikö hänen ostaa single vai albumi.  _ oli halpa.</w:t>
      </w:r>
    </w:p>
    <w:p>
      <w:r>
        <w:rPr>
          <w:b/>
        </w:rPr>
        <w:t xml:space="preserve">Tulos</w:t>
      </w:r>
    </w:p>
    <w:p>
      <w:r>
        <w:t xml:space="preserve">single</w:t>
      </w:r>
    </w:p>
    <w:p>
      <w:r>
        <w:rPr>
          <w:b/>
        </w:rPr>
        <w:t xml:space="preserve">Esimerkki 0.4909</w:t>
      </w:r>
    </w:p>
    <w:p>
      <w:r>
        <w:t xml:space="preserve">Tämä menu oli hyvin eklektinen. Tarjolla oli kaikkea kolmiportaisesta hampurilaisesta sushiin ja munakkaisiin. _ oli mehukas.</w:t>
      </w:r>
    </w:p>
    <w:p>
      <w:r>
        <w:rPr>
          <w:b/>
        </w:rPr>
        <w:t xml:space="preserve">Tulos</w:t>
      </w:r>
    </w:p>
    <w:p>
      <w:r>
        <w:t xml:space="preserve">hampurilainen</w:t>
      </w:r>
    </w:p>
    <w:p>
      <w:r>
        <w:rPr>
          <w:b/>
        </w:rPr>
        <w:t xml:space="preserve">Esimerkki 0,4910</w:t>
      </w:r>
    </w:p>
    <w:p>
      <w:r>
        <w:t xml:space="preserve">Halusin oppia ajamaan autoa kilparadalla, koska sain luvan käyttää _ .</w:t>
      </w:r>
    </w:p>
    <w:p>
      <w:r>
        <w:rPr>
          <w:b/>
        </w:rPr>
        <w:t xml:space="preserve">Tulos</w:t>
      </w:r>
    </w:p>
    <w:p>
      <w:r>
        <w:t xml:space="preserve">kilparata</w:t>
      </w:r>
    </w:p>
    <w:p>
      <w:r>
        <w:rPr>
          <w:b/>
        </w:rPr>
        <w:t xml:space="preserve">Esimerkki 0.4911</w:t>
      </w:r>
    </w:p>
    <w:p>
      <w:r>
        <w:t xml:space="preserve">Alice laittoi pehmoeläimet esille ja antoi niille kirjoja ja kyniä, koska hän uskoi, että ne auttaisivat niitä oppimaan.</w:t>
      </w:r>
    </w:p>
    <w:p>
      <w:r>
        <w:rPr>
          <w:b/>
        </w:rPr>
        <w:t xml:space="preserve">Tulos</w:t>
      </w:r>
    </w:p>
    <w:p>
      <w:r>
        <w:t xml:space="preserve">kirjat</w:t>
      </w:r>
    </w:p>
    <w:p>
      <w:r>
        <w:rPr>
          <w:b/>
        </w:rPr>
        <w:t xml:space="preserve">Esimerkki 0.4912</w:t>
      </w:r>
    </w:p>
    <w:p>
      <w:r>
        <w:t xml:space="preserve">Melaniella on jo muutama tatuointi, mutta hän päätti ottaa lävistyksen, joka on hänen mielestään modernimpi. _ on moderni.</w:t>
      </w:r>
    </w:p>
    <w:p>
      <w:r>
        <w:rPr>
          <w:b/>
        </w:rPr>
        <w:t xml:space="preserve">Tulos</w:t>
      </w:r>
    </w:p>
    <w:p>
      <w:r>
        <w:t xml:space="preserve">lävistävä</w:t>
      </w:r>
    </w:p>
    <w:p>
      <w:r>
        <w:rPr>
          <w:b/>
        </w:rPr>
        <w:t xml:space="preserve">Esimerkki 0.4913</w:t>
      </w:r>
    </w:p>
    <w:p>
      <w:r>
        <w:t xml:space="preserve">Säilytin viime vuonna enemmän mansikoita kuin persikoita, koska mieheni inhoaa mansikoita _ .</w:t>
      </w:r>
    </w:p>
    <w:p>
      <w:r>
        <w:rPr>
          <w:b/>
        </w:rPr>
        <w:t xml:space="preserve">Tulos</w:t>
      </w:r>
    </w:p>
    <w:p>
      <w:r>
        <w:t xml:space="preserve">persikat</w:t>
      </w:r>
    </w:p>
    <w:p>
      <w:r>
        <w:rPr>
          <w:b/>
        </w:rPr>
        <w:t xml:space="preserve">Esimerkki 0.4914</w:t>
      </w:r>
    </w:p>
    <w:p>
      <w:r>
        <w:t xml:space="preserve">Suunnittelin tekeväni valkosipulijauhetta ja päätin käyttää veitsen sijasta ruokaprosessoria, koska se on nopeampi.</w:t>
      </w:r>
    </w:p>
    <w:p>
      <w:r>
        <w:rPr>
          <w:b/>
        </w:rPr>
        <w:t xml:space="preserve">Tulos</w:t>
      </w:r>
    </w:p>
    <w:p>
      <w:r>
        <w:t xml:space="preserve">ruoankäsittelykone</w:t>
      </w:r>
    </w:p>
    <w:p>
      <w:r>
        <w:rPr>
          <w:b/>
        </w:rPr>
        <w:t xml:space="preserve">Esimerkki 0.4915</w:t>
      </w:r>
    </w:p>
    <w:p>
      <w:r>
        <w:t xml:space="preserve">Laura haluaa teeskennellä nauttivansa leivän syönnistä enemmän kuin karkkien syömisestä, vaikka _ on hänen mielestään niin mautonta.</w:t>
      </w:r>
    </w:p>
    <w:p>
      <w:r>
        <w:rPr>
          <w:b/>
        </w:rPr>
        <w:t xml:space="preserve">Tulos</w:t>
      </w:r>
    </w:p>
    <w:p>
      <w:r>
        <w:t xml:space="preserve">leipä</w:t>
      </w:r>
    </w:p>
    <w:p>
      <w:r>
        <w:rPr>
          <w:b/>
        </w:rPr>
        <w:t xml:space="preserve">Esimerkki 0.4916</w:t>
      </w:r>
    </w:p>
    <w:p>
      <w:r>
        <w:t xml:space="preserve">Ikkunat putosivat ulos talon kehyksestä, vaikka ikkunalaudat jäivätkin, koska ikkunat asennettiin huolellisesti _ kunnolla.</w:t>
      </w:r>
    </w:p>
    <w:p>
      <w:r>
        <w:rPr>
          <w:b/>
        </w:rPr>
        <w:t xml:space="preserve">Tulos</w:t>
      </w:r>
    </w:p>
    <w:p>
      <w:r>
        <w:t xml:space="preserve">kynnykset</w:t>
      </w:r>
    </w:p>
    <w:p>
      <w:r>
        <w:rPr>
          <w:b/>
        </w:rPr>
        <w:t xml:space="preserve">Esimerkki 0.4917</w:t>
      </w:r>
    </w:p>
    <w:p>
      <w:r>
        <w:t xml:space="preserve">Voittajakokki käytti aina tehosekoitinta, kun taas häviäjä käytti tehosekoitinta, koska sekoittimessa oli terävät terät.</w:t>
      </w:r>
    </w:p>
    <w:p>
      <w:r>
        <w:rPr>
          <w:b/>
        </w:rPr>
        <w:t xml:space="preserve">Tulos</w:t>
      </w:r>
    </w:p>
    <w:p>
      <w:r>
        <w:t xml:space="preserve">sekoitin</w:t>
      </w:r>
    </w:p>
    <w:p>
      <w:r>
        <w:rPr>
          <w:b/>
        </w:rPr>
        <w:t xml:space="preserve">Esimerkki 0.4918</w:t>
      </w:r>
    </w:p>
    <w:p>
      <w:r>
        <w:t xml:space="preserve">Vuokralainen ei saanut mennä juhliin, mutta hän saattoi osallistua sitä edeltävälle illalliselle, koska kyseessä oli julkinen tapahtuma.</w:t>
      </w:r>
    </w:p>
    <w:p>
      <w:r>
        <w:rPr>
          <w:b/>
        </w:rPr>
        <w:t xml:space="preserve">Tulos</w:t>
      </w:r>
    </w:p>
    <w:p>
      <w:r>
        <w:t xml:space="preserve">illallinen</w:t>
      </w:r>
    </w:p>
    <w:p>
      <w:r>
        <w:rPr>
          <w:b/>
        </w:rPr>
        <w:t xml:space="preserve">Esimerkki 0.4919</w:t>
      </w:r>
    </w:p>
    <w:p>
      <w:r>
        <w:t xml:space="preserve">Tauluun ei mahdu vuokaavio, jonka James aikoo piirtää, koska _ on suuri.</w:t>
      </w:r>
    </w:p>
    <w:p>
      <w:r>
        <w:rPr>
          <w:b/>
        </w:rPr>
        <w:t xml:space="preserve">Tulos</w:t>
      </w:r>
    </w:p>
    <w:p>
      <w:r>
        <w:t xml:space="preserve">vuokaavio</w:t>
      </w:r>
    </w:p>
    <w:p>
      <w:r>
        <w:rPr>
          <w:b/>
        </w:rPr>
        <w:t xml:space="preserve">Esimerkki 0,4920</w:t>
      </w:r>
    </w:p>
    <w:p>
      <w:r>
        <w:t xml:space="preserve">Mies heitti juuston pois ja söi vain leipää, koska se oli tuoretta.</w:t>
      </w:r>
    </w:p>
    <w:p>
      <w:r>
        <w:rPr>
          <w:b/>
        </w:rPr>
        <w:t xml:space="preserve">Tulos</w:t>
      </w:r>
    </w:p>
    <w:p>
      <w:r>
        <w:t xml:space="preserve">leipä</w:t>
      </w:r>
    </w:p>
    <w:p>
      <w:r>
        <w:rPr>
          <w:b/>
        </w:rPr>
        <w:t xml:space="preserve">Esimerkki 0,4921</w:t>
      </w:r>
    </w:p>
    <w:p>
      <w:r>
        <w:t xml:space="preserve">En todellakaan pidä uusista kuvakkeista verrattuna vanhoihin kuvakkeisiin, koska _ ovat upeita.</w:t>
      </w:r>
    </w:p>
    <w:p>
      <w:r>
        <w:rPr>
          <w:b/>
        </w:rPr>
        <w:t xml:space="preserve">Tulos</w:t>
      </w:r>
    </w:p>
    <w:p>
      <w:r>
        <w:t xml:space="preserve">mallit</w:t>
      </w:r>
    </w:p>
    <w:p>
      <w:r>
        <w:rPr>
          <w:b/>
        </w:rPr>
        <w:t xml:space="preserve">Esimerkki 0,4922</w:t>
      </w:r>
    </w:p>
    <w:p>
      <w:r>
        <w:t xml:space="preserve">Rikollinen pystyi murtautumaan kaappiin lukkopuukolla, koska _ toimi.</w:t>
      </w:r>
    </w:p>
    <w:p>
      <w:r>
        <w:rPr>
          <w:b/>
        </w:rPr>
        <w:t xml:space="preserve">Tulos</w:t>
      </w:r>
    </w:p>
    <w:p>
      <w:r>
        <w:t xml:space="preserve">lock-pick</w:t>
      </w:r>
    </w:p>
    <w:p>
      <w:r>
        <w:rPr>
          <w:b/>
        </w:rPr>
        <w:t xml:space="preserve">Esimerkki 0.4923</w:t>
      </w:r>
    </w:p>
    <w:p>
      <w:r>
        <w:t xml:space="preserve">Mies puhui vähän näkemistään silloista, mutta puhui tuntikausia katedraaleista, koska hän oli intohimoisesti kiinnostunut _ .</w:t>
      </w:r>
    </w:p>
    <w:p>
      <w:r>
        <w:rPr>
          <w:b/>
        </w:rPr>
        <w:t xml:space="preserve">Tulos</w:t>
      </w:r>
    </w:p>
    <w:p>
      <w:r>
        <w:t xml:space="preserve">katedraalit</w:t>
      </w:r>
    </w:p>
    <w:p>
      <w:r>
        <w:rPr>
          <w:b/>
        </w:rPr>
        <w:t xml:space="preserve">Esimerkki 0,4924</w:t>
      </w:r>
    </w:p>
    <w:p>
      <w:r>
        <w:t xml:space="preserve">Anthony meni kauppaan ja jätti pesäpallon ostamatta ja osti koripallon, koska hän ei tarvinnut _ harjoitteluun.</w:t>
      </w:r>
    </w:p>
    <w:p>
      <w:r>
        <w:rPr>
          <w:b/>
        </w:rPr>
        <w:t xml:space="preserve">Tulos</w:t>
      </w:r>
    </w:p>
    <w:p>
      <w:r>
        <w:t xml:space="preserve">baseball</w:t>
      </w:r>
    </w:p>
    <w:p>
      <w:r>
        <w:rPr>
          <w:b/>
        </w:rPr>
        <w:t xml:space="preserve">Esimerkki 0,4925</w:t>
      </w:r>
    </w:p>
    <w:p>
      <w:r>
        <w:t xml:space="preserve">Kokki yritti laittaa hedelmiä kulhoon, mutta se oli liian pieni.</w:t>
      </w:r>
    </w:p>
    <w:p>
      <w:r>
        <w:rPr>
          <w:b/>
        </w:rPr>
        <w:t xml:space="preserve">Tulos</w:t>
      </w:r>
    </w:p>
    <w:p>
      <w:r>
        <w:t xml:space="preserve">kulho</w:t>
      </w:r>
    </w:p>
    <w:p>
      <w:r>
        <w:rPr>
          <w:b/>
        </w:rPr>
        <w:t xml:space="preserve">Esimerkki 0,4926</w:t>
      </w:r>
    </w:p>
    <w:p>
      <w:r>
        <w:t xml:space="preserve">Hän muisti, miten ärsyttävää on pyyhkiä pölyjä puisesta tuolista, joten hän osti sen sijaan muovipöydän.  Sen siivoaminen _ on aikaa vievää.</w:t>
      </w:r>
    </w:p>
    <w:p>
      <w:r>
        <w:rPr>
          <w:b/>
        </w:rPr>
        <w:t xml:space="preserve">Tulos</w:t>
      </w:r>
    </w:p>
    <w:p>
      <w:r>
        <w:t xml:space="preserve">tuoli</w:t>
      </w:r>
    </w:p>
    <w:p>
      <w:r>
        <w:rPr>
          <w:b/>
        </w:rPr>
        <w:t xml:space="preserve">Esimerkki 0,4927</w:t>
      </w:r>
    </w:p>
    <w:p>
      <w:r>
        <w:t xml:space="preserve">Joukkue voitti pokaalin muistolaatan sijasta, koska _ oli kallista valmistaa.</w:t>
      </w:r>
    </w:p>
    <w:p>
      <w:r>
        <w:rPr>
          <w:b/>
        </w:rPr>
        <w:t xml:space="preserve">Tulos</w:t>
      </w:r>
    </w:p>
    <w:p>
      <w:r>
        <w:t xml:space="preserve">laatta</w:t>
      </w:r>
    </w:p>
    <w:p>
      <w:r>
        <w:rPr>
          <w:b/>
        </w:rPr>
        <w:t xml:space="preserve">Esimerkki 0,4928</w:t>
      </w:r>
    </w:p>
    <w:p>
      <w:r>
        <w:t xml:space="preserve">Kun hän opetteli tiskaamaan astioita, hän pudotti mukin ja kupin, mutta _ ei rikkoutunut, koska se oli muovia.</w:t>
      </w:r>
    </w:p>
    <w:p>
      <w:r>
        <w:rPr>
          <w:b/>
        </w:rPr>
        <w:t xml:space="preserve">Tulos</w:t>
      </w:r>
    </w:p>
    <w:p>
      <w:r>
        <w:t xml:space="preserve">kuppi</w:t>
      </w:r>
    </w:p>
    <w:p>
      <w:r>
        <w:rPr>
          <w:b/>
        </w:rPr>
        <w:t xml:space="preserve">Esimerkki 0,4929</w:t>
      </w:r>
    </w:p>
    <w:p>
      <w:r>
        <w:t xml:space="preserve">Sam halusi ottaa mukaan kaikki siivoustarvikkeet, mutta imuri ei mahtunut hänen autonsa takakonttiin. Se oli liian pieni.</w:t>
      </w:r>
    </w:p>
    <w:p>
      <w:r>
        <w:rPr>
          <w:b/>
        </w:rPr>
        <w:t xml:space="preserve">Tulos</w:t>
      </w:r>
    </w:p>
    <w:p>
      <w:r>
        <w:t xml:space="preserve">runko</w:t>
      </w:r>
    </w:p>
    <w:p>
      <w:r>
        <w:rPr>
          <w:b/>
        </w:rPr>
        <w:t xml:space="preserve">Esimerkki 0,4930</w:t>
      </w:r>
    </w:p>
    <w:p>
      <w:r>
        <w:t xml:space="preserve">Johnilla oli pyörä ja auto, mutta auto hajosi. John vie _ korjaamolle.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0,4931</w:t>
      </w:r>
    </w:p>
    <w:p>
      <w:r>
        <w:t xml:space="preserve">Bart löysi tuoleilta sata banaania ja laittoi ne sitten tiskipöydälle, jotta komitea voisi syödä ne myöhemmin. Kaikki siksi, että _ oli laskussa.</w:t>
      </w:r>
    </w:p>
    <w:p>
      <w:r>
        <w:rPr>
          <w:b/>
        </w:rPr>
        <w:t xml:space="preserve">Tulos</w:t>
      </w:r>
    </w:p>
    <w:p>
      <w:r>
        <w:t xml:space="preserve">työtasot</w:t>
      </w:r>
    </w:p>
    <w:p>
      <w:r>
        <w:rPr>
          <w:b/>
        </w:rPr>
        <w:t xml:space="preserve">Esimerkki 0,4932</w:t>
      </w:r>
    </w:p>
    <w:p>
      <w:r>
        <w:t xml:space="preserve">Lelut olivat hajallaan ympäri eteistä, kun perheen kokoontuminen alkoi kello 19.00. _ oli hoitamatta.</w:t>
      </w:r>
    </w:p>
    <w:p>
      <w:r>
        <w:rPr>
          <w:b/>
        </w:rPr>
        <w:t xml:space="preserve">Tulos</w:t>
      </w:r>
    </w:p>
    <w:p>
      <w:r>
        <w:t xml:space="preserve">eteinen</w:t>
      </w:r>
    </w:p>
    <w:p>
      <w:r>
        <w:rPr>
          <w:b/>
        </w:rPr>
        <w:t xml:space="preserve">Esimerkki 0,4933</w:t>
      </w:r>
    </w:p>
    <w:p>
      <w:r>
        <w:t xml:space="preserve">Pizzaa piti kypsentää hieman kauemmin kuin pihviä, koska _ oli melko sitkeää.</w:t>
      </w:r>
    </w:p>
    <w:p>
      <w:r>
        <w:rPr>
          <w:b/>
        </w:rPr>
        <w:t xml:space="preserve">Tulos</w:t>
      </w:r>
    </w:p>
    <w:p>
      <w:r>
        <w:t xml:space="preserve">pizza</w:t>
      </w:r>
    </w:p>
    <w:p>
      <w:r>
        <w:rPr>
          <w:b/>
        </w:rPr>
        <w:t xml:space="preserve">Esimerkki 0,4934</w:t>
      </w:r>
    </w:p>
    <w:p>
      <w:r>
        <w:t xml:space="preserve">Joe halusi ostaa häkin pihakirpputorilta, kun hän oli asioilla, mutta _ oli liian likainen.</w:t>
      </w:r>
    </w:p>
    <w:p>
      <w:r>
        <w:rPr>
          <w:b/>
        </w:rPr>
        <w:t xml:space="preserve">Tulos</w:t>
      </w:r>
    </w:p>
    <w:p>
      <w:r>
        <w:t xml:space="preserve">häkki</w:t>
      </w:r>
    </w:p>
    <w:p>
      <w:r>
        <w:rPr>
          <w:b/>
        </w:rPr>
        <w:t xml:space="preserve">Esimerkki 0,4935</w:t>
      </w:r>
    </w:p>
    <w:p>
      <w:r>
        <w:t xml:space="preserve">Saippua ei pysty pesemään liinassa olevaa rasvaa pois, koska _ on vahvaa.</w:t>
      </w:r>
    </w:p>
    <w:p>
      <w:r>
        <w:rPr>
          <w:b/>
        </w:rPr>
        <w:t xml:space="preserve">Tulos</w:t>
      </w:r>
    </w:p>
    <w:p>
      <w:r>
        <w:t xml:space="preserve">rasva</w:t>
      </w:r>
    </w:p>
    <w:p>
      <w:r>
        <w:rPr>
          <w:b/>
        </w:rPr>
        <w:t xml:space="preserve">Esimerkki 0,4936</w:t>
      </w:r>
    </w:p>
    <w:p>
      <w:r>
        <w:t xml:space="preserve">Mies otti paljon pillereitä rauhoittaakseen hermojaan, mutta _ ne olivat liian voimakkaita.</w:t>
      </w:r>
    </w:p>
    <w:p>
      <w:r>
        <w:rPr>
          <w:b/>
        </w:rPr>
        <w:t xml:space="preserve">Tulos</w:t>
      </w:r>
    </w:p>
    <w:p>
      <w:r>
        <w:t xml:space="preserve">hermot</w:t>
      </w:r>
    </w:p>
    <w:p>
      <w:r>
        <w:rPr>
          <w:b/>
        </w:rPr>
        <w:t xml:space="preserve">Esimerkki 0,4937</w:t>
      </w:r>
    </w:p>
    <w:p>
      <w:r>
        <w:t xml:space="preserve">Tyttö ei kuullut radion vieressä olevan soittorasian säveliä, koska _ oli liian kovalla.</w:t>
      </w:r>
    </w:p>
    <w:p>
      <w:r>
        <w:rPr>
          <w:b/>
        </w:rPr>
        <w:t xml:space="preserve">Tulos</w:t>
      </w:r>
    </w:p>
    <w:p>
      <w:r>
        <w:t xml:space="preserve">radio</w:t>
      </w:r>
    </w:p>
    <w:p>
      <w:r>
        <w:rPr>
          <w:b/>
        </w:rPr>
        <w:t xml:space="preserve">Esimerkki 0,4938</w:t>
      </w:r>
    </w:p>
    <w:p>
      <w:r>
        <w:t xml:space="preserve">Heidän piti laulaa joko kovalla tai hiljaisella äänellä. _ ääni oli paljon helpompi tuottaa.</w:t>
      </w:r>
    </w:p>
    <w:p>
      <w:r>
        <w:rPr>
          <w:b/>
        </w:rPr>
        <w:t xml:space="preserve">Tulos</w:t>
      </w:r>
    </w:p>
    <w:p>
      <w:r>
        <w:t xml:space="preserve">äänekäs</w:t>
      </w:r>
    </w:p>
    <w:p>
      <w:r>
        <w:rPr>
          <w:b/>
        </w:rPr>
        <w:t xml:space="preserve">Esimerkki 0,4939</w:t>
      </w:r>
    </w:p>
    <w:p>
      <w:r>
        <w:t xml:space="preserve">Kun John otti lääkkeensä, hänen oli leikattava punainen pilleri kahtia, mutta hän pystyi nielemään sinisen pillerin kokonaisena, koska _ pilleri oli hyvin pieni.</w:t>
      </w:r>
    </w:p>
    <w:p>
      <w:r>
        <w:rPr>
          <w:b/>
        </w:rPr>
        <w:t xml:space="preserve">Tulos</w:t>
      </w:r>
    </w:p>
    <w:p>
      <w:r>
        <w:t xml:space="preserve">sininen</w:t>
      </w:r>
    </w:p>
    <w:p>
      <w:r>
        <w:rPr>
          <w:b/>
        </w:rPr>
        <w:t xml:space="preserve">Esimerkki 0,4940</w:t>
      </w:r>
    </w:p>
    <w:p>
      <w:r>
        <w:t xml:space="preserve">John perui matkansa kuntosalille, koska bensa oli vähissä, ja päätyi baariin. _ on lähellä.</w:t>
      </w:r>
    </w:p>
    <w:p>
      <w:r>
        <w:rPr>
          <w:b/>
        </w:rPr>
        <w:t xml:space="preserve">Tulos</w:t>
      </w:r>
    </w:p>
    <w:p>
      <w:r>
        <w:t xml:space="preserve">baari</w:t>
      </w:r>
    </w:p>
    <w:p>
      <w:r>
        <w:rPr>
          <w:b/>
        </w:rPr>
        <w:t xml:space="preserve">Esimerkki 0,4941</w:t>
      </w:r>
    </w:p>
    <w:p>
      <w:r>
        <w:t xml:space="preserve">John vuodatti kyyneleitä ja pyyhki silmäänsä tyynyllä, kunnes _ on märkä.</w:t>
      </w:r>
    </w:p>
    <w:p>
      <w:r>
        <w:rPr>
          <w:b/>
        </w:rPr>
        <w:t xml:space="preserve">Tulos</w:t>
      </w:r>
    </w:p>
    <w:p>
      <w:r>
        <w:t xml:space="preserve">tyyny</w:t>
      </w:r>
    </w:p>
    <w:p>
      <w:r>
        <w:rPr>
          <w:b/>
        </w:rPr>
        <w:t xml:space="preserve">Esimerkki 0,4942</w:t>
      </w:r>
    </w:p>
    <w:p>
      <w:r>
        <w:t xml:space="preserve">Mies kypsensi naudanlihaa pidempään kuin sianlihaa, joten _ siitä tuli sitkeämpää.</w:t>
      </w:r>
    </w:p>
    <w:p>
      <w:r>
        <w:rPr>
          <w:b/>
        </w:rPr>
        <w:t xml:space="preserve">Tulos</w:t>
      </w:r>
    </w:p>
    <w:p>
      <w:r>
        <w:t xml:space="preserve">sianliha</w:t>
      </w:r>
    </w:p>
    <w:p>
      <w:r>
        <w:rPr>
          <w:b/>
        </w:rPr>
        <w:t xml:space="preserve">Esimerkki 0,4943</w:t>
      </w:r>
    </w:p>
    <w:p>
      <w:r>
        <w:t xml:space="preserve">Olin merkinnyt kaikki Johnin vaatteet päiväkotiin mukaan lukien hänen hattunsa ja huivinsa, mutta silti hän tuli kotiin jonkun toisen _ päässään.</w:t>
      </w:r>
    </w:p>
    <w:p>
      <w:r>
        <w:rPr>
          <w:b/>
        </w:rPr>
        <w:t xml:space="preserve">Tulos</w:t>
      </w:r>
    </w:p>
    <w:p>
      <w:r>
        <w:t xml:space="preserve">hattu</w:t>
      </w:r>
    </w:p>
    <w:p>
      <w:r>
        <w:rPr>
          <w:b/>
        </w:rPr>
        <w:t xml:space="preserve">Esimerkki 0,4944</w:t>
      </w:r>
    </w:p>
    <w:p>
      <w:r>
        <w:t xml:space="preserve">Amy käyttää mieluummin kirkkaita värejä kuin mustia vaatteita, koska ne sopivat paremmin kesään.</w:t>
      </w:r>
    </w:p>
    <w:p>
      <w:r>
        <w:rPr>
          <w:b/>
        </w:rPr>
        <w:t xml:space="preserve">Tulos</w:t>
      </w:r>
    </w:p>
    <w:p>
      <w:r>
        <w:t xml:space="preserve">kirkkaan väriset vaatteet</w:t>
      </w:r>
    </w:p>
    <w:p>
      <w:r>
        <w:rPr>
          <w:b/>
        </w:rPr>
        <w:t xml:space="preserve">Esimerkki 0,4945</w:t>
      </w:r>
    </w:p>
    <w:p>
      <w:r>
        <w:t xml:space="preserve">Daniel halusi kantaa reppua matkalaukun sijaan, mutta _ oli oikean painoinen.</w:t>
      </w:r>
    </w:p>
    <w:p>
      <w:r>
        <w:rPr>
          <w:b/>
        </w:rPr>
        <w:t xml:space="preserve">Tulos</w:t>
      </w:r>
    </w:p>
    <w:p>
      <w:r>
        <w:t xml:space="preserve">matkalaukku</w:t>
      </w:r>
    </w:p>
    <w:p>
      <w:r>
        <w:rPr>
          <w:b/>
        </w:rPr>
        <w:t xml:space="preserve">Esimerkki 0,4946</w:t>
      </w:r>
    </w:p>
    <w:p>
      <w:r>
        <w:t xml:space="preserve">Vapaaehtoinen kehotti meitä pysymään erossa yrityksestä ja auttamaan kerhoa, jos halusimme vaikuttaa asiaan.  _ pidettiin epäeettisenä.</w:t>
      </w:r>
    </w:p>
    <w:p>
      <w:r>
        <w:rPr>
          <w:b/>
        </w:rPr>
        <w:t xml:space="preserve">Tulos</w:t>
      </w:r>
    </w:p>
    <w:p>
      <w:r>
        <w:t xml:space="preserve">yritys</w:t>
      </w:r>
    </w:p>
    <w:p>
      <w:r>
        <w:rPr>
          <w:b/>
        </w:rPr>
        <w:t xml:space="preserve">Esimerkki 0,4947</w:t>
      </w:r>
    </w:p>
    <w:p>
      <w:r>
        <w:t xml:space="preserve">Lääkäri kehotti tekemään ruokavalioon pieniä muutoksia eikä suuria muutoksia kerralla. _ muutoksista olisi helpompi pitää kiinni.</w:t>
      </w:r>
    </w:p>
    <w:p>
      <w:r>
        <w:rPr>
          <w:b/>
        </w:rPr>
        <w:t xml:space="preserve">Tulos</w:t>
      </w:r>
    </w:p>
    <w:p>
      <w:r>
        <w:t xml:space="preserve">pieni</w:t>
      </w:r>
    </w:p>
    <w:p>
      <w:r>
        <w:rPr>
          <w:b/>
        </w:rPr>
        <w:t xml:space="preserve">Esimerkki 0,4948</w:t>
      </w:r>
    </w:p>
    <w:p>
      <w:r>
        <w:t xml:space="preserve">Takin vuori ei miellytä, mutta ei urheilutakin vuori, koska _:n vuori on koskematon.</w:t>
      </w:r>
    </w:p>
    <w:p>
      <w:r>
        <w:rPr>
          <w:b/>
        </w:rPr>
        <w:t xml:space="preserve">Tulos</w:t>
      </w:r>
    </w:p>
    <w:p>
      <w:r>
        <w:t xml:space="preserve">urheilutakki</w:t>
      </w:r>
    </w:p>
    <w:p>
      <w:r>
        <w:rPr>
          <w:b/>
        </w:rPr>
        <w:t xml:space="preserve">Esimerkki 0,4949</w:t>
      </w:r>
    </w:p>
    <w:p>
      <w:r>
        <w:t xml:space="preserve">Heillä oli kielteisiä muistoja rannasta, mutta he pitivät järvestä, koska heillä oli ollut kauheaa aikaa _ .</w:t>
      </w:r>
    </w:p>
    <w:p>
      <w:r>
        <w:rPr>
          <w:b/>
        </w:rPr>
        <w:t xml:space="preserve">Tulos</w:t>
      </w:r>
    </w:p>
    <w:p>
      <w:r>
        <w:t xml:space="preserve">ranta</w:t>
      </w:r>
    </w:p>
    <w:p>
      <w:r>
        <w:rPr>
          <w:b/>
        </w:rPr>
        <w:t xml:space="preserve">Esimerkki 0,4950</w:t>
      </w:r>
    </w:p>
    <w:p>
      <w:r>
        <w:t xml:space="preserve">Käytän tuota tietä aina enemmän kuin toista katua, koska _ on kauempana talostani.</w:t>
      </w:r>
    </w:p>
    <w:p>
      <w:r>
        <w:rPr>
          <w:b/>
        </w:rPr>
        <w:t xml:space="preserve">Tulos</w:t>
      </w:r>
    </w:p>
    <w:p>
      <w:r>
        <w:t xml:space="preserve">katu</w:t>
      </w:r>
    </w:p>
    <w:p>
      <w:r>
        <w:rPr>
          <w:b/>
        </w:rPr>
        <w:t xml:space="preserve">Esimerkki 0,4951</w:t>
      </w:r>
    </w:p>
    <w:p>
      <w:r>
        <w:t xml:space="preserve">Ryöstösuunnitelma kariutui kuorma-auton saavuttua, koska _ toimi.</w:t>
      </w:r>
    </w:p>
    <w:p>
      <w:r>
        <w:rPr>
          <w:b/>
        </w:rPr>
        <w:t xml:space="preserve">Tulos</w:t>
      </w:r>
    </w:p>
    <w:p>
      <w:r>
        <w:t xml:space="preserve">kuorma-auto</w:t>
      </w:r>
    </w:p>
    <w:p>
      <w:r>
        <w:rPr>
          <w:b/>
        </w:rPr>
        <w:t xml:space="preserve">Esimerkki 0,4952</w:t>
      </w:r>
    </w:p>
    <w:p>
      <w:r>
        <w:t xml:space="preserve">Maanantaina teini-ikäinen lintsasi koulusta ja ajoi rannalle, koska _ oli hauskaa.</w:t>
      </w:r>
    </w:p>
    <w:p>
      <w:r>
        <w:rPr>
          <w:b/>
        </w:rPr>
        <w:t xml:space="preserve">Tulos</w:t>
      </w:r>
    </w:p>
    <w:p>
      <w:r>
        <w:t xml:space="preserve">ranta</w:t>
      </w:r>
    </w:p>
    <w:p>
      <w:r>
        <w:rPr>
          <w:b/>
        </w:rPr>
        <w:t xml:space="preserve">Esimerkki 0,4953</w:t>
      </w:r>
    </w:p>
    <w:p>
      <w:r>
        <w:t xml:space="preserve">Mekko toimi täydellisesti kenkien kanssa, mutta ei paidan kanssa, koska _ sopi sen väriin .</w:t>
      </w:r>
    </w:p>
    <w:p>
      <w:r>
        <w:rPr>
          <w:b/>
        </w:rPr>
        <w:t xml:space="preserve">Tulos</w:t>
      </w:r>
    </w:p>
    <w:p>
      <w:r>
        <w:t xml:space="preserve">kengät</w:t>
      </w:r>
    </w:p>
    <w:p>
      <w:r>
        <w:rPr>
          <w:b/>
        </w:rPr>
        <w:t xml:space="preserve">Esimerkki 0,4954</w:t>
      </w:r>
    </w:p>
    <w:p>
      <w:r>
        <w:t xml:space="preserve">Kaadoin lasin, kun yritin kaataa viiniä pullosta, koska _ oli pitempi kuin luulin.</w:t>
      </w:r>
    </w:p>
    <w:p>
      <w:r>
        <w:rPr>
          <w:b/>
        </w:rPr>
        <w:t xml:space="preserve">Tulos</w:t>
      </w:r>
    </w:p>
    <w:p>
      <w:r>
        <w:t xml:space="preserve">lasi</w:t>
      </w:r>
    </w:p>
    <w:p>
      <w:r>
        <w:rPr>
          <w:b/>
        </w:rPr>
        <w:t xml:space="preserve">Esimerkki 0,4955</w:t>
      </w:r>
    </w:p>
    <w:p>
      <w:r>
        <w:t xml:space="preserve">Jim tiesi, että hänen pitäisi laittaa purkka roskakoriin, mutta joskus se putosi lattialle. _ oli tahmeaa, eikä hän halunnut koskea siihen avatakseen sen.</w:t>
      </w:r>
    </w:p>
    <w:p>
      <w:r>
        <w:rPr>
          <w:b/>
        </w:rPr>
        <w:t xml:space="preserve">Tulos</w:t>
      </w:r>
    </w:p>
    <w:p>
      <w:r>
        <w:t xml:space="preserve">roskakori</w:t>
      </w:r>
    </w:p>
    <w:p>
      <w:r>
        <w:rPr>
          <w:b/>
        </w:rPr>
        <w:t xml:space="preserve">Esimerkki 0,4956</w:t>
      </w:r>
    </w:p>
    <w:p>
      <w:r>
        <w:t xml:space="preserve">Lääkäri halusi valmistaa potilaan mieluummin lääkkeellä kuin suonensisäisesti, koska _ oli voimakas.</w:t>
      </w:r>
    </w:p>
    <w:p>
      <w:r>
        <w:rPr>
          <w:b/>
        </w:rPr>
        <w:t xml:space="preserve">Tulos</w:t>
      </w:r>
    </w:p>
    <w:p>
      <w:r>
        <w:t xml:space="preserve">lääke</w:t>
      </w:r>
    </w:p>
    <w:p>
      <w:r>
        <w:rPr>
          <w:b/>
        </w:rPr>
        <w:t xml:space="preserve">Esimerkki 0,4957</w:t>
      </w:r>
    </w:p>
    <w:p>
      <w:r>
        <w:t xml:space="preserve">Pankki menetti osakekauppatoimintansa välitysliikkeelle, koska _ oli kaupankäynnin asiantuntija.</w:t>
      </w:r>
    </w:p>
    <w:p>
      <w:r>
        <w:rPr>
          <w:b/>
        </w:rPr>
        <w:t xml:space="preserve">Tulos</w:t>
      </w:r>
    </w:p>
    <w:p>
      <w:r>
        <w:t xml:space="preserve">välitys</w:t>
      </w:r>
    </w:p>
    <w:p>
      <w:r>
        <w:rPr>
          <w:b/>
        </w:rPr>
        <w:t xml:space="preserve">Esimerkki 0,4958</w:t>
      </w:r>
    </w:p>
    <w:p>
      <w:r>
        <w:t xml:space="preserve">Sairaana pelaan mieluummin pelejä kuin katson televisiota, koska ainakin silloin voi ottaa aktiivisen roolin.</w:t>
      </w:r>
    </w:p>
    <w:p>
      <w:r>
        <w:rPr>
          <w:b/>
        </w:rPr>
        <w:t xml:space="preserve">Tulos</w:t>
      </w:r>
    </w:p>
    <w:p>
      <w:r>
        <w:t xml:space="preserve">pelit</w:t>
      </w:r>
    </w:p>
    <w:p>
      <w:r>
        <w:rPr>
          <w:b/>
        </w:rPr>
        <w:t xml:space="preserve">Esimerkki 0,4959</w:t>
      </w:r>
    </w:p>
    <w:p>
      <w:r>
        <w:t xml:space="preserve">Kukat kukoistivat maljakossa, mutta kuihtuivat purkissa, koska _ siinä oli vettä.</w:t>
      </w:r>
    </w:p>
    <w:p>
      <w:r>
        <w:rPr>
          <w:b/>
        </w:rPr>
        <w:t xml:space="preserve">Tulos</w:t>
      </w:r>
    </w:p>
    <w:p>
      <w:r>
        <w:t xml:space="preserve">maljakko</w:t>
      </w:r>
    </w:p>
    <w:p>
      <w:r>
        <w:rPr>
          <w:b/>
        </w:rPr>
        <w:t xml:space="preserve">Esimerkki 0,4960</w:t>
      </w:r>
    </w:p>
    <w:p>
      <w:r>
        <w:t xml:space="preserve">Hän viihtyi sängyssä, mutta ei sohvalla, koska _ vieressä oli rauhoittava suihkulähde.</w:t>
      </w:r>
    </w:p>
    <w:p>
      <w:r>
        <w:rPr>
          <w:b/>
        </w:rPr>
        <w:t xml:space="preserve">Tulos</w:t>
      </w:r>
    </w:p>
    <w:p>
      <w:r>
        <w:t xml:space="preserve">sänky</w:t>
      </w:r>
    </w:p>
    <w:p>
      <w:r>
        <w:rPr>
          <w:b/>
        </w:rPr>
        <w:t xml:space="preserve">Esimerkki 0,4961</w:t>
      </w:r>
    </w:p>
    <w:p>
      <w:r>
        <w:t xml:space="preserve">Vaihdoimme hiiret häkistä laatikkoon, koska se oli niin tilava.</w:t>
      </w:r>
    </w:p>
    <w:p>
      <w:r>
        <w:rPr>
          <w:b/>
        </w:rPr>
        <w:t xml:space="preserve">Tulos</w:t>
      </w:r>
    </w:p>
    <w:p>
      <w:r>
        <w:t xml:space="preserve">laatikko</w:t>
      </w:r>
    </w:p>
    <w:p>
      <w:r>
        <w:rPr>
          <w:b/>
        </w:rPr>
        <w:t xml:space="preserve">Esimerkki 0,4962</w:t>
      </w:r>
    </w:p>
    <w:p>
      <w:r>
        <w:t xml:space="preserve">Kirjailija tienasi enemmän rahaa myydessään käsikirjoituksen kuin sarjakuvan, koska _ oli hauska.</w:t>
      </w:r>
    </w:p>
    <w:p>
      <w:r>
        <w:rPr>
          <w:b/>
        </w:rPr>
        <w:t xml:space="preserve">Tulos</w:t>
      </w:r>
    </w:p>
    <w:p>
      <w:r>
        <w:t xml:space="preserve">käsikirjoitus</w:t>
      </w:r>
    </w:p>
    <w:p>
      <w:r>
        <w:rPr>
          <w:b/>
        </w:rPr>
        <w:t xml:space="preserve">Esimerkki 0,4963</w:t>
      </w:r>
    </w:p>
    <w:p>
      <w:r>
        <w:t xml:space="preserve">Orkidea äitini luona kesti kauemmin kuin ruusu minun luonani, koska _ unohdettiin aina.</w:t>
      </w:r>
    </w:p>
    <w:p>
      <w:r>
        <w:rPr>
          <w:b/>
        </w:rPr>
        <w:t xml:space="preserve">Tulos</w:t>
      </w:r>
    </w:p>
    <w:p>
      <w:r>
        <w:t xml:space="preserve">ruusu</w:t>
      </w:r>
    </w:p>
    <w:p>
      <w:r>
        <w:rPr>
          <w:b/>
        </w:rPr>
        <w:t xml:space="preserve">Esimerkki 0,4964</w:t>
      </w:r>
    </w:p>
    <w:p>
      <w:r>
        <w:t xml:space="preserve">Kun nainen ei pystynyt nukkumaan junassa, hän nukkui lentokoneessa, koska _ oli hiljaista.</w:t>
      </w:r>
    </w:p>
    <w:p>
      <w:r>
        <w:rPr>
          <w:b/>
        </w:rPr>
        <w:t xml:space="preserve">Tulos</w:t>
      </w:r>
    </w:p>
    <w:p>
      <w:r>
        <w:t xml:space="preserve">kone</w:t>
      </w:r>
    </w:p>
    <w:p>
      <w:r>
        <w:rPr>
          <w:b/>
        </w:rPr>
        <w:t xml:space="preserve">Esimerkki 0,4965</w:t>
      </w:r>
    </w:p>
    <w:p>
      <w:r>
        <w:t xml:space="preserve">Sam päätti laittaa koiranruoan lautaselle koiran kulhon sijasta, koska se oli puhtaampaa.</w:t>
      </w:r>
    </w:p>
    <w:p>
      <w:r>
        <w:rPr>
          <w:b/>
        </w:rPr>
        <w:t xml:space="preserve">Tulos</w:t>
      </w:r>
    </w:p>
    <w:p>
      <w:r>
        <w:t xml:space="preserve">levy</w:t>
      </w:r>
    </w:p>
    <w:p>
      <w:r>
        <w:rPr>
          <w:b/>
        </w:rPr>
        <w:t xml:space="preserve">Esimerkki 0,4966</w:t>
      </w:r>
    </w:p>
    <w:p>
      <w:r>
        <w:t xml:space="preserve">Häkissä oli enemmän jyrsijöitä kuin laatikossa, koska häkki oli ahtaampi.</w:t>
      </w:r>
    </w:p>
    <w:p>
      <w:r>
        <w:rPr>
          <w:b/>
        </w:rPr>
        <w:t xml:space="preserve">Tulos</w:t>
      </w:r>
    </w:p>
    <w:p>
      <w:r>
        <w:t xml:space="preserve">laatikko</w:t>
      </w:r>
    </w:p>
    <w:p>
      <w:r>
        <w:rPr>
          <w:b/>
        </w:rPr>
        <w:t xml:space="preserve">Esimerkki 0,4967</w:t>
      </w:r>
    </w:p>
    <w:p>
      <w:r>
        <w:t xml:space="preserve">Sheldon osti kissalleen ruokaa eikä vodkaa, koska _ ostaminen oli vastuuttomampi valinta.</w:t>
      </w:r>
    </w:p>
    <w:p>
      <w:r>
        <w:rPr>
          <w:b/>
        </w:rPr>
        <w:t xml:space="preserve">Tulos</w:t>
      </w:r>
    </w:p>
    <w:p>
      <w:r>
        <w:t xml:space="preserve">vodka</w:t>
      </w:r>
    </w:p>
    <w:p>
      <w:r>
        <w:rPr>
          <w:b/>
        </w:rPr>
        <w:t xml:space="preserve">Esimerkki 0,4968</w:t>
      </w:r>
    </w:p>
    <w:p>
      <w:r>
        <w:t xml:space="preserve">Äitini ostama vedenkeitin oli pahempi kuin edellinen teekannuni, koska se oli niin äänekäs.</w:t>
      </w:r>
    </w:p>
    <w:p>
      <w:r>
        <w:rPr>
          <w:b/>
        </w:rPr>
        <w:t xml:space="preserve">Tulos</w:t>
      </w:r>
    </w:p>
    <w:p>
      <w:r>
        <w:t xml:space="preserve">kattila</w:t>
      </w:r>
    </w:p>
    <w:p>
      <w:r>
        <w:rPr>
          <w:b/>
        </w:rPr>
        <w:t xml:space="preserve">Esimerkki 0,4969</w:t>
      </w:r>
    </w:p>
    <w:p>
      <w:r>
        <w:t xml:space="preserve">Paita aiheutti hänelle ihottumaa, joten hän vaihtoi puseroonsa, sillä se oli ihoa rauhoittava.</w:t>
      </w:r>
    </w:p>
    <w:p>
      <w:r>
        <w:rPr>
          <w:b/>
        </w:rPr>
        <w:t xml:space="preserve">Tulos</w:t>
      </w:r>
    </w:p>
    <w:p>
      <w:r>
        <w:t xml:space="preserve">villapaita</w:t>
      </w:r>
    </w:p>
    <w:p>
      <w:r>
        <w:rPr>
          <w:b/>
        </w:rPr>
        <w:t xml:space="preserve">Esimerkki 0.4970</w:t>
      </w:r>
    </w:p>
    <w:p>
      <w:r>
        <w:t xml:space="preserve">James huomasi, ettei hän voinut rikkoa kananmunaa kämmenensä otteessa. _ on heikko.</w:t>
      </w:r>
    </w:p>
    <w:p>
      <w:r>
        <w:rPr>
          <w:b/>
        </w:rPr>
        <w:t xml:space="preserve">Tulos</w:t>
      </w:r>
    </w:p>
    <w:p>
      <w:r>
        <w:t xml:space="preserve">tartunta</w:t>
      </w:r>
    </w:p>
    <w:p>
      <w:r>
        <w:rPr>
          <w:b/>
        </w:rPr>
        <w:t xml:space="preserve">Esimerkki 0,4971</w:t>
      </w:r>
    </w:p>
    <w:p>
      <w:r>
        <w:t xml:space="preserve">Ikkunat estivät auringonvalon, mutta päästivät silti paljon lämpöä sisään.  _ oli liian heikko läpäisemään sitä.</w:t>
      </w:r>
    </w:p>
    <w:p>
      <w:r>
        <w:rPr>
          <w:b/>
        </w:rPr>
        <w:t xml:space="preserve">Tulos</w:t>
      </w:r>
    </w:p>
    <w:p>
      <w:r>
        <w:t xml:space="preserve">auringonvalo</w:t>
      </w:r>
    </w:p>
    <w:p>
      <w:r>
        <w:rPr>
          <w:b/>
        </w:rPr>
        <w:t xml:space="preserve">Esimerkki 0.4972</w:t>
      </w:r>
    </w:p>
    <w:p>
      <w:r>
        <w:t xml:space="preserve">James yritti irrottaa kiveä, mutta se oli liian raskas ja suuri, jotta hän olisi voinut tarttua siihen. _ ongelma oli paljon vaikeampi ratkaista.</w:t>
      </w:r>
    </w:p>
    <w:p>
      <w:r>
        <w:rPr>
          <w:b/>
        </w:rPr>
        <w:t xml:space="preserve">Tulos</w:t>
      </w:r>
    </w:p>
    <w:p>
      <w:r>
        <w:t xml:space="preserve">raskas</w:t>
      </w:r>
    </w:p>
    <w:p>
      <w:r>
        <w:rPr>
          <w:b/>
        </w:rPr>
        <w:t xml:space="preserve">Esimerkki 0,4973</w:t>
      </w:r>
    </w:p>
    <w:p>
      <w:r>
        <w:t xml:space="preserve">Kevin säilytti limaa voileipäpussissa tupperwaren sijasta, koska _ se pysyisi tuoreempana.</w:t>
      </w:r>
    </w:p>
    <w:p>
      <w:r>
        <w:rPr>
          <w:b/>
        </w:rPr>
        <w:t xml:space="preserve">Tulos</w:t>
      </w:r>
    </w:p>
    <w:p>
      <w:r>
        <w:t xml:space="preserve">Tupperware</w:t>
      </w:r>
    </w:p>
    <w:p>
      <w:r>
        <w:rPr>
          <w:b/>
        </w:rPr>
        <w:t xml:space="preserve">Esimerkki 0,4974</w:t>
      </w:r>
    </w:p>
    <w:p>
      <w:r>
        <w:t xml:space="preserve">Puu eli pidempään kuin pensas, koska _ oli heikompi kasvi.</w:t>
      </w:r>
    </w:p>
    <w:p>
      <w:r>
        <w:rPr>
          <w:b/>
        </w:rPr>
        <w:t xml:space="preserve">Tulos</w:t>
      </w:r>
    </w:p>
    <w:p>
      <w:r>
        <w:t xml:space="preserve">Bush</w:t>
      </w:r>
    </w:p>
    <w:p>
      <w:r>
        <w:rPr>
          <w:b/>
        </w:rPr>
        <w:t xml:space="preserve">Esimerkki 0,4975</w:t>
      </w:r>
    </w:p>
    <w:p>
      <w:r>
        <w:t xml:space="preserve">Nainen lävisti asiakkaan kielen neulalla ennen kuin lävisti hänen nenänsä, koska _ oli turta.</w:t>
      </w:r>
    </w:p>
    <w:p>
      <w:r>
        <w:rPr>
          <w:b/>
        </w:rPr>
        <w:t xml:space="preserve">Tulos</w:t>
      </w:r>
    </w:p>
    <w:p>
      <w:r>
        <w:t xml:space="preserve">kieli</w:t>
      </w:r>
    </w:p>
    <w:p>
      <w:r>
        <w:rPr>
          <w:b/>
        </w:rPr>
        <w:t xml:space="preserve">Esimerkki 0,4976</w:t>
      </w:r>
    </w:p>
    <w:p>
      <w:r>
        <w:t xml:space="preserve">Koira ei suojellut taloa yhtä paljon kuin yritystä, koska koira asui _ .</w:t>
      </w:r>
    </w:p>
    <w:p>
      <w:r>
        <w:rPr>
          <w:b/>
        </w:rPr>
        <w:t xml:space="preserve">Tulos</w:t>
      </w:r>
    </w:p>
    <w:p>
      <w:r>
        <w:t xml:space="preserve">liiketoiminta</w:t>
      </w:r>
    </w:p>
    <w:p>
      <w:r>
        <w:rPr>
          <w:b/>
        </w:rPr>
        <w:t xml:space="preserve">Esimerkki 0,4977</w:t>
      </w:r>
    </w:p>
    <w:p>
      <w:r>
        <w:t xml:space="preserve">Ruoka oli ripoteltu suolalla. Lisäsimme ruokaan pippuria, koska _ teki siitä hapanta.</w:t>
      </w:r>
    </w:p>
    <w:p>
      <w:r>
        <w:rPr>
          <w:b/>
        </w:rPr>
        <w:t xml:space="preserve">Tulos</w:t>
      </w:r>
    </w:p>
    <w:p>
      <w:r>
        <w:t xml:space="preserve">suola</w:t>
      </w:r>
    </w:p>
    <w:p>
      <w:r>
        <w:rPr>
          <w:b/>
        </w:rPr>
        <w:t xml:space="preserve">Esimerkki 0.4978</w:t>
      </w:r>
    </w:p>
    <w:p>
      <w:r>
        <w:t xml:space="preserve">Kirpputorimyynnissä hopeaesineet myytiin halvemmalla kuin baseball-korttisarja, koska _ se on tavanomaista tavaraa.</w:t>
      </w:r>
    </w:p>
    <w:p>
      <w:r>
        <w:rPr>
          <w:b/>
        </w:rPr>
        <w:t xml:space="preserve">Tulos</w:t>
      </w:r>
    </w:p>
    <w:p>
      <w:r>
        <w:t xml:space="preserve">hopeaesineet</w:t>
      </w:r>
    </w:p>
    <w:p>
      <w:r>
        <w:rPr>
          <w:b/>
        </w:rPr>
        <w:t xml:space="preserve">Esimerkki 0,4979</w:t>
      </w:r>
    </w:p>
    <w:p>
      <w:r>
        <w:t xml:space="preserve">John näki arvoituksellisen ohjelman, jossa sanottiin, että kuolleiden kanssa voi puhua, ja paperin, jossa väitettiin muuta, joten hän alkoi uskoa, että _ oli huijausta.</w:t>
      </w:r>
    </w:p>
    <w:p>
      <w:r>
        <w:rPr>
          <w:b/>
        </w:rPr>
        <w:t xml:space="preserve">Tulos</w:t>
      </w:r>
    </w:p>
    <w:p>
      <w:r>
        <w:t xml:space="preserve">näytä</w:t>
      </w:r>
    </w:p>
    <w:p>
      <w:r>
        <w:rPr>
          <w:b/>
        </w:rPr>
        <w:t xml:space="preserve">Esimerkki 0.4980</w:t>
      </w:r>
    </w:p>
    <w:p>
      <w:r>
        <w:t xml:space="preserve">On hienoa, että on ystäviä, joiden kanssa voi puhua koulusta ja elämästä. Onneksi _tehtävän_ kopiointi on asia.</w:t>
      </w:r>
    </w:p>
    <w:p>
      <w:r>
        <w:rPr>
          <w:b/>
        </w:rPr>
        <w:t xml:space="preserve">Tulos</w:t>
      </w:r>
    </w:p>
    <w:p>
      <w:r>
        <w:t xml:space="preserve">koulu</w:t>
      </w:r>
    </w:p>
    <w:p>
      <w:r>
        <w:rPr>
          <w:b/>
        </w:rPr>
        <w:t xml:space="preserve">Esimerkki 0,4981</w:t>
      </w:r>
    </w:p>
    <w:p>
      <w:r>
        <w:t xml:space="preserve">Sally tiesi, että tentistä tulisi vaikea, joten hän laati opiskeluaikataulun. _ oli 4 viikon mittainen.</w:t>
      </w:r>
    </w:p>
    <w:p>
      <w:r>
        <w:rPr>
          <w:b/>
        </w:rPr>
        <w:t xml:space="preserve">Tulos</w:t>
      </w:r>
    </w:p>
    <w:p>
      <w:r>
        <w:t xml:space="preserve">aikataulu</w:t>
      </w:r>
    </w:p>
    <w:p>
      <w:r>
        <w:rPr>
          <w:b/>
        </w:rPr>
        <w:t xml:space="preserve">Esimerkki 0.4982</w:t>
      </w:r>
    </w:p>
    <w:p>
      <w:r>
        <w:t xml:space="preserve">Menin klinikalle enkä sairaalaan, koska _ oli paljon kauempana kotoa.</w:t>
      </w:r>
    </w:p>
    <w:p>
      <w:r>
        <w:rPr>
          <w:b/>
        </w:rPr>
        <w:t xml:space="preserve">Tulos</w:t>
      </w:r>
    </w:p>
    <w:p>
      <w:r>
        <w:t xml:space="preserve">sairaala</w:t>
      </w:r>
    </w:p>
    <w:p>
      <w:r>
        <w:rPr>
          <w:b/>
        </w:rPr>
        <w:t xml:space="preserve">Esimerkki 0,4983</w:t>
      </w:r>
    </w:p>
    <w:p>
      <w:r>
        <w:t xml:space="preserve">Naisen jalkoja kutitti, mutta ei käsiä. Hänen _ oli vältellyt Poison Ivy -myrkkyä.</w:t>
      </w:r>
    </w:p>
    <w:p>
      <w:r>
        <w:rPr>
          <w:b/>
        </w:rPr>
        <w:t xml:space="preserve">Tulos</w:t>
      </w:r>
    </w:p>
    <w:p>
      <w:r>
        <w:t xml:space="preserve">aseet</w:t>
      </w:r>
    </w:p>
    <w:p>
      <w:r>
        <w:rPr>
          <w:b/>
        </w:rPr>
        <w:t xml:space="preserve">Esimerkki 0,4984</w:t>
      </w:r>
    </w:p>
    <w:p>
      <w:r>
        <w:t xml:space="preserve">Hän oli kyllästynyt putoamaan portaista ja terasseilta, mutta vain _ oli mahdollista muuttaa.</w:t>
      </w:r>
    </w:p>
    <w:p>
      <w:r>
        <w:rPr>
          <w:b/>
        </w:rPr>
        <w:t xml:space="preserve">Tulos</w:t>
      </w:r>
    </w:p>
    <w:p>
      <w:r>
        <w:t xml:space="preserve">patiot</w:t>
      </w:r>
    </w:p>
    <w:p>
      <w:r>
        <w:rPr>
          <w:b/>
        </w:rPr>
        <w:t xml:space="preserve">Esimerkki 0,4985</w:t>
      </w:r>
    </w:p>
    <w:p>
      <w:r>
        <w:t xml:space="preserve">Hän halusi minun kuvaavan hänelle tarinan eikä vain kappaleen, koska _ oli täydellinen.</w:t>
      </w:r>
    </w:p>
    <w:p>
      <w:r>
        <w:rPr>
          <w:b/>
        </w:rPr>
        <w:t xml:space="preserve">Tulos</w:t>
      </w:r>
    </w:p>
    <w:p>
      <w:r>
        <w:t xml:space="preserve">tarina</w:t>
      </w:r>
    </w:p>
    <w:p>
      <w:r>
        <w:rPr>
          <w:b/>
        </w:rPr>
        <w:t xml:space="preserve">Esimerkki 0,4986</w:t>
      </w:r>
    </w:p>
    <w:p>
      <w:r>
        <w:t xml:space="preserve">John antoi hänelle tarjoillun ruoan toiselle miehelle ja tilasi vain kupin teetä. Se _ on maukasta.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Esimerkki 0,4987</w:t>
      </w:r>
    </w:p>
    <w:p>
      <w:r>
        <w:t xml:space="preserve">Palautin ruokalajin, jossa oli salottisipulia, mutta pidin sipuliannoksen, koska _ oli kypsennetty väärin.</w:t>
      </w:r>
    </w:p>
    <w:p>
      <w:r>
        <w:rPr>
          <w:b/>
        </w:rPr>
        <w:t xml:space="preserve">Tulos</w:t>
      </w:r>
    </w:p>
    <w:p>
      <w:r>
        <w:t xml:space="preserve">salottisipuli</w:t>
      </w:r>
    </w:p>
    <w:p>
      <w:r>
        <w:rPr>
          <w:b/>
        </w:rPr>
        <w:t xml:space="preserve">Esimerkki 0.4988</w:t>
      </w:r>
    </w:p>
    <w:p>
      <w:r>
        <w:t xml:space="preserve">James halusi hankkia uuden tyynyn ja patjan makuuhuoneeseensa.  Hän hankki _ ensin, vaikka se oli kalliimpi.</w:t>
      </w:r>
    </w:p>
    <w:p>
      <w:r>
        <w:rPr>
          <w:b/>
        </w:rPr>
        <w:t xml:space="preserve">Tulos</w:t>
      </w:r>
    </w:p>
    <w:p>
      <w:r>
        <w:t xml:space="preserve">patja</w:t>
      </w:r>
    </w:p>
    <w:p>
      <w:r>
        <w:rPr>
          <w:b/>
        </w:rPr>
        <w:t xml:space="preserve">Esimerkki 0,4989</w:t>
      </w:r>
    </w:p>
    <w:p>
      <w:r>
        <w:t xml:space="preserve">Mies nautti enemmän pallon lyömisestä mailalla kuin mailalla, koska pallon lyöminen _ mailalla _ kuulosti vaimentavalta.</w:t>
      </w:r>
    </w:p>
    <w:p>
      <w:r>
        <w:rPr>
          <w:b/>
        </w:rPr>
        <w:t xml:space="preserve">Tulos</w:t>
      </w:r>
    </w:p>
    <w:p>
      <w:r>
        <w:t xml:space="preserve">maila</w:t>
      </w:r>
    </w:p>
    <w:p>
      <w:r>
        <w:rPr>
          <w:b/>
        </w:rPr>
        <w:t xml:space="preserve">Esimerkki 0.4990</w:t>
      </w:r>
    </w:p>
    <w:p>
      <w:r>
        <w:t xml:space="preserve">John yritti vaihtaa muovisen astiansa keraamiseen astiaan.  _ astia oli jäykkä.</w:t>
      </w:r>
    </w:p>
    <w:p>
      <w:r>
        <w:rPr>
          <w:b/>
        </w:rPr>
        <w:t xml:space="preserve">Tulos</w:t>
      </w:r>
    </w:p>
    <w:p>
      <w:r>
        <w:t xml:space="preserve">keraaminen</w:t>
      </w:r>
    </w:p>
    <w:p>
      <w:r>
        <w:rPr>
          <w:b/>
        </w:rPr>
        <w:t xml:space="preserve">Esimerkki 0.4991</w:t>
      </w:r>
    </w:p>
    <w:p>
      <w:r>
        <w:t xml:space="preserve">Hopea oli halvempaa kuin kulta, koska hopea oli peräisin uponneesta laivasta.</w:t>
      </w:r>
    </w:p>
    <w:p>
      <w:r>
        <w:rPr>
          <w:b/>
        </w:rPr>
        <w:t xml:space="preserve">Tulos</w:t>
      </w:r>
    </w:p>
    <w:p>
      <w:r>
        <w:t xml:space="preserve">kulta</w:t>
      </w:r>
    </w:p>
    <w:p>
      <w:r>
        <w:rPr>
          <w:b/>
        </w:rPr>
        <w:t xml:space="preserve">Esimerkki 0.4992</w:t>
      </w:r>
    </w:p>
    <w:p>
      <w:r>
        <w:t xml:space="preserve">Sekä opettaja että oppilaat eivät kuulleet kellon soittoa, koska he olivat kiireisiä kuuntelemaan runoa. _ on äänekäs.</w:t>
      </w:r>
    </w:p>
    <w:p>
      <w:r>
        <w:rPr>
          <w:b/>
        </w:rPr>
        <w:t xml:space="preserve">Tulos</w:t>
      </w:r>
    </w:p>
    <w:p>
      <w:r>
        <w:t xml:space="preserve">runo</w:t>
      </w:r>
    </w:p>
    <w:p>
      <w:r>
        <w:rPr>
          <w:b/>
        </w:rPr>
        <w:t xml:space="preserve">Esimerkki 0.4993</w:t>
      </w:r>
    </w:p>
    <w:p>
      <w:r>
        <w:t xml:space="preserve">En ollut varma, pitäisikö minun ottaa haastatteluun mukaan ansioluettelo vai ansioluettelo, koska mielestäni _ oli liian yksityiskohtainen.</w:t>
      </w:r>
    </w:p>
    <w:p>
      <w:r>
        <w:rPr>
          <w:b/>
        </w:rPr>
        <w:t xml:space="preserve">Tulos</w:t>
      </w:r>
    </w:p>
    <w:p>
      <w:r>
        <w:t xml:space="preserve">CV</w:t>
      </w:r>
    </w:p>
    <w:p>
      <w:r>
        <w:rPr>
          <w:b/>
        </w:rPr>
        <w:t xml:space="preserve">Esimerkki 0.4994</w:t>
      </w:r>
    </w:p>
    <w:p>
      <w:r>
        <w:t xml:space="preserve">Äiti osti minulle keksejä, mutta en saanut niitä purkkiin, koska _ olivat liian pieniä.</w:t>
      </w:r>
    </w:p>
    <w:p>
      <w:r>
        <w:rPr>
          <w:b/>
        </w:rPr>
        <w:t xml:space="preserve">Tulos</w:t>
      </w:r>
    </w:p>
    <w:p>
      <w:r>
        <w:t xml:space="preserve">säiliöt</w:t>
      </w:r>
    </w:p>
    <w:p>
      <w:r>
        <w:rPr>
          <w:b/>
        </w:rPr>
        <w:t xml:space="preserve">Esimerkki 0.4995</w:t>
      </w:r>
    </w:p>
    <w:p>
      <w:r>
        <w:t xml:space="preserve">He yrittivät lennättää leijaa joko matalalla tai korkealla. _ korkeutta oli vaikea ylläpitää.</w:t>
      </w:r>
    </w:p>
    <w:p>
      <w:r>
        <w:rPr>
          <w:b/>
        </w:rPr>
        <w:t xml:space="preserve">Tulos</w:t>
      </w:r>
    </w:p>
    <w:p>
      <w:r>
        <w:t xml:space="preserve">alhainen</w:t>
      </w:r>
    </w:p>
    <w:p>
      <w:r>
        <w:rPr>
          <w:b/>
        </w:rPr>
        <w:t xml:space="preserve">Esimerkki 0.4996</w:t>
      </w:r>
    </w:p>
    <w:p>
      <w:r>
        <w:t xml:space="preserve">James oli huolissaan siitä, että hän myöhästyisi illalliselta, koska hänen junansa oli määrä saapua 15 minuuttia sitten. _ oli myöhässä, joten kaikki järjestyi.</w:t>
      </w:r>
    </w:p>
    <w:p>
      <w:r>
        <w:rPr>
          <w:b/>
        </w:rPr>
        <w:t xml:space="preserve">Tulos</w:t>
      </w:r>
    </w:p>
    <w:p>
      <w:r>
        <w:t xml:space="preserve">illallinen</w:t>
      </w:r>
    </w:p>
    <w:p>
      <w:r>
        <w:rPr>
          <w:b/>
        </w:rPr>
        <w:t xml:space="preserve">Esimerkki 0.4997</w:t>
      </w:r>
    </w:p>
    <w:p>
      <w:r>
        <w:t xml:space="preserve">Matti leipoi keksejä jauhoista ja voista, mutta kekseistä tuli huonoja, koska _ oli liian vähän.</w:t>
      </w:r>
    </w:p>
    <w:p>
      <w:r>
        <w:rPr>
          <w:b/>
        </w:rPr>
        <w:t xml:space="preserve">Tulos</w:t>
      </w:r>
    </w:p>
    <w:p>
      <w:r>
        <w:t xml:space="preserve">jauhot</w:t>
      </w:r>
    </w:p>
    <w:p>
      <w:r>
        <w:rPr>
          <w:b/>
        </w:rPr>
        <w:t xml:space="preserve">Esimerkki 0.4998</w:t>
      </w:r>
    </w:p>
    <w:p>
      <w:r>
        <w:t xml:space="preserve">Jim ehti pukeutua paremmin häihin kuin juhliin, koska _ oli muodollisempi.</w:t>
      </w:r>
    </w:p>
    <w:p>
      <w:r>
        <w:rPr>
          <w:b/>
        </w:rPr>
        <w:t xml:space="preserve">Tulos</w:t>
      </w:r>
    </w:p>
    <w:p>
      <w:r>
        <w:t xml:space="preserve">häät</w:t>
      </w:r>
    </w:p>
    <w:p>
      <w:r>
        <w:rPr>
          <w:b/>
        </w:rPr>
        <w:t xml:space="preserve">Esimerkki 0,4999</w:t>
      </w:r>
    </w:p>
    <w:p>
      <w:r>
        <w:t xml:space="preserve">Paino syöksyi lattian läpi, mutta verkko pysäytti sen, koska _ oli niin hauras.</w:t>
      </w:r>
    </w:p>
    <w:p>
      <w:r>
        <w:rPr>
          <w:b/>
        </w:rPr>
        <w:t xml:space="preserve">Tulos</w:t>
      </w:r>
    </w:p>
    <w:p>
      <w:r>
        <w:t xml:space="preserve">lattia</w:t>
      </w:r>
    </w:p>
    <w:p>
      <w:r>
        <w:rPr>
          <w:b/>
        </w:rPr>
        <w:t xml:space="preserve">Esimerkki 0.5000</w:t>
      </w:r>
    </w:p>
    <w:p>
      <w:r>
        <w:t xml:space="preserve">Viilsin käteni veitseen enkä ollut varma, tarvitsinko tikkejä vai laastaria. Nähtyäni, kuinka matala se oli, sain _ .</w:t>
      </w:r>
    </w:p>
    <w:p>
      <w:r>
        <w:rPr>
          <w:b/>
        </w:rPr>
        <w:t xml:space="preserve">Tulos</w:t>
      </w:r>
    </w:p>
    <w:p>
      <w:r>
        <w:t xml:space="preserve">bandaid</w:t>
      </w:r>
    </w:p>
    <w:p>
      <w:r>
        <w:rPr>
          <w:b/>
        </w:rPr>
        <w:t xml:space="preserve">Esimerkki 0,5001</w:t>
      </w:r>
    </w:p>
    <w:p>
      <w:r>
        <w:t xml:space="preserve">Parturi käytti asiakkaalleen partavaahdon sijasta partavaahtoa, koska asiakas oli allerginen partavaahdolle _ .</w:t>
      </w:r>
    </w:p>
    <w:p>
      <w:r>
        <w:rPr>
          <w:b/>
        </w:rPr>
        <w:t xml:space="preserve">Tulos</w:t>
      </w:r>
    </w:p>
    <w:p>
      <w:r>
        <w:t xml:space="preserve">partavaahto</w:t>
      </w:r>
    </w:p>
    <w:p>
      <w:r>
        <w:rPr>
          <w:b/>
        </w:rPr>
        <w:t xml:space="preserve">Esimerkki 0.5002</w:t>
      </w:r>
    </w:p>
    <w:p>
      <w:r>
        <w:t xml:space="preserve">Tietokoneen aktivoimiseksi tarvitsimme uuden laturin, koska _ oli riippuvainen siitä.</w:t>
      </w:r>
    </w:p>
    <w:p>
      <w:r>
        <w:rPr>
          <w:b/>
        </w:rPr>
        <w:t xml:space="preserve">Tulos</w:t>
      </w:r>
    </w:p>
    <w:p>
      <w:r>
        <w:t xml:space="preserve">tietokone</w:t>
      </w:r>
    </w:p>
    <w:p>
      <w:r>
        <w:rPr>
          <w:b/>
        </w:rPr>
        <w:t xml:space="preserve">Esimerkki 0.5003</w:t>
      </w:r>
    </w:p>
    <w:p>
      <w:r>
        <w:t xml:space="preserve">Oli Samin syntymäpäivä, ja ostin hänelle todella hienon kellon, jonka pakkasin huolellisesti lahjapaperiin. Se oli pakattu huolellisesti.</w:t>
      </w:r>
    </w:p>
    <w:p>
      <w:r>
        <w:rPr>
          <w:b/>
        </w:rPr>
        <w:t xml:space="preserve">Tulos</w:t>
      </w:r>
    </w:p>
    <w:p>
      <w:r>
        <w:t xml:space="preserve">katso</w:t>
      </w:r>
    </w:p>
    <w:p>
      <w:r>
        <w:rPr>
          <w:b/>
        </w:rPr>
        <w:t xml:space="preserve">Esimerkki 0.5004</w:t>
      </w:r>
    </w:p>
    <w:p>
      <w:r>
        <w:t xml:space="preserve">Joukkue suoriutui paremmin kuntosalilla kuin kentällä, koska siellä oli pitoa _ .</w:t>
      </w:r>
    </w:p>
    <w:p>
      <w:r>
        <w:rPr>
          <w:b/>
        </w:rPr>
        <w:t xml:space="preserve">Tulos</w:t>
      </w:r>
    </w:p>
    <w:p>
      <w:r>
        <w:t xml:space="preserve">kuntosali</w:t>
      </w:r>
    </w:p>
    <w:p>
      <w:r>
        <w:rPr>
          <w:b/>
        </w:rPr>
        <w:t xml:space="preserve">Esimerkki 0.5005</w:t>
      </w:r>
    </w:p>
    <w:p>
      <w:r>
        <w:t xml:space="preserve">Leikkisä koira meni jokeen ja putosi Niagaran putousten yli, koska _ liikkui liian hitaasti.</w:t>
      </w:r>
    </w:p>
    <w:p>
      <w:r>
        <w:rPr>
          <w:b/>
        </w:rPr>
        <w:t xml:space="preserve">Tulos</w:t>
      </w:r>
    </w:p>
    <w:p>
      <w:r>
        <w:t xml:space="preserve">koira</w:t>
      </w:r>
    </w:p>
    <w:p>
      <w:r>
        <w:rPr>
          <w:b/>
        </w:rPr>
        <w:t xml:space="preserve">Esimerkki 0.5006</w:t>
      </w:r>
    </w:p>
    <w:p>
      <w:r>
        <w:t xml:space="preserve">Myymäläpäällikkö päättää olla laittamatta viinaa takaosaan, joten hän laittaa sen eteen. Hän huomaa, että hän tekee paljon myyntiä, kun se on _ .</w:t>
      </w:r>
    </w:p>
    <w:p>
      <w:r>
        <w:rPr>
          <w:b/>
        </w:rPr>
        <w:t xml:space="preserve">Tulos</w:t>
      </w:r>
    </w:p>
    <w:p>
      <w:r>
        <w:t xml:space="preserve">etupuolella</w:t>
      </w:r>
    </w:p>
    <w:p>
      <w:r>
        <w:rPr>
          <w:b/>
        </w:rPr>
        <w:t xml:space="preserve">Esimerkki 0.5007</w:t>
      </w:r>
    </w:p>
    <w:p>
      <w:r>
        <w:t xml:space="preserve">Kuva tuli ulos Polaroid-kamerasta ja putosi tarjottimelle, joten nyt _ on kevyempi.</w:t>
      </w:r>
    </w:p>
    <w:p>
      <w:r>
        <w:rPr>
          <w:b/>
        </w:rPr>
        <w:t xml:space="preserve">Tulos</w:t>
      </w:r>
    </w:p>
    <w:p>
      <w:r>
        <w:t xml:space="preserve">kamera</w:t>
      </w:r>
    </w:p>
    <w:p>
      <w:r>
        <w:rPr>
          <w:b/>
        </w:rPr>
        <w:t xml:space="preserve">Esimerkki 0.5008</w:t>
      </w:r>
    </w:p>
    <w:p>
      <w:r>
        <w:t xml:space="preserve">Varpaani eivät koskaan mahdu kunnolla kenkiini, luultavasti siksi, että _ ovat liian leveät.</w:t>
      </w:r>
    </w:p>
    <w:p>
      <w:r>
        <w:rPr>
          <w:b/>
        </w:rPr>
        <w:t xml:space="preserve">Tulos</w:t>
      </w:r>
    </w:p>
    <w:p>
      <w:r>
        <w:t xml:space="preserve">varpaat</w:t>
      </w:r>
    </w:p>
    <w:p>
      <w:r>
        <w:rPr>
          <w:b/>
        </w:rPr>
        <w:t xml:space="preserve">Esimerkki 0.5009</w:t>
      </w:r>
    </w:p>
    <w:p>
      <w:r>
        <w:t xml:space="preserve">Vaatekaapissa oli enemmän vaatteita kuin lipastossa, koska _ oli tilavampi.</w:t>
      </w:r>
    </w:p>
    <w:p>
      <w:r>
        <w:rPr>
          <w:b/>
        </w:rPr>
        <w:t xml:space="preserve">Tulos</w:t>
      </w:r>
    </w:p>
    <w:p>
      <w:r>
        <w:t xml:space="preserve">kaappi</w:t>
      </w:r>
    </w:p>
    <w:p>
      <w:r>
        <w:rPr>
          <w:b/>
        </w:rPr>
        <w:t xml:space="preserve">Esimerkki 0.5010</w:t>
      </w:r>
    </w:p>
    <w:p>
      <w:r>
        <w:t xml:space="preserve">Shakkipelissä tornin nappula vei vastustajan ratsunappulan, koska _ oli epäedullisessa asemassa.</w:t>
      </w:r>
    </w:p>
    <w:p>
      <w:r>
        <w:rPr>
          <w:b/>
        </w:rPr>
        <w:t xml:space="preserve">Tulos</w:t>
      </w:r>
    </w:p>
    <w:p>
      <w:r>
        <w:t xml:space="preserve">ratsun pala</w:t>
      </w:r>
    </w:p>
    <w:p>
      <w:r>
        <w:rPr>
          <w:b/>
        </w:rPr>
        <w:t xml:space="preserve">Esimerkki 0.5011</w:t>
      </w:r>
    </w:p>
    <w:p>
      <w:r>
        <w:t xml:space="preserve">Pankkiin käveleminen kesti 30 minuuttia kauemmin kuin kauppaan, koska pankki oli lähempänä.</w:t>
      </w:r>
    </w:p>
    <w:p>
      <w:r>
        <w:rPr>
          <w:b/>
        </w:rPr>
        <w:t xml:space="preserve">Tulos</w:t>
      </w:r>
    </w:p>
    <w:p>
      <w:r>
        <w:t xml:space="preserve">markkinat</w:t>
      </w:r>
    </w:p>
    <w:p>
      <w:r>
        <w:rPr>
          <w:b/>
        </w:rPr>
        <w:t xml:space="preserve">Esimerkki 0.5012</w:t>
      </w:r>
    </w:p>
    <w:p>
      <w:r>
        <w:t xml:space="preserve">Gracea jännitti julkisen puheen pitäminen, mutta hän tunsi itsensä rohkeaksi luettuaan muista, joilla oli sama ongelma, ja nyt hän tiesi, että tunne _ voi olla pysyvä.</w:t>
      </w:r>
    </w:p>
    <w:p>
      <w:r>
        <w:rPr>
          <w:b/>
        </w:rPr>
        <w:t xml:space="preserve">Tulos</w:t>
      </w:r>
    </w:p>
    <w:p>
      <w:r>
        <w:t xml:space="preserve">rohkeus</w:t>
      </w:r>
    </w:p>
    <w:p>
      <w:r>
        <w:rPr>
          <w:b/>
        </w:rPr>
        <w:t xml:space="preserve">Esimerkki 0.5013</w:t>
      </w:r>
    </w:p>
    <w:p>
      <w:r>
        <w:t xml:space="preserve">Hän päätti ostaa sohvan lepotuolin sijaan, koska _ oli pienempi.</w:t>
      </w:r>
    </w:p>
    <w:p>
      <w:r>
        <w:rPr>
          <w:b/>
        </w:rPr>
        <w:t xml:space="preserve">Tulos</w:t>
      </w:r>
    </w:p>
    <w:p>
      <w:r>
        <w:t xml:space="preserve">lepotuoli</w:t>
      </w:r>
    </w:p>
    <w:p>
      <w:r>
        <w:rPr>
          <w:b/>
        </w:rPr>
        <w:t xml:space="preserve">Esimerkki 0,5014</w:t>
      </w:r>
    </w:p>
    <w:p>
      <w:r>
        <w:t xml:space="preserve">Halkiot oli piilotettava tämän tapahtuman vaatetukseen, koska _ oli sopimatonta.</w:t>
      </w:r>
    </w:p>
    <w:p>
      <w:r>
        <w:rPr>
          <w:b/>
        </w:rPr>
        <w:t xml:space="preserve">Tulos</w:t>
      </w:r>
    </w:p>
    <w:p>
      <w:r>
        <w:t xml:space="preserve">halkaisu</w:t>
      </w:r>
    </w:p>
    <w:p>
      <w:r>
        <w:rPr>
          <w:b/>
        </w:rPr>
        <w:t xml:space="preserve">Esimerkki 0,5015</w:t>
      </w:r>
    </w:p>
    <w:p>
      <w:r>
        <w:t xml:space="preserve">Sarah on yrittänyt käyttää muistiaan muistellakseen englannin ja historian sanastoa. The _ käsitteli verbejä.</w:t>
      </w:r>
    </w:p>
    <w:p>
      <w:r>
        <w:rPr>
          <w:b/>
        </w:rPr>
        <w:t xml:space="preserve">Tulos</w:t>
      </w:r>
    </w:p>
    <w:p>
      <w:r>
        <w:t xml:space="preserve">Englanti</w:t>
      </w:r>
    </w:p>
    <w:p>
      <w:r>
        <w:rPr>
          <w:b/>
        </w:rPr>
        <w:t xml:space="preserve">Esimerkki 0,5016</w:t>
      </w:r>
    </w:p>
    <w:p>
      <w:r>
        <w:t xml:space="preserve">Kun Jessillä oli kuumetta, hän pysytteli enemmän sängyssä kuin tuolissa, koska hän lepäsi kauheasti _ .</w:t>
      </w:r>
    </w:p>
    <w:p>
      <w:r>
        <w:rPr>
          <w:b/>
        </w:rPr>
        <w:t xml:space="preserve">Tulos</w:t>
      </w:r>
    </w:p>
    <w:p>
      <w:r>
        <w:t xml:space="preserve">tuoli</w:t>
      </w:r>
    </w:p>
    <w:p>
      <w:r>
        <w:rPr>
          <w:b/>
        </w:rPr>
        <w:t xml:space="preserve">Esimerkki 0.5017</w:t>
      </w:r>
    </w:p>
    <w:p>
      <w:r>
        <w:t xml:space="preserve">Lääkärini sanoi, että ruokavalioni pitäisi sisältää enemmän höyrytettyä lehtikaalia ja vähemmän pihviä; ilmeisesti _ on melko terveellistä.</w:t>
      </w:r>
    </w:p>
    <w:p>
      <w:r>
        <w:rPr>
          <w:b/>
        </w:rPr>
        <w:t xml:space="preserve">Tulos</w:t>
      </w:r>
    </w:p>
    <w:p>
      <w:r>
        <w:t xml:space="preserve">lehtikaali</w:t>
      </w:r>
    </w:p>
    <w:p>
      <w:r>
        <w:rPr>
          <w:b/>
        </w:rPr>
        <w:t xml:space="preserve">Esimerkki 0.5018</w:t>
      </w:r>
    </w:p>
    <w:p>
      <w:r>
        <w:t xml:space="preserve">Kaadoin vettä pullosta kuppiin, mutta se valui ympäri pöytää. Se on liian pieni.</w:t>
      </w:r>
    </w:p>
    <w:p>
      <w:r>
        <w:rPr>
          <w:b/>
        </w:rPr>
        <w:t xml:space="preserve">Tulos</w:t>
      </w:r>
    </w:p>
    <w:p>
      <w:r>
        <w:t xml:space="preserve">kuppi</w:t>
      </w:r>
    </w:p>
    <w:p>
      <w:r>
        <w:rPr>
          <w:b/>
        </w:rPr>
        <w:t xml:space="preserve">Esimerkki 0.5019</w:t>
      </w:r>
    </w:p>
    <w:p>
      <w:r>
        <w:t xml:space="preserve">Siskoni ostama voide ei toiminut hänen iholleen, koska se oli vanhentunut.</w:t>
      </w:r>
    </w:p>
    <w:p>
      <w:r>
        <w:rPr>
          <w:b/>
        </w:rPr>
        <w:t xml:space="preserve">Tulos</w:t>
      </w:r>
    </w:p>
    <w:p>
      <w:r>
        <w:t xml:space="preserve">voide</w:t>
      </w:r>
    </w:p>
    <w:p>
      <w:r>
        <w:rPr>
          <w:b/>
        </w:rPr>
        <w:t xml:space="preserve">Esimerkki 0,5020</w:t>
      </w:r>
    </w:p>
    <w:p>
      <w:r>
        <w:t xml:space="preserve">Nainen uskoi, että rubiini oli arvokkaampi kuin smaragdi, koska se näytti väärennetyltä.</w:t>
      </w:r>
    </w:p>
    <w:p>
      <w:r>
        <w:rPr>
          <w:b/>
        </w:rPr>
        <w:t xml:space="preserve">Tulos</w:t>
      </w:r>
    </w:p>
    <w:p>
      <w:r>
        <w:t xml:space="preserve">smaragdi</w:t>
      </w:r>
    </w:p>
    <w:p>
      <w:r>
        <w:rPr>
          <w:b/>
        </w:rPr>
        <w:t xml:space="preserve">Esimerkki 0,5021</w:t>
      </w:r>
    </w:p>
    <w:p>
      <w:r>
        <w:t xml:space="preserve">Stressin hoitaminen lääkkeillä ei ole yhtä tehokasta kuin meditaatio, koska se vaikuttaa pitkällä aikavälillä huonommin.</w:t>
      </w:r>
    </w:p>
    <w:p>
      <w:r>
        <w:rPr>
          <w:b/>
        </w:rPr>
        <w:t xml:space="preserve">Tulos</w:t>
      </w:r>
    </w:p>
    <w:p>
      <w:r>
        <w:t xml:space="preserve">lääkitys</w:t>
      </w:r>
    </w:p>
    <w:p>
      <w:r>
        <w:rPr>
          <w:b/>
        </w:rPr>
        <w:t xml:space="preserve">Esimerkki 0,5022</w:t>
      </w:r>
    </w:p>
    <w:p>
      <w:r>
        <w:t xml:space="preserve">Pukeutumiskoodiin kuuluivat hameet, mutta farkut eivät, koska ne katsottiin toimistoon sopiviksi.</w:t>
      </w:r>
    </w:p>
    <w:p>
      <w:r>
        <w:rPr>
          <w:b/>
        </w:rPr>
        <w:t xml:space="preserve">Tulos</w:t>
      </w:r>
    </w:p>
    <w:p>
      <w:r>
        <w:t xml:space="preserve">hameet</w:t>
      </w:r>
    </w:p>
    <w:p>
      <w:r>
        <w:rPr>
          <w:b/>
        </w:rPr>
        <w:t xml:space="preserve">Esimerkki 0.5023</w:t>
      </w:r>
    </w:p>
    <w:p>
      <w:r>
        <w:t xml:space="preserve">Penny yritti pelastaa matoja lätäköistä sateen jälkeen, mutta _ oli ollut liian kova.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Esimerkki 0,5024</w:t>
      </w:r>
    </w:p>
    <w:p>
      <w:r>
        <w:t xml:space="preserve">Valot näkyivät lattialta, mutta eivät tornista, sillä _:sta ei ollut näkyvyyttä.</w:t>
      </w:r>
    </w:p>
    <w:p>
      <w:r>
        <w:rPr>
          <w:b/>
        </w:rPr>
        <w:t xml:space="preserve">Tulos</w:t>
      </w:r>
    </w:p>
    <w:p>
      <w:r>
        <w:t xml:space="preserve">torni</w:t>
      </w:r>
    </w:p>
    <w:p>
      <w:r>
        <w:rPr>
          <w:b/>
        </w:rPr>
        <w:t xml:space="preserve">Esimerkki 0,5025</w:t>
      </w:r>
    </w:p>
    <w:p>
      <w:r>
        <w:t xml:space="preserve">Leiriläiset sytyttivät nuotion pysyäkseen lämpimänä kylmänä yönä, mutta se ei ollut mukava, koska _ oli niin heikko.</w:t>
      </w:r>
    </w:p>
    <w:p>
      <w:r>
        <w:rPr>
          <w:b/>
        </w:rPr>
        <w:t xml:space="preserve">Tulos</w:t>
      </w:r>
    </w:p>
    <w:p>
      <w:r>
        <w:t xml:space="preserve">tulipalo</w:t>
      </w:r>
    </w:p>
    <w:p>
      <w:r>
        <w:rPr>
          <w:b/>
        </w:rPr>
        <w:t xml:space="preserve">Esimerkki 0,5026</w:t>
      </w:r>
    </w:p>
    <w:p>
      <w:r>
        <w:t xml:space="preserve">Jim ei pitänyt kasvisruoasta, joten hän oli iloinen siitä, että hän saattoi korvata hampurilaisen porkkanalla, sillä se maistui hänelle ihanalta.</w:t>
      </w:r>
    </w:p>
    <w:p>
      <w:r>
        <w:rPr>
          <w:b/>
        </w:rPr>
        <w:t xml:space="preserve">Tulos</w:t>
      </w:r>
    </w:p>
    <w:p>
      <w:r>
        <w:t xml:space="preserve">hampurilainen</w:t>
      </w:r>
    </w:p>
    <w:p>
      <w:r>
        <w:rPr>
          <w:b/>
        </w:rPr>
        <w:t xml:space="preserve">Esimerkki 0,5027</w:t>
      </w:r>
    </w:p>
    <w:p>
      <w:r>
        <w:t xml:space="preserve">Hän oli suunnitellut lapsille herkkua, mutta hänen oli valittava makeisten ja pelien välillä. _ valinta oli heille hauskempi.</w:t>
      </w:r>
    </w:p>
    <w:p>
      <w:r>
        <w:rPr>
          <w:b/>
        </w:rPr>
        <w:t xml:space="preserve">Tulos</w:t>
      </w:r>
    </w:p>
    <w:p>
      <w:r>
        <w:t xml:space="preserve">makeiset</w:t>
      </w:r>
    </w:p>
    <w:p>
      <w:r>
        <w:rPr>
          <w:b/>
        </w:rPr>
        <w:t xml:space="preserve">Esimerkki 0,5028</w:t>
      </w:r>
    </w:p>
    <w:p>
      <w:r>
        <w:t xml:space="preserve">Joen piti pestä kasvonsa ja ihonsa, sillä ne olivat lian peitossa, vaikka _ tuntui niin puhtaalta.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0.5029</w:t>
      </w:r>
    </w:p>
    <w:p>
      <w:r>
        <w:t xml:space="preserve">Vahtimestari työskenteli helpommin koulussa kuin sairaalassa, koska sairaalassa kävi enemmän ihmisiä.</w:t>
      </w:r>
    </w:p>
    <w:p>
      <w:r>
        <w:rPr>
          <w:b/>
        </w:rPr>
        <w:t xml:space="preserve">Tulos</w:t>
      </w:r>
    </w:p>
    <w:p>
      <w:r>
        <w:t xml:space="preserve">sairaala</w:t>
      </w:r>
    </w:p>
    <w:p>
      <w:r>
        <w:rPr>
          <w:b/>
        </w:rPr>
        <w:t xml:space="preserve">Esimerkki 0,5030</w:t>
      </w:r>
    </w:p>
    <w:p>
      <w:r>
        <w:t xml:space="preserve">Ruokaan oli lisätty vain vähän suolaa, mutta me lisäsimme siihen pippuria, koska _ oli maun mukaista.</w:t>
      </w:r>
    </w:p>
    <w:p>
      <w:r>
        <w:rPr>
          <w:b/>
        </w:rPr>
        <w:t xml:space="preserve">Tulos</w:t>
      </w:r>
    </w:p>
    <w:p>
      <w:r>
        <w:t xml:space="preserve">pippuri</w:t>
      </w:r>
    </w:p>
    <w:p>
      <w:r>
        <w:rPr>
          <w:b/>
        </w:rPr>
        <w:t xml:space="preserve">Esimerkki 0,5031</w:t>
      </w:r>
    </w:p>
    <w:p>
      <w:r>
        <w:t xml:space="preserve">Pystyin helposti sovittamaan pöytäni pariovien läpi. _ olivat melko kapeat.</w:t>
      </w:r>
    </w:p>
    <w:p>
      <w:r>
        <w:rPr>
          <w:b/>
        </w:rPr>
        <w:t xml:space="preserve">Tulos</w:t>
      </w:r>
    </w:p>
    <w:p>
      <w:r>
        <w:t xml:space="preserve">taulukot</w:t>
      </w:r>
    </w:p>
    <w:p>
      <w:r>
        <w:rPr>
          <w:b/>
        </w:rPr>
        <w:t xml:space="preserve">Esimerkki 0,5032</w:t>
      </w:r>
    </w:p>
    <w:p>
      <w:r>
        <w:t xml:space="preserve">Lääkäri käski hankkia pyörätuolin eikä paareja, koska _ oli riittävä hänen tilaansa.</w:t>
      </w:r>
    </w:p>
    <w:p>
      <w:r>
        <w:rPr>
          <w:b/>
        </w:rPr>
        <w:t xml:space="preserve">Tulos</w:t>
      </w:r>
    </w:p>
    <w:p>
      <w:r>
        <w:t xml:space="preserve">pyörätuoli</w:t>
      </w:r>
    </w:p>
    <w:p>
      <w:r>
        <w:rPr>
          <w:b/>
        </w:rPr>
        <w:t xml:space="preserve">Esimerkki 0,5033</w:t>
      </w:r>
    </w:p>
    <w:p>
      <w:r>
        <w:t xml:space="preserve">Hän osoitti haluavansa olla enemmän kuin ystävä antamalla miehelle sormuksen solmion sijasta, sillä sormus merkitsi suurempaa sitoutumista.</w:t>
      </w:r>
    </w:p>
    <w:p>
      <w:r>
        <w:rPr>
          <w:b/>
        </w:rPr>
        <w:t xml:space="preserve">Tulos</w:t>
      </w:r>
    </w:p>
    <w:p>
      <w:r>
        <w:t xml:space="preserve">rengas</w:t>
      </w:r>
    </w:p>
    <w:p>
      <w:r>
        <w:rPr>
          <w:b/>
        </w:rPr>
        <w:t xml:space="preserve">Esimerkki 0,5034</w:t>
      </w:r>
    </w:p>
    <w:p>
      <w:r>
        <w:t xml:space="preserve">Joe toi kirjansa kouluun matkalaukussa repun sijasta, koska _ oli pienempi.</w:t>
      </w:r>
    </w:p>
    <w:p>
      <w:r>
        <w:rPr>
          <w:b/>
        </w:rPr>
        <w:t xml:space="preserve">Tulos</w:t>
      </w:r>
    </w:p>
    <w:p>
      <w:r>
        <w:t xml:space="preserve">reppu</w:t>
      </w:r>
    </w:p>
    <w:p>
      <w:r>
        <w:rPr>
          <w:b/>
        </w:rPr>
        <w:t xml:space="preserve">Esimerkki 0,5035</w:t>
      </w:r>
    </w:p>
    <w:p>
      <w:r>
        <w:t xml:space="preserve">John valitti jalkakipua aina, kun hän käveli kouluun, mutta ei silloin, kun hän käveli kirkkoon. Kävi ilmi, että _ on lähellä.</w:t>
      </w:r>
    </w:p>
    <w:p>
      <w:r>
        <w:rPr>
          <w:b/>
        </w:rPr>
        <w:t xml:space="preserve">Tulos</w:t>
      </w:r>
    </w:p>
    <w:p>
      <w:r>
        <w:t xml:space="preserve">kirkko</w:t>
      </w:r>
    </w:p>
    <w:p>
      <w:r>
        <w:rPr>
          <w:b/>
        </w:rPr>
        <w:t xml:space="preserve">Esimerkki 0.5036</w:t>
      </w:r>
    </w:p>
    <w:p>
      <w:r>
        <w:t xml:space="preserve">Hänen oli päätettävä, haluaisiko hän työskennellä ohjelmistoyhtiössä vai rahoitusyhtiössä, mutta hän oli hyvin kiinnostunut _-alasta.</w:t>
      </w:r>
    </w:p>
    <w:p>
      <w:r>
        <w:rPr>
          <w:b/>
        </w:rPr>
        <w:t xml:space="preserve">Tulos</w:t>
      </w:r>
    </w:p>
    <w:p>
      <w:r>
        <w:t xml:space="preserve">rahoitus</w:t>
      </w:r>
    </w:p>
    <w:p>
      <w:r>
        <w:rPr>
          <w:b/>
        </w:rPr>
        <w:t xml:space="preserve">Esimerkki 0.5037</w:t>
      </w:r>
    </w:p>
    <w:p>
      <w:r>
        <w:t xml:space="preserve">Sairaala hylkäsi potilaan, joten heidän oli mentävä sen sijaan klinikalle. _:llä oli riittävät tilat heidän auttamisekseen.</w:t>
      </w:r>
    </w:p>
    <w:p>
      <w:r>
        <w:rPr>
          <w:b/>
        </w:rPr>
        <w:t xml:space="preserve">Tulos</w:t>
      </w:r>
    </w:p>
    <w:p>
      <w:r>
        <w:t xml:space="preserve">klinikka</w:t>
      </w:r>
    </w:p>
    <w:p>
      <w:r>
        <w:rPr>
          <w:b/>
        </w:rPr>
        <w:t xml:space="preserve">Esimerkki 0,5038</w:t>
      </w:r>
    </w:p>
    <w:p>
      <w:r>
        <w:t xml:space="preserve">Muutimme hiljattain uuteen asuntoon, joka oli kalustettu sohvilla ja kodinkoneilla, mutta _ oli likainen.</w:t>
      </w:r>
    </w:p>
    <w:p>
      <w:r>
        <w:rPr>
          <w:b/>
        </w:rPr>
        <w:t xml:space="preserve">Tulos</w:t>
      </w:r>
    </w:p>
    <w:p>
      <w:r>
        <w:t xml:space="preserve">sohvat</w:t>
      </w:r>
    </w:p>
    <w:p>
      <w:r>
        <w:rPr>
          <w:b/>
        </w:rPr>
        <w:t xml:space="preserve">Esimerkki 0.5039</w:t>
      </w:r>
    </w:p>
    <w:p>
      <w:r>
        <w:t xml:space="preserve">Koulu oli teknologiassaan paljon yritystä nopeampi, koska _ teki siihen huomattavia investointeja.</w:t>
      </w:r>
    </w:p>
    <w:p>
      <w:r>
        <w:rPr>
          <w:b/>
        </w:rPr>
        <w:t xml:space="preserve">Tulos</w:t>
      </w:r>
    </w:p>
    <w:p>
      <w:r>
        <w:t xml:space="preserve">koulu</w:t>
      </w:r>
    </w:p>
    <w:p>
      <w:r>
        <w:rPr>
          <w:b/>
        </w:rPr>
        <w:t xml:space="preserve">Esimerkki 0,5040</w:t>
      </w:r>
    </w:p>
    <w:p>
      <w:r>
        <w:t xml:space="preserve">George halusi tallentaa korkealaatuisen jpeg-kuvan kiintolevylleen, mutta _ oli liian suuri.</w:t>
      </w:r>
    </w:p>
    <w:p>
      <w:r>
        <w:rPr>
          <w:b/>
        </w:rPr>
        <w:t xml:space="preserve">Tulos</w:t>
      </w:r>
    </w:p>
    <w:p>
      <w:r>
        <w:t xml:space="preserve">kuva</w:t>
      </w:r>
    </w:p>
    <w:p>
      <w:r>
        <w:rPr>
          <w:b/>
        </w:rPr>
        <w:t xml:space="preserve">Esimerkki 0,5041</w:t>
      </w:r>
    </w:p>
    <w:p>
      <w:r>
        <w:t xml:space="preserve">Hän liotti hammasproteesejaan etikassa yrittäessään puhdistaa ne, mutta ne lopulta liukenivat, koska _ ovat hauraita.</w:t>
      </w:r>
    </w:p>
    <w:p>
      <w:r>
        <w:rPr>
          <w:b/>
        </w:rPr>
        <w:t xml:space="preserve">Tulos</w:t>
      </w:r>
    </w:p>
    <w:p>
      <w:r>
        <w:t xml:space="preserve">hammasproteesit</w:t>
      </w:r>
    </w:p>
    <w:p>
      <w:r>
        <w:rPr>
          <w:b/>
        </w:rPr>
        <w:t xml:space="preserve">Esimerkki 0.5042</w:t>
      </w:r>
    </w:p>
    <w:p>
      <w:r>
        <w:t xml:space="preserve">jamesilla oli näköongelmia, joten hän laittoi uudet silmälasit silmilleen. Se on selkeä.</w:t>
      </w:r>
    </w:p>
    <w:p>
      <w:r>
        <w:rPr>
          <w:b/>
        </w:rPr>
        <w:t xml:space="preserve">Tulos</w:t>
      </w:r>
    </w:p>
    <w:p>
      <w:r>
        <w:t xml:space="preserve">lasit</w:t>
      </w:r>
    </w:p>
    <w:p>
      <w:r>
        <w:rPr>
          <w:b/>
        </w:rPr>
        <w:t xml:space="preserve">Esimerkki 0,5043</w:t>
      </w:r>
    </w:p>
    <w:p>
      <w:r>
        <w:t xml:space="preserve">Halusin syntymäpäivälahjaksi viulun, mutta vanhempani päättivät, että tarvitsen basson tai kitaran.  Pidin matalista äänistä, joten valitsin _ .</w:t>
      </w:r>
    </w:p>
    <w:p>
      <w:r>
        <w:rPr>
          <w:b/>
        </w:rPr>
        <w:t xml:space="preserve">Tulos</w:t>
      </w:r>
    </w:p>
    <w:p>
      <w:r>
        <w:t xml:space="preserve">basso</w:t>
      </w:r>
    </w:p>
    <w:p>
      <w:r>
        <w:rPr>
          <w:b/>
        </w:rPr>
        <w:t xml:space="preserve">Esimerkki 0.5044</w:t>
      </w:r>
    </w:p>
    <w:p>
      <w:r>
        <w:t xml:space="preserve">Opiskelijan kirjoittama paperi oli pidempi kuin hänen kirjoittamansa runo, koska hän käytti enemmän aikaa _ .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0,5045</w:t>
      </w:r>
    </w:p>
    <w:p>
      <w:r>
        <w:t xml:space="preserve">Hän ei päässyt tulehduksista yhtä nopeasti kuin vilustumisesta, koska ne olivat hyvin yleisiä.</w:t>
      </w:r>
    </w:p>
    <w:p>
      <w:r>
        <w:rPr>
          <w:b/>
        </w:rPr>
        <w:t xml:space="preserve">Tulos</w:t>
      </w:r>
    </w:p>
    <w:p>
      <w:r>
        <w:t xml:space="preserve">vilustuminen</w:t>
      </w:r>
    </w:p>
    <w:p>
      <w:r>
        <w:rPr>
          <w:b/>
        </w:rPr>
        <w:t xml:space="preserve">Esimerkki 0,5046</w:t>
      </w:r>
    </w:p>
    <w:p>
      <w:r>
        <w:t xml:space="preserve">Mies häätää ihmiset asunnosta, mutta pariskunnan häätäminen talosta oli vaikeampaa. Häätö on varmaan helpompaa, kun kyseessä on _ .</w:t>
      </w:r>
    </w:p>
    <w:p>
      <w:r>
        <w:rPr>
          <w:b/>
        </w:rPr>
        <w:t xml:space="preserve">Tulos</w:t>
      </w:r>
    </w:p>
    <w:p>
      <w:r>
        <w:t xml:space="preserve">huoneisto</w:t>
      </w:r>
    </w:p>
    <w:p>
      <w:r>
        <w:rPr>
          <w:b/>
        </w:rPr>
        <w:t xml:space="preserve">Esimerkki 0,5047</w:t>
      </w:r>
    </w:p>
    <w:p>
      <w:r>
        <w:t xml:space="preserve">En voinut ottaa saamaani laukkua takakonttiin, koska _ oli liian pieni.</w:t>
      </w:r>
    </w:p>
    <w:p>
      <w:r>
        <w:rPr>
          <w:b/>
        </w:rPr>
        <w:t xml:space="preserve">Tulos</w:t>
      </w:r>
    </w:p>
    <w:p>
      <w:r>
        <w:t xml:space="preserve">runko</w:t>
      </w:r>
    </w:p>
    <w:p>
      <w:r>
        <w:rPr>
          <w:b/>
        </w:rPr>
        <w:t xml:space="preserve">Esimerkki 0.5048</w:t>
      </w:r>
    </w:p>
    <w:p>
      <w:r>
        <w:t xml:space="preserve">Karkki hajosi helposti, kun siihen vain iski. _ on liian heikko.</w:t>
      </w:r>
    </w:p>
    <w:p>
      <w:r>
        <w:rPr>
          <w:b/>
        </w:rPr>
        <w:t xml:space="preserve">Tulos</w:t>
      </w:r>
    </w:p>
    <w:p>
      <w:r>
        <w:t xml:space="preserve">karkkia</w:t>
      </w:r>
    </w:p>
    <w:p>
      <w:r>
        <w:rPr>
          <w:b/>
        </w:rPr>
        <w:t xml:space="preserve">Esimerkki 0.5049</w:t>
      </w:r>
    </w:p>
    <w:p>
      <w:r>
        <w:t xml:space="preserve">Molly otti Angelalta viinin pois ja tarjosi hänelle sen sijaan olutta, koska olut tekisi Angelan vähemmän päihtyneeksi.</w:t>
      </w:r>
    </w:p>
    <w:p>
      <w:r>
        <w:rPr>
          <w:b/>
        </w:rPr>
        <w:t xml:space="preserve">Tulos</w:t>
      </w:r>
    </w:p>
    <w:p>
      <w:r>
        <w:t xml:space="preserve">olutta</w:t>
      </w:r>
    </w:p>
    <w:p>
      <w:r>
        <w:rPr>
          <w:b/>
        </w:rPr>
        <w:t xml:space="preserve">Esimerkki 0,5050</w:t>
      </w:r>
    </w:p>
    <w:p>
      <w:r>
        <w:t xml:space="preserve">Johnin oli lyötävä rumpua kovempaa, jotta se kuului yleisön äänien yläpuolelle. _ oli ollut liian hiljaista.</w:t>
      </w:r>
    </w:p>
    <w:p>
      <w:r>
        <w:rPr>
          <w:b/>
        </w:rPr>
        <w:t xml:space="preserve">Tulos</w:t>
      </w:r>
    </w:p>
    <w:p>
      <w:r>
        <w:t xml:space="preserve">rumpu</w:t>
      </w:r>
    </w:p>
    <w:p>
      <w:r>
        <w:rPr>
          <w:b/>
        </w:rPr>
        <w:t xml:space="preserve">Esimerkki 0,5051</w:t>
      </w:r>
    </w:p>
    <w:p>
      <w:r>
        <w:t xml:space="preserve">Jamil koki suurta stressiä takkinsa mahtumisesta matkatavaroihinsa, koska _ oli valtava.</w:t>
      </w:r>
    </w:p>
    <w:p>
      <w:r>
        <w:rPr>
          <w:b/>
        </w:rPr>
        <w:t xml:space="preserve">Tulos</w:t>
      </w:r>
    </w:p>
    <w:p>
      <w:r>
        <w:t xml:space="preserve">takki</w:t>
      </w:r>
    </w:p>
    <w:p>
      <w:r>
        <w:rPr>
          <w:b/>
        </w:rPr>
        <w:t xml:space="preserve">Esimerkki 0,5052</w:t>
      </w:r>
    </w:p>
    <w:p>
      <w:r>
        <w:t xml:space="preserve">Perhonen ponnisteli räpytelläkseen siipiään jäykkää tuulta vastaan, koska _ puhalsi kovaa.</w:t>
      </w:r>
    </w:p>
    <w:p>
      <w:r>
        <w:rPr>
          <w:b/>
        </w:rPr>
        <w:t xml:space="preserve">Tulos</w:t>
      </w:r>
    </w:p>
    <w:p>
      <w:r>
        <w:t xml:space="preserve">Breeze</w:t>
      </w:r>
    </w:p>
    <w:p>
      <w:r>
        <w:rPr>
          <w:b/>
        </w:rPr>
        <w:t xml:space="preserve">Esimerkki 0,5053</w:t>
      </w:r>
    </w:p>
    <w:p>
      <w:r>
        <w:t xml:space="preserve">Cheryl huuhteli punaisia silmiään astian silmänhuuhteluvedellä, kunnes _ kaikki oli poissa.</w:t>
      </w:r>
    </w:p>
    <w:p>
      <w:r>
        <w:rPr>
          <w:b/>
        </w:rPr>
        <w:t xml:space="preserve">Tulos</w:t>
      </w:r>
    </w:p>
    <w:p>
      <w:r>
        <w:t xml:space="preserve">punainen</w:t>
      </w:r>
    </w:p>
    <w:p>
      <w:r>
        <w:rPr>
          <w:b/>
        </w:rPr>
        <w:t xml:space="preserve">Esimerkki 0,5054</w:t>
      </w:r>
    </w:p>
    <w:p>
      <w:r>
        <w:t xml:space="preserve">Lisa halusi leikata pitkät vaaleat hiuksensa lyhyiksi, koska ne olivat liian paksut ja kiharat.</w:t>
      </w:r>
    </w:p>
    <w:p>
      <w:r>
        <w:rPr>
          <w:b/>
        </w:rPr>
        <w:t xml:space="preserve">Tulos</w:t>
      </w:r>
    </w:p>
    <w:p>
      <w:r>
        <w:t xml:space="preserve">hiukset</w:t>
      </w:r>
    </w:p>
    <w:p>
      <w:r>
        <w:rPr>
          <w:b/>
        </w:rPr>
        <w:t xml:space="preserve">Esimerkki 0,5055</w:t>
      </w:r>
    </w:p>
    <w:p>
      <w:r>
        <w:t xml:space="preserve">Laura yritti lisätä rasvansaantia korvaamalla avokadot kananmunilla, koska avokadot _ ovat rasvaisempia.</w:t>
      </w:r>
    </w:p>
    <w:p>
      <w:r>
        <w:rPr>
          <w:b/>
        </w:rPr>
        <w:t xml:space="preserve">Tulos</w:t>
      </w:r>
    </w:p>
    <w:p>
      <w:r>
        <w:t xml:space="preserve">avokadot</w:t>
      </w:r>
    </w:p>
    <w:p>
      <w:r>
        <w:rPr>
          <w:b/>
        </w:rPr>
        <w:t xml:space="preserve">Esimerkki 0,5056</w:t>
      </w:r>
    </w:p>
    <w:p>
      <w:r>
        <w:t xml:space="preserve">Kun hän käytti skanneria tarkistaakseen pannun hintalapun, hän huomasi, että _ oli väärällä hyllyllä.</w:t>
      </w:r>
    </w:p>
    <w:p>
      <w:r>
        <w:rPr>
          <w:b/>
        </w:rPr>
        <w:t xml:space="preserve">Tulos</w:t>
      </w:r>
    </w:p>
    <w:p>
      <w:r>
        <w:t xml:space="preserve">pan</w:t>
      </w:r>
    </w:p>
    <w:p>
      <w:r>
        <w:rPr>
          <w:b/>
        </w:rPr>
        <w:t xml:space="preserve">Esimerkki 0,5057</w:t>
      </w:r>
    </w:p>
    <w:p>
      <w:r>
        <w:t xml:space="preserve">Steve vietti mieluummin aikaa maaseudulla kuin kaupungissa, koska siellä oli aina kova meteli.</w:t>
      </w:r>
    </w:p>
    <w:p>
      <w:r>
        <w:rPr>
          <w:b/>
        </w:rPr>
        <w:t xml:space="preserve">Tulos</w:t>
      </w:r>
    </w:p>
    <w:p>
      <w:r>
        <w:t xml:space="preserve">kaupunki</w:t>
      </w:r>
    </w:p>
    <w:p>
      <w:r>
        <w:rPr>
          <w:b/>
        </w:rPr>
        <w:t xml:space="preserve">Esimerkki 0,5058</w:t>
      </w:r>
    </w:p>
    <w:p>
      <w:r>
        <w:t xml:space="preserve">Lorelei otti neilikan purkista ja laittoi sen maljakkoon, koska _ oli parempi koko yhdelle kukalle.</w:t>
      </w:r>
    </w:p>
    <w:p>
      <w:r>
        <w:rPr>
          <w:b/>
        </w:rPr>
        <w:t xml:space="preserve">Tulos</w:t>
      </w:r>
    </w:p>
    <w:p>
      <w:r>
        <w:t xml:space="preserve">maljakko</w:t>
      </w:r>
    </w:p>
    <w:p>
      <w:r>
        <w:rPr>
          <w:b/>
        </w:rPr>
        <w:t xml:space="preserve">Esimerkki 0.5059</w:t>
      </w:r>
    </w:p>
    <w:p>
      <w:r>
        <w:t xml:space="preserve">Sekä energia- että pelialan osakkeilla näytti olevan menestyksekäs tulevaisuus, mutta _-osaketta myytiin korkeammalle.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0,5060</w:t>
      </w:r>
    </w:p>
    <w:p>
      <w:r>
        <w:t xml:space="preserve">Kasvien piti kasvaa, ennen kuin niitä voitiin tarjoilla ja syödä. _ kasvit tuottivat vähemmän rahaa.</w:t>
      </w:r>
    </w:p>
    <w:p>
      <w:r>
        <w:rPr>
          <w:b/>
        </w:rPr>
        <w:t xml:space="preserve">Tulos</w:t>
      </w:r>
    </w:p>
    <w:p>
      <w:r>
        <w:t xml:space="preserve">syöty</w:t>
      </w:r>
    </w:p>
    <w:p>
      <w:r>
        <w:rPr>
          <w:b/>
        </w:rPr>
        <w:t xml:space="preserve">Esimerkki 0,5061</w:t>
      </w:r>
    </w:p>
    <w:p>
      <w:r>
        <w:t xml:space="preserve">Hieronta ei onnistunut parantamaan migreeniä, mutta lääke toimi, _ se on tehokas hoito.</w:t>
      </w:r>
    </w:p>
    <w:p>
      <w:r>
        <w:rPr>
          <w:b/>
        </w:rPr>
        <w:t xml:space="preserve">Tulos</w:t>
      </w:r>
    </w:p>
    <w:p>
      <w:r>
        <w:t xml:space="preserve">lääke</w:t>
      </w:r>
    </w:p>
    <w:p>
      <w:r>
        <w:rPr>
          <w:b/>
        </w:rPr>
        <w:t xml:space="preserve">Esimerkki 0,5062</w:t>
      </w:r>
    </w:p>
    <w:p>
      <w:r>
        <w:t xml:space="preserve">Kitaraa on miellyttävämpi kuunnella, koska sen kuulee, toisin kuin pianon. _ on hiljaisempi.</w:t>
      </w:r>
    </w:p>
    <w:p>
      <w:r>
        <w:rPr>
          <w:b/>
        </w:rPr>
        <w:t xml:space="preserve">Tulos</w:t>
      </w:r>
    </w:p>
    <w:p>
      <w:r>
        <w:t xml:space="preserve">piano</w:t>
      </w:r>
    </w:p>
    <w:p>
      <w:r>
        <w:rPr>
          <w:b/>
        </w:rPr>
        <w:t xml:space="preserve">Esimerkki 0,5063</w:t>
      </w:r>
    </w:p>
    <w:p>
      <w:r>
        <w:t xml:space="preserve">Kannettavan tietokoneen latausnopeus oli paljon parempi kuin tabletin, koska _ oli paljon lähempänä Wi-Fi-reititintä.</w:t>
      </w:r>
    </w:p>
    <w:p>
      <w:r>
        <w:rPr>
          <w:b/>
        </w:rPr>
        <w:t xml:space="preserve">Tulos</w:t>
      </w:r>
    </w:p>
    <w:p>
      <w:r>
        <w:t xml:space="preserve">kannettava tietokone</w:t>
      </w:r>
    </w:p>
    <w:p>
      <w:r>
        <w:rPr>
          <w:b/>
        </w:rPr>
        <w:t xml:space="preserve">Esimerkki 0,5064</w:t>
      </w:r>
    </w:p>
    <w:p>
      <w:r>
        <w:t xml:space="preserve">Andyn uudessa talossa oli viallisia putkia ja pistorasioita, joten hän kutsui sähköasentajan korjaamaan ensin _.</w:t>
      </w:r>
    </w:p>
    <w:p>
      <w:r>
        <w:rPr>
          <w:b/>
        </w:rPr>
        <w:t xml:space="preserve">Tulos</w:t>
      </w:r>
    </w:p>
    <w:p>
      <w:r>
        <w:t xml:space="preserve">myyntipisteet</w:t>
      </w:r>
    </w:p>
    <w:p>
      <w:r>
        <w:rPr>
          <w:b/>
        </w:rPr>
        <w:t xml:space="preserve">Esimerkki 0,5065</w:t>
      </w:r>
    </w:p>
    <w:p>
      <w:r>
        <w:t xml:space="preserve">Haastattelu, jonka hän teki, oli nopeampi kuin mainos, koska _ oli tarpeeton.</w:t>
      </w:r>
    </w:p>
    <w:p>
      <w:r>
        <w:rPr>
          <w:b/>
        </w:rPr>
        <w:t xml:space="preserve">Tulos</w:t>
      </w:r>
    </w:p>
    <w:p>
      <w:r>
        <w:t xml:space="preserve">haastattelu</w:t>
      </w:r>
    </w:p>
    <w:p>
      <w:r>
        <w:rPr>
          <w:b/>
        </w:rPr>
        <w:t xml:space="preserve">Esimerkki 0,5066</w:t>
      </w:r>
    </w:p>
    <w:p>
      <w:r>
        <w:t xml:space="preserve">Daavidilla oli korkea kuume, ja hän aikoi laittaa lääkettä keittoonsa, koska se maistui kamalalta.</w:t>
      </w:r>
    </w:p>
    <w:p>
      <w:r>
        <w:rPr>
          <w:b/>
        </w:rPr>
        <w:t xml:space="preserve">Tulos</w:t>
      </w:r>
    </w:p>
    <w:p>
      <w:r>
        <w:t xml:space="preserve">lääke</w:t>
      </w:r>
    </w:p>
    <w:p>
      <w:r>
        <w:rPr>
          <w:b/>
        </w:rPr>
        <w:t xml:space="preserve">Esimerkki 0,5067</w:t>
      </w:r>
    </w:p>
    <w:p>
      <w:r>
        <w:t xml:space="preserve">Jätin lahjan pöydän sijasta tiskipöydälle, koska _ oli helpompi tavoittaa.</w:t>
      </w:r>
    </w:p>
    <w:p>
      <w:r>
        <w:rPr>
          <w:b/>
        </w:rPr>
        <w:t xml:space="preserve">Tulos</w:t>
      </w:r>
    </w:p>
    <w:p>
      <w:r>
        <w:t xml:space="preserve">laskuri</w:t>
      </w:r>
    </w:p>
    <w:p>
      <w:r>
        <w:rPr>
          <w:b/>
        </w:rPr>
        <w:t xml:space="preserve">Esimerkki 0,5068</w:t>
      </w:r>
    </w:p>
    <w:p>
      <w:r>
        <w:t xml:space="preserve">Vuokraamassamme talossa oli luteita, mikä oli erittäin inhottavaa.  Joten kieltäydyimme maksamasta _ 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0,5069</w:t>
      </w:r>
    </w:p>
    <w:p>
      <w:r>
        <w:t xml:space="preserve">Kaikki Jayn hiukset eivät mahtuneet hiusverkkoon, koska se oli aivan liian pieni.</w:t>
      </w:r>
    </w:p>
    <w:p>
      <w:r>
        <w:rPr>
          <w:b/>
        </w:rPr>
        <w:t xml:space="preserve">Tulos</w:t>
      </w:r>
    </w:p>
    <w:p>
      <w:r>
        <w:t xml:space="preserve">hiusverkko</w:t>
      </w:r>
    </w:p>
    <w:p>
      <w:r>
        <w:rPr>
          <w:b/>
        </w:rPr>
        <w:t xml:space="preserve">Esimerkki 0,5070</w:t>
      </w:r>
    </w:p>
    <w:p>
      <w:r>
        <w:t xml:space="preserve">Stella soitti ja piti televisiota päällä radion sijaan, koska _ oli hyvin stimuloiva lapsille.</w:t>
      </w:r>
    </w:p>
    <w:p>
      <w:r>
        <w:rPr>
          <w:b/>
        </w:rPr>
        <w:t xml:space="preserve">Tulos</w:t>
      </w:r>
    </w:p>
    <w:p>
      <w:r>
        <w:t xml:space="preserve">radio</w:t>
      </w:r>
    </w:p>
    <w:p>
      <w:r>
        <w:rPr>
          <w:b/>
        </w:rPr>
        <w:t xml:space="preserve">Esimerkki 0,5071</w:t>
      </w:r>
    </w:p>
    <w:p>
      <w:r>
        <w:t xml:space="preserve">Meidän piti tehdä verkkotaideteos, joten käytimme paperia muovin sijasta, koska _ oli kuivaa.</w:t>
      </w:r>
    </w:p>
    <w:p>
      <w:r>
        <w:rPr>
          <w:b/>
        </w:rPr>
        <w:t xml:space="preserve">Tulos</w:t>
      </w:r>
    </w:p>
    <w:p>
      <w:r>
        <w:t xml:space="preserve">muovi</w:t>
      </w:r>
    </w:p>
    <w:p>
      <w:r>
        <w:rPr>
          <w:b/>
        </w:rPr>
        <w:t xml:space="preserve">Esimerkki 0,5072</w:t>
      </w:r>
    </w:p>
    <w:p>
      <w:r>
        <w:t xml:space="preserve">Jaakob halusi luottaa ihmisiin, mutta he olivat joko itsekkäitä tai töykeitä, Jaakob ei luottanut ylimieliseen vuokraisäntäänsä, koska he olivat _laisia.</w:t>
      </w:r>
    </w:p>
    <w:p>
      <w:r>
        <w:rPr>
          <w:b/>
        </w:rPr>
        <w:t xml:space="preserve">Tulos</w:t>
      </w:r>
    </w:p>
    <w:p>
      <w:r>
        <w:t xml:space="preserve">epäkohtelias</w:t>
      </w:r>
    </w:p>
    <w:p>
      <w:r>
        <w:rPr>
          <w:b/>
        </w:rPr>
        <w:t xml:space="preserve">Esimerkki 0,5073</w:t>
      </w:r>
    </w:p>
    <w:p>
      <w:r>
        <w:t xml:space="preserve">Tein takapihalle uuden ruokintalaitteen, jossa oli pieni aukko ruokaa varten. Ne eivät päässeet siitä läpi, koska _ oli liian pieni.</w:t>
      </w:r>
    </w:p>
    <w:p>
      <w:r>
        <w:rPr>
          <w:b/>
        </w:rPr>
        <w:t xml:space="preserve">Tulos</w:t>
      </w:r>
    </w:p>
    <w:p>
      <w:r>
        <w:t xml:space="preserve">avaaminen</w:t>
      </w:r>
    </w:p>
    <w:p>
      <w:r>
        <w:rPr>
          <w:b/>
        </w:rPr>
        <w:t xml:space="preserve">Esimerkki 0,5074</w:t>
      </w:r>
    </w:p>
    <w:p>
      <w:r>
        <w:t xml:space="preserve">Henkilöauton vakuutus oli kalliimpi kuin kuorma-auton vakuutus, koska _ oli uudempi.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0,5075</w:t>
      </w:r>
    </w:p>
    <w:p>
      <w:r>
        <w:t xml:space="preserve">Ruokasuihke toimi paljon paremmin kuin voi, koska _ peitti koko pannun paremmin.</w:t>
      </w:r>
    </w:p>
    <w:p>
      <w:r>
        <w:rPr>
          <w:b/>
        </w:rPr>
        <w:t xml:space="preserve">Tulos</w:t>
      </w:r>
    </w:p>
    <w:p>
      <w:r>
        <w:t xml:space="preserve">spray</w:t>
      </w:r>
    </w:p>
    <w:p>
      <w:r>
        <w:rPr>
          <w:b/>
        </w:rPr>
        <w:t xml:space="preserve">Esimerkki 0,5076</w:t>
      </w:r>
    </w:p>
    <w:p>
      <w:r>
        <w:t xml:space="preserve">Ahdistus, joka minulla oli, oli liikaa neuvonantajalle, koska _ oli noviisi.</w:t>
      </w:r>
    </w:p>
    <w:p>
      <w:r>
        <w:rPr>
          <w:b/>
        </w:rPr>
        <w:t xml:space="preserve">Tulos</w:t>
      </w:r>
    </w:p>
    <w:p>
      <w:r>
        <w:t xml:space="preserve">neuvonantaja</w:t>
      </w:r>
    </w:p>
    <w:p>
      <w:r>
        <w:rPr>
          <w:b/>
        </w:rPr>
        <w:t xml:space="preserve">Esimerkki 0.5077</w:t>
      </w:r>
    </w:p>
    <w:p>
      <w:r>
        <w:t xml:space="preserve">Hänen maailmansa tärkeimmän hahmon kuolema oli liikaa surua hänen sietämisekseen. Siksi _ oli ihmeellinen.</w:t>
      </w:r>
    </w:p>
    <w:p>
      <w:r>
        <w:rPr>
          <w:b/>
        </w:rPr>
        <w:t xml:space="preserve">Tulos</w:t>
      </w:r>
    </w:p>
    <w:p>
      <w:r>
        <w:t xml:space="preserve">kuva</w:t>
      </w:r>
    </w:p>
    <w:p>
      <w:r>
        <w:rPr>
          <w:b/>
        </w:rPr>
        <w:t xml:space="preserve">Esimerkki 0,5078</w:t>
      </w:r>
    </w:p>
    <w:p>
      <w:r>
        <w:t xml:space="preserve">Kaupasta ostamani uusi lemmikki ei mahtunut häkkiin, koska se oli liian massiivinen.</w:t>
      </w:r>
    </w:p>
    <w:p>
      <w:r>
        <w:rPr>
          <w:b/>
        </w:rPr>
        <w:t xml:space="preserve">Tulos</w:t>
      </w:r>
    </w:p>
    <w:p>
      <w:r>
        <w:t xml:space="preserve">lemmikki</w:t>
      </w:r>
    </w:p>
    <w:p>
      <w:r>
        <w:rPr>
          <w:b/>
        </w:rPr>
        <w:t xml:space="preserve">Esimerkki 0,5079</w:t>
      </w:r>
    </w:p>
    <w:p>
      <w:r>
        <w:t xml:space="preserve">Virus, jonka hän sairasti, oli vakavampi kuin hänen siskonsa sairastama influenssa, koska _ oli yleinen.</w:t>
      </w:r>
    </w:p>
    <w:p>
      <w:r>
        <w:rPr>
          <w:b/>
        </w:rPr>
        <w:t xml:space="preserve">Tulos</w:t>
      </w:r>
    </w:p>
    <w:p>
      <w:r>
        <w:t xml:space="preserve">flunssa</w:t>
      </w:r>
    </w:p>
    <w:p>
      <w:r>
        <w:rPr>
          <w:b/>
        </w:rPr>
        <w:t xml:space="preserve">Esimerkki 0.5080</w:t>
      </w:r>
    </w:p>
    <w:p>
      <w:r>
        <w:t xml:space="preserve">Hän ei kestänyt häiden ja työn aiheuttamaa stressiä, mutta _ oli vaativampi.</w:t>
      </w:r>
    </w:p>
    <w:p>
      <w:r>
        <w:rPr>
          <w:b/>
        </w:rPr>
        <w:t xml:space="preserve">Tulos</w:t>
      </w:r>
    </w:p>
    <w:p>
      <w:r>
        <w:t xml:space="preserve">häät</w:t>
      </w:r>
    </w:p>
    <w:p>
      <w:r>
        <w:rPr>
          <w:b/>
        </w:rPr>
        <w:t xml:space="preserve">Esimerkki 0.5081</w:t>
      </w:r>
    </w:p>
    <w:p>
      <w:r>
        <w:t xml:space="preserve">Jon söi aamiaiseksi kaurapuuroa jogurtin sijaan, koska _ oli pilaantunut.</w:t>
      </w:r>
    </w:p>
    <w:p>
      <w:r>
        <w:rPr>
          <w:b/>
        </w:rPr>
        <w:t xml:space="preserve">Tulos</w:t>
      </w:r>
    </w:p>
    <w:p>
      <w:r>
        <w:t xml:space="preserve">jogurtti</w:t>
      </w:r>
    </w:p>
    <w:p>
      <w:r>
        <w:rPr>
          <w:b/>
        </w:rPr>
        <w:t xml:space="preserve">Esimerkki 0.5082</w:t>
      </w:r>
    </w:p>
    <w:p>
      <w:r>
        <w:t xml:space="preserve">Kaadoin ruskeaa kastiketta kattilasta tarjoiluastiaan, kunnes _ oli tyhjä.</w:t>
      </w:r>
    </w:p>
    <w:p>
      <w:r>
        <w:rPr>
          <w:b/>
        </w:rPr>
        <w:t xml:space="preserve">Tulos</w:t>
      </w:r>
    </w:p>
    <w:p>
      <w:r>
        <w:t xml:space="preserve">potti</w:t>
      </w:r>
    </w:p>
    <w:p>
      <w:r>
        <w:rPr>
          <w:b/>
        </w:rPr>
        <w:t xml:space="preserve">Esimerkki 0,5083</w:t>
      </w:r>
    </w:p>
    <w:p>
      <w:r>
        <w:t xml:space="preserve">Insinööri loi robotteja korvaamaan algoritmit palapelin ratkaisemisessa. _ olivat kehittyneempiä.</w:t>
      </w:r>
    </w:p>
    <w:p>
      <w:r>
        <w:rPr>
          <w:b/>
        </w:rPr>
        <w:t xml:space="preserve">Tulos</w:t>
      </w:r>
    </w:p>
    <w:p>
      <w:r>
        <w:t xml:space="preserve">robotit</w:t>
      </w:r>
    </w:p>
    <w:p>
      <w:r>
        <w:rPr>
          <w:b/>
        </w:rPr>
        <w:t xml:space="preserve">Esimerkki 0,5084</w:t>
      </w:r>
    </w:p>
    <w:p>
      <w:r>
        <w:t xml:space="preserve">Rick tarvitsi vanhan flip-puhelimensa tilalle uuden älypuhelimen, koska _ oli todella vanhentunut.</w:t>
      </w:r>
    </w:p>
    <w:p>
      <w:r>
        <w:rPr>
          <w:b/>
        </w:rPr>
        <w:t xml:space="preserve">Tulos</w:t>
      </w:r>
    </w:p>
    <w:p>
      <w:r>
        <w:t xml:space="preserve">Flip-puhelin</w:t>
      </w:r>
    </w:p>
    <w:p>
      <w:r>
        <w:rPr>
          <w:b/>
        </w:rPr>
        <w:t xml:space="preserve">Esimerkki 0,5085</w:t>
      </w:r>
    </w:p>
    <w:p>
      <w:r>
        <w:t xml:space="preserve">Hän vietti yön oksentamalla vessassa, mutta ei lavuaarissa, joten _ pysyi kiiltävänä.</w:t>
      </w:r>
    </w:p>
    <w:p>
      <w:r>
        <w:rPr>
          <w:b/>
        </w:rPr>
        <w:t xml:space="preserve">Tulos</w:t>
      </w:r>
    </w:p>
    <w:p>
      <w:r>
        <w:t xml:space="preserve">pesuallas</w:t>
      </w:r>
    </w:p>
    <w:p>
      <w:r>
        <w:rPr>
          <w:b/>
        </w:rPr>
        <w:t xml:space="preserve">Esimerkki 0.5086</w:t>
      </w:r>
    </w:p>
    <w:p>
      <w:r>
        <w:t xml:space="preserve">Liikuntasali ohitettiin pelin pitopaikaksi pihan sijaan, koska _ oli laajat tilat.</w:t>
      </w:r>
    </w:p>
    <w:p>
      <w:r>
        <w:rPr>
          <w:b/>
        </w:rPr>
        <w:t xml:space="preserve">Tulos</w:t>
      </w:r>
    </w:p>
    <w:p>
      <w:r>
        <w:t xml:space="preserve">pihalla</w:t>
      </w:r>
    </w:p>
    <w:p>
      <w:r>
        <w:rPr>
          <w:b/>
        </w:rPr>
        <w:t xml:space="preserve">Esimerkki 0,5087</w:t>
      </w:r>
    </w:p>
    <w:p>
      <w:r>
        <w:t xml:space="preserve">Scott halusi ostaa tyttärelleen uuden nuken seuraavan palkkansa jälkeen, mutta se oli liian kallis.</w:t>
      </w:r>
    </w:p>
    <w:p>
      <w:r>
        <w:rPr>
          <w:b/>
        </w:rPr>
        <w:t xml:space="preserve">Tulos</w:t>
      </w:r>
    </w:p>
    <w:p>
      <w:r>
        <w:t xml:space="preserve">nukke</w:t>
      </w:r>
    </w:p>
    <w:p>
      <w:r>
        <w:rPr>
          <w:b/>
        </w:rPr>
        <w:t xml:space="preserve">Esimerkki 0,5088</w:t>
      </w:r>
    </w:p>
    <w:p>
      <w:r>
        <w:t xml:space="preserve">Emme voineet kuulla Jamesin laulua rytmin äänen takia. Mielestäni _ on liian kovaa konserttiin.</w:t>
      </w:r>
    </w:p>
    <w:p>
      <w:r>
        <w:rPr>
          <w:b/>
        </w:rPr>
        <w:t xml:space="preserve">Tulos</w:t>
      </w:r>
    </w:p>
    <w:p>
      <w:r>
        <w:t xml:space="preserve">voittaa</w:t>
      </w:r>
    </w:p>
    <w:p>
      <w:r>
        <w:rPr>
          <w:b/>
        </w:rPr>
        <w:t xml:space="preserve">Esimerkki 0.5089</w:t>
      </w:r>
    </w:p>
    <w:p>
      <w:r>
        <w:t xml:space="preserve">He yrittivät hyväksyä toimintalinjat, mutta ääniä ei ollut riittävästi. _ eivät olleet tarpeeksi heikkoja.</w:t>
      </w:r>
    </w:p>
    <w:p>
      <w:r>
        <w:rPr>
          <w:b/>
        </w:rPr>
        <w:t xml:space="preserve">Tulos</w:t>
      </w:r>
    </w:p>
    <w:p>
      <w:r>
        <w:t xml:space="preserve">äänet</w:t>
      </w:r>
    </w:p>
    <w:p>
      <w:r>
        <w:rPr>
          <w:b/>
        </w:rPr>
        <w:t xml:space="preserve">Esimerkki 0,5090</w:t>
      </w:r>
    </w:p>
    <w:p>
      <w:r>
        <w:t xml:space="preserve">Johtajalle ei annettu ylennystä, mutta hänet siirrettiin korkeampaan asemaan yrityksessä, koska hän oli työskennellyt loistavasti. Hän sai _ samanlaisen palkan.</w:t>
      </w:r>
    </w:p>
    <w:p>
      <w:r>
        <w:rPr>
          <w:b/>
        </w:rPr>
        <w:t xml:space="preserve">Tulos</w:t>
      </w:r>
    </w:p>
    <w:p>
      <w:r>
        <w:t xml:space="preserve">siirrä</w:t>
      </w:r>
    </w:p>
    <w:p>
      <w:r>
        <w:rPr>
          <w:b/>
        </w:rPr>
        <w:t xml:space="preserve">Esimerkki 0,5091</w:t>
      </w:r>
    </w:p>
    <w:p>
      <w:r>
        <w:t xml:space="preserve">Laitoin kiillotusaineita pöydälle, mutta en tiskille, koska halusin, että _ on tylsää.</w:t>
      </w:r>
    </w:p>
    <w:p>
      <w:r>
        <w:rPr>
          <w:b/>
        </w:rPr>
        <w:t xml:space="preserve">Tulos</w:t>
      </w:r>
    </w:p>
    <w:p>
      <w:r>
        <w:t xml:space="preserve">laskuri</w:t>
      </w:r>
    </w:p>
    <w:p>
      <w:r>
        <w:rPr>
          <w:b/>
        </w:rPr>
        <w:t xml:space="preserve">Esimerkki 0.5092</w:t>
      </w:r>
    </w:p>
    <w:p>
      <w:r>
        <w:t xml:space="preserve">Poika ei pystynyt uimaan joen yli, mutta pääsi järven yli, sillä _ oli vaarallista uida.</w:t>
      </w:r>
    </w:p>
    <w:p>
      <w:r>
        <w:rPr>
          <w:b/>
        </w:rPr>
        <w:t xml:space="preserve">Tulos</w:t>
      </w:r>
    </w:p>
    <w:p>
      <w:r>
        <w:t xml:space="preserve">joki</w:t>
      </w:r>
    </w:p>
    <w:p>
      <w:r>
        <w:rPr>
          <w:b/>
        </w:rPr>
        <w:t xml:space="preserve">Esimerkki 0.5093</w:t>
      </w:r>
    </w:p>
    <w:p>
      <w:r>
        <w:t xml:space="preserve">Pesuaine oli laillista heittää pois, mutta happoa ei, koska se oli erittäin vaarallista.</w:t>
      </w:r>
    </w:p>
    <w:p>
      <w:r>
        <w:rPr>
          <w:b/>
        </w:rPr>
        <w:t xml:space="preserve">Tulos</w:t>
      </w:r>
    </w:p>
    <w:p>
      <w:r>
        <w:t xml:space="preserve">happo</w:t>
      </w:r>
    </w:p>
    <w:p>
      <w:r>
        <w:rPr>
          <w:b/>
        </w:rPr>
        <w:t xml:space="preserve">Esimerkki 0,5094</w:t>
      </w:r>
    </w:p>
    <w:p>
      <w:r>
        <w:t xml:space="preserve">Maryn koiralla on kirppuja, ja hän sai koiransa eläinlääkäriltä suihketta ja tippoja. Hän ei pitänyt _ koska se oli myrkyllistä.</w:t>
      </w:r>
    </w:p>
    <w:p>
      <w:r>
        <w:rPr>
          <w:b/>
        </w:rPr>
        <w:t xml:space="preserve">Tulos</w:t>
      </w:r>
    </w:p>
    <w:p>
      <w:r>
        <w:t xml:space="preserve">tippaa</w:t>
      </w:r>
    </w:p>
    <w:p>
      <w:r>
        <w:rPr>
          <w:b/>
        </w:rPr>
        <w:t xml:space="preserve">Esimerkki 0,5095</w:t>
      </w:r>
    </w:p>
    <w:p>
      <w:r>
        <w:t xml:space="preserve">James halusi kehottaa lentokentällä odottavia naisia muodostamaan yhden rivin, mutta _ on liian meluisa.</w:t>
      </w:r>
    </w:p>
    <w:p>
      <w:r>
        <w:rPr>
          <w:b/>
        </w:rPr>
        <w:t xml:space="preserve">Tulos</w:t>
      </w:r>
    </w:p>
    <w:p>
      <w:r>
        <w:t xml:space="preserve">lentoasema</w:t>
      </w:r>
    </w:p>
    <w:p>
      <w:r>
        <w:rPr>
          <w:b/>
        </w:rPr>
        <w:t xml:space="preserve">Esimerkki 0.5096</w:t>
      </w:r>
    </w:p>
    <w:p>
      <w:r>
        <w:t xml:space="preserve">Pentu jahtasi palloa kepin sijasta, koska _ oli kirkkaamman värinen.</w:t>
      </w:r>
    </w:p>
    <w:p>
      <w:r>
        <w:rPr>
          <w:b/>
        </w:rPr>
        <w:t xml:space="preserve">Tulos</w:t>
      </w:r>
    </w:p>
    <w:p>
      <w:r>
        <w:t xml:space="preserve">pallo</w:t>
      </w:r>
    </w:p>
    <w:p>
      <w:r>
        <w:rPr>
          <w:b/>
        </w:rPr>
        <w:t xml:space="preserve">Esimerkki 0,5097</w:t>
      </w:r>
    </w:p>
    <w:p>
      <w:r>
        <w:t xml:space="preserve">Eron jälkeen mark oli vieraana häissä ja hän tunsi olonsa paremmaksi, koska _ teki hänestä omptimistisen.</w:t>
      </w:r>
    </w:p>
    <w:p>
      <w:r>
        <w:rPr>
          <w:b/>
        </w:rPr>
        <w:t xml:space="preserve">Tulos</w:t>
      </w:r>
    </w:p>
    <w:p>
      <w:r>
        <w:t xml:space="preserve">häät</w:t>
      </w:r>
    </w:p>
    <w:p>
      <w:r>
        <w:rPr>
          <w:b/>
        </w:rPr>
        <w:t xml:space="preserve">Esimerkki 0.5098</w:t>
      </w:r>
    </w:p>
    <w:p>
      <w:r>
        <w:t xml:space="preserve">Eläkkeelle siirtymiseni oli määrä alkaa vuonna 2012, ja lama alkoi vuonna 2008, joten aikaa rahan ansaitsemiseen ei ollut paljon. Onneksi _ oli lyhyt, joten se onnistui.</w:t>
      </w:r>
    </w:p>
    <w:p>
      <w:r>
        <w:rPr>
          <w:b/>
        </w:rPr>
        <w:t xml:space="preserve">Tulos</w:t>
      </w:r>
    </w:p>
    <w:p>
      <w:r>
        <w:t xml:space="preserve">taantuma</w:t>
      </w:r>
    </w:p>
    <w:p>
      <w:r>
        <w:rPr>
          <w:b/>
        </w:rPr>
        <w:t xml:space="preserve">Esimerkki 0.5099</w:t>
      </w:r>
    </w:p>
    <w:p>
      <w:r>
        <w:t xml:space="preserve">Tein aidan kivistä puun sijasta, koska _ se kestäisi kauemmin.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Esimerkki 0.5100</w:t>
      </w:r>
    </w:p>
    <w:p>
      <w:r>
        <w:t xml:space="preserve">Tony halusi ostaa jäätelöä ja jäätelökioskilta jäätelöä, mutta _ oli liian kylmä.</w:t>
      </w:r>
    </w:p>
    <w:p>
      <w:r>
        <w:rPr>
          <w:b/>
        </w:rPr>
        <w:t xml:space="preserve">Tulos</w:t>
      </w:r>
    </w:p>
    <w:p>
      <w:r>
        <w:t xml:space="preserve">jäätelö</w:t>
      </w:r>
    </w:p>
    <w:p>
      <w:r>
        <w:rPr>
          <w:b/>
        </w:rPr>
        <w:t xml:space="preserve">Esimerkki 0.5101</w:t>
      </w:r>
    </w:p>
    <w:p>
      <w:r>
        <w:t xml:space="preserve">Hän ei osannut ampua hyvin kiväärillä eikä revolverilla, mutta hän harjoitteli _ vähemmän.</w:t>
      </w:r>
    </w:p>
    <w:p>
      <w:r>
        <w:rPr>
          <w:b/>
        </w:rPr>
        <w:t xml:space="preserve">Tulos</w:t>
      </w:r>
    </w:p>
    <w:p>
      <w:r>
        <w:t xml:space="preserve">revolveri</w:t>
      </w:r>
    </w:p>
    <w:p>
      <w:r>
        <w:rPr>
          <w:b/>
        </w:rPr>
        <w:t xml:space="preserve">Esimerkki 0,5102</w:t>
      </w:r>
    </w:p>
    <w:p>
      <w:r>
        <w:t xml:space="preserve">Pudotin matkapuhelimeni ja rikkoi näytön, joten vein sen korjauspaikkaan ja he vaihtoivat _ .</w:t>
      </w:r>
    </w:p>
    <w:p>
      <w:r>
        <w:rPr>
          <w:b/>
        </w:rPr>
        <w:t xml:space="preserve">Tulos</w:t>
      </w:r>
    </w:p>
    <w:p>
      <w:r>
        <w:t xml:space="preserve">näyttö</w:t>
      </w:r>
    </w:p>
    <w:p>
      <w:r>
        <w:rPr>
          <w:b/>
        </w:rPr>
        <w:t xml:space="preserve">Esimerkki 0.5103</w:t>
      </w:r>
    </w:p>
    <w:p>
      <w:r>
        <w:t xml:space="preserve">Tyttö täyttää ruukun mullalla, mutta ei maljakkoa. _ ei käytetä kukkien kasvattamiseen.</w:t>
      </w:r>
    </w:p>
    <w:p>
      <w:r>
        <w:rPr>
          <w:b/>
        </w:rPr>
        <w:t xml:space="preserve">Tulos</w:t>
      </w:r>
    </w:p>
    <w:p>
      <w:r>
        <w:t xml:space="preserve">maljakko</w:t>
      </w:r>
    </w:p>
    <w:p>
      <w:r>
        <w:rPr>
          <w:b/>
        </w:rPr>
        <w:t xml:space="preserve">Esimerkki 0.5104</w:t>
      </w:r>
    </w:p>
    <w:p>
      <w:r>
        <w:t xml:space="preserve">Rengas puhkesi ja pysähdyin katsomaan, voisinko paikata sen tai laittaa vararenkaan. Reikä oli iso, joten käytin _ .</w:t>
      </w:r>
    </w:p>
    <w:p>
      <w:r>
        <w:rPr>
          <w:b/>
        </w:rPr>
        <w:t xml:space="preserve">Tulos</w:t>
      </w:r>
    </w:p>
    <w:p>
      <w:r>
        <w:t xml:space="preserve">vara</w:t>
      </w:r>
    </w:p>
    <w:p>
      <w:r>
        <w:rPr>
          <w:b/>
        </w:rPr>
        <w:t xml:space="preserve">Esimerkki 0,5105</w:t>
      </w:r>
    </w:p>
    <w:p>
      <w:r>
        <w:t xml:space="preserve">Kiipesin puun oksalle katsomaan vuorta, mutta _ oli vielä liian korkealla nähdäksemme mitään.</w:t>
      </w:r>
    </w:p>
    <w:p>
      <w:r>
        <w:rPr>
          <w:b/>
        </w:rPr>
        <w:t xml:space="preserve">Tulos</w:t>
      </w:r>
    </w:p>
    <w:p>
      <w:r>
        <w:t xml:space="preserve">vuori</w:t>
      </w:r>
    </w:p>
    <w:p>
      <w:r>
        <w:rPr>
          <w:b/>
        </w:rPr>
        <w:t xml:space="preserve">Esimerkki 0.5106</w:t>
      </w:r>
    </w:p>
    <w:p>
      <w:r>
        <w:t xml:space="preserve">Työpöytä toimi paremmin sohvalla istuen kuin tyynyllä istuen, koska _ tuotti vähän lämpöä.</w:t>
      </w:r>
    </w:p>
    <w:p>
      <w:r>
        <w:rPr>
          <w:b/>
        </w:rPr>
        <w:t xml:space="preserve">Tulos</w:t>
      </w:r>
    </w:p>
    <w:p>
      <w:r>
        <w:t xml:space="preserve">sohva</w:t>
      </w:r>
    </w:p>
    <w:p>
      <w:r>
        <w:rPr>
          <w:b/>
        </w:rPr>
        <w:t xml:space="preserve">Esimerkki 0.5107</w:t>
      </w:r>
    </w:p>
    <w:p>
      <w:r>
        <w:t xml:space="preserve">Kissa tykkäsi maata kuistilla enemmän kuin talossa, koska kuistilla oli lämpimämpää.</w:t>
      </w:r>
    </w:p>
    <w:p>
      <w:r>
        <w:rPr>
          <w:b/>
        </w:rPr>
        <w:t xml:space="preserve">Tulos</w:t>
      </w:r>
    </w:p>
    <w:p>
      <w:r>
        <w:t xml:space="preserve">kuisti</w:t>
      </w:r>
    </w:p>
    <w:p>
      <w:r>
        <w:rPr>
          <w:b/>
        </w:rPr>
        <w:t xml:space="preserve">Esimerkki 0.5108</w:t>
      </w:r>
    </w:p>
    <w:p>
      <w:r>
        <w:t xml:space="preserve">Käytimme pyykinpesuun mieluummin konetta kuin pesulautaa, koska _ oli helpompi käyttää.</w:t>
      </w:r>
    </w:p>
    <w:p>
      <w:r>
        <w:rPr>
          <w:b/>
        </w:rPr>
        <w:t xml:space="preserve">Tulos</w:t>
      </w:r>
    </w:p>
    <w:p>
      <w:r>
        <w:t xml:space="preserve">kone</w:t>
      </w:r>
    </w:p>
    <w:p>
      <w:r>
        <w:rPr>
          <w:b/>
        </w:rPr>
        <w:t xml:space="preserve">Esimerkki 0.5109</w:t>
      </w:r>
    </w:p>
    <w:p>
      <w:r>
        <w:t xml:space="preserve">Makuuhuone siivottiin useammin kuin vierashuone, koska sitä käytettiin harvemmin.</w:t>
      </w:r>
    </w:p>
    <w:p>
      <w:r>
        <w:rPr>
          <w:b/>
        </w:rPr>
        <w:t xml:space="preserve">Tulos</w:t>
      </w:r>
    </w:p>
    <w:p>
      <w:r>
        <w:t xml:space="preserve">vierashuone</w:t>
      </w:r>
    </w:p>
    <w:p>
      <w:r>
        <w:rPr>
          <w:b/>
        </w:rPr>
        <w:t xml:space="preserve">Esimerkki 0.5110</w:t>
      </w:r>
    </w:p>
    <w:p>
      <w:r>
        <w:t xml:space="preserve">Mustan auton voittokertoimet olivat 2-1, joten John harkitsi panostaan. _ oli nopea.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0.5111</w:t>
      </w:r>
    </w:p>
    <w:p>
      <w:r>
        <w:t xml:space="preserve">Hän pystyi nukkumaan vain lampun tai yövalon kanssa, mutta _ puuttui.</w:t>
      </w:r>
    </w:p>
    <w:p>
      <w:r>
        <w:rPr>
          <w:b/>
        </w:rPr>
        <w:t xml:space="preserve">Tulos</w:t>
      </w:r>
    </w:p>
    <w:p>
      <w:r>
        <w:t xml:space="preserve">yövalo</w:t>
      </w:r>
    </w:p>
    <w:p>
      <w:r>
        <w:rPr>
          <w:b/>
        </w:rPr>
        <w:t xml:space="preserve">Esimerkki 0.5112</w:t>
      </w:r>
    </w:p>
    <w:p>
      <w:r>
        <w:t xml:space="preserve">Hän valitsi luonnolliset kasviperäiset tipat pillereiden sijasta, koska hänestä tuntui, että _ olisi haitallista.</w:t>
      </w:r>
    </w:p>
    <w:p>
      <w:r>
        <w:rPr>
          <w:b/>
        </w:rPr>
        <w:t xml:space="preserve">Tulos</w:t>
      </w:r>
    </w:p>
    <w:p>
      <w:r>
        <w:t xml:space="preserve">pillereitä</w:t>
      </w:r>
    </w:p>
    <w:p>
      <w:r>
        <w:rPr>
          <w:b/>
        </w:rPr>
        <w:t xml:space="preserve">Esimerkki 0,5113</w:t>
      </w:r>
    </w:p>
    <w:p>
      <w:r>
        <w:t xml:space="preserve">Karhun lähestyminen säikäytti sen, joten annoimme sille veden sijasta hunajaa, koska _ se vaikutti raivostuttavasti.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0.5114</w:t>
      </w:r>
    </w:p>
    <w:p>
      <w:r>
        <w:t xml:space="preserve">Tuuli nappasi baretin naisen päästä ja puhalsi sen jokeen, koska _ oli kevyt.</w:t>
      </w:r>
    </w:p>
    <w:p>
      <w:r>
        <w:rPr>
          <w:b/>
        </w:rPr>
        <w:t xml:space="preserve">Tulos</w:t>
      </w:r>
    </w:p>
    <w:p>
      <w:r>
        <w:t xml:space="preserve">baretti</w:t>
      </w:r>
    </w:p>
    <w:p>
      <w:r>
        <w:rPr>
          <w:b/>
        </w:rPr>
        <w:t xml:space="preserve">Esimerkki 0,5115</w:t>
      </w:r>
    </w:p>
    <w:p>
      <w:r>
        <w:t xml:space="preserve">Ostamani hunaja oli paljon parempaa kuin hillo, koska se oli tuoretta.</w:t>
      </w:r>
    </w:p>
    <w:p>
      <w:r>
        <w:rPr>
          <w:b/>
        </w:rPr>
        <w:t xml:space="preserve">Tulos</w:t>
      </w:r>
    </w:p>
    <w:p>
      <w:r>
        <w:t xml:space="preserve">hunaja</w:t>
      </w:r>
    </w:p>
    <w:p>
      <w:r>
        <w:rPr>
          <w:b/>
        </w:rPr>
        <w:t xml:space="preserve">Esimerkki 0.5116</w:t>
      </w:r>
    </w:p>
    <w:p>
      <w:r>
        <w:t xml:space="preserve">Amy ajoi autollaan 120 mailia tunnissa, ja hän joi myös olutta ennen ajoa, mikä on laitonta. Amy ajoi liian lujaa.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0.5117</w:t>
      </w:r>
    </w:p>
    <w:p>
      <w:r>
        <w:t xml:space="preserve">Estääkseen keuhkojensa pettämisen Adam käytti astmainhalaattoria ja hengitti sitä, kunnes ilma loppui.</w:t>
      </w:r>
    </w:p>
    <w:p>
      <w:r>
        <w:rPr>
          <w:b/>
        </w:rPr>
        <w:t xml:space="preserve">Tulos</w:t>
      </w:r>
    </w:p>
    <w:p>
      <w:r>
        <w:t xml:space="preserve">inhalaattori</w:t>
      </w:r>
    </w:p>
    <w:p>
      <w:r>
        <w:rPr>
          <w:b/>
        </w:rPr>
        <w:t xml:space="preserve">Esimerkki 0.5118</w:t>
      </w:r>
    </w:p>
    <w:p>
      <w:r>
        <w:t xml:space="preserve">Laborantti kaatoi virtsaa näytekupista testauslaitteeseen, kunnes kuppi oli tyhjä.</w:t>
      </w:r>
    </w:p>
    <w:p>
      <w:r>
        <w:rPr>
          <w:b/>
        </w:rPr>
        <w:t xml:space="preserve">Tulos</w:t>
      </w:r>
    </w:p>
    <w:p>
      <w:r>
        <w:t xml:space="preserve">näytekuppi</w:t>
      </w:r>
    </w:p>
    <w:p>
      <w:r>
        <w:rPr>
          <w:b/>
        </w:rPr>
        <w:t xml:space="preserve">Esimerkki 0.5119</w:t>
      </w:r>
    </w:p>
    <w:p>
      <w:r>
        <w:t xml:space="preserve">Mikrobiologiaa käsittelevä essee oli mielenkiintoisempi kuin tilastoista kirjoitettu essee. _ täytyy olla mielenkiintoinen aihe.</w:t>
      </w:r>
    </w:p>
    <w:p>
      <w:r>
        <w:rPr>
          <w:b/>
        </w:rPr>
        <w:t xml:space="preserve">Tulos</w:t>
      </w:r>
    </w:p>
    <w:p>
      <w:r>
        <w:t xml:space="preserve">mikrobiologia</w:t>
      </w:r>
    </w:p>
    <w:p>
      <w:r>
        <w:rPr>
          <w:b/>
        </w:rPr>
        <w:t xml:space="preserve">Esimerkki 0,5120</w:t>
      </w:r>
    </w:p>
    <w:p>
      <w:r>
        <w:t xml:space="preserve">Janen päähine oli liian tiukka hänen päässään, koska _ oli liian suuri.</w:t>
      </w:r>
    </w:p>
    <w:p>
      <w:r>
        <w:rPr>
          <w:b/>
        </w:rPr>
        <w:t xml:space="preserve">Tulos</w:t>
      </w:r>
    </w:p>
    <w:p>
      <w:r>
        <w:t xml:space="preserve">pää</w:t>
      </w:r>
    </w:p>
    <w:p>
      <w:r>
        <w:rPr>
          <w:b/>
        </w:rPr>
        <w:t xml:space="preserve">Esimerkki 0.5121</w:t>
      </w:r>
    </w:p>
    <w:p>
      <w:r>
        <w:t xml:space="preserve">Äiti antoi pojan käyttää lyijykynää mutta ei saksia, koska ne olivat terävät.</w:t>
      </w:r>
    </w:p>
    <w:p>
      <w:r>
        <w:rPr>
          <w:b/>
        </w:rPr>
        <w:t xml:space="preserve">Tulos</w:t>
      </w:r>
    </w:p>
    <w:p>
      <w:r>
        <w:t xml:space="preserve">sakset</w:t>
      </w:r>
    </w:p>
    <w:p>
      <w:r>
        <w:rPr>
          <w:b/>
        </w:rPr>
        <w:t xml:space="preserve">Esimerkki 0.5122</w:t>
      </w:r>
    </w:p>
    <w:p>
      <w:r>
        <w:t xml:space="preserve">Veri, joka minulta otettiin sairaalassa, ei mahtunut astiaan, koska sitä oli liikaa.</w:t>
      </w:r>
    </w:p>
    <w:p>
      <w:r>
        <w:rPr>
          <w:b/>
        </w:rPr>
        <w:t xml:space="preserve">Tulos</w:t>
      </w:r>
    </w:p>
    <w:p>
      <w:r>
        <w:t xml:space="preserve">veri</w:t>
      </w:r>
    </w:p>
    <w:p>
      <w:r>
        <w:rPr>
          <w:b/>
        </w:rPr>
        <w:t xml:space="preserve">Esimerkki 0.5123</w:t>
      </w:r>
    </w:p>
    <w:p>
      <w:r>
        <w:t xml:space="preserve">Johnin urheilua varten ostama lenkkari vaurioitui jo pelkällä kenttäradalla juoksemisella. Se on kova.</w:t>
      </w:r>
    </w:p>
    <w:p>
      <w:r>
        <w:rPr>
          <w:b/>
        </w:rPr>
        <w:t xml:space="preserve">Tulos</w:t>
      </w:r>
    </w:p>
    <w:p>
      <w:r>
        <w:t xml:space="preserve">raita</w:t>
      </w:r>
    </w:p>
    <w:p>
      <w:r>
        <w:rPr>
          <w:b/>
        </w:rPr>
        <w:t xml:space="preserve">Esimerkki 0.5124</w:t>
      </w:r>
    </w:p>
    <w:p>
      <w:r>
        <w:t xml:space="preserve">Paula piti lyhyistä hiuksista pikemminkin kuin pitkistä, koska _ hiusten kanssa shampoon ostaminen oli kalliimpaa.</w:t>
      </w:r>
    </w:p>
    <w:p>
      <w:r>
        <w:rPr>
          <w:b/>
        </w:rPr>
        <w:t xml:space="preserve">Tulos</w:t>
      </w:r>
    </w:p>
    <w:p>
      <w:r>
        <w:t xml:space="preserve">pitkä</w:t>
      </w:r>
    </w:p>
    <w:p>
      <w:r>
        <w:rPr>
          <w:b/>
        </w:rPr>
        <w:t xml:space="preserve">Esimerkki 0,5125</w:t>
      </w:r>
    </w:p>
    <w:p>
      <w:r>
        <w:t xml:space="preserve">Lapset pitivät enemmän muovista kuin puusta tehdyistä leluista, koska _ ne olivat laadultaan yleisiä.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0.5126</w:t>
      </w:r>
    </w:p>
    <w:p>
      <w:r>
        <w:t xml:space="preserve">Mary ei nähnyt pimeässä näyttöä, vain monitorin, koska _ oli musta.</w:t>
      </w:r>
    </w:p>
    <w:p>
      <w:r>
        <w:rPr>
          <w:b/>
        </w:rPr>
        <w:t xml:space="preserve">Tulos</w:t>
      </w:r>
    </w:p>
    <w:p>
      <w:r>
        <w:t xml:space="preserve">näyttö</w:t>
      </w:r>
    </w:p>
    <w:p>
      <w:r>
        <w:rPr>
          <w:b/>
        </w:rPr>
        <w:t xml:space="preserve">Esimerkki 0.5127</w:t>
      </w:r>
    </w:p>
    <w:p>
      <w:r>
        <w:t xml:space="preserve">Minun piti lukea kokonainen tarina huomiselle tunnille. Onneksi se peruttiin.</w:t>
      </w:r>
    </w:p>
    <w:p>
      <w:r>
        <w:rPr>
          <w:b/>
        </w:rPr>
        <w:t xml:space="preserve">Tulos</w:t>
      </w:r>
    </w:p>
    <w:p>
      <w:r>
        <w:t xml:space="preserve">luokka</w:t>
      </w:r>
    </w:p>
    <w:p>
      <w:r>
        <w:rPr>
          <w:b/>
        </w:rPr>
        <w:t xml:space="preserve">Esimerkki 0.5128</w:t>
      </w:r>
    </w:p>
    <w:p>
      <w:r>
        <w:t xml:space="preserve">Raportin kirjoittaminen kesti kauemmin kuin runon, koska _ oli enemmän sanoja.</w:t>
      </w:r>
    </w:p>
    <w:p>
      <w:r>
        <w:rPr>
          <w:b/>
        </w:rPr>
        <w:t xml:space="preserve">Tulos</w:t>
      </w:r>
    </w:p>
    <w:p>
      <w:r>
        <w:t xml:space="preserve">raportti</w:t>
      </w:r>
    </w:p>
    <w:p>
      <w:r>
        <w:rPr>
          <w:b/>
        </w:rPr>
        <w:t xml:space="preserve">Esimerkki 0.5129</w:t>
      </w:r>
    </w:p>
    <w:p>
      <w:r>
        <w:t xml:space="preserve">Pyykin taittamiseen kului vähemmän aikaa koneella kuin laitteella, koska _ oli tehoton.</w:t>
      </w:r>
    </w:p>
    <w:p>
      <w:r>
        <w:rPr>
          <w:b/>
        </w:rPr>
        <w:t xml:space="preserve">Tulos</w:t>
      </w:r>
    </w:p>
    <w:p>
      <w:r>
        <w:t xml:space="preserve">laite</w:t>
      </w:r>
    </w:p>
    <w:p>
      <w:r>
        <w:rPr>
          <w:b/>
        </w:rPr>
        <w:t xml:space="preserve">Esimerkki 0,5130</w:t>
      </w:r>
    </w:p>
    <w:p>
      <w:r>
        <w:t xml:space="preserve">Mies löysi rannalta vähemmän simpukoita kuin ostereita, koska niitä oli runsaasti.</w:t>
      </w:r>
    </w:p>
    <w:p>
      <w:r>
        <w:rPr>
          <w:b/>
        </w:rPr>
        <w:t xml:space="preserve">Tulos</w:t>
      </w:r>
    </w:p>
    <w:p>
      <w:r>
        <w:t xml:space="preserve">osterit</w:t>
      </w:r>
    </w:p>
    <w:p>
      <w:r>
        <w:rPr>
          <w:b/>
        </w:rPr>
        <w:t xml:space="preserve">Esimerkki 0.5131</w:t>
      </w:r>
    </w:p>
    <w:p>
      <w:r>
        <w:t xml:space="preserve">Nauha, jota Jane halusi käyttää pitämään hiuksiaan, leikattiin, koska _ on pieni.</w:t>
      </w:r>
    </w:p>
    <w:p>
      <w:r>
        <w:rPr>
          <w:b/>
        </w:rPr>
        <w:t xml:space="preserve">Tulos</w:t>
      </w:r>
    </w:p>
    <w:p>
      <w:r>
        <w:t xml:space="preserve">bändi</w:t>
      </w:r>
    </w:p>
    <w:p>
      <w:r>
        <w:rPr>
          <w:b/>
        </w:rPr>
        <w:t xml:space="preserve">Esimerkki 0,5132</w:t>
      </w:r>
    </w:p>
    <w:p>
      <w:r>
        <w:t xml:space="preserve">Huivit korvasivat yhtäkkiä kaulaliinat muotiväylillä kaikkialla maailmassa. _ olivat trendikkäitä.</w:t>
      </w:r>
    </w:p>
    <w:p>
      <w:r>
        <w:rPr>
          <w:b/>
        </w:rPr>
        <w:t xml:space="preserve">Tulos</w:t>
      </w:r>
    </w:p>
    <w:p>
      <w:r>
        <w:t xml:space="preserve">Huivit</w:t>
      </w:r>
    </w:p>
    <w:p>
      <w:r>
        <w:rPr>
          <w:b/>
        </w:rPr>
        <w:t xml:space="preserve">Esimerkki 0,5133</w:t>
      </w:r>
    </w:p>
    <w:p>
      <w:r>
        <w:t xml:space="preserve">Kangas ei voinut imeä painokuvassa olevaa maalia, koska _ on paksua.</w:t>
      </w:r>
    </w:p>
    <w:p>
      <w:r>
        <w:rPr>
          <w:b/>
        </w:rPr>
        <w:t xml:space="preserve">Tulos</w:t>
      </w:r>
    </w:p>
    <w:p>
      <w:r>
        <w:t xml:space="preserve">maali</w:t>
      </w:r>
    </w:p>
    <w:p>
      <w:r>
        <w:rPr>
          <w:b/>
        </w:rPr>
        <w:t xml:space="preserve">Esimerkki 0,5134</w:t>
      </w:r>
    </w:p>
    <w:p>
      <w:r>
        <w:t xml:space="preserve">Mary ymmärsi, miten luotto, velka ja todellinen vuosikorko toimivat, mutta Sue ei, joten Maryn _sta tuli varsin hyvä.</w:t>
      </w:r>
    </w:p>
    <w:p>
      <w:r>
        <w:rPr>
          <w:b/>
        </w:rPr>
        <w:t xml:space="preserve">Tulos</w:t>
      </w:r>
    </w:p>
    <w:p>
      <w:r>
        <w:t xml:space="preserve">luotto</w:t>
      </w:r>
    </w:p>
    <w:p>
      <w:r>
        <w:rPr>
          <w:b/>
        </w:rPr>
        <w:t xml:space="preserve">Esimerkki 0,5135</w:t>
      </w:r>
    </w:p>
    <w:p>
      <w:r>
        <w:t xml:space="preserve">Pöydällä olevat korut eivät ole turvassa ikkunassa, koska _ on liian korkea.</w:t>
      </w:r>
    </w:p>
    <w:p>
      <w:r>
        <w:rPr>
          <w:b/>
        </w:rPr>
        <w:t xml:space="preserve">Tulos</w:t>
      </w:r>
    </w:p>
    <w:p>
      <w:r>
        <w:t xml:space="preserve">taulukko</w:t>
      </w:r>
    </w:p>
    <w:p>
      <w:r>
        <w:rPr>
          <w:b/>
        </w:rPr>
        <w:t xml:space="preserve">Esimerkki 0,5136</w:t>
      </w:r>
    </w:p>
    <w:p>
      <w:r>
        <w:t xml:space="preserve">Jenny joi aamiaiseksi mieluummin mustaa teetä kuin kahvia, koska kahvin vaikutus on heikompi.</w:t>
      </w:r>
    </w:p>
    <w:p>
      <w:r>
        <w:rPr>
          <w:b/>
        </w:rPr>
        <w:t xml:space="preserve">Tulos</w:t>
      </w:r>
    </w:p>
    <w:p>
      <w:r>
        <w:t xml:space="preserve">musta tee</w:t>
      </w:r>
    </w:p>
    <w:p>
      <w:r>
        <w:rPr>
          <w:b/>
        </w:rPr>
        <w:t xml:space="preserve">Esimerkki 0,5137</w:t>
      </w:r>
    </w:p>
    <w:p>
      <w:r>
        <w:t xml:space="preserve">Amelia adoptoi vanhemman Yorkien ja koulutti sen naksuttimen avulla tekemään temppuja herkkuja vastaan. Ne olivat aluksi hyvää vahvistusta koiran oppimiselle.</w:t>
      </w:r>
    </w:p>
    <w:p>
      <w:r>
        <w:rPr>
          <w:b/>
        </w:rPr>
        <w:t xml:space="preserve">Tulos</w:t>
      </w:r>
    </w:p>
    <w:p>
      <w:r>
        <w:t xml:space="preserve">hoitaa</w:t>
      </w:r>
    </w:p>
    <w:p>
      <w:r>
        <w:rPr>
          <w:b/>
        </w:rPr>
        <w:t xml:space="preserve">Esimerkki 0,5138</w:t>
      </w:r>
    </w:p>
    <w:p>
      <w:r>
        <w:t xml:space="preserve">Emme näe kolikkoa altaan pohjalla, mutta näemme sen rummun pohjalla. _ on matala.</w:t>
      </w:r>
    </w:p>
    <w:p>
      <w:r>
        <w:rPr>
          <w:b/>
        </w:rPr>
        <w:t xml:space="preserve">Tulos</w:t>
      </w:r>
    </w:p>
    <w:p>
      <w:r>
        <w:t xml:space="preserve">rumpu</w:t>
      </w:r>
    </w:p>
    <w:p>
      <w:r>
        <w:rPr>
          <w:b/>
        </w:rPr>
        <w:t xml:space="preserve">Esimerkki 0,5139</w:t>
      </w:r>
    </w:p>
    <w:p>
      <w:r>
        <w:t xml:space="preserve">Mary yritti murskata saksanpähkinöitä hampaillaan sydänterveellistä rapeaa salaattia varten, mutta _ ne olivat liian heikkoja.</w:t>
      </w:r>
    </w:p>
    <w:p>
      <w:r>
        <w:rPr>
          <w:b/>
        </w:rPr>
        <w:t xml:space="preserve">Tulos</w:t>
      </w:r>
    </w:p>
    <w:p>
      <w:r>
        <w:t xml:space="preserve">hampaat</w:t>
      </w:r>
    </w:p>
    <w:p>
      <w:r>
        <w:rPr>
          <w:b/>
        </w:rPr>
        <w:t xml:space="preserve">Esimerkki 0,5140</w:t>
      </w:r>
    </w:p>
    <w:p>
      <w:r>
        <w:t xml:space="preserve">John oli pettynyt siihen, että hän oli vahingossa ostanut viskiä burbonin sijasta, koska juoman resepti edellytti _ .</w:t>
      </w:r>
    </w:p>
    <w:p>
      <w:r>
        <w:rPr>
          <w:b/>
        </w:rPr>
        <w:t xml:space="preserve">Tulos</w:t>
      </w:r>
    </w:p>
    <w:p>
      <w:r>
        <w:t xml:space="preserve">burbon</w:t>
      </w:r>
    </w:p>
    <w:p>
      <w:r>
        <w:rPr>
          <w:b/>
        </w:rPr>
        <w:t xml:space="preserve">Esimerkki 0,5141</w:t>
      </w:r>
    </w:p>
    <w:p>
      <w:r>
        <w:t xml:space="preserve">Koska hevonen ei viihtynyt, se pakeni navetasta ja lepäsi vajassa.</w:t>
      </w:r>
    </w:p>
    <w:p>
      <w:r>
        <w:rPr>
          <w:b/>
        </w:rPr>
        <w:t xml:space="preserve">Tulos</w:t>
      </w:r>
    </w:p>
    <w:p>
      <w:r>
        <w:t xml:space="preserve">lato</w:t>
      </w:r>
    </w:p>
    <w:p>
      <w:r>
        <w:rPr>
          <w:b/>
        </w:rPr>
        <w:t xml:space="preserve">Esimerkki 0,5142</w:t>
      </w:r>
    </w:p>
    <w:p>
      <w:r>
        <w:t xml:space="preserve">Äitini osti minulle syntymäpäivälahjaksi rullalautan skootterin sijasta, ja olen iloinen siitä, sillä mielestäni rullalauta on hauskempi.</w:t>
      </w:r>
    </w:p>
    <w:p>
      <w:r>
        <w:rPr>
          <w:b/>
        </w:rPr>
        <w:t xml:space="preserve">Tulos</w:t>
      </w:r>
    </w:p>
    <w:p>
      <w:r>
        <w:t xml:space="preserve">rullalauta</w:t>
      </w:r>
    </w:p>
    <w:p>
      <w:r>
        <w:rPr>
          <w:b/>
        </w:rPr>
        <w:t xml:space="preserve">Esimerkki 0,5143</w:t>
      </w:r>
    </w:p>
    <w:p>
      <w:r>
        <w:t xml:space="preserve">Keppi meni rikki, kun James yritti rikkoa sillä portin. _ on heikko.</w:t>
      </w:r>
    </w:p>
    <w:p>
      <w:r>
        <w:rPr>
          <w:b/>
        </w:rPr>
        <w:t xml:space="preserve">Tulos</w:t>
      </w:r>
    </w:p>
    <w:p>
      <w:r>
        <w:t xml:space="preserve">klubi</w:t>
      </w:r>
    </w:p>
    <w:p>
      <w:r>
        <w:rPr>
          <w:b/>
        </w:rPr>
        <w:t xml:space="preserve">Esimerkki 0,5144</w:t>
      </w:r>
    </w:p>
    <w:p>
      <w:r>
        <w:t xml:space="preserve">Jake osti liimatuubin alennusmyynneistä eikä hyllystä, koska _:n liima oli kallista.</w:t>
      </w:r>
    </w:p>
    <w:p>
      <w:r>
        <w:rPr>
          <w:b/>
        </w:rPr>
        <w:t xml:space="preserve">Tulos</w:t>
      </w:r>
    </w:p>
    <w:p>
      <w:r>
        <w:t xml:space="preserve">hylly</w:t>
      </w:r>
    </w:p>
    <w:p>
      <w:r>
        <w:rPr>
          <w:b/>
        </w:rPr>
        <w:t xml:space="preserve">Esimerkki 0,5145</w:t>
      </w:r>
    </w:p>
    <w:p>
      <w:r>
        <w:t xml:space="preserve">Pihatien pinta on päällystettävä uudelleen, mutta katu on hyvässä kunnossa, koska _ on rapistunut.</w:t>
      </w:r>
    </w:p>
    <w:p>
      <w:r>
        <w:rPr>
          <w:b/>
        </w:rPr>
        <w:t xml:space="preserve">Tulos</w:t>
      </w:r>
    </w:p>
    <w:p>
      <w:r>
        <w:t xml:space="preserve">pihatie</w:t>
      </w:r>
    </w:p>
    <w:p>
      <w:r>
        <w:rPr>
          <w:b/>
        </w:rPr>
        <w:t xml:space="preserve">Esimerkki 0,5146</w:t>
      </w:r>
    </w:p>
    <w:p>
      <w:r>
        <w:t xml:space="preserve">James meni ostamaan rullalautaa, joka oli alennuksessa, tai rullaluistimia. Hän valitsi _, koska rahat olivat tiukassa.</w:t>
      </w:r>
    </w:p>
    <w:p>
      <w:r>
        <w:rPr>
          <w:b/>
        </w:rPr>
        <w:t xml:space="preserve">Tulos</w:t>
      </w:r>
    </w:p>
    <w:p>
      <w:r>
        <w:t xml:space="preserve">rullalauta</w:t>
      </w:r>
    </w:p>
    <w:p>
      <w:r>
        <w:rPr>
          <w:b/>
        </w:rPr>
        <w:t xml:space="preserve">Esimerkki 0,5147</w:t>
      </w:r>
    </w:p>
    <w:p>
      <w:r>
        <w:t xml:space="preserve">John ei kuule kellon ääntä toisessa huoneessa, koska hänen vieressään on radio. _ on kovaääninen.</w:t>
      </w:r>
    </w:p>
    <w:p>
      <w:r>
        <w:rPr>
          <w:b/>
        </w:rPr>
        <w:t xml:space="preserve">Tulos</w:t>
      </w:r>
    </w:p>
    <w:p>
      <w:r>
        <w:t xml:space="preserve">radio</w:t>
      </w:r>
    </w:p>
    <w:p>
      <w:r>
        <w:rPr>
          <w:b/>
        </w:rPr>
        <w:t xml:space="preserve">Esimerkki 0,5148</w:t>
      </w:r>
    </w:p>
    <w:p>
      <w:r>
        <w:t xml:space="preserve">Hän viihtyi sängyssä, mutta ei sohvalla, koska sohva oli haukkuvan koiran vieressä.</w:t>
      </w:r>
    </w:p>
    <w:p>
      <w:r>
        <w:rPr>
          <w:b/>
        </w:rPr>
        <w:t xml:space="preserve">Tulos</w:t>
      </w:r>
    </w:p>
    <w:p>
      <w:r>
        <w:t xml:space="preserve">sohva</w:t>
      </w:r>
    </w:p>
    <w:p>
      <w:r>
        <w:rPr>
          <w:b/>
        </w:rPr>
        <w:t xml:space="preserve">Esimerkki 0,5149</w:t>
      </w:r>
    </w:p>
    <w:p>
      <w:r>
        <w:t xml:space="preserve">Tyttö söi hampurilaisensa kanssa ranskiksia omenan sijasta, koska _ olivat maukkaampia.</w:t>
      </w:r>
    </w:p>
    <w:p>
      <w:r>
        <w:rPr>
          <w:b/>
        </w:rPr>
        <w:t xml:space="preserve">Tulos</w:t>
      </w:r>
    </w:p>
    <w:p>
      <w:r>
        <w:t xml:space="preserve">ranskalaiset</w:t>
      </w:r>
    </w:p>
    <w:p>
      <w:r>
        <w:rPr>
          <w:b/>
        </w:rPr>
        <w:t xml:space="preserve">Esimerkki 0,5150</w:t>
      </w:r>
    </w:p>
    <w:p>
      <w:r>
        <w:t xml:space="preserve">Hänen lääkärinsä sanoi, että hänen ruokavalionsa pitäisi sisältää vihanneksia eikä donitseja, koska ne ovat haitallisia.</w:t>
      </w:r>
    </w:p>
    <w:p>
      <w:r>
        <w:rPr>
          <w:b/>
        </w:rPr>
        <w:t xml:space="preserve">Tulos</w:t>
      </w:r>
    </w:p>
    <w:p>
      <w:r>
        <w:t xml:space="preserve">donitsit</w:t>
      </w:r>
    </w:p>
    <w:p>
      <w:r>
        <w:rPr>
          <w:b/>
        </w:rPr>
        <w:t xml:space="preserve">Esimerkki 0,5151</w:t>
      </w:r>
    </w:p>
    <w:p>
      <w:r>
        <w:t xml:space="preserve">Generaattori käynnistyi, mutta pesukone ei käynnistynyt. Saimme selville, että _ toimi.</w:t>
      </w:r>
    </w:p>
    <w:p>
      <w:r>
        <w:rPr>
          <w:b/>
        </w:rPr>
        <w:t xml:space="preserve">Tulos</w:t>
      </w:r>
    </w:p>
    <w:p>
      <w:r>
        <w:t xml:space="preserve">generaattori</w:t>
      </w:r>
    </w:p>
    <w:p>
      <w:r>
        <w:rPr>
          <w:b/>
        </w:rPr>
        <w:t xml:space="preserve">Esimerkki 0,5152</w:t>
      </w:r>
    </w:p>
    <w:p>
      <w:r>
        <w:t xml:space="preserve">Hän pystyi nostamaan kaikki laatikot, joissa oli kirjoja, mutta pyysi naapuria auttamaan häntä tuolien kanssa, koska ne olivat kevyitä.</w:t>
      </w:r>
    </w:p>
    <w:p>
      <w:r>
        <w:rPr>
          <w:b/>
        </w:rPr>
        <w:t xml:space="preserve">Tulos</w:t>
      </w:r>
    </w:p>
    <w:p>
      <w:r>
        <w:t xml:space="preserve">laatikot</w:t>
      </w:r>
    </w:p>
    <w:p>
      <w:r>
        <w:rPr>
          <w:b/>
        </w:rPr>
        <w:t xml:space="preserve">Esimerkki 0,5153</w:t>
      </w:r>
    </w:p>
    <w:p>
      <w:r>
        <w:t xml:space="preserve">James ei pysty tekemään solmua köydestä, ja hän päätti käyttää lankaa. _ on jäykkä.</w:t>
      </w:r>
    </w:p>
    <w:p>
      <w:r>
        <w:rPr>
          <w:b/>
        </w:rPr>
        <w:t xml:space="preserve">Tulos</w:t>
      </w:r>
    </w:p>
    <w:p>
      <w:r>
        <w:t xml:space="preserve">köysi</w:t>
      </w:r>
    </w:p>
    <w:p>
      <w:r>
        <w:rPr>
          <w:b/>
        </w:rPr>
        <w:t xml:space="preserve">Esimerkki 0,5154</w:t>
      </w:r>
    </w:p>
    <w:p>
      <w:r>
        <w:t xml:space="preserve">Sue osti laventelia torilta basilikan sijasta, koska basilika oli kallista.</w:t>
      </w:r>
    </w:p>
    <w:p>
      <w:r>
        <w:rPr>
          <w:b/>
        </w:rPr>
        <w:t xml:space="preserve">Tulos</w:t>
      </w:r>
    </w:p>
    <w:p>
      <w:r>
        <w:t xml:space="preserve">basilika</w:t>
      </w:r>
    </w:p>
    <w:p>
      <w:r>
        <w:rPr>
          <w:b/>
        </w:rPr>
        <w:t xml:space="preserve">Esimerkki 0,5155</w:t>
      </w:r>
    </w:p>
    <w:p>
      <w:r>
        <w:t xml:space="preserve">Onnettomuuden jälkeen Scott soitti vakuutusyhtiölleen ja tilitoimistolleen, ja _ halusi tarkan summan vahingoista.</w:t>
      </w:r>
    </w:p>
    <w:p>
      <w:r>
        <w:rPr>
          <w:b/>
        </w:rPr>
        <w:t xml:space="preserve">Tulos</w:t>
      </w:r>
    </w:p>
    <w:p>
      <w:r>
        <w:t xml:space="preserve">tilitoimisto</w:t>
      </w:r>
    </w:p>
    <w:p>
      <w:r>
        <w:rPr>
          <w:b/>
        </w:rPr>
        <w:t xml:space="preserve">Esimerkki 0,5156</w:t>
      </w:r>
    </w:p>
    <w:p>
      <w:r>
        <w:t xml:space="preserve">Kotikonstit toimivat paljon paremmin kuin hoidot, koska _ tulokset näkyvät nopeasti.</w:t>
      </w:r>
    </w:p>
    <w:p>
      <w:r>
        <w:rPr>
          <w:b/>
        </w:rPr>
        <w:t xml:space="preserve">Tulos</w:t>
      </w:r>
    </w:p>
    <w:p>
      <w:r>
        <w:t xml:space="preserve">korjaustoimenpiteet</w:t>
      </w:r>
    </w:p>
    <w:p>
      <w:r>
        <w:rPr>
          <w:b/>
        </w:rPr>
        <w:t xml:space="preserve">Esimerkki 0,5157</w:t>
      </w:r>
    </w:p>
    <w:p>
      <w:r>
        <w:t xml:space="preserve">Tim halusi uudet silmälasit, joissa oli sävytetyt tai kirkkaat linssit.  Hän valitsi _ lasit, jotka päästävät enemmän valoa sisään.</w:t>
      </w:r>
    </w:p>
    <w:p>
      <w:r>
        <w:rPr>
          <w:b/>
        </w:rPr>
        <w:t xml:space="preserve">Tulos</w:t>
      </w:r>
    </w:p>
    <w:p>
      <w:r>
        <w:t xml:space="preserve">kirkkaat linssit</w:t>
      </w:r>
    </w:p>
    <w:p>
      <w:r>
        <w:rPr>
          <w:b/>
        </w:rPr>
        <w:t xml:space="preserve">Esimerkki 0.5158</w:t>
      </w:r>
    </w:p>
    <w:p>
      <w:r>
        <w:t xml:space="preserve">Hipsteri valitsi pitkän bongin lyhyen kepin sijasta, koska _ oli hyödyllinen tupakointiin.</w:t>
      </w:r>
    </w:p>
    <w:p>
      <w:r>
        <w:rPr>
          <w:b/>
        </w:rPr>
        <w:t xml:space="preserve">Tulos</w:t>
      </w:r>
    </w:p>
    <w:p>
      <w:r>
        <w:t xml:space="preserve">bong</w:t>
      </w:r>
    </w:p>
    <w:p>
      <w:r>
        <w:rPr>
          <w:b/>
        </w:rPr>
        <w:t xml:space="preserve">Esimerkki 0,5159</w:t>
      </w:r>
    </w:p>
    <w:p>
      <w:r>
        <w:t xml:space="preserve">John putosi lasilattialle istuessaan tuolille, onneksi lattia on ehjä. _ vaikuttaa heikolta.</w:t>
      </w:r>
    </w:p>
    <w:p>
      <w:r>
        <w:rPr>
          <w:b/>
        </w:rPr>
        <w:t xml:space="preserve">Tulos</w:t>
      </w:r>
    </w:p>
    <w:p>
      <w:r>
        <w:t xml:space="preserve">tuoli</w:t>
      </w:r>
    </w:p>
    <w:p>
      <w:r>
        <w:rPr>
          <w:b/>
        </w:rPr>
        <w:t xml:space="preserve">Esimerkki 0,5160</w:t>
      </w:r>
    </w:p>
    <w:p>
      <w:r>
        <w:t xml:space="preserve">heillä oli lemmikkitaranteli, joka kiipeili mieluummin seiniä kuin lattiaa pitkin, koska seinät olivat korkeammalla.</w:t>
      </w:r>
    </w:p>
    <w:p>
      <w:r>
        <w:rPr>
          <w:b/>
        </w:rPr>
        <w:t xml:space="preserve">Tulos</w:t>
      </w:r>
    </w:p>
    <w:p>
      <w:r>
        <w:t xml:space="preserve">seinät</w:t>
      </w:r>
    </w:p>
    <w:p>
      <w:r>
        <w:rPr>
          <w:b/>
        </w:rPr>
        <w:t xml:space="preserve">Esimerkki 0,5161</w:t>
      </w:r>
    </w:p>
    <w:p>
      <w:r>
        <w:t xml:space="preserve">Miehen kaulakoru oli kiiltävä, mutta kello ei, koska se oli himmeä.</w:t>
      </w:r>
    </w:p>
    <w:p>
      <w:r>
        <w:rPr>
          <w:b/>
        </w:rPr>
        <w:t xml:space="preserve">Tulos</w:t>
      </w:r>
    </w:p>
    <w:p>
      <w:r>
        <w:t xml:space="preserve">katso</w:t>
      </w:r>
    </w:p>
    <w:p>
      <w:r>
        <w:rPr>
          <w:b/>
        </w:rPr>
        <w:t xml:space="preserve">Esimerkki 0,5162</w:t>
      </w:r>
    </w:p>
    <w:p>
      <w:r>
        <w:t xml:space="preserve">John myöhästyi koulusta, koska hän tuli junalla eikä koulubussilla. _ on hitaampi.</w:t>
      </w:r>
    </w:p>
    <w:p>
      <w:r>
        <w:rPr>
          <w:b/>
        </w:rPr>
        <w:t xml:space="preserve">Tulos</w:t>
      </w:r>
    </w:p>
    <w:p>
      <w:r>
        <w:t xml:space="preserve">juna</w:t>
      </w:r>
    </w:p>
    <w:p>
      <w:r>
        <w:rPr>
          <w:b/>
        </w:rPr>
        <w:t xml:space="preserve">Esimerkki 0,5163</w:t>
      </w:r>
    </w:p>
    <w:p>
      <w:r>
        <w:t xml:space="preserve">Tomin oli päätettävä, halusiko hän käyttää tapetin poistamiseen kotitekoista vai kaupallista poistoainetta, sillä _-versio oli haitallinen ympäristölle.</w:t>
      </w:r>
    </w:p>
    <w:p>
      <w:r>
        <w:rPr>
          <w:b/>
        </w:rPr>
        <w:t xml:space="preserve">Tulos</w:t>
      </w:r>
    </w:p>
    <w:p>
      <w:r>
        <w:t xml:space="preserve">kaupallinen</w:t>
      </w:r>
    </w:p>
    <w:p>
      <w:r>
        <w:rPr>
          <w:b/>
        </w:rPr>
        <w:t xml:space="preserve">Esimerkki 0,5164</w:t>
      </w:r>
    </w:p>
    <w:p>
      <w:r>
        <w:t xml:space="preserve">Nainen laittoi viestin takataskuunsa, mutta se jäi näkyviin, koska _ oli pieni.</w:t>
      </w:r>
    </w:p>
    <w:p>
      <w:r>
        <w:rPr>
          <w:b/>
        </w:rPr>
        <w:t xml:space="preserve">Tulos</w:t>
      </w:r>
    </w:p>
    <w:p>
      <w:r>
        <w:t xml:space="preserve">tasku</w:t>
      </w:r>
    </w:p>
    <w:p>
      <w:r>
        <w:rPr>
          <w:b/>
        </w:rPr>
        <w:t xml:space="preserve">Esimerkki 0,5165</w:t>
      </w:r>
    </w:p>
    <w:p>
      <w:r>
        <w:t xml:space="preserve">Charlotten oli pakko viedä naurava lapsensa ulos leikkimökistä, koska _ oli aika kovaäänistä.</w:t>
      </w:r>
    </w:p>
    <w:p>
      <w:r>
        <w:rPr>
          <w:b/>
        </w:rPr>
        <w:t xml:space="preserve">Tulos</w:t>
      </w:r>
    </w:p>
    <w:p>
      <w:r>
        <w:t xml:space="preserve">nauraa</w:t>
      </w:r>
    </w:p>
    <w:p>
      <w:r>
        <w:rPr>
          <w:b/>
        </w:rPr>
        <w:t xml:space="preserve">Esimerkki 0,5166</w:t>
      </w:r>
    </w:p>
    <w:p>
      <w:r>
        <w:t xml:space="preserve">Terrance käytti karttaa tietokoneen sijasta suunnitellakseen lomareitin, vaikka _ näytti ajantasaisemmalta.</w:t>
      </w:r>
    </w:p>
    <w:p>
      <w:r>
        <w:rPr>
          <w:b/>
        </w:rPr>
        <w:t xml:space="preserve">Tulos</w:t>
      </w:r>
    </w:p>
    <w:p>
      <w:r>
        <w:t xml:space="preserve">tietokone</w:t>
      </w:r>
    </w:p>
    <w:p>
      <w:r>
        <w:rPr>
          <w:b/>
        </w:rPr>
        <w:t xml:space="preserve">Esimerkki 0,5167</w:t>
      </w:r>
    </w:p>
    <w:p>
      <w:r>
        <w:t xml:space="preserve">Koulussa oli huipputekninen kuntosali, mutta huonokuntoiset laboratoriot, koska _:llä oli suurempi budjetti.</w:t>
      </w:r>
    </w:p>
    <w:p>
      <w:r>
        <w:rPr>
          <w:b/>
        </w:rPr>
        <w:t xml:space="preserve">Tulos</w:t>
      </w:r>
    </w:p>
    <w:p>
      <w:r>
        <w:t xml:space="preserve">kuntosali</w:t>
      </w:r>
    </w:p>
    <w:p>
      <w:r>
        <w:rPr>
          <w:b/>
        </w:rPr>
        <w:t xml:space="preserve">Esimerkki 0,5168</w:t>
      </w:r>
    </w:p>
    <w:p>
      <w:r>
        <w:t xml:space="preserve">Japanilaiset nuudelit olivat herkullisempia kuin oudot vihannekset, koska _ olivat laatikoituja.</w:t>
      </w:r>
    </w:p>
    <w:p>
      <w:r>
        <w:rPr>
          <w:b/>
        </w:rPr>
        <w:t xml:space="preserve">Tulos</w:t>
      </w:r>
    </w:p>
    <w:p>
      <w:r>
        <w:t xml:space="preserve">vihannekset</w:t>
      </w:r>
    </w:p>
    <w:p>
      <w:r>
        <w:rPr>
          <w:b/>
        </w:rPr>
        <w:t xml:space="preserve">Esimerkki 0,5169</w:t>
      </w:r>
    </w:p>
    <w:p>
      <w:r>
        <w:t xml:space="preserve">Makuuhuoneessa oli enemmän ötököitä kuin kylpyhuoneessa, koska _ oli hämärästi valaistu.</w:t>
      </w:r>
    </w:p>
    <w:p>
      <w:r>
        <w:rPr>
          <w:b/>
        </w:rPr>
        <w:t xml:space="preserve">Tulos</w:t>
      </w:r>
    </w:p>
    <w:p>
      <w:r>
        <w:t xml:space="preserve">makuuhuone</w:t>
      </w:r>
    </w:p>
    <w:p>
      <w:r>
        <w:rPr>
          <w:b/>
        </w:rPr>
        <w:t xml:space="preserve">Esimerkki 0,5170</w:t>
      </w:r>
    </w:p>
    <w:p>
      <w:r>
        <w:t xml:space="preserve">Tuuli puhalsi pöydällä olevan paperin pois. Johanneksen olisi pitänyt laittaa paperin päälle paino, koska hän tiesi, että _ on raskas.</w:t>
      </w:r>
    </w:p>
    <w:p>
      <w:r>
        <w:rPr>
          <w:b/>
        </w:rPr>
        <w:t xml:space="preserve">Tulos</w:t>
      </w:r>
    </w:p>
    <w:p>
      <w:r>
        <w:t xml:space="preserve">tuuli</w:t>
      </w:r>
    </w:p>
    <w:p>
      <w:r>
        <w:rPr>
          <w:b/>
        </w:rPr>
        <w:t xml:space="preserve">Esimerkki 0,5171</w:t>
      </w:r>
    </w:p>
    <w:p>
      <w:r>
        <w:t xml:space="preserve">Mies söi keksin mutta ei kakkua, koska _ siinä oli maapähkinöitä ja hän oli allerginen.</w:t>
      </w:r>
    </w:p>
    <w:p>
      <w:r>
        <w:rPr>
          <w:b/>
        </w:rPr>
        <w:t xml:space="preserve">Tulos</w:t>
      </w:r>
    </w:p>
    <w:p>
      <w:r>
        <w:t xml:space="preserve">kakku</w:t>
      </w:r>
    </w:p>
    <w:p>
      <w:r>
        <w:rPr>
          <w:b/>
        </w:rPr>
        <w:t xml:space="preserve">Esimerkki 0,5172</w:t>
      </w:r>
    </w:p>
    <w:p>
      <w:r>
        <w:t xml:space="preserve">Bob söi porkkanansa loppuun, mutta ei pystynyt syömään kaikkia banaanejaan, koska niitä oli paljon _ .</w:t>
      </w:r>
    </w:p>
    <w:p>
      <w:r>
        <w:rPr>
          <w:b/>
        </w:rPr>
        <w:t xml:space="preserve">Tulos</w:t>
      </w:r>
    </w:p>
    <w:p>
      <w:r>
        <w:t xml:space="preserve">banaanit</w:t>
      </w:r>
    </w:p>
    <w:p>
      <w:r>
        <w:rPr>
          <w:b/>
        </w:rPr>
        <w:t xml:space="preserve">Esimerkki 0,5173</w:t>
      </w:r>
    </w:p>
    <w:p>
      <w:r>
        <w:t xml:space="preserve">Harold piirsi ympyrän sijasta neliön kuvaamaan laatikkoa. _ oli epäsuhtainen.</w:t>
      </w:r>
    </w:p>
    <w:p>
      <w:r>
        <w:rPr>
          <w:b/>
        </w:rPr>
        <w:t xml:space="preserve">Tulos</w:t>
      </w:r>
    </w:p>
    <w:p>
      <w:r>
        <w:t xml:space="preserve">ympyrä</w:t>
      </w:r>
    </w:p>
    <w:p>
      <w:r>
        <w:rPr>
          <w:b/>
        </w:rPr>
        <w:t xml:space="preserve">Esimerkki 0,5174</w:t>
      </w:r>
    </w:p>
    <w:p>
      <w:r>
        <w:t xml:space="preserve">Tarvitsemme uuden uunin, joten minun on valittava kaasu- tai sähköuuni. _ olisi kätevämpi koska se on halvempi.</w:t>
      </w:r>
    </w:p>
    <w:p>
      <w:r>
        <w:rPr>
          <w:b/>
        </w:rPr>
        <w:t xml:space="preserve">Tulos</w:t>
      </w:r>
    </w:p>
    <w:p>
      <w:r>
        <w:t xml:space="preserve">sähköinen</w:t>
      </w:r>
    </w:p>
    <w:p>
      <w:r>
        <w:rPr>
          <w:b/>
        </w:rPr>
        <w:t xml:space="preserve">Esimerkki 0,5175</w:t>
      </w:r>
    </w:p>
    <w:p>
      <w:r>
        <w:t xml:space="preserve">Monet ihmiset kieltäytyvät syömästä soursoppia sen piikkien ja hedelmälihan vuoksi, mutta niistä on helppo päästä eroon.</w:t>
      </w:r>
    </w:p>
    <w:p>
      <w:r>
        <w:rPr>
          <w:b/>
        </w:rPr>
        <w:t xml:space="preserve">Tulos</w:t>
      </w:r>
    </w:p>
    <w:p>
      <w:r>
        <w:t xml:space="preserve">piikit</w:t>
      </w:r>
    </w:p>
    <w:p>
      <w:r>
        <w:rPr>
          <w:b/>
        </w:rPr>
        <w:t xml:space="preserve">Esimerkki 0,5176</w:t>
      </w:r>
    </w:p>
    <w:p>
      <w:r>
        <w:t xml:space="preserve">Jenna käytti aina aurinkovoidetta ja kosteusvoidetta, jotta hänen ihonsa ei muuttuisi epätasaiseksi, ja hän ajatteli, että _ suojasi hänen ihoaan auringolta.</w:t>
      </w:r>
    </w:p>
    <w:p>
      <w:r>
        <w:rPr>
          <w:b/>
        </w:rPr>
        <w:t xml:space="preserve">Tulos</w:t>
      </w:r>
    </w:p>
    <w:p>
      <w:r>
        <w:t xml:space="preserve">aurinkovoide</w:t>
      </w:r>
    </w:p>
    <w:p>
      <w:r>
        <w:rPr>
          <w:b/>
        </w:rPr>
        <w:t xml:space="preserve">Esimerkki 0,5177</w:t>
      </w:r>
    </w:p>
    <w:p>
      <w:r>
        <w:t xml:space="preserve">Tyllä oli enemmän näppylöitä selässä kuin kasvoissa, koska _ huokoset olivat tukossa.</w:t>
      </w:r>
    </w:p>
    <w:p>
      <w:r>
        <w:rPr>
          <w:b/>
        </w:rPr>
        <w:t xml:space="preserve">Tulos</w:t>
      </w:r>
    </w:p>
    <w:p>
      <w:r>
        <w:t xml:space="preserve">takaisin</w:t>
      </w:r>
    </w:p>
    <w:p>
      <w:r>
        <w:rPr>
          <w:b/>
        </w:rPr>
        <w:t xml:space="preserve">Esimerkki 0,5178</w:t>
      </w:r>
    </w:p>
    <w:p>
      <w:r>
        <w:t xml:space="preserve">Chris lopetti freelancerina toimimisen ja päätti hankkia päivätyön, koska _ oli epävakaa.</w:t>
      </w:r>
    </w:p>
    <w:p>
      <w:r>
        <w:rPr>
          <w:b/>
        </w:rPr>
        <w:t xml:space="preserve">Tulos</w:t>
      </w:r>
    </w:p>
    <w:p>
      <w:r>
        <w:t xml:space="preserve">freelancer</w:t>
      </w:r>
    </w:p>
    <w:p>
      <w:r>
        <w:rPr>
          <w:b/>
        </w:rPr>
        <w:t xml:space="preserve">Esimerkki 0,5179</w:t>
      </w:r>
    </w:p>
    <w:p>
      <w:r>
        <w:t xml:space="preserve">Hän yritti editoida jonkun artikkelia ja poistaa virheet, mutta väsyi ja joutui lopettamaan aikaisin, koska _ oli runsaasti.</w:t>
      </w:r>
    </w:p>
    <w:p>
      <w:r>
        <w:rPr>
          <w:b/>
        </w:rPr>
        <w:t xml:space="preserve">Tulos</w:t>
      </w:r>
    </w:p>
    <w:p>
      <w:r>
        <w:t xml:space="preserve">virheet</w:t>
      </w:r>
    </w:p>
    <w:p>
      <w:r>
        <w:rPr>
          <w:b/>
        </w:rPr>
        <w:t xml:space="preserve">Esimerkki 0,5180</w:t>
      </w:r>
    </w:p>
    <w:p>
      <w:r>
        <w:t xml:space="preserve">Vihannesten hoitaminen on Marialle palkitsevampaa kuin hedelmien hoitaminen, koska vihannekset kiehtovat häntä enemmän.</w:t>
      </w:r>
    </w:p>
    <w:p>
      <w:r>
        <w:rPr>
          <w:b/>
        </w:rPr>
        <w:t xml:space="preserve">Tulos</w:t>
      </w:r>
    </w:p>
    <w:p>
      <w:r>
        <w:t xml:space="preserve">vihannekset</w:t>
      </w:r>
    </w:p>
    <w:p>
      <w:r>
        <w:rPr>
          <w:b/>
        </w:rPr>
        <w:t xml:space="preserve">Esimerkki 0,5181</w:t>
      </w:r>
    </w:p>
    <w:p>
      <w:r>
        <w:t xml:space="preserve">Talosta nousi yhä savua, mutta se oli vähentynyt ladon kohdalla.  Tulipalo oli sammutettu _ .</w:t>
      </w:r>
    </w:p>
    <w:p>
      <w:r>
        <w:rPr>
          <w:b/>
        </w:rPr>
        <w:t xml:space="preserve">Tulos</w:t>
      </w:r>
    </w:p>
    <w:p>
      <w:r>
        <w:t xml:space="preserve">lato</w:t>
      </w:r>
    </w:p>
    <w:p>
      <w:r>
        <w:rPr>
          <w:b/>
        </w:rPr>
        <w:t xml:space="preserve">Esimerkki 0,5182</w:t>
      </w:r>
    </w:p>
    <w:p>
      <w:r>
        <w:t xml:space="preserve">Valitsin mieluummin kananmunan kuin pinaatin, koska _ oli enemmän proteiinia.</w:t>
      </w:r>
    </w:p>
    <w:p>
      <w:r>
        <w:rPr>
          <w:b/>
        </w:rPr>
        <w:t xml:space="preserve">Tulos</w:t>
      </w:r>
    </w:p>
    <w:p>
      <w:r>
        <w:t xml:space="preserve">muna</w:t>
      </w:r>
    </w:p>
    <w:p>
      <w:r>
        <w:rPr>
          <w:b/>
        </w:rPr>
        <w:t xml:space="preserve">Esimerkki 0,5183</w:t>
      </w:r>
    </w:p>
    <w:p>
      <w:r>
        <w:t xml:space="preserve">Koira kaivoi mieluummin kukkapenkissä kuin puun alla, koska maa oli _ lähellä _ tiivis.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0,5184</w:t>
      </w:r>
    </w:p>
    <w:p>
      <w:r>
        <w:t xml:space="preserve">Makaronit olivat parempia kuin nachot, koska niiden kastike oli täyteläisempää.</w:t>
      </w:r>
    </w:p>
    <w:p>
      <w:r>
        <w:rPr>
          <w:b/>
        </w:rPr>
        <w:t xml:space="preserve">Tulos</w:t>
      </w:r>
    </w:p>
    <w:p>
      <w:r>
        <w:t xml:space="preserve">makaroni</w:t>
      </w:r>
    </w:p>
    <w:p>
      <w:r>
        <w:rPr>
          <w:b/>
        </w:rPr>
        <w:t xml:space="preserve">Esimerkki 0,5185</w:t>
      </w:r>
    </w:p>
    <w:p>
      <w:r>
        <w:t xml:space="preserve">Carrie laittoi sohvansa myyntiin Craigslistille, ja oli saanut tarjouksen, josta heidän oli kieltäydyttävä, koska _ on alhainen.</w:t>
      </w:r>
    </w:p>
    <w:p>
      <w:r>
        <w:rPr>
          <w:b/>
        </w:rPr>
        <w:t xml:space="preserve">Tulos</w:t>
      </w:r>
    </w:p>
    <w:p>
      <w:r>
        <w:t xml:space="preserve">tarjous</w:t>
      </w:r>
    </w:p>
    <w:p>
      <w:r>
        <w:rPr>
          <w:b/>
        </w:rPr>
        <w:t xml:space="preserve">Esimerkki 0,5186</w:t>
      </w:r>
    </w:p>
    <w:p>
      <w:r>
        <w:t xml:space="preserve">Murtuneen käden lääkärintarkastus oli pidempi kuin sydämen tutkimus, koska _ oli vakava ongelma.</w:t>
      </w:r>
    </w:p>
    <w:p>
      <w:r>
        <w:rPr>
          <w:b/>
        </w:rPr>
        <w:t xml:space="preserve">Tulos</w:t>
      </w:r>
    </w:p>
    <w:p>
      <w:r>
        <w:t xml:space="preserve">käsivarsi</w:t>
      </w:r>
    </w:p>
    <w:p>
      <w:r>
        <w:rPr>
          <w:b/>
        </w:rPr>
        <w:t xml:space="preserve">Esimerkki 0,5187</w:t>
      </w:r>
    </w:p>
    <w:p>
      <w:r>
        <w:t xml:space="preserve">Kun hän halusi laulaa, hän saattoi mennä joko kotiin tai kuoroon. _ vaihtoehto oli paljon mukavampi.</w:t>
      </w:r>
    </w:p>
    <w:p>
      <w:r>
        <w:rPr>
          <w:b/>
        </w:rPr>
        <w:t xml:space="preserve">Tulos</w:t>
      </w:r>
    </w:p>
    <w:p>
      <w:r>
        <w:t xml:space="preserve">koti</w:t>
      </w:r>
    </w:p>
    <w:p>
      <w:r>
        <w:rPr>
          <w:b/>
        </w:rPr>
        <w:t xml:space="preserve">Esimerkki 0,5188</w:t>
      </w:r>
    </w:p>
    <w:p>
      <w:r>
        <w:t xml:space="preserve">Kasvit kasvoivat paremmin puutarhassa kuin pihalla, koska _ oli varjossa.</w:t>
      </w:r>
    </w:p>
    <w:p>
      <w:r>
        <w:rPr>
          <w:b/>
        </w:rPr>
        <w:t xml:space="preserve">Tulos</w:t>
      </w:r>
    </w:p>
    <w:p>
      <w:r>
        <w:t xml:space="preserve">pihalla</w:t>
      </w:r>
    </w:p>
    <w:p>
      <w:r>
        <w:rPr>
          <w:b/>
        </w:rPr>
        <w:t xml:space="preserve">Esimerkki 0,5189</w:t>
      </w:r>
    </w:p>
    <w:p>
      <w:r>
        <w:t xml:space="preserve">James ei pystynyt nostamaan käsipainoa, joten hän päätti nostaa sen sijaan käsipainoa, koska se on kevyt.</w:t>
      </w:r>
    </w:p>
    <w:p>
      <w:r>
        <w:rPr>
          <w:b/>
        </w:rPr>
        <w:t xml:space="preserve">Tulos</w:t>
      </w:r>
    </w:p>
    <w:p>
      <w:r>
        <w:t xml:space="preserve">barbell</w:t>
      </w:r>
    </w:p>
    <w:p>
      <w:r>
        <w:rPr>
          <w:b/>
        </w:rPr>
        <w:t xml:space="preserve">Esimerkki 0,5190</w:t>
      </w:r>
    </w:p>
    <w:p>
      <w:r>
        <w:t xml:space="preserve">Susan teki päätöksen mennä Miamiin lentokoneella junan sijasta, koska _ matkustaminen on hidasta.</w:t>
      </w:r>
    </w:p>
    <w:p>
      <w:r>
        <w:rPr>
          <w:b/>
        </w:rPr>
        <w:t xml:space="preserve">Tulos</w:t>
      </w:r>
    </w:p>
    <w:p>
      <w:r>
        <w:t xml:space="preserve">juna</w:t>
      </w:r>
    </w:p>
    <w:p>
      <w:r>
        <w:rPr>
          <w:b/>
        </w:rPr>
        <w:t xml:space="preserve">Esimerkki 0,5191</w:t>
      </w:r>
    </w:p>
    <w:p>
      <w:r>
        <w:t xml:space="preserve">Gabe halusi ruskettaa nahkatakkinsa talven varalle, joten hän osti kuorta ja jauhoi sen jauheeksi. Se oli hienojakoista ja rakeista.</w:t>
      </w:r>
    </w:p>
    <w:p>
      <w:r>
        <w:rPr>
          <w:b/>
        </w:rPr>
        <w:t xml:space="preserve">Tulos</w:t>
      </w:r>
    </w:p>
    <w:p>
      <w:r>
        <w:t xml:space="preserve">jauhe</w:t>
      </w:r>
    </w:p>
    <w:p>
      <w:r>
        <w:rPr>
          <w:b/>
        </w:rPr>
        <w:t xml:space="preserve">Esimerkki 0,5192</w:t>
      </w:r>
    </w:p>
    <w:p>
      <w:r>
        <w:t xml:space="preserve">Kondiittori otti keksejä uunista ja laittoi niitä koriin, kunnes _ oli tyhjä.</w:t>
      </w:r>
    </w:p>
    <w:p>
      <w:r>
        <w:rPr>
          <w:b/>
        </w:rPr>
        <w:t xml:space="preserve">Tulos</w:t>
      </w:r>
    </w:p>
    <w:p>
      <w:r>
        <w:t xml:space="preserve">uuni</w:t>
      </w:r>
    </w:p>
    <w:p>
      <w:r>
        <w:rPr>
          <w:b/>
        </w:rPr>
        <w:t xml:space="preserve">Esimerkki 0,5193</w:t>
      </w:r>
    </w:p>
    <w:p>
      <w:r>
        <w:t xml:space="preserve">Viime viikolla tunteeni olivat voimakkaammat kuin tällä viikolla, koska _ oli niin tylsää.</w:t>
      </w:r>
    </w:p>
    <w:p>
      <w:r>
        <w:rPr>
          <w:b/>
        </w:rPr>
        <w:t xml:space="preserve">Tulos</w:t>
      </w:r>
    </w:p>
    <w:p>
      <w:r>
        <w:t xml:space="preserve">tunteet</w:t>
      </w:r>
    </w:p>
    <w:p>
      <w:r>
        <w:rPr>
          <w:b/>
        </w:rPr>
        <w:t xml:space="preserve">Esimerkki 0,5194</w:t>
      </w:r>
    </w:p>
    <w:p>
      <w:r>
        <w:t xml:space="preserve">Bailey teki raskaustestin ja meni sitten lääkärin vastaanotolle, ja _ vahvisti nopeammin, että hän oli raskaana.</w:t>
      </w:r>
    </w:p>
    <w:p>
      <w:r>
        <w:rPr>
          <w:b/>
        </w:rPr>
        <w:t xml:space="preserve">Tulos</w:t>
      </w:r>
    </w:p>
    <w:p>
      <w:r>
        <w:t xml:space="preserve">raskaustesti</w:t>
      </w:r>
    </w:p>
    <w:p>
      <w:r>
        <w:rPr>
          <w:b/>
        </w:rPr>
        <w:t xml:space="preserve">Esimerkki 0,5195</w:t>
      </w:r>
    </w:p>
    <w:p>
      <w:r>
        <w:t xml:space="preserve">Punkkien poistamiseksi kissasta Adam valitsi hammasharjan kampan sijaan, koska hammasharja oli hellävaraisempi.</w:t>
      </w:r>
    </w:p>
    <w:p>
      <w:r>
        <w:rPr>
          <w:b/>
        </w:rPr>
        <w:t xml:space="preserve">Tulos</w:t>
      </w:r>
    </w:p>
    <w:p>
      <w:r>
        <w:t xml:space="preserve">hammasharja</w:t>
      </w:r>
    </w:p>
    <w:p>
      <w:r>
        <w:rPr>
          <w:b/>
        </w:rPr>
        <w:t xml:space="preserve">Esimerkki 0,5196</w:t>
      </w:r>
    </w:p>
    <w:p>
      <w:r>
        <w:t xml:space="preserve">Hän valitsi sienen itselleen puhdistettavaksi ja antoi harjan kilpailijalleen. Hän tiesi, että _ oli hyödytön.</w:t>
      </w:r>
    </w:p>
    <w:p>
      <w:r>
        <w:rPr>
          <w:b/>
        </w:rPr>
        <w:t xml:space="preserve">Tulos</w:t>
      </w:r>
    </w:p>
    <w:p>
      <w:r>
        <w:t xml:space="preserve">Harja</w:t>
      </w:r>
    </w:p>
    <w:p>
      <w:r>
        <w:rPr>
          <w:b/>
        </w:rPr>
        <w:t xml:space="preserve">Esimerkki 0,5197</w:t>
      </w:r>
    </w:p>
    <w:p>
      <w:r>
        <w:t xml:space="preserve">Halusin kasvattaa teetä takapihallani, joten muokkasin maan ja istutin _ .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Esimerkki 0,5198</w:t>
      </w:r>
    </w:p>
    <w:p>
      <w:r>
        <w:t xml:space="preserve">Oli hauskaa, kun löysimme kirjan Jamesin takissa. Emme koskaan tiedä, että _ on niin iso.</w:t>
      </w:r>
    </w:p>
    <w:p>
      <w:r>
        <w:rPr>
          <w:b/>
        </w:rPr>
        <w:t xml:space="preserve">Tulos</w:t>
      </w:r>
    </w:p>
    <w:p>
      <w:r>
        <w:t xml:space="preserve">takki</w:t>
      </w:r>
    </w:p>
    <w:p>
      <w:r>
        <w:rPr>
          <w:b/>
        </w:rPr>
        <w:t xml:space="preserve">Esimerkki 0.5199</w:t>
      </w:r>
    </w:p>
    <w:p>
      <w:r>
        <w:t xml:space="preserve">James ei kuule Jillin puhetta puhelimessa, kun radio on päällä. _ on matala.</w:t>
      </w:r>
    </w:p>
    <w:p>
      <w:r>
        <w:rPr>
          <w:b/>
        </w:rPr>
        <w:t xml:space="preserve">Tulos</w:t>
      </w:r>
    </w:p>
    <w:p>
      <w:r>
        <w:t xml:space="preserve">puhelin</w:t>
      </w:r>
    </w:p>
    <w:p>
      <w:r>
        <w:rPr>
          <w:b/>
        </w:rPr>
        <w:t xml:space="preserve">Esimerkki 0.5200</w:t>
      </w:r>
    </w:p>
    <w:p>
      <w:r>
        <w:t xml:space="preserve">Moppi otettiin esiin ja vedettiin lattialla, koska _ oli puhdas.</w:t>
      </w:r>
    </w:p>
    <w:p>
      <w:r>
        <w:rPr>
          <w:b/>
        </w:rPr>
        <w:t xml:space="preserve">Tulos</w:t>
      </w:r>
    </w:p>
    <w:p>
      <w:r>
        <w:t xml:space="preserve">moppi</w:t>
      </w:r>
    </w:p>
    <w:p>
      <w:r>
        <w:rPr>
          <w:b/>
        </w:rPr>
        <w:t xml:space="preserve">Esimerkki 0.5201</w:t>
      </w:r>
    </w:p>
    <w:p>
      <w:r>
        <w:t xml:space="preserve">Ukkosmyrsky aiheutti ikkunaan halkeaman, kun viime yönä satoi. Se osoitti, että _ on aika voimakas.</w:t>
      </w:r>
    </w:p>
    <w:p>
      <w:r>
        <w:rPr>
          <w:b/>
        </w:rPr>
        <w:t xml:space="preserve">Tulos</w:t>
      </w:r>
    </w:p>
    <w:p>
      <w:r>
        <w:t xml:space="preserve">ukkonen</w:t>
      </w:r>
    </w:p>
    <w:p>
      <w:r>
        <w:rPr>
          <w:b/>
        </w:rPr>
        <w:t xml:space="preserve">Esimerkki 0.5202</w:t>
      </w:r>
    </w:p>
    <w:p>
      <w:r>
        <w:t xml:space="preserve">Halusin matkustaa kauemmas koe-esiintymistä varten näytelmään eikä tapaamista varten, joten _ oli lähempänä.</w:t>
      </w:r>
    </w:p>
    <w:p>
      <w:r>
        <w:rPr>
          <w:b/>
        </w:rPr>
        <w:t xml:space="preserve">Tulos</w:t>
      </w:r>
    </w:p>
    <w:p>
      <w:r>
        <w:t xml:space="preserve">tapaaminen</w:t>
      </w:r>
    </w:p>
    <w:p>
      <w:r>
        <w:rPr>
          <w:b/>
        </w:rPr>
        <w:t xml:space="preserve">Esimerkki 0.5203</w:t>
      </w:r>
    </w:p>
    <w:p>
      <w:r>
        <w:t xml:space="preserve">Syntymäpäivälahjaksi saamani paita ei mahtunut kaappiini, koska se oli liian lyhyt.</w:t>
      </w:r>
    </w:p>
    <w:p>
      <w:r>
        <w:rPr>
          <w:b/>
        </w:rPr>
        <w:t xml:space="preserve">Tulos</w:t>
      </w:r>
    </w:p>
    <w:p>
      <w:r>
        <w:t xml:space="preserve">kaappi</w:t>
      </w:r>
    </w:p>
    <w:p>
      <w:r>
        <w:rPr>
          <w:b/>
        </w:rPr>
        <w:t xml:space="preserve">Esimerkki 0.5204</w:t>
      </w:r>
    </w:p>
    <w:p>
      <w:r>
        <w:t xml:space="preserve">Mark saattoi opiskella joko kirjastossa tai sisäpihalla.  Hän valitsi _, koska ulkona satoi.</w:t>
      </w:r>
    </w:p>
    <w:p>
      <w:r>
        <w:rPr>
          <w:b/>
        </w:rPr>
        <w:t xml:space="preserve">Tulos</w:t>
      </w:r>
    </w:p>
    <w:p>
      <w:r>
        <w:t xml:space="preserve">kirjasto</w:t>
      </w:r>
    </w:p>
    <w:p>
      <w:r>
        <w:rPr>
          <w:b/>
        </w:rPr>
        <w:t xml:space="preserve">Esimerkki 0.5205</w:t>
      </w:r>
    </w:p>
    <w:p>
      <w:r>
        <w:t xml:space="preserve">Lähetin viestin sähköpostitse enkä puhelimitse, koska tiesin, että pomoni vastaisi _ .</w:t>
      </w:r>
    </w:p>
    <w:p>
      <w:r>
        <w:rPr>
          <w:b/>
        </w:rPr>
        <w:t xml:space="preserve">Tulos</w:t>
      </w:r>
    </w:p>
    <w:p>
      <w:r>
        <w:t xml:space="preserve">sähköpostiosoite</w:t>
      </w:r>
    </w:p>
    <w:p>
      <w:r>
        <w:rPr>
          <w:b/>
        </w:rPr>
        <w:t xml:space="preserve">Esimerkki 0.5206</w:t>
      </w:r>
    </w:p>
    <w:p>
      <w:r>
        <w:t xml:space="preserve">Hän uskoi voivansa parantaa kuolemaan johtavan syöpänsä kristallien ja homeopatian avulla tavanomaisen lääketieteellisen hoidon sijasta, joten hän päätti luopua _ hoidosta.</w:t>
      </w:r>
    </w:p>
    <w:p>
      <w:r>
        <w:rPr>
          <w:b/>
        </w:rPr>
        <w:t xml:space="preserve">Tulos</w:t>
      </w:r>
    </w:p>
    <w:p>
      <w:r>
        <w:t xml:space="preserve">Perinteinen</w:t>
      </w:r>
    </w:p>
    <w:p>
      <w:r>
        <w:rPr>
          <w:b/>
        </w:rPr>
        <w:t xml:space="preserve">Esimerkki 0.5207</w:t>
      </w:r>
    </w:p>
    <w:p>
      <w:r>
        <w:t xml:space="preserve">Poistin vettä altaasta ojaan, kunnes _ oli tyhjä.</w:t>
      </w:r>
    </w:p>
    <w:p>
      <w:r>
        <w:rPr>
          <w:b/>
        </w:rPr>
        <w:t xml:space="preserve">Tulos</w:t>
      </w:r>
    </w:p>
    <w:p>
      <w:r>
        <w:t xml:space="preserve">allas</w:t>
      </w:r>
    </w:p>
    <w:p>
      <w:r>
        <w:rPr>
          <w:b/>
        </w:rPr>
        <w:t xml:space="preserve">Esimerkki 0.5208</w:t>
      </w:r>
    </w:p>
    <w:p>
      <w:r>
        <w:t xml:space="preserve">Kaksi vaatekappaletta, joista pidän eniten, ovat tummansininen kynähame ja musta nahkatakki. The _ koska se saa minut näyttämään niin kovanaamalta.</w:t>
      </w:r>
    </w:p>
    <w:p>
      <w:r>
        <w:rPr>
          <w:b/>
        </w:rPr>
        <w:t xml:space="preserve">Tulos</w:t>
      </w:r>
    </w:p>
    <w:p>
      <w:r>
        <w:t xml:space="preserve">takki</w:t>
      </w:r>
    </w:p>
    <w:p>
      <w:r>
        <w:rPr>
          <w:b/>
        </w:rPr>
        <w:t xml:space="preserve">Esimerkki 0.5209</w:t>
      </w:r>
    </w:p>
    <w:p>
      <w:r>
        <w:t xml:space="preserve">Tytön kasvoissa oleva arpi näkyi paremmin kuin käsivarressa oleva arpi, koska _ oli tummempi.</w:t>
      </w:r>
    </w:p>
    <w:p>
      <w:r>
        <w:rPr>
          <w:b/>
        </w:rPr>
        <w:t xml:space="preserve">Tulos</w:t>
      </w:r>
    </w:p>
    <w:p>
      <w:r>
        <w:t xml:space="preserve">kasvot</w:t>
      </w:r>
    </w:p>
    <w:p>
      <w:r>
        <w:rPr>
          <w:b/>
        </w:rPr>
        <w:t xml:space="preserve">Esimerkki 0.5210</w:t>
      </w:r>
    </w:p>
    <w:p>
      <w:r>
        <w:t xml:space="preserve">Smoothie, jonka päätimme tehdä, oli pikemminkin banaani kuin mustikka, ja tämä johtui siitä, että _ oli niukasti.</w:t>
      </w:r>
    </w:p>
    <w:p>
      <w:r>
        <w:rPr>
          <w:b/>
        </w:rPr>
        <w:t xml:space="preserve">Tulos</w:t>
      </w:r>
    </w:p>
    <w:p>
      <w:r>
        <w:t xml:space="preserve">mustikka</w:t>
      </w:r>
    </w:p>
    <w:p>
      <w:r>
        <w:rPr>
          <w:b/>
        </w:rPr>
        <w:t xml:space="preserve">Esimerkki 0.5211</w:t>
      </w:r>
    </w:p>
    <w:p>
      <w:r>
        <w:t xml:space="preserve">Oli helpompi saada töitä kuppilasta kuin yrityksestä, koska _ oli enemmän avoimia työpaikkoja.</w:t>
      </w:r>
    </w:p>
    <w:p>
      <w:r>
        <w:rPr>
          <w:b/>
        </w:rPr>
        <w:t xml:space="preserve">Tulos</w:t>
      </w:r>
    </w:p>
    <w:p>
      <w:r>
        <w:t xml:space="preserve">ruokapaikka</w:t>
      </w:r>
    </w:p>
    <w:p>
      <w:r>
        <w:rPr>
          <w:b/>
        </w:rPr>
        <w:t xml:space="preserve">Esimerkki 0.5212</w:t>
      </w:r>
    </w:p>
    <w:p>
      <w:r>
        <w:t xml:space="preserve">Kim yritti sitoa mustelman, mutta side ei toiminut, koska _ oli liian arka.</w:t>
      </w:r>
    </w:p>
    <w:p>
      <w:r>
        <w:rPr>
          <w:b/>
        </w:rPr>
        <w:t xml:space="preserve">Tulos</w:t>
      </w:r>
    </w:p>
    <w:p>
      <w:r>
        <w:t xml:space="preserve">mustelma</w:t>
      </w:r>
    </w:p>
    <w:p>
      <w:r>
        <w:rPr>
          <w:b/>
        </w:rPr>
        <w:t xml:space="preserve">Esimerkki 0.5213</w:t>
      </w:r>
    </w:p>
    <w:p>
      <w:r>
        <w:t xml:space="preserve">Steve halusi ostaa kaupasta lisää kanelia, mutta _ oli liian kaukana.</w:t>
      </w:r>
    </w:p>
    <w:p>
      <w:r>
        <w:rPr>
          <w:b/>
        </w:rPr>
        <w:t xml:space="preserve">Tulos</w:t>
      </w:r>
    </w:p>
    <w:p>
      <w:r>
        <w:t xml:space="preserve">myymälä</w:t>
      </w:r>
    </w:p>
    <w:p>
      <w:r>
        <w:rPr>
          <w:b/>
        </w:rPr>
        <w:t xml:space="preserve">Esimerkki 0.5214</w:t>
      </w:r>
    </w:p>
    <w:p>
      <w:r>
        <w:t xml:space="preserve">Mark hoitaa ongelmia mieluummin yrteillä kuin lääkkeillä, koska _ ne ovat parempia hänen keholleen.</w:t>
      </w:r>
    </w:p>
    <w:p>
      <w:r>
        <w:rPr>
          <w:b/>
        </w:rPr>
        <w:t xml:space="preserve">Tulos</w:t>
      </w:r>
    </w:p>
    <w:p>
      <w:r>
        <w:t xml:space="preserve">yrtit</w:t>
      </w:r>
    </w:p>
    <w:p>
      <w:r>
        <w:rPr>
          <w:b/>
        </w:rPr>
        <w:t xml:space="preserve">Esimerkki 0.5215</w:t>
      </w:r>
    </w:p>
    <w:p>
      <w:r>
        <w:t xml:space="preserve">Hän myi vanhan kannettavan tietokoneensa ja osti uuden pelitietokoneen, koska _ on tehokkaampi.</w:t>
      </w:r>
    </w:p>
    <w:p>
      <w:r>
        <w:rPr>
          <w:b/>
        </w:rPr>
        <w:t xml:space="preserve">Tulos</w:t>
      </w:r>
    </w:p>
    <w:p>
      <w:r>
        <w:t xml:space="preserve">peli-PC</w:t>
      </w:r>
    </w:p>
    <w:p>
      <w:r>
        <w:rPr>
          <w:b/>
        </w:rPr>
        <w:t xml:space="preserve">Esimerkki 0.5216</w:t>
      </w:r>
    </w:p>
    <w:p>
      <w:r>
        <w:t xml:space="preserve">Hänen henkilöllisyytensä oli vaarantunut, joten hän joutui käyttämään peruukkia ja proteesia. _ oli karvainen.</w:t>
      </w:r>
    </w:p>
    <w:p>
      <w:r>
        <w:rPr>
          <w:b/>
        </w:rPr>
        <w:t xml:space="preserve">Tulos</w:t>
      </w:r>
    </w:p>
    <w:p>
      <w:r>
        <w:t xml:space="preserve">peruukki</w:t>
      </w:r>
    </w:p>
    <w:p>
      <w:r>
        <w:rPr>
          <w:b/>
        </w:rPr>
        <w:t xml:space="preserve">Esimerkki 0.5217</w:t>
      </w:r>
    </w:p>
    <w:p>
      <w:r>
        <w:t xml:space="preserve">Bugsy ei halunnut syödä sokeria ja söi paljon salaatteja, koska hän oli liian lihava, ja _ on vähemmän kaloreita.</w:t>
      </w:r>
    </w:p>
    <w:p>
      <w:r>
        <w:rPr>
          <w:b/>
        </w:rPr>
        <w:t xml:space="preserve">Tulos</w:t>
      </w:r>
    </w:p>
    <w:p>
      <w:r>
        <w:t xml:space="preserve">salaatit</w:t>
      </w:r>
    </w:p>
    <w:p>
      <w:r>
        <w:rPr>
          <w:b/>
        </w:rPr>
        <w:t xml:space="preserve">Esimerkki 0.5218</w:t>
      </w:r>
    </w:p>
    <w:p>
      <w:r>
        <w:t xml:space="preserve">Kutituskellon ääni kuului huoneeseen, koska _ on kovaääninen.</w:t>
      </w:r>
    </w:p>
    <w:p>
      <w:r>
        <w:rPr>
          <w:b/>
        </w:rPr>
        <w:t xml:space="preserve">Tulos</w:t>
      </w:r>
    </w:p>
    <w:p>
      <w:r>
        <w:t xml:space="preserve">kello</w:t>
      </w:r>
    </w:p>
    <w:p>
      <w:r>
        <w:rPr>
          <w:b/>
        </w:rPr>
        <w:t xml:space="preserve">Esimerkki 0.5219</w:t>
      </w:r>
    </w:p>
    <w:p>
      <w:r>
        <w:t xml:space="preserve">Monet ihmiset ostivat Starbucksista aamulla kahvia, mutta harvat ostivat teetä, sillä _ se auttoi rentoutumaan.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Esimerkki 0,5220</w:t>
      </w:r>
    </w:p>
    <w:p>
      <w:r>
        <w:t xml:space="preserve">Kakun osa roikkui lautasen reunan yli, koska _ oli liian pieni.</w:t>
      </w:r>
    </w:p>
    <w:p>
      <w:r>
        <w:rPr>
          <w:b/>
        </w:rPr>
        <w:t xml:space="preserve">Tulos</w:t>
      </w:r>
    </w:p>
    <w:p>
      <w:r>
        <w:t xml:space="preserve">levy</w:t>
      </w:r>
    </w:p>
    <w:p>
      <w:r>
        <w:rPr>
          <w:b/>
        </w:rPr>
        <w:t xml:space="preserve">Esimerkki 0,5221</w:t>
      </w:r>
    </w:p>
    <w:p>
      <w:r>
        <w:t xml:space="preserve">Bob meni kahvilaan. Hän söi kaikki mansikat loppuun, mutta sai pussin vadelmia, koska hän tilasi pienen määrän _ .</w:t>
      </w:r>
    </w:p>
    <w:p>
      <w:r>
        <w:rPr>
          <w:b/>
        </w:rPr>
        <w:t xml:space="preserve">Tulos</w:t>
      </w:r>
    </w:p>
    <w:p>
      <w:r>
        <w:t xml:space="preserve">mansikat</w:t>
      </w:r>
    </w:p>
    <w:p>
      <w:r>
        <w:rPr>
          <w:b/>
        </w:rPr>
        <w:t xml:space="preserve">Esimerkki 0.5222</w:t>
      </w:r>
    </w:p>
    <w:p>
      <w:r>
        <w:t xml:space="preserve">James tarvitsi enemmän kulhoa b tyhjentää myöhään tehdä lautasen täyteen, koska _ on suuri.</w:t>
      </w:r>
    </w:p>
    <w:p>
      <w:r>
        <w:rPr>
          <w:b/>
        </w:rPr>
        <w:t xml:space="preserve">Tulos</w:t>
      </w:r>
    </w:p>
    <w:p>
      <w:r>
        <w:t xml:space="preserve">levy</w:t>
      </w:r>
    </w:p>
    <w:p>
      <w:r>
        <w:rPr>
          <w:b/>
        </w:rPr>
        <w:t xml:space="preserve">Esimerkki 0,5223</w:t>
      </w:r>
    </w:p>
    <w:p>
      <w:r>
        <w:t xml:space="preserve">Jenna haki lapionsa ja puulastut ja meni paljon karsinaan, poimi _ aloitettuaan siivoamisen.</w:t>
      </w:r>
    </w:p>
    <w:p>
      <w:r>
        <w:rPr>
          <w:b/>
        </w:rPr>
        <w:t xml:space="preserve">Tulos</w:t>
      </w:r>
    </w:p>
    <w:p>
      <w:r>
        <w:t xml:space="preserve">lapio</w:t>
      </w:r>
    </w:p>
    <w:p>
      <w:r>
        <w:rPr>
          <w:b/>
        </w:rPr>
        <w:t xml:space="preserve">Esimerkki 0,5224</w:t>
      </w:r>
    </w:p>
    <w:p>
      <w:r>
        <w:t xml:space="preserve">Nautin paikallisesta säästä ulkomaisen ennusteen sijaan, koska _ on synkempi.</w:t>
      </w:r>
    </w:p>
    <w:p>
      <w:r>
        <w:rPr>
          <w:b/>
        </w:rPr>
        <w:t xml:space="preserve">Tulos</w:t>
      </w:r>
    </w:p>
    <w:p>
      <w:r>
        <w:t xml:space="preserve">ennuste</w:t>
      </w:r>
    </w:p>
    <w:p>
      <w:r>
        <w:rPr>
          <w:b/>
        </w:rPr>
        <w:t xml:space="preserve">Esimerkki 0,5225</w:t>
      </w:r>
    </w:p>
    <w:p>
      <w:r>
        <w:t xml:space="preserve">Lily yritti puhdistaa tahraa uudesta matosta puhdistusaineella, mutta ei onnistunut, _ näyttää siltä, että _ on heikko.</w:t>
      </w:r>
    </w:p>
    <w:p>
      <w:r>
        <w:rPr>
          <w:b/>
        </w:rPr>
        <w:t xml:space="preserve">Tulos</w:t>
      </w:r>
    </w:p>
    <w:p>
      <w:r>
        <w:t xml:space="preserve">puhdistusaine</w:t>
      </w:r>
    </w:p>
    <w:p>
      <w:r>
        <w:rPr>
          <w:b/>
        </w:rPr>
        <w:t xml:space="preserve">Esimerkki 0,5226</w:t>
      </w:r>
    </w:p>
    <w:p>
      <w:r>
        <w:t xml:space="preserve">Kaapissa oli lämmintä mutta kellarissa kylmää, koska _ ilmastointilaite oli käynnissä.</w:t>
      </w:r>
    </w:p>
    <w:p>
      <w:r>
        <w:rPr>
          <w:b/>
        </w:rPr>
        <w:t xml:space="preserve">Tulos</w:t>
      </w:r>
    </w:p>
    <w:p>
      <w:r>
        <w:t xml:space="preserve">kellari</w:t>
      </w:r>
    </w:p>
    <w:p>
      <w:r>
        <w:rPr>
          <w:b/>
        </w:rPr>
        <w:t xml:space="preserve">Esimerkki 0,5227</w:t>
      </w:r>
    </w:p>
    <w:p>
      <w:r>
        <w:t xml:space="preserve">Myymälällä oli paljon ongelmia tuotteidensa ja asiakkaidensa kanssa. Näyttää siltä, että _ oli liian vähän.</w:t>
      </w:r>
    </w:p>
    <w:p>
      <w:r>
        <w:rPr>
          <w:b/>
        </w:rPr>
        <w:t xml:space="preserve">Tulos</w:t>
      </w:r>
    </w:p>
    <w:p>
      <w:r>
        <w:t xml:space="preserve">tuotteet</w:t>
      </w:r>
    </w:p>
    <w:p>
      <w:r>
        <w:rPr>
          <w:b/>
        </w:rPr>
        <w:t xml:space="preserve">Esimerkki 0,5228</w:t>
      </w:r>
    </w:p>
    <w:p>
      <w:r>
        <w:t xml:space="preserve">Pitkä neula ei pystynyt lävistämään nahkavyötä, koska se on tylppä.</w:t>
      </w:r>
    </w:p>
    <w:p>
      <w:r>
        <w:rPr>
          <w:b/>
        </w:rPr>
        <w:t xml:space="preserve">Tulos</w:t>
      </w:r>
    </w:p>
    <w:p>
      <w:r>
        <w:t xml:space="preserve">neula</w:t>
      </w:r>
    </w:p>
    <w:p>
      <w:r>
        <w:rPr>
          <w:b/>
        </w:rPr>
        <w:t xml:space="preserve">Esimerkki 0,5229</w:t>
      </w:r>
    </w:p>
    <w:p>
      <w:r>
        <w:t xml:space="preserve">Wendy halusi sulattaa suklaata mansikoihin juhlia varten, mutta _ olivat liian pieniä.</w:t>
      </w:r>
    </w:p>
    <w:p>
      <w:r>
        <w:rPr>
          <w:b/>
        </w:rPr>
        <w:t xml:space="preserve">Tulos</w:t>
      </w:r>
    </w:p>
    <w:p>
      <w:r>
        <w:t xml:space="preserve">mansikat</w:t>
      </w:r>
    </w:p>
    <w:p>
      <w:r>
        <w:rPr>
          <w:b/>
        </w:rPr>
        <w:t xml:space="preserve">Esimerkki 0,5230</w:t>
      </w:r>
    </w:p>
    <w:p>
      <w:r>
        <w:t xml:space="preserve">Jack tilasi vegetaarisen voileivän pekoni-kinkkuvoileivän sijaan, koska _ on enemmän kaloreita.</w:t>
      </w:r>
    </w:p>
    <w:p>
      <w:r>
        <w:rPr>
          <w:b/>
        </w:rPr>
        <w:t xml:space="preserve">Tulos</w:t>
      </w:r>
    </w:p>
    <w:p>
      <w:r>
        <w:t xml:space="preserve">pekoni-kinkkuvoileipä</w:t>
      </w:r>
    </w:p>
    <w:p>
      <w:r>
        <w:rPr>
          <w:b/>
        </w:rPr>
        <w:t xml:space="preserve">Esimerkki 0,5231</w:t>
      </w:r>
    </w:p>
    <w:p>
      <w:r>
        <w:t xml:space="preserve">Auto saapui perille drag race -kilpailun jälkeen, ja John hieroi sitä liinalla. Se sai _:n puolen puhtaaksi.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0,5232</w:t>
      </w:r>
    </w:p>
    <w:p>
      <w:r>
        <w:t xml:space="preserve">Hänen palkkionsa maksoi enemmän kuin minun jäsenmaksuni, koska _ olivat peräisin kahdelta viime vuodelta.</w:t>
      </w:r>
    </w:p>
    <w:p>
      <w:r>
        <w:rPr>
          <w:b/>
        </w:rPr>
        <w:t xml:space="preserve">Tulos</w:t>
      </w:r>
    </w:p>
    <w:p>
      <w:r>
        <w:t xml:space="preserve">maksut</w:t>
      </w:r>
    </w:p>
    <w:p>
      <w:r>
        <w:rPr>
          <w:b/>
        </w:rPr>
        <w:t xml:space="preserve">Esimerkki 0,5233</w:t>
      </w:r>
    </w:p>
    <w:p>
      <w:r>
        <w:t xml:space="preserve">Amyn piti matkustaa tänään. Taco Bueno oli muutaman kilometrin päässä ja Taco Bell monen kilometrin päässä. Hän matkusti ensin _, koska se oli lähempänä.</w:t>
      </w:r>
    </w:p>
    <w:p>
      <w:r>
        <w:rPr>
          <w:b/>
        </w:rPr>
        <w:t xml:space="preserve">Tulos</w:t>
      </w:r>
    </w:p>
    <w:p>
      <w:r>
        <w:t xml:space="preserve">Taco Bueno</w:t>
      </w:r>
    </w:p>
    <w:p>
      <w:r>
        <w:rPr>
          <w:b/>
        </w:rPr>
        <w:t xml:space="preserve">Esimerkki 0,5234</w:t>
      </w:r>
    </w:p>
    <w:p>
      <w:r>
        <w:t xml:space="preserve">Käytän ruoassa aina valkosipulia enkä inkivääriä, koska minusta inkivääri maistuu paljon huonommalta.</w:t>
      </w:r>
    </w:p>
    <w:p>
      <w:r>
        <w:rPr>
          <w:b/>
        </w:rPr>
        <w:t xml:space="preserve">Tulos</w:t>
      </w:r>
    </w:p>
    <w:p>
      <w:r>
        <w:t xml:space="preserve">inkivääri</w:t>
      </w:r>
    </w:p>
    <w:p>
      <w:r>
        <w:rPr>
          <w:b/>
        </w:rPr>
        <w:t xml:space="preserve">Esimerkki 0,5235</w:t>
      </w:r>
    </w:p>
    <w:p>
      <w:r>
        <w:t xml:space="preserve">Ravintoloiden sulkeuduttua kaikki siirtyivät ravintoloista baariin, joten _ tyhjeni.</w:t>
      </w:r>
    </w:p>
    <w:p>
      <w:r>
        <w:rPr>
          <w:b/>
        </w:rPr>
        <w:t xml:space="preserve">Tulos</w:t>
      </w:r>
    </w:p>
    <w:p>
      <w:r>
        <w:t xml:space="preserve">ravintolat</w:t>
      </w:r>
    </w:p>
    <w:p>
      <w:r>
        <w:rPr>
          <w:b/>
        </w:rPr>
        <w:t xml:space="preserve">Esimerkki 0,5236</w:t>
      </w:r>
    </w:p>
    <w:p>
      <w:r>
        <w:t xml:space="preserve">Sakset menivät rikki, kun James yritti leikata sillä korttia. _ on erittäin vahva.</w:t>
      </w:r>
    </w:p>
    <w:p>
      <w:r>
        <w:rPr>
          <w:b/>
        </w:rPr>
        <w:t xml:space="preserve">Tulos</w:t>
      </w:r>
    </w:p>
    <w:p>
      <w:r>
        <w:t xml:space="preserve">kortti</w:t>
      </w:r>
    </w:p>
    <w:p>
      <w:r>
        <w:rPr>
          <w:b/>
        </w:rPr>
        <w:t xml:space="preserve">Esimerkki 0.5237</w:t>
      </w:r>
    </w:p>
    <w:p>
      <w:r>
        <w:t xml:space="preserve">Ystäväni työpaikan puiset ovet ovat huonompia kuin minun työpaikkani puiset työpöydät, koska _ materiaali on vahvempaa.</w:t>
      </w:r>
    </w:p>
    <w:p>
      <w:r>
        <w:rPr>
          <w:b/>
        </w:rPr>
        <w:t xml:space="preserve">Tulos</w:t>
      </w:r>
    </w:p>
    <w:p>
      <w:r>
        <w:t xml:space="preserve">työpöydät</w:t>
      </w:r>
    </w:p>
    <w:p>
      <w:r>
        <w:rPr>
          <w:b/>
        </w:rPr>
        <w:t xml:space="preserve">Esimerkki 0.5238</w:t>
      </w:r>
    </w:p>
    <w:p>
      <w:r>
        <w:t xml:space="preserve">Villasta tehtiin villapaitoja, mutta ei housuja, sillä _ oli hyvä vaate tälle materiaalille.</w:t>
      </w:r>
    </w:p>
    <w:p>
      <w:r>
        <w:rPr>
          <w:b/>
        </w:rPr>
        <w:t xml:space="preserve">Tulos</w:t>
      </w:r>
    </w:p>
    <w:p>
      <w:r>
        <w:t xml:space="preserve">villapaidat</w:t>
      </w:r>
    </w:p>
    <w:p>
      <w:r>
        <w:rPr>
          <w:b/>
        </w:rPr>
        <w:t xml:space="preserve">Esimerkki 0,5239</w:t>
      </w:r>
    </w:p>
    <w:p>
      <w:r>
        <w:t xml:space="preserve">en voi asettaa laatikkoa riippumattoon, joka on sidottu puiden varteen, koska _ on ohut.</w:t>
      </w:r>
    </w:p>
    <w:p>
      <w:r>
        <w:rPr>
          <w:b/>
        </w:rPr>
        <w:t xml:space="preserve">Tulos</w:t>
      </w:r>
    </w:p>
    <w:p>
      <w:r>
        <w:t xml:space="preserve">varsi</w:t>
      </w:r>
    </w:p>
    <w:p>
      <w:r>
        <w:rPr>
          <w:b/>
        </w:rPr>
        <w:t xml:space="preserve">Esimerkki 0.5240</w:t>
      </w:r>
    </w:p>
    <w:p>
      <w:r>
        <w:t xml:space="preserve">Maryn piti korjata hiuksensa laittamalla niihin nuppineula, joten nyt _ on kiinnitetty.</w:t>
      </w:r>
    </w:p>
    <w:p>
      <w:r>
        <w:rPr>
          <w:b/>
        </w:rPr>
        <w:t xml:space="preserve">Tulos</w:t>
      </w:r>
    </w:p>
    <w:p>
      <w:r>
        <w:t xml:space="preserve">hiukset</w:t>
      </w:r>
    </w:p>
    <w:p>
      <w:r>
        <w:rPr>
          <w:b/>
        </w:rPr>
        <w:t xml:space="preserve">Esimerkki 0,5241</w:t>
      </w:r>
    </w:p>
    <w:p>
      <w:r>
        <w:t xml:space="preserve">Janine vaihtoi cooper- ja hopeakaulakorujen myynnin timanttien myyntiin. _ ovat kalliimpia.</w:t>
      </w:r>
    </w:p>
    <w:p>
      <w:r>
        <w:rPr>
          <w:b/>
        </w:rPr>
        <w:t xml:space="preserve">Tulos</w:t>
      </w:r>
    </w:p>
    <w:p>
      <w:r>
        <w:t xml:space="preserve">timantit</w:t>
      </w:r>
    </w:p>
    <w:p>
      <w:r>
        <w:rPr>
          <w:b/>
        </w:rPr>
        <w:t xml:space="preserve">Esimerkki 0,5242</w:t>
      </w:r>
    </w:p>
    <w:p>
      <w:r>
        <w:t xml:space="preserve">Matka Dodgersin peliä katsomaan valitettavasti peruuntui, koska _ oli suunniteltu.</w:t>
      </w:r>
    </w:p>
    <w:p>
      <w:r>
        <w:rPr>
          <w:b/>
        </w:rPr>
        <w:t xml:space="preserve">Tulos</w:t>
      </w:r>
    </w:p>
    <w:p>
      <w:r>
        <w:t xml:space="preserve">matka</w:t>
      </w:r>
    </w:p>
    <w:p>
      <w:r>
        <w:rPr>
          <w:b/>
        </w:rPr>
        <w:t xml:space="preserve">Esimerkki 0,5243</w:t>
      </w:r>
    </w:p>
    <w:p>
      <w:r>
        <w:t xml:space="preserve">Smoothie, jonka päätimme tehdä, oli pikemminkin banaani kuin mustikka, ja tämä johtui siitä, että _ oli runsaasti.</w:t>
      </w:r>
    </w:p>
    <w:p>
      <w:r>
        <w:rPr>
          <w:b/>
        </w:rPr>
        <w:t xml:space="preserve">Tulos</w:t>
      </w:r>
    </w:p>
    <w:p>
      <w:r>
        <w:t xml:space="preserve">banaani</w:t>
      </w:r>
    </w:p>
    <w:p>
      <w:r>
        <w:rPr>
          <w:b/>
        </w:rPr>
        <w:t xml:space="preserve">Esimerkki 0,5244</w:t>
      </w:r>
    </w:p>
    <w:p>
      <w:r>
        <w:t xml:space="preserve">Dave otti pillereitä kauheaan ummetukseensa ennen kuin hän meni vessaan, ne toimivat, joten hän repi _ .</w:t>
      </w:r>
    </w:p>
    <w:p>
      <w:r>
        <w:rPr>
          <w:b/>
        </w:rPr>
        <w:t xml:space="preserve">Tulos</w:t>
      </w:r>
    </w:p>
    <w:p>
      <w:r>
        <w:t xml:space="preserve">WC</w:t>
      </w:r>
    </w:p>
    <w:p>
      <w:r>
        <w:rPr>
          <w:b/>
        </w:rPr>
        <w:t xml:space="preserve">Esimerkki 0,5245</w:t>
      </w:r>
    </w:p>
    <w:p>
      <w:r>
        <w:t xml:space="preserve">Joe syö lihaa harvemmin kuin mereneläviä, koska _ on aina vanhempi lähellä merta, jossa hän asuu.</w:t>
      </w:r>
    </w:p>
    <w:p>
      <w:r>
        <w:rPr>
          <w:b/>
        </w:rPr>
        <w:t xml:space="preserve">Tulos</w:t>
      </w:r>
    </w:p>
    <w:p>
      <w:r>
        <w:t xml:space="preserve">liha</w:t>
      </w:r>
    </w:p>
    <w:p>
      <w:r>
        <w:rPr>
          <w:b/>
        </w:rPr>
        <w:t xml:space="preserve">Esimerkki 0,5246</w:t>
      </w:r>
    </w:p>
    <w:p>
      <w:r>
        <w:t xml:space="preserve">Jamesin hameeseen piirtämä kuvio tarvitsi enemmän tilaa, jotta se saatiin valmiiksi. Hän tajusi, että _ on lyhyt.</w:t>
      </w:r>
    </w:p>
    <w:p>
      <w:r>
        <w:rPr>
          <w:b/>
        </w:rPr>
        <w:t xml:space="preserve">Tulos</w:t>
      </w:r>
    </w:p>
    <w:p>
      <w:r>
        <w:t xml:space="preserve">hame</w:t>
      </w:r>
    </w:p>
    <w:p>
      <w:r>
        <w:rPr>
          <w:b/>
        </w:rPr>
        <w:t xml:space="preserve">Esimerkki 0,5247</w:t>
      </w:r>
    </w:p>
    <w:p>
      <w:r>
        <w:t xml:space="preserve">Miranda kaatoi vettä kastelukannusta maljakossa olevien tulppaanien päälle, kunnes maljakko oli tyhjä.</w:t>
      </w:r>
    </w:p>
    <w:p>
      <w:r>
        <w:rPr>
          <w:b/>
        </w:rPr>
        <w:t xml:space="preserve">Tulos</w:t>
      </w:r>
    </w:p>
    <w:p>
      <w:r>
        <w:t xml:space="preserve">kastelukannu</w:t>
      </w:r>
    </w:p>
    <w:p>
      <w:r>
        <w:rPr>
          <w:b/>
        </w:rPr>
        <w:t xml:space="preserve">Esimerkki 0,5248</w:t>
      </w:r>
    </w:p>
    <w:p>
      <w:r>
        <w:t xml:space="preserve">Puistopuutarhuri kaatoi pussista pintamaata kukkaruukkuun, kunnes se oli täynnä.</w:t>
      </w:r>
    </w:p>
    <w:p>
      <w:r>
        <w:rPr>
          <w:b/>
        </w:rPr>
        <w:t xml:space="preserve">Tulos</w:t>
      </w:r>
    </w:p>
    <w:p>
      <w:r>
        <w:t xml:space="preserve">potti</w:t>
      </w:r>
    </w:p>
    <w:p>
      <w:r>
        <w:rPr>
          <w:b/>
        </w:rPr>
        <w:t xml:space="preserve">Esimerkki 0,5249</w:t>
      </w:r>
    </w:p>
    <w:p>
      <w:r>
        <w:t xml:space="preserve">Maanviljelijä ei saanut siemeniä itämään maaperässä, koska _ oli liian kuivaa.</w:t>
      </w:r>
    </w:p>
    <w:p>
      <w:r>
        <w:rPr>
          <w:b/>
        </w:rPr>
        <w:t xml:space="preserve">Tulos</w:t>
      </w:r>
    </w:p>
    <w:p>
      <w:r>
        <w:t xml:space="preserve">maaperä</w:t>
      </w:r>
    </w:p>
    <w:p>
      <w:r>
        <w:rPr>
          <w:b/>
        </w:rPr>
        <w:t xml:space="preserve">Esimerkki 0,5250</w:t>
      </w:r>
    </w:p>
    <w:p>
      <w:r>
        <w:t xml:space="preserve">Nainen osti simpukankuoren akvaarioon, koska se näytti koristeelliselta.</w:t>
      </w:r>
    </w:p>
    <w:p>
      <w:r>
        <w:rPr>
          <w:b/>
        </w:rPr>
        <w:t xml:space="preserve">Tulos</w:t>
      </w:r>
    </w:p>
    <w:p>
      <w:r>
        <w:t xml:space="preserve">kuori</w:t>
      </w:r>
    </w:p>
    <w:p>
      <w:r>
        <w:rPr>
          <w:b/>
        </w:rPr>
        <w:t xml:space="preserve">Esimerkki 0,5251</w:t>
      </w:r>
    </w:p>
    <w:p>
      <w:r>
        <w:t xml:space="preserve">Emme voineet varata paikkoja metsän läheisyydestä, mutta pystyimme varaamaan paikkoja rannan läheisyydestä, koska _ ei ollut saatavilla.</w:t>
      </w:r>
    </w:p>
    <w:p>
      <w:r>
        <w:rPr>
          <w:b/>
        </w:rPr>
        <w:t xml:space="preserve">Tulos</w:t>
      </w:r>
    </w:p>
    <w:p>
      <w:r>
        <w:t xml:space="preserve">sijainnit</w:t>
      </w:r>
    </w:p>
    <w:p>
      <w:r>
        <w:rPr>
          <w:b/>
        </w:rPr>
        <w:t xml:space="preserve">Esimerkki 0.5252</w:t>
      </w:r>
    </w:p>
    <w:p>
      <w:r>
        <w:t xml:space="preserve">Rakennuksessa olleet ihmiset siirrettiin evakuoinnin jälkeen sairaalaan, koska _ oli turvallista heille.</w:t>
      </w:r>
    </w:p>
    <w:p>
      <w:r>
        <w:rPr>
          <w:b/>
        </w:rPr>
        <w:t xml:space="preserve">Tulos</w:t>
      </w:r>
    </w:p>
    <w:p>
      <w:r>
        <w:t xml:space="preserve">sairaala</w:t>
      </w:r>
    </w:p>
    <w:p>
      <w:r>
        <w:rPr>
          <w:b/>
        </w:rPr>
        <w:t xml:space="preserve">Esimerkki 0.5253</w:t>
      </w:r>
    </w:p>
    <w:p>
      <w:r>
        <w:t xml:space="preserve">Justin toi kanarialintunsa kenneliin häkin sijasta, koska häkki oli isompi.</w:t>
      </w:r>
    </w:p>
    <w:p>
      <w:r>
        <w:rPr>
          <w:b/>
        </w:rPr>
        <w:t xml:space="preserve">Tulos</w:t>
      </w:r>
    </w:p>
    <w:p>
      <w:r>
        <w:t xml:space="preserve">kennel</w:t>
      </w:r>
    </w:p>
    <w:p>
      <w:r>
        <w:rPr>
          <w:b/>
        </w:rPr>
        <w:t xml:space="preserve">Esimerkki 0,5254</w:t>
      </w:r>
    </w:p>
    <w:p>
      <w:r>
        <w:t xml:space="preserve">Pidin tv-sarjan 1. kaudesta verrattuna 2. kauteen, koska tv-sarjan _ oli viihdyttävä.</w:t>
      </w:r>
    </w:p>
    <w:p>
      <w:r>
        <w:rPr>
          <w:b/>
        </w:rPr>
        <w:t xml:space="preserve">Tulos</w:t>
      </w:r>
    </w:p>
    <w:p>
      <w:r>
        <w:t xml:space="preserve">Kausi 1</w:t>
      </w:r>
    </w:p>
    <w:p>
      <w:r>
        <w:rPr>
          <w:b/>
        </w:rPr>
        <w:t xml:space="preserve">Esimerkki 0,5255</w:t>
      </w:r>
    </w:p>
    <w:p>
      <w:r>
        <w:t xml:space="preserve">Päätin laittaa tuulettimen sängyn päälle, mutta se ei onnistunut, koska _ oli liian humalassa.</w:t>
      </w:r>
    </w:p>
    <w:p>
      <w:r>
        <w:rPr>
          <w:b/>
        </w:rPr>
        <w:t xml:space="preserve">Tulos</w:t>
      </w:r>
    </w:p>
    <w:p>
      <w:r>
        <w:t xml:space="preserve">tuuletin</w:t>
      </w:r>
    </w:p>
    <w:p>
      <w:r>
        <w:rPr>
          <w:b/>
        </w:rPr>
        <w:t xml:space="preserve">Esimerkki 0,5256</w:t>
      </w:r>
    </w:p>
    <w:p>
      <w:r>
        <w:t xml:space="preserve">Tarvitsin tietoa eräästä tiedostosta ja ajattelin, että se saattaisi olla kaapissa, joten menin hakemaan _ nähdäkseni.</w:t>
      </w:r>
    </w:p>
    <w:p>
      <w:r>
        <w:rPr>
          <w:b/>
        </w:rPr>
        <w:t xml:space="preserve">Tulos</w:t>
      </w:r>
    </w:p>
    <w:p>
      <w:r>
        <w:t xml:space="preserve">tiedosto</w:t>
      </w:r>
    </w:p>
    <w:p>
      <w:r>
        <w:rPr>
          <w:b/>
        </w:rPr>
        <w:t xml:space="preserve">Esimerkki 0.5257</w:t>
      </w:r>
    </w:p>
    <w:p>
      <w:r>
        <w:t xml:space="preserve">James ei ollut tyytyväinen siihen, että kaikki purkit eivät olleet täynnä kookospähkinää. Hän syytti tästä sitä, että _ on liian pieni.</w:t>
      </w:r>
    </w:p>
    <w:p>
      <w:r>
        <w:rPr>
          <w:b/>
        </w:rPr>
        <w:t xml:space="preserve">Tulos</w:t>
      </w:r>
    </w:p>
    <w:p>
      <w:r>
        <w:t xml:space="preserve">kookos</w:t>
      </w:r>
    </w:p>
    <w:p>
      <w:r>
        <w:rPr>
          <w:b/>
        </w:rPr>
        <w:t xml:space="preserve">Esimerkki 0.5258</w:t>
      </w:r>
    </w:p>
    <w:p>
      <w:r>
        <w:t xml:space="preserve">Palkinnon saamiseksi hänen oli saavutettava pelin korkein ja matalin tappoluku, mutta _ tappolukua ei ollut liian vaikea saavuttaa.</w:t>
      </w:r>
    </w:p>
    <w:p>
      <w:r>
        <w:rPr>
          <w:b/>
        </w:rPr>
        <w:t xml:space="preserve">Tulos</w:t>
      </w:r>
    </w:p>
    <w:p>
      <w:r>
        <w:t xml:space="preserve">alhaisin</w:t>
      </w:r>
    </w:p>
    <w:p>
      <w:r>
        <w:rPr>
          <w:b/>
        </w:rPr>
        <w:t xml:space="preserve">Esimerkki 0.5259</w:t>
      </w:r>
    </w:p>
    <w:p>
      <w:r>
        <w:t xml:space="preserve">Vihkisormus putosi viemäriputkeen, mutta kaulakoru ei pudonnut. Se oli kadonnut.</w:t>
      </w:r>
    </w:p>
    <w:p>
      <w:r>
        <w:rPr>
          <w:b/>
        </w:rPr>
        <w:t xml:space="preserve">Tulos</w:t>
      </w:r>
    </w:p>
    <w:p>
      <w:r>
        <w:t xml:space="preserve">rengas</w:t>
      </w:r>
    </w:p>
    <w:p>
      <w:r>
        <w:rPr>
          <w:b/>
        </w:rPr>
        <w:t xml:space="preserve">Esimerkki 0,5260</w:t>
      </w:r>
    </w:p>
    <w:p>
      <w:r>
        <w:t xml:space="preserve">Sammutin ei pystynyt sammuttamaan paloa keittiössä, koska _ on voimakas.</w:t>
      </w:r>
    </w:p>
    <w:p>
      <w:r>
        <w:rPr>
          <w:b/>
        </w:rPr>
        <w:t xml:space="preserve">Tulos</w:t>
      </w:r>
    </w:p>
    <w:p>
      <w:r>
        <w:t xml:space="preserve">tulipalo</w:t>
      </w:r>
    </w:p>
    <w:p>
      <w:r>
        <w:rPr>
          <w:b/>
        </w:rPr>
        <w:t xml:space="preserve">Esimerkki 0,5261</w:t>
      </w:r>
    </w:p>
    <w:p>
      <w:r>
        <w:t xml:space="preserve">Hänen oli päätettävä hiustyylinsä, pidempi tai lyhyempi leikkaus, mutta _ leikkaus oli rumempi.</w:t>
      </w:r>
    </w:p>
    <w:p>
      <w:r>
        <w:rPr>
          <w:b/>
        </w:rPr>
        <w:t xml:space="preserve">Tulos</w:t>
      </w:r>
    </w:p>
    <w:p>
      <w:r>
        <w:t xml:space="preserve">pidempi</w:t>
      </w:r>
    </w:p>
    <w:p>
      <w:r>
        <w:rPr>
          <w:b/>
        </w:rPr>
        <w:t xml:space="preserve">Esimerkki 0,5262</w:t>
      </w:r>
    </w:p>
    <w:p>
      <w:r>
        <w:t xml:space="preserve">Anteeksipyyntö riitti saamaan minut luottamaan vaimooni tapauksen jälkeen. Tunsin itseni onnelliseksi sen jälkeen _ .</w:t>
      </w:r>
    </w:p>
    <w:p>
      <w:r>
        <w:rPr>
          <w:b/>
        </w:rPr>
        <w:t xml:space="preserve">Tulos</w:t>
      </w:r>
    </w:p>
    <w:p>
      <w:r>
        <w:t xml:space="preserve">anteeksipyyntö</w:t>
      </w:r>
    </w:p>
    <w:p>
      <w:r>
        <w:rPr>
          <w:b/>
        </w:rPr>
        <w:t xml:space="preserve">Esimerkki 0,5263</w:t>
      </w:r>
    </w:p>
    <w:p>
      <w:r>
        <w:t xml:space="preserve">Jamesin mielestä hevosen aitaaminen oli niin vaikeaa, että hän unohti, ettei hevonen ollut samanlainen kuin hänen polkupyöränsä. _ on lyhyt.</w:t>
      </w:r>
    </w:p>
    <w:p>
      <w:r>
        <w:rPr>
          <w:b/>
        </w:rPr>
        <w:t xml:space="preserve">Tulos</w:t>
      </w:r>
    </w:p>
    <w:p>
      <w:r>
        <w:t xml:space="preserve">polkupyörä</w:t>
      </w:r>
    </w:p>
    <w:p>
      <w:r>
        <w:rPr>
          <w:b/>
        </w:rPr>
        <w:t xml:space="preserve">Esimerkki 0,5264</w:t>
      </w:r>
    </w:p>
    <w:p>
      <w:r>
        <w:t xml:space="preserve">Lopettaakseen negatiiviset ajatuksensa Jim päätti luopua lääkityksestä ja mennä terapeutin luo, koska hän uskoi, että se olisi parempi.</w:t>
      </w:r>
    </w:p>
    <w:p>
      <w:r>
        <w:rPr>
          <w:b/>
        </w:rPr>
        <w:t xml:space="preserve">Tulos</w:t>
      </w:r>
    </w:p>
    <w:p>
      <w:r>
        <w:t xml:space="preserve">terapeutti</w:t>
      </w:r>
    </w:p>
    <w:p>
      <w:r>
        <w:rPr>
          <w:b/>
        </w:rPr>
        <w:t xml:space="preserve">Esimerkki 0,5265</w:t>
      </w:r>
    </w:p>
    <w:p>
      <w:r>
        <w:t xml:space="preserve">Kirjoittaminen liidulla oli hieman vaikeampaa kuin tussilla, koska _ näkyi paljaalla silmällä melko kaukaa.</w:t>
      </w:r>
    </w:p>
    <w:p>
      <w:r>
        <w:rPr>
          <w:b/>
        </w:rPr>
        <w:t xml:space="preserve">Tulos</w:t>
      </w:r>
    </w:p>
    <w:p>
      <w:r>
        <w:t xml:space="preserve">merkintä</w:t>
      </w:r>
    </w:p>
    <w:p>
      <w:r>
        <w:rPr>
          <w:b/>
        </w:rPr>
        <w:t xml:space="preserve">Esimerkki 0,5266</w:t>
      </w:r>
    </w:p>
    <w:p>
      <w:r>
        <w:t xml:space="preserve">Francois halusi kylpeä uudella tuoksusuolallaan, mutta hänen ystävänsä suostutteli hänet kokeilemaan sen sijaan kylpyöljyä, koska se tuoksui niin hyvältä.</w:t>
      </w:r>
    </w:p>
    <w:p>
      <w:r>
        <w:rPr>
          <w:b/>
        </w:rPr>
        <w:t xml:space="preserve">Tulos</w:t>
      </w:r>
    </w:p>
    <w:p>
      <w:r>
        <w:t xml:space="preserve">öljy</w:t>
      </w:r>
    </w:p>
    <w:p>
      <w:r>
        <w:rPr>
          <w:b/>
        </w:rPr>
        <w:t xml:space="preserve">Esimerkki 0,5267</w:t>
      </w:r>
    </w:p>
    <w:p>
      <w:r>
        <w:t xml:space="preserve">Tuomari määrää miehen maksamaan sakkoa ja suorittamaan yhdyskuntapalvelua. Häntä harmittaa enemmän _, koska hänellä ei ole aikaa.</w:t>
      </w:r>
    </w:p>
    <w:p>
      <w:r>
        <w:rPr>
          <w:b/>
        </w:rPr>
        <w:t xml:space="preserve">Tulos</w:t>
      </w:r>
    </w:p>
    <w:p>
      <w:r>
        <w:t xml:space="preserve">yhdyskuntapalvelu</w:t>
      </w:r>
    </w:p>
    <w:p>
      <w:r>
        <w:rPr>
          <w:b/>
        </w:rPr>
        <w:t xml:space="preserve">Esimerkki 0,5268</w:t>
      </w:r>
    </w:p>
    <w:p>
      <w:r>
        <w:t xml:space="preserve">Kaikki hänen rahansa eivät mahtuneet lompakkoon, koska lompakko oli liian ohut.</w:t>
      </w:r>
    </w:p>
    <w:p>
      <w:r>
        <w:rPr>
          <w:b/>
        </w:rPr>
        <w:t xml:space="preserve">Tulos</w:t>
      </w:r>
    </w:p>
    <w:p>
      <w:r>
        <w:t xml:space="preserve">lompakko</w:t>
      </w:r>
    </w:p>
    <w:p>
      <w:r>
        <w:rPr>
          <w:b/>
        </w:rPr>
        <w:t xml:space="preserve">Esimerkki 0,5269</w:t>
      </w:r>
    </w:p>
    <w:p>
      <w:r>
        <w:t xml:space="preserve">Hän päätti ostaa sohvan lepotuolin sijaan, koska _ oli suurempi.</w:t>
      </w:r>
    </w:p>
    <w:p>
      <w:r>
        <w:rPr>
          <w:b/>
        </w:rPr>
        <w:t xml:space="preserve">Tulos</w:t>
      </w:r>
    </w:p>
    <w:p>
      <w:r>
        <w:t xml:space="preserve">sohva</w:t>
      </w:r>
    </w:p>
    <w:p>
      <w:r>
        <w:rPr>
          <w:b/>
        </w:rPr>
        <w:t xml:space="preserve">Esimerkki 0,5270</w:t>
      </w:r>
    </w:p>
    <w:p>
      <w:r>
        <w:t xml:space="preserve">Hän oli auttanut asiakasta ostamaan puhelimen ja sitten auttanut häntä hankkimaan puhelinnumeron. _ on nyt aktivoitu.</w:t>
      </w:r>
    </w:p>
    <w:p>
      <w:r>
        <w:rPr>
          <w:b/>
        </w:rPr>
        <w:t xml:space="preserve">Tulos</w:t>
      </w:r>
    </w:p>
    <w:p>
      <w:r>
        <w:t xml:space="preserve">numero</w:t>
      </w:r>
    </w:p>
    <w:p>
      <w:r>
        <w:rPr>
          <w:b/>
        </w:rPr>
        <w:t xml:space="preserve">Esimerkki 0,5271</w:t>
      </w:r>
    </w:p>
    <w:p>
      <w:r>
        <w:t xml:space="preserve">Saatuaan uuden vauvan perhe muutti bungalowista ranch-taloon, koska se oli tilava.</w:t>
      </w:r>
    </w:p>
    <w:p>
      <w:r>
        <w:rPr>
          <w:b/>
        </w:rPr>
        <w:t xml:space="preserve">Tulos</w:t>
      </w:r>
    </w:p>
    <w:p>
      <w:r>
        <w:t xml:space="preserve">ranch-talo</w:t>
      </w:r>
    </w:p>
    <w:p>
      <w:r>
        <w:rPr>
          <w:b/>
        </w:rPr>
        <w:t xml:space="preserve">Esimerkki 0.5272</w:t>
      </w:r>
    </w:p>
    <w:p>
      <w:r>
        <w:t xml:space="preserve">Hän voisi opetella tanssin tai laulun, mutta _ kaiken oppimiseen menisi lyhyt aika.</w:t>
      </w:r>
    </w:p>
    <w:p>
      <w:r>
        <w:rPr>
          <w:b/>
        </w:rPr>
        <w:t xml:space="preserve">Tulos</w:t>
      </w:r>
    </w:p>
    <w:p>
      <w:r>
        <w:t xml:space="preserve">laulu</w:t>
      </w:r>
    </w:p>
    <w:p>
      <w:r>
        <w:rPr>
          <w:b/>
        </w:rPr>
        <w:t xml:space="preserve">Esimerkki 0,5273</w:t>
      </w:r>
    </w:p>
    <w:p>
      <w:r>
        <w:t xml:space="preserve">Jessica inhoaa eläimiin kohdistuvaa julmuutta, joten hän tilasi salaattia lasagnen sijaan, koska _ on tarkoitettu vegetaareille.</w:t>
      </w:r>
    </w:p>
    <w:p>
      <w:r>
        <w:rPr>
          <w:b/>
        </w:rPr>
        <w:t xml:space="preserve">Tulos</w:t>
      </w:r>
    </w:p>
    <w:p>
      <w:r>
        <w:t xml:space="preserve">salaatti</w:t>
      </w:r>
    </w:p>
    <w:p>
      <w:r>
        <w:rPr>
          <w:b/>
        </w:rPr>
        <w:t xml:space="preserve">Esimerkki 0.5274</w:t>
      </w:r>
    </w:p>
    <w:p>
      <w:r>
        <w:t xml:space="preserve">Valitsin jäätelön sijasta kuuman kaakaon, koska _ se lämmittäisi minua.</w:t>
      </w:r>
    </w:p>
    <w:p>
      <w:r>
        <w:rPr>
          <w:b/>
        </w:rPr>
        <w:t xml:space="preserve">Tulos</w:t>
      </w:r>
    </w:p>
    <w:p>
      <w:r>
        <w:t xml:space="preserve">kuumaa kaakaota</w:t>
      </w:r>
    </w:p>
    <w:p>
      <w:r>
        <w:rPr>
          <w:b/>
        </w:rPr>
        <w:t xml:space="preserve">Esimerkki 0,5275</w:t>
      </w:r>
    </w:p>
    <w:p>
      <w:r>
        <w:t xml:space="preserve">Pizzan ja viinin syömisen jälkeen löysin outoja tahroja mekostani. Ne olivat violetteja, joten niiden on täytynyt olla _ .</w:t>
      </w:r>
    </w:p>
    <w:p>
      <w:r>
        <w:rPr>
          <w:b/>
        </w:rPr>
        <w:t xml:space="preserve">Tulos</w:t>
      </w:r>
    </w:p>
    <w:p>
      <w:r>
        <w:t xml:space="preserve">viini</w:t>
      </w:r>
    </w:p>
    <w:p>
      <w:r>
        <w:rPr>
          <w:b/>
        </w:rPr>
        <w:t xml:space="preserve">Esimerkki 0,5276</w:t>
      </w:r>
    </w:p>
    <w:p>
      <w:r>
        <w:t xml:space="preserve">Oireet ilmenivät nyt nenässä, eivät suussa, koska _ oli nyt parantunut.</w:t>
      </w:r>
    </w:p>
    <w:p>
      <w:r>
        <w:rPr>
          <w:b/>
        </w:rPr>
        <w:t xml:space="preserve">Tulos</w:t>
      </w:r>
    </w:p>
    <w:p>
      <w:r>
        <w:t xml:space="preserve">suu</w:t>
      </w:r>
    </w:p>
    <w:p>
      <w:r>
        <w:rPr>
          <w:b/>
        </w:rPr>
        <w:t xml:space="preserve">Esimerkki 0,5277</w:t>
      </w:r>
    </w:p>
    <w:p>
      <w:r>
        <w:t xml:space="preserve">Mark päätti ostaa tyttöystävälleen kukkaron, jossa oli sydämiä, eikä tähdillä varustettua, mutta hän tajusi, että tyttö olisi pitänyt enemmän _ .</w:t>
      </w:r>
    </w:p>
    <w:p>
      <w:r>
        <w:rPr>
          <w:b/>
        </w:rPr>
        <w:t xml:space="preserve">Tulos</w:t>
      </w:r>
    </w:p>
    <w:p>
      <w:r>
        <w:t xml:space="preserve">tähdet</w:t>
      </w:r>
    </w:p>
    <w:p>
      <w:r>
        <w:rPr>
          <w:b/>
        </w:rPr>
        <w:t xml:space="preserve">Esimerkki 0.5278</w:t>
      </w:r>
    </w:p>
    <w:p>
      <w:r>
        <w:t xml:space="preserve">En halunnut lukea oppikirjaa, vaan halusin sen sijaan tutkia kuvaa, koska _ oli kirkas.</w:t>
      </w:r>
    </w:p>
    <w:p>
      <w:r>
        <w:rPr>
          <w:b/>
        </w:rPr>
        <w:t xml:space="preserve">Tulos</w:t>
      </w:r>
    </w:p>
    <w:p>
      <w:r>
        <w:t xml:space="preserve">kuva</w:t>
      </w:r>
    </w:p>
    <w:p>
      <w:r>
        <w:rPr>
          <w:b/>
        </w:rPr>
        <w:t xml:space="preserve">Esimerkki 0,5279</w:t>
      </w:r>
    </w:p>
    <w:p>
      <w:r>
        <w:t xml:space="preserve">He yrittivät hyväksyä toimintalinjat, mutta ääniä ei ollut riittävästi. _ ei ollut tarpeeksi vahva.</w:t>
      </w:r>
    </w:p>
    <w:p>
      <w:r>
        <w:rPr>
          <w:b/>
        </w:rPr>
        <w:t xml:space="preserve">Tulos</w:t>
      </w:r>
    </w:p>
    <w:p>
      <w:r>
        <w:t xml:space="preserve">politiikat</w:t>
      </w:r>
    </w:p>
    <w:p>
      <w:r>
        <w:rPr>
          <w:b/>
        </w:rPr>
        <w:t xml:space="preserve">Esimerkki 0.5280</w:t>
      </w:r>
    </w:p>
    <w:p>
      <w:r>
        <w:t xml:space="preserve">Hän valmisti muutaman ruokalajin tarjoiltavaksi. Yksi oli salaatti ja toinen pihvi. _ oli terveellinen.</w:t>
      </w:r>
    </w:p>
    <w:p>
      <w:r>
        <w:rPr>
          <w:b/>
        </w:rPr>
        <w:t xml:space="preserve">Tulos</w:t>
      </w:r>
    </w:p>
    <w:p>
      <w:r>
        <w:t xml:space="preserve">salaatti</w:t>
      </w:r>
    </w:p>
    <w:p>
      <w:r>
        <w:rPr>
          <w:b/>
        </w:rPr>
        <w:t xml:space="preserve">Esimerkki 0,5281</w:t>
      </w:r>
    </w:p>
    <w:p>
      <w:r>
        <w:t xml:space="preserve">Amy teki kokeen luokassa ja luki sitten kirjaston kirjaa tekstinsä sijaan, koska _ oli tylsää.</w:t>
      </w:r>
    </w:p>
    <w:p>
      <w:r>
        <w:rPr>
          <w:b/>
        </w:rPr>
        <w:t xml:space="preserve">Tulos</w:t>
      </w:r>
    </w:p>
    <w:p>
      <w:r>
        <w:t xml:space="preserve">teksti</w:t>
      </w:r>
    </w:p>
    <w:p>
      <w:r>
        <w:rPr>
          <w:b/>
        </w:rPr>
        <w:t xml:space="preserve">Esimerkki 0,5282</w:t>
      </w:r>
    </w:p>
    <w:p>
      <w:r>
        <w:t xml:space="preserve">olin itsekäs kaveri, joka käytti lääkkeitä ja viinaa parannuskeinona. Se oli minulle hyväksi.</w:t>
      </w:r>
    </w:p>
    <w:p>
      <w:r>
        <w:rPr>
          <w:b/>
        </w:rPr>
        <w:t xml:space="preserve">Tulos</w:t>
      </w:r>
    </w:p>
    <w:p>
      <w:r>
        <w:t xml:space="preserve">lääke</w:t>
      </w:r>
    </w:p>
    <w:p>
      <w:r>
        <w:rPr>
          <w:b/>
        </w:rPr>
        <w:t xml:space="preserve">Esimerkki 0,5283</w:t>
      </w:r>
    </w:p>
    <w:p>
      <w:r>
        <w:t xml:space="preserve">James näki selvästi uima-altaan pohjan, joka oli erilainen kuin hänen vieressä oleva vesisäiliönsä. _ on likainen.</w:t>
      </w:r>
    </w:p>
    <w:p>
      <w:r>
        <w:rPr>
          <w:b/>
        </w:rPr>
        <w:t xml:space="preserve">Tulos</w:t>
      </w:r>
    </w:p>
    <w:p>
      <w:r>
        <w:t xml:space="preserve">säiliö</w:t>
      </w:r>
    </w:p>
    <w:p>
      <w:r>
        <w:rPr>
          <w:b/>
        </w:rPr>
        <w:t xml:space="preserve">Esimerkki 0,5284</w:t>
      </w:r>
    </w:p>
    <w:p>
      <w:r>
        <w:t xml:space="preserve">Otimme maton pois ja laitoimme puuta, koska se oli ruma.</w:t>
      </w:r>
    </w:p>
    <w:p>
      <w:r>
        <w:rPr>
          <w:b/>
        </w:rPr>
        <w:t xml:space="preserve">Tulos</w:t>
      </w:r>
    </w:p>
    <w:p>
      <w:r>
        <w:t xml:space="preserve">matto</w:t>
      </w:r>
    </w:p>
    <w:p>
      <w:r>
        <w:rPr>
          <w:b/>
        </w:rPr>
        <w:t xml:space="preserve">Esimerkki 0,5285</w:t>
      </w:r>
    </w:p>
    <w:p>
      <w:r>
        <w:t xml:space="preserve">Ben kaatoi kolajuomaa pullosta kuppiin. Se oli tyhjä.</w:t>
      </w:r>
    </w:p>
    <w:p>
      <w:r>
        <w:rPr>
          <w:b/>
        </w:rPr>
        <w:t xml:space="preserve">Tulos</w:t>
      </w:r>
    </w:p>
    <w:p>
      <w:r>
        <w:t xml:space="preserve">pullo</w:t>
      </w:r>
    </w:p>
    <w:p>
      <w:r>
        <w:rPr>
          <w:b/>
        </w:rPr>
        <w:t xml:space="preserve">Esimerkki 0,5286</w:t>
      </w:r>
    </w:p>
    <w:p>
      <w:r>
        <w:t xml:space="preserve">John joutui ostamaan toisen sormuksen, koska se ei sopinut hänen kihlattunsa sormeen. _ on pieni.</w:t>
      </w:r>
    </w:p>
    <w:p>
      <w:r>
        <w:rPr>
          <w:b/>
        </w:rPr>
        <w:t xml:space="preserve">Tulos</w:t>
      </w:r>
    </w:p>
    <w:p>
      <w:r>
        <w:t xml:space="preserve">rengas</w:t>
      </w:r>
    </w:p>
    <w:p>
      <w:r>
        <w:rPr>
          <w:b/>
        </w:rPr>
        <w:t xml:space="preserve">Esimerkki 0,5287</w:t>
      </w:r>
    </w:p>
    <w:p>
      <w:r>
        <w:t xml:space="preserve">Autossa oli sukulaisten invaasio, joka saapui klo 16, mutta otin _ takaisin.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0.5288</w:t>
      </w:r>
    </w:p>
    <w:p>
      <w:r>
        <w:t xml:space="preserve">Tim oli kyllästynyt vaihtamaan laskimensa paristoa, joten hän osti aurinkopatterin. _virran piti toimia myös pimeässä.</w:t>
      </w:r>
    </w:p>
    <w:p>
      <w:r>
        <w:rPr>
          <w:b/>
        </w:rPr>
        <w:t xml:space="preserve">Tulos</w:t>
      </w:r>
    </w:p>
    <w:p>
      <w:r>
        <w:t xml:space="preserve">aurinko</w:t>
      </w:r>
    </w:p>
    <w:p>
      <w:r>
        <w:rPr>
          <w:b/>
        </w:rPr>
        <w:t xml:space="preserve">Esimerkki 0.5289</w:t>
      </w:r>
    </w:p>
    <w:p>
      <w:r>
        <w:t xml:space="preserve">Hänellä oli nielurisatulehdus, joten hän jätti yrtit väliin ja käytti sen sijaan pastilleja, koska _ oli lannistunut.</w:t>
      </w:r>
    </w:p>
    <w:p>
      <w:r>
        <w:rPr>
          <w:b/>
        </w:rPr>
        <w:t xml:space="preserve">Tulos</w:t>
      </w:r>
    </w:p>
    <w:p>
      <w:r>
        <w:t xml:space="preserve">yrtit</w:t>
      </w:r>
    </w:p>
    <w:p>
      <w:r>
        <w:rPr>
          <w:b/>
        </w:rPr>
        <w:t xml:space="preserve">Esimerkki 0,5290</w:t>
      </w:r>
    </w:p>
    <w:p>
      <w:r>
        <w:t xml:space="preserve">Hänen piti keittää riisi ja tehdä omenapiirakkaa yleisölle. _ oli makea.</w:t>
      </w:r>
    </w:p>
    <w:p>
      <w:r>
        <w:rPr>
          <w:b/>
        </w:rPr>
        <w:t xml:space="preserve">Tulos</w:t>
      </w:r>
    </w:p>
    <w:p>
      <w:r>
        <w:t xml:space="preserve">piirakka</w:t>
      </w:r>
    </w:p>
    <w:p>
      <w:r>
        <w:rPr>
          <w:b/>
        </w:rPr>
        <w:t xml:space="preserve">Esimerkki 0,5291</w:t>
      </w:r>
    </w:p>
    <w:p>
      <w:r>
        <w:t xml:space="preserve">Sam lukee nuotteja nopeasti mutta ei romaaneja, koska hän on lukutaidoton _ .</w:t>
      </w:r>
    </w:p>
    <w:p>
      <w:r>
        <w:rPr>
          <w:b/>
        </w:rPr>
        <w:t xml:space="preserve">Tulos</w:t>
      </w:r>
    </w:p>
    <w:p>
      <w:r>
        <w:t xml:space="preserve">romaanit</w:t>
      </w:r>
    </w:p>
    <w:p>
      <w:r>
        <w:rPr>
          <w:b/>
        </w:rPr>
        <w:t xml:space="preserve">Esimerkki 0,5292</w:t>
      </w:r>
    </w:p>
    <w:p>
      <w:r>
        <w:t xml:space="preserve">Syöpä pysyi keuhkoissa eikä siirtynyt sydämeen, koska _ oli niin altis sille.</w:t>
      </w:r>
    </w:p>
    <w:p>
      <w:r>
        <w:rPr>
          <w:b/>
        </w:rPr>
        <w:t xml:space="preserve">Tulos</w:t>
      </w:r>
    </w:p>
    <w:p>
      <w:r>
        <w:t xml:space="preserve">keuhkot</w:t>
      </w:r>
    </w:p>
    <w:p>
      <w:r>
        <w:rPr>
          <w:b/>
        </w:rPr>
        <w:t xml:space="preserve">Esimerkki 0.5293</w:t>
      </w:r>
    </w:p>
    <w:p>
      <w:r>
        <w:t xml:space="preserve">Lisäsimme valkosipulia munakkaaseen, mutta emme perunaan, koska _ toimi huonosti sen maun kanssa.</w:t>
      </w:r>
    </w:p>
    <w:p>
      <w:r>
        <w:rPr>
          <w:b/>
        </w:rPr>
        <w:t xml:space="preserve">Tulos</w:t>
      </w:r>
    </w:p>
    <w:p>
      <w:r>
        <w:t xml:space="preserve">peruna</w:t>
      </w:r>
    </w:p>
    <w:p>
      <w:r>
        <w:rPr>
          <w:b/>
        </w:rPr>
        <w:t xml:space="preserve">Esimerkki 0.5294</w:t>
      </w:r>
    </w:p>
    <w:p>
      <w:r>
        <w:t xml:space="preserve">Lapset halusivat leikkiä ullakolla kellarin sijasta, koska se tuntui heistä pelottavalta.</w:t>
      </w:r>
    </w:p>
    <w:p>
      <w:r>
        <w:rPr>
          <w:b/>
        </w:rPr>
        <w:t xml:space="preserve">Tulos</w:t>
      </w:r>
    </w:p>
    <w:p>
      <w:r>
        <w:t xml:space="preserve">kellari</w:t>
      </w:r>
    </w:p>
    <w:p>
      <w:r>
        <w:rPr>
          <w:b/>
        </w:rPr>
        <w:t xml:space="preserve">Esimerkki 0,5295</w:t>
      </w:r>
    </w:p>
    <w:p>
      <w:r>
        <w:t xml:space="preserve">Kehys ei mahtunut seinälle kellon kanssa, koska _ oli liian suuri.</w:t>
      </w:r>
    </w:p>
    <w:p>
      <w:r>
        <w:rPr>
          <w:b/>
        </w:rPr>
        <w:t xml:space="preserve">Tulos</w:t>
      </w:r>
    </w:p>
    <w:p>
      <w:r>
        <w:t xml:space="preserve">kello</w:t>
      </w:r>
    </w:p>
    <w:p>
      <w:r>
        <w:rPr>
          <w:b/>
        </w:rPr>
        <w:t xml:space="preserve">Esimerkki 0.5296</w:t>
      </w:r>
    </w:p>
    <w:p>
      <w:r>
        <w:t xml:space="preserve">Yliopiston kampuksella Adam heitti pallon seinää vasten, mutta se ei pomppinut takaisin, koska _ oli liian pehmeä.</w:t>
      </w:r>
    </w:p>
    <w:p>
      <w:r>
        <w:rPr>
          <w:b/>
        </w:rPr>
        <w:t xml:space="preserve">Tulos</w:t>
      </w:r>
    </w:p>
    <w:p>
      <w:r>
        <w:t xml:space="preserve">seinä</w:t>
      </w:r>
    </w:p>
    <w:p>
      <w:r>
        <w:rPr>
          <w:b/>
        </w:rPr>
        <w:t xml:space="preserve">Esimerkki 0,5297</w:t>
      </w:r>
    </w:p>
    <w:p>
      <w:r>
        <w:t xml:space="preserve">Aika siivota ullakko, joka on varmasti täynnä hometta ja pölyä. Suurin osa kaikesta, joka istuu vuosia, saa _ .</w:t>
      </w:r>
    </w:p>
    <w:p>
      <w:r>
        <w:rPr>
          <w:b/>
        </w:rPr>
        <w:t xml:space="preserve">Tulos</w:t>
      </w:r>
    </w:p>
    <w:p>
      <w:r>
        <w:t xml:space="preserve">pöly</w:t>
      </w:r>
    </w:p>
    <w:p>
      <w:r>
        <w:rPr>
          <w:b/>
        </w:rPr>
        <w:t xml:space="preserve">Esimerkki 0.5298</w:t>
      </w:r>
    </w:p>
    <w:p>
      <w:r>
        <w:t xml:space="preserve">Mike päätti valita ravintolassa lasagnen salaatin sijasta, koska _ on raskaampaa.</w:t>
      </w:r>
    </w:p>
    <w:p>
      <w:r>
        <w:rPr>
          <w:b/>
        </w:rPr>
        <w:t xml:space="preserve">Tulos</w:t>
      </w:r>
    </w:p>
    <w:p>
      <w:r>
        <w:t xml:space="preserve">lasagne</w:t>
      </w:r>
    </w:p>
    <w:p>
      <w:r>
        <w:rPr>
          <w:b/>
        </w:rPr>
        <w:t xml:space="preserve">Esimerkki 0.5299</w:t>
      </w:r>
    </w:p>
    <w:p>
      <w:r>
        <w:t xml:space="preserve">Luke tarkisti lait, jotka koskivat vajan rakentamista mökin sijasta, koska _ ei hyväksyisi kaavoituslakeja.</w:t>
      </w:r>
    </w:p>
    <w:p>
      <w:r>
        <w:rPr>
          <w:b/>
        </w:rPr>
        <w:t xml:space="preserve">Tulos</w:t>
      </w:r>
    </w:p>
    <w:p>
      <w:r>
        <w:t xml:space="preserve">mökki</w:t>
      </w:r>
    </w:p>
    <w:p>
      <w:r>
        <w:rPr>
          <w:b/>
        </w:rPr>
        <w:t xml:space="preserve">Esimerkki 0.5300</w:t>
      </w:r>
    </w:p>
    <w:p>
      <w:r>
        <w:t xml:space="preserve">Lattia halkeili, kun kulho putosi sen päälle, koska _ on vahva.</w:t>
      </w:r>
    </w:p>
    <w:p>
      <w:r>
        <w:rPr>
          <w:b/>
        </w:rPr>
        <w:t xml:space="preserve">Tulos</w:t>
      </w:r>
    </w:p>
    <w:p>
      <w:r>
        <w:t xml:space="preserve">kulho</w:t>
      </w:r>
    </w:p>
    <w:p>
      <w:r>
        <w:rPr>
          <w:b/>
        </w:rPr>
        <w:t xml:space="preserve">Esimerkki 0.5301</w:t>
      </w:r>
    </w:p>
    <w:p>
      <w:r>
        <w:t xml:space="preserve">Kasvohoito ei toimi hänen iholleen, koska _ on liian herkkä ja rasvainen.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0.5302</w:t>
      </w:r>
    </w:p>
    <w:p>
      <w:r>
        <w:t xml:space="preserve">Samin piti olla varma, että suhde oli ohi, joten hän seurasi heitä ravintolaan. _ Ei ollut, mutta se oli helppo piilottaa.</w:t>
      </w:r>
    </w:p>
    <w:p>
      <w:r>
        <w:rPr>
          <w:b/>
        </w:rPr>
        <w:t xml:space="preserve">Tulos</w:t>
      </w:r>
    </w:p>
    <w:p>
      <w:r>
        <w:t xml:space="preserve">suhde</w:t>
      </w:r>
    </w:p>
    <w:p>
      <w:r>
        <w:rPr>
          <w:b/>
        </w:rPr>
        <w:t xml:space="preserve">Esimerkki 0.5303</w:t>
      </w:r>
    </w:p>
    <w:p>
      <w:r>
        <w:t xml:space="preserve">Eläintarhanhoitaja otti eläimet pois bussista ja laittoi ne häkkeihin, kunnes _ oli tyhjä.</w:t>
      </w:r>
    </w:p>
    <w:p>
      <w:r>
        <w:rPr>
          <w:b/>
        </w:rPr>
        <w:t xml:space="preserve">Tulos</w:t>
      </w:r>
    </w:p>
    <w:p>
      <w:r>
        <w:t xml:space="preserve">bussi</w:t>
      </w:r>
    </w:p>
    <w:p>
      <w:r>
        <w:rPr>
          <w:b/>
        </w:rPr>
        <w:t xml:space="preserve">Esimerkki 0,5304</w:t>
      </w:r>
    </w:p>
    <w:p>
      <w:r>
        <w:t xml:space="preserve">Sarah ei osannut päättää, pitäisikö hänen laittaa iholleen pronzeria vai suojakerrointa, mutta hän päätyi _, koska hänen kasvonsa olivat ruskettuneet.</w:t>
      </w:r>
    </w:p>
    <w:p>
      <w:r>
        <w:rPr>
          <w:b/>
        </w:rPr>
        <w:t xml:space="preserve">Tulos</w:t>
      </w:r>
    </w:p>
    <w:p>
      <w:r>
        <w:t xml:space="preserve">spf-voide</w:t>
      </w:r>
    </w:p>
    <w:p>
      <w:r>
        <w:rPr>
          <w:b/>
        </w:rPr>
        <w:t xml:space="preserve">Esimerkki 0,5305</w:t>
      </w:r>
    </w:p>
    <w:p>
      <w:r>
        <w:t xml:space="preserve">Hän ei osannut päättää, oliko patsas vai matto hänelle tärkeämpi, sillä _ oli ollut heidän perheensä käytössä jo vuosia.</w:t>
      </w:r>
    </w:p>
    <w:p>
      <w:r>
        <w:rPr>
          <w:b/>
        </w:rPr>
        <w:t xml:space="preserve">Tulos</w:t>
      </w:r>
    </w:p>
    <w:p>
      <w:r>
        <w:t xml:space="preserve">matto</w:t>
      </w:r>
    </w:p>
    <w:p>
      <w:r>
        <w:rPr>
          <w:b/>
        </w:rPr>
        <w:t xml:space="preserve">Esimerkki 0,5306</w:t>
      </w:r>
    </w:p>
    <w:p>
      <w:r>
        <w:t xml:space="preserve">Perhekuvat eivät mahdu uusiin kehyksiin, koska _ ovat liian pieniä.</w:t>
      </w:r>
    </w:p>
    <w:p>
      <w:r>
        <w:rPr>
          <w:b/>
        </w:rPr>
        <w:t xml:space="preserve">Tulos</w:t>
      </w:r>
    </w:p>
    <w:p>
      <w:r>
        <w:t xml:space="preserve">kehykset</w:t>
      </w:r>
    </w:p>
    <w:p>
      <w:r>
        <w:rPr>
          <w:b/>
        </w:rPr>
        <w:t xml:space="preserve">Esimerkki 0.5307</w:t>
      </w:r>
    </w:p>
    <w:p>
      <w:r>
        <w:t xml:space="preserve">Ystäväni Joe piti uudesta autostaan enemmän kuin vanhasta kuorma-autostaan, koska _ oli halvempi.</w:t>
      </w:r>
    </w:p>
    <w:p>
      <w:r>
        <w:rPr>
          <w:b/>
        </w:rPr>
        <w:t xml:space="preserve">Tulos</w:t>
      </w:r>
    </w:p>
    <w:p>
      <w:r>
        <w:t xml:space="preserve">kuorma-auto</w:t>
      </w:r>
    </w:p>
    <w:p>
      <w:r>
        <w:rPr>
          <w:b/>
        </w:rPr>
        <w:t xml:space="preserve">Esimerkki 0.5308</w:t>
      </w:r>
    </w:p>
    <w:p>
      <w:r>
        <w:t xml:space="preserve">Hän huomasi, että hänellä oli leivinjauhetta kakkua varten, mutta hän lainasi leivinjauhetta naapuriltaan, koska _ oli täynnä.</w:t>
      </w:r>
    </w:p>
    <w:p>
      <w:r>
        <w:rPr>
          <w:b/>
        </w:rPr>
        <w:t xml:space="preserve">Tulos</w:t>
      </w:r>
    </w:p>
    <w:p>
      <w:r>
        <w:t xml:space="preserve">jauhe</w:t>
      </w:r>
    </w:p>
    <w:p>
      <w:r>
        <w:rPr>
          <w:b/>
        </w:rPr>
        <w:t xml:space="preserve">Esimerkki 0.5309</w:t>
      </w:r>
    </w:p>
    <w:p>
      <w:r>
        <w:t xml:space="preserve">Pussiin kerätyt kivet painavat enemmän kuin kerätyt kolikot, koska _ niitä on vähän.</w:t>
      </w:r>
    </w:p>
    <w:p>
      <w:r>
        <w:rPr>
          <w:b/>
        </w:rPr>
        <w:t xml:space="preserve">Tulos</w:t>
      </w:r>
    </w:p>
    <w:p>
      <w:r>
        <w:t xml:space="preserve">kolikot</w:t>
      </w:r>
    </w:p>
    <w:p>
      <w:r>
        <w:rPr>
          <w:b/>
        </w:rPr>
        <w:t xml:space="preserve">Esimerkki 0,5310</w:t>
      </w:r>
    </w:p>
    <w:p>
      <w:r>
        <w:t xml:space="preserve">Kadun varrella olevat kyltit olivat pahempia kuin valtateillä olevat mainostaulut, koska _ ne olivat havaittavissa.</w:t>
      </w:r>
    </w:p>
    <w:p>
      <w:r>
        <w:rPr>
          <w:b/>
        </w:rPr>
        <w:t xml:space="preserve">Tulos</w:t>
      </w:r>
    </w:p>
    <w:p>
      <w:r>
        <w:t xml:space="preserve">mainostaulut</w:t>
      </w:r>
    </w:p>
    <w:p>
      <w:r>
        <w:rPr>
          <w:b/>
        </w:rPr>
        <w:t xml:space="preserve">Esimerkki 0,5311</w:t>
      </w:r>
    </w:p>
    <w:p>
      <w:r>
        <w:t xml:space="preserve">Kun Jane keitti, hän lisäsi suolaa ja mausteita pastaan mutta ei riisiin, _ oli maukasta.</w:t>
      </w:r>
    </w:p>
    <w:p>
      <w:r>
        <w:rPr>
          <w:b/>
        </w:rPr>
        <w:t xml:space="preserve">Tulos</w:t>
      </w:r>
    </w:p>
    <w:p>
      <w:r>
        <w:t xml:space="preserve">pasta</w:t>
      </w:r>
    </w:p>
    <w:p>
      <w:r>
        <w:rPr>
          <w:b/>
        </w:rPr>
        <w:t xml:space="preserve">Esimerkki 0.5312</w:t>
      </w:r>
    </w:p>
    <w:p>
      <w:r>
        <w:t xml:space="preserve">Käteeni sattui enemmän kuin jalkaani, koska käytin _ paljon _ tanssimiseen.</w:t>
      </w:r>
    </w:p>
    <w:p>
      <w:r>
        <w:rPr>
          <w:b/>
        </w:rPr>
        <w:t xml:space="preserve">Tulos</w:t>
      </w:r>
    </w:p>
    <w:p>
      <w:r>
        <w:t xml:space="preserve">jalka</w:t>
      </w:r>
    </w:p>
    <w:p>
      <w:r>
        <w:rPr>
          <w:b/>
        </w:rPr>
        <w:t xml:space="preserve">Esimerkki 0.5313</w:t>
      </w:r>
    </w:p>
    <w:p>
      <w:r>
        <w:t xml:space="preserve">Verta oli enemmän onnettomuuden jälkeen kuin tappelun jälkeen, koska _ oli tappavampi.</w:t>
      </w:r>
    </w:p>
    <w:p>
      <w:r>
        <w:rPr>
          <w:b/>
        </w:rPr>
        <w:t xml:space="preserve">Tulos</w:t>
      </w:r>
    </w:p>
    <w:p>
      <w:r>
        <w:t xml:space="preserve">onnettomuus</w:t>
      </w:r>
    </w:p>
    <w:p>
      <w:r>
        <w:rPr>
          <w:b/>
        </w:rPr>
        <w:t xml:space="preserve">Esimerkki 0.5314</w:t>
      </w:r>
    </w:p>
    <w:p>
      <w:r>
        <w:t xml:space="preserve">Raskaana oleva äiti ei osannut valita punaista vai sinistä kehtoa. _ oli maskuliinisempi.</w:t>
      </w:r>
    </w:p>
    <w:p>
      <w:r>
        <w:rPr>
          <w:b/>
        </w:rPr>
        <w:t xml:space="preserve">Tulos</w:t>
      </w:r>
    </w:p>
    <w:p>
      <w:r>
        <w:t xml:space="preserve">sininen</w:t>
      </w:r>
    </w:p>
    <w:p>
      <w:r>
        <w:rPr>
          <w:b/>
        </w:rPr>
        <w:t xml:space="preserve">Esimerkki 0.5315</w:t>
      </w:r>
    </w:p>
    <w:p>
      <w:r>
        <w:t xml:space="preserve">Amy ei ollut varma, mistä hakea uusia luottokorttejaan, ja hänen oli valittava Visa- ja Mastercard-kortit. _ oli suuri saldo.</w:t>
      </w:r>
    </w:p>
    <w:p>
      <w:r>
        <w:rPr>
          <w:b/>
        </w:rPr>
        <w:t xml:space="preserve">Tulos</w:t>
      </w:r>
    </w:p>
    <w:p>
      <w:r>
        <w:t xml:space="preserve">mastercard</w:t>
      </w:r>
    </w:p>
    <w:p>
      <w:r>
        <w:rPr>
          <w:b/>
        </w:rPr>
        <w:t xml:space="preserve">Esimerkki 0.5316</w:t>
      </w:r>
    </w:p>
    <w:p>
      <w:r>
        <w:t xml:space="preserve">Lukiolainen osallistui koulun jälkeiseen toimintaan, kunnes _ peruutti toiminnan.</w:t>
      </w:r>
    </w:p>
    <w:p>
      <w:r>
        <w:rPr>
          <w:b/>
        </w:rPr>
        <w:t xml:space="preserve">Tulos</w:t>
      </w:r>
    </w:p>
    <w:p>
      <w:r>
        <w:t xml:space="preserve">koulu</w:t>
      </w:r>
    </w:p>
    <w:p>
      <w:r>
        <w:rPr>
          <w:b/>
        </w:rPr>
        <w:t xml:space="preserve">Esimerkki 0.5317</w:t>
      </w:r>
    </w:p>
    <w:p>
      <w:r>
        <w:t xml:space="preserve">Fysiikan koe oli melko yksinkertainen, mutta historian koe ei ollut, sillä _-kokeessa oli vaikeampia kysymyksiä.</w:t>
      </w:r>
    </w:p>
    <w:p>
      <w:r>
        <w:rPr>
          <w:b/>
        </w:rPr>
        <w:t xml:space="preserve">Tulos</w:t>
      </w:r>
    </w:p>
    <w:p>
      <w:r>
        <w:t xml:space="preserve">historia</w:t>
      </w:r>
    </w:p>
    <w:p>
      <w:r>
        <w:rPr>
          <w:b/>
        </w:rPr>
        <w:t xml:space="preserve">Esimerkki 0.5318</w:t>
      </w:r>
    </w:p>
    <w:p>
      <w:r>
        <w:t xml:space="preserve">Painatan valokuvani mieluummin metallille kuin kankaalle, koska _ tulosteet ovat nykyaikaisia.</w:t>
      </w:r>
    </w:p>
    <w:p>
      <w:r>
        <w:rPr>
          <w:b/>
        </w:rPr>
        <w:t xml:space="preserve">Tulos</w:t>
      </w:r>
    </w:p>
    <w:p>
      <w:r>
        <w:t xml:space="preserve">metalli</w:t>
      </w:r>
    </w:p>
    <w:p>
      <w:r>
        <w:rPr>
          <w:b/>
        </w:rPr>
        <w:t xml:space="preserve">Esimerkki 0.5319</w:t>
      </w:r>
    </w:p>
    <w:p>
      <w:r>
        <w:t xml:space="preserve">Kun Jaakob yritti karsia puuta, oksat eivät katkenneet leikkurilla, koska puu on kova.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0,5320</w:t>
      </w:r>
    </w:p>
    <w:p>
      <w:r>
        <w:t xml:space="preserve">Ennen matkaa John tarkisti auton jarrut, mutta hänen ei tarvinnut tarkistaa hihnoja, koska _ oli ollut vinkumista.</w:t>
      </w:r>
    </w:p>
    <w:p>
      <w:r>
        <w:rPr>
          <w:b/>
        </w:rPr>
        <w:t xml:space="preserve">Tulos</w:t>
      </w:r>
    </w:p>
    <w:p>
      <w:r>
        <w:t xml:space="preserve">jarrut</w:t>
      </w:r>
    </w:p>
    <w:p>
      <w:r>
        <w:rPr>
          <w:b/>
        </w:rPr>
        <w:t xml:space="preserve">Esimerkki 0,5321</w:t>
      </w:r>
    </w:p>
    <w:p>
      <w:r>
        <w:t xml:space="preserve">Pelastaaksemme aluksen meidän oli pudotettava ankkuri eikä pelastusvene, koska _ oli raskasta.</w:t>
      </w:r>
    </w:p>
    <w:p>
      <w:r>
        <w:rPr>
          <w:b/>
        </w:rPr>
        <w:t xml:space="preserve">Tulos</w:t>
      </w:r>
    </w:p>
    <w:p>
      <w:r>
        <w:t xml:space="preserve">ankkuri</w:t>
      </w:r>
    </w:p>
    <w:p>
      <w:r>
        <w:rPr>
          <w:b/>
        </w:rPr>
        <w:t xml:space="preserve">Esimerkki 0,5322</w:t>
      </w:r>
    </w:p>
    <w:p>
      <w:r>
        <w:t xml:space="preserve">Pakettiauto oli perheellemme parempi valinta kuin viistoperä, koska _ on vähemmän istuimia ja tilaa.</w:t>
      </w:r>
    </w:p>
    <w:p>
      <w:r>
        <w:rPr>
          <w:b/>
        </w:rPr>
        <w:t xml:space="preserve">Tulos</w:t>
      </w:r>
    </w:p>
    <w:p>
      <w:r>
        <w:t xml:space="preserve">hatchback</w:t>
      </w:r>
    </w:p>
    <w:p>
      <w:r>
        <w:rPr>
          <w:b/>
        </w:rPr>
        <w:t xml:space="preserve">Esimerkki 0,5323</w:t>
      </w:r>
    </w:p>
    <w:p>
      <w:r>
        <w:t xml:space="preserve">Mies vietti enemmän aikaa kuntosalilla kuin puistossa, koska hän treenasi _ .</w:t>
      </w:r>
    </w:p>
    <w:p>
      <w:r>
        <w:rPr>
          <w:b/>
        </w:rPr>
        <w:t xml:space="preserve">Tulos</w:t>
      </w:r>
    </w:p>
    <w:p>
      <w:r>
        <w:t xml:space="preserve">kuntosali</w:t>
      </w:r>
    </w:p>
    <w:p>
      <w:r>
        <w:rPr>
          <w:b/>
        </w:rPr>
        <w:t xml:space="preserve">Esimerkki 0.5324</w:t>
      </w:r>
    </w:p>
    <w:p>
      <w:r>
        <w:t xml:space="preserve">Tytön on helpompi järjestää rintakehä kuin kirjoituspöytä, koska _ on vähemmän tavaroita.</w:t>
      </w:r>
    </w:p>
    <w:p>
      <w:r>
        <w:rPr>
          <w:b/>
        </w:rPr>
        <w:t xml:space="preserve">Tulos</w:t>
      </w:r>
    </w:p>
    <w:p>
      <w:r>
        <w:t xml:space="preserve">rintakehä</w:t>
      </w:r>
    </w:p>
    <w:p>
      <w:r>
        <w:rPr>
          <w:b/>
        </w:rPr>
        <w:t xml:space="preserve">Esimerkki 0,5325</w:t>
      </w:r>
    </w:p>
    <w:p>
      <w:r>
        <w:t xml:space="preserve">Tuoli oli puhtaampi kuin sohva, koska kissa istui sohvalla koko päivän.</w:t>
      </w:r>
    </w:p>
    <w:p>
      <w:r>
        <w:rPr>
          <w:b/>
        </w:rPr>
        <w:t xml:space="preserve">Tulos</w:t>
      </w:r>
    </w:p>
    <w:p>
      <w:r>
        <w:t xml:space="preserve">sohva</w:t>
      </w:r>
    </w:p>
    <w:p>
      <w:r>
        <w:rPr>
          <w:b/>
        </w:rPr>
        <w:t xml:space="preserve">Esimerkki 0,5326</w:t>
      </w:r>
    </w:p>
    <w:p>
      <w:r>
        <w:t xml:space="preserve">James puhdisti peilin märällä pyyhkeellä ja oli iloinen nähdessään _ likaisen.</w:t>
      </w:r>
    </w:p>
    <w:p>
      <w:r>
        <w:rPr>
          <w:b/>
        </w:rPr>
        <w:t xml:space="preserve">Tulos</w:t>
      </w:r>
    </w:p>
    <w:p>
      <w:r>
        <w:t xml:space="preserve">pyyhe</w:t>
      </w:r>
    </w:p>
    <w:p>
      <w:r>
        <w:rPr>
          <w:b/>
        </w:rPr>
        <w:t xml:space="preserve">Esimerkki 0,5327</w:t>
      </w:r>
    </w:p>
    <w:p>
      <w:r>
        <w:t xml:space="preserve">Hän siirsi kanan pakastimesta jääkaappiin, koska _ lämpötila oli korkeampi.</w:t>
      </w:r>
    </w:p>
    <w:p>
      <w:r>
        <w:rPr>
          <w:b/>
        </w:rPr>
        <w:t xml:space="preserve">Tulos</w:t>
      </w:r>
    </w:p>
    <w:p>
      <w:r>
        <w:t xml:space="preserve">Jääkaappi</w:t>
      </w:r>
    </w:p>
    <w:p>
      <w:r>
        <w:rPr>
          <w:b/>
        </w:rPr>
        <w:t xml:space="preserve">Esimerkki 0,5328</w:t>
      </w:r>
    </w:p>
    <w:p>
      <w:r>
        <w:t xml:space="preserve">Hänen piti nähdä, oliko geneerinen vai nimimerkin materiaali heijastavampaa, mutta _ oli repeytynyt, kun hän avasi sen.</w:t>
      </w:r>
    </w:p>
    <w:p>
      <w:r>
        <w:rPr>
          <w:b/>
        </w:rPr>
        <w:t xml:space="preserve">Tulos</w:t>
      </w:r>
    </w:p>
    <w:p>
      <w:r>
        <w:t xml:space="preserve">yleinen materiaali</w:t>
      </w:r>
    </w:p>
    <w:p>
      <w:r>
        <w:rPr>
          <w:b/>
        </w:rPr>
        <w:t xml:space="preserve">Esimerkki 0,5329</w:t>
      </w:r>
    </w:p>
    <w:p>
      <w:r>
        <w:t xml:space="preserve">Keilapallossa oli enemmän grammaa kuin koripallossa, koska _ vei enemmän massaa.</w:t>
      </w:r>
    </w:p>
    <w:p>
      <w:r>
        <w:rPr>
          <w:b/>
        </w:rPr>
        <w:t xml:space="preserve">Tulos</w:t>
      </w:r>
    </w:p>
    <w:p>
      <w:r>
        <w:t xml:space="preserve">keilapallo</w:t>
      </w:r>
    </w:p>
    <w:p>
      <w:r>
        <w:rPr>
          <w:b/>
        </w:rPr>
        <w:t xml:space="preserve">Esimerkki 0,5330</w:t>
      </w:r>
    </w:p>
    <w:p>
      <w:r>
        <w:t xml:space="preserve">Hän söi kulhollisen muroja maidon kanssa, mutta se sai hänet voimaan pahoin, koska se oli tunkkaista.</w:t>
      </w:r>
    </w:p>
    <w:p>
      <w:r>
        <w:rPr>
          <w:b/>
        </w:rPr>
        <w:t xml:space="preserve">Tulos</w:t>
      </w:r>
    </w:p>
    <w:p>
      <w:r>
        <w:t xml:space="preserve">vilja</w:t>
      </w:r>
    </w:p>
    <w:p>
      <w:r>
        <w:rPr>
          <w:b/>
        </w:rPr>
        <w:t xml:space="preserve">Esimerkki 0,5331</w:t>
      </w:r>
    </w:p>
    <w:p>
      <w:r>
        <w:t xml:space="preserve">Vaikka himmennin oli binäärinen, valitsimme mieluummin himmeän kuin kirkkaan asetuksen, koska _ oli hieno juhlapaikka.</w:t>
      </w:r>
    </w:p>
    <w:p>
      <w:r>
        <w:rPr>
          <w:b/>
        </w:rPr>
        <w:t xml:space="preserve">Tulos</w:t>
      </w:r>
    </w:p>
    <w:p>
      <w:r>
        <w:t xml:space="preserve">himmennysasetus</w:t>
      </w:r>
    </w:p>
    <w:p>
      <w:r>
        <w:rPr>
          <w:b/>
        </w:rPr>
        <w:t xml:space="preserve">Esimerkki 0,5332</w:t>
      </w:r>
    </w:p>
    <w:p>
      <w:r>
        <w:t xml:space="preserve">Angela loukkasi ranteensa kaatuessaan. Sairaalahoitaja sanoi, että hän tarvitsisi lastan tai kipsin. Hänen ranteensa oli nyrjähtänyt, joten hän sai _ .</w:t>
      </w:r>
    </w:p>
    <w:p>
      <w:r>
        <w:rPr>
          <w:b/>
        </w:rPr>
        <w:t xml:space="preserve">Tulos</w:t>
      </w:r>
    </w:p>
    <w:p>
      <w:r>
        <w:t xml:space="preserve">lastan</w:t>
      </w:r>
    </w:p>
    <w:p>
      <w:r>
        <w:rPr>
          <w:b/>
        </w:rPr>
        <w:t xml:space="preserve">Esimerkki 0,5333</w:t>
      </w:r>
    </w:p>
    <w:p>
      <w:r>
        <w:t xml:space="preserve">Lusikka oli kiiltävämpi kuin haarukka, koska se oli juuri kiillotettu.</w:t>
      </w:r>
    </w:p>
    <w:p>
      <w:r>
        <w:rPr>
          <w:b/>
        </w:rPr>
        <w:t xml:space="preserve">Tulos</w:t>
      </w:r>
    </w:p>
    <w:p>
      <w:r>
        <w:t xml:space="preserve">lusikka</w:t>
      </w:r>
    </w:p>
    <w:p>
      <w:r>
        <w:rPr>
          <w:b/>
        </w:rPr>
        <w:t xml:space="preserve">Esimerkki 0,5334</w:t>
      </w:r>
    </w:p>
    <w:p>
      <w:r>
        <w:t xml:space="preserve">James kaiversi jotain akryyliin veitsellä. Tämä on mahdollista, koska _ on terävä.</w:t>
      </w:r>
    </w:p>
    <w:p>
      <w:r>
        <w:rPr>
          <w:b/>
        </w:rPr>
        <w:t xml:space="preserve">Tulos</w:t>
      </w:r>
    </w:p>
    <w:p>
      <w:r>
        <w:t xml:space="preserve">veitsi</w:t>
      </w:r>
    </w:p>
    <w:p>
      <w:r>
        <w:rPr>
          <w:b/>
        </w:rPr>
        <w:t xml:space="preserve">Esimerkki 0,5335</w:t>
      </w:r>
    </w:p>
    <w:p>
      <w:r>
        <w:t xml:space="preserve">Barry oli hukannut halvan kellonsa ja vihkisormuksensa, ja hän etsi kuumeisesti _, koska se oli korvaamaton.</w:t>
      </w:r>
    </w:p>
    <w:p>
      <w:r>
        <w:rPr>
          <w:b/>
        </w:rPr>
        <w:t xml:space="preserve">Tulos</w:t>
      </w:r>
    </w:p>
    <w:p>
      <w:r>
        <w:t xml:space="preserve">rengas</w:t>
      </w:r>
    </w:p>
    <w:p>
      <w:r>
        <w:rPr>
          <w:b/>
        </w:rPr>
        <w:t xml:space="preserve">Esimerkki 0,5336</w:t>
      </w:r>
    </w:p>
    <w:p>
      <w:r>
        <w:t xml:space="preserve">Gary inhosi julkista puhumista, ja hänellä oli mukanaan vesipulloja ja muistilappuja.  Ne auttoivat häntä muistamaan, mitä sanoa.</w:t>
      </w:r>
    </w:p>
    <w:p>
      <w:r>
        <w:rPr>
          <w:b/>
        </w:rPr>
        <w:t xml:space="preserve">Tulos</w:t>
      </w:r>
    </w:p>
    <w:p>
      <w:r>
        <w:t xml:space="preserve">muistikortit</w:t>
      </w:r>
    </w:p>
    <w:p>
      <w:r>
        <w:rPr>
          <w:b/>
        </w:rPr>
        <w:t xml:space="preserve">Esimerkki 0,5337</w:t>
      </w:r>
    </w:p>
    <w:p>
      <w:r>
        <w:t xml:space="preserve">Kokki yritti säilyttää lasagnea laatikossa, mutta _ oli liian suuri.</w:t>
      </w:r>
    </w:p>
    <w:p>
      <w:r>
        <w:rPr>
          <w:b/>
        </w:rPr>
        <w:t xml:space="preserve">Tulos</w:t>
      </w:r>
    </w:p>
    <w:p>
      <w:r>
        <w:t xml:space="preserve">lasagne</w:t>
      </w:r>
    </w:p>
    <w:p>
      <w:r>
        <w:rPr>
          <w:b/>
        </w:rPr>
        <w:t xml:space="preserve">Esimerkki 0,5338</w:t>
      </w:r>
    </w:p>
    <w:p>
      <w:r>
        <w:t xml:space="preserve">Suurin osa ihailtavista ihmisistä ei valehtele, mutta epärehelliset ihmiset valehtelevat, koska _ ihmiset ovat hyvin epärehellisiä.</w:t>
      </w:r>
    </w:p>
    <w:p>
      <w:r>
        <w:rPr>
          <w:b/>
        </w:rPr>
        <w:t xml:space="preserve">Tulos</w:t>
      </w:r>
    </w:p>
    <w:p>
      <w:r>
        <w:t xml:space="preserve">kunniaton</w:t>
      </w:r>
    </w:p>
    <w:p>
      <w:r>
        <w:rPr>
          <w:b/>
        </w:rPr>
        <w:t xml:space="preserve">Esimerkki 0,5339</w:t>
      </w:r>
    </w:p>
    <w:p>
      <w:r>
        <w:t xml:space="preserve">Ostin auton kuorma-auton sijasta, koska halusin auton, jossa on hyvä polttoainetehokkuus ja _ ei ollut hyvä siihen.</w:t>
      </w:r>
    </w:p>
    <w:p>
      <w:r>
        <w:rPr>
          <w:b/>
        </w:rPr>
        <w:t xml:space="preserve">Tulos</w:t>
      </w:r>
    </w:p>
    <w:p>
      <w:r>
        <w:t xml:space="preserve">kuorma-auto</w:t>
      </w:r>
    </w:p>
    <w:p>
      <w:r>
        <w:rPr>
          <w:b/>
        </w:rPr>
        <w:t xml:space="preserve">Esimerkki 0,5340</w:t>
      </w:r>
    </w:p>
    <w:p>
      <w:r>
        <w:t xml:space="preserve">Jame löysi kirjeen vihdoin kansiosta tarkistettuaan toimiston useaan kertaan. _ oli aina ollut näkyvissä.</w:t>
      </w:r>
    </w:p>
    <w:p>
      <w:r>
        <w:rPr>
          <w:b/>
        </w:rPr>
        <w:t xml:space="preserve">Tulos</w:t>
      </w:r>
    </w:p>
    <w:p>
      <w:r>
        <w:t xml:space="preserve">tiedosto</w:t>
      </w:r>
    </w:p>
    <w:p>
      <w:r>
        <w:rPr>
          <w:b/>
        </w:rPr>
        <w:t xml:space="preserve">Esimerkki 0,5341</w:t>
      </w:r>
    </w:p>
    <w:p>
      <w:r>
        <w:t xml:space="preserve">Syöpää sairastava mies valitsee leikkauksen kemoterapian sijaan lääkärin neuvojen perusteella. _ täytyy onnistua enemmän hänen kaltaisissa tapauksissa.</w:t>
      </w:r>
    </w:p>
    <w:p>
      <w:r>
        <w:rPr>
          <w:b/>
        </w:rPr>
        <w:t xml:space="preserve">Tulos</w:t>
      </w:r>
    </w:p>
    <w:p>
      <w:r>
        <w:t xml:space="preserve">leikkaus</w:t>
      </w:r>
    </w:p>
    <w:p>
      <w:r>
        <w:rPr>
          <w:b/>
        </w:rPr>
        <w:t xml:space="preserve">Esimerkki 0,5342</w:t>
      </w:r>
    </w:p>
    <w:p>
      <w:r>
        <w:t xml:space="preserve">Näytelmän loppu tapahtui aikaisemmin kuin esityksen loppu, koska _ oli myöhässä.</w:t>
      </w:r>
    </w:p>
    <w:p>
      <w:r>
        <w:rPr>
          <w:b/>
        </w:rPr>
        <w:t xml:space="preserve">Tulos</w:t>
      </w:r>
    </w:p>
    <w:p>
      <w:r>
        <w:t xml:space="preserve">näytä</w:t>
      </w:r>
    </w:p>
    <w:p>
      <w:r>
        <w:rPr>
          <w:b/>
        </w:rPr>
        <w:t xml:space="preserve">Esimerkki 0,5343</w:t>
      </w:r>
    </w:p>
    <w:p>
      <w:r>
        <w:t xml:space="preserve">Jalkoihini sattui enemmän käveltyäni kaupan läpi kuin kävellessäni ostoskeskuksen läpi, koska kauppakeskuksen lattiat oli päällystetty matolla.</w:t>
      </w:r>
    </w:p>
    <w:p>
      <w:r>
        <w:rPr>
          <w:b/>
        </w:rPr>
        <w:t xml:space="preserve">Tulos</w:t>
      </w:r>
    </w:p>
    <w:p>
      <w:r>
        <w:t xml:space="preserve">ostoskeskus</w:t>
      </w:r>
    </w:p>
    <w:p>
      <w:r>
        <w:rPr>
          <w:b/>
        </w:rPr>
        <w:t xml:space="preserve">Esimerkki 0,5344</w:t>
      </w:r>
    </w:p>
    <w:p>
      <w:r>
        <w:t xml:space="preserve">Virtapiiri sai virran kulkemaan piirilevyltä monitoriin, koska _ oli viimeinen rivissä.</w:t>
      </w:r>
    </w:p>
    <w:p>
      <w:r>
        <w:rPr>
          <w:b/>
        </w:rPr>
        <w:t xml:space="preserve">Tulos</w:t>
      </w:r>
    </w:p>
    <w:p>
      <w:r>
        <w:t xml:space="preserve">näyttö</w:t>
      </w:r>
    </w:p>
    <w:p>
      <w:r>
        <w:rPr>
          <w:b/>
        </w:rPr>
        <w:t xml:space="preserve">Esimerkki 0,5345</w:t>
      </w:r>
    </w:p>
    <w:p>
      <w:r>
        <w:t xml:space="preserve">Hän meni dvd-soittimen luo asettaakseen videon vhs-koneen sijasta, koska _ oli uudempi.</w:t>
      </w:r>
    </w:p>
    <w:p>
      <w:r>
        <w:rPr>
          <w:b/>
        </w:rPr>
        <w:t xml:space="preserve">Tulos</w:t>
      </w:r>
    </w:p>
    <w:p>
      <w:r>
        <w:t xml:space="preserve">pelaaja</w:t>
      </w:r>
    </w:p>
    <w:p>
      <w:r>
        <w:rPr>
          <w:b/>
        </w:rPr>
        <w:t xml:space="preserve">Esimerkki 0,5346</w:t>
      </w:r>
    </w:p>
    <w:p>
      <w:r>
        <w:t xml:space="preserve">Hän siirsi paperipinonsa tuolilta työpöydälle, joten nyt _ on tyhjä.</w:t>
      </w:r>
    </w:p>
    <w:p>
      <w:r>
        <w:rPr>
          <w:b/>
        </w:rPr>
        <w:t xml:space="preserve">Tulos</w:t>
      </w:r>
    </w:p>
    <w:p>
      <w:r>
        <w:t xml:space="preserve">tuoli</w:t>
      </w:r>
    </w:p>
    <w:p>
      <w:r>
        <w:rPr>
          <w:b/>
        </w:rPr>
        <w:t xml:space="preserve">Esimerkki 0,5347</w:t>
      </w:r>
    </w:p>
    <w:p>
      <w:r>
        <w:t xml:space="preserve">Otin labrani, mutta en villakoiraani, kyytiin kuorma-autossa, koska _ vihaa kuorma-autoa.</w:t>
      </w:r>
    </w:p>
    <w:p>
      <w:r>
        <w:rPr>
          <w:b/>
        </w:rPr>
        <w:t xml:space="preserve">Tulos</w:t>
      </w:r>
    </w:p>
    <w:p>
      <w:r>
        <w:t xml:space="preserve">villakoira</w:t>
      </w:r>
    </w:p>
    <w:p>
      <w:r>
        <w:rPr>
          <w:b/>
        </w:rPr>
        <w:t xml:space="preserve">Esimerkki 0,5348</w:t>
      </w:r>
    </w:p>
    <w:p>
      <w:r>
        <w:t xml:space="preserve">Amy oli keräämässä todisteita, jotka todistivat hänen miehensä syyllistyneen uskottomuuteen, mutta se oli liikaa.</w:t>
      </w:r>
    </w:p>
    <w:p>
      <w:r>
        <w:rPr>
          <w:b/>
        </w:rPr>
        <w:t xml:space="preserve">Tulos</w:t>
      </w:r>
    </w:p>
    <w:p>
      <w:r>
        <w:t xml:space="preserve">prosessi</w:t>
      </w:r>
    </w:p>
    <w:p>
      <w:r>
        <w:rPr>
          <w:b/>
        </w:rPr>
        <w:t xml:space="preserve">Esimerkki 0,5349</w:t>
      </w:r>
    </w:p>
    <w:p>
      <w:r>
        <w:t xml:space="preserve">Stan joutui valitsemaan sirkkojensa pitopaikaksi lasi- tai muovisäiliön, ja hän valitsi _, koska se oli kevyempi.</w:t>
      </w:r>
    </w:p>
    <w:p>
      <w:r>
        <w:rPr>
          <w:b/>
        </w:rPr>
        <w:t xml:space="preserve">Tulos</w:t>
      </w:r>
    </w:p>
    <w:p>
      <w:r>
        <w:t xml:space="preserve">muovi</w:t>
      </w:r>
    </w:p>
    <w:p>
      <w:r>
        <w:rPr>
          <w:b/>
        </w:rPr>
        <w:t xml:space="preserve">Esimerkki 0,5350</w:t>
      </w:r>
    </w:p>
    <w:p>
      <w:r>
        <w:t xml:space="preserve">Rachel oli iloinen voidessaan jättää algebran kurssin luonnontieteiden tunneille, koska hän ei ollut hyvä siinä _ .</w:t>
      </w:r>
    </w:p>
    <w:p>
      <w:r>
        <w:rPr>
          <w:b/>
        </w:rPr>
        <w:t xml:space="preserve">Tulos</w:t>
      </w:r>
    </w:p>
    <w:p>
      <w:r>
        <w:t xml:space="preserve">algebra</w:t>
      </w:r>
    </w:p>
    <w:p>
      <w:r>
        <w:rPr>
          <w:b/>
        </w:rPr>
        <w:t xml:space="preserve">Esimerkki 0,5351</w:t>
      </w:r>
    </w:p>
    <w:p>
      <w:r>
        <w:t xml:space="preserve">Thomas ei löytänyt jänistä, kun se piileskeli ruohikossa, mutta löysi sen helposti, kun se juoksi ruohikkoon, koska _ oli lyhyt.</w:t>
      </w:r>
    </w:p>
    <w:p>
      <w:r>
        <w:rPr>
          <w:b/>
        </w:rPr>
        <w:t xml:space="preserve">Tulos</w:t>
      </w:r>
    </w:p>
    <w:p>
      <w:r>
        <w:t xml:space="preserve">ruoho</w:t>
      </w:r>
    </w:p>
    <w:p>
      <w:r>
        <w:rPr>
          <w:b/>
        </w:rPr>
        <w:t xml:space="preserve">Esimerkki 0,5352</w:t>
      </w:r>
    </w:p>
    <w:p>
      <w:r>
        <w:t xml:space="preserve">Bill saattoi käydä ravintoloissa eikä baareissa, koska ravintolaan meneminen edellytti alaikärajaa.</w:t>
      </w:r>
    </w:p>
    <w:p>
      <w:r>
        <w:rPr>
          <w:b/>
        </w:rPr>
        <w:t xml:space="preserve">Tulos</w:t>
      </w:r>
    </w:p>
    <w:p>
      <w:r>
        <w:t xml:space="preserve">palkit</w:t>
      </w:r>
    </w:p>
    <w:p>
      <w:r>
        <w:rPr>
          <w:b/>
        </w:rPr>
        <w:t xml:space="preserve">Esimerkki 0,5353</w:t>
      </w:r>
    </w:p>
    <w:p>
      <w:r>
        <w:t xml:space="preserve">Olohuone oli puhtaampi kuin keittiö, koska vietimme vähemmän aikaa siellä _ .</w:t>
      </w:r>
    </w:p>
    <w:p>
      <w:r>
        <w:rPr>
          <w:b/>
        </w:rPr>
        <w:t xml:space="preserve">Tulos</w:t>
      </w:r>
    </w:p>
    <w:p>
      <w:r>
        <w:t xml:space="preserve">olohuone</w:t>
      </w:r>
    </w:p>
    <w:p>
      <w:r>
        <w:rPr>
          <w:b/>
        </w:rPr>
        <w:t xml:space="preserve">Esimerkki 0,5354</w:t>
      </w:r>
    </w:p>
    <w:p>
      <w:r>
        <w:t xml:space="preserve">Alida sai työpaikalla kirjallisen ja suullisen varoituksen, mutta _ oli parempi, koska sitä ei kirjattu.</w:t>
      </w:r>
    </w:p>
    <w:p>
      <w:r>
        <w:rPr>
          <w:b/>
        </w:rPr>
        <w:t xml:space="preserve">Tulos</w:t>
      </w:r>
    </w:p>
    <w:p>
      <w:r>
        <w:t xml:space="preserve">verbaalinen</w:t>
      </w:r>
    </w:p>
    <w:p>
      <w:r>
        <w:rPr>
          <w:b/>
        </w:rPr>
        <w:t xml:space="preserve">Esimerkki 0,5355</w:t>
      </w:r>
    </w:p>
    <w:p>
      <w:r>
        <w:t xml:space="preserve">Jane osti uuden pehmustetyynyn pinnasängyn sivulle, mutta se oli liian lyhyt.</w:t>
      </w:r>
    </w:p>
    <w:p>
      <w:r>
        <w:rPr>
          <w:b/>
        </w:rPr>
        <w:t xml:space="preserve">Tulos</w:t>
      </w:r>
    </w:p>
    <w:p>
      <w:r>
        <w:t xml:space="preserve">tyyny</w:t>
      </w:r>
    </w:p>
    <w:p>
      <w:r>
        <w:rPr>
          <w:b/>
        </w:rPr>
        <w:t xml:space="preserve">Esimerkki 0,5356</w:t>
      </w:r>
    </w:p>
    <w:p>
      <w:r>
        <w:t xml:space="preserve">Adam adoptoi kissan koiran sijasta, koska _ aiheuttaisi allergisia reaktioita.</w:t>
      </w:r>
    </w:p>
    <w:p>
      <w:r>
        <w:rPr>
          <w:b/>
        </w:rPr>
        <w:t xml:space="preserve">Tulos</w:t>
      </w:r>
    </w:p>
    <w:p>
      <w:r>
        <w:t xml:space="preserve">koira</w:t>
      </w:r>
    </w:p>
    <w:p>
      <w:r>
        <w:rPr>
          <w:b/>
        </w:rPr>
        <w:t xml:space="preserve">Esimerkki 0,5357</w:t>
      </w:r>
    </w:p>
    <w:p>
      <w:r>
        <w:t xml:space="preserve">Uusi keittiönpöytä oli paremman näköinen kuin käytetty pöytä, koska _ oli aika vanha.</w:t>
      </w:r>
    </w:p>
    <w:p>
      <w:r>
        <w:rPr>
          <w:b/>
        </w:rPr>
        <w:t xml:space="preserve">Tulos</w:t>
      </w:r>
    </w:p>
    <w:p>
      <w:r>
        <w:t xml:space="preserve">toisen käden pöytä</w:t>
      </w:r>
    </w:p>
    <w:p>
      <w:r>
        <w:rPr>
          <w:b/>
        </w:rPr>
        <w:t xml:space="preserve">Esimerkki 0,5358</w:t>
      </w:r>
    </w:p>
    <w:p>
      <w:r>
        <w:t xml:space="preserve">Useimmat pikkulapset hallitsevat ensin joko lusikan tai haarukan kaltaiset välineet. _ on parasta tökkiä.</w:t>
      </w:r>
    </w:p>
    <w:p>
      <w:r>
        <w:rPr>
          <w:b/>
        </w:rPr>
        <w:t xml:space="preserve">Tulos</w:t>
      </w:r>
    </w:p>
    <w:p>
      <w:r>
        <w:t xml:space="preserve">haarukka</w:t>
      </w:r>
    </w:p>
    <w:p>
      <w:r>
        <w:rPr>
          <w:b/>
        </w:rPr>
        <w:t xml:space="preserve">Esimerkki 0,5359</w:t>
      </w:r>
    </w:p>
    <w:p>
      <w:r>
        <w:t xml:space="preserve">Puu kaatui Calebin päähän aiheuttaen suuren haavan. Hän tarvitsi lääkärinhoitoa.</w:t>
      </w:r>
    </w:p>
    <w:p>
      <w:r>
        <w:rPr>
          <w:b/>
        </w:rPr>
        <w:t xml:space="preserve">Tulos</w:t>
      </w:r>
    </w:p>
    <w:p>
      <w:r>
        <w:t xml:space="preserve">haava</w:t>
      </w:r>
    </w:p>
    <w:p>
      <w:r>
        <w:rPr>
          <w:b/>
        </w:rPr>
        <w:t xml:space="preserve">Esimerkki 0,5360</w:t>
      </w:r>
    </w:p>
    <w:p>
      <w:r>
        <w:t xml:space="preserve">Lapset pitivät bumerangia parempana kuin frisbeetä, koska se oli ainutlaatuisempi.</w:t>
      </w:r>
    </w:p>
    <w:p>
      <w:r>
        <w:rPr>
          <w:b/>
        </w:rPr>
        <w:t xml:space="preserve">Tulos</w:t>
      </w:r>
    </w:p>
    <w:p>
      <w:r>
        <w:t xml:space="preserve">bumerangi</w:t>
      </w:r>
    </w:p>
    <w:p>
      <w:r>
        <w:rPr>
          <w:b/>
        </w:rPr>
        <w:t xml:space="preserve">Esimerkki 0,5361</w:t>
      </w:r>
    </w:p>
    <w:p>
      <w:r>
        <w:t xml:space="preserve">Jason yritti poistaa viemärin tukkeutumisen sitruunamehulla, mutta päätyi käyttämään booraksia, koska se on vahvempaa.</w:t>
      </w:r>
    </w:p>
    <w:p>
      <w:r>
        <w:rPr>
          <w:b/>
        </w:rPr>
        <w:t xml:space="preserve">Tulos</w:t>
      </w:r>
    </w:p>
    <w:p>
      <w:r>
        <w:t xml:space="preserve">booraksi</w:t>
      </w:r>
    </w:p>
    <w:p>
      <w:r>
        <w:rPr>
          <w:b/>
        </w:rPr>
        <w:t xml:space="preserve">Esimerkki 0,5362</w:t>
      </w:r>
    </w:p>
    <w:p>
      <w:r>
        <w:t xml:space="preserve">Leivät eivät nousseet, mutta sämpylöistä tuli kauniita.  Näyttää siltä, että _ onnistui reagoimaan hiivaan.</w:t>
      </w:r>
    </w:p>
    <w:p>
      <w:r>
        <w:rPr>
          <w:b/>
        </w:rPr>
        <w:t xml:space="preserve">Tulos</w:t>
      </w:r>
    </w:p>
    <w:p>
      <w:r>
        <w:t xml:space="preserve">rullat</w:t>
      </w:r>
    </w:p>
    <w:p>
      <w:r>
        <w:rPr>
          <w:b/>
        </w:rPr>
        <w:t xml:space="preserve">Esimerkki 0,5363</w:t>
      </w:r>
    </w:p>
    <w:p>
      <w:r>
        <w:t xml:space="preserve">Kun äiti etsi taloa, hän löysi yhden maalta ja yhden kaupungista, ja hän valitsi _, koska hän piti ihmisistä.</w:t>
      </w:r>
    </w:p>
    <w:p>
      <w:r>
        <w:rPr>
          <w:b/>
        </w:rPr>
        <w:t xml:space="preserve">Tulos</w:t>
      </w:r>
    </w:p>
    <w:p>
      <w:r>
        <w:t xml:space="preserve">kaupunki</w:t>
      </w:r>
    </w:p>
    <w:p>
      <w:r>
        <w:rPr>
          <w:b/>
        </w:rPr>
        <w:t xml:space="preserve">Esimerkki 0,5364</w:t>
      </w:r>
    </w:p>
    <w:p>
      <w:r>
        <w:t xml:space="preserve">Wendy kuunteli isänsä eikä nuoremman veljensä neuvoja, koska hänellä oli runsaasti kokemusta.</w:t>
      </w:r>
    </w:p>
    <w:p>
      <w:r>
        <w:rPr>
          <w:b/>
        </w:rPr>
        <w:t xml:space="preserve">Tulos</w:t>
      </w:r>
    </w:p>
    <w:p>
      <w:r>
        <w:t xml:space="preserve">isä</w:t>
      </w:r>
    </w:p>
    <w:p>
      <w:r>
        <w:rPr>
          <w:b/>
        </w:rPr>
        <w:t xml:space="preserve">Esimerkki 0,5365</w:t>
      </w:r>
    </w:p>
    <w:p>
      <w:r>
        <w:t xml:space="preserve">Kokematon lentäjä yritti ohjata Goodyearin ilmalaivaa halliin, mutta _ oli liian pieni, jotta se olisi voinut mennä rakennukseen.</w:t>
      </w:r>
    </w:p>
    <w:p>
      <w:r>
        <w:rPr>
          <w:b/>
        </w:rPr>
        <w:t xml:space="preserve">Tulos</w:t>
      </w:r>
    </w:p>
    <w:p>
      <w:r>
        <w:t xml:space="preserve">halli</w:t>
      </w:r>
    </w:p>
    <w:p>
      <w:r>
        <w:rPr>
          <w:b/>
        </w:rPr>
        <w:t xml:space="preserve">Esimerkki 0,5366</w:t>
      </w:r>
    </w:p>
    <w:p>
      <w:r>
        <w:t xml:space="preserve">Hän pohti, johtaisivatko aikataulut vai tunnit eniten kurinalaisuuteen, mutta _ vaikutti eniten.</w:t>
      </w:r>
    </w:p>
    <w:p>
      <w:r>
        <w:rPr>
          <w:b/>
        </w:rPr>
        <w:t xml:space="preserve">Tulos</w:t>
      </w:r>
    </w:p>
    <w:p>
      <w:r>
        <w:t xml:space="preserve">luokat</w:t>
      </w:r>
    </w:p>
    <w:p>
      <w:r>
        <w:rPr>
          <w:b/>
        </w:rPr>
        <w:t xml:space="preserve">Esimerkki 0,5367</w:t>
      </w:r>
    </w:p>
    <w:p>
      <w:r>
        <w:t xml:space="preserve">Tyttö toi tennisharjoituksiin mailan mutta ei palloa, koska _ oli annettu.</w:t>
      </w:r>
    </w:p>
    <w:p>
      <w:r>
        <w:rPr>
          <w:b/>
        </w:rPr>
        <w:t xml:space="preserve">Tulos</w:t>
      </w:r>
    </w:p>
    <w:p>
      <w:r>
        <w:t xml:space="preserve">pallo</w:t>
      </w:r>
    </w:p>
    <w:p>
      <w:r>
        <w:rPr>
          <w:b/>
        </w:rPr>
        <w:t xml:space="preserve">Esimerkki 0,5368</w:t>
      </w:r>
    </w:p>
    <w:p>
      <w:r>
        <w:t xml:space="preserve">Olen aina rakastanut hampurilaisten ja ranskalaisten valmistamista vaimolleni. Ne _ leivon yleensä.</w:t>
      </w:r>
    </w:p>
    <w:p>
      <w:r>
        <w:rPr>
          <w:b/>
        </w:rPr>
        <w:t xml:space="preserve">Tulos</w:t>
      </w:r>
    </w:p>
    <w:p>
      <w:r>
        <w:t xml:space="preserve">ranskalaiset</w:t>
      </w:r>
    </w:p>
    <w:p>
      <w:r>
        <w:rPr>
          <w:b/>
        </w:rPr>
        <w:t xml:space="preserve">Esimerkki 0,5369</w:t>
      </w:r>
    </w:p>
    <w:p>
      <w:r>
        <w:t xml:space="preserve">Ana huomasi kiivien muodon ja kuoren perusteella, että ne eivät olleet kypsiä. Ne eivät olleet kypsiä, koska ne olivat liian vihreitä.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0,5370</w:t>
      </w:r>
    </w:p>
    <w:p>
      <w:r>
        <w:t xml:space="preserve">Miehellä ei ollut ongelmia saada makuupussia mahtumaan takakonttiin, koska _ oli tilava.</w:t>
      </w:r>
    </w:p>
    <w:p>
      <w:r>
        <w:rPr>
          <w:b/>
        </w:rPr>
        <w:t xml:space="preserve">Tulos</w:t>
      </w:r>
    </w:p>
    <w:p>
      <w:r>
        <w:t xml:space="preserve">runko</w:t>
      </w:r>
    </w:p>
    <w:p>
      <w:r>
        <w:rPr>
          <w:b/>
        </w:rPr>
        <w:t xml:space="preserve">Esimerkki 0,5371</w:t>
      </w:r>
    </w:p>
    <w:p>
      <w:r>
        <w:t xml:space="preserve">Puinen leikkuulauta oli täynnä veitsen naarmuja, koska se oli niin terävä.</w:t>
      </w:r>
    </w:p>
    <w:p>
      <w:r>
        <w:rPr>
          <w:b/>
        </w:rPr>
        <w:t xml:space="preserve">Tulos</w:t>
      </w:r>
    </w:p>
    <w:p>
      <w:r>
        <w:t xml:space="preserve">veitsi</w:t>
      </w:r>
    </w:p>
    <w:p>
      <w:r>
        <w:rPr>
          <w:b/>
        </w:rPr>
        <w:t xml:space="preserve">Esimerkki 0.5372</w:t>
      </w:r>
    </w:p>
    <w:p>
      <w:r>
        <w:t xml:space="preserve">Jody halusi uuden ripsivärin ja luomivärin, joko mustan tai ruskean, mutta _ oli liian vaalea.</w:t>
      </w:r>
    </w:p>
    <w:p>
      <w:r>
        <w:rPr>
          <w:b/>
        </w:rPr>
        <w:t xml:space="preserve">Tulos</w:t>
      </w:r>
    </w:p>
    <w:p>
      <w:r>
        <w:t xml:space="preserve">ruskea</w:t>
      </w:r>
    </w:p>
    <w:p>
      <w:r>
        <w:rPr>
          <w:b/>
        </w:rPr>
        <w:t xml:space="preserve">Esimerkki 0,5373</w:t>
      </w:r>
    </w:p>
    <w:p>
      <w:r>
        <w:t xml:space="preserve">Koska _ ei pystynyt parantamaan haavaa, lääkäri vaihtoi voiteen jodiin.</w:t>
      </w:r>
    </w:p>
    <w:p>
      <w:r>
        <w:rPr>
          <w:b/>
        </w:rPr>
        <w:t xml:space="preserve">Tulos</w:t>
      </w:r>
    </w:p>
    <w:p>
      <w:r>
        <w:t xml:space="preserve">voide</w:t>
      </w:r>
    </w:p>
    <w:p>
      <w:r>
        <w:rPr>
          <w:b/>
        </w:rPr>
        <w:t xml:space="preserve">Esimerkki 0,5374</w:t>
      </w:r>
    </w:p>
    <w:p>
      <w:r>
        <w:t xml:space="preserve">Jackie ja hänen sisaruksensa halusivat mennä ravintolaan syömään taksilla, mutta _ oli suljettu.</w:t>
      </w:r>
    </w:p>
    <w:p>
      <w:r>
        <w:rPr>
          <w:b/>
        </w:rPr>
        <w:t xml:space="preserve">Tulos</w:t>
      </w:r>
    </w:p>
    <w:p>
      <w:r>
        <w:t xml:space="preserve">ravintola</w:t>
      </w:r>
    </w:p>
    <w:p>
      <w:r>
        <w:rPr>
          <w:b/>
        </w:rPr>
        <w:t xml:space="preserve">Esimerkki 0,5375</w:t>
      </w:r>
    </w:p>
    <w:p>
      <w:r>
        <w:t xml:space="preserve">Lääkäri oli enemmän huolissaan kasvaimesta kuin kystasta, koska hän tiesi, että kasvain oli pahanlaatuinen.</w:t>
      </w:r>
    </w:p>
    <w:p>
      <w:r>
        <w:rPr>
          <w:b/>
        </w:rPr>
        <w:t xml:space="preserve">Tulos</w:t>
      </w:r>
    </w:p>
    <w:p>
      <w:r>
        <w:t xml:space="preserve">kasvain</w:t>
      </w:r>
    </w:p>
    <w:p>
      <w:r>
        <w:rPr>
          <w:b/>
        </w:rPr>
        <w:t xml:space="preserve">Esimerkki 0,5376</w:t>
      </w:r>
    </w:p>
    <w:p>
      <w:r>
        <w:t xml:space="preserve">Näimme savun nousevan vuorelta, mutta emme enää kentän yläpuolelta.  Arvelimme, että tulipalo raivoaa _ .</w:t>
      </w:r>
    </w:p>
    <w:p>
      <w:r>
        <w:rPr>
          <w:b/>
        </w:rPr>
        <w:t xml:space="preserve">Tulos</w:t>
      </w:r>
    </w:p>
    <w:p>
      <w:r>
        <w:t xml:space="preserve">vuori</w:t>
      </w:r>
    </w:p>
    <w:p>
      <w:r>
        <w:rPr>
          <w:b/>
        </w:rPr>
        <w:t xml:space="preserve">Esimerkki 0.5377</w:t>
      </w:r>
    </w:p>
    <w:p>
      <w:r>
        <w:t xml:space="preserve">Valitsin jäätelön sijasta kuuman kaakaon, koska jäätelö jäädyttäisi minua enemmän.</w:t>
      </w:r>
    </w:p>
    <w:p>
      <w:r>
        <w:rPr>
          <w:b/>
        </w:rPr>
        <w:t xml:space="preserve">Tulos</w:t>
      </w:r>
    </w:p>
    <w:p>
      <w:r>
        <w:t xml:space="preserve">jäätelö</w:t>
      </w:r>
    </w:p>
    <w:p>
      <w:r>
        <w:rPr>
          <w:b/>
        </w:rPr>
        <w:t xml:space="preserve">Esimerkki 0.5378</w:t>
      </w:r>
    </w:p>
    <w:p>
      <w:r>
        <w:t xml:space="preserve">Oppilas harjoitteli tanssin sijaan puhetta, koska hän tunsi _ .</w:t>
      </w:r>
    </w:p>
    <w:p>
      <w:r>
        <w:rPr>
          <w:b/>
        </w:rPr>
        <w:t xml:space="preserve">Tulos</w:t>
      </w:r>
    </w:p>
    <w:p>
      <w:r>
        <w:t xml:space="preserve">tanssi</w:t>
      </w:r>
    </w:p>
    <w:p>
      <w:r>
        <w:rPr>
          <w:b/>
        </w:rPr>
        <w:t xml:space="preserve">Esimerkki 0,5379</w:t>
      </w:r>
    </w:p>
    <w:p>
      <w:r>
        <w:t xml:space="preserve">Monica halusi värjätä ripsensä joko mustiksi tai ruskeiksi, joten hän valitsi _, koska se oli tummempi.</w:t>
      </w:r>
    </w:p>
    <w:p>
      <w:r>
        <w:rPr>
          <w:b/>
        </w:rPr>
        <w:t xml:space="preserve">Tulos</w:t>
      </w:r>
    </w:p>
    <w:p>
      <w:r>
        <w:t xml:space="preserve">musta</w:t>
      </w:r>
    </w:p>
    <w:p>
      <w:r>
        <w:rPr>
          <w:b/>
        </w:rPr>
        <w:t xml:space="preserve">Esimerkki 0.5380</w:t>
      </w:r>
    </w:p>
    <w:p>
      <w:r>
        <w:t xml:space="preserve">Kaikki hänen varastamansa rahat eivät mahtuneet kassakaappiin, koska niitä oli niin paljon.</w:t>
      </w:r>
    </w:p>
    <w:p>
      <w:r>
        <w:rPr>
          <w:b/>
        </w:rPr>
        <w:t xml:space="preserve">Tulos</w:t>
      </w:r>
    </w:p>
    <w:p>
      <w:r>
        <w:t xml:space="preserve">rahaa</w:t>
      </w:r>
    </w:p>
    <w:p>
      <w:r>
        <w:rPr>
          <w:b/>
        </w:rPr>
        <w:t xml:space="preserve">Esimerkki 0,5381</w:t>
      </w:r>
    </w:p>
    <w:p>
      <w:r>
        <w:t xml:space="preserve">James löi pallon ikkunaan ja sai sen rikki, koska _ on heikko.</w:t>
      </w:r>
    </w:p>
    <w:p>
      <w:r>
        <w:rPr>
          <w:b/>
        </w:rPr>
        <w:t xml:space="preserve">Tulos</w:t>
      </w:r>
    </w:p>
    <w:p>
      <w:r>
        <w:t xml:space="preserve">ikkuna</w:t>
      </w:r>
    </w:p>
    <w:p>
      <w:r>
        <w:rPr>
          <w:b/>
        </w:rPr>
        <w:t xml:space="preserve">Esimerkki 0,5382</w:t>
      </w:r>
    </w:p>
    <w:p>
      <w:r>
        <w:t xml:space="preserve">Auringossa oleva kasvi tarvitsi tonneittain vettä, koska _ oli märkä.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0,5383</w:t>
      </w:r>
    </w:p>
    <w:p>
      <w:r>
        <w:t xml:space="preserve">Päätin mennä collegeen enkä yliopistoon, koska _ oli kauempana kotikaupungistani.</w:t>
      </w:r>
    </w:p>
    <w:p>
      <w:r>
        <w:rPr>
          <w:b/>
        </w:rPr>
        <w:t xml:space="preserve">Tulos</w:t>
      </w:r>
    </w:p>
    <w:p>
      <w:r>
        <w:t xml:space="preserve">yliopisto</w:t>
      </w:r>
    </w:p>
    <w:p>
      <w:r>
        <w:rPr>
          <w:b/>
        </w:rPr>
        <w:t xml:space="preserve">Esimerkki 0,5384</w:t>
      </w:r>
    </w:p>
    <w:p>
      <w:r>
        <w:t xml:space="preserve">Laskelmien jälkeen totesimme, että putki mahtuu reiän läpi, koska _ oli riittävän kapea.</w:t>
      </w:r>
    </w:p>
    <w:p>
      <w:r>
        <w:rPr>
          <w:b/>
        </w:rPr>
        <w:t xml:space="preserve">Tulos</w:t>
      </w:r>
    </w:p>
    <w:p>
      <w:r>
        <w:t xml:space="preserve">putki</w:t>
      </w:r>
    </w:p>
    <w:p>
      <w:r>
        <w:rPr>
          <w:b/>
        </w:rPr>
        <w:t xml:space="preserve">Esimerkki 0,5385</w:t>
      </w:r>
    </w:p>
    <w:p>
      <w:r>
        <w:t xml:space="preserve">Haarukat asetettiin pöydälle jokaisen lautasen viereen, kunnes kaikki _ olivat paikoillaan.</w:t>
      </w:r>
    </w:p>
    <w:p>
      <w:r>
        <w:rPr>
          <w:b/>
        </w:rPr>
        <w:t xml:space="preserve">Tulos</w:t>
      </w:r>
    </w:p>
    <w:p>
      <w:r>
        <w:t xml:space="preserve">haarukat</w:t>
      </w:r>
    </w:p>
    <w:p>
      <w:r>
        <w:rPr>
          <w:b/>
        </w:rPr>
        <w:t xml:space="preserve">Esimerkki 0.5386</w:t>
      </w:r>
    </w:p>
    <w:p>
      <w:r>
        <w:t xml:space="preserve">Lapset tekivät kaapista salaisen piilopaikan, mutta löysivät sieltä vain niskatyynyn istumista varten ja jalkalampun valaistukseksi.  _ oli liian suuri.</w:t>
      </w:r>
    </w:p>
    <w:p>
      <w:r>
        <w:rPr>
          <w:b/>
        </w:rPr>
        <w:t xml:space="preserve">Tulos</w:t>
      </w:r>
    </w:p>
    <w:p>
      <w:r>
        <w:t xml:space="preserve">lamppu</w:t>
      </w:r>
    </w:p>
    <w:p>
      <w:r>
        <w:rPr>
          <w:b/>
        </w:rPr>
        <w:t xml:space="preserve">Esimerkki 0,5387</w:t>
      </w:r>
    </w:p>
    <w:p>
      <w:r>
        <w:t xml:space="preserve">Maria otti valkoisen kaihtimen ja kiinnitti perhoskuvioisen verhon ikkunaansa, koska _ on tavallinen.</w:t>
      </w:r>
    </w:p>
    <w:p>
      <w:r>
        <w:rPr>
          <w:b/>
        </w:rPr>
        <w:t xml:space="preserve">Tulos</w:t>
      </w:r>
    </w:p>
    <w:p>
      <w:r>
        <w:t xml:space="preserve">sokea</w:t>
      </w:r>
    </w:p>
    <w:p>
      <w:r>
        <w:rPr>
          <w:b/>
        </w:rPr>
        <w:t xml:space="preserve">Esimerkki 0.5388</w:t>
      </w:r>
    </w:p>
    <w:p>
      <w:r>
        <w:t xml:space="preserve">John yritti ruokkia kaniaan, joka söi mielellään porkkanaa mutta ei karkkia. Se oli liian makeaa.</w:t>
      </w:r>
    </w:p>
    <w:p>
      <w:r>
        <w:rPr>
          <w:b/>
        </w:rPr>
        <w:t xml:space="preserve">Tulos</w:t>
      </w:r>
    </w:p>
    <w:p>
      <w:r>
        <w:t xml:space="preserve">karkkia</w:t>
      </w:r>
    </w:p>
    <w:p>
      <w:r>
        <w:rPr>
          <w:b/>
        </w:rPr>
        <w:t xml:space="preserve">Esimerkki 0.5389</w:t>
      </w:r>
    </w:p>
    <w:p>
      <w:r>
        <w:t xml:space="preserve">Hän oli juuri hankkinut uuden kameran ja päätti lähettää sillä ottamansa kuvan kilpailuun, koska _ on hyvä.</w:t>
      </w:r>
    </w:p>
    <w:p>
      <w:r>
        <w:rPr>
          <w:b/>
        </w:rPr>
        <w:t xml:space="preserve">Tulos</w:t>
      </w:r>
    </w:p>
    <w:p>
      <w:r>
        <w:t xml:space="preserve">kamera</w:t>
      </w:r>
    </w:p>
    <w:p>
      <w:r>
        <w:rPr>
          <w:b/>
        </w:rPr>
        <w:t xml:space="preserve">Esimerkki 0,5390</w:t>
      </w:r>
    </w:p>
    <w:p>
      <w:r>
        <w:t xml:space="preserve">Jason yritti poistaa viemärin tukkeutumisen sitruunamehulla, mutta päätyi käyttämään booraksia, koska _ on liian heikkoa.</w:t>
      </w:r>
    </w:p>
    <w:p>
      <w:r>
        <w:rPr>
          <w:b/>
        </w:rPr>
        <w:t xml:space="preserve">Tulos</w:t>
      </w:r>
    </w:p>
    <w:p>
      <w:r>
        <w:t xml:space="preserve">sitruunamehu</w:t>
      </w:r>
    </w:p>
    <w:p>
      <w:r>
        <w:rPr>
          <w:b/>
        </w:rPr>
        <w:t xml:space="preserve">Esimerkki 0,5391</w:t>
      </w:r>
    </w:p>
    <w:p>
      <w:r>
        <w:t xml:space="preserve">Kengät, joissa oli kumipohja, olivat vakaammat kuin kengät, joissa oli muovipohja, koska _ kengissä oli enemmän pitoa.</w:t>
      </w:r>
    </w:p>
    <w:p>
      <w:r>
        <w:rPr>
          <w:b/>
        </w:rPr>
        <w:t xml:space="preserve">Tulos</w:t>
      </w:r>
    </w:p>
    <w:p>
      <w:r>
        <w:t xml:space="preserve">kumi</w:t>
      </w:r>
    </w:p>
    <w:p>
      <w:r>
        <w:rPr>
          <w:b/>
        </w:rPr>
        <w:t xml:space="preserve">Esimerkki 0,5392</w:t>
      </w:r>
    </w:p>
    <w:p>
      <w:r>
        <w:t xml:space="preserve">Perhe nautti päivästä huvipuistossa. Perhe oli surullinen, etteivät he voineet mennä takaisin, koska _ oli liian kallista.</w:t>
      </w:r>
    </w:p>
    <w:p>
      <w:r>
        <w:rPr>
          <w:b/>
        </w:rPr>
        <w:t xml:space="preserve">Tulos</w:t>
      </w:r>
    </w:p>
    <w:p>
      <w:r>
        <w:t xml:space="preserve">teemapuisto</w:t>
      </w:r>
    </w:p>
    <w:p>
      <w:r>
        <w:rPr>
          <w:b/>
        </w:rPr>
        <w:t xml:space="preserve">Esimerkki 0,5393</w:t>
      </w:r>
    </w:p>
    <w:p>
      <w:r>
        <w:t xml:space="preserve">Kakku paloi siihen käytetyn lämmön vaikutuksesta. Näyttää siltä, että _ on liikaa.</w:t>
      </w:r>
    </w:p>
    <w:p>
      <w:r>
        <w:rPr>
          <w:b/>
        </w:rPr>
        <w:t xml:space="preserve">Tulos</w:t>
      </w:r>
    </w:p>
    <w:p>
      <w:r>
        <w:t xml:space="preserve">lämpö</w:t>
      </w:r>
    </w:p>
    <w:p>
      <w:r>
        <w:rPr>
          <w:b/>
        </w:rPr>
        <w:t xml:space="preserve">Esimerkki 0.5394</w:t>
      </w:r>
    </w:p>
    <w:p>
      <w:r>
        <w:t xml:space="preserve">Väsynyt matkustaja otti alusvaatteensa matkalaukustaan ja laittoi ne laatikkoon, kunnes _ oli täynnä.</w:t>
      </w:r>
    </w:p>
    <w:p>
      <w:r>
        <w:rPr>
          <w:b/>
        </w:rPr>
        <w:t xml:space="preserve">Tulos</w:t>
      </w:r>
    </w:p>
    <w:p>
      <w:r>
        <w:t xml:space="preserve">laatikko</w:t>
      </w:r>
    </w:p>
    <w:p>
      <w:r>
        <w:rPr>
          <w:b/>
        </w:rPr>
        <w:t xml:space="preserve">Esimerkki 0,5395</w:t>
      </w:r>
    </w:p>
    <w:p>
      <w:r>
        <w:t xml:space="preserve">James löysi inspiraatiota metsästä ja kirjaston kirjoista, koska hän halusi olla _ sateella.</w:t>
      </w:r>
    </w:p>
    <w:p>
      <w:r>
        <w:rPr>
          <w:b/>
        </w:rPr>
        <w:t xml:space="preserve">Tulos</w:t>
      </w:r>
    </w:p>
    <w:p>
      <w:r>
        <w:t xml:space="preserve">kirjasto</w:t>
      </w:r>
    </w:p>
    <w:p>
      <w:r>
        <w:rPr>
          <w:b/>
        </w:rPr>
        <w:t xml:space="preserve">Esimerkki 0,5396</w:t>
      </w:r>
    </w:p>
    <w:p>
      <w:r>
        <w:t xml:space="preserve">Teollinen elinympäristö ei voinut ottaa vastaan trooppisia puita, koska se oli liian kaoottinen.</w:t>
      </w:r>
    </w:p>
    <w:p>
      <w:r>
        <w:rPr>
          <w:b/>
        </w:rPr>
        <w:t xml:space="preserve">Tulos</w:t>
      </w:r>
    </w:p>
    <w:p>
      <w:r>
        <w:t xml:space="preserve">elinympäristö</w:t>
      </w:r>
    </w:p>
    <w:p>
      <w:r>
        <w:rPr>
          <w:b/>
        </w:rPr>
        <w:t xml:space="preserve">Esimerkki 0,5397</w:t>
      </w:r>
    </w:p>
    <w:p>
      <w:r>
        <w:t xml:space="preserve">Talossa oli helpompi asua kuin asunnossa, koska _ oli kooltaan suurempi.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0.5398</w:t>
      </w:r>
    </w:p>
    <w:p>
      <w:r>
        <w:t xml:space="preserve">Poika osti kaulakorun sormuksen sijasta tytölle, johon hän oli ihastunut. Hänen mielestään _ oli kauniimpi.</w:t>
      </w:r>
    </w:p>
    <w:p>
      <w:r>
        <w:rPr>
          <w:b/>
        </w:rPr>
        <w:t xml:space="preserve">Tulos</w:t>
      </w:r>
    </w:p>
    <w:p>
      <w:r>
        <w:t xml:space="preserve">kaulakoru</w:t>
      </w:r>
    </w:p>
    <w:p>
      <w:r>
        <w:rPr>
          <w:b/>
        </w:rPr>
        <w:t xml:space="preserve">Esimerkki 0.5399</w:t>
      </w:r>
    </w:p>
    <w:p>
      <w:r>
        <w:t xml:space="preserve">Nainen halusi voittaa pyörän mutta ei puhelinta arvonnassa, vaikka _ oli kalliimpi.</w:t>
      </w:r>
    </w:p>
    <w:p>
      <w:r>
        <w:rPr>
          <w:b/>
        </w:rPr>
        <w:t xml:space="preserve">Tulos</w:t>
      </w:r>
    </w:p>
    <w:p>
      <w:r>
        <w:t xml:space="preserve">puhelin</w:t>
      </w:r>
    </w:p>
    <w:p>
      <w:r>
        <w:rPr>
          <w:b/>
        </w:rPr>
        <w:t xml:space="preserve">Esimerkki 0,5400</w:t>
      </w:r>
    </w:p>
    <w:p>
      <w:r>
        <w:t xml:space="preserve">Minun piti laittaa ruokasoodaa housuihini homeen takia. Se haisi pahalle.</w:t>
      </w:r>
    </w:p>
    <w:p>
      <w:r>
        <w:rPr>
          <w:b/>
        </w:rPr>
        <w:t xml:space="preserve">Tulos</w:t>
      </w:r>
    </w:p>
    <w:p>
      <w:r>
        <w:t xml:space="preserve">home</w:t>
      </w:r>
    </w:p>
    <w:p>
      <w:r>
        <w:rPr>
          <w:b/>
        </w:rPr>
        <w:t xml:space="preserve">Esimerkki 0.5401</w:t>
      </w:r>
    </w:p>
    <w:p>
      <w:r>
        <w:t xml:space="preserve">Talon katosta tuli enemmän sadetta kuin kuistilta, koska talon katossa oli enemmän reikiä.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0.5402</w:t>
      </w:r>
    </w:p>
    <w:p>
      <w:r>
        <w:t xml:space="preserve">Sidney osti hiljattain silkkibikinit, ja hänellä oli myös vanhat puuvillabikinit. Bikinit ostettiin kaksi päivää sitten.</w:t>
      </w:r>
    </w:p>
    <w:p>
      <w:r>
        <w:rPr>
          <w:b/>
        </w:rPr>
        <w:t xml:space="preserve">Tulos</w:t>
      </w:r>
    </w:p>
    <w:p>
      <w:r>
        <w:t xml:space="preserve">silkki</w:t>
      </w:r>
    </w:p>
    <w:p>
      <w:r>
        <w:rPr>
          <w:b/>
        </w:rPr>
        <w:t xml:space="preserve">Esimerkki 0.5403</w:t>
      </w:r>
    </w:p>
    <w:p>
      <w:r>
        <w:t xml:space="preserve">Käytimme lamppuja kynttilöiden sijasta, koska lamput antoivat vähemmän valoa.</w:t>
      </w:r>
    </w:p>
    <w:p>
      <w:r>
        <w:rPr>
          <w:b/>
        </w:rPr>
        <w:t xml:space="preserve">Tulos</w:t>
      </w:r>
    </w:p>
    <w:p>
      <w:r>
        <w:t xml:space="preserve">kynttilät</w:t>
      </w:r>
    </w:p>
    <w:p>
      <w:r>
        <w:rPr>
          <w:b/>
        </w:rPr>
        <w:t xml:space="preserve">Esimerkki 0.5404</w:t>
      </w:r>
    </w:p>
    <w:p>
      <w:r>
        <w:t xml:space="preserve">En päässyt opiskelemaan ajoissa kokouksen jälkeen, koska _ tapahtuma oli myöhemmin.</w:t>
      </w:r>
    </w:p>
    <w:p>
      <w:r>
        <w:rPr>
          <w:b/>
        </w:rPr>
        <w:t xml:space="preserve">Tulos</w:t>
      </w:r>
    </w:p>
    <w:p>
      <w:r>
        <w:t xml:space="preserve">kokous</w:t>
      </w:r>
    </w:p>
    <w:p>
      <w:r>
        <w:rPr>
          <w:b/>
        </w:rPr>
        <w:t xml:space="preserve">Esimerkki 0,5405</w:t>
      </w:r>
    </w:p>
    <w:p>
      <w:r>
        <w:t xml:space="preserve">Jose oli erittäin taitava luomaan burritokääreitä, mutta ei tacoja, koska hänen kotikaupungissaan ei koskaan tarjoiltu tacoja.</w:t>
      </w:r>
    </w:p>
    <w:p>
      <w:r>
        <w:rPr>
          <w:b/>
        </w:rPr>
        <w:t xml:space="preserve">Tulos</w:t>
      </w:r>
    </w:p>
    <w:p>
      <w:r>
        <w:t xml:space="preserve">tacot</w:t>
      </w:r>
    </w:p>
    <w:p>
      <w:r>
        <w:rPr>
          <w:b/>
        </w:rPr>
        <w:t xml:space="preserve">Esimerkki 0.5406</w:t>
      </w:r>
    </w:p>
    <w:p>
      <w:r>
        <w:t xml:space="preserve">Hän syö mieluummin paistettua kuin paistettua ruokaa, koska _ on liian rasvaista.</w:t>
      </w:r>
    </w:p>
    <w:p>
      <w:r>
        <w:rPr>
          <w:b/>
        </w:rPr>
        <w:t xml:space="preserve">Tulos</w:t>
      </w:r>
    </w:p>
    <w:p>
      <w:r>
        <w:t xml:space="preserve">leivottu ruoka</w:t>
      </w:r>
    </w:p>
    <w:p>
      <w:r>
        <w:rPr>
          <w:b/>
        </w:rPr>
        <w:t xml:space="preserve">Esimerkki 0.5407</w:t>
      </w:r>
    </w:p>
    <w:p>
      <w:r>
        <w:t xml:space="preserve">Viuluun mutta ei kitaraan piti vaihtaa muutama jousi, koska _ ääni oli korkea.</w:t>
      </w:r>
    </w:p>
    <w:p>
      <w:r>
        <w:rPr>
          <w:b/>
        </w:rPr>
        <w:t xml:space="preserve">Tulos</w:t>
      </w:r>
    </w:p>
    <w:p>
      <w:r>
        <w:t xml:space="preserve">kitara</w:t>
      </w:r>
    </w:p>
    <w:p>
      <w:r>
        <w:rPr>
          <w:b/>
        </w:rPr>
        <w:t xml:space="preserve">Esimerkki 0.5408</w:t>
      </w:r>
    </w:p>
    <w:p>
      <w:r>
        <w:t xml:space="preserve">Minun on harjoitettava itsehoitoa. Voisin joko meditoida tai yrittää syödä terveellisemmin. _ on hauskempaa.</w:t>
      </w:r>
    </w:p>
    <w:p>
      <w:r>
        <w:rPr>
          <w:b/>
        </w:rPr>
        <w:t xml:space="preserve">Tulos</w:t>
      </w:r>
    </w:p>
    <w:p>
      <w:r>
        <w:t xml:space="preserve">syö terveellisemmin</w:t>
      </w:r>
    </w:p>
    <w:p>
      <w:r>
        <w:rPr>
          <w:b/>
        </w:rPr>
        <w:t xml:space="preserve">Esimerkki 0.5409</w:t>
      </w:r>
    </w:p>
    <w:p>
      <w:r>
        <w:t xml:space="preserve">Auto sulaisi tulipalossa, kun taas kuorma-auto pysyisi ehjänä, koska _ oli altis kuumuudelle.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0,5410</w:t>
      </w:r>
    </w:p>
    <w:p>
      <w:r>
        <w:t xml:space="preserve">ADHD-lapsen oli vaikea keskittyä matematiikan tehtävään, koska _ taso oli liian korkea.</w:t>
      </w:r>
    </w:p>
    <w:p>
      <w:r>
        <w:rPr>
          <w:b/>
        </w:rPr>
        <w:t xml:space="preserve">Tulos</w:t>
      </w:r>
    </w:p>
    <w:p>
      <w:r>
        <w:t xml:space="preserve">ongelma</w:t>
      </w:r>
    </w:p>
    <w:p>
      <w:r>
        <w:rPr>
          <w:b/>
        </w:rPr>
        <w:t xml:space="preserve">Esimerkki 0,5411</w:t>
      </w:r>
    </w:p>
    <w:p>
      <w:r>
        <w:t xml:space="preserve">Hän halusi korvata yllään olleen ihon panssarilla, koska _ oli vahingoittuva.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0.5412</w:t>
      </w:r>
    </w:p>
    <w:p>
      <w:r>
        <w:t xml:space="preserve">Carl kompastui vesilammikkoon, kasteli palazzohousunsa, tarvitsi kuivat säärystimet ja päätyi puusepänhousuihin. Hän puki _ koska ne ovat kuivat.</w:t>
      </w:r>
    </w:p>
    <w:p>
      <w:r>
        <w:rPr>
          <w:b/>
        </w:rPr>
        <w:t xml:space="preserve">Tulos</w:t>
      </w:r>
    </w:p>
    <w:p>
      <w:r>
        <w:t xml:space="preserve">kirvesmiehen housut</w:t>
      </w:r>
    </w:p>
    <w:p>
      <w:r>
        <w:rPr>
          <w:b/>
        </w:rPr>
        <w:t xml:space="preserve">Esimerkki 0,5413</w:t>
      </w:r>
    </w:p>
    <w:p>
      <w:r>
        <w:t xml:space="preserve">Ruukku oli heikompi kuin kuppi, vaikka _ oli tehty savesta.</w:t>
      </w:r>
    </w:p>
    <w:p>
      <w:r>
        <w:rPr>
          <w:b/>
        </w:rPr>
        <w:t xml:space="preserve">Tulos</w:t>
      </w:r>
    </w:p>
    <w:p>
      <w:r>
        <w:t xml:space="preserve">potti</w:t>
      </w:r>
    </w:p>
    <w:p>
      <w:r>
        <w:rPr>
          <w:b/>
        </w:rPr>
        <w:t xml:space="preserve">Esimerkki 0.5414</w:t>
      </w:r>
    </w:p>
    <w:p>
      <w:r>
        <w:t xml:space="preserve">Päätin oppia kiinaa ranskan sijasta, koska _ kieli on vähemmän hyödyllinen kansainvälisessä liiketoiminnassa.</w:t>
      </w:r>
    </w:p>
    <w:p>
      <w:r>
        <w:rPr>
          <w:b/>
        </w:rPr>
        <w:t xml:space="preserve">Tulos</w:t>
      </w:r>
    </w:p>
    <w:p>
      <w:r>
        <w:t xml:space="preserve">Ranskan</w:t>
      </w:r>
    </w:p>
    <w:p>
      <w:r>
        <w:rPr>
          <w:b/>
        </w:rPr>
        <w:t xml:space="preserve">Esimerkki 0,5415</w:t>
      </w:r>
    </w:p>
    <w:p>
      <w:r>
        <w:t xml:space="preserve">Amy söi lasagnea valkosipulikanan sijasta, koska _ aiheuttaa pahan aamuhengityksen.</w:t>
      </w:r>
    </w:p>
    <w:p>
      <w:r>
        <w:rPr>
          <w:b/>
        </w:rPr>
        <w:t xml:space="preserve">Tulos</w:t>
      </w:r>
    </w:p>
    <w:p>
      <w:r>
        <w:t xml:space="preserve">kanaa valkosipulin kanssa</w:t>
      </w:r>
    </w:p>
    <w:p>
      <w:r>
        <w:rPr>
          <w:b/>
        </w:rPr>
        <w:t xml:space="preserve">Esimerkki 0.5416</w:t>
      </w:r>
    </w:p>
    <w:p>
      <w:r>
        <w:t xml:space="preserve">Välttääkseen virtsan hajua James valitsi parsakaalin parsan sijasta, koska _ oli hänelle huonompi valinta.</w:t>
      </w:r>
    </w:p>
    <w:p>
      <w:r>
        <w:rPr>
          <w:b/>
        </w:rPr>
        <w:t xml:space="preserve">Tulos</w:t>
      </w:r>
    </w:p>
    <w:p>
      <w:r>
        <w:t xml:space="preserve">parsa</w:t>
      </w:r>
    </w:p>
    <w:p>
      <w:r>
        <w:rPr>
          <w:b/>
        </w:rPr>
        <w:t xml:space="preserve">Esimerkki 0.5417</w:t>
      </w:r>
    </w:p>
    <w:p>
      <w:r>
        <w:t xml:space="preserve">Alan halusi lämmittää kanan mikroaaltouunissa eikä uunissa, koska se oli hitaampaa.</w:t>
      </w:r>
    </w:p>
    <w:p>
      <w:r>
        <w:rPr>
          <w:b/>
        </w:rPr>
        <w:t xml:space="preserve">Tulos</w:t>
      </w:r>
    </w:p>
    <w:p>
      <w:r>
        <w:t xml:space="preserve">uuni</w:t>
      </w:r>
    </w:p>
    <w:p>
      <w:r>
        <w:rPr>
          <w:b/>
        </w:rPr>
        <w:t xml:space="preserve">Esimerkki 0.5418</w:t>
      </w:r>
    </w:p>
    <w:p>
      <w:r>
        <w:t xml:space="preserve">Hän halusi asentaa hyllyt uuteen asuntoonsa, mutta urakoitsija sanoi, että seinät olivat liian heikot. _ vahingoittuisi.</w:t>
      </w:r>
    </w:p>
    <w:p>
      <w:r>
        <w:rPr>
          <w:b/>
        </w:rPr>
        <w:t xml:space="preserve">Tulos</w:t>
      </w:r>
    </w:p>
    <w:p>
      <w:r>
        <w:t xml:space="preserve">seinät</w:t>
      </w:r>
    </w:p>
    <w:p>
      <w:r>
        <w:rPr>
          <w:b/>
        </w:rPr>
        <w:t xml:space="preserve">Esimerkki 0.5419</w:t>
      </w:r>
    </w:p>
    <w:p>
      <w:r>
        <w:t xml:space="preserve">Inhosin lapsena manteleita, mutta en cashewpähkinöitä, koska ne olivat mauttomia.</w:t>
      </w:r>
    </w:p>
    <w:p>
      <w:r>
        <w:rPr>
          <w:b/>
        </w:rPr>
        <w:t xml:space="preserve">Tulos</w:t>
      </w:r>
    </w:p>
    <w:p>
      <w:r>
        <w:t xml:space="preserve">mantelit</w:t>
      </w:r>
    </w:p>
    <w:p>
      <w:r>
        <w:rPr>
          <w:b/>
        </w:rPr>
        <w:t xml:space="preserve">Esimerkki 0,5420</w:t>
      </w:r>
    </w:p>
    <w:p>
      <w:r>
        <w:t xml:space="preserve">Lattioiden puhdistamiseen käytän luuta ja joskus myös moppia, koska haluan olla perusteellinen tänään käytän _ lattialla.</w:t>
      </w:r>
    </w:p>
    <w:p>
      <w:r>
        <w:rPr>
          <w:b/>
        </w:rPr>
        <w:t xml:space="preserve">Tulos</w:t>
      </w:r>
    </w:p>
    <w:p>
      <w:r>
        <w:t xml:space="preserve">moppi</w:t>
      </w:r>
    </w:p>
    <w:p>
      <w:r>
        <w:rPr>
          <w:b/>
        </w:rPr>
        <w:t xml:space="preserve">Esimerkki 0,5421</w:t>
      </w:r>
    </w:p>
    <w:p>
      <w:r>
        <w:t xml:space="preserve">Öljyvärillä maalattu kangas jätettiin ulos pidemmäksi aikaa kuin akryylimaalilla maalattu kangas, koska akryylimaali kuivui lyhyemmän aikaa.</w:t>
      </w:r>
    </w:p>
    <w:p>
      <w:r>
        <w:rPr>
          <w:b/>
        </w:rPr>
        <w:t xml:space="preserve">Tulos</w:t>
      </w:r>
    </w:p>
    <w:p>
      <w:r>
        <w:t xml:space="preserve">akryyli</w:t>
      </w:r>
    </w:p>
    <w:p>
      <w:r>
        <w:rPr>
          <w:b/>
        </w:rPr>
        <w:t xml:space="preserve">Esimerkki 0,5422</w:t>
      </w:r>
    </w:p>
    <w:p>
      <w:r>
        <w:t xml:space="preserve">Nainen vaihtoi aknensa hoitoon käytettävän lääkemäisen voiteen geeliin, koska _ poltti hänen ihoaan.</w:t>
      </w:r>
    </w:p>
    <w:p>
      <w:r>
        <w:rPr>
          <w:b/>
        </w:rPr>
        <w:t xml:space="preserve">Tulos</w:t>
      </w:r>
    </w:p>
    <w:p>
      <w:r>
        <w:t xml:space="preserve">kerma</w:t>
      </w:r>
    </w:p>
    <w:p>
      <w:r>
        <w:rPr>
          <w:b/>
        </w:rPr>
        <w:t xml:space="preserve">Esimerkki 0,5423</w:t>
      </w:r>
    </w:p>
    <w:p>
      <w:r>
        <w:t xml:space="preserve">Kylpylässä voi saada hieronnan, mutta ei kuntosalilla, koska _ on suljettu siihen aikaan.</w:t>
      </w:r>
    </w:p>
    <w:p>
      <w:r>
        <w:rPr>
          <w:b/>
        </w:rPr>
        <w:t xml:space="preserve">Tulos</w:t>
      </w:r>
    </w:p>
    <w:p>
      <w:r>
        <w:t xml:space="preserve">kuntosali</w:t>
      </w:r>
    </w:p>
    <w:p>
      <w:r>
        <w:rPr>
          <w:b/>
        </w:rPr>
        <w:t xml:space="preserve">Esimerkki 0,5424</w:t>
      </w:r>
    </w:p>
    <w:p>
      <w:r>
        <w:t xml:space="preserve">Pöydässä oleva ruoka näytti Billin mielestä tuhlaavalta, mutta samalla tavalla _ oli liian korkea hinta.</w:t>
      </w:r>
    </w:p>
    <w:p>
      <w:r>
        <w:rPr>
          <w:b/>
        </w:rPr>
        <w:t xml:space="preserve">Tulos</w:t>
      </w:r>
    </w:p>
    <w:p>
      <w:r>
        <w:t xml:space="preserve">taulukko</w:t>
      </w:r>
    </w:p>
    <w:p>
      <w:r>
        <w:rPr>
          <w:b/>
        </w:rPr>
        <w:t xml:space="preserve">Esimerkki 0,5425</w:t>
      </w:r>
    </w:p>
    <w:p>
      <w:r>
        <w:t xml:space="preserve">Yritys lopetti maalausten myynnin ja alkoi sen sijaan myydä piirustuksia, koska _ olivat liian halpoja.</w:t>
      </w:r>
    </w:p>
    <w:p>
      <w:r>
        <w:rPr>
          <w:b/>
        </w:rPr>
        <w:t xml:space="preserve">Tulos</w:t>
      </w:r>
    </w:p>
    <w:p>
      <w:r>
        <w:t xml:space="preserve">maalauksia</w:t>
      </w:r>
    </w:p>
    <w:p>
      <w:r>
        <w:rPr>
          <w:b/>
        </w:rPr>
        <w:t xml:space="preserve">Esimerkki 0,5426</w:t>
      </w:r>
    </w:p>
    <w:p>
      <w:r>
        <w:t xml:space="preserve">He päätyivät ostamaan koirankopin kennelin sijasta, koska _ oli tilavampi.</w:t>
      </w:r>
    </w:p>
    <w:p>
      <w:r>
        <w:rPr>
          <w:b/>
        </w:rPr>
        <w:t xml:space="preserve">Tulos</w:t>
      </w:r>
    </w:p>
    <w:p>
      <w:r>
        <w:t xml:space="preserve">koirankoppi</w:t>
      </w:r>
    </w:p>
    <w:p>
      <w:r>
        <w:rPr>
          <w:b/>
        </w:rPr>
        <w:t xml:space="preserve">Esimerkki 0,5427</w:t>
      </w:r>
    </w:p>
    <w:p>
      <w:r>
        <w:t xml:space="preserve">Henry yritti leikata pihallaan olevaa bambua trimmerillä, mutta hänellä oli vaikeuksia, koska bambu oli liian pitkä.</w:t>
      </w:r>
    </w:p>
    <w:p>
      <w:r>
        <w:rPr>
          <w:b/>
        </w:rPr>
        <w:t xml:space="preserve">Tulos</w:t>
      </w:r>
    </w:p>
    <w:p>
      <w:r>
        <w:t xml:space="preserve">bambu</w:t>
      </w:r>
    </w:p>
    <w:p>
      <w:r>
        <w:rPr>
          <w:b/>
        </w:rPr>
        <w:t xml:space="preserve">Esimerkki 0,5428</w:t>
      </w:r>
    </w:p>
    <w:p>
      <w:r>
        <w:t xml:space="preserve">Kirja esitettiin vain tiivistelmänä, kun taas elokuva näytettiin kokonaan, koska _ oli alun perin lyhyempi.</w:t>
      </w:r>
    </w:p>
    <w:p>
      <w:r>
        <w:rPr>
          <w:b/>
        </w:rPr>
        <w:t xml:space="preserve">Tulos</w:t>
      </w:r>
    </w:p>
    <w:p>
      <w:r>
        <w:t xml:space="preserve">yhteenveto</w:t>
      </w:r>
    </w:p>
    <w:p>
      <w:r>
        <w:rPr>
          <w:b/>
        </w:rPr>
        <w:t xml:space="preserve">Esimerkki 0,5429</w:t>
      </w:r>
    </w:p>
    <w:p>
      <w:r>
        <w:t xml:space="preserve">Timmy oli allerginen ananakselle mutta ei banaanille. Ne saivat hänet tuntemaan olonsa kutisevaksi ja epämukavaksi.</w:t>
      </w:r>
    </w:p>
    <w:p>
      <w:r>
        <w:rPr>
          <w:b/>
        </w:rPr>
        <w:t xml:space="preserve">Tulos</w:t>
      </w:r>
    </w:p>
    <w:p>
      <w:r>
        <w:t xml:space="preserve">ananakset</w:t>
      </w:r>
    </w:p>
    <w:p>
      <w:r>
        <w:rPr>
          <w:b/>
        </w:rPr>
        <w:t xml:space="preserve">Esimerkki 0,5430</w:t>
      </w:r>
    </w:p>
    <w:p>
      <w:r>
        <w:t xml:space="preserve">Tiiviste ei estä halkeaman vuotamista, koska _ on liian pieni.</w:t>
      </w:r>
    </w:p>
    <w:p>
      <w:r>
        <w:rPr>
          <w:b/>
        </w:rPr>
        <w:t xml:space="preserve">Tulos</w:t>
      </w:r>
    </w:p>
    <w:p>
      <w:r>
        <w:t xml:space="preserve">caulk</w:t>
      </w:r>
    </w:p>
    <w:p>
      <w:r>
        <w:rPr>
          <w:b/>
        </w:rPr>
        <w:t xml:space="preserve">Esimerkki 0,5431</w:t>
      </w:r>
    </w:p>
    <w:p>
      <w:r>
        <w:t xml:space="preserve">Monicalla oli vatsakipuja, ja hänellä oli reseptilääkkeitä ja käsikauppalääkkeitä. Hän otti _ vaikka se oli kallista.</w:t>
      </w:r>
    </w:p>
    <w:p>
      <w:r>
        <w:rPr>
          <w:b/>
        </w:rPr>
        <w:t xml:space="preserve">Tulos</w:t>
      </w:r>
    </w:p>
    <w:p>
      <w:r>
        <w:t xml:space="preserve">resepti</w:t>
      </w:r>
    </w:p>
    <w:p>
      <w:r>
        <w:rPr>
          <w:b/>
        </w:rPr>
        <w:t xml:space="preserve">Esimerkki 0,5432</w:t>
      </w:r>
    </w:p>
    <w:p>
      <w:r>
        <w:t xml:space="preserve">Diana tykkäsi olla rehellinen ja näki kukkamaisen muumuun henkilön päällä. Hänen mielestään _ oli kaunis.</w:t>
      </w:r>
    </w:p>
    <w:p>
      <w:r>
        <w:rPr>
          <w:b/>
        </w:rPr>
        <w:t xml:space="preserve">Tulos</w:t>
      </w:r>
    </w:p>
    <w:p>
      <w:r>
        <w:t xml:space="preserve">kukka</w:t>
      </w:r>
    </w:p>
    <w:p>
      <w:r>
        <w:rPr>
          <w:b/>
        </w:rPr>
        <w:t xml:space="preserve">Esimerkki 0,5433</w:t>
      </w:r>
    </w:p>
    <w:p>
      <w:r>
        <w:t xml:space="preserve">Naisen silmäkuoppa muuttui mustaksi nopean lyönnin jälkeen, koska _ oli voimakas.</w:t>
      </w:r>
    </w:p>
    <w:p>
      <w:r>
        <w:rPr>
          <w:b/>
        </w:rPr>
        <w:t xml:space="preserve">Tulos</w:t>
      </w:r>
    </w:p>
    <w:p>
      <w:r>
        <w:t xml:space="preserve">rei'itys</w:t>
      </w:r>
    </w:p>
    <w:p>
      <w:r>
        <w:rPr>
          <w:b/>
        </w:rPr>
        <w:t xml:space="preserve">Esimerkki 0,5434</w:t>
      </w:r>
    </w:p>
    <w:p>
      <w:r>
        <w:t xml:space="preserve">Tyttö piti käsikäyttöistä herätyskelloa sekä sähköistä herätyskelloa, koska _ herätyskello oli epäluotettava.</w:t>
      </w:r>
    </w:p>
    <w:p>
      <w:r>
        <w:rPr>
          <w:b/>
        </w:rPr>
        <w:t xml:space="preserve">Tulos</w:t>
      </w:r>
    </w:p>
    <w:p>
      <w:r>
        <w:t xml:space="preserve">sähköinen</w:t>
      </w:r>
    </w:p>
    <w:p>
      <w:r>
        <w:rPr>
          <w:b/>
        </w:rPr>
        <w:t xml:space="preserve">Esimerkki 0,5435</w:t>
      </w:r>
    </w:p>
    <w:p>
      <w:r>
        <w:t xml:space="preserve">Pakana ei koskaan lue Raamattua, mutta lukee noituutta käsittelevän kirjan. Se johtuu siitä, että _ on hänelle tylsää.</w:t>
      </w:r>
    </w:p>
    <w:p>
      <w:r>
        <w:rPr>
          <w:b/>
        </w:rPr>
        <w:t xml:space="preserve">Tulos</w:t>
      </w:r>
    </w:p>
    <w:p>
      <w:r>
        <w:t xml:space="preserve">Raamattu</w:t>
      </w:r>
    </w:p>
    <w:p>
      <w:r>
        <w:rPr>
          <w:b/>
        </w:rPr>
        <w:t xml:space="preserve">Esimerkki 0.5436</w:t>
      </w:r>
    </w:p>
    <w:p>
      <w:r>
        <w:t xml:space="preserve">John kaatui kävellessään jalkakäytävällä ja päätti mennä sen sijaan nurmikolle. _ on liukas.</w:t>
      </w:r>
    </w:p>
    <w:p>
      <w:r>
        <w:rPr>
          <w:b/>
        </w:rPr>
        <w:t xml:space="preserve">Tulos</w:t>
      </w:r>
    </w:p>
    <w:p>
      <w:r>
        <w:t xml:space="preserve">päällyste</w:t>
      </w:r>
    </w:p>
    <w:p>
      <w:r>
        <w:rPr>
          <w:b/>
        </w:rPr>
        <w:t xml:space="preserve">Esimerkki 0.5437</w:t>
      </w:r>
    </w:p>
    <w:p>
      <w:r>
        <w:t xml:space="preserve">Kaukosäätimellä pystyi ohjaamaan televisiota mutta ei stereoita, koska _ oli yhteensopiva television kanssa.</w:t>
      </w:r>
    </w:p>
    <w:p>
      <w:r>
        <w:rPr>
          <w:b/>
        </w:rPr>
        <w:t xml:space="preserve">Tulos</w:t>
      </w:r>
    </w:p>
    <w:p>
      <w:r>
        <w:t xml:space="preserve">TV</w:t>
      </w:r>
    </w:p>
    <w:p>
      <w:r>
        <w:rPr>
          <w:b/>
        </w:rPr>
        <w:t xml:space="preserve">Esimerkki 0,5438</w:t>
      </w:r>
    </w:p>
    <w:p>
      <w:r>
        <w:t xml:space="preserve">Kun hipsteri ripusti villapaitansa hangaariin, se ei mahtunut, koska _ oli liian suuri.</w:t>
      </w:r>
    </w:p>
    <w:p>
      <w:r>
        <w:rPr>
          <w:b/>
        </w:rPr>
        <w:t xml:space="preserve">Tulos</w:t>
      </w:r>
    </w:p>
    <w:p>
      <w:r>
        <w:t xml:space="preserve">halli</w:t>
      </w:r>
    </w:p>
    <w:p>
      <w:r>
        <w:rPr>
          <w:b/>
        </w:rPr>
        <w:t xml:space="preserve">Esimerkki 0,5439</w:t>
      </w:r>
    </w:p>
    <w:p>
      <w:r>
        <w:t xml:space="preserve">Henkilö kävi vessassa enemmän päivällä kuin yöllä, koska virtsarakko oli tyhjempi _ .</w:t>
      </w:r>
    </w:p>
    <w:p>
      <w:r>
        <w:rPr>
          <w:b/>
        </w:rPr>
        <w:t xml:space="preserve">Tulos</w:t>
      </w:r>
    </w:p>
    <w:p>
      <w:r>
        <w:t xml:space="preserve">yö</w:t>
      </w:r>
    </w:p>
    <w:p>
      <w:r>
        <w:rPr>
          <w:b/>
        </w:rPr>
        <w:t xml:space="preserve">Esimerkki 0,5440</w:t>
      </w:r>
    </w:p>
    <w:p>
      <w:r>
        <w:t xml:space="preserve">Viina aiheutti hänen vanhenemisensa aiemmin, mutta jooga teki hänet taas nuoreksi, hän oli kiitollinen siitä, että oli ryhtynyt _ .</w:t>
      </w:r>
    </w:p>
    <w:p>
      <w:r>
        <w:rPr>
          <w:b/>
        </w:rPr>
        <w:t xml:space="preserve">Tulos</w:t>
      </w:r>
    </w:p>
    <w:p>
      <w:r>
        <w:t xml:space="preserve">jooga</w:t>
      </w:r>
    </w:p>
    <w:p>
      <w:r>
        <w:rPr>
          <w:b/>
        </w:rPr>
        <w:t xml:space="preserve">Esimerkki 0,5441</w:t>
      </w:r>
    </w:p>
    <w:p>
      <w:r>
        <w:t xml:space="preserve">Kun vanha leikkuulauta oli hajonnut, hänen oli ostettava uusi, joko muovinen tai puinen leikkuulauta. Hänestä _ oli parempi, koska se oli söpön värinen.</w:t>
      </w:r>
    </w:p>
    <w:p>
      <w:r>
        <w:rPr>
          <w:b/>
        </w:rPr>
        <w:t xml:space="preserve">Tulos</w:t>
      </w:r>
    </w:p>
    <w:p>
      <w:r>
        <w:t xml:space="preserve">muovi</w:t>
      </w:r>
    </w:p>
    <w:p>
      <w:r>
        <w:rPr>
          <w:b/>
        </w:rPr>
        <w:t xml:space="preserve">Esimerkki 0,5442</w:t>
      </w:r>
    </w:p>
    <w:p>
      <w:r>
        <w:t xml:space="preserve">Häävieraat saattoivat valita palan kakkua tai hedelmiä.  Useimmat valitsivat _, koska se on terveellisempää.</w:t>
      </w:r>
    </w:p>
    <w:p>
      <w:r>
        <w:rPr>
          <w:b/>
        </w:rPr>
        <w:t xml:space="preserve">Tulos</w:t>
      </w:r>
    </w:p>
    <w:p>
      <w:r>
        <w:t xml:space="preserve">hedelmät</w:t>
      </w:r>
    </w:p>
    <w:p>
      <w:r>
        <w:rPr>
          <w:b/>
        </w:rPr>
        <w:t xml:space="preserve">Esimerkki 0,5443</w:t>
      </w:r>
    </w:p>
    <w:p>
      <w:r>
        <w:t xml:space="preserve">Jim päätti opetella tangoa foxtrotin sijaan, koska hänestä _:n liikkeet olivat suljetumpia, eikä hänellä ollut paljon tilaa huoneessa.</w:t>
      </w:r>
    </w:p>
    <w:p>
      <w:r>
        <w:rPr>
          <w:b/>
        </w:rPr>
        <w:t xml:space="preserve">Tulos</w:t>
      </w:r>
    </w:p>
    <w:p>
      <w:r>
        <w:t xml:space="preserve">Tango</w:t>
      </w:r>
    </w:p>
    <w:p>
      <w:r>
        <w:rPr>
          <w:b/>
        </w:rPr>
        <w:t xml:space="preserve">Esimerkki 0,5444</w:t>
      </w:r>
    </w:p>
    <w:p>
      <w:r>
        <w:t xml:space="preserve">Jill ei pystynyt lopettamaan puhettaan seminaarissa hänelle annetussa ajassa, koska _ on lyhyt.</w:t>
      </w:r>
    </w:p>
    <w:p>
      <w:r>
        <w:rPr>
          <w:b/>
        </w:rPr>
        <w:t xml:space="preserve">Tulos</w:t>
      </w:r>
    </w:p>
    <w:p>
      <w:r>
        <w:t xml:space="preserve">aika</w:t>
      </w:r>
    </w:p>
    <w:p>
      <w:r>
        <w:rPr>
          <w:b/>
        </w:rPr>
        <w:t xml:space="preserve">Esimerkki 0,5445</w:t>
      </w:r>
    </w:p>
    <w:p>
      <w:r>
        <w:t xml:space="preserve">Connor kamppailee taloudellisesti kerättyään velkaa pienituloisessa työssä, joten hän ei voi enää saada lainaa, koska _ on alhainen.</w:t>
      </w:r>
    </w:p>
    <w:p>
      <w:r>
        <w:rPr>
          <w:b/>
        </w:rPr>
        <w:t xml:space="preserve">Tulos</w:t>
      </w:r>
    </w:p>
    <w:p>
      <w:r>
        <w:t xml:space="preserve">tulot</w:t>
      </w:r>
    </w:p>
    <w:p>
      <w:r>
        <w:rPr>
          <w:b/>
        </w:rPr>
        <w:t xml:space="preserve">Esimerkki 0,5446</w:t>
      </w:r>
    </w:p>
    <w:p>
      <w:r>
        <w:t xml:space="preserve">Koska kissa ei pitänyt kovista äänistä, lemmikki juoksi kylpyhuoneesta makuuhuoneeseen, koska _ oli hiljaista.</w:t>
      </w:r>
    </w:p>
    <w:p>
      <w:r>
        <w:rPr>
          <w:b/>
        </w:rPr>
        <w:t xml:space="preserve">Tulos</w:t>
      </w:r>
    </w:p>
    <w:p>
      <w:r>
        <w:t xml:space="preserve">makuuhuone</w:t>
      </w:r>
    </w:p>
    <w:p>
      <w:r>
        <w:rPr>
          <w:b/>
        </w:rPr>
        <w:t xml:space="preserve">Esimerkki 0,5447</w:t>
      </w:r>
    </w:p>
    <w:p>
      <w:r>
        <w:t xml:space="preserve">Frank halusi lihoa, koska hän söi vähän epäterveellisiä ruokia ja liian vähän terveellisiä ruokia. Hän halusi oppia vastustamaan kiusausta ja syömään _ .</w:t>
      </w:r>
    </w:p>
    <w:p>
      <w:r>
        <w:rPr>
          <w:b/>
        </w:rPr>
        <w:t xml:space="preserve">Tulos</w:t>
      </w:r>
    </w:p>
    <w:p>
      <w:r>
        <w:t xml:space="preserve">terveelliset elintarvikkeet</w:t>
      </w:r>
    </w:p>
    <w:p>
      <w:r>
        <w:rPr>
          <w:b/>
        </w:rPr>
        <w:t xml:space="preserve">Esimerkki 0,5448</w:t>
      </w:r>
    </w:p>
    <w:p>
      <w:r>
        <w:t xml:space="preserve">En muista matkaa Afrikkaan toisin kuin matkaa Fidžille, koska siitä on jo kauan aikaa.</w:t>
      </w:r>
    </w:p>
    <w:p>
      <w:r>
        <w:rPr>
          <w:b/>
        </w:rPr>
        <w:t xml:space="preserve">Tulos</w:t>
      </w:r>
    </w:p>
    <w:p>
      <w:r>
        <w:t xml:space="preserve">matka</w:t>
      </w:r>
    </w:p>
    <w:p>
      <w:r>
        <w:rPr>
          <w:b/>
        </w:rPr>
        <w:t xml:space="preserve">Esimerkki 0,5449</w:t>
      </w:r>
    </w:p>
    <w:p>
      <w:r>
        <w:t xml:space="preserve">Noutopöydässä oli lihapöytä ja kasvispöytä, ja Rudy lähestyi _-pöytää, koska hän oli kasvissyöjä.</w:t>
      </w:r>
    </w:p>
    <w:p>
      <w:r>
        <w:rPr>
          <w:b/>
        </w:rPr>
        <w:t xml:space="preserve">Tulos</w:t>
      </w:r>
    </w:p>
    <w:p>
      <w:r>
        <w:t xml:space="preserve">vihannekset</w:t>
      </w:r>
    </w:p>
    <w:p>
      <w:r>
        <w:rPr>
          <w:b/>
        </w:rPr>
        <w:t xml:space="preserve">Esimerkki 0,5450</w:t>
      </w:r>
    </w:p>
    <w:p>
      <w:r>
        <w:t xml:space="preserve">Hän päätti käyttää mieluummin saappaita kuin lenkkareita, koska _ saappaat pitivät jalat kuivina sateessa.</w:t>
      </w:r>
    </w:p>
    <w:p>
      <w:r>
        <w:rPr>
          <w:b/>
        </w:rPr>
        <w:t xml:space="preserve">Tulos</w:t>
      </w:r>
    </w:p>
    <w:p>
      <w:r>
        <w:t xml:space="preserve">saappaat</w:t>
      </w:r>
    </w:p>
    <w:p>
      <w:r>
        <w:rPr>
          <w:b/>
        </w:rPr>
        <w:t xml:space="preserve">Esimerkki 0,5451</w:t>
      </w:r>
    </w:p>
    <w:p>
      <w:r>
        <w:t xml:space="preserve">Hän ei halunnut laskea, kuinka paljon auto maksaisi skootterin sijasta, koska _ oli kallis.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0,5452</w:t>
      </w:r>
    </w:p>
    <w:p>
      <w:r>
        <w:t xml:space="preserve">Jasonilla oli jo golfpallo, joten hän päätti ostaa sen sijaan golfmailan, koska _ on vähemmän tärkeä hänen taitojensa kannalta.</w:t>
      </w:r>
    </w:p>
    <w:p>
      <w:r>
        <w:rPr>
          <w:b/>
        </w:rPr>
        <w:t xml:space="preserve">Tulos</w:t>
      </w:r>
    </w:p>
    <w:p>
      <w:r>
        <w:t xml:space="preserve">golfpallo</w:t>
      </w:r>
    </w:p>
    <w:p>
      <w:r>
        <w:rPr>
          <w:b/>
        </w:rPr>
        <w:t xml:space="preserve">Esimerkki 0,5453</w:t>
      </w:r>
    </w:p>
    <w:p>
      <w:r>
        <w:t xml:space="preserve">Se oli erittäin mielenkiintoinen ajatus laittaa työpöytä työhuoneeseen, mutta _ oli liian suuri.</w:t>
      </w:r>
    </w:p>
    <w:p>
      <w:r>
        <w:rPr>
          <w:b/>
        </w:rPr>
        <w:t xml:space="preserve">Tulos</w:t>
      </w:r>
    </w:p>
    <w:p>
      <w:r>
        <w:t xml:space="preserve">pöytä</w:t>
      </w:r>
    </w:p>
    <w:p>
      <w:r>
        <w:rPr>
          <w:b/>
        </w:rPr>
        <w:t xml:space="preserve">Esimerkki 0,5454</w:t>
      </w:r>
    </w:p>
    <w:p>
      <w:r>
        <w:t xml:space="preserve">Todd valitsi työpaikan toimistosta kaupan sijaan, koska se oli helpompaa työtä.</w:t>
      </w:r>
    </w:p>
    <w:p>
      <w:r>
        <w:rPr>
          <w:b/>
        </w:rPr>
        <w:t xml:space="preserve">Tulos</w:t>
      </w:r>
    </w:p>
    <w:p>
      <w:r>
        <w:t xml:space="preserve">toimisto</w:t>
      </w:r>
    </w:p>
    <w:p>
      <w:r>
        <w:rPr>
          <w:b/>
        </w:rPr>
        <w:t xml:space="preserve">Esimerkki 0,5455</w:t>
      </w:r>
    </w:p>
    <w:p>
      <w:r>
        <w:t xml:space="preserve">John nukkui pienemmässä sängyssä, mutta Joan nukkui isommassa, koska Johnin mielestä se oli mukavampi.</w:t>
      </w:r>
    </w:p>
    <w:p>
      <w:r>
        <w:rPr>
          <w:b/>
        </w:rPr>
        <w:t xml:space="preserve">Tulos</w:t>
      </w:r>
    </w:p>
    <w:p>
      <w:r>
        <w:t xml:space="preserve">pienempi</w:t>
      </w:r>
    </w:p>
    <w:p>
      <w:r>
        <w:rPr>
          <w:b/>
        </w:rPr>
        <w:t xml:space="preserve">Esimerkki 0,5456</w:t>
      </w:r>
    </w:p>
    <w:p>
      <w:r>
        <w:t xml:space="preserve">Kerättyä hiekkaa ei voitu täyttää vain kahteen ämpäriin, koska _ on liian paljon.</w:t>
      </w:r>
    </w:p>
    <w:p>
      <w:r>
        <w:rPr>
          <w:b/>
        </w:rPr>
        <w:t xml:space="preserve">Tulos</w:t>
      </w:r>
    </w:p>
    <w:p>
      <w:r>
        <w:t xml:space="preserve">hiekka</w:t>
      </w:r>
    </w:p>
    <w:p>
      <w:r>
        <w:rPr>
          <w:b/>
        </w:rPr>
        <w:t xml:space="preserve">Esimerkki 0,5457</w:t>
      </w:r>
    </w:p>
    <w:p>
      <w:r>
        <w:t xml:space="preserve">Pojan oli hiiviskeltävä toimistoon mutta ei ravintolaan, koska hän oli töissä _ .</w:t>
      </w:r>
    </w:p>
    <w:p>
      <w:r>
        <w:rPr>
          <w:b/>
        </w:rPr>
        <w:t xml:space="preserve">Tulos</w:t>
      </w:r>
    </w:p>
    <w:p>
      <w:r>
        <w:t xml:space="preserve">ravintola</w:t>
      </w:r>
    </w:p>
    <w:p>
      <w:r>
        <w:rPr>
          <w:b/>
        </w:rPr>
        <w:t xml:space="preserve">Esimerkki 0,5458</w:t>
      </w:r>
    </w:p>
    <w:p>
      <w:r>
        <w:t xml:space="preserve">Vanhemmat päättivät laiminlyödä lapsensa sen jälkeen, kun tämä oli varastanut suklaata, koska _ oli perusteeton.</w:t>
      </w:r>
    </w:p>
    <w:p>
      <w:r>
        <w:rPr>
          <w:b/>
        </w:rPr>
        <w:t xml:space="preserve">Tulos</w:t>
      </w:r>
    </w:p>
    <w:p>
      <w:r>
        <w:t xml:space="preserve">varastaminen</w:t>
      </w:r>
    </w:p>
    <w:p>
      <w:r>
        <w:rPr>
          <w:b/>
        </w:rPr>
        <w:t xml:space="preserve">Esimerkki 0.5459</w:t>
      </w:r>
    </w:p>
    <w:p>
      <w:r>
        <w:t xml:space="preserve">Insinööri loi robotteja korvaamaan algoritmit palapelin ratkaisemisessa. _ eivät olleet tarpeeksi kehittyneitä.</w:t>
      </w:r>
    </w:p>
    <w:p>
      <w:r>
        <w:rPr>
          <w:b/>
        </w:rPr>
        <w:t xml:space="preserve">Tulos</w:t>
      </w:r>
    </w:p>
    <w:p>
      <w:r>
        <w:t xml:space="preserve">algoritmit</w:t>
      </w:r>
    </w:p>
    <w:p>
      <w:r>
        <w:rPr>
          <w:b/>
        </w:rPr>
        <w:t xml:space="preserve">Esimerkki 0,5460</w:t>
      </w:r>
    </w:p>
    <w:p>
      <w:r>
        <w:t xml:space="preserve">Joey osti hamstereita käsittelevän kirjan saadakseen lisää tietoa hamstereiden kasvaimista, mutta se oli puutteellinen.</w:t>
      </w:r>
    </w:p>
    <w:p>
      <w:r>
        <w:rPr>
          <w:b/>
        </w:rPr>
        <w:t xml:space="preserve">Tulos</w:t>
      </w:r>
    </w:p>
    <w:p>
      <w:r>
        <w:t xml:space="preserve">tiedot</w:t>
      </w:r>
    </w:p>
    <w:p>
      <w:r>
        <w:rPr>
          <w:b/>
        </w:rPr>
        <w:t xml:space="preserve">Esimerkki 0,5461</w:t>
      </w:r>
    </w:p>
    <w:p>
      <w:r>
        <w:t xml:space="preserve">Karenin ajatukset armeijasta ovat vähemmän miellyttäviä kuin hänen mielipiteensä laivastosta. _ on hänen mielestään mitätön.</w:t>
      </w:r>
    </w:p>
    <w:p>
      <w:r>
        <w:rPr>
          <w:b/>
        </w:rPr>
        <w:t xml:space="preserve">Tulos</w:t>
      </w:r>
    </w:p>
    <w:p>
      <w:r>
        <w:t xml:space="preserve">armeija</w:t>
      </w:r>
    </w:p>
    <w:p>
      <w:r>
        <w:rPr>
          <w:b/>
        </w:rPr>
        <w:t xml:space="preserve">Esimerkki 0,5462</w:t>
      </w:r>
    </w:p>
    <w:p>
      <w:r>
        <w:t xml:space="preserve">Mies riisui toppinsa ja puki t-paidan päälleen, koska _ oli tuore.</w:t>
      </w:r>
    </w:p>
    <w:p>
      <w:r>
        <w:rPr>
          <w:b/>
        </w:rPr>
        <w:t xml:space="preserve">Tulos</w:t>
      </w:r>
    </w:p>
    <w:p>
      <w:r>
        <w:t xml:space="preserve">T-paita</w:t>
      </w:r>
    </w:p>
    <w:p>
      <w:r>
        <w:rPr>
          <w:b/>
        </w:rPr>
        <w:t xml:space="preserve">Esimerkki 0,5463</w:t>
      </w:r>
    </w:p>
    <w:p>
      <w:r>
        <w:t xml:space="preserve">Koska mies pelkäsi korkeita paikkoja, hän siirtyi portaista tasanteelle, koska se oli matalampi.</w:t>
      </w:r>
    </w:p>
    <w:p>
      <w:r>
        <w:rPr>
          <w:b/>
        </w:rPr>
        <w:t xml:space="preserve">Tulos</w:t>
      </w:r>
    </w:p>
    <w:p>
      <w:r>
        <w:t xml:space="preserve">foorumi</w:t>
      </w:r>
    </w:p>
    <w:p>
      <w:r>
        <w:rPr>
          <w:b/>
        </w:rPr>
        <w:t xml:space="preserve">Esimerkki 0,5464</w:t>
      </w:r>
    </w:p>
    <w:p>
      <w:r>
        <w:t xml:space="preserve">Teresa yritti avata valkoista kirjekuorta käsin oikealla etusormellaan, mutta se oli läpäisemätön, joten Teresa pyysi äidiltä apua.</w:t>
      </w:r>
    </w:p>
    <w:p>
      <w:r>
        <w:rPr>
          <w:b/>
        </w:rPr>
        <w:t xml:space="preserve">Tulos</w:t>
      </w:r>
    </w:p>
    <w:p>
      <w:r>
        <w:t xml:space="preserve">kirjekuori</w:t>
      </w:r>
    </w:p>
    <w:p>
      <w:r>
        <w:rPr>
          <w:b/>
        </w:rPr>
        <w:t xml:space="preserve">Esimerkki 0,5465</w:t>
      </w:r>
    </w:p>
    <w:p>
      <w:r>
        <w:t xml:space="preserve">Mike yritti laittaa hihnaa koiran kaulan ympärille, mutta se oli liian iso.</w:t>
      </w:r>
    </w:p>
    <w:p>
      <w:r>
        <w:rPr>
          <w:b/>
        </w:rPr>
        <w:t xml:space="preserve">Tulos</w:t>
      </w:r>
    </w:p>
    <w:p>
      <w:r>
        <w:t xml:space="preserve">kaula</w:t>
      </w:r>
    </w:p>
    <w:p>
      <w:r>
        <w:rPr>
          <w:b/>
        </w:rPr>
        <w:t xml:space="preserve">Esimerkki 0,5466</w:t>
      </w:r>
    </w:p>
    <w:p>
      <w:r>
        <w:t xml:space="preserve">Kansallisen kriisin aikana meiltä loppui ruoka jaettavaksi toisin kuin vesipullo, koska _ oli pilaantunut.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0,5467</w:t>
      </w:r>
    </w:p>
    <w:p>
      <w:r>
        <w:t xml:space="preserve">Kouluttaja päätti opettaa mieluummin peruskoulussa kuin lukiossa, koska oppilaat olivat vanhempia peruskoulussa _ .</w:t>
      </w:r>
    </w:p>
    <w:p>
      <w:r>
        <w:rPr>
          <w:b/>
        </w:rPr>
        <w:t xml:space="preserve">Tulos</w:t>
      </w:r>
    </w:p>
    <w:p>
      <w:r>
        <w:t xml:space="preserve">lukio</w:t>
      </w:r>
    </w:p>
    <w:p>
      <w:r>
        <w:rPr>
          <w:b/>
        </w:rPr>
        <w:t xml:space="preserve">Esimerkki 0,5468</w:t>
      </w:r>
    </w:p>
    <w:p>
      <w:r>
        <w:t xml:space="preserve">On tärkeää käyttää aurinkovoidetta kasvojen ja olkapäiden iholla. _ polttaa, jos et käytä paitaa.</w:t>
      </w:r>
    </w:p>
    <w:p>
      <w:r>
        <w:rPr>
          <w:b/>
        </w:rPr>
        <w:t xml:space="preserve">Tulos</w:t>
      </w:r>
    </w:p>
    <w:p>
      <w:r>
        <w:t xml:space="preserve">olkapäät</w:t>
      </w:r>
    </w:p>
    <w:p>
      <w:r>
        <w:rPr>
          <w:b/>
        </w:rPr>
        <w:t xml:space="preserve">Esimerkki 0,5469</w:t>
      </w:r>
    </w:p>
    <w:p>
      <w:r>
        <w:t xml:space="preserve">Suolakide kasvoi tasaisella nopeudella laboratoriossa toisin kuin litiumkide, koska _ ' perusta oli terve.</w:t>
      </w:r>
    </w:p>
    <w:p>
      <w:r>
        <w:rPr>
          <w:b/>
        </w:rPr>
        <w:t xml:space="preserve">Tulos</w:t>
      </w:r>
    </w:p>
    <w:p>
      <w:r>
        <w:t xml:space="preserve">suolakristalli</w:t>
      </w:r>
    </w:p>
    <w:p>
      <w:r>
        <w:rPr>
          <w:b/>
        </w:rPr>
        <w:t xml:space="preserve">Esimerkki 0,5470</w:t>
      </w:r>
    </w:p>
    <w:p>
      <w:r>
        <w:t xml:space="preserve">Gina opetti minut mielellään tanssimaan stripteasea ja polkaa. Hänen mielestään _ on liian korni.</w:t>
      </w:r>
    </w:p>
    <w:p>
      <w:r>
        <w:rPr>
          <w:b/>
        </w:rPr>
        <w:t xml:space="preserve">Tulos</w:t>
      </w:r>
    </w:p>
    <w:p>
      <w:r>
        <w:t xml:space="preserve">polkka</w:t>
      </w:r>
    </w:p>
    <w:p>
      <w:r>
        <w:rPr>
          <w:b/>
        </w:rPr>
        <w:t xml:space="preserve">Esimerkki 0,5471</w:t>
      </w:r>
    </w:p>
    <w:p>
      <w:r>
        <w:t xml:space="preserve">Pannukakun lämmittäminen mikroaaltouunissa kesti kauemmin kuin makkaran, koska _ oli kypsennetty.</w:t>
      </w:r>
    </w:p>
    <w:p>
      <w:r>
        <w:rPr>
          <w:b/>
        </w:rPr>
        <w:t xml:space="preserve">Tulos</w:t>
      </w:r>
    </w:p>
    <w:p>
      <w:r>
        <w:t xml:space="preserve">makkara</w:t>
      </w:r>
    </w:p>
    <w:p>
      <w:r>
        <w:rPr>
          <w:b/>
        </w:rPr>
        <w:t xml:space="preserve">Esimerkki 0,5472</w:t>
      </w:r>
    </w:p>
    <w:p>
      <w:r>
        <w:t xml:space="preserve">Koulu päätti järjestää messut turnauksen sijasta, koska messut eivät sopineet sen tiloihin.</w:t>
      </w:r>
    </w:p>
    <w:p>
      <w:r>
        <w:rPr>
          <w:b/>
        </w:rPr>
        <w:t xml:space="preserve">Tulos</w:t>
      </w:r>
    </w:p>
    <w:p>
      <w:r>
        <w:t xml:space="preserve">turnaus</w:t>
      </w:r>
    </w:p>
    <w:p>
      <w:r>
        <w:rPr>
          <w:b/>
        </w:rPr>
        <w:t xml:space="preserve">Esimerkki 0,5473</w:t>
      </w:r>
    </w:p>
    <w:p>
      <w:r>
        <w:t xml:space="preserve">Kokeilin saappaita enkä osannut päättää nahan ja kumin välillä.  Oli kuivaa, joten valitsin _ saappaat.</w:t>
      </w:r>
    </w:p>
    <w:p>
      <w:r>
        <w:rPr>
          <w:b/>
        </w:rPr>
        <w:t xml:space="preserve">Tulos</w:t>
      </w:r>
    </w:p>
    <w:p>
      <w:r>
        <w:t xml:space="preserve">nahka</w:t>
      </w:r>
    </w:p>
    <w:p>
      <w:r>
        <w:rPr>
          <w:b/>
        </w:rPr>
        <w:t xml:space="preserve">Esimerkki 0,5474</w:t>
      </w:r>
    </w:p>
    <w:p>
      <w:r>
        <w:t xml:space="preserve">Mies söi keksin mutta ei kakkua, mutta _ oli kuitenkin maapähkinöitä ja hän oli allerginen.</w:t>
      </w:r>
    </w:p>
    <w:p>
      <w:r>
        <w:rPr>
          <w:b/>
        </w:rPr>
        <w:t xml:space="preserve">Tulos</w:t>
      </w:r>
    </w:p>
    <w:p>
      <w:r>
        <w:t xml:space="preserve">eväste</w:t>
      </w:r>
    </w:p>
    <w:p>
      <w:r>
        <w:rPr>
          <w:b/>
        </w:rPr>
        <w:t xml:space="preserve">Esimerkki 0,5475</w:t>
      </w:r>
    </w:p>
    <w:p>
      <w:r>
        <w:t xml:space="preserve">Ilmassa oleva hajuvesi ärsytti Barryn kurkkua, joten hän käytti kotona ilmankostutinta, koska se sai hänen kurkkunsa kipeäksi.</w:t>
      </w:r>
    </w:p>
    <w:p>
      <w:r>
        <w:rPr>
          <w:b/>
        </w:rPr>
        <w:t xml:space="preserve">Tulos</w:t>
      </w:r>
    </w:p>
    <w:p>
      <w:r>
        <w:t xml:space="preserve">hajuvesi</w:t>
      </w:r>
    </w:p>
    <w:p>
      <w:r>
        <w:rPr>
          <w:b/>
        </w:rPr>
        <w:t xml:space="preserve">Esimerkki 0,5476</w:t>
      </w:r>
    </w:p>
    <w:p>
      <w:r>
        <w:t xml:space="preserve">Luulin, että laitoin kakkuun sokeria tehdäkseni siitä makean, mutta en laittanutkaan, koska _ oli itse asiassa suolaista.</w:t>
      </w:r>
    </w:p>
    <w:p>
      <w:r>
        <w:rPr>
          <w:b/>
        </w:rPr>
        <w:t xml:space="preserve">Tulos</w:t>
      </w:r>
    </w:p>
    <w:p>
      <w:r>
        <w:t xml:space="preserve">kakku</w:t>
      </w:r>
    </w:p>
    <w:p>
      <w:r>
        <w:rPr>
          <w:b/>
        </w:rPr>
        <w:t xml:space="preserve">Esimerkki 0,5477</w:t>
      </w:r>
    </w:p>
    <w:p>
      <w:r>
        <w:t xml:space="preserve">Nuori tyttö laittoi huulipunaa säiliöstä huulilleen, kunnes säiliö oli tyhjä.</w:t>
      </w:r>
    </w:p>
    <w:p>
      <w:r>
        <w:rPr>
          <w:b/>
        </w:rPr>
        <w:t xml:space="preserve">Tulos</w:t>
      </w:r>
    </w:p>
    <w:p>
      <w:r>
        <w:t xml:space="preserve">kontti</w:t>
      </w:r>
    </w:p>
    <w:p>
      <w:r>
        <w:rPr>
          <w:b/>
        </w:rPr>
        <w:t xml:space="preserve">Esimerkki 0,5478</w:t>
      </w:r>
    </w:p>
    <w:p>
      <w:r>
        <w:t xml:space="preserve">Hänen neuleopettajansa antoi hänelle mallit joko sukan tai villapaidan tekemistä varten, mutta _ oli paljon helpompaa.</w:t>
      </w:r>
    </w:p>
    <w:p>
      <w:r>
        <w:rPr>
          <w:b/>
        </w:rPr>
        <w:t xml:space="preserve">Tulos</w:t>
      </w:r>
    </w:p>
    <w:p>
      <w:r>
        <w:t xml:space="preserve">sukat</w:t>
      </w:r>
    </w:p>
    <w:p>
      <w:r>
        <w:rPr>
          <w:b/>
        </w:rPr>
        <w:t xml:space="preserve">Esimerkki 0,5479</w:t>
      </w:r>
    </w:p>
    <w:p>
      <w:r>
        <w:t xml:space="preserve">Korjaaja totesi, että äkillisen kauhean sään vuoksi onnettomuus ei ollut kuljettajan syy, eikä onnettomuutta olisi voitu estää.</w:t>
      </w:r>
    </w:p>
    <w:p>
      <w:r>
        <w:rPr>
          <w:b/>
        </w:rPr>
        <w:t xml:space="preserve">Tulos</w:t>
      </w:r>
    </w:p>
    <w:p>
      <w:r>
        <w:t xml:space="preserve">onnettomuus</w:t>
      </w:r>
    </w:p>
    <w:p>
      <w:r>
        <w:rPr>
          <w:b/>
        </w:rPr>
        <w:t xml:space="preserve">Esimerkki 0.5480</w:t>
      </w:r>
    </w:p>
    <w:p>
      <w:r>
        <w:t xml:space="preserve">John ei voi tyhjentää huppua korista pesukoneeseen, koska _ on iso.</w:t>
      </w:r>
    </w:p>
    <w:p>
      <w:r>
        <w:rPr>
          <w:b/>
        </w:rPr>
        <w:t xml:space="preserve">Tulos</w:t>
      </w:r>
    </w:p>
    <w:p>
      <w:r>
        <w:t xml:space="preserve">kori</w:t>
      </w:r>
    </w:p>
    <w:p>
      <w:r>
        <w:rPr>
          <w:b/>
        </w:rPr>
        <w:t xml:space="preserve">Esimerkki 0,5481</w:t>
      </w:r>
    </w:p>
    <w:p>
      <w:r>
        <w:t xml:space="preserve">Ämpärissä olevaa tahraa ei voinut puhdistaa harjalla, koska _ on sitkeää.</w:t>
      </w:r>
    </w:p>
    <w:p>
      <w:r>
        <w:rPr>
          <w:b/>
        </w:rPr>
        <w:t xml:space="preserve">Tulos</w:t>
      </w:r>
    </w:p>
    <w:p>
      <w:r>
        <w:t xml:space="preserve">tahra</w:t>
      </w:r>
    </w:p>
    <w:p>
      <w:r>
        <w:rPr>
          <w:b/>
        </w:rPr>
        <w:t xml:space="preserve">Esimerkki 0,5482</w:t>
      </w:r>
    </w:p>
    <w:p>
      <w:r>
        <w:t xml:space="preserve">Laitoimme kasvin ruukkuun sen sijaan, että olisimme istuttaneet sen ulkona maahan, ja tämä johtui siitä, että _ oli sopimaton.</w:t>
      </w:r>
    </w:p>
    <w:p>
      <w:r>
        <w:rPr>
          <w:b/>
        </w:rPr>
        <w:t xml:space="preserve">Tulos</w:t>
      </w:r>
    </w:p>
    <w:p>
      <w:r>
        <w:t xml:space="preserve">maa</w:t>
      </w:r>
    </w:p>
    <w:p>
      <w:r>
        <w:rPr>
          <w:b/>
        </w:rPr>
        <w:t xml:space="preserve">Esimerkki 0,5483</w:t>
      </w:r>
    </w:p>
    <w:p>
      <w:r>
        <w:t xml:space="preserve">Konferenssissa jaettiin kynien sijasta ilmaisia tabletteja. _ oli helpompi hankkia.</w:t>
      </w:r>
    </w:p>
    <w:p>
      <w:r>
        <w:rPr>
          <w:b/>
        </w:rPr>
        <w:t xml:space="preserve">Tulos</w:t>
      </w:r>
    </w:p>
    <w:p>
      <w:r>
        <w:t xml:space="preserve">tabletit</w:t>
      </w:r>
    </w:p>
    <w:p>
      <w:r>
        <w:rPr>
          <w:b/>
        </w:rPr>
        <w:t xml:space="preserve">Esimerkki 0,5484</w:t>
      </w:r>
    </w:p>
    <w:p>
      <w:r>
        <w:t xml:space="preserve">Työmiehet veivät homehtuneen maton ulos talosta ja heittivät sen roskikseen, kunnes _ oli täynnä.</w:t>
      </w:r>
    </w:p>
    <w:p>
      <w:r>
        <w:rPr>
          <w:b/>
        </w:rPr>
        <w:t xml:space="preserve">Tulos</w:t>
      </w:r>
    </w:p>
    <w:p>
      <w:r>
        <w:t xml:space="preserve">roskakori</w:t>
      </w:r>
    </w:p>
    <w:p>
      <w:r>
        <w:rPr>
          <w:b/>
        </w:rPr>
        <w:t xml:space="preserve">Esimerkki 0,5485</w:t>
      </w:r>
    </w:p>
    <w:p>
      <w:r>
        <w:t xml:space="preserve">Saimme aikaan sovinnon yhtiön kanssa, mutta tuomioistuin esti sen.  _ oli vain joustavampi asioissaan.</w:t>
      </w:r>
    </w:p>
    <w:p>
      <w:r>
        <w:rPr>
          <w:b/>
        </w:rPr>
        <w:t xml:space="preserve">Tulos</w:t>
      </w:r>
    </w:p>
    <w:p>
      <w:r>
        <w:t xml:space="preserve">yritys</w:t>
      </w:r>
    </w:p>
    <w:p>
      <w:r>
        <w:rPr>
          <w:b/>
        </w:rPr>
        <w:t xml:space="preserve">Esimerkki 0.5486</w:t>
      </w:r>
    </w:p>
    <w:p>
      <w:r>
        <w:t xml:space="preserve">Suhteeni tyttöystävääni oli parempi kuin ystäväni avioliitto, koska _ oli yksipuolinen.</w:t>
      </w:r>
    </w:p>
    <w:p>
      <w:r>
        <w:rPr>
          <w:b/>
        </w:rPr>
        <w:t xml:space="preserve">Tulos</w:t>
      </w:r>
    </w:p>
    <w:p>
      <w:r>
        <w:t xml:space="preserve">avioliitto</w:t>
      </w:r>
    </w:p>
    <w:p>
      <w:r>
        <w:rPr>
          <w:b/>
        </w:rPr>
        <w:t xml:space="preserve">Esimerkki 0,5487</w:t>
      </w:r>
    </w:p>
    <w:p>
      <w:r>
        <w:t xml:space="preserve">Haluan näyttää tytölle, että minulla on itseluottamusta. Pitäisikö minun suudella häntä tai pitää häntä kädestä? _ olisi aggressiivinen.</w:t>
      </w:r>
    </w:p>
    <w:p>
      <w:r>
        <w:rPr>
          <w:b/>
        </w:rPr>
        <w:t xml:space="preserve">Tulos</w:t>
      </w:r>
    </w:p>
    <w:p>
      <w:r>
        <w:t xml:space="preserve">suudelma</w:t>
      </w:r>
    </w:p>
    <w:p>
      <w:r>
        <w:rPr>
          <w:b/>
        </w:rPr>
        <w:t xml:space="preserve">Esimerkki 0,5488</w:t>
      </w:r>
    </w:p>
    <w:p>
      <w:r>
        <w:t xml:space="preserve">Jättimäinen hampurilainen laitettiin mikroaaltouuniin tiskille, koska _ oli kuuma.</w:t>
      </w:r>
    </w:p>
    <w:p>
      <w:r>
        <w:rPr>
          <w:b/>
        </w:rPr>
        <w:t xml:space="preserve">Tulos</w:t>
      </w:r>
    </w:p>
    <w:p>
      <w:r>
        <w:t xml:space="preserve">mikroaaltouuni</w:t>
      </w:r>
    </w:p>
    <w:p>
      <w:r>
        <w:rPr>
          <w:b/>
        </w:rPr>
        <w:t xml:space="preserve">Esimerkki 0,5489</w:t>
      </w:r>
    </w:p>
    <w:p>
      <w:r>
        <w:t xml:space="preserve">Ana huomasi kiivien muodon ja kuoren perusteella, että ne eivät olleet kypsiä. Ne eivät olleet kypsiä, koska ne olivat liian kovia.</w:t>
      </w:r>
    </w:p>
    <w:p>
      <w:r>
        <w:rPr>
          <w:b/>
        </w:rPr>
        <w:t xml:space="preserve">Tulos</w:t>
      </w:r>
    </w:p>
    <w:p>
      <w:r>
        <w:t xml:space="preserve">muoto</w:t>
      </w:r>
    </w:p>
    <w:p>
      <w:r>
        <w:rPr>
          <w:b/>
        </w:rPr>
        <w:t xml:space="preserve">Esimerkki 0,5490</w:t>
      </w:r>
    </w:p>
    <w:p>
      <w:r>
        <w:t xml:space="preserve">James ei pysty nostamaan käsipainoa kuntosalilla, ja hän päätti nostaa sen sijaan käsipainoa. _ on painavampi.</w:t>
      </w:r>
    </w:p>
    <w:p>
      <w:r>
        <w:rPr>
          <w:b/>
        </w:rPr>
        <w:t xml:space="preserve">Tulos</w:t>
      </w:r>
    </w:p>
    <w:p>
      <w:r>
        <w:t xml:space="preserve">barbell</w:t>
      </w:r>
    </w:p>
    <w:p>
      <w:r>
        <w:rPr>
          <w:b/>
        </w:rPr>
        <w:t xml:space="preserve">Esimerkki 0,5491</w:t>
      </w:r>
    </w:p>
    <w:p>
      <w:r>
        <w:t xml:space="preserve">Tein pöytävarauksen illalliselle unohdettuani, että minulla oli myöhäinen kokous, mutta pääsin silti paikalle, koska _ oli lyhennetty.</w:t>
      </w:r>
    </w:p>
    <w:p>
      <w:r>
        <w:rPr>
          <w:b/>
        </w:rPr>
        <w:t xml:space="preserve">Tulos</w:t>
      </w:r>
    </w:p>
    <w:p>
      <w:r>
        <w:t xml:space="preserve">kokous</w:t>
      </w:r>
    </w:p>
    <w:p>
      <w:r>
        <w:rPr>
          <w:b/>
        </w:rPr>
        <w:t xml:space="preserve">Esimerkki 0,5492</w:t>
      </w:r>
    </w:p>
    <w:p>
      <w:r>
        <w:t xml:space="preserve">Jesse rakensi takapihalleen bocciapallokentän, mutta ei kartoittanut kentän mittoja oikein. _ oli liian alhaalla pelattavaksi.</w:t>
      </w:r>
    </w:p>
    <w:p>
      <w:r>
        <w:rPr>
          <w:b/>
        </w:rPr>
        <w:t xml:space="preserve">Tulos</w:t>
      </w:r>
    </w:p>
    <w:p>
      <w:r>
        <w:t xml:space="preserve">tuomioistuin</w:t>
      </w:r>
    </w:p>
    <w:p>
      <w:r>
        <w:rPr>
          <w:b/>
        </w:rPr>
        <w:t xml:space="preserve">Esimerkki 0,5493</w:t>
      </w:r>
    </w:p>
    <w:p>
      <w:r>
        <w:t xml:space="preserve">Ruusujen pitkät varret eivät mahtuneet maljakkoon, koska _ oli liian lyhyt.</w:t>
      </w:r>
    </w:p>
    <w:p>
      <w:r>
        <w:rPr>
          <w:b/>
        </w:rPr>
        <w:t xml:space="preserve">Tulos</w:t>
      </w:r>
    </w:p>
    <w:p>
      <w:r>
        <w:t xml:space="preserve">maljakko</w:t>
      </w:r>
    </w:p>
    <w:p>
      <w:r>
        <w:rPr>
          <w:b/>
        </w:rPr>
        <w:t xml:space="preserve">Esimerkki 0,5494</w:t>
      </w:r>
    </w:p>
    <w:p>
      <w:r>
        <w:t xml:space="preserve">Suhde oli pidettävä työpaikalla salassa, koska _ oli tabu.</w:t>
      </w:r>
    </w:p>
    <w:p>
      <w:r>
        <w:rPr>
          <w:b/>
        </w:rPr>
        <w:t xml:space="preserve">Tulos</w:t>
      </w:r>
    </w:p>
    <w:p>
      <w:r>
        <w:t xml:space="preserve">suhde</w:t>
      </w:r>
    </w:p>
    <w:p>
      <w:r>
        <w:rPr>
          <w:b/>
        </w:rPr>
        <w:t xml:space="preserve">Esimerkki 0,5495</w:t>
      </w:r>
    </w:p>
    <w:p>
      <w:r>
        <w:t xml:space="preserve">Joella oli kaksi tapahtumaa, joihin hänellä oli menossa kello 16 ja 18, joten hänellä oli kiire. Onneksi _ tapahtuma peruttiin.</w:t>
      </w:r>
    </w:p>
    <w:p>
      <w:r>
        <w:rPr>
          <w:b/>
        </w:rPr>
        <w:t xml:space="preserve">Tulos</w:t>
      </w:r>
    </w:p>
    <w:p>
      <w:r>
        <w:t xml:space="preserve">4PM</w:t>
      </w:r>
    </w:p>
    <w:p>
      <w:r>
        <w:rPr>
          <w:b/>
        </w:rPr>
        <w:t xml:space="preserve">Esimerkki 0,5496</w:t>
      </w:r>
    </w:p>
    <w:p>
      <w:r>
        <w:t xml:space="preserve">Musiikki juhlissa oli kovempaa kuin illallisella, koska juhlavieraat olivat innokkaita.</w:t>
      </w:r>
    </w:p>
    <w:p>
      <w:r>
        <w:rPr>
          <w:b/>
        </w:rPr>
        <w:t xml:space="preserve">Tulos</w:t>
      </w:r>
    </w:p>
    <w:p>
      <w:r>
        <w:t xml:space="preserve">puolue</w:t>
      </w:r>
    </w:p>
    <w:p>
      <w:r>
        <w:rPr>
          <w:b/>
        </w:rPr>
        <w:t xml:space="preserve">Esimerkki 0,5497</w:t>
      </w:r>
    </w:p>
    <w:p>
      <w:r>
        <w:t xml:space="preserve">Kun Beth kävi tutkimassa kyhmyn, lääkäri kertoi, että se voi olla pieni harmiton kuhmu tai suuri kasvain, mutta yleensä se on suuri.</w:t>
      </w:r>
    </w:p>
    <w:p>
      <w:r>
        <w:rPr>
          <w:b/>
        </w:rPr>
        <w:t xml:space="preserve">Tulos</w:t>
      </w:r>
    </w:p>
    <w:p>
      <w:r>
        <w:t xml:space="preserve">kasvain</w:t>
      </w:r>
    </w:p>
    <w:p>
      <w:r>
        <w:rPr>
          <w:b/>
        </w:rPr>
        <w:t xml:space="preserve">Esimerkki 0,5498</w:t>
      </w:r>
    </w:p>
    <w:p>
      <w:r>
        <w:t xml:space="preserve">Bändi päätti soittaa läheisessä hitaassa konsertissa, koska _ on viihdyttävä.</w:t>
      </w:r>
    </w:p>
    <w:p>
      <w:r>
        <w:rPr>
          <w:b/>
        </w:rPr>
        <w:t xml:space="preserve">Tulos</w:t>
      </w:r>
    </w:p>
    <w:p>
      <w:r>
        <w:t xml:space="preserve">bändi</w:t>
      </w:r>
    </w:p>
    <w:p>
      <w:r>
        <w:rPr>
          <w:b/>
        </w:rPr>
        <w:t xml:space="preserve">Esimerkki 0,5499</w:t>
      </w:r>
    </w:p>
    <w:p>
      <w:r>
        <w:t xml:space="preserve">Yrtit ovat joskus suositeltavampia kuin lääkemääräykset, koska _ ovat vähemmän luonnollinen lääke.</w:t>
      </w:r>
    </w:p>
    <w:p>
      <w:r>
        <w:rPr>
          <w:b/>
        </w:rPr>
        <w:t xml:space="preserve">Tulos</w:t>
      </w:r>
    </w:p>
    <w:p>
      <w:r>
        <w:t xml:space="preserve">reseptit</w:t>
      </w:r>
    </w:p>
    <w:p>
      <w:r>
        <w:rPr>
          <w:b/>
        </w:rPr>
        <w:t xml:space="preserve">Esimerkki 0,5500</w:t>
      </w:r>
    </w:p>
    <w:p>
      <w:r>
        <w:t xml:space="preserve">Hän osoitti haluavansa olla enemmän kuin ystävä antamalla miehelle sormuksen solmion sijasta, sillä _ merkitsi suurempaa etäisyyttä.</w:t>
      </w:r>
    </w:p>
    <w:p>
      <w:r>
        <w:rPr>
          <w:b/>
        </w:rPr>
        <w:t xml:space="preserve">Tulos</w:t>
      </w:r>
    </w:p>
    <w:p>
      <w:r>
        <w:t xml:space="preserve">solmio</w:t>
      </w:r>
    </w:p>
    <w:p>
      <w:r>
        <w:rPr>
          <w:b/>
        </w:rPr>
        <w:t xml:space="preserve">Esimerkki 0,5501</w:t>
      </w:r>
    </w:p>
    <w:p>
      <w:r>
        <w:t xml:space="preserve">Kloe yritti nostaa kanteen piirikunnan oikeustalossa, mutta se oli liian täynnä.</w:t>
      </w:r>
    </w:p>
    <w:p>
      <w:r>
        <w:rPr>
          <w:b/>
        </w:rPr>
        <w:t xml:space="preserve">Tulos</w:t>
      </w:r>
    </w:p>
    <w:p>
      <w:r>
        <w:t xml:space="preserve">oikeustalo</w:t>
      </w:r>
    </w:p>
    <w:p>
      <w:r>
        <w:rPr>
          <w:b/>
        </w:rPr>
        <w:t xml:space="preserve">Esimerkki 0.5502</w:t>
      </w:r>
    </w:p>
    <w:p>
      <w:r>
        <w:t xml:space="preserve">Työ vaati heiltä paljon vettä ja saippuaa. _ oli kuplivaa.</w:t>
      </w:r>
    </w:p>
    <w:p>
      <w:r>
        <w:rPr>
          <w:b/>
        </w:rPr>
        <w:t xml:space="preserve">Tulos</w:t>
      </w:r>
    </w:p>
    <w:p>
      <w:r>
        <w:t xml:space="preserve">saippua</w:t>
      </w:r>
    </w:p>
    <w:p>
      <w:r>
        <w:rPr>
          <w:b/>
        </w:rPr>
        <w:t xml:space="preserve">Esimerkki 0.5503</w:t>
      </w:r>
    </w:p>
    <w:p>
      <w:r>
        <w:t xml:space="preserve">Tuomarin antamiin haasteisiin sisältyivät myös asiakkaan henkilökohtaiset puhelutiedot, koska _ oli tyhjentävä.</w:t>
      </w:r>
    </w:p>
    <w:p>
      <w:r>
        <w:rPr>
          <w:b/>
        </w:rPr>
        <w:t xml:space="preserve">Tulos</w:t>
      </w:r>
    </w:p>
    <w:p>
      <w:r>
        <w:t xml:space="preserve">haaste</w:t>
      </w:r>
    </w:p>
    <w:p>
      <w:r>
        <w:rPr>
          <w:b/>
        </w:rPr>
        <w:t xml:space="preserve">Esimerkki 0.5504</w:t>
      </w:r>
    </w:p>
    <w:p>
      <w:r>
        <w:t xml:space="preserve">Mies osti neilikoita ruusujen sijaan, koska ne olivat hyvin värikkäitä.</w:t>
      </w:r>
    </w:p>
    <w:p>
      <w:r>
        <w:rPr>
          <w:b/>
        </w:rPr>
        <w:t xml:space="preserve">Tulos</w:t>
      </w:r>
    </w:p>
    <w:p>
      <w:r>
        <w:t xml:space="preserve">neilikat</w:t>
      </w:r>
    </w:p>
    <w:p>
      <w:r>
        <w:rPr>
          <w:b/>
        </w:rPr>
        <w:t xml:space="preserve">Esimerkki 0,5505</w:t>
      </w:r>
    </w:p>
    <w:p>
      <w:r>
        <w:t xml:space="preserve">Jessican ruukkupesuri piti pian vaihtaa, koska _ oli yhä enemmän litistynyt.</w:t>
      </w:r>
    </w:p>
    <w:p>
      <w:r>
        <w:rPr>
          <w:b/>
        </w:rPr>
        <w:t xml:space="preserve">Tulos</w:t>
      </w:r>
    </w:p>
    <w:p>
      <w:r>
        <w:t xml:space="preserve">pesuri</w:t>
      </w:r>
    </w:p>
    <w:p>
      <w:r>
        <w:rPr>
          <w:b/>
        </w:rPr>
        <w:t xml:space="preserve">Esimerkki 0.5506</w:t>
      </w:r>
    </w:p>
    <w:p>
      <w:r>
        <w:t xml:space="preserve">Odotusaika oli pitkä, mutta kadotin aikani elokuvan aikana. _ oli pitkä.</w:t>
      </w:r>
    </w:p>
    <w:p>
      <w:r>
        <w:rPr>
          <w:b/>
        </w:rPr>
        <w:t xml:space="preserve">Tulos</w:t>
      </w:r>
    </w:p>
    <w:p>
      <w:r>
        <w:t xml:space="preserve">odota</w:t>
      </w:r>
    </w:p>
    <w:p>
      <w:r>
        <w:rPr>
          <w:b/>
        </w:rPr>
        <w:t xml:space="preserve">Esimerkki 0.5507</w:t>
      </w:r>
    </w:p>
    <w:p>
      <w:r>
        <w:t xml:space="preserve">Eläimillä oli möykkyjä, jotka olivat vaarallisempia kuin paiseita, koska _ olivat pienempiä.</w:t>
      </w:r>
    </w:p>
    <w:p>
      <w:r>
        <w:rPr>
          <w:b/>
        </w:rPr>
        <w:t xml:space="preserve">Tulos</w:t>
      </w:r>
    </w:p>
    <w:p>
      <w:r>
        <w:t xml:space="preserve">zits</w:t>
      </w:r>
    </w:p>
    <w:p>
      <w:r>
        <w:rPr>
          <w:b/>
        </w:rPr>
        <w:t xml:space="preserve">Esimerkki 0.5508</w:t>
      </w:r>
    </w:p>
    <w:p>
      <w:r>
        <w:t xml:space="preserve">Raven söi salaatin kananmunan sijaan, koska hän tarkkaili kolesteroliarvojaan ja _ oli terveellinen.</w:t>
      </w:r>
    </w:p>
    <w:p>
      <w:r>
        <w:rPr>
          <w:b/>
        </w:rPr>
        <w:t xml:space="preserve">Tulos</w:t>
      </w:r>
    </w:p>
    <w:p>
      <w:r>
        <w:t xml:space="preserve">salaatti</w:t>
      </w:r>
    </w:p>
    <w:p>
      <w:r>
        <w:rPr>
          <w:b/>
        </w:rPr>
        <w:t xml:space="preserve">Esimerkki 0.5509</w:t>
      </w:r>
    </w:p>
    <w:p>
      <w:r>
        <w:t xml:space="preserve">John ei voi keskittyä opiskeluun junan hurinan takia, ja hän päätti soittaa musiikkia peittääkseen sen. _ on korkeammalla.</w:t>
      </w:r>
    </w:p>
    <w:p>
      <w:r>
        <w:rPr>
          <w:b/>
        </w:rPr>
        <w:t xml:space="preserve">Tulos</w:t>
      </w:r>
    </w:p>
    <w:p>
      <w:r>
        <w:t xml:space="preserve">musiikki</w:t>
      </w:r>
    </w:p>
    <w:p>
      <w:r>
        <w:rPr>
          <w:b/>
        </w:rPr>
        <w:t xml:space="preserve">Esimerkki 0,5510</w:t>
      </w:r>
    </w:p>
    <w:p>
      <w:r>
        <w:t xml:space="preserve">James halusi aloittaa uuden suhteen käyttämällä deittisivustoa tai offline-parinvälittäjää. Hän valitsi _, koska häntä hermostutti puhua jollekulle henkilökohtaisesti.</w:t>
      </w:r>
    </w:p>
    <w:p>
      <w:r>
        <w:rPr>
          <w:b/>
        </w:rPr>
        <w:t xml:space="preserve">Tulos</w:t>
      </w:r>
    </w:p>
    <w:p>
      <w:r>
        <w:t xml:space="preserve">verkkosivusto</w:t>
      </w:r>
    </w:p>
    <w:p>
      <w:r>
        <w:rPr>
          <w:b/>
        </w:rPr>
        <w:t xml:space="preserve">Esimerkki 0,5511</w:t>
      </w:r>
    </w:p>
    <w:p>
      <w:r>
        <w:t xml:space="preserve">Kun hän tutki juuri kehitettyjä kuvia, puut näyttivät oudoilta, koska _ olivat lyhyitä.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Esimerkki 0.5512</w:t>
      </w:r>
    </w:p>
    <w:p>
      <w:r>
        <w:t xml:space="preserve">Halusin istua lepotuolissa keinutuolin sijaan, koska _ on niin epämukava.</w:t>
      </w:r>
    </w:p>
    <w:p>
      <w:r>
        <w:rPr>
          <w:b/>
        </w:rPr>
        <w:t xml:space="preserve">Tulos</w:t>
      </w:r>
    </w:p>
    <w:p>
      <w:r>
        <w:t xml:space="preserve">keinutuoli</w:t>
      </w:r>
    </w:p>
    <w:p>
      <w:r>
        <w:rPr>
          <w:b/>
        </w:rPr>
        <w:t xml:space="preserve">Esimerkki 0,5513</w:t>
      </w:r>
    </w:p>
    <w:p>
      <w:r>
        <w:t xml:space="preserve">Fagotit olivat kauheita, joten torvien oli kannettava sinfoniaa.  _ oli omistettu harjoittelulle.</w:t>
      </w:r>
    </w:p>
    <w:p>
      <w:r>
        <w:rPr>
          <w:b/>
        </w:rPr>
        <w:t xml:space="preserve">Tulos</w:t>
      </w:r>
    </w:p>
    <w:p>
      <w:r>
        <w:t xml:space="preserve">sarvet</w:t>
      </w:r>
    </w:p>
    <w:p>
      <w:r>
        <w:rPr>
          <w:b/>
        </w:rPr>
        <w:t xml:space="preserve">Esimerkki 0,5514</w:t>
      </w:r>
    </w:p>
    <w:p>
      <w:r>
        <w:t xml:space="preserve">Kolikon jäädyttäminen antaisi sille mahdollisuuden liukua oven raon alle, koska _ on juuri tarpeeksi pieni.</w:t>
      </w:r>
    </w:p>
    <w:p>
      <w:r>
        <w:rPr>
          <w:b/>
        </w:rPr>
        <w:t xml:space="preserve">Tulos</w:t>
      </w:r>
    </w:p>
    <w:p>
      <w:r>
        <w:t xml:space="preserve">kolikko</w:t>
      </w:r>
    </w:p>
    <w:p>
      <w:r>
        <w:rPr>
          <w:b/>
        </w:rPr>
        <w:t xml:space="preserve">Esimerkki 0,5515</w:t>
      </w:r>
    </w:p>
    <w:p>
      <w:r>
        <w:t xml:space="preserve">Emme kuulleet koiran haukkumista, koska katsoimme televisiota ja _ on kovaääninen.</w:t>
      </w:r>
    </w:p>
    <w:p>
      <w:r>
        <w:rPr>
          <w:b/>
        </w:rPr>
        <w:t xml:space="preserve">Tulos</w:t>
      </w:r>
    </w:p>
    <w:p>
      <w:r>
        <w:t xml:space="preserve">televisio</w:t>
      </w:r>
    </w:p>
    <w:p>
      <w:r>
        <w:rPr>
          <w:b/>
        </w:rPr>
        <w:t xml:space="preserve">Esimerkki 0,5516</w:t>
      </w:r>
    </w:p>
    <w:p>
      <w:r>
        <w:t xml:space="preserve">Kun Mike oli jäänyt kiinni ylinopeudesta, hän joutui oikeuteen, mutta ei vankilaan, koska _ oli kyse vakavista rikkomuksista.</w:t>
      </w:r>
    </w:p>
    <w:p>
      <w:r>
        <w:rPr>
          <w:b/>
        </w:rPr>
        <w:t xml:space="preserve">Tulos</w:t>
      </w:r>
    </w:p>
    <w:p>
      <w:r>
        <w:t xml:space="preserve">vankila</w:t>
      </w:r>
    </w:p>
    <w:p>
      <w:r>
        <w:rPr>
          <w:b/>
        </w:rPr>
        <w:t xml:space="preserve">Esimerkki 0,5517</w:t>
      </w:r>
    </w:p>
    <w:p>
      <w:r>
        <w:t xml:space="preserve">Kun opettaja opettaa lapsia, hän käyttää robotin sijasta eläintä rekvisiittana, koska _ vaikutti ystävälliseltä.</w:t>
      </w:r>
    </w:p>
    <w:p>
      <w:r>
        <w:rPr>
          <w:b/>
        </w:rPr>
        <w:t xml:space="preserve">Tulos</w:t>
      </w:r>
    </w:p>
    <w:p>
      <w:r>
        <w:t xml:space="preserve">eläin</w:t>
      </w:r>
    </w:p>
    <w:p>
      <w:r>
        <w:rPr>
          <w:b/>
        </w:rPr>
        <w:t xml:space="preserve">Esimerkki 0,5518</w:t>
      </w:r>
    </w:p>
    <w:p>
      <w:r>
        <w:t xml:space="preserve">Projekti, jonka otin hoitaakseni, oli paljon helpompi kuin hänen työnsä, koska siinä oli enemmän vaiheita.</w:t>
      </w:r>
    </w:p>
    <w:p>
      <w:r>
        <w:rPr>
          <w:b/>
        </w:rPr>
        <w:t xml:space="preserve">Tulos</w:t>
      </w:r>
    </w:p>
    <w:p>
      <w:r>
        <w:t xml:space="preserve">työ</w:t>
      </w:r>
    </w:p>
    <w:p>
      <w:r>
        <w:rPr>
          <w:b/>
        </w:rPr>
        <w:t xml:space="preserve">Esimerkki 0,5519</w:t>
      </w:r>
    </w:p>
    <w:p>
      <w:r>
        <w:t xml:space="preserve">Vanhemmat eivät hankkineet Mikelle hänen haluamaansa rullalautaa, vaan hankkivat hänelle sen sijaan trampoliinin. _ oli edullisempi.</w:t>
      </w:r>
    </w:p>
    <w:p>
      <w:r>
        <w:rPr>
          <w:b/>
        </w:rPr>
        <w:t xml:space="preserve">Tulos</w:t>
      </w:r>
    </w:p>
    <w:p>
      <w:r>
        <w:t xml:space="preserve">trampoliini</w:t>
      </w:r>
    </w:p>
    <w:p>
      <w:r>
        <w:rPr>
          <w:b/>
        </w:rPr>
        <w:t xml:space="preserve">Esimerkki 0,5520</w:t>
      </w:r>
    </w:p>
    <w:p>
      <w:r>
        <w:t xml:space="preserve">Jenny joutui siirtämään veren injektiopullosta kuppiin, koska _ oli tilavampi.</w:t>
      </w:r>
    </w:p>
    <w:p>
      <w:r>
        <w:rPr>
          <w:b/>
        </w:rPr>
        <w:t xml:space="preserve">Tulos</w:t>
      </w:r>
    </w:p>
    <w:p>
      <w:r>
        <w:t xml:space="preserve">kuppi</w:t>
      </w:r>
    </w:p>
    <w:p>
      <w:r>
        <w:rPr>
          <w:b/>
        </w:rPr>
        <w:t xml:space="preserve">Esimerkki 0,5521</w:t>
      </w:r>
    </w:p>
    <w:p>
      <w:r>
        <w:t xml:space="preserve">John halusi antaa joitakin lelujaan ja saada vastineeksi kenkiä, koska _ on monia.</w:t>
      </w:r>
    </w:p>
    <w:p>
      <w:r>
        <w:rPr>
          <w:b/>
        </w:rPr>
        <w:t xml:space="preserve">Tulos</w:t>
      </w:r>
    </w:p>
    <w:p>
      <w:r>
        <w:t xml:space="preserve">lelut</w:t>
      </w:r>
    </w:p>
    <w:p>
      <w:r>
        <w:rPr>
          <w:b/>
        </w:rPr>
        <w:t xml:space="preserve">Esimerkki 0,5522</w:t>
      </w:r>
    </w:p>
    <w:p>
      <w:r>
        <w:t xml:space="preserve">Projektinsa loppuunsaattamiseksi hän meni rautakauppaan ostamaan viivoittimen ja maljakon. _ oli pieni ja kapea.</w:t>
      </w:r>
    </w:p>
    <w:p>
      <w:r>
        <w:rPr>
          <w:b/>
        </w:rPr>
        <w:t xml:space="preserve">Tulos</w:t>
      </w:r>
    </w:p>
    <w:p>
      <w:r>
        <w:t xml:space="preserve">hallitsija</w:t>
      </w:r>
    </w:p>
    <w:p>
      <w:r>
        <w:rPr>
          <w:b/>
        </w:rPr>
        <w:t xml:space="preserve">Esimerkki 0,5523</w:t>
      </w:r>
    </w:p>
    <w:p>
      <w:r>
        <w:t xml:space="preserve">Jamesilla ei ole varaa koruihin, joten hän päätti ostaa huivin lahjaksi. _ on kallis.</w:t>
      </w:r>
    </w:p>
    <w:p>
      <w:r>
        <w:rPr>
          <w:b/>
        </w:rPr>
        <w:t xml:space="preserve">Tulos</w:t>
      </w:r>
    </w:p>
    <w:p>
      <w:r>
        <w:t xml:space="preserve">Korut</w:t>
      </w:r>
    </w:p>
    <w:p>
      <w:r>
        <w:rPr>
          <w:b/>
        </w:rPr>
        <w:t xml:space="preserve">Esimerkki 0,5524</w:t>
      </w:r>
    </w:p>
    <w:p>
      <w:r>
        <w:t xml:space="preserve">Sam vannoi, ettei enää koskaan juo vodkaa juhlien jälkeen, mutta rommi kelpasi. _ Hän sai siitä hirveän päänsäryn.</w:t>
      </w:r>
    </w:p>
    <w:p>
      <w:r>
        <w:rPr>
          <w:b/>
        </w:rPr>
        <w:t xml:space="preserve">Tulos</w:t>
      </w:r>
    </w:p>
    <w:p>
      <w:r>
        <w:t xml:space="preserve">vodka</w:t>
      </w:r>
    </w:p>
    <w:p>
      <w:r>
        <w:rPr>
          <w:b/>
        </w:rPr>
        <w:t xml:space="preserve">Esimerkki 0,5525</w:t>
      </w:r>
    </w:p>
    <w:p>
      <w:r>
        <w:t xml:space="preserve">Sarahin piti todellakin pakastaa joko lihaa tai vihanneksia. _ tarvitsi paljon aikaa.</w:t>
      </w:r>
    </w:p>
    <w:p>
      <w:r>
        <w:rPr>
          <w:b/>
        </w:rPr>
        <w:t xml:space="preserve">Tulos</w:t>
      </w:r>
    </w:p>
    <w:p>
      <w:r>
        <w:t xml:space="preserve">lihat</w:t>
      </w:r>
    </w:p>
    <w:p>
      <w:r>
        <w:rPr>
          <w:b/>
        </w:rPr>
        <w:t xml:space="preserve">Esimerkki 0,5526</w:t>
      </w:r>
    </w:p>
    <w:p>
      <w:r>
        <w:t xml:space="preserve">Nainen heitti turhautuneena palapelin pois ja työskenteli sen sijaan ristisanatehtävän parissa, koska _ tuntui mahdottomalta.</w:t>
      </w:r>
    </w:p>
    <w:p>
      <w:r>
        <w:rPr>
          <w:b/>
        </w:rPr>
        <w:t xml:space="preserve">Tulos</w:t>
      </w:r>
    </w:p>
    <w:p>
      <w:r>
        <w:t xml:space="preserve">palapeli</w:t>
      </w:r>
    </w:p>
    <w:p>
      <w:r>
        <w:rPr>
          <w:b/>
        </w:rPr>
        <w:t xml:space="preserve">Esimerkki 0,5527</w:t>
      </w:r>
    </w:p>
    <w:p>
      <w:r>
        <w:t xml:space="preserve">Tasha oli lähdössä risteilylle joko trooppiseen tai lumiseen kohteeseen ja päätyi _ sään vuoksi _.</w:t>
      </w:r>
    </w:p>
    <w:p>
      <w:r>
        <w:rPr>
          <w:b/>
        </w:rPr>
        <w:t xml:space="preserve">Tulos</w:t>
      </w:r>
    </w:p>
    <w:p>
      <w:r>
        <w:t xml:space="preserve">trooppinen</w:t>
      </w:r>
    </w:p>
    <w:p>
      <w:r>
        <w:rPr>
          <w:b/>
        </w:rPr>
        <w:t xml:space="preserve">Esimerkki 0,5528</w:t>
      </w:r>
    </w:p>
    <w:p>
      <w:r>
        <w:t xml:space="preserve">Seinät rakennettiin ulkopuolelle ja laitettiin huoneisiin, mutta ne eivät mahtuneet sisään, koska _ olivat liian korkeita.</w:t>
      </w:r>
    </w:p>
    <w:p>
      <w:r>
        <w:rPr>
          <w:b/>
        </w:rPr>
        <w:t xml:space="preserve">Tulos</w:t>
      </w:r>
    </w:p>
    <w:p>
      <w:r>
        <w:t xml:space="preserve">huoneet</w:t>
      </w:r>
    </w:p>
    <w:p>
      <w:r>
        <w:rPr>
          <w:b/>
        </w:rPr>
        <w:t xml:space="preserve">Esimerkki 0,5529</w:t>
      </w:r>
    </w:p>
    <w:p>
      <w:r>
        <w:t xml:space="preserve">James käyttää olohuoneen pintojen kiillottamiseen aina liinaa sienen sijasta, koska se on paljon sileämpi.</w:t>
      </w:r>
    </w:p>
    <w:p>
      <w:r>
        <w:rPr>
          <w:b/>
        </w:rPr>
        <w:t xml:space="preserve">Tulos</w:t>
      </w:r>
    </w:p>
    <w:p>
      <w:r>
        <w:t xml:space="preserve">kangas</w:t>
      </w:r>
    </w:p>
    <w:p>
      <w:r>
        <w:rPr>
          <w:b/>
        </w:rPr>
        <w:t xml:space="preserve">Esimerkki 0,5530</w:t>
      </w:r>
    </w:p>
    <w:p>
      <w:r>
        <w:t xml:space="preserve">Raskaana oleva nainen käytti mekkoja enemmän kuin farkkuja, koska _ olivat väljiä hänen päällään.</w:t>
      </w:r>
    </w:p>
    <w:p>
      <w:r>
        <w:rPr>
          <w:b/>
        </w:rPr>
        <w:t xml:space="preserve">Tulos</w:t>
      </w:r>
    </w:p>
    <w:p>
      <w:r>
        <w:t xml:space="preserve">mekot</w:t>
      </w:r>
    </w:p>
    <w:p>
      <w:r>
        <w:rPr>
          <w:b/>
        </w:rPr>
        <w:t xml:space="preserve">Esimerkki 0,5531</w:t>
      </w:r>
    </w:p>
    <w:p>
      <w:r>
        <w:t xml:space="preserve">Talon vesi maistui huonommalta kuin asuntoni vesi, koska _ talon vedessä oli liikaa rautaa.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0,5532</w:t>
      </w:r>
    </w:p>
    <w:p>
      <w:r>
        <w:t xml:space="preserve">Jan halusi elää parasta elämää, joka olisi täynnä matkustamista muihin maihin, mutta _ se oli pelottavaa.</w:t>
      </w:r>
    </w:p>
    <w:p>
      <w:r>
        <w:rPr>
          <w:b/>
        </w:rPr>
        <w:t xml:space="preserve">Tulos</w:t>
      </w:r>
    </w:p>
    <w:p>
      <w:r>
        <w:t xml:space="preserve">maat</w:t>
      </w:r>
    </w:p>
    <w:p>
      <w:r>
        <w:rPr>
          <w:b/>
        </w:rPr>
        <w:t xml:space="preserve">Esimerkki 0,5533</w:t>
      </w:r>
    </w:p>
    <w:p>
      <w:r>
        <w:t xml:space="preserve">Liivi pysyi kiinni paremmin kuin takki, koska liivissä oli vähemmän nappeja _ .</w:t>
      </w:r>
    </w:p>
    <w:p>
      <w:r>
        <w:rPr>
          <w:b/>
        </w:rPr>
        <w:t xml:space="preserve">Tulos</w:t>
      </w:r>
    </w:p>
    <w:p>
      <w:r>
        <w:t xml:space="preserve">takki</w:t>
      </w:r>
    </w:p>
    <w:p>
      <w:r>
        <w:rPr>
          <w:b/>
        </w:rPr>
        <w:t xml:space="preserve">Esimerkki 0,5534</w:t>
      </w:r>
    </w:p>
    <w:p>
      <w:r>
        <w:t xml:space="preserve">Rakkaus Steven ja Alyn välisessä suhteessa hiipui, koska _ ei ollut vahva.</w:t>
      </w:r>
    </w:p>
    <w:p>
      <w:r>
        <w:rPr>
          <w:b/>
        </w:rPr>
        <w:t xml:space="preserve">Tulos</w:t>
      </w:r>
    </w:p>
    <w:p>
      <w:r>
        <w:t xml:space="preserve">suhde</w:t>
      </w:r>
    </w:p>
    <w:p>
      <w:r>
        <w:rPr>
          <w:b/>
        </w:rPr>
        <w:t xml:space="preserve">Esimerkki 0,5535</w:t>
      </w:r>
    </w:p>
    <w:p>
      <w:r>
        <w:t xml:space="preserve">Ennen kiitospäivää pihviveitsi teroitettiin, mutta ei leikkuuveitsiä. Se johtuu siitä, että _ oli tylsempi.</w:t>
      </w:r>
    </w:p>
    <w:p>
      <w:r>
        <w:rPr>
          <w:b/>
        </w:rPr>
        <w:t xml:space="preserve">Tulos</w:t>
      </w:r>
    </w:p>
    <w:p>
      <w:r>
        <w:t xml:space="preserve">pihviveitsi</w:t>
      </w:r>
    </w:p>
    <w:p>
      <w:r>
        <w:rPr>
          <w:b/>
        </w:rPr>
        <w:t xml:space="preserve">Esimerkki 0,5536</w:t>
      </w:r>
    </w:p>
    <w:p>
      <w:r>
        <w:t xml:space="preserve">Termostaatti näytti, että alakerrassa oli kaksikymmentä astetta viileämpää kuin yläkerrassa, joten Byron jäi sisälle, koska hänellä oli kylmä.</w:t>
      </w:r>
    </w:p>
    <w:p>
      <w:r>
        <w:rPr>
          <w:b/>
        </w:rPr>
        <w:t xml:space="preserve">Tulos</w:t>
      </w:r>
    </w:p>
    <w:p>
      <w:r>
        <w:t xml:space="preserve">yläkerta</w:t>
      </w:r>
    </w:p>
    <w:p>
      <w:r>
        <w:rPr>
          <w:b/>
        </w:rPr>
        <w:t xml:space="preserve">Esimerkki 0,5537</w:t>
      </w:r>
    </w:p>
    <w:p>
      <w:r>
        <w:t xml:space="preserve">Kengännauha laahaa yhä lattialla sen jälkeen, kun James oli kietonut sen kengän ympärille. Se on liian pieni.</w:t>
      </w:r>
    </w:p>
    <w:p>
      <w:r>
        <w:rPr>
          <w:b/>
        </w:rPr>
        <w:t xml:space="preserve">Tulos</w:t>
      </w:r>
    </w:p>
    <w:p>
      <w:r>
        <w:t xml:space="preserve">kenkä</w:t>
      </w:r>
    </w:p>
    <w:p>
      <w:r>
        <w:rPr>
          <w:b/>
        </w:rPr>
        <w:t xml:space="preserve">Esimerkki 0,5538</w:t>
      </w:r>
    </w:p>
    <w:p>
      <w:r>
        <w:t xml:space="preserve">John vaeltaa aina töihin, mutta hän ei voinut koskaan kokeilla sitä puistoon mennessään, koska _ on lähellä.</w:t>
      </w:r>
    </w:p>
    <w:p>
      <w:r>
        <w:rPr>
          <w:b/>
        </w:rPr>
        <w:t xml:space="preserve">Tulos</w:t>
      </w:r>
    </w:p>
    <w:p>
      <w:r>
        <w:t xml:space="preserve">työ</w:t>
      </w:r>
    </w:p>
    <w:p>
      <w:r>
        <w:rPr>
          <w:b/>
        </w:rPr>
        <w:t xml:space="preserve">Esimerkki 0,5539</w:t>
      </w:r>
    </w:p>
    <w:p>
      <w:r>
        <w:t xml:space="preserve">Annie mietti, mitä lahjoja hän toisi häihin, ja toi teenkeittimen ja valurautapannun. _ oli hyvin kiiltävä.</w:t>
      </w:r>
    </w:p>
    <w:p>
      <w:r>
        <w:rPr>
          <w:b/>
        </w:rPr>
        <w:t xml:space="preserve">Tulos</w:t>
      </w:r>
    </w:p>
    <w:p>
      <w:r>
        <w:t xml:space="preserve">kattila</w:t>
      </w:r>
    </w:p>
    <w:p>
      <w:r>
        <w:rPr>
          <w:b/>
        </w:rPr>
        <w:t xml:space="preserve">Esimerkki 0,5540</w:t>
      </w:r>
    </w:p>
    <w:p>
      <w:r>
        <w:t xml:space="preserve">Linnut näyttävät pitävän lintukylvyistä enemmän kuin lätäköistä, koska ne viilentyvät ilman, että ne likaantuvat.</w:t>
      </w:r>
    </w:p>
    <w:p>
      <w:r>
        <w:rPr>
          <w:b/>
        </w:rPr>
        <w:t xml:space="preserve">Tulos</w:t>
      </w:r>
    </w:p>
    <w:p>
      <w:r>
        <w:t xml:space="preserve">lintukylpy</w:t>
      </w:r>
    </w:p>
    <w:p>
      <w:r>
        <w:rPr>
          <w:b/>
        </w:rPr>
        <w:t xml:space="preserve">Esimerkki 0,5541</w:t>
      </w:r>
    </w:p>
    <w:p>
      <w:r>
        <w:t xml:space="preserve">Terry osti uuden pesulapun yrittäessään puhdistaa tatuoinnin iholtaan, mutta se oli liian karkea.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0,5542</w:t>
      </w:r>
    </w:p>
    <w:p>
      <w:r>
        <w:t xml:space="preserve">Äiti valitsi syntymäpäivälahjaksi huulikiillon huulipunan sijasta, koska hänen mielestään huulikiilto oli oikea lahja 10-vuotiaalle.</w:t>
      </w:r>
    </w:p>
    <w:p>
      <w:r>
        <w:rPr>
          <w:b/>
        </w:rPr>
        <w:t xml:space="preserve">Tulos</w:t>
      </w:r>
    </w:p>
    <w:p>
      <w:r>
        <w:t xml:space="preserve">huulikiilto</w:t>
      </w:r>
    </w:p>
    <w:p>
      <w:r>
        <w:rPr>
          <w:b/>
        </w:rPr>
        <w:t xml:space="preserve">Esimerkki 0,5543</w:t>
      </w:r>
    </w:p>
    <w:p>
      <w:r>
        <w:t xml:space="preserve">Jenn valitsi aamiaisensa kumppaniksi veden sijasta maidon, koska _ oli runsas.</w:t>
      </w:r>
    </w:p>
    <w:p>
      <w:r>
        <w:rPr>
          <w:b/>
        </w:rPr>
        <w:t xml:space="preserve">Tulos</w:t>
      </w:r>
    </w:p>
    <w:p>
      <w:r>
        <w:t xml:space="preserve">maito</w:t>
      </w:r>
    </w:p>
    <w:p>
      <w:r>
        <w:rPr>
          <w:b/>
        </w:rPr>
        <w:t xml:space="preserve">Esimerkki 0,5544</w:t>
      </w:r>
    </w:p>
    <w:p>
      <w:r>
        <w:t xml:space="preserve">Mary piti enemmän setripuusta kuin muista puulajeista, kuten poppelista, koska puu tuoksui todella hyvältä.</w:t>
      </w:r>
    </w:p>
    <w:p>
      <w:r>
        <w:rPr>
          <w:b/>
        </w:rPr>
        <w:t xml:space="preserve">Tulos</w:t>
      </w:r>
    </w:p>
    <w:p>
      <w:r>
        <w:t xml:space="preserve">cedar</w:t>
      </w:r>
    </w:p>
    <w:p>
      <w:r>
        <w:rPr>
          <w:b/>
        </w:rPr>
        <w:t xml:space="preserve">Esimerkki 0,5545</w:t>
      </w:r>
    </w:p>
    <w:p>
      <w:r>
        <w:t xml:space="preserve">Dan haluaa ostaa talon maaseudulta eikä kaupungista, koska _ on tiheämpi.</w:t>
      </w:r>
    </w:p>
    <w:p>
      <w:r>
        <w:rPr>
          <w:b/>
        </w:rPr>
        <w:t xml:space="preserve">Tulos</w:t>
      </w:r>
    </w:p>
    <w:p>
      <w:r>
        <w:t xml:space="preserve">kaupunki</w:t>
      </w:r>
    </w:p>
    <w:p>
      <w:r>
        <w:rPr>
          <w:b/>
        </w:rPr>
        <w:t xml:space="preserve">Esimerkki 0,5546</w:t>
      </w:r>
    </w:p>
    <w:p>
      <w:r>
        <w:t xml:space="preserve">Sarah riisui smaragdikorvakorunsa ja laittoi rubiinirannekorut, koska ne eivät sopineet yhteen hänen pukunsa kanssa.</w:t>
      </w:r>
    </w:p>
    <w:p>
      <w:r>
        <w:rPr>
          <w:b/>
        </w:rPr>
        <w:t xml:space="preserve">Tulos</w:t>
      </w:r>
    </w:p>
    <w:p>
      <w:r>
        <w:t xml:space="preserve">korvakorut</w:t>
      </w:r>
    </w:p>
    <w:p>
      <w:r>
        <w:rPr>
          <w:b/>
        </w:rPr>
        <w:t xml:space="preserve">Esimerkki 0,5547</w:t>
      </w:r>
    </w:p>
    <w:p>
      <w:r>
        <w:t xml:space="preserve">Bellalla ei ollut koskaan aikaisemmin ollut orkideaa, ja hän päätti antaa sille hiekkaa sisältävää multaa turvetta sisältävän mullan sijaan, koska hän uskoi, että hiekka auttaisi enemmän.</w:t>
      </w:r>
    </w:p>
    <w:p>
      <w:r>
        <w:rPr>
          <w:b/>
        </w:rPr>
        <w:t xml:space="preserve">Tulos</w:t>
      </w:r>
    </w:p>
    <w:p>
      <w:r>
        <w:t xml:space="preserve">hiekka</w:t>
      </w:r>
    </w:p>
    <w:p>
      <w:r>
        <w:rPr>
          <w:b/>
        </w:rPr>
        <w:t xml:space="preserve">Esimerkki 0,5548</w:t>
      </w:r>
    </w:p>
    <w:p>
      <w:r>
        <w:t xml:space="preserve">Jane yritti kiinnittää raporttiinsa lapun klipsillä, mutta se putosi jatkuvasti. Lopulta hänen oli myönnettävä, että _ oli liian tiivis.</w:t>
      </w:r>
    </w:p>
    <w:p>
      <w:r>
        <w:rPr>
          <w:b/>
        </w:rPr>
        <w:t xml:space="preserve">Tulos</w:t>
      </w:r>
    </w:p>
    <w:p>
      <w:r>
        <w:t xml:space="preserve">raportti</w:t>
      </w:r>
    </w:p>
    <w:p>
      <w:r>
        <w:rPr>
          <w:b/>
        </w:rPr>
        <w:t xml:space="preserve">Esimerkki 0,5549</w:t>
      </w:r>
    </w:p>
    <w:p>
      <w:r>
        <w:t xml:space="preserve">Nainen halusi järjestää liikkeessä vuosipäiväjuhlat, mutta _ oli liian pieni.</w:t>
      </w:r>
    </w:p>
    <w:p>
      <w:r>
        <w:rPr>
          <w:b/>
        </w:rPr>
        <w:t xml:space="preserve">Tulos</w:t>
      </w:r>
    </w:p>
    <w:p>
      <w:r>
        <w:t xml:space="preserve">shop</w:t>
      </w:r>
    </w:p>
    <w:p>
      <w:r>
        <w:rPr>
          <w:b/>
        </w:rPr>
        <w:t xml:space="preserve">Esimerkki 0,5550</w:t>
      </w:r>
    </w:p>
    <w:p>
      <w:r>
        <w:t xml:space="preserve">Jeff valitsi maitojauheen nestemäisen maidon sijasta, koska _ muunnos oli saatavilla.</w:t>
      </w:r>
    </w:p>
    <w:p>
      <w:r>
        <w:rPr>
          <w:b/>
        </w:rPr>
        <w:t xml:space="preserve">Tulos</w:t>
      </w:r>
    </w:p>
    <w:p>
      <w:r>
        <w:t xml:space="preserve">jauhemainen</w:t>
      </w:r>
    </w:p>
    <w:p>
      <w:r>
        <w:rPr>
          <w:b/>
        </w:rPr>
        <w:t xml:space="preserve">Esimerkki 0.5551</w:t>
      </w:r>
    </w:p>
    <w:p>
      <w:r>
        <w:t xml:space="preserve">Voit ottaa antibiootteja flunssaan, mutta et flunssaan, koska _ ei reagoi antibiootteihin.</w:t>
      </w:r>
    </w:p>
    <w:p>
      <w:r>
        <w:rPr>
          <w:b/>
        </w:rPr>
        <w:t xml:space="preserve">Tulos</w:t>
      </w:r>
    </w:p>
    <w:p>
      <w:r>
        <w:t xml:space="preserve">kylmä</w:t>
      </w:r>
    </w:p>
    <w:p>
      <w:r>
        <w:rPr>
          <w:b/>
        </w:rPr>
        <w:t xml:space="preserve">Esimerkki 0.5552</w:t>
      </w:r>
    </w:p>
    <w:p>
      <w:r>
        <w:t xml:space="preserve">Mellakka oli pelottava, koska katu oli täynnä lasinsiruja. _ oli terävää.</w:t>
      </w:r>
    </w:p>
    <w:p>
      <w:r>
        <w:rPr>
          <w:b/>
        </w:rPr>
        <w:t xml:space="preserve">Tulos</w:t>
      </w:r>
    </w:p>
    <w:p>
      <w:r>
        <w:t xml:space="preserve">lasi</w:t>
      </w:r>
    </w:p>
    <w:p>
      <w:r>
        <w:rPr>
          <w:b/>
        </w:rPr>
        <w:t xml:space="preserve">Esimerkki 0.5553</w:t>
      </w:r>
    </w:p>
    <w:p>
      <w:r>
        <w:t xml:space="preserve">Käytän mieluummin verkkopankkeja kuin perinteisiä pankkeja, koska _ ne tarjoavat pienempää korkoa säästöille.</w:t>
      </w:r>
    </w:p>
    <w:p>
      <w:r>
        <w:rPr>
          <w:b/>
        </w:rPr>
        <w:t xml:space="preserve">Tulos</w:t>
      </w:r>
    </w:p>
    <w:p>
      <w:r>
        <w:t xml:space="preserve">perinteiset pankit</w:t>
      </w:r>
    </w:p>
    <w:p>
      <w:r>
        <w:rPr>
          <w:b/>
        </w:rPr>
        <w:t xml:space="preserve">Esimerkki 0.5554</w:t>
      </w:r>
    </w:p>
    <w:p>
      <w:r>
        <w:t xml:space="preserve">Kirurgi yritti tehdä episiotomian neulaviillon avulla, mutta ei pystynyt aloittamaan sitä, koska _ oli liian pieni.</w:t>
      </w:r>
    </w:p>
    <w:p>
      <w:r>
        <w:rPr>
          <w:b/>
        </w:rPr>
        <w:t xml:space="preserve">Tulos</w:t>
      </w:r>
    </w:p>
    <w:p>
      <w:r>
        <w:t xml:space="preserve">viilto</w:t>
      </w:r>
    </w:p>
    <w:p>
      <w:r>
        <w:rPr>
          <w:b/>
        </w:rPr>
        <w:t xml:space="preserve">Esimerkki 0,5555</w:t>
      </w:r>
    </w:p>
    <w:p>
      <w:r>
        <w:t xml:space="preserve">Äiti laittoi puhelimen tiskipöydälle eikä tuolille, koska vauva ei yltänyt siihen _ .</w:t>
      </w:r>
    </w:p>
    <w:p>
      <w:r>
        <w:rPr>
          <w:b/>
        </w:rPr>
        <w:t xml:space="preserve">Tulos</w:t>
      </w:r>
    </w:p>
    <w:p>
      <w:r>
        <w:t xml:space="preserve">laskuri</w:t>
      </w:r>
    </w:p>
    <w:p>
      <w:r>
        <w:rPr>
          <w:b/>
        </w:rPr>
        <w:t xml:space="preserve">Esimerkki 0,5556</w:t>
      </w:r>
    </w:p>
    <w:p>
      <w:r>
        <w:t xml:space="preserve">Rannan näkeminen ei miellyttänyt heitä, mutta jyrkänne oli heille ihme.  _ oli aivan upea maisema.</w:t>
      </w:r>
    </w:p>
    <w:p>
      <w:r>
        <w:rPr>
          <w:b/>
        </w:rPr>
        <w:t xml:space="preserve">Tulos</w:t>
      </w:r>
    </w:p>
    <w:p>
      <w:r>
        <w:t xml:space="preserve">cliff</w:t>
      </w:r>
    </w:p>
    <w:p>
      <w:r>
        <w:rPr>
          <w:b/>
        </w:rPr>
        <w:t xml:space="preserve">Esimerkki 0.5557</w:t>
      </w:r>
    </w:p>
    <w:p>
      <w:r>
        <w:t xml:space="preserve">Japanissa oli tarkoitus rakentaa valtatie kymmenen vuoden aikana, mutta budjetti loppui kesken. Sitä ei koskaan toteutettu.</w:t>
      </w:r>
    </w:p>
    <w:p>
      <w:r>
        <w:rPr>
          <w:b/>
        </w:rPr>
        <w:t xml:space="preserve">Tulos</w:t>
      </w:r>
    </w:p>
    <w:p>
      <w:r>
        <w:t xml:space="preserve">superhighway</w:t>
      </w:r>
    </w:p>
    <w:p>
      <w:r>
        <w:rPr>
          <w:b/>
        </w:rPr>
        <w:t xml:space="preserve">Esimerkki 0.5558</w:t>
      </w:r>
    </w:p>
    <w:p>
      <w:r>
        <w:t xml:space="preserve">James halusi ostaa uuden tietokoneen toimistoonsa, mutta _ oli liian pieni työpöydälle.</w:t>
      </w:r>
    </w:p>
    <w:p>
      <w:r>
        <w:rPr>
          <w:b/>
        </w:rPr>
        <w:t xml:space="preserve">Tulos</w:t>
      </w:r>
    </w:p>
    <w:p>
      <w:r>
        <w:t xml:space="preserve">toimisto</w:t>
      </w:r>
    </w:p>
    <w:p>
      <w:r>
        <w:rPr>
          <w:b/>
        </w:rPr>
        <w:t xml:space="preserve">Esimerkki 0.5559</w:t>
      </w:r>
    </w:p>
    <w:p>
      <w:r>
        <w:t xml:space="preserve">Jamesin henkäys puhalsi pölyä seinältä, ja se joutui Brianin silmään. Se on kevyt.</w:t>
      </w:r>
    </w:p>
    <w:p>
      <w:r>
        <w:rPr>
          <w:b/>
        </w:rPr>
        <w:t xml:space="preserve">Tulos</w:t>
      </w:r>
    </w:p>
    <w:p>
      <w:r>
        <w:t xml:space="preserve">pöly</w:t>
      </w:r>
    </w:p>
    <w:p>
      <w:r>
        <w:rPr>
          <w:b/>
        </w:rPr>
        <w:t xml:space="preserve">Esimerkki 0,5560</w:t>
      </w:r>
    </w:p>
    <w:p>
      <w:r>
        <w:t xml:space="preserve">Pullo ei rikkoutunut, vaikka se osui kiveen, koska _ on vahva.</w:t>
      </w:r>
    </w:p>
    <w:p>
      <w:r>
        <w:rPr>
          <w:b/>
        </w:rPr>
        <w:t xml:space="preserve">Tulos</w:t>
      </w:r>
    </w:p>
    <w:p>
      <w:r>
        <w:t xml:space="preserve">pullo</w:t>
      </w:r>
    </w:p>
    <w:p>
      <w:r>
        <w:rPr>
          <w:b/>
        </w:rPr>
        <w:t xml:space="preserve">Esimerkki 0,5561</w:t>
      </w:r>
    </w:p>
    <w:p>
      <w:r>
        <w:t xml:space="preserve">John astui äänitysstudioon ja hiljensi kellon ennen kuin soitti huilua, koska _ vaadittiin lauluun.</w:t>
      </w:r>
    </w:p>
    <w:p>
      <w:r>
        <w:rPr>
          <w:b/>
        </w:rPr>
        <w:t xml:space="preserve">Tulos</w:t>
      </w:r>
    </w:p>
    <w:p>
      <w:r>
        <w:t xml:space="preserve">huilu</w:t>
      </w:r>
    </w:p>
    <w:p>
      <w:r>
        <w:rPr>
          <w:b/>
        </w:rPr>
        <w:t xml:space="preserve">Esimerkki 0,5562</w:t>
      </w:r>
    </w:p>
    <w:p>
      <w:r>
        <w:t xml:space="preserve">Lukittu laatikko tai kaappi on mielenkiintoinen, mutta lukitsematon kaappi ei ole. Tämä johtuu siitä, että _ on tavallinen.</w:t>
      </w:r>
    </w:p>
    <w:p>
      <w:r>
        <w:rPr>
          <w:b/>
        </w:rPr>
        <w:t xml:space="preserve">Tulos</w:t>
      </w:r>
    </w:p>
    <w:p>
      <w:r>
        <w:t xml:space="preserve">kaappi</w:t>
      </w:r>
    </w:p>
    <w:p>
      <w:r>
        <w:rPr>
          <w:b/>
        </w:rPr>
        <w:t xml:space="preserve">Esimerkki 0,5563</w:t>
      </w:r>
    </w:p>
    <w:p>
      <w:r>
        <w:t xml:space="preserve">Kenkäkaupassa oli kaksi myyntivalttiakin, lenkkarit ja pumput, mutta koska oli juoksukausi, _ myivät ne loppuun nopeammin.</w:t>
      </w:r>
    </w:p>
    <w:p>
      <w:r>
        <w:rPr>
          <w:b/>
        </w:rPr>
        <w:t xml:space="preserve">Tulos</w:t>
      </w:r>
    </w:p>
    <w:p>
      <w:r>
        <w:t xml:space="preserve">lenkkarit</w:t>
      </w:r>
    </w:p>
    <w:p>
      <w:r>
        <w:rPr>
          <w:b/>
        </w:rPr>
        <w:t xml:space="preserve">Esimerkki 0,5564</w:t>
      </w:r>
    </w:p>
    <w:p>
      <w:r>
        <w:t xml:space="preserve">Bob juhlii vuosipäivää ja ostaa vain kalliita elintarvikkeita. Appelsiinien sijaan hän hankki matsutake-sieniä syötäväksi, koska _ ne ovat halpoja.</w:t>
      </w:r>
    </w:p>
    <w:p>
      <w:r>
        <w:rPr>
          <w:b/>
        </w:rPr>
        <w:t xml:space="preserve">Tulos</w:t>
      </w:r>
    </w:p>
    <w:p>
      <w:r>
        <w:t xml:space="preserve">appelsiinit</w:t>
      </w:r>
    </w:p>
    <w:p>
      <w:r>
        <w:rPr>
          <w:b/>
        </w:rPr>
        <w:t xml:space="preserve">Esimerkki 0,5565</w:t>
      </w:r>
    </w:p>
    <w:p>
      <w:r>
        <w:t xml:space="preserve">Jamie siirsi äitinsä hoitokodista sairaalaan, vaikka hoitokodin henkilökunta oli kaltoinkohtelevaa.</w:t>
      </w:r>
    </w:p>
    <w:p>
      <w:r>
        <w:rPr>
          <w:b/>
        </w:rPr>
        <w:t xml:space="preserve">Tulos</w:t>
      </w:r>
    </w:p>
    <w:p>
      <w:r>
        <w:t xml:space="preserve">sairaala</w:t>
      </w:r>
    </w:p>
    <w:p>
      <w:r>
        <w:rPr>
          <w:b/>
        </w:rPr>
        <w:t xml:space="preserve">Esimerkki 0,5566</w:t>
      </w:r>
    </w:p>
    <w:p>
      <w:r>
        <w:t xml:space="preserve">Meidän oli korvattava pylväs kiinteällä seinällä, koska _ oli kimmoisa katon painoa vastaan.</w:t>
      </w:r>
    </w:p>
    <w:p>
      <w:r>
        <w:rPr>
          <w:b/>
        </w:rPr>
        <w:t xml:space="preserve">Tulos</w:t>
      </w:r>
    </w:p>
    <w:p>
      <w:r>
        <w:t xml:space="preserve">seinä</w:t>
      </w:r>
    </w:p>
    <w:p>
      <w:r>
        <w:rPr>
          <w:b/>
        </w:rPr>
        <w:t xml:space="preserve">Esimerkki 0,5567</w:t>
      </w:r>
    </w:p>
    <w:p>
      <w:r>
        <w:t xml:space="preserve">Muusikon kitara ei mahtunut koteloon, koska _ oli liian suuri.</w:t>
      </w:r>
    </w:p>
    <w:p>
      <w:r>
        <w:rPr>
          <w:b/>
        </w:rPr>
        <w:t xml:space="preserve">Tulos</w:t>
      </w:r>
    </w:p>
    <w:p>
      <w:r>
        <w:t xml:space="preserve">kitara</w:t>
      </w:r>
    </w:p>
    <w:p>
      <w:r>
        <w:rPr>
          <w:b/>
        </w:rPr>
        <w:t xml:space="preserve">Esimerkki 0,5568</w:t>
      </w:r>
    </w:p>
    <w:p>
      <w:r>
        <w:t xml:space="preserve">Hän halusi puhdistaa lattian mieluummin mopilla kuin sienellä, vaikka mopista jäikin aina raitoja.</w:t>
      </w:r>
    </w:p>
    <w:p>
      <w:r>
        <w:rPr>
          <w:b/>
        </w:rPr>
        <w:t xml:space="preserve">Tulos</w:t>
      </w:r>
    </w:p>
    <w:p>
      <w:r>
        <w:t xml:space="preserve">moppi</w:t>
      </w:r>
    </w:p>
    <w:p>
      <w:r>
        <w:rPr>
          <w:b/>
        </w:rPr>
        <w:t xml:space="preserve">Esimerkki 0,5569</w:t>
      </w:r>
    </w:p>
    <w:p>
      <w:r>
        <w:t xml:space="preserve">Haavoja saa ommella tai nitoa, mutta ei teipata, koska _ sopii lääketieteelliseen käyttöön.</w:t>
      </w:r>
    </w:p>
    <w:p>
      <w:r>
        <w:rPr>
          <w:b/>
        </w:rPr>
        <w:t xml:space="preserve">Tulos</w:t>
      </w:r>
    </w:p>
    <w:p>
      <w:r>
        <w:t xml:space="preserve">niitti</w:t>
      </w:r>
    </w:p>
    <w:p>
      <w:r>
        <w:rPr>
          <w:b/>
        </w:rPr>
        <w:t xml:space="preserve">Esimerkki 0,5570</w:t>
      </w:r>
    </w:p>
    <w:p>
      <w:r>
        <w:t xml:space="preserve">Mary ei laittanut hajuvettä ennen treffejä, vaan ainoastaan voidetta, koska hänen poikaystävänsä oli allerginen hajuvedelle _ .</w:t>
      </w:r>
    </w:p>
    <w:p>
      <w:r>
        <w:rPr>
          <w:b/>
        </w:rPr>
        <w:t xml:space="preserve">Tulos</w:t>
      </w:r>
    </w:p>
    <w:p>
      <w:r>
        <w:t xml:space="preserve">hajuvesi</w:t>
      </w:r>
    </w:p>
    <w:p>
      <w:r>
        <w:rPr>
          <w:b/>
        </w:rPr>
        <w:t xml:space="preserve">Esimerkki 0,5571</w:t>
      </w:r>
    </w:p>
    <w:p>
      <w:r>
        <w:t xml:space="preserve">Casper kattoi pöydän posliinilla kertakäyttöastioiden sijasta juhlaillallisella, koska _ oli hieno.</w:t>
      </w:r>
    </w:p>
    <w:p>
      <w:r>
        <w:rPr>
          <w:b/>
        </w:rPr>
        <w:t xml:space="preserve">Tulos</w:t>
      </w:r>
    </w:p>
    <w:p>
      <w:r>
        <w:t xml:space="preserve">Kiina</w:t>
      </w:r>
    </w:p>
    <w:p>
      <w:r>
        <w:rPr>
          <w:b/>
        </w:rPr>
        <w:t xml:space="preserve">Esimerkki 0,5572</w:t>
      </w:r>
    </w:p>
    <w:p>
      <w:r>
        <w:t xml:space="preserve">Bob poltti käsivartensa ihon, kun hän kaatoi kemikaalia sen päälle, koska _ oli liian heikko.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0,5573</w:t>
      </w:r>
    </w:p>
    <w:p>
      <w:r>
        <w:t xml:space="preserve">Lihasta tai jauheista saatava proteiini on tärkeää lihasten rakentamisessa. _ ovat monille ihmisille kätevämpiä.</w:t>
      </w:r>
    </w:p>
    <w:p>
      <w:r>
        <w:rPr>
          <w:b/>
        </w:rPr>
        <w:t xml:space="preserve">Tulos</w:t>
      </w:r>
    </w:p>
    <w:p>
      <w:r>
        <w:t xml:space="preserve">jauheet</w:t>
      </w:r>
    </w:p>
    <w:p>
      <w:r>
        <w:rPr>
          <w:b/>
        </w:rPr>
        <w:t xml:space="preserve">Esimerkki 0,5574</w:t>
      </w:r>
    </w:p>
    <w:p>
      <w:r>
        <w:t xml:space="preserve">Valmistautuessaan maratoniin Sam päätti vaihtaa savella juoksemisen portaissa juoksemiseen. _ ovat haastavampia.</w:t>
      </w:r>
    </w:p>
    <w:p>
      <w:r>
        <w:rPr>
          <w:b/>
        </w:rPr>
        <w:t xml:space="preserve">Tulos</w:t>
      </w:r>
    </w:p>
    <w:p>
      <w:r>
        <w:t xml:space="preserve">portaat</w:t>
      </w:r>
    </w:p>
    <w:p>
      <w:r>
        <w:rPr>
          <w:b/>
        </w:rPr>
        <w:t xml:space="preserve">Esimerkki 0,5575</w:t>
      </w:r>
    </w:p>
    <w:p>
      <w:r>
        <w:t xml:space="preserve">Halusin nostaa kanteen asianajajan kanssa saasteiden aiheuttajia vastaan, mutta _ oli liian halpaa.</w:t>
      </w:r>
    </w:p>
    <w:p>
      <w:r>
        <w:rPr>
          <w:b/>
        </w:rPr>
        <w:t xml:space="preserve">Tulos</w:t>
      </w:r>
    </w:p>
    <w:p>
      <w:r>
        <w:t xml:space="preserve">vaatimus</w:t>
      </w:r>
    </w:p>
    <w:p>
      <w:r>
        <w:rPr>
          <w:b/>
        </w:rPr>
        <w:t xml:space="preserve">Esimerkki 0,5576</w:t>
      </w:r>
    </w:p>
    <w:p>
      <w:r>
        <w:t xml:space="preserve">Nainen poisti pöytäliinan pöydästä ja levitti sitten pöytäliinan, koska se oli ruma.</w:t>
      </w:r>
    </w:p>
    <w:p>
      <w:r>
        <w:rPr>
          <w:b/>
        </w:rPr>
        <w:t xml:space="preserve">Tulos</w:t>
      </w:r>
    </w:p>
    <w:p>
      <w:r>
        <w:t xml:space="preserve">pöytäalusta</w:t>
      </w:r>
    </w:p>
    <w:p>
      <w:r>
        <w:rPr>
          <w:b/>
        </w:rPr>
        <w:t xml:space="preserve">Esimerkki 0,5577</w:t>
      </w:r>
    </w:p>
    <w:p>
      <w:r>
        <w:t xml:space="preserve">Valitsin kaikista paidoista villapaidan puuvillapaidan sijasta, koska _ paita oli parempi kylmään säähän.</w:t>
      </w:r>
    </w:p>
    <w:p>
      <w:r>
        <w:rPr>
          <w:b/>
        </w:rPr>
        <w:t xml:space="preserve">Tulos</w:t>
      </w:r>
    </w:p>
    <w:p>
      <w:r>
        <w:t xml:space="preserve">villaa</w:t>
      </w:r>
    </w:p>
    <w:p>
      <w:r>
        <w:rPr>
          <w:b/>
        </w:rPr>
        <w:t xml:space="preserve">Esimerkki 0,5578</w:t>
      </w:r>
    </w:p>
    <w:p>
      <w:r>
        <w:t xml:space="preserve">Pikkulapsi heitteli herneitä sohviin, sillä ne olivat erittäin kätevä ohjus.</w:t>
      </w:r>
    </w:p>
    <w:p>
      <w:r>
        <w:rPr>
          <w:b/>
        </w:rPr>
        <w:t xml:space="preserve">Tulos</w:t>
      </w:r>
    </w:p>
    <w:p>
      <w:r>
        <w:t xml:space="preserve">herneet</w:t>
      </w:r>
    </w:p>
    <w:p>
      <w:r>
        <w:rPr>
          <w:b/>
        </w:rPr>
        <w:t xml:space="preserve">Esimerkki 0,5579</w:t>
      </w:r>
    </w:p>
    <w:p>
      <w:r>
        <w:t xml:space="preserve">Päätimme korjata konepellin ennen renkaiden korjausta, koska _ olisi paljon vaikeampaa.</w:t>
      </w:r>
    </w:p>
    <w:p>
      <w:r>
        <w:rPr>
          <w:b/>
        </w:rPr>
        <w:t xml:space="preserve">Tulos</w:t>
      </w:r>
    </w:p>
    <w:p>
      <w:r>
        <w:t xml:space="preserve">renkaat</w:t>
      </w:r>
    </w:p>
    <w:p>
      <w:r>
        <w:rPr>
          <w:b/>
        </w:rPr>
        <w:t xml:space="preserve">Esimerkki 0,5580</w:t>
      </w:r>
    </w:p>
    <w:p>
      <w:r>
        <w:t xml:space="preserve">James tarvitsi lisää voidetta, jota hän saattoi hieroa kehoonsa. _ on pieni.</w:t>
      </w:r>
    </w:p>
    <w:p>
      <w:r>
        <w:rPr>
          <w:b/>
        </w:rPr>
        <w:t xml:space="preserve">Tulos</w:t>
      </w:r>
    </w:p>
    <w:p>
      <w:r>
        <w:t xml:space="preserve">kerma</w:t>
      </w:r>
    </w:p>
    <w:p>
      <w:r>
        <w:rPr>
          <w:b/>
        </w:rPr>
        <w:t xml:space="preserve">Esimerkki 0,5581</w:t>
      </w:r>
    </w:p>
    <w:p>
      <w:r>
        <w:t xml:space="preserve">Matematiikan kokeet olivat paljon rasittavampia kuin historian kokeet, niissä _ epäonnistuin.</w:t>
      </w:r>
    </w:p>
    <w:p>
      <w:r>
        <w:rPr>
          <w:b/>
        </w:rPr>
        <w:t xml:space="preserve">Tulos</w:t>
      </w:r>
    </w:p>
    <w:p>
      <w:r>
        <w:t xml:space="preserve">testit</w:t>
      </w:r>
    </w:p>
    <w:p>
      <w:r>
        <w:rPr>
          <w:b/>
        </w:rPr>
        <w:t xml:space="preserve">Esimerkki 0,5582</w:t>
      </w:r>
    </w:p>
    <w:p>
      <w:r>
        <w:t xml:space="preserve">Tyydyimme lounaaksi kotitekoiseen keittoon, mutta illalliseksi menimme ulos.  The _ oli meille juhla-ateria.</w:t>
      </w:r>
    </w:p>
    <w:p>
      <w:r>
        <w:rPr>
          <w:b/>
        </w:rPr>
        <w:t xml:space="preserve">Tulos</w:t>
      </w:r>
    </w:p>
    <w:p>
      <w:r>
        <w:t xml:space="preserve">illallinen</w:t>
      </w:r>
    </w:p>
    <w:p>
      <w:r>
        <w:rPr>
          <w:b/>
        </w:rPr>
        <w:t xml:space="preserve">Esimerkki 0,5583</w:t>
      </w:r>
    </w:p>
    <w:p>
      <w:r>
        <w:t xml:space="preserve">Sairas mies otti laatikosta nenäliinoja niistääkseen nenänsä ja laittoi ne roskakoriin, kunnes _ oli tyhjä.</w:t>
      </w:r>
    </w:p>
    <w:p>
      <w:r>
        <w:rPr>
          <w:b/>
        </w:rPr>
        <w:t xml:space="preserve">Tulos</w:t>
      </w:r>
    </w:p>
    <w:p>
      <w:r>
        <w:t xml:space="preserve">laatikko</w:t>
      </w:r>
    </w:p>
    <w:p>
      <w:r>
        <w:rPr>
          <w:b/>
        </w:rPr>
        <w:t xml:space="preserve">Esimerkki 0,5584</w:t>
      </w:r>
    </w:p>
    <w:p>
      <w:r>
        <w:t xml:space="preserve">Ravintola ei ollut tunnettu leipomuksestaan, mutta kahvilassa oli hyviä kakkuja.  Henkilökunta oli huonosti koulutettu leipomiseen.</w:t>
      </w:r>
    </w:p>
    <w:p>
      <w:r>
        <w:rPr>
          <w:b/>
        </w:rPr>
        <w:t xml:space="preserve">Tulos</w:t>
      </w:r>
    </w:p>
    <w:p>
      <w:r>
        <w:t xml:space="preserve">ravintola</w:t>
      </w:r>
    </w:p>
    <w:p>
      <w:r>
        <w:rPr>
          <w:b/>
        </w:rPr>
        <w:t xml:space="preserve">Esimerkki 0,5585</w:t>
      </w:r>
    </w:p>
    <w:p>
      <w:r>
        <w:t xml:space="preserve">Hän päätti muuttaa kaupungista maaseudulle, koska siellä on rauhallista.</w:t>
      </w:r>
    </w:p>
    <w:p>
      <w:r>
        <w:rPr>
          <w:b/>
        </w:rPr>
        <w:t xml:space="preserve">Tulos</w:t>
      </w:r>
    </w:p>
    <w:p>
      <w:r>
        <w:t xml:space="preserve">maaseutu</w:t>
      </w:r>
    </w:p>
    <w:p>
      <w:r>
        <w:rPr>
          <w:b/>
        </w:rPr>
        <w:t xml:space="preserve">Esimerkki 0,5586</w:t>
      </w:r>
    </w:p>
    <w:p>
      <w:r>
        <w:t xml:space="preserve">Listat toimivat hyvin kylpyhuoneessa, mutta niitä ei käytetty ruokasalissa, koska _ oli sopiva kosteus sen levittämiseen.</w:t>
      </w:r>
    </w:p>
    <w:p>
      <w:r>
        <w:rPr>
          <w:b/>
        </w:rPr>
        <w:t xml:space="preserve">Tulos</w:t>
      </w:r>
    </w:p>
    <w:p>
      <w:r>
        <w:t xml:space="preserve">Kylpyhuone</w:t>
      </w:r>
    </w:p>
    <w:p>
      <w:r>
        <w:rPr>
          <w:b/>
        </w:rPr>
        <w:t xml:space="preserve">Esimerkki 0,5587</w:t>
      </w:r>
    </w:p>
    <w:p>
      <w:r>
        <w:t xml:space="preserve">Mies puki suihkun jälkeen kylpytakin päälleen pyyhkeen sijasta, koska _ oli märkä.</w:t>
      </w:r>
    </w:p>
    <w:p>
      <w:r>
        <w:rPr>
          <w:b/>
        </w:rPr>
        <w:t xml:space="preserve">Tulos</w:t>
      </w:r>
    </w:p>
    <w:p>
      <w:r>
        <w:t xml:space="preserve">pyyhe</w:t>
      </w:r>
    </w:p>
    <w:p>
      <w:r>
        <w:rPr>
          <w:b/>
        </w:rPr>
        <w:t xml:space="preserve">Esimerkki 0,5588</w:t>
      </w:r>
    </w:p>
    <w:p>
      <w:r>
        <w:t xml:space="preserve">Muotokuvan maalaaminen kesti kauemmin kuin seinämaalauksen, koska _ oli yksityiskohtaisempi.</w:t>
      </w:r>
    </w:p>
    <w:p>
      <w:r>
        <w:rPr>
          <w:b/>
        </w:rPr>
        <w:t xml:space="preserve">Tulos</w:t>
      </w:r>
    </w:p>
    <w:p>
      <w:r>
        <w:t xml:space="preserve">muotokuva</w:t>
      </w:r>
    </w:p>
    <w:p>
      <w:r>
        <w:rPr>
          <w:b/>
        </w:rPr>
        <w:t xml:space="preserve">Esimerkki 0,5589</w:t>
      </w:r>
    </w:p>
    <w:p>
      <w:r>
        <w:t xml:space="preserve">James yritti ostaa kaupasta viimeisetkin vitamiinit, kunnes käteinen loppui. _ on kallista.</w:t>
      </w:r>
    </w:p>
    <w:p>
      <w:r>
        <w:rPr>
          <w:b/>
        </w:rPr>
        <w:t xml:space="preserve">Tulos</w:t>
      </w:r>
    </w:p>
    <w:p>
      <w:r>
        <w:t xml:space="preserve">vitamiini</w:t>
      </w:r>
    </w:p>
    <w:p>
      <w:r>
        <w:rPr>
          <w:b/>
        </w:rPr>
        <w:t xml:space="preserve">Esimerkki 0,5590</w:t>
      </w:r>
    </w:p>
    <w:p>
      <w:r>
        <w:t xml:space="preserve">Hän käytti ompelukoneen neulaa paksuun villapaitaansa, mutta kone jumittui, koska _ on liian paksu.</w:t>
      </w:r>
    </w:p>
    <w:p>
      <w:r>
        <w:rPr>
          <w:b/>
        </w:rPr>
        <w:t xml:space="preserve">Tulos</w:t>
      </w:r>
    </w:p>
    <w:p>
      <w:r>
        <w:t xml:space="preserve">villapaita</w:t>
      </w:r>
    </w:p>
    <w:p>
      <w:r>
        <w:rPr>
          <w:b/>
        </w:rPr>
        <w:t xml:space="preserve">Esimerkki 0,5591</w:t>
      </w:r>
    </w:p>
    <w:p>
      <w:r>
        <w:t xml:space="preserve">Tanssija poistui lavalta ja meni saliin tanssinsa päätyttyä, sillä tanssin aikana hän kuului tanssilavalle.</w:t>
      </w:r>
    </w:p>
    <w:p>
      <w:r>
        <w:rPr>
          <w:b/>
        </w:rPr>
        <w:t xml:space="preserve">Tulos</w:t>
      </w:r>
    </w:p>
    <w:p>
      <w:r>
        <w:t xml:space="preserve">vaihe</w:t>
      </w:r>
    </w:p>
    <w:p>
      <w:r>
        <w:rPr>
          <w:b/>
        </w:rPr>
        <w:t xml:space="preserve">Esimerkki 0,5592</w:t>
      </w:r>
    </w:p>
    <w:p>
      <w:r>
        <w:t xml:space="preserve">Tarvikkeita siirrettiin pois kodeista leireille, koska ne olivat _ ylijäämäisiä.</w:t>
      </w:r>
    </w:p>
    <w:p>
      <w:r>
        <w:rPr>
          <w:b/>
        </w:rPr>
        <w:t xml:space="preserve">Tulos</w:t>
      </w:r>
    </w:p>
    <w:p>
      <w:r>
        <w:t xml:space="preserve">kodit</w:t>
      </w:r>
    </w:p>
    <w:p>
      <w:r>
        <w:rPr>
          <w:b/>
        </w:rPr>
        <w:t xml:space="preserve">Esimerkki 0,5593</w:t>
      </w:r>
    </w:p>
    <w:p>
      <w:r>
        <w:t xml:space="preserve">Laventelin tuoksu on Sarahille miellyttävämpi kuin sitruunan, koska se tuo hänelle mieleen kodin.</w:t>
      </w:r>
    </w:p>
    <w:p>
      <w:r>
        <w:rPr>
          <w:b/>
        </w:rPr>
        <w:t xml:space="preserve">Tulos</w:t>
      </w:r>
    </w:p>
    <w:p>
      <w:r>
        <w:t xml:space="preserve">laventeli</w:t>
      </w:r>
    </w:p>
    <w:p>
      <w:r>
        <w:rPr>
          <w:b/>
        </w:rPr>
        <w:t xml:space="preserve">Esimerkki 0,5594</w:t>
      </w:r>
    </w:p>
    <w:p>
      <w:r>
        <w:t xml:space="preserve">Eteinen täyttyi savusta, mutta makuuhuoneessa oli puhdas ilma, koska _ ikkunoita oli avattu.</w:t>
      </w:r>
    </w:p>
    <w:p>
      <w:r>
        <w:rPr>
          <w:b/>
        </w:rPr>
        <w:t xml:space="preserve">Tulos</w:t>
      </w:r>
    </w:p>
    <w:p>
      <w:r>
        <w:t xml:space="preserve">makuuhuone</w:t>
      </w:r>
    </w:p>
    <w:p>
      <w:r>
        <w:rPr>
          <w:b/>
        </w:rPr>
        <w:t xml:space="preserve">Esimerkki 0,5595</w:t>
      </w:r>
    </w:p>
    <w:p>
      <w:r>
        <w:t xml:space="preserve">Otimme kissan pois sängystä ja laitoimme sen matolle, koska _ oli sille turvallinen paikka.</w:t>
      </w:r>
    </w:p>
    <w:p>
      <w:r>
        <w:rPr>
          <w:b/>
        </w:rPr>
        <w:t xml:space="preserve">Tulos</w:t>
      </w:r>
    </w:p>
    <w:p>
      <w:r>
        <w:t xml:space="preserve">matto</w:t>
      </w:r>
    </w:p>
    <w:p>
      <w:r>
        <w:rPr>
          <w:b/>
        </w:rPr>
        <w:t xml:space="preserve">Esimerkki 0,5596</w:t>
      </w:r>
    </w:p>
    <w:p>
      <w:r>
        <w:t xml:space="preserve">Puhelin tuotti asukkaille paljon laskuja, mutta kaapeli ei, koska _ oli kallis.</w:t>
      </w:r>
    </w:p>
    <w:p>
      <w:r>
        <w:rPr>
          <w:b/>
        </w:rPr>
        <w:t xml:space="preserve">Tulos</w:t>
      </w:r>
    </w:p>
    <w:p>
      <w:r>
        <w:t xml:space="preserve">puhelin</w:t>
      </w:r>
    </w:p>
    <w:p>
      <w:r>
        <w:rPr>
          <w:b/>
        </w:rPr>
        <w:t xml:space="preserve">Esimerkki 0,5597</w:t>
      </w:r>
    </w:p>
    <w:p>
      <w:r>
        <w:t xml:space="preserve">Yritin opetella joko sähkö- tai akustista kitaraa, mutta valitsin _, koska se oli intensiivisempää.</w:t>
      </w:r>
    </w:p>
    <w:p>
      <w:r>
        <w:rPr>
          <w:b/>
        </w:rPr>
        <w:t xml:space="preserve">Tulos</w:t>
      </w:r>
    </w:p>
    <w:p>
      <w:r>
        <w:t xml:space="preserve">sähköinen</w:t>
      </w:r>
    </w:p>
    <w:p>
      <w:r>
        <w:rPr>
          <w:b/>
        </w:rPr>
        <w:t xml:space="preserve">Esimerkki 0,5598</w:t>
      </w:r>
    </w:p>
    <w:p>
      <w:r>
        <w:t xml:space="preserve">Jamesin jalka ei päässyt kenkään sukat jalassa, koska _ on paksu.</w:t>
      </w:r>
    </w:p>
    <w:p>
      <w:r>
        <w:rPr>
          <w:b/>
        </w:rPr>
        <w:t xml:space="preserve">Tulos</w:t>
      </w:r>
    </w:p>
    <w:p>
      <w:r>
        <w:t xml:space="preserve">sukat</w:t>
      </w:r>
    </w:p>
    <w:p>
      <w:r>
        <w:rPr>
          <w:b/>
        </w:rPr>
        <w:t xml:space="preserve">Esimerkki 0,5599</w:t>
      </w:r>
    </w:p>
    <w:p>
      <w:r>
        <w:t xml:space="preserve">Hänen lapsensa oli pudottanut syntymäpäiväkakun lattialle, ja hän oli järkyttynyt, koska _ on pilalla.</w:t>
      </w:r>
    </w:p>
    <w:p>
      <w:r>
        <w:rPr>
          <w:b/>
        </w:rPr>
        <w:t xml:space="preserve">Tulos</w:t>
      </w:r>
    </w:p>
    <w:p>
      <w:r>
        <w:t xml:space="preserve">kakku</w:t>
      </w:r>
    </w:p>
    <w:p>
      <w:r>
        <w:rPr>
          <w:b/>
        </w:rPr>
        <w:t xml:space="preserve">Esimerkki 0,5600</w:t>
      </w:r>
    </w:p>
    <w:p>
      <w:r>
        <w:t xml:space="preserve">Raskaana oleva nainen voisi sulattaa hapankaalia helpommin kuin kukkakaalia, koska se on rapeampaa.</w:t>
      </w:r>
    </w:p>
    <w:p>
      <w:r>
        <w:rPr>
          <w:b/>
        </w:rPr>
        <w:t xml:space="preserve">Tulos</w:t>
      </w:r>
    </w:p>
    <w:p>
      <w:r>
        <w:t xml:space="preserve">kukkakaali</w:t>
      </w:r>
    </w:p>
    <w:p>
      <w:r>
        <w:rPr>
          <w:b/>
        </w:rPr>
        <w:t xml:space="preserve">Esimerkki 0.5601</w:t>
      </w:r>
    </w:p>
    <w:p>
      <w:r>
        <w:t xml:space="preserve">John ei voi mennä sairaalaan ja odotti lääkäriä puistossa, koska _ on kaukana.</w:t>
      </w:r>
    </w:p>
    <w:p>
      <w:r>
        <w:rPr>
          <w:b/>
        </w:rPr>
        <w:t xml:space="preserve">Tulos</w:t>
      </w:r>
    </w:p>
    <w:p>
      <w:r>
        <w:t xml:space="preserve">sairaala</w:t>
      </w:r>
    </w:p>
    <w:p>
      <w:r>
        <w:rPr>
          <w:b/>
        </w:rPr>
        <w:t xml:space="preserve">Esimerkki 0,5602</w:t>
      </w:r>
    </w:p>
    <w:p>
      <w:r>
        <w:t xml:space="preserve">Kirjat painoivat enemmän kuin lehdet, kun ne järjestettiin pussiin. Kävi ilmi, että _ on kevyempi.</w:t>
      </w:r>
    </w:p>
    <w:p>
      <w:r>
        <w:rPr>
          <w:b/>
        </w:rPr>
        <w:t xml:space="preserve">Tulos</w:t>
      </w:r>
    </w:p>
    <w:p>
      <w:r>
        <w:t xml:space="preserve">lehti</w:t>
      </w:r>
    </w:p>
    <w:p>
      <w:r>
        <w:rPr>
          <w:b/>
        </w:rPr>
        <w:t xml:space="preserve">Esimerkki 0,5603</w:t>
      </w:r>
    </w:p>
    <w:p>
      <w:r>
        <w:t xml:space="preserve">James yritti puhua Jillille, jolla oli kuulokkeet päässään, mutta hän ei kuullut, koska _ on hiljaista.</w:t>
      </w:r>
    </w:p>
    <w:p>
      <w:r>
        <w:rPr>
          <w:b/>
        </w:rPr>
        <w:t xml:space="preserve">Tulos</w:t>
      </w:r>
    </w:p>
    <w:p>
      <w:r>
        <w:t xml:space="preserve">puhu</w:t>
      </w:r>
    </w:p>
    <w:p>
      <w:r>
        <w:rPr>
          <w:b/>
        </w:rPr>
        <w:t xml:space="preserve">Esimerkki 0,5604</w:t>
      </w:r>
    </w:p>
    <w:p>
      <w:r>
        <w:t xml:space="preserve">Bellalla ei ollut koskaan aiemmin ollut orkideaa, ja hän päätti antaa sille hiekkaa sisältävää multaa turvetta sisältävän mullan sijaan, koska hän uskoi, että hiekka vahingoittaisi orkideaa.</w:t>
      </w:r>
    </w:p>
    <w:p>
      <w:r>
        <w:rPr>
          <w:b/>
        </w:rPr>
        <w:t xml:space="preserve">Tulos</w:t>
      </w:r>
    </w:p>
    <w:p>
      <w:r>
        <w:t xml:space="preserve">turve</w:t>
      </w:r>
    </w:p>
    <w:p>
      <w:r>
        <w:rPr>
          <w:b/>
        </w:rPr>
        <w:t xml:space="preserve">Esimerkki 0,5605</w:t>
      </w:r>
    </w:p>
    <w:p>
      <w:r>
        <w:t xml:space="preserve">Lapsi piirsi kuvataidetunneilla paperiinsa neliön kolmion sijasta, koska _ oli hänen mielestään rumempi.</w:t>
      </w:r>
    </w:p>
    <w:p>
      <w:r>
        <w:rPr>
          <w:b/>
        </w:rPr>
        <w:t xml:space="preserve">Tulos</w:t>
      </w:r>
    </w:p>
    <w:p>
      <w:r>
        <w:t xml:space="preserve">kolmio</w:t>
      </w:r>
    </w:p>
    <w:p>
      <w:r>
        <w:rPr>
          <w:b/>
        </w:rPr>
        <w:t xml:space="preserve">Esimerkki 0,5606</w:t>
      </w:r>
    </w:p>
    <w:p>
      <w:r>
        <w:t xml:space="preserve">Amy oli keräämässä todisteita, jotka osoittivat hänen miehensä syyllistyneen uskottomuuteen, mutta _ ei riittänyt.</w:t>
      </w:r>
    </w:p>
    <w:p>
      <w:r>
        <w:rPr>
          <w:b/>
        </w:rPr>
        <w:t xml:space="preserve">Tulos</w:t>
      </w:r>
    </w:p>
    <w:p>
      <w:r>
        <w:t xml:space="preserve">todisteet</w:t>
      </w:r>
    </w:p>
    <w:p>
      <w:r>
        <w:rPr>
          <w:b/>
        </w:rPr>
        <w:t xml:space="preserve">Esimerkki 0,5607</w:t>
      </w:r>
    </w:p>
    <w:p>
      <w:r>
        <w:t xml:space="preserve">Rapu pakeni likaisesta vedestä raikkaaseen merilevään.  Se teki siitä niin onnellisen kuin rapu voi olla.</w:t>
      </w:r>
    </w:p>
    <w:p>
      <w:r>
        <w:rPr>
          <w:b/>
        </w:rPr>
        <w:t xml:space="preserve">Tulos</w:t>
      </w:r>
    </w:p>
    <w:p>
      <w:r>
        <w:t xml:space="preserve">merilevä</w:t>
      </w:r>
    </w:p>
    <w:p>
      <w:r>
        <w:rPr>
          <w:b/>
        </w:rPr>
        <w:t xml:space="preserve">Esimerkki 0.5608</w:t>
      </w:r>
    </w:p>
    <w:p>
      <w:r>
        <w:t xml:space="preserve">Tämänvuotinen hanke oli paljon helpompi kuin viime vuoden tehtävä, koska _ oli enemmän vaiheita.</w:t>
      </w:r>
    </w:p>
    <w:p>
      <w:r>
        <w:rPr>
          <w:b/>
        </w:rPr>
        <w:t xml:space="preserve">Tulos</w:t>
      </w:r>
    </w:p>
    <w:p>
      <w:r>
        <w:t xml:space="preserve">projekti</w:t>
      </w:r>
    </w:p>
    <w:p>
      <w:r>
        <w:rPr>
          <w:b/>
        </w:rPr>
        <w:t xml:space="preserve">Esimerkki 0,5609</w:t>
      </w:r>
    </w:p>
    <w:p>
      <w:r>
        <w:t xml:space="preserve">Laivasto siirsi tukikohtansa saarelta satamaan, koska _ oli läpitunkematon strateginen asema.</w:t>
      </w:r>
    </w:p>
    <w:p>
      <w:r>
        <w:rPr>
          <w:b/>
        </w:rPr>
        <w:t xml:space="preserve">Tulos</w:t>
      </w:r>
    </w:p>
    <w:p>
      <w:r>
        <w:t xml:space="preserve">satama</w:t>
      </w:r>
    </w:p>
    <w:p>
      <w:r>
        <w:rPr>
          <w:b/>
        </w:rPr>
        <w:t xml:space="preserve">Esimerkki 0,5610</w:t>
      </w:r>
    </w:p>
    <w:p>
      <w:r>
        <w:t xml:space="preserve">Voide oli hyödyllinen vesirokon hoidossa, mutta ei flunssan, koska vesirokko oli ulkoinen sairaus.</w:t>
      </w:r>
    </w:p>
    <w:p>
      <w:r>
        <w:rPr>
          <w:b/>
        </w:rPr>
        <w:t xml:space="preserve">Tulos</w:t>
      </w:r>
    </w:p>
    <w:p>
      <w:r>
        <w:t xml:space="preserve">vesirokko</w:t>
      </w:r>
    </w:p>
    <w:p>
      <w:r>
        <w:rPr>
          <w:b/>
        </w:rPr>
        <w:t xml:space="preserve">Esimerkki 0,5611</w:t>
      </w:r>
    </w:p>
    <w:p>
      <w:r>
        <w:t xml:space="preserve">Tein historian kokeessa enemmän virheitä kuin matematiikan kokeessa, joten _ johtui enemmän siitä, että vihaan historiaa.</w:t>
      </w:r>
    </w:p>
    <w:p>
      <w:r>
        <w:rPr>
          <w:b/>
        </w:rPr>
        <w:t xml:space="preserve">Tulos</w:t>
      </w:r>
    </w:p>
    <w:p>
      <w:r>
        <w:t xml:space="preserve">virheet</w:t>
      </w:r>
    </w:p>
    <w:p>
      <w:r>
        <w:rPr>
          <w:b/>
        </w:rPr>
        <w:t xml:space="preserve">Esimerkki 0.5612</w:t>
      </w:r>
    </w:p>
    <w:p>
      <w:r>
        <w:t xml:space="preserve">On parempi olla terve eikä sairas ihminen, koska _ ihminen vihaa elämää.</w:t>
      </w:r>
    </w:p>
    <w:p>
      <w:r>
        <w:rPr>
          <w:b/>
        </w:rPr>
        <w:t xml:space="preserve">Tulos</w:t>
      </w:r>
    </w:p>
    <w:p>
      <w:r>
        <w:t xml:space="preserve">sairas</w:t>
      </w:r>
    </w:p>
    <w:p>
      <w:r>
        <w:rPr>
          <w:b/>
        </w:rPr>
        <w:t xml:space="preserve">Esimerkki 0,5613</w:t>
      </w:r>
    </w:p>
    <w:p>
      <w:r>
        <w:t xml:space="preserve">Kissa ei voi kävellä reiän läpi kaulapanta kaulassaan. _ on kapea.</w:t>
      </w:r>
    </w:p>
    <w:p>
      <w:r>
        <w:rPr>
          <w:b/>
        </w:rPr>
        <w:t xml:space="preserve">Tulos</w:t>
      </w:r>
    </w:p>
    <w:p>
      <w:r>
        <w:t xml:space="preserve">reikä</w:t>
      </w:r>
    </w:p>
    <w:p>
      <w:r>
        <w:rPr>
          <w:b/>
        </w:rPr>
        <w:t xml:space="preserve">Esimerkki 0.5614</w:t>
      </w:r>
    </w:p>
    <w:p>
      <w:r>
        <w:t xml:space="preserve">Äiti ei voinut synnyttää vauvaa synnytyskanavan kautta, koska _ on liian kapea.</w:t>
      </w:r>
    </w:p>
    <w:p>
      <w:r>
        <w:rPr>
          <w:b/>
        </w:rPr>
        <w:t xml:space="preserve">Tulos</w:t>
      </w:r>
    </w:p>
    <w:p>
      <w:r>
        <w:t xml:space="preserve">synnytyskanava</w:t>
      </w:r>
    </w:p>
    <w:p>
      <w:r>
        <w:rPr>
          <w:b/>
        </w:rPr>
        <w:t xml:space="preserve">Esimerkki 0,5615</w:t>
      </w:r>
    </w:p>
    <w:p>
      <w:r>
        <w:t xml:space="preserve">Jeremyn piti valvoa baaria, mutta hän ei ollut varma, pitäisikö hänen siivota varastoa vai hallita varastoa. _ oli baarin kannalta yhdentekevää.</w:t>
      </w:r>
    </w:p>
    <w:p>
      <w:r>
        <w:rPr>
          <w:b/>
        </w:rPr>
        <w:t xml:space="preserve">Tulos</w:t>
      </w:r>
    </w:p>
    <w:p>
      <w:r>
        <w:t xml:space="preserve">hallinta</w:t>
      </w:r>
    </w:p>
    <w:p>
      <w:r>
        <w:rPr>
          <w:b/>
        </w:rPr>
        <w:t xml:space="preserve">Esimerkki 0.5616</w:t>
      </w:r>
    </w:p>
    <w:p>
      <w:r>
        <w:t xml:space="preserve">Puulattian alle tippuva vesi kerättiin sen alle sijoitettuun kulhoon. _ on huokoinen.</w:t>
      </w:r>
    </w:p>
    <w:p>
      <w:r>
        <w:rPr>
          <w:b/>
        </w:rPr>
        <w:t xml:space="preserve">Tulos</w:t>
      </w:r>
    </w:p>
    <w:p>
      <w:r>
        <w:t xml:space="preserve">lattia</w:t>
      </w:r>
    </w:p>
    <w:p>
      <w:r>
        <w:rPr>
          <w:b/>
        </w:rPr>
        <w:t xml:space="preserve">Esimerkki 0,5617</w:t>
      </w:r>
    </w:p>
    <w:p>
      <w:r>
        <w:t xml:space="preserve">Spagetti oli herkullisempaa kuin makaroni, koska _ kastike oli liian suolaista.</w:t>
      </w:r>
    </w:p>
    <w:p>
      <w:r>
        <w:rPr>
          <w:b/>
        </w:rPr>
        <w:t xml:space="preserve">Tulos</w:t>
      </w:r>
    </w:p>
    <w:p>
      <w:r>
        <w:t xml:space="preserve">makaroni</w:t>
      </w:r>
    </w:p>
    <w:p>
      <w:r>
        <w:rPr>
          <w:b/>
        </w:rPr>
        <w:t xml:space="preserve">Esimerkki 0.5618</w:t>
      </w:r>
    </w:p>
    <w:p>
      <w:r>
        <w:t xml:space="preserve">Polvileikkauksen jälkeen hän yritti käyttää kävelytelinettä, mutta siirtyi pyörätuoliin, koska se oli epämukava.</w:t>
      </w:r>
    </w:p>
    <w:p>
      <w:r>
        <w:rPr>
          <w:b/>
        </w:rPr>
        <w:t xml:space="preserve">Tulos</w:t>
      </w:r>
    </w:p>
    <w:p>
      <w:r>
        <w:t xml:space="preserve">walker</w:t>
      </w:r>
    </w:p>
    <w:p>
      <w:r>
        <w:rPr>
          <w:b/>
        </w:rPr>
        <w:t xml:space="preserve">Esimerkki 0,5619</w:t>
      </w:r>
    </w:p>
    <w:p>
      <w:r>
        <w:t xml:space="preserve">Ostin uuden kuvan, mutta se ei mahtunut kehykseen, koska _ oli liian heikko.</w:t>
      </w:r>
    </w:p>
    <w:p>
      <w:r>
        <w:rPr>
          <w:b/>
        </w:rPr>
        <w:t xml:space="preserve">Tulos</w:t>
      </w:r>
    </w:p>
    <w:p>
      <w:r>
        <w:t xml:space="preserve">kehys</w:t>
      </w:r>
    </w:p>
    <w:p>
      <w:r>
        <w:rPr>
          <w:b/>
        </w:rPr>
        <w:t xml:space="preserve">Esimerkki 0,5620</w:t>
      </w:r>
    </w:p>
    <w:p>
      <w:r>
        <w:t xml:space="preserve">Kun Krystle sisusti uudelleen lapsensa huonetta, hän poisti maton ja korvasi sen laattalattialla. _ oli vanha.</w:t>
      </w:r>
    </w:p>
    <w:p>
      <w:r>
        <w:rPr>
          <w:b/>
        </w:rPr>
        <w:t xml:space="preserve">Tulos</w:t>
      </w:r>
    </w:p>
    <w:p>
      <w:r>
        <w:t xml:space="preserve">matto</w:t>
      </w:r>
    </w:p>
    <w:p>
      <w:r>
        <w:rPr>
          <w:b/>
        </w:rPr>
        <w:t xml:space="preserve">Esimerkki 0,5621</w:t>
      </w:r>
    </w:p>
    <w:p>
      <w:r>
        <w:t xml:space="preserve">Lamppu tuhosi ötökät, mutta sirittäjä ei vahingoittanut niitä, koska _ oli niille tuhoisa.</w:t>
      </w:r>
    </w:p>
    <w:p>
      <w:r>
        <w:rPr>
          <w:b/>
        </w:rPr>
        <w:t xml:space="preserve">Tulos</w:t>
      </w:r>
    </w:p>
    <w:p>
      <w:r>
        <w:t xml:space="preserve">lamppu</w:t>
      </w:r>
    </w:p>
    <w:p>
      <w:r>
        <w:rPr>
          <w:b/>
        </w:rPr>
        <w:t xml:space="preserve">Esimerkki 0,5622</w:t>
      </w:r>
    </w:p>
    <w:p>
      <w:r>
        <w:t xml:space="preserve">DNA:n rakenteita käsittelevää esseetä luettiin enemmän kuin proteiineja käsittelevää esseetä, joten _:n täytyy olla tylsempi.</w:t>
      </w:r>
    </w:p>
    <w:p>
      <w:r>
        <w:rPr>
          <w:b/>
        </w:rPr>
        <w:t xml:space="preserve">Tulos</w:t>
      </w:r>
    </w:p>
    <w:p>
      <w:r>
        <w:t xml:space="preserve">Proteiinit</w:t>
      </w:r>
    </w:p>
    <w:p>
      <w:r>
        <w:rPr>
          <w:b/>
        </w:rPr>
        <w:t xml:space="preserve">Esimerkki 0,5623</w:t>
      </w:r>
    </w:p>
    <w:p>
      <w:r>
        <w:t xml:space="preserve">Maantieteen kirjaa oli helpompi lukea kuin tietosanakirjaa, koska _ oli pidempi.</w:t>
      </w:r>
    </w:p>
    <w:p>
      <w:r>
        <w:rPr>
          <w:b/>
        </w:rPr>
        <w:t xml:space="preserve">Tulos</w:t>
      </w:r>
    </w:p>
    <w:p>
      <w:r>
        <w:t xml:space="preserve">Tietosanakirja</w:t>
      </w:r>
    </w:p>
    <w:p>
      <w:r>
        <w:rPr>
          <w:b/>
        </w:rPr>
        <w:t xml:space="preserve">Esimerkki 0,5624</w:t>
      </w:r>
    </w:p>
    <w:p>
      <w:r>
        <w:t xml:space="preserve">Kimppakyyti oli vähemmän edullinen tapa saada poikani kouluun kuin omalla autolla ajaminen, koska _ ei koskaan tarvitse odottaa muita.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0,5625</w:t>
      </w:r>
    </w:p>
    <w:p>
      <w:r>
        <w:t xml:space="preserve">Hän saattoi kuulla puhelimen soivan ollessaan huoneessaan, mutta ei keittiössä, koska _ melu oli minimaalinen.</w:t>
      </w:r>
    </w:p>
    <w:p>
      <w:r>
        <w:rPr>
          <w:b/>
        </w:rPr>
        <w:t xml:space="preserve">Tulos</w:t>
      </w:r>
    </w:p>
    <w:p>
      <w:r>
        <w:t xml:space="preserve">huone</w:t>
      </w:r>
    </w:p>
    <w:p>
      <w:r>
        <w:rPr>
          <w:b/>
        </w:rPr>
        <w:t xml:space="preserve">Esimerkki 0,5626</w:t>
      </w:r>
    </w:p>
    <w:p>
      <w:r>
        <w:t xml:space="preserve">Luodin aiheuttama haava vaati enemmän hoitoa kuin veitsen aiheuttama, koska _ haava oli vakava.</w:t>
      </w:r>
    </w:p>
    <w:p>
      <w:r>
        <w:rPr>
          <w:b/>
        </w:rPr>
        <w:t xml:space="preserve">Tulos</w:t>
      </w:r>
    </w:p>
    <w:p>
      <w:r>
        <w:t xml:space="preserve">bullet</w:t>
      </w:r>
    </w:p>
    <w:p>
      <w:r>
        <w:rPr>
          <w:b/>
        </w:rPr>
        <w:t xml:space="preserve">Esimerkki 0,5627</w:t>
      </w:r>
    </w:p>
    <w:p>
      <w:r>
        <w:t xml:space="preserve">Pohjoisen vaatteet olivat lämpimämpiä kuin etelän vaatteet, koska pohjoisessa oli enemmän lunta.</w:t>
      </w:r>
    </w:p>
    <w:p>
      <w:r>
        <w:rPr>
          <w:b/>
        </w:rPr>
        <w:t xml:space="preserve">Tulos</w:t>
      </w:r>
    </w:p>
    <w:p>
      <w:r>
        <w:t xml:space="preserve">north</w:t>
      </w:r>
    </w:p>
    <w:p>
      <w:r>
        <w:rPr>
          <w:b/>
        </w:rPr>
        <w:t xml:space="preserve">Esimerkki 0,5628</w:t>
      </w:r>
    </w:p>
    <w:p>
      <w:r>
        <w:t xml:space="preserve">Nainen päätti palkata lakimiehen vuokraamaan maa-alueensa mineraalioikeudet sen jälkeen, kun lähistöltä oli löydetty kultaa, koska se oli arvokas.</w:t>
      </w:r>
    </w:p>
    <w:p>
      <w:r>
        <w:rPr>
          <w:b/>
        </w:rPr>
        <w:t xml:space="preserve">Tulos</w:t>
      </w:r>
    </w:p>
    <w:p>
      <w:r>
        <w:t xml:space="preserve">kulta</w:t>
      </w:r>
    </w:p>
    <w:p>
      <w:r>
        <w:rPr>
          <w:b/>
        </w:rPr>
        <w:t xml:space="preserve">Esimerkki 0,5629</w:t>
      </w:r>
    </w:p>
    <w:p>
      <w:r>
        <w:t xml:space="preserve">Isäni yritti ajaa perävaunun autotalliin, mutta hän ei pystynyt, koska _ oli liian lyhyt.</w:t>
      </w:r>
    </w:p>
    <w:p>
      <w:r>
        <w:rPr>
          <w:b/>
        </w:rPr>
        <w:t xml:space="preserve">Tulos</w:t>
      </w:r>
    </w:p>
    <w:p>
      <w:r>
        <w:t xml:space="preserve">autotalli</w:t>
      </w:r>
    </w:p>
    <w:p>
      <w:r>
        <w:rPr>
          <w:b/>
        </w:rPr>
        <w:t xml:space="preserve">Esimerkki 0,5630</w:t>
      </w:r>
    </w:p>
    <w:p>
      <w:r>
        <w:t xml:space="preserve">James tarvitsi enemmän kulhoa b tyhjentää myöhään saada lautasen täyteen, koska _ on pieni.</w:t>
      </w:r>
    </w:p>
    <w:p>
      <w:r>
        <w:rPr>
          <w:b/>
        </w:rPr>
        <w:t xml:space="preserve">Tulos</w:t>
      </w:r>
    </w:p>
    <w:p>
      <w:r>
        <w:t xml:space="preserve">kulho</w:t>
      </w:r>
    </w:p>
    <w:p>
      <w:r>
        <w:rPr>
          <w:b/>
        </w:rPr>
        <w:t xml:space="preserve">Esimerkki 0,5631</w:t>
      </w:r>
    </w:p>
    <w:p>
      <w:r>
        <w:t xml:space="preserve">Hänen polvensa tuntui paljon pahemmalta kuin hänen kätensä, koska _ otti suurimman osan iskusta.</w:t>
      </w:r>
    </w:p>
    <w:p>
      <w:r>
        <w:rPr>
          <w:b/>
        </w:rPr>
        <w:t xml:space="preserve">Tulos</w:t>
      </w:r>
    </w:p>
    <w:p>
      <w:r>
        <w:t xml:space="preserve">polvi</w:t>
      </w:r>
    </w:p>
    <w:p>
      <w:r>
        <w:rPr>
          <w:b/>
        </w:rPr>
        <w:t xml:space="preserve">Esimerkki 0,5632</w:t>
      </w:r>
    </w:p>
    <w:p>
      <w:r>
        <w:t xml:space="preserve">Kun häntä käskettiin poimimaan palikat matolta ja laittamaan ne hyllylle, hän laittoi ne hyllylle, koska hän oli tottelevainen.</w:t>
      </w:r>
    </w:p>
    <w:p>
      <w:r>
        <w:rPr>
          <w:b/>
        </w:rPr>
        <w:t xml:space="preserve">Tulos</w:t>
      </w:r>
    </w:p>
    <w:p>
      <w:r>
        <w:t xml:space="preserve">hylly</w:t>
      </w:r>
    </w:p>
    <w:p>
      <w:r>
        <w:rPr>
          <w:b/>
        </w:rPr>
        <w:t xml:space="preserve">Esimerkki 0,5633</w:t>
      </w:r>
    </w:p>
    <w:p>
      <w:r>
        <w:t xml:space="preserve">Keltainen sopii paremmin kesäksi ja ruskea talveksi, koska _ väri on vaaleampi.</w:t>
      </w:r>
    </w:p>
    <w:p>
      <w:r>
        <w:rPr>
          <w:b/>
        </w:rPr>
        <w:t xml:space="preserve">Tulos</w:t>
      </w:r>
    </w:p>
    <w:p>
      <w:r>
        <w:t xml:space="preserve">keltainen</w:t>
      </w:r>
    </w:p>
    <w:p>
      <w:r>
        <w:rPr>
          <w:b/>
        </w:rPr>
        <w:t xml:space="preserve">Esimerkki 0,5634</w:t>
      </w:r>
    </w:p>
    <w:p>
      <w:r>
        <w:t xml:space="preserve">Kirjoitin kortin lyijykynän sijasta kynällä, koska se oli helpompi nähdä _ .</w:t>
      </w:r>
    </w:p>
    <w:p>
      <w:r>
        <w:rPr>
          <w:b/>
        </w:rPr>
        <w:t xml:space="preserve">Tulos</w:t>
      </w:r>
    </w:p>
    <w:p>
      <w:r>
        <w:t xml:space="preserve">kynä</w:t>
      </w:r>
    </w:p>
    <w:p>
      <w:r>
        <w:rPr>
          <w:b/>
        </w:rPr>
        <w:t xml:space="preserve">Esimerkki 0,5635</w:t>
      </w:r>
    </w:p>
    <w:p>
      <w:r>
        <w:t xml:space="preserve">Mary jynssäsi kaakelilattian, mutta onneksi hänen ei tarvinnut puhdistaa vessaa, koska se oli likainen.</w:t>
      </w:r>
    </w:p>
    <w:p>
      <w:r>
        <w:rPr>
          <w:b/>
        </w:rPr>
        <w:t xml:space="preserve">Tulos</w:t>
      </w:r>
    </w:p>
    <w:p>
      <w:r>
        <w:t xml:space="preserve">lattia</w:t>
      </w:r>
    </w:p>
    <w:p>
      <w:r>
        <w:rPr>
          <w:b/>
        </w:rPr>
        <w:t xml:space="preserve">Esimerkki 0,5636</w:t>
      </w:r>
    </w:p>
    <w:p>
      <w:r>
        <w:t xml:space="preserve">John sai uuden auton syntymäpäivänään, mutta hän piti silti enemmän vanhasta autostaan, koska se oli hidas.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0,5637</w:t>
      </w:r>
    </w:p>
    <w:p>
      <w:r>
        <w:t xml:space="preserve">Sam ei voinut käyttää ilmankostutinta, vaan hän käytti nenäsuihketta nenän tukkoisuuden lievittämiseen, koska se oli likainen.</w:t>
      </w:r>
    </w:p>
    <w:p>
      <w:r>
        <w:rPr>
          <w:b/>
        </w:rPr>
        <w:t xml:space="preserve">Tulos</w:t>
      </w:r>
    </w:p>
    <w:p>
      <w:r>
        <w:t xml:space="preserve">ilmankostutin</w:t>
      </w:r>
    </w:p>
    <w:p>
      <w:r>
        <w:rPr>
          <w:b/>
        </w:rPr>
        <w:t xml:space="preserve">Esimerkki 0,5638</w:t>
      </w:r>
    </w:p>
    <w:p>
      <w:r>
        <w:t xml:space="preserve">Hän tilasi limonadin sijasta inkivääriolutta juotavaksi, koska _ maistui hänelle hyvältä.</w:t>
      </w:r>
    </w:p>
    <w:p>
      <w:r>
        <w:rPr>
          <w:b/>
        </w:rPr>
        <w:t xml:space="preserve">Tulos</w:t>
      </w:r>
    </w:p>
    <w:p>
      <w:r>
        <w:t xml:space="preserve">inkivääriolutta</w:t>
      </w:r>
    </w:p>
    <w:p>
      <w:r>
        <w:rPr>
          <w:b/>
        </w:rPr>
        <w:t xml:space="preserve">Esimerkki 0,5639</w:t>
      </w:r>
    </w:p>
    <w:p>
      <w:r>
        <w:t xml:space="preserve">Puhelimen akku loppui hitaammin kuin iPadin, koska _ oli vanhempi.</w:t>
      </w:r>
    </w:p>
    <w:p>
      <w:r>
        <w:rPr>
          <w:b/>
        </w:rPr>
        <w:t xml:space="preserve">Tulos</w:t>
      </w:r>
    </w:p>
    <w:p>
      <w:r>
        <w:t xml:space="preserve">iPad</w:t>
      </w:r>
    </w:p>
    <w:p>
      <w:r>
        <w:rPr>
          <w:b/>
        </w:rPr>
        <w:t xml:space="preserve">Esimerkki 0,5640</w:t>
      </w:r>
    </w:p>
    <w:p>
      <w:r>
        <w:t xml:space="preserve">Jim oli ostamassa uutta lasista tai puusta tehtyä leikkuulautaa.  Hän valitsi _, koska se oli vähemmän särkyvä.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0,5641</w:t>
      </w:r>
    </w:p>
    <w:p>
      <w:r>
        <w:t xml:space="preserve">Mary päätti leikata hiuksensa pois ja käyttää sen sijaan peruukkia, koska _ oli täysi ja hän piti siitä.</w:t>
      </w:r>
    </w:p>
    <w:p>
      <w:r>
        <w:rPr>
          <w:b/>
        </w:rPr>
        <w:t xml:space="preserve">Tulos</w:t>
      </w:r>
    </w:p>
    <w:p>
      <w:r>
        <w:t xml:space="preserve">peruukki</w:t>
      </w:r>
    </w:p>
    <w:p>
      <w:r>
        <w:rPr>
          <w:b/>
        </w:rPr>
        <w:t xml:space="preserve">Esimerkki 0,5642</w:t>
      </w:r>
    </w:p>
    <w:p>
      <w:r>
        <w:t xml:space="preserve">Takapiha on täynnä kukkaruukkuja, joissa kasvaa nuoria puita ja kasveja. Joka kevät siirrämme osan _ suurista _ kukkaruukuista pois.</w:t>
      </w:r>
    </w:p>
    <w:p>
      <w:r>
        <w:rPr>
          <w:b/>
        </w:rPr>
        <w:t xml:space="preserve">Tulos</w:t>
      </w:r>
    </w:p>
    <w:p>
      <w:r>
        <w:t xml:space="preserve">puut</w:t>
      </w:r>
    </w:p>
    <w:p>
      <w:r>
        <w:rPr>
          <w:b/>
        </w:rPr>
        <w:t xml:space="preserve">Esimerkki 0,5643</w:t>
      </w:r>
    </w:p>
    <w:p>
      <w:r>
        <w:t xml:space="preserve">Bob näki kyltissä, että Taco Casa oli viiden mailin päässä ja Whataburger kahden mailin päässä. Bob matkusti _ toiseen, koska se oli kauempana.</w:t>
      </w:r>
    </w:p>
    <w:p>
      <w:r>
        <w:rPr>
          <w:b/>
        </w:rPr>
        <w:t xml:space="preserve">Tulos</w:t>
      </w:r>
    </w:p>
    <w:p>
      <w:r>
        <w:t xml:space="preserve">Taco Casa</w:t>
      </w:r>
    </w:p>
    <w:p>
      <w:r>
        <w:rPr>
          <w:b/>
        </w:rPr>
        <w:t xml:space="preserve">Esimerkki 0.5644</w:t>
      </w:r>
    </w:p>
    <w:p>
      <w:r>
        <w:t xml:space="preserve">Maria on aina pitänyt latinomusiikista enemmän kuin klassisesta musiikista, koska _ rytmi on tylsää, vanhaa ja hidasta.</w:t>
      </w:r>
    </w:p>
    <w:p>
      <w:r>
        <w:rPr>
          <w:b/>
        </w:rPr>
        <w:t xml:space="preserve">Tulos</w:t>
      </w:r>
    </w:p>
    <w:p>
      <w:r>
        <w:t xml:space="preserve">klassinen</w:t>
      </w:r>
    </w:p>
    <w:p>
      <w:r>
        <w:rPr>
          <w:b/>
        </w:rPr>
        <w:t xml:space="preserve">Esimerkki 0,5645</w:t>
      </w:r>
    </w:p>
    <w:p>
      <w:r>
        <w:t xml:space="preserve">Callie harjoitteli tanssia enemmän kuin kitaraa, vaikka ensi viikon konsertti olikin tanssia varten.</w:t>
      </w:r>
    </w:p>
    <w:p>
      <w:r>
        <w:rPr>
          <w:b/>
        </w:rPr>
        <w:t xml:space="preserve">Tulos</w:t>
      </w:r>
    </w:p>
    <w:p>
      <w:r>
        <w:t xml:space="preserve">kitara</w:t>
      </w:r>
    </w:p>
    <w:p>
      <w:r>
        <w:rPr>
          <w:b/>
        </w:rPr>
        <w:t xml:space="preserve">Esimerkki 0,5646</w:t>
      </w:r>
    </w:p>
    <w:p>
      <w:r>
        <w:t xml:space="preserve">Hänen korvansa eivät kestäneet kitaran ääntä basson jälkeen, koska _ oli niin ärsyttävä.</w:t>
      </w:r>
    </w:p>
    <w:p>
      <w:r>
        <w:rPr>
          <w:b/>
        </w:rPr>
        <w:t xml:space="preserve">Tulos</w:t>
      </w:r>
    </w:p>
    <w:p>
      <w:r>
        <w:t xml:space="preserve">kitara</w:t>
      </w:r>
    </w:p>
    <w:p>
      <w:r>
        <w:rPr>
          <w:b/>
        </w:rPr>
        <w:t xml:space="preserve">Esimerkki 0,5647</w:t>
      </w:r>
    </w:p>
    <w:p>
      <w:r>
        <w:t xml:space="preserve">Koska haarukat pinoutuivat laatikossa hyvin, mutta veitset eivät, Jane säilytti ne yhdessä.</w:t>
      </w:r>
    </w:p>
    <w:p>
      <w:r>
        <w:rPr>
          <w:b/>
        </w:rPr>
        <w:t xml:space="preserve">Tulos</w:t>
      </w:r>
    </w:p>
    <w:p>
      <w:r>
        <w:t xml:space="preserve">haarukat</w:t>
      </w:r>
    </w:p>
    <w:p>
      <w:r>
        <w:rPr>
          <w:b/>
        </w:rPr>
        <w:t xml:space="preserve">Esimerkki 0,5648</w:t>
      </w:r>
    </w:p>
    <w:p>
      <w:r>
        <w:t xml:space="preserve">Olohuoneeseen oli pystytetty väliseinä, jotta molemmat kämppikset voisivat nukkua rauhassa. _ oli ratkaisu.</w:t>
      </w:r>
    </w:p>
    <w:p>
      <w:r>
        <w:rPr>
          <w:b/>
        </w:rPr>
        <w:t xml:space="preserve">Tulos</w:t>
      </w:r>
    </w:p>
    <w:p>
      <w:r>
        <w:t xml:space="preserve">osio</w:t>
      </w:r>
    </w:p>
    <w:p>
      <w:r>
        <w:rPr>
          <w:b/>
        </w:rPr>
        <w:t xml:space="preserve">Esimerkki 0,5649</w:t>
      </w:r>
    </w:p>
    <w:p>
      <w:r>
        <w:t xml:space="preserve">Ostin paljon uusia valtavia kasveja, mutta ne eivät mahtuneet ruukkuihin, joita minulla jo oli, koska ne olivat liian massiivisia.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0,5650</w:t>
      </w:r>
    </w:p>
    <w:p>
      <w:r>
        <w:t xml:space="preserve">Joogatunnin sijaan päätimme lähteä myöhemmin pyöräilemään, koska _ oli rasittavaa.</w:t>
      </w:r>
    </w:p>
    <w:p>
      <w:r>
        <w:rPr>
          <w:b/>
        </w:rPr>
        <w:t xml:space="preserve">Tulos</w:t>
      </w:r>
    </w:p>
    <w:p>
      <w:r>
        <w:t xml:space="preserve">jooga</w:t>
      </w:r>
    </w:p>
    <w:p>
      <w:r>
        <w:rPr>
          <w:b/>
        </w:rPr>
        <w:t xml:space="preserve">Esimerkki 0,5651</w:t>
      </w:r>
    </w:p>
    <w:p>
      <w:r>
        <w:t xml:space="preserve">James juoksi puistosta sateen sattuessa autoonsa, koska _ on lämmin.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0,5652</w:t>
      </w:r>
    </w:p>
    <w:p>
      <w:r>
        <w:t xml:space="preserve">Koska heillä ei ollut suunnitelmia, he päättivät mennä suosittuun esitykseen hiljaisen ravintolan sijaan. _ oli hyvin elokuvamainen.</w:t>
      </w:r>
    </w:p>
    <w:p>
      <w:r>
        <w:rPr>
          <w:b/>
        </w:rPr>
        <w:t xml:space="preserve">Tulos</w:t>
      </w:r>
    </w:p>
    <w:p>
      <w:r>
        <w:t xml:space="preserve">näytä</w:t>
      </w:r>
    </w:p>
    <w:p>
      <w:r>
        <w:rPr>
          <w:b/>
        </w:rPr>
        <w:t xml:space="preserve">Esimerkki 0,5653</w:t>
      </w:r>
    </w:p>
    <w:p>
      <w:r>
        <w:t xml:space="preserve">Jimmy halusi ladata pelejä torrentilla internetistä ennen kuin hänen äitinsä tuli kotiin, mutta _ oli liian nopea.</w:t>
      </w:r>
    </w:p>
    <w:p>
      <w:r>
        <w:rPr>
          <w:b/>
        </w:rPr>
        <w:t xml:space="preserve">Tulos</w:t>
      </w:r>
    </w:p>
    <w:p>
      <w:r>
        <w:t xml:space="preserve">äiti</w:t>
      </w:r>
    </w:p>
    <w:p>
      <w:r>
        <w:rPr>
          <w:b/>
        </w:rPr>
        <w:t xml:space="preserve">Esimerkki 0,5654</w:t>
      </w:r>
    </w:p>
    <w:p>
      <w:r>
        <w:t xml:space="preserve">Jimmy halusi oppia tuntemaan hotellimarkkinat, joten hän osallistui kurssille, mutta _ on täynnä.</w:t>
      </w:r>
    </w:p>
    <w:p>
      <w:r>
        <w:rPr>
          <w:b/>
        </w:rPr>
        <w:t xml:space="preserve">Tulos</w:t>
      </w:r>
    </w:p>
    <w:p>
      <w:r>
        <w:t xml:space="preserve">markkinat</w:t>
      </w:r>
    </w:p>
    <w:p>
      <w:r>
        <w:rPr>
          <w:b/>
        </w:rPr>
        <w:t xml:space="preserve">Esimerkki 0,5655</w:t>
      </w:r>
    </w:p>
    <w:p>
      <w:r>
        <w:t xml:space="preserve">Talonpoika piti talven kodin lämpimänä ja kuivana polttamalla puita takassa, kunnes puita ei enää ollut.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0,5656</w:t>
      </w:r>
    </w:p>
    <w:p>
      <w:r>
        <w:t xml:space="preserve">Äitini oli paljon helpompi käyttää ovenkahvaa kuin ovenkahvan nuppia, koska se oli tahmea.</w:t>
      </w:r>
    </w:p>
    <w:p>
      <w:r>
        <w:rPr>
          <w:b/>
        </w:rPr>
        <w:t xml:space="preserve">Tulos</w:t>
      </w:r>
    </w:p>
    <w:p>
      <w:r>
        <w:t xml:space="preserve">nuppi</w:t>
      </w:r>
    </w:p>
    <w:p>
      <w:r>
        <w:rPr>
          <w:b/>
        </w:rPr>
        <w:t xml:space="preserve">Esimerkki 0,5657</w:t>
      </w:r>
    </w:p>
    <w:p>
      <w:r>
        <w:t xml:space="preserve">Moottoriöljy vaihdetaan muutaman kerran vuodessa, mutta jarrut vain kerran. _ ei kestä kauan kulua.</w:t>
      </w:r>
    </w:p>
    <w:p>
      <w:r>
        <w:rPr>
          <w:b/>
        </w:rPr>
        <w:t xml:space="preserve">Tulos</w:t>
      </w:r>
    </w:p>
    <w:p>
      <w:r>
        <w:t xml:space="preserve">öljy</w:t>
      </w:r>
    </w:p>
    <w:p>
      <w:r>
        <w:rPr>
          <w:b/>
        </w:rPr>
        <w:t xml:space="preserve">Esimerkki 0,5658</w:t>
      </w:r>
    </w:p>
    <w:p>
      <w:r>
        <w:t xml:space="preserve">Taideteokset peittivät suurimman osan seinästä ja näytti siltä, että _ on liian pieni.</w:t>
      </w:r>
    </w:p>
    <w:p>
      <w:r>
        <w:rPr>
          <w:b/>
        </w:rPr>
        <w:t xml:space="preserve">Tulos</w:t>
      </w:r>
    </w:p>
    <w:p>
      <w:r>
        <w:t xml:space="preserve">seinä</w:t>
      </w:r>
    </w:p>
    <w:p>
      <w:r>
        <w:rPr>
          <w:b/>
        </w:rPr>
        <w:t xml:space="preserve">Esimerkki 0,5659</w:t>
      </w:r>
    </w:p>
    <w:p>
      <w:r>
        <w:t xml:space="preserve">Päätimme jakaa ylijäämät kaikkien vieraiden kanssa ja aloimme täyttää tupperwareja, kunnes ne olivat loppu.</w:t>
      </w:r>
    </w:p>
    <w:p>
      <w:r>
        <w:rPr>
          <w:b/>
        </w:rPr>
        <w:t xml:space="preserve">Tulos</w:t>
      </w:r>
    </w:p>
    <w:p>
      <w:r>
        <w:t xml:space="preserve">tähteet</w:t>
      </w:r>
    </w:p>
    <w:p>
      <w:r>
        <w:rPr>
          <w:b/>
        </w:rPr>
        <w:t xml:space="preserve">Esimerkki 0,5660</w:t>
      </w:r>
    </w:p>
    <w:p>
      <w:r>
        <w:t xml:space="preserve">Muuri saattoi estää aaltojen törmäämisen taloon, koska _ oli sen ja aaltojen välissä.</w:t>
      </w:r>
    </w:p>
    <w:p>
      <w:r>
        <w:rPr>
          <w:b/>
        </w:rPr>
        <w:t xml:space="preserve">Tulos</w:t>
      </w:r>
    </w:p>
    <w:p>
      <w:r>
        <w:t xml:space="preserve">seinä</w:t>
      </w:r>
    </w:p>
    <w:p>
      <w:r>
        <w:rPr>
          <w:b/>
        </w:rPr>
        <w:t xml:space="preserve">Esimerkki 0,5661</w:t>
      </w:r>
    </w:p>
    <w:p>
      <w:r>
        <w:t xml:space="preserve">Ashley pukeutui kauniisti ja toi appivanhemmilleen lahjan, ja appivanhemmat totesivat, että _ hän vaikutti ajattelevalta.</w:t>
      </w:r>
    </w:p>
    <w:p>
      <w:r>
        <w:rPr>
          <w:b/>
        </w:rPr>
        <w:t xml:space="preserve">Tulos</w:t>
      </w:r>
    </w:p>
    <w:p>
      <w:r>
        <w:t xml:space="preserve">lahja</w:t>
      </w:r>
    </w:p>
    <w:p>
      <w:r>
        <w:rPr>
          <w:b/>
        </w:rPr>
        <w:t xml:space="preserve">Esimerkki 0,5662</w:t>
      </w:r>
    </w:p>
    <w:p>
      <w:r>
        <w:t xml:space="preserve">Tehokkaat tietokoneet eivät mahtuneet pöydälle, koska _ oli liian pieni.</w:t>
      </w:r>
    </w:p>
    <w:p>
      <w:r>
        <w:rPr>
          <w:b/>
        </w:rPr>
        <w:t xml:space="preserve">Tulos</w:t>
      </w:r>
    </w:p>
    <w:p>
      <w:r>
        <w:t xml:space="preserve">pöytä</w:t>
      </w:r>
    </w:p>
    <w:p>
      <w:r>
        <w:rPr>
          <w:b/>
        </w:rPr>
        <w:t xml:space="preserve">Esimerkki 0,5663</w:t>
      </w:r>
    </w:p>
    <w:p>
      <w:r>
        <w:t xml:space="preserve">Hän saattoi selittää luokalle yksinkertaisen tai monimutkaisen ongelman, mutta _ ongelma vaati enemmän aikaa.</w:t>
      </w:r>
    </w:p>
    <w:p>
      <w:r>
        <w:rPr>
          <w:b/>
        </w:rPr>
        <w:t xml:space="preserve">Tulos</w:t>
      </w:r>
    </w:p>
    <w:p>
      <w:r>
        <w:t xml:space="preserve">monimutkainen</w:t>
      </w:r>
    </w:p>
    <w:p>
      <w:r>
        <w:rPr>
          <w:b/>
        </w:rPr>
        <w:t xml:space="preserve">Esimerkki 0,5664</w:t>
      </w:r>
    </w:p>
    <w:p>
      <w:r>
        <w:t xml:space="preserve">Silmämeikin kanssa hän ei käyttänyt aikaa ja ripsiväri oli hätäinen, joten lopputulos oli huolimaton.</w:t>
      </w:r>
    </w:p>
    <w:p>
      <w:r>
        <w:rPr>
          <w:b/>
        </w:rPr>
        <w:t xml:space="preserve">Tulos</w:t>
      </w:r>
    </w:p>
    <w:p>
      <w:r>
        <w:t xml:space="preserve">ripsiväri</w:t>
      </w:r>
    </w:p>
    <w:p>
      <w:r>
        <w:rPr>
          <w:b/>
        </w:rPr>
        <w:t xml:space="preserve">Esimerkki 0,5665</w:t>
      </w:r>
    </w:p>
    <w:p>
      <w:r>
        <w:t xml:space="preserve">Lapsi voi ymmärtää elokuvan mutta ei oopperaa, koska _ on hyvin yksinkertainen.</w:t>
      </w:r>
    </w:p>
    <w:p>
      <w:r>
        <w:rPr>
          <w:b/>
        </w:rPr>
        <w:t xml:space="preserve">Tulos</w:t>
      </w:r>
    </w:p>
    <w:p>
      <w:r>
        <w:t xml:space="preserve">elokuva</w:t>
      </w:r>
    </w:p>
    <w:p>
      <w:r>
        <w:rPr>
          <w:b/>
        </w:rPr>
        <w:t xml:space="preserve">Esimerkki 0,5666</w:t>
      </w:r>
    </w:p>
    <w:p>
      <w:r>
        <w:t xml:space="preserve">Avery meni rannalle, mutta jäi hiekalle sen sijaan, että olisi mennyt veteen, koska _ oli kylmä.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0,5667</w:t>
      </w:r>
    </w:p>
    <w:p>
      <w:r>
        <w:t xml:space="preserve">Jim päätti jongleerata soihtuja veitsien sijaan, koska _ oli yllättävän tylsempää katsella.</w:t>
      </w:r>
    </w:p>
    <w:p>
      <w:r>
        <w:rPr>
          <w:b/>
        </w:rPr>
        <w:t xml:space="preserve">Tulos</w:t>
      </w:r>
    </w:p>
    <w:p>
      <w:r>
        <w:t xml:space="preserve">veitset</w:t>
      </w:r>
    </w:p>
    <w:p>
      <w:r>
        <w:rPr>
          <w:b/>
        </w:rPr>
        <w:t xml:space="preserve">Esimerkki 0,5668</w:t>
      </w:r>
    </w:p>
    <w:p>
      <w:r>
        <w:t xml:space="preserve">John käytti ensin hansikkaita ennen kuin hän otti rautakepin Jilliltä. _ on kylmä.</w:t>
      </w:r>
    </w:p>
    <w:p>
      <w:r>
        <w:rPr>
          <w:b/>
        </w:rPr>
        <w:t xml:space="preserve">Tulos</w:t>
      </w:r>
    </w:p>
    <w:p>
      <w:r>
        <w:t xml:space="preserve">käsine</w:t>
      </w:r>
    </w:p>
    <w:p>
      <w:r>
        <w:rPr>
          <w:b/>
        </w:rPr>
        <w:t xml:space="preserve">Esimerkki 0.5669</w:t>
      </w:r>
    </w:p>
    <w:p>
      <w:r>
        <w:t xml:space="preserve">Rohkea näyttelijä osasi ulkoa minkä tahansa repliikin, mutta hänen oli vaikea seurata ohjeita, sillä _ olivat hänelle vain tuulenhenkäystä.</w:t>
      </w:r>
    </w:p>
    <w:p>
      <w:r>
        <w:rPr>
          <w:b/>
        </w:rPr>
        <w:t xml:space="preserve">Tulos</w:t>
      </w:r>
    </w:p>
    <w:p>
      <w:r>
        <w:t xml:space="preserve">linjat</w:t>
      </w:r>
    </w:p>
    <w:p>
      <w:r>
        <w:rPr>
          <w:b/>
        </w:rPr>
        <w:t xml:space="preserve">Esimerkki 0,5670</w:t>
      </w:r>
    </w:p>
    <w:p>
      <w:r>
        <w:t xml:space="preserve">George päätti, että molemmat käyttävät kaksintaistelussa aseen sijasta veitsiä, koska ase voisi vahingoittaa heitä kuolettavasti.</w:t>
      </w:r>
    </w:p>
    <w:p>
      <w:r>
        <w:rPr>
          <w:b/>
        </w:rPr>
        <w:t xml:space="preserve">Tulos</w:t>
      </w:r>
    </w:p>
    <w:p>
      <w:r>
        <w:t xml:space="preserve">ase</w:t>
      </w:r>
    </w:p>
    <w:p>
      <w:r>
        <w:rPr>
          <w:b/>
        </w:rPr>
        <w:t xml:space="preserve">Esimerkki 0,5671</w:t>
      </w:r>
    </w:p>
    <w:p>
      <w:r>
        <w:t xml:space="preserve">Allison tykkää kertoa vitsejä luennoillaan, ja opiskelijat pitävät siitä, koska ne ovat hauskoja.</w:t>
      </w:r>
    </w:p>
    <w:p>
      <w:r>
        <w:rPr>
          <w:b/>
        </w:rPr>
        <w:t xml:space="preserve">Tulos</w:t>
      </w:r>
    </w:p>
    <w:p>
      <w:r>
        <w:t xml:space="preserve">vitsejä</w:t>
      </w:r>
    </w:p>
    <w:p>
      <w:r>
        <w:rPr>
          <w:b/>
        </w:rPr>
        <w:t xml:space="preserve">Esimerkki 0.5672</w:t>
      </w:r>
    </w:p>
    <w:p>
      <w:r>
        <w:t xml:space="preserve">Puu oli paljon vahvempi kuin taimi, koska _ oli nuorempi kasvi.</w:t>
      </w:r>
    </w:p>
    <w:p>
      <w:r>
        <w:rPr>
          <w:b/>
        </w:rPr>
        <w:t xml:space="preserve">Tulos</w:t>
      </w:r>
    </w:p>
    <w:p>
      <w:r>
        <w:t xml:space="preserve">taimikko</w:t>
      </w:r>
    </w:p>
    <w:p>
      <w:r>
        <w:rPr>
          <w:b/>
        </w:rPr>
        <w:t xml:space="preserve">Esimerkki 0,5673</w:t>
      </w:r>
    </w:p>
    <w:p>
      <w:r>
        <w:t xml:space="preserve">Menimme sisään kauppaan viilentymään kesällä, ja ystäväni halusi tuolin, mutta se ei mahtunut ovesta sisään, koska _ oli pitkä.</w:t>
      </w:r>
    </w:p>
    <w:p>
      <w:r>
        <w:rPr>
          <w:b/>
        </w:rPr>
        <w:t xml:space="preserve">Tulos</w:t>
      </w:r>
    </w:p>
    <w:p>
      <w:r>
        <w:t xml:space="preserve">tuoli</w:t>
      </w:r>
    </w:p>
    <w:p>
      <w:r>
        <w:rPr>
          <w:b/>
        </w:rPr>
        <w:t xml:space="preserve">Esimerkki 0,5674</w:t>
      </w:r>
    </w:p>
    <w:p>
      <w:r>
        <w:t xml:space="preserve">Valaistuksessa oli dramaattinen ero sen jälkeen, kun vanha lamppu oli jäänyt lamppuun ja uusi lamppu taskulamppuun; _ oli paljon himmeämpi.</w:t>
      </w:r>
    </w:p>
    <w:p>
      <w:r>
        <w:rPr>
          <w:b/>
        </w:rPr>
        <w:t xml:space="preserve">Tulos</w:t>
      </w:r>
    </w:p>
    <w:p>
      <w:r>
        <w:t xml:space="preserve">lamppu</w:t>
      </w:r>
    </w:p>
    <w:p>
      <w:r>
        <w:rPr>
          <w:b/>
        </w:rPr>
        <w:t xml:space="preserve">Esimerkki 0,5675</w:t>
      </w:r>
    </w:p>
    <w:p>
      <w:r>
        <w:t xml:space="preserve">Taco Bellissä käydessään Adam tilasi mieluummin burritoja kuin tacoja, koska ne olivat hänelle helpompia pureskella.</w:t>
      </w:r>
    </w:p>
    <w:p>
      <w:r>
        <w:rPr>
          <w:b/>
        </w:rPr>
        <w:t xml:space="preserve">Tulos</w:t>
      </w:r>
    </w:p>
    <w:p>
      <w:r>
        <w:t xml:space="preserve">burritot</w:t>
      </w:r>
    </w:p>
    <w:p>
      <w:r>
        <w:rPr>
          <w:b/>
        </w:rPr>
        <w:t xml:space="preserve">Esimerkki 0,5676</w:t>
      </w:r>
    </w:p>
    <w:p>
      <w:r>
        <w:t xml:space="preserve">Työpaikka lainasi työntekijöilleen kannettavia tietokoneita, mutta ei kuulokkeita, koska _ niitä oli runsaasti.</w:t>
      </w:r>
    </w:p>
    <w:p>
      <w:r>
        <w:rPr>
          <w:b/>
        </w:rPr>
        <w:t xml:space="preserve">Tulos</w:t>
      </w:r>
    </w:p>
    <w:p>
      <w:r>
        <w:t xml:space="preserve">kannettavat tietokoneet</w:t>
      </w:r>
    </w:p>
    <w:p>
      <w:r>
        <w:rPr>
          <w:b/>
        </w:rPr>
        <w:t xml:space="preserve">Esimerkki 0,5677</w:t>
      </w:r>
    </w:p>
    <w:p>
      <w:r>
        <w:t xml:space="preserve">Tony ei laittanut makkaraan sipulia, mutta runsaasti valkosipulia, koska asiakkaat sanoivat, että se maistui vastenmieliseltä.</w:t>
      </w:r>
    </w:p>
    <w:p>
      <w:r>
        <w:rPr>
          <w:b/>
        </w:rPr>
        <w:t xml:space="preserve">Tulos</w:t>
      </w:r>
    </w:p>
    <w:p>
      <w:r>
        <w:t xml:space="preserve">sipuli</w:t>
      </w:r>
    </w:p>
    <w:p>
      <w:r>
        <w:rPr>
          <w:b/>
        </w:rPr>
        <w:t xml:space="preserve">Esimerkki 0,5678</w:t>
      </w:r>
    </w:p>
    <w:p>
      <w:r>
        <w:t xml:space="preserve">Auto tarvitsee sekä kaasua että öljyä toimiakseen, _ ostetaan useammin, koska ajoneuvo kuluttaa sitä enemmän.</w:t>
      </w:r>
    </w:p>
    <w:p>
      <w:r>
        <w:rPr>
          <w:b/>
        </w:rPr>
        <w:t xml:space="preserve">Tulos</w:t>
      </w:r>
    </w:p>
    <w:p>
      <w:r>
        <w:t xml:space="preserve">kaasu</w:t>
      </w:r>
    </w:p>
    <w:p>
      <w:r>
        <w:rPr>
          <w:b/>
        </w:rPr>
        <w:t xml:space="preserve">Esimerkki 0,5679</w:t>
      </w:r>
    </w:p>
    <w:p>
      <w:r>
        <w:t xml:space="preserve">Äiti oli tekemässä pannukakkuja lapsille tänä aamuna, kun hän huomasi, että siirappi oli loppu.  Juoksin kauppaan hakemaan _ .</w:t>
      </w:r>
    </w:p>
    <w:p>
      <w:r>
        <w:rPr>
          <w:b/>
        </w:rPr>
        <w:t xml:space="preserve">Tulos</w:t>
      </w:r>
    </w:p>
    <w:p>
      <w:r>
        <w:t xml:space="preserve">siirappi</w:t>
      </w:r>
    </w:p>
    <w:p>
      <w:r>
        <w:rPr>
          <w:b/>
        </w:rPr>
        <w:t xml:space="preserve">Esimerkki 0.5680</w:t>
      </w:r>
    </w:p>
    <w:p>
      <w:r>
        <w:t xml:space="preserve">Lapset eivät voi kantaa roskakoria, mutta äiti luuli, että he voivat, koska he kantoivat koululaukkua. _ on paljon kevyempi.</w:t>
      </w:r>
    </w:p>
    <w:p>
      <w:r>
        <w:rPr>
          <w:b/>
        </w:rPr>
        <w:t xml:space="preserve">Tulos</w:t>
      </w:r>
    </w:p>
    <w:p>
      <w:r>
        <w:t xml:space="preserve">koululaukku</w:t>
      </w:r>
    </w:p>
    <w:p>
      <w:r>
        <w:rPr>
          <w:b/>
        </w:rPr>
        <w:t xml:space="preserve">Esimerkki 0,5681</w:t>
      </w:r>
    </w:p>
    <w:p>
      <w:r>
        <w:t xml:space="preserve">Jason pelästyi helposti, joten hän katsoi kauhuelokuvien sijasta scifi-elokuvia, koska _ ne eivät olleet pelottavia.</w:t>
      </w:r>
    </w:p>
    <w:p>
      <w:r>
        <w:rPr>
          <w:b/>
        </w:rPr>
        <w:t xml:space="preserve">Tulos</w:t>
      </w:r>
    </w:p>
    <w:p>
      <w:r>
        <w:t xml:space="preserve">sci-fi elokuvat</w:t>
      </w:r>
    </w:p>
    <w:p>
      <w:r>
        <w:rPr>
          <w:b/>
        </w:rPr>
        <w:t xml:space="preserve">Esimerkki 0.5682</w:t>
      </w:r>
    </w:p>
    <w:p>
      <w:r>
        <w:t xml:space="preserve">Se oli melkein juuri sopiva aika korjata sekä kurpitsat että kurpitsat syysjuhlaamme varten. Siksi _ olivat kypsymättömiä.</w:t>
      </w:r>
    </w:p>
    <w:p>
      <w:r>
        <w:rPr>
          <w:b/>
        </w:rPr>
        <w:t xml:space="preserve">Tulos</w:t>
      </w:r>
    </w:p>
    <w:p>
      <w:r>
        <w:t xml:space="preserve">squash</w:t>
      </w:r>
    </w:p>
    <w:p>
      <w:r>
        <w:rPr>
          <w:b/>
        </w:rPr>
        <w:t xml:space="preserve">Esimerkki 0,5683</w:t>
      </w:r>
    </w:p>
    <w:p>
      <w:r>
        <w:t xml:space="preserve">Martha kävi allergialääkärillä ottamassa pistoksia. Hän pelkäsi _, koska hän ei pitänyt lääkäreistä.</w:t>
      </w:r>
    </w:p>
    <w:p>
      <w:r>
        <w:rPr>
          <w:b/>
        </w:rPr>
        <w:t xml:space="preserve">Tulos</w:t>
      </w:r>
    </w:p>
    <w:p>
      <w:r>
        <w:t xml:space="preserve">allergologi</w:t>
      </w:r>
    </w:p>
    <w:p>
      <w:r>
        <w:rPr>
          <w:b/>
        </w:rPr>
        <w:t xml:space="preserve">Esimerkki 0.5684</w:t>
      </w:r>
    </w:p>
    <w:p>
      <w:r>
        <w:t xml:space="preserve">Heidän treffinsä sujuivat hyvin, mutta hän ei halunnut maksaa kyydistä tai illallisesta. _ oli liian halpa.</w:t>
      </w:r>
    </w:p>
    <w:p>
      <w:r>
        <w:rPr>
          <w:b/>
        </w:rPr>
        <w:t xml:space="preserve">Tulos</w:t>
      </w:r>
    </w:p>
    <w:p>
      <w:r>
        <w:t xml:space="preserve">illallinen</w:t>
      </w:r>
    </w:p>
    <w:p>
      <w:r>
        <w:rPr>
          <w:b/>
        </w:rPr>
        <w:t xml:space="preserve">Esimerkki 0,5685</w:t>
      </w:r>
    </w:p>
    <w:p>
      <w:r>
        <w:t xml:space="preserve">Paikka, jonka halusin rakentaa tontille, ei toimisi, koska siitä tulisi liian pieni.</w:t>
      </w:r>
    </w:p>
    <w:p>
      <w:r>
        <w:rPr>
          <w:b/>
        </w:rPr>
        <w:t xml:space="preserve">Tulos</w:t>
      </w:r>
    </w:p>
    <w:p>
      <w:r>
        <w:t xml:space="preserve">erä</w:t>
      </w:r>
    </w:p>
    <w:p>
      <w:r>
        <w:rPr>
          <w:b/>
        </w:rPr>
        <w:t xml:space="preserve">Esimerkki 0.5686</w:t>
      </w:r>
    </w:p>
    <w:p>
      <w:r>
        <w:t xml:space="preserve">Lakanaa oli vaikea verrata palloon, koska _ oli suorakulmainen.</w:t>
      </w:r>
    </w:p>
    <w:p>
      <w:r>
        <w:rPr>
          <w:b/>
        </w:rPr>
        <w:t xml:space="preserve">Tulos</w:t>
      </w:r>
    </w:p>
    <w:p>
      <w:r>
        <w:t xml:space="preserve">arkki</w:t>
      </w:r>
    </w:p>
    <w:p>
      <w:r>
        <w:rPr>
          <w:b/>
        </w:rPr>
        <w:t xml:space="preserve">Esimerkki 0,5687</w:t>
      </w:r>
    </w:p>
    <w:p>
      <w:r>
        <w:t xml:space="preserve">Minulla oli kokous täpötäydessä ja lämmitetyssä paikassa, ja ilmastointi oli vaurioitunut. Onneksi se ei ollut niin _ joten lämpötila laski.</w:t>
      </w:r>
    </w:p>
    <w:p>
      <w:r>
        <w:rPr>
          <w:b/>
        </w:rPr>
        <w:t xml:space="preserve">Tulos</w:t>
      </w:r>
    </w:p>
    <w:p>
      <w:r>
        <w:t xml:space="preserve">tungosta</w:t>
      </w:r>
    </w:p>
    <w:p>
      <w:r>
        <w:rPr>
          <w:b/>
        </w:rPr>
        <w:t xml:space="preserve">Esimerkki 0,5688</w:t>
      </w:r>
    </w:p>
    <w:p>
      <w:r>
        <w:t xml:space="preserve">Paisti paloi uunissa, joten hän kokeili sen sijaan uunia, koska _ siinä oli kohtuullinen lämpö.</w:t>
      </w:r>
    </w:p>
    <w:p>
      <w:r>
        <w:rPr>
          <w:b/>
        </w:rPr>
        <w:t xml:space="preserve">Tulos</w:t>
      </w:r>
    </w:p>
    <w:p>
      <w:r>
        <w:t xml:space="preserve">uuni</w:t>
      </w:r>
    </w:p>
    <w:p>
      <w:r>
        <w:rPr>
          <w:b/>
        </w:rPr>
        <w:t xml:space="preserve">Esimerkki 0.5689</w:t>
      </w:r>
    </w:p>
    <w:p>
      <w:r>
        <w:t xml:space="preserve">Riisissä oli liikaa suolaa, mutta perunoissa oli juuri tarpeeksi suolaa, ja näin ollen _ oli herkullista.</w:t>
      </w:r>
    </w:p>
    <w:p>
      <w:r>
        <w:rPr>
          <w:b/>
        </w:rPr>
        <w:t xml:space="preserve">Tulos</w:t>
      </w:r>
    </w:p>
    <w:p>
      <w:r>
        <w:t xml:space="preserve">perunat</w:t>
      </w:r>
    </w:p>
    <w:p>
      <w:r>
        <w:rPr>
          <w:b/>
        </w:rPr>
        <w:t xml:space="preserve">Esimerkki 0,5690</w:t>
      </w:r>
    </w:p>
    <w:p>
      <w:r>
        <w:t xml:space="preserve">Tykkäsin tehdä asioita ryhmäni kanssa enemmän kuin yrityksen kanssa, koska _ oli hauskaa.</w:t>
      </w:r>
    </w:p>
    <w:p>
      <w:r>
        <w:rPr>
          <w:b/>
        </w:rPr>
        <w:t xml:space="preserve">Tulos</w:t>
      </w:r>
    </w:p>
    <w:p>
      <w:r>
        <w:t xml:space="preserve">ryhmä</w:t>
      </w:r>
    </w:p>
    <w:p>
      <w:r>
        <w:rPr>
          <w:b/>
        </w:rPr>
        <w:t xml:space="preserve">Esimerkki 0,5691</w:t>
      </w:r>
    </w:p>
    <w:p>
      <w:r>
        <w:t xml:space="preserve">Kania oli helpompi pitää häkissä kuin navetassa, koska häkissä oli lukko.</w:t>
      </w:r>
    </w:p>
    <w:p>
      <w:r>
        <w:rPr>
          <w:b/>
        </w:rPr>
        <w:t xml:space="preserve">Tulos</w:t>
      </w:r>
    </w:p>
    <w:p>
      <w:r>
        <w:t xml:space="preserve">häkki</w:t>
      </w:r>
    </w:p>
    <w:p>
      <w:r>
        <w:rPr>
          <w:b/>
        </w:rPr>
        <w:t xml:space="preserve">Esimerkki 0,5692</w:t>
      </w:r>
    </w:p>
    <w:p>
      <w:r>
        <w:t xml:space="preserve">Koirilla oli hauskempaa juosta kentällä kuin häkissä, koska häkki oli pidempi.</w:t>
      </w:r>
    </w:p>
    <w:p>
      <w:r>
        <w:rPr>
          <w:b/>
        </w:rPr>
        <w:t xml:space="preserve">Tulos</w:t>
      </w:r>
    </w:p>
    <w:p>
      <w:r>
        <w:t xml:space="preserve">kenttä</w:t>
      </w:r>
    </w:p>
    <w:p>
      <w:r>
        <w:rPr>
          <w:b/>
        </w:rPr>
        <w:t xml:space="preserve">Esimerkki 0,5693</w:t>
      </w:r>
    </w:p>
    <w:p>
      <w:r>
        <w:t xml:space="preserve">James puristi appelsiineja, ja muutama pisara vettä tuli ulos, toisin kuin sitruunasta, joka oli jo täyttänyt kupin. _ on mehukas.</w:t>
      </w:r>
    </w:p>
    <w:p>
      <w:r>
        <w:rPr>
          <w:b/>
        </w:rPr>
        <w:t xml:space="preserve">Tulos</w:t>
      </w:r>
    </w:p>
    <w:p>
      <w:r>
        <w:t xml:space="preserve">sitruuna</w:t>
      </w:r>
    </w:p>
    <w:p>
      <w:r>
        <w:rPr>
          <w:b/>
        </w:rPr>
        <w:t xml:space="preserve">Esimerkki 0,5694</w:t>
      </w:r>
    </w:p>
    <w:p>
      <w:r>
        <w:t xml:space="preserve">Mies oli sitä mieltä, että yskänlääkkeet auttoivat kuumeeseen enemmän kuin pillerit. Hän siis uskoo, että _ ovat luotettavia.</w:t>
      </w:r>
    </w:p>
    <w:p>
      <w:r>
        <w:rPr>
          <w:b/>
        </w:rPr>
        <w:t xml:space="preserve">Tulos</w:t>
      </w:r>
    </w:p>
    <w:p>
      <w:r>
        <w:t xml:space="preserve">yskänlääkkeet</w:t>
      </w:r>
    </w:p>
    <w:p>
      <w:r>
        <w:rPr>
          <w:b/>
        </w:rPr>
        <w:t xml:space="preserve">Esimerkki 0,5695</w:t>
      </w:r>
    </w:p>
    <w:p>
      <w:r>
        <w:t xml:space="preserve">Selkääni sattui enemmän kuin vatsaani, koska rintani painoivat _ .</w:t>
      </w:r>
    </w:p>
    <w:p>
      <w:r>
        <w:rPr>
          <w:b/>
        </w:rPr>
        <w:t xml:space="preserve">Tulos</w:t>
      </w:r>
    </w:p>
    <w:p>
      <w:r>
        <w:t xml:space="preserve">takaisin</w:t>
      </w:r>
    </w:p>
    <w:p>
      <w:r>
        <w:rPr>
          <w:b/>
        </w:rPr>
        <w:t xml:space="preserve">Esimerkki 0,5696</w:t>
      </w:r>
    </w:p>
    <w:p>
      <w:r>
        <w:t xml:space="preserve">Tomaattien kasvattaminen osoittautui helpommaksi kuin perunoiden kasvattaminen. Tomaattien _ täytyy olla paremmin ilmastoon sopivia.</w:t>
      </w:r>
    </w:p>
    <w:p>
      <w:r>
        <w:rPr>
          <w:b/>
        </w:rPr>
        <w:t xml:space="preserve">Tulos</w:t>
      </w:r>
    </w:p>
    <w:p>
      <w:r>
        <w:t xml:space="preserve">tomaatit</w:t>
      </w:r>
    </w:p>
    <w:p>
      <w:r>
        <w:rPr>
          <w:b/>
        </w:rPr>
        <w:t xml:space="preserve">Esimerkki 0,5697</w:t>
      </w:r>
    </w:p>
    <w:p>
      <w:r>
        <w:t xml:space="preserve">Onnettomuuden jälkeen tytön oli vaikeampi selvitä jalkavammasta kuin käden vammasta. _ Vamma oli lievä.</w:t>
      </w:r>
    </w:p>
    <w:p>
      <w:r>
        <w:rPr>
          <w:b/>
        </w:rPr>
        <w:t xml:space="preserve">Tulos</w:t>
      </w:r>
    </w:p>
    <w:p>
      <w:r>
        <w:t xml:space="preserve">käsi</w:t>
      </w:r>
    </w:p>
    <w:p>
      <w:r>
        <w:rPr>
          <w:b/>
        </w:rPr>
        <w:t xml:space="preserve">Esimerkki 0.5698</w:t>
      </w:r>
    </w:p>
    <w:p>
      <w:r>
        <w:t xml:space="preserve">Lapsi söi tuolissa pöydän sijasta, koska _ oli lähempänä maata.</w:t>
      </w:r>
    </w:p>
    <w:p>
      <w:r>
        <w:rPr>
          <w:b/>
        </w:rPr>
        <w:t xml:space="preserve">Tulos</w:t>
      </w:r>
    </w:p>
    <w:p>
      <w:r>
        <w:t xml:space="preserve">tuoli</w:t>
      </w:r>
    </w:p>
    <w:p>
      <w:r>
        <w:rPr>
          <w:b/>
        </w:rPr>
        <w:t xml:space="preserve">Esimerkki 0.5699</w:t>
      </w:r>
    </w:p>
    <w:p>
      <w:r>
        <w:t xml:space="preserve">Opiskelija häpeili jalkapallosuoritustaan, mutta oli tyytyväinen siihen, miten hän pärjäsi uinnissa. _ Joukkue ei onnistunut voittamaan.</w:t>
      </w:r>
    </w:p>
    <w:p>
      <w:r>
        <w:rPr>
          <w:b/>
        </w:rPr>
        <w:t xml:space="preserve">Tulos</w:t>
      </w:r>
    </w:p>
    <w:p>
      <w:r>
        <w:t xml:space="preserve">jalkapallo</w:t>
      </w:r>
    </w:p>
    <w:p>
      <w:r>
        <w:rPr>
          <w:b/>
        </w:rPr>
        <w:t xml:space="preserve">Esimerkki 0,5700</w:t>
      </w:r>
    </w:p>
    <w:p>
      <w:r>
        <w:t xml:space="preserve">Jotta tämä tila voitaisiin diagnosoida kunnolla, lääkäri poisti stetoskoopin ja otti lämpömittarin, koska _ oli hyödytön oireiden selvittämisessä.</w:t>
      </w:r>
    </w:p>
    <w:p>
      <w:r>
        <w:rPr>
          <w:b/>
        </w:rPr>
        <w:t xml:space="preserve">Tulos</w:t>
      </w:r>
    </w:p>
    <w:p>
      <w:r>
        <w:t xml:space="preserve">stetoskooppi</w:t>
      </w:r>
    </w:p>
    <w:p>
      <w:r>
        <w:rPr>
          <w:b/>
        </w:rPr>
        <w:t xml:space="preserve">Esimerkki 0.5701</w:t>
      </w:r>
    </w:p>
    <w:p>
      <w:r>
        <w:t xml:space="preserve">Janen päähine oli liian tiukka hänen päässään, koska _ oli liian pieni.</w:t>
      </w:r>
    </w:p>
    <w:p>
      <w:r>
        <w:rPr>
          <w:b/>
        </w:rPr>
        <w:t xml:space="preserve">Tulos</w:t>
      </w:r>
    </w:p>
    <w:p>
      <w:r>
        <w:t xml:space="preserve">bändi</w:t>
      </w:r>
    </w:p>
    <w:p>
      <w:r>
        <w:rPr>
          <w:b/>
        </w:rPr>
        <w:t xml:space="preserve">Esimerkki 0.5702</w:t>
      </w:r>
    </w:p>
    <w:p>
      <w:r>
        <w:t xml:space="preserve">Vaikka sen määrittäminen, onko emu sairas vai terve, on melko vaikeaa, sen voi havaita painon perusteella, _ emu on melko raskas.</w:t>
      </w:r>
    </w:p>
    <w:p>
      <w:r>
        <w:rPr>
          <w:b/>
        </w:rPr>
        <w:t xml:space="preserve">Tulos</w:t>
      </w:r>
    </w:p>
    <w:p>
      <w:r>
        <w:t xml:space="preserve">terveellinen</w:t>
      </w:r>
    </w:p>
    <w:p>
      <w:r>
        <w:rPr>
          <w:b/>
        </w:rPr>
        <w:t xml:space="preserve">Esimerkki 0.5703</w:t>
      </w:r>
    </w:p>
    <w:p>
      <w:r>
        <w:t xml:space="preserve">Metsästäjältä loppuivat ammukset metsästyksen viimeisenä päivänä, joten hän kysyi, olisiko _ ystävällä _ ylimääräistä.</w:t>
      </w:r>
    </w:p>
    <w:p>
      <w:r>
        <w:rPr>
          <w:b/>
        </w:rPr>
        <w:t xml:space="preserve">Tulos</w:t>
      </w:r>
    </w:p>
    <w:p>
      <w:r>
        <w:t xml:space="preserve">hunter</w:t>
      </w:r>
    </w:p>
    <w:p>
      <w:r>
        <w:rPr>
          <w:b/>
        </w:rPr>
        <w:t xml:space="preserve">Esimerkki 0.5704</w:t>
      </w:r>
    </w:p>
    <w:p>
      <w:r>
        <w:t xml:space="preserve">Puutavara ei mahtunut kuorma-auton lavalle, koska _ oli liian lyhyt.</w:t>
      </w:r>
    </w:p>
    <w:p>
      <w:r>
        <w:rPr>
          <w:b/>
        </w:rPr>
        <w:t xml:space="preserve">Tulos</w:t>
      </w:r>
    </w:p>
    <w:p>
      <w:r>
        <w:t xml:space="preserve">kuorma-auton lavapaikka</w:t>
      </w:r>
    </w:p>
    <w:p>
      <w:r>
        <w:rPr>
          <w:b/>
        </w:rPr>
        <w:t xml:space="preserve">Esimerkki 0,5705</w:t>
      </w:r>
    </w:p>
    <w:p>
      <w:r>
        <w:t xml:space="preserve">Hän päätti vahata jalkansa partaveitsen sijaan, koska hän ei pitänyt partaveitsen karheammasta ulkonäöstä.</w:t>
      </w:r>
    </w:p>
    <w:p>
      <w:r>
        <w:rPr>
          <w:b/>
        </w:rPr>
        <w:t xml:space="preserve">Tulos</w:t>
      </w:r>
    </w:p>
    <w:p>
      <w:r>
        <w:t xml:space="preserve">partaveitsi</w:t>
      </w:r>
    </w:p>
    <w:p>
      <w:r>
        <w:rPr>
          <w:b/>
        </w:rPr>
        <w:t xml:space="preserve">Esimerkki 0.5706</w:t>
      </w:r>
    </w:p>
    <w:p>
      <w:r>
        <w:t xml:space="preserve">Sherry levitti puseron ja t-paidan ja tarkisti sitten aktiviteettien aikataulun, sillä hän halusi pukeutua _, jos he juoksevat.</w:t>
      </w:r>
    </w:p>
    <w:p>
      <w:r>
        <w:rPr>
          <w:b/>
        </w:rPr>
        <w:t xml:space="preserve">Tulos</w:t>
      </w:r>
    </w:p>
    <w:p>
      <w:r>
        <w:t xml:space="preserve">t-paita</w:t>
      </w:r>
    </w:p>
    <w:p>
      <w:r>
        <w:rPr>
          <w:b/>
        </w:rPr>
        <w:t xml:space="preserve">Esimerkki 0.5707</w:t>
      </w:r>
    </w:p>
    <w:p>
      <w:r>
        <w:t xml:space="preserve">David joutui valitsemaan kylmän oluen tai kuuman teen välillä, joten hän valitsi _ koska päivä oli lämmin.</w:t>
      </w:r>
    </w:p>
    <w:p>
      <w:r>
        <w:rPr>
          <w:b/>
        </w:rPr>
        <w:t xml:space="preserve">Tulos</w:t>
      </w:r>
    </w:p>
    <w:p>
      <w:r>
        <w:t xml:space="preserve">olutta</w:t>
      </w:r>
    </w:p>
    <w:p>
      <w:r>
        <w:rPr>
          <w:b/>
        </w:rPr>
        <w:t xml:space="preserve">Esimerkki 0.5708</w:t>
      </w:r>
    </w:p>
    <w:p>
      <w:r>
        <w:t xml:space="preserve">Teetä valui paperille, ja John oli iloinen, että se oli kirjekuoressa. _ on imukykyinen.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0.5709</w:t>
      </w:r>
    </w:p>
    <w:p>
      <w:r>
        <w:t xml:space="preserve">Anne päätti mennä kauppaan ostamaan olutta, mutta hän muutti mielensä ja osti mehua, koska _ on myrkkyä keholle.</w:t>
      </w:r>
    </w:p>
    <w:p>
      <w:r>
        <w:rPr>
          <w:b/>
        </w:rPr>
        <w:t xml:space="preserve">Tulos</w:t>
      </w:r>
    </w:p>
    <w:p>
      <w:r>
        <w:t xml:space="preserve">olutta</w:t>
      </w:r>
    </w:p>
    <w:p>
      <w:r>
        <w:rPr>
          <w:b/>
        </w:rPr>
        <w:t xml:space="preserve">Esimerkki 0,5710</w:t>
      </w:r>
    </w:p>
    <w:p>
      <w:r>
        <w:t xml:space="preserve">Korvat lävistettiin viime lauantaina rei'ittäjällä eikä leikkurilla, koska _ oli likainen.</w:t>
      </w:r>
    </w:p>
    <w:p>
      <w:r>
        <w:rPr>
          <w:b/>
        </w:rPr>
        <w:t xml:space="preserve">Tulos</w:t>
      </w:r>
    </w:p>
    <w:p>
      <w:r>
        <w:t xml:space="preserve">Clipper</w:t>
      </w:r>
    </w:p>
    <w:p>
      <w:r>
        <w:rPr>
          <w:b/>
        </w:rPr>
        <w:t xml:space="preserve">Esimerkki 0,5711</w:t>
      </w:r>
    </w:p>
    <w:p>
      <w:r>
        <w:t xml:space="preserve">Nainen sai paidan sijasta puseron, koska _ oli sopivampaa kokoa.</w:t>
      </w:r>
    </w:p>
    <w:p>
      <w:r>
        <w:rPr>
          <w:b/>
        </w:rPr>
        <w:t xml:space="preserve">Tulos</w:t>
      </w:r>
    </w:p>
    <w:p>
      <w:r>
        <w:t xml:space="preserve">pusero</w:t>
      </w:r>
    </w:p>
    <w:p>
      <w:r>
        <w:rPr>
          <w:b/>
        </w:rPr>
        <w:t xml:space="preserve">Esimerkki 0.5712</w:t>
      </w:r>
    </w:p>
    <w:p>
      <w:r>
        <w:t xml:space="preserve">David halusi myydä asuntonsa ja ostaa talon, koska _ on liian pieni.</w:t>
      </w:r>
    </w:p>
    <w:p>
      <w:r>
        <w:rPr>
          <w:b/>
        </w:rPr>
        <w:t xml:space="preserve">Tulos</w:t>
      </w:r>
    </w:p>
    <w:p>
      <w:r>
        <w:t xml:space="preserve">huoneisto</w:t>
      </w:r>
    </w:p>
    <w:p>
      <w:r>
        <w:rPr>
          <w:b/>
        </w:rPr>
        <w:t xml:space="preserve">Esimerkki 0,5713</w:t>
      </w:r>
    </w:p>
    <w:p>
      <w:r>
        <w:t xml:space="preserve">Jumala halusi hallita päivää ja yötä, mutta _ oli liian pimeää.</w:t>
      </w:r>
    </w:p>
    <w:p>
      <w:r>
        <w:rPr>
          <w:b/>
        </w:rPr>
        <w:t xml:space="preserve">Tulos</w:t>
      </w:r>
    </w:p>
    <w:p>
      <w:r>
        <w:t xml:space="preserve">yö</w:t>
      </w:r>
    </w:p>
    <w:p>
      <w:r>
        <w:rPr>
          <w:b/>
        </w:rPr>
        <w:t xml:space="preserve">Esimerkki 0,5714</w:t>
      </w:r>
    </w:p>
    <w:p>
      <w:r>
        <w:t xml:space="preserve">Ystäväni ääni oli korkeammalla kuin laulu, koska _ nuorelta tytöltä.</w:t>
      </w:r>
    </w:p>
    <w:p>
      <w:r>
        <w:rPr>
          <w:b/>
        </w:rPr>
        <w:t xml:space="preserve">Tulos</w:t>
      </w:r>
    </w:p>
    <w:p>
      <w:r>
        <w:t xml:space="preserve">ääni</w:t>
      </w:r>
    </w:p>
    <w:p>
      <w:r>
        <w:rPr>
          <w:b/>
        </w:rPr>
        <w:t xml:space="preserve">Esimerkki 0,5715</w:t>
      </w:r>
    </w:p>
    <w:p>
      <w:r>
        <w:t xml:space="preserve">Mies päätti lentää mieluummin lentokoneella kuin bussilla, koska _ oli hitaampi.</w:t>
      </w:r>
    </w:p>
    <w:p>
      <w:r>
        <w:rPr>
          <w:b/>
        </w:rPr>
        <w:t xml:space="preserve">Tulos</w:t>
      </w:r>
    </w:p>
    <w:p>
      <w:r>
        <w:t xml:space="preserve">bussi</w:t>
      </w:r>
    </w:p>
    <w:p>
      <w:r>
        <w:rPr>
          <w:b/>
        </w:rPr>
        <w:t xml:space="preserve">Esimerkki 0,5716</w:t>
      </w:r>
    </w:p>
    <w:p>
      <w:r>
        <w:t xml:space="preserve">Otettuaan kulauksen ja poltettuaan suunsa mies lisäsi teehen maitoa, koska se oli kuumaa.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Esimerkki 0,5717</w:t>
      </w:r>
    </w:p>
    <w:p>
      <w:r>
        <w:t xml:space="preserve">Hän piti keittiön vieressä olevaa makuuhuonetta parempana kuin wc:n vieressä olevaa makuuhuonetta, koska _ vieressä olevassa makuuhuoneessa oli heikompi haju.</w:t>
      </w:r>
    </w:p>
    <w:p>
      <w:r>
        <w:rPr>
          <w:b/>
        </w:rPr>
        <w:t xml:space="preserve">Tulos</w:t>
      </w:r>
    </w:p>
    <w:p>
      <w:r>
        <w:t xml:space="preserve">keittiö</w:t>
      </w:r>
    </w:p>
    <w:p>
      <w:r>
        <w:rPr>
          <w:b/>
        </w:rPr>
        <w:t xml:space="preserve">Esimerkki 0,5718</w:t>
      </w:r>
    </w:p>
    <w:p>
      <w:r>
        <w:t xml:space="preserve">Frank halusi säilyttää likaiset vaatteensa sängyn päällä, mutta _ oli liian suuri.</w:t>
      </w:r>
    </w:p>
    <w:p>
      <w:r>
        <w:rPr>
          <w:b/>
        </w:rPr>
        <w:t xml:space="preserve">Tulos</w:t>
      </w:r>
    </w:p>
    <w:p>
      <w:r>
        <w:t xml:space="preserve">vaatteet</w:t>
      </w:r>
    </w:p>
    <w:p>
      <w:r>
        <w:rPr>
          <w:b/>
        </w:rPr>
        <w:t xml:space="preserve">Esimerkki 0,5719</w:t>
      </w:r>
    </w:p>
    <w:p>
      <w:r>
        <w:t xml:space="preserve">Halusin ostaa tuon takin, mutta hinta oli liian kallis, joten ostin sen sijaan villapaidan, joka oli myynnissä. _ oli kallis.</w:t>
      </w:r>
    </w:p>
    <w:p>
      <w:r>
        <w:rPr>
          <w:b/>
        </w:rPr>
        <w:t xml:space="preserve">Tulos</w:t>
      </w:r>
    </w:p>
    <w:p>
      <w:r>
        <w:t xml:space="preserve">takki</w:t>
      </w:r>
    </w:p>
    <w:p>
      <w:r>
        <w:rPr>
          <w:b/>
        </w:rPr>
        <w:t xml:space="preserve">Esimerkki 0,5720</w:t>
      </w:r>
    </w:p>
    <w:p>
      <w:r>
        <w:t xml:space="preserve">Hän ei halunnut lähettää naiselle henkilökohtaista kirjettä, joten hän lähetti sen sijaan kortin.  Se oli liian paljastava jaettavaksi.</w:t>
      </w:r>
    </w:p>
    <w:p>
      <w:r>
        <w:rPr>
          <w:b/>
        </w:rPr>
        <w:t xml:space="preserve">Tulos</w:t>
      </w:r>
    </w:p>
    <w:p>
      <w:r>
        <w:t xml:space="preserve">kirje</w:t>
      </w:r>
    </w:p>
    <w:p>
      <w:r>
        <w:rPr>
          <w:b/>
        </w:rPr>
        <w:t xml:space="preserve">Esimerkki 0,5721</w:t>
      </w:r>
    </w:p>
    <w:p>
      <w:r>
        <w:t xml:space="preserve">Colby pelkäsi vähemmän uintia meressä kuin järvessä. _ on likaisempi.</w:t>
      </w:r>
    </w:p>
    <w:p>
      <w:r>
        <w:rPr>
          <w:b/>
        </w:rPr>
        <w:t xml:space="preserve">Tulos</w:t>
      </w:r>
    </w:p>
    <w:p>
      <w:r>
        <w:t xml:space="preserve">järvi</w:t>
      </w:r>
    </w:p>
    <w:p>
      <w:r>
        <w:rPr>
          <w:b/>
        </w:rPr>
        <w:t xml:space="preserve">Esimerkki 0,5722</w:t>
      </w:r>
    </w:p>
    <w:p>
      <w:r>
        <w:t xml:space="preserve">Voiteet eivät toimineet ihollani yhtä hyvin kuin voiteet, koska _ olivat uusia.</w:t>
      </w:r>
    </w:p>
    <w:p>
      <w:r>
        <w:rPr>
          <w:b/>
        </w:rPr>
        <w:t xml:space="preserve">Tulos</w:t>
      </w:r>
    </w:p>
    <w:p>
      <w:r>
        <w:t xml:space="preserve">voiteet</w:t>
      </w:r>
    </w:p>
    <w:p>
      <w:r>
        <w:rPr>
          <w:b/>
        </w:rPr>
        <w:t xml:space="preserve">Esimerkki 0,5723</w:t>
      </w:r>
    </w:p>
    <w:p>
      <w:r>
        <w:t xml:space="preserve">Makuuhuoneen lattialla oli enemmän hiuksia kuin kylpyhuoneessa, koska nainen harjasi hiuksensa _ .</w:t>
      </w:r>
    </w:p>
    <w:p>
      <w:r>
        <w:rPr>
          <w:b/>
        </w:rPr>
        <w:t xml:space="preserve">Tulos</w:t>
      </w:r>
    </w:p>
    <w:p>
      <w:r>
        <w:t xml:space="preserve">makuuhuone</w:t>
      </w:r>
    </w:p>
    <w:p>
      <w:r>
        <w:rPr>
          <w:b/>
        </w:rPr>
        <w:t xml:space="preserve">Esimerkki 0,5724</w:t>
      </w:r>
    </w:p>
    <w:p>
      <w:r>
        <w:t xml:space="preserve">Vieraillessaan perheen luona mies tunnisti koiran, mutta ei kissaa. Perhe on omistanut _ pidemmän aikaa.</w:t>
      </w:r>
    </w:p>
    <w:p>
      <w:r>
        <w:rPr>
          <w:b/>
        </w:rPr>
        <w:t xml:space="preserve">Tulos</w:t>
      </w:r>
    </w:p>
    <w:p>
      <w:r>
        <w:t xml:space="preserve">koira</w:t>
      </w:r>
    </w:p>
    <w:p>
      <w:r>
        <w:rPr>
          <w:b/>
        </w:rPr>
        <w:t xml:space="preserve">Esimerkki 0,5725</w:t>
      </w:r>
    </w:p>
    <w:p>
      <w:r>
        <w:t xml:space="preserve">Konsertin aikana sello kuulosti viulua paremmalta, koska _ oli viritetty.</w:t>
      </w:r>
    </w:p>
    <w:p>
      <w:r>
        <w:rPr>
          <w:b/>
        </w:rPr>
        <w:t xml:space="preserve">Tulos</w:t>
      </w:r>
    </w:p>
    <w:p>
      <w:r>
        <w:t xml:space="preserve">sello</w:t>
      </w:r>
    </w:p>
    <w:p>
      <w:r>
        <w:rPr>
          <w:b/>
        </w:rPr>
        <w:t xml:space="preserve">Esimerkki 0,5726</w:t>
      </w:r>
    </w:p>
    <w:p>
      <w:r>
        <w:t xml:space="preserve">Kaupan ikkuna rikkoutui, kun 40 mailin tuntivauhdilla puhalsi kova tuuli. _ oli liian heikko.</w:t>
      </w:r>
    </w:p>
    <w:p>
      <w:r>
        <w:rPr>
          <w:b/>
        </w:rPr>
        <w:t xml:space="preserve">Tulos</w:t>
      </w:r>
    </w:p>
    <w:p>
      <w:r>
        <w:t xml:space="preserve">ikkuna</w:t>
      </w:r>
    </w:p>
    <w:p>
      <w:r>
        <w:rPr>
          <w:b/>
        </w:rPr>
        <w:t xml:space="preserve">Esimerkki 0,5727</w:t>
      </w:r>
    </w:p>
    <w:p>
      <w:r>
        <w:t xml:space="preserve">Väsynyt matkustaja otti alusvaatteensa matkalaukustaan ja laittoi ne laatikkoon, kunnes _ oli tyhjä.</w:t>
      </w:r>
    </w:p>
    <w:p>
      <w:r>
        <w:rPr>
          <w:b/>
        </w:rPr>
        <w:t xml:space="preserve">Tulos</w:t>
      </w:r>
    </w:p>
    <w:p>
      <w:r>
        <w:t xml:space="preserve">matkalaukku</w:t>
      </w:r>
    </w:p>
    <w:p>
      <w:r>
        <w:rPr>
          <w:b/>
        </w:rPr>
        <w:t xml:space="preserve">Esimerkki 0,5728</w:t>
      </w:r>
    </w:p>
    <w:p>
      <w:r>
        <w:t xml:space="preserve">Paljon enemmän ihmisiä jonotti ajamaan go-kartilla kuin kuorma-autolla, koska se näytti hauskalta.</w:t>
      </w:r>
    </w:p>
    <w:p>
      <w:r>
        <w:rPr>
          <w:b/>
        </w:rPr>
        <w:t xml:space="preserve">Tulos</w:t>
      </w:r>
    </w:p>
    <w:p>
      <w:r>
        <w:t xml:space="preserve">go-kart</w:t>
      </w:r>
    </w:p>
    <w:p>
      <w:r>
        <w:rPr>
          <w:b/>
        </w:rPr>
        <w:t xml:space="preserve">Esimerkki 0,5729</w:t>
      </w:r>
    </w:p>
    <w:p>
      <w:r>
        <w:t xml:space="preserve">Veri kerättiin pusseihin ja siirrettiin kuorma-autossa purkkeihin, koska _ oli helpompi kuljettaa.</w:t>
      </w:r>
    </w:p>
    <w:p>
      <w:r>
        <w:rPr>
          <w:b/>
        </w:rPr>
        <w:t xml:space="preserve">Tulos</w:t>
      </w:r>
    </w:p>
    <w:p>
      <w:r>
        <w:t xml:space="preserve">purkit</w:t>
      </w:r>
    </w:p>
    <w:p>
      <w:r>
        <w:rPr>
          <w:b/>
        </w:rPr>
        <w:t xml:space="preserve">Esimerkki 0,5730</w:t>
      </w:r>
    </w:p>
    <w:p>
      <w:r>
        <w:t xml:space="preserve">Haluten olla terveellinen nainen ei tilannut mehua, vaan joi sen sijaan teetä, koska _ siinä oli enemmän antioksidantteja.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Esimerkki 0,5731</w:t>
      </w:r>
    </w:p>
    <w:p>
      <w:r>
        <w:t xml:space="preserve">James jäähdytti ihoaan juoksevan veden alla sen jälkeen, kun hän oli saanut palovammoja teestä, koska _ on kylmää.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0,5732</w:t>
      </w:r>
    </w:p>
    <w:p>
      <w:r>
        <w:t xml:space="preserve">Jason jää mieluummin kouluun kuin aloittaa työnteon, koska se tuntuu hänestä helpommalta.</w:t>
      </w:r>
    </w:p>
    <w:p>
      <w:r>
        <w:rPr>
          <w:b/>
        </w:rPr>
        <w:t xml:space="preserve">Tulos</w:t>
      </w:r>
    </w:p>
    <w:p>
      <w:r>
        <w:t xml:space="preserve">koulu</w:t>
      </w:r>
    </w:p>
    <w:p>
      <w:r>
        <w:rPr>
          <w:b/>
        </w:rPr>
        <w:t xml:space="preserve">Esimerkki 0,5733</w:t>
      </w:r>
    </w:p>
    <w:p>
      <w:r>
        <w:t xml:space="preserve">Hän ei saanut karkeaa tukkaansa joustimeen, koska se oli liian pieni.</w:t>
      </w:r>
    </w:p>
    <w:p>
      <w:r>
        <w:rPr>
          <w:b/>
        </w:rPr>
        <w:t xml:space="preserve">Tulos</w:t>
      </w:r>
    </w:p>
    <w:p>
      <w:r>
        <w:t xml:space="preserve">elastinen</w:t>
      </w:r>
    </w:p>
    <w:p>
      <w:r>
        <w:rPr>
          <w:b/>
        </w:rPr>
        <w:t xml:space="preserve">Esimerkki 0,5734</w:t>
      </w:r>
    </w:p>
    <w:p>
      <w:r>
        <w:t xml:space="preserve">Implantit, jotka sain, oli tehty silikonista eikä rasvasta. Se oli pehmeämpi.</w:t>
      </w:r>
    </w:p>
    <w:p>
      <w:r>
        <w:rPr>
          <w:b/>
        </w:rPr>
        <w:t xml:space="preserve">Tulos</w:t>
      </w:r>
    </w:p>
    <w:p>
      <w:r>
        <w:t xml:space="preserve">rasva</w:t>
      </w:r>
    </w:p>
    <w:p>
      <w:r>
        <w:rPr>
          <w:b/>
        </w:rPr>
        <w:t xml:space="preserve">Esimerkki 0,5735</w:t>
      </w:r>
    </w:p>
    <w:p>
      <w:r>
        <w:t xml:space="preserve">James ei pystynyt poimimaan kaikkia siemeniä käsissään, koska _ ovat liian pieniä.</w:t>
      </w:r>
    </w:p>
    <w:p>
      <w:r>
        <w:rPr>
          <w:b/>
        </w:rPr>
        <w:t xml:space="preserve">Tulos</w:t>
      </w:r>
    </w:p>
    <w:p>
      <w:r>
        <w:t xml:space="preserve">kädet</w:t>
      </w:r>
    </w:p>
    <w:p>
      <w:r>
        <w:rPr>
          <w:b/>
        </w:rPr>
        <w:t xml:space="preserve">Esimerkki 0,5736</w:t>
      </w:r>
    </w:p>
    <w:p>
      <w:r>
        <w:t xml:space="preserve">Koti oli koristeltu laventelin tuoksulla kynttilöiden ja suihkeiden avulla. _ tuoksui luonnolliselta.</w:t>
      </w:r>
    </w:p>
    <w:p>
      <w:r>
        <w:rPr>
          <w:b/>
        </w:rPr>
        <w:t xml:space="preserve">Tulos</w:t>
      </w:r>
    </w:p>
    <w:p>
      <w:r>
        <w:t xml:space="preserve">kynttilät</w:t>
      </w:r>
    </w:p>
    <w:p>
      <w:r>
        <w:rPr>
          <w:b/>
        </w:rPr>
        <w:t xml:space="preserve">Esimerkki 0,5737</w:t>
      </w:r>
    </w:p>
    <w:p>
      <w:r>
        <w:t xml:space="preserve">Seinän maalaaminen kesti kauemmin kuin katon, koska _ peitti suuremman alueen.</w:t>
      </w:r>
    </w:p>
    <w:p>
      <w:r>
        <w:rPr>
          <w:b/>
        </w:rPr>
        <w:t xml:space="preserve">Tulos</w:t>
      </w:r>
    </w:p>
    <w:p>
      <w:r>
        <w:t xml:space="preserve">seinä</w:t>
      </w:r>
    </w:p>
    <w:p>
      <w:r>
        <w:rPr>
          <w:b/>
        </w:rPr>
        <w:t xml:space="preserve">Esimerkki 0,5738</w:t>
      </w:r>
    </w:p>
    <w:p>
      <w:r>
        <w:t xml:space="preserve">Rickyn oli hankittava moottoripyöräänsä uusi ajovalo, jotta hän pystyisi ajamaan yöllä, koska _ oli liian hämärä.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0,5739</w:t>
      </w:r>
    </w:p>
    <w:p>
      <w:r>
        <w:t xml:space="preserve">Jojo pyysi luottotietoja voidakseen hakea uutta korttia, mutta _ oli huono.</w:t>
      </w:r>
    </w:p>
    <w:p>
      <w:r>
        <w:rPr>
          <w:b/>
        </w:rPr>
        <w:t xml:space="preserve">Tulos</w:t>
      </w:r>
    </w:p>
    <w:p>
      <w:r>
        <w:t xml:space="preserve">raportti</w:t>
      </w:r>
    </w:p>
    <w:p>
      <w:r>
        <w:rPr>
          <w:b/>
        </w:rPr>
        <w:t xml:space="preserve">Esimerkki 0,5740</w:t>
      </w:r>
    </w:p>
    <w:p>
      <w:r>
        <w:t xml:space="preserve">James kamppaili kainaloiden hikoilun mutta ei hajun kanssa, joten kun hän valitsi deodorantin ja antiperspirantin välillä, hän valitsi useammin _ .</w:t>
      </w:r>
    </w:p>
    <w:p>
      <w:r>
        <w:rPr>
          <w:b/>
        </w:rPr>
        <w:t xml:space="preserve">Tulos</w:t>
      </w:r>
    </w:p>
    <w:p>
      <w:r>
        <w:t xml:space="preserve">antiperspirantti</w:t>
      </w:r>
    </w:p>
    <w:p>
      <w:r>
        <w:rPr>
          <w:b/>
        </w:rPr>
        <w:t xml:space="preserve">Esimerkki 0,5741</w:t>
      </w:r>
    </w:p>
    <w:p>
      <w:r>
        <w:t xml:space="preserve">Mary vaihtoi ennen konferenssia pukuhuoneessa farkut silkkihousuihin, koska _ ne näyttävät muodollisilta.</w:t>
      </w:r>
    </w:p>
    <w:p>
      <w:r>
        <w:rPr>
          <w:b/>
        </w:rPr>
        <w:t xml:space="preserve">Tulos</w:t>
      </w:r>
    </w:p>
    <w:p>
      <w:r>
        <w:t xml:space="preserve">silkkihousut</w:t>
      </w:r>
    </w:p>
    <w:p>
      <w:r>
        <w:rPr>
          <w:b/>
        </w:rPr>
        <w:t xml:space="preserve">Esimerkki 0,5742</w:t>
      </w:r>
    </w:p>
    <w:p>
      <w:r>
        <w:t xml:space="preserve">Laulut kuulostivat salissa paremmilta kuin auditoriossa, koska _:n kaiuttimet olivat isommat.</w:t>
      </w:r>
    </w:p>
    <w:p>
      <w:r>
        <w:rPr>
          <w:b/>
        </w:rPr>
        <w:t xml:space="preserve">Tulos</w:t>
      </w:r>
    </w:p>
    <w:p>
      <w:r>
        <w:t xml:space="preserve">halli</w:t>
      </w:r>
    </w:p>
    <w:p>
      <w:r>
        <w:rPr>
          <w:b/>
        </w:rPr>
        <w:t xml:space="preserve">Esimerkki 0,5743</w:t>
      </w:r>
    </w:p>
    <w:p>
      <w:r>
        <w:t xml:space="preserve">Paulin ensimmäinen yritys epäonnistui, mutta hänen lakimiesuransa oli menestyksekäs.  Hän oli epäpätevä _ .</w:t>
      </w:r>
    </w:p>
    <w:p>
      <w:r>
        <w:rPr>
          <w:b/>
        </w:rPr>
        <w:t xml:space="preserve">Tulos</w:t>
      </w:r>
    </w:p>
    <w:p>
      <w:r>
        <w:t xml:space="preserve">liiketoiminta</w:t>
      </w:r>
    </w:p>
    <w:p>
      <w:r>
        <w:rPr>
          <w:b/>
        </w:rPr>
        <w:t xml:space="preserve">Esimerkki 0,5744</w:t>
      </w:r>
    </w:p>
    <w:p>
      <w:r>
        <w:t xml:space="preserve">Siskoni vihasi työtään paljon enemmän kuin minä vihasin työtäni, koska se oli vaikeaa.</w:t>
      </w:r>
    </w:p>
    <w:p>
      <w:r>
        <w:rPr>
          <w:b/>
        </w:rPr>
        <w:t xml:space="preserve">Tulos</w:t>
      </w:r>
    </w:p>
    <w:p>
      <w:r>
        <w:t xml:space="preserve">työ</w:t>
      </w:r>
    </w:p>
    <w:p>
      <w:r>
        <w:rPr>
          <w:b/>
        </w:rPr>
        <w:t xml:space="preserve">Esimerkki 0,5745</w:t>
      </w:r>
    </w:p>
    <w:p>
      <w:r>
        <w:t xml:space="preserve">James tajusi, ettei hän voi liottaa paitaa väriaineessa, ja hän poimi farkut jatkaakseen tehtävää. _ on vastustuskykyinen.</w:t>
      </w:r>
    </w:p>
    <w:p>
      <w:r>
        <w:rPr>
          <w:b/>
        </w:rPr>
        <w:t xml:space="preserve">Tulos</w:t>
      </w:r>
    </w:p>
    <w:p>
      <w:r>
        <w:t xml:space="preserve">paita</w:t>
      </w:r>
    </w:p>
    <w:p>
      <w:r>
        <w:rPr>
          <w:b/>
        </w:rPr>
        <w:t xml:space="preserve">Esimerkki 0,5746</w:t>
      </w:r>
    </w:p>
    <w:p>
      <w:r>
        <w:t xml:space="preserve">John oli iloinen saadessaan takaisin tuleen heittämänsä vyön, mutta hänen kellonsa on kadonnut. _ on valmistettu syttyvistä materiaaleista.</w:t>
      </w:r>
    </w:p>
    <w:p>
      <w:r>
        <w:rPr>
          <w:b/>
        </w:rPr>
        <w:t xml:space="preserve">Tulos</w:t>
      </w:r>
    </w:p>
    <w:p>
      <w:r>
        <w:t xml:space="preserve">katso</w:t>
      </w:r>
    </w:p>
    <w:p>
      <w:r>
        <w:rPr>
          <w:b/>
        </w:rPr>
        <w:t xml:space="preserve">Esimerkki 0,5747</w:t>
      </w:r>
    </w:p>
    <w:p>
      <w:r>
        <w:t xml:space="preserve">Yläosat olivat paljon mukavammat kuin alaosat, koska _ istuivat huonommin.</w:t>
      </w:r>
    </w:p>
    <w:p>
      <w:r>
        <w:rPr>
          <w:b/>
        </w:rPr>
        <w:t xml:space="preserve">Tulos</w:t>
      </w:r>
    </w:p>
    <w:p>
      <w:r>
        <w:t xml:space="preserve">pohjat</w:t>
      </w:r>
    </w:p>
    <w:p>
      <w:r>
        <w:rPr>
          <w:b/>
        </w:rPr>
        <w:t xml:space="preserve">Esimerkki 0,5748</w:t>
      </w:r>
    </w:p>
    <w:p>
      <w:r>
        <w:t xml:space="preserve">Jamesilta meni hieman liikaa aikaa tarinan kirjoittamiseen, sillä _ vaikuttaa pitkältä.</w:t>
      </w:r>
    </w:p>
    <w:p>
      <w:r>
        <w:rPr>
          <w:b/>
        </w:rPr>
        <w:t xml:space="preserve">Tulos</w:t>
      </w:r>
    </w:p>
    <w:p>
      <w:r>
        <w:t xml:space="preserve">tarina</w:t>
      </w:r>
    </w:p>
    <w:p>
      <w:r>
        <w:rPr>
          <w:b/>
        </w:rPr>
        <w:t xml:space="preserve">Esimerkki 0,5749</w:t>
      </w:r>
    </w:p>
    <w:p>
      <w:r>
        <w:t xml:space="preserve">Tarina levisi nopeammin kuin uutiset, ja ihmiset uskoivat, että _ on tylsä.</w:t>
      </w:r>
    </w:p>
    <w:p>
      <w:r>
        <w:rPr>
          <w:b/>
        </w:rPr>
        <w:t xml:space="preserve">Tulos</w:t>
      </w:r>
    </w:p>
    <w:p>
      <w:r>
        <w:t xml:space="preserve">uutiset</w:t>
      </w:r>
    </w:p>
    <w:p>
      <w:r>
        <w:rPr>
          <w:b/>
        </w:rPr>
        <w:t xml:space="preserve">Esimerkki 0,5750</w:t>
      </w:r>
    </w:p>
    <w:p>
      <w:r>
        <w:t xml:space="preserve">Johnille lähetetty posti ei saavu ajoissa, vaikka hän oli saanut tekstiviestin aiemmin. _ on nopeampi.</w:t>
      </w:r>
    </w:p>
    <w:p>
      <w:r>
        <w:rPr>
          <w:b/>
        </w:rPr>
        <w:t xml:space="preserve">Tulos</w:t>
      </w:r>
    </w:p>
    <w:p>
      <w:r>
        <w:t xml:space="preserve">viesti</w:t>
      </w:r>
    </w:p>
    <w:p>
      <w:r>
        <w:rPr>
          <w:b/>
        </w:rPr>
        <w:t xml:space="preserve">Esimerkki 0,5751</w:t>
      </w:r>
    </w:p>
    <w:p>
      <w:r>
        <w:t xml:space="preserve">Halusin paistaa vihanneksia tai lihaa, päätin paistaa _, koska se on täyttävämpää.</w:t>
      </w:r>
    </w:p>
    <w:p>
      <w:r>
        <w:rPr>
          <w:b/>
        </w:rPr>
        <w:t xml:space="preserve">Tulos</w:t>
      </w:r>
    </w:p>
    <w:p>
      <w:r>
        <w:t xml:space="preserve">liha</w:t>
      </w:r>
    </w:p>
    <w:p>
      <w:r>
        <w:rPr>
          <w:b/>
        </w:rPr>
        <w:t xml:space="preserve">Esimerkki 0,5752</w:t>
      </w:r>
    </w:p>
    <w:p>
      <w:r>
        <w:t xml:space="preserve">Heidän selkärankansa oli kyttyräselkäinen, kun he istuivat tuolissa, koska _ on kaareva.</w:t>
      </w:r>
    </w:p>
    <w:p>
      <w:r>
        <w:rPr>
          <w:b/>
        </w:rPr>
        <w:t xml:space="preserve">Tulos</w:t>
      </w:r>
    </w:p>
    <w:p>
      <w:r>
        <w:t xml:space="preserve">selkäranka</w:t>
      </w:r>
    </w:p>
    <w:p>
      <w:r>
        <w:rPr>
          <w:b/>
        </w:rPr>
        <w:t xml:space="preserve">Esimerkki 0,5753</w:t>
      </w:r>
    </w:p>
    <w:p>
      <w:r>
        <w:t xml:space="preserve">He ostivat puuta uutta latoa varten, ja se näytti olevan luonnollista ruskean sävyä. Siksi _ näyttää neutraalilta.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0,5754</w:t>
      </w:r>
    </w:p>
    <w:p>
      <w:r>
        <w:t xml:space="preserve">Donna toi kaksi tatuointimallia mustavalkoisena ja värillisenä, ja taiteilija oli sitä mieltä, että _ olisi virtaviivaisempi.</w:t>
      </w:r>
    </w:p>
    <w:p>
      <w:r>
        <w:rPr>
          <w:b/>
        </w:rPr>
        <w:t xml:space="preserve">Tulos</w:t>
      </w:r>
    </w:p>
    <w:p>
      <w:r>
        <w:t xml:space="preserve">mustavalkoinen</w:t>
      </w:r>
    </w:p>
    <w:p>
      <w:r>
        <w:rPr>
          <w:b/>
        </w:rPr>
        <w:t xml:space="preserve">Esimerkki 0,5755</w:t>
      </w:r>
    </w:p>
    <w:p>
      <w:r>
        <w:t xml:space="preserve">Salaatin kasvattamiseen voit käyttää siemeniä tai taimia.  Käytä _ jos haluat salaatin kasvavan hitaasti.</w:t>
      </w:r>
    </w:p>
    <w:p>
      <w:r>
        <w:rPr>
          <w:b/>
        </w:rPr>
        <w:t xml:space="preserve">Tulos</w:t>
      </w:r>
    </w:p>
    <w:p>
      <w:r>
        <w:t xml:space="preserve">siemenet</w:t>
      </w:r>
    </w:p>
    <w:p>
      <w:r>
        <w:rPr>
          <w:b/>
        </w:rPr>
        <w:t xml:space="preserve">Esimerkki 0,5756</w:t>
      </w:r>
    </w:p>
    <w:p>
      <w:r>
        <w:t xml:space="preserve">Nainen oli tekemässä päivälliseksi tacoja, ei nuudeleita, koska se olisi ristiriidassa perheen meksikolaisen ruoan himon kanssa.</w:t>
      </w:r>
    </w:p>
    <w:p>
      <w:r>
        <w:rPr>
          <w:b/>
        </w:rPr>
        <w:t xml:space="preserve">Tulos</w:t>
      </w:r>
    </w:p>
    <w:p>
      <w:r>
        <w:t xml:space="preserve">nuudelit</w:t>
      </w:r>
    </w:p>
    <w:p>
      <w:r>
        <w:rPr>
          <w:b/>
        </w:rPr>
        <w:t xml:space="preserve">Esimerkki 0,5757</w:t>
      </w:r>
    </w:p>
    <w:p>
      <w:r>
        <w:t xml:space="preserve">Marco valvoi ruokavaliotaan tarkasti, joten hän päätti valita välipalaksi omenan karkkien sijaan, koska _ oli roskaruokaa.</w:t>
      </w:r>
    </w:p>
    <w:p>
      <w:r>
        <w:rPr>
          <w:b/>
        </w:rPr>
        <w:t xml:space="preserve">Tulos</w:t>
      </w:r>
    </w:p>
    <w:p>
      <w:r>
        <w:t xml:space="preserve">karkkia</w:t>
      </w:r>
    </w:p>
    <w:p>
      <w:r>
        <w:rPr>
          <w:b/>
        </w:rPr>
        <w:t xml:space="preserve">Esimerkki 0,5758</w:t>
      </w:r>
    </w:p>
    <w:p>
      <w:r>
        <w:t xml:space="preserve">Pöydällä olevaan rasvaan levitetty saippua ja vesi eivät pystyneet liuottamaan sitä. _ on pieni.</w:t>
      </w:r>
    </w:p>
    <w:p>
      <w:r>
        <w:rPr>
          <w:b/>
        </w:rPr>
        <w:t xml:space="preserve">Tulos</w:t>
      </w:r>
    </w:p>
    <w:p>
      <w:r>
        <w:t xml:space="preserve">saippua</w:t>
      </w:r>
    </w:p>
    <w:p>
      <w:r>
        <w:rPr>
          <w:b/>
        </w:rPr>
        <w:t xml:space="preserve">Esimerkki 0,5759</w:t>
      </w:r>
    </w:p>
    <w:p>
      <w:r>
        <w:t xml:space="preserve">Voiteet eivät toimineet yhtä hyvin kuin aiemmin käyttämäni voiteet, koska _ olivat kopiotuotteita.</w:t>
      </w:r>
    </w:p>
    <w:p>
      <w:r>
        <w:rPr>
          <w:b/>
        </w:rPr>
        <w:t xml:space="preserve">Tulos</w:t>
      </w:r>
    </w:p>
    <w:p>
      <w:r>
        <w:t xml:space="preserve">voiteet</w:t>
      </w:r>
    </w:p>
    <w:p>
      <w:r>
        <w:rPr>
          <w:b/>
        </w:rPr>
        <w:t xml:space="preserve">Esimerkki 0,5760</w:t>
      </w:r>
    </w:p>
    <w:p>
      <w:r>
        <w:t xml:space="preserve">John oli pettynyt siihen, että hän oli vahingossa ostanut viskiä burbonin sijasta, koska juoman reseptissä ei käytetty _ .</w:t>
      </w:r>
    </w:p>
    <w:p>
      <w:r>
        <w:rPr>
          <w:b/>
        </w:rPr>
        <w:t xml:space="preserve">Tulos</w:t>
      </w:r>
    </w:p>
    <w:p>
      <w:r>
        <w:t xml:space="preserve">viski</w:t>
      </w:r>
    </w:p>
    <w:p>
      <w:r>
        <w:rPr>
          <w:b/>
        </w:rPr>
        <w:t xml:space="preserve">Esimerkki 0,5761</w:t>
      </w:r>
    </w:p>
    <w:p>
      <w:r>
        <w:t xml:space="preserve">James halusi sitoa köyden hänen kaulansa ympärille, mutta se ei mennyt sen ympäri. _ on leveä.</w:t>
      </w:r>
    </w:p>
    <w:p>
      <w:r>
        <w:rPr>
          <w:b/>
        </w:rPr>
        <w:t xml:space="preserve">Tulos</w:t>
      </w:r>
    </w:p>
    <w:p>
      <w:r>
        <w:t xml:space="preserve">kaula</w:t>
      </w:r>
    </w:p>
    <w:p>
      <w:r>
        <w:rPr>
          <w:b/>
        </w:rPr>
        <w:t xml:space="preserve">Esimerkki 0.5762</w:t>
      </w:r>
    </w:p>
    <w:p>
      <w:r>
        <w:t xml:space="preserve">Koulutus kesti koko päivän, mutta sitä ei voitu suorittaa loppuun, koska _ oli niin lyhyt.</w:t>
      </w:r>
    </w:p>
    <w:p>
      <w:r>
        <w:rPr>
          <w:b/>
        </w:rPr>
        <w:t xml:space="preserve">Tulos</w:t>
      </w:r>
    </w:p>
    <w:p>
      <w:r>
        <w:t xml:space="preserve">päivä</w:t>
      </w:r>
    </w:p>
    <w:p>
      <w:r>
        <w:rPr>
          <w:b/>
        </w:rPr>
        <w:t xml:space="preserve">Esimerkki 0,5763</w:t>
      </w:r>
    </w:p>
    <w:p>
      <w:r>
        <w:t xml:space="preserve">Upouusi matto ei mahtunut kirjaston lattialle, koska _ oli liian pieni.</w:t>
      </w:r>
    </w:p>
    <w:p>
      <w:r>
        <w:rPr>
          <w:b/>
        </w:rPr>
        <w:t xml:space="preserve">Tulos</w:t>
      </w:r>
    </w:p>
    <w:p>
      <w:r>
        <w:t xml:space="preserve">matto</w:t>
      </w:r>
    </w:p>
    <w:p>
      <w:r>
        <w:rPr>
          <w:b/>
        </w:rPr>
        <w:t xml:space="preserve">Esimerkki 0,5764</w:t>
      </w:r>
    </w:p>
    <w:p>
      <w:r>
        <w:t xml:space="preserve">Tulos oli eri kuin aika, koska _ tehtiin viallisella kellolla.</w:t>
      </w:r>
    </w:p>
    <w:p>
      <w:r>
        <w:rPr>
          <w:b/>
        </w:rPr>
        <w:t xml:space="preserve">Tulos</w:t>
      </w:r>
    </w:p>
    <w:p>
      <w:r>
        <w:t xml:space="preserve">tulos</w:t>
      </w:r>
    </w:p>
    <w:p>
      <w:r>
        <w:rPr>
          <w:b/>
        </w:rPr>
        <w:t xml:space="preserve">Esimerkki 0,5765</w:t>
      </w:r>
    </w:p>
    <w:p>
      <w:r>
        <w:t xml:space="preserve">Connor päätti tankata toisella huoltoasemalla, joka oli lähellä, koska se oli halvempi.</w:t>
      </w:r>
    </w:p>
    <w:p>
      <w:r>
        <w:rPr>
          <w:b/>
        </w:rPr>
        <w:t xml:space="preserve">Tulos</w:t>
      </w:r>
    </w:p>
    <w:p>
      <w:r>
        <w:t xml:space="preserve">kaasu</w:t>
      </w:r>
    </w:p>
    <w:p>
      <w:r>
        <w:rPr>
          <w:b/>
        </w:rPr>
        <w:t xml:space="preserve">Esimerkki 0,5766</w:t>
      </w:r>
    </w:p>
    <w:p>
      <w:r>
        <w:t xml:space="preserve">Näin pallon tulevan kohti ja yritin ottaa sen kiinni hanskalla, mutta _ oli suljettu.</w:t>
      </w:r>
    </w:p>
    <w:p>
      <w:r>
        <w:rPr>
          <w:b/>
        </w:rPr>
        <w:t xml:space="preserve">Tulos</w:t>
      </w:r>
    </w:p>
    <w:p>
      <w:r>
        <w:t xml:space="preserve">käsine</w:t>
      </w:r>
    </w:p>
    <w:p>
      <w:r>
        <w:rPr>
          <w:b/>
        </w:rPr>
        <w:t xml:space="preserve">Esimerkki 0,5767</w:t>
      </w:r>
    </w:p>
    <w:p>
      <w:r>
        <w:t xml:space="preserve">Kun Muhammed kertoi ihmisille lähtevänsä hajjille, ihmiset luulivat sitä lomaksi. _ sillä on syviä perhevelvoitteita ja se maksaa paljon.</w:t>
      </w:r>
    </w:p>
    <w:p>
      <w:r>
        <w:rPr>
          <w:b/>
        </w:rPr>
        <w:t xml:space="preserve">Tulos</w:t>
      </w:r>
    </w:p>
    <w:p>
      <w:r>
        <w:t xml:space="preserve">loma</w:t>
      </w:r>
    </w:p>
    <w:p>
      <w:r>
        <w:rPr>
          <w:b/>
        </w:rPr>
        <w:t xml:space="preserve">Esimerkki 0,5768</w:t>
      </w:r>
    </w:p>
    <w:p>
      <w:r>
        <w:t xml:space="preserve">Kehittämämme asumisyksikkö tarvitsi uuden laudan eikä lattiaa, koska _ oli suora.</w:t>
      </w:r>
    </w:p>
    <w:p>
      <w:r>
        <w:rPr>
          <w:b/>
        </w:rPr>
        <w:t xml:space="preserve">Tulos</w:t>
      </w:r>
    </w:p>
    <w:p>
      <w:r>
        <w:t xml:space="preserve">lattia</w:t>
      </w:r>
    </w:p>
    <w:p>
      <w:r>
        <w:rPr>
          <w:b/>
        </w:rPr>
        <w:t xml:space="preserve">Esimerkki 0.5769</w:t>
      </w:r>
    </w:p>
    <w:p>
      <w:r>
        <w:t xml:space="preserve">Peten budjetti oli hyvin tiukka, eikä hän maksanut balettilipun hintaa, koska _ oli liian alhainen.</w:t>
      </w:r>
    </w:p>
    <w:p>
      <w:r>
        <w:rPr>
          <w:b/>
        </w:rPr>
        <w:t xml:space="preserve">Tulos</w:t>
      </w:r>
    </w:p>
    <w:p>
      <w:r>
        <w:t xml:space="preserve">talousarvio</w:t>
      </w:r>
    </w:p>
    <w:p>
      <w:r>
        <w:rPr>
          <w:b/>
        </w:rPr>
        <w:t xml:space="preserve">Esimerkki 0,5770</w:t>
      </w:r>
    </w:p>
    <w:p>
      <w:r>
        <w:t xml:space="preserve">En pitänyt taiteesta yhtä paljon kuin maalauksesta, koska _ oli niin ruma.</w:t>
      </w:r>
    </w:p>
    <w:p>
      <w:r>
        <w:rPr>
          <w:b/>
        </w:rPr>
        <w:t xml:space="preserve">Tulos</w:t>
      </w:r>
    </w:p>
    <w:p>
      <w:r>
        <w:t xml:space="preserve">taide</w:t>
      </w:r>
    </w:p>
    <w:p>
      <w:r>
        <w:rPr>
          <w:b/>
        </w:rPr>
        <w:t xml:space="preserve">Esimerkki 0,5771</w:t>
      </w:r>
    </w:p>
    <w:p>
      <w:r>
        <w:t xml:space="preserve">Suuri auto oli kalliimpi kuin pieni auto, koska _ auto oli hyvin yksinkertainen.</w:t>
      </w:r>
    </w:p>
    <w:p>
      <w:r>
        <w:rPr>
          <w:b/>
        </w:rPr>
        <w:t xml:space="preserve">Tulos</w:t>
      </w:r>
    </w:p>
    <w:p>
      <w:r>
        <w:t xml:space="preserve">pieni</w:t>
      </w:r>
    </w:p>
    <w:p>
      <w:r>
        <w:rPr>
          <w:b/>
        </w:rPr>
        <w:t xml:space="preserve">Esimerkki 0,5772</w:t>
      </w:r>
    </w:p>
    <w:p>
      <w:r>
        <w:t xml:space="preserve">Miehellä oli käsivarsissa suuremmat lihakset kuin jaloissa, koska hän treenasi _ enemmän.</w:t>
      </w:r>
    </w:p>
    <w:p>
      <w:r>
        <w:rPr>
          <w:b/>
        </w:rPr>
        <w:t xml:space="preserve">Tulos</w:t>
      </w:r>
    </w:p>
    <w:p>
      <w:r>
        <w:t xml:space="preserve">aseet</w:t>
      </w:r>
    </w:p>
    <w:p>
      <w:r>
        <w:rPr>
          <w:b/>
        </w:rPr>
        <w:t xml:space="preserve">Esimerkki 0,5773</w:t>
      </w:r>
    </w:p>
    <w:p>
      <w:r>
        <w:t xml:space="preserve">Hän käytti mieluummin tablettia kuin tietokonetta, vaikka _ olikin hitaampi.</w:t>
      </w:r>
    </w:p>
    <w:p>
      <w:r>
        <w:rPr>
          <w:b/>
        </w:rPr>
        <w:t xml:space="preserve">Tulos</w:t>
      </w:r>
    </w:p>
    <w:p>
      <w:r>
        <w:t xml:space="preserve">tabletti</w:t>
      </w:r>
    </w:p>
    <w:p>
      <w:r>
        <w:rPr>
          <w:b/>
        </w:rPr>
        <w:t xml:space="preserve">Esimerkki 0,5774</w:t>
      </w:r>
    </w:p>
    <w:p>
      <w:r>
        <w:t xml:space="preserve">Kirjoitin helikoptereita käsittelevän tutkielman vastauksena toiseen tutkielmaan, jonka olin kirjoittanut kuumailmapalloista; kaiken kaikkiaan pidän helikoptereita liian meluisina.</w:t>
      </w:r>
    </w:p>
    <w:p>
      <w:r>
        <w:rPr>
          <w:b/>
        </w:rPr>
        <w:t xml:space="preserve">Tulos</w:t>
      </w:r>
    </w:p>
    <w:p>
      <w:r>
        <w:t xml:space="preserve">helikopterit</w:t>
      </w:r>
    </w:p>
    <w:p>
      <w:r>
        <w:rPr>
          <w:b/>
        </w:rPr>
        <w:t xml:space="preserve">Esimerkki 0,5775</w:t>
      </w:r>
    </w:p>
    <w:p>
      <w:r>
        <w:t xml:space="preserve">Joskus eteeriset öljyt ovat lasipakkauksissa ja joskus muovipulloissa. Ne rikkoutuvat harvemmin.</w:t>
      </w:r>
    </w:p>
    <w:p>
      <w:r>
        <w:rPr>
          <w:b/>
        </w:rPr>
        <w:t xml:space="preserve">Tulos</w:t>
      </w:r>
    </w:p>
    <w:p>
      <w:r>
        <w:t xml:space="preserve">muovipullot</w:t>
      </w:r>
    </w:p>
    <w:p>
      <w:r>
        <w:rPr>
          <w:b/>
        </w:rPr>
        <w:t xml:space="preserve">Esimerkki 0,5776</w:t>
      </w:r>
    </w:p>
    <w:p>
      <w:r>
        <w:t xml:space="preserve">Orvoiksi jääneet lapset menestyivät huonommin kuin kasvatetut lapset, koska _ lapset olivat kadonneet.</w:t>
      </w:r>
    </w:p>
    <w:p>
      <w:r>
        <w:rPr>
          <w:b/>
        </w:rPr>
        <w:t xml:space="preserve">Tulos</w:t>
      </w:r>
    </w:p>
    <w:p>
      <w:r>
        <w:t xml:space="preserve">orpo</w:t>
      </w:r>
    </w:p>
    <w:p>
      <w:r>
        <w:rPr>
          <w:b/>
        </w:rPr>
        <w:t xml:space="preserve">Esimerkki 0,5777</w:t>
      </w:r>
    </w:p>
    <w:p>
      <w:r>
        <w:t xml:space="preserve">Pöytää oli helppo siirtää lipastoon verrattuna, koska _ oli kevyt.</w:t>
      </w:r>
    </w:p>
    <w:p>
      <w:r>
        <w:rPr>
          <w:b/>
        </w:rPr>
        <w:t xml:space="preserve">Tulos</w:t>
      </w:r>
    </w:p>
    <w:p>
      <w:r>
        <w:t xml:space="preserve">pöytä</w:t>
      </w:r>
    </w:p>
    <w:p>
      <w:r>
        <w:rPr>
          <w:b/>
        </w:rPr>
        <w:t xml:space="preserve">Esimerkki 0,5778</w:t>
      </w:r>
    </w:p>
    <w:p>
      <w:r>
        <w:t xml:space="preserve">Sanomalehden päätoimittaja tarkisti aina päivittäiset raportit puolueellisuuden varalta, koska _ oli hyvämaineinen.</w:t>
      </w:r>
    </w:p>
    <w:p>
      <w:r>
        <w:rPr>
          <w:b/>
        </w:rPr>
        <w:t xml:space="preserve">Tulos</w:t>
      </w:r>
    </w:p>
    <w:p>
      <w:r>
        <w:t xml:space="preserve">sanomalehti</w:t>
      </w:r>
    </w:p>
    <w:p>
      <w:r>
        <w:rPr>
          <w:b/>
        </w:rPr>
        <w:t xml:space="preserve">Esimerkki 0,5779</w:t>
      </w:r>
    </w:p>
    <w:p>
      <w:r>
        <w:t xml:space="preserve">Implantit, jotka sain, oli tehty silikonista eikä rasvasta. Se oli kovempi.</w:t>
      </w:r>
    </w:p>
    <w:p>
      <w:r>
        <w:rPr>
          <w:b/>
        </w:rPr>
        <w:t xml:space="preserve">Tulos</w:t>
      </w:r>
    </w:p>
    <w:p>
      <w:r>
        <w:t xml:space="preserve">silikoni</w:t>
      </w:r>
    </w:p>
    <w:p>
      <w:r>
        <w:rPr>
          <w:b/>
        </w:rPr>
        <w:t xml:space="preserve">Esimerkki 0,5780</w:t>
      </w:r>
    </w:p>
    <w:p>
      <w:r>
        <w:t xml:space="preserve">Kukaan ei voinut syödä kulhossa olevaa ruokaa, ja päätimme ottaa maidon. _ on mätä.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0,5781</w:t>
      </w:r>
    </w:p>
    <w:p>
      <w:r>
        <w:t xml:space="preserve">Miehen mieli toimi paremmin, kun hän söi aamiaiseksi kaurapuuroa kuin sipsejä, koska _ oli jämerämpää.</w:t>
      </w:r>
    </w:p>
    <w:p>
      <w:r>
        <w:rPr>
          <w:b/>
        </w:rPr>
        <w:t xml:space="preserve">Tulos</w:t>
      </w:r>
    </w:p>
    <w:p>
      <w:r>
        <w:t xml:space="preserve">sirut</w:t>
      </w:r>
    </w:p>
    <w:p>
      <w:r>
        <w:rPr>
          <w:b/>
        </w:rPr>
        <w:t xml:space="preserve">Esimerkki 0,5782</w:t>
      </w:r>
    </w:p>
    <w:p>
      <w:r>
        <w:t xml:space="preserve">Kaupan nesteet eivät päässeet pulloihin, koska _ oli liikaa.</w:t>
      </w:r>
    </w:p>
    <w:p>
      <w:r>
        <w:rPr>
          <w:b/>
        </w:rPr>
        <w:t xml:space="preserve">Tulos</w:t>
      </w:r>
    </w:p>
    <w:p>
      <w:r>
        <w:t xml:space="preserve">nesteet</w:t>
      </w:r>
    </w:p>
    <w:p>
      <w:r>
        <w:rPr>
          <w:b/>
        </w:rPr>
        <w:t xml:space="preserve">Esimerkki 0,5783</w:t>
      </w:r>
    </w:p>
    <w:p>
      <w:r>
        <w:t xml:space="preserve">Mies ajatteli, että tytön peppu olisi tärkeä hänen sydämensä sijaan, mutta _ on elintärkeä.</w:t>
      </w:r>
    </w:p>
    <w:p>
      <w:r>
        <w:rPr>
          <w:b/>
        </w:rPr>
        <w:t xml:space="preserve">Tulos</w:t>
      </w:r>
    </w:p>
    <w:p>
      <w:r>
        <w:t xml:space="preserve">sydän</w:t>
      </w:r>
    </w:p>
    <w:p>
      <w:r>
        <w:rPr>
          <w:b/>
        </w:rPr>
        <w:t xml:space="preserve">Esimerkki 0,5784</w:t>
      </w:r>
    </w:p>
    <w:p>
      <w:r>
        <w:t xml:space="preserve">Jane ajoi parran mieluummin partavaahdolla kuin pelkällä saippualla. Se oli kosteuttava.</w:t>
      </w:r>
    </w:p>
    <w:p>
      <w:r>
        <w:rPr>
          <w:b/>
        </w:rPr>
        <w:t xml:space="preserve">Tulos</w:t>
      </w:r>
    </w:p>
    <w:p>
      <w:r>
        <w:t xml:space="preserve">kerma</w:t>
      </w:r>
    </w:p>
    <w:p>
      <w:r>
        <w:rPr>
          <w:b/>
        </w:rPr>
        <w:t xml:space="preserve">Esimerkki 0,5785</w:t>
      </w:r>
    </w:p>
    <w:p>
      <w:r>
        <w:t xml:space="preserve">Kasvoin puhtaaksi kylpemällä, mutta olen alkanut pitää suihkusta. _ tuntuu vain epähygieeniseltä makoillessa.</w:t>
      </w:r>
    </w:p>
    <w:p>
      <w:r>
        <w:rPr>
          <w:b/>
        </w:rPr>
        <w:t xml:space="preserve">Tulos</w:t>
      </w:r>
    </w:p>
    <w:p>
      <w:r>
        <w:t xml:space="preserve">kylpyammeet</w:t>
      </w:r>
    </w:p>
    <w:p>
      <w:r>
        <w:rPr>
          <w:b/>
        </w:rPr>
        <w:t xml:space="preserve">Esimerkki 0,5786</w:t>
      </w:r>
    </w:p>
    <w:p>
      <w:r>
        <w:t xml:space="preserve">Rhododendronit kukkivat tällä viikolla, mutta oksalikset eivät, koska _ ovat sesongissa.</w:t>
      </w:r>
    </w:p>
    <w:p>
      <w:r>
        <w:rPr>
          <w:b/>
        </w:rPr>
        <w:t xml:space="preserve">Tulos</w:t>
      </w:r>
    </w:p>
    <w:p>
      <w:r>
        <w:t xml:space="preserve">Rhododendron</w:t>
      </w:r>
    </w:p>
    <w:p>
      <w:r>
        <w:rPr>
          <w:b/>
        </w:rPr>
        <w:t xml:space="preserve">Esimerkki 0,5787</w:t>
      </w:r>
    </w:p>
    <w:p>
      <w:r>
        <w:t xml:space="preserve">James katui kypsymättömän mangon syömistä ja suostui myöhemmin syömään sen sijaan omenan, ja hän huomasi, että _ on hapan.</w:t>
      </w:r>
    </w:p>
    <w:p>
      <w:r>
        <w:rPr>
          <w:b/>
        </w:rPr>
        <w:t xml:space="preserve">Tulos</w:t>
      </w:r>
    </w:p>
    <w:p>
      <w:r>
        <w:t xml:space="preserve">mango</w:t>
      </w:r>
    </w:p>
    <w:p>
      <w:r>
        <w:rPr>
          <w:b/>
        </w:rPr>
        <w:t xml:space="preserve">Esimerkki 0,5788</w:t>
      </w:r>
    </w:p>
    <w:p>
      <w:r>
        <w:t xml:space="preserve">Sängyn sijasta hän halusi käyttää riippumattoa, koska se tuntui hauskalta.</w:t>
      </w:r>
    </w:p>
    <w:p>
      <w:r>
        <w:rPr>
          <w:b/>
        </w:rPr>
        <w:t xml:space="preserve">Tulos</w:t>
      </w:r>
    </w:p>
    <w:p>
      <w:r>
        <w:t xml:space="preserve">riippumatto</w:t>
      </w:r>
    </w:p>
    <w:p>
      <w:r>
        <w:rPr>
          <w:b/>
        </w:rPr>
        <w:t xml:space="preserve">Esimerkki 0,5789</w:t>
      </w:r>
    </w:p>
    <w:p>
      <w:r>
        <w:t xml:space="preserve">Mies yritti puhdistaa vanhaa kelloaan kemikaalilla, mutta se oli liian likainen.</w:t>
      </w:r>
    </w:p>
    <w:p>
      <w:r>
        <w:rPr>
          <w:b/>
        </w:rPr>
        <w:t xml:space="preserve">Tulos</w:t>
      </w:r>
    </w:p>
    <w:p>
      <w:r>
        <w:t xml:space="preserve">katso</w:t>
      </w:r>
    </w:p>
    <w:p>
      <w:r>
        <w:rPr>
          <w:b/>
        </w:rPr>
        <w:t xml:space="preserve">Esimerkki 0,5790</w:t>
      </w:r>
    </w:p>
    <w:p>
      <w:r>
        <w:t xml:space="preserve">Potilaat pitivät kainalosauvoista paljon vähemmän kuin pyörätuoleista, koska niillä oli vaikeampi liikkua.</w:t>
      </w:r>
    </w:p>
    <w:p>
      <w:r>
        <w:rPr>
          <w:b/>
        </w:rPr>
        <w:t xml:space="preserve">Tulos</w:t>
      </w:r>
    </w:p>
    <w:p>
      <w:r>
        <w:t xml:space="preserve">kainalosauvat</w:t>
      </w:r>
    </w:p>
    <w:p>
      <w:r>
        <w:rPr>
          <w:b/>
        </w:rPr>
        <w:t xml:space="preserve">Esimerkki 0,5791</w:t>
      </w:r>
    </w:p>
    <w:p>
      <w:r>
        <w:t xml:space="preserve">Mekaanikko kuunteli musiikkia, mutta se hukkui, kun vanha iso auto käynnistyi. _ on liian kovaääninen.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0,5792</w:t>
      </w:r>
    </w:p>
    <w:p>
      <w:r>
        <w:t xml:space="preserve">Sarahin kädessä oli kipsi, joten hän ei pystynyt nostamaan palkintoa, koska _ oli heikko.</w:t>
      </w:r>
    </w:p>
    <w:p>
      <w:r>
        <w:rPr>
          <w:b/>
        </w:rPr>
        <w:t xml:space="preserve">Tulos</w:t>
      </w:r>
    </w:p>
    <w:p>
      <w:r>
        <w:t xml:space="preserve">käsivarsi</w:t>
      </w:r>
    </w:p>
    <w:p>
      <w:r>
        <w:rPr>
          <w:b/>
        </w:rPr>
        <w:t xml:space="preserve">Esimerkki 0,5793</w:t>
      </w:r>
    </w:p>
    <w:p>
      <w:r>
        <w:t xml:space="preserve">Koska _ oli hyödytöntä parantaa sairautta, voide korvattiin pillerillä.</w:t>
      </w:r>
    </w:p>
    <w:p>
      <w:r>
        <w:rPr>
          <w:b/>
        </w:rPr>
        <w:t xml:space="preserve">Tulos</w:t>
      </w:r>
    </w:p>
    <w:p>
      <w:r>
        <w:t xml:space="preserve">voide</w:t>
      </w:r>
    </w:p>
    <w:p>
      <w:r>
        <w:rPr>
          <w:b/>
        </w:rPr>
        <w:t xml:space="preserve">Esimerkki 0,5794</w:t>
      </w:r>
    </w:p>
    <w:p>
      <w:r>
        <w:t xml:space="preserve">Nainen joi hanasta eikä suihkulähteestä, koska _ oli kuivunut.</w:t>
      </w:r>
    </w:p>
    <w:p>
      <w:r>
        <w:rPr>
          <w:b/>
        </w:rPr>
        <w:t xml:space="preserve">Tulos</w:t>
      </w:r>
    </w:p>
    <w:p>
      <w:r>
        <w:t xml:space="preserve">suihkulähde</w:t>
      </w:r>
    </w:p>
    <w:p>
      <w:r>
        <w:rPr>
          <w:b/>
        </w:rPr>
        <w:t xml:space="preserve">Esimerkki 0,5795</w:t>
      </w:r>
    </w:p>
    <w:p>
      <w:r>
        <w:t xml:space="preserve">Steve pystyi kutsumaan kotiinsa enemmän ystäviä kuin asunnossaan asuessaan, koska _ oli pienempi.</w:t>
      </w:r>
    </w:p>
    <w:p>
      <w:r>
        <w:rPr>
          <w:b/>
        </w:rPr>
        <w:t xml:space="preserve">Tulos</w:t>
      </w:r>
    </w:p>
    <w:p>
      <w:r>
        <w:t xml:space="preserve">huoneisto</w:t>
      </w:r>
    </w:p>
    <w:p>
      <w:r>
        <w:rPr>
          <w:b/>
        </w:rPr>
        <w:t xml:space="preserve">Esimerkki 0,5796</w:t>
      </w:r>
    </w:p>
    <w:p>
      <w:r>
        <w:t xml:space="preserve">Joe halusi päästä eroon krapulastaan ottamalla kylmän suihkun, mutta _ ei ollut tarpeeksi voimakas.</w:t>
      </w:r>
    </w:p>
    <w:p>
      <w:r>
        <w:rPr>
          <w:b/>
        </w:rPr>
        <w:t xml:space="preserve">Tulos</w:t>
      </w:r>
    </w:p>
    <w:p>
      <w:r>
        <w:t xml:space="preserve">suihku</w:t>
      </w:r>
    </w:p>
    <w:p>
      <w:r>
        <w:rPr>
          <w:b/>
        </w:rPr>
        <w:t xml:space="preserve">Esimerkki 0,5797</w:t>
      </w:r>
    </w:p>
    <w:p>
      <w:r>
        <w:t xml:space="preserve">Hän oli päättämässä, miten seurata kiertoaan joko sovelluksen tai päiväkirjan avulla.  _ oli fyysinen.</w:t>
      </w:r>
    </w:p>
    <w:p>
      <w:r>
        <w:rPr>
          <w:b/>
        </w:rPr>
        <w:t xml:space="preserve">Tulos</w:t>
      </w:r>
    </w:p>
    <w:p>
      <w:r>
        <w:t xml:space="preserve">lehti</w:t>
      </w:r>
    </w:p>
    <w:p>
      <w:r>
        <w:rPr>
          <w:b/>
        </w:rPr>
        <w:t xml:space="preserve">Esimerkki 0,5798</w:t>
      </w:r>
    </w:p>
    <w:p>
      <w:r>
        <w:t xml:space="preserve">Lämpötila täällä on parempi kuin siellä, koska _ on jatkuvasti lämmin.</w:t>
      </w:r>
    </w:p>
    <w:p>
      <w:r>
        <w:rPr>
          <w:b/>
        </w:rPr>
        <w:t xml:space="preserve">Tulos</w:t>
      </w:r>
    </w:p>
    <w:p>
      <w:r>
        <w:t xml:space="preserve">lämpötila</w:t>
      </w:r>
    </w:p>
    <w:p>
      <w:r>
        <w:rPr>
          <w:b/>
        </w:rPr>
        <w:t xml:space="preserve">Esimerkki 0,5799</w:t>
      </w:r>
    </w:p>
    <w:p>
      <w:r>
        <w:t xml:space="preserve">Auto väisti nopeasti välttääkseen törmäyksen paikallaan olevaan kuorma-autoon, koska _ pelkäsi joutuvansa pahan kolarin uhriksi.</w:t>
      </w:r>
    </w:p>
    <w:p>
      <w:r>
        <w:rPr>
          <w:b/>
        </w:rPr>
        <w:t xml:space="preserve">Tulos</w:t>
      </w:r>
    </w:p>
    <w:p>
      <w:r>
        <w:t xml:space="preserve">kuorma-auto</w:t>
      </w:r>
    </w:p>
    <w:p>
      <w:r>
        <w:rPr>
          <w:b/>
        </w:rPr>
        <w:t xml:space="preserve">Esimerkki 0,5800</w:t>
      </w:r>
    </w:p>
    <w:p>
      <w:r>
        <w:t xml:space="preserve">John ei voi hypätä lattialle puun latvasta, ja hän hyppäsi ensin aidan päälle, koska se on lähempänä.</w:t>
      </w:r>
    </w:p>
    <w:p>
      <w:r>
        <w:rPr>
          <w:b/>
        </w:rPr>
        <w:t xml:space="preserve">Tulos</w:t>
      </w:r>
    </w:p>
    <w:p>
      <w:r>
        <w:t xml:space="preserve">aita</w:t>
      </w:r>
    </w:p>
    <w:p>
      <w:r>
        <w:rPr>
          <w:b/>
        </w:rPr>
        <w:t xml:space="preserve">Esimerkki 0.5801</w:t>
      </w:r>
    </w:p>
    <w:p>
      <w:r>
        <w:t xml:space="preserve">Kaadoin keittoa kattilasta lautaselle, kunnes _ oli tyhjä.</w:t>
      </w:r>
    </w:p>
    <w:p>
      <w:r>
        <w:rPr>
          <w:b/>
        </w:rPr>
        <w:t xml:space="preserve">Tulos</w:t>
      </w:r>
    </w:p>
    <w:p>
      <w:r>
        <w:t xml:space="preserve">pan</w:t>
      </w:r>
    </w:p>
    <w:p>
      <w:r>
        <w:rPr>
          <w:b/>
        </w:rPr>
        <w:t xml:space="preserve">Esimerkki 0,5802</w:t>
      </w:r>
    </w:p>
    <w:p>
      <w:r>
        <w:t xml:space="preserve">Suurin osa luokkatovereistani ilmoittautui musiikkiluokalle tähtitieteen kurssin sijaan, koska _ on aika vaikea.</w:t>
      </w:r>
    </w:p>
    <w:p>
      <w:r>
        <w:rPr>
          <w:b/>
        </w:rPr>
        <w:t xml:space="preserve">Tulos</w:t>
      </w:r>
    </w:p>
    <w:p>
      <w:r>
        <w:t xml:space="preserve">tähtitieteen luokka</w:t>
      </w:r>
    </w:p>
    <w:p>
      <w:r>
        <w:rPr>
          <w:b/>
        </w:rPr>
        <w:t xml:space="preserve">Esimerkki 0,5803</w:t>
      </w:r>
    </w:p>
    <w:p>
      <w:r>
        <w:t xml:space="preserve">John ei kuullut puhelimen soittoa, kun puhelu tuli hänelle, koska radiosta kuului uutisia ja _ on kovaääninen.</w:t>
      </w:r>
    </w:p>
    <w:p>
      <w:r>
        <w:rPr>
          <w:b/>
        </w:rPr>
        <w:t xml:space="preserve">Tulos</w:t>
      </w:r>
    </w:p>
    <w:p>
      <w:r>
        <w:t xml:space="preserve">radio</w:t>
      </w:r>
    </w:p>
    <w:p>
      <w:r>
        <w:rPr>
          <w:b/>
        </w:rPr>
        <w:t xml:space="preserve">Esimerkki 0,5804</w:t>
      </w:r>
    </w:p>
    <w:p>
      <w:r>
        <w:t xml:space="preserve">Liivi pysyi kiinni paremmin kuin takki, koska liivissä oli enemmän nappeja _ .</w:t>
      </w:r>
    </w:p>
    <w:p>
      <w:r>
        <w:rPr>
          <w:b/>
        </w:rPr>
        <w:t xml:space="preserve">Tulos</w:t>
      </w:r>
    </w:p>
    <w:p>
      <w:r>
        <w:t xml:space="preserve">liivi</w:t>
      </w:r>
    </w:p>
    <w:p>
      <w:r>
        <w:rPr>
          <w:b/>
        </w:rPr>
        <w:t xml:space="preserve">Esimerkki 0,5805</w:t>
      </w:r>
    </w:p>
    <w:p>
      <w:r>
        <w:t xml:space="preserve">On tärkeää ottaa terveys vakavasti ja huolehtia kehostaan ja mielestään. Se _ pitää sinut onnellisena elämässä.</w:t>
      </w:r>
    </w:p>
    <w:p>
      <w:r>
        <w:rPr>
          <w:b/>
        </w:rPr>
        <w:t xml:space="preserve">Tulos</w:t>
      </w:r>
    </w:p>
    <w:p>
      <w:r>
        <w:t xml:space="preserve">mieli</w:t>
      </w:r>
    </w:p>
    <w:p>
      <w:r>
        <w:rPr>
          <w:b/>
        </w:rPr>
        <w:t xml:space="preserve">Esimerkki 0,5806</w:t>
      </w:r>
    </w:p>
    <w:p>
      <w:r>
        <w:t xml:space="preserve">Angela teki enemmän kyykkyjä kuin penkkipunnerruksia, koska hän yritti saada peppunsa näyttämään paremmalta ja _ auttaisi häntä siinä enemmän.</w:t>
      </w:r>
    </w:p>
    <w:p>
      <w:r>
        <w:rPr>
          <w:b/>
        </w:rPr>
        <w:t xml:space="preserve">Tulos</w:t>
      </w:r>
    </w:p>
    <w:p>
      <w:r>
        <w:t xml:space="preserve">kyykkyjä</w:t>
      </w:r>
    </w:p>
    <w:p>
      <w:r>
        <w:rPr>
          <w:b/>
        </w:rPr>
        <w:t xml:space="preserve">Esimerkki 0,5807</w:t>
      </w:r>
    </w:p>
    <w:p>
      <w:r>
        <w:t xml:space="preserve">John halusi saada kofeiinista pientä energiannostetta kahvikupillisella, mutta _ oli liian heikko.</w:t>
      </w:r>
    </w:p>
    <w:p>
      <w:r>
        <w:rPr>
          <w:b/>
        </w:rPr>
        <w:t xml:space="preserve">Tulos</w:t>
      </w:r>
    </w:p>
    <w:p>
      <w:r>
        <w:t xml:space="preserve">kahvi</w:t>
      </w:r>
    </w:p>
    <w:p>
      <w:r>
        <w:rPr>
          <w:b/>
        </w:rPr>
        <w:t xml:space="preserve">Esimerkki 0.5808</w:t>
      </w:r>
    </w:p>
    <w:p>
      <w:r>
        <w:t xml:space="preserve">Sally halusi tehdä päivälliseksi maksa- ja sipulimuhennosta, mutta _ kaikki oli myyty loppuun kaupassa, joten tarjolla oli vain maksakeittoa.</w:t>
      </w:r>
    </w:p>
    <w:p>
      <w:r>
        <w:rPr>
          <w:b/>
        </w:rPr>
        <w:t xml:space="preserve">Tulos</w:t>
      </w:r>
    </w:p>
    <w:p>
      <w:r>
        <w:t xml:space="preserve">sipuli</w:t>
      </w:r>
    </w:p>
    <w:p>
      <w:r>
        <w:rPr>
          <w:b/>
        </w:rPr>
        <w:t xml:space="preserve">Esimerkki 0,5809</w:t>
      </w:r>
    </w:p>
    <w:p>
      <w:r>
        <w:t xml:space="preserve">Auto on todella likainen ja tarvitsee erityistä shampoota, kun taas pyörä on puhdas. _ oli todella likainen, joten käytin shampoota sen puhdistamiseen.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0,5810</w:t>
      </w:r>
    </w:p>
    <w:p>
      <w:r>
        <w:t xml:space="preserve">Koulukliigat ovat lukiossa aivan samanlaisia kuin työpaikoilla, mutta _kliigat ovat vanhempia.</w:t>
      </w:r>
    </w:p>
    <w:p>
      <w:r>
        <w:rPr>
          <w:b/>
        </w:rPr>
        <w:t xml:space="preserve">Tulos</w:t>
      </w:r>
    </w:p>
    <w:p>
      <w:r>
        <w:t xml:space="preserve">työpaikka</w:t>
      </w:r>
    </w:p>
    <w:p>
      <w:r>
        <w:rPr>
          <w:b/>
        </w:rPr>
        <w:t xml:space="preserve">Esimerkki 0,5811</w:t>
      </w:r>
    </w:p>
    <w:p>
      <w:r>
        <w:t xml:space="preserve">Silmälasit eivät pystyneet havaitsemaan vasta muodostuneita tähtiä, mutta kaukoputket pystyivät. Tämä johtuu siitä, että _ olivat hyvin heikkoja.</w:t>
      </w:r>
    </w:p>
    <w:p>
      <w:r>
        <w:rPr>
          <w:b/>
        </w:rPr>
        <w:t xml:space="preserve">Tulos</w:t>
      </w:r>
    </w:p>
    <w:p>
      <w:r>
        <w:t xml:space="preserve">silmälasit</w:t>
      </w:r>
    </w:p>
    <w:p>
      <w:r>
        <w:rPr>
          <w:b/>
        </w:rPr>
        <w:t xml:space="preserve">Esimerkki 0.5812</w:t>
      </w:r>
    </w:p>
    <w:p>
      <w:r>
        <w:t xml:space="preserve">Veri kerättiin pusseihin ja siirrettiin kuorma-autossa purkkeihin, koska _ oli vaikeampi kuljettaa.</w:t>
      </w:r>
    </w:p>
    <w:p>
      <w:r>
        <w:rPr>
          <w:b/>
        </w:rPr>
        <w:t xml:space="preserve">Tulos</w:t>
      </w:r>
    </w:p>
    <w:p>
      <w:r>
        <w:t xml:space="preserve">pussit</w:t>
      </w:r>
    </w:p>
    <w:p>
      <w:r>
        <w:rPr>
          <w:b/>
        </w:rPr>
        <w:t xml:space="preserve">Esimerkki 0,5813</w:t>
      </w:r>
    </w:p>
    <w:p>
      <w:r>
        <w:t xml:space="preserve">Sivellin ei mahtunut säilytyslaatikkoon, koska _ oli liian lyhyt.</w:t>
      </w:r>
    </w:p>
    <w:p>
      <w:r>
        <w:rPr>
          <w:b/>
        </w:rPr>
        <w:t xml:space="preserve">Tulos</w:t>
      </w:r>
    </w:p>
    <w:p>
      <w:r>
        <w:t xml:space="preserve">laatikko</w:t>
      </w:r>
    </w:p>
    <w:p>
      <w:r>
        <w:rPr>
          <w:b/>
        </w:rPr>
        <w:t xml:space="preserve">Esimerkki 0.5814</w:t>
      </w:r>
    </w:p>
    <w:p>
      <w:r>
        <w:t xml:space="preserve">James päätti kasvattaa tuona vuonna vihannespuutarhassaan lehtikaalia ja mangoldia, koska ne sopivat ilmastoon.</w:t>
      </w:r>
    </w:p>
    <w:p>
      <w:r>
        <w:rPr>
          <w:b/>
        </w:rPr>
        <w:t xml:space="preserve">Tulos</w:t>
      </w:r>
    </w:p>
    <w:p>
      <w:r>
        <w:t xml:space="preserve">mangoldi</w:t>
      </w:r>
    </w:p>
    <w:p>
      <w:r>
        <w:rPr>
          <w:b/>
        </w:rPr>
        <w:t xml:space="preserve">Esimerkki 0,5815</w:t>
      </w:r>
    </w:p>
    <w:p>
      <w:r>
        <w:t xml:space="preserve">Jen levitti decoupagea tuolin pintaan, koska hänen mielestään se sai tuolin näyttämään kiiltävältä.</w:t>
      </w:r>
    </w:p>
    <w:p>
      <w:r>
        <w:rPr>
          <w:b/>
        </w:rPr>
        <w:t xml:space="preserve">Tulos</w:t>
      </w:r>
    </w:p>
    <w:p>
      <w:r>
        <w:t xml:space="preserve">decoupage</w:t>
      </w:r>
    </w:p>
    <w:p>
      <w:r>
        <w:rPr>
          <w:b/>
        </w:rPr>
        <w:t xml:space="preserve">Esimerkki 0,5816</w:t>
      </w:r>
    </w:p>
    <w:p>
      <w:r>
        <w:t xml:space="preserve">Janet juoksee aina pimeästä valoon, kun hän on yksin, koska _ tuntuu vaaralliselta.</w:t>
      </w:r>
    </w:p>
    <w:p>
      <w:r>
        <w:rPr>
          <w:b/>
        </w:rPr>
        <w:t xml:space="preserve">Tulos</w:t>
      </w:r>
    </w:p>
    <w:p>
      <w:r>
        <w:t xml:space="preserve">tumma</w:t>
      </w:r>
    </w:p>
    <w:p>
      <w:r>
        <w:rPr>
          <w:b/>
        </w:rPr>
        <w:t xml:space="preserve">Esimerkki 0,5817</w:t>
      </w:r>
    </w:p>
    <w:p>
      <w:r>
        <w:t xml:space="preserve">Johnin oli tänään päästävä sekä naapurin kotiin että merelle, mutta onneksi _ oli lähellä.</w:t>
      </w:r>
    </w:p>
    <w:p>
      <w:r>
        <w:rPr>
          <w:b/>
        </w:rPr>
        <w:t xml:space="preserve">Tulos</w:t>
      </w:r>
    </w:p>
    <w:p>
      <w:r>
        <w:t xml:space="preserve">naapurit kotiin</w:t>
      </w:r>
    </w:p>
    <w:p>
      <w:r>
        <w:rPr>
          <w:b/>
        </w:rPr>
        <w:t xml:space="preserve">Esimerkki 0,5818</w:t>
      </w:r>
    </w:p>
    <w:p>
      <w:r>
        <w:t xml:space="preserve">Kellari oli pimeä ja likainen, mutta yläkerta oli remontoitu. _ oli kaunis.</w:t>
      </w:r>
    </w:p>
    <w:p>
      <w:r>
        <w:rPr>
          <w:b/>
        </w:rPr>
        <w:t xml:space="preserve">Tulos</w:t>
      </w:r>
    </w:p>
    <w:p>
      <w:r>
        <w:t xml:space="preserve">yläkerta</w:t>
      </w:r>
    </w:p>
    <w:p>
      <w:r>
        <w:rPr>
          <w:b/>
        </w:rPr>
        <w:t xml:space="preserve">Esimerkki 0,5819</w:t>
      </w:r>
    </w:p>
    <w:p>
      <w:r>
        <w:t xml:space="preserve">Auton renkaat eivät päässeet kulkemaan kiinteistön pihatietä pitkin, koska _ oli liian mutaista.</w:t>
      </w:r>
    </w:p>
    <w:p>
      <w:r>
        <w:rPr>
          <w:b/>
        </w:rPr>
        <w:t xml:space="preserve">Tulos</w:t>
      </w:r>
    </w:p>
    <w:p>
      <w:r>
        <w:t xml:space="preserve">pihatie</w:t>
      </w:r>
    </w:p>
    <w:p>
      <w:r>
        <w:rPr>
          <w:b/>
        </w:rPr>
        <w:t xml:space="preserve">Esimerkki 0,5820</w:t>
      </w:r>
    </w:p>
    <w:p>
      <w:r>
        <w:t xml:space="preserve">Ilmapallo puhkeaa, kun se täytetään ilmalla, koska _ se on liian heikko.</w:t>
      </w:r>
    </w:p>
    <w:p>
      <w:r>
        <w:rPr>
          <w:b/>
        </w:rPr>
        <w:t xml:space="preserve">Tulos</w:t>
      </w:r>
    </w:p>
    <w:p>
      <w:r>
        <w:t xml:space="preserve">ilmapallo</w:t>
      </w:r>
    </w:p>
    <w:p>
      <w:r>
        <w:rPr>
          <w:b/>
        </w:rPr>
        <w:t xml:space="preserve">Esimerkki 0,5821</w:t>
      </w:r>
    </w:p>
    <w:p>
      <w:r>
        <w:t xml:space="preserve">Hyllylle järjestetyt pullot ovat putoamassa, koska _ on liian pieni.</w:t>
      </w:r>
    </w:p>
    <w:p>
      <w:r>
        <w:rPr>
          <w:b/>
        </w:rPr>
        <w:t xml:space="preserve">Tulos</w:t>
      </w:r>
    </w:p>
    <w:p>
      <w:r>
        <w:t xml:space="preserve">hylly</w:t>
      </w:r>
    </w:p>
    <w:p>
      <w:r>
        <w:rPr>
          <w:b/>
        </w:rPr>
        <w:t xml:space="preserve">Esimerkki 0,5822</w:t>
      </w:r>
    </w:p>
    <w:p>
      <w:r>
        <w:t xml:space="preserve">Paperiin käyttämäni liima ei toiminut, koska _ oli hyvin märkää.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0,5823</w:t>
      </w:r>
    </w:p>
    <w:p>
      <w:r>
        <w:t xml:space="preserve">Meidän oli vietävä sairas vauva pois talosta ja vietävä hänet sairaalaan, koska _ oli epäterveellistä hänen terveydelleen.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0,5824</w:t>
      </w:r>
    </w:p>
    <w:p>
      <w:r>
        <w:t xml:space="preserve">Tyttö kaatoi maitojauhetta laatikosta vesilasiin.  Se oli märkä.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0,5825</w:t>
      </w:r>
    </w:p>
    <w:p>
      <w:r>
        <w:t xml:space="preserve">Katkaravut eivät kypsyneet grillissä hyvin, kun taas pihvi oli täydellinen, koska _ oli sopimatonta ruokaa tälle kypsennysmenetelmälle.</w:t>
      </w:r>
    </w:p>
    <w:p>
      <w:r>
        <w:rPr>
          <w:b/>
        </w:rPr>
        <w:t xml:space="preserve">Tulos</w:t>
      </w:r>
    </w:p>
    <w:p>
      <w:r>
        <w:t xml:space="preserve">katkarapu</w:t>
      </w:r>
    </w:p>
    <w:p>
      <w:r>
        <w:rPr>
          <w:b/>
        </w:rPr>
        <w:t xml:space="preserve">Esimerkki 0,5826</w:t>
      </w:r>
    </w:p>
    <w:p>
      <w:r>
        <w:t xml:space="preserve">John kaatui yrittäessään hypätä pallon yli, joten hän yritti käyttää lautasta ja onnistui siinä. _ on korkea.</w:t>
      </w:r>
    </w:p>
    <w:p>
      <w:r>
        <w:rPr>
          <w:b/>
        </w:rPr>
        <w:t xml:space="preserve">Tulos</w:t>
      </w:r>
    </w:p>
    <w:p>
      <w:r>
        <w:t xml:space="preserve">pallo</w:t>
      </w:r>
    </w:p>
    <w:p>
      <w:r>
        <w:rPr>
          <w:b/>
        </w:rPr>
        <w:t xml:space="preserve">Esimerkki 0,5827</w:t>
      </w:r>
    </w:p>
    <w:p>
      <w:r>
        <w:t xml:space="preserve">Mieheni tilasi pastaa pataruoan sijaan, koska _ oli erittäin suositeltavaa.</w:t>
      </w:r>
    </w:p>
    <w:p>
      <w:r>
        <w:rPr>
          <w:b/>
        </w:rPr>
        <w:t xml:space="preserve">Tulos</w:t>
      </w:r>
    </w:p>
    <w:p>
      <w:r>
        <w:t xml:space="preserve">pasta</w:t>
      </w:r>
    </w:p>
    <w:p>
      <w:r>
        <w:rPr>
          <w:b/>
        </w:rPr>
        <w:t xml:space="preserve">Esimerkki 0,5828</w:t>
      </w:r>
    </w:p>
    <w:p>
      <w:r>
        <w:t xml:space="preserve">Hän kehotti miestä ostamaan viskin sijasta viiniä, koska hän ei pidä korkeamman alkoholipitoisuuden omaavista juomista.</w:t>
      </w:r>
    </w:p>
    <w:p>
      <w:r>
        <w:rPr>
          <w:b/>
        </w:rPr>
        <w:t xml:space="preserve">Tulos</w:t>
      </w:r>
    </w:p>
    <w:p>
      <w:r>
        <w:t xml:space="preserve">viski</w:t>
      </w:r>
    </w:p>
    <w:p>
      <w:r>
        <w:rPr>
          <w:b/>
        </w:rPr>
        <w:t xml:space="preserve">Esimerkki 0,5829</w:t>
      </w:r>
    </w:p>
    <w:p>
      <w:r>
        <w:t xml:space="preserve">Vuoristonäkymä ikkunasta oli upea näköinen aamulla, mutta _ oli suuri.</w:t>
      </w:r>
    </w:p>
    <w:p>
      <w:r>
        <w:rPr>
          <w:b/>
        </w:rPr>
        <w:t xml:space="preserve">Tulos</w:t>
      </w:r>
    </w:p>
    <w:p>
      <w:r>
        <w:t xml:space="preserve">vuori</w:t>
      </w:r>
    </w:p>
    <w:p>
      <w:r>
        <w:rPr>
          <w:b/>
        </w:rPr>
        <w:t xml:space="preserve">Esimerkki 0,5830</w:t>
      </w:r>
    </w:p>
    <w:p>
      <w:r>
        <w:t xml:space="preserve">Jack laittoi kylpyhuoneen tuulettimen päälle, mutta haju oli yhä läsnä 30 minuutin kuluttua. _ oli heikko.</w:t>
      </w:r>
    </w:p>
    <w:p>
      <w:r>
        <w:rPr>
          <w:b/>
        </w:rPr>
        <w:t xml:space="preserve">Tulos</w:t>
      </w:r>
    </w:p>
    <w:p>
      <w:r>
        <w:t xml:space="preserve">tuuletin</w:t>
      </w:r>
    </w:p>
    <w:p>
      <w:r>
        <w:rPr>
          <w:b/>
        </w:rPr>
        <w:t xml:space="preserve">Esimerkki 0,5831</w:t>
      </w:r>
    </w:p>
    <w:p>
      <w:r>
        <w:t xml:space="preserve">Jason muutti asunnosta taloon, koska _ asunnossa oli vähemmän tilaa kuin hän tarvitsi.</w:t>
      </w:r>
    </w:p>
    <w:p>
      <w:r>
        <w:rPr>
          <w:b/>
        </w:rPr>
        <w:t xml:space="preserve">Tulos</w:t>
      </w:r>
    </w:p>
    <w:p>
      <w:r>
        <w:t xml:space="preserve">huoneisto</w:t>
      </w:r>
    </w:p>
    <w:p>
      <w:r>
        <w:rPr>
          <w:b/>
        </w:rPr>
        <w:t xml:space="preserve">Esimerkki 0,5832</w:t>
      </w:r>
    </w:p>
    <w:p>
      <w:r>
        <w:t xml:space="preserve">James yritti saada laatikon mahtumaan alustan tilaan, mutta hän ei pystynyt, koska _ on pieni.</w:t>
      </w:r>
    </w:p>
    <w:p>
      <w:r>
        <w:rPr>
          <w:b/>
        </w:rPr>
        <w:t xml:space="preserve">Tulos</w:t>
      </w:r>
    </w:p>
    <w:p>
      <w:r>
        <w:t xml:space="preserve">avaruus</w:t>
      </w:r>
    </w:p>
    <w:p>
      <w:r>
        <w:rPr>
          <w:b/>
        </w:rPr>
        <w:t xml:space="preserve">Esimerkki 0,5833</w:t>
      </w:r>
    </w:p>
    <w:p>
      <w:r>
        <w:t xml:space="preserve">John puhdisti pölyisen pöydän kostealla pyyhkeellä, ja pöydästä tuli erittäin puhdas.</w:t>
      </w:r>
    </w:p>
    <w:p>
      <w:r>
        <w:rPr>
          <w:b/>
        </w:rPr>
        <w:t xml:space="preserve">Tulos</w:t>
      </w:r>
    </w:p>
    <w:p>
      <w:r>
        <w:t xml:space="preserve">taulukko</w:t>
      </w:r>
    </w:p>
    <w:p>
      <w:r>
        <w:rPr>
          <w:b/>
        </w:rPr>
        <w:t xml:space="preserve">Esimerkki 0,5834</w:t>
      </w:r>
    </w:p>
    <w:p>
      <w:r>
        <w:t xml:space="preserve">Hammasharja ei mahtuisi seinällä olevaan pidikkeeseen, koska _ on liian pieni.</w:t>
      </w:r>
    </w:p>
    <w:p>
      <w:r>
        <w:rPr>
          <w:b/>
        </w:rPr>
        <w:t xml:space="preserve">Tulos</w:t>
      </w:r>
    </w:p>
    <w:p>
      <w:r>
        <w:t xml:space="preserve">haltija</w:t>
      </w:r>
    </w:p>
    <w:p>
      <w:r>
        <w:rPr>
          <w:b/>
        </w:rPr>
        <w:t xml:space="preserve">Esimerkki 0,5835</w:t>
      </w:r>
    </w:p>
    <w:p>
      <w:r>
        <w:t xml:space="preserve">James ei pysty kantamaan laukkua yksin, hän pudotti sen ja otti kansion. _ on raskas.</w:t>
      </w:r>
    </w:p>
    <w:p>
      <w:r>
        <w:rPr>
          <w:b/>
        </w:rPr>
        <w:t xml:space="preserve">Tulos</w:t>
      </w:r>
    </w:p>
    <w:p>
      <w:r>
        <w:t xml:space="preserve">laukku</w:t>
      </w:r>
    </w:p>
    <w:p>
      <w:r>
        <w:rPr>
          <w:b/>
        </w:rPr>
        <w:t xml:space="preserve">Esimerkki 0,5836</w:t>
      </w:r>
    </w:p>
    <w:p>
      <w:r>
        <w:t xml:space="preserve">Kisu ei mahtunut sille ostettuun pönttölaatikkoon, koska se on liian pieni.</w:t>
      </w:r>
    </w:p>
    <w:p>
      <w:r>
        <w:rPr>
          <w:b/>
        </w:rPr>
        <w:t xml:space="preserve">Tulos</w:t>
      </w:r>
    </w:p>
    <w:p>
      <w:r>
        <w:t xml:space="preserve">laatikko</w:t>
      </w:r>
    </w:p>
    <w:p>
      <w:r>
        <w:rPr>
          <w:b/>
        </w:rPr>
        <w:t xml:space="preserve">Esimerkki 0,5837</w:t>
      </w:r>
    </w:p>
    <w:p>
      <w:r>
        <w:t xml:space="preserve">Catherine piirsi mieluummin sydämiä kuin autoja, koska _ ne ovat monimutkaisia.</w:t>
      </w:r>
    </w:p>
    <w:p>
      <w:r>
        <w:rPr>
          <w:b/>
        </w:rPr>
        <w:t xml:space="preserve">Tulos</w:t>
      </w:r>
    </w:p>
    <w:p>
      <w:r>
        <w:t xml:space="preserve">autot</w:t>
      </w:r>
    </w:p>
    <w:p>
      <w:r>
        <w:rPr>
          <w:b/>
        </w:rPr>
        <w:t xml:space="preserve">Esimerkki 0,5838</w:t>
      </w:r>
    </w:p>
    <w:p>
      <w:r>
        <w:t xml:space="preserve">Muusikon metsässä kirjoittamat laulut eivät saa yhtä hyvää vastaanottoa kuin ne, joita hän kynäilee meren äärellä. _ täytyy tarjota hänelle vähemmän inspiraatiota.</w:t>
      </w:r>
    </w:p>
    <w:p>
      <w:r>
        <w:rPr>
          <w:b/>
        </w:rPr>
        <w:t xml:space="preserve">Tulos</w:t>
      </w:r>
    </w:p>
    <w:p>
      <w:r>
        <w:t xml:space="preserve">metsä</w:t>
      </w:r>
    </w:p>
    <w:p>
      <w:r>
        <w:rPr>
          <w:b/>
        </w:rPr>
        <w:t xml:space="preserve">Esimerkki 0,5839</w:t>
      </w:r>
    </w:p>
    <w:p>
      <w:r>
        <w:t xml:space="preserve">Koska halusin tehdä motivaatiotaulun, laitoin kuvia taululle, kunnes _ oli käytetty loppuun.</w:t>
      </w:r>
    </w:p>
    <w:p>
      <w:r>
        <w:rPr>
          <w:b/>
        </w:rPr>
        <w:t xml:space="preserve">Tulos</w:t>
      </w:r>
    </w:p>
    <w:p>
      <w:r>
        <w:t xml:space="preserve">kuvat</w:t>
      </w:r>
    </w:p>
    <w:p>
      <w:r>
        <w:rPr>
          <w:b/>
        </w:rPr>
        <w:t xml:space="preserve">Esimerkki 0,5840</w:t>
      </w:r>
    </w:p>
    <w:p>
      <w:r>
        <w:t xml:space="preserve">Pizza oli lämpimämpi kuin nakkisämpylä, koska _ oli uunissa pidempään.</w:t>
      </w:r>
    </w:p>
    <w:p>
      <w:r>
        <w:rPr>
          <w:b/>
        </w:rPr>
        <w:t xml:space="preserve">Tulos</w:t>
      </w:r>
    </w:p>
    <w:p>
      <w:r>
        <w:t xml:space="preserve">pizza</w:t>
      </w:r>
    </w:p>
    <w:p>
      <w:r>
        <w:rPr>
          <w:b/>
        </w:rPr>
        <w:t xml:space="preserve">Esimerkki 0,5841</w:t>
      </w:r>
    </w:p>
    <w:p>
      <w:r>
        <w:t xml:space="preserve">Jack korjasi mielellään autoni, kun minä korjasin hänen tietokoneensa. Vihaan hitaita _.</w:t>
      </w:r>
    </w:p>
    <w:p>
      <w:r>
        <w:rPr>
          <w:b/>
        </w:rPr>
        <w:t xml:space="preserve">Tulos</w:t>
      </w:r>
    </w:p>
    <w:p>
      <w:r>
        <w:t xml:space="preserve">tietokone</w:t>
      </w:r>
    </w:p>
    <w:p>
      <w:r>
        <w:rPr>
          <w:b/>
        </w:rPr>
        <w:t xml:space="preserve">Esimerkki 0,5842</w:t>
      </w:r>
    </w:p>
    <w:p>
      <w:r>
        <w:t xml:space="preserve">Vaikka Bill yritti kovasti, hän ei saanut sohvaa ylös portaita. Se oli liian painava.</w:t>
      </w:r>
    </w:p>
    <w:p>
      <w:r>
        <w:rPr>
          <w:b/>
        </w:rPr>
        <w:t xml:space="preserve">Tulos</w:t>
      </w:r>
    </w:p>
    <w:p>
      <w:r>
        <w:t xml:space="preserve">sohva</w:t>
      </w:r>
    </w:p>
    <w:p>
      <w:r>
        <w:rPr>
          <w:b/>
        </w:rPr>
        <w:t xml:space="preserve">Esimerkki 0,5843</w:t>
      </w:r>
    </w:p>
    <w:p>
      <w:r>
        <w:t xml:space="preserve">Jotkut halusivat palata maalle, mutta toiset halusivat jäädä kaupunkiin. Joidenkin mielestä _ oli mielenkiintoisempi.</w:t>
      </w:r>
    </w:p>
    <w:p>
      <w:r>
        <w:rPr>
          <w:b/>
        </w:rPr>
        <w:t xml:space="preserve">Tulos</w:t>
      </w:r>
    </w:p>
    <w:p>
      <w:r>
        <w:t xml:space="preserve">kaupunki</w:t>
      </w:r>
    </w:p>
    <w:p>
      <w:r>
        <w:rPr>
          <w:b/>
        </w:rPr>
        <w:t xml:space="preserve">Esimerkki 0,5844</w:t>
      </w:r>
    </w:p>
    <w:p>
      <w:r>
        <w:t xml:space="preserve">Hänen piti tehdä lounaaksi terveellinen valinta, kuten omena tai banaani, mutta _ hylly oli tyhjä.</w:t>
      </w:r>
    </w:p>
    <w:p>
      <w:r>
        <w:rPr>
          <w:b/>
        </w:rPr>
        <w:t xml:space="preserve">Tulos</w:t>
      </w:r>
    </w:p>
    <w:p>
      <w:r>
        <w:t xml:space="preserve">banaani</w:t>
      </w:r>
    </w:p>
    <w:p>
      <w:r>
        <w:rPr>
          <w:b/>
        </w:rPr>
        <w:t xml:space="preserve">Esimerkki 0,5845</w:t>
      </w:r>
    </w:p>
    <w:p>
      <w:r>
        <w:t xml:space="preserve">Jaakob ei pysty lopettamaan puhettaan yleisölle annetussa ajassa. _ on pitkä.</w:t>
      </w:r>
    </w:p>
    <w:p>
      <w:r>
        <w:rPr>
          <w:b/>
        </w:rPr>
        <w:t xml:space="preserve">Tulos</w:t>
      </w:r>
    </w:p>
    <w:p>
      <w:r>
        <w:t xml:space="preserve">puhe</w:t>
      </w:r>
    </w:p>
    <w:p>
      <w:r>
        <w:rPr>
          <w:b/>
        </w:rPr>
        <w:t xml:space="preserve">Esimerkki 0,5846</w:t>
      </w:r>
    </w:p>
    <w:p>
      <w:r>
        <w:t xml:space="preserve">Keksien tuoksu oli huumaava.  Hän paistoi joko kaurarouhe- tai suklaakeksejä.  Nähtyäni tummat täplät tiesin, että hän teki _ .</w:t>
      </w:r>
    </w:p>
    <w:p>
      <w:r>
        <w:rPr>
          <w:b/>
        </w:rPr>
        <w:t xml:space="preserve">Tulos</w:t>
      </w:r>
    </w:p>
    <w:p>
      <w:r>
        <w:t xml:space="preserve">suklaalastu</w:t>
      </w:r>
    </w:p>
    <w:p>
      <w:r>
        <w:rPr>
          <w:b/>
        </w:rPr>
        <w:t xml:space="preserve">Esimerkki 0,5847</w:t>
      </w:r>
    </w:p>
    <w:p>
      <w:r>
        <w:t xml:space="preserve">Saadakseen paremman puhdistuksen Mark käytti sieniä pyyhkeen sijasta, koska _ puhdistui nopeammin.</w:t>
      </w:r>
    </w:p>
    <w:p>
      <w:r>
        <w:rPr>
          <w:b/>
        </w:rPr>
        <w:t xml:space="preserve">Tulos</w:t>
      </w:r>
    </w:p>
    <w:p>
      <w:r>
        <w:t xml:space="preserve">sieni</w:t>
      </w:r>
    </w:p>
    <w:p>
      <w:r>
        <w:rPr>
          <w:b/>
        </w:rPr>
        <w:t xml:space="preserve">Esimerkki 0,5848</w:t>
      </w:r>
    </w:p>
    <w:p>
      <w:r>
        <w:t xml:space="preserve">Aloin siirtää kuivausrummusta nukka-aineita roskakoriin, kunnes _ oli tyhjä.</w:t>
      </w:r>
    </w:p>
    <w:p>
      <w:r>
        <w:rPr>
          <w:b/>
        </w:rPr>
        <w:t xml:space="preserve">Tulos</w:t>
      </w:r>
    </w:p>
    <w:p>
      <w:r>
        <w:t xml:space="preserve">kuivausrumpu</w:t>
      </w:r>
    </w:p>
    <w:p>
      <w:r>
        <w:rPr>
          <w:b/>
        </w:rPr>
        <w:t xml:space="preserve">Esimerkki 0,5849</w:t>
      </w:r>
    </w:p>
    <w:p>
      <w:r>
        <w:t xml:space="preserve">Kai laittoi nivusvammaan kuumapakkauksen, mutta vaihtoi myöhemmin kylmäpakkaukseen, koska se ei tehonnut.</w:t>
      </w:r>
    </w:p>
    <w:p>
      <w:r>
        <w:rPr>
          <w:b/>
        </w:rPr>
        <w:t xml:space="preserve">Tulos</w:t>
      </w:r>
    </w:p>
    <w:p>
      <w:r>
        <w:t xml:space="preserve">kuumapakkaus</w:t>
      </w:r>
    </w:p>
    <w:p>
      <w:r>
        <w:rPr>
          <w:b/>
        </w:rPr>
        <w:t xml:space="preserve">Esimerkki 0,5850</w:t>
      </w:r>
    </w:p>
    <w:p>
      <w:r>
        <w:t xml:space="preserve">Valmistauduin ulkoiluun ja halusin ottaa rullalautani tai lumilautani mukaan, ja koska oli kesä, otin _ ulos pyörähtämään.</w:t>
      </w:r>
    </w:p>
    <w:p>
      <w:r>
        <w:rPr>
          <w:b/>
        </w:rPr>
        <w:t xml:space="preserve">Tulos</w:t>
      </w:r>
    </w:p>
    <w:p>
      <w:r>
        <w:t xml:space="preserve">rullalauta</w:t>
      </w:r>
    </w:p>
    <w:p>
      <w:r>
        <w:rPr>
          <w:b/>
        </w:rPr>
        <w:t xml:space="preserve">Esimerkki 0,5851</w:t>
      </w:r>
    </w:p>
    <w:p>
      <w:r>
        <w:t xml:space="preserve">Koira ei pystynyt juoksemaan ja hyppäämään aidan yli, koska se on liian korkea.</w:t>
      </w:r>
    </w:p>
    <w:p>
      <w:r>
        <w:rPr>
          <w:b/>
        </w:rPr>
        <w:t xml:space="preserve">Tulos</w:t>
      </w:r>
    </w:p>
    <w:p>
      <w:r>
        <w:t xml:space="preserve">aita</w:t>
      </w:r>
    </w:p>
    <w:p>
      <w:r>
        <w:rPr>
          <w:b/>
        </w:rPr>
        <w:t xml:space="preserve">Esimerkki 0,5852</w:t>
      </w:r>
    </w:p>
    <w:p>
      <w:r>
        <w:t xml:space="preserve">En voi nukkua hotellin tyynyllä, joten otan oman tyynyn mukaan, mutta en voinut valita tattari- tai puuvillatyynyn välillä.  Menin tukevaa reittiä ja toin _ .</w:t>
      </w:r>
    </w:p>
    <w:p>
      <w:r>
        <w:rPr>
          <w:b/>
        </w:rPr>
        <w:t xml:space="preserve">Tulos</w:t>
      </w:r>
    </w:p>
    <w:p>
      <w:r>
        <w:t xml:space="preserve">tattari</w:t>
      </w:r>
    </w:p>
    <w:p>
      <w:r>
        <w:rPr>
          <w:b/>
        </w:rPr>
        <w:t xml:space="preserve">Esimerkki 0,5853</w:t>
      </w:r>
    </w:p>
    <w:p>
      <w:r>
        <w:t xml:space="preserve">Jamesin paita oli veren tahraama, ja hänellä oli takki päällä, koska _ on puhdas.</w:t>
      </w:r>
    </w:p>
    <w:p>
      <w:r>
        <w:rPr>
          <w:b/>
        </w:rPr>
        <w:t xml:space="preserve">Tulos</w:t>
      </w:r>
    </w:p>
    <w:p>
      <w:r>
        <w:t xml:space="preserve">takki</w:t>
      </w:r>
    </w:p>
    <w:p>
      <w:r>
        <w:rPr>
          <w:b/>
        </w:rPr>
        <w:t xml:space="preserve">Esimerkki 0,5854</w:t>
      </w:r>
    </w:p>
    <w:p>
      <w:r>
        <w:t xml:space="preserve">Lelu tehtiin muovista sen sijaan, että se olisi tehty metallista, koska _ oli kallista.</w:t>
      </w:r>
    </w:p>
    <w:p>
      <w:r>
        <w:rPr>
          <w:b/>
        </w:rPr>
        <w:t xml:space="preserve">Tulos</w:t>
      </w:r>
    </w:p>
    <w:p>
      <w:r>
        <w:t xml:space="preserve">metalli</w:t>
      </w:r>
    </w:p>
    <w:p>
      <w:r>
        <w:rPr>
          <w:b/>
        </w:rPr>
        <w:t xml:space="preserve">Esimerkki 0,5855</w:t>
      </w:r>
    </w:p>
    <w:p>
      <w:r>
        <w:t xml:space="preserve">Päiväni oli kiireinen, tunti oli klo 7, ja minun piti ehtiä junaan klo 8:00, joten aikaa oli vähän. Onneksi _ oli myöhässä, joten se onnistui.</w:t>
      </w:r>
    </w:p>
    <w:p>
      <w:r>
        <w:rPr>
          <w:b/>
        </w:rPr>
        <w:t xml:space="preserve">Tulos</w:t>
      </w:r>
    </w:p>
    <w:p>
      <w:r>
        <w:t xml:space="preserve">juna</w:t>
      </w:r>
    </w:p>
    <w:p>
      <w:r>
        <w:rPr>
          <w:b/>
        </w:rPr>
        <w:t xml:space="preserve">Esimerkki 0,5856</w:t>
      </w:r>
    </w:p>
    <w:p>
      <w:r>
        <w:t xml:space="preserve">Evan tykkäsi työskennellä toimistossa enemmän kuin kotona, koska hän sai siellä vähemmän töitä tehtyä.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0,5857</w:t>
      </w:r>
    </w:p>
    <w:p>
      <w:r>
        <w:t xml:space="preserve">Hänen lääkärinsä sanoi, että hänen ruokavalionsa pitäisi sisältää vihanneksia eikä donitseja, koska ne _ ovat hyödyllisiä.</w:t>
      </w:r>
    </w:p>
    <w:p>
      <w:r>
        <w:rPr>
          <w:b/>
        </w:rPr>
        <w:t xml:space="preserve">Tulos</w:t>
      </w:r>
    </w:p>
    <w:p>
      <w:r>
        <w:t xml:space="preserve">vihannekset</w:t>
      </w:r>
    </w:p>
    <w:p>
      <w:r>
        <w:rPr>
          <w:b/>
        </w:rPr>
        <w:t xml:space="preserve">Esimerkki 0,5858</w:t>
      </w:r>
    </w:p>
    <w:p>
      <w:r>
        <w:t xml:space="preserve">Pesäpallon säännöt olivat kattavammat kuin jalkapallon säännöt, joten vähemmän lapsia pelasi _ välitunnilla.</w:t>
      </w:r>
    </w:p>
    <w:p>
      <w:r>
        <w:rPr>
          <w:b/>
        </w:rPr>
        <w:t xml:space="preserve">Tulos</w:t>
      </w:r>
    </w:p>
    <w:p>
      <w:r>
        <w:t xml:space="preserve">jalkapallo</w:t>
      </w:r>
    </w:p>
    <w:p>
      <w:r>
        <w:rPr>
          <w:b/>
        </w:rPr>
        <w:t xml:space="preserve">Esimerkki 0,5859</w:t>
      </w:r>
    </w:p>
    <w:p>
      <w:r>
        <w:t xml:space="preserve">Käytin vaahtomuovityynyä höyhentyynyn sijasta, vaikka olin allerginen höyhentyynylle _ .</w:t>
      </w:r>
    </w:p>
    <w:p>
      <w:r>
        <w:rPr>
          <w:b/>
        </w:rPr>
        <w:t xml:space="preserve">Tulos</w:t>
      </w:r>
    </w:p>
    <w:p>
      <w:r>
        <w:t xml:space="preserve">vaahtomuovityyny</w:t>
      </w:r>
    </w:p>
    <w:p>
      <w:r>
        <w:rPr>
          <w:b/>
        </w:rPr>
        <w:t xml:space="preserve">Esimerkki 0,5860</w:t>
      </w:r>
    </w:p>
    <w:p>
      <w:r>
        <w:t xml:space="preserve">Rowan vei sikoja tilan pellolta navettaan, kunnes _ oli täynnä.</w:t>
      </w:r>
    </w:p>
    <w:p>
      <w:r>
        <w:rPr>
          <w:b/>
        </w:rPr>
        <w:t xml:space="preserve">Tulos</w:t>
      </w:r>
    </w:p>
    <w:p>
      <w:r>
        <w:t xml:space="preserve">lato</w:t>
      </w:r>
    </w:p>
    <w:p>
      <w:r>
        <w:rPr>
          <w:b/>
        </w:rPr>
        <w:t xml:space="preserve">Esimerkki 0,5861</w:t>
      </w:r>
    </w:p>
    <w:p>
      <w:r>
        <w:t xml:space="preserve">James huutaa aina, kun hänellä on kipuja, mutta John ei kuule häntä, kun hän katsoo televisiota. _ on kauempana.</w:t>
      </w:r>
    </w:p>
    <w:p>
      <w:r>
        <w:rPr>
          <w:b/>
        </w:rPr>
        <w:t xml:space="preserve">Tulos</w:t>
      </w:r>
    </w:p>
    <w:p>
      <w:r>
        <w:t xml:space="preserve">huutaa</w:t>
      </w:r>
    </w:p>
    <w:p>
      <w:r>
        <w:rPr>
          <w:b/>
        </w:rPr>
        <w:t xml:space="preserve">Esimerkki 0,5862</w:t>
      </w:r>
    </w:p>
    <w:p>
      <w:r>
        <w:t xml:space="preserve">Uudet soittimet eivät mahdu koteloihin, koska _ ovat niille liian suuria.</w:t>
      </w:r>
    </w:p>
    <w:p>
      <w:r>
        <w:rPr>
          <w:b/>
        </w:rPr>
        <w:t xml:space="preserve">Tulos</w:t>
      </w:r>
    </w:p>
    <w:p>
      <w:r>
        <w:t xml:space="preserve">välineet</w:t>
      </w:r>
    </w:p>
    <w:p>
      <w:r>
        <w:rPr>
          <w:b/>
        </w:rPr>
        <w:t xml:space="preserve">Esimerkki 0,5863</w:t>
      </w:r>
    </w:p>
    <w:p>
      <w:r>
        <w:t xml:space="preserve">Yritin nukkua hotellin tarjoaman tyynyn päällä, mutta en tiennyt, pystyisinkö siihen, koska se oli liian kova.</w:t>
      </w:r>
    </w:p>
    <w:p>
      <w:r>
        <w:rPr>
          <w:b/>
        </w:rPr>
        <w:t xml:space="preserve">Tulos</w:t>
      </w:r>
    </w:p>
    <w:p>
      <w:r>
        <w:t xml:space="preserve">tyyny</w:t>
      </w:r>
    </w:p>
    <w:p>
      <w:r>
        <w:rPr>
          <w:b/>
        </w:rPr>
        <w:t xml:space="preserve">Esimerkki 0,5864</w:t>
      </w:r>
    </w:p>
    <w:p>
      <w:r>
        <w:t xml:space="preserve">Kun Steve lähti kalastamaan, hän käytti keihään sijasta vavasta, koska se vaati kehittyneitä kalastustaitoja.</w:t>
      </w:r>
    </w:p>
    <w:p>
      <w:r>
        <w:rPr>
          <w:b/>
        </w:rPr>
        <w:t xml:space="preserve">Tulos</w:t>
      </w:r>
    </w:p>
    <w:p>
      <w:r>
        <w:t xml:space="preserve">keihäs</w:t>
      </w:r>
    </w:p>
    <w:p>
      <w:r>
        <w:rPr>
          <w:b/>
        </w:rPr>
        <w:t xml:space="preserve">Esimerkki 0,5865</w:t>
      </w:r>
    </w:p>
    <w:p>
      <w:r>
        <w:t xml:space="preserve">Alex yritti saada Markin kiinni pyörällään, mutta Markin autoa ei ollut enää missään. Koska _ on hitaampi.</w:t>
      </w:r>
    </w:p>
    <w:p>
      <w:r>
        <w:rPr>
          <w:b/>
        </w:rPr>
        <w:t xml:space="preserve">Tulos</w:t>
      </w:r>
    </w:p>
    <w:p>
      <w:r>
        <w:t xml:space="preserve">pyörä</w:t>
      </w:r>
    </w:p>
    <w:p>
      <w:r>
        <w:rPr>
          <w:b/>
        </w:rPr>
        <w:t xml:space="preserve">Esimerkki 0,5866</w:t>
      </w:r>
    </w:p>
    <w:p>
      <w:r>
        <w:t xml:space="preserve">Haettuaan farkut ja smokin pesulasta ennen kuin hän osallistui myöhemmin juhliin, Ryan vaihtoi _, koska hän huomasi, että puku oli muodollinen.</w:t>
      </w:r>
    </w:p>
    <w:p>
      <w:r>
        <w:rPr>
          <w:b/>
        </w:rPr>
        <w:t xml:space="preserve">Tulos</w:t>
      </w:r>
    </w:p>
    <w:p>
      <w:r>
        <w:t xml:space="preserve">smokki</w:t>
      </w:r>
    </w:p>
    <w:p>
      <w:r>
        <w:rPr>
          <w:b/>
        </w:rPr>
        <w:t xml:space="preserve">Esimerkki 0,5867</w:t>
      </w:r>
    </w:p>
    <w:p>
      <w:r>
        <w:t xml:space="preserve">Mattin valmistamaan vihreään teehen lisättiin hieman sokeria, koska _ on pahanmakuista.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Esimerkki 0,5868</w:t>
      </w:r>
    </w:p>
    <w:p>
      <w:r>
        <w:t xml:space="preserve">Sairaana pelaan mieluummin pelejä kuin katson televisiota, koska ainakin silloin voi ottaa passiivisen roolin.</w:t>
      </w:r>
    </w:p>
    <w:p>
      <w:r>
        <w:rPr>
          <w:b/>
        </w:rPr>
        <w:t xml:space="preserve">Tulos</w:t>
      </w:r>
    </w:p>
    <w:p>
      <w:r>
        <w:t xml:space="preserve">TV</w:t>
      </w:r>
    </w:p>
    <w:p>
      <w:r>
        <w:rPr>
          <w:b/>
        </w:rPr>
        <w:t xml:space="preserve">Esimerkki 0,5869</w:t>
      </w:r>
    </w:p>
    <w:p>
      <w:r>
        <w:t xml:space="preserve">Johtaja siirsi rahat laatikosta holviin, koska _ oli vähemmän altis varkauksille .</w:t>
      </w:r>
    </w:p>
    <w:p>
      <w:r>
        <w:rPr>
          <w:b/>
        </w:rPr>
        <w:t xml:space="preserve">Tulos</w:t>
      </w:r>
    </w:p>
    <w:p>
      <w:r>
        <w:t xml:space="preserve">Holvi</w:t>
      </w:r>
    </w:p>
    <w:p>
      <w:r>
        <w:rPr>
          <w:b/>
        </w:rPr>
        <w:t xml:space="preserve">Esimerkki 0,5870</w:t>
      </w:r>
    </w:p>
    <w:p>
      <w:r>
        <w:t xml:space="preserve">Allison yritti laittaa hiuksensa poninhännäksi kuminauhalla, mutta se oli liian lyhyt.</w:t>
      </w:r>
    </w:p>
    <w:p>
      <w:r>
        <w:rPr>
          <w:b/>
        </w:rPr>
        <w:t xml:space="preserve">Tulos</w:t>
      </w:r>
    </w:p>
    <w:p>
      <w:r>
        <w:t xml:space="preserve">hiukset</w:t>
      </w:r>
    </w:p>
    <w:p>
      <w:r>
        <w:rPr>
          <w:b/>
        </w:rPr>
        <w:t xml:space="preserve">Esimerkki 0,5871</w:t>
      </w:r>
    </w:p>
    <w:p>
      <w:r>
        <w:t xml:space="preserve">Joukkue harjoitteli stadionin sijasta kuntosalilla, koska _ salli harjoitukset siellä.</w:t>
      </w:r>
    </w:p>
    <w:p>
      <w:r>
        <w:rPr>
          <w:b/>
        </w:rPr>
        <w:t xml:space="preserve">Tulos</w:t>
      </w:r>
    </w:p>
    <w:p>
      <w:r>
        <w:t xml:space="preserve">kuntosali</w:t>
      </w:r>
    </w:p>
    <w:p>
      <w:r>
        <w:rPr>
          <w:b/>
        </w:rPr>
        <w:t xml:space="preserve">Esimerkki 0,5872</w:t>
      </w:r>
    </w:p>
    <w:p>
      <w:r>
        <w:t xml:space="preserve">Hän lähti hakemaan koulutarvikkeita ja heitti reppunsa pois, mutta ei laskinta, koska se oli kunnossa.</w:t>
      </w:r>
    </w:p>
    <w:p>
      <w:r>
        <w:rPr>
          <w:b/>
        </w:rPr>
        <w:t xml:space="preserve">Tulos</w:t>
      </w:r>
    </w:p>
    <w:p>
      <w:r>
        <w:t xml:space="preserve">laskin</w:t>
      </w:r>
    </w:p>
    <w:p>
      <w:r>
        <w:rPr>
          <w:b/>
        </w:rPr>
        <w:t xml:space="preserve">Esimerkki 0,5873</w:t>
      </w:r>
    </w:p>
    <w:p>
      <w:r>
        <w:t xml:space="preserve">Hän mietti, oliko partaveitsi vai veitsi terävämpi, mutta _ eihän sitä ollut viime aikoina teroitettu.</w:t>
      </w:r>
    </w:p>
    <w:p>
      <w:r>
        <w:rPr>
          <w:b/>
        </w:rPr>
        <w:t xml:space="preserve">Tulos</w:t>
      </w:r>
    </w:p>
    <w:p>
      <w:r>
        <w:t xml:space="preserve">partaveitsi</w:t>
      </w:r>
    </w:p>
    <w:p>
      <w:r>
        <w:rPr>
          <w:b/>
        </w:rPr>
        <w:t xml:space="preserve">Esimerkki 0,5874</w:t>
      </w:r>
    </w:p>
    <w:p>
      <w:r>
        <w:t xml:space="preserve">Tyttö halusi lahjaksi nallen tai nukkekodin. Hän halusi olla turvassa, joten hankin hänelle _.</w:t>
      </w:r>
    </w:p>
    <w:p>
      <w:r>
        <w:rPr>
          <w:b/>
        </w:rPr>
        <w:t xml:space="preserve">Tulos</w:t>
      </w:r>
    </w:p>
    <w:p>
      <w:r>
        <w:t xml:space="preserve">Nallekarhu</w:t>
      </w:r>
    </w:p>
    <w:p>
      <w:r>
        <w:rPr>
          <w:b/>
        </w:rPr>
        <w:t xml:space="preserve">Esimerkki 0,5875</w:t>
      </w:r>
    </w:p>
    <w:p>
      <w:r>
        <w:t xml:space="preserve">Mies osti maljakon vaimolleen eikä päätypöytää. Se _ ei miellytä hänen silmäänsä.</w:t>
      </w:r>
    </w:p>
    <w:p>
      <w:r>
        <w:rPr>
          <w:b/>
        </w:rPr>
        <w:t xml:space="preserve">Tulos</w:t>
      </w:r>
    </w:p>
    <w:p>
      <w:r>
        <w:t xml:space="preserve">päätypöytä</w:t>
      </w:r>
    </w:p>
    <w:p>
      <w:r>
        <w:rPr>
          <w:b/>
        </w:rPr>
        <w:t xml:space="preserve">Esimerkki 0,5876</w:t>
      </w:r>
    </w:p>
    <w:p>
      <w:r>
        <w:t xml:space="preserve">Lapsi katsoi mieluummin televisiota kuin kuunteli radiota, koska _ vaati vähemmän aisteja.</w:t>
      </w:r>
    </w:p>
    <w:p>
      <w:r>
        <w:rPr>
          <w:b/>
        </w:rPr>
        <w:t xml:space="preserve">Tulos</w:t>
      </w:r>
    </w:p>
    <w:p>
      <w:r>
        <w:t xml:space="preserve">radio</w:t>
      </w:r>
    </w:p>
    <w:p>
      <w:r>
        <w:rPr>
          <w:b/>
        </w:rPr>
        <w:t xml:space="preserve">Esimerkki 0,5877</w:t>
      </w:r>
    </w:p>
    <w:p>
      <w:r>
        <w:t xml:space="preserve">Angela halusi pienentää huokosiaan, joten hän kokeili sekä jään että kosteusvoiteen käyttöä. _ Hoito oli pitkäkestoinen.</w:t>
      </w:r>
    </w:p>
    <w:p>
      <w:r>
        <w:rPr>
          <w:b/>
        </w:rPr>
        <w:t xml:space="preserve">Tulos</w:t>
      </w:r>
    </w:p>
    <w:p>
      <w:r>
        <w:t xml:space="preserve">kosteusvoide</w:t>
      </w:r>
    </w:p>
    <w:p>
      <w:r>
        <w:rPr>
          <w:b/>
        </w:rPr>
        <w:t xml:space="preserve">Esimerkki 0,5878</w:t>
      </w:r>
    </w:p>
    <w:p>
      <w:r>
        <w:t xml:space="preserve">Tyttö menestyi paremmin pianon kuin harpun soittamisessa, koska hän harjoitteli harppua _ useammin.</w:t>
      </w:r>
    </w:p>
    <w:p>
      <w:r>
        <w:rPr>
          <w:b/>
        </w:rPr>
        <w:t xml:space="preserve">Tulos</w:t>
      </w:r>
    </w:p>
    <w:p>
      <w:r>
        <w:t xml:space="preserve">piano</w:t>
      </w:r>
    </w:p>
    <w:p>
      <w:r>
        <w:rPr>
          <w:b/>
        </w:rPr>
        <w:t xml:space="preserve">Esimerkki 0,5879</w:t>
      </w:r>
    </w:p>
    <w:p>
      <w:r>
        <w:t xml:space="preserve">Amandan hääkutsujen sisustus oli hyvin uskollinen hänen persoonallisuudelleen, maalaismainen ja vaaleanpunainen. _ tyyli oli suosittu.</w:t>
      </w:r>
    </w:p>
    <w:p>
      <w:r>
        <w:rPr>
          <w:b/>
        </w:rPr>
        <w:t xml:space="preserve">Tulos</w:t>
      </w:r>
    </w:p>
    <w:p>
      <w:r>
        <w:t xml:space="preserve">maalaismainen</w:t>
      </w:r>
    </w:p>
    <w:p>
      <w:r>
        <w:rPr>
          <w:b/>
        </w:rPr>
        <w:t xml:space="preserve">Esimerkki 0,5880</w:t>
      </w:r>
    </w:p>
    <w:p>
      <w:r>
        <w:t xml:space="preserve">James ei saa vartta pussin kahvaan, koska se on iso.</w:t>
      </w:r>
    </w:p>
    <w:p>
      <w:r>
        <w:rPr>
          <w:b/>
        </w:rPr>
        <w:t xml:space="preserve">Tulos</w:t>
      </w:r>
    </w:p>
    <w:p>
      <w:r>
        <w:t xml:space="preserve">sauva</w:t>
      </w:r>
    </w:p>
    <w:p>
      <w:r>
        <w:rPr>
          <w:b/>
        </w:rPr>
        <w:t xml:space="preserve">Esimerkki 0,5881</w:t>
      </w:r>
    </w:p>
    <w:p>
      <w:r>
        <w:t xml:space="preserve">Naapurini upouusi auto ei mahtunut hänen autotalliinsa, koska _ oli liian sekaisin.</w:t>
      </w:r>
    </w:p>
    <w:p>
      <w:r>
        <w:rPr>
          <w:b/>
        </w:rPr>
        <w:t xml:space="preserve">Tulos</w:t>
      </w:r>
    </w:p>
    <w:p>
      <w:r>
        <w:t xml:space="preserve">autotalli</w:t>
      </w:r>
    </w:p>
    <w:p>
      <w:r>
        <w:rPr>
          <w:b/>
        </w:rPr>
        <w:t xml:space="preserve">Esimerkki 0,5882</w:t>
      </w:r>
    </w:p>
    <w:p>
      <w:r>
        <w:t xml:space="preserve">Konferenssi siirrettiin lomakeskuksesta stadionille, koska _ oli niin loistava akustiikka.</w:t>
      </w:r>
    </w:p>
    <w:p>
      <w:r>
        <w:rPr>
          <w:b/>
        </w:rPr>
        <w:t xml:space="preserve">Tulos</w:t>
      </w:r>
    </w:p>
    <w:p>
      <w:r>
        <w:t xml:space="preserve">stadion</w:t>
      </w:r>
    </w:p>
    <w:p>
      <w:r>
        <w:rPr>
          <w:b/>
        </w:rPr>
        <w:t xml:space="preserve">Esimerkki 0,5883</w:t>
      </w:r>
    </w:p>
    <w:p>
      <w:r>
        <w:t xml:space="preserve">Yritin nukkua hotellin tarjoaman tyynyn päällä, enkä tiennyt, pystyisinkö siihen, koska _ tarjottu tyyny oli liian pehmeä.</w:t>
      </w:r>
    </w:p>
    <w:p>
      <w:r>
        <w:rPr>
          <w:b/>
        </w:rPr>
        <w:t xml:space="preserve">Tulos</w:t>
      </w:r>
    </w:p>
    <w:p>
      <w:r>
        <w:t xml:space="preserve">hotelli</w:t>
      </w:r>
    </w:p>
    <w:p>
      <w:r>
        <w:rPr>
          <w:b/>
        </w:rPr>
        <w:t xml:space="preserve">Esimerkki 0,5884</w:t>
      </w:r>
    </w:p>
    <w:p>
      <w:r>
        <w:t xml:space="preserve">Amy ompeli turkikset yhteen piiskaompeleella ja käytti puuvillalankaa nailonlangan sijasta, koska se on huonommin hallittavissa.</w:t>
      </w:r>
    </w:p>
    <w:p>
      <w:r>
        <w:rPr>
          <w:b/>
        </w:rPr>
        <w:t xml:space="preserve">Tulos</w:t>
      </w:r>
    </w:p>
    <w:p>
      <w:r>
        <w:t xml:space="preserve">nailonlanka</w:t>
      </w:r>
    </w:p>
    <w:p>
      <w:r>
        <w:rPr>
          <w:b/>
        </w:rPr>
        <w:t xml:space="preserve">Esimerkki 0,5885</w:t>
      </w:r>
    </w:p>
    <w:p>
      <w:r>
        <w:t xml:space="preserve">Pullo viettää koko päivän kylmetäkseen jääkaapissa, koska se on suuri.</w:t>
      </w:r>
    </w:p>
    <w:p>
      <w:r>
        <w:rPr>
          <w:b/>
        </w:rPr>
        <w:t xml:space="preserve">Tulos</w:t>
      </w:r>
    </w:p>
    <w:p>
      <w:r>
        <w:t xml:space="preserve">pullo</w:t>
      </w:r>
    </w:p>
    <w:p>
      <w:r>
        <w:rPr>
          <w:b/>
        </w:rPr>
        <w:t xml:space="preserve">Esimerkki 0,5886</w:t>
      </w:r>
    </w:p>
    <w:p>
      <w:r>
        <w:t xml:space="preserve">Adam käytti narua sitoakseen ilmapallon aidan pylvääseen. Se oli pitkä.</w:t>
      </w:r>
    </w:p>
    <w:p>
      <w:r>
        <w:rPr>
          <w:b/>
        </w:rPr>
        <w:t xml:space="preserve">Tulos</w:t>
      </w:r>
    </w:p>
    <w:p>
      <w:r>
        <w:t xml:space="preserve">merkkijono</w:t>
      </w:r>
    </w:p>
    <w:p>
      <w:r>
        <w:rPr>
          <w:b/>
        </w:rPr>
        <w:t xml:space="preserve">Esimerkki 0,5887</w:t>
      </w:r>
    </w:p>
    <w:p>
      <w:r>
        <w:t xml:space="preserve">Jane ei pystynyt valittamaan tuomiosta tarkistamalla todisteita, koska _ oli liian kova.</w:t>
      </w:r>
    </w:p>
    <w:p>
      <w:r>
        <w:rPr>
          <w:b/>
        </w:rPr>
        <w:t xml:space="preserve">Tulos</w:t>
      </w:r>
    </w:p>
    <w:p>
      <w:r>
        <w:t xml:space="preserve">tapaus</w:t>
      </w:r>
    </w:p>
    <w:p>
      <w:r>
        <w:rPr>
          <w:b/>
        </w:rPr>
        <w:t xml:space="preserve">Esimerkki 0.5888</w:t>
      </w:r>
    </w:p>
    <w:p>
      <w:r>
        <w:t xml:space="preserve">Minun on istutettava kasveja, mutta minun on siirrettävä multa kuopasta ruukkuun. Siirrän multaa, kunnes _ on täynnä.</w:t>
      </w:r>
    </w:p>
    <w:p>
      <w:r>
        <w:rPr>
          <w:b/>
        </w:rPr>
        <w:t xml:space="preserve">Tulos</w:t>
      </w:r>
    </w:p>
    <w:p>
      <w:r>
        <w:t xml:space="preserve">potti</w:t>
      </w:r>
    </w:p>
    <w:p>
      <w:r>
        <w:rPr>
          <w:b/>
        </w:rPr>
        <w:t xml:space="preserve">Esimerkki 0,5889</w:t>
      </w:r>
    </w:p>
    <w:p>
      <w:r>
        <w:t xml:space="preserve">Hän piti uudesta tabletistaan enemmän kuin vanhasta kannettavasta tietokoneestaan, koska _:n näyttö oli tylsä.</w:t>
      </w:r>
    </w:p>
    <w:p>
      <w:r>
        <w:rPr>
          <w:b/>
        </w:rPr>
        <w:t xml:space="preserve">Tulos</w:t>
      </w:r>
    </w:p>
    <w:p>
      <w:r>
        <w:t xml:space="preserve">kannettava tietokone</w:t>
      </w:r>
    </w:p>
    <w:p>
      <w:r>
        <w:rPr>
          <w:b/>
        </w:rPr>
        <w:t xml:space="preserve">Esimerkki 0,5890</w:t>
      </w:r>
    </w:p>
    <w:p>
      <w:r>
        <w:t xml:space="preserve">Naiset kiistelivät siitä, oliko sokeri vai aspartaami riippuvuutta aiheuttavampi, ja eräs nainen totesi, että sen täytyy olla, koska se on luonnollista.</w:t>
      </w:r>
    </w:p>
    <w:p>
      <w:r>
        <w:rPr>
          <w:b/>
        </w:rPr>
        <w:t xml:space="preserve">Tulos</w:t>
      </w:r>
    </w:p>
    <w:p>
      <w:r>
        <w:t xml:space="preserve">sokeri</w:t>
      </w:r>
    </w:p>
    <w:p>
      <w:r>
        <w:rPr>
          <w:b/>
        </w:rPr>
        <w:t xml:space="preserve">Esimerkki 0,5891</w:t>
      </w:r>
    </w:p>
    <w:p>
      <w:r>
        <w:t xml:space="preserve">Tauon jälkeen faksasimme yksittäisen paperin, mutta emme koko asiakirjaa, koska se oli pitkä.</w:t>
      </w:r>
    </w:p>
    <w:p>
      <w:r>
        <w:rPr>
          <w:b/>
        </w:rPr>
        <w:t xml:space="preserve">Tulos</w:t>
      </w:r>
    </w:p>
    <w:p>
      <w:r>
        <w:t xml:space="preserve">asiakirja</w:t>
      </w:r>
    </w:p>
    <w:p>
      <w:r>
        <w:rPr>
          <w:b/>
        </w:rPr>
        <w:t xml:space="preserve">Esimerkki 0,5892</w:t>
      </w:r>
    </w:p>
    <w:p>
      <w:r>
        <w:t xml:space="preserve">Mies teki tuntikausia töitä puhdistaakseen maton imurillaan, mutta _ se ei toiminut.</w:t>
      </w:r>
    </w:p>
    <w:p>
      <w:r>
        <w:rPr>
          <w:b/>
        </w:rPr>
        <w:t xml:space="preserve">Tulos</w:t>
      </w:r>
    </w:p>
    <w:p>
      <w:r>
        <w:t xml:space="preserve">tyhjiö</w:t>
      </w:r>
    </w:p>
    <w:p>
      <w:r>
        <w:rPr>
          <w:b/>
        </w:rPr>
        <w:t xml:space="preserve">Esimerkki 0,5893</w:t>
      </w:r>
    </w:p>
    <w:p>
      <w:r>
        <w:t xml:space="preserve">Sokea paniikki vältettiin, kun patsas peitettiin lakanalla, koska _ sai väkijoukon rauhoittumaan.</w:t>
      </w:r>
    </w:p>
    <w:p>
      <w:r>
        <w:rPr>
          <w:b/>
        </w:rPr>
        <w:t xml:space="preserve">Tulos</w:t>
      </w:r>
    </w:p>
    <w:p>
      <w:r>
        <w:t xml:space="preserve">arkki</w:t>
      </w:r>
    </w:p>
    <w:p>
      <w:r>
        <w:rPr>
          <w:b/>
        </w:rPr>
        <w:t xml:space="preserve">Esimerkki 0,5894</w:t>
      </w:r>
    </w:p>
    <w:p>
      <w:r>
        <w:t xml:space="preserve">Hän näki elokuvalipun myynnissä netissä hyvään hintaan, joten hän meni teatteriin, mutta hinta oli korkeampi, koska _ oikaistiin.</w:t>
      </w:r>
    </w:p>
    <w:p>
      <w:r>
        <w:rPr>
          <w:b/>
        </w:rPr>
        <w:t xml:space="preserve">Tulos</w:t>
      </w:r>
    </w:p>
    <w:p>
      <w:r>
        <w:t xml:space="preserve">hinta</w:t>
      </w:r>
    </w:p>
    <w:p>
      <w:r>
        <w:rPr>
          <w:b/>
        </w:rPr>
        <w:t xml:space="preserve">Esimerkki 0,5895</w:t>
      </w:r>
    </w:p>
    <w:p>
      <w:r>
        <w:t xml:space="preserve">Jamesin huoneeseensa ostama maali ei voi peittää kaikkea, koska _ on suuri.</w:t>
      </w:r>
    </w:p>
    <w:p>
      <w:r>
        <w:rPr>
          <w:b/>
        </w:rPr>
        <w:t xml:space="preserve">Tulos</w:t>
      </w:r>
    </w:p>
    <w:p>
      <w:r>
        <w:t xml:space="preserve">huone</w:t>
      </w:r>
    </w:p>
    <w:p>
      <w:r>
        <w:rPr>
          <w:b/>
        </w:rPr>
        <w:t xml:space="preserve">Esimerkki 0,5896</w:t>
      </w:r>
    </w:p>
    <w:p>
      <w:r>
        <w:t xml:space="preserve">Ikkunat putosivat ulos talon kehyksestä, vaikka ikkunalaudat jäivätkin, koska ne oli laiminlyöty asentaa kunnolla.</w:t>
      </w:r>
    </w:p>
    <w:p>
      <w:r>
        <w:rPr>
          <w:b/>
        </w:rPr>
        <w:t xml:space="preserve">Tulos</w:t>
      </w:r>
    </w:p>
    <w:p>
      <w:r>
        <w:t xml:space="preserve">windows</w:t>
      </w:r>
    </w:p>
    <w:p>
      <w:r>
        <w:rPr>
          <w:b/>
        </w:rPr>
        <w:t xml:space="preserve">Esimerkki 0,5897</w:t>
      </w:r>
    </w:p>
    <w:p>
      <w:r>
        <w:t xml:space="preserve">Trumpettia piti puhaltaa mikrofoniin, jotta se kuului yhtä hyvin kuin rumpu, koska _ on kovempi.</w:t>
      </w:r>
    </w:p>
    <w:p>
      <w:r>
        <w:rPr>
          <w:b/>
        </w:rPr>
        <w:t xml:space="preserve">Tulos</w:t>
      </w:r>
    </w:p>
    <w:p>
      <w:r>
        <w:t xml:space="preserve">rumpu</w:t>
      </w:r>
    </w:p>
    <w:p>
      <w:r>
        <w:rPr>
          <w:b/>
        </w:rPr>
        <w:t xml:space="preserve">Esimerkki 0,5898</w:t>
      </w:r>
    </w:p>
    <w:p>
      <w:r>
        <w:t xml:space="preserve">Lohko upposi ja putosi nopeasti vesireiän läpi, koska _ oli kevyt.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0,5899</w:t>
      </w:r>
    </w:p>
    <w:p>
      <w:r>
        <w:t xml:space="preserve">Ostin uuden kuvan, mutta se ei mahtunut kehykseen, koska _ oli liian painava.</w:t>
      </w:r>
    </w:p>
    <w:p>
      <w:r>
        <w:rPr>
          <w:b/>
        </w:rPr>
        <w:t xml:space="preserve">Tulos</w:t>
      </w:r>
    </w:p>
    <w:p>
      <w:r>
        <w:t xml:space="preserve">kuva</w:t>
      </w:r>
    </w:p>
    <w:p>
      <w:r>
        <w:rPr>
          <w:b/>
        </w:rPr>
        <w:t xml:space="preserve">Esimerkki 0,5900</w:t>
      </w:r>
    </w:p>
    <w:p>
      <w:r>
        <w:t xml:space="preserve">Pengoin paikkoja ja löysin lopulta taskulampun ja lyhdyn, ja käytin _ koska minulla ei ollut paristoja.</w:t>
      </w:r>
    </w:p>
    <w:p>
      <w:r>
        <w:rPr>
          <w:b/>
        </w:rPr>
        <w:t xml:space="preserve">Tulos</w:t>
      </w:r>
    </w:p>
    <w:p>
      <w:r>
        <w:t xml:space="preserve">lyhty</w:t>
      </w:r>
    </w:p>
    <w:p>
      <w:r>
        <w:rPr>
          <w:b/>
        </w:rPr>
        <w:t xml:space="preserve">Esimerkki 0,5901</w:t>
      </w:r>
    </w:p>
    <w:p>
      <w:r>
        <w:t xml:space="preserve">Viime vuonna pelaamani ottelu oli huonompi kuin tämän vuoden ottelu, koska _ pelattiin täydellisessä säässä.</w:t>
      </w:r>
    </w:p>
    <w:p>
      <w:r>
        <w:rPr>
          <w:b/>
        </w:rPr>
        <w:t xml:space="preserve">Tulos</w:t>
      </w:r>
    </w:p>
    <w:p>
      <w:r>
        <w:t xml:space="preserve">ottelu</w:t>
      </w:r>
    </w:p>
    <w:p>
      <w:r>
        <w:rPr>
          <w:b/>
        </w:rPr>
        <w:t xml:space="preserve">Esimerkki 0,5902</w:t>
      </w:r>
    </w:p>
    <w:p>
      <w:r>
        <w:t xml:space="preserve">Lämpötila talvella on paljon erilainen kuin kesällä, _ on aina alhaisempi.</w:t>
      </w:r>
    </w:p>
    <w:p>
      <w:r>
        <w:rPr>
          <w:b/>
        </w:rPr>
        <w:t xml:space="preserve">Tulos</w:t>
      </w:r>
    </w:p>
    <w:p>
      <w:r>
        <w:t xml:space="preserve">talvi</w:t>
      </w:r>
    </w:p>
    <w:p>
      <w:r>
        <w:rPr>
          <w:b/>
        </w:rPr>
        <w:t xml:space="preserve">Esimerkki 0,5903</w:t>
      </w:r>
    </w:p>
    <w:p>
      <w:r>
        <w:t xml:space="preserve">Koska Janella oli herkkä iho, hän käytti mieluummin puuvillahuivia kuin villahuivia. _ oli pehmeä.</w:t>
      </w:r>
    </w:p>
    <w:p>
      <w:r>
        <w:rPr>
          <w:b/>
        </w:rPr>
        <w:t xml:space="preserve">Tulos</w:t>
      </w:r>
    </w:p>
    <w:p>
      <w:r>
        <w:t xml:space="preserve">puuvilla</w:t>
      </w:r>
    </w:p>
    <w:p>
      <w:r>
        <w:rPr>
          <w:b/>
        </w:rPr>
        <w:t xml:space="preserve">Esimerkki 0,5904</w:t>
      </w:r>
    </w:p>
    <w:p>
      <w:r>
        <w:t xml:space="preserve">Enemmän pulloja ei voitu säilyttää arkuissa, koska _ eivät ole niin suuria.</w:t>
      </w:r>
    </w:p>
    <w:p>
      <w:r>
        <w:rPr>
          <w:b/>
        </w:rPr>
        <w:t xml:space="preserve">Tulos</w:t>
      </w:r>
    </w:p>
    <w:p>
      <w:r>
        <w:t xml:space="preserve">kirstut</w:t>
      </w:r>
    </w:p>
    <w:p>
      <w:r>
        <w:rPr>
          <w:b/>
        </w:rPr>
        <w:t xml:space="preserve">Esimerkki 0,5905</w:t>
      </w:r>
    </w:p>
    <w:p>
      <w:r>
        <w:t xml:space="preserve">Jamesin päähän laitettu jää ei voinut laskea hänen kuumettaan, koska se oli liian korkea.</w:t>
      </w:r>
    </w:p>
    <w:p>
      <w:r>
        <w:rPr>
          <w:b/>
        </w:rPr>
        <w:t xml:space="preserve">Tulos</w:t>
      </w:r>
    </w:p>
    <w:p>
      <w:r>
        <w:t xml:space="preserve">kuume</w:t>
      </w:r>
    </w:p>
    <w:p>
      <w:r>
        <w:rPr>
          <w:b/>
        </w:rPr>
        <w:t xml:space="preserve">Esimerkki 0,5906</w:t>
      </w:r>
    </w:p>
    <w:p>
      <w:r>
        <w:t xml:space="preserve">Tarjoilija laittoi eteeni veitsen ja haarukan, sillä koska söin salaattia, tarvittiin _.</w:t>
      </w:r>
    </w:p>
    <w:p>
      <w:r>
        <w:rPr>
          <w:b/>
        </w:rPr>
        <w:t xml:space="preserve">Tulos</w:t>
      </w:r>
    </w:p>
    <w:p>
      <w:r>
        <w:t xml:space="preserve">haarukka</w:t>
      </w:r>
    </w:p>
    <w:p>
      <w:r>
        <w:rPr>
          <w:b/>
        </w:rPr>
        <w:t xml:space="preserve">Esimerkki 0.5907</w:t>
      </w:r>
    </w:p>
    <w:p>
      <w:r>
        <w:t xml:space="preserve">John poisti ikkunan listat, mutta jätti listat oven ympärille, koska hän halusi säilyttää ikkunan ulkoasun.</w:t>
      </w:r>
    </w:p>
    <w:p>
      <w:r>
        <w:rPr>
          <w:b/>
        </w:rPr>
        <w:t xml:space="preserve">Tulos</w:t>
      </w:r>
    </w:p>
    <w:p>
      <w:r>
        <w:t xml:space="preserve">ovi</w:t>
      </w:r>
    </w:p>
    <w:p>
      <w:r>
        <w:rPr>
          <w:b/>
        </w:rPr>
        <w:t xml:space="preserve">Esimerkki 0.5908</w:t>
      </w:r>
    </w:p>
    <w:p>
      <w:r>
        <w:t xml:space="preserve">Makuuhuoneesta löytyi enemmän täitä kuin kylpyhuoneesta, koska _ oli kirkkaasti valaistu.</w:t>
      </w:r>
    </w:p>
    <w:p>
      <w:r>
        <w:rPr>
          <w:b/>
        </w:rPr>
        <w:t xml:space="preserve">Tulos</w:t>
      </w:r>
    </w:p>
    <w:p>
      <w:r>
        <w:t xml:space="preserve">makuuhuone</w:t>
      </w:r>
    </w:p>
    <w:p>
      <w:r>
        <w:rPr>
          <w:b/>
        </w:rPr>
        <w:t xml:space="preserve">Esimerkki 0,5909</w:t>
      </w:r>
    </w:p>
    <w:p>
      <w:r>
        <w:t xml:space="preserve">Makkara ja pekoni ovat molemmat hyviä lihoja, mutta _ on vähemmän monipuolinen, koska sitä voidaan käyttää vähemmän keittoihin ja pataruokiin.</w:t>
      </w:r>
    </w:p>
    <w:p>
      <w:r>
        <w:rPr>
          <w:b/>
        </w:rPr>
        <w:t xml:space="preserve">Tulos</w:t>
      </w:r>
    </w:p>
    <w:p>
      <w:r>
        <w:t xml:space="preserve">pekonia</w:t>
      </w:r>
    </w:p>
    <w:p>
      <w:r>
        <w:rPr>
          <w:b/>
        </w:rPr>
        <w:t xml:space="preserve">Esimerkki 0,5910</w:t>
      </w:r>
    </w:p>
    <w:p>
      <w:r>
        <w:t xml:space="preserve">Tony yritti luoda hätärahaston pienillä säästöillä jokaisella palkalla, mutta ne eivät riittäneet.</w:t>
      </w:r>
    </w:p>
    <w:p>
      <w:r>
        <w:rPr>
          <w:b/>
        </w:rPr>
        <w:t xml:space="preserve">Tulos</w:t>
      </w:r>
    </w:p>
    <w:p>
      <w:r>
        <w:t xml:space="preserve">hätärahasto</w:t>
      </w:r>
    </w:p>
    <w:p>
      <w:r>
        <w:rPr>
          <w:b/>
        </w:rPr>
        <w:t xml:space="preserve">Esimerkki 0,5911</w:t>
      </w:r>
    </w:p>
    <w:p>
      <w:r>
        <w:t xml:space="preserve">Peggy täytti kylpyammeen kuumalla vedellä ja kuplilla, mutta ei suoloilla, koska se haisi kamalalta.</w:t>
      </w:r>
    </w:p>
    <w:p>
      <w:r>
        <w:rPr>
          <w:b/>
        </w:rPr>
        <w:t xml:space="preserve">Tulos</w:t>
      </w:r>
    </w:p>
    <w:p>
      <w:r>
        <w:t xml:space="preserve">suolat</w:t>
      </w:r>
    </w:p>
    <w:p>
      <w:r>
        <w:rPr>
          <w:b/>
        </w:rPr>
        <w:t xml:space="preserve">Esimerkki 0.5912</w:t>
      </w:r>
    </w:p>
    <w:p>
      <w:r>
        <w:t xml:space="preserve">Lääkäri tarjosi sekä yrttejä että pillereitä kivun lievittämiseksi, mutta ne eivät tehonneet.</w:t>
      </w:r>
    </w:p>
    <w:p>
      <w:r>
        <w:rPr>
          <w:b/>
        </w:rPr>
        <w:t xml:space="preserve">Tulos</w:t>
      </w:r>
    </w:p>
    <w:p>
      <w:r>
        <w:t xml:space="preserve">pillereitä</w:t>
      </w:r>
    </w:p>
    <w:p>
      <w:r>
        <w:rPr>
          <w:b/>
        </w:rPr>
        <w:t xml:space="preserve">Esimerkki 0,5913</w:t>
      </w:r>
    </w:p>
    <w:p>
      <w:r>
        <w:t xml:space="preserve">Jen sai poikansa kiinni siitä, että hän varasti hänen käsilaukustaan ja kaupasta, mutta hän tiesi, että varastaminen _ vahingoittaisi poikansa tulevaisuutta enemmän.</w:t>
      </w:r>
    </w:p>
    <w:p>
      <w:r>
        <w:rPr>
          <w:b/>
        </w:rPr>
        <w:t xml:space="preserve">Tulos</w:t>
      </w:r>
    </w:p>
    <w:p>
      <w:r>
        <w:t xml:space="preserve">myymälä</w:t>
      </w:r>
    </w:p>
    <w:p>
      <w:r>
        <w:rPr>
          <w:b/>
        </w:rPr>
        <w:t xml:space="preserve">Esimerkki 0,5914</w:t>
      </w:r>
    </w:p>
    <w:p>
      <w:r>
        <w:t xml:space="preserve">Hän osti villasukat puuvillasukkien sijasta, koska villasukat ovat parempia kuumina kesäpäivinä.</w:t>
      </w:r>
    </w:p>
    <w:p>
      <w:r>
        <w:rPr>
          <w:b/>
        </w:rPr>
        <w:t xml:space="preserve">Tulos</w:t>
      </w:r>
    </w:p>
    <w:p>
      <w:r>
        <w:t xml:space="preserve">puuvillasukat</w:t>
      </w:r>
    </w:p>
    <w:p>
      <w:r>
        <w:rPr>
          <w:b/>
        </w:rPr>
        <w:t xml:space="preserve">Esimerkki 0,5915</w:t>
      </w:r>
    </w:p>
    <w:p>
      <w:r>
        <w:t xml:space="preserve">Karkkipurkkiin mahtui 100 purukumipalloa tai 80 malttipalloa, koska _ olivat pienempiä.</w:t>
      </w:r>
    </w:p>
    <w:p>
      <w:r>
        <w:rPr>
          <w:b/>
        </w:rPr>
        <w:t xml:space="preserve">Tulos</w:t>
      </w:r>
    </w:p>
    <w:p>
      <w:r>
        <w:t xml:space="preserve">purukumipallot</w:t>
      </w:r>
    </w:p>
    <w:p>
      <w:r>
        <w:rPr>
          <w:b/>
        </w:rPr>
        <w:t xml:space="preserve">Esimerkki 0,5916</w:t>
      </w:r>
    </w:p>
    <w:p>
      <w:r>
        <w:t xml:space="preserve">Hän leikkasi hyytelöä haarukalla, mikä oli helppoa, koska se on pehmeää.</w:t>
      </w:r>
    </w:p>
    <w:p>
      <w:r>
        <w:rPr>
          <w:b/>
        </w:rPr>
        <w:t xml:space="preserve">Tulos</w:t>
      </w:r>
    </w:p>
    <w:p>
      <w:r>
        <w:t xml:space="preserve">hyytelö</w:t>
      </w:r>
    </w:p>
    <w:p>
      <w:r>
        <w:rPr>
          <w:b/>
        </w:rPr>
        <w:t xml:space="preserve">Esimerkki 0,5917</w:t>
      </w:r>
    </w:p>
    <w:p>
      <w:r>
        <w:t xml:space="preserve">Mary oli ostamassa taloa. Hän piti Cape Codista ja mökistä. _ oli liian suuri.</w:t>
      </w:r>
    </w:p>
    <w:p>
      <w:r>
        <w:rPr>
          <w:b/>
        </w:rPr>
        <w:t xml:space="preserve">Tulos</w:t>
      </w:r>
    </w:p>
    <w:p>
      <w:r>
        <w:t xml:space="preserve">Cape Cod</w:t>
      </w:r>
    </w:p>
    <w:p>
      <w:r>
        <w:rPr>
          <w:b/>
        </w:rPr>
        <w:t xml:space="preserve">Esimerkki 0,5918</w:t>
      </w:r>
    </w:p>
    <w:p>
      <w:r>
        <w:t xml:space="preserve">Johnin mielestä Corvette oli kaunis, mutta Camero ei. John ei ostanut _ .</w:t>
      </w:r>
    </w:p>
    <w:p>
      <w:r>
        <w:rPr>
          <w:b/>
        </w:rPr>
        <w:t xml:space="preserve">Tulos</w:t>
      </w:r>
    </w:p>
    <w:p>
      <w:r>
        <w:t xml:space="preserve">Camero</w:t>
      </w:r>
    </w:p>
    <w:p>
      <w:r>
        <w:rPr>
          <w:b/>
        </w:rPr>
        <w:t xml:space="preserve">Esimerkki 0,5919</w:t>
      </w:r>
    </w:p>
    <w:p>
      <w:r>
        <w:t xml:space="preserve">Julien mielestä oli liian vaikeaa käyttää ansoja myrkkyjen sijasta rottien tuhoamiseen, koska _ ne ovat tehottomampia.</w:t>
      </w:r>
    </w:p>
    <w:p>
      <w:r>
        <w:rPr>
          <w:b/>
        </w:rPr>
        <w:t xml:space="preserve">Tulos</w:t>
      </w:r>
    </w:p>
    <w:p>
      <w:r>
        <w:t xml:space="preserve">ansat</w:t>
      </w:r>
    </w:p>
    <w:p>
      <w:r>
        <w:rPr>
          <w:b/>
        </w:rPr>
        <w:t xml:space="preserve">Esimerkki 0,5920</w:t>
      </w:r>
    </w:p>
    <w:p>
      <w:r>
        <w:t xml:space="preserve">Jeremy yritti pujottaa siiman koukun läpi, mutta hänellä oli vaikeuksia, koska koukku oli pieni.</w:t>
      </w:r>
    </w:p>
    <w:p>
      <w:r>
        <w:rPr>
          <w:b/>
        </w:rPr>
        <w:t xml:space="preserve">Tulos</w:t>
      </w:r>
    </w:p>
    <w:p>
      <w:r>
        <w:t xml:space="preserve">koukku</w:t>
      </w:r>
    </w:p>
    <w:p>
      <w:r>
        <w:rPr>
          <w:b/>
        </w:rPr>
        <w:t xml:space="preserve">Esimerkki 0,5921</w:t>
      </w:r>
    </w:p>
    <w:p>
      <w:r>
        <w:t xml:space="preserve">Vanhat kortit eivät mahtuneet laatikoihin, koska ne olivat liian paksuja.</w:t>
      </w:r>
    </w:p>
    <w:p>
      <w:r>
        <w:rPr>
          <w:b/>
        </w:rPr>
        <w:t xml:space="preserve">Tulos</w:t>
      </w:r>
    </w:p>
    <w:p>
      <w:r>
        <w:t xml:space="preserve">kortit</w:t>
      </w:r>
    </w:p>
    <w:p>
      <w:r>
        <w:rPr>
          <w:b/>
        </w:rPr>
        <w:t xml:space="preserve">Esimerkki 0,5922</w:t>
      </w:r>
    </w:p>
    <w:p>
      <w:r>
        <w:t xml:space="preserve">Mies istutti puutarhaan ruusun sijaan lootuksen kukan, koska ruusu oli yleinen kukka.</w:t>
      </w:r>
    </w:p>
    <w:p>
      <w:r>
        <w:rPr>
          <w:b/>
        </w:rPr>
        <w:t xml:space="preserve">Tulos</w:t>
      </w:r>
    </w:p>
    <w:p>
      <w:r>
        <w:t xml:space="preserve">ruusu</w:t>
      </w:r>
    </w:p>
    <w:p>
      <w:r>
        <w:rPr>
          <w:b/>
        </w:rPr>
        <w:t xml:space="preserve">Esimerkki 0,5923</w:t>
      </w:r>
    </w:p>
    <w:p>
      <w:r>
        <w:t xml:space="preserve">Pelaajat tekivät yhteistyötä valloittaakseen lipun ja voittaakseen pelin. _ oli uuvuttavaa.</w:t>
      </w:r>
    </w:p>
    <w:p>
      <w:r>
        <w:rPr>
          <w:b/>
        </w:rPr>
        <w:t xml:space="preserve">Tulos</w:t>
      </w:r>
    </w:p>
    <w:p>
      <w:r>
        <w:t xml:space="preserve">peli</w:t>
      </w:r>
    </w:p>
    <w:p>
      <w:r>
        <w:rPr>
          <w:b/>
        </w:rPr>
        <w:t xml:space="preserve">Esimerkki 0,5924</w:t>
      </w:r>
    </w:p>
    <w:p>
      <w:r>
        <w:t xml:space="preserve">Hänen talveksi ostamansa uudet sukat eivät mahtuneet hänen kenkiinsä, koska ne olivat liian paksut.</w:t>
      </w:r>
    </w:p>
    <w:p>
      <w:r>
        <w:rPr>
          <w:b/>
        </w:rPr>
        <w:t xml:space="preserve">Tulos</w:t>
      </w:r>
    </w:p>
    <w:p>
      <w:r>
        <w:t xml:space="preserve">sukat</w:t>
      </w:r>
    </w:p>
    <w:p>
      <w:r>
        <w:rPr>
          <w:b/>
        </w:rPr>
        <w:t xml:space="preserve">Esimerkki 0,5925</w:t>
      </w:r>
    </w:p>
    <w:p>
      <w:r>
        <w:t xml:space="preserve">John leikkasi sähkökäyttöisellä ruohonleikkurilla kaiken ruohon, kunnes _ lakkasi kasvamasta.</w:t>
      </w:r>
    </w:p>
    <w:p>
      <w:r>
        <w:rPr>
          <w:b/>
        </w:rPr>
        <w:t xml:space="preserve">Tulos</w:t>
      </w:r>
    </w:p>
    <w:p>
      <w:r>
        <w:t xml:space="preserve">ruoho</w:t>
      </w:r>
    </w:p>
    <w:p>
      <w:r>
        <w:rPr>
          <w:b/>
        </w:rPr>
        <w:t xml:space="preserve">Esimerkki 0,5926</w:t>
      </w:r>
    </w:p>
    <w:p>
      <w:r>
        <w:t xml:space="preserve">Tonttujen korvat oli helpompi havaita kuin silmät, ja tämä johtuu siitä, että _ ovat suuremmat.</w:t>
      </w:r>
    </w:p>
    <w:p>
      <w:r>
        <w:rPr>
          <w:b/>
        </w:rPr>
        <w:t xml:space="preserve">Tulos</w:t>
      </w:r>
    </w:p>
    <w:p>
      <w:r>
        <w:t xml:space="preserve">korvat</w:t>
      </w:r>
    </w:p>
    <w:p>
      <w:r>
        <w:rPr>
          <w:b/>
        </w:rPr>
        <w:t xml:space="preserve">Esimerkki 0,5927</w:t>
      </w:r>
    </w:p>
    <w:p>
      <w:r>
        <w:t xml:space="preserve">Tietokoneen akku kesti kauemmin kuin puhelimen akku, koska _ tietokoneen akku oli ladattu pidempään.</w:t>
      </w:r>
    </w:p>
    <w:p>
      <w:r>
        <w:rPr>
          <w:b/>
        </w:rPr>
        <w:t xml:space="preserve">Tulos</w:t>
      </w:r>
    </w:p>
    <w:p>
      <w:r>
        <w:t xml:space="preserve">tietokone</w:t>
      </w:r>
    </w:p>
    <w:p>
      <w:r>
        <w:rPr>
          <w:b/>
        </w:rPr>
        <w:t xml:space="preserve">Esimerkki 0,5928</w:t>
      </w:r>
    </w:p>
    <w:p>
      <w:r>
        <w:t xml:space="preserve">Lapset halusivat leikkiä hänen kanssaan, mutta hän ei voinut, koska hänen piti ajaa tai kävellä töihin. _ tuntui hänestä miellyttävämmältä.</w:t>
      </w:r>
    </w:p>
    <w:p>
      <w:r>
        <w:rPr>
          <w:b/>
        </w:rPr>
        <w:t xml:space="preserve">Tulos</w:t>
      </w:r>
    </w:p>
    <w:p>
      <w:r>
        <w:t xml:space="preserve">ajaa</w:t>
      </w:r>
    </w:p>
    <w:p>
      <w:r>
        <w:rPr>
          <w:b/>
        </w:rPr>
        <w:t xml:space="preserve">Esimerkki 0,5929</w:t>
      </w:r>
    </w:p>
    <w:p>
      <w:r>
        <w:t xml:space="preserve">Oli lämmin, joten Kai tarvitsi peiton tai lämmittimen televisiota katsellessaan, Kai valitsi _, koska se oli vähemmän hankala.</w:t>
      </w:r>
    </w:p>
    <w:p>
      <w:r>
        <w:rPr>
          <w:b/>
        </w:rPr>
        <w:t xml:space="preserve">Tulos</w:t>
      </w:r>
    </w:p>
    <w:p>
      <w:r>
        <w:t xml:space="preserve">peitto</w:t>
      </w:r>
    </w:p>
    <w:p>
      <w:r>
        <w:rPr>
          <w:b/>
        </w:rPr>
        <w:t xml:space="preserve">Esimerkki 0,5930</w:t>
      </w:r>
    </w:p>
    <w:p>
      <w:r>
        <w:t xml:space="preserve">Hänellä oli paljon matkatavaroita, joten hän otti pakettiauton sedanin sijaan, koska _ on isompi.</w:t>
      </w:r>
    </w:p>
    <w:p>
      <w:r>
        <w:rPr>
          <w:b/>
        </w:rPr>
        <w:t xml:space="preserve">Tulos</w:t>
      </w:r>
    </w:p>
    <w:p>
      <w:r>
        <w:t xml:space="preserve">van</w:t>
      </w:r>
    </w:p>
    <w:p>
      <w:r>
        <w:rPr>
          <w:b/>
        </w:rPr>
        <w:t xml:space="preserve">Esimerkki 0,5931</w:t>
      </w:r>
    </w:p>
    <w:p>
      <w:r>
        <w:t xml:space="preserve">Lily yritti puhdistaa tahran uudesta matosta puhdistusaineella, mutta epäonnistui, koska _ näyttää siltä, että se on sitkeä.</w:t>
      </w:r>
    </w:p>
    <w:p>
      <w:r>
        <w:rPr>
          <w:b/>
        </w:rPr>
        <w:t xml:space="preserve">Tulos</w:t>
      </w:r>
    </w:p>
    <w:p>
      <w:r>
        <w:t xml:space="preserve">tahra</w:t>
      </w:r>
    </w:p>
    <w:p>
      <w:r>
        <w:rPr>
          <w:b/>
        </w:rPr>
        <w:t xml:space="preserve">Esimerkki 0,5932</w:t>
      </w:r>
    </w:p>
    <w:p>
      <w:r>
        <w:t xml:space="preserve">Suola pilasi veden, kun taas maitoon se ei juurikaan vaikuttanut, sillä _ sopi yhteen suolaisen maun kanssa.</w:t>
      </w:r>
    </w:p>
    <w:p>
      <w:r>
        <w:rPr>
          <w:b/>
        </w:rPr>
        <w:t xml:space="preserve">Tulos</w:t>
      </w:r>
    </w:p>
    <w:p>
      <w:r>
        <w:t xml:space="preserve">maito</w:t>
      </w:r>
    </w:p>
    <w:p>
      <w:r>
        <w:rPr>
          <w:b/>
        </w:rPr>
        <w:t xml:space="preserve">Esimerkki 0,5933</w:t>
      </w:r>
    </w:p>
    <w:p>
      <w:r>
        <w:t xml:space="preserve">Kissa käveli olohuoneessa, kun me nukkuimme makuuhuoneessa, koska se kuuli ääniä _ .</w:t>
      </w:r>
    </w:p>
    <w:p>
      <w:r>
        <w:rPr>
          <w:b/>
        </w:rPr>
        <w:t xml:space="preserve">Tulos</w:t>
      </w:r>
    </w:p>
    <w:p>
      <w:r>
        <w:t xml:space="preserve">olohuone</w:t>
      </w:r>
    </w:p>
    <w:p>
      <w:r>
        <w:rPr>
          <w:b/>
        </w:rPr>
        <w:t xml:space="preserve">Esimerkki 0,5934</w:t>
      </w:r>
    </w:p>
    <w:p>
      <w:r>
        <w:t xml:space="preserve">Becky palkattiin viikonlopuksi lemmikinhoitajaksi, ja hän nukkui lattialla sängyn sijasta, koska _ haisi paremmalta.</w:t>
      </w:r>
    </w:p>
    <w:p>
      <w:r>
        <w:rPr>
          <w:b/>
        </w:rPr>
        <w:t xml:space="preserve">Tulos</w:t>
      </w:r>
    </w:p>
    <w:p>
      <w:r>
        <w:t xml:space="preserve">lattia</w:t>
      </w:r>
    </w:p>
    <w:p>
      <w:r>
        <w:rPr>
          <w:b/>
        </w:rPr>
        <w:t xml:space="preserve">Esimerkki 0,5935</w:t>
      </w:r>
    </w:p>
    <w:p>
      <w:r>
        <w:t xml:space="preserve">Frankie halusi syöttää ankoille leipää rinkelin sijasta, koska rinkeli vaikutti niille vähemmän terveelliseltä.</w:t>
      </w:r>
    </w:p>
    <w:p>
      <w:r>
        <w:rPr>
          <w:b/>
        </w:rPr>
        <w:t xml:space="preserve">Tulos</w:t>
      </w:r>
    </w:p>
    <w:p>
      <w:r>
        <w:t xml:space="preserve">leipä</w:t>
      </w:r>
    </w:p>
    <w:p>
      <w:r>
        <w:rPr>
          <w:b/>
        </w:rPr>
        <w:t xml:space="preserve">Esimerkki 0,5936</w:t>
      </w:r>
    </w:p>
    <w:p>
      <w:r>
        <w:t xml:space="preserve">Nainen kirjoitti koiranpentunsa koulutukseen saadakseen sen kävelemään hihnassa, koska _ pelästytti pennun.</w:t>
      </w:r>
    </w:p>
    <w:p>
      <w:r>
        <w:rPr>
          <w:b/>
        </w:rPr>
        <w:t xml:space="preserve">Tulos</w:t>
      </w:r>
    </w:p>
    <w:p>
      <w:r>
        <w:t xml:space="preserve">hihna</w:t>
      </w:r>
    </w:p>
    <w:p>
      <w:r>
        <w:rPr>
          <w:b/>
        </w:rPr>
        <w:t xml:space="preserve">Esimerkki 0,5937</w:t>
      </w:r>
    </w:p>
    <w:p>
      <w:r>
        <w:t xml:space="preserve">Pelaaja käytti mielellään hiirtä, mutta ei joystickiä, koska hän oli käyttänyt _ muutaman vuoden ajan.</w:t>
      </w:r>
    </w:p>
    <w:p>
      <w:r>
        <w:rPr>
          <w:b/>
        </w:rPr>
        <w:t xml:space="preserve">Tulos</w:t>
      </w:r>
    </w:p>
    <w:p>
      <w:r>
        <w:t xml:space="preserve">Joystick</w:t>
      </w:r>
    </w:p>
    <w:p>
      <w:r>
        <w:rPr>
          <w:b/>
        </w:rPr>
        <w:t xml:space="preserve">Esimerkki 0,5938</w:t>
      </w:r>
    </w:p>
    <w:p>
      <w:r>
        <w:t xml:space="preserve">Liikkeessä ei voitu vaihtaa renkaita, mutta ainakin pyörät voitiin vaihtaa, koska _ oli varastossa.</w:t>
      </w:r>
    </w:p>
    <w:p>
      <w:r>
        <w:rPr>
          <w:b/>
        </w:rPr>
        <w:t xml:space="preserve">Tulos</w:t>
      </w:r>
    </w:p>
    <w:p>
      <w:r>
        <w:t xml:space="preserve">pyörät</w:t>
      </w:r>
    </w:p>
    <w:p>
      <w:r>
        <w:rPr>
          <w:b/>
        </w:rPr>
        <w:t xml:space="preserve">Esimerkki 0,5939</w:t>
      </w:r>
    </w:p>
    <w:p>
      <w:r>
        <w:t xml:space="preserve">Luteet palasivat miehen matkalaukuissa Pariisista, Ranskasta. Ne ovat nyt pilaantuneet.</w:t>
      </w:r>
    </w:p>
    <w:p>
      <w:r>
        <w:rPr>
          <w:b/>
        </w:rPr>
        <w:t xml:space="preserve">Tulos</w:t>
      </w:r>
    </w:p>
    <w:p>
      <w:r>
        <w:t xml:space="preserve">matkalaukut</w:t>
      </w:r>
    </w:p>
    <w:p>
      <w:r>
        <w:rPr>
          <w:b/>
        </w:rPr>
        <w:t xml:space="preserve">Esimerkki 0,5940</w:t>
      </w:r>
    </w:p>
    <w:p>
      <w:r>
        <w:t xml:space="preserve">Hän ei päässyt istuimelta käsiksi autonsa ohjauspyörään, koska se oli liian korkealla.</w:t>
      </w:r>
    </w:p>
    <w:p>
      <w:r>
        <w:rPr>
          <w:b/>
        </w:rPr>
        <w:t xml:space="preserve">Tulos</w:t>
      </w:r>
    </w:p>
    <w:p>
      <w:r>
        <w:t xml:space="preserve">ohjauspyörä</w:t>
      </w:r>
    </w:p>
    <w:p>
      <w:r>
        <w:rPr>
          <w:b/>
        </w:rPr>
        <w:t xml:space="preserve">Esimerkki 0,5941</w:t>
      </w:r>
    </w:p>
    <w:p>
      <w:r>
        <w:t xml:space="preserve">Lapset jättivät kenkänsä lattialle, ja koira pilasi heidän takkinsa. _ olivat pieniä.</w:t>
      </w:r>
    </w:p>
    <w:p>
      <w:r>
        <w:rPr>
          <w:b/>
        </w:rPr>
        <w:t xml:space="preserve">Tulos</w:t>
      </w:r>
    </w:p>
    <w:p>
      <w:r>
        <w:t xml:space="preserve">kengät</w:t>
      </w:r>
    </w:p>
    <w:p>
      <w:r>
        <w:rPr>
          <w:b/>
        </w:rPr>
        <w:t xml:space="preserve">Esimerkki 0,5942</w:t>
      </w:r>
    </w:p>
    <w:p>
      <w:r>
        <w:t xml:space="preserve">Muusikko pystyi soittamaan saksofonilla paljon paremmin kuin huilulla, koska _ oli viritetty täydellisesti.</w:t>
      </w:r>
    </w:p>
    <w:p>
      <w:r>
        <w:rPr>
          <w:b/>
        </w:rPr>
        <w:t xml:space="preserve">Tulos</w:t>
      </w:r>
    </w:p>
    <w:p>
      <w:r>
        <w:t xml:space="preserve">saksofoni</w:t>
      </w:r>
    </w:p>
    <w:p>
      <w:r>
        <w:rPr>
          <w:b/>
        </w:rPr>
        <w:t xml:space="preserve">Esimerkki 0,5943</w:t>
      </w:r>
    </w:p>
    <w:p>
      <w:r>
        <w:t xml:space="preserve">Kun päätin, mitä vierasta kieltä opiskelisin koulussa, valitsin ranskan kielen kiinan sijasta, koska _ kieltä on vaikeampi lukea.</w:t>
      </w:r>
    </w:p>
    <w:p>
      <w:r>
        <w:rPr>
          <w:b/>
        </w:rPr>
        <w:t xml:space="preserve">Tulos</w:t>
      </w:r>
    </w:p>
    <w:p>
      <w:r>
        <w:t xml:space="preserve">Kiinalainen</w:t>
      </w:r>
    </w:p>
    <w:p>
      <w:r>
        <w:rPr>
          <w:b/>
        </w:rPr>
        <w:t xml:space="preserve">Esimerkki 0,5944</w:t>
      </w:r>
    </w:p>
    <w:p>
      <w:r>
        <w:t xml:space="preserve">Johanneksen piti myydä kangas ja kenkä ostaakseen kellon, koska _ on halpaa.</w:t>
      </w:r>
    </w:p>
    <w:p>
      <w:r>
        <w:rPr>
          <w:b/>
        </w:rPr>
        <w:t xml:space="preserve">Tulos</w:t>
      </w:r>
    </w:p>
    <w:p>
      <w:r>
        <w:t xml:space="preserve">kenkä</w:t>
      </w:r>
    </w:p>
    <w:p>
      <w:r>
        <w:rPr>
          <w:b/>
        </w:rPr>
        <w:t xml:space="preserve">Esimerkki 0,5945</w:t>
      </w:r>
    </w:p>
    <w:p>
      <w:r>
        <w:t xml:space="preserve">James laittoi kuulokkeet päähänsä vaimentaakseen radion äänen. Se oli mahdollista, koska _ on kauempana.</w:t>
      </w:r>
    </w:p>
    <w:p>
      <w:r>
        <w:rPr>
          <w:b/>
        </w:rPr>
        <w:t xml:space="preserve">Tulos</w:t>
      </w:r>
    </w:p>
    <w:p>
      <w:r>
        <w:t xml:space="preserve">radio</w:t>
      </w:r>
    </w:p>
    <w:p>
      <w:r>
        <w:rPr>
          <w:b/>
        </w:rPr>
        <w:t xml:space="preserve">Esimerkki 0,5946</w:t>
      </w:r>
    </w:p>
    <w:p>
      <w:r>
        <w:t xml:space="preserve">Vastenmielinen lapsi leikkii mieluummin videopeleillä kuin opetusleluilla. _ ovat vakavampia.</w:t>
      </w:r>
    </w:p>
    <w:p>
      <w:r>
        <w:rPr>
          <w:b/>
        </w:rPr>
        <w:t xml:space="preserve">Tulos</w:t>
      </w:r>
    </w:p>
    <w:p>
      <w:r>
        <w:t xml:space="preserve">opetuslelut</w:t>
      </w:r>
    </w:p>
    <w:p>
      <w:r>
        <w:rPr>
          <w:b/>
        </w:rPr>
        <w:t xml:space="preserve">Esimerkki 0,5947</w:t>
      </w:r>
    </w:p>
    <w:p>
      <w:r>
        <w:t xml:space="preserve">Isäni nautti moottoripyöräilystä joka päivä, kunnes hän törmäsi seinää väistäviin autoihin.  Hän oli onnekas, että _ oli pysäköity.</w:t>
      </w:r>
    </w:p>
    <w:p>
      <w:r>
        <w:rPr>
          <w:b/>
        </w:rPr>
        <w:t xml:space="preserve">Tulos</w:t>
      </w:r>
    </w:p>
    <w:p>
      <w:r>
        <w:t xml:space="preserve">autot</w:t>
      </w:r>
    </w:p>
    <w:p>
      <w:r>
        <w:rPr>
          <w:b/>
        </w:rPr>
        <w:t xml:space="preserve">Esimerkki 0,5948</w:t>
      </w:r>
    </w:p>
    <w:p>
      <w:r>
        <w:t xml:space="preserve">John saattoi kuulla kukan tuoksun huoneessaan eikä kölnin hajua, koska _ on kauempana.</w:t>
      </w:r>
    </w:p>
    <w:p>
      <w:r>
        <w:rPr>
          <w:b/>
        </w:rPr>
        <w:t xml:space="preserve">Tulos</w:t>
      </w:r>
    </w:p>
    <w:p>
      <w:r>
        <w:t xml:space="preserve">Köln</w:t>
      </w:r>
    </w:p>
    <w:p>
      <w:r>
        <w:rPr>
          <w:b/>
        </w:rPr>
        <w:t xml:space="preserve">Esimerkki 0,5949</w:t>
      </w:r>
    </w:p>
    <w:p>
      <w:r>
        <w:t xml:space="preserve">James tajusi, että hän voi laittaa laatikkoon enemmän farkkuja kuin takkia. _ on isompi.</w:t>
      </w:r>
    </w:p>
    <w:p>
      <w:r>
        <w:rPr>
          <w:b/>
        </w:rPr>
        <w:t xml:space="preserve">Tulos</w:t>
      </w:r>
    </w:p>
    <w:p>
      <w:r>
        <w:t xml:space="preserve">takki</w:t>
      </w:r>
    </w:p>
    <w:p>
      <w:r>
        <w:rPr>
          <w:b/>
        </w:rPr>
        <w:t xml:space="preserve">Esimerkki 0,5950</w:t>
      </w:r>
    </w:p>
    <w:p>
      <w:r>
        <w:t xml:space="preserve">Joen varrella oleva maaperä ei ole yhtä hyvä kasvien kasvattamiseen kuin leikkikentän varrella oleva maaperä, koska _ maaperä on turvallisempaa.</w:t>
      </w:r>
    </w:p>
    <w:p>
      <w:r>
        <w:rPr>
          <w:b/>
        </w:rPr>
        <w:t xml:space="preserve">Tulos</w:t>
      </w:r>
    </w:p>
    <w:p>
      <w:r>
        <w:t xml:space="preserve">leikkipaikka</w:t>
      </w:r>
    </w:p>
    <w:p>
      <w:r>
        <w:rPr>
          <w:b/>
        </w:rPr>
        <w:t xml:space="preserve">Esimerkki 0,5951</w:t>
      </w:r>
    </w:p>
    <w:p>
      <w:r>
        <w:t xml:space="preserve">Demonit olivat pelottavia, mutta aaveet eivät, sillä ne olivat hyväntahtoisia.</w:t>
      </w:r>
    </w:p>
    <w:p>
      <w:r>
        <w:rPr>
          <w:b/>
        </w:rPr>
        <w:t xml:space="preserve">Tulos</w:t>
      </w:r>
    </w:p>
    <w:p>
      <w:r>
        <w:t xml:space="preserve">aaveet</w:t>
      </w:r>
    </w:p>
    <w:p>
      <w:r>
        <w:rPr>
          <w:b/>
        </w:rPr>
        <w:t xml:space="preserve">Esimerkki 0,5952</w:t>
      </w:r>
    </w:p>
    <w:p>
      <w:r>
        <w:t xml:space="preserve">Nautin paikallisesta säästä ulkomaisen ennusteen sijaan, koska _ on aurinkoisempi.</w:t>
      </w:r>
    </w:p>
    <w:p>
      <w:r>
        <w:rPr>
          <w:b/>
        </w:rPr>
        <w:t xml:space="preserve">Tulos</w:t>
      </w:r>
    </w:p>
    <w:p>
      <w:r>
        <w:t xml:space="preserve">sää</w:t>
      </w:r>
    </w:p>
    <w:p>
      <w:r>
        <w:rPr>
          <w:b/>
        </w:rPr>
        <w:t xml:space="preserve">Esimerkki 0,5953</w:t>
      </w:r>
    </w:p>
    <w:p>
      <w:r>
        <w:t xml:space="preserve">Nainen mahtui hädin tuskin housuihin, kun taas paidat roikkuivat hänen päällään kuin teltta, koska ne olivat niin tiukasti hänen vartalossaan.</w:t>
      </w:r>
    </w:p>
    <w:p>
      <w:r>
        <w:rPr>
          <w:b/>
        </w:rPr>
        <w:t xml:space="preserve">Tulos</w:t>
      </w:r>
    </w:p>
    <w:p>
      <w:r>
        <w:t xml:space="preserve">housut</w:t>
      </w:r>
    </w:p>
    <w:p>
      <w:r>
        <w:rPr>
          <w:b/>
        </w:rPr>
        <w:t xml:space="preserve">Esimerkki 0,5954</w:t>
      </w:r>
    </w:p>
    <w:p>
      <w:r>
        <w:t xml:space="preserve">John korvasi pastan ruokavaliossaan lihalla. Hän yritti syödä _ vähemmän proteiinin vuoksi.</w:t>
      </w:r>
    </w:p>
    <w:p>
      <w:r>
        <w:rPr>
          <w:b/>
        </w:rPr>
        <w:t xml:space="preserve">Tulos</w:t>
      </w:r>
    </w:p>
    <w:p>
      <w:r>
        <w:t xml:space="preserve">pasta</w:t>
      </w:r>
    </w:p>
    <w:p>
      <w:r>
        <w:rPr>
          <w:b/>
        </w:rPr>
        <w:t xml:space="preserve">Esimerkki 0,5955</w:t>
      </w:r>
    </w:p>
    <w:p>
      <w:r>
        <w:t xml:space="preserve">Chris osti viiniä, joka sopi paremmin pihvin kuin kalan kanssa, koska se oli valkoviini.</w:t>
      </w:r>
    </w:p>
    <w:p>
      <w:r>
        <w:rPr>
          <w:b/>
        </w:rPr>
        <w:t xml:space="preserve">Tulos</w:t>
      </w:r>
    </w:p>
    <w:p>
      <w:r>
        <w:t xml:space="preserve">kala</w:t>
      </w:r>
    </w:p>
    <w:p>
      <w:r>
        <w:rPr>
          <w:b/>
        </w:rPr>
        <w:t xml:space="preserve">Esimerkki 0,5956</w:t>
      </w:r>
    </w:p>
    <w:p>
      <w:r>
        <w:t xml:space="preserve">Kuvauksissa mies päätti olla käyttämättä farkkuja ja pukeutua sen sijaan khakihousuihin. Niinpä _ on täytynyt näyttää näyttävältä.</w:t>
      </w:r>
    </w:p>
    <w:p>
      <w:r>
        <w:rPr>
          <w:b/>
        </w:rPr>
        <w:t xml:space="preserve">Tulos</w:t>
      </w:r>
    </w:p>
    <w:p>
      <w:r>
        <w:t xml:space="preserve">khakis</w:t>
      </w:r>
    </w:p>
    <w:p>
      <w:r>
        <w:rPr>
          <w:b/>
        </w:rPr>
        <w:t xml:space="preserve">Esimerkki 0,5957</w:t>
      </w:r>
    </w:p>
    <w:p>
      <w:r>
        <w:t xml:space="preserve">Nainen tiesi, että kengät olivat väärennöksiä, mutta saappaat olivat aitoja, sillä _ olivat erittäin huonolaatuisia.</w:t>
      </w:r>
    </w:p>
    <w:p>
      <w:r>
        <w:rPr>
          <w:b/>
        </w:rPr>
        <w:t xml:space="preserve">Tulos</w:t>
      </w:r>
    </w:p>
    <w:p>
      <w:r>
        <w:t xml:space="preserve">saappaat</w:t>
      </w:r>
    </w:p>
    <w:p>
      <w:r>
        <w:rPr>
          <w:b/>
        </w:rPr>
        <w:t xml:space="preserve">Esimerkki 0,5958</w:t>
      </w:r>
    </w:p>
    <w:p>
      <w:r>
        <w:t xml:space="preserve">Altaassa oli suuri hieno hyppylauta, mutta ei liukumäkiä, joten _ oli hyvin kiireinen.</w:t>
      </w:r>
    </w:p>
    <w:p>
      <w:r>
        <w:rPr>
          <w:b/>
        </w:rPr>
        <w:t xml:space="preserve">Tulos</w:t>
      </w:r>
    </w:p>
    <w:p>
      <w:r>
        <w:t xml:space="preserve">hyppylauta</w:t>
      </w:r>
    </w:p>
    <w:p>
      <w:r>
        <w:rPr>
          <w:b/>
        </w:rPr>
        <w:t xml:space="preserve">Esimerkki 0,5959</w:t>
      </w:r>
    </w:p>
    <w:p>
      <w:r>
        <w:t xml:space="preserve">Vanha futon korvattiin muistivaahtopatjalla, koska _ oli erittäin mukava.</w:t>
      </w:r>
    </w:p>
    <w:p>
      <w:r>
        <w:rPr>
          <w:b/>
        </w:rPr>
        <w:t xml:space="preserve">Tulos</w:t>
      </w:r>
    </w:p>
    <w:p>
      <w:r>
        <w:t xml:space="preserve">patja</w:t>
      </w:r>
    </w:p>
    <w:p>
      <w:r>
        <w:rPr>
          <w:b/>
        </w:rPr>
        <w:t xml:space="preserve">Esimerkki 0,5960</w:t>
      </w:r>
    </w:p>
    <w:p>
      <w:r>
        <w:t xml:space="preserve">Sillalta oli parempi näköala kaupunkiin kuin katolta, koska _ oli alempana.</w:t>
      </w:r>
    </w:p>
    <w:p>
      <w:r>
        <w:rPr>
          <w:b/>
        </w:rPr>
        <w:t xml:space="preserve">Tulos</w:t>
      </w:r>
    </w:p>
    <w:p>
      <w:r>
        <w:t xml:space="preserve">katto</w:t>
      </w:r>
    </w:p>
    <w:p>
      <w:r>
        <w:rPr>
          <w:b/>
        </w:rPr>
        <w:t xml:space="preserve">Esimerkki 0,5961</w:t>
      </w:r>
    </w:p>
    <w:p>
      <w:r>
        <w:t xml:space="preserve">Huopa säilytettiin laatikossa lokakuun koleita öitä varten. Se on raskas.</w:t>
      </w:r>
    </w:p>
    <w:p>
      <w:r>
        <w:rPr>
          <w:b/>
        </w:rPr>
        <w:t xml:space="preserve">Tulos</w:t>
      </w:r>
    </w:p>
    <w:p>
      <w:r>
        <w:t xml:space="preserve">laatikko</w:t>
      </w:r>
    </w:p>
    <w:p>
      <w:r>
        <w:rPr>
          <w:b/>
        </w:rPr>
        <w:t xml:space="preserve">Esimerkki 0,5962</w:t>
      </w:r>
    </w:p>
    <w:p>
      <w:r>
        <w:t xml:space="preserve">He veivät soutuveneen jokea pitkin, koska kanootissa oli reikä. Se oli vuotanut.</w:t>
      </w:r>
    </w:p>
    <w:p>
      <w:r>
        <w:rPr>
          <w:b/>
        </w:rPr>
        <w:t xml:space="preserve">Tulos</w:t>
      </w:r>
    </w:p>
    <w:p>
      <w:r>
        <w:t xml:space="preserve">kanootti</w:t>
      </w:r>
    </w:p>
    <w:p>
      <w:r>
        <w:rPr>
          <w:b/>
        </w:rPr>
        <w:t xml:space="preserve">Esimerkki 0,5963</w:t>
      </w:r>
    </w:p>
    <w:p>
      <w:r>
        <w:t xml:space="preserve">Maggie oli flunssassa, ja hän makasi ja katseli televisiota sohvalla sängyn sijaan, koska sohva oli lähempänä televisiota.</w:t>
      </w:r>
    </w:p>
    <w:p>
      <w:r>
        <w:rPr>
          <w:b/>
        </w:rPr>
        <w:t xml:space="preserve">Tulos</w:t>
      </w:r>
    </w:p>
    <w:p>
      <w:r>
        <w:t xml:space="preserve">sohva</w:t>
      </w:r>
    </w:p>
    <w:p>
      <w:r>
        <w:rPr>
          <w:b/>
        </w:rPr>
        <w:t xml:space="preserve">Esimerkki 0,5964</w:t>
      </w:r>
    </w:p>
    <w:p>
      <w:r>
        <w:t xml:space="preserve">Harjoittelun puutteen vuoksi tanssija ei osannut jitterbugia, mutta loisti baletissa.</w:t>
      </w:r>
    </w:p>
    <w:p>
      <w:r>
        <w:rPr>
          <w:b/>
        </w:rPr>
        <w:t xml:space="preserve">Tulos</w:t>
      </w:r>
    </w:p>
    <w:p>
      <w:r>
        <w:t xml:space="preserve">Jitterbug</w:t>
      </w:r>
    </w:p>
    <w:p>
      <w:r>
        <w:rPr>
          <w:b/>
        </w:rPr>
        <w:t xml:space="preserve">Esimerkki 0,5965</w:t>
      </w:r>
    </w:p>
    <w:p>
      <w:r>
        <w:t xml:space="preserve">Hän halusi ostaa lisää vaatteita ja päätyi lopulta samettimekkoon farkkutakin sijaan, koska _ oli muodollisempi.</w:t>
      </w:r>
    </w:p>
    <w:p>
      <w:r>
        <w:rPr>
          <w:b/>
        </w:rPr>
        <w:t xml:space="preserve">Tulos</w:t>
      </w:r>
    </w:p>
    <w:p>
      <w:r>
        <w:t xml:space="preserve">mekko</w:t>
      </w:r>
    </w:p>
    <w:p>
      <w:r>
        <w:rPr>
          <w:b/>
        </w:rPr>
        <w:t xml:space="preserve">Esimerkki 0,5966</w:t>
      </w:r>
    </w:p>
    <w:p>
      <w:r>
        <w:t xml:space="preserve">Jane laittoi hibiskukset korin sijasta vesimaljakkoon. _ oli auki.</w:t>
      </w:r>
    </w:p>
    <w:p>
      <w:r>
        <w:rPr>
          <w:b/>
        </w:rPr>
        <w:t xml:space="preserve">Tulos</w:t>
      </w:r>
    </w:p>
    <w:p>
      <w:r>
        <w:t xml:space="preserve">kori</w:t>
      </w:r>
    </w:p>
    <w:p>
      <w:r>
        <w:rPr>
          <w:b/>
        </w:rPr>
        <w:t xml:space="preserve">Esimerkki 0,5967</w:t>
      </w:r>
    </w:p>
    <w:p>
      <w:r>
        <w:t xml:space="preserve">Ennuste oli erittäin hyvä keskiviikoksi, mutta ei torstaiksi, koska _ oli luvattu kylmää.</w:t>
      </w:r>
    </w:p>
    <w:p>
      <w:r>
        <w:rPr>
          <w:b/>
        </w:rPr>
        <w:t xml:space="preserve">Tulos</w:t>
      </w:r>
    </w:p>
    <w:p>
      <w:r>
        <w:t xml:space="preserve">Torstai</w:t>
      </w:r>
    </w:p>
    <w:p>
      <w:r>
        <w:rPr>
          <w:b/>
        </w:rPr>
        <w:t xml:space="preserve">Esimerkki 0,5968</w:t>
      </w:r>
    </w:p>
    <w:p>
      <w:r>
        <w:t xml:space="preserve">Hänen ostamassaan käytetyssä autossa oli vinkuva istuin ja lommo lokasuojassa, ja hän yritti vasaroida _ .</w:t>
      </w:r>
    </w:p>
    <w:p>
      <w:r>
        <w:rPr>
          <w:b/>
        </w:rPr>
        <w:t xml:space="preserve">Tulos</w:t>
      </w:r>
    </w:p>
    <w:p>
      <w:r>
        <w:t xml:space="preserve">dent</w:t>
      </w:r>
    </w:p>
    <w:p>
      <w:r>
        <w:rPr>
          <w:b/>
        </w:rPr>
        <w:t xml:space="preserve">Esimerkki 0,5969</w:t>
      </w:r>
    </w:p>
    <w:p>
      <w:r>
        <w:t xml:space="preserve">Jamesin ei olisi pitänyt laittaa vanhentunutta kuorrutetta juuri leikatun salaatin päälle, koska _ se on mätä.</w:t>
      </w:r>
    </w:p>
    <w:p>
      <w:r>
        <w:rPr>
          <w:b/>
        </w:rPr>
        <w:t xml:space="preserve">Tulos</w:t>
      </w:r>
    </w:p>
    <w:p>
      <w:r>
        <w:t xml:space="preserve">kattaminen</w:t>
      </w:r>
    </w:p>
    <w:p>
      <w:r>
        <w:rPr>
          <w:b/>
        </w:rPr>
        <w:t xml:space="preserve">Esimerkki 0,5970</w:t>
      </w:r>
    </w:p>
    <w:p>
      <w:r>
        <w:t xml:space="preserve">Josh valitsi hampurilaisen juustovoileivän sijasta, koska _ se saisi hänet kylläiseksi.</w:t>
      </w:r>
    </w:p>
    <w:p>
      <w:r>
        <w:rPr>
          <w:b/>
        </w:rPr>
        <w:t xml:space="preserve">Tulos</w:t>
      </w:r>
    </w:p>
    <w:p>
      <w:r>
        <w:t xml:space="preserve">hampurilainen</w:t>
      </w:r>
    </w:p>
    <w:p>
      <w:r>
        <w:rPr>
          <w:b/>
        </w:rPr>
        <w:t xml:space="preserve">Esimerkki 0,5971</w:t>
      </w:r>
    </w:p>
    <w:p>
      <w:r>
        <w:t xml:space="preserve">Rannekoru oli arvokkaampi kuin korvakorut, koska _ oli tehty aidosta kullasta.</w:t>
      </w:r>
    </w:p>
    <w:p>
      <w:r>
        <w:rPr>
          <w:b/>
        </w:rPr>
        <w:t xml:space="preserve">Tulos</w:t>
      </w:r>
    </w:p>
    <w:p>
      <w:r>
        <w:t xml:space="preserve">rannekoru</w:t>
      </w:r>
    </w:p>
    <w:p>
      <w:r>
        <w:rPr>
          <w:b/>
        </w:rPr>
        <w:t xml:space="preserve">Esimerkki 0,5972</w:t>
      </w:r>
    </w:p>
    <w:p>
      <w:r>
        <w:t xml:space="preserve">Luento ei päättynyt Jamesin sille varaamassa ajassa, ja hän inhosi sitä, että luento oli niin lyhyt.</w:t>
      </w:r>
    </w:p>
    <w:p>
      <w:r>
        <w:rPr>
          <w:b/>
        </w:rPr>
        <w:t xml:space="preserve">Tulos</w:t>
      </w:r>
    </w:p>
    <w:p>
      <w:r>
        <w:t xml:space="preserve">aika</w:t>
      </w:r>
    </w:p>
    <w:p>
      <w:r>
        <w:rPr>
          <w:b/>
        </w:rPr>
        <w:t xml:space="preserve">Esimerkki 0,5973</w:t>
      </w:r>
    </w:p>
    <w:p>
      <w:r>
        <w:t xml:space="preserve">Häissä oli enemmän ruokaa kuin juhlissa, koska _ juhlien isännät olivat paremmin valmistautuneita.</w:t>
      </w:r>
    </w:p>
    <w:p>
      <w:r>
        <w:rPr>
          <w:b/>
        </w:rPr>
        <w:t xml:space="preserve">Tulos</w:t>
      </w:r>
    </w:p>
    <w:p>
      <w:r>
        <w:t xml:space="preserve">häät</w:t>
      </w:r>
    </w:p>
    <w:p>
      <w:r>
        <w:rPr>
          <w:b/>
        </w:rPr>
        <w:t xml:space="preserve">Esimerkki 0,5974</w:t>
      </w:r>
    </w:p>
    <w:p>
      <w:r>
        <w:t xml:space="preserve">Koska _ oli tehotonta valmistaa, tehdas siirtyi autojen valmistuksesta traktoreiden valmistukseen.</w:t>
      </w:r>
    </w:p>
    <w:p>
      <w:r>
        <w:rPr>
          <w:b/>
        </w:rPr>
        <w:t xml:space="preserve">Tulos</w:t>
      </w:r>
    </w:p>
    <w:p>
      <w:r>
        <w:t xml:space="preserve">autot</w:t>
      </w:r>
    </w:p>
    <w:p>
      <w:r>
        <w:rPr>
          <w:b/>
        </w:rPr>
        <w:t xml:space="preserve">Esimerkki 0,5975</w:t>
      </w:r>
    </w:p>
    <w:p>
      <w:r>
        <w:t xml:space="preserve">Välitysliike romahti nopeasti, mutta pankki pysyi vakavaraisena, koska _ oli velaton.</w:t>
      </w:r>
    </w:p>
    <w:p>
      <w:r>
        <w:rPr>
          <w:b/>
        </w:rPr>
        <w:t xml:space="preserve">Tulos</w:t>
      </w:r>
    </w:p>
    <w:p>
      <w:r>
        <w:t xml:space="preserve">pankki</w:t>
      </w:r>
    </w:p>
    <w:p>
      <w:r>
        <w:rPr>
          <w:b/>
        </w:rPr>
        <w:t xml:space="preserve">Esimerkki 0,5976</w:t>
      </w:r>
    </w:p>
    <w:p>
      <w:r>
        <w:t xml:space="preserve">Äitini osti minulle syntymäpäivälahjaksi rullalautan skootterin sijaan, ja olen iloinen siitä, koska mielestäni _ on keskinkertaisempi.</w:t>
      </w:r>
    </w:p>
    <w:p>
      <w:r>
        <w:rPr>
          <w:b/>
        </w:rPr>
        <w:t xml:space="preserve">Tulos</w:t>
      </w:r>
    </w:p>
    <w:p>
      <w:r>
        <w:t xml:space="preserve">skootteri</w:t>
      </w:r>
    </w:p>
    <w:p>
      <w:r>
        <w:rPr>
          <w:b/>
        </w:rPr>
        <w:t xml:space="preserve">Esimerkki 0,5977</w:t>
      </w:r>
    </w:p>
    <w:p>
      <w:r>
        <w:t xml:space="preserve">Jen haki polttopuita sytyttääkseen takkaan tulen, mutta takka oli liian suuri hänen tuomalleen pinolle _.</w:t>
      </w:r>
    </w:p>
    <w:p>
      <w:r>
        <w:rPr>
          <w:b/>
        </w:rPr>
        <w:t xml:space="preserve">Tulos</w:t>
      </w:r>
    </w:p>
    <w:p>
      <w:r>
        <w:t xml:space="preserve">polttopuut</w:t>
      </w:r>
    </w:p>
    <w:p>
      <w:r>
        <w:rPr>
          <w:b/>
        </w:rPr>
        <w:t xml:space="preserve">Esimerkki 0.5978</w:t>
      </w:r>
    </w:p>
    <w:p>
      <w:r>
        <w:t xml:space="preserve">Rummuille ei ollut tilaa olohuoneessa, joten hän siirsi ne makuuhuoneeseensa, koska se oli pienempi.</w:t>
      </w:r>
    </w:p>
    <w:p>
      <w:r>
        <w:rPr>
          <w:b/>
        </w:rPr>
        <w:t xml:space="preserve">Tulos</w:t>
      </w:r>
    </w:p>
    <w:p>
      <w:r>
        <w:t xml:space="preserve">olohuone</w:t>
      </w:r>
    </w:p>
    <w:p>
      <w:r>
        <w:rPr>
          <w:b/>
        </w:rPr>
        <w:t xml:space="preserve">Esimerkki 0,5979</w:t>
      </w:r>
    </w:p>
    <w:p>
      <w:r>
        <w:t xml:space="preserve">Jos haluat olla suosittu koulussa, sinun pitäisi käyttää legginsejä khakien sijaan, koska _ ovat trendikkäitä.</w:t>
      </w:r>
    </w:p>
    <w:p>
      <w:r>
        <w:rPr>
          <w:b/>
        </w:rPr>
        <w:t xml:space="preserve">Tulos</w:t>
      </w:r>
    </w:p>
    <w:p>
      <w:r>
        <w:t xml:space="preserve">leggingsit</w:t>
      </w:r>
    </w:p>
    <w:p>
      <w:r>
        <w:rPr>
          <w:b/>
        </w:rPr>
        <w:t xml:space="preserve">Esimerkki 0,5980</w:t>
      </w:r>
    </w:p>
    <w:p>
      <w:r>
        <w:t xml:space="preserve">Seerumi myytiin loppuun, mutta kosteusvoidetta oli kaupassa jäljellä paljon, koska _ oli tehottomia ainesosia.</w:t>
      </w:r>
    </w:p>
    <w:p>
      <w:r>
        <w:rPr>
          <w:b/>
        </w:rPr>
        <w:t xml:space="preserve">Tulos</w:t>
      </w:r>
    </w:p>
    <w:p>
      <w:r>
        <w:t xml:space="preserve">kosteusvoide</w:t>
      </w:r>
    </w:p>
    <w:p>
      <w:r>
        <w:rPr>
          <w:b/>
        </w:rPr>
        <w:t xml:space="preserve">Esimerkki 0,5981</w:t>
      </w:r>
    </w:p>
    <w:p>
      <w:r>
        <w:t xml:space="preserve">Jamal tarvitsi kalastusvavan ja tukevat saappaat kalastustehtäväänsä varten Alaskassa, ja hän huomasi, että _ oli kalliimpi.</w:t>
      </w:r>
    </w:p>
    <w:p>
      <w:r>
        <w:rPr>
          <w:b/>
        </w:rPr>
        <w:t xml:space="preserve">Tulos</w:t>
      </w:r>
    </w:p>
    <w:p>
      <w:r>
        <w:t xml:space="preserve">kalastusvapa</w:t>
      </w:r>
    </w:p>
    <w:p>
      <w:r>
        <w:rPr>
          <w:b/>
        </w:rPr>
        <w:t xml:space="preserve">Esimerkki 0,5982</w:t>
      </w:r>
    </w:p>
    <w:p>
      <w:r>
        <w:t xml:space="preserve">Bob tarvitsi uuden ajoneuvon. Hän ajoi pakettiautolla, mutta halusi viistoperän, koska _ on uusi.</w:t>
      </w:r>
    </w:p>
    <w:p>
      <w:r>
        <w:rPr>
          <w:b/>
        </w:rPr>
        <w:t xml:space="preserve">Tulos</w:t>
      </w:r>
    </w:p>
    <w:p>
      <w:r>
        <w:t xml:space="preserve">hatchback</w:t>
      </w:r>
    </w:p>
    <w:p>
      <w:r>
        <w:rPr>
          <w:b/>
        </w:rPr>
        <w:t xml:space="preserve">Esimerkki 0,5983</w:t>
      </w:r>
    </w:p>
    <w:p>
      <w:r>
        <w:t xml:space="preserve">James paloi, kun hän koski silitysrautaan, mutta ei, kun hän koski lamppuun. _ on kuuma.</w:t>
      </w:r>
    </w:p>
    <w:p>
      <w:r>
        <w:rPr>
          <w:b/>
        </w:rPr>
        <w:t xml:space="preserve">Tulos</w:t>
      </w:r>
    </w:p>
    <w:p>
      <w:r>
        <w:t xml:space="preserve">rauta</w:t>
      </w:r>
    </w:p>
    <w:p>
      <w:r>
        <w:rPr>
          <w:b/>
        </w:rPr>
        <w:t xml:space="preserve">Esimerkki 0,5984</w:t>
      </w:r>
    </w:p>
    <w:p>
      <w:r>
        <w:t xml:space="preserve">Mies aikoi siirtää kasvinsa toiseen ruukkuun, mutta se oli liian pieni.</w:t>
      </w:r>
    </w:p>
    <w:p>
      <w:r>
        <w:rPr>
          <w:b/>
        </w:rPr>
        <w:t xml:space="preserve">Tulos</w:t>
      </w:r>
    </w:p>
    <w:p>
      <w:r>
        <w:t xml:space="preserve">potti</w:t>
      </w:r>
    </w:p>
    <w:p>
      <w:r>
        <w:rPr>
          <w:b/>
        </w:rPr>
        <w:t xml:space="preserve">Esimerkki 0,5985</w:t>
      </w:r>
    </w:p>
    <w:p>
      <w:r>
        <w:t xml:space="preserve">Taidekauppa myi paljon kankaita, mutta vain vähän kehyksiä, koska ne olivat niin kalliita.</w:t>
      </w:r>
    </w:p>
    <w:p>
      <w:r>
        <w:rPr>
          <w:b/>
        </w:rPr>
        <w:t xml:space="preserve">Tulos</w:t>
      </w:r>
    </w:p>
    <w:p>
      <w:r>
        <w:t xml:space="preserve">kehykset</w:t>
      </w:r>
    </w:p>
    <w:p>
      <w:r>
        <w:rPr>
          <w:b/>
        </w:rPr>
        <w:t xml:space="preserve">Esimerkki 0,5986</w:t>
      </w:r>
    </w:p>
    <w:p>
      <w:r>
        <w:t xml:space="preserve">Termostaatti alkoi antaa huonoja lukemia, joten tarkistimme paristot ja hankimme uudet.  Pystyimme vain vaihtamaan _ .</w:t>
      </w:r>
    </w:p>
    <w:p>
      <w:r>
        <w:rPr>
          <w:b/>
        </w:rPr>
        <w:t xml:space="preserve">Tulos</w:t>
      </w:r>
    </w:p>
    <w:p>
      <w:r>
        <w:t xml:space="preserve">paristot</w:t>
      </w:r>
    </w:p>
    <w:p>
      <w:r>
        <w:rPr>
          <w:b/>
        </w:rPr>
        <w:t xml:space="preserve">Esimerkki 0,5987</w:t>
      </w:r>
    </w:p>
    <w:p>
      <w:r>
        <w:t xml:space="preserve">Pariskunta päätti lomailla Panamassa Alaskan sijasta, koska _:n sää oli liian kylmä.</w:t>
      </w:r>
    </w:p>
    <w:p>
      <w:r>
        <w:rPr>
          <w:b/>
        </w:rPr>
        <w:t xml:space="preserve">Tulos</w:t>
      </w:r>
    </w:p>
    <w:p>
      <w:r>
        <w:t xml:space="preserve">Alaska</w:t>
      </w:r>
    </w:p>
    <w:p>
      <w:r>
        <w:rPr>
          <w:b/>
        </w:rPr>
        <w:t xml:space="preserve">Esimerkki 0,5988</w:t>
      </w:r>
    </w:p>
    <w:p>
      <w:r>
        <w:t xml:space="preserve">En pysty keskittymään hiljaisuudessa, joten menen mieluummin kahvilaan kuin kirjastoon opiskelemaan, koska _ on liian hiljaista.</w:t>
      </w:r>
    </w:p>
    <w:p>
      <w:r>
        <w:rPr>
          <w:b/>
        </w:rPr>
        <w:t xml:space="preserve">Tulos</w:t>
      </w:r>
    </w:p>
    <w:p>
      <w:r>
        <w:t xml:space="preserve">kirjasto</w:t>
      </w:r>
    </w:p>
    <w:p>
      <w:r>
        <w:rPr>
          <w:b/>
        </w:rPr>
        <w:t xml:space="preserve">Esimerkki 0,5989</w:t>
      </w:r>
    </w:p>
    <w:p>
      <w:r>
        <w:t xml:space="preserve">James ei voinut painaa nappia, joten hän käänsi sen sijaan nuppia. Kävi ilmi, että _ on liikkumaton.</w:t>
      </w:r>
    </w:p>
    <w:p>
      <w:r>
        <w:rPr>
          <w:b/>
        </w:rPr>
        <w:t xml:space="preserve">Tulos</w:t>
      </w:r>
    </w:p>
    <w:p>
      <w:r>
        <w:t xml:space="preserve">painike</w:t>
      </w:r>
    </w:p>
    <w:p>
      <w:r>
        <w:rPr>
          <w:b/>
        </w:rPr>
        <w:t xml:space="preserve">Esimerkki 0.5990</w:t>
      </w:r>
    </w:p>
    <w:p>
      <w:r>
        <w:t xml:space="preserve">Esitys hylättiin, mutta harjoitukset tallennettiin nauhalle.  Kummallista kyllä, _ oli aivan täydellinen.</w:t>
      </w:r>
    </w:p>
    <w:p>
      <w:r>
        <w:rPr>
          <w:b/>
        </w:rPr>
        <w:t xml:space="preserve">Tulos</w:t>
      </w:r>
    </w:p>
    <w:p>
      <w:r>
        <w:t xml:space="preserve">harjoitukset</w:t>
      </w:r>
    </w:p>
    <w:p>
      <w:r>
        <w:rPr>
          <w:b/>
        </w:rPr>
        <w:t xml:space="preserve">Esimerkki 0,5991</w:t>
      </w:r>
    </w:p>
    <w:p>
      <w:r>
        <w:t xml:space="preserve">Bobin oli juotava maitoa salsan syömisen jälkeen, koska salsan takia hänen suussaan poltti.</w:t>
      </w:r>
    </w:p>
    <w:p>
      <w:r>
        <w:rPr>
          <w:b/>
        </w:rPr>
        <w:t xml:space="preserve">Tulos</w:t>
      </w:r>
    </w:p>
    <w:p>
      <w:r>
        <w:t xml:space="preserve">salsa</w:t>
      </w:r>
    </w:p>
    <w:p>
      <w:r>
        <w:rPr>
          <w:b/>
        </w:rPr>
        <w:t xml:space="preserve">Esimerkki 0,5992</w:t>
      </w:r>
    </w:p>
    <w:p>
      <w:r>
        <w:t xml:space="preserve">James sanoi, että farkut sopivat työhaastatteluihin. Ne _ olivat rennot ja saisivat hänet tuntemaan olonsa mukavaksi.</w:t>
      </w:r>
    </w:p>
    <w:p>
      <w:r>
        <w:rPr>
          <w:b/>
        </w:rPr>
        <w:t xml:space="preserve">Tulos</w:t>
      </w:r>
    </w:p>
    <w:p>
      <w:r>
        <w:t xml:space="preserve">farkut</w:t>
      </w:r>
    </w:p>
    <w:p>
      <w:r>
        <w:rPr>
          <w:b/>
        </w:rPr>
        <w:t xml:space="preserve">Esimerkki 0,5993</w:t>
      </w:r>
    </w:p>
    <w:p>
      <w:r>
        <w:t xml:space="preserve">Jalkapalloa pelatessaan Tom sai sijoiltaan olkapäänsä, mikä päätti hänen uransa _ areenalla.</w:t>
      </w:r>
    </w:p>
    <w:p>
      <w:r>
        <w:rPr>
          <w:b/>
        </w:rPr>
        <w:t xml:space="preserve">Tulos</w:t>
      </w:r>
    </w:p>
    <w:p>
      <w:r>
        <w:t xml:space="preserve">jalkapallo</w:t>
      </w:r>
    </w:p>
    <w:p>
      <w:r>
        <w:rPr>
          <w:b/>
        </w:rPr>
        <w:t xml:space="preserve">Esimerkki 0,5994</w:t>
      </w:r>
    </w:p>
    <w:p>
      <w:r>
        <w:t xml:space="preserve">Minulla ei ollut enää tilaa laittaa vettä ämpäriin, koska _ oli liian täynnä.</w:t>
      </w:r>
    </w:p>
    <w:p>
      <w:r>
        <w:rPr>
          <w:b/>
        </w:rPr>
        <w:t xml:space="preserve">Tulos</w:t>
      </w:r>
    </w:p>
    <w:p>
      <w:r>
        <w:t xml:space="preserve">ämpäri</w:t>
      </w:r>
    </w:p>
    <w:p>
      <w:r>
        <w:rPr>
          <w:b/>
        </w:rPr>
        <w:t xml:space="preserve">Esimerkki 0,5995</w:t>
      </w:r>
    </w:p>
    <w:p>
      <w:r>
        <w:t xml:space="preserve">Hän saattoi käyttää punaisia tai mustia kenkiä, mutta _ kengät olivat hänen ainoat pukukenkänsä.</w:t>
      </w:r>
    </w:p>
    <w:p>
      <w:r>
        <w:rPr>
          <w:b/>
        </w:rPr>
        <w:t xml:space="preserve">Tulos</w:t>
      </w:r>
    </w:p>
    <w:p>
      <w:r>
        <w:t xml:space="preserve">punainen</w:t>
      </w:r>
    </w:p>
    <w:p>
      <w:r>
        <w:rPr>
          <w:b/>
        </w:rPr>
        <w:t xml:space="preserve">Esimerkki 0,5996</w:t>
      </w:r>
    </w:p>
    <w:p>
      <w:r>
        <w:t xml:space="preserve">Adam toi suihkukoppiin saippuaa shampoon sijasta vain siksi, että hänellä oli vain _ .</w:t>
      </w:r>
    </w:p>
    <w:p>
      <w:r>
        <w:rPr>
          <w:b/>
        </w:rPr>
        <w:t xml:space="preserve">Tulos</w:t>
      </w:r>
    </w:p>
    <w:p>
      <w:r>
        <w:t xml:space="preserve">saippua</w:t>
      </w:r>
    </w:p>
    <w:p>
      <w:r>
        <w:rPr>
          <w:b/>
        </w:rPr>
        <w:t xml:space="preserve">Esimerkki 0,5997</w:t>
      </w:r>
    </w:p>
    <w:p>
      <w:r>
        <w:t xml:space="preserve">Poistimme keittiön huonekalut ja jätimme vain kodinkoneet, koska keittiössä ei ollut juurikaan tilaa _ .</w:t>
      </w:r>
    </w:p>
    <w:p>
      <w:r>
        <w:rPr>
          <w:b/>
        </w:rPr>
        <w:t xml:space="preserve">Tulos</w:t>
      </w:r>
    </w:p>
    <w:p>
      <w:r>
        <w:t xml:space="preserve">huonekalut</w:t>
      </w:r>
    </w:p>
    <w:p>
      <w:r>
        <w:rPr>
          <w:b/>
        </w:rPr>
        <w:t xml:space="preserve">Esimerkki 0,5998</w:t>
      </w:r>
    </w:p>
    <w:p>
      <w:r>
        <w:t xml:space="preserve">Naula meni suoraan kipsilevyn läpi, mutta jäi kiinni puuta vasten, koska _ oli helppo puhkaista.</w:t>
      </w:r>
    </w:p>
    <w:p>
      <w:r>
        <w:rPr>
          <w:b/>
        </w:rPr>
        <w:t xml:space="preserve">Tulos</w:t>
      </w:r>
    </w:p>
    <w:p>
      <w:r>
        <w:t xml:space="preserve">Kipsilevy</w:t>
      </w:r>
    </w:p>
    <w:p>
      <w:r>
        <w:rPr>
          <w:b/>
        </w:rPr>
        <w:t xml:space="preserve">Esimerkki 0,5999</w:t>
      </w:r>
    </w:p>
    <w:p>
      <w:r>
        <w:t xml:space="preserve">Pam käytti teipin sijasta liimaa, koska hän tiesi, että teippi pysyisi paremmin.</w:t>
      </w:r>
    </w:p>
    <w:p>
      <w:r>
        <w:rPr>
          <w:b/>
        </w:rPr>
        <w:t xml:space="preserve">Tulos</w:t>
      </w:r>
    </w:p>
    <w:p>
      <w:r>
        <w:t xml:space="preserve">liima</w:t>
      </w:r>
    </w:p>
    <w:p>
      <w:r>
        <w:rPr>
          <w:b/>
        </w:rPr>
        <w:t xml:space="preserve">Esimerkki 0.6000</w:t>
      </w:r>
    </w:p>
    <w:p>
      <w:r>
        <w:t xml:space="preserve">David halusi myydä asuntonsa ja ostaa talon, koska _ on isompi.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0,6001</w:t>
      </w:r>
    </w:p>
    <w:p>
      <w:r>
        <w:t xml:space="preserve">Hän kiristi pyöränmutterit jakoavaimella, mutta ei pystynyt kiristämään ruuveja niin, että _ olisi ollut kireällä.</w:t>
      </w:r>
    </w:p>
    <w:p>
      <w:r>
        <w:rPr>
          <w:b/>
        </w:rPr>
        <w:t xml:space="preserve">Tulos</w:t>
      </w:r>
    </w:p>
    <w:p>
      <w:r>
        <w:t xml:space="preserve">pyöränmutterit</w:t>
      </w:r>
    </w:p>
    <w:p>
      <w:r>
        <w:rPr>
          <w:b/>
        </w:rPr>
        <w:t xml:space="preserve">Esimerkki 0.6002</w:t>
      </w:r>
    </w:p>
    <w:p>
      <w:r>
        <w:t xml:space="preserve">Matt oli myöhässä eläinlääkärin tapaamisesta, joten hän nousi junaan, ja onneksi _ oli myöhässä.</w:t>
      </w:r>
    </w:p>
    <w:p>
      <w:r>
        <w:rPr>
          <w:b/>
        </w:rPr>
        <w:t xml:space="preserve">Tulos</w:t>
      </w:r>
    </w:p>
    <w:p>
      <w:r>
        <w:t xml:space="preserve">tapaaminen</w:t>
      </w:r>
    </w:p>
    <w:p>
      <w:r>
        <w:rPr>
          <w:b/>
        </w:rPr>
        <w:t xml:space="preserve">Esimerkki 0.6003</w:t>
      </w:r>
    </w:p>
    <w:p>
      <w:r>
        <w:t xml:space="preserve">Kokki ei koskaan käyttänyt veistä, kun hän pystyi käyttämään haarukkaa, koska _ kului aina helposti.</w:t>
      </w:r>
    </w:p>
    <w:p>
      <w:r>
        <w:rPr>
          <w:b/>
        </w:rPr>
        <w:t xml:space="preserve">Tulos</w:t>
      </w:r>
    </w:p>
    <w:p>
      <w:r>
        <w:t xml:space="preserve">veitsi</w:t>
      </w:r>
    </w:p>
    <w:p>
      <w:r>
        <w:rPr>
          <w:b/>
        </w:rPr>
        <w:t xml:space="preserve">Esimerkki 0.6004</w:t>
      </w:r>
    </w:p>
    <w:p>
      <w:r>
        <w:t xml:space="preserve">Mies käytti parranajoonsa partaveitsensä kanssa kermaista partavaahtoa, koska _ oli terävä.</w:t>
      </w:r>
    </w:p>
    <w:p>
      <w:r>
        <w:rPr>
          <w:b/>
        </w:rPr>
        <w:t xml:space="preserve">Tulos</w:t>
      </w:r>
    </w:p>
    <w:p>
      <w:r>
        <w:t xml:space="preserve">partaveitsi</w:t>
      </w:r>
    </w:p>
    <w:p>
      <w:r>
        <w:rPr>
          <w:b/>
        </w:rPr>
        <w:t xml:space="preserve">Esimerkki 0,6005</w:t>
      </w:r>
    </w:p>
    <w:p>
      <w:r>
        <w:t xml:space="preserve">Luken lyömä pesäpallo suistui kurssiltaan, mutta pysähtyi onneksi aitaan. Hän oli hieman huolissaan, mutta _ oli tukeva.</w:t>
      </w:r>
    </w:p>
    <w:p>
      <w:r>
        <w:rPr>
          <w:b/>
        </w:rPr>
        <w:t xml:space="preserve">Tulos</w:t>
      </w:r>
    </w:p>
    <w:p>
      <w:r>
        <w:t xml:space="preserve">aita</w:t>
      </w:r>
    </w:p>
    <w:p>
      <w:r>
        <w:rPr>
          <w:b/>
        </w:rPr>
        <w:t xml:space="preserve">Esimerkki 0,6006</w:t>
      </w:r>
    </w:p>
    <w:p>
      <w:r>
        <w:t xml:space="preserve">Kirjanpitäjä oli myöhässä tapaamisestaan, mutta hän ei osannut päättää, kävelisikö vai ottaisiko hän Uberin. Hän ajatteli, että hänen määränpäänsä oli liian lähellä ottaakseen _ .</w:t>
      </w:r>
    </w:p>
    <w:p>
      <w:r>
        <w:rPr>
          <w:b/>
        </w:rPr>
        <w:t xml:space="preserve">Tulos</w:t>
      </w:r>
    </w:p>
    <w:p>
      <w:r>
        <w:t xml:space="preserve">Uber</w:t>
      </w:r>
    </w:p>
    <w:p>
      <w:r>
        <w:rPr>
          <w:b/>
        </w:rPr>
        <w:t xml:space="preserve">Esimerkki 0.6007</w:t>
      </w:r>
    </w:p>
    <w:p>
      <w:r>
        <w:t xml:space="preserve">Jane ei ostanut lipastoa, mutta osti yöpöydän, koska hän ei ollut varma, mahtuisiko _ hänen autoonsa.</w:t>
      </w:r>
    </w:p>
    <w:p>
      <w:r>
        <w:rPr>
          <w:b/>
        </w:rPr>
        <w:t xml:space="preserve">Tulos</w:t>
      </w:r>
    </w:p>
    <w:p>
      <w:r>
        <w:t xml:space="preserve">lipasto</w:t>
      </w:r>
    </w:p>
    <w:p>
      <w:r>
        <w:rPr>
          <w:b/>
        </w:rPr>
        <w:t xml:space="preserve">Esimerkki 0.6008</w:t>
      </w:r>
    </w:p>
    <w:p>
      <w:r>
        <w:t xml:space="preserve">Dan keräsi ylimääräisiä vaatteita ja ruokaa katastrofin varalta, mutta _ kastui ja homehtui.</w:t>
      </w:r>
    </w:p>
    <w:p>
      <w:r>
        <w:rPr>
          <w:b/>
        </w:rPr>
        <w:t xml:space="preserve">Tulos</w:t>
      </w:r>
    </w:p>
    <w:p>
      <w:r>
        <w:t xml:space="preserve">vaatteet</w:t>
      </w:r>
    </w:p>
    <w:p>
      <w:r>
        <w:rPr>
          <w:b/>
        </w:rPr>
        <w:t xml:space="preserve">Esimerkki 0.6009</w:t>
      </w:r>
    </w:p>
    <w:p>
      <w:r>
        <w:t xml:space="preserve">Jane tykkäsi käydä kirjastossa ja lukea kirjoja enemmän kuin katsella elokuvia, sillä hän piti kirjoja jännittävinä.</w:t>
      </w:r>
    </w:p>
    <w:p>
      <w:r>
        <w:rPr>
          <w:b/>
        </w:rPr>
        <w:t xml:space="preserve">Tulos</w:t>
      </w:r>
    </w:p>
    <w:p>
      <w:r>
        <w:t xml:space="preserve">kirjat</w:t>
      </w:r>
    </w:p>
    <w:p>
      <w:r>
        <w:rPr>
          <w:b/>
        </w:rPr>
        <w:t xml:space="preserve">Esimerkki 0,6010</w:t>
      </w:r>
    </w:p>
    <w:p>
      <w:r>
        <w:t xml:space="preserve">Sähköposti oli töykeä, mutta kirje ei. Tämä johtuu siitä, että _ oli paljon henkilökohtaisempi.</w:t>
      </w:r>
    </w:p>
    <w:p>
      <w:r>
        <w:rPr>
          <w:b/>
        </w:rPr>
        <w:t xml:space="preserve">Tulos</w:t>
      </w:r>
    </w:p>
    <w:p>
      <w:r>
        <w:t xml:space="preserve">kirje</w:t>
      </w:r>
    </w:p>
    <w:p>
      <w:r>
        <w:rPr>
          <w:b/>
        </w:rPr>
        <w:t xml:space="preserve">Esimerkki 0,6011</w:t>
      </w:r>
    </w:p>
    <w:p>
      <w:r>
        <w:t xml:space="preserve">Mary käytti voiteen sijasta voidetta, koska hänen ihonsa hehkui, kun hän käytti voidetta.</w:t>
      </w:r>
    </w:p>
    <w:p>
      <w:r>
        <w:rPr>
          <w:b/>
        </w:rPr>
        <w:t xml:space="preserve">Tulos</w:t>
      </w:r>
    </w:p>
    <w:p>
      <w:r>
        <w:t xml:space="preserve">voide</w:t>
      </w:r>
    </w:p>
    <w:p>
      <w:r>
        <w:rPr>
          <w:b/>
        </w:rPr>
        <w:t xml:space="preserve">Esimerkki 0.6012</w:t>
      </w:r>
    </w:p>
    <w:p>
      <w:r>
        <w:t xml:space="preserve">Kiertää video, jossa mies pukeutuu tiaraan ja viittaan. _ Näyttää siltä kuin prinsessa pukeutuisi.</w:t>
      </w:r>
    </w:p>
    <w:p>
      <w:r>
        <w:rPr>
          <w:b/>
        </w:rPr>
        <w:t xml:space="preserve">Tulos</w:t>
      </w:r>
    </w:p>
    <w:p>
      <w:r>
        <w:t xml:space="preserve">tiara</w:t>
      </w:r>
    </w:p>
    <w:p>
      <w:r>
        <w:rPr>
          <w:b/>
        </w:rPr>
        <w:t xml:space="preserve">Esimerkki 0.6013</w:t>
      </w:r>
    </w:p>
    <w:p>
      <w:r>
        <w:t xml:space="preserve">Auto oli yksi niistä ajoneuvoista, joita ei tarvinnut maalata kuten kuorma-autoa, koska _ oli puhdas.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0.6014</w:t>
      </w:r>
    </w:p>
    <w:p>
      <w:r>
        <w:t xml:space="preserve">Ravintolan sisäänkäynnin penkki on mukava lisä, mutta seinä on maalattava. _ on vanhentunut.</w:t>
      </w:r>
    </w:p>
    <w:p>
      <w:r>
        <w:rPr>
          <w:b/>
        </w:rPr>
        <w:t xml:space="preserve">Tulos</w:t>
      </w:r>
    </w:p>
    <w:p>
      <w:r>
        <w:t xml:space="preserve">seinä</w:t>
      </w:r>
    </w:p>
    <w:p>
      <w:r>
        <w:rPr>
          <w:b/>
        </w:rPr>
        <w:t xml:space="preserve">Esimerkki 0,6015</w:t>
      </w:r>
    </w:p>
    <w:p>
      <w:r>
        <w:t xml:space="preserve">Heidän painopisteensä oli siirtynyt akateemisen ja liike-elämän välillä. _ aihe oli paljon tylsempi.</w:t>
      </w:r>
    </w:p>
    <w:p>
      <w:r>
        <w:rPr>
          <w:b/>
        </w:rPr>
        <w:t xml:space="preserve">Tulos</w:t>
      </w:r>
    </w:p>
    <w:p>
      <w:r>
        <w:t xml:space="preserve">liiketoiminta</w:t>
      </w:r>
    </w:p>
    <w:p>
      <w:r>
        <w:rPr>
          <w:b/>
        </w:rPr>
        <w:t xml:space="preserve">Esimerkki 0,6016</w:t>
      </w:r>
    </w:p>
    <w:p>
      <w:r>
        <w:t xml:space="preserve">Seinät olivat puhtaammat kuin lattiat, koska hän oli jynssännyt _ pidempään.</w:t>
      </w:r>
    </w:p>
    <w:p>
      <w:r>
        <w:rPr>
          <w:b/>
        </w:rPr>
        <w:t xml:space="preserve">Tulos</w:t>
      </w:r>
    </w:p>
    <w:p>
      <w:r>
        <w:t xml:space="preserve">seinät</w:t>
      </w:r>
    </w:p>
    <w:p>
      <w:r>
        <w:rPr>
          <w:b/>
        </w:rPr>
        <w:t xml:space="preserve">Esimerkki 0,6017</w:t>
      </w:r>
    </w:p>
    <w:p>
      <w:r>
        <w:t xml:space="preserve">Jason inhosi kiitotiellä kävelemistä enemmän kuin valokuvaamista, koska yleisö saattoi olla riehakasta ja _ tarkoitti, että yleisöä olisi paikalla.</w:t>
      </w:r>
    </w:p>
    <w:p>
      <w:r>
        <w:rPr>
          <w:b/>
        </w:rPr>
        <w:t xml:space="preserve">Tulos</w:t>
      </w:r>
    </w:p>
    <w:p>
      <w:r>
        <w:t xml:space="preserve">kiitotie</w:t>
      </w:r>
    </w:p>
    <w:p>
      <w:r>
        <w:rPr>
          <w:b/>
        </w:rPr>
        <w:t xml:space="preserve">Esimerkki 0,6018</w:t>
      </w:r>
    </w:p>
    <w:p>
      <w:r>
        <w:t xml:space="preserve">John halusi rumpaliksi, joten hän osti symbaalin eikä soittimen, koska _ oli hänelle hyödytön.</w:t>
      </w:r>
    </w:p>
    <w:p>
      <w:r>
        <w:rPr>
          <w:b/>
        </w:rPr>
        <w:t xml:space="preserve">Tulos</w:t>
      </w:r>
    </w:p>
    <w:p>
      <w:r>
        <w:t xml:space="preserve">Valitse</w:t>
      </w:r>
    </w:p>
    <w:p>
      <w:r>
        <w:rPr>
          <w:b/>
        </w:rPr>
        <w:t xml:space="preserve">Esimerkki 0,6019</w:t>
      </w:r>
    </w:p>
    <w:p>
      <w:r>
        <w:t xml:space="preserve">Jaakob ei voinut uskoa, että korista voitaisiin korjata niin paljon taateleita. Ne _ ovat pieniä.</w:t>
      </w:r>
    </w:p>
    <w:p>
      <w:r>
        <w:rPr>
          <w:b/>
        </w:rPr>
        <w:t xml:space="preserve">Tulos</w:t>
      </w:r>
    </w:p>
    <w:p>
      <w:r>
        <w:t xml:space="preserve">päivämäärät</w:t>
      </w:r>
    </w:p>
    <w:p>
      <w:r>
        <w:rPr>
          <w:b/>
        </w:rPr>
        <w:t xml:space="preserve">Esimerkki 0,6020</w:t>
      </w:r>
    </w:p>
    <w:p>
      <w:r>
        <w:t xml:space="preserve">Hän halusi säästää enemmän rahaa, joten hän vähensi päivälehden ostamista, mutta ei kahvia, koska _ oli välttämätöntä.</w:t>
      </w:r>
    </w:p>
    <w:p>
      <w:r>
        <w:rPr>
          <w:b/>
        </w:rPr>
        <w:t xml:space="preserve">Tulos</w:t>
      </w:r>
    </w:p>
    <w:p>
      <w:r>
        <w:t xml:space="preserve">kahvi</w:t>
      </w:r>
    </w:p>
    <w:p>
      <w:r>
        <w:rPr>
          <w:b/>
        </w:rPr>
        <w:t xml:space="preserve">Esimerkki 0,6021</w:t>
      </w:r>
    </w:p>
    <w:p>
      <w:r>
        <w:t xml:space="preserve">Kaupungin ilmanvaihto oli saastuneempi kuin metsän ilma, koska _ oli likainen.</w:t>
      </w:r>
    </w:p>
    <w:p>
      <w:r>
        <w:rPr>
          <w:b/>
        </w:rPr>
        <w:t xml:space="preserve">Tulos</w:t>
      </w:r>
    </w:p>
    <w:p>
      <w:r>
        <w:t xml:space="preserve">ilmanvaihto</w:t>
      </w:r>
    </w:p>
    <w:p>
      <w:r>
        <w:rPr>
          <w:b/>
        </w:rPr>
        <w:t xml:space="preserve">Esimerkki 0,6022</w:t>
      </w:r>
    </w:p>
    <w:p>
      <w:r>
        <w:t xml:space="preserve">Erityinen ruusu kukkii vain talvella, kun taas erityinen auringonkukka kukkii vain kesällä. Nyt on talvi, joten _ kukkii.</w:t>
      </w:r>
    </w:p>
    <w:p>
      <w:r>
        <w:rPr>
          <w:b/>
        </w:rPr>
        <w:t xml:space="preserve">Tulos</w:t>
      </w:r>
    </w:p>
    <w:p>
      <w:r>
        <w:t xml:space="preserve">ruusu</w:t>
      </w:r>
    </w:p>
    <w:p>
      <w:r>
        <w:rPr>
          <w:b/>
        </w:rPr>
        <w:t xml:space="preserve">Esimerkki 0,6023</w:t>
      </w:r>
    </w:p>
    <w:p>
      <w:r>
        <w:t xml:space="preserve">Tyydyimme lounaaksi kotitekoiseen keittoon, mutta illalliseksi menimme ulos.  Se _ oli meille yhdentekevä ateria.</w:t>
      </w:r>
    </w:p>
    <w:p>
      <w:r>
        <w:rPr>
          <w:b/>
        </w:rPr>
        <w:t xml:space="preserve">Tulos</w:t>
      </w:r>
    </w:p>
    <w:p>
      <w:r>
        <w:t xml:space="preserve">lounas</w:t>
      </w:r>
    </w:p>
    <w:p>
      <w:r>
        <w:rPr>
          <w:b/>
        </w:rPr>
        <w:t xml:space="preserve">Esimerkki 0,6024</w:t>
      </w:r>
    </w:p>
    <w:p>
      <w:r>
        <w:t xml:space="preserve">Neuvonta toimi paremmin toimistossa kuin puistossa, koska puistossa se oli häiritsevämpää _ .</w:t>
      </w:r>
    </w:p>
    <w:p>
      <w:r>
        <w:rPr>
          <w:b/>
        </w:rPr>
        <w:t xml:space="preserve">Tulos</w:t>
      </w:r>
    </w:p>
    <w:p>
      <w:r>
        <w:t xml:space="preserve">puisto</w:t>
      </w:r>
    </w:p>
    <w:p>
      <w:r>
        <w:rPr>
          <w:b/>
        </w:rPr>
        <w:t xml:space="preserve">Esimerkki 0,6025</w:t>
      </w:r>
    </w:p>
    <w:p>
      <w:r>
        <w:t xml:space="preserve">Keskiajalla taudit rehottivat, mutta nykyaikana niitä ei esiintynyt niin paljon, koska _kausi oli hyvin hygieeninen.</w:t>
      </w:r>
    </w:p>
    <w:p>
      <w:r>
        <w:rPr>
          <w:b/>
        </w:rPr>
        <w:t xml:space="preserve">Tulos</w:t>
      </w:r>
    </w:p>
    <w:p>
      <w:r>
        <w:t xml:space="preserve">moderni</w:t>
      </w:r>
    </w:p>
    <w:p>
      <w:r>
        <w:rPr>
          <w:b/>
        </w:rPr>
        <w:t xml:space="preserve">Esimerkki 0,6026</w:t>
      </w:r>
    </w:p>
    <w:p>
      <w:r>
        <w:t xml:space="preserve">Jääräpäinen kissa ei suostunut luovuttamaan maata isolle koiralle , _ oli vain liian aggressiivinen .</w:t>
      </w:r>
    </w:p>
    <w:p>
      <w:r>
        <w:rPr>
          <w:b/>
        </w:rPr>
        <w:t xml:space="preserve">Tulos</w:t>
      </w:r>
    </w:p>
    <w:p>
      <w:r>
        <w:t xml:space="preserve">cat</w:t>
      </w:r>
    </w:p>
    <w:p>
      <w:r>
        <w:rPr>
          <w:b/>
        </w:rPr>
        <w:t xml:space="preserve">Esimerkki 0,6027</w:t>
      </w:r>
    </w:p>
    <w:p>
      <w:r>
        <w:t xml:space="preserve">Jessica pelkäsi ylittää siltaa autollaan, koska _ oli raskasta.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0,6028</w:t>
      </w:r>
    </w:p>
    <w:p>
      <w:r>
        <w:t xml:space="preserve">Lapset yrittivät pyydystää käärmettä, mutta eivät kania, koska kani on arkipäiväisempi.</w:t>
      </w:r>
    </w:p>
    <w:p>
      <w:r>
        <w:rPr>
          <w:b/>
        </w:rPr>
        <w:t xml:space="preserve">Tulos</w:t>
      </w:r>
    </w:p>
    <w:p>
      <w:r>
        <w:t xml:space="preserve">kani</w:t>
      </w:r>
    </w:p>
    <w:p>
      <w:r>
        <w:rPr>
          <w:b/>
        </w:rPr>
        <w:t xml:space="preserve">Esimerkki 0.6029</w:t>
      </w:r>
    </w:p>
    <w:p>
      <w:r>
        <w:t xml:space="preserve">Betty halusi laittaa leivän pöydälle, mutta _ oli liian suuri.</w:t>
      </w:r>
    </w:p>
    <w:p>
      <w:r>
        <w:rPr>
          <w:b/>
        </w:rPr>
        <w:t xml:space="preserve">Tulos</w:t>
      </w:r>
    </w:p>
    <w:p>
      <w:r>
        <w:t xml:space="preserve">leipä</w:t>
      </w:r>
    </w:p>
    <w:p>
      <w:r>
        <w:rPr>
          <w:b/>
        </w:rPr>
        <w:t xml:space="preserve">Esimerkki 0,6030</w:t>
      </w:r>
    </w:p>
    <w:p>
      <w:r>
        <w:t xml:space="preserve">Susie yritti sujauttaa oikean kätensä ruskeaan nahkahansikkaaseen, joka oli myynnissä trendikkäässä tavaratalossa, mutta _ oli liian paksu.</w:t>
      </w:r>
    </w:p>
    <w:p>
      <w:r>
        <w:rPr>
          <w:b/>
        </w:rPr>
        <w:t xml:space="preserve">Tulos</w:t>
      </w:r>
    </w:p>
    <w:p>
      <w:r>
        <w:t xml:space="preserve">käsi</w:t>
      </w:r>
    </w:p>
    <w:p>
      <w:r>
        <w:rPr>
          <w:b/>
        </w:rPr>
        <w:t xml:space="preserve">Esimerkki 0,6031</w:t>
      </w:r>
    </w:p>
    <w:p>
      <w:r>
        <w:t xml:space="preserve">Paketti, jota hän odotti, oli toimitettu ja sijoitettu kuistin penkin taakse, jotta se olisi piilossa.</w:t>
      </w:r>
    </w:p>
    <w:p>
      <w:r>
        <w:rPr>
          <w:b/>
        </w:rPr>
        <w:t xml:space="preserve">Tulos</w:t>
      </w:r>
    </w:p>
    <w:p>
      <w:r>
        <w:t xml:space="preserve">paketti</w:t>
      </w:r>
    </w:p>
    <w:p>
      <w:r>
        <w:rPr>
          <w:b/>
        </w:rPr>
        <w:t xml:space="preserve">Esimerkki 0,6032</w:t>
      </w:r>
    </w:p>
    <w:p>
      <w:r>
        <w:t xml:space="preserve">Hänen piti todistaa syyttömyytensä, mutta valamiehistö ei uskonut hänen tarinaansa tai todisteita. _ oli tärkeämpää uskoa.</w:t>
      </w:r>
    </w:p>
    <w:p>
      <w:r>
        <w:rPr>
          <w:b/>
        </w:rPr>
        <w:t xml:space="preserve">Tulos</w:t>
      </w:r>
    </w:p>
    <w:p>
      <w:r>
        <w:t xml:space="preserve">tarina</w:t>
      </w:r>
    </w:p>
    <w:p>
      <w:r>
        <w:rPr>
          <w:b/>
        </w:rPr>
        <w:t xml:space="preserve">Esimerkki 0,6033</w:t>
      </w:r>
    </w:p>
    <w:p>
      <w:r>
        <w:t xml:space="preserve">John yritti lähteä siemenmetsästykseen jousella ja nuolella, mutta ampui joka laukauksen ohi, koska _ ei ollut suora.</w:t>
      </w:r>
    </w:p>
    <w:p>
      <w:r>
        <w:rPr>
          <w:b/>
        </w:rPr>
        <w:t xml:space="preserve">Tulos</w:t>
      </w:r>
    </w:p>
    <w:p>
      <w:r>
        <w:t xml:space="preserve">nuoli</w:t>
      </w:r>
    </w:p>
    <w:p>
      <w:r>
        <w:rPr>
          <w:b/>
        </w:rPr>
        <w:t xml:space="preserve">Esimerkki 0,6034</w:t>
      </w:r>
    </w:p>
    <w:p>
      <w:r>
        <w:t xml:space="preserve">Söimme lihaa tortillan päällä leivän sijasta, koska _ alkoi homehtua.</w:t>
      </w:r>
    </w:p>
    <w:p>
      <w:r>
        <w:rPr>
          <w:b/>
        </w:rPr>
        <w:t xml:space="preserve">Tulos</w:t>
      </w:r>
    </w:p>
    <w:p>
      <w:r>
        <w:t xml:space="preserve">leipä</w:t>
      </w:r>
    </w:p>
    <w:p>
      <w:r>
        <w:rPr>
          <w:b/>
        </w:rPr>
        <w:t xml:space="preserve">Esimerkki 0,6035</w:t>
      </w:r>
    </w:p>
    <w:p>
      <w:r>
        <w:t xml:space="preserve">Japanilaiset nuudelit olivat herkullisempia kuin oudot vihannekset, koska _ ne olivat kotitekoisia.</w:t>
      </w:r>
    </w:p>
    <w:p>
      <w:r>
        <w:rPr>
          <w:b/>
        </w:rPr>
        <w:t xml:space="preserve">Tulos</w:t>
      </w:r>
    </w:p>
    <w:p>
      <w:r>
        <w:t xml:space="preserve">nuudelit</w:t>
      </w:r>
    </w:p>
    <w:p>
      <w:r>
        <w:rPr>
          <w:b/>
        </w:rPr>
        <w:t xml:space="preserve">Esimerkki 0,6036</w:t>
      </w:r>
    </w:p>
    <w:p>
      <w:r>
        <w:t xml:space="preserve">James ei voi piirtää kaaviota taululle, koska se ei mahdu taululle. _ on suuri.</w:t>
      </w:r>
    </w:p>
    <w:p>
      <w:r>
        <w:rPr>
          <w:b/>
        </w:rPr>
        <w:t xml:space="preserve">Tulos</w:t>
      </w:r>
    </w:p>
    <w:p>
      <w:r>
        <w:t xml:space="preserve">kaavio</w:t>
      </w:r>
    </w:p>
    <w:p>
      <w:r>
        <w:rPr>
          <w:b/>
        </w:rPr>
        <w:t xml:space="preserve">Esimerkki 0,6037</w:t>
      </w:r>
    </w:p>
    <w:p>
      <w:r>
        <w:t xml:space="preserve">Hän halusi siirtää ruukkupalmun ja saniaisen sisätiloihin, mutta se oli liian sotkuinen huoneeseen.</w:t>
      </w:r>
    </w:p>
    <w:p>
      <w:r>
        <w:rPr>
          <w:b/>
        </w:rPr>
        <w:t xml:space="preserve">Tulos</w:t>
      </w:r>
    </w:p>
    <w:p>
      <w:r>
        <w:t xml:space="preserve">saniainen</w:t>
      </w:r>
    </w:p>
    <w:p>
      <w:r>
        <w:rPr>
          <w:b/>
        </w:rPr>
        <w:t xml:space="preserve">Esimerkki 0,6038</w:t>
      </w:r>
    </w:p>
    <w:p>
      <w:r>
        <w:t xml:space="preserve">Minun on tehtävä iso projekti talooni eikä pientä tehtävää, koska _ täydentää työpöytäni.</w:t>
      </w:r>
    </w:p>
    <w:p>
      <w:r>
        <w:rPr>
          <w:b/>
        </w:rPr>
        <w:t xml:space="preserve">Tulos</w:t>
      </w:r>
    </w:p>
    <w:p>
      <w:r>
        <w:t xml:space="preserve">tehtävä</w:t>
      </w:r>
    </w:p>
    <w:p>
      <w:r>
        <w:rPr>
          <w:b/>
        </w:rPr>
        <w:t xml:space="preserve">Esimerkki 0.6039</w:t>
      </w:r>
    </w:p>
    <w:p>
      <w:r>
        <w:t xml:space="preserve">Bill sai uuden king size -patjan, mutta joutui heittämään pois vanhan queen-vuoteensa kehyksen, koska _ oli suurempi.</w:t>
      </w:r>
    </w:p>
    <w:p>
      <w:r>
        <w:rPr>
          <w:b/>
        </w:rPr>
        <w:t xml:space="preserve">Tulos</w:t>
      </w:r>
    </w:p>
    <w:p>
      <w:r>
        <w:t xml:space="preserve">patja</w:t>
      </w:r>
    </w:p>
    <w:p>
      <w:r>
        <w:rPr>
          <w:b/>
        </w:rPr>
        <w:t xml:space="preserve">Esimerkki 0,6040</w:t>
      </w:r>
    </w:p>
    <w:p>
      <w:r>
        <w:t xml:space="preserve">Mark suosii kuulokkeita korvatulppien sijaan, koska _ tuntuu epämukavammalta korvissa.</w:t>
      </w:r>
    </w:p>
    <w:p>
      <w:r>
        <w:rPr>
          <w:b/>
        </w:rPr>
        <w:t xml:space="preserve">Tulos</w:t>
      </w:r>
    </w:p>
    <w:p>
      <w:r>
        <w:t xml:space="preserve">korvatulpat</w:t>
      </w:r>
    </w:p>
    <w:p>
      <w:r>
        <w:rPr>
          <w:b/>
        </w:rPr>
        <w:t xml:space="preserve">Esimerkki 0,6041</w:t>
      </w:r>
    </w:p>
    <w:p>
      <w:r>
        <w:t xml:space="preserve">Nainen päätti käyttää ruuvimeisseliä vasaran sijaan, koska vasara oli hänelle vieraampi.</w:t>
      </w:r>
    </w:p>
    <w:p>
      <w:r>
        <w:rPr>
          <w:b/>
        </w:rPr>
        <w:t xml:space="preserve">Tulos</w:t>
      </w:r>
    </w:p>
    <w:p>
      <w:r>
        <w:t xml:space="preserve">vasara</w:t>
      </w:r>
    </w:p>
    <w:p>
      <w:r>
        <w:rPr>
          <w:b/>
        </w:rPr>
        <w:t xml:space="preserve">Esimerkki 0,6042</w:t>
      </w:r>
    </w:p>
    <w:p>
      <w:r>
        <w:t xml:space="preserve">Hän meni laittamaan taskukellonsa taskuunsa, mutta huomasi, että ketju oli katkennut.  Ilman sitä _ ei toimi oikein.</w:t>
      </w:r>
    </w:p>
    <w:p>
      <w:r>
        <w:rPr>
          <w:b/>
        </w:rPr>
        <w:t xml:space="preserve">Tulos</w:t>
      </w:r>
    </w:p>
    <w:p>
      <w:r>
        <w:t xml:space="preserve">taskukello</w:t>
      </w:r>
    </w:p>
    <w:p>
      <w:r>
        <w:rPr>
          <w:b/>
        </w:rPr>
        <w:t xml:space="preserve">Esimerkki 0,6043</w:t>
      </w:r>
    </w:p>
    <w:p>
      <w:r>
        <w:t xml:space="preserve">Näimme kitaran jouset sen jälkeen, kun se oli palanut, koska pelkästään _ on syttyvää.</w:t>
      </w:r>
    </w:p>
    <w:p>
      <w:r>
        <w:rPr>
          <w:b/>
        </w:rPr>
        <w:t xml:space="preserve">Tulos</w:t>
      </w:r>
    </w:p>
    <w:p>
      <w:r>
        <w:t xml:space="preserve">kitara</w:t>
      </w:r>
    </w:p>
    <w:p>
      <w:r>
        <w:rPr>
          <w:b/>
        </w:rPr>
        <w:t xml:space="preserve">Esimerkki 0.6044</w:t>
      </w:r>
    </w:p>
    <w:p>
      <w:r>
        <w:t xml:space="preserve">James ei saanut ananaksesta tarpeeksi mehua täyttääkseen kupin, koska _ on pieni.</w:t>
      </w:r>
    </w:p>
    <w:p>
      <w:r>
        <w:rPr>
          <w:b/>
        </w:rPr>
        <w:t xml:space="preserve">Tulos</w:t>
      </w:r>
    </w:p>
    <w:p>
      <w:r>
        <w:t xml:space="preserve">ananas</w:t>
      </w:r>
    </w:p>
    <w:p>
      <w:r>
        <w:rPr>
          <w:b/>
        </w:rPr>
        <w:t xml:space="preserve">Esimerkki 0,6045</w:t>
      </w:r>
    </w:p>
    <w:p>
      <w:r>
        <w:t xml:space="preserve">Al hankki ammattipätevyydekseen yliopistotutkinnon sijasta kurssitodistuksen, koska tutkinnon hankkiminen oli kallista.</w:t>
      </w:r>
    </w:p>
    <w:p>
      <w:r>
        <w:rPr>
          <w:b/>
        </w:rPr>
        <w:t xml:space="preserve">Tulos</w:t>
      </w:r>
    </w:p>
    <w:p>
      <w:r>
        <w:t xml:space="preserve">aste</w:t>
      </w:r>
    </w:p>
    <w:p>
      <w:r>
        <w:rPr>
          <w:b/>
        </w:rPr>
        <w:t xml:space="preserve">Esimerkki 0,6046</w:t>
      </w:r>
    </w:p>
    <w:p>
      <w:r>
        <w:t xml:space="preserve">Virusta, joka minulla oli, ei voitu hoitaa klinikalla, koska klinikka oli liian huonosti varustettu.</w:t>
      </w:r>
    </w:p>
    <w:p>
      <w:r>
        <w:rPr>
          <w:b/>
        </w:rPr>
        <w:t xml:space="preserve">Tulos</w:t>
      </w:r>
    </w:p>
    <w:p>
      <w:r>
        <w:t xml:space="preserve">klinikka</w:t>
      </w:r>
    </w:p>
    <w:p>
      <w:r>
        <w:rPr>
          <w:b/>
        </w:rPr>
        <w:t xml:space="preserve">Esimerkki 0,6047</w:t>
      </w:r>
    </w:p>
    <w:p>
      <w:r>
        <w:t xml:space="preserve">John ei voi syödä hänelle tuotua pekonia, ja hän päätti syödä sen sijaan naudanlihaa. _ on tuoretta.</w:t>
      </w:r>
    </w:p>
    <w:p>
      <w:r>
        <w:rPr>
          <w:b/>
        </w:rPr>
        <w:t xml:space="preserve">Tulos</w:t>
      </w:r>
    </w:p>
    <w:p>
      <w:r>
        <w:t xml:space="preserve">naudanliha</w:t>
      </w:r>
    </w:p>
    <w:p>
      <w:r>
        <w:rPr>
          <w:b/>
        </w:rPr>
        <w:t xml:space="preserve">Esimerkki 0,6048</w:t>
      </w:r>
    </w:p>
    <w:p>
      <w:r>
        <w:t xml:space="preserve">Heidän piti vuokrata paikka joko kuudeksi kuukaudeksi tai kahdeksi vuodeksi. _-vaihtoehto oli paljon kätevämpi.</w:t>
      </w:r>
    </w:p>
    <w:p>
      <w:r>
        <w:rPr>
          <w:b/>
        </w:rPr>
        <w:t xml:space="preserve">Tulos</w:t>
      </w:r>
    </w:p>
    <w:p>
      <w:r>
        <w:t xml:space="preserve">kuusi kuukautta</w:t>
      </w:r>
    </w:p>
    <w:p>
      <w:r>
        <w:rPr>
          <w:b/>
        </w:rPr>
        <w:t xml:space="preserve">Esimerkki 0,6049</w:t>
      </w:r>
    </w:p>
    <w:p>
      <w:r>
        <w:t xml:space="preserve">Hän mietti, olisiko spagetti vai kastike vaikeampi hallita, mutta _ ei kaatunut lattialle.</w:t>
      </w:r>
    </w:p>
    <w:p>
      <w:r>
        <w:rPr>
          <w:b/>
        </w:rPr>
        <w:t xml:space="preserve">Tulos</w:t>
      </w:r>
    </w:p>
    <w:p>
      <w:r>
        <w:t xml:space="preserve">spagetti</w:t>
      </w:r>
    </w:p>
    <w:p>
      <w:r>
        <w:rPr>
          <w:b/>
        </w:rPr>
        <w:t xml:space="preserve">Esimerkki 0,6050</w:t>
      </w:r>
    </w:p>
    <w:p>
      <w:r>
        <w:t xml:space="preserve">Aioimme paistaa hampurilaiset ranskalaisten sijaan, koska _ olivat runsaat.</w:t>
      </w:r>
    </w:p>
    <w:p>
      <w:r>
        <w:rPr>
          <w:b/>
        </w:rPr>
        <w:t xml:space="preserve">Tulos</w:t>
      </w:r>
    </w:p>
    <w:p>
      <w:r>
        <w:t xml:space="preserve">hampurilaiset</w:t>
      </w:r>
    </w:p>
    <w:p>
      <w:r>
        <w:rPr>
          <w:b/>
        </w:rPr>
        <w:t xml:space="preserve">Esimerkki 0,6051</w:t>
      </w:r>
    </w:p>
    <w:p>
      <w:r>
        <w:t xml:space="preserve">On helpompi visualisoida mielenosoituksia kuin juhlia, koska tiedotusvälineet jättävät jatkuvasti uutiset huomiotta.</w:t>
      </w:r>
    </w:p>
    <w:p>
      <w:r>
        <w:rPr>
          <w:b/>
        </w:rPr>
        <w:t xml:space="preserve">Tulos</w:t>
      </w:r>
    </w:p>
    <w:p>
      <w:r>
        <w:t xml:space="preserve">juhlat</w:t>
      </w:r>
    </w:p>
    <w:p>
      <w:r>
        <w:rPr>
          <w:b/>
        </w:rPr>
        <w:t xml:space="preserve">Esimerkki 0,6052</w:t>
      </w:r>
    </w:p>
    <w:p>
      <w:r>
        <w:t xml:space="preserve">Ohjelmisto toimi paljon paremmin kuin vanha ohjelma, koska _ oli aloittelijoiden tekemä.</w:t>
      </w:r>
    </w:p>
    <w:p>
      <w:r>
        <w:rPr>
          <w:b/>
        </w:rPr>
        <w:t xml:space="preserve">Tulos</w:t>
      </w:r>
    </w:p>
    <w:p>
      <w:r>
        <w:t xml:space="preserve">ohjelma</w:t>
      </w:r>
    </w:p>
    <w:p>
      <w:r>
        <w:rPr>
          <w:b/>
        </w:rPr>
        <w:t xml:space="preserve">Esimerkki 0,6053</w:t>
      </w:r>
    </w:p>
    <w:p>
      <w:r>
        <w:t xml:space="preserve">Jennille leikattiin virtsarakko, kun hän joutui sairaalaan, koska se oli heikentynyt.</w:t>
      </w:r>
    </w:p>
    <w:p>
      <w:r>
        <w:rPr>
          <w:b/>
        </w:rPr>
        <w:t xml:space="preserve">Tulos</w:t>
      </w:r>
    </w:p>
    <w:p>
      <w:r>
        <w:t xml:space="preserve">virtsarakon</w:t>
      </w:r>
    </w:p>
    <w:p>
      <w:r>
        <w:rPr>
          <w:b/>
        </w:rPr>
        <w:t xml:space="preserve">Esimerkki 0,6054</w:t>
      </w:r>
    </w:p>
    <w:p>
      <w:r>
        <w:t xml:space="preserve">Ronin mielestä leivän tekeminen oli helpompaa kuin piirakoiden, koska _ reseptissä on vähemmän ainesosia.</w:t>
      </w:r>
    </w:p>
    <w:p>
      <w:r>
        <w:rPr>
          <w:b/>
        </w:rPr>
        <w:t xml:space="preserve">Tulos</w:t>
      </w:r>
    </w:p>
    <w:p>
      <w:r>
        <w:t xml:space="preserve">leipä</w:t>
      </w:r>
    </w:p>
    <w:p>
      <w:r>
        <w:rPr>
          <w:b/>
        </w:rPr>
        <w:t xml:space="preserve">Esimerkki 0,6055</w:t>
      </w:r>
    </w:p>
    <w:p>
      <w:r>
        <w:t xml:space="preserve">Kiusaaja varasti sormuksen kirjan sijasta, koska _ oli arvokkaampi.</w:t>
      </w:r>
    </w:p>
    <w:p>
      <w:r>
        <w:rPr>
          <w:b/>
        </w:rPr>
        <w:t xml:space="preserve">Tulos</w:t>
      </w:r>
    </w:p>
    <w:p>
      <w:r>
        <w:t xml:space="preserve">rengas</w:t>
      </w:r>
    </w:p>
    <w:p>
      <w:r>
        <w:rPr>
          <w:b/>
        </w:rPr>
        <w:t xml:space="preserve">Esimerkki 0,6056</w:t>
      </w:r>
    </w:p>
    <w:p>
      <w:r>
        <w:t xml:space="preserve">Cara halusi AC:n virtaavan heidän huoneeseensa ikkunan sijasta ovesta, mutta tajusi, että ovi oli kiinni.</w:t>
      </w:r>
    </w:p>
    <w:p>
      <w:r>
        <w:rPr>
          <w:b/>
        </w:rPr>
        <w:t xml:space="preserve">Tulos</w:t>
      </w:r>
    </w:p>
    <w:p>
      <w:r>
        <w:t xml:space="preserve">ovi</w:t>
      </w:r>
    </w:p>
    <w:p>
      <w:r>
        <w:rPr>
          <w:b/>
        </w:rPr>
        <w:t xml:space="preserve">Esimerkki 0,6057</w:t>
      </w:r>
    </w:p>
    <w:p>
      <w:r>
        <w:t xml:space="preserve">Poliisi oli valmis suojelemaan koulua, mutta ei eläintarhaa, koska eläintarhassa oli eläimiä.</w:t>
      </w:r>
    </w:p>
    <w:p>
      <w:r>
        <w:rPr>
          <w:b/>
        </w:rPr>
        <w:t xml:space="preserve">Tulos</w:t>
      </w:r>
    </w:p>
    <w:p>
      <w:r>
        <w:t xml:space="preserve">eläintarha</w:t>
      </w:r>
    </w:p>
    <w:p>
      <w:r>
        <w:rPr>
          <w:b/>
        </w:rPr>
        <w:t xml:space="preserve">Esimerkki 0,6058</w:t>
      </w:r>
    </w:p>
    <w:p>
      <w:r>
        <w:t xml:space="preserve">Pomomme osti tulostimeen uutta paperia, mutta se ei sopinut, koska se oli liian karkeaa.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0.6059</w:t>
      </w:r>
    </w:p>
    <w:p>
      <w:r>
        <w:t xml:space="preserve">Kaikki hänen rahansa eivät mahtuneet hänen lompakkoonsa, koska niitä oli liikaa.</w:t>
      </w:r>
    </w:p>
    <w:p>
      <w:r>
        <w:rPr>
          <w:b/>
        </w:rPr>
        <w:t xml:space="preserve">Tulos</w:t>
      </w:r>
    </w:p>
    <w:p>
      <w:r>
        <w:t xml:space="preserve">rahaa</w:t>
      </w:r>
    </w:p>
    <w:p>
      <w:r>
        <w:rPr>
          <w:b/>
        </w:rPr>
        <w:t xml:space="preserve">Esimerkki 0,6060</w:t>
      </w:r>
    </w:p>
    <w:p>
      <w:r>
        <w:t xml:space="preserve">Nainen kaivoi atsaleat pois ja istutti tilalle ruusuja, koska hänestä atsaleat eivät olleet houkuttelevia.</w:t>
      </w:r>
    </w:p>
    <w:p>
      <w:r>
        <w:rPr>
          <w:b/>
        </w:rPr>
        <w:t xml:space="preserve">Tulos</w:t>
      </w:r>
    </w:p>
    <w:p>
      <w:r>
        <w:t xml:space="preserve">atsaleat</w:t>
      </w:r>
    </w:p>
    <w:p>
      <w:r>
        <w:rPr>
          <w:b/>
        </w:rPr>
        <w:t xml:space="preserve">Esimerkki 0,6061</w:t>
      </w:r>
    </w:p>
    <w:p>
      <w:r>
        <w:t xml:space="preserve">Toinen koira oli saksanpaimenkoira ja toinen villakoira._ Se oli pieni koira.</w:t>
      </w:r>
    </w:p>
    <w:p>
      <w:r>
        <w:rPr>
          <w:b/>
        </w:rPr>
        <w:t xml:space="preserve">Tulos</w:t>
      </w:r>
    </w:p>
    <w:p>
      <w:r>
        <w:t xml:space="preserve">villakoira</w:t>
      </w:r>
    </w:p>
    <w:p>
      <w:r>
        <w:rPr>
          <w:b/>
        </w:rPr>
        <w:t xml:space="preserve">Esimerkki 0,6062</w:t>
      </w:r>
    </w:p>
    <w:p>
      <w:r>
        <w:t xml:space="preserve">Järven vesi alkoi kuivua, kun ihmiset alkoivat hakea siitä ämpäreitä, koska _ on matalalla.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0,6063</w:t>
      </w:r>
    </w:p>
    <w:p>
      <w:r>
        <w:t xml:space="preserve">Nuori kokki kaatoi öljyä säiliöstä paistinpannuun, kunnes _ oli tyhjä.</w:t>
      </w:r>
    </w:p>
    <w:p>
      <w:r>
        <w:rPr>
          <w:b/>
        </w:rPr>
        <w:t xml:space="preserve">Tulos</w:t>
      </w:r>
    </w:p>
    <w:p>
      <w:r>
        <w:t xml:space="preserve">kontti</w:t>
      </w:r>
    </w:p>
    <w:p>
      <w:r>
        <w:rPr>
          <w:b/>
        </w:rPr>
        <w:t xml:space="preserve">Esimerkki 0,6064</w:t>
      </w:r>
    </w:p>
    <w:p>
      <w:r>
        <w:t xml:space="preserve">Kuolinpesän myynnissä John huomasi, että vasara oli edullisempi kuin ruuvimeisseli, koska _ oli käytetty.</w:t>
      </w:r>
    </w:p>
    <w:p>
      <w:r>
        <w:rPr>
          <w:b/>
        </w:rPr>
        <w:t xml:space="preserve">Tulos</w:t>
      </w:r>
    </w:p>
    <w:p>
      <w:r>
        <w:t xml:space="preserve">vasara</w:t>
      </w:r>
    </w:p>
    <w:p>
      <w:r>
        <w:rPr>
          <w:b/>
        </w:rPr>
        <w:t xml:space="preserve">Esimerkki 0,6065</w:t>
      </w:r>
    </w:p>
    <w:p>
      <w:r>
        <w:t xml:space="preserve">Hihna rakennettiin tarranauhasta narun sijasta, koska _ oli vahvempi.</w:t>
      </w:r>
    </w:p>
    <w:p>
      <w:r>
        <w:rPr>
          <w:b/>
        </w:rPr>
        <w:t xml:space="preserve">Tulos</w:t>
      </w:r>
    </w:p>
    <w:p>
      <w:r>
        <w:t xml:space="preserve">tarranauha</w:t>
      </w:r>
    </w:p>
    <w:p>
      <w:r>
        <w:rPr>
          <w:b/>
        </w:rPr>
        <w:t xml:space="preserve">Esimerkki 0,6066</w:t>
      </w:r>
    </w:p>
    <w:p>
      <w:r>
        <w:t xml:space="preserve">Saapas poistettiin auton renkaasta ja laitettiin kuorma-auton renkaaseen, koska _ oli nyt pysäköity laittomasti.</w:t>
      </w:r>
    </w:p>
    <w:p>
      <w:r>
        <w:rPr>
          <w:b/>
        </w:rPr>
        <w:t xml:space="preserve">Tulos</w:t>
      </w:r>
    </w:p>
    <w:p>
      <w:r>
        <w:t xml:space="preserve">kuorma-auto</w:t>
      </w:r>
    </w:p>
    <w:p>
      <w:r>
        <w:rPr>
          <w:b/>
        </w:rPr>
        <w:t xml:space="preserve">Esimerkki 0,6067</w:t>
      </w:r>
    </w:p>
    <w:p>
      <w:r>
        <w:t xml:space="preserve">Kuudennen luokan oppilaat eivät mahtuneet pulpetteihinsa, koska ne olivat liian suuria.</w:t>
      </w:r>
    </w:p>
    <w:p>
      <w:r>
        <w:rPr>
          <w:b/>
        </w:rPr>
        <w:t xml:space="preserve">Tulos</w:t>
      </w:r>
    </w:p>
    <w:p>
      <w:r>
        <w:t xml:space="preserve">opiskelijat</w:t>
      </w:r>
    </w:p>
    <w:p>
      <w:r>
        <w:rPr>
          <w:b/>
        </w:rPr>
        <w:t xml:space="preserve">Esimerkki 0,6068</w:t>
      </w:r>
    </w:p>
    <w:p>
      <w:r>
        <w:t xml:space="preserve">Minun oli vaihdettava auton rengas, mutta ei kuorma-auton rengasta, koska _:n rengas oli tyhjä.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0,6069</w:t>
      </w:r>
    </w:p>
    <w:p>
      <w:r>
        <w:t xml:space="preserve">Mary haastettiin oikeuteen aidan kustannuksista, mutta ei portista, koska hän oli vahingoittanut _ autollaan.</w:t>
      </w:r>
    </w:p>
    <w:p>
      <w:r>
        <w:rPr>
          <w:b/>
        </w:rPr>
        <w:t xml:space="preserve">Tulos</w:t>
      </w:r>
    </w:p>
    <w:p>
      <w:r>
        <w:t xml:space="preserve">aita</w:t>
      </w:r>
    </w:p>
    <w:p>
      <w:r>
        <w:rPr>
          <w:b/>
        </w:rPr>
        <w:t xml:space="preserve">Esimerkki 0,6070</w:t>
      </w:r>
    </w:p>
    <w:p>
      <w:r>
        <w:t xml:space="preserve">Kirjoittamalla päiväkirjaan hän ilmaisi syvimmät ajatuksensa paperille, mutta koska hänen kirjoituksensa oli epäselvää, sitä oli vaikea ymmärtää.</w:t>
      </w:r>
    </w:p>
    <w:p>
      <w:r>
        <w:rPr>
          <w:b/>
        </w:rPr>
        <w:t xml:space="preserve">Tulos</w:t>
      </w:r>
    </w:p>
    <w:p>
      <w:r>
        <w:t xml:space="preserve">lehti</w:t>
      </w:r>
    </w:p>
    <w:p>
      <w:r>
        <w:rPr>
          <w:b/>
        </w:rPr>
        <w:t xml:space="preserve">Esimerkki 0,6071</w:t>
      </w:r>
    </w:p>
    <w:p>
      <w:r>
        <w:t xml:space="preserve">Oppilas yritti voittaa mestarinsa, mutta taitojen ja ajan välillä oli liian suuri ero. Ero oli liian pieni.</w:t>
      </w:r>
    </w:p>
    <w:p>
      <w:r>
        <w:rPr>
          <w:b/>
        </w:rPr>
        <w:t xml:space="preserve">Tulos</w:t>
      </w:r>
    </w:p>
    <w:p>
      <w:r>
        <w:t xml:space="preserve">aika</w:t>
      </w:r>
    </w:p>
    <w:p>
      <w:r>
        <w:rPr>
          <w:b/>
        </w:rPr>
        <w:t xml:space="preserve">Esimerkki 0.6072</w:t>
      </w:r>
    </w:p>
    <w:p>
      <w:r>
        <w:t xml:space="preserve">Hän tykkäsi käyttää leikkureita nurmikolla, mutta ei välittänyt saksista, koska _ oli helppoa käyttää _.</w:t>
      </w:r>
    </w:p>
    <w:p>
      <w:r>
        <w:rPr>
          <w:b/>
        </w:rPr>
        <w:t xml:space="preserve">Tulos</w:t>
      </w:r>
    </w:p>
    <w:p>
      <w:r>
        <w:t xml:space="preserve">leikkurit</w:t>
      </w:r>
    </w:p>
    <w:p>
      <w:r>
        <w:rPr>
          <w:b/>
        </w:rPr>
        <w:t xml:space="preserve">Esimerkki 0,6073</w:t>
      </w:r>
    </w:p>
    <w:p>
      <w:r>
        <w:t xml:space="preserve">Muuttomies onnistui saamaan lipaston ulos talosta, mutta ei pöytää, koska se oli iso.</w:t>
      </w:r>
    </w:p>
    <w:p>
      <w:r>
        <w:rPr>
          <w:b/>
        </w:rPr>
        <w:t xml:space="preserve">Tulos</w:t>
      </w:r>
    </w:p>
    <w:p>
      <w:r>
        <w:t xml:space="preserve">pöytä</w:t>
      </w:r>
    </w:p>
    <w:p>
      <w:r>
        <w:rPr>
          <w:b/>
        </w:rPr>
        <w:t xml:space="preserve">Esimerkki 0,6074</w:t>
      </w:r>
    </w:p>
    <w:p>
      <w:r>
        <w:t xml:space="preserve">Ruokapaikka maksoi pienempää veroa kuin catering-yritys, koska _ oli enemmän liiketoimintaa.</w:t>
      </w:r>
    </w:p>
    <w:p>
      <w:r>
        <w:rPr>
          <w:b/>
        </w:rPr>
        <w:t xml:space="preserve">Tulos</w:t>
      </w:r>
    </w:p>
    <w:p>
      <w:r>
        <w:t xml:space="preserve">catering-yritys</w:t>
      </w:r>
    </w:p>
    <w:p>
      <w:r>
        <w:rPr>
          <w:b/>
        </w:rPr>
        <w:t xml:space="preserve">Esimerkki 0,6075</w:t>
      </w:r>
    </w:p>
    <w:p>
      <w:r>
        <w:t xml:space="preserve">Jeff jätti maalin väliin ja meni sen sijaan pallon perään, koska _ oli kauempana.</w:t>
      </w:r>
    </w:p>
    <w:p>
      <w:r>
        <w:rPr>
          <w:b/>
        </w:rPr>
        <w:t xml:space="preserve">Tulos</w:t>
      </w:r>
    </w:p>
    <w:p>
      <w:r>
        <w:t xml:space="preserve">tavoite</w:t>
      </w:r>
    </w:p>
    <w:p>
      <w:r>
        <w:rPr>
          <w:b/>
        </w:rPr>
        <w:t xml:space="preserve">Esimerkki 0,6076</w:t>
      </w:r>
    </w:p>
    <w:p>
      <w:r>
        <w:t xml:space="preserve">Kaapimella pystyi helposti poistamaan maalia, joka oli istunut siellä vuosia, koska _ oli niin hauras.</w:t>
      </w:r>
    </w:p>
    <w:p>
      <w:r>
        <w:rPr>
          <w:b/>
        </w:rPr>
        <w:t xml:space="preserve">Tulos</w:t>
      </w:r>
    </w:p>
    <w:p>
      <w:r>
        <w:t xml:space="preserve">maali</w:t>
      </w:r>
    </w:p>
    <w:p>
      <w:r>
        <w:rPr>
          <w:b/>
        </w:rPr>
        <w:t xml:space="preserve">Esimerkki 0,6077</w:t>
      </w:r>
    </w:p>
    <w:p>
      <w:r>
        <w:t xml:space="preserve">Nostaminen paransi hänen liikkuvuuttaan, mutta venyttely ei kumma kyllä parantanut.  _ oli vain niin tehokas hänen tavoitteisiinsa.</w:t>
      </w:r>
    </w:p>
    <w:p>
      <w:r>
        <w:rPr>
          <w:b/>
        </w:rPr>
        <w:t xml:space="preserve">Tulos</w:t>
      </w:r>
    </w:p>
    <w:p>
      <w:r>
        <w:t xml:space="preserve">nosto</w:t>
      </w:r>
    </w:p>
    <w:p>
      <w:r>
        <w:rPr>
          <w:b/>
        </w:rPr>
        <w:t xml:space="preserve">Esimerkki 0,6078</w:t>
      </w:r>
    </w:p>
    <w:p>
      <w:r>
        <w:t xml:space="preserve">Kim lähti ostamaan vaatteita mustana perjantaina toivoen säästävänsä rahaa normaalihinnoista, mutta _ niitä oli liian vähän.</w:t>
      </w:r>
    </w:p>
    <w:p>
      <w:r>
        <w:rPr>
          <w:b/>
        </w:rPr>
        <w:t xml:space="preserve">Tulos</w:t>
      </w:r>
    </w:p>
    <w:p>
      <w:r>
        <w:t xml:space="preserve">säästö</w:t>
      </w:r>
    </w:p>
    <w:p>
      <w:r>
        <w:rPr>
          <w:b/>
        </w:rPr>
        <w:t xml:space="preserve">Esimerkki 0,6079</w:t>
      </w:r>
    </w:p>
    <w:p>
      <w:r>
        <w:t xml:space="preserve">Koira juoksi metsästä avoimille pelloille, sillä eläinparka koki _ niin pelottavaksi.</w:t>
      </w:r>
    </w:p>
    <w:p>
      <w:r>
        <w:rPr>
          <w:b/>
        </w:rPr>
        <w:t xml:space="preserve">Tulos</w:t>
      </w:r>
    </w:p>
    <w:p>
      <w:r>
        <w:t xml:space="preserve">woods</w:t>
      </w:r>
    </w:p>
    <w:p>
      <w:r>
        <w:rPr>
          <w:b/>
        </w:rPr>
        <w:t xml:space="preserve">Esimerkki 0.6080</w:t>
      </w:r>
    </w:p>
    <w:p>
      <w:r>
        <w:t xml:space="preserve">Susie yritti sujauttaa oikean kätensä ruskeaan nahkahansikkaaseen, joka oli myynnissä trendikkäässä tavaratalossa, mutta se oli liian löysä.</w:t>
      </w:r>
    </w:p>
    <w:p>
      <w:r>
        <w:rPr>
          <w:b/>
        </w:rPr>
        <w:t xml:space="preserve">Tulos</w:t>
      </w:r>
    </w:p>
    <w:p>
      <w:r>
        <w:t xml:space="preserve">käsine</w:t>
      </w:r>
    </w:p>
    <w:p>
      <w:r>
        <w:rPr>
          <w:b/>
        </w:rPr>
        <w:t xml:space="preserve">Esimerkki 0,6081</w:t>
      </w:r>
    </w:p>
    <w:p>
      <w:r>
        <w:t xml:space="preserve">Miken kaulan iho on karheampi kuin rinnan iho. Hän on unohtanut voidetta _ vartaloonsa.</w:t>
      </w:r>
    </w:p>
    <w:p>
      <w:r>
        <w:rPr>
          <w:b/>
        </w:rPr>
        <w:t xml:space="preserve">Tulos</w:t>
      </w:r>
    </w:p>
    <w:p>
      <w:r>
        <w:t xml:space="preserve">kaula</w:t>
      </w:r>
    </w:p>
    <w:p>
      <w:r>
        <w:rPr>
          <w:b/>
        </w:rPr>
        <w:t xml:space="preserve">Esimerkki 0,6082</w:t>
      </w:r>
    </w:p>
    <w:p>
      <w:r>
        <w:t xml:space="preserve">Halusin oppia käyttämään puskutraktoria tänä kesänä kaivoksessa, joten pyysin setääni näyttämään minulle, miten puskutraktoria käytetään _ .</w:t>
      </w:r>
    </w:p>
    <w:p>
      <w:r>
        <w:rPr>
          <w:b/>
        </w:rPr>
        <w:t xml:space="preserve">Tulos</w:t>
      </w:r>
    </w:p>
    <w:p>
      <w:r>
        <w:t xml:space="preserve">puskutraktori</w:t>
      </w:r>
    </w:p>
    <w:p>
      <w:r>
        <w:rPr>
          <w:b/>
        </w:rPr>
        <w:t xml:space="preserve">Esimerkki 0,6083</w:t>
      </w:r>
    </w:p>
    <w:p>
      <w:r>
        <w:t xml:space="preserve">Lapsi oli erittäin hyvä lukemisessa, mutta ei matematiikassa, koska _ on lapselle tylsää.</w:t>
      </w:r>
    </w:p>
    <w:p>
      <w:r>
        <w:rPr>
          <w:b/>
        </w:rPr>
        <w:t xml:space="preserve">Tulos</w:t>
      </w:r>
    </w:p>
    <w:p>
      <w:r>
        <w:t xml:space="preserve">matematiikka</w:t>
      </w:r>
    </w:p>
    <w:p>
      <w:r>
        <w:rPr>
          <w:b/>
        </w:rPr>
        <w:t xml:space="preserve">Esimerkki 0,6084</w:t>
      </w:r>
    </w:p>
    <w:p>
      <w:r>
        <w:t xml:space="preserve">Mies laittoi paperin kirjan alle, koska hän halusi piilottaa _ .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0,6085</w:t>
      </w:r>
    </w:p>
    <w:p>
      <w:r>
        <w:t xml:space="preserve">Maantieteen kirjaa oli helpompi lukea kuin tietosanakirjaa, koska sen pituus oli lyhyempi.</w:t>
      </w:r>
    </w:p>
    <w:p>
      <w:r>
        <w:rPr>
          <w:b/>
        </w:rPr>
        <w:t xml:space="preserve">Tulos</w:t>
      </w:r>
    </w:p>
    <w:p>
      <w:r>
        <w:t xml:space="preserve">kirja</w:t>
      </w:r>
    </w:p>
    <w:p>
      <w:r>
        <w:rPr>
          <w:b/>
        </w:rPr>
        <w:t xml:space="preserve">Esimerkki 0,6086</w:t>
      </w:r>
    </w:p>
    <w:p>
      <w:r>
        <w:t xml:space="preserve">Kouluttaja sai työpaikan koulusta eikä yliopistosta, koska yliopistossa oli enemmän työpaikkoja _ .</w:t>
      </w:r>
    </w:p>
    <w:p>
      <w:r>
        <w:rPr>
          <w:b/>
        </w:rPr>
        <w:t xml:space="preserve">Tulos</w:t>
      </w:r>
    </w:p>
    <w:p>
      <w:r>
        <w:t xml:space="preserve">koulu</w:t>
      </w:r>
    </w:p>
    <w:p>
      <w:r>
        <w:rPr>
          <w:b/>
        </w:rPr>
        <w:t xml:space="preserve">Esimerkki 0,6087</w:t>
      </w:r>
    </w:p>
    <w:p>
      <w:r>
        <w:t xml:space="preserve">Pitkät pavut ja parsa maistuvat samankaltaisilta, ja molempia voidaan kasvattaa kotona, mutta _ niitä kasvatetaan yhden vuoden ajan.</w:t>
      </w:r>
    </w:p>
    <w:p>
      <w:r>
        <w:rPr>
          <w:b/>
        </w:rPr>
        <w:t xml:space="preserve">Tulos</w:t>
      </w:r>
    </w:p>
    <w:p>
      <w:r>
        <w:t xml:space="preserve">metrin pituiset pavut</w:t>
      </w:r>
    </w:p>
    <w:p>
      <w:r>
        <w:rPr>
          <w:b/>
        </w:rPr>
        <w:t xml:space="preserve">Esimerkki 0,6088</w:t>
      </w:r>
    </w:p>
    <w:p>
      <w:r>
        <w:t xml:space="preserve">Jimin teki mieli limsaa, ja hänen ystävällään oli limeä ja kolaa.  Hän valitsi _, koska hänelle tuli mieli tummaa juomaa.</w:t>
      </w:r>
    </w:p>
    <w:p>
      <w:r>
        <w:rPr>
          <w:b/>
        </w:rPr>
        <w:t xml:space="preserve">Tulos</w:t>
      </w:r>
    </w:p>
    <w:p>
      <w:r>
        <w:t xml:space="preserve">cola</w:t>
      </w:r>
    </w:p>
    <w:p>
      <w:r>
        <w:rPr>
          <w:b/>
        </w:rPr>
        <w:t xml:space="preserve">Esimerkki 0.6089</w:t>
      </w:r>
    </w:p>
    <w:p>
      <w:r>
        <w:t xml:space="preserve">Ripustimme asuntolan seinille mattoja, mutta emme laittaneet niitä lattioille, koska ne näyttivät meistä liian tavanomaisilta.</w:t>
      </w:r>
    </w:p>
    <w:p>
      <w:r>
        <w:rPr>
          <w:b/>
        </w:rPr>
        <w:t xml:space="preserve">Tulos</w:t>
      </w:r>
    </w:p>
    <w:p>
      <w:r>
        <w:t xml:space="preserve">lattiat</w:t>
      </w:r>
    </w:p>
    <w:p>
      <w:r>
        <w:rPr>
          <w:b/>
        </w:rPr>
        <w:t xml:space="preserve">Esimerkki 0,6090</w:t>
      </w:r>
    </w:p>
    <w:p>
      <w:r>
        <w:t xml:space="preserve">Vaativa asunnonomistaja pyyhki kosteutta ikkunasta liinalla, kunnes _ oli liian märkä.</w:t>
      </w:r>
    </w:p>
    <w:p>
      <w:r>
        <w:rPr>
          <w:b/>
        </w:rPr>
        <w:t xml:space="preserve">Tulos</w:t>
      </w:r>
    </w:p>
    <w:p>
      <w:r>
        <w:t xml:space="preserve">kangas</w:t>
      </w:r>
    </w:p>
    <w:p>
      <w:r>
        <w:rPr>
          <w:b/>
        </w:rPr>
        <w:t xml:space="preserve">Esimerkki 0,6091</w:t>
      </w:r>
    </w:p>
    <w:p>
      <w:r>
        <w:t xml:space="preserve">Joe halusi käyttää pirtelöön mansikoita ja mustikoita, mutta _ ne olivat liian happamia.</w:t>
      </w:r>
    </w:p>
    <w:p>
      <w:r>
        <w:rPr>
          <w:b/>
        </w:rPr>
        <w:t xml:space="preserve">Tulos</w:t>
      </w:r>
    </w:p>
    <w:p>
      <w:r>
        <w:t xml:space="preserve">mustikat</w:t>
      </w:r>
    </w:p>
    <w:p>
      <w:r>
        <w:rPr>
          <w:b/>
        </w:rPr>
        <w:t xml:space="preserve">Esimerkki 0,6092</w:t>
      </w:r>
    </w:p>
    <w:p>
      <w:r>
        <w:t xml:space="preserve">Mies oli viisaampi käytyään tunnilla kuin kokouksessa, koska siellä jaettiin vähemmän tietoa _ .</w:t>
      </w:r>
    </w:p>
    <w:p>
      <w:r>
        <w:rPr>
          <w:b/>
        </w:rPr>
        <w:t xml:space="preserve">Tulos</w:t>
      </w:r>
    </w:p>
    <w:p>
      <w:r>
        <w:t xml:space="preserve">kokous</w:t>
      </w:r>
    </w:p>
    <w:p>
      <w:r>
        <w:rPr>
          <w:b/>
        </w:rPr>
        <w:t xml:space="preserve">Esimerkki 0,6093</w:t>
      </w:r>
    </w:p>
    <w:p>
      <w:r>
        <w:t xml:space="preserve">Isäni poltti _ kun hän jätti leivänpaahtimen pistorasiaan koko aamun tehtyään paahtoleipää kotona .</w:t>
      </w:r>
    </w:p>
    <w:p>
      <w:r>
        <w:rPr>
          <w:b/>
        </w:rPr>
        <w:t xml:space="preserve">Tulos</w:t>
      </w:r>
    </w:p>
    <w:p>
      <w:r>
        <w:t xml:space="preserve">paahtoleipää</w:t>
      </w:r>
    </w:p>
    <w:p>
      <w:r>
        <w:rPr>
          <w:b/>
        </w:rPr>
        <w:t xml:space="preserve">Esimerkki 0,6094</w:t>
      </w:r>
    </w:p>
    <w:p>
      <w:r>
        <w:t xml:space="preserve">John ei halunnut metsurin hajua ja käytti deodoranttia, mutta se ei toiminut, koska se oli liian voimakas.</w:t>
      </w:r>
    </w:p>
    <w:p>
      <w:r>
        <w:rPr>
          <w:b/>
        </w:rPr>
        <w:t xml:space="preserve">Tulos</w:t>
      </w:r>
    </w:p>
    <w:p>
      <w:r>
        <w:t xml:space="preserve">haju</w:t>
      </w:r>
    </w:p>
    <w:p>
      <w:r>
        <w:rPr>
          <w:b/>
        </w:rPr>
        <w:t xml:space="preserve">Esimerkki 0,6095</w:t>
      </w:r>
    </w:p>
    <w:p>
      <w:r>
        <w:t xml:space="preserve">Tutkija vietti enemmän aikaa laboratoriossa kuin luokkahuoneessa, koska hänellä oli enemmän laitteita _ .</w:t>
      </w:r>
    </w:p>
    <w:p>
      <w:r>
        <w:rPr>
          <w:b/>
        </w:rPr>
        <w:t xml:space="preserve">Tulos</w:t>
      </w:r>
    </w:p>
    <w:p>
      <w:r>
        <w:t xml:space="preserve">laboratorio</w:t>
      </w:r>
    </w:p>
    <w:p>
      <w:r>
        <w:rPr>
          <w:b/>
        </w:rPr>
        <w:t xml:space="preserve">Esimerkki 0,6096</w:t>
      </w:r>
    </w:p>
    <w:p>
      <w:r>
        <w:t xml:space="preserve">Minun piti lapioida heinää, kunnes kaikki hevoskarsinat olivat täynnä. Onneksi _ oli melko kevyttä.</w:t>
      </w:r>
    </w:p>
    <w:p>
      <w:r>
        <w:rPr>
          <w:b/>
        </w:rPr>
        <w:t xml:space="preserve">Tulos</w:t>
      </w:r>
    </w:p>
    <w:p>
      <w:r>
        <w:t xml:space="preserve">heinä</w:t>
      </w:r>
    </w:p>
    <w:p>
      <w:r>
        <w:rPr>
          <w:b/>
        </w:rPr>
        <w:t xml:space="preserve">Esimerkki 0,6097</w:t>
      </w:r>
    </w:p>
    <w:p>
      <w:r>
        <w:t xml:space="preserve">Kathyn jalka oli turvonnut, joten hän otti siteen pois ja kokeili lääkettä, koska _ sen piti auttaa enemmän.</w:t>
      </w:r>
    </w:p>
    <w:p>
      <w:r>
        <w:rPr>
          <w:b/>
        </w:rPr>
        <w:t xml:space="preserve">Tulos</w:t>
      </w:r>
    </w:p>
    <w:p>
      <w:r>
        <w:t xml:space="preserve">lääke</w:t>
      </w:r>
    </w:p>
    <w:p>
      <w:r>
        <w:rPr>
          <w:b/>
        </w:rPr>
        <w:t xml:space="preserve">Esimerkki 0.6098</w:t>
      </w:r>
    </w:p>
    <w:p>
      <w:r>
        <w:t xml:space="preserve">Hugh jynssäsi asunnossaan olevan homeen puhdistusaineella, mutta joutui soittamaan ammattilaiselle, koska se oli liian voimakas.</w:t>
      </w:r>
    </w:p>
    <w:p>
      <w:r>
        <w:rPr>
          <w:b/>
        </w:rPr>
        <w:t xml:space="preserve">Tulos</w:t>
      </w:r>
    </w:p>
    <w:p>
      <w:r>
        <w:t xml:space="preserve">muotti</w:t>
      </w:r>
    </w:p>
    <w:p>
      <w:r>
        <w:rPr>
          <w:b/>
        </w:rPr>
        <w:t xml:space="preserve">Esimerkki 0.6099</w:t>
      </w:r>
    </w:p>
    <w:p>
      <w:r>
        <w:t xml:space="preserve">Kun matkustan Yhdysvaltojen ulkopuolelle, juon mieluummin kivennäisvettä kuin vesijohtovettä, koska _ muissa maissa vesi on vaarallista.</w:t>
      </w:r>
    </w:p>
    <w:p>
      <w:r>
        <w:rPr>
          <w:b/>
        </w:rPr>
        <w:t xml:space="preserve">Tulos</w:t>
      </w:r>
    </w:p>
    <w:p>
      <w:r>
        <w:t xml:space="preserve">napauta</w:t>
      </w:r>
    </w:p>
    <w:p>
      <w:r>
        <w:rPr>
          <w:b/>
        </w:rPr>
        <w:t xml:space="preserve">Esimerkki 0,6100</w:t>
      </w:r>
    </w:p>
    <w:p>
      <w:r>
        <w:t xml:space="preserve">James nosti tuolia yhdellä kädellä. Luulen, että _ on aika kevyt.</w:t>
      </w:r>
    </w:p>
    <w:p>
      <w:r>
        <w:rPr>
          <w:b/>
        </w:rPr>
        <w:t xml:space="preserve">Tulos</w:t>
      </w:r>
    </w:p>
    <w:p>
      <w:r>
        <w:t xml:space="preserve">tuoli</w:t>
      </w:r>
    </w:p>
    <w:p>
      <w:r>
        <w:rPr>
          <w:b/>
        </w:rPr>
        <w:t xml:space="preserve">Esimerkki 0,6101</w:t>
      </w:r>
    </w:p>
    <w:p>
      <w:r>
        <w:t xml:space="preserve">Matkamyyjällä oli vaikeuksia nukkua hotellin sängyssä, koska _ oli liian meluisa.</w:t>
      </w:r>
    </w:p>
    <w:p>
      <w:r>
        <w:rPr>
          <w:b/>
        </w:rPr>
        <w:t xml:space="preserve">Tulos</w:t>
      </w:r>
    </w:p>
    <w:p>
      <w:r>
        <w:t xml:space="preserve">hotelli</w:t>
      </w:r>
    </w:p>
    <w:p>
      <w:r>
        <w:rPr>
          <w:b/>
        </w:rPr>
        <w:t xml:space="preserve">Esimerkki 0.6102</w:t>
      </w:r>
    </w:p>
    <w:p>
      <w:r>
        <w:t xml:space="preserve">Epäonnistuvat kaupat alkoivat myydä hienoja uusia saappaita, koska ne olivat kannattavia.</w:t>
      </w:r>
    </w:p>
    <w:p>
      <w:r>
        <w:rPr>
          <w:b/>
        </w:rPr>
        <w:t xml:space="preserve">Tulos</w:t>
      </w:r>
    </w:p>
    <w:p>
      <w:r>
        <w:t xml:space="preserve">saappaat</w:t>
      </w:r>
    </w:p>
    <w:p>
      <w:r>
        <w:rPr>
          <w:b/>
        </w:rPr>
        <w:t xml:space="preserve">Esimerkki 0.6103</w:t>
      </w:r>
    </w:p>
    <w:p>
      <w:r>
        <w:t xml:space="preserve">Kun mies muutti pyörän korkeutta, poika ajoi kolmipyörällä, koska _ oli väärän korkuinen.</w:t>
      </w:r>
    </w:p>
    <w:p>
      <w:r>
        <w:rPr>
          <w:b/>
        </w:rPr>
        <w:t xml:space="preserve">Tulos</w:t>
      </w:r>
    </w:p>
    <w:p>
      <w:r>
        <w:t xml:space="preserve">pyörä</w:t>
      </w:r>
    </w:p>
    <w:p>
      <w:r>
        <w:rPr>
          <w:b/>
        </w:rPr>
        <w:t xml:space="preserve">Esimerkki 0,6104</w:t>
      </w:r>
    </w:p>
    <w:p>
      <w:r>
        <w:t xml:space="preserve">Kansainväliset lennot hoidettiin pikemminkin helikoptereilla kuin suihkukoneilla, koska helikoptereilla oli parempi pääsy ulkomaiden ilmatilaan.</w:t>
      </w:r>
    </w:p>
    <w:p>
      <w:r>
        <w:rPr>
          <w:b/>
        </w:rPr>
        <w:t xml:space="preserve">Tulos</w:t>
      </w:r>
    </w:p>
    <w:p>
      <w:r>
        <w:t xml:space="preserve">helikopterit</w:t>
      </w:r>
    </w:p>
    <w:p>
      <w:r>
        <w:rPr>
          <w:b/>
        </w:rPr>
        <w:t xml:space="preserve">Esimerkki 0,6105</w:t>
      </w:r>
    </w:p>
    <w:p>
      <w:r>
        <w:t xml:space="preserve">Asunnossamme oli ongelmia listojen kanssa, joten jouduimme vaihtamaan joitakin lautoja, koska _ oli invasiivinen.</w:t>
      </w:r>
    </w:p>
    <w:p>
      <w:r>
        <w:rPr>
          <w:b/>
        </w:rPr>
        <w:t xml:space="preserve">Tulos</w:t>
      </w:r>
    </w:p>
    <w:p>
      <w:r>
        <w:t xml:space="preserve">muottiin liittyvät ongelmat</w:t>
      </w:r>
    </w:p>
    <w:p>
      <w:r>
        <w:rPr>
          <w:b/>
        </w:rPr>
        <w:t xml:space="preserve">Esimerkki 0,6106</w:t>
      </w:r>
    </w:p>
    <w:p>
      <w:r>
        <w:t xml:space="preserve">Mies ei pystynyt hyppäämään muurin yli, mutta hyppäsi helposti aidan yli, koska se oli lyhyempi.</w:t>
      </w:r>
    </w:p>
    <w:p>
      <w:r>
        <w:rPr>
          <w:b/>
        </w:rPr>
        <w:t xml:space="preserve">Tulos</w:t>
      </w:r>
    </w:p>
    <w:p>
      <w:r>
        <w:t xml:space="preserve">aita</w:t>
      </w:r>
    </w:p>
    <w:p>
      <w:r>
        <w:rPr>
          <w:b/>
        </w:rPr>
        <w:t xml:space="preserve">Esimerkki 0,6107</w:t>
      </w:r>
    </w:p>
    <w:p>
      <w:r>
        <w:t xml:space="preserve">Hän heitti saippuat pois ja alkoi käyttää niiden sijaan suoloja, sillä ne olivat rauhoittavia kylpemiseen.</w:t>
      </w:r>
    </w:p>
    <w:p>
      <w:r>
        <w:rPr>
          <w:b/>
        </w:rPr>
        <w:t xml:space="preserve">Tulos</w:t>
      </w:r>
    </w:p>
    <w:p>
      <w:r>
        <w:t xml:space="preserve">suolat</w:t>
      </w:r>
    </w:p>
    <w:p>
      <w:r>
        <w:rPr>
          <w:b/>
        </w:rPr>
        <w:t xml:space="preserve">Esimerkki 0.6108</w:t>
      </w:r>
    </w:p>
    <w:p>
      <w:r>
        <w:t xml:space="preserve">Tyrone huomasi, että hänen peukalonsa olivat harjoittelun jälkeen kipeämmät kuin varpaat, koska hänen peukalonsa olivat lyhyemmät.</w:t>
      </w:r>
    </w:p>
    <w:p>
      <w:r>
        <w:rPr>
          <w:b/>
        </w:rPr>
        <w:t xml:space="preserve">Tulos</w:t>
      </w:r>
    </w:p>
    <w:p>
      <w:r>
        <w:t xml:space="preserve">peukalot</w:t>
      </w:r>
    </w:p>
    <w:p>
      <w:r>
        <w:rPr>
          <w:b/>
        </w:rPr>
        <w:t xml:space="preserve">Esimerkki 0,6109</w:t>
      </w:r>
    </w:p>
    <w:p>
      <w:r>
        <w:t xml:space="preserve">Valkaisuaine tuhosi paidat, mutta jätti housut ehjiksi, koska _ olivat kestävämpiä .</w:t>
      </w:r>
    </w:p>
    <w:p>
      <w:r>
        <w:rPr>
          <w:b/>
        </w:rPr>
        <w:t xml:space="preserve">Tulos</w:t>
      </w:r>
    </w:p>
    <w:p>
      <w:r>
        <w:t xml:space="preserve">paidat</w:t>
      </w:r>
    </w:p>
    <w:p>
      <w:r>
        <w:rPr>
          <w:b/>
        </w:rPr>
        <w:t xml:space="preserve">Esimerkki 0,6110</w:t>
      </w:r>
    </w:p>
    <w:p>
      <w:r>
        <w:t xml:space="preserve">Nenän polyypit voivat vaikuttaa maku- ja hajuaistiin, mutta _ päivällisen _ määrä kasvoi.</w:t>
      </w:r>
    </w:p>
    <w:p>
      <w:r>
        <w:rPr>
          <w:b/>
        </w:rPr>
        <w:t xml:space="preserve">Tulos</w:t>
      </w:r>
    </w:p>
    <w:p>
      <w:r>
        <w:t xml:space="preserve">maku</w:t>
      </w:r>
    </w:p>
    <w:p>
      <w:r>
        <w:rPr>
          <w:b/>
        </w:rPr>
        <w:t xml:space="preserve">Esimerkki 0.6111</w:t>
      </w:r>
    </w:p>
    <w:p>
      <w:r>
        <w:t xml:space="preserve">Jane ei nähnyt hyllyn yläreunaa edes sohvalla seistessään. _ on hyvin pitkä.</w:t>
      </w:r>
    </w:p>
    <w:p>
      <w:r>
        <w:rPr>
          <w:b/>
        </w:rPr>
        <w:t xml:space="preserve">Tulos</w:t>
      </w:r>
    </w:p>
    <w:p>
      <w:r>
        <w:t xml:space="preserve">hylly</w:t>
      </w:r>
    </w:p>
    <w:p>
      <w:r>
        <w:rPr>
          <w:b/>
        </w:rPr>
        <w:t xml:space="preserve">Esimerkki 0.6112</w:t>
      </w:r>
    </w:p>
    <w:p>
      <w:r>
        <w:t xml:space="preserve">Fretti söi paljon maissia, mutta ei koskenut antamaani porkkanaan. Luulen, että _ oli todella ällöttävää.</w:t>
      </w:r>
    </w:p>
    <w:p>
      <w:r>
        <w:rPr>
          <w:b/>
        </w:rPr>
        <w:t xml:space="preserve">Tulos</w:t>
      </w:r>
    </w:p>
    <w:p>
      <w:r>
        <w:t xml:space="preserve">porkkana</w:t>
      </w:r>
    </w:p>
    <w:p>
      <w:r>
        <w:rPr>
          <w:b/>
        </w:rPr>
        <w:t xml:space="preserve">Esimerkki 0,6113</w:t>
      </w:r>
    </w:p>
    <w:p>
      <w:r>
        <w:t xml:space="preserve">Bryan muotoili hiuksensa aaltoileviksi kiharan sijasta, kun hän meni kampaamoon, koska _ tyyli on hieman tyylikäs.</w:t>
      </w:r>
    </w:p>
    <w:p>
      <w:r>
        <w:rPr>
          <w:b/>
        </w:rPr>
        <w:t xml:space="preserve">Tulos</w:t>
      </w:r>
    </w:p>
    <w:p>
      <w:r>
        <w:t xml:space="preserve">aaltoileva</w:t>
      </w:r>
    </w:p>
    <w:p>
      <w:r>
        <w:rPr>
          <w:b/>
        </w:rPr>
        <w:t xml:space="preserve">Esimerkki 0,6114</w:t>
      </w:r>
    </w:p>
    <w:p>
      <w:r>
        <w:t xml:space="preserve">Maryn ystävä ajoi mieluummin kärryillä kuin pyörällä, koska hän oli välinpitämättömämpi _ .</w:t>
      </w:r>
    </w:p>
    <w:p>
      <w:r>
        <w:rPr>
          <w:b/>
        </w:rPr>
        <w:t xml:space="preserve">Tulos</w:t>
      </w:r>
    </w:p>
    <w:p>
      <w:r>
        <w:t xml:space="preserve">pyörä</w:t>
      </w:r>
    </w:p>
    <w:p>
      <w:r>
        <w:rPr>
          <w:b/>
        </w:rPr>
        <w:t xml:space="preserve">Esimerkki 0,6115</w:t>
      </w:r>
    </w:p>
    <w:p>
      <w:r>
        <w:t xml:space="preserve">Jessica tarvitsi uuden yläosan rikottuaan leiripaitansa, joten hän päätti hankkia urheilupaidan, koska _ on vanha.</w:t>
      </w:r>
    </w:p>
    <w:p>
      <w:r>
        <w:rPr>
          <w:b/>
        </w:rPr>
        <w:t xml:space="preserve">Tulos</w:t>
      </w:r>
    </w:p>
    <w:p>
      <w:r>
        <w:t xml:space="preserve">leiripaita</w:t>
      </w:r>
    </w:p>
    <w:p>
      <w:r>
        <w:rPr>
          <w:b/>
        </w:rPr>
        <w:t xml:space="preserve">Esimerkki 0,6116</w:t>
      </w:r>
    </w:p>
    <w:p>
      <w:r>
        <w:t xml:space="preserve">Lisäsimme energiantuottoa päästääksemme laatikon läpi, koska _ oli korkea.</w:t>
      </w:r>
    </w:p>
    <w:p>
      <w:r>
        <w:rPr>
          <w:b/>
        </w:rPr>
        <w:t xml:space="preserve">Tulos</w:t>
      </w:r>
    </w:p>
    <w:p>
      <w:r>
        <w:t xml:space="preserve">laatikko</w:t>
      </w:r>
    </w:p>
    <w:p>
      <w:r>
        <w:rPr>
          <w:b/>
        </w:rPr>
        <w:t xml:space="preserve">Esimerkki 0,6117</w:t>
      </w:r>
    </w:p>
    <w:p>
      <w:r>
        <w:t xml:space="preserve">Luokkahuoneen ompelukone myydään, mutta keittovälineet jäävät. Kaikki käyttävät _ .</w:t>
      </w:r>
    </w:p>
    <w:p>
      <w:r>
        <w:rPr>
          <w:b/>
        </w:rPr>
        <w:t xml:space="preserve">Tulos</w:t>
      </w:r>
    </w:p>
    <w:p>
      <w:r>
        <w:t xml:space="preserve">ruoanlaittovälineet</w:t>
      </w:r>
    </w:p>
    <w:p>
      <w:r>
        <w:rPr>
          <w:b/>
        </w:rPr>
        <w:t xml:space="preserve">Esimerkki 0,6118</w:t>
      </w:r>
    </w:p>
    <w:p>
      <w:r>
        <w:t xml:space="preserve">Kaavan kehittämiseksi analyytikko hylkäsi yhtälöt ja käytti algoritmeja, koska _ olivat sopivia tähän tehtävään.</w:t>
      </w:r>
    </w:p>
    <w:p>
      <w:r>
        <w:rPr>
          <w:b/>
        </w:rPr>
        <w:t xml:space="preserve">Tulos</w:t>
      </w:r>
    </w:p>
    <w:p>
      <w:r>
        <w:t xml:space="preserve">algoritmit</w:t>
      </w:r>
    </w:p>
    <w:p>
      <w:r>
        <w:rPr>
          <w:b/>
        </w:rPr>
        <w:t xml:space="preserve">Esimerkki 0,6119</w:t>
      </w:r>
    </w:p>
    <w:p>
      <w:r>
        <w:t xml:space="preserve">Miehen kaulakoru oli kiiltävä, mutta kello ei, koska _ oli kiillotettu.</w:t>
      </w:r>
    </w:p>
    <w:p>
      <w:r>
        <w:rPr>
          <w:b/>
        </w:rPr>
        <w:t xml:space="preserve">Tulos</w:t>
      </w:r>
    </w:p>
    <w:p>
      <w:r>
        <w:t xml:space="preserve">kaulakoru</w:t>
      </w:r>
    </w:p>
    <w:p>
      <w:r>
        <w:rPr>
          <w:b/>
        </w:rPr>
        <w:t xml:space="preserve">Esimerkki 0,6120</w:t>
      </w:r>
    </w:p>
    <w:p>
      <w:r>
        <w:t xml:space="preserve">Concierge suositteli, että ottaisimme taksin sijaan metron, koska se olisi hitaampi.</w:t>
      </w:r>
    </w:p>
    <w:p>
      <w:r>
        <w:rPr>
          <w:b/>
        </w:rPr>
        <w:t xml:space="preserve">Tulos</w:t>
      </w:r>
    </w:p>
    <w:p>
      <w:r>
        <w:t xml:space="preserve">Taksi</w:t>
      </w:r>
    </w:p>
    <w:p>
      <w:r>
        <w:rPr>
          <w:b/>
        </w:rPr>
        <w:t xml:space="preserve">Esimerkki 0,6121</w:t>
      </w:r>
    </w:p>
    <w:p>
      <w:r>
        <w:t xml:space="preserve">Vessa tukkeutui helposti, mutta lavuaari harvoin, koska se oli todella vanha.</w:t>
      </w:r>
    </w:p>
    <w:p>
      <w:r>
        <w:rPr>
          <w:b/>
        </w:rPr>
        <w:t xml:space="preserve">Tulos</w:t>
      </w:r>
    </w:p>
    <w:p>
      <w:r>
        <w:t xml:space="preserve">WC</w:t>
      </w:r>
    </w:p>
    <w:p>
      <w:r>
        <w:rPr>
          <w:b/>
        </w:rPr>
        <w:t xml:space="preserve">Esimerkki 0,6122</w:t>
      </w:r>
    </w:p>
    <w:p>
      <w:r>
        <w:t xml:space="preserve">Jeffin makuuhuoneessa sänky korvattiin futonilla, koska _ on hankalampi.</w:t>
      </w:r>
    </w:p>
    <w:p>
      <w:r>
        <w:rPr>
          <w:b/>
        </w:rPr>
        <w:t xml:space="preserve">Tulos</w:t>
      </w:r>
    </w:p>
    <w:p>
      <w:r>
        <w:t xml:space="preserve">sänky</w:t>
      </w:r>
    </w:p>
    <w:p>
      <w:r>
        <w:rPr>
          <w:b/>
        </w:rPr>
        <w:t xml:space="preserve">Esimerkki 0.6123</w:t>
      </w:r>
    </w:p>
    <w:p>
      <w:r>
        <w:t xml:space="preserve">Hänen ahdistuksensa oli paljon pahempi kuin stressinsä, koska _ oli harvemmin hänen elämässään.</w:t>
      </w:r>
    </w:p>
    <w:p>
      <w:r>
        <w:rPr>
          <w:b/>
        </w:rPr>
        <w:t xml:space="preserve">Tulos</w:t>
      </w:r>
    </w:p>
    <w:p>
      <w:r>
        <w:t xml:space="preserve">stressi</w:t>
      </w:r>
    </w:p>
    <w:p>
      <w:r>
        <w:rPr>
          <w:b/>
        </w:rPr>
        <w:t xml:space="preserve">Esimerkki 0,6124</w:t>
      </w:r>
    </w:p>
    <w:p>
      <w:r>
        <w:t xml:space="preserve">Koodi voidaan tallentaa paperille tai tietokoneelle, mutta _ on luotettavampi laitteiston kaatumisen vuoksi.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0,6125</w:t>
      </w:r>
    </w:p>
    <w:p>
      <w:r>
        <w:t xml:space="preserve">Kävellessään jalkakäytävällä James liukastui, ja hänen kädessään ollut kuppi putosi alas ja rikkoutui. _ on heikko.</w:t>
      </w:r>
    </w:p>
    <w:p>
      <w:r>
        <w:rPr>
          <w:b/>
        </w:rPr>
        <w:t xml:space="preserve">Tulos</w:t>
      </w:r>
    </w:p>
    <w:p>
      <w:r>
        <w:t xml:space="preserve">kuppi</w:t>
      </w:r>
    </w:p>
    <w:p>
      <w:r>
        <w:rPr>
          <w:b/>
        </w:rPr>
        <w:t xml:space="preserve">Esimerkki 0,6126</w:t>
      </w:r>
    </w:p>
    <w:p>
      <w:r>
        <w:t xml:space="preserve">Mike käytti muistiinpanojensa tekemiseen uutta muistikirjaa muistilapun sijasta, koska _ oli tyhjä.</w:t>
      </w:r>
    </w:p>
    <w:p>
      <w:r>
        <w:rPr>
          <w:b/>
        </w:rPr>
        <w:t xml:space="preserve">Tulos</w:t>
      </w:r>
    </w:p>
    <w:p>
      <w:r>
        <w:t xml:space="preserve">muistikirja</w:t>
      </w:r>
    </w:p>
    <w:p>
      <w:r>
        <w:rPr>
          <w:b/>
        </w:rPr>
        <w:t xml:space="preserve">Esimerkki 0,6127</w:t>
      </w:r>
    </w:p>
    <w:p>
      <w:r>
        <w:t xml:space="preserve">Olen vasta aloitteleva rullalautailija, joten käytän aina suojia ja kypärää. Murskasin polveni tänä iltana, joten se on hyvä asia _ .</w:t>
      </w:r>
    </w:p>
    <w:p>
      <w:r>
        <w:rPr>
          <w:b/>
        </w:rPr>
        <w:t xml:space="preserve">Tulos</w:t>
      </w:r>
    </w:p>
    <w:p>
      <w:r>
        <w:t xml:space="preserve">tyynyt</w:t>
      </w:r>
    </w:p>
    <w:p>
      <w:r>
        <w:rPr>
          <w:b/>
        </w:rPr>
        <w:t xml:space="preserve">Esimerkki 0.6128</w:t>
      </w:r>
    </w:p>
    <w:p>
      <w:r>
        <w:t xml:space="preserve">Pennulle on syötettävä vettä, ei maitoa, koska _ on terveellistä pennulle.</w:t>
      </w:r>
    </w:p>
    <w:p>
      <w:r>
        <w:rPr>
          <w:b/>
        </w:rPr>
        <w:t xml:space="preserve">Tulos</w:t>
      </w:r>
    </w:p>
    <w:p>
      <w:r>
        <w:t xml:space="preserve">vesi</w:t>
      </w:r>
    </w:p>
    <w:p>
      <w:r>
        <w:rPr>
          <w:b/>
        </w:rPr>
        <w:t xml:space="preserve">Esimerkki 0,6129</w:t>
      </w:r>
    </w:p>
    <w:p>
      <w:r>
        <w:t xml:space="preserve">Mies löysi rannalta vähemmän simpukoita kuin ostereita, koska niitä oli niukasti.</w:t>
      </w:r>
    </w:p>
    <w:p>
      <w:r>
        <w:rPr>
          <w:b/>
        </w:rPr>
        <w:t xml:space="preserve">Tulos</w:t>
      </w:r>
    </w:p>
    <w:p>
      <w:r>
        <w:t xml:space="preserve">simpukat</w:t>
      </w:r>
    </w:p>
    <w:p>
      <w:r>
        <w:rPr>
          <w:b/>
        </w:rPr>
        <w:t xml:space="preserve">Esimerkki 0,6130</w:t>
      </w:r>
    </w:p>
    <w:p>
      <w:r>
        <w:t xml:space="preserve">Daria tarvitsi lännenpaidan yöpaidan tilalle, koska _ on vanha.</w:t>
      </w:r>
    </w:p>
    <w:p>
      <w:r>
        <w:rPr>
          <w:b/>
        </w:rPr>
        <w:t xml:space="preserve">Tulos</w:t>
      </w:r>
    </w:p>
    <w:p>
      <w:r>
        <w:t xml:space="preserve">yöpaita</w:t>
      </w:r>
    </w:p>
    <w:p>
      <w:r>
        <w:rPr>
          <w:b/>
        </w:rPr>
        <w:t xml:space="preserve">Esimerkki 0,6131</w:t>
      </w:r>
    </w:p>
    <w:p>
      <w:r>
        <w:t xml:space="preserve">Myymälässä myydyistä tuotteista saatiin enemmän rahaa kuin myymälässä myydyistä tuotteista, joten _ oli kannattavaa liiketoimintaa.</w:t>
      </w:r>
    </w:p>
    <w:p>
      <w:r>
        <w:rPr>
          <w:b/>
        </w:rPr>
        <w:t xml:space="preserve">Tulos</w:t>
      </w:r>
    </w:p>
    <w:p>
      <w:r>
        <w:t xml:space="preserve">pistorasia</w:t>
      </w:r>
    </w:p>
    <w:p>
      <w:r>
        <w:rPr>
          <w:b/>
        </w:rPr>
        <w:t xml:space="preserve">Esimerkki 0,6132</w:t>
      </w:r>
    </w:p>
    <w:p>
      <w:r>
        <w:t xml:space="preserve">Vaikka ostajalla ei ollutkaan tarpeeksi rahaa korvakoruparin ostamiseen, hänellä oli tarpeeksi rahaa ostaa useita pareja rannekoruja. Ne _ olivat halpoja.</w:t>
      </w:r>
    </w:p>
    <w:p>
      <w:r>
        <w:rPr>
          <w:b/>
        </w:rPr>
        <w:t xml:space="preserve">Tulos</w:t>
      </w:r>
    </w:p>
    <w:p>
      <w:r>
        <w:t xml:space="preserve">rannekkeet</w:t>
      </w:r>
    </w:p>
    <w:p>
      <w:r>
        <w:rPr>
          <w:b/>
        </w:rPr>
        <w:t xml:space="preserve">Esimerkki 0,6133</w:t>
      </w:r>
    </w:p>
    <w:p>
      <w:r>
        <w:t xml:space="preserve">Uudet urheiluautot rakennetaan polykarbonaatin sijasta hiilestä, koska _ on vahvempaa materiaalia.</w:t>
      </w:r>
    </w:p>
    <w:p>
      <w:r>
        <w:rPr>
          <w:b/>
        </w:rPr>
        <w:t xml:space="preserve">Tulos</w:t>
      </w:r>
    </w:p>
    <w:p>
      <w:r>
        <w:t xml:space="preserve">hiili</w:t>
      </w:r>
    </w:p>
    <w:p>
      <w:r>
        <w:rPr>
          <w:b/>
        </w:rPr>
        <w:t xml:space="preserve">Esimerkki 0,6134</w:t>
      </w:r>
    </w:p>
    <w:p>
      <w:r>
        <w:t xml:space="preserve">Silmälasit olivat paksummat kuin piilolinssit, mikä teki _ läpinäkyvämmäksi.</w:t>
      </w:r>
    </w:p>
    <w:p>
      <w:r>
        <w:rPr>
          <w:b/>
        </w:rPr>
        <w:t xml:space="preserve">Tulos</w:t>
      </w:r>
    </w:p>
    <w:p>
      <w:r>
        <w:t xml:space="preserve">piilolinssit</w:t>
      </w:r>
    </w:p>
    <w:p>
      <w:r>
        <w:rPr>
          <w:b/>
        </w:rPr>
        <w:t xml:space="preserve">Esimerkki 0,6135</w:t>
      </w:r>
    </w:p>
    <w:p>
      <w:r>
        <w:t xml:space="preserve">Unohtaakseen murheensa Kevin joi paljon viinaa suoraan pullosta ilman lasia. _ ei tarvinnut.</w:t>
      </w:r>
    </w:p>
    <w:p>
      <w:r>
        <w:rPr>
          <w:b/>
        </w:rPr>
        <w:t xml:space="preserve">Tulos</w:t>
      </w:r>
    </w:p>
    <w:p>
      <w:r>
        <w:t xml:space="preserve">lasi</w:t>
      </w:r>
    </w:p>
    <w:p>
      <w:r>
        <w:rPr>
          <w:b/>
        </w:rPr>
        <w:t xml:space="preserve">Esimerkki 0,6136</w:t>
      </w:r>
    </w:p>
    <w:p>
      <w:r>
        <w:t xml:space="preserve">Sahrami ei kasvanut naapuruston paikallisessa puutarhassa, koska _ oli liian aggressiivinen.</w:t>
      </w:r>
    </w:p>
    <w:p>
      <w:r>
        <w:rPr>
          <w:b/>
        </w:rPr>
        <w:t xml:space="preserve">Tulos</w:t>
      </w:r>
    </w:p>
    <w:p>
      <w:r>
        <w:t xml:space="preserve">sahrami</w:t>
      </w:r>
    </w:p>
    <w:p>
      <w:r>
        <w:rPr>
          <w:b/>
        </w:rPr>
        <w:t xml:space="preserve">Esimerkki 0,6137</w:t>
      </w:r>
    </w:p>
    <w:p>
      <w:r>
        <w:t xml:space="preserve">Josh halusi muuntaa proteiinijauheen grammat kaloreiksi, koska hän ajatteli, että _ olisi suurempi.</w:t>
      </w:r>
    </w:p>
    <w:p>
      <w:r>
        <w:rPr>
          <w:b/>
        </w:rPr>
        <w:t xml:space="preserve">Tulos</w:t>
      </w:r>
    </w:p>
    <w:p>
      <w:r>
        <w:t xml:space="preserve">kalorit</w:t>
      </w:r>
    </w:p>
    <w:p>
      <w:r>
        <w:rPr>
          <w:b/>
        </w:rPr>
        <w:t xml:space="preserve">Esimerkki 0,6138</w:t>
      </w:r>
    </w:p>
    <w:p>
      <w:r>
        <w:t xml:space="preserve">Mies käytti käteisvaransa pelien sijasta auton ostamiseen, koska _ oli arvokkaampi.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0,6139</w:t>
      </w:r>
    </w:p>
    <w:p>
      <w:r>
        <w:t xml:space="preserve">Mies lisäsi taulukkolaskentataulukkoon kaavan, joka auttoi tietojen analysoinnissa, koska _ oli laaja.</w:t>
      </w:r>
    </w:p>
    <w:p>
      <w:r>
        <w:rPr>
          <w:b/>
        </w:rPr>
        <w:t xml:space="preserve">Tulos</w:t>
      </w:r>
    </w:p>
    <w:p>
      <w:r>
        <w:t xml:space="preserve">tiedot</w:t>
      </w:r>
    </w:p>
    <w:p>
      <w:r>
        <w:rPr>
          <w:b/>
        </w:rPr>
        <w:t xml:space="preserve">Esimerkki 0,6140</w:t>
      </w:r>
    </w:p>
    <w:p>
      <w:r>
        <w:t xml:space="preserve">Talon katto on vaihdettava ennen kuin se tarvitsee uudet sivuraiteet. Tämä johtuu siitä, että _ on uusi.</w:t>
      </w:r>
    </w:p>
    <w:p>
      <w:r>
        <w:rPr>
          <w:b/>
        </w:rPr>
        <w:t xml:space="preserve">Tulos</w:t>
      </w:r>
    </w:p>
    <w:p>
      <w:r>
        <w:t xml:space="preserve">sivuraide</w:t>
      </w:r>
    </w:p>
    <w:p>
      <w:r>
        <w:rPr>
          <w:b/>
        </w:rPr>
        <w:t xml:space="preserve">Esimerkki 0,6141</w:t>
      </w:r>
    </w:p>
    <w:p>
      <w:r>
        <w:t xml:space="preserve">Pyykinpesukone ei päässyt alas kellarin portaita, koska ne olivat liian kapeat.</w:t>
      </w:r>
    </w:p>
    <w:p>
      <w:r>
        <w:rPr>
          <w:b/>
        </w:rPr>
        <w:t xml:space="preserve">Tulos</w:t>
      </w:r>
    </w:p>
    <w:p>
      <w:r>
        <w:t xml:space="preserve">vaiheet</w:t>
      </w:r>
    </w:p>
    <w:p>
      <w:r>
        <w:rPr>
          <w:b/>
        </w:rPr>
        <w:t xml:space="preserve">Esimerkki 0,6142</w:t>
      </w:r>
    </w:p>
    <w:p>
      <w:r>
        <w:t xml:space="preserve">Ensimmäinen oppilas istui jakkaralla, mutta toinen istui tuolilla, koska ensimmäinen oppilas koki tuolin mukavaksi.</w:t>
      </w:r>
    </w:p>
    <w:p>
      <w:r>
        <w:rPr>
          <w:b/>
        </w:rPr>
        <w:t xml:space="preserve">Tulos</w:t>
      </w:r>
    </w:p>
    <w:p>
      <w:r>
        <w:t xml:space="preserve">jakkara</w:t>
      </w:r>
    </w:p>
    <w:p>
      <w:r>
        <w:rPr>
          <w:b/>
        </w:rPr>
        <w:t xml:space="preserve">Esimerkki 0,6143</w:t>
      </w:r>
    </w:p>
    <w:p>
      <w:r>
        <w:t xml:space="preserve">Lapset halusivat mennä huvipuistoon.  Heillä oli kotitöitä ja hyvä käytös, mutta tappelun jälkeen he menettivät sen, koska heidän _ .</w:t>
      </w:r>
    </w:p>
    <w:p>
      <w:r>
        <w:rPr>
          <w:b/>
        </w:rPr>
        <w:t xml:space="preserve">Tulos</w:t>
      </w:r>
    </w:p>
    <w:p>
      <w:r>
        <w:t xml:space="preserve">käyttäytyminen</w:t>
      </w:r>
    </w:p>
    <w:p>
      <w:r>
        <w:rPr>
          <w:b/>
        </w:rPr>
        <w:t xml:space="preserve">Esimerkki 0,6144</w:t>
      </w:r>
    </w:p>
    <w:p>
      <w:r>
        <w:t xml:space="preserve">Randy halusi lomailla joko vuorilla tai rannalla. Hän valitsi _ koska oli kylmä.</w:t>
      </w:r>
    </w:p>
    <w:p>
      <w:r>
        <w:rPr>
          <w:b/>
        </w:rPr>
        <w:t xml:space="preserve">Tulos</w:t>
      </w:r>
    </w:p>
    <w:p>
      <w:r>
        <w:t xml:space="preserve">vuoret</w:t>
      </w:r>
    </w:p>
    <w:p>
      <w:r>
        <w:rPr>
          <w:b/>
        </w:rPr>
        <w:t xml:space="preserve">Esimerkki 0,6145</w:t>
      </w:r>
    </w:p>
    <w:p>
      <w:r>
        <w:t xml:space="preserve">Lapset halusivat rakentaa takapihalle linnakkeen, joten he käyttivät tikkuja eivätkä huopia, koska _ olivat vähissä.</w:t>
      </w:r>
    </w:p>
    <w:p>
      <w:r>
        <w:rPr>
          <w:b/>
        </w:rPr>
        <w:t xml:space="preserve">Tulos</w:t>
      </w:r>
    </w:p>
    <w:p>
      <w:r>
        <w:t xml:space="preserve">peitot</w:t>
      </w:r>
    </w:p>
    <w:p>
      <w:r>
        <w:rPr>
          <w:b/>
        </w:rPr>
        <w:t xml:space="preserve">Esimerkki 0,6146</w:t>
      </w:r>
    </w:p>
    <w:p>
      <w:r>
        <w:t xml:space="preserve">Narsisti nautti peilistä, mutta ei ovesta, koska siinä oli hänen kuvansa.</w:t>
      </w:r>
    </w:p>
    <w:p>
      <w:r>
        <w:rPr>
          <w:b/>
        </w:rPr>
        <w:t xml:space="preserve">Tulos</w:t>
      </w:r>
    </w:p>
    <w:p>
      <w:r>
        <w:t xml:space="preserve">peili</w:t>
      </w:r>
    </w:p>
    <w:p>
      <w:r>
        <w:rPr>
          <w:b/>
        </w:rPr>
        <w:t xml:space="preserve">Esimerkki 0,6147</w:t>
      </w:r>
    </w:p>
    <w:p>
      <w:r>
        <w:t xml:space="preserve">Jos mustaa hometta löytyy kodista aavikolla, älä käytä siihen valkaisuainetta, käytä suolaa, _ se tappaa sen ilman nestettä.</w:t>
      </w:r>
    </w:p>
    <w:p>
      <w:r>
        <w:rPr>
          <w:b/>
        </w:rPr>
        <w:t xml:space="preserve">Tulos</w:t>
      </w:r>
    </w:p>
    <w:p>
      <w:r>
        <w:t xml:space="preserve">suola</w:t>
      </w:r>
    </w:p>
    <w:p>
      <w:r>
        <w:rPr>
          <w:b/>
        </w:rPr>
        <w:t xml:space="preserve">Esimerkki 0.6148</w:t>
      </w:r>
    </w:p>
    <w:p>
      <w:r>
        <w:t xml:space="preserve">Suklaamuna suli, koska se istui tiskillä. _ lämpeni.</w:t>
      </w:r>
    </w:p>
    <w:p>
      <w:r>
        <w:rPr>
          <w:b/>
        </w:rPr>
        <w:t xml:space="preserve">Tulos</w:t>
      </w:r>
    </w:p>
    <w:p>
      <w:r>
        <w:t xml:space="preserve">suklaa</w:t>
      </w:r>
    </w:p>
    <w:p>
      <w:r>
        <w:rPr>
          <w:b/>
        </w:rPr>
        <w:t xml:space="preserve">Esimerkki 0,6149</w:t>
      </w:r>
    </w:p>
    <w:p>
      <w:r>
        <w:t xml:space="preserve">Kissa hyppäsi puusta alas ja mursi jalkansa, koska se luuli sitä tavalliseksi aidaksi, mutta ei tiennyt, että _ on lyhyempi.</w:t>
      </w:r>
    </w:p>
    <w:p>
      <w:r>
        <w:rPr>
          <w:b/>
        </w:rPr>
        <w:t xml:space="preserve">Tulos</w:t>
      </w:r>
    </w:p>
    <w:p>
      <w:r>
        <w:t xml:space="preserve">aita</w:t>
      </w:r>
    </w:p>
    <w:p>
      <w:r>
        <w:rPr>
          <w:b/>
        </w:rPr>
        <w:t xml:space="preserve">Esimerkki 0,6150</w:t>
      </w:r>
    </w:p>
    <w:p>
      <w:r>
        <w:t xml:space="preserve">Poika piti tarinasta enemmän kuin elokuvasta, koska _ oli tylsempi.</w:t>
      </w:r>
    </w:p>
    <w:p>
      <w:r>
        <w:rPr>
          <w:b/>
        </w:rPr>
        <w:t xml:space="preserve">Tulos</w:t>
      </w:r>
    </w:p>
    <w:p>
      <w:r>
        <w:t xml:space="preserve">elokuva</w:t>
      </w:r>
    </w:p>
    <w:p>
      <w:r>
        <w:rPr>
          <w:b/>
        </w:rPr>
        <w:t xml:space="preserve">Esimerkki 0,6151</w:t>
      </w:r>
    </w:p>
    <w:p>
      <w:r>
        <w:t xml:space="preserve">Talossa vuokralainen päätti käyttää kiviä tiilien sijaan puutarhassa. Ne _ ovat rumia.</w:t>
      </w:r>
    </w:p>
    <w:p>
      <w:r>
        <w:rPr>
          <w:b/>
        </w:rPr>
        <w:t xml:space="preserve">Tulos</w:t>
      </w:r>
    </w:p>
    <w:p>
      <w:r>
        <w:t xml:space="preserve">tiilet</w:t>
      </w:r>
    </w:p>
    <w:p>
      <w:r>
        <w:rPr>
          <w:b/>
        </w:rPr>
        <w:t xml:space="preserve">Esimerkki 0.6152</w:t>
      </w:r>
    </w:p>
    <w:p>
      <w:r>
        <w:t xml:space="preserve">Etupihan kasvit pärjäsivät paljon paremmin kuin takapihan vihannekset, koska ne olivat aina varjossa.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0.6153</w:t>
      </w:r>
    </w:p>
    <w:p>
      <w:r>
        <w:t xml:space="preserve">Talouteni laskeminen tietokoneella oli helpompaa kuin paperilla, koska virheiltä vältyttiin, kun se tehtiin tietokoneella _ .</w:t>
      </w:r>
    </w:p>
    <w:p>
      <w:r>
        <w:rPr>
          <w:b/>
        </w:rPr>
        <w:t xml:space="preserve">Tulos</w:t>
      </w:r>
    </w:p>
    <w:p>
      <w:r>
        <w:t xml:space="preserve">tietokone</w:t>
      </w:r>
    </w:p>
    <w:p>
      <w:r>
        <w:rPr>
          <w:b/>
        </w:rPr>
        <w:t xml:space="preserve">Esimerkki 0,6154</w:t>
      </w:r>
    </w:p>
    <w:p>
      <w:r>
        <w:t xml:space="preserve">Koristekivet näyttivät huonommilta puutarhassa kuin takapihalla, koska ne sopivat yhteen _ muiden koristeiden kanssa.</w:t>
      </w:r>
    </w:p>
    <w:p>
      <w:r>
        <w:rPr>
          <w:b/>
        </w:rPr>
        <w:t xml:space="preserve">Tulos</w:t>
      </w:r>
    </w:p>
    <w:p>
      <w:r>
        <w:t xml:space="preserve">takapiha</w:t>
      </w:r>
    </w:p>
    <w:p>
      <w:r>
        <w:rPr>
          <w:b/>
        </w:rPr>
        <w:t xml:space="preserve">Esimerkki 0,6155</w:t>
      </w:r>
    </w:p>
    <w:p>
      <w:r>
        <w:t xml:space="preserve">Useammat ihmiset joivat teetä ennen nukkumaanmenoa kuin kahvia, koska _ oli hyvin stimuloivaa ja energisoivaa.</w:t>
      </w:r>
    </w:p>
    <w:p>
      <w:r>
        <w:rPr>
          <w:b/>
        </w:rPr>
        <w:t xml:space="preserve">Tulos</w:t>
      </w:r>
    </w:p>
    <w:p>
      <w:r>
        <w:t xml:space="preserve">kahvi</w:t>
      </w:r>
    </w:p>
    <w:p>
      <w:r>
        <w:rPr>
          <w:b/>
        </w:rPr>
        <w:t xml:space="preserve">Esimerkki 0,6156</w:t>
      </w:r>
    </w:p>
    <w:p>
      <w:r>
        <w:t xml:space="preserve">Oireet ilmenivät keuhkoissa kauan munuaisten jälkeen, koska tauti kulki nopeasti _ .</w:t>
      </w:r>
    </w:p>
    <w:p>
      <w:r>
        <w:rPr>
          <w:b/>
        </w:rPr>
        <w:t xml:space="preserve">Tulos</w:t>
      </w:r>
    </w:p>
    <w:p>
      <w:r>
        <w:t xml:space="preserve">munuaiset</w:t>
      </w:r>
    </w:p>
    <w:p>
      <w:r>
        <w:rPr>
          <w:b/>
        </w:rPr>
        <w:t xml:space="preserve">Esimerkki 0.6157</w:t>
      </w:r>
    </w:p>
    <w:p>
      <w:r>
        <w:t xml:space="preserve">Jamesin piti kävellä lähemmäs lampea, jotta hän sai onkivavan siihen. Se on syvä.</w:t>
      </w:r>
    </w:p>
    <w:p>
      <w:r>
        <w:rPr>
          <w:b/>
        </w:rPr>
        <w:t xml:space="preserve">Tulos</w:t>
      </w:r>
    </w:p>
    <w:p>
      <w:r>
        <w:t xml:space="preserve">lampi</w:t>
      </w:r>
    </w:p>
    <w:p>
      <w:r>
        <w:rPr>
          <w:b/>
        </w:rPr>
        <w:t xml:space="preserve">Esimerkki 0.6158</w:t>
      </w:r>
    </w:p>
    <w:p>
      <w:r>
        <w:t xml:space="preserve">Se oli vain soittolista, jota kuuntelimme koko matkan ajan. _ on pitkä.</w:t>
      </w:r>
    </w:p>
    <w:p>
      <w:r>
        <w:rPr>
          <w:b/>
        </w:rPr>
        <w:t xml:space="preserve">Tulos</w:t>
      </w:r>
    </w:p>
    <w:p>
      <w:r>
        <w:t xml:space="preserve">soittolista</w:t>
      </w:r>
    </w:p>
    <w:p>
      <w:r>
        <w:rPr>
          <w:b/>
        </w:rPr>
        <w:t xml:space="preserve">Esimerkki 0.6159</w:t>
      </w:r>
    </w:p>
    <w:p>
      <w:r>
        <w:t xml:space="preserve">Aion ostaa joko uuden mustan tai maastokiväärin. _ kivääri olisi perinteisempi.</w:t>
      </w:r>
    </w:p>
    <w:p>
      <w:r>
        <w:rPr>
          <w:b/>
        </w:rPr>
        <w:t xml:space="preserve">Tulos</w:t>
      </w:r>
    </w:p>
    <w:p>
      <w:r>
        <w:t xml:space="preserve">musta</w:t>
      </w:r>
    </w:p>
    <w:p>
      <w:r>
        <w:rPr>
          <w:b/>
        </w:rPr>
        <w:t xml:space="preserve">Esimerkki 0,6160</w:t>
      </w:r>
    </w:p>
    <w:p>
      <w:r>
        <w:t xml:space="preserve">Sen sijaan, että Angela olisi ostanut pojalleen syntymäpäivälahjaksi videopelin, kuten tämä toivoi, hän osti hänelle polkupyörän, koska _ oli myynnissä.</w:t>
      </w:r>
    </w:p>
    <w:p>
      <w:r>
        <w:rPr>
          <w:b/>
        </w:rPr>
        <w:t xml:space="preserve">Tulos</w:t>
      </w:r>
    </w:p>
    <w:p>
      <w:r>
        <w:t xml:space="preserve">polkupyörä</w:t>
      </w:r>
    </w:p>
    <w:p>
      <w:r>
        <w:rPr>
          <w:b/>
        </w:rPr>
        <w:t xml:space="preserve">Esimerkki 0,6161</w:t>
      </w:r>
    </w:p>
    <w:p>
      <w:r>
        <w:t xml:space="preserve">Jason inhosi sekä paprikaa että sitruunaa ruoassaan, koska ne olivat mausteisia.</w:t>
      </w:r>
    </w:p>
    <w:p>
      <w:r>
        <w:rPr>
          <w:b/>
        </w:rPr>
        <w:t xml:space="preserve">Tulos</w:t>
      </w:r>
    </w:p>
    <w:p>
      <w:r>
        <w:t xml:space="preserve">punaiset paprikat</w:t>
      </w:r>
    </w:p>
    <w:p>
      <w:r>
        <w:rPr>
          <w:b/>
        </w:rPr>
        <w:t xml:space="preserve">Esimerkki 0,6162</w:t>
      </w:r>
    </w:p>
    <w:p>
      <w:r>
        <w:t xml:space="preserve">James ei voi kopioida kirjaa tuolle arkille, koska _ on leveämpi.</w:t>
      </w:r>
    </w:p>
    <w:p>
      <w:r>
        <w:rPr>
          <w:b/>
        </w:rPr>
        <w:t xml:space="preserve">Tulos</w:t>
      </w:r>
    </w:p>
    <w:p>
      <w:r>
        <w:t xml:space="preserve">kirja</w:t>
      </w:r>
    </w:p>
    <w:p>
      <w:r>
        <w:rPr>
          <w:b/>
        </w:rPr>
        <w:t xml:space="preserve">Esimerkki 0,6163</w:t>
      </w:r>
    </w:p>
    <w:p>
      <w:r>
        <w:t xml:space="preserve">Kakan haju on liian voimakas huoneessa, koska _ on pieni.</w:t>
      </w:r>
    </w:p>
    <w:p>
      <w:r>
        <w:rPr>
          <w:b/>
        </w:rPr>
        <w:t xml:space="preserve">Tulos</w:t>
      </w:r>
    </w:p>
    <w:p>
      <w:r>
        <w:t xml:space="preserve">huone</w:t>
      </w:r>
    </w:p>
    <w:p>
      <w:r>
        <w:rPr>
          <w:b/>
        </w:rPr>
        <w:t xml:space="preserve">Esimerkki 0,6164</w:t>
      </w:r>
    </w:p>
    <w:p>
      <w:r>
        <w:t xml:space="preserve">John sulki ikkunan ja esti auringonsäteitä pääsemästä huoneeseen, kun hän lepuutti jalkaansa seinällä. _ on läpinäkymätön.</w:t>
      </w:r>
    </w:p>
    <w:p>
      <w:r>
        <w:rPr>
          <w:b/>
        </w:rPr>
        <w:t xml:space="preserve">Tulos</w:t>
      </w:r>
    </w:p>
    <w:p>
      <w:r>
        <w:t xml:space="preserve">seinä</w:t>
      </w:r>
    </w:p>
    <w:p>
      <w:r>
        <w:rPr>
          <w:b/>
        </w:rPr>
        <w:t xml:space="preserve">Esimerkki 0,6165</w:t>
      </w:r>
    </w:p>
    <w:p>
      <w:r>
        <w:t xml:space="preserve">Yrjö halusi ostaa hänelle kultaisen kaulakorun, mutta päätyi ostamaan hänelle hopeisen, koska _kaulakoru oli liian kallis.</w:t>
      </w:r>
    </w:p>
    <w:p>
      <w:r>
        <w:rPr>
          <w:b/>
        </w:rPr>
        <w:t xml:space="preserve">Tulos</w:t>
      </w:r>
    </w:p>
    <w:p>
      <w:r>
        <w:t xml:space="preserve">kulta</w:t>
      </w:r>
    </w:p>
    <w:p>
      <w:r>
        <w:rPr>
          <w:b/>
        </w:rPr>
        <w:t xml:space="preserve">Esimerkki 0,6166</w:t>
      </w:r>
    </w:p>
    <w:p>
      <w:r>
        <w:t xml:space="preserve">Ihmiset pääsevät aidan yli, mutta eivät muurin yli, koska _ on hyvin korkea.</w:t>
      </w:r>
    </w:p>
    <w:p>
      <w:r>
        <w:rPr>
          <w:b/>
        </w:rPr>
        <w:t xml:space="preserve">Tulos</w:t>
      </w:r>
    </w:p>
    <w:p>
      <w:r>
        <w:t xml:space="preserve">seinä</w:t>
      </w:r>
    </w:p>
    <w:p>
      <w:r>
        <w:rPr>
          <w:b/>
        </w:rPr>
        <w:t xml:space="preserve">Esimerkki 0,6167</w:t>
      </w:r>
    </w:p>
    <w:p>
      <w:r>
        <w:t xml:space="preserve">Trish rakasti sitä, kun hänen poikaystävänsä toi hänelle hedelmäkorin karkkien sijasta, koska _ oli epäterveellistä.</w:t>
      </w:r>
    </w:p>
    <w:p>
      <w:r>
        <w:rPr>
          <w:b/>
        </w:rPr>
        <w:t xml:space="preserve">Tulos</w:t>
      </w:r>
    </w:p>
    <w:p>
      <w:r>
        <w:t xml:space="preserve">karkkia</w:t>
      </w:r>
    </w:p>
    <w:p>
      <w:r>
        <w:rPr>
          <w:b/>
        </w:rPr>
        <w:t xml:space="preserve">Esimerkki 0,6168</w:t>
      </w:r>
    </w:p>
    <w:p>
      <w:r>
        <w:t xml:space="preserve">Kodin remontin aikana Sam korvasi mattolattian puulattialla. _ oli vanha.</w:t>
      </w:r>
    </w:p>
    <w:p>
      <w:r>
        <w:rPr>
          <w:b/>
        </w:rPr>
        <w:t xml:space="preserve">Tulos</w:t>
      </w:r>
    </w:p>
    <w:p>
      <w:r>
        <w:t xml:space="preserve">matto</w:t>
      </w:r>
    </w:p>
    <w:p>
      <w:r>
        <w:rPr>
          <w:b/>
        </w:rPr>
        <w:t xml:space="preserve">Esimerkki 0,6169</w:t>
      </w:r>
    </w:p>
    <w:p>
      <w:r>
        <w:t xml:space="preserve">Punainen huivi ei mahdu Tinan hiusten ympärille, koska se on liian paksu.</w:t>
      </w:r>
    </w:p>
    <w:p>
      <w:r>
        <w:rPr>
          <w:b/>
        </w:rPr>
        <w:t xml:space="preserve">Tulos</w:t>
      </w:r>
    </w:p>
    <w:p>
      <w:r>
        <w:t xml:space="preserve">hiukset</w:t>
      </w:r>
    </w:p>
    <w:p>
      <w:r>
        <w:rPr>
          <w:b/>
        </w:rPr>
        <w:t xml:space="preserve">Esimerkki 0,6170</w:t>
      </w:r>
    </w:p>
    <w:p>
      <w:r>
        <w:t xml:space="preserve">Puu kasvoi maaperässä nopeammin kuin ruukkukasvi, koska _ ei ollut vettä.</w:t>
      </w:r>
    </w:p>
    <w:p>
      <w:r>
        <w:rPr>
          <w:b/>
        </w:rPr>
        <w:t xml:space="preserve">Tulos</w:t>
      </w:r>
    </w:p>
    <w:p>
      <w:r>
        <w:t xml:space="preserve">kasvi</w:t>
      </w:r>
    </w:p>
    <w:p>
      <w:r>
        <w:rPr>
          <w:b/>
        </w:rPr>
        <w:t xml:space="preserve">Esimerkki 0,6171</w:t>
      </w:r>
    </w:p>
    <w:p>
      <w:r>
        <w:t xml:space="preserve">Jen yritti syöttää papukaijalapselleen hedelmiä ja vihanneksia, mutta papukaijan mielestä hedelmät olivat ravitsevampia.</w:t>
      </w:r>
    </w:p>
    <w:p>
      <w:r>
        <w:rPr>
          <w:b/>
        </w:rPr>
        <w:t xml:space="preserve">Tulos</w:t>
      </w:r>
    </w:p>
    <w:p>
      <w:r>
        <w:t xml:space="preserve">kasvikset</w:t>
      </w:r>
    </w:p>
    <w:p>
      <w:r>
        <w:rPr>
          <w:b/>
        </w:rPr>
        <w:t xml:space="preserve">Esimerkki 0,6172</w:t>
      </w:r>
    </w:p>
    <w:p>
      <w:r>
        <w:t xml:space="preserve">Mies, jolla oli kiharat hiukset, tarvitsi erityistä shampoota, jota myydään verkossa, koska _ oli kosteuttava.</w:t>
      </w:r>
    </w:p>
    <w:p>
      <w:r>
        <w:rPr>
          <w:b/>
        </w:rPr>
        <w:t xml:space="preserve">Tulos</w:t>
      </w:r>
    </w:p>
    <w:p>
      <w:r>
        <w:t xml:space="preserve">shampoo</w:t>
      </w:r>
    </w:p>
    <w:p>
      <w:r>
        <w:rPr>
          <w:b/>
        </w:rPr>
        <w:t xml:space="preserve">Esimerkki 0,6173</w:t>
      </w:r>
    </w:p>
    <w:p>
      <w:r>
        <w:t xml:space="preserve">Nainen ompeli enemmän koneella kuin neulalla, koska _ ompeli nopeammin.</w:t>
      </w:r>
    </w:p>
    <w:p>
      <w:r>
        <w:rPr>
          <w:b/>
        </w:rPr>
        <w:t xml:space="preserve">Tulos</w:t>
      </w:r>
    </w:p>
    <w:p>
      <w:r>
        <w:t xml:space="preserve">kone</w:t>
      </w:r>
    </w:p>
    <w:p>
      <w:r>
        <w:rPr>
          <w:b/>
        </w:rPr>
        <w:t xml:space="preserve">Esimerkki 0,6174</w:t>
      </w:r>
    </w:p>
    <w:p>
      <w:r>
        <w:t xml:space="preserve">Poika oli varmempi pitämään puheensa liikuntasalissa kuin luokkahuoneessa, koska salissa oli vähemmän ihmisiä.</w:t>
      </w:r>
    </w:p>
    <w:p>
      <w:r>
        <w:rPr>
          <w:b/>
        </w:rPr>
        <w:t xml:space="preserve">Tulos</w:t>
      </w:r>
    </w:p>
    <w:p>
      <w:r>
        <w:t xml:space="preserve">kuntosali</w:t>
      </w:r>
    </w:p>
    <w:p>
      <w:r>
        <w:rPr>
          <w:b/>
        </w:rPr>
        <w:t xml:space="preserve">Esimerkki 0,6175</w:t>
      </w:r>
    </w:p>
    <w:p>
      <w:r>
        <w:t xml:space="preserve">John korvasi pastan ruokavaliossaan lihalla. Hän yritti syödä _ enemmän proteiinia.</w:t>
      </w:r>
    </w:p>
    <w:p>
      <w:r>
        <w:rPr>
          <w:b/>
        </w:rPr>
        <w:t xml:space="preserve">Tulos</w:t>
      </w:r>
    </w:p>
    <w:p>
      <w:r>
        <w:t xml:space="preserve">liha</w:t>
      </w:r>
    </w:p>
    <w:p>
      <w:r>
        <w:rPr>
          <w:b/>
        </w:rPr>
        <w:t xml:space="preserve">Esimerkki 0,6176</w:t>
      </w:r>
    </w:p>
    <w:p>
      <w:r>
        <w:t xml:space="preserve">Vanhempani eivät tienneet, mihin kouluun he halusivat minun menevän, yksityiseen vai julkiseen. _ koulussa olisi parempi koulutus.</w:t>
      </w:r>
    </w:p>
    <w:p>
      <w:r>
        <w:rPr>
          <w:b/>
        </w:rPr>
        <w:t xml:space="preserve">Tulos</w:t>
      </w:r>
    </w:p>
    <w:p>
      <w:r>
        <w:t xml:space="preserve">yksityinen</w:t>
      </w:r>
    </w:p>
    <w:p>
      <w:r>
        <w:rPr>
          <w:b/>
        </w:rPr>
        <w:t xml:space="preserve">Esimerkki 0,6177</w:t>
      </w:r>
    </w:p>
    <w:p>
      <w:r>
        <w:t xml:space="preserve">Äiti poimi hedelmätarhasta enemmän persikoita kuin päärynöitä, koska hänen perheensä ei pitänyt päärynöistä.</w:t>
      </w:r>
    </w:p>
    <w:p>
      <w:r>
        <w:rPr>
          <w:b/>
        </w:rPr>
        <w:t xml:space="preserve">Tulos</w:t>
      </w:r>
    </w:p>
    <w:p>
      <w:r>
        <w:t xml:space="preserve">päärynät</w:t>
      </w:r>
    </w:p>
    <w:p>
      <w:r>
        <w:rPr>
          <w:b/>
        </w:rPr>
        <w:t xml:space="preserve">Esimerkki 0,6178</w:t>
      </w:r>
    </w:p>
    <w:p>
      <w:r>
        <w:t xml:space="preserve">Teini huomasi, ettei uusi hattu korvannut hänen siistiä paitaansa.  _ oli vain siistiä käyttää koulussa.</w:t>
      </w:r>
    </w:p>
    <w:p>
      <w:r>
        <w:rPr>
          <w:b/>
        </w:rPr>
        <w:t xml:space="preserve">Tulos</w:t>
      </w:r>
    </w:p>
    <w:p>
      <w:r>
        <w:t xml:space="preserve">paita</w:t>
      </w:r>
    </w:p>
    <w:p>
      <w:r>
        <w:rPr>
          <w:b/>
        </w:rPr>
        <w:t xml:space="preserve">Esimerkki 0,6179</w:t>
      </w:r>
    </w:p>
    <w:p>
      <w:r>
        <w:t xml:space="preserve">He näyttivät meille kartan ja kartan sukellusta varten, mutta kartta oli ymmärrettävämpi, koska _ oli sekava.</w:t>
      </w:r>
    </w:p>
    <w:p>
      <w:r>
        <w:rPr>
          <w:b/>
        </w:rPr>
        <w:t xml:space="preserve">Tulos</w:t>
      </w:r>
    </w:p>
    <w:p>
      <w:r>
        <w:t xml:space="preserve">kaavio</w:t>
      </w:r>
    </w:p>
    <w:p>
      <w:r>
        <w:rPr>
          <w:b/>
        </w:rPr>
        <w:t xml:space="preserve">Esimerkki 0,6180</w:t>
      </w:r>
    </w:p>
    <w:p>
      <w:r>
        <w:t xml:space="preserve">Potilaan kädessä oli enemmän verta kuin jalassa, koska _ oli kauempana maasta.</w:t>
      </w:r>
    </w:p>
    <w:p>
      <w:r>
        <w:rPr>
          <w:b/>
        </w:rPr>
        <w:t xml:space="preserve">Tulos</w:t>
      </w:r>
    </w:p>
    <w:p>
      <w:r>
        <w:t xml:space="preserve">käsi</w:t>
      </w:r>
    </w:p>
    <w:p>
      <w:r>
        <w:rPr>
          <w:b/>
        </w:rPr>
        <w:t xml:space="preserve">Esimerkki 0,6181</w:t>
      </w:r>
    </w:p>
    <w:p>
      <w:r>
        <w:t xml:space="preserve">Hän teki paljon enemmän virheitä kuin tietokone teki virheitä, koska kone teki ne _.</w:t>
      </w:r>
    </w:p>
    <w:p>
      <w:r>
        <w:rPr>
          <w:b/>
        </w:rPr>
        <w:t xml:space="preserve">Tulos</w:t>
      </w:r>
    </w:p>
    <w:p>
      <w:r>
        <w:t xml:space="preserve">virheet</w:t>
      </w:r>
    </w:p>
    <w:p>
      <w:r>
        <w:rPr>
          <w:b/>
        </w:rPr>
        <w:t xml:space="preserve">Esimerkki 0,6182</w:t>
      </w:r>
    </w:p>
    <w:p>
      <w:r>
        <w:t xml:space="preserve">Lampun hehku valaisi huoneen, mutta jätti komeron pimeäksi, koska _ oli auki sen valolle.</w:t>
      </w:r>
    </w:p>
    <w:p>
      <w:r>
        <w:rPr>
          <w:b/>
        </w:rPr>
        <w:t xml:space="preserve">Tulos</w:t>
      </w:r>
    </w:p>
    <w:p>
      <w:r>
        <w:t xml:space="preserve">huone</w:t>
      </w:r>
    </w:p>
    <w:p>
      <w:r>
        <w:rPr>
          <w:b/>
        </w:rPr>
        <w:t xml:space="preserve">Esimerkki 0,6183</w:t>
      </w:r>
    </w:p>
    <w:p>
      <w:r>
        <w:t xml:space="preserve">Jonathan hieroi kasvojaan pesulapulla eikä pesusienellä, koska se oli puhtaampi.</w:t>
      </w:r>
    </w:p>
    <w:p>
      <w:r>
        <w:rPr>
          <w:b/>
        </w:rPr>
        <w:t xml:space="preserve">Tulos</w:t>
      </w:r>
    </w:p>
    <w:p>
      <w:r>
        <w:t xml:space="preserve">pesulappu</w:t>
      </w:r>
    </w:p>
    <w:p>
      <w:r>
        <w:rPr>
          <w:b/>
        </w:rPr>
        <w:t xml:space="preserve">Esimerkki 0,6184</w:t>
      </w:r>
    </w:p>
    <w:p>
      <w:r>
        <w:t xml:space="preserve">Oli tavallista jättää takki ja sateenvarjo, mutta hän olisi tarvinnut niitä tänään.</w:t>
      </w:r>
    </w:p>
    <w:p>
      <w:r>
        <w:rPr>
          <w:b/>
        </w:rPr>
        <w:t xml:space="preserve">Tulos</w:t>
      </w:r>
    </w:p>
    <w:p>
      <w:r>
        <w:t xml:space="preserve">takki</w:t>
      </w:r>
    </w:p>
    <w:p>
      <w:r>
        <w:rPr>
          <w:b/>
        </w:rPr>
        <w:t xml:space="preserve">Esimerkki 0,6185</w:t>
      </w:r>
    </w:p>
    <w:p>
      <w:r>
        <w:t xml:space="preserve">Ahkera taloudenhoitaja pyyhki kuivalla liinalla pölyt kaikista huonekaluista, kunnes _ oli täysin puhdas.</w:t>
      </w:r>
    </w:p>
    <w:p>
      <w:r>
        <w:rPr>
          <w:b/>
        </w:rPr>
        <w:t xml:space="preserve">Tulos</w:t>
      </w:r>
    </w:p>
    <w:p>
      <w:r>
        <w:t xml:space="preserve">huonekalut</w:t>
      </w:r>
    </w:p>
    <w:p>
      <w:r>
        <w:rPr>
          <w:b/>
        </w:rPr>
        <w:t xml:space="preserve">Esimerkki 0,6186</w:t>
      </w:r>
    </w:p>
    <w:p>
      <w:r>
        <w:t xml:space="preserve">james liukuu alas katon päältä aidan päälle, koska _ on korkeampi.</w:t>
      </w:r>
    </w:p>
    <w:p>
      <w:r>
        <w:rPr>
          <w:b/>
        </w:rPr>
        <w:t xml:space="preserve">Tulos</w:t>
      </w:r>
    </w:p>
    <w:p>
      <w:r>
        <w:t xml:space="preserve">katto</w:t>
      </w:r>
    </w:p>
    <w:p>
      <w:r>
        <w:rPr>
          <w:b/>
        </w:rPr>
        <w:t xml:space="preserve">Esimerkki 0,6187</w:t>
      </w:r>
    </w:p>
    <w:p>
      <w:r>
        <w:t xml:space="preserve">Kun olin saanut letin valmiiksi, yritin kiinnittää hiusnauhan hiusteni ympärille, mutta se oli liian paksu.</w:t>
      </w:r>
    </w:p>
    <w:p>
      <w:r>
        <w:rPr>
          <w:b/>
        </w:rPr>
        <w:t xml:space="preserve">Tulos</w:t>
      </w:r>
    </w:p>
    <w:p>
      <w:r>
        <w:t xml:space="preserve">hiukset</w:t>
      </w:r>
    </w:p>
    <w:p>
      <w:r>
        <w:rPr>
          <w:b/>
        </w:rPr>
        <w:t xml:space="preserve">Esimerkki 0,6188</w:t>
      </w:r>
    </w:p>
    <w:p>
      <w:r>
        <w:t xml:space="preserve">Ruokalistaa tutkiessaan hän valitsi hampurilaisen sijasta parsakaalin, koska sen piti olla terveellisempää.</w:t>
      </w:r>
    </w:p>
    <w:p>
      <w:r>
        <w:rPr>
          <w:b/>
        </w:rPr>
        <w:t xml:space="preserve">Tulos</w:t>
      </w:r>
    </w:p>
    <w:p>
      <w:r>
        <w:t xml:space="preserve">parsakaali</w:t>
      </w:r>
    </w:p>
    <w:p>
      <w:r>
        <w:rPr>
          <w:b/>
        </w:rPr>
        <w:t xml:space="preserve">Esimerkki 0,6189</w:t>
      </w:r>
    </w:p>
    <w:p>
      <w:r>
        <w:t xml:space="preserve">Paita sopi hänen kenkiinsä, mutta ei sopinut hänen sukkiensa kanssa, sillä _ olivat ristiriidassa sen värin kanssa.</w:t>
      </w:r>
    </w:p>
    <w:p>
      <w:r>
        <w:rPr>
          <w:b/>
        </w:rPr>
        <w:t xml:space="preserve">Tulos</w:t>
      </w:r>
    </w:p>
    <w:p>
      <w:r>
        <w:t xml:space="preserve">sukat</w:t>
      </w:r>
    </w:p>
    <w:p>
      <w:r>
        <w:rPr>
          <w:b/>
        </w:rPr>
        <w:t xml:space="preserve">Esimerkki 0,6190</w:t>
      </w:r>
    </w:p>
    <w:p>
      <w:r>
        <w:t xml:space="preserve">He ostivat popcornia syödäkseen elokuvan aikana, mutta kela katkesi ja _ oli turha.</w:t>
      </w:r>
    </w:p>
    <w:p>
      <w:r>
        <w:rPr>
          <w:b/>
        </w:rPr>
        <w:t xml:space="preserve">Tulos</w:t>
      </w:r>
    </w:p>
    <w:p>
      <w:r>
        <w:t xml:space="preserve">popcorn</w:t>
      </w:r>
    </w:p>
    <w:p>
      <w:r>
        <w:rPr>
          <w:b/>
        </w:rPr>
        <w:t xml:space="preserve">Esimerkki 0,6191</w:t>
      </w:r>
    </w:p>
    <w:p>
      <w:r>
        <w:t xml:space="preserve">Leo istutti pikkupuun pihalleen kauas aidasta ja lähelle pensasta, koska _ olisi voinut antaa liikaa varjoa.</w:t>
      </w:r>
    </w:p>
    <w:p>
      <w:r>
        <w:rPr>
          <w:b/>
        </w:rPr>
        <w:t xml:space="preserve">Tulos</w:t>
      </w:r>
    </w:p>
    <w:p>
      <w:r>
        <w:t xml:space="preserve">aita</w:t>
      </w:r>
    </w:p>
    <w:p>
      <w:r>
        <w:rPr>
          <w:b/>
        </w:rPr>
        <w:t xml:space="preserve">Esimerkki 0,6192</w:t>
      </w:r>
    </w:p>
    <w:p>
      <w:r>
        <w:t xml:space="preserve">Käyttääkseen pesukonetta ja kuivausrumpua pyykinpesuun Steve erotti pyykit likaiseen ja märkään pyykkiin ja täytti sitten _ likaisella pyykillä.</w:t>
      </w:r>
    </w:p>
    <w:p>
      <w:r>
        <w:rPr>
          <w:b/>
        </w:rPr>
        <w:t xml:space="preserve">Tulos</w:t>
      </w:r>
    </w:p>
    <w:p>
      <w:r>
        <w:t xml:space="preserve">pesukone</w:t>
      </w:r>
    </w:p>
    <w:p>
      <w:r>
        <w:rPr>
          <w:b/>
        </w:rPr>
        <w:t xml:space="preserve">Esimerkki 0,6193</w:t>
      </w:r>
    </w:p>
    <w:p>
      <w:r>
        <w:t xml:space="preserve">James ei voi pitää lippalakkia päässään pitkien hiustensa kanssa, koska se on liian pieni.</w:t>
      </w:r>
    </w:p>
    <w:p>
      <w:r>
        <w:rPr>
          <w:b/>
        </w:rPr>
        <w:t xml:space="preserve">Tulos</w:t>
      </w:r>
    </w:p>
    <w:p>
      <w:r>
        <w:t xml:space="preserve">korkki</w:t>
      </w:r>
    </w:p>
    <w:p>
      <w:r>
        <w:rPr>
          <w:b/>
        </w:rPr>
        <w:t xml:space="preserve">Esimerkki 0,6194</w:t>
      </w:r>
    </w:p>
    <w:p>
      <w:r>
        <w:t xml:space="preserve">Nainen pystyi lukemaan hakemuksen mutta ei saatekirjettä, koska se oli kirjoitettu vieraalla kielellä.</w:t>
      </w:r>
    </w:p>
    <w:p>
      <w:r>
        <w:rPr>
          <w:b/>
        </w:rPr>
        <w:t xml:space="preserve">Tulos</w:t>
      </w:r>
    </w:p>
    <w:p>
      <w:r>
        <w:t xml:space="preserve">saatekirje</w:t>
      </w:r>
    </w:p>
    <w:p>
      <w:r>
        <w:rPr>
          <w:b/>
        </w:rPr>
        <w:t xml:space="preserve">Esimerkki 0,6195</w:t>
      </w:r>
    </w:p>
    <w:p>
      <w:r>
        <w:t xml:space="preserve">Kun Alex valitsi juoksumattoa tai joogamattoa harjoitusrutiiniinsa, hän valitsi juoksumattoa, koska se oli helppoa.</w:t>
      </w:r>
    </w:p>
    <w:p>
      <w:r>
        <w:rPr>
          <w:b/>
        </w:rPr>
        <w:t xml:space="preserve">Tulos</w:t>
      </w:r>
    </w:p>
    <w:p>
      <w:r>
        <w:t xml:space="preserve">joogamatto</w:t>
      </w:r>
    </w:p>
    <w:p>
      <w:r>
        <w:rPr>
          <w:b/>
        </w:rPr>
        <w:t xml:space="preserve">Esimerkki 0,6196</w:t>
      </w:r>
    </w:p>
    <w:p>
      <w:r>
        <w:t xml:space="preserve">Paita sopi hänen kenkiinsä, mutta ei sopinut hänen sukkiensa kanssa, sillä ne olivat samanväriset kuin paita.</w:t>
      </w:r>
    </w:p>
    <w:p>
      <w:r>
        <w:rPr>
          <w:b/>
        </w:rPr>
        <w:t xml:space="preserve">Tulos</w:t>
      </w:r>
    </w:p>
    <w:p>
      <w:r>
        <w:t xml:space="preserve">kengät</w:t>
      </w:r>
    </w:p>
    <w:p>
      <w:r>
        <w:rPr>
          <w:b/>
        </w:rPr>
        <w:t xml:space="preserve">Esimerkki 0,6197</w:t>
      </w:r>
    </w:p>
    <w:p>
      <w:r>
        <w:t xml:space="preserve">Marina kävi joogatunnilla lievittääkseen selkänsä jännitystä, kunnes _ peruttiin.</w:t>
      </w:r>
    </w:p>
    <w:p>
      <w:r>
        <w:rPr>
          <w:b/>
        </w:rPr>
        <w:t xml:space="preserve">Tulos</w:t>
      </w:r>
    </w:p>
    <w:p>
      <w:r>
        <w:t xml:space="preserve">luokka</w:t>
      </w:r>
    </w:p>
    <w:p>
      <w:r>
        <w:rPr>
          <w:b/>
        </w:rPr>
        <w:t xml:space="preserve">Esimerkki 0,6198</w:t>
      </w:r>
    </w:p>
    <w:p>
      <w:r>
        <w:t xml:space="preserve">Siivosimme roskia vanhemmilta ja nuorilta, löysimme lähinnä _ ihmiset roskasivat limsatölkkien takia.</w:t>
      </w:r>
    </w:p>
    <w:p>
      <w:r>
        <w:rPr>
          <w:b/>
        </w:rPr>
        <w:t xml:space="preserve">Tulos</w:t>
      </w:r>
    </w:p>
    <w:p>
      <w:r>
        <w:t xml:space="preserve">nuoret</w:t>
      </w:r>
    </w:p>
    <w:p>
      <w:r>
        <w:rPr>
          <w:b/>
        </w:rPr>
        <w:t xml:space="preserve">Esimerkki 0,6199</w:t>
      </w:r>
    </w:p>
    <w:p>
      <w:r>
        <w:t xml:space="preserve">Kun olin lukenut kirjan loppuun, siirsin sen repustani hyllyyn, jolloin se keveni.</w:t>
      </w:r>
    </w:p>
    <w:p>
      <w:r>
        <w:rPr>
          <w:b/>
        </w:rPr>
        <w:t xml:space="preserve">Tulos</w:t>
      </w:r>
    </w:p>
    <w:p>
      <w:r>
        <w:t xml:space="preserve">reppu</w:t>
      </w:r>
    </w:p>
    <w:p>
      <w:r>
        <w:rPr>
          <w:b/>
        </w:rPr>
        <w:t xml:space="preserve">Esimerkki 0,6200</w:t>
      </w:r>
    </w:p>
    <w:p>
      <w:r>
        <w:t xml:space="preserve">Tulppa voisi estää vuodon, mutta käytimme sen sijaan kuppia, koska _ oli tehokas tähän tehtävään.</w:t>
      </w:r>
    </w:p>
    <w:p>
      <w:r>
        <w:rPr>
          <w:b/>
        </w:rPr>
        <w:t xml:space="preserve">Tulos</w:t>
      </w:r>
    </w:p>
    <w:p>
      <w:r>
        <w:t xml:space="preserve">kuppi</w:t>
      </w:r>
    </w:p>
    <w:p>
      <w:r>
        <w:rPr>
          <w:b/>
        </w:rPr>
        <w:t xml:space="preserve">Esimerkki 0.6201</w:t>
      </w:r>
    </w:p>
    <w:p>
      <w:r>
        <w:t xml:space="preserve">Lapsille tehtävissä kekseissä käytettiin sokerin sijasta korviketta, koska _ oli hukassa.</w:t>
      </w:r>
    </w:p>
    <w:p>
      <w:r>
        <w:rPr>
          <w:b/>
        </w:rPr>
        <w:t xml:space="preserve">Tulos</w:t>
      </w:r>
    </w:p>
    <w:p>
      <w:r>
        <w:t xml:space="preserve">sokeri</w:t>
      </w:r>
    </w:p>
    <w:p>
      <w:r>
        <w:rPr>
          <w:b/>
        </w:rPr>
        <w:t xml:space="preserve">Esimerkki 0,6202</w:t>
      </w:r>
    </w:p>
    <w:p>
      <w:r>
        <w:t xml:space="preserve">Maata raivatessani tajusin, että mullan ja lohkareiden siirtäminen olisi helpompaa puskutraktorilla. Hankin sellaisen ja tajusin, että se oli liian pieni siirtämään _ .</w:t>
      </w:r>
    </w:p>
    <w:p>
      <w:r>
        <w:rPr>
          <w:b/>
        </w:rPr>
        <w:t xml:space="preserve">Tulos</w:t>
      </w:r>
    </w:p>
    <w:p>
      <w:r>
        <w:t xml:space="preserve">lohkareita</w:t>
      </w:r>
    </w:p>
    <w:p>
      <w:r>
        <w:rPr>
          <w:b/>
        </w:rPr>
        <w:t xml:space="preserve">Esimerkki 0,6203</w:t>
      </w:r>
    </w:p>
    <w:p>
      <w:r>
        <w:t xml:space="preserve">Halusimme mennä ulos syömään riisiä, mutta emme osanneet valita basmatin ja paistetun riisin välillä.  Päädyimme kiinalaiseen ruokaan, joten se oli _.</w:t>
      </w:r>
    </w:p>
    <w:p>
      <w:r>
        <w:rPr>
          <w:b/>
        </w:rPr>
        <w:t xml:space="preserve">Tulos</w:t>
      </w:r>
    </w:p>
    <w:p>
      <w:r>
        <w:t xml:space="preserve">paistettu</w:t>
      </w:r>
    </w:p>
    <w:p>
      <w:r>
        <w:rPr>
          <w:b/>
        </w:rPr>
        <w:t xml:space="preserve">Esimerkki 0,6204</w:t>
      </w:r>
    </w:p>
    <w:p>
      <w:r>
        <w:t xml:space="preserve">Mark halusi sisustaa seinät uudelleen maalaamalla tai tapetoimalla, mutta John valitsi _, koska se on halvempaa.</w:t>
      </w:r>
    </w:p>
    <w:p>
      <w:r>
        <w:rPr>
          <w:b/>
        </w:rPr>
        <w:t xml:space="preserve">Tulos</w:t>
      </w:r>
    </w:p>
    <w:p>
      <w:r>
        <w:t xml:space="preserve">taustakuva</w:t>
      </w:r>
    </w:p>
    <w:p>
      <w:r>
        <w:rPr>
          <w:b/>
        </w:rPr>
        <w:t xml:space="preserve">Esimerkki 0,6205</w:t>
      </w:r>
    </w:p>
    <w:p>
      <w:r>
        <w:t xml:space="preserve">Työntekijät äänestivät pallopeliä vastaan ja valitsivat sen sijaan musikaalin. Työntekijät inhoavat _ valintaa.</w:t>
      </w:r>
    </w:p>
    <w:p>
      <w:r>
        <w:rPr>
          <w:b/>
        </w:rPr>
        <w:t xml:space="preserve">Tulos</w:t>
      </w:r>
    </w:p>
    <w:p>
      <w:r>
        <w:t xml:space="preserve">pallopeli</w:t>
      </w:r>
    </w:p>
    <w:p>
      <w:r>
        <w:rPr>
          <w:b/>
        </w:rPr>
        <w:t xml:space="preserve">Esimerkki 0,6206</w:t>
      </w:r>
    </w:p>
    <w:p>
      <w:r>
        <w:t xml:space="preserve">Marilyn otti sekä tabletin että kannettavan tietokoneen mukaansa hotellihuoneeseen, mutta päätti olla laittamatta sitä kassakaappiin, koska hän tarvitsisi sitä.</w:t>
      </w:r>
    </w:p>
    <w:p>
      <w:r>
        <w:rPr>
          <w:b/>
        </w:rPr>
        <w:t xml:space="preserve">Tulos</w:t>
      </w:r>
    </w:p>
    <w:p>
      <w:r>
        <w:t xml:space="preserve">tabletti</w:t>
      </w:r>
    </w:p>
    <w:p>
      <w:r>
        <w:rPr>
          <w:b/>
        </w:rPr>
        <w:t xml:space="preserve">Esimerkki 0.6207</w:t>
      </w:r>
    </w:p>
    <w:p>
      <w:r>
        <w:t xml:space="preserve">Julia tatuoi sydämen sijasta kellon, koska hänen mielestään kello olisi todella tyylikäs.</w:t>
      </w:r>
    </w:p>
    <w:p>
      <w:r>
        <w:rPr>
          <w:b/>
        </w:rPr>
        <w:t xml:space="preserve">Tulos</w:t>
      </w:r>
    </w:p>
    <w:p>
      <w:r>
        <w:t xml:space="preserve">kello</w:t>
      </w:r>
    </w:p>
    <w:p>
      <w:r>
        <w:rPr>
          <w:b/>
        </w:rPr>
        <w:t xml:space="preserve">Esimerkki 0.6208</w:t>
      </w:r>
    </w:p>
    <w:p>
      <w:r>
        <w:t xml:space="preserve">Minun on valittava paras aavepokemon kuntosalille. Minun on valittava myrkky tai ötökkä. _ on vahvempi.</w:t>
      </w:r>
    </w:p>
    <w:p>
      <w:r>
        <w:rPr>
          <w:b/>
        </w:rPr>
        <w:t xml:space="preserve">Tulos</w:t>
      </w:r>
    </w:p>
    <w:p>
      <w:r>
        <w:t xml:space="preserve">vika</w:t>
      </w:r>
    </w:p>
    <w:p>
      <w:r>
        <w:rPr>
          <w:b/>
        </w:rPr>
        <w:t xml:space="preserve">Esimerkki 0.6209</w:t>
      </w:r>
    </w:p>
    <w:p>
      <w:r>
        <w:t xml:space="preserve">Kim päätti käyttää juustohampurilaisen täytteenä avokadoa salaatin sijaan. Se _ antoi toivottavan kermaisen rakenteen.</w:t>
      </w:r>
    </w:p>
    <w:p>
      <w:r>
        <w:rPr>
          <w:b/>
        </w:rPr>
        <w:t xml:space="preserve">Tulos</w:t>
      </w:r>
    </w:p>
    <w:p>
      <w:r>
        <w:t xml:space="preserve">avokado</w:t>
      </w:r>
    </w:p>
    <w:p>
      <w:r>
        <w:rPr>
          <w:b/>
        </w:rPr>
        <w:t xml:space="preserve">Esimerkki 0,6210</w:t>
      </w:r>
    </w:p>
    <w:p>
      <w:r>
        <w:t xml:space="preserve">Jesse soitti viulua ja selloa, mutta hän soitti mieluummin viulua, koska hän pystyi yleensä soittamaan melodian.</w:t>
      </w:r>
    </w:p>
    <w:p>
      <w:r>
        <w:rPr>
          <w:b/>
        </w:rPr>
        <w:t xml:space="preserve">Tulos</w:t>
      </w:r>
    </w:p>
    <w:p>
      <w:r>
        <w:t xml:space="preserve">viulu</w:t>
      </w:r>
    </w:p>
    <w:p>
      <w:r>
        <w:rPr>
          <w:b/>
        </w:rPr>
        <w:t xml:space="preserve">Esimerkki 0,6211</w:t>
      </w:r>
    </w:p>
    <w:p>
      <w:r>
        <w:t xml:space="preserve">Judy näki taukohuoneessa yrttiteetä ja tuoretta kahvia, ja hän valitsi _, koska tunsi itsensä ahdistuneeksi.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Esimerkki 0.6212</w:t>
      </w:r>
    </w:p>
    <w:p>
      <w:r>
        <w:t xml:space="preserve">Opettaja sanoi, että opiskelu oli tärkeämpää kuin jalkapallopeli. Hyvät oppilaat menivät _ .</w:t>
      </w:r>
    </w:p>
    <w:p>
      <w:r>
        <w:rPr>
          <w:b/>
        </w:rPr>
        <w:t xml:space="preserve">Tulos</w:t>
      </w:r>
    </w:p>
    <w:p>
      <w:r>
        <w:t xml:space="preserve">opintojakso</w:t>
      </w:r>
    </w:p>
    <w:p>
      <w:r>
        <w:rPr>
          <w:b/>
        </w:rPr>
        <w:t xml:space="preserve">Esimerkki 0,6213</w:t>
      </w:r>
    </w:p>
    <w:p>
      <w:r>
        <w:t xml:space="preserve">Pitääkseen kuuron koiransa turvassa Jim valitsi hihnan häkin sijaan, koska häkki oli rajoittava.</w:t>
      </w:r>
    </w:p>
    <w:p>
      <w:r>
        <w:rPr>
          <w:b/>
        </w:rPr>
        <w:t xml:space="preserve">Tulos</w:t>
      </w:r>
    </w:p>
    <w:p>
      <w:r>
        <w:t xml:space="preserve">häkki</w:t>
      </w:r>
    </w:p>
    <w:p>
      <w:r>
        <w:rPr>
          <w:b/>
        </w:rPr>
        <w:t xml:space="preserve">Esimerkki 0.6214</w:t>
      </w:r>
    </w:p>
    <w:p>
      <w:r>
        <w:t xml:space="preserve">Tuuletin puhalsi glitteriä pöydältä maahan, kunnes _ oli tyhjä glitteristä.</w:t>
      </w:r>
    </w:p>
    <w:p>
      <w:r>
        <w:rPr>
          <w:b/>
        </w:rPr>
        <w:t xml:space="preserve">Tulos</w:t>
      </w:r>
    </w:p>
    <w:p>
      <w:r>
        <w:t xml:space="preserve">taulukko</w:t>
      </w:r>
    </w:p>
    <w:p>
      <w:r>
        <w:rPr>
          <w:b/>
        </w:rPr>
        <w:t xml:space="preserve">Esimerkki 0,6215</w:t>
      </w:r>
    </w:p>
    <w:p>
      <w:r>
        <w:t xml:space="preserve">Hän leikkasi hyytelöä haarukalla, mikä oli helppoa, koska se on kiinteää.</w:t>
      </w:r>
    </w:p>
    <w:p>
      <w:r>
        <w:rPr>
          <w:b/>
        </w:rPr>
        <w:t xml:space="preserve">Tulos</w:t>
      </w:r>
    </w:p>
    <w:p>
      <w:r>
        <w:t xml:space="preserve">haarukka</w:t>
      </w:r>
    </w:p>
    <w:p>
      <w:r>
        <w:rPr>
          <w:b/>
        </w:rPr>
        <w:t xml:space="preserve">Esimerkki 0.6216</w:t>
      </w:r>
    </w:p>
    <w:p>
      <w:r>
        <w:t xml:space="preserve">Vesi jätti pöytään tummemmat jäljet kuin lattiaan, koska se oli pidempään pöydällä _ .</w:t>
      </w:r>
    </w:p>
    <w:p>
      <w:r>
        <w:rPr>
          <w:b/>
        </w:rPr>
        <w:t xml:space="preserve">Tulos</w:t>
      </w:r>
    </w:p>
    <w:p>
      <w:r>
        <w:t xml:space="preserve">taulukko</w:t>
      </w:r>
    </w:p>
    <w:p>
      <w:r>
        <w:rPr>
          <w:b/>
        </w:rPr>
        <w:t xml:space="preserve">Esimerkki 0.6217</w:t>
      </w:r>
    </w:p>
    <w:p>
      <w:r>
        <w:t xml:space="preserve">Kaikkien pitäisi syödä enemmän aamulla kuin illalla, koska _ enemmän syöminen on terveellistä.</w:t>
      </w:r>
    </w:p>
    <w:p>
      <w:r>
        <w:rPr>
          <w:b/>
        </w:rPr>
        <w:t xml:space="preserve">Tulos</w:t>
      </w:r>
    </w:p>
    <w:p>
      <w:r>
        <w:t xml:space="preserve">Huomenta</w:t>
      </w:r>
    </w:p>
    <w:p>
      <w:r>
        <w:rPr>
          <w:b/>
        </w:rPr>
        <w:t xml:space="preserve">Esimerkki 0.6218</w:t>
      </w:r>
    </w:p>
    <w:p>
      <w:r>
        <w:t xml:space="preserve">Vaatteet otettiin laatikoista ja laitettiin kaappeihin, sillä _ niille oli runsaasti tilaa.</w:t>
      </w:r>
    </w:p>
    <w:p>
      <w:r>
        <w:rPr>
          <w:b/>
        </w:rPr>
        <w:t xml:space="preserve">Tulos</w:t>
      </w:r>
    </w:p>
    <w:p>
      <w:r>
        <w:t xml:space="preserve">kaapit</w:t>
      </w:r>
    </w:p>
    <w:p>
      <w:r>
        <w:rPr>
          <w:b/>
        </w:rPr>
        <w:t xml:space="preserve">Esimerkki 0.6219</w:t>
      </w:r>
    </w:p>
    <w:p>
      <w:r>
        <w:t xml:space="preserve">Jessica halusi suorat mustat hiukset kiharoiden sijaan, koska _ hiukset näyttävät karheilta.</w:t>
      </w:r>
    </w:p>
    <w:p>
      <w:r>
        <w:rPr>
          <w:b/>
        </w:rPr>
        <w:t xml:space="preserve">Tulos</w:t>
      </w:r>
    </w:p>
    <w:p>
      <w:r>
        <w:t xml:space="preserve">kihara</w:t>
      </w:r>
    </w:p>
    <w:p>
      <w:r>
        <w:rPr>
          <w:b/>
        </w:rPr>
        <w:t xml:space="preserve">Esimerkki 0,6220</w:t>
      </w:r>
    </w:p>
    <w:p>
      <w:r>
        <w:t xml:space="preserve">James ei saa kirjoja hyllyn päältä jakkaran avulla, joten hän päätti käyttää tikkaita, koska _ on korkea.</w:t>
      </w:r>
    </w:p>
    <w:p>
      <w:r>
        <w:rPr>
          <w:b/>
        </w:rPr>
        <w:t xml:space="preserve">Tulos</w:t>
      </w:r>
    </w:p>
    <w:p>
      <w:r>
        <w:t xml:space="preserve">tikkaat</w:t>
      </w:r>
    </w:p>
    <w:p>
      <w:r>
        <w:rPr>
          <w:b/>
        </w:rPr>
        <w:t xml:space="preserve">Esimerkki 0,6221</w:t>
      </w:r>
    </w:p>
    <w:p>
      <w:r>
        <w:t xml:space="preserve">Metallinpaljastimen läpi kulkiessaan James otti korunsa pois, mutta ei solmiotaan. Se ei ollut hyväksyttävää.</w:t>
      </w:r>
    </w:p>
    <w:p>
      <w:r>
        <w:rPr>
          <w:b/>
        </w:rPr>
        <w:t xml:space="preserve">Tulos</w:t>
      </w:r>
    </w:p>
    <w:p>
      <w:r>
        <w:t xml:space="preserve">korut</w:t>
      </w:r>
    </w:p>
    <w:p>
      <w:r>
        <w:rPr>
          <w:b/>
        </w:rPr>
        <w:t xml:space="preserve">Esimerkki 0.6222</w:t>
      </w:r>
    </w:p>
    <w:p>
      <w:r>
        <w:t xml:space="preserve">Koska _ oli niin hiljaista, koe siirrettiin luokkahuoneesta saliin, jotta opiskelijat voisivat keskittyä.</w:t>
      </w:r>
    </w:p>
    <w:p>
      <w:r>
        <w:rPr>
          <w:b/>
        </w:rPr>
        <w:t xml:space="preserve">Tulos</w:t>
      </w:r>
    </w:p>
    <w:p>
      <w:r>
        <w:t xml:space="preserve">halli</w:t>
      </w:r>
    </w:p>
    <w:p>
      <w:r>
        <w:rPr>
          <w:b/>
        </w:rPr>
        <w:t xml:space="preserve">Esimerkki 0,6223</w:t>
      </w:r>
    </w:p>
    <w:p>
      <w:r>
        <w:t xml:space="preserve">Hänen riippuvuutensa sai hänet pistämään kaikki pullon pillerit suuhunsa, kunnes pullo oli täynnä.</w:t>
      </w:r>
    </w:p>
    <w:p>
      <w:r>
        <w:rPr>
          <w:b/>
        </w:rPr>
        <w:t xml:space="preserve">Tulos</w:t>
      </w:r>
    </w:p>
    <w:p>
      <w:r>
        <w:t xml:space="preserve">suu</w:t>
      </w:r>
    </w:p>
    <w:p>
      <w:r>
        <w:rPr>
          <w:b/>
        </w:rPr>
        <w:t xml:space="preserve">Esimerkki 0,6224</w:t>
      </w:r>
    </w:p>
    <w:p>
      <w:r>
        <w:t xml:space="preserve">Puhelimen akku tyhjeni nopeammin kuin kannettavan tietokoneen akku, koska _ oli aina päällä.</w:t>
      </w:r>
    </w:p>
    <w:p>
      <w:r>
        <w:rPr>
          <w:b/>
        </w:rPr>
        <w:t xml:space="preserve">Tulos</w:t>
      </w:r>
    </w:p>
    <w:p>
      <w:r>
        <w:t xml:space="preserve">puhelin</w:t>
      </w:r>
    </w:p>
    <w:p>
      <w:r>
        <w:rPr>
          <w:b/>
        </w:rPr>
        <w:t xml:space="preserve">Esimerkki 0,6225</w:t>
      </w:r>
    </w:p>
    <w:p>
      <w:r>
        <w:t xml:space="preserve">Tulin juuri kotiin ruokakaupasta ja laitoin maidon jääkaappiin, koska se oli kylmää.</w:t>
      </w:r>
    </w:p>
    <w:p>
      <w:r>
        <w:rPr>
          <w:b/>
        </w:rPr>
        <w:t xml:space="preserve">Tulos</w:t>
      </w:r>
    </w:p>
    <w:p>
      <w:r>
        <w:t xml:space="preserve">jääkaappi</w:t>
      </w:r>
    </w:p>
    <w:p>
      <w:r>
        <w:rPr>
          <w:b/>
        </w:rPr>
        <w:t xml:space="preserve">Esimerkki 0,6226</w:t>
      </w:r>
    </w:p>
    <w:p>
      <w:r>
        <w:t xml:space="preserve">James ei voinut enää käyttää veljensä vyötä vyötäröllä lihottuaan, koska vyö on nyt lyhyt.</w:t>
      </w:r>
    </w:p>
    <w:p>
      <w:r>
        <w:rPr>
          <w:b/>
        </w:rPr>
        <w:t xml:space="preserve">Tulos</w:t>
      </w:r>
    </w:p>
    <w:p>
      <w:r>
        <w:t xml:space="preserve">hihna</w:t>
      </w:r>
    </w:p>
    <w:p>
      <w:r>
        <w:rPr>
          <w:b/>
        </w:rPr>
        <w:t xml:space="preserve">Esimerkki 0,6227</w:t>
      </w:r>
    </w:p>
    <w:p>
      <w:r>
        <w:t xml:space="preserve">Haamupuku hävisi kilpailun, ja peikkopuku voitti. Tämä johtuu siitä, että _ oli amatöörin tekemä.</w:t>
      </w:r>
    </w:p>
    <w:p>
      <w:r>
        <w:rPr>
          <w:b/>
        </w:rPr>
        <w:t xml:space="preserve">Tulos</w:t>
      </w:r>
    </w:p>
    <w:p>
      <w:r>
        <w:t xml:space="preserve">aave puku</w:t>
      </w:r>
    </w:p>
    <w:p>
      <w:r>
        <w:rPr>
          <w:b/>
        </w:rPr>
        <w:t xml:space="preserve">Esimerkki 0,6228</w:t>
      </w:r>
    </w:p>
    <w:p>
      <w:r>
        <w:t xml:space="preserve">Tyttö halusi lahjaksi nallen tai nukkekodin. Hän tykkäsi olla luova, joten hankin hänelle _.</w:t>
      </w:r>
    </w:p>
    <w:p>
      <w:r>
        <w:rPr>
          <w:b/>
        </w:rPr>
        <w:t xml:space="preserve">Tulos</w:t>
      </w:r>
    </w:p>
    <w:p>
      <w:r>
        <w:t xml:space="preserve">nukkekoti</w:t>
      </w:r>
    </w:p>
    <w:p>
      <w:r>
        <w:rPr>
          <w:b/>
        </w:rPr>
        <w:t xml:space="preserve">Esimerkki 0,6229</w:t>
      </w:r>
    </w:p>
    <w:p>
      <w:r>
        <w:t xml:space="preserve">Kotitehtävääni varten minun on haastateltava joko äitiäni tai isääni. Valitsin _ koska hänellä on hienoja tarinoita.</w:t>
      </w:r>
    </w:p>
    <w:p>
      <w:r>
        <w:rPr>
          <w:b/>
        </w:rPr>
        <w:t xml:space="preserve">Tulos</w:t>
      </w:r>
    </w:p>
    <w:p>
      <w:r>
        <w:t xml:space="preserve">isä</w:t>
      </w:r>
    </w:p>
    <w:p>
      <w:r>
        <w:rPr>
          <w:b/>
        </w:rPr>
        <w:t xml:space="preserve">Esimerkki 0,6230</w:t>
      </w:r>
    </w:p>
    <w:p>
      <w:r>
        <w:t xml:space="preserve">Lapsi sai kutinaa paitaa käyttäessään, mutta se meni pois, kun hän käytti öljyä, koska _ oli hänelle rauhoittavaa.</w:t>
      </w:r>
    </w:p>
    <w:p>
      <w:r>
        <w:rPr>
          <w:b/>
        </w:rPr>
        <w:t xml:space="preserve">Tulos</w:t>
      </w:r>
    </w:p>
    <w:p>
      <w:r>
        <w:t xml:space="preserve">öljy</w:t>
      </w:r>
    </w:p>
    <w:p>
      <w:r>
        <w:rPr>
          <w:b/>
        </w:rPr>
        <w:t xml:space="preserve">Esimerkki 0,6231</w:t>
      </w:r>
    </w:p>
    <w:p>
      <w:r>
        <w:t xml:space="preserve">Halutessaan tehdä olonsa mukavaksi nainen laittoi sohvalle tyynyn, koska _ oli pörröinen.</w:t>
      </w:r>
    </w:p>
    <w:p>
      <w:r>
        <w:rPr>
          <w:b/>
        </w:rPr>
        <w:t xml:space="preserve">Tulos</w:t>
      </w:r>
    </w:p>
    <w:p>
      <w:r>
        <w:t xml:space="preserve">tyyny</w:t>
      </w:r>
    </w:p>
    <w:p>
      <w:r>
        <w:rPr>
          <w:b/>
        </w:rPr>
        <w:t xml:space="preserve">Esimerkki 0,6232</w:t>
      </w:r>
    </w:p>
    <w:p>
      <w:r>
        <w:t xml:space="preserve">Työntekijä yritti säilyttää putkia pienissä laatikoissa, mutta _ ne olivat liian suuria.</w:t>
      </w:r>
    </w:p>
    <w:p>
      <w:r>
        <w:rPr>
          <w:b/>
        </w:rPr>
        <w:t xml:space="preserve">Tulos</w:t>
      </w:r>
    </w:p>
    <w:p>
      <w:r>
        <w:t xml:space="preserve">putket</w:t>
      </w:r>
    </w:p>
    <w:p>
      <w:r>
        <w:rPr>
          <w:b/>
        </w:rPr>
        <w:t xml:space="preserve">Esimerkki 0,6233</w:t>
      </w:r>
    </w:p>
    <w:p>
      <w:r>
        <w:t xml:space="preserve">James ei saa laatikoiden kantta suljettua sen jälkeen, kun hän on järjestänyt lelut sinne. Ne _ ovat pieniä.</w:t>
      </w:r>
    </w:p>
    <w:p>
      <w:r>
        <w:rPr>
          <w:b/>
        </w:rPr>
        <w:t xml:space="preserve">Tulos</w:t>
      </w:r>
    </w:p>
    <w:p>
      <w:r>
        <w:t xml:space="preserve">laatikot</w:t>
      </w:r>
    </w:p>
    <w:p>
      <w:r>
        <w:rPr>
          <w:b/>
        </w:rPr>
        <w:t xml:space="preserve">Esimerkki 0,6234</w:t>
      </w:r>
    </w:p>
    <w:p>
      <w:r>
        <w:t xml:space="preserve">Jim tiesi tarvitsevansa enemmän kuituja ja vähemmän rasvaa ruokavalioonsa. Se sai hänet tuntemaan itsensä turvoksissa ja vetämättömäksi.</w:t>
      </w:r>
    </w:p>
    <w:p>
      <w:r>
        <w:rPr>
          <w:b/>
        </w:rPr>
        <w:t xml:space="preserve">Tulos</w:t>
      </w:r>
    </w:p>
    <w:p>
      <w:r>
        <w:t xml:space="preserve">rasva</w:t>
      </w:r>
    </w:p>
    <w:p>
      <w:r>
        <w:rPr>
          <w:b/>
        </w:rPr>
        <w:t xml:space="preserve">Esimerkki 0,6235</w:t>
      </w:r>
    </w:p>
    <w:p>
      <w:r>
        <w:t xml:space="preserve">Amy käytti ruokakaupassa mieluummin paperikasseja kuin muovikasseja, koska _ kassit ovat ympäristön kannalta parempia.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0,6236</w:t>
      </w:r>
    </w:p>
    <w:p>
      <w:r>
        <w:t xml:space="preserve">Oppilas istui kirjoituspöydän ääressä, mutta opettaja siirsi hänet pöydän ääreen, koska pöydässä oli enemmän tilaa _ .</w:t>
      </w:r>
    </w:p>
    <w:p>
      <w:r>
        <w:rPr>
          <w:b/>
        </w:rPr>
        <w:t xml:space="preserve">Tulos</w:t>
      </w:r>
    </w:p>
    <w:p>
      <w:r>
        <w:t xml:space="preserve">taulukko</w:t>
      </w:r>
    </w:p>
    <w:p>
      <w:r>
        <w:rPr>
          <w:b/>
        </w:rPr>
        <w:t xml:space="preserve">Esimerkki 0,6237</w:t>
      </w:r>
    </w:p>
    <w:p>
      <w:r>
        <w:t xml:space="preserve">Lautasliinat näyttävät huonoilta pöydässä, mutta pöytäliinat näyttävät hyviltä, koska _ ovat surkeita.</w:t>
      </w:r>
    </w:p>
    <w:p>
      <w:r>
        <w:rPr>
          <w:b/>
        </w:rPr>
        <w:t xml:space="preserve">Tulos</w:t>
      </w:r>
    </w:p>
    <w:p>
      <w:r>
        <w:t xml:space="preserve">lautasliinat</w:t>
      </w:r>
    </w:p>
    <w:p>
      <w:r>
        <w:rPr>
          <w:b/>
        </w:rPr>
        <w:t xml:space="preserve">Esimerkki 0,6238</w:t>
      </w:r>
    </w:p>
    <w:p>
      <w:r>
        <w:t xml:space="preserve">Ruoka putoaa jatkuvasti ulos, kun koira söi kulhosta. _ on pieni.</w:t>
      </w:r>
    </w:p>
    <w:p>
      <w:r>
        <w:rPr>
          <w:b/>
        </w:rPr>
        <w:t xml:space="preserve">Tulos</w:t>
      </w:r>
    </w:p>
    <w:p>
      <w:r>
        <w:t xml:space="preserve">kulho</w:t>
      </w:r>
    </w:p>
    <w:p>
      <w:r>
        <w:rPr>
          <w:b/>
        </w:rPr>
        <w:t xml:space="preserve">Esimerkki 0,6239</w:t>
      </w:r>
    </w:p>
    <w:p>
      <w:r>
        <w:t xml:space="preserve">Kim oppi pelaamaan pelejä ja urheilemaan, jotta hän voisi olla tekemisissä ihmisten kanssa, ja hän suosi _ pelejä, koska hän pystyi pelaamaan niitä yhdessä muiden kanssa.</w:t>
      </w:r>
    </w:p>
    <w:p>
      <w:r>
        <w:rPr>
          <w:b/>
        </w:rPr>
        <w:t xml:space="preserve">Tulos</w:t>
      </w:r>
    </w:p>
    <w:p>
      <w:r>
        <w:t xml:space="preserve">urheilu</w:t>
      </w:r>
    </w:p>
    <w:p>
      <w:r>
        <w:rPr>
          <w:b/>
        </w:rPr>
        <w:t xml:space="preserve">Esimerkki 0,6240</w:t>
      </w:r>
    </w:p>
    <w:p>
      <w:r>
        <w:t xml:space="preserve">Erinin iho tuntui sileämmältä, kun hän käytti voidetta ihollaan suolakuorinnan sijaan, koska _ oli niin sileä.</w:t>
      </w:r>
    </w:p>
    <w:p>
      <w:r>
        <w:rPr>
          <w:b/>
        </w:rPr>
        <w:t xml:space="preserve">Tulos</w:t>
      </w:r>
    </w:p>
    <w:p>
      <w:r>
        <w:t xml:space="preserve">voide</w:t>
      </w:r>
    </w:p>
    <w:p>
      <w:r>
        <w:rPr>
          <w:b/>
        </w:rPr>
        <w:t xml:space="preserve">Esimerkki 0,6241</w:t>
      </w:r>
    </w:p>
    <w:p>
      <w:r>
        <w:t xml:space="preserve">Kuorma-auton ja henkilöauton välisessä törmäyksessä henkilöauto kärsi suuremmat vahingot kuin kuorma-auto, koska kuorma-auto oli rakennettu vahvasta teräksestä.</w:t>
      </w:r>
    </w:p>
    <w:p>
      <w:r>
        <w:rPr>
          <w:b/>
        </w:rPr>
        <w:t xml:space="preserve">Tulos</w:t>
      </w:r>
    </w:p>
    <w:p>
      <w:r>
        <w:t xml:space="preserve">kuorma-auto</w:t>
      </w:r>
    </w:p>
    <w:p>
      <w:r>
        <w:rPr>
          <w:b/>
        </w:rPr>
        <w:t xml:space="preserve">Esimerkki 0,6242</w:t>
      </w:r>
    </w:p>
    <w:p>
      <w:r>
        <w:t xml:space="preserve">April stressaantuu, kun hän käy enemmän vesihiihdossa kuin uimassa. _ on täynnä ahdistusta hänelle.</w:t>
      </w:r>
    </w:p>
    <w:p>
      <w:r>
        <w:rPr>
          <w:b/>
        </w:rPr>
        <w:t xml:space="preserve">Tulos</w:t>
      </w:r>
    </w:p>
    <w:p>
      <w:r>
        <w:t xml:space="preserve">vesihiihto</w:t>
      </w:r>
    </w:p>
    <w:p>
      <w:r>
        <w:rPr>
          <w:b/>
        </w:rPr>
        <w:t xml:space="preserve">Esimerkki 0,6243</w:t>
      </w:r>
    </w:p>
    <w:p>
      <w:r>
        <w:t xml:space="preserve">Mekaanikko yritti käynnistää autoa jäähdytinongelman vuoksi, mutta _ oli viallinen.</w:t>
      </w:r>
    </w:p>
    <w:p>
      <w:r>
        <w:rPr>
          <w:b/>
        </w:rPr>
        <w:t xml:space="preserve">Tulos</w:t>
      </w:r>
    </w:p>
    <w:p>
      <w:r>
        <w:t xml:space="preserve">jäähdytin</w:t>
      </w:r>
    </w:p>
    <w:p>
      <w:r>
        <w:rPr>
          <w:b/>
        </w:rPr>
        <w:t xml:space="preserve">Esimerkki 0,6244</w:t>
      </w:r>
    </w:p>
    <w:p>
      <w:r>
        <w:t xml:space="preserve">Tukos tuli hanasta, ei putkesta, koska _ oli puhdistettu epäsäännöllisesti.</w:t>
      </w:r>
    </w:p>
    <w:p>
      <w:r>
        <w:rPr>
          <w:b/>
        </w:rPr>
        <w:t xml:space="preserve">Tulos</w:t>
      </w:r>
    </w:p>
    <w:p>
      <w:r>
        <w:t xml:space="preserve">hana</w:t>
      </w:r>
    </w:p>
    <w:p>
      <w:r>
        <w:rPr>
          <w:b/>
        </w:rPr>
        <w:t xml:space="preserve">Esimerkki 0,6245</w:t>
      </w:r>
    </w:p>
    <w:p>
      <w:r>
        <w:t xml:space="preserve">Sarjakuvat eivät oikein viihdytä Claraa, mutta hän pitää romaaneista. Hänen mielestään _ ovat tylsiä.</w:t>
      </w:r>
    </w:p>
    <w:p>
      <w:r>
        <w:rPr>
          <w:b/>
        </w:rPr>
        <w:t xml:space="preserve">Tulos</w:t>
      </w:r>
    </w:p>
    <w:p>
      <w:r>
        <w:t xml:space="preserve">sarjakuvat</w:t>
      </w:r>
    </w:p>
    <w:p>
      <w:r>
        <w:rPr>
          <w:b/>
        </w:rPr>
        <w:t xml:space="preserve">Esimerkki 0,6246</w:t>
      </w:r>
    </w:p>
    <w:p>
      <w:r>
        <w:t xml:space="preserve">Peter hankki kuistinsa kaiteisiin valkoista ja mustaa maalia, mutta hän ajatteli, että _ olisi viileämpää kesällä.</w:t>
      </w:r>
    </w:p>
    <w:p>
      <w:r>
        <w:rPr>
          <w:b/>
        </w:rPr>
        <w:t xml:space="preserve">Tulos</w:t>
      </w:r>
    </w:p>
    <w:p>
      <w:r>
        <w:t xml:space="preserve">valkoinen maali</w:t>
      </w:r>
    </w:p>
    <w:p>
      <w:r>
        <w:rPr>
          <w:b/>
        </w:rPr>
        <w:t xml:space="preserve">Esimerkki 0,6247</w:t>
      </w:r>
    </w:p>
    <w:p>
      <w:r>
        <w:t xml:space="preserve">Siirsin uudet valokuvani muistikortilta kiintolevylle, kunnes _ oli täynnä.</w:t>
      </w:r>
    </w:p>
    <w:p>
      <w:r>
        <w:rPr>
          <w:b/>
        </w:rPr>
        <w:t xml:space="preserve">Tulos</w:t>
      </w:r>
    </w:p>
    <w:p>
      <w:r>
        <w:t xml:space="preserve">kiintolevy</w:t>
      </w:r>
    </w:p>
    <w:p>
      <w:r>
        <w:rPr>
          <w:b/>
        </w:rPr>
        <w:t xml:space="preserve">Esimerkki 0,6248</w:t>
      </w:r>
    </w:p>
    <w:p>
      <w:r>
        <w:t xml:space="preserve">Kellarissa säilytimme monia tavaroita, kuten puutarhatyökaluja ja puusepäntyökaluja, koska joskus on sellaisia päiviä kuin tänään, jolloin tarvitset _ lattian korjaamiseen.</w:t>
      </w:r>
    </w:p>
    <w:p>
      <w:r>
        <w:rPr>
          <w:b/>
        </w:rPr>
        <w:t xml:space="preserve">Tulos</w:t>
      </w:r>
    </w:p>
    <w:p>
      <w:r>
        <w:t xml:space="preserve">puusepäntyökalut</w:t>
      </w:r>
    </w:p>
    <w:p>
      <w:r>
        <w:rPr>
          <w:b/>
        </w:rPr>
        <w:t xml:space="preserve">Esimerkki 0,6249</w:t>
      </w:r>
    </w:p>
    <w:p>
      <w:r>
        <w:t xml:space="preserve">Kokki otti vihanneksia pöydästä ja laittoi niitä kattilaan, kunnes _ oli täynnä.</w:t>
      </w:r>
    </w:p>
    <w:p>
      <w:r>
        <w:rPr>
          <w:b/>
        </w:rPr>
        <w:t xml:space="preserve">Tulos</w:t>
      </w:r>
    </w:p>
    <w:p>
      <w:r>
        <w:t xml:space="preserve">potti</w:t>
      </w:r>
    </w:p>
    <w:p>
      <w:r>
        <w:rPr>
          <w:b/>
        </w:rPr>
        <w:t xml:space="preserve">Esimerkki 0,6250</w:t>
      </w:r>
    </w:p>
    <w:p>
      <w:r>
        <w:t xml:space="preserve">Hänen rakentamansa pienoismalliauto ei mahtunut hyllylle, koska _ oli liian kapea.</w:t>
      </w:r>
    </w:p>
    <w:p>
      <w:r>
        <w:rPr>
          <w:b/>
        </w:rPr>
        <w:t xml:space="preserve">Tulos</w:t>
      </w:r>
    </w:p>
    <w:p>
      <w:r>
        <w:t xml:space="preserve">hylly</w:t>
      </w:r>
    </w:p>
    <w:p>
      <w:r>
        <w:rPr>
          <w:b/>
        </w:rPr>
        <w:t xml:space="preserve">Esimerkki 0,6251</w:t>
      </w:r>
    </w:p>
    <w:p>
      <w:r>
        <w:t xml:space="preserve">Koulu, jota James kävi, joutui huonoon valoon, koska sen oppilasmäärä oli suurempi kuin rakennuksen kapasiteetti. _ on korkea.</w:t>
      </w:r>
    </w:p>
    <w:p>
      <w:r>
        <w:rPr>
          <w:b/>
        </w:rPr>
        <w:t xml:space="preserve">Tulos</w:t>
      </w:r>
    </w:p>
    <w:p>
      <w:r>
        <w:t xml:space="preserve">numero</w:t>
      </w:r>
    </w:p>
    <w:p>
      <w:r>
        <w:rPr>
          <w:b/>
        </w:rPr>
        <w:t xml:space="preserve">Esimerkki 0,6252</w:t>
      </w:r>
    </w:p>
    <w:p>
      <w:r>
        <w:t xml:space="preserve">Autoa oli vaikeampi puhdistaa kuin kuorma-autoa, koska siinä oli enemmän mutaa _ 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0,6253</w:t>
      </w:r>
    </w:p>
    <w:p>
      <w:r>
        <w:t xml:space="preserve">Amber oli koristelemassa naamiota maalilla ja kimalluksella, mutta _ oli liian paksua.</w:t>
      </w:r>
    </w:p>
    <w:p>
      <w:r>
        <w:rPr>
          <w:b/>
        </w:rPr>
        <w:t xml:space="preserve">Tulos</w:t>
      </w:r>
    </w:p>
    <w:p>
      <w:r>
        <w:t xml:space="preserve">maali</w:t>
      </w:r>
    </w:p>
    <w:p>
      <w:r>
        <w:rPr>
          <w:b/>
        </w:rPr>
        <w:t xml:space="preserve">Esimerkki 0,6254</w:t>
      </w:r>
    </w:p>
    <w:p>
      <w:r>
        <w:t xml:space="preserve">Seniorin kävelytuki mahtui käytävään, mutta jäi jumiin oviaukkoon, koska _ oli kapeampi.</w:t>
      </w:r>
    </w:p>
    <w:p>
      <w:r>
        <w:rPr>
          <w:b/>
        </w:rPr>
        <w:t xml:space="preserve">Tulos</w:t>
      </w:r>
    </w:p>
    <w:p>
      <w:r>
        <w:t xml:space="preserve">oviaukko</w:t>
      </w:r>
    </w:p>
    <w:p>
      <w:r>
        <w:rPr>
          <w:b/>
        </w:rPr>
        <w:t xml:space="preserve">Esimerkki 0,6255</w:t>
      </w:r>
    </w:p>
    <w:p>
      <w:r>
        <w:t xml:space="preserve">Huomasin, että koira oli nukkunut sängyssäni eikä tuolilla, koska tuolissa oli enemmän karvoja.</w:t>
      </w:r>
    </w:p>
    <w:p>
      <w:r>
        <w:rPr>
          <w:b/>
        </w:rPr>
        <w:t xml:space="preserve">Tulos</w:t>
      </w:r>
    </w:p>
    <w:p>
      <w:r>
        <w:t xml:space="preserve">sänky</w:t>
      </w:r>
    </w:p>
    <w:p>
      <w:r>
        <w:rPr>
          <w:b/>
        </w:rPr>
        <w:t xml:space="preserve">Esimerkki 0,6256</w:t>
      </w:r>
    </w:p>
    <w:p>
      <w:r>
        <w:t xml:space="preserve">Talo oli puhdas, mutta autotalli oli likainen, joten Dee suuntasi sinne siivoustarvikkeet mukanaan.</w:t>
      </w:r>
    </w:p>
    <w:p>
      <w:r>
        <w:rPr>
          <w:b/>
        </w:rPr>
        <w:t xml:space="preserve">Tulos</w:t>
      </w:r>
    </w:p>
    <w:p>
      <w:r>
        <w:t xml:space="preserve">autotalli</w:t>
      </w:r>
    </w:p>
    <w:p>
      <w:r>
        <w:rPr>
          <w:b/>
        </w:rPr>
        <w:t xml:space="preserve">Esimerkki 0,6257</w:t>
      </w:r>
    </w:p>
    <w:p>
      <w:r>
        <w:t xml:space="preserve">James joi mehukupin loppuun, mutta ei voinut ottaa kaakaokuppia, koska _ on makeaa.</w:t>
      </w:r>
    </w:p>
    <w:p>
      <w:r>
        <w:rPr>
          <w:b/>
        </w:rPr>
        <w:t xml:space="preserve">Tulos</w:t>
      </w:r>
    </w:p>
    <w:p>
      <w:r>
        <w:t xml:space="preserve">mehu</w:t>
      </w:r>
    </w:p>
    <w:p>
      <w:r>
        <w:rPr>
          <w:b/>
        </w:rPr>
        <w:t xml:space="preserve">Esimerkki 0,6258</w:t>
      </w:r>
    </w:p>
    <w:p>
      <w:r>
        <w:t xml:space="preserve">Muusikko soitti selloa paremmin kuin kitaraa, koska hän oli soittanut selloa pidempään.</w:t>
      </w:r>
    </w:p>
    <w:p>
      <w:r>
        <w:rPr>
          <w:b/>
        </w:rPr>
        <w:t xml:space="preserve">Tulos</w:t>
      </w:r>
    </w:p>
    <w:p>
      <w:r>
        <w:t xml:space="preserve">sello</w:t>
      </w:r>
    </w:p>
    <w:p>
      <w:r>
        <w:rPr>
          <w:b/>
        </w:rPr>
        <w:t xml:space="preserve">Esimerkki 0,6259</w:t>
      </w:r>
    </w:p>
    <w:p>
      <w:r>
        <w:t xml:space="preserve">Johannes pyrki työssään menestykseen epäonnistumisen sijaan, koska _ se toisi mukanaan taistelua.</w:t>
      </w:r>
    </w:p>
    <w:p>
      <w:r>
        <w:rPr>
          <w:b/>
        </w:rPr>
        <w:t xml:space="preserve">Tulos</w:t>
      </w:r>
    </w:p>
    <w:p>
      <w:r>
        <w:t xml:space="preserve">epäonnistuminen</w:t>
      </w:r>
    </w:p>
    <w:p>
      <w:r>
        <w:rPr>
          <w:b/>
        </w:rPr>
        <w:t xml:space="preserve">Esimerkki 0,6260</w:t>
      </w:r>
    </w:p>
    <w:p>
      <w:r>
        <w:t xml:space="preserve">John pystyi ratkaisemaan palapelin, mutta ei ristisanatehtävää, koska _ oli vaikeampi.</w:t>
      </w:r>
    </w:p>
    <w:p>
      <w:r>
        <w:rPr>
          <w:b/>
        </w:rPr>
        <w:t xml:space="preserve">Tulos</w:t>
      </w:r>
    </w:p>
    <w:p>
      <w:r>
        <w:t xml:space="preserve">ristisanatehtävä</w:t>
      </w:r>
    </w:p>
    <w:p>
      <w:r>
        <w:rPr>
          <w:b/>
        </w:rPr>
        <w:t xml:space="preserve">Esimerkki 0,6261</w:t>
      </w:r>
    </w:p>
    <w:p>
      <w:r>
        <w:t xml:space="preserve">Autoni pyörät toimivat paremmin kuin pyöräni renkaat, koska ne olivat uudet.</w:t>
      </w:r>
    </w:p>
    <w:p>
      <w:r>
        <w:rPr>
          <w:b/>
        </w:rPr>
        <w:t xml:space="preserve">Tulos</w:t>
      </w:r>
    </w:p>
    <w:p>
      <w:r>
        <w:t xml:space="preserve">pyörät</w:t>
      </w:r>
    </w:p>
    <w:p>
      <w:r>
        <w:rPr>
          <w:b/>
        </w:rPr>
        <w:t xml:space="preserve">Esimerkki 0,6262</w:t>
      </w:r>
    </w:p>
    <w:p>
      <w:r>
        <w:t xml:space="preserve">Halusin maalata autotallin, mutta päätin, että oli järkevämpää maalata talo, koska _ ei näyttänyt tuoreelta viime vuoden pinnoituksesta.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0,6263</w:t>
      </w:r>
    </w:p>
    <w:p>
      <w:r>
        <w:t xml:space="preserve">Laura löysi pöydältä kirjan ja lehden, ja hän päätti ottaa _, koska hän oli menossa rannalle pitkäksi aikaa.</w:t>
      </w:r>
    </w:p>
    <w:p>
      <w:r>
        <w:rPr>
          <w:b/>
        </w:rPr>
        <w:t xml:space="preserve">Tulos</w:t>
      </w:r>
    </w:p>
    <w:p>
      <w:r>
        <w:t xml:space="preserve">kirja</w:t>
      </w:r>
    </w:p>
    <w:p>
      <w:r>
        <w:rPr>
          <w:b/>
        </w:rPr>
        <w:t xml:space="preserve">Esimerkki 0,6264</w:t>
      </w:r>
    </w:p>
    <w:p>
      <w:r>
        <w:t xml:space="preserve">Postinkantaja kamppaili yrittäessään saada kirjekuoren mahtumaan postiluukkuun, koska se oli liian pieni.</w:t>
      </w:r>
    </w:p>
    <w:p>
      <w:r>
        <w:rPr>
          <w:b/>
        </w:rPr>
        <w:t xml:space="preserve">Tulos</w:t>
      </w:r>
    </w:p>
    <w:p>
      <w:r>
        <w:t xml:space="preserve">aukko</w:t>
      </w:r>
    </w:p>
    <w:p>
      <w:r>
        <w:rPr>
          <w:b/>
        </w:rPr>
        <w:t xml:space="preserve">Esimerkki 0,6265</w:t>
      </w:r>
    </w:p>
    <w:p>
      <w:r>
        <w:t xml:space="preserve">Tarjoilija unohti lisätä teehen sokeria, eikä sitä voi verrata mehuun. Se _ on hapan.</w:t>
      </w:r>
    </w:p>
    <w:p>
      <w:r>
        <w:rPr>
          <w:b/>
        </w:rPr>
        <w:t xml:space="preserve">Tulos</w:t>
      </w:r>
    </w:p>
    <w:p>
      <w:r>
        <w:t xml:space="preserve">tee</w:t>
      </w:r>
    </w:p>
    <w:p>
      <w:r>
        <w:rPr>
          <w:b/>
        </w:rPr>
        <w:t xml:space="preserve">Esimerkki 0,6266</w:t>
      </w:r>
    </w:p>
    <w:p>
      <w:r>
        <w:t xml:space="preserve">Tony yritti parhaansa, mutta ei pystynyt lapioimaan hiilikasaa, koska se oli liian suuri.</w:t>
      </w:r>
    </w:p>
    <w:p>
      <w:r>
        <w:rPr>
          <w:b/>
        </w:rPr>
        <w:t xml:space="preserve">Tulos</w:t>
      </w:r>
    </w:p>
    <w:p>
      <w:r>
        <w:t xml:space="preserve">kasa</w:t>
      </w:r>
    </w:p>
    <w:p>
      <w:r>
        <w:rPr>
          <w:b/>
        </w:rPr>
        <w:t xml:space="preserve">Esimerkki 0,6267</w:t>
      </w:r>
    </w:p>
    <w:p>
      <w:r>
        <w:t xml:space="preserve">Vesi säiliöstä ei pystynyt huuhtelemaan kaapin sisältöä, koska _ on paljon.</w:t>
      </w:r>
    </w:p>
    <w:p>
      <w:r>
        <w:rPr>
          <w:b/>
        </w:rPr>
        <w:t xml:space="preserve">Tulos</w:t>
      </w:r>
    </w:p>
    <w:p>
      <w:r>
        <w:t xml:space="preserve">sisältö</w:t>
      </w:r>
    </w:p>
    <w:p>
      <w:r>
        <w:rPr>
          <w:b/>
        </w:rPr>
        <w:t xml:space="preserve">Esimerkki 0,6268</w:t>
      </w:r>
    </w:p>
    <w:p>
      <w:r>
        <w:t xml:space="preserve">Eri puolilla maata sijaitsevien kristillisten kirkkojen erilaiset uskomukset muuttuivat, koska _ olivat vanhoja.</w:t>
      </w:r>
    </w:p>
    <w:p>
      <w:r>
        <w:rPr>
          <w:b/>
        </w:rPr>
        <w:t xml:space="preserve">Tulos</w:t>
      </w:r>
    </w:p>
    <w:p>
      <w:r>
        <w:t xml:space="preserve">kirkot</w:t>
      </w:r>
    </w:p>
    <w:p>
      <w:r>
        <w:rPr>
          <w:b/>
        </w:rPr>
        <w:t xml:space="preserve">Esimerkki 0,6269</w:t>
      </w:r>
    </w:p>
    <w:p>
      <w:r>
        <w:t xml:space="preserve">Hänen saamansa edut olivat ehdottomasti suuremmat kuin haitat, koska _ vaikutti myönteisesti hänen elämäänsä.</w:t>
      </w:r>
    </w:p>
    <w:p>
      <w:r>
        <w:rPr>
          <w:b/>
        </w:rPr>
        <w:t xml:space="preserve">Tulos</w:t>
      </w:r>
    </w:p>
    <w:p>
      <w:r>
        <w:t xml:space="preserve">edut</w:t>
      </w:r>
    </w:p>
    <w:p>
      <w:r>
        <w:rPr>
          <w:b/>
        </w:rPr>
        <w:t xml:space="preserve">Esimerkki 0,6270</w:t>
      </w:r>
    </w:p>
    <w:p>
      <w:r>
        <w:t xml:space="preserve">Teeskentelimme, että teippi oli tarpeeksi kauan hyvä, mutta purimme seinän, kun _ epäonnistui.</w:t>
      </w:r>
    </w:p>
    <w:p>
      <w:r>
        <w:rPr>
          <w:b/>
        </w:rPr>
        <w:t xml:space="preserve">Tulos</w:t>
      </w:r>
    </w:p>
    <w:p>
      <w:r>
        <w:t xml:space="preserve">nauha</w:t>
      </w:r>
    </w:p>
    <w:p>
      <w:r>
        <w:rPr>
          <w:b/>
        </w:rPr>
        <w:t xml:space="preserve">Esimerkki 0,6271</w:t>
      </w:r>
    </w:p>
    <w:p>
      <w:r>
        <w:t xml:space="preserve">Talossa haisi paljon paremmalta kuin takapihalla, koska _ on lähempänä latoa.</w:t>
      </w:r>
    </w:p>
    <w:p>
      <w:r>
        <w:rPr>
          <w:b/>
        </w:rPr>
        <w:t xml:space="preserve">Tulos</w:t>
      </w:r>
    </w:p>
    <w:p>
      <w:r>
        <w:t xml:space="preserve">takapiha</w:t>
      </w:r>
    </w:p>
    <w:p>
      <w:r>
        <w:rPr>
          <w:b/>
        </w:rPr>
        <w:t xml:space="preserve">Esimerkki 0,6272</w:t>
      </w:r>
    </w:p>
    <w:p>
      <w:r>
        <w:t xml:space="preserve">Hän yritti laittaa silitysraudan laatikkoon, mutta se oli liian suuri.</w:t>
      </w:r>
    </w:p>
    <w:p>
      <w:r>
        <w:rPr>
          <w:b/>
        </w:rPr>
        <w:t xml:space="preserve">Tulos</w:t>
      </w:r>
    </w:p>
    <w:p>
      <w:r>
        <w:t xml:space="preserve">rauta</w:t>
      </w:r>
    </w:p>
    <w:p>
      <w:r>
        <w:rPr>
          <w:b/>
        </w:rPr>
        <w:t xml:space="preserve">Esimerkki 0,6273</w:t>
      </w:r>
    </w:p>
    <w:p>
      <w:r>
        <w:t xml:space="preserve">Maalaus mahtui auton takakonttiin, mutta ei komeroon, koska _ oli tarpeeksi suuri.</w:t>
      </w:r>
    </w:p>
    <w:p>
      <w:r>
        <w:rPr>
          <w:b/>
        </w:rPr>
        <w:t xml:space="preserve">Tulos</w:t>
      </w:r>
    </w:p>
    <w:p>
      <w:r>
        <w:t xml:space="preserve">runko</w:t>
      </w:r>
    </w:p>
    <w:p>
      <w:r>
        <w:rPr>
          <w:b/>
        </w:rPr>
        <w:t xml:space="preserve">Esimerkki 0,6274</w:t>
      </w:r>
    </w:p>
    <w:p>
      <w:r>
        <w:t xml:space="preserve">En ole pystynyt kirjoittamaan kirjaa onnettomuuden jälkeen, vaikka runo voisi olla mahdollinen. _ on lyhyempi.</w:t>
      </w:r>
    </w:p>
    <w:p>
      <w:r>
        <w:rPr>
          <w:b/>
        </w:rPr>
        <w:t xml:space="preserve">Tulos</w:t>
      </w:r>
    </w:p>
    <w:p>
      <w:r>
        <w:t xml:space="preserve">runo</w:t>
      </w:r>
    </w:p>
    <w:p>
      <w:r>
        <w:rPr>
          <w:b/>
        </w:rPr>
        <w:t xml:space="preserve">Esimerkki 0,6275</w:t>
      </w:r>
    </w:p>
    <w:p>
      <w:r>
        <w:t xml:space="preserve">Poika nukkui huonommin kerrossängyssä kuin futonilla, koska _ oli mukava.</w:t>
      </w:r>
    </w:p>
    <w:p>
      <w:r>
        <w:rPr>
          <w:b/>
        </w:rPr>
        <w:t xml:space="preserve">Tulos</w:t>
      </w:r>
    </w:p>
    <w:p>
      <w:r>
        <w:t xml:space="preserve">futon</w:t>
      </w:r>
    </w:p>
    <w:p>
      <w:r>
        <w:rPr>
          <w:b/>
        </w:rPr>
        <w:t xml:space="preserve">Esimerkki 0,6276</w:t>
      </w:r>
    </w:p>
    <w:p>
      <w:r>
        <w:t xml:space="preserve">Jane osti sänkyyn uudet lakanat ja peitot, mutta _ ne olivat liian paksut.</w:t>
      </w:r>
    </w:p>
    <w:p>
      <w:r>
        <w:rPr>
          <w:b/>
        </w:rPr>
        <w:t xml:space="preserve">Tulos</w:t>
      </w:r>
    </w:p>
    <w:p>
      <w:r>
        <w:t xml:space="preserve">peitot</w:t>
      </w:r>
    </w:p>
    <w:p>
      <w:r>
        <w:rPr>
          <w:b/>
        </w:rPr>
        <w:t xml:space="preserve">Esimerkki 0,6277</w:t>
      </w:r>
    </w:p>
    <w:p>
      <w:r>
        <w:t xml:space="preserve">Pyörätuoli oli paljon kalliimpi kuin kainalosauvat, mutta hän tajusi, että pyörätuoli oli välttämätön kuuden kuukauden ajan, jonka hänen jalkansa olisi kipsissä.</w:t>
      </w:r>
    </w:p>
    <w:p>
      <w:r>
        <w:rPr>
          <w:b/>
        </w:rPr>
        <w:t xml:space="preserve">Tulos</w:t>
      </w:r>
    </w:p>
    <w:p>
      <w:r>
        <w:t xml:space="preserve">pyörätuoli</w:t>
      </w:r>
    </w:p>
    <w:p>
      <w:r>
        <w:rPr>
          <w:b/>
        </w:rPr>
        <w:t xml:space="preserve">Esimerkki 0,6278</w:t>
      </w:r>
    </w:p>
    <w:p>
      <w:r>
        <w:t xml:space="preserve">Kuvat näyttivät paremmilta albumissa kuin kehyksessä, koska ne olivat kirkkaita _ .</w:t>
      </w:r>
    </w:p>
    <w:p>
      <w:r>
        <w:rPr>
          <w:b/>
        </w:rPr>
        <w:t xml:space="preserve">Tulos</w:t>
      </w:r>
    </w:p>
    <w:p>
      <w:r>
        <w:t xml:space="preserve">albumi</w:t>
      </w:r>
    </w:p>
    <w:p>
      <w:r>
        <w:rPr>
          <w:b/>
        </w:rPr>
        <w:t xml:space="preserve">Esimerkki 0,6279</w:t>
      </w:r>
    </w:p>
    <w:p>
      <w:r>
        <w:t xml:space="preserve">Nuudelit olivat kovempia kuin riisi, koska _ nuudeleita keitettiin vähemmän aikaa.</w:t>
      </w:r>
    </w:p>
    <w:p>
      <w:r>
        <w:rPr>
          <w:b/>
        </w:rPr>
        <w:t xml:space="preserve">Tulos</w:t>
      </w:r>
    </w:p>
    <w:p>
      <w:r>
        <w:t xml:space="preserve">nuudelit</w:t>
      </w:r>
    </w:p>
    <w:p>
      <w:r>
        <w:rPr>
          <w:b/>
        </w:rPr>
        <w:t xml:space="preserve">Esimerkki 0.6280</w:t>
      </w:r>
    </w:p>
    <w:p>
      <w:r>
        <w:t xml:space="preserve">Vaikka Jan halusi mustikkapannukakkuja, hän valitsi mustikkasmoothien, koska _ on kuuma.</w:t>
      </w:r>
    </w:p>
    <w:p>
      <w:r>
        <w:rPr>
          <w:b/>
        </w:rPr>
        <w:t xml:space="preserve">Tulos</w:t>
      </w:r>
    </w:p>
    <w:p>
      <w:r>
        <w:t xml:space="preserve">pannukakkuja</w:t>
      </w:r>
    </w:p>
    <w:p>
      <w:r>
        <w:rPr>
          <w:b/>
        </w:rPr>
        <w:t xml:space="preserve">Esimerkki 0,6281</w:t>
      </w:r>
    </w:p>
    <w:p>
      <w:r>
        <w:t xml:space="preserve">Poliisi tunnisti pankin, mutta ei varastoa, koska _ oli hänelle vieras.</w:t>
      </w:r>
    </w:p>
    <w:p>
      <w:r>
        <w:rPr>
          <w:b/>
        </w:rPr>
        <w:t xml:space="preserve">Tulos</w:t>
      </w:r>
    </w:p>
    <w:p>
      <w:r>
        <w:t xml:space="preserve">varasto</w:t>
      </w:r>
    </w:p>
    <w:p>
      <w:r>
        <w:rPr>
          <w:b/>
        </w:rPr>
        <w:t xml:space="preserve">Esimerkki 0,6282</w:t>
      </w:r>
    </w:p>
    <w:p>
      <w:r>
        <w:t xml:space="preserve">Jamesin penkille asettama alasin vaurioitui, koska _ on raskas.</w:t>
      </w:r>
    </w:p>
    <w:p>
      <w:r>
        <w:rPr>
          <w:b/>
        </w:rPr>
        <w:t xml:space="preserve">Tulos</w:t>
      </w:r>
    </w:p>
    <w:p>
      <w:r>
        <w:t xml:space="preserve">anvil</w:t>
      </w:r>
    </w:p>
    <w:p>
      <w:r>
        <w:rPr>
          <w:b/>
        </w:rPr>
        <w:t xml:space="preserve">Esimerkki 0,6283</w:t>
      </w:r>
    </w:p>
    <w:p>
      <w:r>
        <w:t xml:space="preserve">Jamesin keho tuntuu kuumalta, joten hän laittoi tyynyn sen päälle viilentääkseen sitä. Lämpötila on alhainen.</w:t>
      </w:r>
    </w:p>
    <w:p>
      <w:r>
        <w:rPr>
          <w:b/>
        </w:rPr>
        <w:t xml:space="preserve">Tulos</w:t>
      </w:r>
    </w:p>
    <w:p>
      <w:r>
        <w:t xml:space="preserve">tyyny</w:t>
      </w:r>
    </w:p>
    <w:p>
      <w:r>
        <w:rPr>
          <w:b/>
        </w:rPr>
        <w:t xml:space="preserve">Esimerkki 0,6284</w:t>
      </w:r>
    </w:p>
    <w:p>
      <w:r>
        <w:t xml:space="preserve">Tom rukoili voimaa hengelleen jumaluudeltaan, koska hän ajatteli, että _ hänen jumaluutensa oli vahva.</w:t>
      </w:r>
    </w:p>
    <w:p>
      <w:r>
        <w:rPr>
          <w:b/>
        </w:rPr>
        <w:t xml:space="preserve">Tulos</w:t>
      </w:r>
    </w:p>
    <w:p>
      <w:r>
        <w:t xml:space="preserve">teho</w:t>
      </w:r>
    </w:p>
    <w:p>
      <w:r>
        <w:rPr>
          <w:b/>
        </w:rPr>
        <w:t xml:space="preserve">Esimerkki 0,6285</w:t>
      </w:r>
    </w:p>
    <w:p>
      <w:r>
        <w:t xml:space="preserve">Lemmingit pakenivat kukkulalta pellolle, sillä _ oli runsaasti hauskaa tekemistä niille.</w:t>
      </w:r>
    </w:p>
    <w:p>
      <w:r>
        <w:rPr>
          <w:b/>
        </w:rPr>
        <w:t xml:space="preserve">Tulos</w:t>
      </w:r>
    </w:p>
    <w:p>
      <w:r>
        <w:t xml:space="preserve">kenttä</w:t>
      </w:r>
    </w:p>
    <w:p>
      <w:r>
        <w:rPr>
          <w:b/>
        </w:rPr>
        <w:t xml:space="preserve">Esimerkki 0,6286</w:t>
      </w:r>
    </w:p>
    <w:p>
      <w:r>
        <w:t xml:space="preserve">Jason suosii soolomatkoja ystävien kanssa tehtäviä matkoja, koska silloin voi keskittyä paremmin itseensä.</w:t>
      </w:r>
    </w:p>
    <w:p>
      <w:r>
        <w:rPr>
          <w:b/>
        </w:rPr>
        <w:t xml:space="preserve">Tulos</w:t>
      </w:r>
    </w:p>
    <w:p>
      <w:r>
        <w:t xml:space="preserve">yksinmatkat</w:t>
      </w:r>
    </w:p>
    <w:p>
      <w:r>
        <w:rPr>
          <w:b/>
        </w:rPr>
        <w:t xml:space="preserve">Esimerkki 0,6287</w:t>
      </w:r>
    </w:p>
    <w:p>
      <w:r>
        <w:t xml:space="preserve">Jane tarvitsi hammaslääkärin hampaisiinsa laittamat hammasraudat, koska ne ovat heikot.</w:t>
      </w:r>
    </w:p>
    <w:p>
      <w:r>
        <w:rPr>
          <w:b/>
        </w:rPr>
        <w:t xml:space="preserve">Tulos</w:t>
      </w:r>
    </w:p>
    <w:p>
      <w:r>
        <w:t xml:space="preserve">hampaat</w:t>
      </w:r>
    </w:p>
    <w:p>
      <w:r>
        <w:rPr>
          <w:b/>
        </w:rPr>
        <w:t xml:space="preserve">Esimerkki 0,6288</w:t>
      </w:r>
    </w:p>
    <w:p>
      <w:r>
        <w:t xml:space="preserve">Mikroaaltouuni keitti keiton paljon nopeammin kuin liesi, koska _ oli tehokkaampi.</w:t>
      </w:r>
    </w:p>
    <w:p>
      <w:r>
        <w:rPr>
          <w:b/>
        </w:rPr>
        <w:t xml:space="preserve">Tulos</w:t>
      </w:r>
    </w:p>
    <w:p>
      <w:r>
        <w:t xml:space="preserve">mikroaaltouuni</w:t>
      </w:r>
    </w:p>
    <w:p>
      <w:r>
        <w:rPr>
          <w:b/>
        </w:rPr>
        <w:t xml:space="preserve">Esimerkki 0,6289</w:t>
      </w:r>
    </w:p>
    <w:p>
      <w:r>
        <w:t xml:space="preserve">Jamesin lukemisen aikana tekemät muistiinpanot eivät riitä muutamalle sivulle, koska _ ovat pitkiä.</w:t>
      </w:r>
    </w:p>
    <w:p>
      <w:r>
        <w:rPr>
          <w:b/>
        </w:rPr>
        <w:t xml:space="preserve">Tulos</w:t>
      </w:r>
    </w:p>
    <w:p>
      <w:r>
        <w:t xml:space="preserve">muistiinpanot</w:t>
      </w:r>
    </w:p>
    <w:p>
      <w:r>
        <w:rPr>
          <w:b/>
        </w:rPr>
        <w:t xml:space="preserve">Esimerkki 0,6290</w:t>
      </w:r>
    </w:p>
    <w:p>
      <w:r>
        <w:t xml:space="preserve">Ostamani tehosekoitin on parempi kuin mehustin, koska se on tehokkaampi.</w:t>
      </w:r>
    </w:p>
    <w:p>
      <w:r>
        <w:rPr>
          <w:b/>
        </w:rPr>
        <w:t xml:space="preserve">Tulos</w:t>
      </w:r>
    </w:p>
    <w:p>
      <w:r>
        <w:t xml:space="preserve">sekoitin</w:t>
      </w:r>
    </w:p>
    <w:p>
      <w:r>
        <w:rPr>
          <w:b/>
        </w:rPr>
        <w:t xml:space="preserve">Esimerkki 0,6291</w:t>
      </w:r>
    </w:p>
    <w:p>
      <w:r>
        <w:t xml:space="preserve">Jen teippasi osoitinsormensa keskisormeensa, koska _ tuki sormea, jonka hän halusi parantaa.</w:t>
      </w:r>
    </w:p>
    <w:p>
      <w:r>
        <w:rPr>
          <w:b/>
        </w:rPr>
        <w:t xml:space="preserve">Tulos</w:t>
      </w:r>
    </w:p>
    <w:p>
      <w:r>
        <w:t xml:space="preserve">keskisormi</w:t>
      </w:r>
    </w:p>
    <w:p>
      <w:r>
        <w:rPr>
          <w:b/>
        </w:rPr>
        <w:t xml:space="preserve">Esimerkki 0,6292</w:t>
      </w:r>
    </w:p>
    <w:p>
      <w:r>
        <w:t xml:space="preserve">Hänen työpisteensä oli huonompi kuin hänen työpisteensä, koska _ ei ollut tarpeeksi tuotteita.</w:t>
      </w:r>
    </w:p>
    <w:p>
      <w:r>
        <w:rPr>
          <w:b/>
        </w:rPr>
        <w:t xml:space="preserve">Tulos</w:t>
      </w:r>
    </w:p>
    <w:p>
      <w:r>
        <w:t xml:space="preserve">asema</w:t>
      </w:r>
    </w:p>
    <w:p>
      <w:r>
        <w:rPr>
          <w:b/>
        </w:rPr>
        <w:t xml:space="preserve">Esimerkki 0,6293</w:t>
      </w:r>
    </w:p>
    <w:p>
      <w:r>
        <w:t xml:space="preserve">Kiilat eivät pystyneet pitämään tukkia paikallaan, joten he käyttivät puristimia, koska _ eivät pystyneet tekemään työtä.</w:t>
      </w:r>
    </w:p>
    <w:p>
      <w:r>
        <w:rPr>
          <w:b/>
        </w:rPr>
        <w:t xml:space="preserve">Tulos</w:t>
      </w:r>
    </w:p>
    <w:p>
      <w:r>
        <w:t xml:space="preserve">kiilat</w:t>
      </w:r>
    </w:p>
    <w:p>
      <w:r>
        <w:rPr>
          <w:b/>
        </w:rPr>
        <w:t xml:space="preserve">Esimerkki 0,6294</w:t>
      </w:r>
    </w:p>
    <w:p>
      <w:r>
        <w:t xml:space="preserve">Chris siirsi kanejaan väliaikaisesti karsinasta taloonsa töiden ajaksi, koska karsina oli likainen.</w:t>
      </w:r>
    </w:p>
    <w:p>
      <w:r>
        <w:rPr>
          <w:b/>
        </w:rPr>
        <w:t xml:space="preserve">Tulos</w:t>
      </w:r>
    </w:p>
    <w:p>
      <w:r>
        <w:t xml:space="preserve">hutch</w:t>
      </w:r>
    </w:p>
    <w:p>
      <w:r>
        <w:rPr>
          <w:b/>
        </w:rPr>
        <w:t xml:space="preserve">Esimerkki 0,6295</w:t>
      </w:r>
    </w:p>
    <w:p>
      <w:r>
        <w:t xml:space="preserve">Äitini tekemät kuppikakut eivät mahtuneet hyllyille, koska niitä oli _ liikaa.</w:t>
      </w:r>
    </w:p>
    <w:p>
      <w:r>
        <w:rPr>
          <w:b/>
        </w:rPr>
        <w:t xml:space="preserve">Tulos</w:t>
      </w:r>
    </w:p>
    <w:p>
      <w:r>
        <w:t xml:space="preserve">cupcakes</w:t>
      </w:r>
    </w:p>
    <w:p>
      <w:r>
        <w:rPr>
          <w:b/>
        </w:rPr>
        <w:t xml:space="preserve">Esimerkki 0,6296</w:t>
      </w:r>
    </w:p>
    <w:p>
      <w:r>
        <w:t xml:space="preserve">Pese kädet, jotta et kanna bakteereja ihollesi. Pese _ aina suihkussa käydessäsi.</w:t>
      </w:r>
    </w:p>
    <w:p>
      <w:r>
        <w:rPr>
          <w:b/>
        </w:rPr>
        <w:t xml:space="preserve">Tulos</w:t>
      </w:r>
    </w:p>
    <w:p>
      <w:r>
        <w:t xml:space="preserve">iho</w:t>
      </w:r>
    </w:p>
    <w:p>
      <w:r>
        <w:rPr>
          <w:b/>
        </w:rPr>
        <w:t xml:space="preserve">Esimerkki 0,6297</w:t>
      </w:r>
    </w:p>
    <w:p>
      <w:r>
        <w:t xml:space="preserve">Kirjan kirjoittaminen oli helppoa, mutta esseen kirjoittaminen osoittautui toisenlaiseksi, koska _kirjan aineisto oli niin monimutkaista välittää.</w:t>
      </w:r>
    </w:p>
    <w:p>
      <w:r>
        <w:rPr>
          <w:b/>
        </w:rPr>
        <w:t xml:space="preserve">Tulos</w:t>
      </w:r>
    </w:p>
    <w:p>
      <w:r>
        <w:t xml:space="preserve">essee</w:t>
      </w:r>
    </w:p>
    <w:p>
      <w:r>
        <w:rPr>
          <w:b/>
        </w:rPr>
        <w:t xml:space="preserve">Esimerkki 0,6298</w:t>
      </w:r>
    </w:p>
    <w:p>
      <w:r>
        <w:t xml:space="preserve">Koiran ongelmat ratkaistiin pikemminkin koulutuksella kuin lääkkeillä, sillä _ oli tehotonta.</w:t>
      </w:r>
    </w:p>
    <w:p>
      <w:r>
        <w:rPr>
          <w:b/>
        </w:rPr>
        <w:t xml:space="preserve">Tulos</w:t>
      </w:r>
    </w:p>
    <w:p>
      <w:r>
        <w:t xml:space="preserve">lääke</w:t>
      </w:r>
    </w:p>
    <w:p>
      <w:r>
        <w:rPr>
          <w:b/>
        </w:rPr>
        <w:t xml:space="preserve">Esimerkki 0,6299</w:t>
      </w:r>
    </w:p>
    <w:p>
      <w:r>
        <w:t xml:space="preserve">Maria ei pystynyt pesemään koiransa karvoja puhtaaksi shampoolla, koska _ on liian heikko.</w:t>
      </w:r>
    </w:p>
    <w:p>
      <w:r>
        <w:rPr>
          <w:b/>
        </w:rPr>
        <w:t xml:space="preserve">Tulos</w:t>
      </w:r>
    </w:p>
    <w:p>
      <w:r>
        <w:t xml:space="preserve">shampoo</w:t>
      </w:r>
    </w:p>
    <w:p>
      <w:r>
        <w:rPr>
          <w:b/>
        </w:rPr>
        <w:t xml:space="preserve">Esimerkki 0,6300</w:t>
      </w:r>
    </w:p>
    <w:p>
      <w:r>
        <w:t xml:space="preserve">Kai halusi kuljettaa telttaa autollaan, kun hän lähti retkeilemään, se toimi hyvin, koska _ oli pieni kokoontaitettuna.</w:t>
      </w:r>
    </w:p>
    <w:p>
      <w:r>
        <w:rPr>
          <w:b/>
        </w:rPr>
        <w:t xml:space="preserve">Tulos</w:t>
      </w:r>
    </w:p>
    <w:p>
      <w:r>
        <w:t xml:space="preserve">teltta</w:t>
      </w:r>
    </w:p>
    <w:p>
      <w:r>
        <w:rPr>
          <w:b/>
        </w:rPr>
        <w:t xml:space="preserve">Esimerkki 0,6301</w:t>
      </w:r>
    </w:p>
    <w:p>
      <w:r>
        <w:t xml:space="preserve">Musta härkä pystyy kantamaan raskaamman kuorman kuin ruskea härkä, koska _ härän lihasmassa on kevyempi.</w:t>
      </w:r>
    </w:p>
    <w:p>
      <w:r>
        <w:rPr>
          <w:b/>
        </w:rPr>
        <w:t xml:space="preserve">Tulos</w:t>
      </w:r>
    </w:p>
    <w:p>
      <w:r>
        <w:t xml:space="preserve">ruskea</w:t>
      </w:r>
    </w:p>
    <w:p>
      <w:r>
        <w:rPr>
          <w:b/>
        </w:rPr>
        <w:t xml:space="preserve">Esimerkki 0,6302</w:t>
      </w:r>
    </w:p>
    <w:p>
      <w:r>
        <w:t xml:space="preserve">Housut kutistuivat jatkuvasti pesussa, mutta sukat eivät kärsineet, koska ne oli tehty muokattavasta materiaalista.</w:t>
      </w:r>
    </w:p>
    <w:p>
      <w:r>
        <w:rPr>
          <w:b/>
        </w:rPr>
        <w:t xml:space="preserve">Tulos</w:t>
      </w:r>
    </w:p>
    <w:p>
      <w:r>
        <w:t xml:space="preserve">housut</w:t>
      </w:r>
    </w:p>
    <w:p>
      <w:r>
        <w:rPr>
          <w:b/>
        </w:rPr>
        <w:t xml:space="preserve">Esimerkki 0,6303</w:t>
      </w:r>
    </w:p>
    <w:p>
      <w:r>
        <w:t xml:space="preserve">Kai meni kylpyhuoneen erikoisliikkeeseen ja osti kylpymaton isoäitinsä kylpyammeeseen, koska _ on liukas.</w:t>
      </w:r>
    </w:p>
    <w:p>
      <w:r>
        <w:rPr>
          <w:b/>
        </w:rPr>
        <w:t xml:space="preserve">Tulos</w:t>
      </w:r>
    </w:p>
    <w:p>
      <w:r>
        <w:t xml:space="preserve">kylpyamme</w:t>
      </w:r>
    </w:p>
    <w:p>
      <w:r>
        <w:rPr>
          <w:b/>
        </w:rPr>
        <w:t xml:space="preserve">Esimerkki 0,6304</w:t>
      </w:r>
    </w:p>
    <w:p>
      <w:r>
        <w:t xml:space="preserve">Winston meni kuntosalille saadakseen itsensä kuntoon ja päätti juosta juoksumatolla ja nostaa painoja. Se _ auttoi häntä laihtumaan.</w:t>
      </w:r>
    </w:p>
    <w:p>
      <w:r>
        <w:rPr>
          <w:b/>
        </w:rPr>
        <w:t xml:space="preserve">Tulos</w:t>
      </w:r>
    </w:p>
    <w:p>
      <w:r>
        <w:t xml:space="preserve">juoksumatto</w:t>
      </w:r>
    </w:p>
    <w:p>
      <w:r>
        <w:rPr>
          <w:b/>
        </w:rPr>
        <w:t xml:space="preserve">Esimerkki 0,6305</w:t>
      </w:r>
    </w:p>
    <w:p>
      <w:r>
        <w:t xml:space="preserve">Matt yritti nostaa kruunun ja laittaa sen auton takana olevalle pöydälle, mutta _ oli tiellä.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0,6306</w:t>
      </w:r>
    </w:p>
    <w:p>
      <w:r>
        <w:t xml:space="preserve">Puu näytti paljon kauniimmalta kuin pensas, koska _ jätettiin aina rauhaan.</w:t>
      </w:r>
    </w:p>
    <w:p>
      <w:r>
        <w:rPr>
          <w:b/>
        </w:rPr>
        <w:t xml:space="preserve">Tulos</w:t>
      </w:r>
    </w:p>
    <w:p>
      <w:r>
        <w:t xml:space="preserve">Bush</w:t>
      </w:r>
    </w:p>
    <w:p>
      <w:r>
        <w:rPr>
          <w:b/>
        </w:rPr>
        <w:t xml:space="preserve">Esimerkki 0,6307</w:t>
      </w:r>
    </w:p>
    <w:p>
      <w:r>
        <w:t xml:space="preserve">Rannalla tunsin kaikki kivien ja simpukankuorien erilaiset tekstuurit, ja _ ne olivat niin karheita.</w:t>
      </w:r>
    </w:p>
    <w:p>
      <w:r>
        <w:rPr>
          <w:b/>
        </w:rPr>
        <w:t xml:space="preserve">Tulos</w:t>
      </w:r>
    </w:p>
    <w:p>
      <w:r>
        <w:t xml:space="preserve">kivet</w:t>
      </w:r>
    </w:p>
    <w:p>
      <w:r>
        <w:rPr>
          <w:b/>
        </w:rPr>
        <w:t xml:space="preserve">Esimerkki 0.6308</w:t>
      </w:r>
    </w:p>
    <w:p>
      <w:r>
        <w:t xml:space="preserve">John pesi likaiset kenkänsä pesuharjalla ja valkaisuaineella, mutta se oli liian kova.</w:t>
      </w:r>
    </w:p>
    <w:p>
      <w:r>
        <w:rPr>
          <w:b/>
        </w:rPr>
        <w:t xml:space="preserve">Tulos</w:t>
      </w:r>
    </w:p>
    <w:p>
      <w:r>
        <w:t xml:space="preserve">valkaisuaine</w:t>
      </w:r>
    </w:p>
    <w:p>
      <w:r>
        <w:rPr>
          <w:b/>
        </w:rPr>
        <w:t xml:space="preserve">Esimerkki 0,6309</w:t>
      </w:r>
    </w:p>
    <w:p>
      <w:r>
        <w:t xml:space="preserve">En pärjännyt kokeessa hyvin, vaikka tein kaikki oppikirjan tehtävät oikein. Luulen, että _:n kysymykset olivat vain liian helppoja.</w:t>
      </w:r>
    </w:p>
    <w:p>
      <w:r>
        <w:rPr>
          <w:b/>
        </w:rPr>
        <w:t xml:space="preserve">Tulos</w:t>
      </w:r>
    </w:p>
    <w:p>
      <w:r>
        <w:t xml:space="preserve">oppikirja</w:t>
      </w:r>
    </w:p>
    <w:p>
      <w:r>
        <w:rPr>
          <w:b/>
        </w:rPr>
        <w:t xml:space="preserve">Esimerkki 0,6310</w:t>
      </w:r>
    </w:p>
    <w:p>
      <w:r>
        <w:t xml:space="preserve">Päätin käyttää telaa siveltimen sijasta, koska _ jätti kuvioidun pinnan.</w:t>
      </w:r>
    </w:p>
    <w:p>
      <w:r>
        <w:rPr>
          <w:b/>
        </w:rPr>
        <w:t xml:space="preserve">Tulos</w:t>
      </w:r>
    </w:p>
    <w:p>
      <w:r>
        <w:t xml:space="preserve">harja</w:t>
      </w:r>
    </w:p>
    <w:p>
      <w:r>
        <w:rPr>
          <w:b/>
        </w:rPr>
        <w:t xml:space="preserve">Esimerkki 0,6311</w:t>
      </w:r>
    </w:p>
    <w:p>
      <w:r>
        <w:t xml:space="preserve">Erikoisuutena annoimme lasten luopua kotitöistä ja harrastaa sen sijaan urheilua, koska _ oli tylsää.</w:t>
      </w:r>
    </w:p>
    <w:p>
      <w:r>
        <w:rPr>
          <w:b/>
        </w:rPr>
        <w:t xml:space="preserve">Tulos</w:t>
      </w:r>
    </w:p>
    <w:p>
      <w:r>
        <w:t xml:space="preserve">kotityöt</w:t>
      </w:r>
    </w:p>
    <w:p>
      <w:r>
        <w:rPr>
          <w:b/>
        </w:rPr>
        <w:t xml:space="preserve">Esimerkki 0.6312</w:t>
      </w:r>
    </w:p>
    <w:p>
      <w:r>
        <w:t xml:space="preserve">Stefan osti mittanauhan vaa'an sijasta, koska on paljon tarkempaa seurata painoharjoittelun fyysistä muutosta _:n avulla.</w:t>
      </w:r>
    </w:p>
    <w:p>
      <w:r>
        <w:rPr>
          <w:b/>
        </w:rPr>
        <w:t xml:space="preserve">Tulos</w:t>
      </w:r>
    </w:p>
    <w:p>
      <w:r>
        <w:t xml:space="preserve">nauha</w:t>
      </w:r>
    </w:p>
    <w:p>
      <w:r>
        <w:rPr>
          <w:b/>
        </w:rPr>
        <w:t xml:space="preserve">Esimerkki 0,6313</w:t>
      </w:r>
    </w:p>
    <w:p>
      <w:r>
        <w:t xml:space="preserve">En voi sietää parsakaalia, joten vaimoni yritti paistaa sitä.  Pidin siitä enemmän rapeana kuin muhkeana, joten söin _ parsakaalin.</w:t>
      </w:r>
    </w:p>
    <w:p>
      <w:r>
        <w:rPr>
          <w:b/>
        </w:rPr>
        <w:t xml:space="preserve">Tulos</w:t>
      </w:r>
    </w:p>
    <w:p>
      <w:r>
        <w:t xml:space="preserve">rapea</w:t>
      </w:r>
    </w:p>
    <w:p>
      <w:r>
        <w:rPr>
          <w:b/>
        </w:rPr>
        <w:t xml:space="preserve">Esimerkki 0,6314</w:t>
      </w:r>
    </w:p>
    <w:p>
      <w:r>
        <w:t xml:space="preserve">Paita imi enemmän vettä yhdellä kierroksella kuin pyyhe.  Kävi ilmi, että _ on imukykyisempi.</w:t>
      </w:r>
    </w:p>
    <w:p>
      <w:r>
        <w:rPr>
          <w:b/>
        </w:rPr>
        <w:t xml:space="preserve">Tulos</w:t>
      </w:r>
    </w:p>
    <w:p>
      <w:r>
        <w:t xml:space="preserve">paita</w:t>
      </w:r>
    </w:p>
    <w:p>
      <w:r>
        <w:rPr>
          <w:b/>
        </w:rPr>
        <w:t xml:space="preserve">Esimerkki 0,6315</w:t>
      </w:r>
    </w:p>
    <w:p>
      <w:r>
        <w:t xml:space="preserve">Hänellä oli intohimo historian oppimiseen, ja hän luki paljon historiallisia kirjoja, koska _ on tärkeää.</w:t>
      </w:r>
    </w:p>
    <w:p>
      <w:r>
        <w:rPr>
          <w:b/>
        </w:rPr>
        <w:t xml:space="preserve">Tulos</w:t>
      </w:r>
    </w:p>
    <w:p>
      <w:r>
        <w:t xml:space="preserve">historia</w:t>
      </w:r>
    </w:p>
    <w:p>
      <w:r>
        <w:rPr>
          <w:b/>
        </w:rPr>
        <w:t xml:space="preserve">Esimerkki 0,6316</w:t>
      </w:r>
    </w:p>
    <w:p>
      <w:r>
        <w:t xml:space="preserve">Mies päätti vuokrata talon asuntovaunun sijasta, koska _ oli sotkuisempi.</w:t>
      </w:r>
    </w:p>
    <w:p>
      <w:r>
        <w:rPr>
          <w:b/>
        </w:rPr>
        <w:t xml:space="preserve">Tulos</w:t>
      </w:r>
    </w:p>
    <w:p>
      <w:r>
        <w:t xml:space="preserve">perävaunu</w:t>
      </w:r>
    </w:p>
    <w:p>
      <w:r>
        <w:rPr>
          <w:b/>
        </w:rPr>
        <w:t xml:space="preserve">Esimerkki 0,6317</w:t>
      </w:r>
    </w:p>
    <w:p>
      <w:r>
        <w:t xml:space="preserve">Kun nainen teki kangasostoksia, hän valitsi puuvillan satiinin sijaan, koska hän piti satiinin kuviosta.</w:t>
      </w:r>
    </w:p>
    <w:p>
      <w:r>
        <w:rPr>
          <w:b/>
        </w:rPr>
        <w:t xml:space="preserve">Tulos</w:t>
      </w:r>
    </w:p>
    <w:p>
      <w:r>
        <w:t xml:space="preserve">puuvilla</w:t>
      </w:r>
    </w:p>
    <w:p>
      <w:r>
        <w:rPr>
          <w:b/>
        </w:rPr>
        <w:t xml:space="preserve">Esimerkki 0,6318</w:t>
      </w:r>
    </w:p>
    <w:p>
      <w:r>
        <w:t xml:space="preserve">Jessica huomasi nauttivansa akvarellimaalauksesta enemmän kuin öljyvärimaalauksesta, koska _ maalit olivat halvempia.</w:t>
      </w:r>
    </w:p>
    <w:p>
      <w:r>
        <w:rPr>
          <w:b/>
        </w:rPr>
        <w:t xml:space="preserve">Tulos</w:t>
      </w:r>
    </w:p>
    <w:p>
      <w:r>
        <w:t xml:space="preserve">akvarelli</w:t>
      </w:r>
    </w:p>
    <w:p>
      <w:r>
        <w:rPr>
          <w:b/>
        </w:rPr>
        <w:t xml:space="preserve">Esimerkki 0,6319</w:t>
      </w:r>
    </w:p>
    <w:p>
      <w:r>
        <w:t xml:space="preserve">Lindsey käytti mielellään saappaita lattareiden sijaan, kun hän lähti ulos, koska ne saivat hänet näyttämään pitkältä.</w:t>
      </w:r>
    </w:p>
    <w:p>
      <w:r>
        <w:rPr>
          <w:b/>
        </w:rPr>
        <w:t xml:space="preserve">Tulos</w:t>
      </w:r>
    </w:p>
    <w:p>
      <w:r>
        <w:t xml:space="preserve">saappaat</w:t>
      </w:r>
    </w:p>
    <w:p>
      <w:r>
        <w:rPr>
          <w:b/>
        </w:rPr>
        <w:t xml:space="preserve">Esimerkki 0,6320</w:t>
      </w:r>
    </w:p>
    <w:p>
      <w:r>
        <w:t xml:space="preserve">Hän halusi oppia viinin parittelua, joten hän osti kirjan eikä käyttänyt lehteä, koska _ oli liian laaja.</w:t>
      </w:r>
    </w:p>
    <w:p>
      <w:r>
        <w:rPr>
          <w:b/>
        </w:rPr>
        <w:t xml:space="preserve">Tulos</w:t>
      </w:r>
    </w:p>
    <w:p>
      <w:r>
        <w:t xml:space="preserve">lehti</w:t>
      </w:r>
    </w:p>
    <w:p>
      <w:r>
        <w:rPr>
          <w:b/>
        </w:rPr>
        <w:t xml:space="preserve">Esimerkki 0,6321</w:t>
      </w:r>
    </w:p>
    <w:p>
      <w:r>
        <w:t xml:space="preserve">John päätti myydä kaksi taloa ja neljä autoa. _ ovat kalliimpia.</w:t>
      </w:r>
    </w:p>
    <w:p>
      <w:r>
        <w:rPr>
          <w:b/>
        </w:rPr>
        <w:t xml:space="preserve">Tulos</w:t>
      </w:r>
    </w:p>
    <w:p>
      <w:r>
        <w:t xml:space="preserve">talot</w:t>
      </w:r>
    </w:p>
    <w:p>
      <w:r>
        <w:rPr>
          <w:b/>
        </w:rPr>
        <w:t xml:space="preserve">Esimerkki 0,6322</w:t>
      </w:r>
    </w:p>
    <w:p>
      <w:r>
        <w:t xml:space="preserve">Koira ei voinut asua sille rakennetussa häkissä, koska se on liian suuri.</w:t>
      </w:r>
    </w:p>
    <w:p>
      <w:r>
        <w:rPr>
          <w:b/>
        </w:rPr>
        <w:t xml:space="preserve">Tulos</w:t>
      </w:r>
    </w:p>
    <w:p>
      <w:r>
        <w:t xml:space="preserve">koira</w:t>
      </w:r>
    </w:p>
    <w:p>
      <w:r>
        <w:rPr>
          <w:b/>
        </w:rPr>
        <w:t xml:space="preserve">Esimerkki 0,6323</w:t>
      </w:r>
    </w:p>
    <w:p>
      <w:r>
        <w:t xml:space="preserve">Löysin enemmän kirppuja sohvalta kuin lepotuolista, koska koirani tykkäsi istua sohvalla _ .</w:t>
      </w:r>
    </w:p>
    <w:p>
      <w:r>
        <w:rPr>
          <w:b/>
        </w:rPr>
        <w:t xml:space="preserve">Tulos</w:t>
      </w:r>
    </w:p>
    <w:p>
      <w:r>
        <w:t xml:space="preserve">sohva</w:t>
      </w:r>
    </w:p>
    <w:p>
      <w:r>
        <w:rPr>
          <w:b/>
        </w:rPr>
        <w:t xml:space="preserve">Esimerkki 0,6324</w:t>
      </w:r>
    </w:p>
    <w:p>
      <w:r>
        <w:t xml:space="preserve">Hän oli matkalla vessaan, mutta kävelymatka oli liian pitkä, joten hän pissasi nurmikolle, koska _ oli kaukana.</w:t>
      </w:r>
    </w:p>
    <w:p>
      <w:r>
        <w:rPr>
          <w:b/>
        </w:rPr>
        <w:t xml:space="preserve">Tulos</w:t>
      </w:r>
    </w:p>
    <w:p>
      <w:r>
        <w:t xml:space="preserve">Kylpyhuone</w:t>
      </w:r>
    </w:p>
    <w:p>
      <w:r>
        <w:rPr>
          <w:b/>
        </w:rPr>
        <w:t xml:space="preserve">Esimerkki 0,6325</w:t>
      </w:r>
    </w:p>
    <w:p>
      <w:r>
        <w:t xml:space="preserve">Kun John jäi eläkkeelle, hän myi golfmailansa ja osti tennismailan, koska John ei aikonut käyttää golfmailaa _ .</w:t>
      </w:r>
    </w:p>
    <w:p>
      <w:r>
        <w:rPr>
          <w:b/>
        </w:rPr>
        <w:t xml:space="preserve">Tulos</w:t>
      </w:r>
    </w:p>
    <w:p>
      <w:r>
        <w:t xml:space="preserve">golfkerho</w:t>
      </w:r>
    </w:p>
    <w:p>
      <w:r>
        <w:rPr>
          <w:b/>
        </w:rPr>
        <w:t xml:space="preserve">Esimerkki 0,6326</w:t>
      </w:r>
    </w:p>
    <w:p>
      <w:r>
        <w:t xml:space="preserve">Putkimiehelle maksettiin vessan korjaamisesta, mutta ei lavuaarin korjaamisesta. Hän teki tyydyttävän työn _ .</w:t>
      </w:r>
    </w:p>
    <w:p>
      <w:r>
        <w:rPr>
          <w:b/>
        </w:rPr>
        <w:t xml:space="preserve">Tulos</w:t>
      </w:r>
    </w:p>
    <w:p>
      <w:r>
        <w:t xml:space="preserve">WC</w:t>
      </w:r>
    </w:p>
    <w:p>
      <w:r>
        <w:rPr>
          <w:b/>
        </w:rPr>
        <w:t xml:space="preserve">Esimerkki 0,6327</w:t>
      </w:r>
    </w:p>
    <w:p>
      <w:r>
        <w:t xml:space="preserve">Jane halusi nukkensa takaisin, koska hän vihasi nyt leluautoa. Se on kaunis.</w:t>
      </w:r>
    </w:p>
    <w:p>
      <w:r>
        <w:rPr>
          <w:b/>
        </w:rPr>
        <w:t xml:space="preserve">Tulos</w:t>
      </w:r>
    </w:p>
    <w:p>
      <w:r>
        <w:t xml:space="preserve">nukke</w:t>
      </w:r>
    </w:p>
    <w:p>
      <w:r>
        <w:rPr>
          <w:b/>
        </w:rPr>
        <w:t xml:space="preserve">Esimerkki 0,6328</w:t>
      </w:r>
    </w:p>
    <w:p>
      <w:r>
        <w:t xml:space="preserve">Chase oli kilometrin päässä ja Bank of America kolmen kilometrin päässä. Tom matkusti _ toiseen, koska se oli kauempana.</w:t>
      </w:r>
    </w:p>
    <w:p>
      <w:r>
        <w:rPr>
          <w:b/>
        </w:rPr>
        <w:t xml:space="preserve">Tulos</w:t>
      </w:r>
    </w:p>
    <w:p>
      <w:r>
        <w:t xml:space="preserve">Bank of America</w:t>
      </w:r>
    </w:p>
    <w:p>
      <w:r>
        <w:rPr>
          <w:b/>
        </w:rPr>
        <w:t xml:space="preserve">Esimerkki 0,6329</w:t>
      </w:r>
    </w:p>
    <w:p>
      <w:r>
        <w:t xml:space="preserve">Jamesin kaupasta ostama luuta ei pystynyt sulattamaan pihalla olevia roskia. Se on pehmeä.</w:t>
      </w:r>
    </w:p>
    <w:p>
      <w:r>
        <w:rPr>
          <w:b/>
        </w:rPr>
        <w:t xml:space="preserve">Tulos</w:t>
      </w:r>
    </w:p>
    <w:p>
      <w:r>
        <w:t xml:space="preserve">luuta</w:t>
      </w:r>
    </w:p>
    <w:p>
      <w:r>
        <w:rPr>
          <w:b/>
        </w:rPr>
        <w:t xml:space="preserve">Esimerkki 0,6330</w:t>
      </w:r>
    </w:p>
    <w:p>
      <w:r>
        <w:t xml:space="preserve">Mollyn elämäntapamuutos alkoi ruokavaliosta ja liikunnasta. _ oli hyvin helppo tehdä.</w:t>
      </w:r>
    </w:p>
    <w:p>
      <w:r>
        <w:rPr>
          <w:b/>
        </w:rPr>
        <w:t xml:space="preserve">Tulos</w:t>
      </w:r>
    </w:p>
    <w:p>
      <w:r>
        <w:t xml:space="preserve">ruokavalio</w:t>
      </w:r>
    </w:p>
    <w:p>
      <w:r>
        <w:rPr>
          <w:b/>
        </w:rPr>
        <w:t xml:space="preserve">Esimerkki 0,6331</w:t>
      </w:r>
    </w:p>
    <w:p>
      <w:r>
        <w:t xml:space="preserve">Laatikot mahtuivat etuovesta, mutta eivät eteisestä, koska eteinen oli leveämpi.</w:t>
      </w:r>
    </w:p>
    <w:p>
      <w:r>
        <w:rPr>
          <w:b/>
        </w:rPr>
        <w:t xml:space="preserve">Tulos</w:t>
      </w:r>
    </w:p>
    <w:p>
      <w:r>
        <w:t xml:space="preserve">etuovi</w:t>
      </w:r>
    </w:p>
    <w:p>
      <w:r>
        <w:rPr>
          <w:b/>
        </w:rPr>
        <w:t xml:space="preserve">Esimerkki 0,6332</w:t>
      </w:r>
    </w:p>
    <w:p>
      <w:r>
        <w:t xml:space="preserve">Emme löydä altaaseen pudonnutta puhdistussauvaa, koska _ on pieni.</w:t>
      </w:r>
    </w:p>
    <w:p>
      <w:r>
        <w:rPr>
          <w:b/>
        </w:rPr>
        <w:t xml:space="preserve">Tulos</w:t>
      </w:r>
    </w:p>
    <w:p>
      <w:r>
        <w:t xml:space="preserve">sauva</w:t>
      </w:r>
    </w:p>
    <w:p>
      <w:r>
        <w:rPr>
          <w:b/>
        </w:rPr>
        <w:t xml:space="preserve">Esimerkki 0,6333</w:t>
      </w:r>
    </w:p>
    <w:p>
      <w:r>
        <w:t xml:space="preserve">James ei voi enää syödä jääkaapissa olevaa ruokaa, ja hän hankki sen sijaan hedelmän. Se _ mätänee.</w:t>
      </w:r>
    </w:p>
    <w:p>
      <w:r>
        <w:rPr>
          <w:b/>
        </w:rPr>
        <w:t xml:space="preserve">Tulos</w:t>
      </w:r>
    </w:p>
    <w:p>
      <w:r>
        <w:t xml:space="preserve">ruoka</w:t>
      </w:r>
    </w:p>
    <w:p>
      <w:r>
        <w:rPr>
          <w:b/>
        </w:rPr>
        <w:t xml:space="preserve">Esimerkki 0,6334</w:t>
      </w:r>
    </w:p>
    <w:p>
      <w:r>
        <w:t xml:space="preserve">James ojensi laatikollisen tavaraa ystävälleen kannettavaksi, mutta laiskuuttaan tuntien hänen ystävänsä katsoi laukkuun, koska _ on pienempi.</w:t>
      </w:r>
    </w:p>
    <w:p>
      <w:r>
        <w:rPr>
          <w:b/>
        </w:rPr>
        <w:t xml:space="preserve">Tulos</w:t>
      </w:r>
    </w:p>
    <w:p>
      <w:r>
        <w:t xml:space="preserve">laukku</w:t>
      </w:r>
    </w:p>
    <w:p>
      <w:r>
        <w:rPr>
          <w:b/>
        </w:rPr>
        <w:t xml:space="preserve">Esimerkki 0,6335</w:t>
      </w:r>
    </w:p>
    <w:p>
      <w:r>
        <w:t xml:space="preserve">Jill osti uuteen puutarhaansa 20 tomaattikasvia, mutta ne eivät kaikki mahtuneet, koska _ olivat liian suuria.</w:t>
      </w:r>
    </w:p>
    <w:p>
      <w:r>
        <w:rPr>
          <w:b/>
        </w:rPr>
        <w:t xml:space="preserve">Tulos</w:t>
      </w:r>
    </w:p>
    <w:p>
      <w:r>
        <w:t xml:space="preserve">kasvit</w:t>
      </w:r>
    </w:p>
    <w:p>
      <w:r>
        <w:rPr>
          <w:b/>
        </w:rPr>
        <w:t xml:space="preserve">Esimerkki 0,6336</w:t>
      </w:r>
    </w:p>
    <w:p>
      <w:r>
        <w:t xml:space="preserve">Luotto-osuuskunnat ovat pankkeihin verrattuna suositumpia, koska _ ne tarjoavat korkeampaa korkoa kaikille talletustileille.</w:t>
      </w:r>
    </w:p>
    <w:p>
      <w:r>
        <w:rPr>
          <w:b/>
        </w:rPr>
        <w:t xml:space="preserve">Tulos</w:t>
      </w:r>
    </w:p>
    <w:p>
      <w:r>
        <w:t xml:space="preserve">luotto-osuuskunnat</w:t>
      </w:r>
    </w:p>
    <w:p>
      <w:r>
        <w:rPr>
          <w:b/>
        </w:rPr>
        <w:t xml:space="preserve">Esimerkki 0,6337</w:t>
      </w:r>
    </w:p>
    <w:p>
      <w:r>
        <w:t xml:space="preserve">Ylängöllä oli paljon kylmempää kuin rannoilla, koska _ oli alempana.</w:t>
      </w:r>
    </w:p>
    <w:p>
      <w:r>
        <w:rPr>
          <w:b/>
        </w:rPr>
        <w:t xml:space="preserve">Tulos</w:t>
      </w:r>
    </w:p>
    <w:p>
      <w:r>
        <w:t xml:space="preserve">rannat</w:t>
      </w:r>
    </w:p>
    <w:p>
      <w:r>
        <w:rPr>
          <w:b/>
        </w:rPr>
        <w:t xml:space="preserve">Esimerkki 0,6338</w:t>
      </w:r>
    </w:p>
    <w:p>
      <w:r>
        <w:t xml:space="preserve">Aloe vera -kasvi oli laitettava uuteen ruukkuun, koska _ oli nyt liian pieni.</w:t>
      </w:r>
    </w:p>
    <w:p>
      <w:r>
        <w:rPr>
          <w:b/>
        </w:rPr>
        <w:t xml:space="preserve">Tulos</w:t>
      </w:r>
    </w:p>
    <w:p>
      <w:r>
        <w:t xml:space="preserve">potti</w:t>
      </w:r>
    </w:p>
    <w:p>
      <w:r>
        <w:rPr>
          <w:b/>
        </w:rPr>
        <w:t xml:space="preserve">Esimerkki 0,6339</w:t>
      </w:r>
    </w:p>
    <w:p>
      <w:r>
        <w:t xml:space="preserve">Pihan puutavaraa voitiin kuljettaa vain kahdella kärryllä, koska _ on pieni.</w:t>
      </w:r>
    </w:p>
    <w:p>
      <w:r>
        <w:rPr>
          <w:b/>
        </w:rPr>
        <w:t xml:space="preserve">Tulos</w:t>
      </w:r>
    </w:p>
    <w:p>
      <w:r>
        <w:t xml:space="preserve">kärry</w:t>
      </w:r>
    </w:p>
    <w:p>
      <w:r>
        <w:rPr>
          <w:b/>
        </w:rPr>
        <w:t xml:space="preserve">Esimerkki 0,6340</w:t>
      </w:r>
    </w:p>
    <w:p>
      <w:r>
        <w:t xml:space="preserve">Kevin odotti paketin saapuvan tänään, mutta se ei saapunutkaan sateen vuoksi. Kuriirin mukaan _ aiheutti viivästyksen.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Esimerkki 0,6341</w:t>
      </w:r>
    </w:p>
    <w:p>
      <w:r>
        <w:t xml:space="preserve">Lapset laittoivat munia pihalta koriin, kunnes kori oli täynnä.</w:t>
      </w:r>
    </w:p>
    <w:p>
      <w:r>
        <w:rPr>
          <w:b/>
        </w:rPr>
        <w:t xml:space="preserve">Tulos</w:t>
      </w:r>
    </w:p>
    <w:p>
      <w:r>
        <w:t xml:space="preserve">kori</w:t>
      </w:r>
    </w:p>
    <w:p>
      <w:r>
        <w:rPr>
          <w:b/>
        </w:rPr>
        <w:t xml:space="preserve">Esimerkki 0,6342</w:t>
      </w:r>
    </w:p>
    <w:p>
      <w:r>
        <w:t xml:space="preserve">Päästäkseen eroon pihallaan olevista puukiipijöistä nainen käytti myrkyn sijasta loukkua, koska myrkky oli epäinhimillistä.</w:t>
      </w:r>
    </w:p>
    <w:p>
      <w:r>
        <w:rPr>
          <w:b/>
        </w:rPr>
        <w:t xml:space="preserve">Tulos</w:t>
      </w:r>
    </w:p>
    <w:p>
      <w:r>
        <w:t xml:space="preserve">myrkkyä</w:t>
      </w:r>
    </w:p>
    <w:p>
      <w:r>
        <w:rPr>
          <w:b/>
        </w:rPr>
        <w:t xml:space="preserve">Esimerkki 0,6343</w:t>
      </w:r>
    </w:p>
    <w:p>
      <w:r>
        <w:t xml:space="preserve">Jen kokeili vaihtoehtoisia shampoita omenaviinietikkaa ja vihreää teetä, ja hän totesi, että _ oli hellävaraisempi.</w:t>
      </w:r>
    </w:p>
    <w:p>
      <w:r>
        <w:rPr>
          <w:b/>
        </w:rPr>
        <w:t xml:space="preserve">Tulos</w:t>
      </w:r>
    </w:p>
    <w:p>
      <w:r>
        <w:t xml:space="preserve">vihreä tee</w:t>
      </w:r>
    </w:p>
    <w:p>
      <w:r>
        <w:rPr>
          <w:b/>
        </w:rPr>
        <w:t xml:space="preserve">Esimerkki 0,6344</w:t>
      </w:r>
    </w:p>
    <w:p>
      <w:r>
        <w:t xml:space="preserve">John ei koskaan maininnut kanoottiaan, mutta hän kävi pitkän keskustelun Ronin kanssa lautasta, koska John käytti sitä harvoin _ .</w:t>
      </w:r>
    </w:p>
    <w:p>
      <w:r>
        <w:rPr>
          <w:b/>
        </w:rPr>
        <w:t xml:space="preserve">Tulos</w:t>
      </w:r>
    </w:p>
    <w:p>
      <w:r>
        <w:t xml:space="preserve">kanootti</w:t>
      </w:r>
    </w:p>
    <w:p>
      <w:r>
        <w:rPr>
          <w:b/>
        </w:rPr>
        <w:t xml:space="preserve">Esimerkki 0,6345</w:t>
      </w:r>
    </w:p>
    <w:p>
      <w:r>
        <w:t xml:space="preserve">Työympäristö oli mukava, huonekalut olivat uusia, mutta matossa oli homeen haju. _ on nykyinen.</w:t>
      </w:r>
    </w:p>
    <w:p>
      <w:r>
        <w:rPr>
          <w:b/>
        </w:rPr>
        <w:t xml:space="preserve">Tulos</w:t>
      </w:r>
    </w:p>
    <w:p>
      <w:r>
        <w:t xml:space="preserve">huonekalut</w:t>
      </w:r>
    </w:p>
    <w:p>
      <w:r>
        <w:rPr>
          <w:b/>
        </w:rPr>
        <w:t xml:space="preserve">Esimerkki 0,6346</w:t>
      </w:r>
    </w:p>
    <w:p>
      <w:r>
        <w:t xml:space="preserve">Hänellä oli alaselkäkipuja, mutta päänsärky oli poissa, joten _ ongelma lohdutti häntä nyt.</w:t>
      </w:r>
    </w:p>
    <w:p>
      <w:r>
        <w:rPr>
          <w:b/>
        </w:rPr>
        <w:t xml:space="preserve">Tulos</w:t>
      </w:r>
    </w:p>
    <w:p>
      <w:r>
        <w:t xml:space="preserve">päänsärky</w:t>
      </w:r>
    </w:p>
    <w:p>
      <w:r>
        <w:rPr>
          <w:b/>
        </w:rPr>
        <w:t xml:space="preserve">Esimerkki 0,6347</w:t>
      </w:r>
    </w:p>
    <w:p>
      <w:r>
        <w:t xml:space="preserve">Fran huomasi, että vaseliinin käyttäminen Chapstickin sijasta teki huulista sileämmät, koska _ oli melko karkeaa.</w:t>
      </w:r>
    </w:p>
    <w:p>
      <w:r>
        <w:rPr>
          <w:b/>
        </w:rPr>
        <w:t xml:space="preserve">Tulos</w:t>
      </w:r>
    </w:p>
    <w:p>
      <w:r>
        <w:t xml:space="preserve">voidepastilli</w:t>
      </w:r>
    </w:p>
    <w:p>
      <w:r>
        <w:rPr>
          <w:b/>
        </w:rPr>
        <w:t xml:space="preserve">Esimerkki 0,6348</w:t>
      </w:r>
    </w:p>
    <w:p>
      <w:r>
        <w:t xml:space="preserve">Sisäänkäynnin matto oli likainen, mutta seinien väri oli kirkas. _ oli päivitetty.</w:t>
      </w:r>
    </w:p>
    <w:p>
      <w:r>
        <w:rPr>
          <w:b/>
        </w:rPr>
        <w:t xml:space="preserve">Tulos</w:t>
      </w:r>
    </w:p>
    <w:p>
      <w:r>
        <w:t xml:space="preserve">seinä</w:t>
      </w:r>
    </w:p>
    <w:p>
      <w:r>
        <w:rPr>
          <w:b/>
        </w:rPr>
        <w:t xml:space="preserve">Esimerkki 0,6349</w:t>
      </w:r>
    </w:p>
    <w:p>
      <w:r>
        <w:t xml:space="preserve">Gardeniat kuihtuivat ruukussa, mutta kukoistivat puutarhassa, koska _ ei ollut riittävästi ravinteita.</w:t>
      </w:r>
    </w:p>
    <w:p>
      <w:r>
        <w:rPr>
          <w:b/>
        </w:rPr>
        <w:t xml:space="preserve">Tulos</w:t>
      </w:r>
    </w:p>
    <w:p>
      <w:r>
        <w:t xml:space="preserve">potti</w:t>
      </w:r>
    </w:p>
    <w:p>
      <w:r>
        <w:rPr>
          <w:b/>
        </w:rPr>
        <w:t xml:space="preserve">Esimerkki 0,6350</w:t>
      </w:r>
    </w:p>
    <w:p>
      <w:r>
        <w:t xml:space="preserve">Poika heräsi unesta ja luuli, että hänellä oli syntymäpäivä sinä päivänä, ja oli pettynyt, koska syntymäpäivään oli vielä kuukausia.</w:t>
      </w:r>
    </w:p>
    <w:p>
      <w:r>
        <w:rPr>
          <w:b/>
        </w:rPr>
        <w:t xml:space="preserve">Tulos</w:t>
      </w:r>
    </w:p>
    <w:p>
      <w:r>
        <w:t xml:space="preserve">syntymäpäivä</w:t>
      </w:r>
    </w:p>
    <w:p>
      <w:r>
        <w:rPr>
          <w:b/>
        </w:rPr>
        <w:t xml:space="preserve">Esimerkki 0,6351</w:t>
      </w:r>
    </w:p>
    <w:p>
      <w:r>
        <w:t xml:space="preserve">Nappasin korista kasan vaatteita, jotka sisälsivät T-paidan ja villapaidan, koska ulkona oli kuuma, laitoin _ päälle.</w:t>
      </w:r>
    </w:p>
    <w:p>
      <w:r>
        <w:rPr>
          <w:b/>
        </w:rPr>
        <w:t xml:space="preserve">Tulos</w:t>
      </w:r>
    </w:p>
    <w:p>
      <w:r>
        <w:t xml:space="preserve">T-paita</w:t>
      </w:r>
    </w:p>
    <w:p>
      <w:r>
        <w:rPr>
          <w:b/>
        </w:rPr>
        <w:t xml:space="preserve">Esimerkki 0,6352</w:t>
      </w:r>
    </w:p>
    <w:p>
      <w:r>
        <w:t xml:space="preserve">Cara halusi AC:n virtaavan heidän huoneeseensa ikkunan sijasta ovesta, mutta tajusi, että ikkuna oli auki.</w:t>
      </w:r>
    </w:p>
    <w:p>
      <w:r>
        <w:rPr>
          <w:b/>
        </w:rPr>
        <w:t xml:space="preserve">Tulos</w:t>
      </w:r>
    </w:p>
    <w:p>
      <w:r>
        <w:t xml:space="preserve">ikkuna</w:t>
      </w:r>
    </w:p>
    <w:p>
      <w:r>
        <w:rPr>
          <w:b/>
        </w:rPr>
        <w:t xml:space="preserve">Esimerkki 0,6353</w:t>
      </w:r>
    </w:p>
    <w:p>
      <w:r>
        <w:t xml:space="preserve">Oman kakun tekeminen on paljon helpompaa kuin karamellin valmistaminen, vaikka se viekin huomattavan paljon aikaa.</w:t>
      </w:r>
    </w:p>
    <w:p>
      <w:r>
        <w:rPr>
          <w:b/>
        </w:rPr>
        <w:t xml:space="preserve">Tulos</w:t>
      </w:r>
    </w:p>
    <w:p>
      <w:r>
        <w:t xml:space="preserve">kakku</w:t>
      </w:r>
    </w:p>
    <w:p>
      <w:r>
        <w:rPr>
          <w:b/>
        </w:rPr>
        <w:t xml:space="preserve">Esimerkki 0,6354</w:t>
      </w:r>
    </w:p>
    <w:p>
      <w:r>
        <w:t xml:space="preserve">James halusi kantaa tukkia tukena, mutta hän otti sen sijaan tangon, koska _ on raskas.</w:t>
      </w:r>
    </w:p>
    <w:p>
      <w:r>
        <w:rPr>
          <w:b/>
        </w:rPr>
        <w:t xml:space="preserve">Tulos</w:t>
      </w:r>
    </w:p>
    <w:p>
      <w:r>
        <w:t xml:space="preserve">loki</w:t>
      </w:r>
    </w:p>
    <w:p>
      <w:r>
        <w:rPr>
          <w:b/>
        </w:rPr>
        <w:t xml:space="preserve">Esimerkki 0,6355</w:t>
      </w:r>
    </w:p>
    <w:p>
      <w:r>
        <w:t xml:space="preserve">Kai osti supermarketista persikoita ja kurpitsoja, jotka hän laittoi _ uudelleenkäytettävän pussin yläosaan, koska ne ovat pehmeitä.</w:t>
      </w:r>
    </w:p>
    <w:p>
      <w:r>
        <w:rPr>
          <w:b/>
        </w:rPr>
        <w:t xml:space="preserve">Tulos</w:t>
      </w:r>
    </w:p>
    <w:p>
      <w:r>
        <w:t xml:space="preserve">persikat</w:t>
      </w:r>
    </w:p>
    <w:p>
      <w:r>
        <w:rPr>
          <w:b/>
        </w:rPr>
        <w:t xml:space="preserve">Esimerkki 0,6356</w:t>
      </w:r>
    </w:p>
    <w:p>
      <w:r>
        <w:t xml:space="preserve">Koirille rakennettu talo sijaitsi horjuvalla maaperällä, joten maanjäristyksen aikana _ sekosivat.</w:t>
      </w:r>
    </w:p>
    <w:p>
      <w:r>
        <w:rPr>
          <w:b/>
        </w:rPr>
        <w:t xml:space="preserve">Tulos</w:t>
      </w:r>
    </w:p>
    <w:p>
      <w:r>
        <w:t xml:space="preserve">koirat</w:t>
      </w:r>
    </w:p>
    <w:p>
      <w:r>
        <w:rPr>
          <w:b/>
        </w:rPr>
        <w:t xml:space="preserve">Esimerkki 0,6357</w:t>
      </w:r>
    </w:p>
    <w:p>
      <w:r>
        <w:t xml:space="preserve">Selkäkipu on pahinta, en usko, että sitä voi verrata jalkavammaan. _ kipujen kanssa en pysty liikkumaan ollenkaan.</w:t>
      </w:r>
    </w:p>
    <w:p>
      <w:r>
        <w:rPr>
          <w:b/>
        </w:rPr>
        <w:t xml:space="preserve">Tulos</w:t>
      </w:r>
    </w:p>
    <w:p>
      <w:r>
        <w:t xml:space="preserve">takaisin</w:t>
      </w:r>
    </w:p>
    <w:p>
      <w:r>
        <w:rPr>
          <w:b/>
        </w:rPr>
        <w:t xml:space="preserve">Esimerkki 0,6358</w:t>
      </w:r>
    </w:p>
    <w:p>
      <w:r>
        <w:t xml:space="preserve">Jane ei saanut kangasta mahtumaan pesukoneeseen, koska _ oli liian pieni.</w:t>
      </w:r>
    </w:p>
    <w:p>
      <w:r>
        <w:rPr>
          <w:b/>
        </w:rPr>
        <w:t xml:space="preserve">Tulos</w:t>
      </w:r>
    </w:p>
    <w:p>
      <w:r>
        <w:t xml:space="preserve">kone</w:t>
      </w:r>
    </w:p>
    <w:p>
      <w:r>
        <w:rPr>
          <w:b/>
        </w:rPr>
        <w:t xml:space="preserve">Esimerkki 0,6359</w:t>
      </w:r>
    </w:p>
    <w:p>
      <w:r>
        <w:t xml:space="preserve">Upouudet huonekalut eivät mahtuneet huoneeseen, koska unohdimme mitata ja _ oli liian tilaa vievää.</w:t>
      </w:r>
    </w:p>
    <w:p>
      <w:r>
        <w:rPr>
          <w:b/>
        </w:rPr>
        <w:t xml:space="preserve">Tulos</w:t>
      </w:r>
    </w:p>
    <w:p>
      <w:r>
        <w:t xml:space="preserve">huonekalut</w:t>
      </w:r>
    </w:p>
    <w:p>
      <w:r>
        <w:rPr>
          <w:b/>
        </w:rPr>
        <w:t xml:space="preserve">Esimerkki 0,6360</w:t>
      </w:r>
    </w:p>
    <w:p>
      <w:r>
        <w:t xml:space="preserve">Kun Jillin pikkusisko maalasi valokuvaa, hän päätti maalata seinää ja mattoa. Maali näytti pahalta _ .</w:t>
      </w:r>
    </w:p>
    <w:p>
      <w:r>
        <w:rPr>
          <w:b/>
        </w:rPr>
        <w:t xml:space="preserve">Tulos</w:t>
      </w:r>
    </w:p>
    <w:p>
      <w:r>
        <w:t xml:space="preserve">matto</w:t>
      </w:r>
    </w:p>
    <w:p>
      <w:r>
        <w:rPr>
          <w:b/>
        </w:rPr>
        <w:t xml:space="preserve">Esimerkki 0,6361</w:t>
      </w:r>
    </w:p>
    <w:p>
      <w:r>
        <w:t xml:space="preserve">Mies yritti saada salkkunsa mahtumaan koppiin, mutta se oli liian suuri.</w:t>
      </w:r>
    </w:p>
    <w:p>
      <w:r>
        <w:rPr>
          <w:b/>
        </w:rPr>
        <w:t xml:space="preserve">Tulos</w:t>
      </w:r>
    </w:p>
    <w:p>
      <w:r>
        <w:t xml:space="preserve">salkku</w:t>
      </w:r>
    </w:p>
    <w:p>
      <w:r>
        <w:rPr>
          <w:b/>
        </w:rPr>
        <w:t xml:space="preserve">Esimerkki 0,6362</w:t>
      </w:r>
    </w:p>
    <w:p>
      <w:r>
        <w:t xml:space="preserve">Jalkapallo lensi aidan yli naapurin pihalle. Se _ lensi hyvin korkealle, eikä kukaan nähnyt sitä.</w:t>
      </w:r>
    </w:p>
    <w:p>
      <w:r>
        <w:rPr>
          <w:b/>
        </w:rPr>
        <w:t xml:space="preserve">Tulos</w:t>
      </w:r>
    </w:p>
    <w:p>
      <w:r>
        <w:t xml:space="preserve">jalkapallo</w:t>
      </w:r>
    </w:p>
    <w:p>
      <w:r>
        <w:rPr>
          <w:b/>
        </w:rPr>
        <w:t xml:space="preserve">Esimerkki 0,6363</w:t>
      </w:r>
    </w:p>
    <w:p>
      <w:r>
        <w:t xml:space="preserve">Työ oli vaikeampaa kuin tehtävä, koska _ oli paljon enemmän vaiheita.</w:t>
      </w:r>
    </w:p>
    <w:p>
      <w:r>
        <w:rPr>
          <w:b/>
        </w:rPr>
        <w:t xml:space="preserve">Tulos</w:t>
      </w:r>
    </w:p>
    <w:p>
      <w:r>
        <w:t xml:space="preserve">työ</w:t>
      </w:r>
    </w:p>
    <w:p>
      <w:r>
        <w:rPr>
          <w:b/>
        </w:rPr>
        <w:t xml:space="preserve">Esimerkki 0,6364</w:t>
      </w:r>
    </w:p>
    <w:p>
      <w:r>
        <w:t xml:space="preserve">Minulla oli usein hengitysvaikeuksia, joten kannoin mukanani inhalaattoria enkä happisäiliötä, koska happisäiliö oli hankala.</w:t>
      </w:r>
    </w:p>
    <w:p>
      <w:r>
        <w:rPr>
          <w:b/>
        </w:rPr>
        <w:t xml:space="preserve">Tulos</w:t>
      </w:r>
    </w:p>
    <w:p>
      <w:r>
        <w:t xml:space="preserve">happisäiliö</w:t>
      </w:r>
    </w:p>
    <w:p>
      <w:r>
        <w:rPr>
          <w:b/>
        </w:rPr>
        <w:t xml:space="preserve">Esimerkki 0,6365</w:t>
      </w:r>
    </w:p>
    <w:p>
      <w:r>
        <w:t xml:space="preserve">Sam rakasti vuoristoratoja niin paljon, mutta ei osannut päättää, pitäisikö hänen ostaa pikakortti vai jonottaa. Hän päätti maksaa ja sai _ .</w:t>
      </w:r>
    </w:p>
    <w:p>
      <w:r>
        <w:rPr>
          <w:b/>
        </w:rPr>
        <w:t xml:space="preserve">Tulos</w:t>
      </w:r>
    </w:p>
    <w:p>
      <w:r>
        <w:t xml:space="preserve">pikakortti</w:t>
      </w:r>
    </w:p>
    <w:p>
      <w:r>
        <w:rPr>
          <w:b/>
        </w:rPr>
        <w:t xml:space="preserve">Esimerkki 0,6366</w:t>
      </w:r>
    </w:p>
    <w:p>
      <w:r>
        <w:t xml:space="preserve">Vanhempi toi lapsensa enemmän museoon kuin puistoon, koska _ oli liian hauskaa.</w:t>
      </w:r>
    </w:p>
    <w:p>
      <w:r>
        <w:rPr>
          <w:b/>
        </w:rPr>
        <w:t xml:space="preserve">Tulos</w:t>
      </w:r>
    </w:p>
    <w:p>
      <w:r>
        <w:t xml:space="preserve">puisto</w:t>
      </w:r>
    </w:p>
    <w:p>
      <w:r>
        <w:rPr>
          <w:b/>
        </w:rPr>
        <w:t xml:space="preserve">Esimerkki 0,6367</w:t>
      </w:r>
    </w:p>
    <w:p>
      <w:r>
        <w:t xml:space="preserve">Dobbermanni oli rotweilleriä suositumpi rotu, vaikka se olikin vaikeampi kouluttaa.</w:t>
      </w:r>
    </w:p>
    <w:p>
      <w:r>
        <w:rPr>
          <w:b/>
        </w:rPr>
        <w:t xml:space="preserve">Tulos</w:t>
      </w:r>
    </w:p>
    <w:p>
      <w:r>
        <w:t xml:space="preserve">dobermanni</w:t>
      </w:r>
    </w:p>
    <w:p>
      <w:r>
        <w:rPr>
          <w:b/>
        </w:rPr>
        <w:t xml:space="preserve">Esimerkki 0,6368</w:t>
      </w:r>
    </w:p>
    <w:p>
      <w:r>
        <w:t xml:space="preserve">Penkki oli mukavampi istuin kuin tuoli, koska _ oli pehmustetumpi.</w:t>
      </w:r>
    </w:p>
    <w:p>
      <w:r>
        <w:rPr>
          <w:b/>
        </w:rPr>
        <w:t xml:space="preserve">Tulos</w:t>
      </w:r>
    </w:p>
    <w:p>
      <w:r>
        <w:t xml:space="preserve">penkki</w:t>
      </w:r>
    </w:p>
    <w:p>
      <w:r>
        <w:rPr>
          <w:b/>
        </w:rPr>
        <w:t xml:space="preserve">Esimerkki 0,6369</w:t>
      </w:r>
    </w:p>
    <w:p>
      <w:r>
        <w:t xml:space="preserve">Ötökät näyttävät hakeutuvan pois asuntoautopuistosta ja pysyvät leirintäalueen lähellä. Roskia on runsaasti _ .</w:t>
      </w:r>
    </w:p>
    <w:p>
      <w:r>
        <w:rPr>
          <w:b/>
        </w:rPr>
        <w:t xml:space="preserve">Tulos</w:t>
      </w:r>
    </w:p>
    <w:p>
      <w:r>
        <w:t xml:space="preserve">leirintäalue</w:t>
      </w:r>
    </w:p>
    <w:p>
      <w:r>
        <w:rPr>
          <w:b/>
        </w:rPr>
        <w:t xml:space="preserve">Esimerkki 0,6370</w:t>
      </w:r>
    </w:p>
    <w:p>
      <w:r>
        <w:t xml:space="preserve">Olen kuullut, että shampoo vähentää kasvojen öljyä paremmin kuin saippua. Luulisi _ olevan parasta iholle.</w:t>
      </w:r>
    </w:p>
    <w:p>
      <w:r>
        <w:rPr>
          <w:b/>
        </w:rPr>
        <w:t xml:space="preserve">Tulos</w:t>
      </w:r>
    </w:p>
    <w:p>
      <w:r>
        <w:t xml:space="preserve">saippua</w:t>
      </w:r>
    </w:p>
    <w:p>
      <w:r>
        <w:rPr>
          <w:b/>
        </w:rPr>
        <w:t xml:space="preserve">Esimerkki 0,6371</w:t>
      </w:r>
    </w:p>
    <w:p>
      <w:r>
        <w:t xml:space="preserve">Sekä papu- että maissisadon alku oli tänä vuonna vaikea, mutta _-sato menestyi paremmin, koska se on sitkeä.</w:t>
      </w:r>
    </w:p>
    <w:p>
      <w:r>
        <w:rPr>
          <w:b/>
        </w:rPr>
        <w:t xml:space="preserve">Tulos</w:t>
      </w:r>
    </w:p>
    <w:p>
      <w:r>
        <w:t xml:space="preserve">maissi</w:t>
      </w:r>
    </w:p>
    <w:p>
      <w:r>
        <w:rPr>
          <w:b/>
        </w:rPr>
        <w:t xml:space="preserve">Esimerkki 0,6372</w:t>
      </w:r>
    </w:p>
    <w:p>
      <w:r>
        <w:t xml:space="preserve">Käytin tansseissa lenkkareita korkokenkien sijasta, koska korkokengissä oli vaikeampi tanssia _ .</w:t>
      </w:r>
    </w:p>
    <w:p>
      <w:r>
        <w:rPr>
          <w:b/>
        </w:rPr>
        <w:t xml:space="preserve">Tulos</w:t>
      </w:r>
    </w:p>
    <w:p>
      <w:r>
        <w:t xml:space="preserve">korkokengät</w:t>
      </w:r>
    </w:p>
    <w:p>
      <w:r>
        <w:rPr>
          <w:b/>
        </w:rPr>
        <w:t xml:space="preserve">Esimerkki 0,6373</w:t>
      </w:r>
    </w:p>
    <w:p>
      <w:r>
        <w:t xml:space="preserve">Elen päätti syödä terveellisemmin ja vaihtaa sipsit munakoisoon. _ on terveellistä.</w:t>
      </w:r>
    </w:p>
    <w:p>
      <w:r>
        <w:rPr>
          <w:b/>
        </w:rPr>
        <w:t xml:space="preserve">Tulos</w:t>
      </w:r>
    </w:p>
    <w:p>
      <w:r>
        <w:t xml:space="preserve">munakoiso</w:t>
      </w:r>
    </w:p>
    <w:p>
      <w:r>
        <w:rPr>
          <w:b/>
        </w:rPr>
        <w:t xml:space="preserve">Esimerkki 0,6374</w:t>
      </w:r>
    </w:p>
    <w:p>
      <w:r>
        <w:t xml:space="preserve">Vicki kääntyi etsimään bussia, jotta hän voisi käyttää toista kulkuvälinettä autonsa hajottua. _ oli kuitenkin korjattavissa.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0,6375</w:t>
      </w:r>
    </w:p>
    <w:p>
      <w:r>
        <w:t xml:space="preserve">Kun minulla on pahanhajuinen hengitys, tartun aina minttupurukumiin kanelipurukumin sijaan, koska _ purkka ei ole yhtä virkistävää.</w:t>
      </w:r>
    </w:p>
    <w:p>
      <w:r>
        <w:rPr>
          <w:b/>
        </w:rPr>
        <w:t xml:space="preserve">Tulos</w:t>
      </w:r>
    </w:p>
    <w:p>
      <w:r>
        <w:t xml:space="preserve">kaneli</w:t>
      </w:r>
    </w:p>
    <w:p>
      <w:r>
        <w:rPr>
          <w:b/>
        </w:rPr>
        <w:t xml:space="preserve">Esimerkki 0,6376</w:t>
      </w:r>
    </w:p>
    <w:p>
      <w:r>
        <w:t xml:space="preserve">Useimmat ihmiset valitsisivat lemmikkikoiran liskon sijaan, koska lemmikki _ on tylsä.</w:t>
      </w:r>
    </w:p>
    <w:p>
      <w:r>
        <w:rPr>
          <w:b/>
        </w:rPr>
        <w:t xml:space="preserve">Tulos</w:t>
      </w:r>
    </w:p>
    <w:p>
      <w:r>
        <w:t xml:space="preserve">lisko</w:t>
      </w:r>
    </w:p>
    <w:p>
      <w:r>
        <w:rPr>
          <w:b/>
        </w:rPr>
        <w:t xml:space="preserve">Esimerkki 0,6377</w:t>
      </w:r>
    </w:p>
    <w:p>
      <w:r>
        <w:t xml:space="preserve">Lisäämme kakkuseokseen maitoa, mutta emme kananmunaa, koska _ oli tärkeämpää haluamamme maun kannalta.</w:t>
      </w:r>
    </w:p>
    <w:p>
      <w:r>
        <w:rPr>
          <w:b/>
        </w:rPr>
        <w:t xml:space="preserve">Tulos</w:t>
      </w:r>
    </w:p>
    <w:p>
      <w:r>
        <w:t xml:space="preserve">maito</w:t>
      </w:r>
    </w:p>
    <w:p>
      <w:r>
        <w:rPr>
          <w:b/>
        </w:rPr>
        <w:t xml:space="preserve">Esimerkki 0,6378</w:t>
      </w:r>
    </w:p>
    <w:p>
      <w:r>
        <w:t xml:space="preserve">Ruokapaikka maksoi korkeampaa veroa kuin pitopalveluyritys, koska _ oli enemmän liiketoimintaa.</w:t>
      </w:r>
    </w:p>
    <w:p>
      <w:r>
        <w:rPr>
          <w:b/>
        </w:rPr>
        <w:t xml:space="preserve">Tulos</w:t>
      </w:r>
    </w:p>
    <w:p>
      <w:r>
        <w:t xml:space="preserve">ruokapaikka</w:t>
      </w:r>
    </w:p>
    <w:p>
      <w:r>
        <w:rPr>
          <w:b/>
        </w:rPr>
        <w:t xml:space="preserve">Esimerkki 0,6379</w:t>
      </w:r>
    </w:p>
    <w:p>
      <w:r>
        <w:t xml:space="preserve">Nämä laskimet eivät voi laskea yhteen koko varaston lukuja, koska _ ovat pieniä.</w:t>
      </w:r>
    </w:p>
    <w:p>
      <w:r>
        <w:rPr>
          <w:b/>
        </w:rPr>
        <w:t xml:space="preserve">Tulos</w:t>
      </w:r>
    </w:p>
    <w:p>
      <w:r>
        <w:t xml:space="preserve">laskimet</w:t>
      </w:r>
    </w:p>
    <w:p>
      <w:r>
        <w:rPr>
          <w:b/>
        </w:rPr>
        <w:t xml:space="preserve">Esimerkki 0,6380</w:t>
      </w:r>
    </w:p>
    <w:p>
      <w:r>
        <w:t xml:space="preserve">Mies päätti olla ostamatta kuorma-autoa ja hankki sen sijaan sedanin, koska _ tarvitsi hyvin vähän korjauksia.</w:t>
      </w:r>
    </w:p>
    <w:p>
      <w:r>
        <w:rPr>
          <w:b/>
        </w:rPr>
        <w:t xml:space="preserve">Tulos</w:t>
      </w:r>
    </w:p>
    <w:p>
      <w:r>
        <w:t xml:space="preserve">sedan</w:t>
      </w:r>
    </w:p>
    <w:p>
      <w:r>
        <w:rPr>
          <w:b/>
        </w:rPr>
        <w:t xml:space="preserve">Esimerkki 0,6381</w:t>
      </w:r>
    </w:p>
    <w:p>
      <w:r>
        <w:t xml:space="preserve">Karen päätti valita hybridiauton sähköauton sijasta matkustaakseen Miamiin, koska _ auto on nopeampi.</w:t>
      </w:r>
    </w:p>
    <w:p>
      <w:r>
        <w:rPr>
          <w:b/>
        </w:rPr>
        <w:t xml:space="preserve">Tulos</w:t>
      </w:r>
    </w:p>
    <w:p>
      <w:r>
        <w:t xml:space="preserve">hybridi</w:t>
      </w:r>
    </w:p>
    <w:p>
      <w:r>
        <w:rPr>
          <w:b/>
        </w:rPr>
        <w:t xml:space="preserve">Esimerkki 0,6382</w:t>
      </w:r>
    </w:p>
    <w:p>
      <w:r>
        <w:t xml:space="preserve">James ei voi valita tynnyrin pohjalla olevaa laatikkoa, joten hän valitsi yläosassa olevan pallon, koska se on kauempana.</w:t>
      </w:r>
    </w:p>
    <w:p>
      <w:r>
        <w:rPr>
          <w:b/>
        </w:rPr>
        <w:t xml:space="preserve">Tulos</w:t>
      </w:r>
    </w:p>
    <w:p>
      <w:r>
        <w:t xml:space="preserve">laatikko</w:t>
      </w:r>
    </w:p>
    <w:p>
      <w:r>
        <w:rPr>
          <w:b/>
        </w:rPr>
        <w:t xml:space="preserve">Esimerkki 0,6383</w:t>
      </w:r>
    </w:p>
    <w:p>
      <w:r>
        <w:t xml:space="preserve">John tajusi, että hänen oli kauhottava useita lusikallisia voita tyhjentääkseen ämpärin, koska _ on liian suuri.</w:t>
      </w:r>
    </w:p>
    <w:p>
      <w:r>
        <w:rPr>
          <w:b/>
        </w:rPr>
        <w:t xml:space="preserve">Tulos</w:t>
      </w:r>
    </w:p>
    <w:p>
      <w:r>
        <w:t xml:space="preserve">ämpäri</w:t>
      </w:r>
    </w:p>
    <w:p>
      <w:r>
        <w:rPr>
          <w:b/>
        </w:rPr>
        <w:t xml:space="preserve">Esimerkki 0,6384</w:t>
      </w:r>
    </w:p>
    <w:p>
      <w:r>
        <w:t xml:space="preserve">Pankilla oli parkkipaikka, mutta ei lastentarhaa, koska sitä pidettiin tarpeellisena asiakkaille.</w:t>
      </w:r>
    </w:p>
    <w:p>
      <w:r>
        <w:rPr>
          <w:b/>
        </w:rPr>
        <w:t xml:space="preserve">Tulos</w:t>
      </w:r>
    </w:p>
    <w:p>
      <w:r>
        <w:t xml:space="preserve">pysäköintialue</w:t>
      </w:r>
    </w:p>
    <w:p>
      <w:r>
        <w:rPr>
          <w:b/>
        </w:rPr>
        <w:t xml:space="preserve">Esimerkki 0,6385</w:t>
      </w:r>
    </w:p>
    <w:p>
      <w:r>
        <w:t xml:space="preserve">Päätimme ottaa juhlissamme olutta limonadin sijaan, koska _ on kallista.</w:t>
      </w:r>
    </w:p>
    <w:p>
      <w:r>
        <w:rPr>
          <w:b/>
        </w:rPr>
        <w:t xml:space="preserve">Tulos</w:t>
      </w:r>
    </w:p>
    <w:p>
      <w:r>
        <w:t xml:space="preserve">Sooda</w:t>
      </w:r>
    </w:p>
    <w:p>
      <w:r>
        <w:rPr>
          <w:b/>
        </w:rPr>
        <w:t xml:space="preserve">Esimerkki 0,6386</w:t>
      </w:r>
    </w:p>
    <w:p>
      <w:r>
        <w:t xml:space="preserve">Myyjä ehdotti öljyä voiteen sijasta, koska _ tiedettiin, että se parantaa aknea.</w:t>
      </w:r>
    </w:p>
    <w:p>
      <w:r>
        <w:rPr>
          <w:b/>
        </w:rPr>
        <w:t xml:space="preserve">Tulos</w:t>
      </w:r>
    </w:p>
    <w:p>
      <w:r>
        <w:t xml:space="preserve">öljy</w:t>
      </w:r>
    </w:p>
    <w:p>
      <w:r>
        <w:rPr>
          <w:b/>
        </w:rPr>
        <w:t xml:space="preserve">Esimerkki 0,6387</w:t>
      </w:r>
    </w:p>
    <w:p>
      <w:r>
        <w:t xml:space="preserve">Mikrodermahionta aiheutui Chrisin ihon kyseiselle kerrokselle, koska se liittyi kosteuden puutteeseen.</w:t>
      </w:r>
    </w:p>
    <w:p>
      <w:r>
        <w:rPr>
          <w:b/>
        </w:rPr>
        <w:t xml:space="preserve">Tulos</w:t>
      </w:r>
    </w:p>
    <w:p>
      <w:r>
        <w:t xml:space="preserve">mikrodermahionta</w:t>
      </w:r>
    </w:p>
    <w:p>
      <w:r>
        <w:rPr>
          <w:b/>
        </w:rPr>
        <w:t xml:space="preserve">Esimerkki 0,6388</w:t>
      </w:r>
    </w:p>
    <w:p>
      <w:r>
        <w:t xml:space="preserve">Martha käytti aprikoosia persikan sijasta hillonsa valmistamiseen, koska hänen opettajansa kertoi, että aprikoosi on vähemmän terveellistä.</w:t>
      </w:r>
    </w:p>
    <w:p>
      <w:r>
        <w:rPr>
          <w:b/>
        </w:rPr>
        <w:t xml:space="preserve">Tulos</w:t>
      </w:r>
    </w:p>
    <w:p>
      <w:r>
        <w:t xml:space="preserve">persikka</w:t>
      </w:r>
    </w:p>
    <w:p>
      <w:r>
        <w:rPr>
          <w:b/>
        </w:rPr>
        <w:t xml:space="preserve">Esimerkki 0,6389</w:t>
      </w:r>
    </w:p>
    <w:p>
      <w:r>
        <w:t xml:space="preserve">Hän teki romaaninsa hahmotelman, teippasi yhden pöydälle ja laittoi toisen kansioonsa.  _ nähtiin.</w:t>
      </w:r>
    </w:p>
    <w:p>
      <w:r>
        <w:rPr>
          <w:b/>
        </w:rPr>
        <w:t xml:space="preserve">Tulos</w:t>
      </w:r>
    </w:p>
    <w:p>
      <w:r>
        <w:t xml:space="preserve">pöytä</w:t>
      </w:r>
    </w:p>
    <w:p>
      <w:r>
        <w:rPr>
          <w:b/>
        </w:rPr>
        <w:t xml:space="preserve">Esimerkki 0,6390</w:t>
      </w:r>
    </w:p>
    <w:p>
      <w:r>
        <w:t xml:space="preserve">Rikkomukset eivät olleet yhtä äärimmäisiä kuin liittovaltion lait, koska _ olivat vähäisiä rikkomuksia.</w:t>
      </w:r>
    </w:p>
    <w:p>
      <w:r>
        <w:rPr>
          <w:b/>
        </w:rPr>
        <w:t xml:space="preserve">Tulos</w:t>
      </w:r>
    </w:p>
    <w:p>
      <w:r>
        <w:t xml:space="preserve">rikkomukset</w:t>
      </w:r>
    </w:p>
    <w:p>
      <w:r>
        <w:rPr>
          <w:b/>
        </w:rPr>
        <w:t xml:space="preserve">Esimerkki 0,6391</w:t>
      </w:r>
    </w:p>
    <w:p>
      <w:r>
        <w:t xml:space="preserve">Päätin maalata telalla pensselin sijaan, koska _ tekee työn hitaammin.</w:t>
      </w:r>
    </w:p>
    <w:p>
      <w:r>
        <w:rPr>
          <w:b/>
        </w:rPr>
        <w:t xml:space="preserve">Tulos</w:t>
      </w:r>
    </w:p>
    <w:p>
      <w:r>
        <w:t xml:space="preserve">harja</w:t>
      </w:r>
    </w:p>
    <w:p>
      <w:r>
        <w:rPr>
          <w:b/>
        </w:rPr>
        <w:t xml:space="preserve">Esimerkki 0,6392</w:t>
      </w:r>
    </w:p>
    <w:p>
      <w:r>
        <w:t xml:space="preserve">Auringonpolttama henkilön selässä parani nopeammin kuin kasvoissa, koska he käyttivät aloe veraa _ .</w:t>
      </w:r>
    </w:p>
    <w:p>
      <w:r>
        <w:rPr>
          <w:b/>
        </w:rPr>
        <w:t xml:space="preserve">Tulos</w:t>
      </w:r>
    </w:p>
    <w:p>
      <w:r>
        <w:t xml:space="preserve">takaisin</w:t>
      </w:r>
    </w:p>
    <w:p>
      <w:r>
        <w:rPr>
          <w:b/>
        </w:rPr>
        <w:t xml:space="preserve">Esimerkki 0,6393</w:t>
      </w:r>
    </w:p>
    <w:p>
      <w:r>
        <w:t xml:space="preserve">Teräs vahvisti pylväitä, jotka pitivät palkit pystyssä, joten se antoi lisää lujuutta ja kestävyyttä.</w:t>
      </w:r>
    </w:p>
    <w:p>
      <w:r>
        <w:rPr>
          <w:b/>
        </w:rPr>
        <w:t xml:space="preserve">Tulos</w:t>
      </w:r>
    </w:p>
    <w:p>
      <w:r>
        <w:t xml:space="preserve">sarakkeet</w:t>
      </w:r>
    </w:p>
    <w:p>
      <w:r>
        <w:rPr>
          <w:b/>
        </w:rPr>
        <w:t xml:space="preserve">Esimerkki 0,6394</w:t>
      </w:r>
    </w:p>
    <w:p>
      <w:r>
        <w:t xml:space="preserve">Vanhempi toi lapsensa museoon enemmän kuin puistoon, koska _ oli opettavainen.</w:t>
      </w:r>
    </w:p>
    <w:p>
      <w:r>
        <w:rPr>
          <w:b/>
        </w:rPr>
        <w:t xml:space="preserve">Tulos</w:t>
      </w:r>
    </w:p>
    <w:p>
      <w:r>
        <w:t xml:space="preserve">museo</w:t>
      </w:r>
    </w:p>
    <w:p>
      <w:r>
        <w:rPr>
          <w:b/>
        </w:rPr>
        <w:t xml:space="preserve">Esimerkki 0,6395</w:t>
      </w:r>
    </w:p>
    <w:p>
      <w:r>
        <w:t xml:space="preserve">Tein aidan puun sijasta kivistä, koska _ se kestäisi lyhyemmän aikaa.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0,6396</w:t>
      </w:r>
    </w:p>
    <w:p>
      <w:r>
        <w:t xml:space="preserve">Hän osasi pukeutua hyvin, mutta hänellä oli vaikeuksia päättää muodin ja tyylin välillä. _ oli paljon kalliimpi.</w:t>
      </w:r>
    </w:p>
    <w:p>
      <w:r>
        <w:rPr>
          <w:b/>
        </w:rPr>
        <w:t xml:space="preserve">Tulos</w:t>
      </w:r>
    </w:p>
    <w:p>
      <w:r>
        <w:t xml:space="preserve">muoti</w:t>
      </w:r>
    </w:p>
    <w:p>
      <w:r>
        <w:rPr>
          <w:b/>
        </w:rPr>
        <w:t xml:space="preserve">Esimerkki 0,6397</w:t>
      </w:r>
    </w:p>
    <w:p>
      <w:r>
        <w:t xml:space="preserve">Mansikoista tuli parempi kakun kuorrute kuin mustikoista, koska ne olivat tuoreita.</w:t>
      </w:r>
    </w:p>
    <w:p>
      <w:r>
        <w:rPr>
          <w:b/>
        </w:rPr>
        <w:t xml:space="preserve">Tulos</w:t>
      </w:r>
    </w:p>
    <w:p>
      <w:r>
        <w:t xml:space="preserve">mansikat</w:t>
      </w:r>
    </w:p>
    <w:p>
      <w:r>
        <w:rPr>
          <w:b/>
        </w:rPr>
        <w:t xml:space="preserve">Esimerkki 0,6398</w:t>
      </w:r>
    </w:p>
    <w:p>
      <w:r>
        <w:t xml:space="preserve">Suzy halusi ihanaa ihoa, joten hän valitsi voiteen sijasta voiteen, koska _ sai ihon tuntumaan rauhoitetulta.</w:t>
      </w:r>
    </w:p>
    <w:p>
      <w:r>
        <w:rPr>
          <w:b/>
        </w:rPr>
        <w:t xml:space="preserve">Tulos</w:t>
      </w:r>
    </w:p>
    <w:p>
      <w:r>
        <w:t xml:space="preserve">voide</w:t>
      </w:r>
    </w:p>
    <w:p>
      <w:r>
        <w:rPr>
          <w:b/>
        </w:rPr>
        <w:t xml:space="preserve">Esimerkki 0,6399</w:t>
      </w:r>
    </w:p>
    <w:p>
      <w:r>
        <w:t xml:space="preserve">Bob poltti käsivartensa ihon, kun hän kaatoi kemikaalia sen päälle, koska se oli liian vahvaa.</w:t>
      </w:r>
    </w:p>
    <w:p>
      <w:r>
        <w:rPr>
          <w:b/>
        </w:rPr>
        <w:t xml:space="preserve">Tulos</w:t>
      </w:r>
    </w:p>
    <w:p>
      <w:r>
        <w:t xml:space="preserve">kemikaali</w:t>
      </w:r>
    </w:p>
    <w:p>
      <w:r>
        <w:rPr>
          <w:b/>
        </w:rPr>
        <w:t xml:space="preserve">Esimerkki 0,6400</w:t>
      </w:r>
    </w:p>
    <w:p>
      <w:r>
        <w:t xml:space="preserve">Rautakaupasta ostamani tulppa ei sopinut viemäriin, koska _ oli liian pieni.</w:t>
      </w:r>
    </w:p>
    <w:p>
      <w:r>
        <w:rPr>
          <w:b/>
        </w:rPr>
        <w:t xml:space="preserve">Tulos</w:t>
      </w:r>
    </w:p>
    <w:p>
      <w:r>
        <w:t xml:space="preserve">viemäri</w:t>
      </w:r>
    </w:p>
    <w:p>
      <w:r>
        <w:rPr>
          <w:b/>
        </w:rPr>
        <w:t xml:space="preserve">Esimerkki 0.6401</w:t>
      </w:r>
    </w:p>
    <w:p>
      <w:r>
        <w:t xml:space="preserve">Minun on ladattava virustorjuntaohjelma ja laiteajurit alustuksen uudelleenmuotoilun jälkeen. _ jotta voin pelata pelejä.</w:t>
      </w:r>
    </w:p>
    <w:p>
      <w:r>
        <w:rPr>
          <w:b/>
        </w:rPr>
        <w:t xml:space="preserve">Tulos</w:t>
      </w:r>
    </w:p>
    <w:p>
      <w:r>
        <w:t xml:space="preserve">laiteajurit</w:t>
      </w:r>
    </w:p>
    <w:p>
      <w:r>
        <w:rPr>
          <w:b/>
        </w:rPr>
        <w:t xml:space="preserve">Esimerkki 0.6402</w:t>
      </w:r>
    </w:p>
    <w:p>
      <w:r>
        <w:t xml:space="preserve">Miehen oli helpompi kävellä aavikolla kuin lumessa, koska aavikolla oli kuumempaa kuin lumessa.</w:t>
      </w:r>
    </w:p>
    <w:p>
      <w:r>
        <w:rPr>
          <w:b/>
        </w:rPr>
        <w:t xml:space="preserve">Tulos</w:t>
      </w:r>
    </w:p>
    <w:p>
      <w:r>
        <w:t xml:space="preserve">aavikko</w:t>
      </w:r>
    </w:p>
    <w:p>
      <w:r>
        <w:rPr>
          <w:b/>
        </w:rPr>
        <w:t xml:space="preserve">Esimerkki 0.6403</w:t>
      </w:r>
    </w:p>
    <w:p>
      <w:r>
        <w:t xml:space="preserve">Autoni pyörät toimivat paremmin kuin pyöräni renkaat, koska ne olivat vanhat.</w:t>
      </w:r>
    </w:p>
    <w:p>
      <w:r>
        <w:rPr>
          <w:b/>
        </w:rPr>
        <w:t xml:space="preserve">Tulos</w:t>
      </w:r>
    </w:p>
    <w:p>
      <w:r>
        <w:t xml:space="preserve">renkaat</w:t>
      </w:r>
    </w:p>
    <w:p>
      <w:r>
        <w:rPr>
          <w:b/>
        </w:rPr>
        <w:t xml:space="preserve">Esimerkki 0.6404</w:t>
      </w:r>
    </w:p>
    <w:p>
      <w:r>
        <w:t xml:space="preserve">Hän lähetti t-paidan muovipussissa pahvilaatikon sijasta, koska _ on raskaampi.</w:t>
      </w:r>
    </w:p>
    <w:p>
      <w:r>
        <w:rPr>
          <w:b/>
        </w:rPr>
        <w:t xml:space="preserve">Tulos</w:t>
      </w:r>
    </w:p>
    <w:p>
      <w:r>
        <w:t xml:space="preserve">pahvilaatikko</w:t>
      </w:r>
    </w:p>
    <w:p>
      <w:r>
        <w:rPr>
          <w:b/>
        </w:rPr>
        <w:t xml:space="preserve">Esimerkki 0,6405</w:t>
      </w:r>
    </w:p>
    <w:p>
      <w:r>
        <w:t xml:space="preserve">Lapset nauttivat sarjakuvasta enemmän kuin elokuvasta, koska _ oli pelottava.</w:t>
      </w:r>
    </w:p>
    <w:p>
      <w:r>
        <w:rPr>
          <w:b/>
        </w:rPr>
        <w:t xml:space="preserve">Tulos</w:t>
      </w:r>
    </w:p>
    <w:p>
      <w:r>
        <w:t xml:space="preserve">elokuva</w:t>
      </w:r>
    </w:p>
    <w:p>
      <w:r>
        <w:rPr>
          <w:b/>
        </w:rPr>
        <w:t xml:space="preserve">Esimerkki 0,6406</w:t>
      </w:r>
    </w:p>
    <w:p>
      <w:r>
        <w:t xml:space="preserve">Vesi jätti pöydälle vaaleampia jälkiä kuin lattialle, koska se seisoi pöydällä pidempään _ .</w:t>
      </w:r>
    </w:p>
    <w:p>
      <w:r>
        <w:rPr>
          <w:b/>
        </w:rPr>
        <w:t xml:space="preserve">Tulos</w:t>
      </w:r>
    </w:p>
    <w:p>
      <w:r>
        <w:t xml:space="preserve">lattia</w:t>
      </w:r>
    </w:p>
    <w:p>
      <w:r>
        <w:rPr>
          <w:b/>
        </w:rPr>
        <w:t xml:space="preserve">Esimerkki 0.6407</w:t>
      </w:r>
    </w:p>
    <w:p>
      <w:r>
        <w:t xml:space="preserve">On aina suositeltavaa kuvata ilotulituksia asettamalla kamera jalustalle verrattuna käsivaralta pidettävään kameraan, koska jalusta tuottaa yöllä terävämpiä kuvia.</w:t>
      </w:r>
    </w:p>
    <w:p>
      <w:r>
        <w:rPr>
          <w:b/>
        </w:rPr>
        <w:t xml:space="preserve">Tulos</w:t>
      </w:r>
    </w:p>
    <w:p>
      <w:r>
        <w:t xml:space="preserve">kamera jalustalla</w:t>
      </w:r>
    </w:p>
    <w:p>
      <w:r>
        <w:rPr>
          <w:b/>
        </w:rPr>
        <w:t xml:space="preserve">Esimerkki 0.6408</w:t>
      </w:r>
    </w:p>
    <w:p>
      <w:r>
        <w:t xml:space="preserve">Jen hoiti flunssaansa mieluummin lääkkeillä kuin kävi lääkärissä, koska se oli helpompaa.</w:t>
      </w:r>
    </w:p>
    <w:p>
      <w:r>
        <w:rPr>
          <w:b/>
        </w:rPr>
        <w:t xml:space="preserve">Tulos</w:t>
      </w:r>
    </w:p>
    <w:p>
      <w:r>
        <w:t xml:space="preserve">lääke</w:t>
      </w:r>
    </w:p>
    <w:p>
      <w:r>
        <w:rPr>
          <w:b/>
        </w:rPr>
        <w:t xml:space="preserve">Esimerkki 0.6409</w:t>
      </w:r>
    </w:p>
    <w:p>
      <w:r>
        <w:t xml:space="preserve">Johannes ei näe tummalle taustalle kirjoitettua sanaa, mutta hän näkee selvästi numeron, koska _ on vaalea.</w:t>
      </w:r>
    </w:p>
    <w:p>
      <w:r>
        <w:rPr>
          <w:b/>
        </w:rPr>
        <w:t xml:space="preserve">Tulos</w:t>
      </w:r>
    </w:p>
    <w:p>
      <w:r>
        <w:t xml:space="preserve">numero</w:t>
      </w:r>
    </w:p>
    <w:p>
      <w:r>
        <w:rPr>
          <w:b/>
        </w:rPr>
        <w:t xml:space="preserve">Esimerkki 0,6410</w:t>
      </w:r>
    </w:p>
    <w:p>
      <w:r>
        <w:t xml:space="preserve">Amandan hääkutsujen sisustus oli hyvin uskollinen hänen persoonallisuudelleen, maalaismainen ja vaaleanpunainen. _ tyyli oli vanhentunut.</w:t>
      </w:r>
    </w:p>
    <w:p>
      <w:r>
        <w:rPr>
          <w:b/>
        </w:rPr>
        <w:t xml:space="preserve">Tulos</w:t>
      </w:r>
    </w:p>
    <w:p>
      <w:r>
        <w:t xml:space="preserve">vaaleanpunainen</w:t>
      </w:r>
    </w:p>
    <w:p>
      <w:r>
        <w:rPr>
          <w:b/>
        </w:rPr>
        <w:t xml:space="preserve">Esimerkki 0.6411</w:t>
      </w:r>
    </w:p>
    <w:p>
      <w:r>
        <w:t xml:space="preserve">Kaadoin pussista manteleita ja pistaasipähkinöitä kulhoon, kunnes kulho oli täynnä.</w:t>
      </w:r>
    </w:p>
    <w:p>
      <w:r>
        <w:rPr>
          <w:b/>
        </w:rPr>
        <w:t xml:space="preserve">Tulos</w:t>
      </w:r>
    </w:p>
    <w:p>
      <w:r>
        <w:t xml:space="preserve">kulho</w:t>
      </w:r>
    </w:p>
    <w:p>
      <w:r>
        <w:rPr>
          <w:b/>
        </w:rPr>
        <w:t xml:space="preserve">Esimerkki 0.6412</w:t>
      </w:r>
    </w:p>
    <w:p>
      <w:r>
        <w:t xml:space="preserve">Kun funktioita laskettiin, se kesti kauemmin kuin yhtälöiden laskeminen, joten _ oli monimutkaista.</w:t>
      </w:r>
    </w:p>
    <w:p>
      <w:r>
        <w:rPr>
          <w:b/>
        </w:rPr>
        <w:t xml:space="preserve">Tulos</w:t>
      </w:r>
    </w:p>
    <w:p>
      <w:r>
        <w:t xml:space="preserve">toiminnot</w:t>
      </w:r>
    </w:p>
    <w:p>
      <w:r>
        <w:rPr>
          <w:b/>
        </w:rPr>
        <w:t xml:space="preserve">Esimerkki 0,6413</w:t>
      </w:r>
    </w:p>
    <w:p>
      <w:r>
        <w:t xml:space="preserve">Mark käynnisti auton moottorin autotallissa aamulla töihin lähtiessään, _ liikkui eteenpäin.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0.6414</w:t>
      </w:r>
    </w:p>
    <w:p>
      <w:r>
        <w:t xml:space="preserve">Tony yritti parhaansa, mutta ei pystynyt lapioimaan hiilikasaa, koska se oli liian pieni.</w:t>
      </w:r>
    </w:p>
    <w:p>
      <w:r>
        <w:rPr>
          <w:b/>
        </w:rPr>
        <w:t xml:space="preserve">Tulos</w:t>
      </w:r>
    </w:p>
    <w:p>
      <w:r>
        <w:t xml:space="preserve">lapio</w:t>
      </w:r>
    </w:p>
    <w:p>
      <w:r>
        <w:rPr>
          <w:b/>
        </w:rPr>
        <w:t xml:space="preserve">Esimerkki 0,6415</w:t>
      </w:r>
    </w:p>
    <w:p>
      <w:r>
        <w:t xml:space="preserve">Mies piilotti kitaran sängyn alle mutta jätti trumpetin näkyville, koska se oli arvokas.</w:t>
      </w:r>
    </w:p>
    <w:p>
      <w:r>
        <w:rPr>
          <w:b/>
        </w:rPr>
        <w:t xml:space="preserve">Tulos</w:t>
      </w:r>
    </w:p>
    <w:p>
      <w:r>
        <w:t xml:space="preserve">kitara</w:t>
      </w:r>
    </w:p>
    <w:p>
      <w:r>
        <w:rPr>
          <w:b/>
        </w:rPr>
        <w:t xml:space="preserve">Esimerkki 0.6416</w:t>
      </w:r>
    </w:p>
    <w:p>
      <w:r>
        <w:t xml:space="preserve">Nahkatakki ja villapaita olivat molemmat lämpimiä, mutta _ aiheutti vähemmän kutinaa.</w:t>
      </w:r>
    </w:p>
    <w:p>
      <w:r>
        <w:rPr>
          <w:b/>
        </w:rPr>
        <w:t xml:space="preserve">Tulos</w:t>
      </w:r>
    </w:p>
    <w:p>
      <w:r>
        <w:t xml:space="preserve">nahkatakki</w:t>
      </w:r>
    </w:p>
    <w:p>
      <w:r>
        <w:rPr>
          <w:b/>
        </w:rPr>
        <w:t xml:space="preserve">Esimerkki 0,6417</w:t>
      </w:r>
    </w:p>
    <w:p>
      <w:r>
        <w:t xml:space="preserve">Stefan pelasi mieluummin koripalloa kuin jalkapalloa, koska _ peliasu oli esteettisesti miellyttävämpi.</w:t>
      </w:r>
    </w:p>
    <w:p>
      <w:r>
        <w:rPr>
          <w:b/>
        </w:rPr>
        <w:t xml:space="preserve">Tulos</w:t>
      </w:r>
    </w:p>
    <w:p>
      <w:r>
        <w:t xml:space="preserve">koripallo</w:t>
      </w:r>
    </w:p>
    <w:p>
      <w:r>
        <w:rPr>
          <w:b/>
        </w:rPr>
        <w:t xml:space="preserve">Esimerkki 0,6418</w:t>
      </w:r>
    </w:p>
    <w:p>
      <w:r>
        <w:t xml:space="preserve">Nainen osti puuterin sijasta meikkivoiteen, koska _ sopi hänen ihonväriinsä.</w:t>
      </w:r>
    </w:p>
    <w:p>
      <w:r>
        <w:rPr>
          <w:b/>
        </w:rPr>
        <w:t xml:space="preserve">Tulos</w:t>
      </w:r>
    </w:p>
    <w:p>
      <w:r>
        <w:t xml:space="preserve">säätiö</w:t>
      </w:r>
    </w:p>
    <w:p>
      <w:r>
        <w:rPr>
          <w:b/>
        </w:rPr>
        <w:t xml:space="preserve">Esimerkki 0.6419</w:t>
      </w:r>
    </w:p>
    <w:p>
      <w:r>
        <w:t xml:space="preserve">Katkaravut alkavat pilaantua nopeasti, mutta omenat eivät, koska _ ovat hyvin kestäviä.</w:t>
      </w:r>
    </w:p>
    <w:p>
      <w:r>
        <w:rPr>
          <w:b/>
        </w:rPr>
        <w:t xml:space="preserve">Tulos</w:t>
      </w:r>
    </w:p>
    <w:p>
      <w:r>
        <w:t xml:space="preserve">omenat</w:t>
      </w:r>
    </w:p>
    <w:p>
      <w:r>
        <w:rPr>
          <w:b/>
        </w:rPr>
        <w:t xml:space="preserve">Esimerkki 0,6420</w:t>
      </w:r>
    </w:p>
    <w:p>
      <w:r>
        <w:t xml:space="preserve">Hänen oli tyhjennettävä keittiönsä ja kylpyhuoneensa lavuaarit. Se oli tukossa.</w:t>
      </w:r>
    </w:p>
    <w:p>
      <w:r>
        <w:rPr>
          <w:b/>
        </w:rPr>
        <w:t xml:space="preserve">Tulos</w:t>
      </w:r>
    </w:p>
    <w:p>
      <w:r>
        <w:t xml:space="preserve">keittiö</w:t>
      </w:r>
    </w:p>
    <w:p>
      <w:r>
        <w:rPr>
          <w:b/>
        </w:rPr>
        <w:t xml:space="preserve">Esimerkki 0,6421</w:t>
      </w:r>
    </w:p>
    <w:p>
      <w:r>
        <w:t xml:space="preserve">Ruokien suhteen mies pitää enemmän lihasta kuin leivästä. Hän suosii _, koska hän pitää kypsennetyistä asioista.</w:t>
      </w:r>
    </w:p>
    <w:p>
      <w:r>
        <w:rPr>
          <w:b/>
        </w:rPr>
        <w:t xml:space="preserve">Tulos</w:t>
      </w:r>
    </w:p>
    <w:p>
      <w:r>
        <w:t xml:space="preserve">liha</w:t>
      </w:r>
    </w:p>
    <w:p>
      <w:r>
        <w:rPr>
          <w:b/>
        </w:rPr>
        <w:t xml:space="preserve">Esimerkki 0,6422</w:t>
      </w:r>
    </w:p>
    <w:p>
      <w:r>
        <w:t xml:space="preserve">En pitänyt elokuvasta tänään yhtä paljon kuin eilen, koska _ oli ammattitaidoton.</w:t>
      </w:r>
    </w:p>
    <w:p>
      <w:r>
        <w:rPr>
          <w:b/>
        </w:rPr>
        <w:t xml:space="preserve">Tulos</w:t>
      </w:r>
    </w:p>
    <w:p>
      <w:r>
        <w:t xml:space="preserve">elokuva</w:t>
      </w:r>
    </w:p>
    <w:p>
      <w:r>
        <w:rPr>
          <w:b/>
        </w:rPr>
        <w:t xml:space="preserve">Esimerkki 0,6423</w:t>
      </w:r>
    </w:p>
    <w:p>
      <w:r>
        <w:t xml:space="preserve">Sormus, jonka ostin tyttöystävälleni, oli huonompi kuin rannekoru, jonka ostin hänelle, koska _ oli kalliimpi.</w:t>
      </w:r>
    </w:p>
    <w:p>
      <w:r>
        <w:rPr>
          <w:b/>
        </w:rPr>
        <w:t xml:space="preserve">Tulos</w:t>
      </w:r>
    </w:p>
    <w:p>
      <w:r>
        <w:t xml:space="preserve">rannekoru</w:t>
      </w:r>
    </w:p>
    <w:p>
      <w:r>
        <w:rPr>
          <w:b/>
        </w:rPr>
        <w:t xml:space="preserve">Esimerkki 0,6424</w:t>
      </w:r>
    </w:p>
    <w:p>
      <w:r>
        <w:t xml:space="preserve">Tuomioistuin ei lopettanut väärien lausuntojen antamista, mutta osasto lopetti, _ ei vain kiinnittänyt huomiota.</w:t>
      </w:r>
    </w:p>
    <w:p>
      <w:r>
        <w:rPr>
          <w:b/>
        </w:rPr>
        <w:t xml:space="preserve">Tulos</w:t>
      </w:r>
    </w:p>
    <w:p>
      <w:r>
        <w:t xml:space="preserve">tuomioistuin</w:t>
      </w:r>
    </w:p>
    <w:p>
      <w:r>
        <w:rPr>
          <w:b/>
        </w:rPr>
        <w:t xml:space="preserve">Esimerkki 0,6425</w:t>
      </w:r>
    </w:p>
    <w:p>
      <w:r>
        <w:t xml:space="preserve">Yritimme tänään tehdä karamelliomenoita, mutta emme saaneet _ tarttumaan.</w:t>
      </w:r>
    </w:p>
    <w:p>
      <w:r>
        <w:rPr>
          <w:b/>
        </w:rPr>
        <w:t xml:space="preserve">Tulos</w:t>
      </w:r>
    </w:p>
    <w:p>
      <w:r>
        <w:t xml:space="preserve">karamelli</w:t>
      </w:r>
    </w:p>
    <w:p>
      <w:r>
        <w:rPr>
          <w:b/>
        </w:rPr>
        <w:t xml:space="preserve">Esimerkki 0,6426</w:t>
      </w:r>
    </w:p>
    <w:p>
      <w:r>
        <w:t xml:space="preserve">Baarissa pidetyt juhlat olivat tylsemmät kuin kotona pidetyt juhlat, koska baarissa oli enemmän ihmisiä.</w:t>
      </w:r>
    </w:p>
    <w:p>
      <w:r>
        <w:rPr>
          <w:b/>
        </w:rPr>
        <w:t xml:space="preserve">Tulos</w:t>
      </w:r>
    </w:p>
    <w:p>
      <w:r>
        <w:t xml:space="preserve">talo</w:t>
      </w:r>
    </w:p>
    <w:p>
      <w:r>
        <w:rPr>
          <w:b/>
        </w:rPr>
        <w:t xml:space="preserve">Esimerkki 0,6427</w:t>
      </w:r>
    </w:p>
    <w:p>
      <w:r>
        <w:t xml:space="preserve">Yritin siirtää maalia purkista ämpäriin, mutta kaikki ei mahtunut, koska _ oli liian pieni.</w:t>
      </w:r>
    </w:p>
    <w:p>
      <w:r>
        <w:rPr>
          <w:b/>
        </w:rPr>
        <w:t xml:space="preserve">Tulos</w:t>
      </w:r>
    </w:p>
    <w:p>
      <w:r>
        <w:t xml:space="preserve">ämpäri</w:t>
      </w:r>
    </w:p>
    <w:p>
      <w:r>
        <w:rPr>
          <w:b/>
        </w:rPr>
        <w:t xml:space="preserve">Esimerkki 0,6428</w:t>
      </w:r>
    </w:p>
    <w:p>
      <w:r>
        <w:t xml:space="preserve">Valmistautuaksemme tulevaan myrskyyn valitsimme MRE:t perinteisen ruoan sijaan, koska ne olisivat maistuvia.</w:t>
      </w:r>
    </w:p>
    <w:p>
      <w:r>
        <w:rPr>
          <w:b/>
        </w:rPr>
        <w:t xml:space="preserve">Tulos</w:t>
      </w:r>
    </w:p>
    <w:p>
      <w:r>
        <w:t xml:space="preserve">MREs</w:t>
      </w:r>
    </w:p>
    <w:p>
      <w:r>
        <w:rPr>
          <w:b/>
        </w:rPr>
        <w:t xml:space="preserve">Esimerkki 0,6429</w:t>
      </w:r>
    </w:p>
    <w:p>
      <w:r>
        <w:t xml:space="preserve">Suihkukoneella ei ollut maailmanlaajuista ulottuvuutta, mutta helikopteri pystyi menemään minne tahansa, koska _ oli valtava kantama.</w:t>
      </w:r>
    </w:p>
    <w:p>
      <w:r>
        <w:rPr>
          <w:b/>
        </w:rPr>
        <w:t xml:space="preserve">Tulos</w:t>
      </w:r>
    </w:p>
    <w:p>
      <w:r>
        <w:t xml:space="preserve">helikopteri</w:t>
      </w:r>
    </w:p>
    <w:p>
      <w:r>
        <w:rPr>
          <w:b/>
        </w:rPr>
        <w:t xml:space="preserve">Esimerkki 0,6430</w:t>
      </w:r>
    </w:p>
    <w:p>
      <w:r>
        <w:t xml:space="preserve">Pullo viettää koko päivän kylmetäkseen jääkaapissa, koska _ on pieni.</w:t>
      </w:r>
    </w:p>
    <w:p>
      <w:r>
        <w:rPr>
          <w:b/>
        </w:rPr>
        <w:t xml:space="preserve">Tulos</w:t>
      </w:r>
    </w:p>
    <w:p>
      <w:r>
        <w:t xml:space="preserve">jääkaappi</w:t>
      </w:r>
    </w:p>
    <w:p>
      <w:r>
        <w:rPr>
          <w:b/>
        </w:rPr>
        <w:t xml:space="preserve">Esimerkki 0,6431</w:t>
      </w:r>
    </w:p>
    <w:p>
      <w:r>
        <w:t xml:space="preserve">Synnytyksen helpottamiseksi häntä tuettiin tyynyillä hänen selkäänsä vasten ja syötettiin hänelle jatkuvasti jääkuutioita. Ne olivat pörröisiä.</w:t>
      </w:r>
    </w:p>
    <w:p>
      <w:r>
        <w:rPr>
          <w:b/>
        </w:rPr>
        <w:t xml:space="preserve">Tulos</w:t>
      </w:r>
    </w:p>
    <w:p>
      <w:r>
        <w:t xml:space="preserve">tyynyt</w:t>
      </w:r>
    </w:p>
    <w:p>
      <w:r>
        <w:rPr>
          <w:b/>
        </w:rPr>
        <w:t xml:space="preserve">Esimerkki 0,6432</w:t>
      </w:r>
    </w:p>
    <w:p>
      <w:r>
        <w:t xml:space="preserve">Jane ei pystynyt täyttämään koko valkosipulin sipulia purkkiin, koska _ on liian suuri.</w:t>
      </w:r>
    </w:p>
    <w:p>
      <w:r>
        <w:rPr>
          <w:b/>
        </w:rPr>
        <w:t xml:space="preserve">Tulos</w:t>
      </w:r>
    </w:p>
    <w:p>
      <w:r>
        <w:t xml:space="preserve">lamppu</w:t>
      </w:r>
    </w:p>
    <w:p>
      <w:r>
        <w:rPr>
          <w:b/>
        </w:rPr>
        <w:t xml:space="preserve">Esimerkki 0,6433</w:t>
      </w:r>
    </w:p>
    <w:p>
      <w:r>
        <w:t xml:space="preserve">James otti toimistostaan istuimen pois luodakseen lisää tilaa. _ on liian pieni.</w:t>
      </w:r>
    </w:p>
    <w:p>
      <w:r>
        <w:rPr>
          <w:b/>
        </w:rPr>
        <w:t xml:space="preserve">Tulos</w:t>
      </w:r>
    </w:p>
    <w:p>
      <w:r>
        <w:t xml:space="preserve">toimisto</w:t>
      </w:r>
    </w:p>
    <w:p>
      <w:r>
        <w:rPr>
          <w:b/>
        </w:rPr>
        <w:t xml:space="preserve">Esimerkki 0,6434</w:t>
      </w:r>
    </w:p>
    <w:p>
      <w:r>
        <w:t xml:space="preserve">Suihkuhuoneen laatat on vaihdettava, mutta keittiön laatat eivät. Se johtuu siitä, että _ laatta on kestävämpi.</w:t>
      </w:r>
    </w:p>
    <w:p>
      <w:r>
        <w:rPr>
          <w:b/>
        </w:rPr>
        <w:t xml:space="preserve">Tulos</w:t>
      </w:r>
    </w:p>
    <w:p>
      <w:r>
        <w:t xml:space="preserve">keittiö</w:t>
      </w:r>
    </w:p>
    <w:p>
      <w:r>
        <w:rPr>
          <w:b/>
        </w:rPr>
        <w:t xml:space="preserve">Esimerkki 0,6435</w:t>
      </w:r>
    </w:p>
    <w:p>
      <w:r>
        <w:t xml:space="preserve">Jeff päätti raivata köynnöksiä pensaistaan talvella eikä kesällä, koska silloin lehdet olivat esillä ja hän saattoi jättää huomaamatta vaaran, joka vaanii.</w:t>
      </w:r>
    </w:p>
    <w:p>
      <w:r>
        <w:rPr>
          <w:b/>
        </w:rPr>
        <w:t xml:space="preserve">Tulos</w:t>
      </w:r>
    </w:p>
    <w:p>
      <w:r>
        <w:t xml:space="preserve">kesä</w:t>
      </w:r>
    </w:p>
    <w:p>
      <w:r>
        <w:rPr>
          <w:b/>
        </w:rPr>
        <w:t xml:space="preserve">Esimerkki 0,6436</w:t>
      </w:r>
    </w:p>
    <w:p>
      <w:r>
        <w:t xml:space="preserve">Roger maksoi lukukausimaksun paikallisessa korkeakoulussa, jotta hän voisi oppia kirjoittamaan hepreaksi, mutta se ei riittänyt.</w:t>
      </w:r>
    </w:p>
    <w:p>
      <w:r>
        <w:rPr>
          <w:b/>
        </w:rPr>
        <w:t xml:space="preserve">Tulos</w:t>
      </w:r>
    </w:p>
    <w:p>
      <w:r>
        <w:t xml:space="preserve">luokka</w:t>
      </w:r>
    </w:p>
    <w:p>
      <w:r>
        <w:rPr>
          <w:b/>
        </w:rPr>
        <w:t xml:space="preserve">Esimerkki 0,6437</w:t>
      </w:r>
    </w:p>
    <w:p>
      <w:r>
        <w:t xml:space="preserve">Margie halusi estää auringonpolttamat rannalla käydessään, joten hän levitti aurinkovoidetta tuubista suoraan vartalolleen, kunnes _ oli täysin peittynyt.</w:t>
      </w:r>
    </w:p>
    <w:p>
      <w:r>
        <w:rPr>
          <w:b/>
        </w:rPr>
        <w:t xml:space="preserve">Tulos</w:t>
      </w:r>
    </w:p>
    <w:p>
      <w:r>
        <w:t xml:space="preserve">keho</w:t>
      </w:r>
    </w:p>
    <w:p>
      <w:r>
        <w:rPr>
          <w:b/>
        </w:rPr>
        <w:t xml:space="preserve">Esimerkki 0,6438</w:t>
      </w:r>
    </w:p>
    <w:p>
      <w:r>
        <w:t xml:space="preserve">Työ siirrettiin toimistosta konttoriin, koska _ katsottiin, että tällainen työ ei ole merkityksellistä.</w:t>
      </w:r>
    </w:p>
    <w:p>
      <w:r>
        <w:rPr>
          <w:b/>
        </w:rPr>
        <w:t xml:space="preserve">Tulos</w:t>
      </w:r>
    </w:p>
    <w:p>
      <w:r>
        <w:t xml:space="preserve">toimisto</w:t>
      </w:r>
    </w:p>
    <w:p>
      <w:r>
        <w:rPr>
          <w:b/>
        </w:rPr>
        <w:t xml:space="preserve">Esimerkki 0,6439</w:t>
      </w:r>
    </w:p>
    <w:p>
      <w:r>
        <w:t xml:space="preserve">Vanha auto ei mahtunut ahtaaseen autotalliin, koska _ oli liian suuri.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0,6440</w:t>
      </w:r>
    </w:p>
    <w:p>
      <w:r>
        <w:t xml:space="preserve">Adamilla oli alter ego supersankarina. Hän riisui solmionsa ja pukeutui viittaan edustamaan sitä. Se oli vapauttavaa.</w:t>
      </w:r>
    </w:p>
    <w:p>
      <w:r>
        <w:rPr>
          <w:b/>
        </w:rPr>
        <w:t xml:space="preserve">Tulos</w:t>
      </w:r>
    </w:p>
    <w:p>
      <w:r>
        <w:t xml:space="preserve">Cape</w:t>
      </w:r>
    </w:p>
    <w:p>
      <w:r>
        <w:rPr>
          <w:b/>
        </w:rPr>
        <w:t xml:space="preserve">Esimerkki 0,6441</w:t>
      </w:r>
    </w:p>
    <w:p>
      <w:r>
        <w:t xml:space="preserve">Sidonta repesi, kun sitä käytettiin kuorman nostamiseen ojasta, koska _ on heikko.</w:t>
      </w:r>
    </w:p>
    <w:p>
      <w:r>
        <w:rPr>
          <w:b/>
        </w:rPr>
        <w:t xml:space="preserve">Tulos</w:t>
      </w:r>
    </w:p>
    <w:p>
      <w:r>
        <w:t xml:space="preserve">solmio</w:t>
      </w:r>
    </w:p>
    <w:p>
      <w:r>
        <w:rPr>
          <w:b/>
        </w:rPr>
        <w:t xml:space="preserve">Esimerkki 0,6442</w:t>
      </w:r>
    </w:p>
    <w:p>
      <w:r>
        <w:t xml:space="preserve">Viileä teini piti farkkuja parempana kuin villahousuja , vaikka ne olivatkin hyvin trendikkäitä.</w:t>
      </w:r>
    </w:p>
    <w:p>
      <w:r>
        <w:rPr>
          <w:b/>
        </w:rPr>
        <w:t xml:space="preserve">Tulos</w:t>
      </w:r>
    </w:p>
    <w:p>
      <w:r>
        <w:t xml:space="preserve">Corduroys</w:t>
      </w:r>
    </w:p>
    <w:p>
      <w:r>
        <w:rPr>
          <w:b/>
        </w:rPr>
        <w:t xml:space="preserve">Esimerkki 0,6443</w:t>
      </w:r>
    </w:p>
    <w:p>
      <w:r>
        <w:t xml:space="preserve">Amy inhosi talvea ja halusi olla taas kesällä, koska talvella on vaikeampi ajaa _ .</w:t>
      </w:r>
    </w:p>
    <w:p>
      <w:r>
        <w:rPr>
          <w:b/>
        </w:rPr>
        <w:t xml:space="preserve">Tulos</w:t>
      </w:r>
    </w:p>
    <w:p>
      <w:r>
        <w:t xml:space="preserve">talvi</w:t>
      </w:r>
    </w:p>
    <w:p>
      <w:r>
        <w:rPr>
          <w:b/>
        </w:rPr>
        <w:t xml:space="preserve">Esimerkki 0,6444</w:t>
      </w:r>
    </w:p>
    <w:p>
      <w:r>
        <w:t xml:space="preserve">John ei halunnut metsurin hajua ja käytti deodoranttia, mutta se ei toiminut, koska _ oli liian heikkoa.</w:t>
      </w:r>
    </w:p>
    <w:p>
      <w:r>
        <w:rPr>
          <w:b/>
        </w:rPr>
        <w:t xml:space="preserve">Tulos</w:t>
      </w:r>
    </w:p>
    <w:p>
      <w:r>
        <w:t xml:space="preserve">deodorantti</w:t>
      </w:r>
    </w:p>
    <w:p>
      <w:r>
        <w:rPr>
          <w:b/>
        </w:rPr>
        <w:t xml:space="preserve">Esimerkki 0,6445</w:t>
      </w:r>
    </w:p>
    <w:p>
      <w:r>
        <w:t xml:space="preserve">Angela teki enemmän kyykkyjä kuin penkkipunnerruksia, koska hän yritti saada peppunsa näyttämään paremmalta ja _ auttaisi häntä siinä vähemmän.</w:t>
      </w:r>
    </w:p>
    <w:p>
      <w:r>
        <w:rPr>
          <w:b/>
        </w:rPr>
        <w:t xml:space="preserve">Tulos</w:t>
      </w:r>
    </w:p>
    <w:p>
      <w:r>
        <w:t xml:space="preserve">penkkipunnerrukset</w:t>
      </w:r>
    </w:p>
    <w:p>
      <w:r>
        <w:rPr>
          <w:b/>
        </w:rPr>
        <w:t xml:space="preserve">Esimerkki 0,6446</w:t>
      </w:r>
    </w:p>
    <w:p>
      <w:r>
        <w:t xml:space="preserve">Puutarhuri yritti laittaa kukkia kuppeihin, mutta _ ne olivat liian suuria.</w:t>
      </w:r>
    </w:p>
    <w:p>
      <w:r>
        <w:rPr>
          <w:b/>
        </w:rPr>
        <w:t xml:space="preserve">Tulos</w:t>
      </w:r>
    </w:p>
    <w:p>
      <w:r>
        <w:t xml:space="preserve">kukkia</w:t>
      </w:r>
    </w:p>
    <w:p>
      <w:r>
        <w:rPr>
          <w:b/>
        </w:rPr>
        <w:t xml:space="preserve">Esimerkki 0,6447</w:t>
      </w:r>
    </w:p>
    <w:p>
      <w:r>
        <w:t xml:space="preserve">Aterimet myytiin kirpputorimyynnissä halvemmalla kuin baseball-korttisarja, koska ne ovat uniikkeja.</w:t>
      </w:r>
    </w:p>
    <w:p>
      <w:r>
        <w:rPr>
          <w:b/>
        </w:rPr>
        <w:t xml:space="preserve">Tulos</w:t>
      </w:r>
    </w:p>
    <w:p>
      <w:r>
        <w:t xml:space="preserve">baseball-korttisarja</w:t>
      </w:r>
    </w:p>
    <w:p>
      <w:r>
        <w:rPr>
          <w:b/>
        </w:rPr>
        <w:t xml:space="preserve">Esimerkki 0,6448</w:t>
      </w:r>
    </w:p>
    <w:p>
      <w:r>
        <w:t xml:space="preserve">Cathy oli juna-asemalla, koska hän odotti ystäväänsä. Mutta _ saapui.</w:t>
      </w:r>
    </w:p>
    <w:p>
      <w:r>
        <w:rPr>
          <w:b/>
        </w:rPr>
        <w:t xml:space="preserve">Tulos</w:t>
      </w:r>
    </w:p>
    <w:p>
      <w:r>
        <w:t xml:space="preserve">juna</w:t>
      </w:r>
    </w:p>
    <w:p>
      <w:r>
        <w:rPr>
          <w:b/>
        </w:rPr>
        <w:t xml:space="preserve">Esimerkki 0,6449</w:t>
      </w:r>
    </w:p>
    <w:p>
      <w:r>
        <w:t xml:space="preserve">Hän ei halunnut käyttää mekkoa, vaan valitsi sen sijaan hameen, sillä se oli juuri tullut muotiin.</w:t>
      </w:r>
    </w:p>
    <w:p>
      <w:r>
        <w:rPr>
          <w:b/>
        </w:rPr>
        <w:t xml:space="preserve">Tulos</w:t>
      </w:r>
    </w:p>
    <w:p>
      <w:r>
        <w:t xml:space="preserve">hame</w:t>
      </w:r>
    </w:p>
    <w:p>
      <w:r>
        <w:rPr>
          <w:b/>
        </w:rPr>
        <w:t xml:space="preserve">Esimerkki 0,6450</w:t>
      </w:r>
    </w:p>
    <w:p>
      <w:r>
        <w:t xml:space="preserve">Muistiinpanoja, jotka kirjoitin kirjoihin kymmenen vuotta sitten, ei voi lukea, koska _ olivat puhtaita.</w:t>
      </w:r>
    </w:p>
    <w:p>
      <w:r>
        <w:rPr>
          <w:b/>
        </w:rPr>
        <w:t xml:space="preserve">Tulos</w:t>
      </w:r>
    </w:p>
    <w:p>
      <w:r>
        <w:t xml:space="preserve">kirjat</w:t>
      </w:r>
    </w:p>
    <w:p>
      <w:r>
        <w:rPr>
          <w:b/>
        </w:rPr>
        <w:t xml:space="preserve">Esimerkki 0,6451</w:t>
      </w:r>
    </w:p>
    <w:p>
      <w:r>
        <w:t xml:space="preserve">Betty teki hienon lladro-hahmon ja yritti laittaa sen laatikkoon, mutta _ oli liian suuri.</w:t>
      </w:r>
    </w:p>
    <w:p>
      <w:r>
        <w:rPr>
          <w:b/>
        </w:rPr>
        <w:t xml:space="preserve">Tulos</w:t>
      </w:r>
    </w:p>
    <w:p>
      <w:r>
        <w:t xml:space="preserve">kuva</w:t>
      </w:r>
    </w:p>
    <w:p>
      <w:r>
        <w:rPr>
          <w:b/>
        </w:rPr>
        <w:t xml:space="preserve">Esimerkki 0,6452</w:t>
      </w:r>
    </w:p>
    <w:p>
      <w:r>
        <w:t xml:space="preserve">Päätimme ottaa subutexia xanaxin sijasta, kun olimme konsertissa, koska _ oli vahingollista.</w:t>
      </w:r>
    </w:p>
    <w:p>
      <w:r>
        <w:rPr>
          <w:b/>
        </w:rPr>
        <w:t xml:space="preserve">Tulos</w:t>
      </w:r>
    </w:p>
    <w:p>
      <w:r>
        <w:t xml:space="preserve">xanax</w:t>
      </w:r>
    </w:p>
    <w:p>
      <w:r>
        <w:rPr>
          <w:b/>
        </w:rPr>
        <w:t xml:space="preserve">Esimerkki 0,6453</w:t>
      </w:r>
    </w:p>
    <w:p>
      <w:r>
        <w:t xml:space="preserve">Kuppilassa maine oli parempi kuin ravintolassa, koska siellä oli parempi palvelu _ .</w:t>
      </w:r>
    </w:p>
    <w:p>
      <w:r>
        <w:rPr>
          <w:b/>
        </w:rPr>
        <w:t xml:space="preserve">Tulos</w:t>
      </w:r>
    </w:p>
    <w:p>
      <w:r>
        <w:t xml:space="preserve">ruokapaikka</w:t>
      </w:r>
    </w:p>
    <w:p>
      <w:r>
        <w:rPr>
          <w:b/>
        </w:rPr>
        <w:t xml:space="preserve">Esimerkki 0,6454</w:t>
      </w:r>
    </w:p>
    <w:p>
      <w:r>
        <w:t xml:space="preserve">Mies laittoi huulilleen mieluummin jäätä kuin laavaa, koska _ laava sai hänen huulensa tuntumaan kuumilta.</w:t>
      </w:r>
    </w:p>
    <w:p>
      <w:r>
        <w:rPr>
          <w:b/>
        </w:rPr>
        <w:t xml:space="preserve">Tulos</w:t>
      </w:r>
    </w:p>
    <w:p>
      <w:r>
        <w:t xml:space="preserve">laava</w:t>
      </w:r>
    </w:p>
    <w:p>
      <w:r>
        <w:rPr>
          <w:b/>
        </w:rPr>
        <w:t xml:space="preserve">Esimerkki 0,6455</w:t>
      </w:r>
    </w:p>
    <w:p>
      <w:r>
        <w:t xml:space="preserve">Varas laittoi kaikki kassakaapista löytyneet tavarat laukkuunsa, kunnes _ oli täynnä.</w:t>
      </w:r>
    </w:p>
    <w:p>
      <w:r>
        <w:rPr>
          <w:b/>
        </w:rPr>
        <w:t xml:space="preserve">Tulos</w:t>
      </w:r>
    </w:p>
    <w:p>
      <w:r>
        <w:t xml:space="preserve">laukku</w:t>
      </w:r>
    </w:p>
    <w:p>
      <w:r>
        <w:rPr>
          <w:b/>
        </w:rPr>
        <w:t xml:space="preserve">Esimerkki 0,6456</w:t>
      </w:r>
    </w:p>
    <w:p>
      <w:r>
        <w:t xml:space="preserve">Jake halusi joko pitkäkarvaisen tai lyhytkarvaisen koiran, mutta _ kestää liian kauan hoitaa.</w:t>
      </w:r>
    </w:p>
    <w:p>
      <w:r>
        <w:rPr>
          <w:b/>
        </w:rPr>
        <w:t xml:space="preserve">Tulos</w:t>
      </w:r>
    </w:p>
    <w:p>
      <w:r>
        <w:t xml:space="preserve">pitkäkarvainen</w:t>
      </w:r>
    </w:p>
    <w:p>
      <w:r>
        <w:rPr>
          <w:b/>
        </w:rPr>
        <w:t xml:space="preserve">Esimerkki 0,6457</w:t>
      </w:r>
    </w:p>
    <w:p>
      <w:r>
        <w:t xml:space="preserve">Tietokoneen suunnittelussa käytettiin kullan sijasta hopeaa, koska kulta oli saavuttamattomissa.</w:t>
      </w:r>
    </w:p>
    <w:p>
      <w:r>
        <w:rPr>
          <w:b/>
        </w:rPr>
        <w:t xml:space="preserve">Tulos</w:t>
      </w:r>
    </w:p>
    <w:p>
      <w:r>
        <w:t xml:space="preserve">kulta</w:t>
      </w:r>
    </w:p>
    <w:p>
      <w:r>
        <w:rPr>
          <w:b/>
        </w:rPr>
        <w:t xml:space="preserve">Esimerkki 0,6458</w:t>
      </w:r>
    </w:p>
    <w:p>
      <w:r>
        <w:t xml:space="preserve">Ennen muuttoaan vuokralainen imuroi kaapin, mutta unohti keittiön laatikon, joka oli täynnä vanhoja ja haisevia rättejä. _ oli puhdas.</w:t>
      </w:r>
    </w:p>
    <w:p>
      <w:r>
        <w:rPr>
          <w:b/>
        </w:rPr>
        <w:t xml:space="preserve">Tulos</w:t>
      </w:r>
    </w:p>
    <w:p>
      <w:r>
        <w:t xml:space="preserve">kaappi</w:t>
      </w:r>
    </w:p>
    <w:p>
      <w:r>
        <w:rPr>
          <w:b/>
        </w:rPr>
        <w:t xml:space="preserve">Esimerkki 0,6459</w:t>
      </w:r>
    </w:p>
    <w:p>
      <w:r>
        <w:t xml:space="preserve">Harold palkkasi jonkun rakentamaan kaupalleen verkkosivuston, koska _ ei ollut markkinoita.</w:t>
      </w:r>
    </w:p>
    <w:p>
      <w:r>
        <w:rPr>
          <w:b/>
        </w:rPr>
        <w:t xml:space="preserve">Tulos</w:t>
      </w:r>
    </w:p>
    <w:p>
      <w:r>
        <w:t xml:space="preserve">myymälä</w:t>
      </w:r>
    </w:p>
    <w:p>
      <w:r>
        <w:rPr>
          <w:b/>
        </w:rPr>
        <w:t xml:space="preserve">Esimerkki 0,6460</w:t>
      </w:r>
    </w:p>
    <w:p>
      <w:r>
        <w:t xml:space="preserve">Lapsi oli Halloweenina noita eikä pelle, koska pelle oli hauskempi asu.</w:t>
      </w:r>
    </w:p>
    <w:p>
      <w:r>
        <w:rPr>
          <w:b/>
        </w:rPr>
        <w:t xml:space="preserve">Tulos</w:t>
      </w:r>
    </w:p>
    <w:p>
      <w:r>
        <w:t xml:space="preserve">pelle</w:t>
      </w:r>
    </w:p>
    <w:p>
      <w:r>
        <w:rPr>
          <w:b/>
        </w:rPr>
        <w:t xml:space="preserve">Esimerkki 0,6461</w:t>
      </w:r>
    </w:p>
    <w:p>
      <w:r>
        <w:t xml:space="preserve">Ennen pidin tunkkia autotallissa, mutta nyt pidän sitä takakontissa, koska se on kätevämpi.</w:t>
      </w:r>
    </w:p>
    <w:p>
      <w:r>
        <w:rPr>
          <w:b/>
        </w:rPr>
        <w:t xml:space="preserve">Tulos</w:t>
      </w:r>
    </w:p>
    <w:p>
      <w:r>
        <w:t xml:space="preserve">runko</w:t>
      </w:r>
    </w:p>
    <w:p>
      <w:r>
        <w:rPr>
          <w:b/>
        </w:rPr>
        <w:t xml:space="preserve">Esimerkki 0,6462</w:t>
      </w:r>
    </w:p>
    <w:p>
      <w:r>
        <w:t xml:space="preserve">Hain paikalliseen collegeen valtionyliopiston sijasta, koska _ oli kallista.</w:t>
      </w:r>
    </w:p>
    <w:p>
      <w:r>
        <w:rPr>
          <w:b/>
        </w:rPr>
        <w:t xml:space="preserve">Tulos</w:t>
      </w:r>
    </w:p>
    <w:p>
      <w:r>
        <w:t xml:space="preserve">yliopisto</w:t>
      </w:r>
    </w:p>
    <w:p>
      <w:r>
        <w:rPr>
          <w:b/>
        </w:rPr>
        <w:t xml:space="preserve">Esimerkki 0,6463</w:t>
      </w:r>
    </w:p>
    <w:p>
      <w:r>
        <w:t xml:space="preserve">Valitsin iholleni voiteen sijasta voiteen, koska _ haisi pahemmalta.</w:t>
      </w:r>
    </w:p>
    <w:p>
      <w:r>
        <w:rPr>
          <w:b/>
        </w:rPr>
        <w:t xml:space="preserve">Tulos</w:t>
      </w:r>
    </w:p>
    <w:p>
      <w:r>
        <w:t xml:space="preserve">kerma</w:t>
      </w:r>
    </w:p>
    <w:p>
      <w:r>
        <w:rPr>
          <w:b/>
        </w:rPr>
        <w:t xml:space="preserve">Esimerkki 0,6464</w:t>
      </w:r>
    </w:p>
    <w:p>
      <w:r>
        <w:t xml:space="preserve">Katyn on hillittävä ruokahaluaan ja vahvistettava tahdonvoimaansa laihtuakseen, mutta _ on liian voimakas.</w:t>
      </w:r>
    </w:p>
    <w:p>
      <w:r>
        <w:rPr>
          <w:b/>
        </w:rPr>
        <w:t xml:space="preserve">Tulos</w:t>
      </w:r>
    </w:p>
    <w:p>
      <w:r>
        <w:t xml:space="preserve">ruokahalu</w:t>
      </w:r>
    </w:p>
    <w:p>
      <w:r>
        <w:rPr>
          <w:b/>
        </w:rPr>
        <w:t xml:space="preserve">Esimerkki 0,6465</w:t>
      </w:r>
    </w:p>
    <w:p>
      <w:r>
        <w:t xml:space="preserve">Pyyhe imeytti pöydän päällä kelluvan veden pois. näytti siltä, että _ on imukykyinen.</w:t>
      </w:r>
    </w:p>
    <w:p>
      <w:r>
        <w:rPr>
          <w:b/>
        </w:rPr>
        <w:t xml:space="preserve">Tulos</w:t>
      </w:r>
    </w:p>
    <w:p>
      <w:r>
        <w:t xml:space="preserve">pyyhe</w:t>
      </w:r>
    </w:p>
    <w:p>
      <w:r>
        <w:rPr>
          <w:b/>
        </w:rPr>
        <w:t xml:space="preserve">Esimerkki 0,6466</w:t>
      </w:r>
    </w:p>
    <w:p>
      <w:r>
        <w:t xml:space="preserve">He käyttivät rahansa pilliin sekuntikellon sijasta. Juoksuvalmentaja tarvitsi _ .</w:t>
      </w:r>
    </w:p>
    <w:p>
      <w:r>
        <w:rPr>
          <w:b/>
        </w:rPr>
        <w:t xml:space="preserve">Tulos</w:t>
      </w:r>
    </w:p>
    <w:p>
      <w:r>
        <w:t xml:space="preserve">pilli</w:t>
      </w:r>
    </w:p>
    <w:p>
      <w:r>
        <w:rPr>
          <w:b/>
        </w:rPr>
        <w:t xml:space="preserve">Esimerkki 0,6467</w:t>
      </w:r>
    </w:p>
    <w:p>
      <w:r>
        <w:t xml:space="preserve">Lapset viihtyivät puistossa, mutta eivät metsässä, koska se oli hyvin pelottava.</w:t>
      </w:r>
    </w:p>
    <w:p>
      <w:r>
        <w:rPr>
          <w:b/>
        </w:rPr>
        <w:t xml:space="preserve">Tulos</w:t>
      </w:r>
    </w:p>
    <w:p>
      <w:r>
        <w:t xml:space="preserve">metsä</w:t>
      </w:r>
    </w:p>
    <w:p>
      <w:r>
        <w:rPr>
          <w:b/>
        </w:rPr>
        <w:t xml:space="preserve">Esimerkki 0,6468</w:t>
      </w:r>
    </w:p>
    <w:p>
      <w:r>
        <w:t xml:space="preserve">Arnold etsi lompakostaan ostaakseen kaupassa näkemänsä kulhon. Hän lähti ilman sitä, koska _ oli suljettu.</w:t>
      </w:r>
    </w:p>
    <w:p>
      <w:r>
        <w:rPr>
          <w:b/>
        </w:rPr>
        <w:t xml:space="preserve">Tulos</w:t>
      </w:r>
    </w:p>
    <w:p>
      <w:r>
        <w:t xml:space="preserve">myymälä</w:t>
      </w:r>
    </w:p>
    <w:p>
      <w:r>
        <w:rPr>
          <w:b/>
        </w:rPr>
        <w:t xml:space="preserve">Esimerkki 0,6469</w:t>
      </w:r>
    </w:p>
    <w:p>
      <w:r>
        <w:t xml:space="preserve">Hän ei välittänyt musiikista tai puheista, mutta _ oli muuttunut hieman hiljaisemmaksi.</w:t>
      </w:r>
    </w:p>
    <w:p>
      <w:r>
        <w:rPr>
          <w:b/>
        </w:rPr>
        <w:t xml:space="preserve">Tulos</w:t>
      </w:r>
    </w:p>
    <w:p>
      <w:r>
        <w:t xml:space="preserve">Puhuva</w:t>
      </w:r>
    </w:p>
    <w:p>
      <w:r>
        <w:rPr>
          <w:b/>
        </w:rPr>
        <w:t xml:space="preserve">Esimerkki 0,6470</w:t>
      </w:r>
    </w:p>
    <w:p>
      <w:r>
        <w:t xml:space="preserve">Päätin järjestää laskut joko kansioon tai kannettavaan tietokoneeseen, mutta _ oli liian fyysistä.</w:t>
      </w:r>
    </w:p>
    <w:p>
      <w:r>
        <w:rPr>
          <w:b/>
        </w:rPr>
        <w:t xml:space="preserve">Tulos</w:t>
      </w:r>
    </w:p>
    <w:p>
      <w:r>
        <w:t xml:space="preserve">tiedostokansio</w:t>
      </w:r>
    </w:p>
    <w:p>
      <w:r>
        <w:rPr>
          <w:b/>
        </w:rPr>
        <w:t xml:space="preserve">Esimerkki 0,6471</w:t>
      </w:r>
    </w:p>
    <w:p>
      <w:r>
        <w:t xml:space="preserve">Saippualla peseminen ei saa hiuksiani yhtä puhtaiksi kuin shampoolla peseminen. _ on heikko.</w:t>
      </w:r>
    </w:p>
    <w:p>
      <w:r>
        <w:rPr>
          <w:b/>
        </w:rPr>
        <w:t xml:space="preserve">Tulos</w:t>
      </w:r>
    </w:p>
    <w:p>
      <w:r>
        <w:t xml:space="preserve">saippua</w:t>
      </w:r>
    </w:p>
    <w:p>
      <w:r>
        <w:rPr>
          <w:b/>
        </w:rPr>
        <w:t xml:space="preserve">Esimerkki 0,6472</w:t>
      </w:r>
    </w:p>
    <w:p>
      <w:r>
        <w:t xml:space="preserve">Työ siirrettiin toimistosta konttoriin, koska _ katsottiin, että tällainen työ on kriittistä.</w:t>
      </w:r>
    </w:p>
    <w:p>
      <w:r>
        <w:rPr>
          <w:b/>
        </w:rPr>
        <w:t xml:space="preserve">Tulos</w:t>
      </w:r>
    </w:p>
    <w:p>
      <w:r>
        <w:t xml:space="preserve">haara</w:t>
      </w:r>
    </w:p>
    <w:p>
      <w:r>
        <w:rPr>
          <w:b/>
        </w:rPr>
        <w:t xml:space="preserve">Esimerkki 0,6473</w:t>
      </w:r>
    </w:p>
    <w:p>
      <w:r>
        <w:t xml:space="preserve">Jane korjasi sekä auton että kilven, ja _ oli hyvin vaikea korjata.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0,6474</w:t>
      </w:r>
    </w:p>
    <w:p>
      <w:r>
        <w:t xml:space="preserve">Kivi oli erikoisempi kuin kivi, koska _ oli peräisin tavalliselta alueelta vuorella.</w:t>
      </w:r>
    </w:p>
    <w:p>
      <w:r>
        <w:rPr>
          <w:b/>
        </w:rPr>
        <w:t xml:space="preserve">Tulos</w:t>
      </w:r>
    </w:p>
    <w:p>
      <w:r>
        <w:t xml:space="preserve">kivi</w:t>
      </w:r>
    </w:p>
    <w:p>
      <w:r>
        <w:rPr>
          <w:b/>
        </w:rPr>
        <w:t xml:space="preserve">Esimerkki 0,6475</w:t>
      </w:r>
    </w:p>
    <w:p>
      <w:r>
        <w:t xml:space="preserve">Lintu pääsee puun huipulle mutta ei vuoren huipulle, koska _ on lyhyempi.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0,6476</w:t>
      </w:r>
    </w:p>
    <w:p>
      <w:r>
        <w:t xml:space="preserve">Kilpikonna vetäytyi luonnostaan pois rannalta ja mereen, koska _ oli sille niin vaarallista.</w:t>
      </w:r>
    </w:p>
    <w:p>
      <w:r>
        <w:rPr>
          <w:b/>
        </w:rPr>
        <w:t xml:space="preserve">Tulos</w:t>
      </w:r>
    </w:p>
    <w:p>
      <w:r>
        <w:t xml:space="preserve">ranta</w:t>
      </w:r>
    </w:p>
    <w:p>
      <w:r>
        <w:rPr>
          <w:b/>
        </w:rPr>
        <w:t xml:space="preserve">Esimerkki 0,6477</w:t>
      </w:r>
    </w:p>
    <w:p>
      <w:r>
        <w:t xml:space="preserve">Metalliin kaadettu happo ei voinut liuottaa sitä kokonaan, koska _ on vahva.</w:t>
      </w:r>
    </w:p>
    <w:p>
      <w:r>
        <w:rPr>
          <w:b/>
        </w:rPr>
        <w:t xml:space="preserve">Tulos</w:t>
      </w:r>
    </w:p>
    <w:p>
      <w:r>
        <w:t xml:space="preserve">metalli</w:t>
      </w:r>
    </w:p>
    <w:p>
      <w:r>
        <w:rPr>
          <w:b/>
        </w:rPr>
        <w:t xml:space="preserve">Esimerkki 0,6478</w:t>
      </w:r>
    </w:p>
    <w:p>
      <w:r>
        <w:t xml:space="preserve">Joey oli varovainen kulkiessaan naulakon ohi, mutta hän onnistui naarmuttamaan itseään naulakkoon, koska _ oli tylsä.</w:t>
      </w:r>
    </w:p>
    <w:p>
      <w:r>
        <w:rPr>
          <w:b/>
        </w:rPr>
        <w:t xml:space="preserve">Tulos</w:t>
      </w:r>
    </w:p>
    <w:p>
      <w:r>
        <w:t xml:space="preserve">tack</w:t>
      </w:r>
    </w:p>
    <w:p>
      <w:r>
        <w:rPr>
          <w:b/>
        </w:rPr>
        <w:t xml:space="preserve">Esimerkki 0,6479</w:t>
      </w:r>
    </w:p>
    <w:p>
      <w:r>
        <w:t xml:space="preserve">Joey osti hamstereita käsittelevän kirjan saadakseen lisää tietoa hamstereiden kasvaimista, mutta _ se oli liikaa.</w:t>
      </w:r>
    </w:p>
    <w:p>
      <w:r>
        <w:rPr>
          <w:b/>
        </w:rPr>
        <w:t xml:space="preserve">Tulos</w:t>
      </w:r>
    </w:p>
    <w:p>
      <w:r>
        <w:t xml:space="preserve">kirja</w:t>
      </w:r>
    </w:p>
    <w:p>
      <w:r>
        <w:rPr>
          <w:b/>
        </w:rPr>
        <w:t xml:space="preserve">Esimerkki 0,6480</w:t>
      </w:r>
    </w:p>
    <w:p>
      <w:r>
        <w:t xml:space="preserve">Meikkiä päivittäessään Julie otti huulipunan esiin ja osti uuden huulikiillon. _ oli trendikäs.</w:t>
      </w:r>
    </w:p>
    <w:p>
      <w:r>
        <w:rPr>
          <w:b/>
        </w:rPr>
        <w:t xml:space="preserve">Tulos</w:t>
      </w:r>
    </w:p>
    <w:p>
      <w:r>
        <w:t xml:space="preserve">huulikiilto</w:t>
      </w:r>
    </w:p>
    <w:p>
      <w:r>
        <w:rPr>
          <w:b/>
        </w:rPr>
        <w:t xml:space="preserve">Esimerkki 0,6481</w:t>
      </w:r>
    </w:p>
    <w:p>
      <w:r>
        <w:t xml:space="preserve">Näyttää siltä, että linnut pitävät enemmän lintukylvyistä kuin lätäköistä, koska ne viilentyvät, mutta likaantuvat.</w:t>
      </w:r>
    </w:p>
    <w:p>
      <w:r>
        <w:rPr>
          <w:b/>
        </w:rPr>
        <w:t xml:space="preserve">Tulos</w:t>
      </w:r>
    </w:p>
    <w:p>
      <w:r>
        <w:t xml:space="preserve">lätäkkö</w:t>
      </w:r>
    </w:p>
    <w:p>
      <w:r>
        <w:rPr>
          <w:b/>
        </w:rPr>
        <w:t xml:space="preserve">Esimerkki 0,6482</w:t>
      </w:r>
    </w:p>
    <w:p>
      <w:r>
        <w:t xml:space="preserve">Mies meni hissin sijasta portaita kolmanteen kerrokseen, koska _ oli ruuhkautunut.</w:t>
      </w:r>
    </w:p>
    <w:p>
      <w:r>
        <w:rPr>
          <w:b/>
        </w:rPr>
        <w:t xml:space="preserve">Tulos</w:t>
      </w:r>
    </w:p>
    <w:p>
      <w:r>
        <w:t xml:space="preserve">hissi</w:t>
      </w:r>
    </w:p>
    <w:p>
      <w:r>
        <w:rPr>
          <w:b/>
        </w:rPr>
        <w:t xml:space="preserve">Esimerkki 0,6483</w:t>
      </w:r>
    </w:p>
    <w:p>
      <w:r>
        <w:t xml:space="preserve">Karkit sulavat helposti, kun ne laitetaan auton sisälle, koska _ on liian pehmeää.</w:t>
      </w:r>
    </w:p>
    <w:p>
      <w:r>
        <w:rPr>
          <w:b/>
        </w:rPr>
        <w:t xml:space="preserve">Tulos</w:t>
      </w:r>
    </w:p>
    <w:p>
      <w:r>
        <w:t xml:space="preserve">karkkia</w:t>
      </w:r>
    </w:p>
    <w:p>
      <w:r>
        <w:rPr>
          <w:b/>
        </w:rPr>
        <w:t xml:space="preserve">Esimerkki 0,6484</w:t>
      </w:r>
    </w:p>
    <w:p>
      <w:r>
        <w:t xml:space="preserve">Nainen muutti asunnosta pois parisuhteen päätyttyä, koska _ oli liian pieni kahdelle.</w:t>
      </w:r>
    </w:p>
    <w:p>
      <w:r>
        <w:rPr>
          <w:b/>
        </w:rPr>
        <w:t xml:space="preserve">Tulos</w:t>
      </w:r>
    </w:p>
    <w:p>
      <w:r>
        <w:t xml:space="preserve">huoneisto</w:t>
      </w:r>
    </w:p>
    <w:p>
      <w:r>
        <w:rPr>
          <w:b/>
        </w:rPr>
        <w:t xml:space="preserve">Esimerkki 0,6485</w:t>
      </w:r>
    </w:p>
    <w:p>
      <w:r>
        <w:t xml:space="preserve">Pyrkiessään ratkaisemaan kuivan ihon ongelmansa hän pyysi lääkäriltä paikallista steroidia.  Lääkäri antoi hänelle _ .</w:t>
      </w:r>
    </w:p>
    <w:p>
      <w:r>
        <w:rPr>
          <w:b/>
        </w:rPr>
        <w:t xml:space="preserve">Tulos</w:t>
      </w:r>
    </w:p>
    <w:p>
      <w:r>
        <w:t xml:space="preserve">paikallinen steroidi</w:t>
      </w:r>
    </w:p>
    <w:p>
      <w:r>
        <w:rPr>
          <w:b/>
        </w:rPr>
        <w:t xml:space="preserve">Esimerkki 0,6486</w:t>
      </w:r>
    </w:p>
    <w:p>
      <w:r>
        <w:t xml:space="preserve">Perryn jalassa oleva kipeä lihas paheni, kun hän kokeili lastaa, mutta parani, kun hän kokeili kääreen käyttöä, koska se oli kevyempi.</w:t>
      </w:r>
    </w:p>
    <w:p>
      <w:r>
        <w:rPr>
          <w:b/>
        </w:rPr>
        <w:t xml:space="preserve">Tulos</w:t>
      </w:r>
    </w:p>
    <w:p>
      <w:r>
        <w:t xml:space="preserve">wrap</w:t>
      </w:r>
    </w:p>
    <w:p>
      <w:r>
        <w:rPr>
          <w:b/>
        </w:rPr>
        <w:t xml:space="preserve">Esimerkki 0,6487</w:t>
      </w:r>
    </w:p>
    <w:p>
      <w:r>
        <w:t xml:space="preserve">Etikkaa käytettiin lattian pesuun ja salaatin valmistukseen, johon lisättiin muita pilaantuneita ainesosia. _ oli saastunut.</w:t>
      </w:r>
    </w:p>
    <w:p>
      <w:r>
        <w:rPr>
          <w:b/>
        </w:rPr>
        <w:t xml:space="preserve">Tulos</w:t>
      </w:r>
    </w:p>
    <w:p>
      <w:r>
        <w:t xml:space="preserve">salaatti</w:t>
      </w:r>
    </w:p>
    <w:p>
      <w:r>
        <w:rPr>
          <w:b/>
        </w:rPr>
        <w:t xml:space="preserve">Esimerkki 0,6488</w:t>
      </w:r>
    </w:p>
    <w:p>
      <w:r>
        <w:t xml:space="preserve">Vaatteisiin valittiin kangas sen sijaan, että olisi käytetty komposiittia, koska _ oli jäykkä.</w:t>
      </w:r>
    </w:p>
    <w:p>
      <w:r>
        <w:rPr>
          <w:b/>
        </w:rPr>
        <w:t xml:space="preserve">Tulos</w:t>
      </w:r>
    </w:p>
    <w:p>
      <w:r>
        <w:t xml:space="preserve">komposiitti</w:t>
      </w:r>
    </w:p>
    <w:p>
      <w:r>
        <w:rPr>
          <w:b/>
        </w:rPr>
        <w:t xml:space="preserve">Esimerkki 0,6489</w:t>
      </w:r>
    </w:p>
    <w:p>
      <w:r>
        <w:t xml:space="preserve">Lindsay rakasti kirjoittamista, erityisesti kun hän kirjoitti tarinoita ja runoja. Hänen kirjoittamansa _ ovat hauskoja.</w:t>
      </w:r>
    </w:p>
    <w:p>
      <w:r>
        <w:rPr>
          <w:b/>
        </w:rPr>
        <w:t xml:space="preserve">Tulos</w:t>
      </w:r>
    </w:p>
    <w:p>
      <w:r>
        <w:t xml:space="preserve">runot</w:t>
      </w:r>
    </w:p>
    <w:p>
      <w:r>
        <w:rPr>
          <w:b/>
        </w:rPr>
        <w:t xml:space="preserve">Esimerkki 0,6490</w:t>
      </w:r>
    </w:p>
    <w:p>
      <w:r>
        <w:t xml:space="preserve">John oli iloinen, että kansio oli säilytetty laatikossa ennen tulipalon puhkeamista, koska _ on syttyvää.</w:t>
      </w:r>
    </w:p>
    <w:p>
      <w:r>
        <w:rPr>
          <w:b/>
        </w:rPr>
        <w:t xml:space="preserve">Tulos</w:t>
      </w:r>
    </w:p>
    <w:p>
      <w:r>
        <w:t xml:space="preserve">tiedosto</w:t>
      </w:r>
    </w:p>
    <w:p>
      <w:r>
        <w:rPr>
          <w:b/>
        </w:rPr>
        <w:t xml:space="preserve">Esimerkki 0,6491</w:t>
      </w:r>
    </w:p>
    <w:p>
      <w:r>
        <w:t xml:space="preserve">Jamesin käyttämä takki ei voinut estää häntä palelemasta, joten hän käytti huopaa. Se on paksu.</w:t>
      </w:r>
    </w:p>
    <w:p>
      <w:r>
        <w:rPr>
          <w:b/>
        </w:rPr>
        <w:t xml:space="preserve">Tulos</w:t>
      </w:r>
    </w:p>
    <w:p>
      <w:r>
        <w:t xml:space="preserve">peitto</w:t>
      </w:r>
    </w:p>
    <w:p>
      <w:r>
        <w:rPr>
          <w:b/>
        </w:rPr>
        <w:t xml:space="preserve">Esimerkki 0,6492</w:t>
      </w:r>
    </w:p>
    <w:p>
      <w:r>
        <w:t xml:space="preserve">Hän halusi siirtää kaiken musiikin levyiltään kaseteille, koska _ oli tulossa suosittu.</w:t>
      </w:r>
    </w:p>
    <w:p>
      <w:r>
        <w:rPr>
          <w:b/>
        </w:rPr>
        <w:t xml:space="preserve">Tulos</w:t>
      </w:r>
    </w:p>
    <w:p>
      <w:r>
        <w:t xml:space="preserve">nauhat</w:t>
      </w:r>
    </w:p>
    <w:p>
      <w:r>
        <w:rPr>
          <w:b/>
        </w:rPr>
        <w:t xml:space="preserve">Esimerkki 0,6493</w:t>
      </w:r>
    </w:p>
    <w:p>
      <w:r>
        <w:t xml:space="preserve">Liz oli tekemässä pizzaa, jossa oli tomaattikastiketta, juustoa, pepperonia ja basilikaa. Ensimmäisenä hän käytti _ .</w:t>
      </w:r>
    </w:p>
    <w:p>
      <w:r>
        <w:rPr>
          <w:b/>
        </w:rPr>
        <w:t xml:space="preserve">Tulos</w:t>
      </w:r>
    </w:p>
    <w:p>
      <w:r>
        <w:t xml:space="preserve">tomaattikastike</w:t>
      </w:r>
    </w:p>
    <w:p>
      <w:r>
        <w:rPr>
          <w:b/>
        </w:rPr>
        <w:t xml:space="preserve">Esimerkki 0,6494</w:t>
      </w:r>
    </w:p>
    <w:p>
      <w:r>
        <w:t xml:space="preserve">Hän osti vihreää silmämeikkiä sinisen sijaan, koska hänen mielestään _ näytti luonnolliselta.</w:t>
      </w:r>
    </w:p>
    <w:p>
      <w:r>
        <w:rPr>
          <w:b/>
        </w:rPr>
        <w:t xml:space="preserve">Tulos</w:t>
      </w:r>
    </w:p>
    <w:p>
      <w:r>
        <w:t xml:space="preserve">vihreä silmämeikki</w:t>
      </w:r>
    </w:p>
    <w:p>
      <w:r>
        <w:rPr>
          <w:b/>
        </w:rPr>
        <w:t xml:space="preserve">Esimerkki 0,6495</w:t>
      </w:r>
    </w:p>
    <w:p>
      <w:r>
        <w:t xml:space="preserve">Hukkumisen pelossa mies hyppäsi laivasta lautalle, koska _ oli uppoamassa.</w:t>
      </w:r>
    </w:p>
    <w:p>
      <w:r>
        <w:rPr>
          <w:b/>
        </w:rPr>
        <w:t xml:space="preserve">Tulos</w:t>
      </w:r>
    </w:p>
    <w:p>
      <w:r>
        <w:t xml:space="preserve">laiva</w:t>
      </w:r>
    </w:p>
    <w:p>
      <w:r>
        <w:rPr>
          <w:b/>
        </w:rPr>
        <w:t xml:space="preserve">Esimerkki 0,6496</w:t>
      </w:r>
    </w:p>
    <w:p>
      <w:r>
        <w:t xml:space="preserve">Bobbyn kauha suklaajäätelöä putosi tötteröstä jalkakäytävälle, koska _ oli liian pieni.</w:t>
      </w:r>
    </w:p>
    <w:p>
      <w:r>
        <w:rPr>
          <w:b/>
        </w:rPr>
        <w:t xml:space="preserve">Tulos</w:t>
      </w:r>
    </w:p>
    <w:p>
      <w:r>
        <w:t xml:space="preserve">kartio</w:t>
      </w:r>
    </w:p>
    <w:p>
      <w:r>
        <w:rPr>
          <w:b/>
        </w:rPr>
        <w:t xml:space="preserve">Esimerkki 0,6497</w:t>
      </w:r>
    </w:p>
    <w:p>
      <w:r>
        <w:t xml:space="preserve">Hallitsija ja kenkä heitettiin tuleen, mutta vain kenkä paloi. _ on syttyvää.</w:t>
      </w:r>
    </w:p>
    <w:p>
      <w:r>
        <w:rPr>
          <w:b/>
        </w:rPr>
        <w:t xml:space="preserve">Tulos</w:t>
      </w:r>
    </w:p>
    <w:p>
      <w:r>
        <w:t xml:space="preserve">kenkä</w:t>
      </w:r>
    </w:p>
    <w:p>
      <w:r>
        <w:rPr>
          <w:b/>
        </w:rPr>
        <w:t xml:space="preserve">Esimerkki 0,6498</w:t>
      </w:r>
    </w:p>
    <w:p>
      <w:r>
        <w:t xml:space="preserve">Muurahaiset pääsivät kekseihin, mutta kuppikakut olivat kunnossa, koska _ olivat piilossa astiassa.</w:t>
      </w:r>
    </w:p>
    <w:p>
      <w:r>
        <w:rPr>
          <w:b/>
        </w:rPr>
        <w:t xml:space="preserve">Tulos</w:t>
      </w:r>
    </w:p>
    <w:p>
      <w:r>
        <w:t xml:space="preserve">cupcakes</w:t>
      </w:r>
    </w:p>
    <w:p>
      <w:r>
        <w:rPr>
          <w:b/>
        </w:rPr>
        <w:t xml:space="preserve">Esimerkki 0,6499</w:t>
      </w:r>
    </w:p>
    <w:p>
      <w:r>
        <w:t xml:space="preserve">Istutettu puu ei voi vielä muodostaa varjoa aidalle, koska _ on korkeampi.</w:t>
      </w:r>
    </w:p>
    <w:p>
      <w:r>
        <w:rPr>
          <w:b/>
        </w:rPr>
        <w:t xml:space="preserve">Tulos</w:t>
      </w:r>
    </w:p>
    <w:p>
      <w:r>
        <w:t xml:space="preserve">aita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docId:73E5B30D1DF412629A901E27BF42B188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