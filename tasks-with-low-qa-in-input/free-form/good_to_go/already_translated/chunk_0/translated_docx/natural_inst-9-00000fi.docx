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Tehtävän numero 0</w:t>
      </w:r>
    </w:p>
    <w:p>
      <w:r>
        <w:t xml:space="preserve">Ilmoita annetusta lausumasta substantiivilause, jossa mainitaan pronomini.</w:t>
      </w:r>
    </w:p>
    <w:p>
      <w:r>
        <w:rPr>
          <w:b/>
        </w:rPr>
        <w:t xml:space="preserve">Esimerkki 0.0</w:t>
      </w:r>
    </w:p>
    <w:p>
      <w:r>
        <w:t xml:space="preserve">kaupunginvaltuutetut eväsivät mielenosoittajilta luvan, koska he pelkäsivät väkivaltaisuuksia.</w:t>
      </w:r>
    </w:p>
    <w:p>
      <w:r>
        <w:rPr>
          <w:b/>
        </w:rPr>
        <w:t xml:space="preserve">Tulos</w:t>
      </w:r>
    </w:p>
    <w:p>
      <w:r>
        <w:t xml:space="preserve">he pelkäsivät väkivaltaa</w:t>
      </w:r>
    </w:p>
    <w:p>
      <w:r>
        <w:rPr>
          <w:b/>
        </w:rPr>
        <w:t xml:space="preserve">Esimerkki 0.1</w:t>
      </w:r>
    </w:p>
    <w:p>
      <w:r>
        <w:t xml:space="preserve">kaupunginvaltuutetut eväsivät mielenosoittajilta luvan, koska he kannattivat väkivaltaa.</w:t>
      </w:r>
    </w:p>
    <w:p>
      <w:r>
        <w:rPr>
          <w:b/>
        </w:rPr>
        <w:t xml:space="preserve">Tulos</w:t>
      </w:r>
    </w:p>
    <w:p>
      <w:r>
        <w:t xml:space="preserve">he kannattivat väkivaltaa</w:t>
      </w:r>
    </w:p>
    <w:p>
      <w:r>
        <w:rPr>
          <w:b/>
        </w:rPr>
        <w:t xml:space="preserve">Esimerkki 0.2</w:t>
      </w:r>
    </w:p>
    <w:p>
      <w:r>
        <w:t xml:space="preserve">pokaali ei mahdu ruskeaan matkalaukkuun, koska se on liian suuri.</w:t>
      </w:r>
    </w:p>
    <w:p>
      <w:r>
        <w:rPr>
          <w:b/>
        </w:rPr>
        <w:t xml:space="preserve">Tulos</w:t>
      </w:r>
    </w:p>
    <w:p>
      <w:r>
        <w:t xml:space="preserve">se on liian suuri</w:t>
      </w:r>
    </w:p>
    <w:p>
      <w:r>
        <w:rPr>
          <w:b/>
        </w:rPr>
        <w:t xml:space="preserve">Esimerkki 0.3</w:t>
      </w:r>
    </w:p>
    <w:p>
      <w:r>
        <w:t xml:space="preserve">pokaali ei mahdu ruskeaan matkalaukkuun, koska se on liian pieni.</w:t>
      </w:r>
    </w:p>
    <w:p>
      <w:r>
        <w:rPr>
          <w:b/>
        </w:rPr>
        <w:t xml:space="preserve">Tulos</w:t>
      </w:r>
    </w:p>
    <w:p>
      <w:r>
        <w:t xml:space="preserve">se on liian pieni</w:t>
      </w:r>
    </w:p>
    <w:p>
      <w:r>
        <w:rPr>
          <w:b/>
        </w:rPr>
        <w:t xml:space="preserve">Esimerkki 0.4</w:t>
      </w:r>
    </w:p>
    <w:p>
      <w:r>
        <w:t xml:space="preserve">Joan kiitti Susania kaikesta saamastaan avusta.</w:t>
      </w:r>
    </w:p>
    <w:p>
      <w:r>
        <w:rPr>
          <w:b/>
        </w:rPr>
        <w:t xml:space="preserve">Tulos</w:t>
      </w:r>
    </w:p>
    <w:p>
      <w:r>
        <w:t xml:space="preserve">hän oli saanut</w:t>
      </w:r>
    </w:p>
    <w:p>
      <w:r>
        <w:rPr>
          <w:b/>
        </w:rPr>
        <w:t xml:space="preserve">Esimerkki 0.5</w:t>
      </w:r>
    </w:p>
    <w:p>
      <w:r>
        <w:t xml:space="preserve">Joan kiitti Susania kaikesta hänen antamastaan avusta.</w:t>
      </w:r>
    </w:p>
    <w:p>
      <w:r>
        <w:rPr>
          <w:b/>
        </w:rPr>
        <w:t xml:space="preserve">Tulos</w:t>
      </w:r>
    </w:p>
    <w:p>
      <w:r>
        <w:t xml:space="preserve">hän oli antanut</w:t>
      </w:r>
    </w:p>
    <w:p>
      <w:r>
        <w:rPr>
          <w:b/>
        </w:rPr>
        <w:t xml:space="preserve">Esimerkki 0.6</w:t>
      </w:r>
    </w:p>
    <w:p>
      <w:r>
        <w:t xml:space="preserve">Paul yritti soittaa Georgelle puhelimitse, mutta se ei onnistunut.</w:t>
      </w:r>
    </w:p>
    <w:p>
      <w:r>
        <w:rPr>
          <w:b/>
        </w:rPr>
        <w:t xml:space="preserve">Tulos</w:t>
      </w:r>
    </w:p>
    <w:p>
      <w:r>
        <w:t xml:space="preserve">hän ei onnistunut.</w:t>
      </w:r>
    </w:p>
    <w:p>
      <w:r>
        <w:rPr>
          <w:b/>
        </w:rPr>
        <w:t xml:space="preserve">Esimerkki 0.7</w:t>
      </w:r>
    </w:p>
    <w:p>
      <w:r>
        <w:t xml:space="preserve">Paul yritti soittaa Georgelle, mutta hän ei ollut tavoitettavissa.</w:t>
      </w:r>
    </w:p>
    <w:p>
      <w:r>
        <w:rPr>
          <w:b/>
        </w:rPr>
        <w:t xml:space="preserve">Tulos</w:t>
      </w:r>
    </w:p>
    <w:p>
      <w:r>
        <w:t xml:space="preserve">hän ei ollut käytettävissä.</w:t>
      </w:r>
    </w:p>
    <w:p>
      <w:r>
        <w:rPr>
          <w:b/>
        </w:rPr>
        <w:t xml:space="preserve">Esimerkki 0.8</w:t>
      </w:r>
    </w:p>
    <w:p>
      <w:r>
        <w:t xml:space="preserve">asianajaja esitti todistajalle kysymyksen, mutta tämä ei halunnut toistaa sitä.</w:t>
      </w:r>
    </w:p>
    <w:p>
      <w:r>
        <w:rPr>
          <w:b/>
        </w:rPr>
        <w:t xml:space="preserve">Tulos</w:t>
      </w:r>
    </w:p>
    <w:p>
      <w:r>
        <w:t xml:space="preserve">hän oli haluton</w:t>
      </w:r>
    </w:p>
    <w:p>
      <w:r>
        <w:rPr>
          <w:b/>
        </w:rPr>
        <w:t xml:space="preserve">Esimerkki 0.9</w:t>
      </w:r>
    </w:p>
    <w:p>
      <w:r>
        <w:t xml:space="preserve">jakeluauto ajoi koulubussin ohi, koska se ajoi niin kovaa.</w:t>
      </w:r>
    </w:p>
    <w:p>
      <w:r>
        <w:rPr>
          <w:b/>
        </w:rPr>
        <w:t xml:space="preserve">Tulos</w:t>
      </w:r>
    </w:p>
    <w:p>
      <w:r>
        <w:t xml:space="preserve">se meni niin nopeasti.</w:t>
      </w:r>
    </w:p>
    <w:p>
      <w:r>
        <w:rPr>
          <w:b/>
        </w:rPr>
        <w:t xml:space="preserve">Esimerkki 0.10</w:t>
      </w:r>
    </w:p>
    <w:p>
      <w:r>
        <w:t xml:space="preserve">jakeluauto ajoi koulubussin ohi, koska se ajoi niin hitaasti.</w:t>
      </w:r>
    </w:p>
    <w:p>
      <w:r>
        <w:rPr>
          <w:b/>
        </w:rPr>
        <w:t xml:space="preserve">Tulos</w:t>
      </w:r>
    </w:p>
    <w:p>
      <w:r>
        <w:t xml:space="preserve">se meni niin hitaasti.</w:t>
      </w:r>
    </w:p>
    <w:p>
      <w:r>
        <w:rPr>
          <w:b/>
        </w:rPr>
        <w:t xml:space="preserve">Esimerkki 0.11</w:t>
      </w:r>
    </w:p>
    <w:p>
      <w:r>
        <w:t xml:space="preserve">Frank tunsi itsensä oikeutetuksi, kun hänen pitkäaikainen kilpailijansa Bill paljasti, että hän oli kilpailun voittaja.</w:t>
      </w:r>
    </w:p>
    <w:p>
      <w:r>
        <w:rPr>
          <w:b/>
        </w:rPr>
        <w:t xml:space="preserve">Tulos</w:t>
      </w:r>
    </w:p>
    <w:p>
      <w:r>
        <w:t xml:space="preserve">hän oli voittaja</w:t>
      </w:r>
    </w:p>
    <w:p>
      <w:r>
        <w:rPr>
          <w:b/>
        </w:rPr>
        <w:t xml:space="preserve">Esimerkki 0.12</w:t>
      </w:r>
    </w:p>
    <w:p>
      <w:r>
        <w:t xml:space="preserve">mies ei pystynyt nostamaan poikaansa, koska tämä oli niin heikko.</w:t>
      </w:r>
    </w:p>
    <w:p>
      <w:r>
        <w:rPr>
          <w:b/>
        </w:rPr>
        <w:t xml:space="preserve">Tulos</w:t>
      </w:r>
    </w:p>
    <w:p>
      <w:r>
        <w:t xml:space="preserve">hän oli niin heikko.</w:t>
      </w:r>
    </w:p>
    <w:p>
      <w:r>
        <w:rPr>
          <w:b/>
        </w:rPr>
        <w:t xml:space="preserve">Esimerkki 0.13</w:t>
      </w:r>
    </w:p>
    <w:p>
      <w:r>
        <w:t xml:space="preserve">mies ei pystynyt nostamaan poikaansa, koska tämä oli niin painava.</w:t>
      </w:r>
    </w:p>
    <w:p>
      <w:r>
        <w:rPr>
          <w:b/>
        </w:rPr>
        <w:t xml:space="preserve">Tulos</w:t>
      </w:r>
    </w:p>
    <w:p>
      <w:r>
        <w:t xml:space="preserve">hän oli niin painava.</w:t>
      </w:r>
    </w:p>
    <w:p>
      <w:r>
        <w:rPr>
          <w:b/>
        </w:rPr>
        <w:t xml:space="preserve">Esimerkki 0.14</w:t>
      </w:r>
    </w:p>
    <w:p>
      <w:r>
        <w:t xml:space="preserve">suuri pallo törmäsi suoraan pöydän läpi, koska se oli tehty teräksestä.</w:t>
      </w:r>
    </w:p>
    <w:p>
      <w:r>
        <w:rPr>
          <w:b/>
        </w:rPr>
        <w:t xml:space="preserve">Tulos</w:t>
      </w:r>
    </w:p>
    <w:p>
      <w:r>
        <w:t xml:space="preserve">se oli tehty teräksestä.</w:t>
      </w:r>
    </w:p>
    <w:p>
      <w:r>
        <w:rPr>
          <w:b/>
        </w:rPr>
        <w:t xml:space="preserve">Esimerkki 0.15</w:t>
      </w:r>
    </w:p>
    <w:p>
      <w:r>
        <w:t xml:space="preserve">suuri pallo törmäsi suoraan pöydän läpi, koska se oli tehty styroksista.</w:t>
      </w:r>
    </w:p>
    <w:p>
      <w:r>
        <w:rPr>
          <w:b/>
        </w:rPr>
        <w:t xml:space="preserve">Tulos</w:t>
      </w:r>
    </w:p>
    <w:p>
      <w:r>
        <w:t xml:space="preserve">se oli tehty styroksista.</w:t>
      </w:r>
    </w:p>
    <w:p>
      <w:r>
        <w:rPr>
          <w:b/>
        </w:rPr>
        <w:t xml:space="preserve">Esimerkki 0.16</w:t>
      </w:r>
    </w:p>
    <w:p>
      <w:r>
        <w:t xml:space="preserve">John ei nähnyt lavalle, kun Billy oli hänen edessään, koska hän on niin lyhyt.</w:t>
      </w:r>
    </w:p>
    <w:p>
      <w:r>
        <w:rPr>
          <w:b/>
        </w:rPr>
        <w:t xml:space="preserve">Tulos</w:t>
      </w:r>
    </w:p>
    <w:p>
      <w:r>
        <w:t xml:space="preserve">hän on niin lyhyt.</w:t>
      </w:r>
    </w:p>
    <w:p>
      <w:r>
        <w:rPr>
          <w:b/>
        </w:rPr>
        <w:t xml:space="preserve">Esimerkki 0.17</w:t>
      </w:r>
    </w:p>
    <w:p>
      <w:r>
        <w:t xml:space="preserve">John ei nähnyt lavalle, kun Billy oli hänen edessään, koska hän on niin pitkä.</w:t>
      </w:r>
    </w:p>
    <w:p>
      <w:r>
        <w:rPr>
          <w:b/>
        </w:rPr>
        <w:t xml:space="preserve">Tulos</w:t>
      </w:r>
    </w:p>
    <w:p>
      <w:r>
        <w:t xml:space="preserve">hän on niin pitkä.</w:t>
      </w:r>
    </w:p>
    <w:p>
      <w:r>
        <w:rPr>
          <w:b/>
        </w:rPr>
        <w:t xml:space="preserve">Esimerkki 0.18</w:t>
      </w:r>
    </w:p>
    <w:p>
      <w:r>
        <w:t xml:space="preserve">tom heitti koululaukkunsa alas raylle päästyään portaiden yläpäähän.</w:t>
      </w:r>
    </w:p>
    <w:p>
      <w:r>
        <w:rPr>
          <w:b/>
        </w:rPr>
        <w:t xml:space="preserve">Tulos</w:t>
      </w:r>
    </w:p>
    <w:p>
      <w:r>
        <w:t xml:space="preserve">hän pääsi portaiden yläpäähän.</w:t>
      </w:r>
    </w:p>
    <w:p>
      <w:r>
        <w:rPr>
          <w:b/>
        </w:rPr>
        <w:t xml:space="preserve">Esimerkki 0.19</w:t>
      </w:r>
    </w:p>
    <w:p>
      <w:r>
        <w:t xml:space="preserve">tom heitti koululaukkunsa alas raylle päästyään portaiden alapäähän.</w:t>
      </w:r>
    </w:p>
    <w:p>
      <w:r>
        <w:rPr>
          <w:b/>
        </w:rPr>
        <w:t xml:space="preserve">Tulos</w:t>
      </w:r>
    </w:p>
    <w:p>
      <w:r>
        <w:t xml:space="preserve">hän saapui portaiden alapäähän.</w:t>
      </w:r>
    </w:p>
    <w:p>
      <w:r>
        <w:rPr>
          <w:b/>
        </w:rPr>
        <w:t xml:space="preserve">Esimerkki 0.20</w:t>
      </w:r>
    </w:p>
    <w:p>
      <w:r>
        <w:t xml:space="preserve">Vaikka he juoksivat suunnilleen samaa vauhtia, Sue voitti Sallyn, koska hänellä oli niin hyvä alku.</w:t>
      </w:r>
    </w:p>
    <w:p>
      <w:r>
        <w:rPr>
          <w:b/>
        </w:rPr>
        <w:t xml:space="preserve">Tulos</w:t>
      </w:r>
    </w:p>
    <w:p>
      <w:r>
        <w:t xml:space="preserve">hänellä oli niin hyvä alku.</w:t>
      </w:r>
    </w:p>
    <w:p>
      <w:r>
        <w:rPr>
          <w:b/>
        </w:rPr>
        <w:t xml:space="preserve">Esimerkki 0.21</w:t>
      </w:r>
    </w:p>
    <w:p>
      <w:r>
        <w:t xml:space="preserve">Vaikka he juoksivat suunnilleen samaa vauhtia, Sue voitti Sallyn, koska tämä sai niin huonon lähdön.</w:t>
      </w:r>
    </w:p>
    <w:p>
      <w:r>
        <w:rPr>
          <w:b/>
        </w:rPr>
        <w:t xml:space="preserve">Tulos</w:t>
      </w:r>
    </w:p>
    <w:p>
      <w:r>
        <w:t xml:space="preserve">hänellä oli niin huono alku.</w:t>
      </w:r>
    </w:p>
    <w:p>
      <w:r>
        <w:rPr>
          <w:b/>
        </w:rPr>
        <w:t xml:space="preserve">Esimerkki 0.22</w:t>
      </w:r>
    </w:p>
    <w:p>
      <w:r>
        <w:t xml:space="preserve">veistos kaatui hyllystä, koska sitä ei ollut ankkuroitu.</w:t>
      </w:r>
    </w:p>
    <w:p>
      <w:r>
        <w:rPr>
          <w:b/>
        </w:rPr>
        <w:t xml:space="preserve">Tulos</w:t>
      </w:r>
    </w:p>
    <w:p>
      <w:r>
        <w:t xml:space="preserve">se ei ollut ankkuroitu.</w:t>
      </w:r>
    </w:p>
    <w:p>
      <w:r>
        <w:rPr>
          <w:b/>
        </w:rPr>
        <w:t xml:space="preserve">Esimerkki 0.23</w:t>
      </w:r>
    </w:p>
    <w:p>
      <w:r>
        <w:t xml:space="preserve">veistos kaatui hyllyltä, koska se ei ollut tasainen.</w:t>
      </w:r>
    </w:p>
    <w:p>
      <w:r>
        <w:rPr>
          <w:b/>
        </w:rPr>
        <w:t xml:space="preserve">Tulos</w:t>
      </w:r>
    </w:p>
    <w:p>
      <w:r>
        <w:t xml:space="preserve">se ei ollut tasainen.</w:t>
      </w:r>
    </w:p>
    <w:p>
      <w:r>
        <w:rPr>
          <w:b/>
        </w:rPr>
        <w:t xml:space="preserve">Esimerkki 0.24</w:t>
      </w:r>
    </w:p>
    <w:p>
      <w:r>
        <w:t xml:space="preserve">Samin piirustus oli ripustettu juuri Tinan piirustuksen yläpuolelle, ja se näytti paljon paremmalta, kun toinen piirustus oli sen alapuolella.</w:t>
      </w:r>
    </w:p>
    <w:p>
      <w:r>
        <w:rPr>
          <w:b/>
        </w:rPr>
        <w:t xml:space="preserve">Tulos</w:t>
      </w:r>
    </w:p>
    <w:p>
      <w:r>
        <w:t xml:space="preserve">se näytti paljon paremmalta</w:t>
      </w:r>
    </w:p>
    <w:p>
      <w:r>
        <w:rPr>
          <w:b/>
        </w:rPr>
        <w:t xml:space="preserve">Esimerkki 0.25</w:t>
      </w:r>
    </w:p>
    <w:p>
      <w:r>
        <w:t xml:space="preserve">anna pärjäsi kokeessa paljon paremmin kuin hänen hyvä ystävänsä lucy, koska hän oli opiskellut ahkerasti.</w:t>
      </w:r>
    </w:p>
    <w:p>
      <w:r>
        <w:rPr>
          <w:b/>
        </w:rPr>
        <w:t xml:space="preserve">Tulos</w:t>
      </w:r>
    </w:p>
    <w:p>
      <w:r>
        <w:t xml:space="preserve">hän oli opiskellut niin ahkerasti.</w:t>
      </w:r>
    </w:p>
    <w:p>
      <w:r>
        <w:rPr>
          <w:b/>
        </w:rPr>
        <w:t xml:space="preserve">Esimerkki 0.26</w:t>
      </w:r>
    </w:p>
    <w:p>
      <w:r>
        <w:t xml:space="preserve">palomiehet saapuivat paikalle poliisin jälkeen, koska he tulivat niin kaukaa.</w:t>
      </w:r>
    </w:p>
    <w:p>
      <w:r>
        <w:rPr>
          <w:b/>
        </w:rPr>
        <w:t xml:space="preserve">Tulos</w:t>
      </w:r>
    </w:p>
    <w:p>
      <w:r>
        <w:t xml:space="preserve">ne tulivat niin kaukaa.</w:t>
      </w:r>
    </w:p>
    <w:p>
      <w:r>
        <w:rPr>
          <w:b/>
        </w:rPr>
        <w:t xml:space="preserve">Esimerkki 0.27</w:t>
      </w:r>
    </w:p>
    <w:p>
      <w:r>
        <w:t xml:space="preserve">Frank oli vihainen Tomille, koska häneltä ostettu leivänpaahdin ei toiminut.</w:t>
      </w:r>
    </w:p>
    <w:p>
      <w:r>
        <w:rPr>
          <w:b/>
        </w:rPr>
        <w:t xml:space="preserve">Tulos</w:t>
      </w:r>
    </w:p>
    <w:p>
      <w:r>
        <w:t xml:space="preserve">hän oli ostanut</w:t>
      </w:r>
    </w:p>
    <w:p>
      <w:r>
        <w:rPr>
          <w:b/>
        </w:rPr>
        <w:t xml:space="preserve">Esimerkki 0.28</w:t>
      </w:r>
    </w:p>
    <w:p>
      <w:r>
        <w:t xml:space="preserve">Frank oli vihainen Tomille, koska hänen myymä leivänpaahdin ei toiminut.</w:t>
      </w:r>
    </w:p>
    <w:p>
      <w:r>
        <w:rPr>
          <w:b/>
        </w:rPr>
        <w:t xml:space="preserve">Tulos</w:t>
      </w:r>
    </w:p>
    <w:p>
      <w:r>
        <w:t xml:space="preserve">hän oli myynyt</w:t>
      </w:r>
    </w:p>
    <w:p>
      <w:r>
        <w:rPr>
          <w:b/>
        </w:rPr>
        <w:t xml:space="preserve">Esimerkki 0.29</w:t>
      </w:r>
    </w:p>
    <w:p>
      <w:r>
        <w:t xml:space="preserve">Jim huusi Kevinille, koska hän oli niin järkyttynyt.</w:t>
      </w:r>
    </w:p>
    <w:p>
      <w:r>
        <w:rPr>
          <w:b/>
        </w:rPr>
        <w:t xml:space="preserve">Tulos</w:t>
      </w:r>
    </w:p>
    <w:p>
      <w:r>
        <w:t xml:space="preserve">hän oli niin järkyttynyt.</w:t>
      </w:r>
    </w:p>
    <w:p>
      <w:r>
        <w:rPr>
          <w:b/>
        </w:rPr>
        <w:t xml:space="preserve">Esimerkki 0.30</w:t>
      </w:r>
    </w:p>
    <w:p>
      <w:r>
        <w:t xml:space="preserve">perunasäkki oli sijoitettu jauhopussin yläpuolelle, joten se oli siirrettävä ensin.</w:t>
      </w:r>
    </w:p>
    <w:p>
      <w:r>
        <w:rPr>
          <w:b/>
        </w:rPr>
        <w:t xml:space="preserve">Tulos</w:t>
      </w:r>
    </w:p>
    <w:p>
      <w:r>
        <w:t xml:space="preserve">se oli ensin siirrettävä.</w:t>
      </w:r>
    </w:p>
    <w:p>
      <w:r>
        <w:rPr>
          <w:b/>
        </w:rPr>
        <w:t xml:space="preserve">Esimerkki 0.31</w:t>
      </w:r>
    </w:p>
    <w:p>
      <w:r>
        <w:t xml:space="preserve">pete kadehtii martinia, vaikka tämä on hyvin menestynyt.</w:t>
      </w:r>
    </w:p>
    <w:p>
      <w:r>
        <w:rPr>
          <w:b/>
        </w:rPr>
        <w:t xml:space="preserve">Tulos</w:t>
      </w:r>
    </w:p>
    <w:p>
      <w:r>
        <w:t xml:space="preserve">hän on hyvin menestynyt.</w:t>
      </w:r>
    </w:p>
    <w:p>
      <w:r>
        <w:rPr>
          <w:b/>
        </w:rPr>
        <w:t xml:space="preserve">Esimerkki 0.32</w:t>
      </w:r>
    </w:p>
    <w:p>
      <w:r>
        <w:t xml:space="preserve">vanhemmat oppilaat kiusasivat nuorempia, joten rankaisimme heitä.</w:t>
      </w:r>
    </w:p>
    <w:p>
      <w:r>
        <w:rPr>
          <w:b/>
        </w:rPr>
        <w:t xml:space="preserve">Tulos</w:t>
      </w:r>
    </w:p>
    <w:p>
      <w:r>
        <w:t xml:space="preserve">me rankaisimme heitä</w:t>
      </w:r>
    </w:p>
    <w:p>
      <w:r>
        <w:rPr>
          <w:b/>
        </w:rPr>
        <w:t xml:space="preserve">Esimerkki 0.33</w:t>
      </w:r>
    </w:p>
    <w:p>
      <w:r>
        <w:t xml:space="preserve">vanhemmat oppilaat kiusasivat nuorempia, joten pelastimme heidät.</w:t>
      </w:r>
    </w:p>
    <w:p>
      <w:r>
        <w:rPr>
          <w:b/>
        </w:rPr>
        <w:t xml:space="preserve">Tulos</w:t>
      </w:r>
    </w:p>
    <w:p>
      <w:r>
        <w:t xml:space="preserve">pelastimme heidät</w:t>
      </w:r>
    </w:p>
    <w:p>
      <w:r>
        <w:rPr>
          <w:b/>
        </w:rPr>
        <w:t xml:space="preserve">Esimerkki 0.34</w:t>
      </w:r>
    </w:p>
    <w:p>
      <w:r>
        <w:t xml:space="preserve">kaadoin vettä pullosta kuppiin, kunnes se oli tyhjä.</w:t>
      </w:r>
    </w:p>
    <w:p>
      <w:r>
        <w:rPr>
          <w:b/>
        </w:rPr>
        <w:t xml:space="preserve">Tulos</w:t>
      </w:r>
    </w:p>
    <w:p>
      <w:r>
        <w:t xml:space="preserve">se oli tyhjä</w:t>
      </w:r>
    </w:p>
    <w:p>
      <w:r>
        <w:rPr>
          <w:b/>
        </w:rPr>
        <w:t xml:space="preserve">Esimerkki 0.35</w:t>
      </w:r>
    </w:p>
    <w:p>
      <w:r>
        <w:t xml:space="preserve">kaadoin vettä pullosta kuppiin, kunnes se oli täynnä.</w:t>
      </w:r>
    </w:p>
    <w:p>
      <w:r>
        <w:rPr>
          <w:b/>
        </w:rPr>
        <w:t xml:space="preserve">Tulos</w:t>
      </w:r>
    </w:p>
    <w:p>
      <w:r>
        <w:t xml:space="preserve">se oli täynnä</w:t>
      </w:r>
    </w:p>
    <w:p>
      <w:r>
        <w:rPr>
          <w:b/>
        </w:rPr>
        <w:t xml:space="preserve">Esimerkki 0.36</w:t>
      </w:r>
    </w:p>
    <w:p>
      <w:r>
        <w:t xml:space="preserve">Susan tietää kaiken Annin henkilökohtaisista ongelmista, koska hän on utelias.</w:t>
      </w:r>
    </w:p>
    <w:p>
      <w:r>
        <w:rPr>
          <w:b/>
        </w:rPr>
        <w:t xml:space="preserve">Tulos</w:t>
      </w:r>
    </w:p>
    <w:p>
      <w:r>
        <w:t xml:space="preserve">hän on utelias</w:t>
      </w:r>
    </w:p>
    <w:p>
      <w:r>
        <w:rPr>
          <w:b/>
        </w:rPr>
        <w:t xml:space="preserve">Esimerkki 0.37</w:t>
      </w:r>
    </w:p>
    <w:p>
      <w:r>
        <w:t xml:space="preserve">Susan tietää kaiken Annin henkilökohtaisista ongelmista, koska hän on tahditon.</w:t>
      </w:r>
    </w:p>
    <w:p>
      <w:r>
        <w:rPr>
          <w:b/>
        </w:rPr>
        <w:t xml:space="preserve">Tulos</w:t>
      </w:r>
    </w:p>
    <w:p>
      <w:r>
        <w:t xml:space="preserve">hän on tahditon</w:t>
      </w:r>
    </w:p>
    <w:p>
      <w:r>
        <w:rPr>
          <w:b/>
        </w:rPr>
        <w:t xml:space="preserve">Esimerkki 0.38</w:t>
      </w:r>
    </w:p>
    <w:p>
      <w:r>
        <w:t xml:space="preserve">sid selitti Markille teoriansa, mutta ei saanut häntä vakuuttuneeksi.</w:t>
      </w:r>
    </w:p>
    <w:p>
      <w:r>
        <w:rPr>
          <w:b/>
        </w:rPr>
        <w:t xml:space="preserve">Tulos</w:t>
      </w:r>
    </w:p>
    <w:p>
      <w:r>
        <w:t xml:space="preserve">hän ei pystynyt vakuuttamaan häntä.</w:t>
      </w:r>
    </w:p>
    <w:p>
      <w:r>
        <w:rPr>
          <w:b/>
        </w:rPr>
        <w:t xml:space="preserve">Esimerkki 0.39</w:t>
      </w:r>
    </w:p>
    <w:p>
      <w:r>
        <w:t xml:space="preserve">sid selitti Markille teoriansa, mutta Mark ei ymmärtänyt häntä.</w:t>
      </w:r>
    </w:p>
    <w:p>
      <w:r>
        <w:rPr>
          <w:b/>
        </w:rPr>
        <w:t xml:space="preserve">Tulos</w:t>
      </w:r>
    </w:p>
    <w:p>
      <w:r>
        <w:t xml:space="preserve">hän ei ymmärtänyt häntä.</w:t>
      </w:r>
    </w:p>
    <w:p>
      <w:r>
        <w:rPr>
          <w:b/>
        </w:rPr>
        <w:t xml:space="preserve">Esimerkki 0.40</w:t>
      </w:r>
    </w:p>
    <w:p>
      <w:r>
        <w:t xml:space="preserve">Susan tiesi, että Annin poika oli ollut auto-onnettomuudessa, joten hän kertoi Annille siitä.</w:t>
      </w:r>
    </w:p>
    <w:p>
      <w:r>
        <w:rPr>
          <w:b/>
        </w:rPr>
        <w:t xml:space="preserve">Tulos</w:t>
      </w:r>
    </w:p>
    <w:p>
      <w:r>
        <w:t xml:space="preserve">hän kertoi</w:t>
      </w:r>
    </w:p>
    <w:p>
      <w:r>
        <w:rPr>
          <w:b/>
        </w:rPr>
        <w:t xml:space="preserve">Esimerkki 0.41</w:t>
      </w:r>
    </w:p>
    <w:p>
      <w:r>
        <w:t xml:space="preserve">Joen setä voi silti voittaa hänet tenniksessä, vaikka on 30 vuotta nuorempi.</w:t>
      </w:r>
    </w:p>
    <w:p>
      <w:r>
        <w:rPr>
          <w:b/>
        </w:rPr>
        <w:t xml:space="preserve">Tulos</w:t>
      </w:r>
    </w:p>
    <w:p>
      <w:r>
        <w:t xml:space="preserve">hän on 30 vuotta nuorempi.</w:t>
      </w:r>
    </w:p>
    <w:p>
      <w:r>
        <w:rPr>
          <w:b/>
        </w:rPr>
        <w:t xml:space="preserve">Esimerkki 0.42</w:t>
      </w:r>
    </w:p>
    <w:p>
      <w:r>
        <w:t xml:space="preserve">Joen setä voittaa hänet yhä tenniksessä, vaikka on 30 vuotta vanhempi.</w:t>
      </w:r>
    </w:p>
    <w:p>
      <w:r>
        <w:rPr>
          <w:b/>
        </w:rPr>
        <w:t xml:space="preserve">Tulos</w:t>
      </w:r>
    </w:p>
    <w:p>
      <w:r>
        <w:t xml:space="preserve">hän on 30 vuotta vanhempi.</w:t>
      </w:r>
    </w:p>
    <w:p>
      <w:r>
        <w:rPr>
          <w:b/>
        </w:rPr>
        <w:t xml:space="preserve">Esimerkki 0.43</w:t>
      </w:r>
    </w:p>
    <w:p>
      <w:r>
        <w:t xml:space="preserve">Markin olohuoneen maalauksessa on tammi. se on kirjahyllyn oikealla puolella.</w:t>
      </w:r>
    </w:p>
    <w:p>
      <w:r>
        <w:rPr>
          <w:b/>
        </w:rPr>
        <w:t xml:space="preserve">Tulos</w:t>
      </w:r>
    </w:p>
    <w:p>
      <w:r>
        <w:t xml:space="preserve">se on oikealla</w:t>
      </w:r>
    </w:p>
    <w:p>
      <w:r>
        <w:rPr>
          <w:b/>
        </w:rPr>
        <w:t xml:space="preserve">Esimerkki 0.44</w:t>
      </w:r>
    </w:p>
    <w:p>
      <w:r>
        <w:t xml:space="preserve">seinässä on aukko. sen läpi näkee puutarhaan.</w:t>
      </w:r>
    </w:p>
    <w:p>
      <w:r>
        <w:rPr>
          <w:b/>
        </w:rPr>
        <w:t xml:space="preserve">Tulos</w:t>
      </w:r>
    </w:p>
    <w:p>
      <w:r>
        <w:t xml:space="preserve">sen kautta</w:t>
      </w:r>
    </w:p>
    <w:p>
      <w:r>
        <w:rPr>
          <w:b/>
        </w:rPr>
        <w:t xml:space="preserve">Esimerkki 0.45</w:t>
      </w:r>
    </w:p>
    <w:p>
      <w:r>
        <w:t xml:space="preserve">seinässä on aukko. sen takaa näkyy puutarha .</w:t>
      </w:r>
    </w:p>
    <w:p>
      <w:r>
        <w:rPr>
          <w:b/>
        </w:rPr>
        <w:t xml:space="preserve">Tulos</w:t>
      </w:r>
    </w:p>
    <w:p>
      <w:r>
        <w:t xml:space="preserve">sen takana</w:t>
      </w:r>
    </w:p>
    <w:p>
      <w:r>
        <w:rPr>
          <w:b/>
        </w:rPr>
        <w:t xml:space="preserve">Esimerkki 0.46</w:t>
      </w:r>
    </w:p>
    <w:p>
      <w:r>
        <w:t xml:space="preserve">Viemäröinti on tukkeutunut hiuksista. se on puhdistettava.</w:t>
      </w:r>
    </w:p>
    <w:p>
      <w:r>
        <w:rPr>
          <w:b/>
        </w:rPr>
        <w:t xml:space="preserve">Tulos</w:t>
      </w:r>
    </w:p>
    <w:p>
      <w:r>
        <w:t xml:space="preserve">se on puhdistettava.</w:t>
      </w:r>
    </w:p>
    <w:p>
      <w:r>
        <w:rPr>
          <w:b/>
        </w:rPr>
        <w:t xml:space="preserve">Esimerkki 0.47</w:t>
      </w:r>
    </w:p>
    <w:p>
      <w:r>
        <w:t xml:space="preserve">viemärin tukkeutuminen hiuksista. ne on poistettava.</w:t>
      </w:r>
    </w:p>
    <w:p>
      <w:r>
        <w:rPr>
          <w:b/>
        </w:rPr>
        <w:t xml:space="preserve">Tulos</w:t>
      </w:r>
    </w:p>
    <w:p>
      <w:r>
        <w:t xml:space="preserve">se on poistettava.</w:t>
      </w:r>
    </w:p>
    <w:p>
      <w:r>
        <w:rPr>
          <w:b/>
        </w:rPr>
        <w:t xml:space="preserve">Esimerkki 0.48</w:t>
      </w:r>
    </w:p>
    <w:p>
      <w:r>
        <w:t xml:space="preserve">kokoukseni alkoi kello 16.00, ja minun piti ehtiä junaan 16.30, joten aikaa ei ollut paljon. onneksi se oli lyhyt, joten se onnistui.</w:t>
      </w:r>
    </w:p>
    <w:p>
      <w:r>
        <w:rPr>
          <w:b/>
        </w:rPr>
        <w:t xml:space="preserve">Tulos</w:t>
      </w:r>
    </w:p>
    <w:p>
      <w:r>
        <w:t xml:space="preserve">se oli lyhyt</w:t>
      </w:r>
    </w:p>
    <w:p>
      <w:r>
        <w:rPr>
          <w:b/>
        </w:rPr>
        <w:t xml:space="preserve">Esimerkki 0.49</w:t>
      </w:r>
    </w:p>
    <w:p>
      <w:r>
        <w:t xml:space="preserve">kokoukseni alkoi kello 16.00, ja minun piti ehtiä junaan 16.30, joten aikaa ei ollut paljon. onneksi se oli myöhässä, joten se onnistui.</w:t>
      </w:r>
    </w:p>
    <w:p>
      <w:r>
        <w:rPr>
          <w:b/>
        </w:rPr>
        <w:t xml:space="preserve">Tulos</w:t>
      </w:r>
    </w:p>
    <w:p>
      <w:r>
        <w:t xml:space="preserve">se viivästyi</w:t>
      </w:r>
    </w:p>
    <w:p>
      <w:r>
        <w:rPr>
          <w:b/>
        </w:rPr>
        <w:t xml:space="preserve">Esimerkki 0,50</w:t>
      </w:r>
    </w:p>
    <w:p>
      <w:r>
        <w:t xml:space="preserve">minun ja näyttämön välissä on pylväs, enkä näe sen ympäri .</w:t>
      </w:r>
    </w:p>
    <w:p>
      <w:r>
        <w:rPr>
          <w:b/>
        </w:rPr>
        <w:t xml:space="preserve">Tulos</w:t>
      </w:r>
    </w:p>
    <w:p>
      <w:r>
        <w:t xml:space="preserve">kiertää sen</w:t>
      </w:r>
    </w:p>
    <w:p>
      <w:r>
        <w:rPr>
          <w:b/>
        </w:rPr>
        <w:t xml:space="preserve">Esimerkki 0.51</w:t>
      </w:r>
    </w:p>
    <w:p>
      <w:r>
        <w:t xml:space="preserve">minun ja näyttämön välissä on pylväs, enkä näe sitä .</w:t>
      </w:r>
    </w:p>
    <w:p>
      <w:r>
        <w:rPr>
          <w:b/>
        </w:rPr>
        <w:t xml:space="preserve">Tulos</w:t>
      </w:r>
    </w:p>
    <w:p>
      <w:r>
        <w:t xml:space="preserve">katso se</w:t>
      </w:r>
    </w:p>
    <w:p>
      <w:r>
        <w:rPr>
          <w:b/>
        </w:rPr>
        <w:t xml:space="preserve">Esimerkki 0.52</w:t>
      </w:r>
    </w:p>
    <w:p>
      <w:r>
        <w:t xml:space="preserve">he lähettivät kuulutuksen, mutta metro tuli asemalle enkä kuullut sitä.</w:t>
      </w:r>
    </w:p>
    <w:p>
      <w:r>
        <w:rPr>
          <w:b/>
        </w:rPr>
        <w:t xml:space="preserve">Tulos</w:t>
      </w:r>
    </w:p>
    <w:p>
      <w:r>
        <w:t xml:space="preserve">kuule se</w:t>
      </w:r>
    </w:p>
    <w:p>
      <w:r>
        <w:rPr>
          <w:b/>
        </w:rPr>
        <w:t xml:space="preserve">Esimerkki 0.53</w:t>
      </w:r>
    </w:p>
    <w:p>
      <w:r>
        <w:t xml:space="preserve">he lähettivät kuulutuksen, mutta metro tuli asemalle enkä kuullut sitä.</w:t>
      </w:r>
    </w:p>
    <w:p>
      <w:r>
        <w:rPr>
          <w:b/>
        </w:rPr>
        <w:t xml:space="preserve">Tulos</w:t>
      </w:r>
    </w:p>
    <w:p>
      <w:r>
        <w:t xml:space="preserve">kuulee sen</w:t>
      </w:r>
    </w:p>
    <w:p>
      <w:r>
        <w:rPr>
          <w:b/>
        </w:rPr>
        <w:t xml:space="preserve">Esimerkki 0.54</w:t>
      </w:r>
    </w:p>
    <w:p>
      <w:r>
        <w:t xml:space="preserve">keskellä ulkoilmakonserttia alkoi sataa, mutta sade jatkui kymmeneen asti.</w:t>
      </w:r>
    </w:p>
    <w:p>
      <w:r>
        <w:rPr>
          <w:b/>
        </w:rPr>
        <w:t xml:space="preserve">Tulos</w:t>
      </w:r>
    </w:p>
    <w:p>
      <w:r>
        <w:t xml:space="preserve">se jatkoi</w:t>
      </w:r>
    </w:p>
    <w:p>
      <w:r>
        <w:rPr>
          <w:b/>
        </w:rPr>
        <w:t xml:space="preserve">Esimerkki 0.55</w:t>
      </w:r>
    </w:p>
    <w:p>
      <w:r>
        <w:t xml:space="preserve">Puhdistin veitsen vanhalla rätillä ja heitin sen sitten roskiin.</w:t>
      </w:r>
    </w:p>
    <w:p>
      <w:r>
        <w:rPr>
          <w:b/>
        </w:rPr>
        <w:t xml:space="preserve">Tulos</w:t>
      </w:r>
    </w:p>
    <w:p>
      <w:r>
        <w:t xml:space="preserve">laita se roskiin.</w:t>
      </w:r>
    </w:p>
    <w:p>
      <w:r>
        <w:rPr>
          <w:b/>
        </w:rPr>
        <w:t xml:space="preserve">Esimerkki 0.56</w:t>
      </w:r>
    </w:p>
    <w:p>
      <w:r>
        <w:t xml:space="preserve">Puhdistin veitsen vanhalla rätillä ja laitoin sen sitten laatikkoon.</w:t>
      </w:r>
    </w:p>
    <w:p>
      <w:r>
        <w:rPr>
          <w:b/>
        </w:rPr>
        <w:t xml:space="preserve">Tulos</w:t>
      </w:r>
    </w:p>
    <w:p>
      <w:r>
        <w:t xml:space="preserve">laita se laatikkoon.</w:t>
      </w:r>
    </w:p>
    <w:p>
      <w:r>
        <w:rPr>
          <w:b/>
        </w:rPr>
        <w:t xml:space="preserve">Esimerkki 0.57</w:t>
      </w:r>
    </w:p>
    <w:p>
      <w:r>
        <w:t xml:space="preserve">Ann kysyi Marylta, mihin aikaan kirjasto sulkeutuu, koska hän oli unohtanut sen.</w:t>
      </w:r>
    </w:p>
    <w:p>
      <w:r>
        <w:rPr>
          <w:b/>
        </w:rPr>
        <w:t xml:space="preserve">Tulos</w:t>
      </w:r>
    </w:p>
    <w:p>
      <w:r>
        <w:t xml:space="preserve">hän oli unohtanut.</w:t>
      </w:r>
    </w:p>
    <w:p>
      <w:r>
        <w:rPr>
          <w:b/>
        </w:rPr>
        <w:t xml:space="preserve">Esimerkki 0.58</w:t>
      </w:r>
    </w:p>
    <w:p>
      <w:r>
        <w:t xml:space="preserve">otin vesipullon repusta, jotta se olisi kätevä.</w:t>
      </w:r>
    </w:p>
    <w:p>
      <w:r>
        <w:rPr>
          <w:b/>
        </w:rPr>
        <w:t xml:space="preserve">Tulos</w:t>
      </w:r>
    </w:p>
    <w:p>
      <w:r>
        <w:t xml:space="preserve">se olisi kätevää</w:t>
      </w:r>
    </w:p>
    <w:p>
      <w:r>
        <w:rPr>
          <w:b/>
        </w:rPr>
        <w:t xml:space="preserve">Esimerkki 0.59</w:t>
      </w:r>
    </w:p>
    <w:p>
      <w:r>
        <w:t xml:space="preserve">otin vesipullon pois repusta, jotta se olisi kevyempi.</w:t>
      </w:r>
    </w:p>
    <w:p>
      <w:r>
        <w:rPr>
          <w:b/>
        </w:rPr>
        <w:t xml:space="preserve">Tulos</w:t>
      </w:r>
    </w:p>
    <w:p>
      <w:r>
        <w:t xml:space="preserve">se olisi kevyempi</w:t>
      </w:r>
    </w:p>
    <w:p>
      <w:r>
        <w:rPr>
          <w:b/>
        </w:rPr>
        <w:t xml:space="preserve">Esimerkki 0.60</w:t>
      </w:r>
    </w:p>
    <w:p>
      <w:r>
        <w:t xml:space="preserve">En voinut laittaa ruukkua hyllylle, koska se oli liian korkea.</w:t>
      </w:r>
    </w:p>
    <w:p>
      <w:r>
        <w:rPr>
          <w:b/>
        </w:rPr>
        <w:t xml:space="preserve">Tulos</w:t>
      </w:r>
    </w:p>
    <w:p>
      <w:r>
        <w:t xml:space="preserve">se oli liian pitkä.</w:t>
      </w:r>
    </w:p>
    <w:p>
      <w:r>
        <w:rPr>
          <w:b/>
        </w:rPr>
        <w:t xml:space="preserve">Esimerkki 0.61</w:t>
      </w:r>
    </w:p>
    <w:p>
      <w:r>
        <w:t xml:space="preserve">en voinut laittaa kattilaa hyllylle, koska se oli liian korkealla.</w:t>
      </w:r>
    </w:p>
    <w:p>
      <w:r>
        <w:rPr>
          <w:b/>
        </w:rPr>
        <w:t xml:space="preserve">Tulos</w:t>
      </w:r>
    </w:p>
    <w:p>
      <w:r>
        <w:t xml:space="preserve">se oli liian korkea.</w:t>
      </w:r>
    </w:p>
    <w:p>
      <w:r>
        <w:rPr>
          <w:b/>
        </w:rPr>
        <w:t xml:space="preserve">Esimerkki 0.62</w:t>
      </w:r>
    </w:p>
    <w:p>
      <w:r>
        <w:t xml:space="preserve">Olen varma, että kartallani näkyy tämä rakennus; se on erittäin hyvä.</w:t>
      </w:r>
    </w:p>
    <w:p>
      <w:r>
        <w:rPr>
          <w:b/>
        </w:rPr>
        <w:t xml:space="preserve">Tulos</w:t>
      </w:r>
    </w:p>
    <w:p>
      <w:r>
        <w:t xml:space="preserve">se on erittäin hyvä</w:t>
      </w:r>
    </w:p>
    <w:p>
      <w:r>
        <w:rPr>
          <w:b/>
        </w:rPr>
        <w:t xml:space="preserve">Esimerkki 0.63</w:t>
      </w:r>
    </w:p>
    <w:p>
      <w:r>
        <w:t xml:space="preserve">Olen varma, että kartallani näkyy tämä rakennus; se on hyvin kuuluisa.</w:t>
      </w:r>
    </w:p>
    <w:p>
      <w:r>
        <w:rPr>
          <w:b/>
        </w:rPr>
        <w:t xml:space="preserve">Tulos</w:t>
      </w:r>
    </w:p>
    <w:p>
      <w:r>
        <w:t xml:space="preserve">se on hyvin kuuluisa</w:t>
      </w:r>
    </w:p>
    <w:p>
      <w:r>
        <w:rPr>
          <w:b/>
        </w:rPr>
        <w:t xml:space="preserve">Esimerkki 0.64</w:t>
      </w:r>
    </w:p>
    <w:p>
      <w:r>
        <w:t xml:space="preserve">Bob maksoi Charlien yliopisto-opinnot. Hän on hyvin antelias.</w:t>
      </w:r>
    </w:p>
    <w:p>
      <w:r>
        <w:rPr>
          <w:b/>
        </w:rPr>
        <w:t xml:space="preserve">Tulos</w:t>
      </w:r>
    </w:p>
    <w:p>
      <w:r>
        <w:t xml:space="preserve">hän on hyvin antelias.</w:t>
      </w:r>
    </w:p>
    <w:p>
      <w:r>
        <w:rPr>
          <w:b/>
        </w:rPr>
        <w:t xml:space="preserve">Esimerkki 0.65</w:t>
      </w:r>
    </w:p>
    <w:p>
      <w:r>
        <w:t xml:space="preserve">Bob maksoi Charlien opinnot. Hän on hyvin kiitollinen.</w:t>
      </w:r>
    </w:p>
    <w:p>
      <w:r>
        <w:rPr>
          <w:b/>
        </w:rPr>
        <w:t xml:space="preserve">Tulos</w:t>
      </w:r>
    </w:p>
    <w:p>
      <w:r>
        <w:t xml:space="preserve">hän on hyvin kiitollinen.</w:t>
      </w:r>
    </w:p>
    <w:p>
      <w:r>
        <w:rPr>
          <w:b/>
        </w:rPr>
        <w:t xml:space="preserve">Esimerkki 0.66</w:t>
      </w:r>
    </w:p>
    <w:p>
      <w:r>
        <w:t xml:space="preserve">bob maksoi charlien yliopistokoulutuksen, mutta nyt charlie käyttäytyy kuin sitä ei olisi koskaan tapahtunutkaan. hän on hyvin loukkaantunut.</w:t>
      </w:r>
    </w:p>
    <w:p>
      <w:r>
        <w:rPr>
          <w:b/>
        </w:rPr>
        <w:t xml:space="preserve">Tulos</w:t>
      </w:r>
    </w:p>
    <w:p>
      <w:r>
        <w:t xml:space="preserve">hän on hyvin loukkaantunut.</w:t>
      </w:r>
    </w:p>
    <w:p>
      <w:r>
        <w:rPr>
          <w:b/>
        </w:rPr>
        <w:t xml:space="preserve">Esimerkki 0.67</w:t>
      </w:r>
    </w:p>
    <w:p>
      <w:r>
        <w:t xml:space="preserve">bob maksoi charlien yliopistokoulutuksen, mutta nyt charlie käyttäytyy kuin sitä ei olisi koskaan tapahtunutkaan. hän on hyvin kiittämätön.</w:t>
      </w:r>
    </w:p>
    <w:p>
      <w:r>
        <w:rPr>
          <w:b/>
        </w:rPr>
        <w:t xml:space="preserve">Tulos</w:t>
      </w:r>
    </w:p>
    <w:p>
      <w:r>
        <w:t xml:space="preserve">hän on hyvin kiittämätön.</w:t>
      </w:r>
    </w:p>
    <w:p>
      <w:r>
        <w:rPr>
          <w:b/>
        </w:rPr>
        <w:t xml:space="preserve">Esimerkki 0.68</w:t>
      </w:r>
    </w:p>
    <w:p>
      <w:r>
        <w:t xml:space="preserve">bob pelasi korttia adamin kanssa ja oli paljon edellä. jos adamilla ei olisi ollut yhtäkkiä hyvä tuuri, hän olisi voittanut.</w:t>
      </w:r>
    </w:p>
    <w:p>
      <w:r>
        <w:rPr>
          <w:b/>
        </w:rPr>
        <w:t xml:space="preserve">Tulos</w:t>
      </w:r>
    </w:p>
    <w:p>
      <w:r>
        <w:t xml:space="preserve">hän olisi voittanut.</w:t>
      </w:r>
    </w:p>
    <w:p>
      <w:r>
        <w:rPr>
          <w:b/>
        </w:rPr>
        <w:t xml:space="preserve">Esimerkki 0.69</w:t>
      </w:r>
    </w:p>
    <w:p>
      <w:r>
        <w:t xml:space="preserve">bob pelasi korttia adamin kanssa ja oli paljon voitolla. jos adamilla ei olisi ollut yhtäkkiä hyvää tuuria, hän olisi hävinnyt.</w:t>
      </w:r>
    </w:p>
    <w:p>
      <w:r>
        <w:rPr>
          <w:b/>
        </w:rPr>
        <w:t xml:space="preserve">Tulos</w:t>
      </w:r>
    </w:p>
    <w:p>
      <w:r>
        <w:t xml:space="preserve">hän olisi hävinnyt.</w:t>
      </w:r>
    </w:p>
    <w:p>
      <w:r>
        <w:rPr>
          <w:b/>
        </w:rPr>
        <w:t xml:space="preserve">Esimerkki 0.70</w:t>
      </w:r>
    </w:p>
    <w:p>
      <w:r>
        <w:t xml:space="preserve">Adam ei voi lähteä töistä ennen kuin bob saapuu hänen tilalleen. jos bob olisi lähtenyt ajoissa töihin, hän olisi jo lähtenyt.</w:t>
      </w:r>
    </w:p>
    <w:p>
      <w:r>
        <w:rPr>
          <w:b/>
        </w:rPr>
        <w:t xml:space="preserve">Tulos</w:t>
      </w:r>
    </w:p>
    <w:p>
      <w:r>
        <w:t xml:space="preserve">hän olisi poissa</w:t>
      </w:r>
    </w:p>
    <w:p>
      <w:r>
        <w:rPr>
          <w:b/>
        </w:rPr>
        <w:t xml:space="preserve">Esimerkki 0.71</w:t>
      </w:r>
    </w:p>
    <w:p>
      <w:r>
        <w:t xml:space="preserve">Adam ei voi lähteä töistä ennen kuin bob saapuu hänen tilalleen. jos bob olisi lähtenyt ajoissa töihin, hän olisi jo täällä.</w:t>
      </w:r>
    </w:p>
    <w:p>
      <w:r>
        <w:rPr>
          <w:b/>
        </w:rPr>
        <w:t xml:space="preserve">Tulos</w:t>
      </w:r>
    </w:p>
    <w:p>
      <w:r>
        <w:t xml:space="preserve">hän olisi täällä</w:t>
      </w:r>
    </w:p>
    <w:p>
      <w:r>
        <w:rPr>
          <w:b/>
        </w:rPr>
        <w:t xml:space="preserve">Esimerkki 0.72</w:t>
      </w:r>
    </w:p>
    <w:p>
      <w:r>
        <w:t xml:space="preserve">jos huijari on onnistunut huijaamaan Samia, hän olisi saanut paljon rahaa.</w:t>
      </w:r>
    </w:p>
    <w:p>
      <w:r>
        <w:rPr>
          <w:b/>
        </w:rPr>
        <w:t xml:space="preserve">Tulos</w:t>
      </w:r>
    </w:p>
    <w:p>
      <w:r>
        <w:t xml:space="preserve">hän olisi saanut paljon rahaa.</w:t>
      </w:r>
    </w:p>
    <w:p>
      <w:r>
        <w:rPr>
          <w:b/>
        </w:rPr>
        <w:t xml:space="preserve">Esimerkki 0.73</w:t>
      </w:r>
    </w:p>
    <w:p>
      <w:r>
        <w:t xml:space="preserve">jos huijari on onnistunut huijaamaan Samia, hän on menettänyt paljon rahaa.</w:t>
      </w:r>
    </w:p>
    <w:p>
      <w:r>
        <w:rPr>
          <w:b/>
        </w:rPr>
        <w:t xml:space="preserve">Tulos</w:t>
      </w:r>
    </w:p>
    <w:p>
      <w:r>
        <w:t xml:space="preserve">hän olisi menettänyt paljon rahaa.</w:t>
      </w:r>
    </w:p>
    <w:p>
      <w:r>
        <w:rPr>
          <w:b/>
        </w:rPr>
        <w:t xml:space="preserve">Esimerkki 0.74</w:t>
      </w:r>
    </w:p>
    <w:p>
      <w:r>
        <w:t xml:space="preserve">oli kesäiltapäivä, ja koira istui keskellä nurmikkoa. hetken kuluttua se nousi ylös ja siirtyi puun alle, koska oli kuuma.</w:t>
      </w:r>
    </w:p>
    <w:p>
      <w:r>
        <w:rPr>
          <w:b/>
        </w:rPr>
        <w:t xml:space="preserve">Tulos</w:t>
      </w:r>
    </w:p>
    <w:p>
      <w:r>
        <w:t xml:space="preserve">se oli kuuma</w:t>
      </w:r>
    </w:p>
    <w:p>
      <w:r>
        <w:rPr>
          <w:b/>
        </w:rPr>
        <w:t xml:space="preserve">Esimerkki 0,75</w:t>
      </w:r>
    </w:p>
    <w:p>
      <w:r>
        <w:t xml:space="preserve">oli kesäiltapäivä, ja koira istui keskellä nurmikkoa. jonkin ajan kuluttua se nousi ylös ja siirtyi puun alle, koska siellä oli viileämpää.</w:t>
      </w:r>
    </w:p>
    <w:p>
      <w:r>
        <w:rPr>
          <w:b/>
        </w:rPr>
        <w:t xml:space="preserve">Tulos</w:t>
      </w:r>
    </w:p>
    <w:p>
      <w:r>
        <w:t xml:space="preserve">se oli viileämpää</w:t>
      </w:r>
    </w:p>
    <w:p>
      <w:r>
        <w:rPr>
          <w:b/>
        </w:rPr>
        <w:t xml:space="preserve">Esimerkki 0.76</w:t>
      </w:r>
    </w:p>
    <w:p>
      <w:r>
        <w:t xml:space="preserve">kissa makasi hiiren kolon luona odottamassa hiirtä, mutta se oli liian kärsimätön.</w:t>
      </w:r>
    </w:p>
    <w:p>
      <w:r>
        <w:rPr>
          <w:b/>
        </w:rPr>
        <w:t xml:space="preserve">Tulos</w:t>
      </w:r>
    </w:p>
    <w:p>
      <w:r>
        <w:t xml:space="preserve">se oli liian kärsimätön.</w:t>
      </w:r>
    </w:p>
    <w:p>
      <w:r>
        <w:rPr>
          <w:b/>
        </w:rPr>
        <w:t xml:space="preserve">Esimerkki 0.77</w:t>
      </w:r>
    </w:p>
    <w:p>
      <w:r>
        <w:t xml:space="preserve">kissa makasi hiiren kolon vieressä odottamassa hiirtä, mutta se oli liian varovainen.</w:t>
      </w:r>
    </w:p>
    <w:p>
      <w:r>
        <w:rPr>
          <w:b/>
        </w:rPr>
        <w:t xml:space="preserve">Tulos</w:t>
      </w:r>
    </w:p>
    <w:p>
      <w:r>
        <w:t xml:space="preserve">se oli liian varovainen.</w:t>
      </w:r>
    </w:p>
    <w:p>
      <w:r>
        <w:rPr>
          <w:b/>
        </w:rPr>
        <w:t xml:space="preserve">Esimerkki 0.78</w:t>
      </w:r>
    </w:p>
    <w:p>
      <w:r>
        <w:t xml:space="preserve">anne synnytti tyttären viime kuussa. hän on hyvin viehättävä nainen.</w:t>
      </w:r>
    </w:p>
    <w:p>
      <w:r>
        <w:rPr>
          <w:b/>
        </w:rPr>
        <w:t xml:space="preserve">Tulos</w:t>
      </w:r>
    </w:p>
    <w:p>
      <w:r>
        <w:t xml:space="preserve">hän on hyvin viehättävä nainen.</w:t>
      </w:r>
    </w:p>
    <w:p>
      <w:r>
        <w:rPr>
          <w:b/>
        </w:rPr>
        <w:t xml:space="preserve">Esimerkki 0.79</w:t>
      </w:r>
    </w:p>
    <w:p>
      <w:r>
        <w:t xml:space="preserve">anne synnytti tyttären viime kuussa. hän on hyvin hurmaava vauva.</w:t>
      </w:r>
    </w:p>
    <w:p>
      <w:r>
        <w:rPr>
          <w:b/>
        </w:rPr>
        <w:t xml:space="preserve">Tulos</w:t>
      </w:r>
    </w:p>
    <w:p>
      <w:r>
        <w:t xml:space="preserve">hän on hyvin viehättävä vauva.</w:t>
      </w:r>
    </w:p>
    <w:p>
      <w:r>
        <w:rPr>
          <w:b/>
        </w:rPr>
        <w:t xml:space="preserve">Esimerkki 0.80</w:t>
      </w:r>
    </w:p>
    <w:p>
      <w:r>
        <w:t xml:space="preserve">Alice yritti kuumeisesti estää tytärtään rupattelemasta juhlissa, ja jäimme ihmettelemään, miksi hän käyttäytyi niin oudosti.</w:t>
      </w:r>
    </w:p>
    <w:p>
      <w:r>
        <w:rPr>
          <w:b/>
        </w:rPr>
        <w:t xml:space="preserve">Tulos</w:t>
      </w:r>
    </w:p>
    <w:p>
      <w:r>
        <w:t xml:space="preserve">hän käyttäytyi niin oudosti.</w:t>
      </w:r>
    </w:p>
    <w:p>
      <w:r>
        <w:rPr>
          <w:b/>
        </w:rPr>
        <w:t xml:space="preserve">Esimerkki 0.81</w:t>
      </w:r>
    </w:p>
    <w:p>
      <w:r>
        <w:t xml:space="preserve">näin jimin huutavan jollekin sotilaspukuiselle miehelle, jolla oli valtava punainen parta. en tiedä miksi, mutta hän näytti hyvin tyytymättömältä.</w:t>
      </w:r>
    </w:p>
    <w:p>
      <w:r>
        <w:rPr>
          <w:b/>
        </w:rPr>
        <w:t xml:space="preserve">Tulos</w:t>
      </w:r>
    </w:p>
    <w:p>
      <w:r>
        <w:t xml:space="preserve">miksi hän oli</w:t>
      </w:r>
    </w:p>
    <w:p>
      <w:r>
        <w:rPr>
          <w:b/>
        </w:rPr>
        <w:t xml:space="preserve">Esimerkki 0.82</w:t>
      </w:r>
    </w:p>
    <w:p>
      <w:r>
        <w:t xml:space="preserve">näin jimin huutavan jollekin sotilaspukuiselle miehelle, jolla oli valtava punainen parta. en tiedä, kuka hän oli, mutta hän näytti hyvin onnettomalta.</w:t>
      </w:r>
    </w:p>
    <w:p>
      <w:r>
        <w:rPr>
          <w:b/>
        </w:rPr>
        <w:t xml:space="preserve">Tulos</w:t>
      </w:r>
    </w:p>
    <w:p>
      <w:r>
        <w:t xml:space="preserve">kuka hän oli</w:t>
      </w:r>
    </w:p>
    <w:p>
      <w:r>
        <w:rPr>
          <w:b/>
        </w:rPr>
        <w:t xml:space="preserve">Esimerkki 0.83</w:t>
      </w:r>
    </w:p>
    <w:p>
      <w:r>
        <w:t xml:space="preserve">kala söi madon. sillä oli nälkä.</w:t>
      </w:r>
    </w:p>
    <w:p>
      <w:r>
        <w:rPr>
          <w:b/>
        </w:rPr>
        <w:t xml:space="preserve">Tulos</w:t>
      </w:r>
    </w:p>
    <w:p>
      <w:r>
        <w:t xml:space="preserve">se oli nälkäinen.</w:t>
      </w:r>
    </w:p>
    <w:p>
      <w:r>
        <w:rPr>
          <w:b/>
        </w:rPr>
        <w:t xml:space="preserve">Esimerkki 0.84</w:t>
      </w:r>
    </w:p>
    <w:p>
      <w:r>
        <w:t xml:space="preserve">kala söi madon. se oli maukas.</w:t>
      </w:r>
    </w:p>
    <w:p>
      <w:r>
        <w:rPr>
          <w:b/>
        </w:rPr>
        <w:t xml:space="preserve">Tulos</w:t>
      </w:r>
    </w:p>
    <w:p>
      <w:r>
        <w:t xml:space="preserve">se oli maukasta.</w:t>
      </w:r>
    </w:p>
    <w:p>
      <w:r>
        <w:rPr>
          <w:b/>
        </w:rPr>
        <w:t xml:space="preserve">Esimerkki 0.85</w:t>
      </w:r>
    </w:p>
    <w:p>
      <w:r>
        <w:t xml:space="preserve">Yritin avata lukkoa avaimella, mutta joku oli täyttänyt avaimenreiän purukumilla, enkä saanut sitä sisään.</w:t>
      </w:r>
    </w:p>
    <w:p>
      <w:r>
        <w:rPr>
          <w:b/>
        </w:rPr>
        <w:t xml:space="preserve">Tulos</w:t>
      </w:r>
    </w:p>
    <w:p>
      <w:r>
        <w:t xml:space="preserve">En saanut sitä sisään.</w:t>
      </w:r>
    </w:p>
    <w:p>
      <w:r>
        <w:rPr>
          <w:b/>
        </w:rPr>
        <w:t xml:space="preserve">Esimerkki 0.86</w:t>
      </w:r>
    </w:p>
    <w:p>
      <w:r>
        <w:t xml:space="preserve">Yritin avata lukkoa avaimella, mutta joku oli täyttänyt avaimenreiän purukumilla, enkä saanut sitä ulos.</w:t>
      </w:r>
    </w:p>
    <w:p>
      <w:r>
        <w:rPr>
          <w:b/>
        </w:rPr>
        <w:t xml:space="preserve">Tulos</w:t>
      </w:r>
    </w:p>
    <w:p>
      <w:r>
        <w:t xml:space="preserve">En saanut sitä ulos.</w:t>
      </w:r>
    </w:p>
    <w:p>
      <w:r>
        <w:rPr>
          <w:b/>
        </w:rPr>
        <w:t xml:space="preserve">Esimerkki 0.87</w:t>
      </w:r>
    </w:p>
    <w:p>
      <w:r>
        <w:t xml:space="preserve">koira jahtasi kissaa, joka juoksi puuhun. se odotti puun juurella.</w:t>
      </w:r>
    </w:p>
    <w:p>
      <w:r>
        <w:rPr>
          <w:b/>
        </w:rPr>
        <w:t xml:space="preserve">Tulos</w:t>
      </w:r>
    </w:p>
    <w:p>
      <w:r>
        <w:t xml:space="preserve">se odotti</w:t>
      </w:r>
    </w:p>
    <w:p>
      <w:r>
        <w:rPr>
          <w:b/>
        </w:rPr>
        <w:t xml:space="preserve">Esimerkki 0.88</w:t>
      </w:r>
    </w:p>
    <w:p>
      <w:r>
        <w:t xml:space="preserve">Myrskyssä puu kaatui ja syöksyi taloni katon läpi. Nyt se on poistettava.</w:t>
      </w:r>
    </w:p>
    <w:p>
      <w:r>
        <w:rPr>
          <w:b/>
        </w:rPr>
        <w:t xml:space="preserve">Tulos</w:t>
      </w:r>
    </w:p>
    <w:p>
      <w:r>
        <w:t xml:space="preserve">saada se poistettua.</w:t>
      </w:r>
    </w:p>
    <w:p>
      <w:r>
        <w:rPr>
          <w:b/>
        </w:rPr>
        <w:t xml:space="preserve">Esimerkki 0.89</w:t>
      </w:r>
    </w:p>
    <w:p>
      <w:r>
        <w:t xml:space="preserve">Myrskyssä puu kaatui ja syöksyi taloni katon läpi. Nyt se on korjattava.</w:t>
      </w:r>
    </w:p>
    <w:p>
      <w:r>
        <w:rPr>
          <w:b/>
        </w:rPr>
        <w:t xml:space="preserve">Tulos</w:t>
      </w:r>
    </w:p>
    <w:p>
      <w:r>
        <w:t xml:space="preserve">saada se korjattua.</w:t>
      </w:r>
    </w:p>
    <w:p>
      <w:r>
        <w:rPr>
          <w:b/>
        </w:rPr>
        <w:t xml:space="preserve">Esimerkki 0.90</w:t>
      </w:r>
    </w:p>
    <w:p>
      <w:r>
        <w:t xml:space="preserve">asiakas käveli pankkiin ja puukotti yhtä kassanhoitajista. hänet vietiin välittömästi poliisiasemalle.</w:t>
      </w:r>
    </w:p>
    <w:p>
      <w:r>
        <w:rPr>
          <w:b/>
        </w:rPr>
        <w:t xml:space="preserve">Tulos</w:t>
      </w:r>
    </w:p>
    <w:p>
      <w:r>
        <w:t xml:space="preserve">hänet vietiin välittömästi</w:t>
      </w:r>
    </w:p>
    <w:p>
      <w:r>
        <w:rPr>
          <w:b/>
        </w:rPr>
        <w:t xml:space="preserve">Esimerkki 0.91</w:t>
      </w:r>
    </w:p>
    <w:p>
      <w:r>
        <w:t xml:space="preserve">john oli tekemässä tutkimustyötä kirjastossa, kun hän kuuli miehen hyräilevän ja viheltelevän. hän oli hyvin ärsyyntynyt.</w:t>
      </w:r>
    </w:p>
    <w:p>
      <w:r>
        <w:rPr>
          <w:b/>
        </w:rPr>
        <w:t xml:space="preserve">Tulos</w:t>
      </w:r>
    </w:p>
    <w:p>
      <w:r>
        <w:t xml:space="preserve">hän oli hyvin ärsyyntynyt.</w:t>
      </w:r>
    </w:p>
    <w:p>
      <w:r>
        <w:rPr>
          <w:b/>
        </w:rPr>
        <w:t xml:space="preserve">Esimerkki 0.92</w:t>
      </w:r>
    </w:p>
    <w:p>
      <w:r>
        <w:t xml:space="preserve">john oli tekemässä tutkimustyötä kirjastossa, kun hän kuuli miehen hyräilevän ja viheltävän. hän oli hyvin ärsyttävä. hän oli hyvin ärsyttävä.</w:t>
      </w:r>
    </w:p>
    <w:p>
      <w:r>
        <w:rPr>
          <w:b/>
        </w:rPr>
        <w:t xml:space="preserve">Tulos</w:t>
      </w:r>
    </w:p>
    <w:p>
      <w:r>
        <w:t xml:space="preserve">hän oli hyvin ärsyttävä.</w:t>
      </w:r>
    </w:p>
    <w:p>
      <w:r>
        <w:rPr>
          <w:b/>
        </w:rPr>
        <w:t xml:space="preserve">Esimerkki 0.93</w:t>
      </w:r>
    </w:p>
    <w:p>
      <w:r>
        <w:t xml:space="preserve">john oli lenkillä puistossa, kun hän näki miehen jonglööraavan vesimeloneita. hän oli hyvin vaikuttunut.</w:t>
      </w:r>
    </w:p>
    <w:p>
      <w:r>
        <w:rPr>
          <w:b/>
        </w:rPr>
        <w:t xml:space="preserve">Tulos</w:t>
      </w:r>
    </w:p>
    <w:p>
      <w:r>
        <w:t xml:space="preserve">hän oli hyvin vaikuttunut.</w:t>
      </w:r>
    </w:p>
    <w:p>
      <w:r>
        <w:rPr>
          <w:b/>
        </w:rPr>
        <w:t xml:space="preserve">Esimerkki 0.94</w:t>
      </w:r>
    </w:p>
    <w:p>
      <w:r>
        <w:t xml:space="preserve">john oli lenkillä puistossa, kun hän näki miehen jongleeraamassa vesimeloneita. hän oli hyvin vaikuttava.</w:t>
      </w:r>
    </w:p>
    <w:p>
      <w:r>
        <w:rPr>
          <w:b/>
        </w:rPr>
        <w:t xml:space="preserve">Tulos</w:t>
      </w:r>
    </w:p>
    <w:p>
      <w:r>
        <w:t xml:space="preserve">hän oli hyvin vaikuttava.</w:t>
      </w:r>
    </w:p>
    <w:p>
      <w:r>
        <w:rPr>
          <w:b/>
        </w:rPr>
        <w:t xml:space="preserve">Esimerkki 0.95</w:t>
      </w:r>
    </w:p>
    <w:p>
      <w:r>
        <w:t xml:space="preserve">bob lyyhistyi jalkakäytävälle. pian hän näki carlin tulevan auttamaan. hän oli hyvin sairas.</w:t>
      </w:r>
    </w:p>
    <w:p>
      <w:r>
        <w:rPr>
          <w:b/>
        </w:rPr>
        <w:t xml:space="preserve">Tulos</w:t>
      </w:r>
    </w:p>
    <w:p>
      <w:r>
        <w:t xml:space="preserve">hän oli hyvin sairas</w:t>
      </w:r>
    </w:p>
    <w:p>
      <w:r>
        <w:rPr>
          <w:b/>
        </w:rPr>
        <w:t xml:space="preserve">Esimerkki 0.96</w:t>
      </w:r>
    </w:p>
    <w:p>
      <w:r>
        <w:t xml:space="preserve">bob lyyhistyi jalkakäytävälle. pian hän näki carlin tulevan auttamaan. carl oli hyvin huolestunut.</w:t>
      </w:r>
    </w:p>
    <w:p>
      <w:r>
        <w:rPr>
          <w:b/>
        </w:rPr>
        <w:t xml:space="preserve">Tulos</w:t>
      </w:r>
    </w:p>
    <w:p>
      <w:r>
        <w:t xml:space="preserve">hän oli hyvin huolissaan</w:t>
      </w:r>
    </w:p>
    <w:p>
      <w:r>
        <w:rPr>
          <w:b/>
        </w:rPr>
        <w:t xml:space="preserve">Esimerkki 0.97</w:t>
      </w:r>
    </w:p>
    <w:p>
      <w:r>
        <w:t xml:space="preserve">Sam ja Amy ovat intohimoisesti rakastuneita, mutta Amyn vanhemmat ovat tyytymättömiä siihen, koska he ovat viisitoista.</w:t>
      </w:r>
    </w:p>
    <w:p>
      <w:r>
        <w:rPr>
          <w:b/>
        </w:rPr>
        <w:t xml:space="preserve">Tulos</w:t>
      </w:r>
    </w:p>
    <w:p>
      <w:r>
        <w:t xml:space="preserve">he ovat viisitoista.</w:t>
      </w:r>
    </w:p>
    <w:p>
      <w:r>
        <w:rPr>
          <w:b/>
        </w:rPr>
        <w:t xml:space="preserve">Esimerkki 0.98</w:t>
      </w:r>
    </w:p>
    <w:p>
      <w:r>
        <w:t xml:space="preserve">Sam ja Amy ovat intohimoisesti rakastuneita, mutta Amyn vanhemmat ovat tyytymättömiä siihen, koska he ovat snobeja.</w:t>
      </w:r>
    </w:p>
    <w:p>
      <w:r>
        <w:rPr>
          <w:b/>
        </w:rPr>
        <w:t xml:space="preserve">Tulos</w:t>
      </w:r>
    </w:p>
    <w:p>
      <w:r>
        <w:t xml:space="preserve">he ovat snobeja.</w:t>
      </w:r>
    </w:p>
    <w:p>
      <w:r>
        <w:rPr>
          <w:b/>
        </w:rPr>
        <w:t xml:space="preserve">Esimerkki 0.99</w:t>
      </w:r>
    </w:p>
    <w:p>
      <w:r>
        <w:t xml:space="preserve">Mark kertoi Petelle monia valheita itsestään, jotka Pete sisällytti kirjaansa. hänen olisi pitänyt olla totuudenmukaisempi.</w:t>
      </w:r>
    </w:p>
    <w:p>
      <w:r>
        <w:rPr>
          <w:b/>
        </w:rPr>
        <w:t xml:space="preserve">Tulos</w:t>
      </w:r>
    </w:p>
    <w:p>
      <w:r>
        <w:t xml:space="preserve">hänen olisi pitänyt olla totuudenmukaisempi.</w:t>
      </w:r>
    </w:p>
    <w:p>
      <w:r>
        <w:rPr>
          <w:b/>
        </w:rPr>
        <w:t xml:space="preserve">Esimerkki 0.100</w:t>
      </w:r>
    </w:p>
    <w:p>
      <w:r>
        <w:t xml:space="preserve">Mark kertoi Petelle monia valheita itsestään, jotka Pete sisällytti kirjaansa. hänen olisi pitänyt olla epäilevämpi.</w:t>
      </w:r>
    </w:p>
    <w:p>
      <w:r>
        <w:rPr>
          <w:b/>
        </w:rPr>
        <w:t xml:space="preserve">Tulos</w:t>
      </w:r>
    </w:p>
    <w:p>
      <w:r>
        <w:t xml:space="preserve">hänen olisi pitänyt olla epäilevämpi.</w:t>
      </w:r>
    </w:p>
    <w:p>
      <w:r>
        <w:rPr>
          <w:b/>
        </w:rPr>
        <w:t xml:space="preserve">Esimerkki 0.101</w:t>
      </w:r>
    </w:p>
    <w:p>
      <w:r>
        <w:t xml:space="preserve">joe on myynyt talonsa ja ostanut uuden muutaman kilometrin päässä. hän muuttaa pois torstaina.</w:t>
      </w:r>
    </w:p>
    <w:p>
      <w:r>
        <w:rPr>
          <w:b/>
        </w:rPr>
        <w:t xml:space="preserve">Tulos</w:t>
      </w:r>
    </w:p>
    <w:p>
      <w:r>
        <w:t xml:space="preserve">siirtymällä pois siitä</w:t>
      </w:r>
    </w:p>
    <w:p>
      <w:r>
        <w:rPr>
          <w:b/>
        </w:rPr>
        <w:t xml:space="preserve">Esimerkki 0.102</w:t>
      </w:r>
    </w:p>
    <w:p>
      <w:r>
        <w:t xml:space="preserve">joe on myynyt talonsa ja ostanut uuden muutaman kilometrin päässä. hän muuttaa sinne torstaina.</w:t>
      </w:r>
    </w:p>
    <w:p>
      <w:r>
        <w:rPr>
          <w:b/>
        </w:rPr>
        <w:t xml:space="preserve">Tulos</w:t>
      </w:r>
    </w:p>
    <w:p>
      <w:r>
        <w:t xml:space="preserve">siirtymässä siihen</w:t>
      </w:r>
    </w:p>
    <w:p>
      <w:r>
        <w:rPr>
          <w:b/>
        </w:rPr>
        <w:t xml:space="preserve">Esimerkki 0.103</w:t>
      </w:r>
    </w:p>
    <w:p>
      <w:r>
        <w:t xml:space="preserve">Monet ihmiset alkavat lukea Paulin kirjoja eivätkä voi laskea niitä alas. he ovat innoissaan, koska Paul kirjoittaa niin hyvin.</w:t>
      </w:r>
    </w:p>
    <w:p>
      <w:r>
        <w:rPr>
          <w:b/>
        </w:rPr>
        <w:t xml:space="preserve">Tulos</w:t>
      </w:r>
    </w:p>
    <w:p>
      <w:r>
        <w:t xml:space="preserve">ne ovat vallanneet</w:t>
      </w:r>
    </w:p>
    <w:p>
      <w:r>
        <w:rPr>
          <w:b/>
        </w:rPr>
        <w:t xml:space="preserve">Esimerkki 0.104</w:t>
      </w:r>
    </w:p>
    <w:p>
      <w:r>
        <w:t xml:space="preserve">Monet ihmiset alkavat lukea Paulin kirjoja eivätkä voi laskea niitä alas. ne ovat suosittuja, koska Paul kirjoittaa niin hyvin.</w:t>
      </w:r>
    </w:p>
    <w:p>
      <w:r>
        <w:rPr>
          <w:b/>
        </w:rPr>
        <w:t xml:space="preserve">Tulos</w:t>
      </w:r>
    </w:p>
    <w:p>
      <w:r>
        <w:t xml:space="preserve">ne ovat suosittuja</w:t>
      </w:r>
    </w:p>
    <w:p>
      <w:r>
        <w:rPr>
          <w:b/>
        </w:rPr>
        <w:t xml:space="preserve">Esimerkki 0.105</w:t>
      </w:r>
    </w:p>
    <w:p>
      <w:r>
        <w:t xml:space="preserve">Mary otti huilunsa esiin ja soitti yhden lempikappaleistaan. se on ollut hänellä lapsesta asti.</w:t>
      </w:r>
    </w:p>
    <w:p>
      <w:r>
        <w:rPr>
          <w:b/>
        </w:rPr>
        <w:t xml:space="preserve">Tulos</w:t>
      </w:r>
    </w:p>
    <w:p>
      <w:r>
        <w:t xml:space="preserve">hän on saanut tarpeekseen</w:t>
      </w:r>
    </w:p>
    <w:p>
      <w:r>
        <w:rPr>
          <w:b/>
        </w:rPr>
        <w:t xml:space="preserve">Esimerkki 0.106</w:t>
      </w:r>
    </w:p>
    <w:p>
      <w:r>
        <w:t xml:space="preserve">Mary otti huilunsa esiin ja soitti yhtä lempikappalettaan. hän on rakastanut sitä lapsesta asti.</w:t>
      </w:r>
    </w:p>
    <w:p>
      <w:r>
        <w:rPr>
          <w:b/>
        </w:rPr>
        <w:t xml:space="preserve">Tulos</w:t>
      </w:r>
    </w:p>
    <w:p>
      <w:r>
        <w:t xml:space="preserve">hän on rakastanut sitä</w:t>
      </w:r>
    </w:p>
    <w:p>
      <w:r>
        <w:rPr>
          <w:b/>
        </w:rPr>
        <w:t xml:space="preserve">Esimerkki 0.107</w:t>
      </w:r>
    </w:p>
    <w:p>
      <w:r>
        <w:t xml:space="preserve">Sam veti tuolin pianon ääreen, mutta se oli rikki, joten hänen täytyi seistä.</w:t>
      </w:r>
    </w:p>
    <w:p>
      <w:r>
        <w:rPr>
          <w:b/>
        </w:rPr>
        <w:t xml:space="preserve">Tulos</w:t>
      </w:r>
    </w:p>
    <w:p>
      <w:r>
        <w:t xml:space="preserve">se oli rikki</w:t>
      </w:r>
    </w:p>
    <w:p>
      <w:r>
        <w:rPr>
          <w:b/>
        </w:rPr>
        <w:t xml:space="preserve">Esimerkki 0.108</w:t>
      </w:r>
    </w:p>
    <w:p>
      <w:r>
        <w:t xml:space="preserve">Koska satoi, kannoin sanomalehteä repussani, jotta se pysyisi kuivana.</w:t>
      </w:r>
    </w:p>
    <w:p>
      <w:r>
        <w:rPr>
          <w:b/>
        </w:rPr>
        <w:t xml:space="preserve">Tulos</w:t>
      </w:r>
    </w:p>
    <w:p>
      <w:r>
        <w:t xml:space="preserve">pidä se kuivana</w:t>
      </w:r>
    </w:p>
    <w:p>
      <w:r>
        <w:rPr>
          <w:b/>
        </w:rPr>
        <w:t xml:space="preserve">Esimerkki 0.109</w:t>
      </w:r>
    </w:p>
    <w:p>
      <w:r>
        <w:t xml:space="preserve">sara lainasi kirjan kirjastosta, koska hän tarvitsee sitä artikkelia varten, jota hän työstää. hän lukee sitä, kun hän tulee töistä kotiin.</w:t>
      </w:r>
    </w:p>
    <w:p>
      <w:r>
        <w:rPr>
          <w:b/>
        </w:rPr>
        <w:t xml:space="preserve">Tulos</w:t>
      </w:r>
    </w:p>
    <w:p>
      <w:r>
        <w:t xml:space="preserve">hän lukee sen</w:t>
      </w:r>
    </w:p>
    <w:p>
      <w:r>
        <w:rPr>
          <w:b/>
        </w:rPr>
        <w:t xml:space="preserve">Esimerkki 0.110</w:t>
      </w:r>
    </w:p>
    <w:p>
      <w:r>
        <w:t xml:space="preserve">sara lainasi kirjan kirjastosta, koska hän tarvitsee sitä artikkelia varten, jota hän työstää. hän kirjoittaa sitä, kun hän tulee töistä kotiin.</w:t>
      </w:r>
    </w:p>
    <w:p>
      <w:r>
        <w:rPr>
          <w:b/>
        </w:rPr>
        <w:t xml:space="preserve">Tulos</w:t>
      </w:r>
    </w:p>
    <w:p>
      <w:r>
        <w:t xml:space="preserve">hän kirjoittaa sen</w:t>
      </w:r>
    </w:p>
    <w:p>
      <w:r>
        <w:rPr>
          <w:b/>
        </w:rPr>
        <w:t xml:space="preserve">Esimerkki 0.111</w:t>
      </w:r>
    </w:p>
    <w:p>
      <w:r>
        <w:t xml:space="preserve">tänä aamuna Joey rakensi rannalle hiekkalinnan ja laittoi korkeimpaan torniin lelulipun, mutta iltapäivällä vuorovesi kaatoi sen.</w:t>
      </w:r>
    </w:p>
    <w:p>
      <w:r>
        <w:rPr>
          <w:b/>
        </w:rPr>
        <w:t xml:space="preserve">Tulos</w:t>
      </w:r>
    </w:p>
    <w:p>
      <w:r>
        <w:t xml:space="preserve">kaatoi sen</w:t>
      </w:r>
    </w:p>
    <w:p>
      <w:r>
        <w:rPr>
          <w:b/>
        </w:rPr>
        <w:t xml:space="preserve">Esimerkki 0.112</w:t>
      </w:r>
    </w:p>
    <w:p>
      <w:r>
        <w:t xml:space="preserve">jane koputti susanin oveen, mutta kukaan ei vastannut. hän oli pettynyt.</w:t>
      </w:r>
    </w:p>
    <w:p>
      <w:r>
        <w:rPr>
          <w:b/>
        </w:rPr>
        <w:t xml:space="preserve">Tulos</w:t>
      </w:r>
    </w:p>
    <w:p>
      <w:r>
        <w:t xml:space="preserve">hän oli pettynyt.</w:t>
      </w:r>
    </w:p>
    <w:p>
      <w:r>
        <w:rPr>
          <w:b/>
        </w:rPr>
        <w:t xml:space="preserve">Esimerkki 0.113</w:t>
      </w:r>
    </w:p>
    <w:p>
      <w:r>
        <w:t xml:space="preserve">jane koputti susanin oveen, mutta kukaan ei vastannut. susan oli ulkona.</w:t>
      </w:r>
    </w:p>
    <w:p>
      <w:r>
        <w:rPr>
          <w:b/>
        </w:rPr>
        <w:t xml:space="preserve">Tulos</w:t>
      </w:r>
    </w:p>
    <w:p>
      <w:r>
        <w:t xml:space="preserve">hän oli ulkona.</w:t>
      </w:r>
    </w:p>
    <w:p>
      <w:r>
        <w:rPr>
          <w:b/>
        </w:rPr>
        <w:t xml:space="preserve">Esimerkki 0.114</w:t>
      </w:r>
    </w:p>
    <w:p>
      <w:r>
        <w:t xml:space="preserve">jane koputti oveen, ja susan avasi sen. hän kutsui hänet ulos.</w:t>
      </w:r>
    </w:p>
    <w:p>
      <w:r>
        <w:rPr>
          <w:b/>
        </w:rPr>
        <w:t xml:space="preserve">Tulos</w:t>
      </w:r>
    </w:p>
    <w:p>
      <w:r>
        <w:t xml:space="preserve">hän kutsui</w:t>
      </w:r>
    </w:p>
    <w:p>
      <w:r>
        <w:rPr>
          <w:b/>
        </w:rPr>
        <w:t xml:space="preserve">Esimerkki 0.115</w:t>
      </w:r>
    </w:p>
    <w:p>
      <w:r>
        <w:t xml:space="preserve">Sam otti ranskan kielen tunteja Adamilta, koska hän halusi puhua sitä sujuvasti.</w:t>
      </w:r>
    </w:p>
    <w:p>
      <w:r>
        <w:rPr>
          <w:b/>
        </w:rPr>
        <w:t xml:space="preserve">Tulos</w:t>
      </w:r>
    </w:p>
    <w:p>
      <w:r>
        <w:t xml:space="preserve">hän oli innokas</w:t>
      </w:r>
    </w:p>
    <w:p>
      <w:r>
        <w:rPr>
          <w:b/>
        </w:rPr>
        <w:t xml:space="preserve">Esimerkki 0.116</w:t>
      </w:r>
    </w:p>
    <w:p>
      <w:r>
        <w:t xml:space="preserve">Sam otti ranskan kurssit Adamilta, koska hänen tiedettiin puhuvan sitä sujuvasti.</w:t>
      </w:r>
    </w:p>
    <w:p>
      <w:r>
        <w:rPr>
          <w:b/>
        </w:rPr>
        <w:t xml:space="preserve">Tulos</w:t>
      </w:r>
    </w:p>
    <w:p>
      <w:r>
        <w:t xml:space="preserve">hänen tiedettiin puhuvan sitä</w:t>
      </w:r>
    </w:p>
    <w:p>
      <w:r>
        <w:rPr>
          <w:b/>
        </w:rPr>
        <w:t xml:space="preserve">Esimerkki 0.117</w:t>
      </w:r>
    </w:p>
    <w:p>
      <w:r>
        <w:t xml:space="preserve">polku järvelle oli tukossa, joten emme voineet käyttää sitä.</w:t>
      </w:r>
    </w:p>
    <w:p>
      <w:r>
        <w:rPr>
          <w:b/>
        </w:rPr>
        <w:t xml:space="preserve">Tulos</w:t>
      </w:r>
    </w:p>
    <w:p>
      <w:r>
        <w:t xml:space="preserve">käytä sitä</w:t>
      </w:r>
    </w:p>
    <w:p>
      <w:r>
        <w:rPr>
          <w:b/>
        </w:rPr>
        <w:t xml:space="preserve">Esimerkki 0.118</w:t>
      </w:r>
    </w:p>
    <w:p>
      <w:r>
        <w:t xml:space="preserve">polku järvelle oli tukossa, joten emme päässeet sinne.</w:t>
      </w:r>
    </w:p>
    <w:p>
      <w:r>
        <w:rPr>
          <w:b/>
        </w:rPr>
        <w:t xml:space="preserve">Tulos</w:t>
      </w:r>
    </w:p>
    <w:p>
      <w:r>
        <w:t xml:space="preserve">tavoittaa se</w:t>
      </w:r>
    </w:p>
    <w:p>
      <w:r>
        <w:rPr>
          <w:b/>
        </w:rPr>
        <w:t xml:space="preserve">Esimerkki 0.119</w:t>
      </w:r>
    </w:p>
    <w:p>
      <w:r>
        <w:t xml:space="preserve">Aurinko oli koko aamun paksun pilven peitossa, mutta onneksi se oli ulkona, kun piknik alkoi.</w:t>
      </w:r>
    </w:p>
    <w:p>
      <w:r>
        <w:rPr>
          <w:b/>
        </w:rPr>
        <w:t xml:space="preserve">Tulos</w:t>
      </w:r>
    </w:p>
    <w:p>
      <w:r>
        <w:t xml:space="preserve">se oli loppu</w:t>
      </w:r>
    </w:p>
    <w:p>
      <w:r>
        <w:rPr>
          <w:b/>
        </w:rPr>
        <w:t xml:space="preserve">Esimerkki 0.120</w:t>
      </w:r>
    </w:p>
    <w:p>
      <w:r>
        <w:t xml:space="preserve">Aurinko oli koko aamun paksun pilven peitossa, mutta onneksi se oli poissa, kun piknik alkoi.</w:t>
      </w:r>
    </w:p>
    <w:p>
      <w:r>
        <w:rPr>
          <w:b/>
        </w:rPr>
        <w:t xml:space="preserve">Tulos</w:t>
      </w:r>
    </w:p>
    <w:p>
      <w:r>
        <w:t xml:space="preserve">se oli poissa</w:t>
      </w:r>
    </w:p>
    <w:p>
      <w:r>
        <w:rPr>
          <w:b/>
        </w:rPr>
        <w:t xml:space="preserve">Esimerkki 0.121</w:t>
      </w:r>
    </w:p>
    <w:p>
      <w:r>
        <w:t xml:space="preserve">menimme järvelle, koska meren rannalla oli nähty hai, joten se oli turvallisempi paikka uida.</w:t>
      </w:r>
    </w:p>
    <w:p>
      <w:r>
        <w:rPr>
          <w:b/>
        </w:rPr>
        <w:t xml:space="preserve">Tulos</w:t>
      </w:r>
    </w:p>
    <w:p>
      <w:r>
        <w:t xml:space="preserve">se oli turvallisempi paikka</w:t>
      </w:r>
    </w:p>
    <w:p>
      <w:r>
        <w:rPr>
          <w:b/>
        </w:rPr>
        <w:t xml:space="preserve">Esimerkki 0.122</w:t>
      </w:r>
    </w:p>
    <w:p>
      <w:r>
        <w:t xml:space="preserve">menimme järvelle, koska meren rannalla oli nähty hai, joten se oli vaarallinen paikka uida.</w:t>
      </w:r>
    </w:p>
    <w:p>
      <w:r>
        <w:rPr>
          <w:b/>
        </w:rPr>
        <w:t xml:space="preserve">Tulos</w:t>
      </w:r>
    </w:p>
    <w:p>
      <w:r>
        <w:t xml:space="preserve">se oli vaarallinen paikka</w:t>
      </w:r>
    </w:p>
    <w:p>
      <w:r>
        <w:rPr>
          <w:b/>
        </w:rPr>
        <w:t xml:space="preserve">Esimerkki 0.123</w:t>
      </w:r>
    </w:p>
    <w:p>
      <w:r>
        <w:t xml:space="preserve">Sam yritti maalata kuvan paimenista ja lampaista, mutta lopulta he näyttivät enemmänkin golfareilta.</w:t>
      </w:r>
    </w:p>
    <w:p>
      <w:r>
        <w:rPr>
          <w:b/>
        </w:rPr>
        <w:t xml:space="preserve">Tulos</w:t>
      </w:r>
    </w:p>
    <w:p>
      <w:r>
        <w:t xml:space="preserve">he näyttivät lopulta enemmänkin golfareilta.</w:t>
      </w:r>
    </w:p>
    <w:p>
      <w:r>
        <w:rPr>
          <w:b/>
        </w:rPr>
        <w:t xml:space="preserve">Esimerkki 0.124</w:t>
      </w:r>
    </w:p>
    <w:p>
      <w:r>
        <w:t xml:space="preserve">Sam yritti maalata kuvan paimenista ja lampaista, mutta ne näyttivät lopulta enemmän koirilta.</w:t>
      </w:r>
    </w:p>
    <w:p>
      <w:r>
        <w:rPr>
          <w:b/>
        </w:rPr>
        <w:t xml:space="preserve">Tulos</w:t>
      </w:r>
    </w:p>
    <w:p>
      <w:r>
        <w:t xml:space="preserve">ne näyttivät lopulta enemmän koirilta.</w:t>
      </w:r>
    </w:p>
    <w:p>
      <w:r>
        <w:rPr>
          <w:b/>
        </w:rPr>
        <w:t xml:space="preserve">Esimerkki 0,125</w:t>
      </w:r>
    </w:p>
    <w:p>
      <w:r>
        <w:t xml:space="preserve">Mary laittoi tyttärensä Annen sänkyyn, jotta hän voisi tehdä töitä.</w:t>
      </w:r>
    </w:p>
    <w:p>
      <w:r>
        <w:rPr>
          <w:b/>
        </w:rPr>
        <w:t xml:space="preserve">Tulos</w:t>
      </w:r>
    </w:p>
    <w:p>
      <w:r>
        <w:t xml:space="preserve">hän voisi työskennellä</w:t>
      </w:r>
    </w:p>
    <w:p>
      <w:r>
        <w:rPr>
          <w:b/>
        </w:rPr>
        <w:t xml:space="preserve">Esimerkki 0.126</w:t>
      </w:r>
    </w:p>
    <w:p>
      <w:r>
        <w:t xml:space="preserve">Mary peitti tyttärensä Annen sänkyyn, jotta tämä voisi nukkua.</w:t>
      </w:r>
    </w:p>
    <w:p>
      <w:r>
        <w:rPr>
          <w:b/>
        </w:rPr>
        <w:t xml:space="preserve">Tulos</w:t>
      </w:r>
    </w:p>
    <w:p>
      <w:r>
        <w:t xml:space="preserve">hän voisi nukkua.</w:t>
      </w:r>
    </w:p>
    <w:p>
      <w:r>
        <w:rPr>
          <w:b/>
        </w:rPr>
        <w:t xml:space="preserve">Esimerkki 0.127</w:t>
      </w:r>
    </w:p>
    <w:p>
      <w:r>
        <w:t xml:space="preserve">Fredillä ja Alicella oli erittäin lämpimät untuvatakit, mutta he eivät olleet valmistautuneet Alaskan kylmyyteen.</w:t>
      </w:r>
    </w:p>
    <w:p>
      <w:r>
        <w:rPr>
          <w:b/>
        </w:rPr>
        <w:t xml:space="preserve">Tulos</w:t>
      </w:r>
    </w:p>
    <w:p>
      <w:r>
        <w:t xml:space="preserve">he eivät olleet valmistautuneet</w:t>
      </w:r>
    </w:p>
    <w:p>
      <w:r>
        <w:rPr>
          <w:b/>
        </w:rPr>
        <w:t xml:space="preserve">Esimerkki 0.128</w:t>
      </w:r>
    </w:p>
    <w:p>
      <w:r>
        <w:t xml:space="preserve">Fredillä ja Alicella oli erittäin lämpimät untuvatakit, mutta ne eivät riittäneet Alaskan kylmyyteen.</w:t>
      </w:r>
    </w:p>
    <w:p>
      <w:r>
        <w:rPr>
          <w:b/>
        </w:rPr>
        <w:t xml:space="preserve">Tulos</w:t>
      </w:r>
    </w:p>
    <w:p>
      <w:r>
        <w:t xml:space="preserve">ne eivät riittäneet</w:t>
      </w:r>
    </w:p>
    <w:p>
      <w:r>
        <w:rPr>
          <w:b/>
        </w:rPr>
        <w:t xml:space="preserve">Esimerkki 0.129</w:t>
      </w:r>
    </w:p>
    <w:p>
      <w:r>
        <w:t xml:space="preserve">thomson vieraili cooperin haudalla vuonna 1765. tuolloin hän oli matkustanut viisi vuotta.</w:t>
      </w:r>
    </w:p>
    <w:p>
      <w:r>
        <w:rPr>
          <w:b/>
        </w:rPr>
        <w:t xml:space="preserve">Tulos</w:t>
      </w:r>
    </w:p>
    <w:p>
      <w:r>
        <w:t xml:space="preserve">hän oli matkustanut</w:t>
      </w:r>
    </w:p>
    <w:p>
      <w:r>
        <w:rPr>
          <w:b/>
        </w:rPr>
        <w:t xml:space="preserve">Esimerkki 0.130</w:t>
      </w:r>
    </w:p>
    <w:p>
      <w:r>
        <w:t xml:space="preserve">thomson vieraili cooperin haudalla vuonna 1765. hän oli tuolloin ollut kuolleena viisi vuotta.</w:t>
      </w:r>
    </w:p>
    <w:p>
      <w:r>
        <w:rPr>
          <w:b/>
        </w:rPr>
        <w:t xml:space="preserve">Tulos</w:t>
      </w:r>
    </w:p>
    <w:p>
      <w:r>
        <w:t xml:space="preserve">hän oli ollut kuollut</w:t>
      </w:r>
    </w:p>
    <w:p>
      <w:r>
        <w:rPr>
          <w:b/>
        </w:rPr>
        <w:t xml:space="preserve">Esimerkki 0.131</w:t>
      </w:r>
    </w:p>
    <w:p>
      <w:r>
        <w:t xml:space="preserve">arnold vaikutti suuresti jacksoniin, vaikka hän eli kaksi vuosisataa myöhemmin.</w:t>
      </w:r>
    </w:p>
    <w:p>
      <w:r>
        <w:rPr>
          <w:b/>
        </w:rPr>
        <w:t xml:space="preserve">Tulos</w:t>
      </w:r>
    </w:p>
    <w:p>
      <w:r>
        <w:t xml:space="preserve">hän eli kaksi vuosisataa myöhemmin.</w:t>
      </w:r>
    </w:p>
    <w:p>
      <w:r>
        <w:rPr>
          <w:b/>
        </w:rPr>
        <w:t xml:space="preserve">Esimerkki 0.132</w:t>
      </w:r>
    </w:p>
    <w:p>
      <w:r>
        <w:t xml:space="preserve">arnold vaikutti suuresti jacksoniin, vaikka hän eli kaksi vuosisataa aikaisemmin.</w:t>
      </w:r>
    </w:p>
    <w:p>
      <w:r>
        <w:rPr>
          <w:b/>
        </w:rPr>
        <w:t xml:space="preserve">Tulos</w:t>
      </w:r>
    </w:p>
    <w:p>
      <w:r>
        <w:t xml:space="preserve">hän eli kaksi vuosisataa aikaisemmin.</w:t>
      </w:r>
    </w:p>
    <w:p>
      <w:r>
        <w:rPr>
          <w:b/>
        </w:rPr>
        <w:t xml:space="preserve">Esimerkki 0.133</w:t>
      </w:r>
    </w:p>
    <w:p>
      <w:r>
        <w:t xml:space="preserve">En voi kaataa tuota puuta tuolla kirveellä, se on liian paksu.</w:t>
      </w:r>
    </w:p>
    <w:p>
      <w:r>
        <w:rPr>
          <w:b/>
        </w:rPr>
        <w:t xml:space="preserve">Tulos</w:t>
      </w:r>
    </w:p>
    <w:p>
      <w:r>
        <w:t xml:space="preserve">se on liian paksua.</w:t>
      </w:r>
    </w:p>
    <w:p>
      <w:r>
        <w:rPr>
          <w:b/>
        </w:rPr>
        <w:t xml:space="preserve">Esimerkki 0.134</w:t>
      </w:r>
    </w:p>
    <w:p>
      <w:r>
        <w:t xml:space="preserve">En voi kaataa tuota puuta tuolla kirveellä, se on liian pieni.</w:t>
      </w:r>
    </w:p>
    <w:p>
      <w:r>
        <w:rPr>
          <w:b/>
        </w:rPr>
        <w:t xml:space="preserve">Tulos</w:t>
      </w:r>
    </w:p>
    <w:p>
      <w:r>
        <w:t xml:space="preserve">se on liian pieni.</w:t>
      </w:r>
    </w:p>
    <w:p>
      <w:r>
        <w:rPr>
          <w:b/>
        </w:rPr>
        <w:t xml:space="preserve">Esimerkki 0.135</w:t>
      </w:r>
    </w:p>
    <w:p>
      <w:r>
        <w:t xml:space="preserve">Ketut pääsevät yöllä sisään ja hyökkäävät kanojen kimppuun. Minun on tapettava ne.</w:t>
      </w:r>
    </w:p>
    <w:p>
      <w:r>
        <w:rPr>
          <w:b/>
        </w:rPr>
        <w:t xml:space="preserve">Tulos</w:t>
      </w:r>
    </w:p>
    <w:p>
      <w:r>
        <w:t xml:space="preserve">tappaa heidät</w:t>
      </w:r>
    </w:p>
    <w:p>
      <w:r>
        <w:rPr>
          <w:b/>
        </w:rPr>
        <w:t xml:space="preserve">Esimerkki 0.136</w:t>
      </w:r>
    </w:p>
    <w:p>
      <w:r>
        <w:t xml:space="preserve">Ketut pääsevät yöllä sisään ja hyökkäävät kanojen kimppuun. minun on vartioitava niitä.</w:t>
      </w:r>
    </w:p>
    <w:p>
      <w:r>
        <w:rPr>
          <w:b/>
        </w:rPr>
        <w:t xml:space="preserve">Tulos</w:t>
      </w:r>
    </w:p>
    <w:p>
      <w:r>
        <w:t xml:space="preserve">vartioimaan heitä</w:t>
      </w:r>
    </w:p>
    <w:p>
      <w:r>
        <w:rPr>
          <w:b/>
        </w:rPr>
        <w:t xml:space="preserve">Esimerkki 0.137</w:t>
      </w:r>
    </w:p>
    <w:p>
      <w:r>
        <w:t xml:space="preserve">Ketut pääsevät yöllä sisään ja hyökkäävät kanojen kimppuun. Ne ovat muuttuneet hyvin rohkeiksi.</w:t>
      </w:r>
    </w:p>
    <w:p>
      <w:r>
        <w:rPr>
          <w:b/>
        </w:rPr>
        <w:t xml:space="preserve">Tulos</w:t>
      </w:r>
    </w:p>
    <w:p>
      <w:r>
        <w:t xml:space="preserve">he ovat tulleet hyvin rohkeiksi.</w:t>
      </w:r>
    </w:p>
    <w:p>
      <w:r>
        <w:rPr>
          <w:b/>
        </w:rPr>
        <w:t xml:space="preserve">Esimerkki 0.138</w:t>
      </w:r>
    </w:p>
    <w:p>
      <w:r>
        <w:t xml:space="preserve">Ketut pääsevät yöllä sisään ja hyökkäävät kanojen kimppuun. Ne ovat hermostuneet.</w:t>
      </w:r>
    </w:p>
    <w:p>
      <w:r>
        <w:rPr>
          <w:b/>
        </w:rPr>
        <w:t xml:space="preserve">Tulos</w:t>
      </w:r>
    </w:p>
    <w:p>
      <w:r>
        <w:t xml:space="preserve">he ovat hermostuneet.</w:t>
      </w:r>
    </w:p>
    <w:p>
      <w:r>
        <w:rPr>
          <w:b/>
        </w:rPr>
        <w:t xml:space="preserve">Esimerkki 0.139</w:t>
      </w:r>
    </w:p>
    <w:p>
      <w:r>
        <w:t xml:space="preserve">fred peitti silmänsä käsillään, koska tuuli puhalsi hiekkaa ympäriinsä. hän avasi silmänsä, kun tuuli tyyntyi.</w:t>
      </w:r>
    </w:p>
    <w:p>
      <w:r>
        <w:rPr>
          <w:b/>
        </w:rPr>
        <w:t xml:space="preserve">Tulos</w:t>
      </w:r>
    </w:p>
    <w:p>
      <w:r>
        <w:t xml:space="preserve">avasi ne</w:t>
      </w:r>
    </w:p>
    <w:p>
      <w:r>
        <w:rPr>
          <w:b/>
        </w:rPr>
        <w:t xml:space="preserve">Esimerkki 0.140</w:t>
      </w:r>
    </w:p>
    <w:p>
      <w:r>
        <w:t xml:space="preserve">fred peitti silmänsä käsillään, koska tuuli puhalsi hiekkaa ympäriinsä. hän laski ne alas, kun tuuli tyyntyi.</w:t>
      </w:r>
    </w:p>
    <w:p>
      <w:r>
        <w:rPr>
          <w:b/>
        </w:rPr>
        <w:t xml:space="preserve">Tulos</w:t>
      </w:r>
    </w:p>
    <w:p>
      <w:r>
        <w:t xml:space="preserve">laski ne</w:t>
      </w:r>
    </w:p>
    <w:p>
      <w:r>
        <w:rPr>
          <w:b/>
        </w:rPr>
        <w:t xml:space="preserve">Esimerkki 0.141</w:t>
      </w:r>
    </w:p>
    <w:p>
      <w:r>
        <w:t xml:space="preserve">näyttelijättären nimi oli ennen Terpsichore, mutta hän muutti sen muutama vuosi sitten Tinaksi, koska hänestä se oli liian vaikea lausua.</w:t>
      </w:r>
    </w:p>
    <w:p>
      <w:r>
        <w:rPr>
          <w:b/>
        </w:rPr>
        <w:t xml:space="preserve">Tulos</w:t>
      </w:r>
    </w:p>
    <w:p>
      <w:r>
        <w:t xml:space="preserve">se oli liian vaikeaa</w:t>
      </w:r>
    </w:p>
    <w:p>
      <w:r>
        <w:rPr>
          <w:b/>
        </w:rPr>
        <w:t xml:space="preserve">Esimerkki 0.142</w:t>
      </w:r>
    </w:p>
    <w:p>
      <w:r>
        <w:t xml:space="preserve">näyttelijättären nimi oli ennen Terpsichore, mutta hän muutti sen muutama vuosi sitten Tinaksi, koska se oli hänen mielestään helpompi lausua.</w:t>
      </w:r>
    </w:p>
    <w:p>
      <w:r>
        <w:rPr>
          <w:b/>
        </w:rPr>
        <w:t xml:space="preserve">Tulos</w:t>
      </w:r>
    </w:p>
    <w:p>
      <w:r>
        <w:t xml:space="preserve">se oli helpompaa</w:t>
      </w:r>
    </w:p>
    <w:p>
      <w:r>
        <w:rPr>
          <w:b/>
        </w:rPr>
        <w:t xml:space="preserve">Esimerkki 0.143</w:t>
      </w:r>
    </w:p>
    <w:p>
      <w:r>
        <w:t xml:space="preserve">fred katsoi televisiota, kun george meni ostamaan elintarvikkeita. tunnin kuluttua hän nousi ylös.</w:t>
      </w:r>
    </w:p>
    <w:p>
      <w:r>
        <w:rPr>
          <w:b/>
        </w:rPr>
        <w:t xml:space="preserve">Tulos</w:t>
      </w:r>
    </w:p>
    <w:p>
      <w:r>
        <w:t xml:space="preserve">hän nousi ylös.</w:t>
      </w:r>
    </w:p>
    <w:p>
      <w:r>
        <w:rPr>
          <w:b/>
        </w:rPr>
        <w:t xml:space="preserve">Esimerkki 0.144</w:t>
      </w:r>
    </w:p>
    <w:p>
      <w:r>
        <w:t xml:space="preserve">Fred katsoi televisiota, kun George lähti ostamaan elintarvikkeita. tunnin kuluttua hän palasi.</w:t>
      </w:r>
    </w:p>
    <w:p>
      <w:r>
        <w:rPr>
          <w:b/>
        </w:rPr>
        <w:t xml:space="preserve">Tulos</w:t>
      </w:r>
    </w:p>
    <w:p>
      <w:r>
        <w:t xml:space="preserve">hän palasi.</w:t>
      </w:r>
    </w:p>
    <w:p>
      <w:r>
        <w:rPr>
          <w:b/>
        </w:rPr>
        <w:t xml:space="preserve">Esimerkki 0.145</w:t>
      </w:r>
    </w:p>
    <w:p>
      <w:r>
        <w:t xml:space="preserve">fredin piti ajaa tiskikone, mutta hän lykkäsi sitä, koska halusi katsoa televisiota. mutta ohjelma osoittautui tylsäksi, joten hän muutti mielensä ja laittoi sen päälle.</w:t>
      </w:r>
    </w:p>
    <w:p>
      <w:r>
        <w:rPr>
          <w:b/>
        </w:rPr>
        <w:t xml:space="preserve">Tulos</w:t>
      </w:r>
    </w:p>
    <w:p>
      <w:r>
        <w:t xml:space="preserve">käynnisti sen</w:t>
      </w:r>
    </w:p>
    <w:p>
      <w:r>
        <w:rPr>
          <w:b/>
        </w:rPr>
        <w:t xml:space="preserve">Esimerkki 0.146</w:t>
      </w:r>
    </w:p>
    <w:p>
      <w:r>
        <w:t xml:space="preserve">fredin piti ajaa tiskikone, mutta hän lykkäsi sitä, koska halusi katsoa televisiota. mutta ohjelma osoittautui tylsäksi, joten hän muutti mielensä ja sammutti sen.</w:t>
      </w:r>
    </w:p>
    <w:p>
      <w:r>
        <w:rPr>
          <w:b/>
        </w:rPr>
        <w:t xml:space="preserve">Tulos</w:t>
      </w:r>
    </w:p>
    <w:p>
      <w:r>
        <w:t xml:space="preserve">sammutti sen</w:t>
      </w:r>
    </w:p>
    <w:p>
      <w:r>
        <w:rPr>
          <w:b/>
        </w:rPr>
        <w:t xml:space="preserve">Esimerkki 0.147</w:t>
      </w:r>
    </w:p>
    <w:p>
      <w:r>
        <w:t xml:space="preserve">Fred on ainoa elossa oleva mies, joka muistaa isoisoisäni. Hän on merkittävä mies.</w:t>
      </w:r>
    </w:p>
    <w:p>
      <w:r>
        <w:rPr>
          <w:b/>
        </w:rPr>
        <w:t xml:space="preserve">Tulos</w:t>
      </w:r>
    </w:p>
    <w:p>
      <w:r>
        <w:t xml:space="preserve">hän on merkittävä mies.</w:t>
      </w:r>
    </w:p>
    <w:p>
      <w:r>
        <w:rPr>
          <w:b/>
        </w:rPr>
        <w:t xml:space="preserve">Esimerkki 0.148</w:t>
      </w:r>
    </w:p>
    <w:p>
      <w:r>
        <w:t xml:space="preserve">Fred on ainoa elossa oleva mies, joka muistaa isoisoisäni. Hän oli merkittävä mies.</w:t>
      </w:r>
    </w:p>
    <w:p>
      <w:r>
        <w:rPr>
          <w:b/>
        </w:rPr>
        <w:t xml:space="preserve">Tulos</w:t>
      </w:r>
    </w:p>
    <w:p>
      <w:r>
        <w:t xml:space="preserve">hän oli merkittävä mies.</w:t>
      </w:r>
    </w:p>
    <w:p>
      <w:r>
        <w:rPr>
          <w:b/>
        </w:rPr>
        <w:t xml:space="preserve">Esimerkki 0.149</w:t>
      </w:r>
    </w:p>
    <w:p>
      <w:r>
        <w:t xml:space="preserve">fred on ainoa elossa oleva mies, joka muistaa isäni vielä vauvana. kun fred näki isäni ensimmäisen kerran, hän oli kaksitoistavuotias.</w:t>
      </w:r>
    </w:p>
    <w:p>
      <w:r>
        <w:rPr>
          <w:b/>
        </w:rPr>
        <w:t xml:space="preserve">Tulos</w:t>
      </w:r>
    </w:p>
    <w:p>
      <w:r>
        <w:t xml:space="preserve">hän oli kahdentoista vuoden ikäinen.</w:t>
      </w:r>
    </w:p>
    <w:p>
      <w:r>
        <w:rPr>
          <w:b/>
        </w:rPr>
        <w:t xml:space="preserve">Esimerkki 0.150</w:t>
      </w:r>
    </w:p>
    <w:p>
      <w:r>
        <w:t xml:space="preserve">fred on ainoa elossa oleva mies, joka muistaa isäni vielä vauvana. kun fred näki isäni ensimmäisen kerran, hän oli kahdentoista kuukauden ikäinen.</w:t>
      </w:r>
    </w:p>
    <w:p>
      <w:r>
        <w:rPr>
          <w:b/>
        </w:rPr>
        <w:t xml:space="preserve">Tulos</w:t>
      </w:r>
    </w:p>
    <w:p>
      <w:r>
        <w:t xml:space="preserve">hän oli kahdentoista kuukauden ikäinen.</w:t>
      </w:r>
    </w:p>
    <w:p>
      <w:r>
        <w:rPr>
          <w:b/>
        </w:rPr>
        <w:t xml:space="preserve">Esimerkki 0.151</w:t>
      </w:r>
    </w:p>
    <w:p>
      <w:r>
        <w:t xml:space="preserve">heinäkuussa kamtšatka julisti sodan jakutskille. koska jakutskin armeija oli paljon paremmin varustettu ja kymmenen kertaa suurempi, se kukistettiin muutamassa viikossa.</w:t>
      </w:r>
    </w:p>
    <w:p>
      <w:r>
        <w:rPr>
          <w:b/>
        </w:rPr>
        <w:t xml:space="preserve">Tulos</w:t>
      </w:r>
    </w:p>
    <w:p>
      <w:r>
        <w:t xml:space="preserve">heidät kukistettiin</w:t>
      </w:r>
    </w:p>
    <w:p>
      <w:r>
        <w:rPr>
          <w:b/>
        </w:rPr>
        <w:t xml:space="preserve">Esimerkki 0.152</w:t>
      </w:r>
    </w:p>
    <w:p>
      <w:r>
        <w:t xml:space="preserve">heinäkuussa kamtšatka julisti sodan jakutskille. koska jakutskin armeija oli paljon paremmin varustettu ja kymmenen kertaa suurempi, se voitti viikossa.</w:t>
      </w:r>
    </w:p>
    <w:p>
      <w:r>
        <w:rPr>
          <w:b/>
        </w:rPr>
        <w:t xml:space="preserve">Tulos</w:t>
      </w:r>
    </w:p>
    <w:p>
      <w:r>
        <w:t xml:space="preserve">he olivat voitokkaita</w:t>
      </w:r>
    </w:p>
    <w:p>
      <w:r>
        <w:rPr>
          <w:b/>
        </w:rPr>
        <w:t xml:space="preserve">Esimerkki 0.153</w:t>
      </w:r>
    </w:p>
    <w:p>
      <w:r>
        <w:t xml:space="preserve">Katsokaa! tuon ankan alapuolella ui muikku! sen on parasta päästä nopeasti turvaan!</w:t>
      </w:r>
    </w:p>
    <w:p>
      <w:r>
        <w:rPr>
          <w:b/>
        </w:rPr>
        <w:t xml:space="preserve">Tulos</w:t>
      </w:r>
    </w:p>
    <w:p>
      <w:r>
        <w:t xml:space="preserve">sen on parasta päästä pois</w:t>
      </w:r>
    </w:p>
    <w:p>
      <w:r>
        <w:rPr>
          <w:b/>
        </w:rPr>
        <w:t xml:space="preserve">Esimerkki 0.154</w:t>
      </w:r>
    </w:p>
    <w:p>
      <w:r>
        <w:t xml:space="preserve">arkeologit ovat päätelleet, että ihmiset asuivat laputassa 20 000 vuotta sitten. he metsästivät todisteita joen rannoilta.</w:t>
      </w:r>
    </w:p>
    <w:p>
      <w:r>
        <w:rPr>
          <w:b/>
        </w:rPr>
        <w:t xml:space="preserve">Tulos</w:t>
      </w:r>
    </w:p>
    <w:p>
      <w:r>
        <w:t xml:space="preserve">he etsivät todisteita</w:t>
      </w:r>
    </w:p>
    <w:p>
      <w:r>
        <w:rPr>
          <w:b/>
        </w:rPr>
        <w:t xml:space="preserve">Esimerkki 0.155</w:t>
      </w:r>
    </w:p>
    <w:p>
      <w:r>
        <w:t xml:space="preserve">arkeologit ovat päätelleet, että laputassa asui ihmisiä 20 000 vuotta sitten. he metsästivät peuroja joen rannoilla.</w:t>
      </w:r>
    </w:p>
    <w:p>
      <w:r>
        <w:rPr>
          <w:b/>
        </w:rPr>
        <w:t xml:space="preserve">Tulos</w:t>
      </w:r>
    </w:p>
    <w:p>
      <w:r>
        <w:t xml:space="preserve">he metsästivät peuroja</w:t>
      </w:r>
    </w:p>
    <w:p>
      <w:r>
        <w:rPr>
          <w:b/>
        </w:rPr>
        <w:t xml:space="preserve">Esimerkki 0.156</w:t>
      </w:r>
    </w:p>
    <w:p>
      <w:r>
        <w:t xml:space="preserve">tutkijat tutkivat kolmea kalalajia, jotka on hiljattain löydetty Intian valtamerestä. he aloittivat tutkimuksen kaksi vuotta sitten.</w:t>
      </w:r>
    </w:p>
    <w:p>
      <w:r>
        <w:rPr>
          <w:b/>
        </w:rPr>
        <w:t xml:space="preserve">Tulos</w:t>
      </w:r>
    </w:p>
    <w:p>
      <w:r>
        <w:t xml:space="preserve">he aloittivat kaksi vuotta sitten.</w:t>
      </w:r>
    </w:p>
    <w:p>
      <w:r>
        <w:rPr>
          <w:b/>
        </w:rPr>
        <w:t xml:space="preserve">Esimerkki 0.157</w:t>
      </w:r>
    </w:p>
    <w:p>
      <w:r>
        <w:t xml:space="preserve">tutkijat tutkivat kolmea kalalajia, jotka on äskettäin löydetty Intian valtamerestä. ne ilmestyivät kaksi vuotta sitten.</w:t>
      </w:r>
    </w:p>
    <w:p>
      <w:r>
        <w:rPr>
          <w:b/>
        </w:rPr>
        <w:t xml:space="preserve">Tulos</w:t>
      </w:r>
    </w:p>
    <w:p>
      <w:r>
        <w:t xml:space="preserve">ne ilmestyivät kaksi vuotta sitten.</w:t>
      </w:r>
    </w:p>
    <w:p>
      <w:r>
        <w:rPr>
          <w:b/>
        </w:rPr>
        <w:t xml:space="preserve">Esimerkki 0.158</w:t>
      </w:r>
    </w:p>
    <w:p>
      <w:r>
        <w:t xml:space="preserve">toimittajat haastattelivat uuden elokuvan tähtiä. he olivat hyvin sinnikkäitä, joten haastattelu kesti pitkään.</w:t>
      </w:r>
    </w:p>
    <w:p>
      <w:r>
        <w:rPr>
          <w:b/>
        </w:rPr>
        <w:t xml:space="preserve">Tulos</w:t>
      </w:r>
    </w:p>
    <w:p>
      <w:r>
        <w:t xml:space="preserve">he olivat hyvin sinnikkäitä</w:t>
      </w:r>
    </w:p>
    <w:p>
      <w:r>
        <w:rPr>
          <w:b/>
        </w:rPr>
        <w:t xml:space="preserve">Esimerkki 0.159</w:t>
      </w:r>
    </w:p>
    <w:p>
      <w:r>
        <w:t xml:space="preserve">toimittajat haastattelivat uuden elokuvan tähtiä. he olivat hyvin yhteistyöhaluisia, joten haastattelu kesti pitkään.</w:t>
      </w:r>
    </w:p>
    <w:p>
      <w:r>
        <w:rPr>
          <w:b/>
        </w:rPr>
        <w:t xml:space="preserve">Tulos</w:t>
      </w:r>
    </w:p>
    <w:p>
      <w:r>
        <w:t xml:space="preserve">he olivat hyvin yhteistyöhaluisia</w:t>
      </w:r>
    </w:p>
    <w:p>
      <w:r>
        <w:rPr>
          <w:b/>
        </w:rPr>
        <w:t xml:space="preserve">Esimerkki 0.160</w:t>
      </w:r>
    </w:p>
    <w:p>
      <w:r>
        <w:t xml:space="preserve">poliisi pidätti kaikki jengin jäsenet. he yrittivät lopettaa huumekaupan naapurustossa.</w:t>
      </w:r>
    </w:p>
    <w:p>
      <w:r>
        <w:rPr>
          <w:b/>
        </w:rPr>
        <w:t xml:space="preserve">Tulos</w:t>
      </w:r>
    </w:p>
    <w:p>
      <w:r>
        <w:t xml:space="preserve">he yrittivät pysäyttää huumekaupan.</w:t>
      </w:r>
    </w:p>
    <w:p>
      <w:r>
        <w:rPr>
          <w:b/>
        </w:rPr>
        <w:t xml:space="preserve">Esimerkki 0.161</w:t>
      </w:r>
    </w:p>
    <w:p>
      <w:r>
        <w:t xml:space="preserve">poliisi pidätti kaikki jengin jäsenet. he yrittivät pyörittää huumekauppaa naapurustossa.</w:t>
      </w:r>
    </w:p>
    <w:p>
      <w:r>
        <w:rPr>
          <w:b/>
        </w:rPr>
        <w:t xml:space="preserve">Tulos</w:t>
      </w:r>
    </w:p>
    <w:p>
      <w:r>
        <w:t xml:space="preserve">he yrittivät pyörittää huumekauppaa.</w:t>
      </w:r>
    </w:p>
    <w:p>
      <w:r>
        <w:rPr>
          <w:b/>
        </w:rPr>
        <w:t xml:space="preserve">Esimerkki 0.162</w:t>
      </w:r>
    </w:p>
    <w:p>
      <w:r>
        <w:t xml:space="preserve">Laitoin kakun pois jääkaappiin. siinä on paljon voita.</w:t>
      </w:r>
    </w:p>
    <w:p>
      <w:r>
        <w:rPr>
          <w:b/>
        </w:rPr>
        <w:t xml:space="preserve">Tulos</w:t>
      </w:r>
    </w:p>
    <w:p>
      <w:r>
        <w:t xml:space="preserve">siinä on paljon voita</w:t>
      </w:r>
    </w:p>
    <w:p>
      <w:r>
        <w:rPr>
          <w:b/>
        </w:rPr>
        <w:t xml:space="preserve">Esimerkki 0.163</w:t>
      </w:r>
    </w:p>
    <w:p>
      <w:r>
        <w:t xml:space="preserve">laitoin kakun pois jääkaappiin. siinä on paljon tähteitä.</w:t>
      </w:r>
    </w:p>
    <w:p>
      <w:r>
        <w:rPr>
          <w:b/>
        </w:rPr>
        <w:t xml:space="preserve">Tulos</w:t>
      </w:r>
    </w:p>
    <w:p>
      <w:r>
        <w:t xml:space="preserve">siinä on paljon tähteitä</w:t>
      </w:r>
    </w:p>
    <w:p>
      <w:r>
        <w:rPr>
          <w:b/>
        </w:rPr>
        <w:t xml:space="preserve">Esimerkki 0.164</w:t>
      </w:r>
    </w:p>
    <w:p>
      <w:r>
        <w:t xml:space="preserve">Samin molemmat nilkat murtuivat, ja hän kävelee kainalosauvojen kanssa. mutta noin kuukauden kuluttua niiden pitäisi olla kunnossa.</w:t>
      </w:r>
    </w:p>
    <w:p>
      <w:r>
        <w:rPr>
          <w:b/>
        </w:rPr>
        <w:t xml:space="preserve">Tulos</w:t>
      </w:r>
    </w:p>
    <w:p>
      <w:r>
        <w:t xml:space="preserve">niiden pitäisi olla parempia</w:t>
      </w:r>
    </w:p>
    <w:p>
      <w:r>
        <w:rPr>
          <w:b/>
        </w:rPr>
        <w:t xml:space="preserve">Esimerkki 0.165</w:t>
      </w:r>
    </w:p>
    <w:p>
      <w:r>
        <w:t xml:space="preserve">Samin molemmat nilkat murtuivat, ja hän kävelee kainalosauvojen kanssa. mutta noin kuukauden kuluttua ne ovat varmaan tarpeettomia.</w:t>
      </w:r>
    </w:p>
    <w:p>
      <w:r>
        <w:rPr>
          <w:b/>
        </w:rPr>
        <w:t xml:space="preserve">Tulos</w:t>
      </w:r>
    </w:p>
    <w:p>
      <w:r>
        <w:t xml:space="preserve">niiden pitäisi olla tarpeettomia</w:t>
      </w:r>
    </w:p>
    <w:p>
      <w:r>
        <w:rPr>
          <w:b/>
        </w:rPr>
        <w:t xml:space="preserve">Esimerkki 0.166</w:t>
      </w:r>
    </w:p>
    <w:p>
      <w:r>
        <w:t xml:space="preserve">kun lakiehdotuksen tukijat saapuivat kaupungintalolle, he yllättyivät huomatakseen, että huone oli täynnä vastustajia. he olivat vahvasti vähemmistönä.</w:t>
      </w:r>
    </w:p>
    <w:p>
      <w:r>
        <w:rPr>
          <w:b/>
        </w:rPr>
        <w:t xml:space="preserve">Tulos</w:t>
      </w:r>
    </w:p>
    <w:p>
      <w:r>
        <w:t xml:space="preserve">he olivat vahvasti vähemmistönä.</w:t>
      </w:r>
    </w:p>
    <w:p>
      <w:r>
        <w:rPr>
          <w:b/>
        </w:rPr>
        <w:t xml:space="preserve">Esimerkki 0.167</w:t>
      </w:r>
    </w:p>
    <w:p>
      <w:r>
        <w:t xml:space="preserve">kun lakiehdotuksen tukijat saapuivat kaupungintalolle, he yllättyivät huomatessaan, että huone oli täynnä vastustajia. he olivat vahvasti enemmistönä.</w:t>
      </w:r>
    </w:p>
    <w:p>
      <w:r>
        <w:rPr>
          <w:b/>
        </w:rPr>
        <w:t xml:space="preserve">Tulos</w:t>
      </w:r>
    </w:p>
    <w:p>
      <w:r>
        <w:t xml:space="preserve">he olivat vahvasti enemmistönä.</w:t>
      </w:r>
    </w:p>
    <w:p>
      <w:r>
        <w:rPr>
          <w:b/>
        </w:rPr>
        <w:t xml:space="preserve">Esimerkki 0.168</w:t>
      </w:r>
    </w:p>
    <w:p>
      <w:r>
        <w:t xml:space="preserve">kaikki pitivät kaurakekseistä; vain muutama ihminen piti suklaakekseistä. ensi kerralla meidän pitäisi tehdä niitä enemmän.</w:t>
      </w:r>
    </w:p>
    <w:p>
      <w:r>
        <w:rPr>
          <w:b/>
        </w:rPr>
        <w:t xml:space="preserve">Tulos</w:t>
      </w:r>
    </w:p>
    <w:p>
      <w:r>
        <w:t xml:space="preserve">enemmän niitä</w:t>
      </w:r>
    </w:p>
    <w:p>
      <w:r>
        <w:rPr>
          <w:b/>
        </w:rPr>
        <w:t xml:space="preserve">Esimerkki 0.169</w:t>
      </w:r>
    </w:p>
    <w:p>
      <w:r>
        <w:t xml:space="preserve">kaikki pitivät kaurakekseistä; vain muutama ihminen piti suklaakekseistä. ensi kerralla meidän pitäisi tehdä niitä vähemmän.</w:t>
      </w:r>
    </w:p>
    <w:p>
      <w:r>
        <w:rPr>
          <w:b/>
        </w:rPr>
        <w:t xml:space="preserve">Tulos</w:t>
      </w:r>
    </w:p>
    <w:p>
      <w:r>
        <w:t xml:space="preserve">vähemmän niitä</w:t>
      </w:r>
    </w:p>
    <w:p>
      <w:r>
        <w:rPr>
          <w:b/>
        </w:rPr>
        <w:t xml:space="preserve">Esimerkki 0.170</w:t>
      </w:r>
    </w:p>
    <w:p>
      <w:r>
        <w:t xml:space="preserve">Olimme toivoneet, että voisimme laittaa kopiot uutiskirjeestämme kaikkiin auditorion tuoleihin, mutta niitä ei yksinkertaisesti ollut tarpeeksi.</w:t>
      </w:r>
    </w:p>
    <w:p>
      <w:r>
        <w:rPr>
          <w:b/>
        </w:rPr>
        <w:t xml:space="preserve">Tulos</w:t>
      </w:r>
    </w:p>
    <w:p>
      <w:r>
        <w:t xml:space="preserve">niitä ei ole tarpeeksi</w:t>
      </w:r>
    </w:p>
    <w:p>
      <w:r>
        <w:rPr>
          <w:b/>
        </w:rPr>
        <w:t xml:space="preserve">Esimerkki 0.171</w:t>
      </w:r>
    </w:p>
    <w:p>
      <w:r>
        <w:t xml:space="preserve">Olimme toivoneet, että voisimme laittaa kopiot uutiskirjeestämme kaikkiin auditorion tuoleihin, mutta niitä oli yksinkertaisesti liikaa.</w:t>
      </w:r>
    </w:p>
    <w:p>
      <w:r>
        <w:rPr>
          <w:b/>
        </w:rPr>
        <w:t xml:space="preserve">Tulos</w:t>
      </w:r>
    </w:p>
    <w:p>
      <w:r>
        <w:t xml:space="preserve">liikaa niitä on liikaa</w:t>
      </w:r>
    </w:p>
    <w:p>
      <w:r>
        <w:rPr>
          <w:b/>
        </w:rPr>
        <w:t xml:space="preserve">Esimerkki 0.172</w:t>
      </w:r>
    </w:p>
    <w:p>
      <w:r>
        <w:t xml:space="preserve">pujotin neulan porkkanan läpi. Kun vedin neulan ulos, se jätti reiän.</w:t>
      </w:r>
    </w:p>
    <w:p>
      <w:r>
        <w:rPr>
          <w:b/>
        </w:rPr>
        <w:t xml:space="preserve">Tulos</w:t>
      </w:r>
    </w:p>
    <w:p>
      <w:r>
        <w:t xml:space="preserve">se jätti reiän</w:t>
      </w:r>
    </w:p>
    <w:p>
      <w:r>
        <w:rPr>
          <w:b/>
        </w:rPr>
        <w:t xml:space="preserve">Esimerkki 0.173</w:t>
      </w:r>
    </w:p>
    <w:p>
      <w:r>
        <w:t xml:space="preserve">työnsin puikon porkkanan läpi. Kun vedin puikon ulos, siinä oli reikä.</w:t>
      </w:r>
    </w:p>
    <w:p>
      <w:r>
        <w:rPr>
          <w:b/>
        </w:rPr>
        <w:t xml:space="preserve">Tulos</w:t>
      </w:r>
    </w:p>
    <w:p>
      <w:r>
        <w:t xml:space="preserve">siinä oli reikä</w:t>
      </w:r>
    </w:p>
    <w:p>
      <w:r>
        <w:rPr>
          <w:b/>
        </w:rPr>
        <w:t xml:space="preserve">Esimerkki 0.174</w:t>
      </w:r>
    </w:p>
    <w:p>
      <w:r>
        <w:t xml:space="preserve">en löytänyt lusikkaa, joten yritin sekoittaa kahvia kynällä. mutta se osoittautui huonoksi ideaksi, koska se täyttyi kahvista.</w:t>
      </w:r>
    </w:p>
    <w:p>
      <w:r>
        <w:rPr>
          <w:b/>
        </w:rPr>
        <w:t xml:space="preserve">Tulos</w:t>
      </w:r>
    </w:p>
    <w:p>
      <w:r>
        <w:t xml:space="preserve">se täyttyi kahvista.</w:t>
      </w:r>
    </w:p>
    <w:p>
      <w:r>
        <w:rPr>
          <w:b/>
        </w:rPr>
        <w:t xml:space="preserve">Esimerkki 0.175</w:t>
      </w:r>
    </w:p>
    <w:p>
      <w:r>
        <w:t xml:space="preserve">en löytänyt lusikkaa, joten yritin sekoittaa kahvia kynällä. mutta se osoittautui huonoksi ideaksi, koska se täyttyi musteesta.</w:t>
      </w:r>
    </w:p>
    <w:p>
      <w:r>
        <w:rPr>
          <w:b/>
        </w:rPr>
        <w:t xml:space="preserve">Tulos</w:t>
      </w:r>
    </w:p>
    <w:p>
      <w:r>
        <w:t xml:space="preserve">se täyttyi musteesta.</w:t>
      </w:r>
    </w:p>
    <w:p>
      <w:r>
        <w:rPr>
          <w:b/>
        </w:rPr>
        <w:t xml:space="preserve">Esimerkki 0.176</w:t>
      </w:r>
    </w:p>
    <w:p>
      <w:r>
        <w:t xml:space="preserve">Steve seuraa kaikessa Fredin esimerkkiä. Hän ihailee häntä suuresti.</w:t>
      </w:r>
    </w:p>
    <w:p>
      <w:r>
        <w:rPr>
          <w:b/>
        </w:rPr>
        <w:t xml:space="preserve">Tulos</w:t>
      </w:r>
    </w:p>
    <w:p>
      <w:r>
        <w:t xml:space="preserve">hän ihailee häntä valtavasti.</w:t>
      </w:r>
    </w:p>
    <w:p>
      <w:r>
        <w:rPr>
          <w:b/>
        </w:rPr>
        <w:t xml:space="preserve">Esimerkki 0.177</w:t>
      </w:r>
    </w:p>
    <w:p>
      <w:r>
        <w:t xml:space="preserve">Steve seuraa kaikessa Fredin esimerkkiä. Fred vaikuttaa häneen valtavasti.</w:t>
      </w:r>
    </w:p>
    <w:p>
      <w:r>
        <w:rPr>
          <w:b/>
        </w:rPr>
        <w:t xml:space="preserve">Tulos</w:t>
      </w:r>
    </w:p>
    <w:p>
      <w:r>
        <w:t xml:space="preserve">hän vaikuttaa häneen valtavasti.</w:t>
      </w:r>
    </w:p>
    <w:p>
      <w:r>
        <w:rPr>
          <w:b/>
        </w:rPr>
        <w:t xml:space="preserve">Esimerkki 0.178</w:t>
      </w:r>
    </w:p>
    <w:p>
      <w:r>
        <w:t xml:space="preserve">pöytä ei mahdu oviaukosta, koska se on liian leveä.</w:t>
      </w:r>
    </w:p>
    <w:p>
      <w:r>
        <w:rPr>
          <w:b/>
        </w:rPr>
        <w:t xml:space="preserve">Tulos</w:t>
      </w:r>
    </w:p>
    <w:p>
      <w:r>
        <w:t xml:space="preserve">se on liian leveä.</w:t>
      </w:r>
    </w:p>
    <w:p>
      <w:r>
        <w:rPr>
          <w:b/>
        </w:rPr>
        <w:t xml:space="preserve">Esimerkki 0.179</w:t>
      </w:r>
    </w:p>
    <w:p>
      <w:r>
        <w:t xml:space="preserve">pöytä ei mahdu oviaukosta, koska se on liian kapea.</w:t>
      </w:r>
    </w:p>
    <w:p>
      <w:r>
        <w:rPr>
          <w:b/>
        </w:rPr>
        <w:t xml:space="preserve">Tulos</w:t>
      </w:r>
    </w:p>
    <w:p>
      <w:r>
        <w:t xml:space="preserve">se on liian kapea.</w:t>
      </w:r>
    </w:p>
    <w:p>
      <w:r>
        <w:rPr>
          <w:b/>
        </w:rPr>
        <w:t xml:space="preserve">Esimerkki 0.180</w:t>
      </w:r>
    </w:p>
    <w:p>
      <w:r>
        <w:t xml:space="preserve">Grace vaihtoi mielellään villapaitansa minun takkiini. Se näyttää hänen mielestään vanhanaikaiselta.</w:t>
      </w:r>
    </w:p>
    <w:p>
      <w:r>
        <w:rPr>
          <w:b/>
        </w:rPr>
        <w:t xml:space="preserve">Tulos</w:t>
      </w:r>
    </w:p>
    <w:p>
      <w:r>
        <w:t xml:space="preserve">se näyttää nuhjuiselta hänen päällään.</w:t>
      </w:r>
    </w:p>
    <w:p>
      <w:r>
        <w:rPr>
          <w:b/>
        </w:rPr>
        <w:t xml:space="preserve">Esimerkki 0.181</w:t>
      </w:r>
    </w:p>
    <w:p>
      <w:r>
        <w:t xml:space="preserve">Grace vaihtoi mielellään villapaitansa minun takkiini. Se näyttää hänen mielestään upealta hänen päällään.</w:t>
      </w:r>
    </w:p>
    <w:p>
      <w:r>
        <w:rPr>
          <w:b/>
        </w:rPr>
        <w:t xml:space="preserve">Tulos</w:t>
      </w:r>
    </w:p>
    <w:p>
      <w:r>
        <w:t xml:space="preserve">se näyttää upealta hänen päällään.</w:t>
      </w:r>
    </w:p>
    <w:p>
      <w:r>
        <w:rPr>
          <w:b/>
        </w:rPr>
        <w:t xml:space="preserve">Esimerkki 0.182</w:t>
      </w:r>
    </w:p>
    <w:p>
      <w:r>
        <w:t xml:space="preserve">John palkkasi Billin pitämään hänestä huolta .</w:t>
      </w:r>
    </w:p>
    <w:p>
      <w:r>
        <w:rPr>
          <w:b/>
        </w:rPr>
        <w:t xml:space="preserve">Tulos</w:t>
      </w:r>
    </w:p>
    <w:p>
      <w:r>
        <w:t xml:space="preserve">Pidä hänestä huolta</w:t>
      </w:r>
    </w:p>
    <w:p>
      <w:r>
        <w:rPr>
          <w:b/>
        </w:rPr>
        <w:t xml:space="preserve">Esimerkki 0.183</w:t>
      </w:r>
    </w:p>
    <w:p>
      <w:r>
        <w:t xml:space="preserve">John lupasi Billille lähteä, joten hän lähti tuntia myöhemmin.</w:t>
      </w:r>
    </w:p>
    <w:p>
      <w:r>
        <w:rPr>
          <w:b/>
        </w:rPr>
        <w:t xml:space="preserve">Tulos</w:t>
      </w:r>
    </w:p>
    <w:p>
      <w:r>
        <w:t xml:space="preserve">hän lähti</w:t>
      </w:r>
    </w:p>
    <w:p>
      <w:r>
        <w:rPr>
          <w:b/>
        </w:rPr>
        <w:t xml:space="preserve">Esimerkki 0.184</w:t>
      </w:r>
    </w:p>
    <w:p>
      <w:r>
        <w:t xml:space="preserve">Sam Goodmanin elämäkerta spartalaisesta kenraali Ksenofanesista antaa elävän kuvan niistä vaikeuksista, joita hän kohtasi tutkimustyössään.</w:t>
      </w:r>
    </w:p>
    <w:p>
      <w:r>
        <w:rPr>
          <w:b/>
        </w:rPr>
        <w:t xml:space="preserve">Tulos</w:t>
      </w:r>
    </w:p>
    <w:p>
      <w:r>
        <w:t xml:space="preserve">hänen kohtaamansa vaikeudet</w:t>
      </w:r>
    </w:p>
    <w:p>
      <w:r>
        <w:rPr>
          <w:b/>
        </w:rPr>
        <w:t xml:space="preserve">Esimerkki 0.185</w:t>
      </w:r>
    </w:p>
    <w:p>
      <w:r>
        <w:t xml:space="preserve">Emman äiti oli kuollut jo kauan sitten, ja hänen kasvatuksestaan oli vastannut erinomainen nainen kotiopettajana.</w:t>
      </w:r>
    </w:p>
    <w:p>
      <w:r>
        <w:rPr>
          <w:b/>
        </w:rPr>
        <w:t xml:space="preserve">Tulos</w:t>
      </w:r>
    </w:p>
    <w:p>
      <w:r>
        <w:t xml:space="preserve">hänen koulutuksensa</w:t>
      </w:r>
    </w:p>
    <w:p>
      <w:r>
        <w:rPr>
          <w:b/>
        </w:rPr>
        <w:t xml:space="preserve">Esimerkki 0.186</w:t>
      </w:r>
    </w:p>
    <w:p>
      <w:r>
        <w:t xml:space="preserve">Emman äiti oli kuollut kauan sitten, ja hänen tilalleen oli tullut erinomainen nainen kotiopettajattareksi.</w:t>
      </w:r>
    </w:p>
    <w:p>
      <w:r>
        <w:rPr>
          <w:b/>
        </w:rPr>
        <w:t xml:space="preserve">Tulos</w:t>
      </w:r>
    </w:p>
    <w:p>
      <w:r>
        <w:t xml:space="preserve">hänen paikkansa</w:t>
      </w:r>
    </w:p>
    <w:p>
      <w:r>
        <w:rPr>
          <w:b/>
        </w:rPr>
        <w:t xml:space="preserve">Esimerkki 0.187</w:t>
      </w:r>
    </w:p>
    <w:p>
      <w:r>
        <w:t xml:space="preserve">Jane koputti Susanin oveen, mutta hän ei saanut vastausta.</w:t>
      </w:r>
    </w:p>
    <w:p>
      <w:r>
        <w:rPr>
          <w:b/>
        </w:rPr>
        <w:t xml:space="preserve">Tulos</w:t>
      </w:r>
    </w:p>
    <w:p>
      <w:r>
        <w:t xml:space="preserve">hän ei saanut vastausta.</w:t>
      </w:r>
    </w:p>
    <w:p>
      <w:r>
        <w:rPr>
          <w:b/>
        </w:rPr>
        <w:t xml:space="preserve">Esimerkki 0.188</w:t>
      </w:r>
    </w:p>
    <w:p>
      <w:r>
        <w:t xml:space="preserve">Jane koputti Susanin oveen, mutta Susan ei vastannut.</w:t>
      </w:r>
    </w:p>
    <w:p>
      <w:r>
        <w:rPr>
          <w:b/>
        </w:rPr>
        <w:t xml:space="preserve">Tulos</w:t>
      </w:r>
    </w:p>
    <w:p>
      <w:r>
        <w:t xml:space="preserve">hän ei vastannut.</w:t>
      </w:r>
    </w:p>
    <w:p>
      <w:r>
        <w:rPr>
          <w:b/>
        </w:rPr>
        <w:t xml:space="preserve">Esimerkki 0.189</w:t>
      </w:r>
    </w:p>
    <w:p>
      <w:r>
        <w:t xml:space="preserve">Joe maksoi etsivälle saatuaan loppuraportin tapauksesta.</w:t>
      </w:r>
    </w:p>
    <w:p>
      <w:r>
        <w:rPr>
          <w:b/>
        </w:rPr>
        <w:t xml:space="preserve">Tulos</w:t>
      </w:r>
    </w:p>
    <w:p>
      <w:r>
        <w:t xml:space="preserve">hän sai loppuraportin</w:t>
      </w:r>
    </w:p>
    <w:p>
      <w:r>
        <w:rPr>
          <w:b/>
        </w:rPr>
        <w:t xml:space="preserve">Esimerkki 0.190</w:t>
      </w:r>
    </w:p>
    <w:p>
      <w:r>
        <w:t xml:space="preserve">Joe maksoi etsivälle, kun tämä oli antanut loppuraportin tapauksesta.</w:t>
      </w:r>
    </w:p>
    <w:p>
      <w:r>
        <w:rPr>
          <w:b/>
        </w:rPr>
        <w:t xml:space="preserve">Tulos</w:t>
      </w:r>
    </w:p>
    <w:p>
      <w:r>
        <w:t xml:space="preserve">hän antoi loppuraportin</w:t>
      </w:r>
    </w:p>
    <w:p>
      <w:r>
        <w:rPr>
          <w:b/>
        </w:rPr>
        <w:t xml:space="preserve">Esimerkki 0.191</w:t>
      </w:r>
    </w:p>
    <w:p>
      <w:r>
        <w:t xml:space="preserve">beth ei suuttunut Sallylle, joka oli katkaissut hänen tiensä, koska hän pysähtyi ja laski kymmeneen.</w:t>
      </w:r>
    </w:p>
    <w:p>
      <w:r>
        <w:rPr>
          <w:b/>
        </w:rPr>
        <w:t xml:space="preserve">Tulos</w:t>
      </w:r>
    </w:p>
    <w:p>
      <w:r>
        <w:t xml:space="preserve">hän pysähtyi</w:t>
      </w:r>
    </w:p>
    <w:p>
      <w:r>
        <w:rPr>
          <w:b/>
        </w:rPr>
        <w:t xml:space="preserve">Esimerkki 0.192</w:t>
      </w:r>
    </w:p>
    <w:p>
      <w:r>
        <w:t xml:space="preserve">Jim viittasi baarimikolle ja osoitti tyhjää lasiaan.</w:t>
      </w:r>
    </w:p>
    <w:p>
      <w:r>
        <w:rPr>
          <w:b/>
        </w:rPr>
        <w:t xml:space="preserve">Tulos</w:t>
      </w:r>
    </w:p>
    <w:p>
      <w:r>
        <w:t xml:space="preserve">hänen tyhjä lasinsa</w:t>
      </w:r>
    </w:p>
    <w:p>
      <w:r>
        <w:rPr>
          <w:b/>
        </w:rPr>
        <w:t xml:space="preserve">Esimerkki 0.193</w:t>
      </w:r>
    </w:p>
    <w:p>
      <w:r>
        <w:t xml:space="preserve">Jim viittasi baarimikolle ja osoitti kylpyhuoneen avainta.</w:t>
      </w:r>
    </w:p>
    <w:p>
      <w:r>
        <w:rPr>
          <w:b/>
        </w:rPr>
        <w:t xml:space="preserve">Tulos</w:t>
      </w:r>
    </w:p>
    <w:p>
      <w:r>
        <w:t xml:space="preserve">hänen kylpyhuoneen avaimensa</w:t>
      </w:r>
    </w:p>
    <w:p>
      <w:r>
        <w:rPr>
          <w:b/>
        </w:rPr>
        <w:t xml:space="preserve">Esimerkki 0.194</w:t>
      </w:r>
    </w:p>
    <w:p>
      <w:r>
        <w:t xml:space="preserve">dan istui takapenkillä, kun taas bill otti etupenkin, koska hänen "dibs!" oli hidas.</w:t>
      </w:r>
    </w:p>
    <w:p>
      <w:r>
        <w:rPr>
          <w:b/>
        </w:rPr>
        <w:t xml:space="preserve">Tulos</w:t>
      </w:r>
    </w:p>
    <w:p>
      <w:r>
        <w:t xml:space="preserve">hänen "dibs!"</w:t>
      </w:r>
    </w:p>
    <w:p>
      <w:r>
        <w:rPr>
          <w:b/>
        </w:rPr>
        <w:t xml:space="preserve">Esimerkki 0.195</w:t>
      </w:r>
    </w:p>
    <w:p>
      <w:r>
        <w:t xml:space="preserve">Tom sanoi "shakki" Ralphille, kun tämä siirsi lähettinsä.</w:t>
      </w:r>
    </w:p>
    <w:p>
      <w:r>
        <w:rPr>
          <w:b/>
        </w:rPr>
        <w:t xml:space="preserve">Tulos</w:t>
      </w:r>
    </w:p>
    <w:p>
      <w:r>
        <w:t xml:space="preserve">hänen piispansa</w:t>
      </w:r>
    </w:p>
    <w:p>
      <w:r>
        <w:rPr>
          <w:b/>
        </w:rPr>
        <w:t xml:space="preserve">Esimerkki 0.196</w:t>
      </w:r>
    </w:p>
    <w:p>
      <w:r>
        <w:t xml:space="preserve">Kun Andrea ohitti Susanin, hän näki laskeutumisradan.</w:t>
      </w:r>
    </w:p>
    <w:p>
      <w:r>
        <w:rPr>
          <w:b/>
        </w:rPr>
        <w:t xml:space="preserve">Tulos</w:t>
      </w:r>
    </w:p>
    <w:p>
      <w:r>
        <w:t xml:space="preserve">hän näki</w:t>
      </w:r>
    </w:p>
    <w:p>
      <w:r>
        <w:rPr>
          <w:b/>
        </w:rPr>
        <w:t xml:space="preserve">Esimerkki 0.197</w:t>
      </w:r>
    </w:p>
    <w:p>
      <w:r>
        <w:t xml:space="preserve">Tom antoi Ralphille kyydin kouluun, jotta hänen ei tarvitsisi ajaa yksin.</w:t>
      </w:r>
    </w:p>
    <w:p>
      <w:r>
        <w:rPr>
          <w:b/>
        </w:rPr>
        <w:t xml:space="preserve">Tulos</w:t>
      </w:r>
    </w:p>
    <w:p>
      <w:r>
        <w:t xml:space="preserve">hänen ei tarvitsisi ajaa yksin.</w:t>
      </w:r>
    </w:p>
    <w:p>
      <w:r>
        <w:rPr>
          <w:b/>
        </w:rPr>
        <w:t xml:space="preserve">Esimerkki 0.198</w:t>
      </w:r>
    </w:p>
    <w:p>
      <w:r>
        <w:t xml:space="preserve">Tom antoi Ralphille kyydin kouluun, jotta hänen ei tarvitsisi kävellä.</w:t>
      </w:r>
    </w:p>
    <w:p>
      <w:r>
        <w:rPr>
          <w:b/>
        </w:rPr>
        <w:t xml:space="preserve">Tulos</w:t>
      </w:r>
    </w:p>
    <w:p>
      <w:r>
        <w:t xml:space="preserve">hänen ei tarvitsisi kävellä.</w:t>
      </w:r>
    </w:p>
    <w:p>
      <w:r>
        <w:rPr>
          <w:b/>
        </w:rPr>
        <w:t xml:space="preserve">Esimerkki 0.199</w:t>
      </w:r>
    </w:p>
    <w:p>
      <w:r>
        <w:t xml:space="preserve">Bill ojensi puoliksi tyhjän lautasen Johnille, koska hän oli täynnä.</w:t>
      </w:r>
    </w:p>
    <w:p>
      <w:r>
        <w:rPr>
          <w:b/>
        </w:rPr>
        <w:t xml:space="preserve">Tulos</w:t>
      </w:r>
    </w:p>
    <w:p>
      <w:r>
        <w:t xml:space="preserve">hän oli täynnä.</w:t>
      </w:r>
    </w:p>
    <w:p>
      <w:r>
        <w:rPr>
          <w:b/>
        </w:rPr>
        <w:t xml:space="preserve">Esimerkki 0.200</w:t>
      </w:r>
    </w:p>
    <w:p>
      <w:r>
        <w:t xml:space="preserve">Bill ojensi puoliksi tyhjän lautasen Johnille, koska hänellä oli nälkä.</w:t>
      </w:r>
    </w:p>
    <w:p>
      <w:r>
        <w:rPr>
          <w:b/>
        </w:rPr>
        <w:t xml:space="preserve">Tulos</w:t>
      </w:r>
    </w:p>
    <w:p>
      <w:r>
        <w:t xml:space="preserve">hän oli nälkäinen</w:t>
      </w:r>
    </w:p>
    <w:p>
      <w:r>
        <w:rPr>
          <w:b/>
        </w:rPr>
        <w:t xml:space="preserve">Esimerkki 0.201</w:t>
      </w:r>
    </w:p>
    <w:p>
      <w:r>
        <w:t xml:space="preserve">Bill ojensi gameboyn Johnille, koska hänen vuoronsa oli ohi.</w:t>
      </w:r>
    </w:p>
    <w:p>
      <w:r>
        <w:rPr>
          <w:b/>
        </w:rPr>
        <w:t xml:space="preserve">Tulos</w:t>
      </w:r>
    </w:p>
    <w:p>
      <w:r>
        <w:t xml:space="preserve">hänen vuoronsa</w:t>
      </w:r>
    </w:p>
    <w:p>
      <w:r>
        <w:rPr>
          <w:b/>
        </w:rPr>
        <w:t xml:space="preserve">Esimerkki 0.202</w:t>
      </w:r>
    </w:p>
    <w:p>
      <w:r>
        <w:t xml:space="preserve">mies nosti pojan harteilleen.</w:t>
      </w:r>
    </w:p>
    <w:p>
      <w:r>
        <w:rPr>
          <w:b/>
        </w:rPr>
        <w:t xml:space="preserve">Tulos</w:t>
      </w:r>
    </w:p>
    <w:p>
      <w:r>
        <w:t xml:space="preserve">hänen olkapäitään</w:t>
      </w:r>
    </w:p>
    <w:p>
      <w:r>
        <w:rPr>
          <w:b/>
        </w:rPr>
        <w:t xml:space="preserve">Esimerkki 0.203</w:t>
      </w:r>
    </w:p>
    <w:p>
      <w:r>
        <w:t xml:space="preserve">mies nosti pojan kerrossänkyynsä.</w:t>
      </w:r>
    </w:p>
    <w:p>
      <w:r>
        <w:rPr>
          <w:b/>
        </w:rPr>
        <w:t xml:space="preserve">Tulos</w:t>
      </w:r>
    </w:p>
    <w:p>
      <w:r>
        <w:t xml:space="preserve">hänen kerrossänkyynsä.</w:t>
      </w:r>
    </w:p>
    <w:p>
      <w:r>
        <w:rPr>
          <w:b/>
        </w:rPr>
        <w:t xml:space="preserve">Esimerkki 0.204</w:t>
      </w:r>
    </w:p>
    <w:p>
      <w:r>
        <w:t xml:space="preserve">Nainen venytti selkäänsä ja hymyili tytölle.</w:t>
      </w:r>
    </w:p>
    <w:p>
      <w:r>
        <w:rPr>
          <w:b/>
        </w:rPr>
        <w:t xml:space="preserve">Tulos</w:t>
      </w:r>
    </w:p>
    <w:p>
      <w:r>
        <w:t xml:space="preserve">hänen selkänsä</w:t>
      </w:r>
    </w:p>
    <w:p>
      <w:r>
        <w:rPr>
          <w:b/>
        </w:rPr>
        <w:t xml:space="preserve">Esimerkki 0.205</w:t>
      </w:r>
    </w:p>
    <w:p>
      <w:r>
        <w:t xml:space="preserve">Billy itki, koska Toby ei hyväksynyt hänen leluaan.</w:t>
      </w:r>
    </w:p>
    <w:p>
      <w:r>
        <w:rPr>
          <w:b/>
        </w:rPr>
        <w:t xml:space="preserve">Tulos</w:t>
      </w:r>
    </w:p>
    <w:p>
      <w:r>
        <w:t xml:space="preserve">hänen lelunsa</w:t>
      </w:r>
    </w:p>
    <w:p>
      <w:r>
        <w:rPr>
          <w:b/>
        </w:rPr>
        <w:t xml:space="preserve">Esimerkki 0.206</w:t>
      </w:r>
    </w:p>
    <w:p>
      <w:r>
        <w:t xml:space="preserve">lily puhui Donnalle ja rikkoi tämän hiljaisuuden.</w:t>
      </w:r>
    </w:p>
    <w:p>
      <w:r>
        <w:rPr>
          <w:b/>
        </w:rPr>
        <w:t xml:space="preserve">Tulos</w:t>
      </w:r>
    </w:p>
    <w:p>
      <w:r>
        <w:t xml:space="preserve">hänen hiljaisuutensa.</w:t>
      </w:r>
    </w:p>
    <w:p>
      <w:r>
        <w:rPr>
          <w:b/>
        </w:rPr>
        <w:t xml:space="preserve">Esimerkki 0.207</w:t>
      </w:r>
    </w:p>
    <w:p>
      <w:r>
        <w:t xml:space="preserve">Lily puhui Donnalle, mikä katkaisi tämän keskittymisen.</w:t>
      </w:r>
    </w:p>
    <w:p>
      <w:r>
        <w:rPr>
          <w:b/>
        </w:rPr>
        <w:t xml:space="preserve">Tulos</w:t>
      </w:r>
    </w:p>
    <w:p>
      <w:r>
        <w:t xml:space="preserve">hänen keskittymisensä.</w:t>
      </w:r>
    </w:p>
    <w:p>
      <w:r>
        <w:rPr>
          <w:b/>
        </w:rPr>
        <w:t xml:space="preserve">Esimerkki 0.208</w:t>
      </w:r>
    </w:p>
    <w:p>
      <w:r>
        <w:t xml:space="preserve">Kun Tommy pudotti jäätelönsä, Timmy kikatti, ja isä katsoi häntä myötätuntoisesti.</w:t>
      </w:r>
    </w:p>
    <w:p>
      <w:r>
        <w:rPr>
          <w:b/>
        </w:rPr>
        <w:t xml:space="preserve">Tulos</w:t>
      </w:r>
    </w:p>
    <w:p>
      <w:r>
        <w:t xml:space="preserve">antoi hänelle</w:t>
      </w:r>
    </w:p>
    <w:p>
      <w:r>
        <w:rPr>
          <w:b/>
        </w:rPr>
        <w:t xml:space="preserve">Esimerkki 0.209</w:t>
      </w:r>
    </w:p>
    <w:p>
      <w:r>
        <w:t xml:space="preserve">kun Ollie kantoi Tommya pitkiä kiemurtelevia portaita ylös, hänen jalkojaan särki.</w:t>
      </w:r>
    </w:p>
    <w:p>
      <w:r>
        <w:rPr>
          <w:b/>
        </w:rPr>
        <w:t xml:space="preserve">Tulos</w:t>
      </w:r>
    </w:p>
    <w:p>
      <w:r>
        <w:t xml:space="preserve">hänen jalkojaan särki.</w:t>
      </w:r>
    </w:p>
    <w:p>
      <w:r>
        <w:rPr>
          <w:b/>
        </w:rPr>
        <w:t xml:space="preserve">Esimerkki 0.210</w:t>
      </w:r>
    </w:p>
    <w:p>
      <w:r>
        <w:t xml:space="preserve">Kun Ollie kantoi Tommya pitkiä kiemurtelevia portaita ylös, hänen jalkansa roikkuivat.</w:t>
      </w:r>
    </w:p>
    <w:p>
      <w:r>
        <w:rPr>
          <w:b/>
        </w:rPr>
        <w:t xml:space="preserve">Tulos</w:t>
      </w:r>
    </w:p>
    <w:p>
      <w:r>
        <w:t xml:space="preserve">hänen jalkansa roikkuivat.</w:t>
      </w:r>
    </w:p>
    <w:p>
      <w:r>
        <w:rPr>
          <w:b/>
        </w:rPr>
        <w:t xml:space="preserve">Esimerkki 0.211</w:t>
      </w:r>
    </w:p>
    <w:p>
      <w:r>
        <w:t xml:space="preserve">isä kantoi nukkuvaa poikaa sylissään</w:t>
      </w:r>
    </w:p>
    <w:p>
      <w:r>
        <w:rPr>
          <w:b/>
        </w:rPr>
        <w:t xml:space="preserve">Tulos</w:t>
      </w:r>
    </w:p>
    <w:p>
      <w:r>
        <w:t xml:space="preserve">hänen kätensä</w:t>
      </w:r>
    </w:p>
    <w:p>
      <w:r>
        <w:rPr>
          <w:b/>
        </w:rPr>
        <w:t xml:space="preserve">Esimerkki 0.212</w:t>
      </w:r>
    </w:p>
    <w:p>
      <w:r>
        <w:t xml:space="preserve">isä kantoi nukkuvaa poikaa kehdossaan.</w:t>
      </w:r>
    </w:p>
    <w:p>
      <w:r>
        <w:rPr>
          <w:b/>
        </w:rPr>
        <w:t xml:space="preserve">Tulos</w:t>
      </w:r>
    </w:p>
    <w:p>
      <w:r>
        <w:t xml:space="preserve">sänkyynsä.</w:t>
      </w:r>
    </w:p>
    <w:p>
      <w:r>
        <w:rPr>
          <w:b/>
        </w:rPr>
        <w:t xml:space="preserve">Esimerkki 0.213</w:t>
      </w:r>
    </w:p>
    <w:p>
      <w:r>
        <w:t xml:space="preserve">nainen piti tyttöä rintaansa vasten</w:t>
      </w:r>
    </w:p>
    <w:p>
      <w:r>
        <w:rPr>
          <w:b/>
        </w:rPr>
        <w:t xml:space="preserve">Tulos</w:t>
      </w:r>
    </w:p>
    <w:p>
      <w:r>
        <w:t xml:space="preserve">hänen rintaansa.</w:t>
      </w:r>
    </w:p>
    <w:p>
      <w:r>
        <w:rPr>
          <w:b/>
        </w:rPr>
        <w:t xml:space="preserve">Esimerkki 0.214</w:t>
      </w:r>
    </w:p>
    <w:p>
      <w:r>
        <w:t xml:space="preserve">nainen piti tyttöä vastoin tämän tahtoa.</w:t>
      </w:r>
    </w:p>
    <w:p>
      <w:r>
        <w:rPr>
          <w:b/>
        </w:rPr>
        <w:t xml:space="preserve">Tulos</w:t>
      </w:r>
    </w:p>
    <w:p>
      <w:r>
        <w:t xml:space="preserve">hänen tahtonsa</w:t>
      </w:r>
    </w:p>
    <w:p>
      <w:r>
        <w:rPr>
          <w:b/>
        </w:rPr>
        <w:t xml:space="preserve">Esimerkki 0.215</w:t>
      </w:r>
    </w:p>
    <w:p>
      <w:r>
        <w:t xml:space="preserve">pamin vanhemmat tulivat kotiin ja löysivät hänet harrastamasta seksiä poikaystävänsä Paulin kanssa. he olivat raivoissaan siitä.</w:t>
      </w:r>
    </w:p>
    <w:p>
      <w:r>
        <w:rPr>
          <w:b/>
        </w:rPr>
        <w:t xml:space="preserve">Tulos</w:t>
      </w:r>
    </w:p>
    <w:p>
      <w:r>
        <w:t xml:space="preserve">he olivat raivoissaan</w:t>
      </w:r>
    </w:p>
    <w:p>
      <w:r>
        <w:rPr>
          <w:b/>
        </w:rPr>
        <w:t xml:space="preserve">Esimerkki 0.216</w:t>
      </w:r>
    </w:p>
    <w:p>
      <w:r>
        <w:t xml:space="preserve">pamin vanhemmat tulivat kotiin ja löysivät hänet harrastamasta seksiä poikaystävänsä Paulin kanssa. he olivat nolostuneita siitä.</w:t>
      </w:r>
    </w:p>
    <w:p>
      <w:r>
        <w:rPr>
          <w:b/>
        </w:rPr>
        <w:t xml:space="preserve">Tulos</w:t>
      </w:r>
    </w:p>
    <w:p>
      <w:r>
        <w:t xml:space="preserve">heitä nolotti</w:t>
      </w:r>
    </w:p>
    <w:p>
      <w:r>
        <w:rPr>
          <w:b/>
        </w:rPr>
        <w:t xml:space="preserve">Esimerkki 0.217</w:t>
      </w:r>
    </w:p>
    <w:p>
      <w:r>
        <w:t xml:space="preserve">Tohtori Adams ilmoitti Katelle jääneensä eläkkeelle ja esitteli useita vaihtoehtoja tulevaa hoitoa varten.</w:t>
      </w:r>
    </w:p>
    <w:p>
      <w:r>
        <w:rPr>
          <w:b/>
        </w:rPr>
        <w:t xml:space="preserve">Tulos</w:t>
      </w:r>
    </w:p>
    <w:p>
      <w:r>
        <w:t xml:space="preserve">hän oli jäänyt eläkkeelle</w:t>
      </w:r>
    </w:p>
    <w:p>
      <w:r>
        <w:rPr>
          <w:b/>
        </w:rPr>
        <w:t xml:space="preserve">Esimerkki 0.218</w:t>
      </w:r>
    </w:p>
    <w:p>
      <w:r>
        <w:t xml:space="preserve">Tohtori Adams ilmoitti Katelle, että hänellä oli syöpä, ja esitteli useita vaihtoehtoja tulevaa hoitoa varten.</w:t>
      </w:r>
    </w:p>
    <w:p>
      <w:r>
        <w:rPr>
          <w:b/>
        </w:rPr>
        <w:t xml:space="preserve">Tulos</w:t>
      </w:r>
    </w:p>
    <w:p>
      <w:r>
        <w:t xml:space="preserve">hänellä oli syöpä</w:t>
      </w:r>
    </w:p>
    <w:p>
      <w:r>
        <w:rPr>
          <w:b/>
        </w:rPr>
        <w:t xml:space="preserve">Esimerkki 0.219</w:t>
      </w:r>
    </w:p>
    <w:p>
      <w:r>
        <w:t xml:space="preserve">Danin piti estää Billiä leikkimästä loukkaantuneen linnun kanssa. Hän on hyvin myötätuntoinen.</w:t>
      </w:r>
    </w:p>
    <w:p>
      <w:r>
        <w:rPr>
          <w:b/>
        </w:rPr>
        <w:t xml:space="preserve">Tulos</w:t>
      </w:r>
    </w:p>
    <w:p>
      <w:r>
        <w:t xml:space="preserve">hän on hyvin myötätuntoinen.</w:t>
      </w:r>
    </w:p>
    <w:p>
      <w:r>
        <w:rPr>
          <w:b/>
        </w:rPr>
        <w:t xml:space="preserve">Esimerkki 0.220</w:t>
      </w:r>
    </w:p>
    <w:p>
      <w:r>
        <w:t xml:space="preserve">Danin piti estää Billiä leikkimästä loukkaantuneella linnulla. Hän on hyvin julma.</w:t>
      </w:r>
    </w:p>
    <w:p>
      <w:r>
        <w:rPr>
          <w:b/>
        </w:rPr>
        <w:t xml:space="preserve">Tulos</w:t>
      </w:r>
    </w:p>
    <w:p>
      <w:r>
        <w:t xml:space="preserve">hän on hyvin julma.</w:t>
      </w:r>
    </w:p>
    <w:p>
      <w:r>
        <w:rPr>
          <w:b/>
        </w:rPr>
        <w:t xml:space="preserve">Esimerkki 0.221</w:t>
      </w:r>
    </w:p>
    <w:p>
      <w:r>
        <w:t xml:space="preserve">george sai ilmaisliput näytelmään, mutta hän antoi ne ericille, vaikka tämä oli erityisen innokas katsomaan näytelmän.</w:t>
      </w:r>
    </w:p>
    <w:p>
      <w:r>
        <w:rPr>
          <w:b/>
        </w:rPr>
        <w:t xml:space="preserve">Tulos</w:t>
      </w:r>
    </w:p>
    <w:p>
      <w:r>
        <w:t xml:space="preserve">hän oli erityisen innokas</w:t>
      </w:r>
    </w:p>
    <w:p>
      <w:r>
        <w:rPr>
          <w:b/>
        </w:rPr>
        <w:t xml:space="preserve">Esimerkki 0.222</w:t>
      </w:r>
    </w:p>
    <w:p>
      <w:r>
        <w:t xml:space="preserve">george sai ilmaisliput näytelmään, mutta hän antoi ne ericille, koska tämä ei ollut erityisen innokas katsomaan näytelmää.</w:t>
      </w:r>
    </w:p>
    <w:p>
      <w:r>
        <w:rPr>
          <w:b/>
        </w:rPr>
        <w:t xml:space="preserve">Tulos</w:t>
      </w:r>
    </w:p>
    <w:p>
      <w:r>
        <w:t xml:space="preserve">hän ei ollut erityisen innokas</w:t>
      </w:r>
    </w:p>
    <w:p>
      <w:r>
        <w:rPr>
          <w:b/>
        </w:rPr>
        <w:t xml:space="preserve">Esimerkki 0.223</w:t>
      </w:r>
    </w:p>
    <w:p>
      <w:r>
        <w:t xml:space="preserve">Jane antoi Joanille karkkia, koska hänellä ei ollut nälkä.</w:t>
      </w:r>
    </w:p>
    <w:p>
      <w:r>
        <w:rPr>
          <w:b/>
        </w:rPr>
        <w:t xml:space="preserve">Tulos</w:t>
      </w:r>
    </w:p>
    <w:p>
      <w:r>
        <w:t xml:space="preserve">hänellä ei ollut nälkä.</w:t>
      </w:r>
    </w:p>
    <w:p>
      <w:r>
        <w:rPr>
          <w:b/>
        </w:rPr>
        <w:t xml:space="preserve">Esimerkki 0.224</w:t>
      </w:r>
    </w:p>
    <w:p>
      <w:r>
        <w:t xml:space="preserve">Jane antoi Joanille karkkia, koska hänellä oli nälkä.</w:t>
      </w:r>
    </w:p>
    <w:p>
      <w:r>
        <w:rPr>
          <w:b/>
        </w:rPr>
        <w:t xml:space="preserve">Tulos</w:t>
      </w:r>
    </w:p>
    <w:p>
      <w:r>
        <w:t xml:space="preserve">hänellä oli nälkä.</w:t>
      </w:r>
    </w:p>
    <w:p>
      <w:r>
        <w:rPr>
          <w:b/>
        </w:rPr>
        <w:t xml:space="preserve">Esimerkki 0.225</w:t>
      </w:r>
    </w:p>
    <w:p>
      <w:r>
        <w:t xml:space="preserve">Yritin maalata kuvan hedelmätarhasta, jossa sitruunapuut ovat sitruunoita, mutta niistä tuli enemmänkin hehkulamppujen näköisiä.</w:t>
      </w:r>
    </w:p>
    <w:p>
      <w:r>
        <w:rPr>
          <w:b/>
        </w:rPr>
        <w:t xml:space="preserve">Tulos</w:t>
      </w:r>
    </w:p>
    <w:p>
      <w:r>
        <w:t xml:space="preserve">he tulivat ulos</w:t>
      </w:r>
    </w:p>
    <w:p>
      <w:r>
        <w:rPr>
          <w:b/>
        </w:rPr>
        <w:t xml:space="preserve">Esimerkki 0.226</w:t>
      </w:r>
    </w:p>
    <w:p>
      <w:r>
        <w:t xml:space="preserve">James pyysi Robertilta palvelusta, mutta häneltä evättiin pyyntö.</w:t>
      </w:r>
    </w:p>
    <w:p>
      <w:r>
        <w:rPr>
          <w:b/>
        </w:rPr>
        <w:t xml:space="preserve">Tulos</w:t>
      </w:r>
    </w:p>
    <w:p>
      <w:r>
        <w:t xml:space="preserve">häneltä evättiin.</w:t>
      </w:r>
    </w:p>
    <w:p>
      <w:r>
        <w:rPr>
          <w:b/>
        </w:rPr>
        <w:t xml:space="preserve">Esimerkki 0.227</w:t>
      </w:r>
    </w:p>
    <w:p>
      <w:r>
        <w:t xml:space="preserve">James pyysi Robertilta palvelusta, mutta tämä kieltäytyi.</w:t>
      </w:r>
    </w:p>
    <w:p>
      <w:r>
        <w:rPr>
          <w:b/>
        </w:rPr>
        <w:t xml:space="preserve">Tulos</w:t>
      </w:r>
    </w:p>
    <w:p>
      <w:r>
        <w:t xml:space="preserve">hän kieltäytyi.</w:t>
      </w:r>
    </w:p>
    <w:p>
      <w:r>
        <w:rPr>
          <w:b/>
        </w:rPr>
        <w:t xml:space="preserve">Esimerkki 0.228</w:t>
      </w:r>
    </w:p>
    <w:p>
      <w:r>
        <w:t xml:space="preserve">kirilov luovutti puheenjohtajuuden shatoville, koska hän oli vähemmän suosittu.</w:t>
      </w:r>
    </w:p>
    <w:p>
      <w:r>
        <w:rPr>
          <w:b/>
        </w:rPr>
        <w:t xml:space="preserve">Tulos</w:t>
      </w:r>
    </w:p>
    <w:p>
      <w:r>
        <w:t xml:space="preserve">hän oli vähemmän suosittu.</w:t>
      </w:r>
    </w:p>
    <w:p>
      <w:r>
        <w:rPr>
          <w:b/>
        </w:rPr>
        <w:t xml:space="preserve">Esimerkki 0.229</w:t>
      </w:r>
    </w:p>
    <w:p>
      <w:r>
        <w:t xml:space="preserve">kirilov luovutti puheenjohtajuuden shatoville, koska tämä oli suositumpi.</w:t>
      </w:r>
    </w:p>
    <w:p>
      <w:r>
        <w:rPr>
          <w:b/>
        </w:rPr>
        <w:t xml:space="preserve">Tulos</w:t>
      </w:r>
    </w:p>
    <w:p>
      <w:r>
        <w:t xml:space="preserve">hän oli suositumpi.</w:t>
      </w:r>
    </w:p>
    <w:p>
      <w:r>
        <w:rPr>
          <w:b/>
        </w:rPr>
        <w:t xml:space="preserve">Esimerkki 0.230</w:t>
      </w:r>
    </w:p>
    <w:p>
      <w:r>
        <w:t xml:space="preserve">emma ei syöttänyt palloa Janienelle, vaikka näki, että tämä oli vapaana.</w:t>
      </w:r>
    </w:p>
    <w:p>
      <w:r>
        <w:rPr>
          <w:b/>
        </w:rPr>
        <w:t xml:space="preserve">Tulos</w:t>
      </w:r>
    </w:p>
    <w:p>
      <w:r>
        <w:t xml:space="preserve">hän näki</w:t>
      </w:r>
    </w:p>
    <w:p>
      <w:r>
        <w:rPr>
          <w:b/>
        </w:rPr>
        <w:t xml:space="preserve">Esimerkki 0.231</w:t>
      </w:r>
    </w:p>
    <w:p>
      <w:r>
        <w:t xml:space="preserve">emma ei syöttänyt palloa Janienelle, vaikka tämä oli vapaana.</w:t>
      </w:r>
    </w:p>
    <w:p>
      <w:r>
        <w:rPr>
          <w:b/>
        </w:rPr>
        <w:t xml:space="preserve">Tulos</w:t>
      </w:r>
    </w:p>
    <w:p>
      <w:r>
        <w:t xml:space="preserve">hän oli avoin</w:t>
      </w:r>
    </w:p>
    <w:p>
      <w:r>
        <w:rPr>
          <w:b/>
        </w:rPr>
        <w:t xml:space="preserve">Esimerkki 0.232</w:t>
      </w:r>
    </w:p>
    <w:p>
      <w:r>
        <w:t xml:space="preserve">Laitoin perhosen siiven pöydälle ja se hajosi.</w:t>
      </w:r>
    </w:p>
    <w:p>
      <w:r>
        <w:rPr>
          <w:b/>
        </w:rPr>
        <w:t xml:space="preserve">Tulos</w:t>
      </w:r>
    </w:p>
    <w:p>
      <w:r>
        <w:t xml:space="preserve">se hajosi.</w:t>
      </w:r>
    </w:p>
    <w:p>
      <w:r>
        <w:rPr>
          <w:b/>
        </w:rPr>
        <w:t xml:space="preserve">Esimerkki 0.233</w:t>
      </w:r>
    </w:p>
    <w:p>
      <w:r>
        <w:t xml:space="preserve">madonna erotti valmentajansa, koska tämä makasi poikaystävänsä kanssa.</w:t>
      </w:r>
    </w:p>
    <w:p>
      <w:r>
        <w:rPr>
          <w:b/>
        </w:rPr>
        <w:t xml:space="preserve">Tulos</w:t>
      </w:r>
    </w:p>
    <w:p>
      <w:r>
        <w:t xml:space="preserve">hän nukkui</w:t>
      </w:r>
    </w:p>
    <w:p>
      <w:r>
        <w:rPr>
          <w:b/>
        </w:rPr>
        <w:t xml:space="preserve">Esimerkki 0.234</w:t>
      </w:r>
    </w:p>
    <w:p>
      <w:r>
        <w:t xml:space="preserve">Carol uskoi Rebeccan epäilevän, että hän oli varastanut kellon.</w:t>
      </w:r>
    </w:p>
    <w:p>
      <w:r>
        <w:rPr>
          <w:b/>
        </w:rPr>
        <w:t xml:space="preserve">Tulos</w:t>
      </w:r>
    </w:p>
    <w:p>
      <w:r>
        <w:t xml:space="preserve">hän oli varastanut kellon.</w:t>
      </w:r>
    </w:p>
    <w:p>
      <w:r>
        <w:rPr>
          <w:b/>
        </w:rPr>
        <w:t xml:space="preserve">Esimerkki 0.235</w:t>
      </w:r>
    </w:p>
    <w:p>
      <w:r>
        <w:t xml:space="preserve">tämä kirja esitteli Shakespearen Ovidille; se vaikutti suuresti hänen kirjoittamiseensa.</w:t>
      </w:r>
    </w:p>
    <w:p>
      <w:r>
        <w:rPr>
          <w:b/>
        </w:rPr>
        <w:t xml:space="preserve">Tulos</w:t>
      </w:r>
    </w:p>
    <w:p>
      <w:r>
        <w:t xml:space="preserve">hänen kirjoituksensa.</w:t>
      </w:r>
    </w:p>
    <w:p>
      <w:r>
        <w:rPr>
          <w:b/>
        </w:rPr>
        <w:t xml:space="preserve">Esimerkki 0.236</w:t>
      </w:r>
    </w:p>
    <w:p>
      <w:r>
        <w:t xml:space="preserve">alice etsi väkijoukosta ystäväänsä jadea. koska hänellä on aina onnea, alice huomasi hänet nopeasti.</w:t>
      </w:r>
    </w:p>
    <w:p>
      <w:r>
        <w:rPr>
          <w:b/>
        </w:rPr>
        <w:t xml:space="preserve">Tulos</w:t>
      </w:r>
    </w:p>
    <w:p>
      <w:r>
        <w:t xml:space="preserve">hänellä on aina onnea.</w:t>
      </w:r>
    </w:p>
    <w:p>
      <w:r>
        <w:rPr>
          <w:b/>
        </w:rPr>
        <w:t xml:space="preserve">Esimerkki 0.237</w:t>
      </w:r>
    </w:p>
    <w:p>
      <w:r>
        <w:t xml:space="preserve">alice etsi ystäväänsä jadea väkijoukosta. koska hänellä on aina punainen turbaani, alice huomasi hänet nopeasti.</w:t>
      </w:r>
    </w:p>
    <w:p>
      <w:r>
        <w:rPr>
          <w:b/>
        </w:rPr>
        <w:t xml:space="preserve">Tulos</w:t>
      </w:r>
    </w:p>
    <w:p>
      <w:r>
        <w:t xml:space="preserve">hänellä on aina punainen turbaani</w:t>
      </w:r>
    </w:p>
    <w:p>
      <w:r>
        <w:rPr>
          <w:b/>
        </w:rPr>
        <w:t xml:space="preserve">Esimerkki 0.238</w:t>
      </w:r>
    </w:p>
    <w:p>
      <w:r>
        <w:t xml:space="preserve">Kun he pelasivat hippaa, Ethan jahtasi Lukea, koska hän oli "se".</w:t>
      </w:r>
    </w:p>
    <w:p>
      <w:r>
        <w:rPr>
          <w:b/>
        </w:rPr>
        <w:t xml:space="preserve">Tulos</w:t>
      </w:r>
    </w:p>
    <w:p>
      <w:r>
        <w:t xml:space="preserve">hän oli "se".</w:t>
      </w:r>
    </w:p>
    <w:p>
      <w:r>
        <w:rPr>
          <w:b/>
        </w:rPr>
        <w:t xml:space="preserve">Esimerkki 0.239</w:t>
      </w:r>
    </w:p>
    <w:p>
      <w:r>
        <w:t xml:space="preserve">Loebner-kilpailussa tuomarit eivät saaneet selville, ketkä vastaajista olivat chatbotteja, koska ne olivat niin tyhmiä.</w:t>
      </w:r>
    </w:p>
    <w:p>
      <w:r>
        <w:rPr>
          <w:b/>
        </w:rPr>
        <w:t xml:space="preserve">Tulos</w:t>
      </w:r>
    </w:p>
    <w:p>
      <w:r>
        <w:t xml:space="preserve">he olivat niin tyhmiä.</w:t>
      </w:r>
    </w:p>
    <w:p>
      <w:r>
        <w:rPr>
          <w:b/>
        </w:rPr>
        <w:t xml:space="preserve">Esimerkki 0.240</w:t>
      </w:r>
    </w:p>
    <w:p>
      <w:r>
        <w:t xml:space="preserve">Loebner-kilpailussa tuomarit eivät pystyneet päättelemään, mitkä vastaajat olivat chatbotteja, koska ne olivat niin kehittyneitä.</w:t>
      </w:r>
    </w:p>
    <w:p>
      <w:r>
        <w:rPr>
          <w:b/>
        </w:rPr>
        <w:t xml:space="preserve">Tulos</w:t>
      </w:r>
    </w:p>
    <w:p>
      <w:r>
        <w:t xml:space="preserve">he olivat niin kehittyneitä.</w:t>
      </w:r>
    </w:p>
    <w:p>
      <w:r>
        <w:rPr>
          <w:b/>
        </w:rPr>
        <w:t xml:space="preserve">Esimerkki 0.241</w:t>
      </w:r>
    </w:p>
    <w:p>
      <w:r>
        <w:t xml:space="preserve">käyttäjä vaihtoi salasanansa "grwqwu8jyc" muotoonÂ "willow-towered canopy huntertropic wrestles", koska se oli helppo unohtaa.</w:t>
      </w:r>
    </w:p>
    <w:p>
      <w:r>
        <w:rPr>
          <w:b/>
        </w:rPr>
        <w:t xml:space="preserve">Tulos</w:t>
      </w:r>
    </w:p>
    <w:p>
      <w:r>
        <w:t xml:space="preserve">se oli helppo unohtaa.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docId:F658542A724DC969107BB7080FA18E02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