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0,5180</w:t>
      </w:r>
    </w:p>
    <w:p>
      <w:r>
        <w:t xml:space="preserve">Lause 1: Nuori nainen, jolla on keltainen toppi ja aurinkolasit sekä pitkät tummat hiukset. Lause 2: Nuori nainen seisoo jonossa...</w:t>
      </w:r>
    </w:p>
    <w:p>
      <w:r>
        <w:rPr>
          <w:b/>
        </w:rPr>
        <w:t xml:space="preserve">Tulos</w:t>
      </w:r>
    </w:p>
    <w:p>
      <w:r>
        <w:t xml:space="preserve">nuori nainen on kaupassa</w:t>
      </w:r>
    </w:p>
    <w:p>
      <w:r>
        <w:rPr>
          <w:b/>
        </w:rPr>
        <w:t xml:space="preserve">Esimerkki 0,5181</w:t>
      </w:r>
    </w:p>
    <w:p>
      <w:r>
        <w:t xml:space="preserve">Lause 1: Palomiehet katsovat alas maanalaisia portaita. Lause 2: Palomiehet, joilla on täydet suojavarusteet.</w:t>
      </w:r>
    </w:p>
    <w:p>
      <w:r>
        <w:rPr>
          <w:b/>
        </w:rPr>
        <w:t xml:space="preserve">Tulos</w:t>
      </w:r>
    </w:p>
    <w:p>
      <w:r>
        <w:t xml:space="preserve">Palomiehet katsovat alas portaita.</w:t>
      </w:r>
    </w:p>
    <w:p>
      <w:r>
        <w:rPr>
          <w:b/>
        </w:rPr>
        <w:t xml:space="preserve">Esimerkki 0,5182</w:t>
      </w:r>
    </w:p>
    <w:p>
      <w:r>
        <w:t xml:space="preserve">Lause 1: Nainen hyppää hevosen yli. Lause 2: Nainen hyppää olympialaisissa.</w:t>
      </w:r>
    </w:p>
    <w:p>
      <w:r>
        <w:rPr>
          <w:b/>
        </w:rPr>
        <w:t xml:space="preserve">Tulos</w:t>
      </w:r>
    </w:p>
    <w:p>
      <w:r>
        <w:t xml:space="preserve">Nainen näyttää voimistelutaitojaan hevosen selässä.</w:t>
      </w:r>
    </w:p>
    <w:p>
      <w:r>
        <w:rPr>
          <w:b/>
        </w:rPr>
        <w:t xml:space="preserve">Esimerkki 0,5183</w:t>
      </w:r>
    </w:p>
    <w:p>
      <w:r>
        <w:t xml:space="preserve">Lause 1: Oranssipaitainen poika juoksee parkkipaikan poikki, ja hänen takanaan on graffiti seinällä. Lause 2: Poika teki juuri graffitipiirroksen.</w:t>
      </w:r>
    </w:p>
    <w:p>
      <w:r>
        <w:rPr>
          <w:b/>
        </w:rPr>
        <w:t xml:space="preserve">Tulos</w:t>
      </w:r>
    </w:p>
    <w:p>
      <w:r>
        <w:t xml:space="preserve">Poika on ulkona.</w:t>
      </w:r>
    </w:p>
    <w:p>
      <w:r>
        <w:rPr>
          <w:b/>
        </w:rPr>
        <w:t xml:space="preserve">Esimerkki 0,5184</w:t>
      </w:r>
    </w:p>
    <w:p>
      <w:r>
        <w:t xml:space="preserve">Lause 1: Sotilaspukuinen mies seisoo kädet selän takana julkisella käytävällä. Lause 2: Sotilasmies seisoo vartiossa.</w:t>
      </w:r>
    </w:p>
    <w:p>
      <w:r>
        <w:rPr>
          <w:b/>
        </w:rPr>
        <w:t xml:space="preserve">Tulos</w:t>
      </w:r>
    </w:p>
    <w:p>
      <w:r>
        <w:t xml:space="preserve">sotilasmies seisoo odottamassa.</w:t>
      </w:r>
    </w:p>
    <w:p>
      <w:r>
        <w:rPr>
          <w:b/>
        </w:rPr>
        <w:t xml:space="preserve">Esimerkki 0,5185</w:t>
      </w:r>
    </w:p>
    <w:p>
      <w:r>
        <w:t xml:space="preserve">Lause 1: Vauva sukkanauhoissa istuu lelun vieressä. Lause 2: Vauva istuu lempilelunsa ääressä.</w:t>
      </w:r>
    </w:p>
    <w:p>
      <w:r>
        <w:rPr>
          <w:b/>
        </w:rPr>
        <w:t xml:space="preserve">Tulos</w:t>
      </w:r>
    </w:p>
    <w:p>
      <w:r>
        <w:t xml:space="preserve">Vauva istuu.</w:t>
      </w:r>
    </w:p>
    <w:p>
      <w:r>
        <w:rPr>
          <w:b/>
        </w:rPr>
        <w:t xml:space="preserve">Esimerkki 0,5186</w:t>
      </w:r>
    </w:p>
    <w:p>
      <w:r>
        <w:t xml:space="preserve">Lause 1: Mies ja neljä polkupyörää rakennuksen ulkopuolella. Lause 2: Mies yrittää ajaa neljällä polkupyörällä yhtä aikaa.</w:t>
      </w:r>
    </w:p>
    <w:p>
      <w:r>
        <w:rPr>
          <w:b/>
        </w:rPr>
        <w:t xml:space="preserve">Tulos</w:t>
      </w:r>
    </w:p>
    <w:p>
      <w:r>
        <w:t xml:space="preserve">Mies on rakennuksen ulkopuolella.</w:t>
      </w:r>
    </w:p>
    <w:p>
      <w:r>
        <w:rPr>
          <w:b/>
        </w:rPr>
        <w:t xml:space="preserve">Esimerkki 0,5187</w:t>
      </w:r>
    </w:p>
    <w:p>
      <w:r>
        <w:t xml:space="preserve">Lause 1: Valkoinen ja musta kissa tassutteli kankaanpalaa. Lause 2: Kissa raapii sohvaa.</w:t>
      </w:r>
    </w:p>
    <w:p>
      <w:r>
        <w:rPr>
          <w:b/>
        </w:rPr>
        <w:t xml:space="preserve">Tulos</w:t>
      </w:r>
    </w:p>
    <w:p>
      <w:r>
        <w:t xml:space="preserve">Kissa leikkii.</w:t>
      </w:r>
    </w:p>
    <w:p>
      <w:r>
        <w:rPr>
          <w:b/>
        </w:rPr>
        <w:t xml:space="preserve">Esimerkki 0,5188</w:t>
      </w:r>
    </w:p>
    <w:p>
      <w:r>
        <w:t xml:space="preserve">Lause 1: Kolmen ihmisen selkä, kaikilla punaiset liivit, joissa lukee ennaltaehkäisy. Lause 2: Kolmella työtoverilla on punaiset liivit, joissa lukee ennaltaehkäisy,</w:t>
      </w:r>
    </w:p>
    <w:p>
      <w:r>
        <w:rPr>
          <w:b/>
        </w:rPr>
        <w:t xml:space="preserve">Tulos</w:t>
      </w:r>
    </w:p>
    <w:p>
      <w:r>
        <w:t xml:space="preserve">Ihmisillä on punaiset liivit.</w:t>
      </w:r>
    </w:p>
    <w:p>
      <w:r>
        <w:rPr>
          <w:b/>
        </w:rPr>
        <w:t xml:space="preserve">Esimerkki 0,5189</w:t>
      </w:r>
    </w:p>
    <w:p>
      <w:r>
        <w:t xml:space="preserve">Lause 1: Kaksi sinipukuista amerikkalaisen jalkapallon pelaajaa taklaa punapukuista jalkapalloilijaa. Lause 2: Kolme ihmistä yrittää voittaa superbowlin.</w:t>
      </w:r>
    </w:p>
    <w:p>
      <w:r>
        <w:rPr>
          <w:b/>
        </w:rPr>
        <w:t xml:space="preserve">Tulos</w:t>
      </w:r>
    </w:p>
    <w:p>
      <w:r>
        <w:t xml:space="preserve">Ihmiset pelaavat jalkapalloa.</w:t>
      </w:r>
    </w:p>
    <w:p>
      <w:r>
        <w:rPr>
          <w:b/>
        </w:rPr>
        <w:t xml:space="preserve">Esimerkki 0,5190</w:t>
      </w:r>
    </w:p>
    <w:p>
      <w:r>
        <w:t xml:space="preserve">Lause 1: Vanha mies kävelyttää ferrettiä kadulla hihnassa. Lause 2: Vanha mies ulkoiluttaa frettiä, kun kaikki muut pysähtyvät ja tuijottavat näkyä.</w:t>
      </w:r>
    </w:p>
    <w:p>
      <w:r>
        <w:rPr>
          <w:b/>
        </w:rPr>
        <w:t xml:space="preserve">Tulos</w:t>
      </w:r>
    </w:p>
    <w:p>
      <w:r>
        <w:t xml:space="preserve">Vanha mies ulkoiluttaa frettiä.</w:t>
      </w:r>
    </w:p>
    <w:p>
      <w:r>
        <w:rPr>
          <w:b/>
        </w:rPr>
        <w:t xml:space="preserve">Esimerkki 0,5191</w:t>
      </w:r>
    </w:p>
    <w:p>
      <w:r>
        <w:t xml:space="preserve">Lause 1: Naisella on samettinen viininpunainen hattu, jossa on suuri persikkainen sulka. Lause 2: Naisella on hattu, jossa on höyhen.</w:t>
      </w:r>
    </w:p>
    <w:p>
      <w:r>
        <w:rPr>
          <w:b/>
        </w:rPr>
        <w:t xml:space="preserve">Tulos</w:t>
      </w:r>
    </w:p>
    <w:p>
      <w:r>
        <w:t xml:space="preserve">Siellä on nainen, jolla on viininpunainen hattu ja suuri persikkainen höyhen -</w:t>
      </w:r>
    </w:p>
    <w:p>
      <w:r>
        <w:rPr>
          <w:b/>
        </w:rPr>
        <w:t xml:space="preserve">Esimerkki 0,5192</w:t>
      </w:r>
    </w:p>
    <w:p>
      <w:r>
        <w:t xml:space="preserve">Lause 1: Mies työpajassaan tekemässä esineitä. Lause 2: Mies valmistaa huonekaluja.</w:t>
      </w:r>
    </w:p>
    <w:p>
      <w:r>
        <w:rPr>
          <w:b/>
        </w:rPr>
        <w:t xml:space="preserve">Tulos</w:t>
      </w:r>
    </w:p>
    <w:p>
      <w:r>
        <w:t xml:space="preserve">Mies työskentelee.</w:t>
      </w:r>
    </w:p>
    <w:p>
      <w:r>
        <w:rPr>
          <w:b/>
        </w:rPr>
        <w:t xml:space="preserve">Esimerkki 0,5193</w:t>
      </w:r>
    </w:p>
    <w:p>
      <w:r>
        <w:t xml:space="preserve">Lause 1: Jalankulkijat kävelevät toistensa ohi ylittäen kadun autojen edessä. Lause 2: ihmiset ovat kävelykadulla New Yorkissa.</w:t>
      </w:r>
    </w:p>
    <w:p>
      <w:r>
        <w:rPr>
          <w:b/>
        </w:rPr>
        <w:t xml:space="preserve">Tulos</w:t>
      </w:r>
    </w:p>
    <w:p>
      <w:r>
        <w:t xml:space="preserve">Ihmiset kävelevät toistensa ohi</w:t>
      </w:r>
    </w:p>
    <w:p>
      <w:r>
        <w:rPr>
          <w:b/>
        </w:rPr>
        <w:t xml:space="preserve">Esimerkki 0,5194</w:t>
      </w:r>
    </w:p>
    <w:p>
      <w:r>
        <w:t xml:space="preserve">Lause 1: Kaveri kantaa toista kaveria, kun molemmilla on laukut kädessään. Lause 2: Laukut ovat hyvin painavia.</w:t>
      </w:r>
    </w:p>
    <w:p>
      <w:r>
        <w:rPr>
          <w:b/>
        </w:rPr>
        <w:t xml:space="preserve">Tulos</w:t>
      </w:r>
    </w:p>
    <w:p>
      <w:r>
        <w:t xml:space="preserve">Kaksi miestä kantaa laukkuja.</w:t>
      </w:r>
    </w:p>
    <w:p>
      <w:r>
        <w:rPr>
          <w:b/>
        </w:rPr>
        <w:t xml:space="preserve">Esimerkki 0,5195</w:t>
      </w:r>
    </w:p>
    <w:p>
      <w:r>
        <w:t xml:space="preserve">Lause 1: Nainen, jolla on punainen mekko ja siniset kengät, auttaa maassa makaavaa punapaitaista miestä. Lause 2: Nainen auttaa miestään ylös maasta.</w:t>
      </w:r>
    </w:p>
    <w:p>
      <w:r>
        <w:rPr>
          <w:b/>
        </w:rPr>
        <w:t xml:space="preserve">Tulos</w:t>
      </w:r>
    </w:p>
    <w:p>
      <w:r>
        <w:t xml:space="preserve">Maassa makaava mies tarvitsi apua ylösnousemisessa.</w:t>
      </w:r>
    </w:p>
    <w:p>
      <w:r>
        <w:rPr>
          <w:b/>
        </w:rPr>
        <w:t xml:space="preserve">Esimerkki 0,5196</w:t>
      </w:r>
    </w:p>
    <w:p>
      <w:r>
        <w:t xml:space="preserve">Lause 1: Morsian meikataan morsiusneitojen katsellessa. Lause 2: Morsian meikataan ennen häitä.</w:t>
      </w:r>
    </w:p>
    <w:p>
      <w:r>
        <w:rPr>
          <w:b/>
        </w:rPr>
        <w:t xml:space="preserve">Tulos</w:t>
      </w:r>
    </w:p>
    <w:p>
      <w:r>
        <w:t xml:space="preserve">Morsian meikattavana hääparinsa kanssa.</w:t>
      </w:r>
    </w:p>
    <w:p>
      <w:r>
        <w:rPr>
          <w:b/>
        </w:rPr>
        <w:t xml:space="preserve">Esimerkki 0,5197</w:t>
      </w:r>
    </w:p>
    <w:p>
      <w:r>
        <w:t xml:space="preserve">Lause 1: Viisi miestä juoksee kilpaa ambulanssin ohi täpötäysien kaupungin katujen halki katsojien katsellessa. Lause 2: Ihmiset juoksevat bussin perässä kadulla.</w:t>
      </w:r>
    </w:p>
    <w:p>
      <w:r>
        <w:rPr>
          <w:b/>
        </w:rPr>
        <w:t xml:space="preserve">Tulos</w:t>
      </w:r>
    </w:p>
    <w:p>
      <w:r>
        <w:t xml:space="preserve">Viisi miestä juoksee kadulla.</w:t>
      </w:r>
    </w:p>
    <w:p>
      <w:r>
        <w:rPr>
          <w:b/>
        </w:rPr>
        <w:t xml:space="preserve">Esimerkki 0,5198</w:t>
      </w:r>
    </w:p>
    <w:p>
      <w:r>
        <w:t xml:space="preserve">Lause 1: Tummahiuksinen mies laulaa mikrofoniin. Lause 2: Mies laulaa yksinään.</w:t>
      </w:r>
    </w:p>
    <w:p>
      <w:r>
        <w:rPr>
          <w:b/>
        </w:rPr>
        <w:t xml:space="preserve">Tulos</w:t>
      </w:r>
    </w:p>
    <w:p>
      <w:r>
        <w:t xml:space="preserve">Miehellä on tummat hiukset.</w:t>
      </w:r>
    </w:p>
    <w:p>
      <w:r>
        <w:rPr>
          <w:b/>
        </w:rPr>
        <w:t xml:space="preserve">Esimerkki 0.5199</w:t>
      </w:r>
    </w:p>
    <w:p>
      <w:r>
        <w:t xml:space="preserve">Lause 1: Mies putoaa veteen laskuvarjoineen. Lause 2: Mies laskeutuu varjoliiton jälkeen.</w:t>
      </w:r>
    </w:p>
    <w:p>
      <w:r>
        <w:rPr>
          <w:b/>
        </w:rPr>
        <w:t xml:space="preserve">Tulos</w:t>
      </w:r>
    </w:p>
    <w:p>
      <w:r>
        <w:t xml:space="preserve">Mies laskeutuu veteen.</w:t>
      </w:r>
    </w:p>
    <w:p>
      <w:r>
        <w:rPr>
          <w:b/>
        </w:rPr>
        <w:t xml:space="preserve">Esimerkki 0.5200</w:t>
      </w:r>
    </w:p>
    <w:p>
      <w:r>
        <w:t xml:space="preserve">Lause 1: Työntekijä kävelee kadulla. Lause 2: Mies kävelee kuntoilumuotona.</w:t>
      </w:r>
    </w:p>
    <w:p>
      <w:r>
        <w:rPr>
          <w:b/>
        </w:rPr>
        <w:t xml:space="preserve">Tulos</w:t>
      </w:r>
    </w:p>
    <w:p>
      <w:r>
        <w:t xml:space="preserve">Kadulla kävelevä henkilö.</w:t>
      </w:r>
    </w:p>
    <w:p>
      <w:r>
        <w:rPr>
          <w:b/>
        </w:rPr>
        <w:t xml:space="preserve">Esimerkki 0.5201</w:t>
      </w:r>
    </w:p>
    <w:p>
      <w:r>
        <w:t xml:space="preserve">Lause 1: Tyttö nurmikentällä lyö lentopalloa. Lause 2: Tyttöjoukkue pelaa ottelua.</w:t>
      </w:r>
    </w:p>
    <w:p>
      <w:r>
        <w:rPr>
          <w:b/>
        </w:rPr>
        <w:t xml:space="preserve">Tulos</w:t>
      </w:r>
    </w:p>
    <w:p>
      <w:r>
        <w:t xml:space="preserve">Tyttö pelaa peliä ulkona.</w:t>
      </w:r>
    </w:p>
    <w:p>
      <w:r>
        <w:rPr>
          <w:b/>
        </w:rPr>
        <w:t xml:space="preserve">Esimerkki 0.5202</w:t>
      </w:r>
    </w:p>
    <w:p>
      <w:r>
        <w:t xml:space="preserve">Lause 1: Tyttö hyppää lehtikasaan. Lause 2: Tyttö pitää hauskaa ulkona.</w:t>
      </w:r>
    </w:p>
    <w:p>
      <w:r>
        <w:rPr>
          <w:b/>
        </w:rPr>
        <w:t xml:space="preserve">Tulos</w:t>
      </w:r>
    </w:p>
    <w:p>
      <w:r>
        <w:t xml:space="preserve">Tyttö hyppii lehdissä.</w:t>
      </w:r>
    </w:p>
    <w:p>
      <w:r>
        <w:rPr>
          <w:b/>
        </w:rPr>
        <w:t xml:space="preserve">Esimerkki 0.5203</w:t>
      </w:r>
    </w:p>
    <w:p>
      <w:r>
        <w:t xml:space="preserve">Lause 1: nuori poika ajaa violetilla pyörällä. Lause 2: Poika ajaa siskonsa violetilla pyörällä.</w:t>
      </w:r>
    </w:p>
    <w:p>
      <w:r>
        <w:rPr>
          <w:b/>
        </w:rPr>
        <w:t xml:space="preserve">Tulos</w:t>
      </w:r>
    </w:p>
    <w:p>
      <w:r>
        <w:t xml:space="preserve">Poika ajaa pyörällä.</w:t>
      </w:r>
    </w:p>
    <w:p>
      <w:r>
        <w:rPr>
          <w:b/>
        </w:rPr>
        <w:t xml:space="preserve">Esimerkki 0.5204</w:t>
      </w:r>
    </w:p>
    <w:p>
      <w:r>
        <w:t xml:space="preserve">Lause 1: Houstonin baseball-pelaaja on saanut pallon kiinni ja heittää nyt palloa kohti toista joukkueen jäsentä. Lause 2: Pallopelaaja yrittää saada vastustajan pelaajan kiinni kakkospesällä tehtyään huikean kiinnioton ulkokentällä.</w:t>
      </w:r>
    </w:p>
    <w:p>
      <w:r>
        <w:rPr>
          <w:b/>
        </w:rPr>
        <w:t xml:space="preserve">Tulos</w:t>
      </w:r>
    </w:p>
    <w:p>
      <w:r>
        <w:t xml:space="preserve">Ammattilaisurheilua harrastava urheilija.</w:t>
      </w:r>
    </w:p>
    <w:p>
      <w:r>
        <w:rPr>
          <w:b/>
        </w:rPr>
        <w:t xml:space="preserve">Esimerkki 0.5205</w:t>
      </w:r>
    </w:p>
    <w:p>
      <w:r>
        <w:t xml:space="preserve">Lause 1: Pikkulapsi hakkaa muovivasaraa metalliastiaa vasten. Lause 2: Pikkulapsi opettelee rummuttamaan ruukkua.</w:t>
      </w:r>
    </w:p>
    <w:p>
      <w:r>
        <w:rPr>
          <w:b/>
        </w:rPr>
        <w:t xml:space="preserve">Tulos</w:t>
      </w:r>
    </w:p>
    <w:p>
      <w:r>
        <w:t xml:space="preserve">Pikkulapsi lyö leluilla ruukkua.</w:t>
      </w:r>
    </w:p>
    <w:p>
      <w:r>
        <w:rPr>
          <w:b/>
        </w:rPr>
        <w:t xml:space="preserve">Esimerkki 0.5206</w:t>
      </w:r>
    </w:p>
    <w:p>
      <w:r>
        <w:t xml:space="preserve">Lause 1: Kaksi nuorta poikaa leikkii tölkillä kaupungin kadulla, ja heidän takanaan on kameralaitteita. Lause 2: Kaksi tölkillä leikkivää poikaa on tietoinen heidän takanaan olevasta kameralaitteistosta.</w:t>
      </w:r>
    </w:p>
    <w:p>
      <w:r>
        <w:rPr>
          <w:b/>
        </w:rPr>
        <w:t xml:space="preserve">Tulos</w:t>
      </w:r>
    </w:p>
    <w:p>
      <w:r>
        <w:t xml:space="preserve">Poikia kuvataan, kun he leikkivät ulkona.</w:t>
      </w:r>
    </w:p>
    <w:p>
      <w:r>
        <w:rPr>
          <w:b/>
        </w:rPr>
        <w:t xml:space="preserve">Esimerkki 0.5207</w:t>
      </w:r>
    </w:p>
    <w:p>
      <w:r>
        <w:t xml:space="preserve">Lause 1: Neljä miestä repii A-kattoa irti. Lause 2: Neljä miestä repii kattoa irti vuorotellen...</w:t>
      </w:r>
    </w:p>
    <w:p>
      <w:r>
        <w:rPr>
          <w:b/>
        </w:rPr>
        <w:t xml:space="preserve">Tulos</w:t>
      </w:r>
    </w:p>
    <w:p>
      <w:r>
        <w:t xml:space="preserve">Miehet repivät katon</w:t>
      </w:r>
    </w:p>
    <w:p>
      <w:r>
        <w:rPr>
          <w:b/>
        </w:rPr>
        <w:t xml:space="preserve">Esimerkki 0.5208</w:t>
      </w:r>
    </w:p>
    <w:p>
      <w:r>
        <w:t xml:space="preserve">Lause 1: Kaksi ruskeaa koiraa tappelee keskenään. Lause 2: Koirat ovat vihaisia.</w:t>
      </w:r>
    </w:p>
    <w:p>
      <w:r>
        <w:rPr>
          <w:b/>
        </w:rPr>
        <w:t xml:space="preserve">Tulos</w:t>
      </w:r>
    </w:p>
    <w:p>
      <w:r>
        <w:t xml:space="preserve">Jotkut eläimet tappelevat.</w:t>
      </w:r>
    </w:p>
    <w:p>
      <w:r>
        <w:rPr>
          <w:b/>
        </w:rPr>
        <w:t xml:space="preserve">Esimerkki 0.5209</w:t>
      </w:r>
    </w:p>
    <w:p>
      <w:r>
        <w:t xml:space="preserve">Lause 1: Punapaitainen nuori poika keilaa. Lause 2: Nuorella pojalla on päällään punainen paita kilpailua varten.</w:t>
      </w:r>
    </w:p>
    <w:p>
      <w:r>
        <w:rPr>
          <w:b/>
        </w:rPr>
        <w:t xml:space="preserve">Tulos</w:t>
      </w:r>
    </w:p>
    <w:p>
      <w:r>
        <w:t xml:space="preserve">Nuori poika keilaa.</w:t>
      </w:r>
    </w:p>
    <w:p>
      <w:r>
        <w:rPr>
          <w:b/>
        </w:rPr>
        <w:t xml:space="preserve">Esimerkki 0.5210</w:t>
      </w:r>
    </w:p>
    <w:p>
      <w:r>
        <w:t xml:space="preserve">Lause 1: Henkilö lukee kirjasta huoneelle, joka on täynnä ihmisiä. Lause 2: Henkilö lukee oppilailleen.</w:t>
      </w:r>
    </w:p>
    <w:p>
      <w:r>
        <w:rPr>
          <w:b/>
        </w:rPr>
        <w:t xml:space="preserve">Tulos</w:t>
      </w:r>
    </w:p>
    <w:p>
      <w:r>
        <w:t xml:space="preserve">Henkilö lukee ihmisille.</w:t>
      </w:r>
    </w:p>
    <w:p>
      <w:r>
        <w:rPr>
          <w:b/>
        </w:rPr>
        <w:t xml:space="preserve">Esimerkki 0.5211</w:t>
      </w:r>
    </w:p>
    <w:p>
      <w:r>
        <w:t xml:space="preserve">Lause 1: Parrakas mies valkoisessa t-paidassa ajaa moottoripyörällä. Lause 2: mies ajaa kovaa</w:t>
      </w:r>
    </w:p>
    <w:p>
      <w:r>
        <w:rPr>
          <w:b/>
        </w:rPr>
        <w:t xml:space="preserve">Tulos</w:t>
      </w:r>
    </w:p>
    <w:p>
      <w:r>
        <w:t xml:space="preserve">Moottoripyörällä on mies.</w:t>
      </w:r>
    </w:p>
    <w:p>
      <w:r>
        <w:rPr>
          <w:b/>
        </w:rPr>
        <w:t xml:space="preserve">Esimerkki 0.5212</w:t>
      </w:r>
    </w:p>
    <w:p>
      <w:r>
        <w:t xml:space="preserve">Lause 1: UH:n jalkapalloilija, #15, seisoo lähellä kentän reunaa valmiina heittämään palloa, kun hänen joukkuetoverinsa torjuu vastustajan. Lause 2: Jalkapalloilija on valmis antamaan mahtavan syötön, kun joukkuetoveri auttaa varmistamaan sen.</w:t>
      </w:r>
    </w:p>
    <w:p>
      <w:r>
        <w:rPr>
          <w:b/>
        </w:rPr>
        <w:t xml:space="preserve">Tulos</w:t>
      </w:r>
    </w:p>
    <w:p>
      <w:r>
        <w:t xml:space="preserve">Henkilö on ulkona.</w:t>
      </w:r>
    </w:p>
    <w:p>
      <w:r>
        <w:rPr>
          <w:b/>
        </w:rPr>
        <w:t xml:space="preserve">Esimerkki 0.5213</w:t>
      </w:r>
    </w:p>
    <w:p>
      <w:r>
        <w:t xml:space="preserve">Lause 1: Raitapaitainen mies teroittaa työkalua hiomalaitteella. Lause 2: Miehellä on suojalasit.</w:t>
      </w:r>
    </w:p>
    <w:p>
      <w:r>
        <w:rPr>
          <w:b/>
        </w:rPr>
        <w:t xml:space="preserve">Tulos</w:t>
      </w:r>
    </w:p>
    <w:p>
      <w:r>
        <w:t xml:space="preserve">Mies käyttää työkalua.</w:t>
      </w:r>
    </w:p>
    <w:p>
      <w:r>
        <w:rPr>
          <w:b/>
        </w:rPr>
        <w:t xml:space="preserve">Esimerkki 0.5214</w:t>
      </w:r>
    </w:p>
    <w:p>
      <w:r>
        <w:t xml:space="preserve">Lause 1: Mies sitoo esiliinansa hymyillen. Lause 2: Kokki kiinnittää esiliinansa.</w:t>
      </w:r>
    </w:p>
    <w:p>
      <w:r>
        <w:rPr>
          <w:b/>
        </w:rPr>
        <w:t xml:space="preserve">Tulos</w:t>
      </w:r>
    </w:p>
    <w:p>
      <w:r>
        <w:t xml:space="preserve">Mies korjaa esiliinansa.</w:t>
      </w:r>
    </w:p>
    <w:p>
      <w:r>
        <w:rPr>
          <w:b/>
        </w:rPr>
        <w:t xml:space="preserve">Esimerkki 0.5215</w:t>
      </w:r>
    </w:p>
    <w:p>
      <w:r>
        <w:t xml:space="preserve">Lause 1: Kaksi poliisia partioi kahdella hevosella. Lause 2: Kaksi poliisia etsii karanneita rosvoja.</w:t>
      </w:r>
    </w:p>
    <w:p>
      <w:r>
        <w:rPr>
          <w:b/>
        </w:rPr>
        <w:t xml:space="preserve">Tulos</w:t>
      </w:r>
    </w:p>
    <w:p>
      <w:r>
        <w:t xml:space="preserve">Kaksi poliisia partioi.</w:t>
      </w:r>
    </w:p>
    <w:p>
      <w:r>
        <w:rPr>
          <w:b/>
        </w:rPr>
        <w:t xml:space="preserve">Esimerkki 0.5216</w:t>
      </w:r>
    </w:p>
    <w:p>
      <w:r>
        <w:t xml:space="preserve">Lause 1: Nuori lapsi, jolla on keltainen raidallinen t-paita ja siniset shortsit, leikkii järven ja kivien rannalla. Lause 2: Poika lennättää leijaa...</w:t>
      </w:r>
    </w:p>
    <w:p>
      <w:r>
        <w:rPr>
          <w:b/>
        </w:rPr>
        <w:t xml:space="preserve">Tulos</w:t>
      </w:r>
    </w:p>
    <w:p>
      <w:r>
        <w:t xml:space="preserve">Pienellä lapsella on yllään keltainen raidallinen t-paita.</w:t>
      </w:r>
    </w:p>
    <w:p>
      <w:r>
        <w:rPr>
          <w:b/>
        </w:rPr>
        <w:t xml:space="preserve">Esimerkki 0.5217</w:t>
      </w:r>
    </w:p>
    <w:p>
      <w:r>
        <w:t xml:space="preserve">Lause 1: Vaalea henkilö, jolla on yllään musta tatuoitu collegepaita. Lause 2: konserttiin menevä henkilö</w:t>
      </w:r>
    </w:p>
    <w:p>
      <w:r>
        <w:rPr>
          <w:b/>
        </w:rPr>
        <w:t xml:space="preserve">Tulos</w:t>
      </w:r>
    </w:p>
    <w:p>
      <w:r>
        <w:t xml:space="preserve">henkilö villapaita</w:t>
      </w:r>
    </w:p>
    <w:p>
      <w:r>
        <w:rPr>
          <w:b/>
        </w:rPr>
        <w:t xml:space="preserve">Esimerkki 0.5218</w:t>
      </w:r>
    </w:p>
    <w:p>
      <w:r>
        <w:t xml:space="preserve">Lause 1: Mies hitsaa ja työskentelee rakennustyömaalla. Lause 2: Mies käyttää maskia ja hitsaa.</w:t>
      </w:r>
    </w:p>
    <w:p>
      <w:r>
        <w:rPr>
          <w:b/>
        </w:rPr>
        <w:t xml:space="preserve">Tulos</w:t>
      </w:r>
    </w:p>
    <w:p>
      <w:r>
        <w:t xml:space="preserve">Mies työskentelee hitsaustyökalujen kanssa.</w:t>
      </w:r>
    </w:p>
    <w:p>
      <w:r>
        <w:rPr>
          <w:b/>
        </w:rPr>
        <w:t xml:space="preserve">Esimerkki 0.5219</w:t>
      </w:r>
    </w:p>
    <w:p>
      <w:r>
        <w:t xml:space="preserve">Lause 1: Mieshenkilö on keinussa, kun neljä muuta ihmistä seisoo hänen vierellään. Lause 2: Mies on keinussa, kun yksi heistä työntää häntä keinussa.</w:t>
      </w:r>
    </w:p>
    <w:p>
      <w:r>
        <w:rPr>
          <w:b/>
        </w:rPr>
        <w:t xml:space="preserve">Tulos</w:t>
      </w:r>
    </w:p>
    <w:p>
      <w:r>
        <w:t xml:space="preserve">Mieshenkilö on keinussa, kun neljä muuta ihmistä on hänen välittömässä läheisyydessään.</w:t>
      </w:r>
    </w:p>
    <w:p>
      <w:r>
        <w:rPr>
          <w:b/>
        </w:rPr>
        <w:t xml:space="preserve">Esimerkki 0,5220</w:t>
      </w:r>
    </w:p>
    <w:p>
      <w:r>
        <w:t xml:space="preserve">Lause 1: Mies seisoo rakennuksen nurkalla ja lukee sanomalehteä. Lause 2: Mies seisoo rakennuksen nurkalla ja lukee.</w:t>
      </w:r>
    </w:p>
    <w:p>
      <w:r>
        <w:rPr>
          <w:b/>
        </w:rPr>
        <w:t xml:space="preserve">Tulos</w:t>
      </w:r>
    </w:p>
    <w:p>
      <w:r>
        <w:t xml:space="preserve">Henkilö lukee sanomalehteä rakennuksen vieressä.</w:t>
      </w:r>
    </w:p>
    <w:p>
      <w:r>
        <w:rPr>
          <w:b/>
        </w:rPr>
        <w:t xml:space="preserve">Esimerkki 0,5221</w:t>
      </w:r>
    </w:p>
    <w:p>
      <w:r>
        <w:t xml:space="preserve">Lause 1: Purppuratakkinen pikkupoika on kiinnitetty turvaistuimeen. Lause 2: Poika valmistautuu menemään Dr.</w:t>
      </w:r>
    </w:p>
    <w:p>
      <w:r>
        <w:rPr>
          <w:b/>
        </w:rPr>
        <w:t xml:space="preserve">Tulos</w:t>
      </w:r>
    </w:p>
    <w:p>
      <w:r>
        <w:t xml:space="preserve">Poika istuu autossa</w:t>
      </w:r>
    </w:p>
    <w:p>
      <w:r>
        <w:rPr>
          <w:b/>
        </w:rPr>
        <w:t xml:space="preserve">Esimerkki 0.5222</w:t>
      </w:r>
    </w:p>
    <w:p>
      <w:r>
        <w:t xml:space="preserve">Lause 1: Rugbypelaaja yrittää irrottautua vastustajan pelaajasta, kun molemmat joukkueet lähestyvät. Lause 2: Hän pääsee vapaaksi.</w:t>
      </w:r>
    </w:p>
    <w:p>
      <w:r>
        <w:rPr>
          <w:b/>
        </w:rPr>
        <w:t xml:space="preserve">Tulos</w:t>
      </w:r>
    </w:p>
    <w:p>
      <w:r>
        <w:t xml:space="preserve">Toinen pelaaja pitää kiinni toisesta.</w:t>
      </w:r>
    </w:p>
    <w:p>
      <w:r>
        <w:rPr>
          <w:b/>
        </w:rPr>
        <w:t xml:space="preserve">Esimerkki 0,5223</w:t>
      </w:r>
    </w:p>
    <w:p>
      <w:r>
        <w:t xml:space="preserve">Lause 1: Mies, jolla on aurinkolasit, hattu ja punaiset housut sinisten housujen päällä, laulaa. Lause 2: Aerosmithin laulaja pukeutuu kirkkaisiin väreihin.</w:t>
      </w:r>
    </w:p>
    <w:p>
      <w:r>
        <w:rPr>
          <w:b/>
        </w:rPr>
        <w:t xml:space="preserve">Tulos</w:t>
      </w:r>
    </w:p>
    <w:p>
      <w:r>
        <w:t xml:space="preserve">henkilö laulaa</w:t>
      </w:r>
    </w:p>
    <w:p>
      <w:r>
        <w:rPr>
          <w:b/>
        </w:rPr>
        <w:t xml:space="preserve">Esimerkki 0,5224</w:t>
      </w:r>
    </w:p>
    <w:p>
      <w:r>
        <w:t xml:space="preserve">Lause 1: Kaksi ikääntynyttä ihmistä katsoo kameran ohi, mies kädessään kirja ja nainen turkki päällä. Lause 2: Mies rakastaa lukemista ja vihaa vaimoaan turkisten takia.</w:t>
      </w:r>
    </w:p>
    <w:p>
      <w:r>
        <w:rPr>
          <w:b/>
        </w:rPr>
        <w:t xml:space="preserve">Tulos</w:t>
      </w:r>
    </w:p>
    <w:p>
      <w:r>
        <w:t xml:space="preserve">Mies, jolla on kirja kädessään, seisoo takkiin pukeutuneen naisen vieressä.</w:t>
      </w:r>
    </w:p>
    <w:p>
      <w:r>
        <w:rPr>
          <w:b/>
        </w:rPr>
        <w:t xml:space="preserve">Esimerkki 0,5225</w:t>
      </w:r>
    </w:p>
    <w:p>
      <w:r>
        <w:t xml:space="preserve">Lause 1: Nuori mies tekee temppua rullalautalla puistossa. Lause 2: Mies kääntää lautaansa.</w:t>
      </w:r>
    </w:p>
    <w:p>
      <w:r>
        <w:rPr>
          <w:b/>
        </w:rPr>
        <w:t xml:space="preserve">Tulos</w:t>
      </w:r>
    </w:p>
    <w:p>
      <w:r>
        <w:t xml:space="preserve">Miehellä on mukanaan rullalauta.</w:t>
      </w:r>
    </w:p>
    <w:p>
      <w:r>
        <w:rPr>
          <w:b/>
        </w:rPr>
        <w:t xml:space="preserve">Esimerkki 0,5226</w:t>
      </w:r>
    </w:p>
    <w:p>
      <w:r>
        <w:t xml:space="preserve">Lause 1: Kaksi miestä pitelee hymyillen Bollywood Dreamsin Unicefille lähettämää ylimitoitettua sekkiä. Lause 2: Miehet ovat voittajia.</w:t>
      </w:r>
    </w:p>
    <w:p>
      <w:r>
        <w:rPr>
          <w:b/>
        </w:rPr>
        <w:t xml:space="preserve">Tulos</w:t>
      </w:r>
    </w:p>
    <w:p>
      <w:r>
        <w:t xml:space="preserve">Kaksi miestä hymyilee.</w:t>
      </w:r>
    </w:p>
    <w:p>
      <w:r>
        <w:rPr>
          <w:b/>
        </w:rPr>
        <w:t xml:space="preserve">Esimerkki 0,5227</w:t>
      </w:r>
    </w:p>
    <w:p>
      <w:r>
        <w:t xml:space="preserve">Lause 1: Yksi nainen ajelee toisen naisen päätä, kun joukko naisia katselee. Lause 2: Yksi pitkätukkainen nainen ajelee toisen naisen päätä.</w:t>
      </w:r>
    </w:p>
    <w:p>
      <w:r>
        <w:rPr>
          <w:b/>
        </w:rPr>
        <w:t xml:space="preserve">Tulos</w:t>
      </w:r>
    </w:p>
    <w:p>
      <w:r>
        <w:t xml:space="preserve">Eräs henkilö ajaa partaansa.</w:t>
      </w:r>
    </w:p>
    <w:p>
      <w:r>
        <w:rPr>
          <w:b/>
        </w:rPr>
        <w:t xml:space="preserve">Esimerkki 0,5228</w:t>
      </w:r>
    </w:p>
    <w:p>
      <w:r>
        <w:t xml:space="preserve">Lause 1: Punaisen lava-auton pesussa on useita henkilöitä, joista yksi seisoo auton lavalla punaisessa paidassa ja sinisissä shortseissa ja pesee takaikkunaa. Lause 2: Ihmiset pesevät kuorma-autoa auttaakseen hyväntekeväisyysjärjestöä.</w:t>
      </w:r>
    </w:p>
    <w:p>
      <w:r>
        <w:rPr>
          <w:b/>
        </w:rPr>
        <w:t xml:space="preserve">Tulos</w:t>
      </w:r>
    </w:p>
    <w:p>
      <w:r>
        <w:t xml:space="preserve">Kuorma-autoa pestään.</w:t>
      </w:r>
    </w:p>
    <w:p>
      <w:r>
        <w:rPr>
          <w:b/>
        </w:rPr>
        <w:t xml:space="preserve">Esimerkki 0,5229</w:t>
      </w:r>
    </w:p>
    <w:p>
      <w:r>
        <w:t xml:space="preserve">Lause 1: Pieni ruskea koira leikkii pörröisellä tossulla. Lause 2: Pieni koira pureskelee tossua.</w:t>
      </w:r>
    </w:p>
    <w:p>
      <w:r>
        <w:rPr>
          <w:b/>
        </w:rPr>
        <w:t xml:space="preserve">Tulos</w:t>
      </w:r>
    </w:p>
    <w:p>
      <w:r>
        <w:t xml:space="preserve">Pieni koira pureskelee tossua</w:t>
      </w:r>
    </w:p>
    <w:p>
      <w:r>
        <w:rPr>
          <w:b/>
        </w:rPr>
        <w:t xml:space="preserve">Esimerkki 0,5230</w:t>
      </w:r>
    </w:p>
    <w:p>
      <w:r>
        <w:t xml:space="preserve">Lause 1: Iäkäs mies kyykistyy nostamaan grillipeitteen pois grillin päältä, jossa grillataan useita shish kababeja. Lause 2: Iäkäs mies kokkaa perheelleen.</w:t>
      </w:r>
    </w:p>
    <w:p>
      <w:r>
        <w:rPr>
          <w:b/>
        </w:rPr>
        <w:t xml:space="preserve">Tulos</w:t>
      </w:r>
    </w:p>
    <w:p>
      <w:r>
        <w:t xml:space="preserve">Kaksi koiraa odottaa kaupan ulkopuolella omistajansa paluuta.</w:t>
      </w:r>
    </w:p>
    <w:p>
      <w:r>
        <w:rPr>
          <w:b/>
        </w:rPr>
        <w:t xml:space="preserve">Esimerkki 0,5231</w:t>
      </w:r>
    </w:p>
    <w:p>
      <w:r>
        <w:t xml:space="preserve">Lause 1: Yksipyöräisellä polkupyörällä liikkuva tyttö ojentaa kätensä skootterilla ajavalle lapselle. Lause 2: Tyttö yksipyöräisellä pyörällä yrittää saada lasta skootterista.</w:t>
      </w:r>
    </w:p>
    <w:p>
      <w:r>
        <w:rPr>
          <w:b/>
        </w:rPr>
        <w:t xml:space="preserve">Tulos</w:t>
      </w:r>
    </w:p>
    <w:p>
      <w:r>
        <w:t xml:space="preserve">Tyttö on lapsen lähellä.</w:t>
      </w:r>
    </w:p>
    <w:p>
      <w:r>
        <w:rPr>
          <w:b/>
        </w:rPr>
        <w:t xml:space="preserve">Esimerkki 0,5232</w:t>
      </w:r>
    </w:p>
    <w:p>
      <w:r>
        <w:t xml:space="preserve">Lause 1: Pienet lapset tutkivat puroa, kun heidän vanhempansa työskentelevät kivikasojen läheisyydessä Lause 2: Lapset tutkivat puroa kesällä.</w:t>
      </w:r>
    </w:p>
    <w:p>
      <w:r>
        <w:rPr>
          <w:b/>
        </w:rPr>
        <w:t xml:space="preserve">Tulos</w:t>
      </w:r>
    </w:p>
    <w:p>
      <w:r>
        <w:t xml:space="preserve">Lapset leikkivät, kun heidän vanhempansa ovat töissä.</w:t>
      </w:r>
    </w:p>
    <w:p>
      <w:r>
        <w:rPr>
          <w:b/>
        </w:rPr>
        <w:t xml:space="preserve">Esimerkki 0,5233</w:t>
      </w:r>
    </w:p>
    <w:p>
      <w:r>
        <w:t xml:space="preserve">Lause 1: Kaksi miestä korjaa punaista polkupyörää kadunkulmassa. Lause 2: kahdella miehellä oli brookattu pyörä.</w:t>
      </w:r>
    </w:p>
    <w:p>
      <w:r>
        <w:rPr>
          <w:b/>
        </w:rPr>
        <w:t xml:space="preserve">Tulos</w:t>
      </w:r>
    </w:p>
    <w:p>
      <w:r>
        <w:t xml:space="preserve">kaksi miestä korjaa polkupyöriä</w:t>
      </w:r>
    </w:p>
    <w:p>
      <w:r>
        <w:rPr>
          <w:b/>
        </w:rPr>
        <w:t xml:space="preserve">Esimerkki 0,5234</w:t>
      </w:r>
    </w:p>
    <w:p>
      <w:r>
        <w:t xml:space="preserve">Lause 1: tyttö oppii kiipeilemään. Lause 2: Tyttö on ulkona.</w:t>
      </w:r>
    </w:p>
    <w:p>
      <w:r>
        <w:rPr>
          <w:b/>
        </w:rPr>
        <w:t xml:space="preserve">Tulos</w:t>
      </w:r>
    </w:p>
    <w:p>
      <w:r>
        <w:t xml:space="preserve">Siellä on tyttö.</w:t>
      </w:r>
    </w:p>
    <w:p>
      <w:r>
        <w:rPr>
          <w:b/>
        </w:rPr>
        <w:t xml:space="preserve">Esimerkki 0,5235</w:t>
      </w:r>
    </w:p>
    <w:p>
      <w:r>
        <w:t xml:space="preserve">Lause 1: Suuri joukko aasialaisia ihmisiä kävelee kadulla ostoksilla, kahdella on monta ostoskassia kädessään. Lause 2: Joukko aasialaisia on juuri tulossa takaisin ruokakaupasta, ja jotkut kantavat ostoskasseja.</w:t>
      </w:r>
    </w:p>
    <w:p>
      <w:r>
        <w:rPr>
          <w:b/>
        </w:rPr>
        <w:t xml:space="preserve">Tulos</w:t>
      </w:r>
    </w:p>
    <w:p>
      <w:r>
        <w:t xml:space="preserve">Joukko aasialaisia ihmisiä kävelee kadulla yhdessä, ja joillakin on kädessään ostoskasseja.</w:t>
      </w:r>
    </w:p>
    <w:p>
      <w:r>
        <w:rPr>
          <w:b/>
        </w:rPr>
        <w:t xml:space="preserve">Esimerkki 0,5236</w:t>
      </w:r>
    </w:p>
    <w:p>
      <w:r>
        <w:t xml:space="preserve">Lause 1: Metron sisäänkäynnin vieressä oleva ruskeatakkinen nainen kysyy vaaleanpunaiseen takkiin pukeutuneelta naiselta ohjeita. Lause 2: Sinisissä korkokengissä oleva nainen kysyy suuntaa naiselta, jolla on ruskeat saappaat.</w:t>
      </w:r>
    </w:p>
    <w:p>
      <w:r>
        <w:rPr>
          <w:b/>
        </w:rPr>
        <w:t xml:space="preserve">Tulos</w:t>
      </w:r>
    </w:p>
    <w:p>
      <w:r>
        <w:t xml:space="preserve">Nainen kysyy naiselta tietä.</w:t>
      </w:r>
    </w:p>
    <w:p>
      <w:r>
        <w:rPr>
          <w:b/>
        </w:rPr>
        <w:t xml:space="preserve">Esimerkki 0,5237</w:t>
      </w:r>
    </w:p>
    <w:p>
      <w:r>
        <w:t xml:space="preserve">Lause 1: Kolme miestä pelaa krikettiä valkoiset housut ja paidat yllään, yksi mies keilaa, toinen yrittää lyödä palloa ja kolmas mies on miehen takana maila kädessään ja yrittää lyödä häntä. Lause 2: Krikettiä pelaavat miehet ovat espanjalaisia.</w:t>
      </w:r>
    </w:p>
    <w:p>
      <w:r>
        <w:rPr>
          <w:b/>
        </w:rPr>
        <w:t xml:space="preserve">Tulos</w:t>
      </w:r>
    </w:p>
    <w:p>
      <w:r>
        <w:t xml:space="preserve">Miehet harrastavat urheilua.</w:t>
      </w:r>
    </w:p>
    <w:p>
      <w:r>
        <w:rPr>
          <w:b/>
        </w:rPr>
        <w:t xml:space="preserve">Esimerkki 0.5238</w:t>
      </w:r>
    </w:p>
    <w:p>
      <w:r>
        <w:t xml:space="preserve">Lause 1: Mies, jolla on takki ja joka istuu penkillä kaupungissa. Lause 2: Surullinen mies, jolla oli takki päällään ja joka istui penkillä kaupungissa.</w:t>
      </w:r>
    </w:p>
    <w:p>
      <w:r>
        <w:rPr>
          <w:b/>
        </w:rPr>
        <w:t xml:space="preserve">Tulos</w:t>
      </w:r>
    </w:p>
    <w:p>
      <w:r>
        <w:t xml:space="preserve">Henkilö yllään takki ja oli istuu penkillä kaupungissa.</w:t>
      </w:r>
    </w:p>
    <w:p>
      <w:r>
        <w:rPr>
          <w:b/>
        </w:rPr>
        <w:t xml:space="preserve">Esimerkki 0,5239</w:t>
      </w:r>
    </w:p>
    <w:p>
      <w:r>
        <w:t xml:space="preserve">Lause 1: Kaksi koiraa leikkii yhdessä järvessä roiskuen Lause 2: Nämä kaksi koiraa ovat veli ja sisko, ja ne käyvät mielellään järvellä joka päivä.</w:t>
      </w:r>
    </w:p>
    <w:p>
      <w:r>
        <w:rPr>
          <w:b/>
        </w:rPr>
        <w:t xml:space="preserve">Tulos</w:t>
      </w:r>
    </w:p>
    <w:p>
      <w:r>
        <w:t xml:space="preserve">Kuvassa on kaksi eläintä.</w:t>
      </w:r>
    </w:p>
    <w:p>
      <w:r>
        <w:rPr>
          <w:b/>
        </w:rPr>
        <w:t xml:space="preserve">Esimerkki 0.5240</w:t>
      </w:r>
    </w:p>
    <w:p>
      <w:r>
        <w:t xml:space="preserve">Lause 1: ryhmä ihmisiä nauttimassa illallista ja viiniä Lause 2: Ihmisillä on hauskaa uudessa ravintolassa.</w:t>
      </w:r>
    </w:p>
    <w:p>
      <w:r>
        <w:rPr>
          <w:b/>
        </w:rPr>
        <w:t xml:space="preserve">Tulos</w:t>
      </w:r>
    </w:p>
    <w:p>
      <w:r>
        <w:t xml:space="preserve">Ihmiset juovat ja syövät.</w:t>
      </w:r>
    </w:p>
    <w:p>
      <w:r>
        <w:rPr>
          <w:b/>
        </w:rPr>
        <w:t xml:space="preserve">Esimerkki 0,5241</w:t>
      </w:r>
    </w:p>
    <w:p>
      <w:r>
        <w:t xml:space="preserve">Lause 1: Nainen katselee miestä ilman paitaa. Lause 2: Nainen katsoo uimahousuihin pukeutunutta viehättävää miestä, joka juoksee rannalla surffilaudan kanssa.</w:t>
      </w:r>
    </w:p>
    <w:p>
      <w:r>
        <w:rPr>
          <w:b/>
        </w:rPr>
        <w:t xml:space="preserve">Tulos</w:t>
      </w:r>
    </w:p>
    <w:p>
      <w:r>
        <w:t xml:space="preserve">Nainen katselee paidatonta miestä.</w:t>
      </w:r>
    </w:p>
    <w:p>
      <w:r>
        <w:rPr>
          <w:b/>
        </w:rPr>
        <w:t xml:space="preserve">Esimerkki 0,5242</w:t>
      </w:r>
    </w:p>
    <w:p>
      <w:r>
        <w:t xml:space="preserve">Lause 1: Tyttö ajaa leluautoa, kun nuori poika leikkii hänen takanaan Lause 2: Tyttö ja poika leikkivät leluautolla.</w:t>
      </w:r>
    </w:p>
    <w:p>
      <w:r>
        <w:rPr>
          <w:b/>
        </w:rPr>
        <w:t xml:space="preserve">Tulos</w:t>
      </w:r>
    </w:p>
    <w:p>
      <w:r>
        <w:t xml:space="preserve">Lapset leikkivät leluilla.</w:t>
      </w:r>
    </w:p>
    <w:p>
      <w:r>
        <w:rPr>
          <w:b/>
        </w:rPr>
        <w:t xml:space="preserve">Esimerkki 0,5243</w:t>
      </w:r>
    </w:p>
    <w:p>
      <w:r>
        <w:t xml:space="preserve">Lause 1: Nuori tyttö, jolla on lyhyet tummat hiukset ja vaaleanpunainen paita, kiipeää portaita polkupyörien edessä. Lause 2: Nuori tyttö kiipeää portaita saavuttaakseen ystävänsä.</w:t>
      </w:r>
    </w:p>
    <w:p>
      <w:r>
        <w:rPr>
          <w:b/>
        </w:rPr>
        <w:t xml:space="preserve">Tulos</w:t>
      </w:r>
    </w:p>
    <w:p>
      <w:r>
        <w:t xml:space="preserve">Nuori tyttö kiipeilee ulkona.</w:t>
      </w:r>
    </w:p>
    <w:p>
      <w:r>
        <w:rPr>
          <w:b/>
        </w:rPr>
        <w:t xml:space="preserve">Esimerkki 0,5244</w:t>
      </w:r>
    </w:p>
    <w:p>
      <w:r>
        <w:t xml:space="preserve">Lause 1: Viitta päällään oleva koira juoksee lumen halki. Lause 2: Koiran viitta putosi pois sen juostessa.</w:t>
      </w:r>
    </w:p>
    <w:p>
      <w:r>
        <w:rPr>
          <w:b/>
        </w:rPr>
        <w:t xml:space="preserve">Tulos</w:t>
      </w:r>
    </w:p>
    <w:p>
      <w:r>
        <w:t xml:space="preserve">Koira, jolla on viitta päällään, juoksee lumen halki.</w:t>
      </w:r>
    </w:p>
    <w:p>
      <w:r>
        <w:rPr>
          <w:b/>
        </w:rPr>
        <w:t xml:space="preserve">Esimerkki 0,5245</w:t>
      </w:r>
    </w:p>
    <w:p>
      <w:r>
        <w:t xml:space="preserve">Lause 1: Nuori tyttö keinuu takapihalla. Lause 2: Tyttö leikkii punaisella keinulla.</w:t>
      </w:r>
    </w:p>
    <w:p>
      <w:r>
        <w:rPr>
          <w:b/>
        </w:rPr>
        <w:t xml:space="preserve">Tulos</w:t>
      </w:r>
    </w:p>
    <w:p>
      <w:r>
        <w:t xml:space="preserve">Tyttö leikkii ulkona.</w:t>
      </w:r>
    </w:p>
    <w:p>
      <w:r>
        <w:rPr>
          <w:b/>
        </w:rPr>
        <w:t xml:space="preserve">Esimerkki 0,5246</w:t>
      </w:r>
    </w:p>
    <w:p>
      <w:r>
        <w:t xml:space="preserve">Lause 1: 2 naista valmistautuu häihin toinen on hääpuvussa Lause 2: Morsiuspari on kampaajalla.</w:t>
      </w:r>
    </w:p>
    <w:p>
      <w:r>
        <w:rPr>
          <w:b/>
        </w:rPr>
        <w:t xml:space="preserve">Tulos</w:t>
      </w:r>
    </w:p>
    <w:p>
      <w:r>
        <w:t xml:space="preserve">Naiset ovat hienoissa vaatteissa.</w:t>
      </w:r>
    </w:p>
    <w:p>
      <w:r>
        <w:rPr>
          <w:b/>
        </w:rPr>
        <w:t xml:space="preserve">Esimerkki 0,5247</w:t>
      </w:r>
    </w:p>
    <w:p>
      <w:r>
        <w:t xml:space="preserve">Lause 1: Henkilö kantaa lumilautaa syvän lumen poikki. Lause 2: Eilen oli valtava lumimyrsky.</w:t>
      </w:r>
    </w:p>
    <w:p>
      <w:r>
        <w:rPr>
          <w:b/>
        </w:rPr>
        <w:t xml:space="preserve">Tulos</w:t>
      </w:r>
    </w:p>
    <w:p>
      <w:r>
        <w:t xml:space="preserve">Henkilö harrastaa lumilajeja.</w:t>
      </w:r>
    </w:p>
    <w:p>
      <w:r>
        <w:rPr>
          <w:b/>
        </w:rPr>
        <w:t xml:space="preserve">Esimerkki 0,5248</w:t>
      </w:r>
    </w:p>
    <w:p>
      <w:r>
        <w:t xml:space="preserve">Lause 1: Mies kajakissa ison koiran kanssa Lause 2: Mies ja koira kajakissa.</w:t>
      </w:r>
    </w:p>
    <w:p>
      <w:r>
        <w:rPr>
          <w:b/>
        </w:rPr>
        <w:t xml:space="preserve">Tulos</w:t>
      </w:r>
    </w:p>
    <w:p>
      <w:r>
        <w:t xml:space="preserve">Mies ja koira kajakissa.</w:t>
      </w:r>
    </w:p>
    <w:p>
      <w:r>
        <w:rPr>
          <w:b/>
        </w:rPr>
        <w:t xml:space="preserve">Esimerkki 0,5249</w:t>
      </w:r>
    </w:p>
    <w:p>
      <w:r>
        <w:t xml:space="preserve">Lause 1: kaksi mustiin takkeihin ja farkkuihin pukeutunutta naista kävelee kadulla Lause 2: Naiset kävelevät kauppaan.</w:t>
      </w:r>
    </w:p>
    <w:p>
      <w:r>
        <w:rPr>
          <w:b/>
        </w:rPr>
        <w:t xml:space="preserve">Tulos</w:t>
      </w:r>
    </w:p>
    <w:p>
      <w:r>
        <w:t xml:space="preserve">Naiset ovat ulkona.</w:t>
      </w:r>
    </w:p>
    <w:p>
      <w:r>
        <w:rPr>
          <w:b/>
        </w:rPr>
        <w:t xml:space="preserve">Esimerkki 0,5250</w:t>
      </w:r>
    </w:p>
    <w:p>
      <w:r>
        <w:t xml:space="preserve">Lause 1: innostunut pariskunta kurottautuu suuren mustan kuulokesarjan luo Lause 2: pariskunta kurottautuu innoissaan kuulokkeisiin kuunnellakseen lastaan.</w:t>
      </w:r>
    </w:p>
    <w:p>
      <w:r>
        <w:rPr>
          <w:b/>
        </w:rPr>
        <w:t xml:space="preserve">Tulos</w:t>
      </w:r>
    </w:p>
    <w:p>
      <w:r>
        <w:t xml:space="preserve">Pariskunta tarttuu innoissaan kuulokkeisiin.</w:t>
      </w:r>
    </w:p>
    <w:p>
      <w:r>
        <w:rPr>
          <w:b/>
        </w:rPr>
        <w:t xml:space="preserve">Esimerkki 0,5251</w:t>
      </w:r>
    </w:p>
    <w:p>
      <w:r>
        <w:t xml:space="preserve">Lause 1: Nainen mustassa hameessa ja tummanpunaisessa villapaidassa, jonka hihoissa on reikiä, istuu rungon päällä pukiakseen punaiset liekkisukkahousut. Lause 2: Nainen on vaihtamassa vaatteita illan tärkeitä treffejä varten.</w:t>
      </w:r>
    </w:p>
    <w:p>
      <w:r>
        <w:rPr>
          <w:b/>
        </w:rPr>
        <w:t xml:space="preserve">Tulos</w:t>
      </w:r>
    </w:p>
    <w:p>
      <w:r>
        <w:t xml:space="preserve">Nainen istuu rungon päällä.</w:t>
      </w:r>
    </w:p>
    <w:p>
      <w:r>
        <w:rPr>
          <w:b/>
        </w:rPr>
        <w:t xml:space="preserve">Esimerkki 0.5252</w:t>
      </w:r>
    </w:p>
    <w:p>
      <w:r>
        <w:t xml:space="preserve">Lause 1: Mies valmistaa kahta kulhollista keltaista ruokaa, jonka keskellä on valkoista. Lause 2: Mies valmistaa ruokaa kahdelle asiakkaalle.</w:t>
      </w:r>
    </w:p>
    <w:p>
      <w:r>
        <w:rPr>
          <w:b/>
        </w:rPr>
        <w:t xml:space="preserve">Tulos</w:t>
      </w:r>
    </w:p>
    <w:p>
      <w:r>
        <w:t xml:space="preserve">Mies valmistaa kaksi annosta ruokaa.</w:t>
      </w:r>
    </w:p>
    <w:p>
      <w:r>
        <w:rPr>
          <w:b/>
        </w:rPr>
        <w:t xml:space="preserve">Esimerkki 0,5253</w:t>
      </w:r>
    </w:p>
    <w:p>
      <w:r>
        <w:t xml:space="preserve">Lause 1: Nuori poika yrittää korjata sinistä polkupyöräänsä aikuisen katsoessa vierestä. Lause 2: Pojan vanhempi katsoo vierestä, kun poika korjaa pyöräänsä.</w:t>
      </w:r>
    </w:p>
    <w:p>
      <w:r>
        <w:rPr>
          <w:b/>
        </w:rPr>
        <w:t xml:space="preserve">Tulos</w:t>
      </w:r>
    </w:p>
    <w:p>
      <w:r>
        <w:t xml:space="preserve">Lapsi yrittää korjata pyöräänsä.</w:t>
      </w:r>
    </w:p>
    <w:p>
      <w:r>
        <w:rPr>
          <w:b/>
        </w:rPr>
        <w:t xml:space="preserve">Esimerkki 0,5254</w:t>
      </w:r>
    </w:p>
    <w:p>
      <w:r>
        <w:t xml:space="preserve">Lause 1: Kaksi hattupäistä naista tarjoilee ruokaa kioskista. Lause 2: Kaksi hattupäistä tarjoilijaa tarjoilee ruokaa.</w:t>
      </w:r>
    </w:p>
    <w:p>
      <w:r>
        <w:rPr>
          <w:b/>
        </w:rPr>
        <w:t xml:space="preserve">Tulos</w:t>
      </w:r>
    </w:p>
    <w:p>
      <w:r>
        <w:t xml:space="preserve">Kaksi hattupäistä naista tarjoilee ruokaa.</w:t>
      </w:r>
    </w:p>
    <w:p>
      <w:r>
        <w:rPr>
          <w:b/>
        </w:rPr>
        <w:t xml:space="preserve">Esimerkki 0,5255</w:t>
      </w:r>
    </w:p>
    <w:p>
      <w:r>
        <w:t xml:space="preserve">Lause 1: Tikkailla oleva mies korjaa pronssisia vyöruusuja rakennuksen katolla. Lause 2: Mies työskentelee ulkona ja on hyvin väsynyt.</w:t>
      </w:r>
    </w:p>
    <w:p>
      <w:r>
        <w:rPr>
          <w:b/>
        </w:rPr>
        <w:t xml:space="preserve">Tulos</w:t>
      </w:r>
    </w:p>
    <w:p>
      <w:r>
        <w:t xml:space="preserve">Mies työskentelee ulkona.</w:t>
      </w:r>
    </w:p>
    <w:p>
      <w:r>
        <w:rPr>
          <w:b/>
        </w:rPr>
        <w:t xml:space="preserve">Esimerkki 0,5256</w:t>
      </w:r>
    </w:p>
    <w:p>
      <w:r>
        <w:t xml:space="preserve">Lause 1: Ulkona nurmikolla istuva vaalea nainen levittää kasvoväriä ja katsoo peiliin. Lause 2: Nainen levittää kasvomaalia pelissä.</w:t>
      </w:r>
    </w:p>
    <w:p>
      <w:r>
        <w:rPr>
          <w:b/>
        </w:rPr>
        <w:t xml:space="preserve">Tulos</w:t>
      </w:r>
    </w:p>
    <w:p>
      <w:r>
        <w:t xml:space="preserve">Nainen meikkaa itsensä ulkona.</w:t>
      </w:r>
    </w:p>
    <w:p>
      <w:r>
        <w:rPr>
          <w:b/>
        </w:rPr>
        <w:t xml:space="preserve">Esimerkki 0.5257</w:t>
      </w:r>
    </w:p>
    <w:p>
      <w:r>
        <w:t xml:space="preserve">Lause 1: Kaksi valkoihoista nauraa hevosten selässä, kun tummaihoinen mies seisoo heidän edessään. Lause 2: Ihmiset ovat monirotuisten hevosten joukossa.</w:t>
      </w:r>
    </w:p>
    <w:p>
      <w:r>
        <w:rPr>
          <w:b/>
        </w:rPr>
        <w:t xml:space="preserve">Tulos</w:t>
      </w:r>
    </w:p>
    <w:p>
      <w:r>
        <w:t xml:space="preserve">Tummaihoinen mies seisoo kahden nauravan valkoihoisen ihmisen vieressä, jotka ovat hevosten selässä.</w:t>
      </w:r>
    </w:p>
    <w:p>
      <w:r>
        <w:rPr>
          <w:b/>
        </w:rPr>
        <w:t xml:space="preserve">Esimerkki 0.5258</w:t>
      </w:r>
    </w:p>
    <w:p>
      <w:r>
        <w:t xml:space="preserve">Lause 1: Jalkapallomaalivahti sukeltaa pysäyttääkseen vastustajan pelaajan laukauksen, kun tuomari ja muut ovat lähellä. Lause 2: Mies sukeltaa pysäyttääkseen pelin hävinneen laukauksen.</w:t>
      </w:r>
    </w:p>
    <w:p>
      <w:r>
        <w:rPr>
          <w:b/>
        </w:rPr>
        <w:t xml:space="preserve">Tulos</w:t>
      </w:r>
    </w:p>
    <w:p>
      <w:r>
        <w:t xml:space="preserve">Mies sukeltaa estääkseen laukauksen</w:t>
      </w:r>
    </w:p>
    <w:p>
      <w:r>
        <w:rPr>
          <w:b/>
        </w:rPr>
        <w:t xml:space="preserve">Esimerkki 0.5259</w:t>
      </w:r>
    </w:p>
    <w:p>
      <w:r>
        <w:t xml:space="preserve">Lause 1: Nainen, jolla on musta paita ja kilpamerkki, juoksee. Lause 2: Nainen juoksee Bostonin maratonilla.</w:t>
      </w:r>
    </w:p>
    <w:p>
      <w:r>
        <w:rPr>
          <w:b/>
        </w:rPr>
        <w:t xml:space="preserve">Tulos</w:t>
      </w:r>
    </w:p>
    <w:p>
      <w:r>
        <w:t xml:space="preserve">Nainen juoksee.</w:t>
      </w:r>
    </w:p>
    <w:p>
      <w:r>
        <w:rPr>
          <w:b/>
        </w:rPr>
        <w:t xml:space="preserve">Esimerkki 0,5260</w:t>
      </w:r>
    </w:p>
    <w:p>
      <w:r>
        <w:t xml:space="preserve">Lause 1: Kaksi naista nauraa ulkoilmatapahtumassa. Lause 2: Naiset nauravat vitsille.</w:t>
      </w:r>
    </w:p>
    <w:p>
      <w:r>
        <w:rPr>
          <w:b/>
        </w:rPr>
        <w:t xml:space="preserve">Tulos</w:t>
      </w:r>
    </w:p>
    <w:p>
      <w:r>
        <w:t xml:space="preserve">Tapahtuman naiset ovat huvittuneita.</w:t>
      </w:r>
    </w:p>
    <w:p>
      <w:r>
        <w:rPr>
          <w:b/>
        </w:rPr>
        <w:t xml:space="preserve">Esimerkki 0,5261</w:t>
      </w:r>
    </w:p>
    <w:p>
      <w:r>
        <w:t xml:space="preserve">Lause 1: Koira ja lehmä ovat kivisellä rinteellä. Lause 2: Koira ja lehmä seisovat kivisellä rinteellä Irlannissa.</w:t>
      </w:r>
    </w:p>
    <w:p>
      <w:r>
        <w:rPr>
          <w:b/>
        </w:rPr>
        <w:t xml:space="preserve">Tulos</w:t>
      </w:r>
    </w:p>
    <w:p>
      <w:r>
        <w:t xml:space="preserve">Koira ja lehmä seisovat ulkona.</w:t>
      </w:r>
    </w:p>
    <w:p>
      <w:r>
        <w:rPr>
          <w:b/>
        </w:rPr>
        <w:t xml:space="preserve">Esimerkki 0,5262</w:t>
      </w:r>
    </w:p>
    <w:p>
      <w:r>
        <w:t xml:space="preserve">Lause 1: Kaksi punavalkoisiin univormuihin pukeutunutta ihmistä pysähtyy samannäköisillä raidallisilla moottoripyörillä aukiolle korkean betoniportaiden seinän viereen. Lause 2: Kaksi ihmistä ajaa moottoripyörillä sateessa.</w:t>
      </w:r>
    </w:p>
    <w:p>
      <w:r>
        <w:rPr>
          <w:b/>
        </w:rPr>
        <w:t xml:space="preserve">Tulos</w:t>
      </w:r>
    </w:p>
    <w:p>
      <w:r>
        <w:t xml:space="preserve">Kaksi moottoripyöräilijää.</w:t>
      </w:r>
    </w:p>
    <w:p>
      <w:r>
        <w:rPr>
          <w:b/>
        </w:rPr>
        <w:t xml:space="preserve">Esimerkki 0,5263</w:t>
      </w:r>
    </w:p>
    <w:p>
      <w:r>
        <w:t xml:space="preserve">Lause 1: Suuri mies, jolla on valkoinen hattu. Lause 2: Nuori mies on ulkona hattu päässä.</w:t>
      </w:r>
    </w:p>
    <w:p>
      <w:r>
        <w:rPr>
          <w:b/>
        </w:rPr>
        <w:t xml:space="preserve">Tulos</w:t>
      </w:r>
    </w:p>
    <w:p>
      <w:r>
        <w:t xml:space="preserve">Miehellä on hattu.</w:t>
      </w:r>
    </w:p>
    <w:p>
      <w:r>
        <w:rPr>
          <w:b/>
        </w:rPr>
        <w:t xml:space="preserve">Esimerkki 0,5264</w:t>
      </w:r>
    </w:p>
    <w:p>
      <w:r>
        <w:t xml:space="preserve">Lause 1: Siniseen takkiin pukeutunut poika, jolla on punainen reki, juoksee karkuun, perässään pieni koira Lause 2: Koira on lähellä.</w:t>
      </w:r>
    </w:p>
    <w:p>
      <w:r>
        <w:rPr>
          <w:b/>
        </w:rPr>
        <w:t xml:space="preserve">Tulos</w:t>
      </w:r>
    </w:p>
    <w:p>
      <w:r>
        <w:t xml:space="preserve">Poika juoksee.</w:t>
      </w:r>
    </w:p>
    <w:p>
      <w:r>
        <w:rPr>
          <w:b/>
        </w:rPr>
        <w:t xml:space="preserve">Esimerkki 0,5265</w:t>
      </w:r>
    </w:p>
    <w:p>
      <w:r>
        <w:t xml:space="preserve">Lause 1: Nuori, silmät sidottu poika heiluttaa värikästä keppiä ja yrittää osua pinataan, kun nainen, jolla on tyttö ja mies kädessään, katselee. Lause 2: Pitkät ihmiset katsovat</w:t>
      </w:r>
    </w:p>
    <w:p>
      <w:r>
        <w:rPr>
          <w:b/>
        </w:rPr>
        <w:t xml:space="preserve">Tulos</w:t>
      </w:r>
    </w:p>
    <w:p>
      <w:r>
        <w:t xml:space="preserve">Ihmiset etsivät</w:t>
      </w:r>
    </w:p>
    <w:p>
      <w:r>
        <w:rPr>
          <w:b/>
        </w:rPr>
        <w:t xml:space="preserve">Esimerkki 0,5266</w:t>
      </w:r>
    </w:p>
    <w:p>
      <w:r>
        <w:t xml:space="preserve">Lause 1: Punatukkainen nainen kuuntelee kuulokkeita kävellessään. Lause 2: Nainen tykkää kävellä töihin.</w:t>
      </w:r>
    </w:p>
    <w:p>
      <w:r>
        <w:rPr>
          <w:b/>
        </w:rPr>
        <w:t xml:space="preserve">Tulos</w:t>
      </w:r>
    </w:p>
    <w:p>
      <w:r>
        <w:t xml:space="preserve">Nainen pitää musiikista kuntoillessaan.</w:t>
      </w:r>
    </w:p>
    <w:p>
      <w:r>
        <w:rPr>
          <w:b/>
        </w:rPr>
        <w:t xml:space="preserve">Esimerkki 0,5267</w:t>
      </w:r>
    </w:p>
    <w:p>
      <w:r>
        <w:t xml:space="preserve">Lause 1: Ruskeapukuiset naiset kutovat pitkää valkoista ainetta. Lause 2: Valkoisiin pukeutuneet naiset pitävät hauskaa.</w:t>
      </w:r>
    </w:p>
    <w:p>
      <w:r>
        <w:rPr>
          <w:b/>
        </w:rPr>
        <w:t xml:space="preserve">Tulos</w:t>
      </w:r>
    </w:p>
    <w:p>
      <w:r>
        <w:t xml:space="preserve">Ruskeapukuiset naiset pitelevät valkoisia esineitä.</w:t>
      </w:r>
    </w:p>
    <w:p>
      <w:r>
        <w:rPr>
          <w:b/>
        </w:rPr>
        <w:t xml:space="preserve">Esimerkki 0,5268</w:t>
      </w:r>
    </w:p>
    <w:p>
      <w:r>
        <w:t xml:space="preserve">Lause 1: Suuri nosturi purkaa rakennusta, kun lähellä korkealla korokkeella seisova henkilö suihkuttaa vettä letkusta. Lause 2: Nosturi purki rakennuksen sen jälkeen, kun siinä havaittiin hometta.</w:t>
      </w:r>
    </w:p>
    <w:p>
      <w:r>
        <w:rPr>
          <w:b/>
        </w:rPr>
        <w:t xml:space="preserve">Tulos</w:t>
      </w:r>
    </w:p>
    <w:p>
      <w:r>
        <w:t xml:space="preserve">Nosturi purki rakenteen.</w:t>
      </w:r>
    </w:p>
    <w:p>
      <w:r>
        <w:rPr>
          <w:b/>
        </w:rPr>
        <w:t xml:space="preserve">Esimerkki 0,5269</w:t>
      </w:r>
    </w:p>
    <w:p>
      <w:r>
        <w:t xml:space="preserve">Lause 1: Kolme nuorta miestä pelaa Monopoly-peliä, jossa kaksi heistä riitelee fyysisesti. Lause 2: Kaksi miestä syyttää toisiaan huijaamisesta.</w:t>
      </w:r>
    </w:p>
    <w:p>
      <w:r>
        <w:rPr>
          <w:b/>
        </w:rPr>
        <w:t xml:space="preserve">Tulos</w:t>
      </w:r>
    </w:p>
    <w:p>
      <w:r>
        <w:t xml:space="preserve">Kolme nuorta miestä pelaa lautapeliä.</w:t>
      </w:r>
    </w:p>
    <w:p>
      <w:r>
        <w:rPr>
          <w:b/>
        </w:rPr>
        <w:t xml:space="preserve">Esimerkki 0,5270</w:t>
      </w:r>
    </w:p>
    <w:p>
      <w:r>
        <w:t xml:space="preserve">Lause 1: Kaksi ihmistä kanootissa veden äärellä auringonlaskun aikaan. Lause 2: Ihmiset melovat vedessä.</w:t>
      </w:r>
    </w:p>
    <w:p>
      <w:r>
        <w:rPr>
          <w:b/>
        </w:rPr>
        <w:t xml:space="preserve">Tulos</w:t>
      </w:r>
    </w:p>
    <w:p>
      <w:r>
        <w:t xml:space="preserve">Vedessä on ihmisiä.</w:t>
      </w:r>
    </w:p>
    <w:p>
      <w:r>
        <w:rPr>
          <w:b/>
        </w:rPr>
        <w:t xml:space="preserve">Esimerkki 0,5271</w:t>
      </w:r>
    </w:p>
    <w:p>
      <w:r>
        <w:t xml:space="preserve">Lause 1: Nainen seisoo pöydän ääressä, joka on täynnä vihannestuotteita. Lause 2: Nainen ostaa vihanneksia toripöydästä.</w:t>
      </w:r>
    </w:p>
    <w:p>
      <w:r>
        <w:rPr>
          <w:b/>
        </w:rPr>
        <w:t xml:space="preserve">Tulos</w:t>
      </w:r>
    </w:p>
    <w:p>
      <w:r>
        <w:t xml:space="preserve">Naisen edessä on erilaisia vihanneksia.</w:t>
      </w:r>
    </w:p>
    <w:p>
      <w:r>
        <w:rPr>
          <w:b/>
        </w:rPr>
        <w:t xml:space="preserve">Esimerkki 0.5272</w:t>
      </w:r>
    </w:p>
    <w:p>
      <w:r>
        <w:t xml:space="preserve">Lause 1: Kaksi tyttöä rakentaa jotain ja hymyilee. Lause 2: Kaksi tyttöä rakentaa taloa.</w:t>
      </w:r>
    </w:p>
    <w:p>
      <w:r>
        <w:rPr>
          <w:b/>
        </w:rPr>
        <w:t xml:space="preserve">Tulos</w:t>
      </w:r>
    </w:p>
    <w:p>
      <w:r>
        <w:t xml:space="preserve">Kaksi tyttöä hymyilee.</w:t>
      </w:r>
    </w:p>
    <w:p>
      <w:r>
        <w:rPr>
          <w:b/>
        </w:rPr>
        <w:t xml:space="preserve">Esimerkki 0,5273</w:t>
      </w:r>
    </w:p>
    <w:p>
      <w:r>
        <w:t xml:space="preserve">Lause 1: Ulkona puiden luona farkkuihin ja punaiseen takkiin pukeutunut nainen heittää jotain saksanpaimenkoiran jahdattavaksi. Lause 2: Nainen heittää jotain koiralleen.</w:t>
      </w:r>
    </w:p>
    <w:p>
      <w:r>
        <w:rPr>
          <w:b/>
        </w:rPr>
        <w:t xml:space="preserve">Tulos</w:t>
      </w:r>
    </w:p>
    <w:p>
      <w:r>
        <w:t xml:space="preserve">kuvassa nainen ja saksanpaimenkoira</w:t>
      </w:r>
    </w:p>
    <w:p>
      <w:r>
        <w:rPr>
          <w:b/>
        </w:rPr>
        <w:t xml:space="preserve">Esimerkki 0.5274</w:t>
      </w:r>
    </w:p>
    <w:p>
      <w:r>
        <w:t xml:space="preserve">Lause 1: Siniseen ja vaaleanpunaiseen asuun pukeutunut rytminen voimistelija esittää nauharutiinin. Lause 2: Voimistelija esiintyy sinisillä ja vaaleanpunaisilla nauhoilla.</w:t>
      </w:r>
    </w:p>
    <w:p>
      <w:r>
        <w:rPr>
          <w:b/>
        </w:rPr>
        <w:t xml:space="preserve">Tulos</w:t>
      </w:r>
    </w:p>
    <w:p>
      <w:r>
        <w:t xml:space="preserve">Voimistelija esiintyy.</w:t>
      </w:r>
    </w:p>
    <w:p>
      <w:r>
        <w:rPr>
          <w:b/>
        </w:rPr>
        <w:t xml:space="preserve">Esimerkki 0,5275</w:t>
      </w:r>
    </w:p>
    <w:p>
      <w:r>
        <w:t xml:space="preserve">Lause 1: Tatuointitaiteilija on ahkerasti töissä. Lause 2: henkilö saa ensimmäisen tatuoinnin</w:t>
      </w:r>
    </w:p>
    <w:p>
      <w:r>
        <w:rPr>
          <w:b/>
        </w:rPr>
        <w:t xml:space="preserve">Tulos</w:t>
      </w:r>
    </w:p>
    <w:p>
      <w:r>
        <w:t xml:space="preserve">henkilö saa tatuoinnin</w:t>
      </w:r>
    </w:p>
    <w:p>
      <w:r>
        <w:rPr>
          <w:b/>
        </w:rPr>
        <w:t xml:space="preserve">Esimerkki 0,5276</w:t>
      </w:r>
    </w:p>
    <w:p>
      <w:r>
        <w:t xml:space="preserve">Lause 1: Mies seisoo ylinopeutta kulkevan junan vieressä ja katsoo kännykkäänsä. Lause 2: Mies selaa redditiä.</w:t>
      </w:r>
    </w:p>
    <w:p>
      <w:r>
        <w:rPr>
          <w:b/>
        </w:rPr>
        <w:t xml:space="preserve">Tulos</w:t>
      </w:r>
    </w:p>
    <w:p>
      <w:r>
        <w:t xml:space="preserve">Juna kulkee nopeasti.</w:t>
      </w:r>
    </w:p>
    <w:p>
      <w:r>
        <w:rPr>
          <w:b/>
        </w:rPr>
        <w:t xml:space="preserve">Esimerkki 0,5277</w:t>
      </w:r>
    </w:p>
    <w:p>
      <w:r>
        <w:t xml:space="preserve">Lause 1: Mustatukkainen mies ui. Lause 2: Mies ui uima-altaassa, mustat hiukset läpimärkinä juuri suorittamastaan sukelluksesta.</w:t>
      </w:r>
    </w:p>
    <w:p>
      <w:r>
        <w:rPr>
          <w:b/>
        </w:rPr>
        <w:t xml:space="preserve">Tulos</w:t>
      </w:r>
    </w:p>
    <w:p>
      <w:r>
        <w:t xml:space="preserve">Mies ui.</w:t>
      </w:r>
    </w:p>
    <w:p>
      <w:r>
        <w:rPr>
          <w:b/>
        </w:rPr>
        <w:t xml:space="preserve">Esimerkki 0.5278</w:t>
      </w:r>
    </w:p>
    <w:p>
      <w:r>
        <w:t xml:space="preserve">Lause 1: Musta koira juoksee matalassa vedessä rannalla. Lause 2: Musta koira juoksee pallon perässä.</w:t>
      </w:r>
    </w:p>
    <w:p>
      <w:r>
        <w:rPr>
          <w:b/>
        </w:rPr>
        <w:t xml:space="preserve">Tulos</w:t>
      </w:r>
    </w:p>
    <w:p>
      <w:r>
        <w:t xml:space="preserve">Musta koira juoksee rannalla.</w:t>
      </w:r>
    </w:p>
    <w:p>
      <w:r>
        <w:rPr>
          <w:b/>
        </w:rPr>
        <w:t xml:space="preserve">Esimerkki 0,5279</w:t>
      </w:r>
    </w:p>
    <w:p>
      <w:r>
        <w:t xml:space="preserve">Lause 1: Nuori nainen kaupunkipuistossa vesielementin lähellä. Lause 2: Nuori nainen ottaa kuvaa suihkulähteestä.</w:t>
      </w:r>
    </w:p>
    <w:p>
      <w:r>
        <w:rPr>
          <w:b/>
        </w:rPr>
        <w:t xml:space="preserve">Tulos</w:t>
      </w:r>
    </w:p>
    <w:p>
      <w:r>
        <w:t xml:space="preserve">Nuori nainen on puistossa.</w:t>
      </w:r>
    </w:p>
    <w:p>
      <w:r>
        <w:rPr>
          <w:b/>
        </w:rPr>
        <w:t xml:space="preserve">Esimerkki 0.5280</w:t>
      </w:r>
    </w:p>
    <w:p>
      <w:r>
        <w:t xml:space="preserve">Lause 1: pieni tyttö kalastaa aurinkolasit päällään Lause 2: Kymmenvuotias tyttö, jolla on aurinkolasit päällään, kalastaa isänsä kanssa kauniina, aurinkoisena päivänä.</w:t>
      </w:r>
    </w:p>
    <w:p>
      <w:r>
        <w:rPr>
          <w:b/>
        </w:rPr>
        <w:t xml:space="preserve">Tulos</w:t>
      </w:r>
    </w:p>
    <w:p>
      <w:r>
        <w:t xml:space="preserve">Joku vesistön vieressä pitää aurinkolaseja.</w:t>
      </w:r>
    </w:p>
    <w:p>
      <w:r>
        <w:rPr>
          <w:b/>
        </w:rPr>
        <w:t xml:space="preserve">Esimerkki 0,5281</w:t>
      </w:r>
    </w:p>
    <w:p>
      <w:r>
        <w:t xml:space="preserve">Lause 1: Nuori mies hyppää kameran eteen. Lause 2: Mies on kuvaamassa mainosta.</w:t>
      </w:r>
    </w:p>
    <w:p>
      <w:r>
        <w:rPr>
          <w:b/>
        </w:rPr>
        <w:t xml:space="preserve">Tulos</w:t>
      </w:r>
    </w:p>
    <w:p>
      <w:r>
        <w:t xml:space="preserve">Mieshenkilöstä otetaan kuva.</w:t>
      </w:r>
    </w:p>
    <w:p>
      <w:r>
        <w:rPr>
          <w:b/>
        </w:rPr>
        <w:t xml:space="preserve">Esimerkki 0,5282</w:t>
      </w:r>
    </w:p>
    <w:p>
      <w:r>
        <w:t xml:space="preserve">Lause 1: Ryhmä miehiä esiintyy jalkakäytävällä kitaroidensa kanssa". Lause 2: Yhtye soittaa jalkakäytävällä.</w:t>
      </w:r>
    </w:p>
    <w:p>
      <w:r>
        <w:rPr>
          <w:b/>
        </w:rPr>
        <w:t xml:space="preserve">Tulos</w:t>
      </w:r>
    </w:p>
    <w:p>
      <w:r>
        <w:t xml:space="preserve">Joukko miehiä soittaa kitaraa.</w:t>
      </w:r>
    </w:p>
    <w:p>
      <w:r>
        <w:rPr>
          <w:b/>
        </w:rPr>
        <w:t xml:space="preserve">Esimerkki 0,5283</w:t>
      </w:r>
    </w:p>
    <w:p>
      <w:r>
        <w:t xml:space="preserve">Lause 1: Ihmiset istuvat täpötäydessä stadionissa katsomassa jonkinlaista tapahtumaa - etualalla on punatukkainen nainen, ja vasemmassa alakulmassa kaksi ihmistä tuijottaa suoraan kuvaajaa. Lause 2: Ihmisjoukko katselee pallopeliä, mukana punatukkainen nainen.</w:t>
      </w:r>
    </w:p>
    <w:p>
      <w:r>
        <w:rPr>
          <w:b/>
        </w:rPr>
        <w:t xml:space="preserve">Tulos</w:t>
      </w:r>
    </w:p>
    <w:p>
      <w:r>
        <w:t xml:space="preserve">Stadionilla on tapahtuma.</w:t>
      </w:r>
    </w:p>
    <w:p>
      <w:r>
        <w:rPr>
          <w:b/>
        </w:rPr>
        <w:t xml:space="preserve">Esimerkki 0,5284</w:t>
      </w:r>
    </w:p>
    <w:p>
      <w:r>
        <w:t xml:space="preserve">Lause 1: Tyttö, jolla on vaaleanpunainen päähine ja sininen paita, rummuttaa syömäpuikoilla sinisiä muovi- ja metallikulhoja. Lause 2: Tyttö on rumpali.</w:t>
      </w:r>
    </w:p>
    <w:p>
      <w:r>
        <w:rPr>
          <w:b/>
        </w:rPr>
        <w:t xml:space="preserve">Tulos</w:t>
      </w:r>
    </w:p>
    <w:p>
      <w:r>
        <w:t xml:space="preserve">Tyttö soittaa teatterirumpuja.</w:t>
      </w:r>
    </w:p>
    <w:p>
      <w:r>
        <w:rPr>
          <w:b/>
        </w:rPr>
        <w:t xml:space="preserve">Esimerkki 0,5285</w:t>
      </w:r>
    </w:p>
    <w:p>
      <w:r>
        <w:t xml:space="preserve">Lause 1: Nainen, jolla on toppi ja reppu selässä, katsoo taaksepäin. Lause 2: Nainen katsoo taaksepäin ovesta.</w:t>
      </w:r>
    </w:p>
    <w:p>
      <w:r>
        <w:rPr>
          <w:b/>
        </w:rPr>
        <w:t xml:space="preserve">Tulos</w:t>
      </w:r>
    </w:p>
    <w:p>
      <w:r>
        <w:t xml:space="preserve">Henkilöllä on reppu yllään.</w:t>
      </w:r>
    </w:p>
    <w:p>
      <w:r>
        <w:rPr>
          <w:b/>
        </w:rPr>
        <w:t xml:space="preserve">Esimerkki 0,5286</w:t>
      </w:r>
    </w:p>
    <w:p>
      <w:r>
        <w:t xml:space="preserve">Lause 1: Liikkuuko tiiliseinä vai olenko se vain minä? Lause 2: Tiiliseinä liikkuu...</w:t>
      </w:r>
    </w:p>
    <w:p>
      <w:r>
        <w:rPr>
          <w:b/>
        </w:rPr>
        <w:t xml:space="preserve">Tulos</w:t>
      </w:r>
    </w:p>
    <w:p>
      <w:r>
        <w:t xml:space="preserve">Tiilestä tehty seinä</w:t>
      </w:r>
    </w:p>
    <w:p>
      <w:r>
        <w:rPr>
          <w:b/>
        </w:rPr>
        <w:t xml:space="preserve">Esimerkki 0,5287</w:t>
      </w:r>
    </w:p>
    <w:p>
      <w:r>
        <w:t xml:space="preserve">Lause 1: Kolme poikaa leikkii kahvilassa. Lause 2: Lapset ovat saaneet lounaansa valmiiksi ja odottavat, että heidät päästetään takaisin luokkahuoneisiinsa.</w:t>
      </w:r>
    </w:p>
    <w:p>
      <w:r>
        <w:rPr>
          <w:b/>
        </w:rPr>
        <w:t xml:space="preserve">Tulos</w:t>
      </w:r>
    </w:p>
    <w:p>
      <w:r>
        <w:t xml:space="preserve">Kuvassa on kolme lasta, ja he kaikki ovat sisällä.</w:t>
      </w:r>
    </w:p>
    <w:p>
      <w:r>
        <w:rPr>
          <w:b/>
        </w:rPr>
        <w:t xml:space="preserve">Esimerkki 0.5288</w:t>
      </w:r>
    </w:p>
    <w:p>
      <w:r>
        <w:t xml:space="preserve">Lause 1: Ruskeaverikkö raitapaitainen nainen puhuu kahdelle vaalealle naiselle pöydän takaa. Lause 2: Nainen riitelee pöydän hinnasta.</w:t>
      </w:r>
    </w:p>
    <w:p>
      <w:r>
        <w:rPr>
          <w:b/>
        </w:rPr>
        <w:t xml:space="preserve">Tulos</w:t>
      </w:r>
    </w:p>
    <w:p>
      <w:r>
        <w:t xml:space="preserve">Naiset puhuvat huonekalujen lähellä.</w:t>
      </w:r>
    </w:p>
    <w:p>
      <w:r>
        <w:rPr>
          <w:b/>
        </w:rPr>
        <w:t xml:space="preserve">Esimerkki 0.5289</w:t>
      </w:r>
    </w:p>
    <w:p>
      <w:r>
        <w:t xml:space="preserve">Lause 1: Mies nojaa tolppaan vilkkaasti liikennöidyllä alueella. Lause 2: Mies lepää käveltyään pitkän matkan.</w:t>
      </w:r>
    </w:p>
    <w:p>
      <w:r>
        <w:rPr>
          <w:b/>
        </w:rPr>
        <w:t xml:space="preserve">Tulos</w:t>
      </w:r>
    </w:p>
    <w:p>
      <w:r>
        <w:t xml:space="preserve">Alue tolpan ympärillä ei ole tyhjä.</w:t>
      </w:r>
    </w:p>
    <w:p>
      <w:r>
        <w:rPr>
          <w:b/>
        </w:rPr>
        <w:t xml:space="preserve">Esimerkki 0,5290</w:t>
      </w:r>
    </w:p>
    <w:p>
      <w:r>
        <w:t xml:space="preserve">Lause 1: Kaksi ihmistä seisoo seinää vasten treenin jälkeen. Lause 2: Kaksi miestä juttelee kuntosalilla.</w:t>
      </w:r>
    </w:p>
    <w:p>
      <w:r>
        <w:rPr>
          <w:b/>
        </w:rPr>
        <w:t xml:space="preserve">Tulos</w:t>
      </w:r>
    </w:p>
    <w:p>
      <w:r>
        <w:t xml:space="preserve">Ihmiset seisovat seinän vieressä.</w:t>
      </w:r>
    </w:p>
    <w:p>
      <w:r>
        <w:rPr>
          <w:b/>
        </w:rPr>
        <w:t xml:space="preserve">Esimerkki 0,5291</w:t>
      </w:r>
    </w:p>
    <w:p>
      <w:r>
        <w:t xml:space="preserve">Lause 1: Kaksi koiraa haistelee toisiaan. Lause 2: Kaksi koiraa on puistossa.</w:t>
      </w:r>
    </w:p>
    <w:p>
      <w:r>
        <w:rPr>
          <w:b/>
        </w:rPr>
        <w:t xml:space="preserve">Tulos</w:t>
      </w:r>
    </w:p>
    <w:p>
      <w:r>
        <w:t xml:space="preserve">Kaksi koiraa kohtaa toisensa.</w:t>
      </w:r>
    </w:p>
    <w:p>
      <w:r>
        <w:rPr>
          <w:b/>
        </w:rPr>
        <w:t xml:space="preserve">Esimerkki 0,5292</w:t>
      </w:r>
    </w:p>
    <w:p>
      <w:r>
        <w:t xml:space="preserve">Lause 1: Ihmiset kulkevat mainosten peittämän seinän ohi. Lause 2: Ihmiset vaeltavat ohi.</w:t>
      </w:r>
    </w:p>
    <w:p>
      <w:r>
        <w:rPr>
          <w:b/>
        </w:rPr>
        <w:t xml:space="preserve">Tulos</w:t>
      </w:r>
    </w:p>
    <w:p>
      <w:r>
        <w:t xml:space="preserve">Seinällä on paljon mainoksia.</w:t>
      </w:r>
    </w:p>
    <w:p>
      <w:r>
        <w:rPr>
          <w:b/>
        </w:rPr>
        <w:t xml:space="preserve">Esimerkki 0.5293</w:t>
      </w:r>
    </w:p>
    <w:p>
      <w:r>
        <w:t xml:space="preserve">Lause 1: Musta koira hihnassa ja punaisessa kauluksessa on naama vedessä. Lause 2: Musta koira yrittää saada kalaa.</w:t>
      </w:r>
    </w:p>
    <w:p>
      <w:r>
        <w:rPr>
          <w:b/>
        </w:rPr>
        <w:t xml:space="preserve">Tulos</w:t>
      </w:r>
    </w:p>
    <w:p>
      <w:r>
        <w:t xml:space="preserve">Musta koira on hihnassa.</w:t>
      </w:r>
    </w:p>
    <w:p>
      <w:r>
        <w:rPr>
          <w:b/>
        </w:rPr>
        <w:t xml:space="preserve">Esimerkki 0.5294</w:t>
      </w:r>
    </w:p>
    <w:p>
      <w:r>
        <w:t xml:space="preserve">Lause 1: Kolme koiraa juoksee pensaikkoisella nurmikolla, järvi ja piknik-pöytä lähellä. Lause 2: Koirat ovat likaisia.</w:t>
      </w:r>
    </w:p>
    <w:p>
      <w:r>
        <w:rPr>
          <w:b/>
        </w:rPr>
        <w:t xml:space="preserve">Tulos</w:t>
      </w:r>
    </w:p>
    <w:p>
      <w:r>
        <w:t xml:space="preserve">Eläimet ovat ulkona.</w:t>
      </w:r>
    </w:p>
    <w:p>
      <w:r>
        <w:rPr>
          <w:b/>
        </w:rPr>
        <w:t xml:space="preserve">Esimerkki 0,5295</w:t>
      </w:r>
    </w:p>
    <w:p>
      <w:r>
        <w:t xml:space="preserve">Lause 1: Pieni poika nojaa päätään taaksepäin ja katsoo taivaalle. Lause 2: Pieni poika katsoo pilviä.</w:t>
      </w:r>
    </w:p>
    <w:p>
      <w:r>
        <w:rPr>
          <w:b/>
        </w:rPr>
        <w:t xml:space="preserve">Tulos</w:t>
      </w:r>
    </w:p>
    <w:p>
      <w:r>
        <w:t xml:space="preserve">Pieni poika on ulkona.</w:t>
      </w:r>
    </w:p>
    <w:p>
      <w:r>
        <w:rPr>
          <w:b/>
        </w:rPr>
        <w:t xml:space="preserve">Esimerkki 0.5296</w:t>
      </w:r>
    </w:p>
    <w:p>
      <w:r>
        <w:t xml:space="preserve">Lause 1: Vilkas kaupunkikuva, jossa on pyöreä suihkulähde. Lause 2: Ihmiset ovat kokoontuneet suihkulähteen ympärille.</w:t>
      </w:r>
    </w:p>
    <w:p>
      <w:r>
        <w:rPr>
          <w:b/>
        </w:rPr>
        <w:t xml:space="preserve">Tulos</w:t>
      </w:r>
    </w:p>
    <w:p>
      <w:r>
        <w:t xml:space="preserve">Ulkona on suihkulähde.</w:t>
      </w:r>
    </w:p>
    <w:p>
      <w:r>
        <w:rPr>
          <w:b/>
        </w:rPr>
        <w:t xml:space="preserve">Esimerkki 0,5297</w:t>
      </w:r>
    </w:p>
    <w:p>
      <w:r>
        <w:t xml:space="preserve">Lause 1: Mies on ilmassa pyöränsä kanssa, ja takana on toinen mies pyörällään, ja vesi on lähellä. Lause 2: Mies esiintyy videota varten.</w:t>
      </w:r>
    </w:p>
    <w:p>
      <w:r>
        <w:rPr>
          <w:b/>
        </w:rPr>
        <w:t xml:space="preserve">Tulos</w:t>
      </w:r>
    </w:p>
    <w:p>
      <w:r>
        <w:t xml:space="preserve">Kaksi ihmistä on ulkona.</w:t>
      </w:r>
    </w:p>
    <w:p>
      <w:r>
        <w:rPr>
          <w:b/>
        </w:rPr>
        <w:t xml:space="preserve">Esimerkki 0.5298</w:t>
      </w:r>
    </w:p>
    <w:p>
      <w:r>
        <w:t xml:space="preserve">Lause 1: Nainen kantaa koria päänsä päällä poispäin vedestä. Lause 2: Naisen päässä on kori täynnä vettä...</w:t>
      </w:r>
    </w:p>
    <w:p>
      <w:r>
        <w:rPr>
          <w:b/>
        </w:rPr>
        <w:t xml:space="preserve">Tulos</w:t>
      </w:r>
    </w:p>
    <w:p>
      <w:r>
        <w:t xml:space="preserve">Nainen on ulkona</w:t>
      </w:r>
    </w:p>
    <w:p>
      <w:r>
        <w:rPr>
          <w:b/>
        </w:rPr>
        <w:t xml:space="preserve">Esimerkki 0.5299</w:t>
      </w:r>
    </w:p>
    <w:p>
      <w:r>
        <w:t xml:space="preserve">Lause 1: Mies ja lapset työskentelevät vanhan kuorma-auton moottorin parissa. Lause 2: Mies opettaa lapsille, miten vanhan kuorma-auton moottoria työstetään.</w:t>
      </w:r>
    </w:p>
    <w:p>
      <w:r>
        <w:rPr>
          <w:b/>
        </w:rPr>
        <w:t xml:space="preserve">Tulos</w:t>
      </w:r>
    </w:p>
    <w:p>
      <w:r>
        <w:t xml:space="preserve">Ryhmä korjaa vanhaa kuorma-autoa.</w:t>
      </w:r>
    </w:p>
    <w:p>
      <w:r>
        <w:rPr>
          <w:b/>
        </w:rPr>
        <w:t xml:space="preserve">Esimerkki 0.5300</w:t>
      </w:r>
    </w:p>
    <w:p>
      <w:r>
        <w:t xml:space="preserve">Lause 1: Kaksi t-paitaista miestä meloo pitkin puiden ympäröimää joenuomaa. Lause 2: Ystävät nauttivat joen rannalla puiden ympäröimänä grillaamassa.</w:t>
      </w:r>
    </w:p>
    <w:p>
      <w:r>
        <w:rPr>
          <w:b/>
        </w:rPr>
        <w:t xml:space="preserve">Tulos</w:t>
      </w:r>
    </w:p>
    <w:p>
      <w:r>
        <w:t xml:space="preserve">Ystävät nauttivat joesta puiden ympäröimänä...</w:t>
      </w:r>
    </w:p>
    <w:p>
      <w:r>
        <w:rPr>
          <w:b/>
        </w:rPr>
        <w:t xml:space="preserve">Esimerkki 0.5301</w:t>
      </w:r>
    </w:p>
    <w:p>
      <w:r>
        <w:t xml:space="preserve">Lause 1: Afroamerikkalainen nuori nukkuu maassa ulkona. Lause 2: Asunnoton afroamerikkalainen poika vietti yön ulkona.</w:t>
      </w:r>
    </w:p>
    <w:p>
      <w:r>
        <w:rPr>
          <w:b/>
        </w:rPr>
        <w:t xml:space="preserve">Tulos</w:t>
      </w:r>
    </w:p>
    <w:p>
      <w:r>
        <w:t xml:space="preserve">Asunnoton afroamerikkalainen poika nukkui rakennuksen edessä.</w:t>
      </w:r>
    </w:p>
    <w:p>
      <w:r>
        <w:rPr>
          <w:b/>
        </w:rPr>
        <w:t xml:space="preserve">Esimerkki 0.5302</w:t>
      </w:r>
    </w:p>
    <w:p>
      <w:r>
        <w:t xml:space="preserve">Lause 1: Polkupyöräilevä mies ajaa jalkakäytävällä ja puhuu puhelimeen. Lause 2: Mies puhuu äidilleen.</w:t>
      </w:r>
    </w:p>
    <w:p>
      <w:r>
        <w:rPr>
          <w:b/>
        </w:rPr>
        <w:t xml:space="preserve">Tulos</w:t>
      </w:r>
    </w:p>
    <w:p>
      <w:r>
        <w:t xml:space="preserve">Pyörässä on kaksi pyörää.</w:t>
      </w:r>
    </w:p>
    <w:p>
      <w:r>
        <w:rPr>
          <w:b/>
        </w:rPr>
        <w:t xml:space="preserve">Esimerkki 0.5303</w:t>
      </w:r>
    </w:p>
    <w:p>
      <w:r>
        <w:t xml:space="preserve">Lause 1: Nuori vaaleatukkainen nainen, jolla on lyhythihainen harmaa paita ja siniset farkkushortsit, valmistelee ruokaa grillijuhliin. Lause 2: Nuorella naisella on vaaleat vaaleat hiukset.</w:t>
      </w:r>
    </w:p>
    <w:p>
      <w:r>
        <w:rPr>
          <w:b/>
        </w:rPr>
        <w:t xml:space="preserve">Tulos</w:t>
      </w:r>
    </w:p>
    <w:p>
      <w:r>
        <w:t xml:space="preserve">Blondi valmistautuu kokkaamaan ulkona.</w:t>
      </w:r>
    </w:p>
    <w:p>
      <w:r>
        <w:rPr>
          <w:b/>
        </w:rPr>
        <w:t xml:space="preserve">Esimerkki 0.5304</w:t>
      </w:r>
    </w:p>
    <w:p>
      <w:r>
        <w:t xml:space="preserve">Lause 1: Pitkällä kujalla on musta mies, kädet selän takana, kävelemässä poispäin kamerasta. Lause 2: Mies on menossa kotiin</w:t>
      </w:r>
    </w:p>
    <w:p>
      <w:r>
        <w:rPr>
          <w:b/>
        </w:rPr>
        <w:t xml:space="preserve">Tulos</w:t>
      </w:r>
    </w:p>
    <w:p>
      <w:r>
        <w:t xml:space="preserve">Mies kävelee kujalla</w:t>
      </w:r>
    </w:p>
    <w:p>
      <w:r>
        <w:rPr>
          <w:b/>
        </w:rPr>
        <w:t xml:space="preserve">Esimerkki 0,5305</w:t>
      </w:r>
    </w:p>
    <w:p>
      <w:r>
        <w:t xml:space="preserve">Lause 1: Pieni tyttö liukuu liukumäkeä alas leikkipuistossa. Lause 2: Tyttö liukui rohkeasti liukumäkeä alas ensimmäistä kertaa.</w:t>
      </w:r>
    </w:p>
    <w:p>
      <w:r>
        <w:rPr>
          <w:b/>
        </w:rPr>
        <w:t xml:space="preserve">Tulos</w:t>
      </w:r>
    </w:p>
    <w:p>
      <w:r>
        <w:t xml:space="preserve">Tyttö liukui liukumäkeä alas.</w:t>
      </w:r>
    </w:p>
    <w:p>
      <w:r>
        <w:rPr>
          <w:b/>
        </w:rPr>
        <w:t xml:space="preserve">Esimerkki 0,5306</w:t>
      </w:r>
    </w:p>
    <w:p>
      <w:r>
        <w:t xml:space="preserve">Lause 1: Kolme nuorta miestä juhlii yhdessä julkisesti. Lause 2: Kolme miestä on ulkona.</w:t>
      </w:r>
    </w:p>
    <w:p>
      <w:r>
        <w:rPr>
          <w:b/>
        </w:rPr>
        <w:t xml:space="preserve">Tulos</w:t>
      </w:r>
    </w:p>
    <w:p>
      <w:r>
        <w:t xml:space="preserve">Kolme julkisuudessa esiintyvää miestä juhlii.</w:t>
      </w:r>
    </w:p>
    <w:p>
      <w:r>
        <w:rPr>
          <w:b/>
        </w:rPr>
        <w:t xml:space="preserve">Esimerkki 0.5307</w:t>
      </w:r>
    </w:p>
    <w:p>
      <w:r>
        <w:t xml:space="preserve">Lause 1: Useita pyöräilijöitä kivitiellä, katsojien seuratessa. Lause 2: Moottoripyöräilijät osallistuvat vuosittaiseen "Ride for Shelter" -hyväntekeväisyystapahtumaan.</w:t>
      </w:r>
    </w:p>
    <w:p>
      <w:r>
        <w:rPr>
          <w:b/>
        </w:rPr>
        <w:t xml:space="preserve">Tulos</w:t>
      </w:r>
    </w:p>
    <w:p>
      <w:r>
        <w:t xml:space="preserve">Pyöräilijät ovat kivitiellä.</w:t>
      </w:r>
    </w:p>
    <w:p>
      <w:r>
        <w:rPr>
          <w:b/>
        </w:rPr>
        <w:t xml:space="preserve">Esimerkki 0.5308</w:t>
      </w:r>
    </w:p>
    <w:p>
      <w:r>
        <w:t xml:space="preserve">Lause 1: Mies työntää nelipyöräistä korttia pitkin katua. Lause 2: Mies toimittaa jotain kauppaan.</w:t>
      </w:r>
    </w:p>
    <w:p>
      <w:r>
        <w:rPr>
          <w:b/>
        </w:rPr>
        <w:t xml:space="preserve">Tulos</w:t>
      </w:r>
    </w:p>
    <w:p>
      <w:r>
        <w:t xml:space="preserve">Mies työntää kärryjä kadulla.</w:t>
      </w:r>
    </w:p>
    <w:p>
      <w:r>
        <w:rPr>
          <w:b/>
        </w:rPr>
        <w:t xml:space="preserve">Esimerkki 0.5309</w:t>
      </w:r>
    </w:p>
    <w:p>
      <w:r>
        <w:t xml:space="preserve">Lause 1: Tyttö laskeutuu keltaista liukumäkeä alas altaaseen. Lause 2: Tytöllä on yllään uimapuku.</w:t>
      </w:r>
    </w:p>
    <w:p>
      <w:r>
        <w:rPr>
          <w:b/>
        </w:rPr>
        <w:t xml:space="preserve">Tulos</w:t>
      </w:r>
    </w:p>
    <w:p>
      <w:r>
        <w:t xml:space="preserve">Tyttö ui.</w:t>
      </w:r>
    </w:p>
    <w:p>
      <w:r>
        <w:rPr>
          <w:b/>
        </w:rPr>
        <w:t xml:space="preserve">Esimerkki 0,5310</w:t>
      </w:r>
    </w:p>
    <w:p>
      <w:r>
        <w:t xml:space="preserve">Lause 1: Pikkutyttö syö burritoa. Lause 2: Pikkutyttö ottaa pienen palan herkullisen näköisestä burritosta.</w:t>
      </w:r>
    </w:p>
    <w:p>
      <w:r>
        <w:rPr>
          <w:b/>
        </w:rPr>
        <w:t xml:space="preserve">Tulos</w:t>
      </w:r>
    </w:p>
    <w:p>
      <w:r>
        <w:t xml:space="preserve">Tyttö syömässä ruokaa.</w:t>
      </w:r>
    </w:p>
    <w:p>
      <w:r>
        <w:rPr>
          <w:b/>
        </w:rPr>
        <w:t xml:space="preserve">Esimerkki 0,5311</w:t>
      </w:r>
    </w:p>
    <w:p>
      <w:r>
        <w:t xml:space="preserve">Lause 1: Purppurapaitainen nuori mies halkaisee kaulansa omin käsin. Lause 2: Poika piti cowboyta.</w:t>
      </w:r>
    </w:p>
    <w:p>
      <w:r>
        <w:rPr>
          <w:b/>
        </w:rPr>
        <w:t xml:space="preserve">Tulos</w:t>
      </w:r>
    </w:p>
    <w:p>
      <w:r>
        <w:t xml:space="preserve">lapsi oli siellä</w:t>
      </w:r>
    </w:p>
    <w:p>
      <w:r>
        <w:rPr>
          <w:b/>
        </w:rPr>
        <w:t xml:space="preserve">Esimerkki 0.5312</w:t>
      </w:r>
    </w:p>
    <w:p>
      <w:r>
        <w:t xml:space="preserve">Lause 1: Mies on rakennustelineillä työskentelemässä rakennuksen ulkopuolella. Lause 2: Mies on telineillä maalaamassa.</w:t>
      </w:r>
    </w:p>
    <w:p>
      <w:r>
        <w:rPr>
          <w:b/>
        </w:rPr>
        <w:t xml:space="preserve">Tulos</w:t>
      </w:r>
    </w:p>
    <w:p>
      <w:r>
        <w:t xml:space="preserve">Mies on telineillä.</w:t>
      </w:r>
    </w:p>
    <w:p>
      <w:r>
        <w:rPr>
          <w:b/>
        </w:rPr>
        <w:t xml:space="preserve">Esimerkki 0.5313</w:t>
      </w:r>
    </w:p>
    <w:p>
      <w:r>
        <w:t xml:space="preserve">Lause 1: Nuori mies tarkistaa puhelimensa sanomalehtiastiaan nojaten. Lause 2: Mies katsoo, onko hän saanut vastauksen tekstiviestiinsä.</w:t>
      </w:r>
    </w:p>
    <w:p>
      <w:r>
        <w:rPr>
          <w:b/>
        </w:rPr>
        <w:t xml:space="preserve">Tulos</w:t>
      </w:r>
    </w:p>
    <w:p>
      <w:r>
        <w:t xml:space="preserve">Mies katselee puhelintaan.</w:t>
      </w:r>
    </w:p>
    <w:p>
      <w:r>
        <w:rPr>
          <w:b/>
        </w:rPr>
        <w:t xml:space="preserve">Esimerkki 0.5314</w:t>
      </w:r>
    </w:p>
    <w:p>
      <w:r>
        <w:t xml:space="preserve">Lause 1: Kaksi ihmistä, joilla on varvassandaalit ja shortsit, kävelee kadulla. Lause 2: Kaksi ihmistä on matkalla rannalle.</w:t>
      </w:r>
    </w:p>
    <w:p>
      <w:r>
        <w:rPr>
          <w:b/>
        </w:rPr>
        <w:t xml:space="preserve">Tulos</w:t>
      </w:r>
    </w:p>
    <w:p>
      <w:r>
        <w:t xml:space="preserve">Kaksi ihmistä kävelee kadulla.</w:t>
      </w:r>
    </w:p>
    <w:p>
      <w:r>
        <w:rPr>
          <w:b/>
        </w:rPr>
        <w:t xml:space="preserve">Esimerkki 0,5315</w:t>
      </w:r>
    </w:p>
    <w:p>
      <w:r>
        <w:t xml:space="preserve">Lause 1: Nuori tyttö lähestyy aikuista tiilikäytävällä. Lause 2: Isä kohtaa tyttärensä jalkakäytävällä.</w:t>
      </w:r>
    </w:p>
    <w:p>
      <w:r>
        <w:rPr>
          <w:b/>
        </w:rPr>
        <w:t xml:space="preserve">Tulos</w:t>
      </w:r>
    </w:p>
    <w:p>
      <w:r>
        <w:t xml:space="preserve">Tyttö kävelee toista ihmistä kohti.</w:t>
      </w:r>
    </w:p>
    <w:p>
      <w:r>
        <w:rPr>
          <w:b/>
        </w:rPr>
        <w:t xml:space="preserve">Esimerkki 0.5316</w:t>
      </w:r>
    </w:p>
    <w:p>
      <w:r>
        <w:t xml:space="preserve">Lause 1: Valkoiseen pukeutunut tyttö, istuu alas ja pitää kukkia kädessään. Lause 2: Tyttö odottaa pudottaakseen kukkia alas saarelle.</w:t>
      </w:r>
    </w:p>
    <w:p>
      <w:r>
        <w:rPr>
          <w:b/>
        </w:rPr>
        <w:t xml:space="preserve">Tulos</w:t>
      </w:r>
    </w:p>
    <w:p>
      <w:r>
        <w:t xml:space="preserve">Tyttö istuu.</w:t>
      </w:r>
    </w:p>
    <w:p>
      <w:r>
        <w:rPr>
          <w:b/>
        </w:rPr>
        <w:t xml:space="preserve">Esimerkki 0.5317</w:t>
      </w:r>
    </w:p>
    <w:p>
      <w:r>
        <w:t xml:space="preserve">Lause 1: Kaksi lasta istuu laatikon sisällä, johon on leikattu pieni reikä ovea varten. Lause 2: Kaksi lasta leikkii astronautteja pahvilaatikossa.</w:t>
      </w:r>
    </w:p>
    <w:p>
      <w:r>
        <w:rPr>
          <w:b/>
        </w:rPr>
        <w:t xml:space="preserve">Tulos</w:t>
      </w:r>
    </w:p>
    <w:p>
      <w:r>
        <w:t xml:space="preserve">Kaksi lasta on laatikon sisällä.</w:t>
      </w:r>
    </w:p>
    <w:p>
      <w:r>
        <w:rPr>
          <w:b/>
        </w:rPr>
        <w:t xml:space="preserve">Esimerkki 0.5318</w:t>
      </w:r>
    </w:p>
    <w:p>
      <w:r>
        <w:t xml:space="preserve">Lause 1: Mustiin pukeutunut vaalea nainen pitää kameraa kädessään ja tuijottaa jotain maassa olevaa. Lause 2: Vaalea vaalea nainen on pukeutunut mustaan.</w:t>
      </w:r>
    </w:p>
    <w:p>
      <w:r>
        <w:rPr>
          <w:b/>
        </w:rPr>
        <w:t xml:space="preserve">Tulos</w:t>
      </w:r>
    </w:p>
    <w:p>
      <w:r>
        <w:t xml:space="preserve">Naisella oli kamera kädessään.</w:t>
      </w:r>
    </w:p>
    <w:p>
      <w:r>
        <w:rPr>
          <w:b/>
        </w:rPr>
        <w:t xml:space="preserve">Esimerkki 0.5319</w:t>
      </w:r>
    </w:p>
    <w:p>
      <w:r>
        <w:t xml:space="preserve">Lause 1: Pieni tyttö leikkii värikkäillä nukeilla. Lause 2: Tyttö leikkii siskonsa nukeilla.</w:t>
      </w:r>
    </w:p>
    <w:p>
      <w:r>
        <w:rPr>
          <w:b/>
        </w:rPr>
        <w:t xml:space="preserve">Tulos</w:t>
      </w:r>
    </w:p>
    <w:p>
      <w:r>
        <w:t xml:space="preserve">Nuori tyttö leikkii nukeillaan.</w:t>
      </w:r>
    </w:p>
    <w:p>
      <w:r>
        <w:rPr>
          <w:b/>
        </w:rPr>
        <w:t xml:space="preserve">Esimerkki 0,5320</w:t>
      </w:r>
    </w:p>
    <w:p>
      <w:r>
        <w:t xml:space="preserve">Lause 1: Mies, jolla on selässään sinkoutunut vauva, käyttää luuta. Lause 2: Vauva on hereillä.</w:t>
      </w:r>
    </w:p>
    <w:p>
      <w:r>
        <w:rPr>
          <w:b/>
        </w:rPr>
        <w:t xml:space="preserve">Tulos</w:t>
      </w:r>
    </w:p>
    <w:p>
      <w:r>
        <w:t xml:space="preserve">Mies hoitaa pientä lasta siivotessaan.</w:t>
      </w:r>
    </w:p>
    <w:p>
      <w:r>
        <w:rPr>
          <w:b/>
        </w:rPr>
        <w:t xml:space="preserve">Esimerkki 0,5321</w:t>
      </w:r>
    </w:p>
    <w:p>
      <w:r>
        <w:t xml:space="preserve">Lause 1: Aasialaiset naiset tarjoilevat ruokaa aasialaiselta vaikuttavassa ravintolassa. Lause 2: Aasialaiset naiset omistavat ravintolan.</w:t>
      </w:r>
    </w:p>
    <w:p>
      <w:r>
        <w:rPr>
          <w:b/>
        </w:rPr>
        <w:t xml:space="preserve">Tulos</w:t>
      </w:r>
    </w:p>
    <w:p>
      <w:r>
        <w:t xml:space="preserve">Naiset tarjoilevat ruokaa.</w:t>
      </w:r>
    </w:p>
    <w:p>
      <w:r>
        <w:rPr>
          <w:b/>
        </w:rPr>
        <w:t xml:space="preserve">Esimerkki 0,5322</w:t>
      </w:r>
    </w:p>
    <w:p>
      <w:r>
        <w:t xml:space="preserve">Lause 1: Sivukuva miehestä, joka hoitaa ruokaa grillissä, aurinkolasit ja musta paita päässä. Lause 2: Mies grillaa hampurilaisia ja hodareita.</w:t>
      </w:r>
    </w:p>
    <w:p>
      <w:r>
        <w:rPr>
          <w:b/>
        </w:rPr>
        <w:t xml:space="preserve">Tulos</w:t>
      </w:r>
    </w:p>
    <w:p>
      <w:r>
        <w:t xml:space="preserve">Mies grillaa ulkona.</w:t>
      </w:r>
    </w:p>
    <w:p>
      <w:r>
        <w:rPr>
          <w:b/>
        </w:rPr>
        <w:t xml:space="preserve">Esimerkki 0,5323</w:t>
      </w:r>
    </w:p>
    <w:p>
      <w:r>
        <w:t xml:space="preserve">Lause 1: Kaksi nuorta miestä ja kaksi poikaa istuvat veneessä ankkurin vieressä ja katselevat vettä. Lause 2: Ulkona on aurinkoinen päivä.</w:t>
      </w:r>
    </w:p>
    <w:p>
      <w:r>
        <w:rPr>
          <w:b/>
        </w:rPr>
        <w:t xml:space="preserve">Tulos</w:t>
      </w:r>
    </w:p>
    <w:p>
      <w:r>
        <w:t xml:space="preserve">Neljä ihmistä on ulkona.</w:t>
      </w:r>
    </w:p>
    <w:p>
      <w:r>
        <w:rPr>
          <w:b/>
        </w:rPr>
        <w:t xml:space="preserve">Esimerkki 0.5324</w:t>
      </w:r>
    </w:p>
    <w:p>
      <w:r>
        <w:t xml:space="preserve">Lause 1: Nuori tyttö, jolla on valkoinen vetoketjullinen collegepaita, leikkii pöydällä olevalla junalla. Lause 2: Tyttö työntää vihreää junaa radalla.</w:t>
      </w:r>
    </w:p>
    <w:p>
      <w:r>
        <w:rPr>
          <w:b/>
        </w:rPr>
        <w:t xml:space="preserve">Tulos</w:t>
      </w:r>
    </w:p>
    <w:p>
      <w:r>
        <w:t xml:space="preserve">Nuori tyttö leikkii sisällä.</w:t>
      </w:r>
    </w:p>
    <w:p>
      <w:r>
        <w:rPr>
          <w:b/>
        </w:rPr>
        <w:t xml:space="preserve">Esimerkki 0,5325</w:t>
      </w:r>
    </w:p>
    <w:p>
      <w:r>
        <w:t xml:space="preserve">Lause 1: Isä ja hänen poikansa leikkaavat kakkua heidän asunnollaan Texasissa järjestettyjen illalliskutsujen aikana. Lause 2: Perhe juhlii Bin Ladenin kuolemaa.</w:t>
      </w:r>
    </w:p>
    <w:p>
      <w:r>
        <w:rPr>
          <w:b/>
        </w:rPr>
        <w:t xml:space="preserve">Tulos</w:t>
      </w:r>
    </w:p>
    <w:p>
      <w:r>
        <w:t xml:space="preserve">Mies leikkaa kakkua.</w:t>
      </w:r>
    </w:p>
    <w:p>
      <w:r>
        <w:rPr>
          <w:b/>
        </w:rPr>
        <w:t xml:space="preserve">Esimerkki 0,5326</w:t>
      </w:r>
    </w:p>
    <w:p>
      <w:r>
        <w:t xml:space="preserve">Lause 1: Ryhmä ihmisiä meloo aurinkoisena päivänä. Lause 2: Ryhmä ihmisiä meloo aurinkoisena päivänä ja toivoo pääsevänsä takaisin ennen illallista.</w:t>
      </w:r>
    </w:p>
    <w:p>
      <w:r>
        <w:rPr>
          <w:b/>
        </w:rPr>
        <w:t xml:space="preserve">Tulos</w:t>
      </w:r>
    </w:p>
    <w:p>
      <w:r>
        <w:t xml:space="preserve">Joukko ihmisiä on ulkona veneissä.</w:t>
      </w:r>
    </w:p>
    <w:p>
      <w:r>
        <w:rPr>
          <w:b/>
        </w:rPr>
        <w:t xml:space="preserve">Esimerkki 0,5327</w:t>
      </w:r>
    </w:p>
    <w:p>
      <w:r>
        <w:t xml:space="preserve">Lause 1: Yksi mies laittaa kätensä keltaisiin korvalappuihin ja punaiseen tuulitakkiin pukeutuneen mustatukkaisen miehen selkään. Lause 2: Asfaltilla on ihmisiä.</w:t>
      </w:r>
    </w:p>
    <w:p>
      <w:r>
        <w:rPr>
          <w:b/>
        </w:rPr>
        <w:t xml:space="preserve">Tulos</w:t>
      </w:r>
    </w:p>
    <w:p>
      <w:r>
        <w:t xml:space="preserve">Ihmiset koskettavat toisiaan.</w:t>
      </w:r>
    </w:p>
    <w:p>
      <w:r>
        <w:rPr>
          <w:b/>
        </w:rPr>
        <w:t xml:space="preserve">Esimerkki 0,5328</w:t>
      </w:r>
    </w:p>
    <w:p>
      <w:r>
        <w:t xml:space="preserve">Lause 1: Mies laittaa kätensä tyttöystävänsä ympärille konferenssissa. Lause 2: Mies aikoo kosia tyttöystäväänsä.</w:t>
      </w:r>
    </w:p>
    <w:p>
      <w:r>
        <w:rPr>
          <w:b/>
        </w:rPr>
        <w:t xml:space="preserve">Tulos</w:t>
      </w:r>
    </w:p>
    <w:p>
      <w:r>
        <w:t xml:space="preserve">Ihmiset osoittavat kiintymystään toisiaan kohtaan.</w:t>
      </w:r>
    </w:p>
    <w:p>
      <w:r>
        <w:rPr>
          <w:b/>
        </w:rPr>
        <w:t xml:space="preserve">Esimerkki 0,5329</w:t>
      </w:r>
    </w:p>
    <w:p>
      <w:r>
        <w:t xml:space="preserve">Lause 1: Bändi soittaa yleisön edessä, ja laulajalla on oranssi paita ja tatuointeja käsivarressa. Lause 2: Yleisö nauttii esityksestä.</w:t>
      </w:r>
    </w:p>
    <w:p>
      <w:r>
        <w:rPr>
          <w:b/>
        </w:rPr>
        <w:t xml:space="preserve">Tulos</w:t>
      </w:r>
    </w:p>
    <w:p>
      <w:r>
        <w:t xml:space="preserve">Bändi esittää kappaleen.</w:t>
      </w:r>
    </w:p>
    <w:p>
      <w:r>
        <w:rPr>
          <w:b/>
        </w:rPr>
        <w:t xml:space="preserve">Esimerkki 0,5330</w:t>
      </w:r>
    </w:p>
    <w:p>
      <w:r>
        <w:t xml:space="preserve">Lause 1: Lapset ulkona talvivaatteissa käsittelemässä kaukoputkea. Lause 2: Lapset menevät katsomaan kuuta.</w:t>
      </w:r>
    </w:p>
    <w:p>
      <w:r>
        <w:rPr>
          <w:b/>
        </w:rPr>
        <w:t xml:space="preserve">Tulos</w:t>
      </w:r>
    </w:p>
    <w:p>
      <w:r>
        <w:t xml:space="preserve">Lapset ovat ulkona soittimen kanssa.</w:t>
      </w:r>
    </w:p>
    <w:p>
      <w:r>
        <w:rPr>
          <w:b/>
        </w:rPr>
        <w:t xml:space="preserve">Esimerkki 0,5331</w:t>
      </w:r>
    </w:p>
    <w:p>
      <w:r>
        <w:t xml:space="preserve">Lause 1: Punahattuinen mies ohjaa punaista konetta raivaamaan tietä, ja hänen takanaan on sininen taivas ja vihreät puut. Lause 2: Mies käyttää traktoria.</w:t>
      </w:r>
    </w:p>
    <w:p>
      <w:r>
        <w:rPr>
          <w:b/>
        </w:rPr>
        <w:t xml:space="preserve">Tulos</w:t>
      </w:r>
    </w:p>
    <w:p>
      <w:r>
        <w:t xml:space="preserve">Punahattuinen mies on ulkona raivaamassa tietä.</w:t>
      </w:r>
    </w:p>
    <w:p>
      <w:r>
        <w:rPr>
          <w:b/>
        </w:rPr>
        <w:t xml:space="preserve">Esimerkki 0,5332</w:t>
      </w:r>
    </w:p>
    <w:p>
      <w:r>
        <w:t xml:space="preserve">Lause 1: Sinipaitainen mies heittää jalkapalloa. Lause 2: Ystäviään odottava mies heittää jalkapalloa.</w:t>
      </w:r>
    </w:p>
    <w:p>
      <w:r>
        <w:rPr>
          <w:b/>
        </w:rPr>
        <w:t xml:space="preserve">Tulos</w:t>
      </w:r>
    </w:p>
    <w:p>
      <w:r>
        <w:t xml:space="preserve">Miehellä on sininen paita.</w:t>
      </w:r>
    </w:p>
    <w:p>
      <w:r>
        <w:rPr>
          <w:b/>
        </w:rPr>
        <w:t xml:space="preserve">Esimerkki 0,5333</w:t>
      </w:r>
    </w:p>
    <w:p>
      <w:r>
        <w:t xml:space="preserve">Lause 1: Polkupyöräilevä poliisi katsoo konservatiivisesti pukeutunutta, huiviin pukeutunutta naista. Lause 2: Poliisimiehellä oli päässään hattu.</w:t>
      </w:r>
    </w:p>
    <w:p>
      <w:r>
        <w:rPr>
          <w:b/>
        </w:rPr>
        <w:t xml:space="preserve">Tulos</w:t>
      </w:r>
    </w:p>
    <w:p>
      <w:r>
        <w:t xml:space="preserve">Ulkona on poliisi.</w:t>
      </w:r>
    </w:p>
    <w:p>
      <w:r>
        <w:rPr>
          <w:b/>
        </w:rPr>
        <w:t xml:space="preserve">Esimerkki 0,5334</w:t>
      </w:r>
    </w:p>
    <w:p>
      <w:r>
        <w:t xml:space="preserve">Lause 1: Ihmiset kävelevät sillan yli vilkkaasti liikennöidyn valtatien yli. Lause 2: Siltaa ei ole rakennettu näin monelle ihmiselle.</w:t>
      </w:r>
    </w:p>
    <w:p>
      <w:r>
        <w:rPr>
          <w:b/>
        </w:rPr>
        <w:t xml:space="preserve">Tulos</w:t>
      </w:r>
    </w:p>
    <w:p>
      <w:r>
        <w:t xml:space="preserve">Ihmiset kävelevät sillan yli.</w:t>
      </w:r>
    </w:p>
    <w:p>
      <w:r>
        <w:rPr>
          <w:b/>
        </w:rPr>
        <w:t xml:space="preserve">Esimerkki 0,5335</w:t>
      </w:r>
    </w:p>
    <w:p>
      <w:r>
        <w:t xml:space="preserve">Lause 1: Mustaan paitaan pukeutunut mies istuu yksinään herkutteluravintolassa. Lause 2: Mies tilaa kinkkuvoileivän.</w:t>
      </w:r>
    </w:p>
    <w:p>
      <w:r>
        <w:rPr>
          <w:b/>
        </w:rPr>
        <w:t xml:space="preserve">Tulos</w:t>
      </w:r>
    </w:p>
    <w:p>
      <w:r>
        <w:t xml:space="preserve">Mies on ruokapaikassa.</w:t>
      </w:r>
    </w:p>
    <w:p>
      <w:r>
        <w:rPr>
          <w:b/>
        </w:rPr>
        <w:t xml:space="preserve">Esimerkki 0,5336</w:t>
      </w:r>
    </w:p>
    <w:p>
      <w:r>
        <w:t xml:space="preserve">Lause 1: Nuori lapsi hyppii ilmassa. Lause 2: Poika hyppii ilosta, koska hän pääsi joukkueeseen.</w:t>
      </w:r>
    </w:p>
    <w:p>
      <w:r>
        <w:rPr>
          <w:b/>
        </w:rPr>
        <w:t xml:space="preserve">Tulos</w:t>
      </w:r>
    </w:p>
    <w:p>
      <w:r>
        <w:t xml:space="preserve">Lapsi hyppää.</w:t>
      </w:r>
    </w:p>
    <w:p>
      <w:r>
        <w:rPr>
          <w:b/>
        </w:rPr>
        <w:t xml:space="preserve">Esimerkki 0,5337</w:t>
      </w:r>
    </w:p>
    <w:p>
      <w:r>
        <w:t xml:space="preserve">Lause 1: Nuori mies seisoo ja katselee tarkasti. Lause 2: Nuori mies seisoo ulkona...</w:t>
      </w:r>
    </w:p>
    <w:p>
      <w:r>
        <w:rPr>
          <w:b/>
        </w:rPr>
        <w:t xml:space="preserve">Tulos</w:t>
      </w:r>
    </w:p>
    <w:p>
      <w:r>
        <w:t xml:space="preserve">Nuori mies seisoo</w:t>
      </w:r>
    </w:p>
    <w:p>
      <w:r>
        <w:rPr>
          <w:b/>
        </w:rPr>
        <w:t xml:space="preserve">Esimerkki 0,5338</w:t>
      </w:r>
    </w:p>
    <w:p>
      <w:r>
        <w:t xml:space="preserve">Lause 1: Kaksi iäkästä ihmistä hämärässä valaistussa tilassa. Lause 2: Kaksi vanhusta on pimeällä kujalla.</w:t>
      </w:r>
    </w:p>
    <w:p>
      <w:r>
        <w:rPr>
          <w:b/>
        </w:rPr>
        <w:t xml:space="preserve">Tulos</w:t>
      </w:r>
    </w:p>
    <w:p>
      <w:r>
        <w:t xml:space="preserve">Vanhukset ovat pimeällä alueella.</w:t>
      </w:r>
    </w:p>
    <w:p>
      <w:r>
        <w:rPr>
          <w:b/>
        </w:rPr>
        <w:t xml:space="preserve">Esimerkki 0,5339</w:t>
      </w:r>
    </w:p>
    <w:p>
      <w:r>
        <w:t xml:space="preserve">Lause 1: Mies hattu päässä ja takissa lukee sanomalehteä roskiksia ja graffiteja. Lause 2: Juoksutakkinen mies lukee urheiluotsikoita kadunkulmassa.</w:t>
      </w:r>
    </w:p>
    <w:p>
      <w:r>
        <w:rPr>
          <w:b/>
        </w:rPr>
        <w:t xml:space="preserve">Tulos</w:t>
      </w:r>
    </w:p>
    <w:p>
      <w:r>
        <w:t xml:space="preserve">Eräs kollega tarkastelee painettua julkaisua.</w:t>
      </w:r>
    </w:p>
    <w:p>
      <w:r>
        <w:rPr>
          <w:b/>
        </w:rPr>
        <w:t xml:space="preserve">Esimerkki 0,5340</w:t>
      </w:r>
    </w:p>
    <w:p>
      <w:r>
        <w:t xml:space="preserve">Lause 1: Lapsi ratsastaa puisen vetokärryn selässä. Lause 2: Poika ratsastaa puisen vetokärryn selässä.</w:t>
      </w:r>
    </w:p>
    <w:p>
      <w:r>
        <w:rPr>
          <w:b/>
        </w:rPr>
        <w:t xml:space="preserve">Tulos</w:t>
      </w:r>
    </w:p>
    <w:p>
      <w:r>
        <w:t xml:space="preserve">Henkilö ajaa kärryillä.</w:t>
      </w:r>
    </w:p>
    <w:p>
      <w:r>
        <w:rPr>
          <w:b/>
        </w:rPr>
        <w:t xml:space="preserve">Esimerkki 0,5341</w:t>
      </w:r>
    </w:p>
    <w:p>
      <w:r>
        <w:t xml:space="preserve">Lause 1: kaksi tyttöä pukeutuu halloweenia varten. Lause 2: Kaksi tyttöä on menossa keppostelemaan.</w:t>
      </w:r>
    </w:p>
    <w:p>
      <w:r>
        <w:rPr>
          <w:b/>
        </w:rPr>
        <w:t xml:space="preserve">Tulos</w:t>
      </w:r>
    </w:p>
    <w:p>
      <w:r>
        <w:t xml:space="preserve">Kaksi tyttöä on pukeutunut.</w:t>
      </w:r>
    </w:p>
    <w:p>
      <w:r>
        <w:rPr>
          <w:b/>
        </w:rPr>
        <w:t xml:space="preserve">Esimerkki 0,5342</w:t>
      </w:r>
    </w:p>
    <w:p>
      <w:r>
        <w:t xml:space="preserve">Lause 1: Musta koira juoksee ruohikolla Lause 2: Pentu leikkii pellolla.</w:t>
      </w:r>
    </w:p>
    <w:p>
      <w:r>
        <w:rPr>
          <w:b/>
        </w:rPr>
        <w:t xml:space="preserve">Tulos</w:t>
      </w:r>
    </w:p>
    <w:p>
      <w:r>
        <w:t xml:space="preserve">Musta koira ulkona.</w:t>
      </w:r>
    </w:p>
    <w:p>
      <w:r>
        <w:rPr>
          <w:b/>
        </w:rPr>
        <w:t xml:space="preserve">Esimerkki 0,5343</w:t>
      </w:r>
    </w:p>
    <w:p>
      <w:r>
        <w:t xml:space="preserve">Lause 1: Tyttö, jolla on vaaleanpunainen skeittikypärä, ajaa skeittikaukalossa. Lause 2: Tyttö, jolla on vaaleanpunainen kypärä skeittikaukalossa, on luokkansa paras.</w:t>
      </w:r>
    </w:p>
    <w:p>
      <w:r>
        <w:rPr>
          <w:b/>
        </w:rPr>
        <w:t xml:space="preserve">Tulos</w:t>
      </w:r>
    </w:p>
    <w:p>
      <w:r>
        <w:t xml:space="preserve">Tytöllä oli vaaleanpunainen kypärä päässään, kun hän ajoi rullalautallaan.</w:t>
      </w:r>
    </w:p>
    <w:p>
      <w:r>
        <w:rPr>
          <w:b/>
        </w:rPr>
        <w:t xml:space="preserve">Esimerkki 0,5344</w:t>
      </w:r>
    </w:p>
    <w:p>
      <w:r>
        <w:t xml:space="preserve">Lause 1: Koira juoksee ruohikossa keppi suussaan. Lause 2: Koira pelaa noutoleikkiä.</w:t>
      </w:r>
    </w:p>
    <w:p>
      <w:r>
        <w:rPr>
          <w:b/>
        </w:rPr>
        <w:t xml:space="preserve">Tulos</w:t>
      </w:r>
    </w:p>
    <w:p>
      <w:r>
        <w:t xml:space="preserve">Koira juoksee ulkona.</w:t>
      </w:r>
    </w:p>
    <w:p>
      <w:r>
        <w:rPr>
          <w:b/>
        </w:rPr>
        <w:t xml:space="preserve">Esimerkki 0,5345</w:t>
      </w:r>
    </w:p>
    <w:p>
      <w:r>
        <w:t xml:space="preserve">Lause 1: Kaksi silmälasipäistä naista, joista toinen nauraa ja toinen hymyilee. Lause 2: Naiset kertovat toisilleen vitsejä.</w:t>
      </w:r>
    </w:p>
    <w:p>
      <w:r>
        <w:rPr>
          <w:b/>
        </w:rPr>
        <w:t xml:space="preserve">Tulos</w:t>
      </w:r>
    </w:p>
    <w:p>
      <w:r>
        <w:t xml:space="preserve">Kahdella naisella on silmälasit.</w:t>
      </w:r>
    </w:p>
    <w:p>
      <w:r>
        <w:rPr>
          <w:b/>
        </w:rPr>
        <w:t xml:space="preserve">Esimerkki 0,5346</w:t>
      </w:r>
    </w:p>
    <w:p>
      <w:r>
        <w:t xml:space="preserve">Lause 1: Pääosin punaisiin pukeutuneet lapset katsovat katsomon takaosasta. Lause 2: Lapset katsovat jalkapallo-ottelua.</w:t>
      </w:r>
    </w:p>
    <w:p>
      <w:r>
        <w:rPr>
          <w:b/>
        </w:rPr>
        <w:t xml:space="preserve">Tulos</w:t>
      </w:r>
    </w:p>
    <w:p>
      <w:r>
        <w:t xml:space="preserve">Katsomossa on lapsia.</w:t>
      </w:r>
    </w:p>
    <w:p>
      <w:r>
        <w:rPr>
          <w:b/>
        </w:rPr>
        <w:t xml:space="preserve">Esimerkki 0,5347</w:t>
      </w:r>
    </w:p>
    <w:p>
      <w:r>
        <w:t xml:space="preserve">Lause 1: Kaksi ihmistä puhuu taidegalleriassa. Lause 2: Kaksi miestä keskustelee taiteesta galleriassa.</w:t>
      </w:r>
    </w:p>
    <w:p>
      <w:r>
        <w:rPr>
          <w:b/>
        </w:rPr>
        <w:t xml:space="preserve">Tulos</w:t>
      </w:r>
    </w:p>
    <w:p>
      <w:r>
        <w:t xml:space="preserve">Taidegalleriassa kaksi ihmistä keskustelee.</w:t>
      </w:r>
    </w:p>
    <w:p>
      <w:r>
        <w:rPr>
          <w:b/>
        </w:rPr>
        <w:t xml:space="preserve">Esimerkki 0,5348</w:t>
      </w:r>
    </w:p>
    <w:p>
      <w:r>
        <w:t xml:space="preserve">Lause 1: Kolme pientä lasta istuu kalliolla ja katselee vettä. Lause 2: Kolme pientä lasta, jotka ovat sisaruksia, ovat menossa veteen.</w:t>
      </w:r>
    </w:p>
    <w:p>
      <w:r>
        <w:rPr>
          <w:b/>
        </w:rPr>
        <w:t xml:space="preserve">Tulos</w:t>
      </w:r>
    </w:p>
    <w:p>
      <w:r>
        <w:t xml:space="preserve">Kolme lasta on veden äärellä</w:t>
      </w:r>
    </w:p>
    <w:p>
      <w:r>
        <w:rPr>
          <w:b/>
        </w:rPr>
        <w:t xml:space="preserve">Esimerkki 0,5349</w:t>
      </w:r>
    </w:p>
    <w:p>
      <w:r>
        <w:t xml:space="preserve">Lause 1: Useita ihmisiä, mukaan lukien pyörätuolissa istuva henkilö, suuren hopeisen kupolirakennelman edessä, jossa vesi suihkuaa ulos useista suihkulähteistä ja virtaa alas maahan. Lause 2: Joitakin ihmisiä odottamassa esityksen alkamista.</w:t>
      </w:r>
    </w:p>
    <w:p>
      <w:r>
        <w:rPr>
          <w:b/>
        </w:rPr>
        <w:t xml:space="preserve">Tulos</w:t>
      </w:r>
    </w:p>
    <w:p>
      <w:r>
        <w:t xml:space="preserve">Väkeä suihkulähteen äärellä.</w:t>
      </w:r>
    </w:p>
    <w:p>
      <w:r>
        <w:rPr>
          <w:b/>
        </w:rPr>
        <w:t xml:space="preserve">Esimerkki 0,5350</w:t>
      </w:r>
    </w:p>
    <w:p>
      <w:r>
        <w:t xml:space="preserve">Lause 1: Cowboy-hattuinen ja aseistettu mies nojaa muuliin vuoren edessä. Lause 2: Mies kallistaa cowboy-hattuaan katsellessaan naisten kävelevän ohi.</w:t>
      </w:r>
    </w:p>
    <w:p>
      <w:r>
        <w:rPr>
          <w:b/>
        </w:rPr>
        <w:t xml:space="preserve">Tulos</w:t>
      </w:r>
    </w:p>
    <w:p>
      <w:r>
        <w:t xml:space="preserve">Länsimainen mies seisoo majesteettisen näkymän edessä.</w:t>
      </w:r>
    </w:p>
    <w:p>
      <w:r>
        <w:rPr>
          <w:b/>
        </w:rPr>
        <w:t xml:space="preserve">Esimerkki 0,5351</w:t>
      </w:r>
    </w:p>
    <w:p>
      <w:r>
        <w:t xml:space="preserve">Lause 1: Kaksi miestä rakennustyömaalla, etualalla yksisuuntainen liikennemerkki Lause 2: Kaksi rakennustyöläistä.</w:t>
      </w:r>
    </w:p>
    <w:p>
      <w:r>
        <w:rPr>
          <w:b/>
        </w:rPr>
        <w:t xml:space="preserve">Tulos</w:t>
      </w:r>
    </w:p>
    <w:p>
      <w:r>
        <w:t xml:space="preserve">Työmaalla on työntekijöitä.</w:t>
      </w:r>
    </w:p>
    <w:p>
      <w:r>
        <w:rPr>
          <w:b/>
        </w:rPr>
        <w:t xml:space="preserve">Esimerkki 0,5352</w:t>
      </w:r>
    </w:p>
    <w:p>
      <w:r>
        <w:t xml:space="preserve">Lause 1: Nuori nainen istuu kivipenkillä, ja hänellä on yllään kirkkaan vaaleanpunainen ja vihreä raidallinen villapaita. Lause 2: Nainen istuu kallionpenkillä odottamassa sokkotreffejään.</w:t>
      </w:r>
    </w:p>
    <w:p>
      <w:r>
        <w:rPr>
          <w:b/>
        </w:rPr>
        <w:t xml:space="preserve">Tulos</w:t>
      </w:r>
    </w:p>
    <w:p>
      <w:r>
        <w:t xml:space="preserve">Nainen istuu penkillä</w:t>
      </w:r>
    </w:p>
    <w:p>
      <w:r>
        <w:rPr>
          <w:b/>
        </w:rPr>
        <w:t xml:space="preserve">Esimerkki 0,5353</w:t>
      </w:r>
    </w:p>
    <w:p>
      <w:r>
        <w:t xml:space="preserve">Lause 1: Joukko ihmisiä kadulla roskien ja savun peitossa. Lause 2: Ryhmä ihmisiä siivoamassa suuren paraatin jälkeen.</w:t>
      </w:r>
    </w:p>
    <w:p>
      <w:r>
        <w:rPr>
          <w:b/>
        </w:rPr>
        <w:t xml:space="preserve">Tulos</w:t>
      </w:r>
    </w:p>
    <w:p>
      <w:r>
        <w:t xml:space="preserve">Joukko ihmisiä likaisella kadulla.</w:t>
      </w:r>
    </w:p>
    <w:p>
      <w:r>
        <w:rPr>
          <w:b/>
        </w:rPr>
        <w:t xml:space="preserve">Esimerkki 0,5354</w:t>
      </w:r>
    </w:p>
    <w:p>
      <w:r>
        <w:t xml:space="preserve">Lause 1: Tiellä on yksi mies vaunujen ja kahden karjan kanssa ohittamassa Isuzu-kuorma-autoa, joka kuljettaa kolmea miestä. Lause 2: Kuorma-autossa olevat miehet nauravat maanviljelijälle ja hänen vaunuilleen.</w:t>
      </w:r>
    </w:p>
    <w:p>
      <w:r>
        <w:rPr>
          <w:b/>
        </w:rPr>
        <w:t xml:space="preserve">Tulos</w:t>
      </w:r>
    </w:p>
    <w:p>
      <w:r>
        <w:t xml:space="preserve">Tien jakavat vaunu ja kuorma-auto sekä lehmät.</w:t>
      </w:r>
    </w:p>
    <w:p>
      <w:r>
        <w:rPr>
          <w:b/>
        </w:rPr>
        <w:t xml:space="preserve">Esimerkki 0,5355</w:t>
      </w:r>
    </w:p>
    <w:p>
      <w:r>
        <w:t xml:space="preserve">Lause 1: Vaeltaja keltainen reppu selässään tuijottaa sumuun. Lause 2: Retkeilijä pelkää sumua.</w:t>
      </w:r>
    </w:p>
    <w:p>
      <w:r>
        <w:rPr>
          <w:b/>
        </w:rPr>
        <w:t xml:space="preserve">Tulos</w:t>
      </w:r>
    </w:p>
    <w:p>
      <w:r>
        <w:t xml:space="preserve">Retkeilijä on ulkona.</w:t>
      </w:r>
    </w:p>
    <w:p>
      <w:r>
        <w:rPr>
          <w:b/>
        </w:rPr>
        <w:t xml:space="preserve">Esimerkki 0,5356</w:t>
      </w:r>
    </w:p>
    <w:p>
      <w:r>
        <w:t xml:space="preserve">Lause 1: Kaksi miestä on vesillä kiitävässä veneessä, ja taustalla on maata ja purjeveneitä. Lause 2: Kaksi miestä ajaa kilpaa purjeveneillä järvellä.</w:t>
      </w:r>
    </w:p>
    <w:p>
      <w:r>
        <w:rPr>
          <w:b/>
        </w:rPr>
        <w:t xml:space="preserve">Tulos</w:t>
      </w:r>
    </w:p>
    <w:p>
      <w:r>
        <w:t xml:space="preserve">Vesillä on useita veneitä.</w:t>
      </w:r>
    </w:p>
    <w:p>
      <w:r>
        <w:rPr>
          <w:b/>
        </w:rPr>
        <w:t xml:space="preserve">Esimerkki 0,5357</w:t>
      </w:r>
    </w:p>
    <w:p>
      <w:r>
        <w:t xml:space="preserve">Lause 1: Mies keltaisessa kajakissa ajaa kosken läpi. Lause 2: Vedessä on joukko ihmisiä melomassa.</w:t>
      </w:r>
    </w:p>
    <w:p>
      <w:r>
        <w:rPr>
          <w:b/>
        </w:rPr>
        <w:t xml:space="preserve">Tulos</w:t>
      </w:r>
    </w:p>
    <w:p>
      <w:r>
        <w:t xml:space="preserve">Siellä on mies kajakissa.</w:t>
      </w:r>
    </w:p>
    <w:p>
      <w:r>
        <w:rPr>
          <w:b/>
        </w:rPr>
        <w:t xml:space="preserve">Esimerkki 0,5358</w:t>
      </w:r>
    </w:p>
    <w:p>
      <w:r>
        <w:t xml:space="preserve">Lause 1: Mies piirtää kuvan kahdesta naisesta. Lause 2: Mies piirtää vaimonsa ja tämän siskon.</w:t>
      </w:r>
    </w:p>
    <w:p>
      <w:r>
        <w:rPr>
          <w:b/>
        </w:rPr>
        <w:t xml:space="preserve">Tulos</w:t>
      </w:r>
    </w:p>
    <w:p>
      <w:r>
        <w:t xml:space="preserve">Henkilö piirtää joitakin ihmisiä.</w:t>
      </w:r>
    </w:p>
    <w:p>
      <w:r>
        <w:rPr>
          <w:b/>
        </w:rPr>
        <w:t xml:space="preserve">Esimerkki 0,5359</w:t>
      </w:r>
    </w:p>
    <w:p>
      <w:r>
        <w:t xml:space="preserve">Lause 1: Katutaiteilija viihdyttää turisteja häkissä olevalla väärennetyllä linnulla. Lause 2: Esiintyjä kokeilee uutta tekolintunäytelmäänsä.</w:t>
      </w:r>
    </w:p>
    <w:p>
      <w:r>
        <w:rPr>
          <w:b/>
        </w:rPr>
        <w:t xml:space="preserve">Tulos</w:t>
      </w:r>
    </w:p>
    <w:p>
      <w:r>
        <w:t xml:space="preserve">Ihmiset pitävät hauskaa eläimen kanssa.</w:t>
      </w:r>
    </w:p>
    <w:p>
      <w:r>
        <w:rPr>
          <w:b/>
        </w:rPr>
        <w:t xml:space="preserve">Esimerkki 0,5360</w:t>
      </w:r>
    </w:p>
    <w:p>
      <w:r>
        <w:t xml:space="preserve">Lause 1: Linnut ovat kadulla. Lause 2: Linnut odottivat ihmisten pudottamaa ruokaa.</w:t>
      </w:r>
    </w:p>
    <w:p>
      <w:r>
        <w:rPr>
          <w:b/>
        </w:rPr>
        <w:t xml:space="preserve">Tulos</w:t>
      </w:r>
    </w:p>
    <w:p>
      <w:r>
        <w:t xml:space="preserve">Eläimet ovat ulkona.</w:t>
      </w:r>
    </w:p>
    <w:p>
      <w:r>
        <w:rPr>
          <w:b/>
        </w:rPr>
        <w:t xml:space="preserve">Esimerkki 0,5361</w:t>
      </w:r>
    </w:p>
    <w:p>
      <w:r>
        <w:t xml:space="preserve">Lause 1: Musta koira ja ruskea koira leikkivät pihalla punaisella lelulla. Lause 2: Koirat yrittävät hakea punaista lelua.</w:t>
      </w:r>
    </w:p>
    <w:p>
      <w:r>
        <w:rPr>
          <w:b/>
        </w:rPr>
        <w:t xml:space="preserve">Tulos</w:t>
      </w:r>
    </w:p>
    <w:p>
      <w:r>
        <w:t xml:space="preserve">Koirat leikkivät ympäriinsä.</w:t>
      </w:r>
    </w:p>
    <w:p>
      <w:r>
        <w:rPr>
          <w:b/>
        </w:rPr>
        <w:t xml:space="preserve">Esimerkki 0,5362</w:t>
      </w:r>
    </w:p>
    <w:p>
      <w:r>
        <w:t xml:space="preserve">Lause 1: Useat ihmiset seisovat jalkakäytävällä tolppaan nojaavan miehen lähellä. Lause 2: Ihmiset seisovat musiikkifestivaaleilla.</w:t>
      </w:r>
    </w:p>
    <w:p>
      <w:r>
        <w:rPr>
          <w:b/>
        </w:rPr>
        <w:t xml:space="preserve">Tulos</w:t>
      </w:r>
    </w:p>
    <w:p>
      <w:r>
        <w:t xml:space="preserve">Ihmiset seisovat ulkona.</w:t>
      </w:r>
    </w:p>
    <w:p>
      <w:r>
        <w:rPr>
          <w:b/>
        </w:rPr>
        <w:t xml:space="preserve">Esimerkki 0,5363</w:t>
      </w:r>
    </w:p>
    <w:p>
      <w:r>
        <w:t xml:space="preserve">Lause 1: Kaksi miestä kohtaa toisensa sisätiloissa. Lause 2: Kaksi miestä tappelee keskenään keittiössä.</w:t>
      </w:r>
    </w:p>
    <w:p>
      <w:r>
        <w:rPr>
          <w:b/>
        </w:rPr>
        <w:t xml:space="preserve">Tulos</w:t>
      </w:r>
    </w:p>
    <w:p>
      <w:r>
        <w:t xml:space="preserve">Kaksi miestä puhuu.</w:t>
      </w:r>
    </w:p>
    <w:p>
      <w:r>
        <w:rPr>
          <w:b/>
        </w:rPr>
        <w:t xml:space="preserve">Esimerkki 0,5364</w:t>
      </w:r>
    </w:p>
    <w:p>
      <w:r>
        <w:t xml:space="preserve">Lause 1: Keski-ikäinen mies istuu tuolilla juoma kädessään ja nukkuu. Lause 2: Keski-ikäinen mies istuu ja juo.</w:t>
      </w:r>
    </w:p>
    <w:p>
      <w:r>
        <w:rPr>
          <w:b/>
        </w:rPr>
        <w:t xml:space="preserve">Tulos</w:t>
      </w:r>
    </w:p>
    <w:p>
      <w:r>
        <w:t xml:space="preserve">Keski-ikäinen mies istuu tuolilla</w:t>
      </w:r>
    </w:p>
    <w:p>
      <w:r>
        <w:rPr>
          <w:b/>
        </w:rPr>
        <w:t xml:space="preserve">Esimerkki 0,5365</w:t>
      </w:r>
    </w:p>
    <w:p>
      <w:r>
        <w:t xml:space="preserve">Lause 1: Nuori nainen ajaa polkupyörällä kadulla ihmisjoukon ohi. Lause 2: Nuori nainen pyöräilee kouluun ihmisjoukon ohi.</w:t>
      </w:r>
    </w:p>
    <w:p>
      <w:r>
        <w:rPr>
          <w:b/>
        </w:rPr>
        <w:t xml:space="preserve">Tulos</w:t>
      </w:r>
    </w:p>
    <w:p>
      <w:r>
        <w:t xml:space="preserve">Nuori nainen pyöräilee tietä pitkin.</w:t>
      </w:r>
    </w:p>
    <w:p>
      <w:r>
        <w:rPr>
          <w:b/>
        </w:rPr>
        <w:t xml:space="preserve">Esimerkki 0,5366</w:t>
      </w:r>
    </w:p>
    <w:p>
      <w:r>
        <w:t xml:space="preserve">Lause 1: Nainen kävelee kadulla, hänen edessään nuori poika ja hänen takanaan juokseva mies. Lause 2: Mies yrittää saada kiinni vaimoaan, joka jättää hänet siskonsa vuoksi.</w:t>
      </w:r>
    </w:p>
    <w:p>
      <w:r>
        <w:rPr>
          <w:b/>
        </w:rPr>
        <w:t xml:space="preserve">Tulos</w:t>
      </w:r>
    </w:p>
    <w:p>
      <w:r>
        <w:t xml:space="preserve">Nainen kävelee kadulla.</w:t>
      </w:r>
    </w:p>
    <w:p>
      <w:r>
        <w:rPr>
          <w:b/>
        </w:rPr>
        <w:t xml:space="preserve">Esimerkki 0,5367</w:t>
      </w:r>
    </w:p>
    <w:p>
      <w:r>
        <w:t xml:space="preserve">Lause 1: Naiset keskustelevat lentokentällä. Lause 2: naiset puhuivat äänekkäästi.</w:t>
      </w:r>
    </w:p>
    <w:p>
      <w:r>
        <w:rPr>
          <w:b/>
        </w:rPr>
        <w:t xml:space="preserve">Tulos</w:t>
      </w:r>
    </w:p>
    <w:p>
      <w:r>
        <w:t xml:space="preserve">naiset puhuivat</w:t>
      </w:r>
    </w:p>
    <w:p>
      <w:r>
        <w:rPr>
          <w:b/>
        </w:rPr>
        <w:t xml:space="preserve">Esimerkki 0,5368</w:t>
      </w:r>
    </w:p>
    <w:p>
      <w:r>
        <w:t xml:space="preserve">Lause 1: Neljä mustatukkaista ihmistä poseeraa kuvassa, jonka taustalla on ikkunoita. Lause 2: Neljä sukulaista poseeraa perheen jälleennäkemisessä yhdessä kuvaa varten.</w:t>
      </w:r>
    </w:p>
    <w:p>
      <w:r>
        <w:rPr>
          <w:b/>
        </w:rPr>
        <w:t xml:space="preserve">Tulos</w:t>
      </w:r>
    </w:p>
    <w:p>
      <w:r>
        <w:t xml:space="preserve">Neljä ihmistä poseeraa kuvaa varten ikkunoiden edessä.</w:t>
      </w:r>
    </w:p>
    <w:p>
      <w:r>
        <w:rPr>
          <w:b/>
        </w:rPr>
        <w:t xml:space="preserve">Esimerkki 0,5369</w:t>
      </w:r>
    </w:p>
    <w:p>
      <w:r>
        <w:t xml:space="preserve">Lause 1: Kaksi lintua taistelee toisiaan vastaan korkeassa ruohossa. Lause 2: Kaksi lintua taistelee keskenään munien rikkomisesta pesässä.</w:t>
      </w:r>
    </w:p>
    <w:p>
      <w:r>
        <w:rPr>
          <w:b/>
        </w:rPr>
        <w:t xml:space="preserve">Tulos</w:t>
      </w:r>
    </w:p>
    <w:p>
      <w:r>
        <w:t xml:space="preserve">Linnut ovat ulkona</w:t>
      </w:r>
    </w:p>
    <w:p>
      <w:r>
        <w:rPr>
          <w:b/>
        </w:rPr>
        <w:t xml:space="preserve">Esimerkki 0,5370</w:t>
      </w:r>
    </w:p>
    <w:p>
      <w:r>
        <w:t xml:space="preserve">Lause 1: Koruliikkeen asiakkaalla on turkoosit sormukset ja kello, jossa on keltainen kellotaulu. Lause 2: Keltaiset kasvot omaavalla asiakkaalla on sormukset ja kaulakoru.</w:t>
      </w:r>
    </w:p>
    <w:p>
      <w:r>
        <w:rPr>
          <w:b/>
        </w:rPr>
        <w:t xml:space="preserve">Tulos</w:t>
      </w:r>
    </w:p>
    <w:p>
      <w:r>
        <w:t xml:space="preserve">Asiakkaalla on turkoosi sormus.</w:t>
      </w:r>
    </w:p>
    <w:p>
      <w:r>
        <w:rPr>
          <w:b/>
        </w:rPr>
        <w:t xml:space="preserve">Esimerkki 0,5371</w:t>
      </w:r>
    </w:p>
    <w:p>
      <w:r>
        <w:t xml:space="preserve">Lause 1: Mies ja kaksi naista istuvat penkillä. Lause 2: Mies ja hänen kaksi sisartaan istuvat yhdessä.</w:t>
      </w:r>
    </w:p>
    <w:p>
      <w:r>
        <w:rPr>
          <w:b/>
        </w:rPr>
        <w:t xml:space="preserve">Tulos</w:t>
      </w:r>
    </w:p>
    <w:p>
      <w:r>
        <w:t xml:space="preserve">Muutama ihminen jakaa penkin.</w:t>
      </w:r>
    </w:p>
    <w:p>
      <w:r>
        <w:rPr>
          <w:b/>
        </w:rPr>
        <w:t xml:space="preserve">Esimerkki 0.5372</w:t>
      </w:r>
    </w:p>
    <w:p>
      <w:r>
        <w:t xml:space="preserve">Lause 1: Joukko ihmisiä harrastaa aerobicia meressä. Lause 2: Vesi on tyyni.</w:t>
      </w:r>
    </w:p>
    <w:p>
      <w:r>
        <w:rPr>
          <w:b/>
        </w:rPr>
        <w:t xml:space="preserve">Tulos</w:t>
      </w:r>
    </w:p>
    <w:p>
      <w:r>
        <w:t xml:space="preserve">Ihmisillä on uimapuvut.</w:t>
      </w:r>
    </w:p>
    <w:p>
      <w:r>
        <w:rPr>
          <w:b/>
        </w:rPr>
        <w:t xml:space="preserve">Esimerkki 0,5373</w:t>
      </w:r>
    </w:p>
    <w:p>
      <w:r>
        <w:t xml:space="preserve">Lause 1: Tyttö kävelee mäkeä ylös. Lause 2: Surullinen tyttö kävelee mäkeä ylös.</w:t>
      </w:r>
    </w:p>
    <w:p>
      <w:r>
        <w:rPr>
          <w:b/>
        </w:rPr>
        <w:t xml:space="preserve">Tulos</w:t>
      </w:r>
    </w:p>
    <w:p>
      <w:r>
        <w:t xml:space="preserve">Henkilö kävelee mäkeä ylös.</w:t>
      </w:r>
    </w:p>
    <w:p>
      <w:r>
        <w:rPr>
          <w:b/>
        </w:rPr>
        <w:t xml:space="preserve">Esimerkki 0,5374</w:t>
      </w:r>
    </w:p>
    <w:p>
      <w:r>
        <w:t xml:space="preserve">Lause 1: Mies, jolla on kultainen kaulakoru, punainen takki, korvakoru ja eyeliner, polttaa kaksi savuketta samanaikaisesti. Lause 2: Mies on vaarallinen</w:t>
      </w:r>
    </w:p>
    <w:p>
      <w:r>
        <w:rPr>
          <w:b/>
        </w:rPr>
        <w:t xml:space="preserve">Tulos</w:t>
      </w:r>
    </w:p>
    <w:p>
      <w:r>
        <w:t xml:space="preserve">Mies on kultaisessa kaulakorussa</w:t>
      </w:r>
    </w:p>
    <w:p>
      <w:r>
        <w:rPr>
          <w:b/>
        </w:rPr>
        <w:t xml:space="preserve">Esimerkki 0,5375</w:t>
      </w:r>
    </w:p>
    <w:p>
      <w:r>
        <w:t xml:space="preserve">Lause 1: Rakennustyömaalla työskentelevä mies on siirtämässä suurta puulankkua uuteen kohteeseen. Lause 2: Mies tekee kovasti töitä.</w:t>
      </w:r>
    </w:p>
    <w:p>
      <w:r>
        <w:rPr>
          <w:b/>
        </w:rPr>
        <w:t xml:space="preserve">Tulos</w:t>
      </w:r>
    </w:p>
    <w:p>
      <w:r>
        <w:t xml:space="preserve">Mies on töissä.</w:t>
      </w:r>
    </w:p>
    <w:p>
      <w:r>
        <w:rPr>
          <w:b/>
        </w:rPr>
        <w:t xml:space="preserve">Esimerkki 0,5376</w:t>
      </w:r>
    </w:p>
    <w:p>
      <w:r>
        <w:t xml:space="preserve">Lause 1: Mies ja nainen kävelevät kesäasussaan katumarkkinoilla. Lause 2: Pariskunta on ostoksilla kesävaatteissa.</w:t>
      </w:r>
    </w:p>
    <w:p>
      <w:r>
        <w:rPr>
          <w:b/>
        </w:rPr>
        <w:t xml:space="preserve">Tulos</w:t>
      </w:r>
    </w:p>
    <w:p>
      <w:r>
        <w:t xml:space="preserve">mies ja tyttö kävelevät katumarkkinoilla kesävaatteissa...</w:t>
      </w:r>
    </w:p>
    <w:p>
      <w:r>
        <w:rPr>
          <w:b/>
        </w:rPr>
        <w:t xml:space="preserve">Esimerkki 0.5377</w:t>
      </w:r>
    </w:p>
    <w:p>
      <w:r>
        <w:t xml:space="preserve">Lause 1: Mustaan paitaan pukeutunut henkilö ja siniseen paitaan pukeutunut henkilö seisovat hiekkakummulla. Lause 2: Hiekkakummulla seisovat ihmiset odottavat helikopterikyytiä kotiin.</w:t>
      </w:r>
    </w:p>
    <w:p>
      <w:r>
        <w:rPr>
          <w:b/>
        </w:rPr>
        <w:t xml:space="preserve">Tulos</w:t>
      </w:r>
    </w:p>
    <w:p>
      <w:r>
        <w:t xml:space="preserve">Ihmiset seisovat hiekkakummun päällä.</w:t>
      </w:r>
    </w:p>
    <w:p>
      <w:r>
        <w:rPr>
          <w:b/>
        </w:rPr>
        <w:t xml:space="preserve">Esimerkki 0.5378</w:t>
      </w:r>
    </w:p>
    <w:p>
      <w:r>
        <w:t xml:space="preserve">Lause 1: Kaksi henkilöä istuu tiellä. Lause 2: Kaksi henkilöä odottaa hinausautoa hakemaan autoaan.</w:t>
      </w:r>
    </w:p>
    <w:p>
      <w:r>
        <w:rPr>
          <w:b/>
        </w:rPr>
        <w:t xml:space="preserve">Tulos</w:t>
      </w:r>
    </w:p>
    <w:p>
      <w:r>
        <w:t xml:space="preserve">Kaksi ihmistä istuu ulkona.</w:t>
      </w:r>
    </w:p>
    <w:p>
      <w:r>
        <w:rPr>
          <w:b/>
        </w:rPr>
        <w:t xml:space="preserve">Esimerkki 0,5379</w:t>
      </w:r>
    </w:p>
    <w:p>
      <w:r>
        <w:t xml:space="preserve">Lause 1: Pieni lapsi istuu nurmikolla puistossa. Lause 2: Pieni lapsi syö lounasta istuessaan nurmikolla.</w:t>
      </w:r>
    </w:p>
    <w:p>
      <w:r>
        <w:rPr>
          <w:b/>
        </w:rPr>
        <w:t xml:space="preserve">Tulos</w:t>
      </w:r>
    </w:p>
    <w:p>
      <w:r>
        <w:t xml:space="preserve">Pieni lapsi istuu ruohikolla.</w:t>
      </w:r>
    </w:p>
    <w:p>
      <w:r>
        <w:rPr>
          <w:b/>
        </w:rPr>
        <w:t xml:space="preserve">Esimerkki 0.5380</w:t>
      </w:r>
    </w:p>
    <w:p>
      <w:r>
        <w:t xml:space="preserve">Lause 1: Mies hiihtää varovasti lumipeitteistä mäkeä alas reppu selässään. Lause 2: Hiihtäjä syöksyy mäkeä alas viemään lääkintätarvikkeita apua tarvitsevalle henkilölle.</w:t>
      </w:r>
    </w:p>
    <w:p>
      <w:r>
        <w:rPr>
          <w:b/>
        </w:rPr>
        <w:t xml:space="preserve">Tulos</w:t>
      </w:r>
    </w:p>
    <w:p>
      <w:r>
        <w:t xml:space="preserve">Hiihtäjä laskee mäkeä reppu mukanaan.</w:t>
      </w:r>
    </w:p>
    <w:p>
      <w:r>
        <w:rPr>
          <w:b/>
        </w:rPr>
        <w:t xml:space="preserve">Esimerkki 0,5381</w:t>
      </w:r>
    </w:p>
    <w:p>
      <w:r>
        <w:t xml:space="preserve">Lause 1: Valkoiseen paitaan pukeutunut mies rakentaa jotakin. Lause 2: Mies rakentaa taloa.</w:t>
      </w:r>
    </w:p>
    <w:p>
      <w:r>
        <w:rPr>
          <w:b/>
        </w:rPr>
        <w:t xml:space="preserve">Tulos</w:t>
      </w:r>
    </w:p>
    <w:p>
      <w:r>
        <w:t xml:space="preserve">Valkopaitainen mies on töissä.</w:t>
      </w:r>
    </w:p>
    <w:p>
      <w:r>
        <w:rPr>
          <w:b/>
        </w:rPr>
        <w:t xml:space="preserve">Esimerkki 0,5382</w:t>
      </w:r>
    </w:p>
    <w:p>
      <w:r>
        <w:t xml:space="preserve">Lause 1: Nuori tyttö ajaa yksipyöräisellä polkupyörällä toisen skootterilla ajavan tytön vieressä vilkkaalla kadulla. Lause 2: Surullinen tyttö ajaa yksipyöräisellä polkupyörällä toisen skootterilla ajavan vieressä vilkkaalla kadulla.</w:t>
      </w:r>
    </w:p>
    <w:p>
      <w:r>
        <w:rPr>
          <w:b/>
        </w:rPr>
        <w:t xml:space="preserve">Tulos</w:t>
      </w:r>
    </w:p>
    <w:p>
      <w:r>
        <w:t xml:space="preserve">Tyttö ajaa yksipyöräisellä polkupyörällä toisen skootterilla ajavan tytön vieressä vilkkaalla kadulla.</w:t>
      </w:r>
    </w:p>
    <w:p>
      <w:r>
        <w:rPr>
          <w:b/>
        </w:rPr>
        <w:t xml:space="preserve">Esimerkki 0,5383</w:t>
      </w:r>
    </w:p>
    <w:p>
      <w:r>
        <w:t xml:space="preserve">Lause 1: Kuva vihreään työasuun pukeutuneesta miehestä moottoripyörän selässä, otettu vieressä olevan auton ikkunasta. Lause 2: Mies katsoo vieressä olevaan autoon.</w:t>
      </w:r>
    </w:p>
    <w:p>
      <w:r>
        <w:rPr>
          <w:b/>
        </w:rPr>
        <w:t xml:space="preserve">Tulos</w:t>
      </w:r>
    </w:p>
    <w:p>
      <w:r>
        <w:t xml:space="preserve">Mies ajaa moottoripyörällä</w:t>
      </w:r>
    </w:p>
    <w:p>
      <w:r>
        <w:rPr>
          <w:b/>
        </w:rPr>
        <w:t xml:space="preserve">Esimerkki 0,5384</w:t>
      </w:r>
    </w:p>
    <w:p>
      <w:r>
        <w:t xml:space="preserve">Lause 1: Kolme vihreisiin höyhenpukuihin pukeutunutta ihmistä tanssii juhlallisessa paraatissa. Lause 2: Kolme esiintyjää pukeutui paraatissa pukuihin.</w:t>
      </w:r>
    </w:p>
    <w:p>
      <w:r>
        <w:rPr>
          <w:b/>
        </w:rPr>
        <w:t xml:space="preserve">Tulos</w:t>
      </w:r>
    </w:p>
    <w:p>
      <w:r>
        <w:t xml:space="preserve">Kolme ihmistä pukeutui paraatin aikana pukuihin.</w:t>
      </w:r>
    </w:p>
    <w:p>
      <w:r>
        <w:rPr>
          <w:b/>
        </w:rPr>
        <w:t xml:space="preserve">Esimerkki 0,5385</w:t>
      </w:r>
    </w:p>
    <w:p>
      <w:r>
        <w:t xml:space="preserve">Lause 1: Monet aasialaislapset tekivät junan viet nam -kyltin alle. Lause 2: Aasialaislapset protestoivat viatnam-kyltin kanssa.</w:t>
      </w:r>
    </w:p>
    <w:p>
      <w:r>
        <w:rPr>
          <w:b/>
        </w:rPr>
        <w:t xml:space="preserve">Tulos</w:t>
      </w:r>
    </w:p>
    <w:p>
      <w:r>
        <w:t xml:space="preserve">Aasialaiset lapset Vietnamin merkin alla.</w:t>
      </w:r>
    </w:p>
    <w:p>
      <w:r>
        <w:rPr>
          <w:b/>
        </w:rPr>
        <w:t xml:space="preserve">Esimerkki 0.5386</w:t>
      </w:r>
    </w:p>
    <w:p>
      <w:r>
        <w:t xml:space="preserve">Lause 1: Kilpa-ajokoira, jolla on keltainen pelipaita, jossa on numero kuusi. Lause 2: Koira on hyvin nopea.</w:t>
      </w:r>
    </w:p>
    <w:p>
      <w:r>
        <w:rPr>
          <w:b/>
        </w:rPr>
        <w:t xml:space="preserve">Tulos</w:t>
      </w:r>
    </w:p>
    <w:p>
      <w:r>
        <w:t xml:space="preserve">Koira ajaa kilpaa.</w:t>
      </w:r>
    </w:p>
    <w:p>
      <w:r>
        <w:rPr>
          <w:b/>
        </w:rPr>
        <w:t xml:space="preserve">Esimerkki 0,5387</w:t>
      </w:r>
    </w:p>
    <w:p>
      <w:r>
        <w:t xml:space="preserve">Lause 1: Lapset oppivat puistossa vanhanaikaisista aseista. Lause 2: Lapset ovat koulun retkellä.</w:t>
      </w:r>
    </w:p>
    <w:p>
      <w:r>
        <w:rPr>
          <w:b/>
        </w:rPr>
        <w:t xml:space="preserve">Tulos</w:t>
      </w:r>
    </w:p>
    <w:p>
      <w:r>
        <w:t xml:space="preserve">Lapset kuuntelevat tarkkaavaisesti.</w:t>
      </w:r>
    </w:p>
    <w:p>
      <w:r>
        <w:rPr>
          <w:b/>
        </w:rPr>
        <w:t xml:space="preserve">Esimerkki 0.5388</w:t>
      </w:r>
    </w:p>
    <w:p>
      <w:r>
        <w:t xml:space="preserve">Lause 1: Lapsi leikkii ulkona aikuisen valvonnassa koristellulla lelulla tikun päällä. Lause 2: Lapsen äiti katsoo lapsen leikkiä.</w:t>
      </w:r>
    </w:p>
    <w:p>
      <w:r>
        <w:rPr>
          <w:b/>
        </w:rPr>
        <w:t xml:space="preserve">Tulos</w:t>
      </w:r>
    </w:p>
    <w:p>
      <w:r>
        <w:t xml:space="preserve">Lapsi ei ole aikuisten valvonnassa.</w:t>
      </w:r>
    </w:p>
    <w:p>
      <w:r>
        <w:rPr>
          <w:b/>
        </w:rPr>
        <w:t xml:space="preserve">Esimerkki 0,5389</w:t>
      </w:r>
    </w:p>
    <w:p>
      <w:r>
        <w:t xml:space="preserve">Lause 1: pientä ruskeaa koiraa, jolla on sininen kauluspaita, ulkoilutetaan polkua pitkin. Lause 2: Pieni ruskea koira nauttii kävelystä.</w:t>
      </w:r>
    </w:p>
    <w:p>
      <w:r>
        <w:rPr>
          <w:b/>
        </w:rPr>
        <w:t xml:space="preserve">Tulos</w:t>
      </w:r>
    </w:p>
    <w:p>
      <w:r>
        <w:t xml:space="preserve">Ulkona on pieni ruskea koira.</w:t>
      </w:r>
    </w:p>
    <w:p>
      <w:r>
        <w:rPr>
          <w:b/>
        </w:rPr>
        <w:t xml:space="preserve">Esimerkki 0,5390</w:t>
      </w:r>
    </w:p>
    <w:p>
      <w:r>
        <w:t xml:space="preserve">Lause 1: Mies tavoittelee jotakuta ruohikolla. Lause 2: Mies kurottautuu</w:t>
      </w:r>
    </w:p>
    <w:p>
      <w:r>
        <w:rPr>
          <w:b/>
        </w:rPr>
        <w:t xml:space="preserve">Tulos</w:t>
      </w:r>
    </w:p>
    <w:p>
      <w:r>
        <w:t xml:space="preserve">Mies on nurmikolla</w:t>
      </w:r>
    </w:p>
    <w:p>
      <w:r>
        <w:rPr>
          <w:b/>
        </w:rPr>
        <w:t xml:space="preserve">Esimerkki 0,5391</w:t>
      </w:r>
    </w:p>
    <w:p>
      <w:r>
        <w:t xml:space="preserve">Lause 1: Toinen mies polttaa savuketta ja toinen mies kohtaa hänen katseensa. Lause 2: Kaksi miestä keskustelee.</w:t>
      </w:r>
    </w:p>
    <w:p>
      <w:r>
        <w:rPr>
          <w:b/>
        </w:rPr>
        <w:t xml:space="preserve">Tulos</w:t>
      </w:r>
    </w:p>
    <w:p>
      <w:r>
        <w:t xml:space="preserve">Mies tupakoi.</w:t>
      </w:r>
    </w:p>
    <w:p>
      <w:r>
        <w:rPr>
          <w:b/>
        </w:rPr>
        <w:t xml:space="preserve">Esimerkki 0,5392</w:t>
      </w:r>
    </w:p>
    <w:p>
      <w:r>
        <w:t xml:space="preserve">Lause 1: Henkilöauto ja tila-auto ovat törmänneet. Lause 2: Auto-onnettomuus, jossa molemmat ajoneuvot menevät täysin romuksi.</w:t>
      </w:r>
    </w:p>
    <w:p>
      <w:r>
        <w:rPr>
          <w:b/>
        </w:rPr>
        <w:t xml:space="preserve">Tulos</w:t>
      </w:r>
    </w:p>
    <w:p>
      <w:r>
        <w:t xml:space="preserve">Auto-onnettomuus.</w:t>
      </w:r>
    </w:p>
    <w:p>
      <w:r>
        <w:rPr>
          <w:b/>
        </w:rPr>
        <w:t xml:space="preserve">Esimerkki 0,5393</w:t>
      </w:r>
    </w:p>
    <w:p>
      <w:r>
        <w:t xml:space="preserve">Lause 1: koira hyppää omistajansa luo. Lause 2: Koira on iloinen nähdessään omistajansa tulevan töistä kotiin.</w:t>
      </w:r>
    </w:p>
    <w:p>
      <w:r>
        <w:rPr>
          <w:b/>
        </w:rPr>
        <w:t xml:space="preserve">Tulos</w:t>
      </w:r>
    </w:p>
    <w:p>
      <w:r>
        <w:t xml:space="preserve">Koira on omistajansa kanssa.</w:t>
      </w:r>
    </w:p>
    <w:p>
      <w:r>
        <w:rPr>
          <w:b/>
        </w:rPr>
        <w:t xml:space="preserve">Esimerkki 0,5394</w:t>
      </w:r>
    </w:p>
    <w:p>
      <w:r>
        <w:t xml:space="preserve">Lause 1: Vihreähattuinen mies istuu maassa soittamassa akustista kitaraa. Lause 2: Mies soittaa kitaraa katsojien ryhmälle.</w:t>
      </w:r>
    </w:p>
    <w:p>
      <w:r>
        <w:rPr>
          <w:b/>
        </w:rPr>
        <w:t xml:space="preserve">Tulos</w:t>
      </w:r>
    </w:p>
    <w:p>
      <w:r>
        <w:t xml:space="preserve">Mies soittaa kitaraa</w:t>
      </w:r>
    </w:p>
    <w:p>
      <w:r>
        <w:rPr>
          <w:b/>
        </w:rPr>
        <w:t xml:space="preserve">Esimerkki 0,5395</w:t>
      </w:r>
    </w:p>
    <w:p>
      <w:r>
        <w:t xml:space="preserve">Lause 1: Tässä kuvassa näet yksilön, joka syöksyy alas kalliorintamalta kirkkaana sinitaivaan päivänä. Lause 2: Henkilö on mies.</w:t>
      </w:r>
    </w:p>
    <w:p>
      <w:r>
        <w:rPr>
          <w:b/>
        </w:rPr>
        <w:t xml:space="preserve">Tulos</w:t>
      </w:r>
    </w:p>
    <w:p>
      <w:r>
        <w:t xml:space="preserve">Henkilö hylkii</w:t>
      </w:r>
    </w:p>
    <w:p>
      <w:r>
        <w:rPr>
          <w:b/>
        </w:rPr>
        <w:t xml:space="preserve">Esimerkki 0,5396</w:t>
      </w:r>
    </w:p>
    <w:p>
      <w:r>
        <w:t xml:space="preserve">Lause 1: Nuori mies surffaa, kun aalto syöksyy hänen takanaan. Lause 2: Mies surffaa kilpailussa.</w:t>
      </w:r>
    </w:p>
    <w:p>
      <w:r>
        <w:rPr>
          <w:b/>
        </w:rPr>
        <w:t xml:space="preserve">Tulos</w:t>
      </w:r>
    </w:p>
    <w:p>
      <w:r>
        <w:t xml:space="preserve">Mies on surffilaudalla.</w:t>
      </w:r>
    </w:p>
    <w:p>
      <w:r>
        <w:rPr>
          <w:b/>
        </w:rPr>
        <w:t xml:space="preserve">Esimerkki 0,5397</w:t>
      </w:r>
    </w:p>
    <w:p>
      <w:r>
        <w:t xml:space="preserve">Lause 1: Ihmiset kalastavat tyynellä järvellä, jonka taustalla on vuoria. Lause 2: Kalastajat etsivät aamun ensimmäistä puraisua.</w:t>
      </w:r>
    </w:p>
    <w:p>
      <w:r>
        <w:rPr>
          <w:b/>
        </w:rPr>
        <w:t xml:space="preserve">Tulos</w:t>
      </w:r>
    </w:p>
    <w:p>
      <w:r>
        <w:t xml:space="preserve">Kalastus järvellä maaseudulla.</w:t>
      </w:r>
    </w:p>
    <w:p>
      <w:r>
        <w:rPr>
          <w:b/>
        </w:rPr>
        <w:t xml:space="preserve">Esimerkki 0.5398</w:t>
      </w:r>
    </w:p>
    <w:p>
      <w:r>
        <w:t xml:space="preserve">Lause 1: BMX-pyöräilijä tekee tempun lentäessään ilmassa. Lause 2: Pyöräilijä on nainen.</w:t>
      </w:r>
    </w:p>
    <w:p>
      <w:r>
        <w:rPr>
          <w:b/>
        </w:rPr>
        <w:t xml:space="preserve">Tulos</w:t>
      </w:r>
    </w:p>
    <w:p>
      <w:r>
        <w:t xml:space="preserve">Henkilö on pyörän lähellä.</w:t>
      </w:r>
    </w:p>
    <w:p>
      <w:r>
        <w:rPr>
          <w:b/>
        </w:rPr>
        <w:t xml:space="preserve">Esimerkki 0.5399</w:t>
      </w:r>
    </w:p>
    <w:p>
      <w:r>
        <w:t xml:space="preserve">Lause 1: Koira ui keppi suussaan. Lause 2: Koira hakee keppiä omistajalleen.</w:t>
      </w:r>
    </w:p>
    <w:p>
      <w:r>
        <w:rPr>
          <w:b/>
        </w:rPr>
        <w:t xml:space="preserve">Tulos</w:t>
      </w:r>
    </w:p>
    <w:p>
      <w:r>
        <w:t xml:space="preserve">Koira ui.</w:t>
      </w:r>
    </w:p>
    <w:p>
      <w:r>
        <w:rPr>
          <w:b/>
        </w:rPr>
        <w:t xml:space="preserve">Esimerkki 0,5400</w:t>
      </w:r>
    </w:p>
    <w:p>
      <w:r>
        <w:t xml:space="preserve">Lause 1: Bikineihin pukeutunut nainen istuu jalkakäytävällä tekstiviestejä kirjoittaen. Lause 2: Nainen stringit jalassa istuu jalkakäytävällä tekstiviestitellen poikaystävälleen.</w:t>
      </w:r>
    </w:p>
    <w:p>
      <w:r>
        <w:rPr>
          <w:b/>
        </w:rPr>
        <w:t xml:space="preserve">Tulos</w:t>
      </w:r>
    </w:p>
    <w:p>
      <w:r>
        <w:t xml:space="preserve">Nainen bikineissä.</w:t>
      </w:r>
    </w:p>
    <w:p>
      <w:r>
        <w:rPr>
          <w:b/>
        </w:rPr>
        <w:t xml:space="preserve">Esimerkki 0.5401</w:t>
      </w:r>
    </w:p>
    <w:p>
      <w:r>
        <w:t xml:space="preserve">Lause 1: Tummansiniseen lumitakkiin, mustiin housuihin ja sinisiin lumikenkiin pukeutunut mies yrittää päästä lumen peittämästä sisäänkäynnistä, mutta ei aivan onnistu. Lause 2: Takki on suuri.</w:t>
      </w:r>
    </w:p>
    <w:p>
      <w:r>
        <w:rPr>
          <w:b/>
        </w:rPr>
        <w:t xml:space="preserve">Tulos</w:t>
      </w:r>
    </w:p>
    <w:p>
      <w:r>
        <w:t xml:space="preserve">Siellä on mies.</w:t>
      </w:r>
    </w:p>
    <w:p>
      <w:r>
        <w:rPr>
          <w:b/>
        </w:rPr>
        <w:t xml:space="preserve">Esimerkki 0.5402</w:t>
      </w:r>
    </w:p>
    <w:p>
      <w:r>
        <w:t xml:space="preserve">Lause 1: Vaalea nainen, jolla on käsi vaalean tytön kurkulla. Lause 2: nämä ihmiset tuntevat toisensa</w:t>
      </w:r>
    </w:p>
    <w:p>
      <w:r>
        <w:rPr>
          <w:b/>
        </w:rPr>
        <w:t xml:space="preserve">Tulos</w:t>
      </w:r>
    </w:p>
    <w:p>
      <w:r>
        <w:t xml:space="preserve">Molemmat näistä ihmisistä ovat vaaleita</w:t>
      </w:r>
    </w:p>
    <w:p>
      <w:r>
        <w:rPr>
          <w:b/>
        </w:rPr>
        <w:t xml:space="preserve">Esimerkki 0.5403</w:t>
      </w:r>
    </w:p>
    <w:p>
      <w:r>
        <w:t xml:space="preserve">Lause 1: Siniseen t-paitaan ja kasvonaamariin pukeutunut mies työskentelee koukkujen kanssa. Lause 2: Mies on nuori.</w:t>
      </w:r>
    </w:p>
    <w:p>
      <w:r>
        <w:rPr>
          <w:b/>
        </w:rPr>
        <w:t xml:space="preserve">Tulos</w:t>
      </w:r>
    </w:p>
    <w:p>
      <w:r>
        <w:t xml:space="preserve">Mies on pukeutunut siniseen.</w:t>
      </w:r>
    </w:p>
    <w:p>
      <w:r>
        <w:rPr>
          <w:b/>
        </w:rPr>
        <w:t xml:space="preserve">Esimerkki 0.5404</w:t>
      </w:r>
    </w:p>
    <w:p>
      <w:r>
        <w:t xml:space="preserve">Lause 1: Kolme lasta leikkii hiekalla lähellä rantaa. Lause 2: Ranta on meren rannalla.</w:t>
      </w:r>
    </w:p>
    <w:p>
      <w:r>
        <w:rPr>
          <w:b/>
        </w:rPr>
        <w:t xml:space="preserve">Tulos</w:t>
      </w:r>
    </w:p>
    <w:p>
      <w:r>
        <w:t xml:space="preserve">Lapset leikkivät hiekalla</w:t>
      </w:r>
    </w:p>
    <w:p>
      <w:r>
        <w:rPr>
          <w:b/>
        </w:rPr>
        <w:t xml:space="preserve">Esimerkki 0.5405</w:t>
      </w:r>
    </w:p>
    <w:p>
      <w:r>
        <w:t xml:space="preserve">Lause 1: Kaksi valkoista koiraa ui meressä. Lause 2: Koirat uivat kalojen ympärillä.</w:t>
      </w:r>
    </w:p>
    <w:p>
      <w:r>
        <w:rPr>
          <w:b/>
        </w:rPr>
        <w:t xml:space="preserve">Tulos</w:t>
      </w:r>
    </w:p>
    <w:p>
      <w:r>
        <w:t xml:space="preserve">Eläimet uivat rannalla.</w:t>
      </w:r>
    </w:p>
    <w:p>
      <w:r>
        <w:rPr>
          <w:b/>
        </w:rPr>
        <w:t xml:space="preserve">Esimerkki 0.5406</w:t>
      </w:r>
    </w:p>
    <w:p>
      <w:r>
        <w:t xml:space="preserve">Lause 1: Pesäpallon syöttäjä ampuu pallon kohti levyä. Lause 2: Pelaaja heittää pallon nopeasti pesäpallopelin aikana kohti pesäpaikkaa.</w:t>
      </w:r>
    </w:p>
    <w:p>
      <w:r>
        <w:rPr>
          <w:b/>
        </w:rPr>
        <w:t xml:space="preserve">Tulos</w:t>
      </w:r>
    </w:p>
    <w:p>
      <w:r>
        <w:t xml:space="preserve">Pelaaja syöttää nopean pallon kohti lyöjää.</w:t>
      </w:r>
    </w:p>
    <w:p>
      <w:r>
        <w:rPr>
          <w:b/>
        </w:rPr>
        <w:t xml:space="preserve">Esimerkki 0.5407</w:t>
      </w:r>
    </w:p>
    <w:p>
      <w:r>
        <w:t xml:space="preserve">Lause 1: Kaupungissa oleva nainen katsoo taakseen. Lause 2: Nainen etsii takaa väijyjään.</w:t>
      </w:r>
    </w:p>
    <w:p>
      <w:r>
        <w:rPr>
          <w:b/>
        </w:rPr>
        <w:t xml:space="preserve">Tulos</w:t>
      </w:r>
    </w:p>
    <w:p>
      <w:r>
        <w:t xml:space="preserve">nainen katsoo taakseen</w:t>
      </w:r>
    </w:p>
    <w:p>
      <w:r>
        <w:rPr>
          <w:b/>
        </w:rPr>
        <w:t xml:space="preserve">Esimerkki 0.5408</w:t>
      </w:r>
    </w:p>
    <w:p>
      <w:r>
        <w:t xml:space="preserve">Lause 1: Kaksi miehistöjoukkuetta meloo pitkin rantaa katsojien seuratessa. Lause 2: Kaksi melojajoukkuetta kilpailee.</w:t>
      </w:r>
    </w:p>
    <w:p>
      <w:r>
        <w:rPr>
          <w:b/>
        </w:rPr>
        <w:t xml:space="preserve">Tulos</w:t>
      </w:r>
    </w:p>
    <w:p>
      <w:r>
        <w:t xml:space="preserve">Kaksi melontajoukkuetta kulkee rantaa pitkin.</w:t>
      </w:r>
    </w:p>
    <w:p>
      <w:r>
        <w:rPr>
          <w:b/>
        </w:rPr>
        <w:t xml:space="preserve">Esimerkki 0.5409</w:t>
      </w:r>
    </w:p>
    <w:p>
      <w:r>
        <w:t xml:space="preserve">Lause 1: Mies osoittaa konferenssissa Firefox-sivun heijastettua kuvaa. Lause 2: mies oli kokouksessa.</w:t>
      </w:r>
    </w:p>
    <w:p>
      <w:r>
        <w:rPr>
          <w:b/>
        </w:rPr>
        <w:t xml:space="preserve">Tulos</w:t>
      </w:r>
    </w:p>
    <w:p>
      <w:r>
        <w:t xml:space="preserve">mies näytti kuvaa</w:t>
      </w:r>
    </w:p>
    <w:p>
      <w:r>
        <w:rPr>
          <w:b/>
        </w:rPr>
        <w:t xml:space="preserve">Esimerkki 0,5410</w:t>
      </w:r>
    </w:p>
    <w:p>
      <w:r>
        <w:t xml:space="preserve">Lause 1: Mies lentää ilmassa rullalautallaan valkoisten portaiden yläpuolella. Lause 2: Mies yrittää tehdä 360 astetta.</w:t>
      </w:r>
    </w:p>
    <w:p>
      <w:r>
        <w:rPr>
          <w:b/>
        </w:rPr>
        <w:t xml:space="preserve">Tulos</w:t>
      </w:r>
    </w:p>
    <w:p>
      <w:r>
        <w:t xml:space="preserve">mies rullalaudalla</w:t>
      </w:r>
    </w:p>
    <w:p>
      <w:r>
        <w:rPr>
          <w:b/>
        </w:rPr>
        <w:t xml:space="preserve">Esimerkki 0,5411</w:t>
      </w:r>
    </w:p>
    <w:p>
      <w:r>
        <w:t xml:space="preserve">Lause 1: Nainen valmistaa ateriaa kotona. Lause 2: Nainen valmistaa aamiaista.</w:t>
      </w:r>
    </w:p>
    <w:p>
      <w:r>
        <w:rPr>
          <w:b/>
        </w:rPr>
        <w:t xml:space="preserve">Tulos</w:t>
      </w:r>
    </w:p>
    <w:p>
      <w:r>
        <w:t xml:space="preserve">Nainen tekee ruokaa keittiössä.</w:t>
      </w:r>
    </w:p>
    <w:p>
      <w:r>
        <w:rPr>
          <w:b/>
        </w:rPr>
        <w:t xml:space="preserve">Esimerkki 0.5412</w:t>
      </w:r>
    </w:p>
    <w:p>
      <w:r>
        <w:t xml:space="preserve">Lause 1: Kaksi naista keskustelemassa kaupunkialueella. Lause 2: Kaksi naista keskustelee siitä, missä päin kaupunkia heidän pitäisi mennä syömään lounasta.</w:t>
      </w:r>
    </w:p>
    <w:p>
      <w:r>
        <w:rPr>
          <w:b/>
        </w:rPr>
        <w:t xml:space="preserve">Tulos</w:t>
      </w:r>
    </w:p>
    <w:p>
      <w:r>
        <w:t xml:space="preserve">Kaksi naista puhuu keskenään.</w:t>
      </w:r>
    </w:p>
    <w:p>
      <w:r>
        <w:rPr>
          <w:b/>
        </w:rPr>
        <w:t xml:space="preserve">Esimerkki 0,5413</w:t>
      </w:r>
    </w:p>
    <w:p>
      <w:r>
        <w:t xml:space="preserve">Lause 1: Ankka seisoo kadulla, ja pieni poika juoksee sitä kohti. Lause 2: Pieni poika yrittää pelotella kadulla olevaa ankkaa.</w:t>
      </w:r>
    </w:p>
    <w:p>
      <w:r>
        <w:rPr>
          <w:b/>
        </w:rPr>
        <w:t xml:space="preserve">Tulos</w:t>
      </w:r>
    </w:p>
    <w:p>
      <w:r>
        <w:t xml:space="preserve">Poika on liikkeessä</w:t>
      </w:r>
    </w:p>
    <w:p>
      <w:r>
        <w:rPr>
          <w:b/>
        </w:rPr>
        <w:t xml:space="preserve">Esimerkki 0.5414</w:t>
      </w:r>
    </w:p>
    <w:p>
      <w:r>
        <w:t xml:space="preserve">Lause 1: Ilmakuvassa näkyy kaksi naista, toinen vanhempi ja toinen nuorempi, jotka näyttävät valmistavan jotain syötävää julkisella vitriinillä. Lause 2: Kaksi naista tekee juustohampurilaisia.</w:t>
      </w:r>
    </w:p>
    <w:p>
      <w:r>
        <w:rPr>
          <w:b/>
        </w:rPr>
        <w:t xml:space="preserve">Tulos</w:t>
      </w:r>
    </w:p>
    <w:p>
      <w:r>
        <w:t xml:space="preserve">Kaksi naista seurustelee.</w:t>
      </w:r>
    </w:p>
    <w:p>
      <w:r>
        <w:rPr>
          <w:b/>
        </w:rPr>
        <w:t xml:space="preserve">Esimerkki 0,5415</w:t>
      </w:r>
    </w:p>
    <w:p>
      <w:r>
        <w:t xml:space="preserve">Lause 1: Nainen katsoo väkijoukossa oikealle. Lause 2: Nainen etsii ystäväänsä.</w:t>
      </w:r>
    </w:p>
    <w:p>
      <w:r>
        <w:rPr>
          <w:b/>
        </w:rPr>
        <w:t xml:space="preserve">Tulos</w:t>
      </w:r>
    </w:p>
    <w:p>
      <w:r>
        <w:t xml:space="preserve">Nainen on alueella, joka on täynnä ihmisiä.</w:t>
      </w:r>
    </w:p>
    <w:p>
      <w:r>
        <w:rPr>
          <w:b/>
        </w:rPr>
        <w:t xml:space="preserve">Esimerkki 0.5416</w:t>
      </w:r>
    </w:p>
    <w:p>
      <w:r>
        <w:t xml:space="preserve">Lause 1: Nainen ravaa karujen puiden latvojen läpi. Lause 2: Puut ovat korkeita.</w:t>
      </w:r>
    </w:p>
    <w:p>
      <w:r>
        <w:rPr>
          <w:b/>
        </w:rPr>
        <w:t xml:space="preserve">Tulos</w:t>
      </w:r>
    </w:p>
    <w:p>
      <w:r>
        <w:t xml:space="preserve">Kokenut kiipeilijä laskeutuu puiden välistä.</w:t>
      </w:r>
    </w:p>
    <w:p>
      <w:r>
        <w:rPr>
          <w:b/>
        </w:rPr>
        <w:t xml:space="preserve">Esimerkki 0,5417</w:t>
      </w:r>
    </w:p>
    <w:p>
      <w:r>
        <w:t xml:space="preserve">Lause 1: Lapsi seisoo joen rannalla ja pyykkiä on ämpäreissä vieressä. Lause 2: Lapsi on täynnä pelkoa ja seisoo joen rannalla.</w:t>
      </w:r>
    </w:p>
    <w:p>
      <w:r>
        <w:rPr>
          <w:b/>
        </w:rPr>
        <w:t xml:space="preserve">Tulos</w:t>
      </w:r>
    </w:p>
    <w:p>
      <w:r>
        <w:t xml:space="preserve">Nuori ihminen on ulkona.</w:t>
      </w:r>
    </w:p>
    <w:p>
      <w:r>
        <w:rPr>
          <w:b/>
        </w:rPr>
        <w:t xml:space="preserve">Esimerkki 0.5418</w:t>
      </w:r>
    </w:p>
    <w:p>
      <w:r>
        <w:t xml:space="preserve">Lause 1: Nuori poika liukuu sinistä liukumäkeä alas silmät kiinni, kun aurinkolasipäinen nainen katsoo hymyillen. Lause 2: Nuori poika liukuu sinistä liukumäkeä alas silmät kiinni, koska hän pelkää, ettei nainen saa häntä kiinni alhaalla.</w:t>
      </w:r>
    </w:p>
    <w:p>
      <w:r>
        <w:rPr>
          <w:b/>
        </w:rPr>
        <w:t xml:space="preserve">Tulos</w:t>
      </w:r>
    </w:p>
    <w:p>
      <w:r>
        <w:t xml:space="preserve">Poika on menossa alas liukumäkeä koko nainen aurinkolasit päällään hymyilee hänelle...</w:t>
      </w:r>
    </w:p>
    <w:p>
      <w:r>
        <w:rPr>
          <w:b/>
        </w:rPr>
        <w:t xml:space="preserve">Esimerkki 0.5419</w:t>
      </w:r>
    </w:p>
    <w:p>
      <w:r>
        <w:t xml:space="preserve">Lause 1: henkilö seisoo keskellä lumisten kivien keskellä lähellä vesilähdettä. Lause 2: Henkilö kalastaa jäällä lumessa kalliolla istuen.</w:t>
      </w:r>
    </w:p>
    <w:p>
      <w:r>
        <w:rPr>
          <w:b/>
        </w:rPr>
        <w:t xml:space="preserve">Tulos</w:t>
      </w:r>
    </w:p>
    <w:p>
      <w:r>
        <w:t xml:space="preserve">Henkilö seisoo ulkona lumessa</w:t>
      </w:r>
    </w:p>
    <w:p>
      <w:r>
        <w:rPr>
          <w:b/>
        </w:rPr>
        <w:t xml:space="preserve">Esimerkki 0,5420</w:t>
      </w:r>
    </w:p>
    <w:p>
      <w:r>
        <w:t xml:space="preserve">Lause 1: Punaisen junan kyydissä oleva mies auttaa pientä lasta junaan, kun toinen henkilö yrittää nousta junaan. Lause 2: Mies punaisessa junassa auttaa poikansa junaan, kun toinen henkilö yrittää työntää itsensä junaan.</w:t>
      </w:r>
    </w:p>
    <w:p>
      <w:r>
        <w:rPr>
          <w:b/>
        </w:rPr>
        <w:t xml:space="preserve">Tulos</w:t>
      </w:r>
    </w:p>
    <w:p>
      <w:r>
        <w:t xml:space="preserve">Kaksi ihmistä yrittää päästä junaan.</w:t>
      </w:r>
    </w:p>
    <w:p>
      <w:r>
        <w:rPr>
          <w:b/>
        </w:rPr>
        <w:t xml:space="preserve">Esimerkki 0,5421</w:t>
      </w:r>
    </w:p>
    <w:p>
      <w:r>
        <w:t xml:space="preserve">Lause 1: Kaksi miestä näyttää pitävän hauskaa rullaluistelemalla jalkakäytävällä. Lause 2: Kaksi vanhempaa miestä rullaluistelee...</w:t>
      </w:r>
    </w:p>
    <w:p>
      <w:r>
        <w:rPr>
          <w:b/>
        </w:rPr>
        <w:t xml:space="preserve">Tulos</w:t>
      </w:r>
    </w:p>
    <w:p>
      <w:r>
        <w:t xml:space="preserve">kaksi miestä rullaluistelee</w:t>
      </w:r>
    </w:p>
    <w:p>
      <w:r>
        <w:rPr>
          <w:b/>
        </w:rPr>
        <w:t xml:space="preserve">Esimerkki 0,5422</w:t>
      </w:r>
    </w:p>
    <w:p>
      <w:r>
        <w:t xml:space="preserve">Lause 1: Tiellä on kaksi ihmistä kärryissä, joita mies vetää. Lause 2: He ovat romanttisilla treffeillä.</w:t>
      </w:r>
    </w:p>
    <w:p>
      <w:r>
        <w:rPr>
          <w:b/>
        </w:rPr>
        <w:t xml:space="preserve">Tulos</w:t>
      </w:r>
    </w:p>
    <w:p>
      <w:r>
        <w:t xml:space="preserve">Kaksi ihmistä on ulkona kärryjen kyydissä.</w:t>
      </w:r>
    </w:p>
    <w:p>
      <w:r>
        <w:rPr>
          <w:b/>
        </w:rPr>
        <w:t xml:space="preserve">Esimerkki 0,5423</w:t>
      </w:r>
    </w:p>
    <w:p>
      <w:r>
        <w:t xml:space="preserve">Lause 1: Kaksi nuorta naista keskustelee pyörätuolissa istuvan nuoren miehen kanssa kahden muun nuoren miehen katsellessa vierestä. Lause 2: Kaksi naista tarkastaa, mikä tekee nuoresta miehestä pyörätuoliin sidotun.</w:t>
      </w:r>
    </w:p>
    <w:p>
      <w:r>
        <w:rPr>
          <w:b/>
        </w:rPr>
        <w:t xml:space="preserve">Tulos</w:t>
      </w:r>
    </w:p>
    <w:p>
      <w:r>
        <w:t xml:space="preserve">Kaksi naista puhuu vammaisen miehen kanssa.</w:t>
      </w:r>
    </w:p>
    <w:p>
      <w:r>
        <w:rPr>
          <w:b/>
        </w:rPr>
        <w:t xml:space="preserve">Esimerkki 0,5424</w:t>
      </w:r>
    </w:p>
    <w:p>
      <w:r>
        <w:t xml:space="preserve">Lause 1: "Mongolian BBQ" -kyltti loistaa kahden valkoisiin paitoihin ja lippiksiin sekä vihreisiin esiliinoihin pukeutuneen työntekijän yläpuolella. Lause 2: Kaksi ihmistä palvelee asiakkaita.</w:t>
      </w:r>
    </w:p>
    <w:p>
      <w:r>
        <w:rPr>
          <w:b/>
        </w:rPr>
        <w:t xml:space="preserve">Tulos</w:t>
      </w:r>
    </w:p>
    <w:p>
      <w:r>
        <w:t xml:space="preserve">Työntekijät ovat kyltin alla.</w:t>
      </w:r>
    </w:p>
    <w:p>
      <w:r>
        <w:rPr>
          <w:b/>
        </w:rPr>
        <w:t xml:space="preserve">Esimerkki 0,5425</w:t>
      </w:r>
    </w:p>
    <w:p>
      <w:r>
        <w:t xml:space="preserve">Lause 1: surffaaja ratsastaa surffilaudalla aallonmurtajan päällä. Lause 2: Surffaaja ratsastaa suurella aallolla.</w:t>
      </w:r>
    </w:p>
    <w:p>
      <w:r>
        <w:rPr>
          <w:b/>
        </w:rPr>
        <w:t xml:space="preserve">Tulos</w:t>
      </w:r>
    </w:p>
    <w:p>
      <w:r>
        <w:t xml:space="preserve">Surffaaja ratsastaa aallolla.</w:t>
      </w:r>
    </w:p>
    <w:p>
      <w:r>
        <w:rPr>
          <w:b/>
        </w:rPr>
        <w:t xml:space="preserve">Esimerkki 0,5426</w:t>
      </w:r>
    </w:p>
    <w:p>
      <w:r>
        <w:t xml:space="preserve">Lause 1: Musta koira laiturilla sukeltamassa veteen pallon perässä Lause 2: Koira hyppää veteen.</w:t>
      </w:r>
    </w:p>
    <w:p>
      <w:r>
        <w:rPr>
          <w:b/>
        </w:rPr>
        <w:t xml:space="preserve">Tulos</w:t>
      </w:r>
    </w:p>
    <w:p>
      <w:r>
        <w:t xml:space="preserve">Koira sukeltaa laiturilta saadakseen pallon.</w:t>
      </w:r>
    </w:p>
    <w:p>
      <w:r>
        <w:rPr>
          <w:b/>
        </w:rPr>
        <w:t xml:space="preserve">Esimerkki 0,5427</w:t>
      </w:r>
    </w:p>
    <w:p>
      <w:r>
        <w:t xml:space="preserve">Lause 1: Mies laulaa mikrofoniin. Lause 2: Mies laulaa mikrofoniin konsertissa.</w:t>
      </w:r>
    </w:p>
    <w:p>
      <w:r>
        <w:rPr>
          <w:b/>
        </w:rPr>
        <w:t xml:space="preserve">Tulos</w:t>
      </w:r>
    </w:p>
    <w:p>
      <w:r>
        <w:t xml:space="preserve">Mies laulaa laulun.</w:t>
      </w:r>
    </w:p>
    <w:p>
      <w:r>
        <w:rPr>
          <w:b/>
        </w:rPr>
        <w:t xml:space="preserve">Esimerkki 0,5428</w:t>
      </w:r>
    </w:p>
    <w:p>
      <w:r>
        <w:t xml:space="preserve">Lause 1: Nuori poika, jolla on tummansininen villapaita ja keltaiset housut, hiihtää vihreän ruohon päällä olevan jään päällä. Lause 2: Mies pitää suksiaan valmiina, jotta kenttä saadaan jäälle...</w:t>
      </w:r>
    </w:p>
    <w:p>
      <w:r>
        <w:rPr>
          <w:b/>
        </w:rPr>
        <w:t xml:space="preserve">Tulos</w:t>
      </w:r>
    </w:p>
    <w:p>
      <w:r>
        <w:t xml:space="preserve">Ulkona hiihtää lapsi lämpimissä vaatteissa.</w:t>
      </w:r>
    </w:p>
    <w:p>
      <w:r>
        <w:rPr>
          <w:b/>
        </w:rPr>
        <w:t xml:space="preserve">Esimerkki 0,5429</w:t>
      </w:r>
    </w:p>
    <w:p>
      <w:r>
        <w:t xml:space="preserve">Lause 1: Koira hyppää veteen. Lause 2: Vesi on lämmintä.</w:t>
      </w:r>
    </w:p>
    <w:p>
      <w:r>
        <w:rPr>
          <w:b/>
        </w:rPr>
        <w:t xml:space="preserve">Tulos</w:t>
      </w:r>
    </w:p>
    <w:p>
      <w:r>
        <w:t xml:space="preserve">Koira leikkii hyppiessään veteen.</w:t>
      </w:r>
    </w:p>
    <w:p>
      <w:r>
        <w:rPr>
          <w:b/>
        </w:rPr>
        <w:t xml:space="preserve">Esimerkki 0,5430</w:t>
      </w:r>
    </w:p>
    <w:p>
      <w:r>
        <w:t xml:space="preserve">Lause 1: Kolme miestä katselee ympärilleen pikaruokaravintolassa. Lause 2: miehet ovat insinöörejä</w:t>
      </w:r>
    </w:p>
    <w:p>
      <w:r>
        <w:rPr>
          <w:b/>
        </w:rPr>
        <w:t xml:space="preserve">Tulos</w:t>
      </w:r>
    </w:p>
    <w:p>
      <w:r>
        <w:t xml:space="preserve">kolme miestä katselee ympärilleen</w:t>
      </w:r>
    </w:p>
    <w:p>
      <w:r>
        <w:rPr>
          <w:b/>
        </w:rPr>
        <w:t xml:space="preserve">Esimerkki 0,5431</w:t>
      </w:r>
    </w:p>
    <w:p>
      <w:r>
        <w:t xml:space="preserve">Lause 1: Ihmisjoukko kävelee keskellä kaupungin katua. Lause 2: Joukko kävelee kadulla takseja kohti.</w:t>
      </w:r>
    </w:p>
    <w:p>
      <w:r>
        <w:rPr>
          <w:b/>
        </w:rPr>
        <w:t xml:space="preserve">Tulos</w:t>
      </w:r>
    </w:p>
    <w:p>
      <w:r>
        <w:t xml:space="preserve">Monet ihmiset kävelevät ulkona kadulla.</w:t>
      </w:r>
    </w:p>
    <w:p>
      <w:r>
        <w:rPr>
          <w:b/>
        </w:rPr>
        <w:t xml:space="preserve">Esimerkki 0,5432</w:t>
      </w:r>
    </w:p>
    <w:p>
      <w:r>
        <w:t xml:space="preserve">Lause 1: Nuori poika, jolla on valkoiset shortsit ja sininen paita, on juuri potkaissut jalkapalloa. Lause 2: Hän on jalkapalloharjoituksissa.</w:t>
      </w:r>
    </w:p>
    <w:p>
      <w:r>
        <w:rPr>
          <w:b/>
        </w:rPr>
        <w:t xml:space="preserve">Tulos</w:t>
      </w:r>
    </w:p>
    <w:p>
      <w:r>
        <w:t xml:space="preserve">Lapsi leikkii.</w:t>
      </w:r>
    </w:p>
    <w:p>
      <w:r>
        <w:rPr>
          <w:b/>
        </w:rPr>
        <w:t xml:space="preserve">Esimerkki 0,5433</w:t>
      </w:r>
    </w:p>
    <w:p>
      <w:r>
        <w:t xml:space="preserve">Lause 1: Hopeanvärinen ja punainen kilpa-auto kilpailee kilpailussa ihmisjoukon katsellessa. Lause 2: Kaksi autoa ajaa kadulla.</w:t>
      </w:r>
    </w:p>
    <w:p>
      <w:r>
        <w:rPr>
          <w:b/>
        </w:rPr>
        <w:t xml:space="preserve">Tulos</w:t>
      </w:r>
    </w:p>
    <w:p>
      <w:r>
        <w:t xml:space="preserve">Kaksi autoa ajaa kilpaa.</w:t>
      </w:r>
    </w:p>
    <w:p>
      <w:r>
        <w:rPr>
          <w:b/>
        </w:rPr>
        <w:t xml:space="preserve">Esimerkki 0,5434</w:t>
      </w:r>
    </w:p>
    <w:p>
      <w:r>
        <w:t xml:space="preserve">Lause 1: Mies ja nainen kävelevät monien joukossa jalkakäytävällä. Lause 2: Kaksi ihmistä on jalkakäytävällä New Yorkissa.</w:t>
      </w:r>
    </w:p>
    <w:p>
      <w:r>
        <w:rPr>
          <w:b/>
        </w:rPr>
        <w:t xml:space="preserve">Tulos</w:t>
      </w:r>
    </w:p>
    <w:p>
      <w:r>
        <w:t xml:space="preserve">Kaksi ihmistä on jalkakäytävällä.</w:t>
      </w:r>
    </w:p>
    <w:p>
      <w:r>
        <w:rPr>
          <w:b/>
        </w:rPr>
        <w:t xml:space="preserve">Esimerkki 0,5435</w:t>
      </w:r>
    </w:p>
    <w:p>
      <w:r>
        <w:t xml:space="preserve">Lause 1: Kapselissa on viisi miestä seisoskelemassa. Lause 2: Kapselin lähellä seisoo miehiä.</w:t>
      </w:r>
    </w:p>
    <w:p>
      <w:r>
        <w:rPr>
          <w:b/>
        </w:rPr>
        <w:t xml:space="preserve">Tulos</w:t>
      </w:r>
    </w:p>
    <w:p>
      <w:r>
        <w:t xml:space="preserve">Siellä seisoo miehiä</w:t>
      </w:r>
    </w:p>
    <w:p>
      <w:r>
        <w:rPr>
          <w:b/>
        </w:rPr>
        <w:t xml:space="preserve">Esimerkki 0.5436</w:t>
      </w:r>
    </w:p>
    <w:p>
      <w:r>
        <w:t xml:space="preserve">Lause 1: Nottinghamin yliopiston puseroon pukeutunut nainen leikkii lapsen kanssa. Lause 2: Äiti leikkii hippaa poikansa kanssa.</w:t>
      </w:r>
    </w:p>
    <w:p>
      <w:r>
        <w:rPr>
          <w:b/>
        </w:rPr>
        <w:t xml:space="preserve">Tulos</w:t>
      </w:r>
    </w:p>
    <w:p>
      <w:r>
        <w:t xml:space="preserve">Kaksi ihmistä pelaa yhdessä.</w:t>
      </w:r>
    </w:p>
    <w:p>
      <w:r>
        <w:rPr>
          <w:b/>
        </w:rPr>
        <w:t xml:space="preserve">Esimerkki 0.5437</w:t>
      </w:r>
    </w:p>
    <w:p>
      <w:r>
        <w:t xml:space="preserve">Lause 1: Nuori poika hyppii keinun huipulta. Lause 2: Poika hyppää puiston keinun huipulta.</w:t>
      </w:r>
    </w:p>
    <w:p>
      <w:r>
        <w:rPr>
          <w:b/>
        </w:rPr>
        <w:t xml:space="preserve">Tulos</w:t>
      </w:r>
    </w:p>
    <w:p>
      <w:r>
        <w:t xml:space="preserve">Poika hyppää.</w:t>
      </w:r>
    </w:p>
    <w:p>
      <w:r>
        <w:rPr>
          <w:b/>
        </w:rPr>
        <w:t xml:space="preserve">Esimerkki 0,5438</w:t>
      </w:r>
    </w:p>
    <w:p>
      <w:r>
        <w:t xml:space="preserve">Lause 1: Mies istuu valkoisella tuolilla ja katsoo ulos. Lause 2: Mies istuu yksin valkoisella keinutuolilla ja katsoo ulos.</w:t>
      </w:r>
    </w:p>
    <w:p>
      <w:r>
        <w:rPr>
          <w:b/>
        </w:rPr>
        <w:t xml:space="preserve">Tulos</w:t>
      </w:r>
    </w:p>
    <w:p>
      <w:r>
        <w:t xml:space="preserve">Mies istuu tuolilla ja tuijottaa ulos.</w:t>
      </w:r>
    </w:p>
    <w:p>
      <w:r>
        <w:rPr>
          <w:b/>
        </w:rPr>
        <w:t xml:space="preserve">Esimerkki 0,5439</w:t>
      </w:r>
    </w:p>
    <w:p>
      <w:r>
        <w:t xml:space="preserve">Lause 1: Rullalautailija hyppää rinteessä. Lause 2: Rullalautailija on pukeutunut siniseen...</w:t>
      </w:r>
    </w:p>
    <w:p>
      <w:r>
        <w:rPr>
          <w:b/>
        </w:rPr>
        <w:t xml:space="preserve">Tulos</w:t>
      </w:r>
    </w:p>
    <w:p>
      <w:r>
        <w:t xml:space="preserve">Henkilö rullalautailee</w:t>
      </w:r>
    </w:p>
    <w:p>
      <w:r>
        <w:rPr>
          <w:b/>
        </w:rPr>
        <w:t xml:space="preserve">Esimerkki 0,5440</w:t>
      </w:r>
    </w:p>
    <w:p>
      <w:r>
        <w:t xml:space="preserve">Lause 1: Nainen, jolla on keltainen napillinen paita ja farkut, tekee kauniita keramiikkakaiverruksia yhteen taideteoksistaan. Lause 2: Nainen nauttii keramiikasta.</w:t>
      </w:r>
    </w:p>
    <w:p>
      <w:r>
        <w:rPr>
          <w:b/>
        </w:rPr>
        <w:t xml:space="preserve">Tulos</w:t>
      </w:r>
    </w:p>
    <w:p>
      <w:r>
        <w:t xml:space="preserve">Nainen on taiteilija.</w:t>
      </w:r>
    </w:p>
    <w:p>
      <w:r>
        <w:rPr>
          <w:b/>
        </w:rPr>
        <w:t xml:space="preserve">Esimerkki 0,5441</w:t>
      </w:r>
    </w:p>
    <w:p>
      <w:r>
        <w:t xml:space="preserve">Lause 1: Suuri härkäpatsas keskellä vilkkaasti liikennöityä jalkakäytävää. Lause 2: Jalkakäytävällä on suuri kuuluisa patsas.</w:t>
      </w:r>
    </w:p>
    <w:p>
      <w:r>
        <w:rPr>
          <w:b/>
        </w:rPr>
        <w:t xml:space="preserve">Tulos</w:t>
      </w:r>
    </w:p>
    <w:p>
      <w:r>
        <w:t xml:space="preserve">Jalkakäytävällä on iso patsas.</w:t>
      </w:r>
    </w:p>
    <w:p>
      <w:r>
        <w:rPr>
          <w:b/>
        </w:rPr>
        <w:t xml:space="preserve">Esimerkki 0,5442</w:t>
      </w:r>
    </w:p>
    <w:p>
      <w:r>
        <w:t xml:space="preserve">Lause 1: Hattupäinen nainen kumartuu tatuoitua miestä kohti. Lause 2: Surullinen nainen, jolla on hattu, kumartuu miehen puoleen, jolla on tatuointi.</w:t>
      </w:r>
    </w:p>
    <w:p>
      <w:r>
        <w:rPr>
          <w:b/>
        </w:rPr>
        <w:t xml:space="preserve">Tulos</w:t>
      </w:r>
    </w:p>
    <w:p>
      <w:r>
        <w:t xml:space="preserve">Hattupäinen henkilö kumartuu tatuoitua miestä kohti.</w:t>
      </w:r>
    </w:p>
    <w:p>
      <w:r>
        <w:rPr>
          <w:b/>
        </w:rPr>
        <w:t xml:space="preserve">Esimerkki 0,5443</w:t>
      </w:r>
    </w:p>
    <w:p>
      <w:r>
        <w:t xml:space="preserve">Lause 1: Ruskea laiha koira hyppii ruohotupen yli hiekkatiellä. Lause 2: Villiintynyt koira leikkii lähellä hylättyä kerrostaloa.</w:t>
      </w:r>
    </w:p>
    <w:p>
      <w:r>
        <w:rPr>
          <w:b/>
        </w:rPr>
        <w:t xml:space="preserve">Tulos</w:t>
      </w:r>
    </w:p>
    <w:p>
      <w:r>
        <w:t xml:space="preserve">Eläin hyppii ulkona.</w:t>
      </w:r>
    </w:p>
    <w:p>
      <w:r>
        <w:rPr>
          <w:b/>
        </w:rPr>
        <w:t xml:space="preserve">Esimerkki 0,5444</w:t>
      </w:r>
    </w:p>
    <w:p>
      <w:r>
        <w:t xml:space="preserve">Lause 1: Kaksi joukkuetta, joista toisella on vihreä ja toisella punainen, pelaa jalkapalloa. Lause 2: Joukkueet pelaavat harjoituspeliä.</w:t>
      </w:r>
    </w:p>
    <w:p>
      <w:r>
        <w:rPr>
          <w:b/>
        </w:rPr>
        <w:t xml:space="preserve">Tulos</w:t>
      </w:r>
    </w:p>
    <w:p>
      <w:r>
        <w:t xml:space="preserve">Joukkueet pelaavat jalkapalloa.</w:t>
      </w:r>
    </w:p>
    <w:p>
      <w:r>
        <w:rPr>
          <w:b/>
        </w:rPr>
        <w:t xml:space="preserve">Esimerkki 0,5445</w:t>
      </w:r>
    </w:p>
    <w:p>
      <w:r>
        <w:t xml:space="preserve">Lause 1: Elintarvikekauppias seisoo monenlaisia pähkinöitä, karkkeja tai muita pieniä välipaloja sisältävien laatikoiden takana, ja kyltti on hepreaksi. Lause 2: Myyjä myy tavaroitaan rikkaille ihmisille.</w:t>
      </w:r>
    </w:p>
    <w:p>
      <w:r>
        <w:rPr>
          <w:b/>
        </w:rPr>
        <w:t xml:space="preserve">Tulos</w:t>
      </w:r>
    </w:p>
    <w:p>
      <w:r>
        <w:t xml:space="preserve">Myyjä esittelee elintarvikkeitaan</w:t>
      </w:r>
    </w:p>
    <w:p>
      <w:r>
        <w:rPr>
          <w:b/>
        </w:rPr>
        <w:t xml:space="preserve">Esimerkki 0,5446</w:t>
      </w:r>
    </w:p>
    <w:p>
      <w:r>
        <w:t xml:space="preserve">Lause 1: Oranssiliivinen rakennusmies kävelee. Lause 2: Mies kävelee rakennustyömaan poikki.</w:t>
      </w:r>
    </w:p>
    <w:p>
      <w:r>
        <w:rPr>
          <w:b/>
        </w:rPr>
        <w:t xml:space="preserve">Tulos</w:t>
      </w:r>
    </w:p>
    <w:p>
      <w:r>
        <w:t xml:space="preserve">Henkilö kävelee.</w:t>
      </w:r>
    </w:p>
    <w:p>
      <w:r>
        <w:rPr>
          <w:b/>
        </w:rPr>
        <w:t xml:space="preserve">Esimerkki 0,5447</w:t>
      </w:r>
    </w:p>
    <w:p>
      <w:r>
        <w:t xml:space="preserve">Lause 1: Vauva katsoo leikkikehän kaltereiden läpi kameraan. Lause 2: Tyttövauva katsoo leikkikehän läpi.</w:t>
      </w:r>
    </w:p>
    <w:p>
      <w:r>
        <w:rPr>
          <w:b/>
        </w:rPr>
        <w:t xml:space="preserve">Tulos</w:t>
      </w:r>
    </w:p>
    <w:p>
      <w:r>
        <w:t xml:space="preserve">Vauva katsoo leikkikehän läpi.</w:t>
      </w:r>
    </w:p>
    <w:p>
      <w:r>
        <w:rPr>
          <w:b/>
        </w:rPr>
        <w:t xml:space="preserve">Esimerkki 0,5448</w:t>
      </w:r>
    </w:p>
    <w:p>
      <w:r>
        <w:t xml:space="preserve">Lause 1: Nuori poika leikkii uima-altaassa Lause 2: Poika on perheensä kanssa.</w:t>
      </w:r>
    </w:p>
    <w:p>
      <w:r>
        <w:rPr>
          <w:b/>
        </w:rPr>
        <w:t xml:space="preserve">Tulos</w:t>
      </w:r>
    </w:p>
    <w:p>
      <w:r>
        <w:t xml:space="preserve">Poika on ulkona.</w:t>
      </w:r>
    </w:p>
    <w:p>
      <w:r>
        <w:rPr>
          <w:b/>
        </w:rPr>
        <w:t xml:space="preserve">Esimerkki 0,5449</w:t>
      </w:r>
    </w:p>
    <w:p>
      <w:r>
        <w:t xml:space="preserve">Lause 1: ihmisiä koulun ruokalassa, etualalla poika, jolla on keltaiset ja ruskeat raidat Lause 2: pitkät ihmiset koulussa</w:t>
      </w:r>
    </w:p>
    <w:p>
      <w:r>
        <w:rPr>
          <w:b/>
        </w:rPr>
        <w:t xml:space="preserve">Tulos</w:t>
      </w:r>
    </w:p>
    <w:p>
      <w:r>
        <w:t xml:space="preserve">Ihmiset koulussa</w:t>
      </w:r>
    </w:p>
    <w:p>
      <w:r>
        <w:rPr>
          <w:b/>
        </w:rPr>
        <w:t xml:space="preserve">Esimerkki 0,5450</w:t>
      </w:r>
    </w:p>
    <w:p>
      <w:r>
        <w:t xml:space="preserve">Lause 1: poika tekee temppuja rullalaudalla Lause 2: Poika tekee kuvankauniin darksliidin.</w:t>
      </w:r>
    </w:p>
    <w:p>
      <w:r>
        <w:rPr>
          <w:b/>
        </w:rPr>
        <w:t xml:space="preserve">Tulos</w:t>
      </w:r>
    </w:p>
    <w:p>
      <w:r>
        <w:t xml:space="preserve">Poika esittelee taitojaan.</w:t>
      </w:r>
    </w:p>
    <w:p>
      <w:r>
        <w:rPr>
          <w:b/>
        </w:rPr>
        <w:t xml:space="preserve">Esimerkki 0,5451</w:t>
      </w:r>
    </w:p>
    <w:p>
      <w:r>
        <w:t xml:space="preserve">Lause 1: Kaksi vihreisiin hanskoihin pukeutunutta miestä vaihtaa lyöntejä järjestetyssä nyrkkeilyottelussa. Lause 2: he ovat juuri aloittamassa ottelua.</w:t>
      </w:r>
    </w:p>
    <w:p>
      <w:r>
        <w:rPr>
          <w:b/>
        </w:rPr>
        <w:t xml:space="preserve">Tulos</w:t>
      </w:r>
    </w:p>
    <w:p>
      <w:r>
        <w:t xml:space="preserve">kaksi miestä tappelee</w:t>
      </w:r>
    </w:p>
    <w:p>
      <w:r>
        <w:rPr>
          <w:b/>
        </w:rPr>
        <w:t xml:space="preserve">Esimerkki 0,5452</w:t>
      </w:r>
    </w:p>
    <w:p>
      <w:r>
        <w:t xml:space="preserve">Lause 1: Ruskeavalkoinen koira trampoliinilla, taustalla metsä. Lause 2: Koira hyppii ulkona.</w:t>
      </w:r>
    </w:p>
    <w:p>
      <w:r>
        <w:rPr>
          <w:b/>
        </w:rPr>
        <w:t xml:space="preserve">Tulos</w:t>
      </w:r>
    </w:p>
    <w:p>
      <w:r>
        <w:t xml:space="preserve">Trampoliini on lähellä metsää.</w:t>
      </w:r>
    </w:p>
    <w:p>
      <w:r>
        <w:rPr>
          <w:b/>
        </w:rPr>
        <w:t xml:space="preserve">Esimerkki 0,5453</w:t>
      </w:r>
    </w:p>
    <w:p>
      <w:r>
        <w:t xml:space="preserve">Lause 1: Nainen lenkkeilee tien vieressä. Lause 2: Nainen yrittää ehtiä bussiin.</w:t>
      </w:r>
    </w:p>
    <w:p>
      <w:r>
        <w:rPr>
          <w:b/>
        </w:rPr>
        <w:t xml:space="preserve">Tulos</w:t>
      </w:r>
    </w:p>
    <w:p>
      <w:r>
        <w:t xml:space="preserve">Nainen juoksee.</w:t>
      </w:r>
    </w:p>
    <w:p>
      <w:r>
        <w:rPr>
          <w:b/>
        </w:rPr>
        <w:t xml:space="preserve">Esimerkki 0,5454</w:t>
      </w:r>
    </w:p>
    <w:p>
      <w:r>
        <w:t xml:space="preserve">Lause 1: Joukko miehiä yrittää irrottaa autoa lumipenkasta. Lause 2: Joukko miehiä yrittää saada autoa pois lumipenkasta, jonka nainen on laittanut sinne.</w:t>
      </w:r>
    </w:p>
    <w:p>
      <w:r>
        <w:rPr>
          <w:b/>
        </w:rPr>
        <w:t xml:space="preserve">Tulos</w:t>
      </w:r>
    </w:p>
    <w:p>
      <w:r>
        <w:t xml:space="preserve">Ryhmä miehiä yrittää saada autoa ulos lumipenkasta.</w:t>
      </w:r>
    </w:p>
    <w:p>
      <w:r>
        <w:rPr>
          <w:b/>
        </w:rPr>
        <w:t xml:space="preserve">Esimerkki 0,5455</w:t>
      </w:r>
    </w:p>
    <w:p>
      <w:r>
        <w:t xml:space="preserve">Lause 1: Kaksi miestä hyppää Saksassa kaiteen yli samaan aikaan ilman paitoja. Lause 2: Kaksi miestä ilman paitaa hyppää kaiteen yli mennäkseen uimaan.</w:t>
      </w:r>
    </w:p>
    <w:p>
      <w:r>
        <w:rPr>
          <w:b/>
        </w:rPr>
        <w:t xml:space="preserve">Tulos</w:t>
      </w:r>
    </w:p>
    <w:p>
      <w:r>
        <w:t xml:space="preserve">Paidattomat miehet hyppivät kaiteen yli.</w:t>
      </w:r>
    </w:p>
    <w:p>
      <w:r>
        <w:rPr>
          <w:b/>
        </w:rPr>
        <w:t xml:space="preserve">Esimerkki 0,5456</w:t>
      </w:r>
    </w:p>
    <w:p>
      <w:r>
        <w:t xml:space="preserve">Lause 1: Pieni lintu istuu ihmisen kädessä ja syö siemeniä. Lause 2: Henkilö on eläintarhanhoitaja.</w:t>
      </w:r>
    </w:p>
    <w:p>
      <w:r>
        <w:rPr>
          <w:b/>
        </w:rPr>
        <w:t xml:space="preserve">Tulos</w:t>
      </w:r>
    </w:p>
    <w:p>
      <w:r>
        <w:t xml:space="preserve">Henkilö pitelee ja ruokkii pientä lintua.</w:t>
      </w:r>
    </w:p>
    <w:p>
      <w:r>
        <w:rPr>
          <w:b/>
        </w:rPr>
        <w:t xml:space="preserve">Esimerkki 0,5457</w:t>
      </w:r>
    </w:p>
    <w:p>
      <w:r>
        <w:t xml:space="preserve">Lause 1: Valkoiseen nappipaitaan pukeutunut mies hymyilee ja nauraa kameralle. Lause 2: Mies pitää siitä, että hänestä otetaan kuva.</w:t>
      </w:r>
    </w:p>
    <w:p>
      <w:r>
        <w:rPr>
          <w:b/>
        </w:rPr>
        <w:t xml:space="preserve">Tulos</w:t>
      </w:r>
    </w:p>
    <w:p>
      <w:r>
        <w:t xml:space="preserve">Miehen paidassa on nappeja.</w:t>
      </w:r>
    </w:p>
    <w:p>
      <w:r>
        <w:rPr>
          <w:b/>
        </w:rPr>
        <w:t xml:space="preserve">Esimerkki 0,5458</w:t>
      </w:r>
    </w:p>
    <w:p>
      <w:r>
        <w:t xml:space="preserve">Lause 1: Punasukkainen mies, joka pitää palloa tiukasti kiinni, joutuu taklauksen kohteeksi. Lause 2: Nuorempi mies joutuu taklauksen kohteeksi.</w:t>
      </w:r>
    </w:p>
    <w:p>
      <w:r>
        <w:rPr>
          <w:b/>
        </w:rPr>
        <w:t xml:space="preserve">Tulos</w:t>
      </w:r>
    </w:p>
    <w:p>
      <w:r>
        <w:t xml:space="preserve">mies joutuu taklauksen kohteeksi</w:t>
      </w:r>
    </w:p>
    <w:p>
      <w:r>
        <w:rPr>
          <w:b/>
        </w:rPr>
        <w:t xml:space="preserve">Esimerkki 0.5459</w:t>
      </w:r>
    </w:p>
    <w:p>
      <w:r>
        <w:t xml:space="preserve">Lause 1: Koirat juoksevat kilpaa radalla. Lause 2: Koirat jahtaavat lelua.</w:t>
      </w:r>
    </w:p>
    <w:p>
      <w:r>
        <w:rPr>
          <w:b/>
        </w:rPr>
        <w:t xml:space="preserve">Tulos</w:t>
      </w:r>
    </w:p>
    <w:p>
      <w:r>
        <w:t xml:space="preserve">Eläimet kilpailevat tapahtumassa.</w:t>
      </w:r>
    </w:p>
    <w:p>
      <w:r>
        <w:rPr>
          <w:b/>
        </w:rPr>
        <w:t xml:space="preserve">Esimerkki 0,5460</w:t>
      </w:r>
    </w:p>
    <w:p>
      <w:r>
        <w:t xml:space="preserve">Lause 1: Nuori pariskunta, molemmat vaaleita, naisella punainen ruututakki, mukanaan merkkilaukku, ruskeat saappaat, ylittää vilkkaasti liikennöityä kaupunkikatua. Lause 2: Pariskunta on naimisissa.</w:t>
      </w:r>
    </w:p>
    <w:p>
      <w:r>
        <w:rPr>
          <w:b/>
        </w:rPr>
        <w:t xml:space="preserve">Tulos</w:t>
      </w:r>
    </w:p>
    <w:p>
      <w:r>
        <w:t xml:space="preserve">Nuori pariskunta on molemmat vaaleita.</w:t>
      </w:r>
    </w:p>
    <w:p>
      <w:r>
        <w:rPr>
          <w:b/>
        </w:rPr>
        <w:t xml:space="preserve">Esimerkki 0,5461</w:t>
      </w:r>
    </w:p>
    <w:p>
      <w:r>
        <w:t xml:space="preserve">Lause 1: Joku on pikaveneellä vesillä. Lause 2: Joku ajaa pikaveneellä korkeiden aaltojen yli.</w:t>
      </w:r>
    </w:p>
    <w:p>
      <w:r>
        <w:rPr>
          <w:b/>
        </w:rPr>
        <w:t xml:space="preserve">Tulos</w:t>
      </w:r>
    </w:p>
    <w:p>
      <w:r>
        <w:t xml:space="preserve">Henkilö on pikaveneessä.</w:t>
      </w:r>
    </w:p>
    <w:p>
      <w:r>
        <w:rPr>
          <w:b/>
        </w:rPr>
        <w:t xml:space="preserve">Esimerkki 0,5462</w:t>
      </w:r>
    </w:p>
    <w:p>
      <w:r>
        <w:t xml:space="preserve">Lause 1: Miekkailija esiintyy Hannukah-tapahtumassa. Lause 2: Miekkailija on vanha</w:t>
      </w:r>
    </w:p>
    <w:p>
      <w:r>
        <w:rPr>
          <w:b/>
        </w:rPr>
        <w:t xml:space="preserve">Tulos</w:t>
      </w:r>
    </w:p>
    <w:p>
      <w:r>
        <w:t xml:space="preserve">Matalampi suorittaa</w:t>
      </w:r>
    </w:p>
    <w:p>
      <w:r>
        <w:rPr>
          <w:b/>
        </w:rPr>
        <w:t xml:space="preserve">Esimerkki 0,5463</w:t>
      </w:r>
    </w:p>
    <w:p>
      <w:r>
        <w:t xml:space="preserve">Lause 1: Kaksi kalju drag queeniä punaisissa mekoissa Lause 2: 2 drag queeniä laittaa peruukit päähän.</w:t>
      </w:r>
    </w:p>
    <w:p>
      <w:r>
        <w:rPr>
          <w:b/>
        </w:rPr>
        <w:t xml:space="preserve">Tulos</w:t>
      </w:r>
    </w:p>
    <w:p>
      <w:r>
        <w:t xml:space="preserve">2 drag queeniä pukeutuu punaisiin mekkoihin</w:t>
      </w:r>
    </w:p>
    <w:p>
      <w:r>
        <w:rPr>
          <w:b/>
        </w:rPr>
        <w:t xml:space="preserve">Esimerkki 0,5464</w:t>
      </w:r>
    </w:p>
    <w:p>
      <w:r>
        <w:t xml:space="preserve">Lause 1: Mies kävelee tiellä sinivalkoisen seinän edessä. Lause 2: Mies kävelee kotiin.</w:t>
      </w:r>
    </w:p>
    <w:p>
      <w:r>
        <w:rPr>
          <w:b/>
        </w:rPr>
        <w:t xml:space="preserve">Tulos</w:t>
      </w:r>
    </w:p>
    <w:p>
      <w:r>
        <w:t xml:space="preserve">Joku kävelee tiellä.</w:t>
      </w:r>
    </w:p>
    <w:p>
      <w:r>
        <w:rPr>
          <w:b/>
        </w:rPr>
        <w:t xml:space="preserve">Esimerkki 0,5465</w:t>
      </w:r>
    </w:p>
    <w:p>
      <w:r>
        <w:t xml:space="preserve">Lause 1: Tuotteita kuljettava mies kurottautuu alas poimiakseen pudonneen tavaran. Lause 2: Mies poimi pudottamansa esineen.</w:t>
      </w:r>
    </w:p>
    <w:p>
      <w:r>
        <w:rPr>
          <w:b/>
        </w:rPr>
        <w:t xml:space="preserve">Tulos</w:t>
      </w:r>
    </w:p>
    <w:p>
      <w:r>
        <w:t xml:space="preserve">Nuori mies surffaa.</w:t>
      </w:r>
    </w:p>
    <w:p>
      <w:r>
        <w:rPr>
          <w:b/>
        </w:rPr>
        <w:t xml:space="preserve">Esimerkki 0,5466</w:t>
      </w:r>
    </w:p>
    <w:p>
      <w:r>
        <w:t xml:space="preserve">Lause 1: Ihmiset puhuvat hyväntekeväisyydestään. Lause 2: Miehet puhuvat hyväntekeväisyydestään.</w:t>
      </w:r>
    </w:p>
    <w:p>
      <w:r>
        <w:rPr>
          <w:b/>
        </w:rPr>
        <w:t xml:space="preserve">Tulos</w:t>
      </w:r>
    </w:p>
    <w:p>
      <w:r>
        <w:t xml:space="preserve">Jotkut puhuvat hyväntekeväisyydestään.</w:t>
      </w:r>
    </w:p>
    <w:p>
      <w:r>
        <w:rPr>
          <w:b/>
        </w:rPr>
        <w:t xml:space="preserve">Esimerkki 0,5467</w:t>
      </w:r>
    </w:p>
    <w:p>
      <w:r>
        <w:t xml:space="preserve">Lause 1: Kaksi pikkulasta leikkii pihalla. Lause 2: Lapset istuvat nurmikolla.</w:t>
      </w:r>
    </w:p>
    <w:p>
      <w:r>
        <w:rPr>
          <w:b/>
        </w:rPr>
        <w:t xml:space="preserve">Tulos</w:t>
      </w:r>
    </w:p>
    <w:p>
      <w:r>
        <w:t xml:space="preserve">Ulkona leikkivät vauvat.</w:t>
      </w:r>
    </w:p>
    <w:p>
      <w:r>
        <w:rPr>
          <w:b/>
        </w:rPr>
        <w:t xml:space="preserve">Esimerkki 0,5468</w:t>
      </w:r>
    </w:p>
    <w:p>
      <w:r>
        <w:t xml:space="preserve">Lause 1: Koripalloilija ajaa koripallokorille. Lause 2: Pitkä ihminen pelaa</w:t>
      </w:r>
    </w:p>
    <w:p>
      <w:r>
        <w:rPr>
          <w:b/>
        </w:rPr>
        <w:t xml:space="preserve">Tulos</w:t>
      </w:r>
    </w:p>
    <w:p>
      <w:r>
        <w:t xml:space="preserve">Ihminen leikkii</w:t>
      </w:r>
    </w:p>
    <w:p>
      <w:r>
        <w:rPr>
          <w:b/>
        </w:rPr>
        <w:t xml:space="preserve">Esimerkki 0,5469</w:t>
      </w:r>
    </w:p>
    <w:p>
      <w:r>
        <w:t xml:space="preserve">Lause 1: Noin 30 hengen orkesteri harjoittelee näyttämöllä, joka näyttää olevan täynnä vihreitä tuoleja. Lause 2: Orkesteri harjoittelee esitystään varten.</w:t>
      </w:r>
    </w:p>
    <w:p>
      <w:r>
        <w:rPr>
          <w:b/>
        </w:rPr>
        <w:t xml:space="preserve">Tulos</w:t>
      </w:r>
    </w:p>
    <w:p>
      <w:r>
        <w:t xml:space="preserve">Ryhmä ihmisiä soittaa musiikkia.</w:t>
      </w:r>
    </w:p>
    <w:p>
      <w:r>
        <w:rPr>
          <w:b/>
        </w:rPr>
        <w:t xml:space="preserve">Esimerkki 0,5470</w:t>
      </w:r>
    </w:p>
    <w:p>
      <w:r>
        <w:t xml:space="preserve">Lause 1: Värikkääseen asuun pukeutunut mies pitelee jotain molemmissa käsissään ja hymyilee kameralle. Lause 2: Mies poseeraa onnellisena kameralle syntymäpäivänään.</w:t>
      </w:r>
    </w:p>
    <w:p>
      <w:r>
        <w:rPr>
          <w:b/>
        </w:rPr>
        <w:t xml:space="preserve">Tulos</w:t>
      </w:r>
    </w:p>
    <w:p>
      <w:r>
        <w:t xml:space="preserve">mies pitelee jotain ja hymyilee</w:t>
      </w:r>
    </w:p>
    <w:p>
      <w:r>
        <w:rPr>
          <w:b/>
        </w:rPr>
        <w:t xml:space="preserve">Esimerkki 0,5471</w:t>
      </w:r>
    </w:p>
    <w:p>
      <w:r>
        <w:t xml:space="preserve">Lause 1: Kaksi henkilöä on menossa naimisiin. Lause 2: Onnellinen pari menee naimisiin.</w:t>
      </w:r>
    </w:p>
    <w:p>
      <w:r>
        <w:rPr>
          <w:b/>
        </w:rPr>
        <w:t xml:space="preserve">Tulos</w:t>
      </w:r>
    </w:p>
    <w:p>
      <w:r>
        <w:t xml:space="preserve">Kaksi ihmistä on menossa naimisiin.</w:t>
      </w:r>
    </w:p>
    <w:p>
      <w:r>
        <w:rPr>
          <w:b/>
        </w:rPr>
        <w:t xml:space="preserve">Esimerkki 0,5472</w:t>
      </w:r>
    </w:p>
    <w:p>
      <w:r>
        <w:t xml:space="preserve">Lause 1: Muusikot tekevät sitä, minkä osaavat parhaiten. Lause 2: Kaikki muusikot ovat pukeutuneet mustiin.</w:t>
      </w:r>
    </w:p>
    <w:p>
      <w:r>
        <w:rPr>
          <w:b/>
        </w:rPr>
        <w:t xml:space="preserve">Tulos</w:t>
      </w:r>
    </w:p>
    <w:p>
      <w:r>
        <w:t xml:space="preserve">Huoneessa on soittimia.</w:t>
      </w:r>
    </w:p>
    <w:p>
      <w:r>
        <w:rPr>
          <w:b/>
        </w:rPr>
        <w:t xml:space="preserve">Esimerkki 0,5473</w:t>
      </w:r>
    </w:p>
    <w:p>
      <w:r>
        <w:t xml:space="preserve">Lause 1: Nainen on pukeutunut merirosvoksi, jolla on punainen samettimekko ja musta hattu. Lause 2: Naisella on kädessään miekka.</w:t>
      </w:r>
    </w:p>
    <w:p>
      <w:r>
        <w:rPr>
          <w:b/>
        </w:rPr>
        <w:t xml:space="preserve">Tulos</w:t>
      </w:r>
    </w:p>
    <w:p>
      <w:r>
        <w:t xml:space="preserve">Naisella on yllään merirosvopuku.</w:t>
      </w:r>
    </w:p>
    <w:p>
      <w:r>
        <w:rPr>
          <w:b/>
        </w:rPr>
        <w:t xml:space="preserve">Esimerkki 0,5474</w:t>
      </w:r>
    </w:p>
    <w:p>
      <w:r>
        <w:t xml:space="preserve">Lause 1: Kaksi Moto GP -kilpailijaa ajavat kaulaa vastakkain kaarteessa. Lause 2: Kaksi kuljettajaa kilpailee.</w:t>
      </w:r>
    </w:p>
    <w:p>
      <w:r>
        <w:rPr>
          <w:b/>
        </w:rPr>
        <w:t xml:space="preserve">Tulos</w:t>
      </w:r>
    </w:p>
    <w:p>
      <w:r>
        <w:t xml:space="preserve">Ulkona on kaksi kuljettajaa</w:t>
      </w:r>
    </w:p>
    <w:p>
      <w:r>
        <w:rPr>
          <w:b/>
        </w:rPr>
        <w:t xml:space="preserve">Esimerkki 0,5475</w:t>
      </w:r>
    </w:p>
    <w:p>
      <w:r>
        <w:t xml:space="preserve">Lause 1: Mies ja nainen katselevat näyttelyä "Muiden ihmisten valokuvia". Lause 2: Mies ja nainen ovat taidegalleriassa.</w:t>
      </w:r>
    </w:p>
    <w:p>
      <w:r>
        <w:rPr>
          <w:b/>
        </w:rPr>
        <w:t xml:space="preserve">Tulos</w:t>
      </w:r>
    </w:p>
    <w:p>
      <w:r>
        <w:t xml:space="preserve">Ihmiset katsovat näyttelyä.</w:t>
      </w:r>
    </w:p>
    <w:p>
      <w:r>
        <w:rPr>
          <w:b/>
        </w:rPr>
        <w:t xml:space="preserve">Esimerkki 0,5476</w:t>
      </w:r>
    </w:p>
    <w:p>
      <w:r>
        <w:t xml:space="preserve">Lause 1: Mies, jolla on kanootti, on rannalla ja teltta on pystytetty. Lause 2: Mies on juuri saanut teltan pystytettyä.</w:t>
      </w:r>
    </w:p>
    <w:p>
      <w:r>
        <w:rPr>
          <w:b/>
        </w:rPr>
        <w:t xml:space="preserve">Tulos</w:t>
      </w:r>
    </w:p>
    <w:p>
      <w:r>
        <w:t xml:space="preserve">Veneen ja suojan lähellä on henkilö.</w:t>
      </w:r>
    </w:p>
    <w:p>
      <w:r>
        <w:rPr>
          <w:b/>
        </w:rPr>
        <w:t xml:space="preserve">Esimerkki 0,5477</w:t>
      </w:r>
    </w:p>
    <w:p>
      <w:r>
        <w:t xml:space="preserve">Lause 1: Suuri ruskea hevonen seisoo hiekalla polvistuvan pienen mustan varsan päällä. Lause 2: Varsa on nousemassa ylös.</w:t>
      </w:r>
    </w:p>
    <w:p>
      <w:r>
        <w:rPr>
          <w:b/>
        </w:rPr>
        <w:t xml:space="preserve">Tulos</w:t>
      </w:r>
    </w:p>
    <w:p>
      <w:r>
        <w:t xml:space="preserve">Emo ja varsa ovat lähellä toisiaan.</w:t>
      </w:r>
    </w:p>
    <w:p>
      <w:r>
        <w:rPr>
          <w:b/>
        </w:rPr>
        <w:t xml:space="preserve">Esimerkki 0,5478</w:t>
      </w:r>
    </w:p>
    <w:p>
      <w:r>
        <w:t xml:space="preserve">Lause 1: Nuori tyttö, vaalea ja pilkullinen paita yllään, pesee pehmoeläimen lavuaarissa. Lause 2: Tyttö pesee pehmonalleaan.</w:t>
      </w:r>
    </w:p>
    <w:p>
      <w:r>
        <w:rPr>
          <w:b/>
        </w:rPr>
        <w:t xml:space="preserve">Tulos</w:t>
      </w:r>
    </w:p>
    <w:p>
      <w:r>
        <w:t xml:space="preserve">Tyttö käyttää lavuaaria.</w:t>
      </w:r>
    </w:p>
    <w:p>
      <w:r>
        <w:rPr>
          <w:b/>
        </w:rPr>
        <w:t xml:space="preserve">Esimerkki 0,5479</w:t>
      </w:r>
    </w:p>
    <w:p>
      <w:r>
        <w:t xml:space="preserve">Lause 1: Ruskeatukkainen nainen nukkuu sohvalla pää tyynyjen päällä. Lause 2: nainen on sairas</w:t>
      </w:r>
    </w:p>
    <w:p>
      <w:r>
        <w:rPr>
          <w:b/>
        </w:rPr>
        <w:t xml:space="preserve">Tulos</w:t>
      </w:r>
    </w:p>
    <w:p>
      <w:r>
        <w:t xml:space="preserve">naisella on ruskeat hiukset</w:t>
      </w:r>
    </w:p>
    <w:p>
      <w:r>
        <w:rPr>
          <w:b/>
        </w:rPr>
        <w:t xml:space="preserve">Esimerkki 0.5480</w:t>
      </w:r>
    </w:p>
    <w:p>
      <w:r>
        <w:t xml:space="preserve">Lause 1: Kaksi tyttöä katsoo toistensa ohi eri suuntiin seisoessaan väkijoukossa. Lause 2: Useat naiset katsovat jotain.</w:t>
      </w:r>
    </w:p>
    <w:p>
      <w:r>
        <w:rPr>
          <w:b/>
        </w:rPr>
        <w:t xml:space="preserve">Tulos</w:t>
      </w:r>
    </w:p>
    <w:p>
      <w:r>
        <w:t xml:space="preserve">Ihmisjoukko on kokoontunut.</w:t>
      </w:r>
    </w:p>
    <w:p>
      <w:r>
        <w:rPr>
          <w:b/>
        </w:rPr>
        <w:t xml:space="preserve">Esimerkki 0,5481</w:t>
      </w:r>
    </w:p>
    <w:p>
      <w:r>
        <w:t xml:space="preserve">Lause 1: Mies, jolla on punainen baseball-lippis, syö sipsiä. Lause 2: mies baseball-ottelussa...</w:t>
      </w:r>
    </w:p>
    <w:p>
      <w:r>
        <w:rPr>
          <w:b/>
        </w:rPr>
        <w:t xml:space="preserve">Tulos</w:t>
      </w:r>
    </w:p>
    <w:p>
      <w:r>
        <w:t xml:space="preserve">mies syö sipsejä</w:t>
      </w:r>
    </w:p>
    <w:p>
      <w:r>
        <w:rPr>
          <w:b/>
        </w:rPr>
        <w:t xml:space="preserve">Esimerkki 0,5482</w:t>
      </w:r>
    </w:p>
    <w:p>
      <w:r>
        <w:t xml:space="preserve">Lause 1: Ruskeapaitainen nainen, jonka hiukset on sidottu pään taakse, katsoo melko suuren mikroskoopin läpi. Lause 2: Naisella on yllään ruskea paita, jossa lukee ARMY.</w:t>
      </w:r>
    </w:p>
    <w:p>
      <w:r>
        <w:rPr>
          <w:b/>
        </w:rPr>
        <w:t xml:space="preserve">Tulos</w:t>
      </w:r>
    </w:p>
    <w:p>
      <w:r>
        <w:t xml:space="preserve">Mikroskooppia tutkii ruskeapukuinen nainen.</w:t>
      </w:r>
    </w:p>
    <w:p>
      <w:r>
        <w:rPr>
          <w:b/>
        </w:rPr>
        <w:t xml:space="preserve">Esimerkki 0,5483</w:t>
      </w:r>
    </w:p>
    <w:p>
      <w:r>
        <w:t xml:space="preserve">Lause 1: Mies seisoo kalakojunsa takana odottamassa asiakkaita. Lause 2: Sinipaitainen mies seisoo kalakojunsa takana odottamassa asiakkaita.</w:t>
      </w:r>
    </w:p>
    <w:p>
      <w:r>
        <w:rPr>
          <w:b/>
        </w:rPr>
        <w:t xml:space="preserve">Tulos</w:t>
      </w:r>
    </w:p>
    <w:p>
      <w:r>
        <w:t xml:space="preserve">Henkilö odottaa asiakkaita.</w:t>
      </w:r>
    </w:p>
    <w:p>
      <w:r>
        <w:rPr>
          <w:b/>
        </w:rPr>
        <w:t xml:space="preserve">Esimerkki 0,5484</w:t>
      </w:r>
    </w:p>
    <w:p>
      <w:r>
        <w:t xml:space="preserve">Lause 1: Kuusi lasta istuu piirissä naisen vahtiessa heitä. Lause 2: nainen vahtii lapsia vapaapäivänään.</w:t>
      </w:r>
    </w:p>
    <w:p>
      <w:r>
        <w:rPr>
          <w:b/>
        </w:rPr>
        <w:t xml:space="preserve">Tulos</w:t>
      </w:r>
    </w:p>
    <w:p>
      <w:r>
        <w:t xml:space="preserve">nainen vahtii lapsia</w:t>
      </w:r>
    </w:p>
    <w:p>
      <w:r>
        <w:rPr>
          <w:b/>
        </w:rPr>
        <w:t xml:space="preserve">Esimerkki 0,5485</w:t>
      </w:r>
    </w:p>
    <w:p>
      <w:r>
        <w:t xml:space="preserve">Lause 1: Aktiivinen henkilö siluettina taivasta vasten. Lause 2: Taustalla on henkilön siluetti tummaa taivasta vasten.</w:t>
      </w:r>
    </w:p>
    <w:p>
      <w:r>
        <w:rPr>
          <w:b/>
        </w:rPr>
        <w:t xml:space="preserve">Tulos</w:t>
      </w:r>
    </w:p>
    <w:p>
      <w:r>
        <w:t xml:space="preserve">Taustalla on ihmisen siluetti ja taivas...</w:t>
      </w:r>
    </w:p>
    <w:p>
      <w:r>
        <w:rPr>
          <w:b/>
        </w:rPr>
        <w:t xml:space="preserve">Esimerkki 0.5486</w:t>
      </w:r>
    </w:p>
    <w:p>
      <w:r>
        <w:t xml:space="preserve">Lause 1: Keltainen koira kävelee rannalla tennispallo suussaan. Lause 2: Ulkona on koira, joka leikkii pallolla.</w:t>
      </w:r>
    </w:p>
    <w:p>
      <w:r>
        <w:rPr>
          <w:b/>
        </w:rPr>
        <w:t xml:space="preserve">Tulos</w:t>
      </w:r>
    </w:p>
    <w:p>
      <w:r>
        <w:t xml:space="preserve">Ulkona on koira</w:t>
      </w:r>
    </w:p>
    <w:p>
      <w:r>
        <w:rPr>
          <w:b/>
        </w:rPr>
        <w:t xml:space="preserve">Esimerkki 0,5487</w:t>
      </w:r>
    </w:p>
    <w:p>
      <w:r>
        <w:t xml:space="preserve">Lause 1: Tyttö ratsastaa hevosella. Lause 2: Tyttö ratsastaa hevosella kilpailussa ja lähestyy ensimmäistä hyppyä.</w:t>
      </w:r>
    </w:p>
    <w:p>
      <w:r>
        <w:rPr>
          <w:b/>
        </w:rPr>
        <w:t xml:space="preserve">Tulos</w:t>
      </w:r>
    </w:p>
    <w:p>
      <w:r>
        <w:t xml:space="preserve">Nuori nainen on ulkona ratsastamassa hevosellaan.</w:t>
      </w:r>
    </w:p>
    <w:p>
      <w:r>
        <w:rPr>
          <w:b/>
        </w:rPr>
        <w:t xml:space="preserve">Esimerkki 0,5488</w:t>
      </w:r>
    </w:p>
    <w:p>
      <w:r>
        <w:t xml:space="preserve">Lause 1: Sinilakkinen mies soittaa kitaraa, kun nuori tyttö istuu jakkaralla häntä vastapäätä ja kuuntelee. Lause 2: Mies laulaa naiselle serenadin kitaralleen kirjoittamallaan laululla.</w:t>
      </w:r>
    </w:p>
    <w:p>
      <w:r>
        <w:rPr>
          <w:b/>
        </w:rPr>
        <w:t xml:space="preserve">Tulos</w:t>
      </w:r>
    </w:p>
    <w:p>
      <w:r>
        <w:t xml:space="preserve">Kaksi ihmistä on ulkona.</w:t>
      </w:r>
    </w:p>
    <w:p>
      <w:r>
        <w:rPr>
          <w:b/>
        </w:rPr>
        <w:t xml:space="preserve">Esimerkki 0,5489</w:t>
      </w:r>
    </w:p>
    <w:p>
      <w:r>
        <w:t xml:space="preserve">Lause 1: Nainen ajaa pyörällään kadulla syksyllä. Lause 2: Nainen jakaa lehtiä pyörällään.</w:t>
      </w:r>
    </w:p>
    <w:p>
      <w:r>
        <w:rPr>
          <w:b/>
        </w:rPr>
        <w:t xml:space="preserve">Tulos</w:t>
      </w:r>
    </w:p>
    <w:p>
      <w:r>
        <w:t xml:space="preserve">Nainen on ulkona.</w:t>
      </w:r>
    </w:p>
    <w:p>
      <w:r>
        <w:rPr>
          <w:b/>
        </w:rPr>
        <w:t xml:space="preserve">Esimerkki 0,5490</w:t>
      </w:r>
    </w:p>
    <w:p>
      <w:r>
        <w:t xml:space="preserve">Lause 1: Ulkona seisoo suuri ihmisjoukko kyltin alla, jossa lukee "Bienvenue Welcome". Lause 2: Ihmiset hymyilevät ja nauravat.</w:t>
      </w:r>
    </w:p>
    <w:p>
      <w:r>
        <w:rPr>
          <w:b/>
        </w:rPr>
        <w:t xml:space="preserve">Tulos</w:t>
      </w:r>
    </w:p>
    <w:p>
      <w:r>
        <w:t xml:space="preserve">suuren kyltin alla on väkijoukko ihmisiä.</w:t>
      </w:r>
    </w:p>
    <w:p>
      <w:r>
        <w:rPr>
          <w:b/>
        </w:rPr>
        <w:t xml:space="preserve">Esimerkki 0,5491</w:t>
      </w:r>
    </w:p>
    <w:p>
      <w:r>
        <w:t xml:space="preserve">Lause 1: Kolme goottiystävää hengailee kadulla. Lause 2: Ystävät keskustelevat gootti-ilmeestään.</w:t>
      </w:r>
    </w:p>
    <w:p>
      <w:r>
        <w:rPr>
          <w:b/>
        </w:rPr>
        <w:t xml:space="preserve">Tulos</w:t>
      </w:r>
    </w:p>
    <w:p>
      <w:r>
        <w:t xml:space="preserve">Ihmiset ovat ulkona.</w:t>
      </w:r>
    </w:p>
    <w:p>
      <w:r>
        <w:rPr>
          <w:b/>
        </w:rPr>
        <w:t xml:space="preserve">Esimerkki 0,5492</w:t>
      </w:r>
    </w:p>
    <w:p>
      <w:r>
        <w:t xml:space="preserve">Lause 1: Tyttö, jolla on kypärä, ajaa skootterilla. Lause 2: Tyttö ajaa mäkeä alas.</w:t>
      </w:r>
    </w:p>
    <w:p>
      <w:r>
        <w:rPr>
          <w:b/>
        </w:rPr>
        <w:t xml:space="preserve">Tulos</w:t>
      </w:r>
    </w:p>
    <w:p>
      <w:r>
        <w:t xml:space="preserve">Tyttö on varotoimenpiteenä loukkaantumisen varalta.</w:t>
      </w:r>
    </w:p>
    <w:p>
      <w:r>
        <w:rPr>
          <w:b/>
        </w:rPr>
        <w:t xml:space="preserve">Esimerkki 0,5493</w:t>
      </w:r>
    </w:p>
    <w:p>
      <w:r>
        <w:t xml:space="preserve">Lause 1: Naisella, jolla on nimilapulla varustettu villapaitaliivi, on kädessään maila. Lause 2: nainen, jolla on villapaitaliivi.</w:t>
      </w:r>
    </w:p>
    <w:p>
      <w:r>
        <w:rPr>
          <w:b/>
        </w:rPr>
        <w:t xml:space="preserve">Tulos</w:t>
      </w:r>
    </w:p>
    <w:p>
      <w:r>
        <w:t xml:space="preserve">Naisella oli maila kädessään, hänellä oli yllään villaliivi, jossa oli nimilappu...</w:t>
      </w:r>
    </w:p>
    <w:p>
      <w:r>
        <w:rPr>
          <w:b/>
        </w:rPr>
        <w:t xml:space="preserve">Esimerkki 0,5494</w:t>
      </w:r>
    </w:p>
    <w:p>
      <w:r>
        <w:t xml:space="preserve">Lause 1: Joukko ihmisiä on rock-konsertissa. Lause 2: Ihmiset tanssivat rock-konsertissa.</w:t>
      </w:r>
    </w:p>
    <w:p>
      <w:r>
        <w:rPr>
          <w:b/>
        </w:rPr>
        <w:t xml:space="preserve">Tulos</w:t>
      </w:r>
    </w:p>
    <w:p>
      <w:r>
        <w:t xml:space="preserve">Ryhmä ihmisiä kuuntelee musiikkia.</w:t>
      </w:r>
    </w:p>
    <w:p>
      <w:r>
        <w:rPr>
          <w:b/>
        </w:rPr>
        <w:t xml:space="preserve">Esimerkki 0,5495</w:t>
      </w:r>
    </w:p>
    <w:p>
      <w:r>
        <w:t xml:space="preserve">Lause 1: Joukko ihmisiä sekoittuu keskenään. Lause 2: 20 ihmisen ryhmä sekoittuu keskenään.</w:t>
      </w:r>
    </w:p>
    <w:p>
      <w:r>
        <w:rPr>
          <w:b/>
        </w:rPr>
        <w:t xml:space="preserve">Tulos</w:t>
      </w:r>
    </w:p>
    <w:p>
      <w:r>
        <w:t xml:space="preserve">ihmiset sekoittuvat</w:t>
      </w:r>
    </w:p>
    <w:p>
      <w:r>
        <w:rPr>
          <w:b/>
        </w:rPr>
        <w:t xml:space="preserve">Esimerkki 0,5496</w:t>
      </w:r>
    </w:p>
    <w:p>
      <w:r>
        <w:t xml:space="preserve">Lause 1: Koulun kampus tai puisto, jossa ihmiset lukevat, pyöräilevät ja harrastavat muuta toimintaa. Lause 2: Aurinko paistaa ihmisille, jotka nauttivat päivästä.</w:t>
      </w:r>
    </w:p>
    <w:p>
      <w:r>
        <w:rPr>
          <w:b/>
        </w:rPr>
        <w:t xml:space="preserve">Tulos</w:t>
      </w:r>
    </w:p>
    <w:p>
      <w:r>
        <w:t xml:space="preserve">Ihmiset nauttivat välittömästä ulkoilmasta.</w:t>
      </w:r>
    </w:p>
    <w:p>
      <w:r>
        <w:rPr>
          <w:b/>
        </w:rPr>
        <w:t xml:space="preserve">Esimerkki 0,5497</w:t>
      </w:r>
    </w:p>
    <w:p>
      <w:r>
        <w:t xml:space="preserve">Lause 1: Mustavalkoinen koira hyppii korkealla keltaisella ruoholla. Lause 2: Mustavalkoinen koira jahtaa jänistä ruohon läpi.</w:t>
      </w:r>
    </w:p>
    <w:p>
      <w:r>
        <w:rPr>
          <w:b/>
        </w:rPr>
        <w:t xml:space="preserve">Tulos</w:t>
      </w:r>
    </w:p>
    <w:p>
      <w:r>
        <w:t xml:space="preserve">Mustavalkoinen koira juoksee korkean ruohon läpi.</w:t>
      </w:r>
    </w:p>
    <w:p>
      <w:r>
        <w:rPr>
          <w:b/>
        </w:rPr>
        <w:t xml:space="preserve">Esimerkki 0,5498</w:t>
      </w:r>
    </w:p>
    <w:p>
      <w:r>
        <w:t xml:space="preserve">Lause 1: Mies pitää esitelmän monien ihmisten edessä. Lause 2: mies on Obama</w:t>
      </w:r>
    </w:p>
    <w:p>
      <w:r>
        <w:rPr>
          <w:b/>
        </w:rPr>
        <w:t xml:space="preserve">Tulos</w:t>
      </w:r>
    </w:p>
    <w:p>
      <w:r>
        <w:t xml:space="preserve">mies pitää esitelmän</w:t>
      </w:r>
    </w:p>
    <w:p>
      <w:r>
        <w:rPr>
          <w:b/>
        </w:rPr>
        <w:t xml:space="preserve">Esimerkki 0.5499</w:t>
      </w:r>
    </w:p>
    <w:p>
      <w:r>
        <w:t xml:space="preserve">Lause 1: Keltaiseen t-paitaan pukeutuneella henkilöllä on rakennuksen sisällä moottoripyöräkypärä. Lause 2: Henkilö valmistautuu ajamaan moottoripyörällä.</w:t>
      </w:r>
    </w:p>
    <w:p>
      <w:r>
        <w:rPr>
          <w:b/>
        </w:rPr>
        <w:t xml:space="preserve">Tulos</w:t>
      </w:r>
    </w:p>
    <w:p>
      <w:r>
        <w:t xml:space="preserve">Henkilö ei ole tällä hetkellä moottoripyörän kyydissä.</w:t>
      </w:r>
    </w:p>
    <w:p>
      <w:r>
        <w:rPr>
          <w:b/>
        </w:rPr>
        <w:t xml:space="preserve">Esimerkki 0,5500</w:t>
      </w:r>
    </w:p>
    <w:p>
      <w:r>
        <w:t xml:space="preserve">Lause 1: Neljä virallisesti pukeutunutta pientä lasta poseeraa muotokuvassa, jossa kaksi poikaa seisoo edessä ja kaksi tyttöä hymyilee takana. Lause 2: Neljä lasta poseeraa kärsivällisesti muotokuvaa varten, koska heille on luvattu jäätelöä.</w:t>
      </w:r>
    </w:p>
    <w:p>
      <w:r>
        <w:rPr>
          <w:b/>
        </w:rPr>
        <w:t xml:space="preserve">Tulos</w:t>
      </w:r>
    </w:p>
    <w:p>
      <w:r>
        <w:t xml:space="preserve">Neljä lasta poseeraa muotokuvaa varten.</w:t>
      </w:r>
    </w:p>
    <w:p>
      <w:r>
        <w:rPr>
          <w:b/>
        </w:rPr>
        <w:t xml:space="preserve">Esimerkki 0.5501</w:t>
      </w:r>
    </w:p>
    <w:p>
      <w:r>
        <w:t xml:space="preserve">Lause 1: Kaksi tyttöä kiipeilee aidan päällä. Lause 2: Tytöt putosivat kiipeillessään aidalle.</w:t>
      </w:r>
    </w:p>
    <w:p>
      <w:r>
        <w:rPr>
          <w:b/>
        </w:rPr>
        <w:t xml:space="preserve">Tulos</w:t>
      </w:r>
    </w:p>
    <w:p>
      <w:r>
        <w:t xml:space="preserve">Tytöt kiipeilevät</w:t>
      </w:r>
    </w:p>
    <w:p>
      <w:r>
        <w:rPr>
          <w:b/>
        </w:rPr>
        <w:t xml:space="preserve">Esimerkki 0.5502</w:t>
      </w:r>
    </w:p>
    <w:p>
      <w:r>
        <w:t xml:space="preserve">Lause 1: Kolme sukeltajaa kommunikoi keskenään. Lause 2: Kolme sukeltajaa komentaa toisiaan.</w:t>
      </w:r>
    </w:p>
    <w:p>
      <w:r>
        <w:rPr>
          <w:b/>
        </w:rPr>
        <w:t xml:space="preserve">Tulos</w:t>
      </w:r>
    </w:p>
    <w:p>
      <w:r>
        <w:t xml:space="preserve">Kolme sukeltajaa kommunikoi.</w:t>
      </w:r>
    </w:p>
    <w:p>
      <w:r>
        <w:rPr>
          <w:b/>
        </w:rPr>
        <w:t xml:space="preserve">Esimerkki 0.5503</w:t>
      </w:r>
    </w:p>
    <w:p>
      <w:r>
        <w:t xml:space="preserve">Lause 1: Nuori poika ajaa Power Wheels -moottoripyörää, jonka takaosaan on kiinnitetty Amerikan lippu. Lause 2: Nuori poika ajaa uudella Power Wheels -moottoripyörällä, jonka hän sai syntymäpäivälahjaksi tänä aamuna.</w:t>
      </w:r>
    </w:p>
    <w:p>
      <w:r>
        <w:rPr>
          <w:b/>
        </w:rPr>
        <w:t xml:space="preserve">Tulos</w:t>
      </w:r>
    </w:p>
    <w:p>
      <w:r>
        <w:t xml:space="preserve">Nuori poika ajaa lelumoottoripyörällä.</w:t>
      </w:r>
    </w:p>
    <w:p>
      <w:r>
        <w:rPr>
          <w:b/>
        </w:rPr>
        <w:t xml:space="preserve">Esimerkki 0.5504</w:t>
      </w:r>
    </w:p>
    <w:p>
      <w:r>
        <w:t xml:space="preserve">Lause 1: Yhdellä lapsella on värikäs lelu ja toinen lapsi kurottautuu ylöspäin. Lause 2: Lapset kiinnostuvat samasta lelusta.</w:t>
      </w:r>
    </w:p>
    <w:p>
      <w:r>
        <w:rPr>
          <w:b/>
        </w:rPr>
        <w:t xml:space="preserve">Tulos</w:t>
      </w:r>
    </w:p>
    <w:p>
      <w:r>
        <w:t xml:space="preserve">Lapsi kurottautuu ottamaan lelun, joka toisella lapsella on.</w:t>
      </w:r>
    </w:p>
    <w:p>
      <w:r>
        <w:rPr>
          <w:b/>
        </w:rPr>
        <w:t xml:space="preserve">Esimerkki 0,5505</w:t>
      </w:r>
    </w:p>
    <w:p>
      <w:r>
        <w:t xml:space="preserve">Lause 1: Härkä voittaa, mutta ei ennen kuin se on pysäytetty. Lause 2: Härkä voittaa, mutta ei ennen kuin toinen härkä yrittää pysäyttää sen.</w:t>
      </w:r>
    </w:p>
    <w:p>
      <w:r>
        <w:rPr>
          <w:b/>
        </w:rPr>
        <w:t xml:space="preserve">Tulos</w:t>
      </w:r>
    </w:p>
    <w:p>
      <w:r>
        <w:t xml:space="preserve">Härkä voittaa sen jälkeen, kun se on pysäytetty.</w:t>
      </w:r>
    </w:p>
    <w:p>
      <w:r>
        <w:rPr>
          <w:b/>
        </w:rPr>
        <w:t xml:space="preserve">Esimerkki 0.5506</w:t>
      </w:r>
    </w:p>
    <w:p>
      <w:r>
        <w:t xml:space="preserve">Lause 1: Naisella on yllään jonkinlainen kenkä kävellessään. Lause 2: Nainen, jolla on lenkkarit jalassaan, kävelee...</w:t>
      </w:r>
    </w:p>
    <w:p>
      <w:r>
        <w:rPr>
          <w:b/>
        </w:rPr>
        <w:t xml:space="preserve">Tulos</w:t>
      </w:r>
    </w:p>
    <w:p>
      <w:r>
        <w:t xml:space="preserve">Nainen kävelee</w:t>
      </w:r>
    </w:p>
    <w:p>
      <w:r>
        <w:rPr>
          <w:b/>
        </w:rPr>
        <w:t xml:space="preserve">Esimerkki 0.5507</w:t>
      </w:r>
    </w:p>
    <w:p>
      <w:r>
        <w:t xml:space="preserve">Lause 1: Sinipukuinen mies pudottelee valkoisia palloja. Lause 2: Mies päästää irti joitakin esineitä.</w:t>
      </w:r>
    </w:p>
    <w:p>
      <w:r>
        <w:rPr>
          <w:b/>
        </w:rPr>
        <w:t xml:space="preserve">Tulos</w:t>
      </w:r>
    </w:p>
    <w:p>
      <w:r>
        <w:t xml:space="preserve">Mies pudottaa palloja.</w:t>
      </w:r>
    </w:p>
    <w:p>
      <w:r>
        <w:rPr>
          <w:b/>
        </w:rPr>
        <w:t xml:space="preserve">Esimerkki 0.5508</w:t>
      </w:r>
    </w:p>
    <w:p>
      <w:r>
        <w:t xml:space="preserve">Lause 1: Kuva Jimistä, jolla on silmälasit ja laboratoriotakki. Lause 2: Mies on laboratoriossa.</w:t>
      </w:r>
    </w:p>
    <w:p>
      <w:r>
        <w:rPr>
          <w:b/>
        </w:rPr>
        <w:t xml:space="preserve">Tulos</w:t>
      </w:r>
    </w:p>
    <w:p>
      <w:r>
        <w:t xml:space="preserve">Miehellä on kurssit ja laboratoriotakki.</w:t>
      </w:r>
    </w:p>
    <w:p>
      <w:r>
        <w:rPr>
          <w:b/>
        </w:rPr>
        <w:t xml:space="preserve">Esimerkki 0.5509</w:t>
      </w:r>
    </w:p>
    <w:p>
      <w:r>
        <w:t xml:space="preserve">Lause 1: Tummansinisellä autolla ajava mies ohittaa varastovaunuja. Lause 2: Mies etsii varastovaunuaan.</w:t>
      </w:r>
    </w:p>
    <w:p>
      <w:r>
        <w:rPr>
          <w:b/>
        </w:rPr>
        <w:t xml:space="preserve">Tulos</w:t>
      </w:r>
    </w:p>
    <w:p>
      <w:r>
        <w:t xml:space="preserve">Mies ajaa perävaunujen ohi.</w:t>
      </w:r>
    </w:p>
    <w:p>
      <w:r>
        <w:rPr>
          <w:b/>
        </w:rPr>
        <w:t xml:space="preserve">Esimerkki 0,5510</w:t>
      </w:r>
    </w:p>
    <w:p>
      <w:r>
        <w:t xml:space="preserve">Lause 1: Massiivinen kruunu odottaa keskellä kaupunkia. Lause 2: Joku haluaa kruunun keskellä kaupunkia.</w:t>
      </w:r>
    </w:p>
    <w:p>
      <w:r>
        <w:rPr>
          <w:b/>
        </w:rPr>
        <w:t xml:space="preserve">Tulos</w:t>
      </w:r>
    </w:p>
    <w:p>
      <w:r>
        <w:t xml:space="preserve">Keskellä kaupunkia on suuri kruunu.</w:t>
      </w:r>
    </w:p>
    <w:p>
      <w:r>
        <w:rPr>
          <w:b/>
        </w:rPr>
        <w:t xml:space="preserve">Esimerkki 0,5511</w:t>
      </w:r>
    </w:p>
    <w:p>
      <w:r>
        <w:t xml:space="preserve">Lause 1: Kaksi sinipukuista miestä pysäyttää pitkän rastatukan omaavan miehen. Lause 2: Rastapäinen mies istuu pysäytetyssä autossa.</w:t>
      </w:r>
    </w:p>
    <w:p>
      <w:r>
        <w:rPr>
          <w:b/>
        </w:rPr>
        <w:t xml:space="preserve">Tulos</w:t>
      </w:r>
    </w:p>
    <w:p>
      <w:r>
        <w:t xml:space="preserve">Rastapäinen mies keskustelee parin miehen kanssa.</w:t>
      </w:r>
    </w:p>
    <w:p>
      <w:r>
        <w:rPr>
          <w:b/>
        </w:rPr>
        <w:t xml:space="preserve">Esimerkki 0.5512</w:t>
      </w:r>
    </w:p>
    <w:p>
      <w:r>
        <w:t xml:space="preserve">Lause 1: Vaaleanpunaiseen pukeutunut tyttö kävelee vaaleanpunaisen tytön seinämaalauksen ohi. Lause 2: Tyttö katsoo muotokuvaa itsestään.</w:t>
      </w:r>
    </w:p>
    <w:p>
      <w:r>
        <w:rPr>
          <w:b/>
        </w:rPr>
        <w:t xml:space="preserve">Tulos</w:t>
      </w:r>
    </w:p>
    <w:p>
      <w:r>
        <w:t xml:space="preserve">Tyttö on pukeutunut vaaleanpunaiseen.</w:t>
      </w:r>
    </w:p>
    <w:p>
      <w:r>
        <w:rPr>
          <w:b/>
        </w:rPr>
        <w:t xml:space="preserve">Esimerkki 0,5513</w:t>
      </w:r>
    </w:p>
    <w:p>
      <w:r>
        <w:t xml:space="preserve">Lause 1: Iso ruskettunut koira makaa maassa ja katsoo sivulle. Lause 2: Iso koira makaa, koska se on sairas.</w:t>
      </w:r>
    </w:p>
    <w:p>
      <w:r>
        <w:rPr>
          <w:b/>
        </w:rPr>
        <w:t xml:space="preserve">Tulos</w:t>
      </w:r>
    </w:p>
    <w:p>
      <w:r>
        <w:t xml:space="preserve">Iso koira makaa makuulle katsellen kaukaisuuteen.</w:t>
      </w:r>
    </w:p>
    <w:p>
      <w:r>
        <w:rPr>
          <w:b/>
        </w:rPr>
        <w:t xml:space="preserve">Esimerkki 0,5514</w:t>
      </w:r>
    </w:p>
    <w:p>
      <w:r>
        <w:t xml:space="preserve">Lause 1: Ruskea koira juoksee nurmikolla puutarhaletkun lähellä Lause 2: Koira jahtaa kimalaisia ympäri pihaa.</w:t>
      </w:r>
    </w:p>
    <w:p>
      <w:r>
        <w:rPr>
          <w:b/>
        </w:rPr>
        <w:t xml:space="preserve">Tulos</w:t>
      </w:r>
    </w:p>
    <w:p>
      <w:r>
        <w:t xml:space="preserve">Kuvassa on yksi eläin, ja se on ulkona.</w:t>
      </w:r>
    </w:p>
    <w:p>
      <w:r>
        <w:rPr>
          <w:b/>
        </w:rPr>
        <w:t xml:space="preserve">Esimerkki 0,5515</w:t>
      </w:r>
    </w:p>
    <w:p>
      <w:r>
        <w:t xml:space="preserve">Lause 1: Lapsi roiskii vettä pienessä sinisessä altaassa. Lause 2: Vettä roiskuu altaassa.</w:t>
      </w:r>
    </w:p>
    <w:p>
      <w:r>
        <w:rPr>
          <w:b/>
        </w:rPr>
        <w:t xml:space="preserve">Tulos</w:t>
      </w:r>
    </w:p>
    <w:p>
      <w:r>
        <w:t xml:space="preserve">Lapsi roiskii vettä lätäkössä.</w:t>
      </w:r>
    </w:p>
    <w:p>
      <w:r>
        <w:rPr>
          <w:b/>
        </w:rPr>
        <w:t xml:space="preserve">Esimerkki 0,5516</w:t>
      </w:r>
    </w:p>
    <w:p>
      <w:r>
        <w:t xml:space="preserve">Lause 1: Nuori tyttö katsoo pinnasängyn kaiteen yli pinnasängyssä nukkuvaa vauvaa. Lause 2: Tyttö laulaa tuutulaulua nukkuvalle vauvalle.</w:t>
      </w:r>
    </w:p>
    <w:p>
      <w:r>
        <w:rPr>
          <w:b/>
        </w:rPr>
        <w:t xml:space="preserve">Tulos</w:t>
      </w:r>
    </w:p>
    <w:p>
      <w:r>
        <w:t xml:space="preserve">Tässä kuvassa on kaksi lasta</w:t>
      </w:r>
    </w:p>
    <w:p>
      <w:r>
        <w:rPr>
          <w:b/>
        </w:rPr>
        <w:t xml:space="preserve">Esimerkki 0,5517</w:t>
      </w:r>
    </w:p>
    <w:p>
      <w:r>
        <w:t xml:space="preserve">Lause 1: Ruudulliseen paitaan pukeutunut henkilö makaa maassa ja ottaa kuvan repusta, jossa lukee "vespa". Lause 2: Joku makaa maassa ja ottaa iPhonellaan kuvan repusta.</w:t>
      </w:r>
    </w:p>
    <w:p>
      <w:r>
        <w:rPr>
          <w:b/>
        </w:rPr>
        <w:t xml:space="preserve">Tulos</w:t>
      </w:r>
    </w:p>
    <w:p>
      <w:r>
        <w:t xml:space="preserve">Vespa-reppua kuvaava henkilö.</w:t>
      </w:r>
    </w:p>
    <w:p>
      <w:r>
        <w:rPr>
          <w:b/>
        </w:rPr>
        <w:t xml:space="preserve">Esimerkki 0,5518</w:t>
      </w:r>
    </w:p>
    <w:p>
      <w:r>
        <w:t xml:space="preserve">Lause 1: Mies potkaisee karatepotkulla pinon jäätiiliä. Lause 2: Mies rikkoo jäätiiliä karatekilpailussa.</w:t>
      </w:r>
    </w:p>
    <w:p>
      <w:r>
        <w:rPr>
          <w:b/>
        </w:rPr>
        <w:t xml:space="preserve">Tulos</w:t>
      </w:r>
    </w:p>
    <w:p>
      <w:r>
        <w:t xml:space="preserve">Mies harjoittelee taistelulajeja.</w:t>
      </w:r>
    </w:p>
    <w:p>
      <w:r>
        <w:rPr>
          <w:b/>
        </w:rPr>
        <w:t xml:space="preserve">Esimerkki 0.5519</w:t>
      </w:r>
    </w:p>
    <w:p>
      <w:r>
        <w:t xml:space="preserve">Lause 1: Mies, jolla on kitara, puhuu mikrofoniin. Lause 2: Mies aikoo esittää laulun.</w:t>
      </w:r>
    </w:p>
    <w:p>
      <w:r>
        <w:rPr>
          <w:b/>
        </w:rPr>
        <w:t xml:space="preserve">Tulos</w:t>
      </w:r>
    </w:p>
    <w:p>
      <w:r>
        <w:t xml:space="preserve">Mies käyttää ääntään.</w:t>
      </w:r>
    </w:p>
    <w:p>
      <w:r>
        <w:rPr>
          <w:b/>
        </w:rPr>
        <w:t xml:space="preserve">Esimerkki 0,5520</w:t>
      </w:r>
    </w:p>
    <w:p>
      <w:r>
        <w:t xml:space="preserve">Lause 1: Kaupunkilaiset kokoontuivat juhlaan. Lause 2: Joukko ihmisiä kokoontui yhteen tiettyyn aikaan.</w:t>
      </w:r>
    </w:p>
    <w:p>
      <w:r>
        <w:rPr>
          <w:b/>
        </w:rPr>
        <w:t xml:space="preserve">Tulos</w:t>
      </w:r>
    </w:p>
    <w:p>
      <w:r>
        <w:t xml:space="preserve">Joukko ihmisiä kokoontuu yhteen tapahtumaa varten.</w:t>
      </w:r>
    </w:p>
    <w:p>
      <w:r>
        <w:rPr>
          <w:b/>
        </w:rPr>
        <w:t xml:space="preserve">Esimerkki 0,5521</w:t>
      </w:r>
    </w:p>
    <w:p>
      <w:r>
        <w:t xml:space="preserve">Lause 1: Kolme jalkapalloilijaa laivastonsinisissä ja keltaisissa peliasuissa juoksee jalkapallokentällä; yksi heistä potkii jalkapalloa juostessaan. Lause 2: Peli on juuri alkamassa uudelleen puoliajan jälkeen.</w:t>
      </w:r>
    </w:p>
    <w:p>
      <w:r>
        <w:rPr>
          <w:b/>
        </w:rPr>
        <w:t xml:space="preserve">Tulos</w:t>
      </w:r>
    </w:p>
    <w:p>
      <w:r>
        <w:t xml:space="preserve">Pelaajat juoksevat jalkapallokentällä.</w:t>
      </w:r>
    </w:p>
    <w:p>
      <w:r>
        <w:rPr>
          <w:b/>
        </w:rPr>
        <w:t xml:space="preserve">Esimerkki 0,5522</w:t>
      </w:r>
    </w:p>
    <w:p>
      <w:r>
        <w:t xml:space="preserve">Lause 1: ralliauto ajaa ajorataa pitkin, ja sivussa on ihmisiä, jotka ottavat kuvia Lause 2: muutama ihminen ottaa kuvia kamerallaan.</w:t>
      </w:r>
    </w:p>
    <w:p>
      <w:r>
        <w:rPr>
          <w:b/>
        </w:rPr>
        <w:t xml:space="preserve">Tulos</w:t>
      </w:r>
    </w:p>
    <w:p>
      <w:r>
        <w:t xml:space="preserve">Ihmiset tien varrella ottamassa kuvaa alas ajavasta ralliautosta</w:t>
      </w:r>
    </w:p>
    <w:p>
      <w:r>
        <w:rPr>
          <w:b/>
        </w:rPr>
        <w:t xml:space="preserve">Esimerkki 0,5523</w:t>
      </w:r>
    </w:p>
    <w:p>
      <w:r>
        <w:t xml:space="preserve">Lause 1: Mustaan tartan-hattuun pukeutunut punatukkainen nainen pitelee päässään vauvaa, jolla on kukkia. Lause 2: Nainen pitelee vauvaansa.</w:t>
      </w:r>
    </w:p>
    <w:p>
      <w:r>
        <w:rPr>
          <w:b/>
        </w:rPr>
        <w:t xml:space="preserve">Tulos</w:t>
      </w:r>
    </w:p>
    <w:p>
      <w:r>
        <w:t xml:space="preserve">Nainen pitelee vauvaa.</w:t>
      </w:r>
    </w:p>
    <w:p>
      <w:r>
        <w:rPr>
          <w:b/>
        </w:rPr>
        <w:t xml:space="preserve">Esimerkki 0,5524</w:t>
      </w:r>
    </w:p>
    <w:p>
      <w:r>
        <w:t xml:space="preserve">Lause 1: Punapaitainen mies nojaa moottoripyörää vasten. Lause 2: Punapaitainen mies nojaa moottoripyörää vasten.</w:t>
      </w:r>
    </w:p>
    <w:p>
      <w:r>
        <w:rPr>
          <w:b/>
        </w:rPr>
        <w:t xml:space="preserve">Tulos</w:t>
      </w:r>
    </w:p>
    <w:p>
      <w:r>
        <w:t xml:space="preserve">Mies nojaa moottoripyörään, jolla on punainen paita päällään</w:t>
      </w:r>
    </w:p>
    <w:p>
      <w:r>
        <w:rPr>
          <w:b/>
        </w:rPr>
        <w:t xml:space="preserve">Esimerkki 0,5525</w:t>
      </w:r>
    </w:p>
    <w:p>
      <w:r>
        <w:t xml:space="preserve">Lause 1: Nuori hymyilevä nainen keinussa. Lause 2: Keinu on ulkona.</w:t>
      </w:r>
    </w:p>
    <w:p>
      <w:r>
        <w:rPr>
          <w:b/>
        </w:rPr>
        <w:t xml:space="preserve">Tulos</w:t>
      </w:r>
    </w:p>
    <w:p>
      <w:r>
        <w:t xml:space="preserve">Joku istuu.</w:t>
      </w:r>
    </w:p>
    <w:p>
      <w:r>
        <w:rPr>
          <w:b/>
        </w:rPr>
        <w:t xml:space="preserve">Esimerkki 0,5526</w:t>
      </w:r>
    </w:p>
    <w:p>
      <w:r>
        <w:t xml:space="preserve">Lause 1: Ihmiset katsovat kahta punaiseen ja mustaan pukeutunutta naista tanssimassa kapakassa. Lause 2: Ihmiset ovat iloisia.</w:t>
      </w:r>
    </w:p>
    <w:p>
      <w:r>
        <w:rPr>
          <w:b/>
        </w:rPr>
        <w:t xml:space="preserve">Tulos</w:t>
      </w:r>
    </w:p>
    <w:p>
      <w:r>
        <w:t xml:space="preserve">Ihmiset katsovat tanssiesitystä tavernassa</w:t>
      </w:r>
    </w:p>
    <w:p>
      <w:r>
        <w:rPr>
          <w:b/>
        </w:rPr>
        <w:t xml:space="preserve">Esimerkki 0,5527</w:t>
      </w:r>
    </w:p>
    <w:p>
      <w:r>
        <w:t xml:space="preserve">Lause 1: Vanha nainen istuu punaisella istuimella ja askartelee sinisellä tarjottimella olevista kankaista pieniä käärittyjä esineitä. Lause 2: Nainen tekee origami-lautasliinan taittelua ylijääneistä tilkkutäkkiruuduista.</w:t>
      </w:r>
    </w:p>
    <w:p>
      <w:r>
        <w:rPr>
          <w:b/>
        </w:rPr>
        <w:t xml:space="preserve">Tulos</w:t>
      </w:r>
    </w:p>
    <w:p>
      <w:r>
        <w:t xml:space="preserve">Iäkäs nainen tekee käsitöitä istuessaan punaisella istuimella.</w:t>
      </w:r>
    </w:p>
    <w:p>
      <w:r>
        <w:rPr>
          <w:b/>
        </w:rPr>
        <w:t xml:space="preserve">Esimerkki 0,5528</w:t>
      </w:r>
    </w:p>
    <w:p>
      <w:r>
        <w:t xml:space="preserve">Lause 1: Mies keltaisessa paidassa, hikinen mies soittaa kitaraa. Lause 2: Mies laulaa laulua.</w:t>
      </w:r>
    </w:p>
    <w:p>
      <w:r>
        <w:rPr>
          <w:b/>
        </w:rPr>
        <w:t xml:space="preserve">Tulos</w:t>
      </w:r>
    </w:p>
    <w:p>
      <w:r>
        <w:t xml:space="preserve">Mies on pukeutunut keltaiseen.</w:t>
      </w:r>
    </w:p>
    <w:p>
      <w:r>
        <w:rPr>
          <w:b/>
        </w:rPr>
        <w:t xml:space="preserve">Esimerkki 0,5529</w:t>
      </w:r>
    </w:p>
    <w:p>
      <w:r>
        <w:t xml:space="preserve">Lause 1: Mies poimii kiviä rannalta. Lause 2: Mies poimii kiviä etsiessään aarretta.</w:t>
      </w:r>
    </w:p>
    <w:p>
      <w:r>
        <w:rPr>
          <w:b/>
        </w:rPr>
        <w:t xml:space="preserve">Tulos</w:t>
      </w:r>
    </w:p>
    <w:p>
      <w:r>
        <w:t xml:space="preserve">Mies kerää kiviä.</w:t>
      </w:r>
    </w:p>
    <w:p>
      <w:r>
        <w:rPr>
          <w:b/>
        </w:rPr>
        <w:t xml:space="preserve">Esimerkki 0,5530</w:t>
      </w:r>
    </w:p>
    <w:p>
      <w:r>
        <w:t xml:space="preserve">Lause 1: Vihreään takkiin ja mustiin nahkasaappaisiin pukeutunut mies nukkuu suu auki nurmikolla olevalla puupenkillä. Lause 2: Koditon veteraani nukkuu puiston penkillä.</w:t>
      </w:r>
    </w:p>
    <w:p>
      <w:r>
        <w:rPr>
          <w:b/>
        </w:rPr>
        <w:t xml:space="preserve">Tulos</w:t>
      </w:r>
    </w:p>
    <w:p>
      <w:r>
        <w:t xml:space="preserve">Puupenkillä nukkuu mies, jolla on takki ja nahkasaappaat.</w:t>
      </w:r>
    </w:p>
    <w:p>
      <w:r>
        <w:rPr>
          <w:b/>
        </w:rPr>
        <w:t xml:space="preserve">Esimerkki 0,5531</w:t>
      </w:r>
    </w:p>
    <w:p>
      <w:r>
        <w:t xml:space="preserve">Lause 1: Mies kävelee vanhan rakennuksen pihalla. Lause 2: mies miettii ongelmaa</w:t>
      </w:r>
    </w:p>
    <w:p>
      <w:r>
        <w:rPr>
          <w:b/>
        </w:rPr>
        <w:t xml:space="preserve">Tulos</w:t>
      </w:r>
    </w:p>
    <w:p>
      <w:r>
        <w:t xml:space="preserve">mies kävelee pihalla</w:t>
      </w:r>
    </w:p>
    <w:p>
      <w:r>
        <w:rPr>
          <w:b/>
        </w:rPr>
        <w:t xml:space="preserve">Esimerkki 0,5532</w:t>
      </w:r>
    </w:p>
    <w:p>
      <w:r>
        <w:t xml:space="preserve">Lause 1: Katukauppiaat myyvät tavaroitaan jalkakäytävällä. Lause 2: Katukauppiaat tekevät voittoa jalkakäytävällä.</w:t>
      </w:r>
    </w:p>
    <w:p>
      <w:r>
        <w:rPr>
          <w:b/>
        </w:rPr>
        <w:t xml:space="preserve">Tulos</w:t>
      </w:r>
    </w:p>
    <w:p>
      <w:r>
        <w:t xml:space="preserve">Tavaroita myydään jalkakäytävällä.</w:t>
      </w:r>
    </w:p>
    <w:p>
      <w:r>
        <w:rPr>
          <w:b/>
        </w:rPr>
        <w:t xml:space="preserve">Esimerkki 0,5533</w:t>
      </w:r>
    </w:p>
    <w:p>
      <w:r>
        <w:t xml:space="preserve">Lause 1: Mies ja lapsi hiihtävät. Lause 2: Mies on lapsen isä.</w:t>
      </w:r>
    </w:p>
    <w:p>
      <w:r>
        <w:rPr>
          <w:b/>
        </w:rPr>
        <w:t xml:space="preserve">Tulos</w:t>
      </w:r>
    </w:p>
    <w:p>
      <w:r>
        <w:t xml:space="preserve">Mies ja lapsi harrastavat urheilua.</w:t>
      </w:r>
    </w:p>
    <w:p>
      <w:r>
        <w:rPr>
          <w:b/>
        </w:rPr>
        <w:t xml:space="preserve">Esimerkki 0,5534</w:t>
      </w:r>
    </w:p>
    <w:p>
      <w:r>
        <w:t xml:space="preserve">Lause 1: Karvapukinpartaisella miehellä on 3D-lasit, kun nainen, jolla on myös 3D-lasit, nojaa hänen olkapäätään vasten. Lause 2: Mies ja nainen ovat rakastuneita.</w:t>
      </w:r>
    </w:p>
    <w:p>
      <w:r>
        <w:rPr>
          <w:b/>
        </w:rPr>
        <w:t xml:space="preserve">Tulos</w:t>
      </w:r>
    </w:p>
    <w:p>
      <w:r>
        <w:t xml:space="preserve">Kuvassa on kaksi ihmistä.</w:t>
      </w:r>
    </w:p>
    <w:p>
      <w:r>
        <w:rPr>
          <w:b/>
        </w:rPr>
        <w:t xml:space="preserve">Esimerkki 0,5535</w:t>
      </w:r>
    </w:p>
    <w:p>
      <w:r>
        <w:t xml:space="preserve">Lause 1: Mies, jolla on vihreä paita ja henkselit, istuu penkillä suuren kimpun metallisia heliumpalloja vieressä. Lause 2: Mies on lähellä paljon syntymäpäiväilmapalloja...</w:t>
      </w:r>
    </w:p>
    <w:p>
      <w:r>
        <w:rPr>
          <w:b/>
        </w:rPr>
        <w:t xml:space="preserve">Tulos</w:t>
      </w:r>
    </w:p>
    <w:p>
      <w:r>
        <w:t xml:space="preserve">Mies istuu ilmapallojen lähellä.</w:t>
      </w:r>
    </w:p>
    <w:p>
      <w:r>
        <w:rPr>
          <w:b/>
        </w:rPr>
        <w:t xml:space="preserve">Esimerkki 0,5536</w:t>
      </w:r>
    </w:p>
    <w:p>
      <w:r>
        <w:t xml:space="preserve">Lause 1: Nainen makaa kasvot alaspäin matolla jooga-asennossa taidestudiossaan, kun läheisestä ikkunasta paistaa sisään luonnonvalo. Lause 2: nainen on seksikäs</w:t>
      </w:r>
    </w:p>
    <w:p>
      <w:r>
        <w:rPr>
          <w:b/>
        </w:rPr>
        <w:t xml:space="preserve">Tulos</w:t>
      </w:r>
    </w:p>
    <w:p>
      <w:r>
        <w:t xml:space="preserve">nainen makaa</w:t>
      </w:r>
    </w:p>
    <w:p>
      <w:r>
        <w:rPr>
          <w:b/>
        </w:rPr>
        <w:t xml:space="preserve">Esimerkki 0,5537</w:t>
      </w:r>
    </w:p>
    <w:p>
      <w:r>
        <w:t xml:space="preserve">Lause 1: Kalju mies on surffilaudalla ja oletettavasti valmis ottamaan aaltoja. Lause 2: Kalju mies surffaa Havaijin rannikolla.</w:t>
      </w:r>
    </w:p>
    <w:p>
      <w:r>
        <w:rPr>
          <w:b/>
        </w:rPr>
        <w:t xml:space="preserve">Tulos</w:t>
      </w:r>
    </w:p>
    <w:p>
      <w:r>
        <w:t xml:space="preserve">Kalju mies surffaa.</w:t>
      </w:r>
    </w:p>
    <w:p>
      <w:r>
        <w:rPr>
          <w:b/>
        </w:rPr>
        <w:t xml:space="preserve">Esimerkki 0,5538</w:t>
      </w:r>
    </w:p>
    <w:p>
      <w:r>
        <w:t xml:space="preserve">Lause 1: Miespuolinen rullalautailija jää kiinni ilmassa. Lause 2: Rullalautailija teki juuri kickflipin.</w:t>
      </w:r>
    </w:p>
    <w:p>
      <w:r>
        <w:rPr>
          <w:b/>
        </w:rPr>
        <w:t xml:space="preserve">Tulos</w:t>
      </w:r>
    </w:p>
    <w:p>
      <w:r>
        <w:t xml:space="preserve">Luistelija on ilmassa.</w:t>
      </w:r>
    </w:p>
    <w:p>
      <w:r>
        <w:rPr>
          <w:b/>
        </w:rPr>
        <w:t xml:space="preserve">Esimerkki 0,5539</w:t>
      </w:r>
    </w:p>
    <w:p>
      <w:r>
        <w:t xml:space="preserve">Lause 1: Laulaja sukeltaa yleisöön. Lause 2: Rokkitähti järjestää konsertin...</w:t>
      </w:r>
    </w:p>
    <w:p>
      <w:r>
        <w:rPr>
          <w:b/>
        </w:rPr>
        <w:t xml:space="preserve">Tulos</w:t>
      </w:r>
    </w:p>
    <w:p>
      <w:r>
        <w:t xml:space="preserve">Laulaja on vuorovaikutuksessa yleisön kanssa</w:t>
      </w:r>
    </w:p>
    <w:p>
      <w:r>
        <w:rPr>
          <w:b/>
        </w:rPr>
        <w:t xml:space="preserve">Esimerkki 0,5540</w:t>
      </w:r>
    </w:p>
    <w:p>
      <w:r>
        <w:t xml:space="preserve">Lause 1: Oransseihin pelastusliiveihin pukeutunut poika leikkii rannalla verkon kanssa, kun hänen punapaitainen ja olkihattuinen isänsä kalastaa. Lause 2: Isä on saanut 3 kalaa kalastellessaan poikansa kanssa.</w:t>
      </w:r>
    </w:p>
    <w:p>
      <w:r>
        <w:rPr>
          <w:b/>
        </w:rPr>
        <w:t xml:space="preserve">Tulos</w:t>
      </w:r>
    </w:p>
    <w:p>
      <w:r>
        <w:t xml:space="preserve">Isä ja hänen poikansa kalastavat</w:t>
      </w:r>
    </w:p>
    <w:p>
      <w:r>
        <w:rPr>
          <w:b/>
        </w:rPr>
        <w:t xml:space="preserve">Esimerkki 0,5541</w:t>
      </w:r>
    </w:p>
    <w:p>
      <w:r>
        <w:t xml:space="preserve">Lause 1: musta, ruskea ja valkoinen koira juoksee valkoisen frisbeen kanssa suussaan. Lause 2: Koira leikkii kopteria omistajansa kanssa.</w:t>
      </w:r>
    </w:p>
    <w:p>
      <w:r>
        <w:rPr>
          <w:b/>
        </w:rPr>
        <w:t xml:space="preserve">Tulos</w:t>
      </w:r>
    </w:p>
    <w:p>
      <w:r>
        <w:t xml:space="preserve">Koiralla on mukanaan pyöreä esine.</w:t>
      </w:r>
    </w:p>
    <w:p>
      <w:r>
        <w:rPr>
          <w:b/>
        </w:rPr>
        <w:t xml:space="preserve">Esimerkki 0,5542</w:t>
      </w:r>
    </w:p>
    <w:p>
      <w:r>
        <w:t xml:space="preserve">Lause 1: Mies soittaa mustaa pianoa. Lause 2: Mies soittaa pianoa konsertissa.</w:t>
      </w:r>
    </w:p>
    <w:p>
      <w:r>
        <w:rPr>
          <w:b/>
        </w:rPr>
        <w:t xml:space="preserve">Tulos</w:t>
      </w:r>
    </w:p>
    <w:p>
      <w:r>
        <w:t xml:space="preserve">Mies soittaa pianoa</w:t>
      </w:r>
    </w:p>
    <w:p>
      <w:r>
        <w:rPr>
          <w:b/>
        </w:rPr>
        <w:t xml:space="preserve">Esimerkki 0,5543</w:t>
      </w:r>
    </w:p>
    <w:p>
      <w:r>
        <w:t xml:space="preserve">Lause 1: Ihmiset seisovat kalliojyrkänteellä, jonka alla on vettä. Lause 2: Ihmiset seisovat tuulessa.</w:t>
      </w:r>
    </w:p>
    <w:p>
      <w:r>
        <w:rPr>
          <w:b/>
        </w:rPr>
        <w:t xml:space="preserve">Tulos</w:t>
      </w:r>
    </w:p>
    <w:p>
      <w:r>
        <w:t xml:space="preserve">Ihmiset ovat ulkona.</w:t>
      </w:r>
    </w:p>
    <w:p>
      <w:r>
        <w:rPr>
          <w:b/>
        </w:rPr>
        <w:t xml:space="preserve">Esimerkki 0,5544</w:t>
      </w:r>
    </w:p>
    <w:p>
      <w:r>
        <w:t xml:space="preserve">Lause 1: Valkoiseen pörröiseen takkiin pukeutunut mies soittaa kitaraa, kun violettiin napitettu mies laulaa. Lause 2: Kaveri soittaa kitaraa ja toinen laulaa samalla kun hän soittaa bassoa.</w:t>
      </w:r>
    </w:p>
    <w:p>
      <w:r>
        <w:rPr>
          <w:b/>
        </w:rPr>
        <w:t xml:space="preserve">Tulos</w:t>
      </w:r>
    </w:p>
    <w:p>
      <w:r>
        <w:t xml:space="preserve">Kitaristi ja laulaja musisoivat yhdessä</w:t>
      </w:r>
    </w:p>
    <w:p>
      <w:r>
        <w:rPr>
          <w:b/>
        </w:rPr>
        <w:t xml:space="preserve">Esimerkki 0,5545</w:t>
      </w:r>
    </w:p>
    <w:p>
      <w:r>
        <w:t xml:space="preserve">Lause 1: Joku kaivaa multaa lapiolla. Lause 2: henkilö, joka etsii aarretta</w:t>
      </w:r>
    </w:p>
    <w:p>
      <w:r>
        <w:rPr>
          <w:b/>
        </w:rPr>
        <w:t xml:space="preserve">Tulos</w:t>
      </w:r>
    </w:p>
    <w:p>
      <w:r>
        <w:t xml:space="preserve">henkilö kaivaa</w:t>
      </w:r>
    </w:p>
    <w:p>
      <w:r>
        <w:rPr>
          <w:b/>
        </w:rPr>
        <w:t xml:space="preserve">Esimerkki 0,5546</w:t>
      </w:r>
    </w:p>
    <w:p>
      <w:r>
        <w:t xml:space="preserve">Lause 1: Kiinalaiset opiskelijat pukeutuivat sinisiin paitoihin retkellä. Lause 2: Ryhmä opiskelijoita Kiinassa.</w:t>
      </w:r>
    </w:p>
    <w:p>
      <w:r>
        <w:rPr>
          <w:b/>
        </w:rPr>
        <w:t xml:space="preserve">Tulos</w:t>
      </w:r>
    </w:p>
    <w:p>
      <w:r>
        <w:t xml:space="preserve">Ryhmä oppilaita retkellä.</w:t>
      </w:r>
    </w:p>
    <w:p>
      <w:r>
        <w:rPr>
          <w:b/>
        </w:rPr>
        <w:t xml:space="preserve">Esimerkki 0,5547</w:t>
      </w:r>
    </w:p>
    <w:p>
      <w:r>
        <w:t xml:space="preserve">Lause 1: Kaverit juoksevat maratonilla. Lause 2: Kolme veljestä juoksee maratonin.</w:t>
      </w:r>
    </w:p>
    <w:p>
      <w:r>
        <w:rPr>
          <w:b/>
        </w:rPr>
        <w:t xml:space="preserve">Tulos</w:t>
      </w:r>
    </w:p>
    <w:p>
      <w:r>
        <w:t xml:space="preserve">Kaverit juoksevat</w:t>
      </w:r>
    </w:p>
    <w:p>
      <w:r>
        <w:rPr>
          <w:b/>
        </w:rPr>
        <w:t xml:space="preserve">Esimerkki 0,5548</w:t>
      </w:r>
    </w:p>
    <w:p>
      <w:r>
        <w:t xml:space="preserve">Lause 1: Maalissa oleva poika kerää jalkapalloa sylissään, kun toinen poika juoksee häntä kohti. Lause 2: Pojat pelasivat jalkapalloa puistossa koko iltapäivän.</w:t>
      </w:r>
    </w:p>
    <w:p>
      <w:r>
        <w:rPr>
          <w:b/>
        </w:rPr>
        <w:t xml:space="preserve">Tulos</w:t>
      </w:r>
    </w:p>
    <w:p>
      <w:r>
        <w:t xml:space="preserve">Pojat jalkapallokentällä liikkuvat toisiaan kohti.</w:t>
      </w:r>
    </w:p>
    <w:p>
      <w:r>
        <w:rPr>
          <w:b/>
        </w:rPr>
        <w:t xml:space="preserve">Esimerkki 0,5549</w:t>
      </w:r>
    </w:p>
    <w:p>
      <w:r>
        <w:t xml:space="preserve">Lause 1: Joukko heimoon kuuluvia ihmisiä kävelee yhdessä. Lause 2: Ihmisryhmä tuntee kaikki toisensa.</w:t>
      </w:r>
    </w:p>
    <w:p>
      <w:r>
        <w:rPr>
          <w:b/>
        </w:rPr>
        <w:t xml:space="preserve">Tulos</w:t>
      </w:r>
    </w:p>
    <w:p>
      <w:r>
        <w:t xml:space="preserve">Ihmisryhmä kävelee yhdessä.</w:t>
      </w:r>
    </w:p>
    <w:p>
      <w:r>
        <w:rPr>
          <w:b/>
        </w:rPr>
        <w:t xml:space="preserve">Esimerkki 0,5550</w:t>
      </w:r>
    </w:p>
    <w:p>
      <w:r>
        <w:t xml:space="preserve">Lause 1: Pukuun pukeutunut mies raapii takaraivoaan kokouksessa. Lause 2: Mies on tylsistynyt kokouksessa ja raapii kuhmua, jonka hän sai softball-pelissä saamastaan osumasta.</w:t>
      </w:r>
    </w:p>
    <w:p>
      <w:r>
        <w:rPr>
          <w:b/>
        </w:rPr>
        <w:t xml:space="preserve">Tulos</w:t>
      </w:r>
    </w:p>
    <w:p>
      <w:r>
        <w:t xml:space="preserve">Mies on ihmisryhmän kanssa.</w:t>
      </w:r>
    </w:p>
    <w:p>
      <w:r>
        <w:rPr>
          <w:b/>
        </w:rPr>
        <w:t xml:space="preserve">Esimerkki 0.5551</w:t>
      </w:r>
    </w:p>
    <w:p>
      <w:r>
        <w:t xml:space="preserve">Lause 1: Valkoinen koira, jolla on zeprakuvioinen paita, on nenää vasten mustan koiran kanssa, jolla on vaaleanpunainen kauluspaita. Lause 2: Kaksi koiraa nuuhkii toisiaan.</w:t>
      </w:r>
    </w:p>
    <w:p>
      <w:r>
        <w:rPr>
          <w:b/>
        </w:rPr>
        <w:t xml:space="preserve">Tulos</w:t>
      </w:r>
    </w:p>
    <w:p>
      <w:r>
        <w:t xml:space="preserve">On koiria, joilla on vaatteita.</w:t>
      </w:r>
    </w:p>
    <w:p>
      <w:r>
        <w:rPr>
          <w:b/>
        </w:rPr>
        <w:t xml:space="preserve">Esimerkki 0.5552</w:t>
      </w:r>
    </w:p>
    <w:p>
      <w:r>
        <w:t xml:space="preserve">Lause 1: Tummaihoinen mies soittaa kadulla sinistä kitaraa. Lause 2: Hän esiintyy muille.</w:t>
      </w:r>
    </w:p>
    <w:p>
      <w:r>
        <w:rPr>
          <w:b/>
        </w:rPr>
        <w:t xml:space="preserve">Tulos</w:t>
      </w:r>
    </w:p>
    <w:p>
      <w:r>
        <w:t xml:space="preserve">Tumma mies soittaa kitaraa.</w:t>
      </w:r>
    </w:p>
    <w:p>
      <w:r>
        <w:rPr>
          <w:b/>
        </w:rPr>
        <w:t xml:space="preserve">Esimerkki 0.5553</w:t>
      </w:r>
    </w:p>
    <w:p>
      <w:r>
        <w:t xml:space="preserve">Lause 1: Polkupyöräilijä myy juomia. Lause 2: Mies myy juomia.</w:t>
      </w:r>
    </w:p>
    <w:p>
      <w:r>
        <w:rPr>
          <w:b/>
        </w:rPr>
        <w:t xml:space="preserve">Tulos</w:t>
      </w:r>
    </w:p>
    <w:p>
      <w:r>
        <w:t xml:space="preserve">Mies polkupyörällä myymässä juomia.</w:t>
      </w:r>
    </w:p>
    <w:p>
      <w:r>
        <w:rPr>
          <w:b/>
        </w:rPr>
        <w:t xml:space="preserve">Esimerkki 0.5554</w:t>
      </w:r>
    </w:p>
    <w:p>
      <w:r>
        <w:t xml:space="preserve">Lause 1: Nuori poika, jolla on valkoinen paita, jossa lukee punaisella "Sammakko!", kääntelee kädessään olevan kirjan sivuja. Lause 2: Nuori poika lukee koulua varten...</w:t>
      </w:r>
    </w:p>
    <w:p>
      <w:r>
        <w:rPr>
          <w:b/>
        </w:rPr>
        <w:t xml:space="preserve">Tulos</w:t>
      </w:r>
    </w:p>
    <w:p>
      <w:r>
        <w:t xml:space="preserve">valkopukuinen poika pitelee kirjaa</w:t>
      </w:r>
    </w:p>
    <w:p>
      <w:r>
        <w:rPr>
          <w:b/>
        </w:rPr>
        <w:t xml:space="preserve">Esimerkki 0,5555</w:t>
      </w:r>
    </w:p>
    <w:p>
      <w:r>
        <w:t xml:space="preserve">Lause 1: Mustatukkainen nainen, jolla on hihaton mekko, seisoo auton vieressä. Lause 2: Näyttelijä nousee limusiinista matkalla palkintogaalaan.</w:t>
      </w:r>
    </w:p>
    <w:p>
      <w:r>
        <w:rPr>
          <w:b/>
        </w:rPr>
        <w:t xml:space="preserve">Tulos</w:t>
      </w:r>
    </w:p>
    <w:p>
      <w:r>
        <w:t xml:space="preserve">Ihminen kuljetusvälineen lähellä.</w:t>
      </w:r>
    </w:p>
    <w:p>
      <w:r>
        <w:rPr>
          <w:b/>
        </w:rPr>
        <w:t xml:space="preserve">Esimerkki 0,5556</w:t>
      </w:r>
    </w:p>
    <w:p>
      <w:r>
        <w:t xml:space="preserve">Lause 1: Mies kääntyy aallon mukana surffilaudallaan. Lause 2: Mies osallistuu surffauskilpailuun.</w:t>
      </w:r>
    </w:p>
    <w:p>
      <w:r>
        <w:rPr>
          <w:b/>
        </w:rPr>
        <w:t xml:space="preserve">Tulos</w:t>
      </w:r>
    </w:p>
    <w:p>
      <w:r>
        <w:t xml:space="preserve">Mies on vedessä.</w:t>
      </w:r>
    </w:p>
    <w:p>
      <w:r>
        <w:rPr>
          <w:b/>
        </w:rPr>
        <w:t xml:space="preserve">Esimerkki 0.5557</w:t>
      </w:r>
    </w:p>
    <w:p>
      <w:r>
        <w:t xml:space="preserve">Lause 1: Nainen, jolla on punainen käsilaukku ja sininen takki, kävelee graffitien runteleman tiilirakennuksen ohi. Lause 2: Nainen kävelee huonon naapuruston läpi.</w:t>
      </w:r>
    </w:p>
    <w:p>
      <w:r>
        <w:rPr>
          <w:b/>
        </w:rPr>
        <w:t xml:space="preserve">Tulos</w:t>
      </w:r>
    </w:p>
    <w:p>
      <w:r>
        <w:t xml:space="preserve">Nainen kävelee rakennuksen ohi.</w:t>
      </w:r>
    </w:p>
    <w:p>
      <w:r>
        <w:rPr>
          <w:b/>
        </w:rPr>
        <w:t xml:space="preserve">Esimerkki 0.5558</w:t>
      </w:r>
    </w:p>
    <w:p>
      <w:r>
        <w:t xml:space="preserve">Lause 1: Nainen istuu sisäänkäynnin lähellä kukat käsissään. Lause 2: Nainen odottaa miestään kukat kädessään sisäänkäynnin lähellä.</w:t>
      </w:r>
    </w:p>
    <w:p>
      <w:r>
        <w:rPr>
          <w:b/>
        </w:rPr>
        <w:t xml:space="preserve">Tulos</w:t>
      </w:r>
    </w:p>
    <w:p>
      <w:r>
        <w:t xml:space="preserve">Nainen istuu kukkien kanssa sisäänkäynnin luona.</w:t>
      </w:r>
    </w:p>
    <w:p>
      <w:r>
        <w:rPr>
          <w:b/>
        </w:rPr>
        <w:t xml:space="preserve">Esimerkki 0.5559</w:t>
      </w:r>
    </w:p>
    <w:p>
      <w:r>
        <w:t xml:space="preserve">Lause 1: Siniseen jalkapallopukuun pukeutunut mies potkii keltaista jalkapalloa jalkapallokentällä. Lause 2: Kaveri, joka on jalkapallojoukkueensa kapteeni, on pukeutunut siniseen peliasuun ja potkii keltaista jalkapalloa.</w:t>
      </w:r>
    </w:p>
    <w:p>
      <w:r>
        <w:rPr>
          <w:b/>
        </w:rPr>
        <w:t xml:space="preserve">Tulos</w:t>
      </w:r>
    </w:p>
    <w:p>
      <w:r>
        <w:t xml:space="preserve">Keltaista jalkapalloa kentällä potkiva kaveri on pukeutunut siniseen jalkapallopukuun.</w:t>
      </w:r>
    </w:p>
    <w:p>
      <w:r>
        <w:rPr>
          <w:b/>
        </w:rPr>
        <w:t xml:space="preserve">Esimerkki 0,5560</w:t>
      </w:r>
    </w:p>
    <w:p>
      <w:r>
        <w:t xml:space="preserve">Lause 1: Käsiä pestään lavuaarissa. Lause 2: Kädet pestään, koska ne ovat koskeneet raakaa kanaa.</w:t>
      </w:r>
    </w:p>
    <w:p>
      <w:r>
        <w:rPr>
          <w:b/>
        </w:rPr>
        <w:t xml:space="preserve">Tulos</w:t>
      </w:r>
    </w:p>
    <w:p>
      <w:r>
        <w:t xml:space="preserve">Käsien pesu.</w:t>
      </w:r>
    </w:p>
    <w:p>
      <w:r>
        <w:rPr>
          <w:b/>
        </w:rPr>
        <w:t xml:space="preserve">Esimerkki 0,5561</w:t>
      </w:r>
    </w:p>
    <w:p>
      <w:r>
        <w:t xml:space="preserve">Lause 1: Kaksi ihmistä työskentelee liukuhihnalla. Lause 2: Tehtaalla on kaksi ihmistä ahkerasti töissä.</w:t>
      </w:r>
    </w:p>
    <w:p>
      <w:r>
        <w:rPr>
          <w:b/>
        </w:rPr>
        <w:t xml:space="preserve">Tulos</w:t>
      </w:r>
    </w:p>
    <w:p>
      <w:r>
        <w:t xml:space="preserve">Kaksi ihmistä oli töissä</w:t>
      </w:r>
    </w:p>
    <w:p>
      <w:r>
        <w:rPr>
          <w:b/>
        </w:rPr>
        <w:t xml:space="preserve">Esimerkki 0,5562</w:t>
      </w:r>
    </w:p>
    <w:p>
      <w:r>
        <w:t xml:space="preserve">Lause 1: Kaksi naista jakavat pienen pyöreän pöydän Ruotsin lipun edessä, kun toinen lukee ja toinen käyttää kannettavaa tietokonetta Lause 2: Nainen käyttää kannettavaa tietokonettaan redditin selaamiseen.</w:t>
      </w:r>
    </w:p>
    <w:p>
      <w:r>
        <w:rPr>
          <w:b/>
        </w:rPr>
        <w:t xml:space="preserve">Tulos</w:t>
      </w:r>
    </w:p>
    <w:p>
      <w:r>
        <w:t xml:space="preserve">Yksi nainen lukee ja toinen on kannettavan tietokoneen ääressä.</w:t>
      </w:r>
    </w:p>
    <w:p>
      <w:r>
        <w:rPr>
          <w:b/>
        </w:rPr>
        <w:t xml:space="preserve">Esimerkki 0,5563</w:t>
      </w:r>
    </w:p>
    <w:p>
      <w:r>
        <w:t xml:space="preserve">Lause 1: Tyttö violeteissa harjoituksissa, taustan ollessa sumea. Lause 2: Juoksumatolla oleva tyttö katsoo ulos.</w:t>
      </w:r>
    </w:p>
    <w:p>
      <w:r>
        <w:rPr>
          <w:b/>
        </w:rPr>
        <w:t xml:space="preserve">Tulos</w:t>
      </w:r>
    </w:p>
    <w:p>
      <w:r>
        <w:t xml:space="preserve">Henkilö ponnistelee.</w:t>
      </w:r>
    </w:p>
    <w:p>
      <w:r>
        <w:rPr>
          <w:b/>
        </w:rPr>
        <w:t xml:space="preserve">Esimerkki 0,5564</w:t>
      </w:r>
    </w:p>
    <w:p>
      <w:r>
        <w:t xml:space="preserve">Lause 1: Kaksi pelastusliiveihin pukeutunutta lasta kohtaa vanhemman miehen, joka meloo kanoottia, jossa he istuvat. Lause 2: perhe meloo yhdessä</w:t>
      </w:r>
    </w:p>
    <w:p>
      <w:r>
        <w:rPr>
          <w:b/>
        </w:rPr>
        <w:t xml:space="preserve">Tulos</w:t>
      </w:r>
    </w:p>
    <w:p>
      <w:r>
        <w:t xml:space="preserve">kaksi lasta on kanootissa yhdessä</w:t>
      </w:r>
    </w:p>
    <w:p>
      <w:r>
        <w:rPr>
          <w:b/>
        </w:rPr>
        <w:t xml:space="preserve">Esimerkki 0,5565</w:t>
      </w:r>
    </w:p>
    <w:p>
      <w:r>
        <w:t xml:space="preserve">Lause 1: Mies hymyilee kameralle katsoessaan ystävänsä työskentelevän vieressä olevalla televisiolla. Lause 2: Mies katselee ystävänsä työskentelevän television parissa sisätiloissa.</w:t>
      </w:r>
    </w:p>
    <w:p>
      <w:r>
        <w:rPr>
          <w:b/>
        </w:rPr>
        <w:t xml:space="preserve">Tulos</w:t>
      </w:r>
    </w:p>
    <w:p>
      <w:r>
        <w:t xml:space="preserve">Mies poseeraa valokuvaa varten, kun hän katsoo televisiota työstävää ystäväänsä.</w:t>
      </w:r>
    </w:p>
    <w:p>
      <w:r>
        <w:rPr>
          <w:b/>
        </w:rPr>
        <w:t xml:space="preserve">Esimerkki 0,5566</w:t>
      </w:r>
    </w:p>
    <w:p>
      <w:r>
        <w:t xml:space="preserve">Lause 1: Kaksi naista istuu rannalla kuopissa, jotka näyttävät kaivavan jotakin kivien ja hiekan ympäröimänä. Lause 2: Naiset etsivät jotain, jonka lapsi on haudannut.</w:t>
      </w:r>
    </w:p>
    <w:p>
      <w:r>
        <w:rPr>
          <w:b/>
        </w:rPr>
        <w:t xml:space="preserve">Tulos</w:t>
      </w:r>
    </w:p>
    <w:p>
      <w:r>
        <w:t xml:space="preserve">Kaksi naista on ulkona.</w:t>
      </w:r>
    </w:p>
    <w:p>
      <w:r>
        <w:rPr>
          <w:b/>
        </w:rPr>
        <w:t xml:space="preserve">Esimerkki 0,5567</w:t>
      </w:r>
    </w:p>
    <w:p>
      <w:r>
        <w:t xml:space="preserve">Lause 1: Kahdeksan nuorta istuu karkeassa ympyrässä ruohikossa pienen rinteen juurella, ja taustalla on kolme puuta. Lause 2: Nuoret ovat ystäviä.</w:t>
      </w:r>
    </w:p>
    <w:p>
      <w:r>
        <w:rPr>
          <w:b/>
        </w:rPr>
        <w:t xml:space="preserve">Tulos</w:t>
      </w:r>
    </w:p>
    <w:p>
      <w:r>
        <w:t xml:space="preserve">Ryhmä ihmisiä istuu ulkona.</w:t>
      </w:r>
    </w:p>
    <w:p>
      <w:r>
        <w:rPr>
          <w:b/>
        </w:rPr>
        <w:t xml:space="preserve">Esimerkki 0,5568</w:t>
      </w:r>
    </w:p>
    <w:p>
      <w:r>
        <w:t xml:space="preserve">Lause 1: Kaksi nuorta miestä soittaa kitaraa huoneen nurkassa. Lause 2: Nuoret miehet soittavat musiikkia ansaitakseen elantonsa.</w:t>
      </w:r>
    </w:p>
    <w:p>
      <w:r>
        <w:rPr>
          <w:b/>
        </w:rPr>
        <w:t xml:space="preserve">Tulos</w:t>
      </w:r>
    </w:p>
    <w:p>
      <w:r>
        <w:t xml:space="preserve">Nuoret miehet esiintyvät.</w:t>
      </w:r>
    </w:p>
    <w:p>
      <w:r>
        <w:rPr>
          <w:b/>
        </w:rPr>
        <w:t xml:space="preserve">Esimerkki 0,5569</w:t>
      </w:r>
    </w:p>
    <w:p>
      <w:r>
        <w:t xml:space="preserve">Lause 1: Tytöt hyppivät ilmaan rannalla. Lause 2: Koko rannalla on jalanjälkiä.</w:t>
      </w:r>
    </w:p>
    <w:p>
      <w:r>
        <w:rPr>
          <w:b/>
        </w:rPr>
        <w:t xml:space="preserve">Tulos</w:t>
      </w:r>
    </w:p>
    <w:p>
      <w:r>
        <w:t xml:space="preserve">Nainen kävelee kepin kanssa.</w:t>
      </w:r>
    </w:p>
    <w:p>
      <w:r>
        <w:rPr>
          <w:b/>
        </w:rPr>
        <w:t xml:space="preserve">Esimerkki 0,5570</w:t>
      </w:r>
    </w:p>
    <w:p>
      <w:r>
        <w:t xml:space="preserve">Lause 1: Mies istuu penkillä suuren puun alla. Lause 2: henkilö istuu penkillä viikunapuun alla.</w:t>
      </w:r>
    </w:p>
    <w:p>
      <w:r>
        <w:rPr>
          <w:b/>
        </w:rPr>
        <w:t xml:space="preserve">Tulos</w:t>
      </w:r>
    </w:p>
    <w:p>
      <w:r>
        <w:t xml:space="preserve">henkilö istuu penkillä puun alla</w:t>
      </w:r>
    </w:p>
    <w:p>
      <w:r>
        <w:rPr>
          <w:b/>
        </w:rPr>
        <w:t xml:space="preserve">Esimerkki 0,5571</w:t>
      </w:r>
    </w:p>
    <w:p>
      <w:r>
        <w:t xml:space="preserve">Lause 1: Pieni musta koira juoksee suuren ruskeavalkoisen koiran rinnalla, jolla on suuri köysi suussaan. Lause 2: Kaksi koiraa leikkii ulkona.</w:t>
      </w:r>
    </w:p>
    <w:p>
      <w:r>
        <w:rPr>
          <w:b/>
        </w:rPr>
        <w:t xml:space="preserve">Tulos</w:t>
      </w:r>
    </w:p>
    <w:p>
      <w:r>
        <w:t xml:space="preserve">Kaksi koiraa juoksee yhdessä, kun toinen kantaa köyttä suussaan.</w:t>
      </w:r>
    </w:p>
    <w:p>
      <w:r>
        <w:rPr>
          <w:b/>
        </w:rPr>
        <w:t xml:space="preserve">Esimerkki 0,5572</w:t>
      </w:r>
    </w:p>
    <w:p>
      <w:r>
        <w:t xml:space="preserve">Lause 1: Keltaiseen takkiin pukeutunut lapsi tuijottaa kädessään olevaa esinettä, jonka hän on nostanut edessään olevalle pöydälle asetettujen laatikoiden joukosta. Lause 2: Lapsi pitää kädessään lelua.</w:t>
      </w:r>
    </w:p>
    <w:p>
      <w:r>
        <w:rPr>
          <w:b/>
        </w:rPr>
        <w:t xml:space="preserve">Tulos</w:t>
      </w:r>
    </w:p>
    <w:p>
      <w:r>
        <w:t xml:space="preserve">Lapsella on keltainen takki.</w:t>
      </w:r>
    </w:p>
    <w:p>
      <w:r>
        <w:rPr>
          <w:b/>
        </w:rPr>
        <w:t xml:space="preserve">Esimerkki 0,5573</w:t>
      </w:r>
    </w:p>
    <w:p>
      <w:r>
        <w:t xml:space="preserve">Lause 1: Nainen ja tyttö sisällä, lähellä lahjoja joulun aikaan. Lause 2: Äiti ja tytär ostamassa lahjoja.</w:t>
      </w:r>
    </w:p>
    <w:p>
      <w:r>
        <w:rPr>
          <w:b/>
        </w:rPr>
        <w:t xml:space="preserve">Tulos</w:t>
      </w:r>
    </w:p>
    <w:p>
      <w:r>
        <w:t xml:space="preserve">Kaksi ihmistä sisätiloissa.</w:t>
      </w:r>
    </w:p>
    <w:p>
      <w:r>
        <w:rPr>
          <w:b/>
        </w:rPr>
        <w:t xml:space="preserve">Esimerkki 0,5574</w:t>
      </w:r>
    </w:p>
    <w:p>
      <w:r>
        <w:t xml:space="preserve">Lause 1: Lämpimästi pukeutunut tyttö potkii jalkaansa ulkona. Lause 2: Tyttö ojentaa jalkojaan, kun hän on ulkona.</w:t>
      </w:r>
    </w:p>
    <w:p>
      <w:r>
        <w:rPr>
          <w:b/>
        </w:rPr>
        <w:t xml:space="preserve">Tulos</w:t>
      </w:r>
    </w:p>
    <w:p>
      <w:r>
        <w:t xml:space="preserve">Tyttö potkii jalkojaan ulkona.</w:t>
      </w:r>
    </w:p>
    <w:p>
      <w:r>
        <w:rPr>
          <w:b/>
        </w:rPr>
        <w:t xml:space="preserve">Esimerkki 0,5575</w:t>
      </w:r>
    </w:p>
    <w:p>
      <w:r>
        <w:t xml:space="preserve">Lause 1: Pieni bändi esiintyy ulkona ohikulkijoille. Lause 2: Yhtye yrittää saada musiikkinsa massojen kuultavaksi.</w:t>
      </w:r>
    </w:p>
    <w:p>
      <w:r>
        <w:rPr>
          <w:b/>
        </w:rPr>
        <w:t xml:space="preserve">Tulos</w:t>
      </w:r>
    </w:p>
    <w:p>
      <w:r>
        <w:t xml:space="preserve">Pieni bändi esiintyy</w:t>
      </w:r>
    </w:p>
    <w:p>
      <w:r>
        <w:rPr>
          <w:b/>
        </w:rPr>
        <w:t xml:space="preserve">Esimerkki 0,5576</w:t>
      </w:r>
    </w:p>
    <w:p>
      <w:r>
        <w:t xml:space="preserve">Lause 1: Noin 16 poliisin univormuihin pukeutunutta miestä on kerääntynyt keskelle kaupungin katua. Lause 2: Poliiseilla on kypärät.</w:t>
      </w:r>
    </w:p>
    <w:p>
      <w:r>
        <w:rPr>
          <w:b/>
        </w:rPr>
        <w:t xml:space="preserve">Tulos</w:t>
      </w:r>
    </w:p>
    <w:p>
      <w:r>
        <w:t xml:space="preserve">Poliisit ovat ulkona.</w:t>
      </w:r>
    </w:p>
    <w:p>
      <w:r>
        <w:rPr>
          <w:b/>
        </w:rPr>
        <w:t xml:space="preserve">Esimerkki 0,5577</w:t>
      </w:r>
    </w:p>
    <w:p>
      <w:r>
        <w:t xml:space="preserve">Lause 1: Ryhmä satunnaisia jalankulkijoita kävelee. Lause 2: Joukko jalankulkijoita kävelee töihin.</w:t>
      </w:r>
    </w:p>
    <w:p>
      <w:r>
        <w:rPr>
          <w:b/>
        </w:rPr>
        <w:t xml:space="preserve">Tulos</w:t>
      </w:r>
    </w:p>
    <w:p>
      <w:r>
        <w:t xml:space="preserve">Joukko ihmisiä kävelee.</w:t>
      </w:r>
    </w:p>
    <w:p>
      <w:r>
        <w:rPr>
          <w:b/>
        </w:rPr>
        <w:t xml:space="preserve">Esimerkki 0,5578</w:t>
      </w:r>
    </w:p>
    <w:p>
      <w:r>
        <w:t xml:space="preserve">Lause 1: Mies ajaa vaaleanpunaisella moottoripyörällä kukkulalla. Lause 2: Mies ajaa moottoripyörällä töihin.</w:t>
      </w:r>
    </w:p>
    <w:p>
      <w:r>
        <w:rPr>
          <w:b/>
        </w:rPr>
        <w:t xml:space="preserve">Tulos</w:t>
      </w:r>
    </w:p>
    <w:p>
      <w:r>
        <w:t xml:space="preserve">Mies on ulkona.</w:t>
      </w:r>
    </w:p>
    <w:p>
      <w:r>
        <w:rPr>
          <w:b/>
        </w:rPr>
        <w:t xml:space="preserve">Esimerkki 0,5579</w:t>
      </w:r>
    </w:p>
    <w:p>
      <w:r>
        <w:t xml:space="preserve">Lause 1: Yksi afroamerikkalainen mies katsoo mikroskoopin läpi, ja seinällä roikkuu juliste, jossa lukee verisolut. Lause 2: Afroamerikkalainen mies on laboratoriossa yliopistossa.</w:t>
      </w:r>
    </w:p>
    <w:p>
      <w:r>
        <w:rPr>
          <w:b/>
        </w:rPr>
        <w:t xml:space="preserve">Tulos</w:t>
      </w:r>
    </w:p>
    <w:p>
      <w:r>
        <w:t xml:space="preserve">Naisella on mukanaan kaksi lasta.</w:t>
      </w:r>
    </w:p>
    <w:p>
      <w:r>
        <w:rPr>
          <w:b/>
        </w:rPr>
        <w:t xml:space="preserve">Esimerkki 0,5580</w:t>
      </w:r>
    </w:p>
    <w:p>
      <w:r>
        <w:t xml:space="preserve">Lause 1: Tyttö heittää frisbeetä. Lause 2: Lelu on ilmassa.</w:t>
      </w:r>
    </w:p>
    <w:p>
      <w:r>
        <w:rPr>
          <w:b/>
        </w:rPr>
        <w:t xml:space="preserve">Tulos</w:t>
      </w:r>
    </w:p>
    <w:p>
      <w:r>
        <w:t xml:space="preserve">Frisbee on ilmassa.</w:t>
      </w:r>
    </w:p>
    <w:p>
      <w:r>
        <w:rPr>
          <w:b/>
        </w:rPr>
        <w:t xml:space="preserve">Esimerkki 0,5581</w:t>
      </w:r>
    </w:p>
    <w:p>
      <w:r>
        <w:t xml:space="preserve">Lause 1: Lähes kalju mies, jolla on sininen paita ja tummat silmälasit, odottaa nurmikolla tyhjän kadun varrella. Lause 2: Lähes kalju mies tummissa silmälaseissa ei halua tulla tunnistetuksi.</w:t>
      </w:r>
    </w:p>
    <w:p>
      <w:r>
        <w:rPr>
          <w:b/>
        </w:rPr>
        <w:t xml:space="preserve">Tulos</w:t>
      </w:r>
    </w:p>
    <w:p>
      <w:r>
        <w:t xml:space="preserve">Lähes karvaton herrasmies odottaa tyhjän kadun varrella.</w:t>
      </w:r>
    </w:p>
    <w:p>
      <w:r>
        <w:rPr>
          <w:b/>
        </w:rPr>
        <w:t xml:space="preserve">Esimerkki 0,5582</w:t>
      </w:r>
    </w:p>
    <w:p>
      <w:r>
        <w:t xml:space="preserve">Lause 1: Nainen nukkuu tuolilla bussissa. Lause 2: Nainen on menossa töihin.</w:t>
      </w:r>
    </w:p>
    <w:p>
      <w:r>
        <w:rPr>
          <w:b/>
        </w:rPr>
        <w:t xml:space="preserve">Tulos</w:t>
      </w:r>
    </w:p>
    <w:p>
      <w:r>
        <w:t xml:space="preserve">Nainen nukkuu.</w:t>
      </w:r>
    </w:p>
    <w:p>
      <w:r>
        <w:rPr>
          <w:b/>
        </w:rPr>
        <w:t xml:space="preserve">Esimerkki 0,5583</w:t>
      </w:r>
    </w:p>
    <w:p>
      <w:r>
        <w:t xml:space="preserve">Lause 1: Viulisti, mustiin pukeutunut, konsertoi kirkon jäsenille. Lause 2: Viulisti esittää kohottavan laulun.</w:t>
      </w:r>
    </w:p>
    <w:p>
      <w:r>
        <w:rPr>
          <w:b/>
        </w:rPr>
        <w:t xml:space="preserve">Tulos</w:t>
      </w:r>
    </w:p>
    <w:p>
      <w:r>
        <w:t xml:space="preserve">viulisti konsertoi.</w:t>
      </w:r>
    </w:p>
    <w:p>
      <w:r>
        <w:rPr>
          <w:b/>
        </w:rPr>
        <w:t xml:space="preserve">Esimerkki 0,5584</w:t>
      </w:r>
    </w:p>
    <w:p>
      <w:r>
        <w:t xml:space="preserve">Lause 1: Mies potkaisee suurta kiveä meren rannalla. Lause 2: Elämään turhautunut mies potkaisi turhaan kiveä.</w:t>
      </w:r>
    </w:p>
    <w:p>
      <w:r>
        <w:rPr>
          <w:b/>
        </w:rPr>
        <w:t xml:space="preserve">Tulos</w:t>
      </w:r>
    </w:p>
    <w:p>
      <w:r>
        <w:t xml:space="preserve">Mies meren rannalla</w:t>
      </w:r>
    </w:p>
    <w:p>
      <w:r>
        <w:rPr>
          <w:b/>
        </w:rPr>
        <w:t xml:space="preserve">Esimerkki 0,5585</w:t>
      </w:r>
    </w:p>
    <w:p>
      <w:r>
        <w:t xml:space="preserve">Lause 1: Mies ilman paitaa kiipeää jyrkkää kalliota. Lause 2: Mies oli jyrkänteellä.</w:t>
      </w:r>
    </w:p>
    <w:p>
      <w:r>
        <w:rPr>
          <w:b/>
        </w:rPr>
        <w:t xml:space="preserve">Tulos</w:t>
      </w:r>
    </w:p>
    <w:p>
      <w:r>
        <w:t xml:space="preserve">Paidaton mies kiipeili kalliota pitkin.</w:t>
      </w:r>
    </w:p>
    <w:p>
      <w:r>
        <w:rPr>
          <w:b/>
        </w:rPr>
        <w:t xml:space="preserve">Esimerkki 0,5586</w:t>
      </w:r>
    </w:p>
    <w:p>
      <w:r>
        <w:t xml:space="preserve">Lause 1: Useat samanlaisiin pukuihin pukeutuneet naiset tanssivat ulkona yleisön edessä. Lause 2: Identtisiin vaatteisiin pukeutuneet naiset harjoittelevat tanssiliikkeitä ihmisten edessä.</w:t>
      </w:r>
    </w:p>
    <w:p>
      <w:r>
        <w:rPr>
          <w:b/>
        </w:rPr>
        <w:t xml:space="preserve">Tulos</w:t>
      </w:r>
    </w:p>
    <w:p>
      <w:r>
        <w:t xml:space="preserve">Naiset tanssivat ulkona.</w:t>
      </w:r>
    </w:p>
    <w:p>
      <w:r>
        <w:rPr>
          <w:b/>
        </w:rPr>
        <w:t xml:space="preserve">Esimerkki 0,5587</w:t>
      </w:r>
    </w:p>
    <w:p>
      <w:r>
        <w:t xml:space="preserve">Lause 1: Nainen hoitaa kukkia suuren julkisen rakennuksen edessä. Lause 2: Maisemataiteilija tutkii työtään valtion virastotalossa.</w:t>
      </w:r>
    </w:p>
    <w:p>
      <w:r>
        <w:rPr>
          <w:b/>
        </w:rPr>
        <w:t xml:space="preserve">Tulos</w:t>
      </w:r>
    </w:p>
    <w:p>
      <w:r>
        <w:t xml:space="preserve">Kukkia hoidetaan.</w:t>
      </w:r>
    </w:p>
    <w:p>
      <w:r>
        <w:rPr>
          <w:b/>
        </w:rPr>
        <w:t xml:space="preserve">Esimerkki 0,5588</w:t>
      </w:r>
    </w:p>
    <w:p>
      <w:r>
        <w:t xml:space="preserve">Lause 1: Pyöräilijä on pukeutunut täysin mustiin varusteisiin, ja lähellä on rakennuksia ja lehtipuu. Lause 2: Mustiin pukeutunut pyöräilijä kävelee kohti moottoripyöräänsä.</w:t>
      </w:r>
    </w:p>
    <w:p>
      <w:r>
        <w:rPr>
          <w:b/>
        </w:rPr>
        <w:t xml:space="preserve">Tulos</w:t>
      </w:r>
    </w:p>
    <w:p>
      <w:r>
        <w:t xml:space="preserve">Biker on ulkona</w:t>
      </w:r>
    </w:p>
    <w:p>
      <w:r>
        <w:rPr>
          <w:b/>
        </w:rPr>
        <w:t xml:space="preserve">Esimerkki 0,5589</w:t>
      </w:r>
    </w:p>
    <w:p>
      <w:r>
        <w:t xml:space="preserve">Lause 1: Nainen piti ruokaa mainostavia kylttejä Lause 2: Punatukkainen nainen piti ruokaa mainostavia kylttejä.</w:t>
      </w:r>
    </w:p>
    <w:p>
      <w:r>
        <w:rPr>
          <w:b/>
        </w:rPr>
        <w:t xml:space="preserve">Tulos</w:t>
      </w:r>
    </w:p>
    <w:p>
      <w:r>
        <w:t xml:space="preserve">Ruokaa mainostava kyltti oli naisen kädessä.</w:t>
      </w:r>
    </w:p>
    <w:p>
      <w:r>
        <w:rPr>
          <w:b/>
        </w:rPr>
        <w:t xml:space="preserve">Esimerkki 0,5590</w:t>
      </w:r>
    </w:p>
    <w:p>
      <w:r>
        <w:t xml:space="preserve">Lause 1: Ryhmä kiinalaisia turisteja katselee maisemia sillalta. Lause 2: Turistit ottavat kuvia.</w:t>
      </w:r>
    </w:p>
    <w:p>
      <w:r>
        <w:rPr>
          <w:b/>
        </w:rPr>
        <w:t xml:space="preserve">Tulos</w:t>
      </w:r>
    </w:p>
    <w:p>
      <w:r>
        <w:t xml:space="preserve">Turistit katselevat maisemia.</w:t>
      </w:r>
    </w:p>
    <w:p>
      <w:r>
        <w:rPr>
          <w:b/>
        </w:rPr>
        <w:t xml:space="preserve">Esimerkki 0,5591</w:t>
      </w:r>
    </w:p>
    <w:p>
      <w:r>
        <w:t xml:space="preserve">Lause 1: Siniseen toppiin ja hattuun pukeutunut nainen venyttelee tai joogaa rannalla. Lause 2: Joogaa harrastava nainen venyttelee auringonnousun aikaan.</w:t>
      </w:r>
    </w:p>
    <w:p>
      <w:r>
        <w:rPr>
          <w:b/>
        </w:rPr>
        <w:t xml:space="preserve">Tulos</w:t>
      </w:r>
    </w:p>
    <w:p>
      <w:r>
        <w:t xml:space="preserve">Nainen on rannalla.</w:t>
      </w:r>
    </w:p>
    <w:p>
      <w:r>
        <w:rPr>
          <w:b/>
        </w:rPr>
        <w:t xml:space="preserve">Esimerkki 0,5592</w:t>
      </w:r>
    </w:p>
    <w:p>
      <w:r>
        <w:t xml:space="preserve">Lause 1: Naisen avoauton takapenkillä on kaksi puudelia. Lause 2: Kaksi puudelia istuu naisen avoautossa.</w:t>
      </w:r>
    </w:p>
    <w:p>
      <w:r>
        <w:rPr>
          <w:b/>
        </w:rPr>
        <w:t xml:space="preserve">Tulos</w:t>
      </w:r>
    </w:p>
    <w:p>
      <w:r>
        <w:t xml:space="preserve">Kaksi villakoiraa ajaa avoautossa.</w:t>
      </w:r>
    </w:p>
    <w:p>
      <w:r>
        <w:rPr>
          <w:b/>
        </w:rPr>
        <w:t xml:space="preserve">Esimerkki 0,5593</w:t>
      </w:r>
    </w:p>
    <w:p>
      <w:r>
        <w:t xml:space="preserve">Lause 1: Nainen istuu junassa ja lukee keskittyneesti. Lause 2: Nainen istuu junassa silmälasit päässä.</w:t>
      </w:r>
    </w:p>
    <w:p>
      <w:r>
        <w:rPr>
          <w:b/>
        </w:rPr>
        <w:t xml:space="preserve">Tulos</w:t>
      </w:r>
    </w:p>
    <w:p>
      <w:r>
        <w:t xml:space="preserve">Nainen istuu junassa</w:t>
      </w:r>
    </w:p>
    <w:p>
      <w:r>
        <w:rPr>
          <w:b/>
        </w:rPr>
        <w:t xml:space="preserve">Esimerkki 0,5594</w:t>
      </w:r>
    </w:p>
    <w:p>
      <w:r>
        <w:t xml:space="preserve">Lause 1: Neljä tyttöä istuu sinisellä mönkijällä pellolla. Lause 2: Neljä tyttöä mallasi sinisen ATV:n edessä.</w:t>
      </w:r>
    </w:p>
    <w:p>
      <w:r>
        <w:rPr>
          <w:b/>
        </w:rPr>
        <w:t xml:space="preserve">Tulos</w:t>
      </w:r>
    </w:p>
    <w:p>
      <w:r>
        <w:t xml:space="preserve">Tytöt ovat ajoneuvossa pellolla.</w:t>
      </w:r>
    </w:p>
    <w:p>
      <w:r>
        <w:rPr>
          <w:b/>
        </w:rPr>
        <w:t xml:space="preserve">Esimerkki 0,5595</w:t>
      </w:r>
    </w:p>
    <w:p>
      <w:r>
        <w:t xml:space="preserve">Lause 1: Nuori tyttö, jolla on keltainen mekko, harmaat housut ja varvassandaalit, seisoo ravintolan edessä. Lause 2: Tyttö odottaa vanhempiensa palaavan hakemaan häntä.</w:t>
      </w:r>
    </w:p>
    <w:p>
      <w:r>
        <w:rPr>
          <w:b/>
        </w:rPr>
        <w:t xml:space="preserve">Tulos</w:t>
      </w:r>
    </w:p>
    <w:p>
      <w:r>
        <w:t xml:space="preserve">Tyttö seisoo ravintolan vieressä.</w:t>
      </w:r>
    </w:p>
    <w:p>
      <w:r>
        <w:rPr>
          <w:b/>
        </w:rPr>
        <w:t xml:space="preserve">Esimerkki 0,5596</w:t>
      </w:r>
    </w:p>
    <w:p>
      <w:r>
        <w:t xml:space="preserve">Lause 1: Mies kaapuun pukeutuneena ratsastaa aasilla kadulla. Lause 2: Miehellä on sombrero.</w:t>
      </w:r>
    </w:p>
    <w:p>
      <w:r>
        <w:rPr>
          <w:b/>
        </w:rPr>
        <w:t xml:space="preserve">Tulos</w:t>
      </w:r>
    </w:p>
    <w:p>
      <w:r>
        <w:t xml:space="preserve">Mies lähtee ratsastamaan eläimellä.</w:t>
      </w:r>
    </w:p>
    <w:p>
      <w:r>
        <w:rPr>
          <w:b/>
        </w:rPr>
        <w:t xml:space="preserve">Esimerkki 0,5597</w:t>
      </w:r>
    </w:p>
    <w:p>
      <w:r>
        <w:t xml:space="preserve">Lause 1: Pitkä henkilö, jolla on pitkät hiukset, ruskea villapaita, valkoiset housut ja oranssi-valkoinen laukku, halaa tyttöä, jolla on ruskeat housut ja pitkähihainen paita, kun he kävelevät jalkakäytävällä. Lause 2: Pariskunta kävelee jalkakäytävällä kohti suurta rakennusta.</w:t>
      </w:r>
    </w:p>
    <w:p>
      <w:r>
        <w:rPr>
          <w:b/>
        </w:rPr>
        <w:t xml:space="preserve">Tulos</w:t>
      </w:r>
    </w:p>
    <w:p>
      <w:r>
        <w:t xml:space="preserve">Pitkä henkilö koskettaa tyttöä.</w:t>
      </w:r>
    </w:p>
    <w:p>
      <w:r>
        <w:rPr>
          <w:b/>
        </w:rPr>
        <w:t xml:space="preserve">Esimerkki 0,5598</w:t>
      </w:r>
    </w:p>
    <w:p>
      <w:r>
        <w:t xml:space="preserve">Lause 1: Sariin pukeutuneet naiset katsovat, kun nainen puhuu. Lause 2: Joukko naisia katsoo, kun nainen pitää puhetta kaupungintalolla.</w:t>
      </w:r>
    </w:p>
    <w:p>
      <w:r>
        <w:rPr>
          <w:b/>
        </w:rPr>
        <w:t xml:space="preserve">Tulos</w:t>
      </w:r>
    </w:p>
    <w:p>
      <w:r>
        <w:t xml:space="preserve">Naiset katsovat, kun nainen puhuu.</w:t>
      </w:r>
    </w:p>
    <w:p>
      <w:r>
        <w:rPr>
          <w:b/>
        </w:rPr>
        <w:t xml:space="preserve">Esimerkki 0,5599</w:t>
      </w:r>
    </w:p>
    <w:p>
      <w:r>
        <w:t xml:space="preserve">Lause 1: Tyttö, jolla on suuri aurinkohattu ja kirkkaanvihreä paita, kävelee kahdella sauvalla matalan puron yli vihreässä metsässä. Lause 2: Tyttö uskaltaa kävellä puron yli.</w:t>
      </w:r>
    </w:p>
    <w:p>
      <w:r>
        <w:rPr>
          <w:b/>
        </w:rPr>
        <w:t xml:space="preserve">Tulos</w:t>
      </w:r>
    </w:p>
    <w:p>
      <w:r>
        <w:t xml:space="preserve">Tyttö kävelee puroa pitkin kahdella sauvalla.</w:t>
      </w:r>
    </w:p>
    <w:p>
      <w:r>
        <w:rPr>
          <w:b/>
        </w:rPr>
        <w:t xml:space="preserve">Esimerkki 0,5600</w:t>
      </w:r>
    </w:p>
    <w:p>
      <w:r>
        <w:t xml:space="preserve">Lause 1: koira, jolla on suu auki ja lelu lähellä ilmassa Lause 2: Koira yrittää ottaa frisbeetä kiinni ilmassa.</w:t>
      </w:r>
    </w:p>
    <w:p>
      <w:r>
        <w:rPr>
          <w:b/>
        </w:rPr>
        <w:t xml:space="preserve">Tulos</w:t>
      </w:r>
    </w:p>
    <w:p>
      <w:r>
        <w:t xml:space="preserve">Koiralla on suu auki.</w:t>
      </w:r>
    </w:p>
    <w:p>
      <w:r>
        <w:rPr>
          <w:b/>
        </w:rPr>
        <w:t xml:space="preserve">Esimerkki 0.5601</w:t>
      </w:r>
    </w:p>
    <w:p>
      <w:r>
        <w:t xml:space="preserve">Lause 1: Suuri ruskea koira, jolla on sininen kauluspaita, lepää leukansa miehen kasvoilla. Lause 2: Mies omistaa koiran.</w:t>
      </w:r>
    </w:p>
    <w:p>
      <w:r>
        <w:rPr>
          <w:b/>
        </w:rPr>
        <w:t xml:space="preserve">Tulos</w:t>
      </w:r>
    </w:p>
    <w:p>
      <w:r>
        <w:t xml:space="preserve">Siellä on koira ja mies.</w:t>
      </w:r>
    </w:p>
    <w:p>
      <w:r>
        <w:rPr>
          <w:b/>
        </w:rPr>
        <w:t xml:space="preserve">Esimerkki 0,5602</w:t>
      </w:r>
    </w:p>
    <w:p>
      <w:r>
        <w:t xml:space="preserve">Lause 1: Naispuolinen tennispelaaja, jolla on punainen toppi ja vihreä hame, syöttää tennispalloa nurmikentällä. Lause 2: Nainen pelaa pian tenniksen mestaruusottelussa.</w:t>
      </w:r>
    </w:p>
    <w:p>
      <w:r>
        <w:rPr>
          <w:b/>
        </w:rPr>
        <w:t xml:space="preserve">Tulos</w:t>
      </w:r>
    </w:p>
    <w:p>
      <w:r>
        <w:t xml:space="preserve">Nainen pelaa tennistä.</w:t>
      </w:r>
    </w:p>
    <w:p>
      <w:r>
        <w:rPr>
          <w:b/>
        </w:rPr>
        <w:t xml:space="preserve">Esimerkki 0,5603</w:t>
      </w:r>
    </w:p>
    <w:p>
      <w:r>
        <w:t xml:space="preserve">Lause 1: Sinipaitainen mies pesee ikkunan korkealla maasta. Lause 2: Orjatyöläinen puhdistaa isäntänsä ikkunan.</w:t>
      </w:r>
    </w:p>
    <w:p>
      <w:r>
        <w:rPr>
          <w:b/>
        </w:rPr>
        <w:t xml:space="preserve">Tulos</w:t>
      </w:r>
    </w:p>
    <w:p>
      <w:r>
        <w:t xml:space="preserve">mies puhdistaa ikkunaa</w:t>
      </w:r>
    </w:p>
    <w:p>
      <w:r>
        <w:rPr>
          <w:b/>
        </w:rPr>
        <w:t xml:space="preserve">Esimerkki 0,5604</w:t>
      </w:r>
    </w:p>
    <w:p>
      <w:r>
        <w:t xml:space="preserve">Lause 1: Nuori poika loiskuu pienessä puhallusaltaassa, jonka takana on vihreä liukumäki. Lause 2: Nuori poika leikkii pienessä altaassa nauttien säästä.</w:t>
      </w:r>
    </w:p>
    <w:p>
      <w:r>
        <w:rPr>
          <w:b/>
        </w:rPr>
        <w:t xml:space="preserve">Tulos</w:t>
      </w:r>
    </w:p>
    <w:p>
      <w:r>
        <w:t xml:space="preserve">Nuori poika on altaassa</w:t>
      </w:r>
    </w:p>
    <w:p>
      <w:r>
        <w:rPr>
          <w:b/>
        </w:rPr>
        <w:t xml:space="preserve">Esimerkki 0,5605</w:t>
      </w:r>
    </w:p>
    <w:p>
      <w:r>
        <w:t xml:space="preserve">Lause 1: Lapset nauravat ja hymyilevät. Lause 2: Lapset nauravat ja hymyilevät leikkiessään.</w:t>
      </w:r>
    </w:p>
    <w:p>
      <w:r>
        <w:rPr>
          <w:b/>
        </w:rPr>
        <w:t xml:space="preserve">Tulos</w:t>
      </w:r>
    </w:p>
    <w:p>
      <w:r>
        <w:t xml:space="preserve">Lapset hymyilevät ja nauravat.</w:t>
      </w:r>
    </w:p>
    <w:p>
      <w:r>
        <w:rPr>
          <w:b/>
        </w:rPr>
        <w:t xml:space="preserve">Esimerkki 0,5606</w:t>
      </w:r>
    </w:p>
    <w:p>
      <w:r>
        <w:t xml:space="preserve">Lause 1: Kaksi poikaa pelaa lippujalkapalloa violeteissa pelipaidoissa. Lause 2: Kaksi poikaa pelaa tuoreella niitetyllä nurmella.</w:t>
      </w:r>
    </w:p>
    <w:p>
      <w:r>
        <w:rPr>
          <w:b/>
        </w:rPr>
        <w:t xml:space="preserve">Tulos</w:t>
      </w:r>
    </w:p>
    <w:p>
      <w:r>
        <w:t xml:space="preserve">Jotkut lapset harrastavat urheilua.</w:t>
      </w:r>
    </w:p>
    <w:p>
      <w:r>
        <w:rPr>
          <w:b/>
        </w:rPr>
        <w:t xml:space="preserve">Esimerkki 0,5607</w:t>
      </w:r>
    </w:p>
    <w:p>
      <w:r>
        <w:t xml:space="preserve">Lause 1: Kolme ihmistä saa mieheltä ohjeita siitä, miten tehdä jotain. Lause 2: Jotkut ihmiset kuuntelevat ohjeita tekemällä jotain muuta työtä.</w:t>
      </w:r>
    </w:p>
    <w:p>
      <w:r>
        <w:rPr>
          <w:b/>
        </w:rPr>
        <w:t xml:space="preserve">Tulos</w:t>
      </w:r>
    </w:p>
    <w:p>
      <w:r>
        <w:t xml:space="preserve">Kolme ihmistä noudattaa ohjeita, jotka mies on antanut</w:t>
      </w:r>
    </w:p>
    <w:p>
      <w:r>
        <w:rPr>
          <w:b/>
        </w:rPr>
        <w:t xml:space="preserve">Esimerkki 0.5608</w:t>
      </w:r>
    </w:p>
    <w:p>
      <w:r>
        <w:t xml:space="preserve">Lause 1: Vihreään villapaitaan pukeutunut nainen pitää kädessään valkoista laatikkoa. Lause 2: Naisella on villapaita yllään kylmässä.</w:t>
      </w:r>
    </w:p>
    <w:p>
      <w:r>
        <w:rPr>
          <w:b/>
        </w:rPr>
        <w:t xml:space="preserve">Tulos</w:t>
      </w:r>
    </w:p>
    <w:p>
      <w:r>
        <w:t xml:space="preserve">Nainen, jolla on villapaita.</w:t>
      </w:r>
    </w:p>
    <w:p>
      <w:r>
        <w:rPr>
          <w:b/>
        </w:rPr>
        <w:t xml:space="preserve">Esimerkki 0,5609</w:t>
      </w:r>
    </w:p>
    <w:p>
      <w:r>
        <w:t xml:space="preserve">Lause 1: Keltaiseen paitaan pukeutunut mies kävelee kadulla ja kantaa suurta koria. Lause 2: Henkilö, jolla on kori ja joka kävelee katua pitkin.</w:t>
      </w:r>
    </w:p>
    <w:p>
      <w:r>
        <w:rPr>
          <w:b/>
        </w:rPr>
        <w:t xml:space="preserve">Tulos</w:t>
      </w:r>
    </w:p>
    <w:p>
      <w:r>
        <w:t xml:space="preserve">Paita päällä oleva henkilö kävelee tiellä</w:t>
      </w:r>
    </w:p>
    <w:p>
      <w:r>
        <w:rPr>
          <w:b/>
        </w:rPr>
        <w:t xml:space="preserve">Esimerkki 0,5610</w:t>
      </w:r>
    </w:p>
    <w:p>
      <w:r>
        <w:t xml:space="preserve">Lause 1: Koirat juoksentelevat ulkona metsäalueen lähellä. Lause 2: Koirat jahtaavat jotain.</w:t>
      </w:r>
    </w:p>
    <w:p>
      <w:r>
        <w:rPr>
          <w:b/>
        </w:rPr>
        <w:t xml:space="preserve">Tulos</w:t>
      </w:r>
    </w:p>
    <w:p>
      <w:r>
        <w:t xml:space="preserve">Kaksi eläintä on ulkona.</w:t>
      </w:r>
    </w:p>
    <w:p>
      <w:r>
        <w:rPr>
          <w:b/>
        </w:rPr>
        <w:t xml:space="preserve">Esimerkki 0,5611</w:t>
      </w:r>
    </w:p>
    <w:p>
      <w:r>
        <w:t xml:space="preserve">Lause 1: Suojavarusteisiin pukeutunut baseball-pelaaja on valppaan yleisön tarkkailtavana. Lause 2: Sieppari kutsuu ottelun suurimman syötön.</w:t>
      </w:r>
    </w:p>
    <w:p>
      <w:r>
        <w:rPr>
          <w:b/>
        </w:rPr>
        <w:t xml:space="preserve">Tulos</w:t>
      </w:r>
    </w:p>
    <w:p>
      <w:r>
        <w:t xml:space="preserve">Pelaaja on hyvin suojattu.</w:t>
      </w:r>
    </w:p>
    <w:p>
      <w:r>
        <w:rPr>
          <w:b/>
        </w:rPr>
        <w:t xml:space="preserve">Esimerkki 0.5612</w:t>
      </w:r>
    </w:p>
    <w:p>
      <w:r>
        <w:t xml:space="preserve">Lause 1: Poika, jolla on hupullinen collegepaita, katsoo alaspäin yrittäen korjata kirkkaanväristä sateenvarjoa. Lause 2: Poika on läpimärkä sateesta.</w:t>
      </w:r>
    </w:p>
    <w:p>
      <w:r>
        <w:rPr>
          <w:b/>
        </w:rPr>
        <w:t xml:space="preserve">Tulos</w:t>
      </w:r>
    </w:p>
    <w:p>
      <w:r>
        <w:t xml:space="preserve">Poika on ulkona sateessa.</w:t>
      </w:r>
    </w:p>
    <w:p>
      <w:r>
        <w:rPr>
          <w:b/>
        </w:rPr>
        <w:t xml:space="preserve">Esimerkki 0,5613</w:t>
      </w:r>
    </w:p>
    <w:p>
      <w:r>
        <w:t xml:space="preserve">Lause 1: Neljä pyöräilijää, kolme rivissä ja yksi sivussa, pyöräilee radalla. Lause 2: polkupyöräilijät ajelulla ulkona</w:t>
      </w:r>
    </w:p>
    <w:p>
      <w:r>
        <w:rPr>
          <w:b/>
        </w:rPr>
        <w:t xml:space="preserve">Tulos</w:t>
      </w:r>
    </w:p>
    <w:p>
      <w:r>
        <w:t xml:space="preserve">polkupyöräilijä ajaa rataa pitkin</w:t>
      </w:r>
    </w:p>
    <w:p>
      <w:r>
        <w:rPr>
          <w:b/>
        </w:rPr>
        <w:t xml:space="preserve">Esimerkki 0.5614</w:t>
      </w:r>
    </w:p>
    <w:p>
      <w:r>
        <w:t xml:space="preserve">Lause 1: Polkupyöräilijä hyppää ulkona pimeässä yössä ramppia pitkin. Lause 2: Paikalla ei ole valoja.</w:t>
      </w:r>
    </w:p>
    <w:p>
      <w:r>
        <w:rPr>
          <w:b/>
        </w:rPr>
        <w:t xml:space="preserve">Tulos</w:t>
      </w:r>
    </w:p>
    <w:p>
      <w:r>
        <w:t xml:space="preserve">On yö.</w:t>
      </w:r>
    </w:p>
    <w:p>
      <w:r>
        <w:rPr>
          <w:b/>
        </w:rPr>
        <w:t xml:space="preserve">Esimerkki 0,5615</w:t>
      </w:r>
    </w:p>
    <w:p>
      <w:r>
        <w:t xml:space="preserve">Lause 1: Pieni poika pitää pesuharjaa lavuaarin yllä. Lause 2: Äiti opettaa poikaansa tiskaamaan.</w:t>
      </w:r>
    </w:p>
    <w:p>
      <w:r>
        <w:rPr>
          <w:b/>
        </w:rPr>
        <w:t xml:space="preserve">Tulos</w:t>
      </w:r>
    </w:p>
    <w:p>
      <w:r>
        <w:t xml:space="preserve">Poika valmistautuu tiskaamaan.</w:t>
      </w:r>
    </w:p>
    <w:p>
      <w:r>
        <w:rPr>
          <w:b/>
        </w:rPr>
        <w:t xml:space="preserve">Esimerkki 0.5616</w:t>
      </w:r>
    </w:p>
    <w:p>
      <w:r>
        <w:t xml:space="preserve">Lause 1: Kolme miestä, kaikki farkkuihin pukeutuneita, joista keskimmäisellä on päässään punamusta lippis ja kädet koholla, seisovat bussin vieressä jalkakäytävällä kokispullo mukanaan. Lause 2: Miehet ovat työttömiä työläisiä, jotka odottavat, saisivatko he töitä tälle päivälle.</w:t>
      </w:r>
    </w:p>
    <w:p>
      <w:r>
        <w:rPr>
          <w:b/>
        </w:rPr>
        <w:t xml:space="preserve">Tulos</w:t>
      </w:r>
    </w:p>
    <w:p>
      <w:r>
        <w:t xml:space="preserve">Kuvassa on kolme miestä.</w:t>
      </w:r>
    </w:p>
    <w:p>
      <w:r>
        <w:rPr>
          <w:b/>
        </w:rPr>
        <w:t xml:space="preserve">Esimerkki 0,5617</w:t>
      </w:r>
    </w:p>
    <w:p>
      <w:r>
        <w:t xml:space="preserve">Lause 1: Mustapunaiseen hattuun pukeutunut poika on valmis heittämään pesäpalloa. Lause 2: Poika pelaa palloa äitinsä kanssa.</w:t>
      </w:r>
    </w:p>
    <w:p>
      <w:r>
        <w:rPr>
          <w:b/>
        </w:rPr>
        <w:t xml:space="preserve">Tulos</w:t>
      </w:r>
    </w:p>
    <w:p>
      <w:r>
        <w:t xml:space="preserve">Poika valmistautuu syöttämään.</w:t>
      </w:r>
    </w:p>
    <w:p>
      <w:r>
        <w:rPr>
          <w:b/>
        </w:rPr>
        <w:t xml:space="preserve">Esimerkki 0.5618</w:t>
      </w:r>
    </w:p>
    <w:p>
      <w:r>
        <w:t xml:space="preserve">Lause 1: Surffaaja ratsastaa aallolla. Lause 2: Surffaaja on Laguna Beachilla.</w:t>
      </w:r>
    </w:p>
    <w:p>
      <w:r>
        <w:rPr>
          <w:b/>
        </w:rPr>
        <w:t xml:space="preserve">Tulos</w:t>
      </w:r>
    </w:p>
    <w:p>
      <w:r>
        <w:t xml:space="preserve">Surffaaja on vedessä.</w:t>
      </w:r>
    </w:p>
    <w:p>
      <w:r>
        <w:rPr>
          <w:b/>
        </w:rPr>
        <w:t xml:space="preserve">Esimerkki 0,5619</w:t>
      </w:r>
    </w:p>
    <w:p>
      <w:r>
        <w:t xml:space="preserve">Lause 1: Kaksi ihmistä etsii jotakin metsästä talviaikaan. Lause 2: Kaksi ihmistä etsii harvinaista talvista eläintä.</w:t>
      </w:r>
    </w:p>
    <w:p>
      <w:r>
        <w:rPr>
          <w:b/>
        </w:rPr>
        <w:t xml:space="preserve">Tulos</w:t>
      </w:r>
    </w:p>
    <w:p>
      <w:r>
        <w:t xml:space="preserve">Kaksi ihmistä on ulkona talvella.</w:t>
      </w:r>
    </w:p>
    <w:p>
      <w:r>
        <w:rPr>
          <w:b/>
        </w:rPr>
        <w:t xml:space="preserve">Esimerkki 0,5620</w:t>
      </w:r>
    </w:p>
    <w:p>
      <w:r>
        <w:t xml:space="preserve">Lause 1: Mies, jolla on kantolaukku olallaan, valokuvaa rakennusta, kun polkupyöräilijä ajaa hänen ohitseen. Lause 2: Mies on maanjäristyksen tuhoja dokumentoiva toimittaja.</w:t>
      </w:r>
    </w:p>
    <w:p>
      <w:r>
        <w:rPr>
          <w:b/>
        </w:rPr>
        <w:t xml:space="preserve">Tulos</w:t>
      </w:r>
    </w:p>
    <w:p>
      <w:r>
        <w:t xml:space="preserve">Mies valokuvaa rakennusta.</w:t>
      </w:r>
    </w:p>
    <w:p>
      <w:r>
        <w:rPr>
          <w:b/>
        </w:rPr>
        <w:t xml:space="preserve">Esimerkki 0,5621</w:t>
      </w:r>
    </w:p>
    <w:p>
      <w:r>
        <w:t xml:space="preserve">Lause 1: Mies raapii käsivarttaan, kun tyttö istuu pöydässä. Lause 2: Mies aikoo istua tytön viereen.</w:t>
      </w:r>
    </w:p>
    <w:p>
      <w:r>
        <w:rPr>
          <w:b/>
        </w:rPr>
        <w:t xml:space="preserve">Tulos</w:t>
      </w:r>
    </w:p>
    <w:p>
      <w:r>
        <w:t xml:space="preserve">Miestä kutittaa.</w:t>
      </w:r>
    </w:p>
    <w:p>
      <w:r>
        <w:rPr>
          <w:b/>
        </w:rPr>
        <w:t xml:space="preserve">Esimerkki 0,5622</w:t>
      </w:r>
    </w:p>
    <w:p>
      <w:r>
        <w:t xml:space="preserve">Lause 1: Vihreätakkinen pikkupoika ajaa rullalaudalla ramppia pitkin. Lause 2: poika kokeilee uutta temppua</w:t>
      </w:r>
    </w:p>
    <w:p>
      <w:r>
        <w:rPr>
          <w:b/>
        </w:rPr>
        <w:t xml:space="preserve">Tulos</w:t>
      </w:r>
    </w:p>
    <w:p>
      <w:r>
        <w:t xml:space="preserve">poika rullalauta</w:t>
      </w:r>
    </w:p>
    <w:p>
      <w:r>
        <w:rPr>
          <w:b/>
        </w:rPr>
        <w:t xml:space="preserve">Esimerkki 0,5623</w:t>
      </w:r>
    </w:p>
    <w:p>
      <w:r>
        <w:t xml:space="preserve">Lause 1: Musta koira yrittää paritella ruskean koiran kanssa Lause 2: Koirat parittelevat ja yleisö on kokoontunut.</w:t>
      </w:r>
    </w:p>
    <w:p>
      <w:r>
        <w:rPr>
          <w:b/>
        </w:rPr>
        <w:t xml:space="preserve">Tulos</w:t>
      </w:r>
    </w:p>
    <w:p>
      <w:r>
        <w:t xml:space="preserve">Koirat parittelevat.</w:t>
      </w:r>
    </w:p>
    <w:p>
      <w:r>
        <w:rPr>
          <w:b/>
        </w:rPr>
        <w:t xml:space="preserve">Esimerkki 0,5624</w:t>
      </w:r>
    </w:p>
    <w:p>
      <w:r>
        <w:t xml:space="preserve">Lause 1: Naisella on iso violetti kukka hiuksissaan ja helmiä kaulassaan. Lause 2: Nainen on menossa muiden naisten tapaamiseen.</w:t>
      </w:r>
    </w:p>
    <w:p>
      <w:r>
        <w:rPr>
          <w:b/>
        </w:rPr>
        <w:t xml:space="preserve">Tulos</w:t>
      </w:r>
    </w:p>
    <w:p>
      <w:r>
        <w:t xml:space="preserve">tyttö, jolla on kukka hiuksissaan</w:t>
      </w:r>
    </w:p>
    <w:p>
      <w:r>
        <w:rPr>
          <w:b/>
        </w:rPr>
        <w:t xml:space="preserve">Esimerkki 0,5625</w:t>
      </w:r>
    </w:p>
    <w:p>
      <w:r>
        <w:t xml:space="preserve">Lause 1: Valkoinen nainen istuu ohjelma- ja jäätelökioskin takana. Lause 2: Nainen istuu jäätelökioskin ääressä lukemassa kirjaa.</w:t>
      </w:r>
    </w:p>
    <w:p>
      <w:r>
        <w:rPr>
          <w:b/>
        </w:rPr>
        <w:t xml:space="preserve">Tulos</w:t>
      </w:r>
    </w:p>
    <w:p>
      <w:r>
        <w:t xml:space="preserve">Nainen istuu jäätelökioskilla.</w:t>
      </w:r>
    </w:p>
    <w:p>
      <w:r>
        <w:rPr>
          <w:b/>
        </w:rPr>
        <w:t xml:space="preserve">Esimerkki 0,5626</w:t>
      </w:r>
    </w:p>
    <w:p>
      <w:r>
        <w:t xml:space="preserve">Lause 1: Kolme laiturilla istuvaa tyttöä roiskii jalkojaan veteen, kun kaksi heistä pitelee juomia. Lause 2: Kolme nuorta tyttöä rentoutuu laiturilla pitkän koulupäivän jälkeen.</w:t>
      </w:r>
    </w:p>
    <w:p>
      <w:r>
        <w:rPr>
          <w:b/>
        </w:rPr>
        <w:t xml:space="preserve">Tulos</w:t>
      </w:r>
    </w:p>
    <w:p>
      <w:r>
        <w:t xml:space="preserve">Jotkut tytöt istuvat laiturilla.</w:t>
      </w:r>
    </w:p>
    <w:p>
      <w:r>
        <w:rPr>
          <w:b/>
        </w:rPr>
        <w:t xml:space="preserve">Esimerkki 0,5627</w:t>
      </w:r>
    </w:p>
    <w:p>
      <w:r>
        <w:t xml:space="preserve">Lause 1: Mies seisoo työhanskat kädessä ja kypärä päässä, tarkkaavainen katse. Lause 2: Hänen hanskansa ovat lämpimät.</w:t>
      </w:r>
    </w:p>
    <w:p>
      <w:r>
        <w:rPr>
          <w:b/>
        </w:rPr>
        <w:t xml:space="preserve">Tulos</w:t>
      </w:r>
    </w:p>
    <w:p>
      <w:r>
        <w:t xml:space="preserve">Mies seisoo.</w:t>
      </w:r>
    </w:p>
    <w:p>
      <w:r>
        <w:rPr>
          <w:b/>
        </w:rPr>
        <w:t xml:space="preserve">Esimerkki 0,5628</w:t>
      </w:r>
    </w:p>
    <w:p>
      <w:r>
        <w:t xml:space="preserve">Lause 1: Kolme aasialaista miestä juoksee ja voittaa kilpailun. Lause 2: Kolmella kaverilla on lenkkarit jalassaan.</w:t>
      </w:r>
    </w:p>
    <w:p>
      <w:r>
        <w:rPr>
          <w:b/>
        </w:rPr>
        <w:t xml:space="preserve">Tulos</w:t>
      </w:r>
    </w:p>
    <w:p>
      <w:r>
        <w:t xml:space="preserve">Kolme miestä kilpailee.</w:t>
      </w:r>
    </w:p>
    <w:p>
      <w:r>
        <w:rPr>
          <w:b/>
        </w:rPr>
        <w:t xml:space="preserve">Esimerkki 0,5629</w:t>
      </w:r>
    </w:p>
    <w:p>
      <w:r>
        <w:t xml:space="preserve">Lause 1: Vierailijat seisovat virkistysalueella, jossa on lampi, veistos ja puita Lause 2: Ihmiset vierailevat lomakeskuksessa.</w:t>
      </w:r>
    </w:p>
    <w:p>
      <w:r>
        <w:rPr>
          <w:b/>
        </w:rPr>
        <w:t xml:space="preserve">Tulos</w:t>
      </w:r>
    </w:p>
    <w:p>
      <w:r>
        <w:t xml:space="preserve">Ihmiset seisovat lammen lähellä</w:t>
      </w:r>
    </w:p>
    <w:p>
      <w:r>
        <w:rPr>
          <w:b/>
        </w:rPr>
        <w:t xml:space="preserve">Esimerkki 0,5630</w:t>
      </w:r>
    </w:p>
    <w:p>
      <w:r>
        <w:t xml:space="preserve">Lause 1: Kolme naista katsoo kameraan. Lause 2: Naiset poseeraavat iloisesti valokuvissa.</w:t>
      </w:r>
    </w:p>
    <w:p>
      <w:r>
        <w:rPr>
          <w:b/>
        </w:rPr>
        <w:t xml:space="preserve">Tulos</w:t>
      </w:r>
    </w:p>
    <w:p>
      <w:r>
        <w:t xml:space="preserve">Ryhmä naisia katselee samaa esinettä.</w:t>
      </w:r>
    </w:p>
    <w:p>
      <w:r>
        <w:rPr>
          <w:b/>
        </w:rPr>
        <w:t xml:space="preserve">Esimerkki 0,5631</w:t>
      </w:r>
    </w:p>
    <w:p>
      <w:r>
        <w:t xml:space="preserve">Lause 1: Nainen, jolla on kukkakuvioinen paita, makaa ruohikossa, jonka ympärillä on keltaisia ja oransseja lehtiä. Lause 2: Nainen makaa ulkona lukemassa kirjaa.</w:t>
      </w:r>
    </w:p>
    <w:p>
      <w:r>
        <w:rPr>
          <w:b/>
        </w:rPr>
        <w:t xml:space="preserve">Tulos</w:t>
      </w:r>
    </w:p>
    <w:p>
      <w:r>
        <w:t xml:space="preserve">Värikkääseen paitaan pukeutunut henkilö makaa ulkona nurmikolla.</w:t>
      </w:r>
    </w:p>
    <w:p>
      <w:r>
        <w:rPr>
          <w:b/>
        </w:rPr>
        <w:t xml:space="preserve">Esimerkki 0,5632</w:t>
      </w:r>
    </w:p>
    <w:p>
      <w:r>
        <w:t xml:space="preserve">Lause 1: Nuori nainen sinisessä paidassa seisoo ja pitää kädessään nuorta tyttöä, jolla on farkkumekko. Lause 2: nainen on surullinen</w:t>
      </w:r>
    </w:p>
    <w:p>
      <w:r>
        <w:rPr>
          <w:b/>
        </w:rPr>
        <w:t xml:space="preserve">Tulos</w:t>
      </w:r>
    </w:p>
    <w:p>
      <w:r>
        <w:t xml:space="preserve">naisella on kulmakarvat</w:t>
      </w:r>
    </w:p>
    <w:p>
      <w:r>
        <w:rPr>
          <w:b/>
        </w:rPr>
        <w:t xml:space="preserve">Esimerkki 0,5633</w:t>
      </w:r>
    </w:p>
    <w:p>
      <w:r>
        <w:t xml:space="preserve">Lause 1: Poika seisoo suojatien opastimen päällä. Lause 2: Poika seisoo ulkona odottamassa kavereitaan.</w:t>
      </w:r>
    </w:p>
    <w:p>
      <w:r>
        <w:rPr>
          <w:b/>
        </w:rPr>
        <w:t xml:space="preserve">Tulos</w:t>
      </w:r>
    </w:p>
    <w:p>
      <w:r>
        <w:t xml:space="preserve">Poika seisoo ulkona.</w:t>
      </w:r>
    </w:p>
    <w:p>
      <w:r>
        <w:rPr>
          <w:b/>
        </w:rPr>
        <w:t xml:space="preserve">Esimerkki 0,5634</w:t>
      </w:r>
    </w:p>
    <w:p>
      <w:r>
        <w:t xml:space="preserve">Lause 1: Valkopaitainen poika nuolee lusikkaa pöydässä, jossa on kanelipullia ja MacBook. Lause 2: Poika kuuntelee musiikkia...</w:t>
      </w:r>
    </w:p>
    <w:p>
      <w:r>
        <w:rPr>
          <w:b/>
        </w:rPr>
        <w:t xml:space="preserve">Tulos</w:t>
      </w:r>
    </w:p>
    <w:p>
      <w:r>
        <w:t xml:space="preserve">Poika nuolee lusikkaa</w:t>
      </w:r>
    </w:p>
    <w:p>
      <w:r>
        <w:rPr>
          <w:b/>
        </w:rPr>
        <w:t xml:space="preserve">Esimerkki 0,5635</w:t>
      </w:r>
    </w:p>
    <w:p>
      <w:r>
        <w:t xml:space="preserve">Lause 1: Vihreäpaitainen mies on tietokoneella pienessä huoneessa. Lause 2: Mies on internetissä tekemässä tutkimusta.</w:t>
      </w:r>
    </w:p>
    <w:p>
      <w:r>
        <w:rPr>
          <w:b/>
        </w:rPr>
        <w:t xml:space="preserve">Tulos</w:t>
      </w:r>
    </w:p>
    <w:p>
      <w:r>
        <w:t xml:space="preserve">Mies tietokoneen ääressä.</w:t>
      </w:r>
    </w:p>
    <w:p>
      <w:r>
        <w:rPr>
          <w:b/>
        </w:rPr>
        <w:t xml:space="preserve">Esimerkki 0.5636</w:t>
      </w:r>
    </w:p>
    <w:p>
      <w:r>
        <w:t xml:space="preserve">Lause 1: Nainen, jolla on keijutatuointi selässään, kantaa käsilaukkua, jossa on punainen kukkakuvio. Lause 2: Nainen kävelee ulkona.</w:t>
      </w:r>
    </w:p>
    <w:p>
      <w:r>
        <w:rPr>
          <w:b/>
        </w:rPr>
        <w:t xml:space="preserve">Tulos</w:t>
      </w:r>
    </w:p>
    <w:p>
      <w:r>
        <w:t xml:space="preserve">Naisen käsilaukussa on punaisia kukkia.</w:t>
      </w:r>
    </w:p>
    <w:p>
      <w:r>
        <w:rPr>
          <w:b/>
        </w:rPr>
        <w:t xml:space="preserve">Esimerkki 0,5637</w:t>
      </w:r>
    </w:p>
    <w:p>
      <w:r>
        <w:t xml:space="preserve">Lause 1: Mies seisoo junaradalla ja katsoo kiikarinsa läpi jokea. Lause 2: Mies seisoo junaradalla ja katsoo kiikarinsa läpi raivoavaa jokea.</w:t>
      </w:r>
    </w:p>
    <w:p>
      <w:r>
        <w:rPr>
          <w:b/>
        </w:rPr>
        <w:t xml:space="preserve">Tulos</w:t>
      </w:r>
    </w:p>
    <w:p>
      <w:r>
        <w:t xml:space="preserve">Mies ulkona.</w:t>
      </w:r>
    </w:p>
    <w:p>
      <w:r>
        <w:rPr>
          <w:b/>
        </w:rPr>
        <w:t xml:space="preserve">Esimerkki 0,5638</w:t>
      </w:r>
    </w:p>
    <w:p>
      <w:r>
        <w:t xml:space="preserve">Lause 1: Pieni tyttö potkaisee palloa jalkapalloverkon eteen. Lause 2: Hän pelaa jalkapalloa</w:t>
      </w:r>
    </w:p>
    <w:p>
      <w:r>
        <w:rPr>
          <w:b/>
        </w:rPr>
        <w:t xml:space="preserve">Tulos</w:t>
      </w:r>
    </w:p>
    <w:p>
      <w:r>
        <w:t xml:space="preserve">Tyttö leikkii pallolla</w:t>
      </w:r>
    </w:p>
    <w:p>
      <w:r>
        <w:rPr>
          <w:b/>
        </w:rPr>
        <w:t xml:space="preserve">Esimerkki 0,5639</w:t>
      </w:r>
    </w:p>
    <w:p>
      <w:r>
        <w:t xml:space="preserve">Lause 1: Tummahiuksinen poika rullalautailee jalkakäytävällä. Lause 2: Poika, jolla on rähjäiset mustat hiukset, rullalautailee kaupungilla.</w:t>
      </w:r>
    </w:p>
    <w:p>
      <w:r>
        <w:rPr>
          <w:b/>
        </w:rPr>
        <w:t xml:space="preserve">Tulos</w:t>
      </w:r>
    </w:p>
    <w:p>
      <w:r>
        <w:t xml:space="preserve">Tummahiuksinen poika rullalautailee ulkona.</w:t>
      </w:r>
    </w:p>
    <w:p>
      <w:r>
        <w:rPr>
          <w:b/>
        </w:rPr>
        <w:t xml:space="preserve">Esimerkki 0,5640</w:t>
      </w:r>
    </w:p>
    <w:p>
      <w:r>
        <w:t xml:space="preserve">Lause 1: Mies seisoo Gateway Archin edessä. Lause 2: Isä lomalla St. Louisissa.</w:t>
      </w:r>
    </w:p>
    <w:p>
      <w:r>
        <w:rPr>
          <w:b/>
        </w:rPr>
        <w:t xml:space="preserve">Tulos</w:t>
      </w:r>
    </w:p>
    <w:p>
      <w:r>
        <w:t xml:space="preserve">Muistomerkin edessä on mies.</w:t>
      </w:r>
    </w:p>
    <w:p>
      <w:r>
        <w:rPr>
          <w:b/>
        </w:rPr>
        <w:t xml:space="preserve">Esimerkki 0,5641</w:t>
      </w:r>
    </w:p>
    <w:p>
      <w:r>
        <w:t xml:space="preserve">Lause 1: Tanssija esittelee kauniita värejä. Lause 2: Tanssijan lempiväri on sininen.</w:t>
      </w:r>
    </w:p>
    <w:p>
      <w:r>
        <w:rPr>
          <w:b/>
        </w:rPr>
        <w:t xml:space="preserve">Tulos</w:t>
      </w:r>
    </w:p>
    <w:p>
      <w:r>
        <w:t xml:space="preserve">Tanssija näyttää useita värejä.</w:t>
      </w:r>
    </w:p>
    <w:p>
      <w:r>
        <w:rPr>
          <w:b/>
        </w:rPr>
        <w:t xml:space="preserve">Esimerkki 0,5642</w:t>
      </w:r>
    </w:p>
    <w:p>
      <w:r>
        <w:t xml:space="preserve">Lause 1: Mies ja nuori tyttö istuvat yhdessä, kun tyttö värittää paperia väriliiduilla. Lause 2: Lapset ovat esikoulussa.</w:t>
      </w:r>
    </w:p>
    <w:p>
      <w:r>
        <w:rPr>
          <w:b/>
        </w:rPr>
        <w:t xml:space="preserve">Tulos</w:t>
      </w:r>
    </w:p>
    <w:p>
      <w:r>
        <w:t xml:space="preserve">Lapset värittävät.</w:t>
      </w:r>
    </w:p>
    <w:p>
      <w:r>
        <w:rPr>
          <w:b/>
        </w:rPr>
        <w:t xml:space="preserve">Esimerkki 0,5643</w:t>
      </w:r>
    </w:p>
    <w:p>
      <w:r>
        <w:t xml:space="preserve">Lause 1: Harmaaseen peliasuun pukeutunut nainen osallistuu roller derbyyn. Lause 2: Nainen on hyvä roller derbyssä.</w:t>
      </w:r>
    </w:p>
    <w:p>
      <w:r>
        <w:rPr>
          <w:b/>
        </w:rPr>
        <w:t xml:space="preserve">Tulos</w:t>
      </w:r>
    </w:p>
    <w:p>
      <w:r>
        <w:t xml:space="preserve">Naisella on rullaluistimet.</w:t>
      </w:r>
    </w:p>
    <w:p>
      <w:r>
        <w:rPr>
          <w:b/>
        </w:rPr>
        <w:t xml:space="preserve">Esimerkki 0,5644</w:t>
      </w:r>
    </w:p>
    <w:p>
      <w:r>
        <w:t xml:space="preserve">Lause 1: Sinipukuinen äiti pitelee lastaan valkoisen teltan ulkopuolella. Lause 2: Hänen miehensä on teltan sisällä.</w:t>
      </w:r>
    </w:p>
    <w:p>
      <w:r>
        <w:rPr>
          <w:b/>
        </w:rPr>
        <w:t xml:space="preserve">Tulos</w:t>
      </w:r>
    </w:p>
    <w:p>
      <w:r>
        <w:t xml:space="preserve">Äiti pitelee lastaan.</w:t>
      </w:r>
    </w:p>
    <w:p>
      <w:r>
        <w:rPr>
          <w:b/>
        </w:rPr>
        <w:t xml:space="preserve">Esimerkki 0,5645</w:t>
      </w:r>
    </w:p>
    <w:p>
      <w:r>
        <w:t xml:space="preserve">Lause 1: Vaalea poika vesihiihtää. Lause 2: Poika osallistuu vesihiihtokilpailuun.</w:t>
      </w:r>
    </w:p>
    <w:p>
      <w:r>
        <w:rPr>
          <w:b/>
        </w:rPr>
        <w:t xml:space="preserve">Tulos</w:t>
      </w:r>
    </w:p>
    <w:p>
      <w:r>
        <w:t xml:space="preserve">Poika on vesillä.</w:t>
      </w:r>
    </w:p>
    <w:p>
      <w:r>
        <w:rPr>
          <w:b/>
        </w:rPr>
        <w:t xml:space="preserve">Esimerkki 0,5646</w:t>
      </w:r>
    </w:p>
    <w:p>
      <w:r>
        <w:t xml:space="preserve">Lause 1: Kolme poikaa kamppailee keskenään ja kurottautuu roskapussiin. Lause 2: Pojat taistelevat roskapussista tiistaina.</w:t>
      </w:r>
    </w:p>
    <w:p>
      <w:r>
        <w:rPr>
          <w:b/>
        </w:rPr>
        <w:t xml:space="preserve">Tulos</w:t>
      </w:r>
    </w:p>
    <w:p>
      <w:r>
        <w:t xml:space="preserve">pojat taistelevat roskapussista</w:t>
      </w:r>
    </w:p>
    <w:p>
      <w:r>
        <w:rPr>
          <w:b/>
        </w:rPr>
        <w:t xml:space="preserve">Esimerkki 0,5647</w:t>
      </w:r>
    </w:p>
    <w:p>
      <w:r>
        <w:t xml:space="preserve">Lause 1: soturi ratsastaa panssaroidulla hevosella, sauvakäsi oikeassa kädessä, kun hän heiluttaa sitä ilmassa kilpi vasemmassa kädessä muiden ihmisten kanssa taustalla. Lause 2: Hevosen selässä istuva soturi heilutti sauvaa ilmaan merkiksi taistelun alkamisesta.</w:t>
      </w:r>
    </w:p>
    <w:p>
      <w:r>
        <w:rPr>
          <w:b/>
        </w:rPr>
        <w:t xml:space="preserve">Tulos</w:t>
      </w:r>
    </w:p>
    <w:p>
      <w:r>
        <w:t xml:space="preserve">Hevosen selässä istuvalla soturilla oli kädet täynnä varusteitaan -</w:t>
      </w:r>
    </w:p>
    <w:p>
      <w:r>
        <w:rPr>
          <w:b/>
        </w:rPr>
        <w:t xml:space="preserve">Esimerkki 0.5648</w:t>
      </w:r>
    </w:p>
    <w:p>
      <w:r>
        <w:t xml:space="preserve">Lause 1: Aasialainen nainen tien varressa. Lause 2: Liftari etsii kyytiä.</w:t>
      </w:r>
    </w:p>
    <w:p>
      <w:r>
        <w:rPr>
          <w:b/>
        </w:rPr>
        <w:t xml:space="preserve">Tulos</w:t>
      </w:r>
    </w:p>
    <w:p>
      <w:r>
        <w:t xml:space="preserve">Nainen on ulkona.</w:t>
      </w:r>
    </w:p>
    <w:p>
      <w:r>
        <w:rPr>
          <w:b/>
        </w:rPr>
        <w:t xml:space="preserve">Esimerkki 0,5649</w:t>
      </w:r>
    </w:p>
    <w:p>
      <w:r>
        <w:t xml:space="preserve">Lause 1: Kaljuuntuva pukumies, jolla on punainen huivi, puhuu kännykkäänsä. Lause 2: Mies kävelee ulkona ja puhuu puhelimeen.</w:t>
      </w:r>
    </w:p>
    <w:p>
      <w:r>
        <w:rPr>
          <w:b/>
        </w:rPr>
        <w:t xml:space="preserve">Tulos</w:t>
      </w:r>
    </w:p>
    <w:p>
      <w:r>
        <w:t xml:space="preserve">Mies istuu ulkona ja puhuu.</w:t>
      </w:r>
    </w:p>
    <w:p>
      <w:r>
        <w:rPr>
          <w:b/>
        </w:rPr>
        <w:t xml:space="preserve">Esimerkki 0,5650</w:t>
      </w:r>
    </w:p>
    <w:p>
      <w:r>
        <w:t xml:space="preserve">Lause 1: Neljä miestä ja yksi nainen laulavat laulua tapahtumassa. Lause 2: Jotkut ihmiset laulavat.</w:t>
      </w:r>
    </w:p>
    <w:p>
      <w:r>
        <w:rPr>
          <w:b/>
        </w:rPr>
        <w:t xml:space="preserve">Tulos</w:t>
      </w:r>
    </w:p>
    <w:p>
      <w:r>
        <w:t xml:space="preserve">Jotkut ihmiset laulavat tapahtumassa.</w:t>
      </w:r>
    </w:p>
    <w:p>
      <w:r>
        <w:rPr>
          <w:b/>
        </w:rPr>
        <w:t xml:space="preserve">Esimerkki 0,5651</w:t>
      </w:r>
    </w:p>
    <w:p>
      <w:r>
        <w:t xml:space="preserve">Lause 1: Nainen, joka pitää hattua päässään, ohittaa jäätelöauton kadulla. Lause 2: Nainen pitää punaista hattuaan.</w:t>
      </w:r>
    </w:p>
    <w:p>
      <w:r>
        <w:rPr>
          <w:b/>
        </w:rPr>
        <w:t xml:space="preserve">Tulos</w:t>
      </w:r>
    </w:p>
    <w:p>
      <w:r>
        <w:t xml:space="preserve">Nainen pitelee hattua.</w:t>
      </w:r>
    </w:p>
    <w:p>
      <w:r>
        <w:rPr>
          <w:b/>
        </w:rPr>
        <w:t xml:space="preserve">Esimerkki 0,5652</w:t>
      </w:r>
    </w:p>
    <w:p>
      <w:r>
        <w:t xml:space="preserve">Lause 1: Vaaleanpunaisiin mekkoihin pukeutuneet tytöt kävelevät kohti risteilyalusta Lause 2: Tyttöryhmä kävelee yhdessä innoissaan kohti jokipäiväistä risteilyalusta.</w:t>
      </w:r>
    </w:p>
    <w:p>
      <w:r>
        <w:rPr>
          <w:b/>
        </w:rPr>
        <w:t xml:space="preserve">Tulos</w:t>
      </w:r>
    </w:p>
    <w:p>
      <w:r>
        <w:t xml:space="preserve">Tytöt kävelevät kohti laivaa.</w:t>
      </w:r>
    </w:p>
    <w:p>
      <w:r>
        <w:rPr>
          <w:b/>
        </w:rPr>
        <w:t xml:space="preserve">Esimerkki 0,5653</w:t>
      </w:r>
    </w:p>
    <w:p>
      <w:r>
        <w:t xml:space="preserve">Lause 1: Valkoinen koira nappaa sinisen pallon Lause 2: Koira noutaa palloa.</w:t>
      </w:r>
    </w:p>
    <w:p>
      <w:r>
        <w:rPr>
          <w:b/>
        </w:rPr>
        <w:t xml:space="preserve">Tulos</w:t>
      </w:r>
    </w:p>
    <w:p>
      <w:r>
        <w:t xml:space="preserve">Koira leikkii lelulla.</w:t>
      </w:r>
    </w:p>
    <w:p>
      <w:r>
        <w:rPr>
          <w:b/>
        </w:rPr>
        <w:t xml:space="preserve">Esimerkki 0,5654</w:t>
      </w:r>
    </w:p>
    <w:p>
      <w:r>
        <w:t xml:space="preserve">Lause 1: Nainen työskentelee suuren koneen ääressä, jota hän näyttää käyttävän jonkinlaisen huovan valmistamiseen. Lause 2: Nainen istuu koneen edessä ja ompelee ahkerasti.</w:t>
      </w:r>
    </w:p>
    <w:p>
      <w:r>
        <w:rPr>
          <w:b/>
        </w:rPr>
        <w:t xml:space="preserve">Tulos</w:t>
      </w:r>
    </w:p>
    <w:p>
      <w:r>
        <w:t xml:space="preserve">Nainen käyttää erittäin suurta konetta huopien tekemiseen.</w:t>
      </w:r>
    </w:p>
    <w:p>
      <w:r>
        <w:rPr>
          <w:b/>
        </w:rPr>
        <w:t xml:space="preserve">Esimerkki 0,5655</w:t>
      </w:r>
    </w:p>
    <w:p>
      <w:r>
        <w:t xml:space="preserve">Lause 1: Nuori tyttö liukuu leikkikentän vihreää muoviliukumäkeä alas. Lause 2: Tytöllä on hauskaa liukua.</w:t>
      </w:r>
    </w:p>
    <w:p>
      <w:r>
        <w:rPr>
          <w:b/>
        </w:rPr>
        <w:t xml:space="preserve">Tulos</w:t>
      </w:r>
    </w:p>
    <w:p>
      <w:r>
        <w:t xml:space="preserve">Tyttö liukuu leikkikentällä.</w:t>
      </w:r>
    </w:p>
    <w:p>
      <w:r>
        <w:rPr>
          <w:b/>
        </w:rPr>
        <w:t xml:space="preserve">Esimerkki 0,5656</w:t>
      </w:r>
    </w:p>
    <w:p>
      <w:r>
        <w:t xml:space="preserve">Lause 1: Vanhempi nainen, jolla on huivi ja turkisvuorillinen takki, istuu seisovaa nuorempaa naista vastapäätä. Lause 2: Vanhempi nainen käy tuijotuskilpailua.</w:t>
      </w:r>
    </w:p>
    <w:p>
      <w:r>
        <w:rPr>
          <w:b/>
        </w:rPr>
        <w:t xml:space="preserve">Tulos</w:t>
      </w:r>
    </w:p>
    <w:p>
      <w:r>
        <w:t xml:space="preserve">Vanhempi nainen istuu.</w:t>
      </w:r>
    </w:p>
    <w:p>
      <w:r>
        <w:rPr>
          <w:b/>
        </w:rPr>
        <w:t xml:space="preserve">Esimerkki 0,5657</w:t>
      </w:r>
    </w:p>
    <w:p>
      <w:r>
        <w:t xml:space="preserve">Lause 1: Mies raahaa venettä tarvikkeineen suon läpi. Lause 2: Mies on kiireinen.</w:t>
      </w:r>
    </w:p>
    <w:p>
      <w:r>
        <w:rPr>
          <w:b/>
        </w:rPr>
        <w:t xml:space="preserve">Tulos</w:t>
      </w:r>
    </w:p>
    <w:p>
      <w:r>
        <w:t xml:space="preserve">Mies on ulkona.</w:t>
      </w:r>
    </w:p>
    <w:p>
      <w:r>
        <w:rPr>
          <w:b/>
        </w:rPr>
        <w:t xml:space="preserve">Esimerkki 0,5658</w:t>
      </w:r>
    </w:p>
    <w:p>
      <w:r>
        <w:t xml:space="preserve">Lause 1: Nämä naiset ovat valmiita heittäytymään äärimmäiseen roller derbyyn. Lause 2: Nämä naiset ovat extreme roller derbyssä.</w:t>
      </w:r>
    </w:p>
    <w:p>
      <w:r>
        <w:rPr>
          <w:b/>
        </w:rPr>
        <w:t xml:space="preserve">Tulos</w:t>
      </w:r>
    </w:p>
    <w:p>
      <w:r>
        <w:t xml:space="preserve">Nämä naiset ovat valmiita kilpailemaan extreme roller derbyssä.</w:t>
      </w:r>
    </w:p>
    <w:p>
      <w:r>
        <w:rPr>
          <w:b/>
        </w:rPr>
        <w:t xml:space="preserve">Esimerkki 0,5659</w:t>
      </w:r>
    </w:p>
    <w:p>
      <w:r>
        <w:t xml:space="preserve">Lause 1: 2 miestä ja nainen matkustavat metrossa ja katsovat jotain hauskaa. Lause 2: He ovat parhaita ystäviä.</w:t>
      </w:r>
    </w:p>
    <w:p>
      <w:r>
        <w:rPr>
          <w:b/>
        </w:rPr>
        <w:t xml:space="preserve">Tulos</w:t>
      </w:r>
    </w:p>
    <w:p>
      <w:r>
        <w:t xml:space="preserve">Kolme ihmistä matkustaa metrossa.</w:t>
      </w:r>
    </w:p>
    <w:p>
      <w:r>
        <w:rPr>
          <w:b/>
        </w:rPr>
        <w:t xml:space="preserve">Esimerkki 0,5660</w:t>
      </w:r>
    </w:p>
    <w:p>
      <w:r>
        <w:t xml:space="preserve">Lause 1: Mies purjehtii yöllä Lause 2: mies tekee jotain yöllä.</w:t>
      </w:r>
    </w:p>
    <w:p>
      <w:r>
        <w:rPr>
          <w:b/>
        </w:rPr>
        <w:t xml:space="preserve">Tulos</w:t>
      </w:r>
    </w:p>
    <w:p>
      <w:r>
        <w:t xml:space="preserve">mies laskuvarjohyppää</w:t>
      </w:r>
    </w:p>
    <w:p>
      <w:r>
        <w:rPr>
          <w:b/>
        </w:rPr>
        <w:t xml:space="preserve">Esimerkki 0,5661</w:t>
      </w:r>
    </w:p>
    <w:p>
      <w:r>
        <w:t xml:space="preserve">Lause 1: Vaalea nainen, jolla on harmaa collegepaita, leikkaa saksilla. Lause 2: Nainen leikkaa kangasta paitaa varten.</w:t>
      </w:r>
    </w:p>
    <w:p>
      <w:r>
        <w:rPr>
          <w:b/>
        </w:rPr>
        <w:t xml:space="preserve">Tulos</w:t>
      </w:r>
    </w:p>
    <w:p>
      <w:r>
        <w:t xml:space="preserve">Naisella on sakset kädessään.</w:t>
      </w:r>
    </w:p>
    <w:p>
      <w:r>
        <w:rPr>
          <w:b/>
        </w:rPr>
        <w:t xml:space="preserve">Esimerkki 0,5662</w:t>
      </w:r>
    </w:p>
    <w:p>
      <w:r>
        <w:t xml:space="preserve">Lause 1: Ryhmä turvapukuisia miehiä on veneessä lähellä siltaa. Lause 2: Silta oli vaarassa sortua.</w:t>
      </w:r>
    </w:p>
    <w:p>
      <w:r>
        <w:rPr>
          <w:b/>
        </w:rPr>
        <w:t xml:space="preserve">Tulos</w:t>
      </w:r>
    </w:p>
    <w:p>
      <w:r>
        <w:t xml:space="preserve">Joukko miehiä oli sillan lähellä töissä.</w:t>
      </w:r>
    </w:p>
    <w:p>
      <w:r>
        <w:rPr>
          <w:b/>
        </w:rPr>
        <w:t xml:space="preserve">Esimerkki 0,5663</w:t>
      </w:r>
    </w:p>
    <w:p>
      <w:r>
        <w:t xml:space="preserve">Lause 1: Nainen, jolla on yllään collegepaita ja farkut, on pesulassa laittamassa ERA:ta pesukoneeseen. Lause 2: Nainen on siellä, koska hänen pesukoneensa on rikki.</w:t>
      </w:r>
    </w:p>
    <w:p>
      <w:r>
        <w:rPr>
          <w:b/>
        </w:rPr>
        <w:t xml:space="preserve">Tulos</w:t>
      </w:r>
    </w:p>
    <w:p>
      <w:r>
        <w:t xml:space="preserve">Nainen käyttää pesukonetta.</w:t>
      </w:r>
    </w:p>
    <w:p>
      <w:r>
        <w:rPr>
          <w:b/>
        </w:rPr>
        <w:t xml:space="preserve">Esimerkki 0,5664</w:t>
      </w:r>
    </w:p>
    <w:p>
      <w:r>
        <w:t xml:space="preserve">Lause 1: musta koira, jolla on vaaleanpunainen kaulus, seuraa ruskeaa koiraa, jolla on ruskea kaulus, nurmikentän poikki. Lause 2: Kaksi koiraa seikkailee päästäkseen takaisin kotiinsa.</w:t>
      </w:r>
    </w:p>
    <w:p>
      <w:r>
        <w:rPr>
          <w:b/>
        </w:rPr>
        <w:t xml:space="preserve">Tulos</w:t>
      </w:r>
    </w:p>
    <w:p>
      <w:r>
        <w:t xml:space="preserve">Kaksi koiraa on ulkona.</w:t>
      </w:r>
    </w:p>
    <w:p>
      <w:r>
        <w:rPr>
          <w:b/>
        </w:rPr>
        <w:t xml:space="preserve">Esimerkki 0,5665</w:t>
      </w:r>
    </w:p>
    <w:p>
      <w:r>
        <w:t xml:space="preserve">Lause 1: Mies, jolla on harmaa pitkähihainen paita ja aurinkolasit, loikoilee punavalkoista pylvästä vasten ja lukee sanomalehteä rannalla. Lause 2: Veden äärellä on tarpeeksi kylmää pitkähihaiselle, mutta tarpeeksi aurinkoista aurinkolaseille, kun tämä mies nojaa kirkkaanväristä pylvästä vasten lukiessaan sanomalehteä.</w:t>
      </w:r>
    </w:p>
    <w:p>
      <w:r>
        <w:rPr>
          <w:b/>
        </w:rPr>
        <w:t xml:space="preserve">Tulos</w:t>
      </w:r>
    </w:p>
    <w:p>
      <w:r>
        <w:t xml:space="preserve">Mies lukee sanomalehteä ulkona.</w:t>
      </w:r>
    </w:p>
    <w:p>
      <w:r>
        <w:rPr>
          <w:b/>
        </w:rPr>
        <w:t xml:space="preserve">Esimerkki 0,5666</w:t>
      </w:r>
    </w:p>
    <w:p>
      <w:r>
        <w:t xml:space="preserve">Lause 1: Nuorella miehellä on kypärä ja suojavaatteet, kun hän ajaa maastopyörällään mutaisella radalla. Lause 2: Maastopyöräilijä osallistuu kilpailuun.</w:t>
      </w:r>
    </w:p>
    <w:p>
      <w:r>
        <w:rPr>
          <w:b/>
        </w:rPr>
        <w:t xml:space="preserve">Tulos</w:t>
      </w:r>
    </w:p>
    <w:p>
      <w:r>
        <w:t xml:space="preserve">Nuori mies ajaa kilpaa maastopyörällään.</w:t>
      </w:r>
    </w:p>
    <w:p>
      <w:r>
        <w:rPr>
          <w:b/>
        </w:rPr>
        <w:t xml:space="preserve">Esimerkki 0,5667</w:t>
      </w:r>
    </w:p>
    <w:p>
      <w:r>
        <w:t xml:space="preserve">Lause 1: Farkkuihin pukeutunut kaveri hyppii ja tekee temppuja rakennuksen edessä. Lause 2: Mies ajaa rullalautaa.</w:t>
      </w:r>
    </w:p>
    <w:p>
      <w:r>
        <w:rPr>
          <w:b/>
        </w:rPr>
        <w:t xml:space="preserve">Tulos</w:t>
      </w:r>
    </w:p>
    <w:p>
      <w:r>
        <w:t xml:space="preserve">Mies on rakennuksen ulkopuolella.</w:t>
      </w:r>
    </w:p>
    <w:p>
      <w:r>
        <w:rPr>
          <w:b/>
        </w:rPr>
        <w:t xml:space="preserve">Esimerkki 0,5668</w:t>
      </w:r>
    </w:p>
    <w:p>
      <w:r>
        <w:t xml:space="preserve">Lause 1: Mustapaitainen mies, jolla on keltainen rullalauta kädessään, seisoo väkijoukon edessä. Lause 2: Mies on juuri lopettanut rullalautailun yleisön edessä.</w:t>
      </w:r>
    </w:p>
    <w:p>
      <w:r>
        <w:rPr>
          <w:b/>
        </w:rPr>
        <w:t xml:space="preserve">Tulos</w:t>
      </w:r>
    </w:p>
    <w:p>
      <w:r>
        <w:t xml:space="preserve">Miehellä on kädessään rullalauta.</w:t>
      </w:r>
    </w:p>
    <w:p>
      <w:r>
        <w:rPr>
          <w:b/>
        </w:rPr>
        <w:t xml:space="preserve">Esimerkki 0.5669</w:t>
      </w:r>
    </w:p>
    <w:p>
      <w:r>
        <w:t xml:space="preserve">Lause 1: Useat lapset leikkivät pallopelissä. Lause 2: Lapsilla on hauskaa.</w:t>
      </w:r>
    </w:p>
    <w:p>
      <w:r>
        <w:rPr>
          <w:b/>
        </w:rPr>
        <w:t xml:space="preserve">Tulos</w:t>
      </w:r>
    </w:p>
    <w:p>
      <w:r>
        <w:t xml:space="preserve">Lapset leikkivät.</w:t>
      </w:r>
    </w:p>
    <w:p>
      <w:r>
        <w:rPr>
          <w:b/>
        </w:rPr>
        <w:t xml:space="preserve">Esimerkki 0,5670</w:t>
      </w:r>
    </w:p>
    <w:p>
      <w:r>
        <w:t xml:space="preserve">Lause 1: Mies auttaa pientä poikaa, joka istuu muotoon sovitetussa vihreässä muovilelussa. Lause 2: Poika istuu</w:t>
      </w:r>
    </w:p>
    <w:p>
      <w:r>
        <w:rPr>
          <w:b/>
        </w:rPr>
        <w:t xml:space="preserve">Tulos</w:t>
      </w:r>
    </w:p>
    <w:p>
      <w:r>
        <w:t xml:space="preserve">Mies auttaa nuorta poikaa</w:t>
      </w:r>
    </w:p>
    <w:p>
      <w:r>
        <w:rPr>
          <w:b/>
        </w:rPr>
        <w:t xml:space="preserve">Esimerkki 0,5671</w:t>
      </w:r>
    </w:p>
    <w:p>
      <w:r>
        <w:t xml:space="preserve">Lause 1: Kaksi kaveria harjoittelee karatea parkkipaikan edessä. Lause 2: Karate on peli, joka on aina kilpailuhenkinen.</w:t>
      </w:r>
    </w:p>
    <w:p>
      <w:r>
        <w:rPr>
          <w:b/>
        </w:rPr>
        <w:t xml:space="preserve">Tulos</w:t>
      </w:r>
    </w:p>
    <w:p>
      <w:r>
        <w:t xml:space="preserve">seuran parkkipaikalla on meneillään karatekilpailu, johon osallistuu kaksi poikaa.</w:t>
      </w:r>
    </w:p>
    <w:p>
      <w:r>
        <w:rPr>
          <w:b/>
        </w:rPr>
        <w:t xml:space="preserve">Esimerkki 0.5672</w:t>
      </w:r>
    </w:p>
    <w:p>
      <w:r>
        <w:t xml:space="preserve">Lause 1: Valkoiseen lippalakkiin ja panssaripaitaan pukeutunut musta mies nojaa puisen työpisteen päälle kaiverrustyökalu kädessään muiden työkalujen joukossa. Lause 2: Musta mies valmistautuu työskentelemään työalueella.</w:t>
      </w:r>
    </w:p>
    <w:p>
      <w:r>
        <w:rPr>
          <w:b/>
        </w:rPr>
        <w:t xml:space="preserve">Tulos</w:t>
      </w:r>
    </w:p>
    <w:p>
      <w:r>
        <w:t xml:space="preserve">Mies kantaa työkaluja työmaan lähellä.</w:t>
      </w:r>
    </w:p>
    <w:p>
      <w:r>
        <w:rPr>
          <w:b/>
        </w:rPr>
        <w:t xml:space="preserve">Esimerkki 0,5673</w:t>
      </w:r>
    </w:p>
    <w:p>
      <w:r>
        <w:t xml:space="preserve">Lause 1: Mies, jolla on aurinkolasit, valkoinen paita ja farkut, pelaa minigolfia. Lause 2: Mies nauttii pelatessaan golfia.</w:t>
      </w:r>
    </w:p>
    <w:p>
      <w:r>
        <w:rPr>
          <w:b/>
        </w:rPr>
        <w:t xml:space="preserve">Tulos</w:t>
      </w:r>
    </w:p>
    <w:p>
      <w:r>
        <w:t xml:space="preserve">Mies pelaa golfia.</w:t>
      </w:r>
    </w:p>
    <w:p>
      <w:r>
        <w:rPr>
          <w:b/>
        </w:rPr>
        <w:t xml:space="preserve">Esimerkki 0,5674</w:t>
      </w:r>
    </w:p>
    <w:p>
      <w:r>
        <w:t xml:space="preserve">Lause 1: Kolme kypäräpäistä miestä seisoo suuren kuorma-auton edessä. Lause 2: Miehet ovat matkalla rakennustyömaalle.</w:t>
      </w:r>
    </w:p>
    <w:p>
      <w:r>
        <w:rPr>
          <w:b/>
        </w:rPr>
        <w:t xml:space="preserve">Tulos</w:t>
      </w:r>
    </w:p>
    <w:p>
      <w:r>
        <w:t xml:space="preserve">Miehet seisovat vierekkäin.</w:t>
      </w:r>
    </w:p>
    <w:p>
      <w:r>
        <w:rPr>
          <w:b/>
        </w:rPr>
        <w:t xml:space="preserve">Esimerkki 0,5675</w:t>
      </w:r>
    </w:p>
    <w:p>
      <w:r>
        <w:t xml:space="preserve">Lause 1: Vihreään takkiin pukeutunut mies istuu myytävänä olevien maalausten ja kuvien seinän edessä. Lause 2: Vanha ihminen, jolla on takki...</w:t>
      </w:r>
    </w:p>
    <w:p>
      <w:r>
        <w:rPr>
          <w:b/>
        </w:rPr>
        <w:t xml:space="preserve">Tulos</w:t>
      </w:r>
    </w:p>
    <w:p>
      <w:r>
        <w:t xml:space="preserve">Sen vieressä on seinä, jossa on taidetta.</w:t>
      </w:r>
    </w:p>
    <w:p>
      <w:r>
        <w:rPr>
          <w:b/>
        </w:rPr>
        <w:t xml:space="preserve">Esimerkki 0,5676</w:t>
      </w:r>
    </w:p>
    <w:p>
      <w:r>
        <w:t xml:space="preserve">Lause 1: Pyöräilijä katselee tuulisena päivänä vesille. Lause 2: Vedessä on suuria aaltoja.</w:t>
      </w:r>
    </w:p>
    <w:p>
      <w:r>
        <w:rPr>
          <w:b/>
        </w:rPr>
        <w:t xml:space="preserve">Tulos</w:t>
      </w:r>
    </w:p>
    <w:p>
      <w:r>
        <w:t xml:space="preserve">Puiden oksat puhaltavat.</w:t>
      </w:r>
    </w:p>
    <w:p>
      <w:r>
        <w:rPr>
          <w:b/>
        </w:rPr>
        <w:t xml:space="preserve">Esimerkki 0,5677</w:t>
      </w:r>
    </w:p>
    <w:p>
      <w:r>
        <w:t xml:space="preserve">Lause 1: Nainen seisoo muiden naisten rivin edessä valkoiseen mekkoon ja valkoiseen huntuun pukeutuneena, kun mies lähestyy häntä. Lause 2: Mies kävelee kohti riviä.</w:t>
      </w:r>
    </w:p>
    <w:p>
      <w:r>
        <w:rPr>
          <w:b/>
        </w:rPr>
        <w:t xml:space="preserve">Tulos</w:t>
      </w:r>
    </w:p>
    <w:p>
      <w:r>
        <w:t xml:space="preserve">Nainen seisoo ja mies lähestyy häntä.</w:t>
      </w:r>
    </w:p>
    <w:p>
      <w:r>
        <w:rPr>
          <w:b/>
        </w:rPr>
        <w:t xml:space="preserve">Esimerkki 0,5678</w:t>
      </w:r>
    </w:p>
    <w:p>
      <w:r>
        <w:t xml:space="preserve">Lause 1: Mies soittaa kitaraa julkisella paikalla. Lause 2: Mies laulaa sävelen tahtiin.</w:t>
      </w:r>
    </w:p>
    <w:p>
      <w:r>
        <w:rPr>
          <w:b/>
        </w:rPr>
        <w:t xml:space="preserve">Tulos</w:t>
      </w:r>
    </w:p>
    <w:p>
      <w:r>
        <w:t xml:space="preserve">Mies esittää musiikkia.</w:t>
      </w:r>
    </w:p>
    <w:p>
      <w:r>
        <w:rPr>
          <w:b/>
        </w:rPr>
        <w:t xml:space="preserve">Esimerkki 0,5679</w:t>
      </w:r>
    </w:p>
    <w:p>
      <w:r>
        <w:t xml:space="preserve">Lause 1: Uimapukuinen iäkäs nainen pitelee kylttiä osallistuessaan maahanmuuttoa koskevaan mielenosoitukseen. Lause 2: Vanha nainen edustaa ylpeänä mielipidettään maahanmuuttomielenosoituksessa.</w:t>
      </w:r>
    </w:p>
    <w:p>
      <w:r>
        <w:rPr>
          <w:b/>
        </w:rPr>
        <w:t xml:space="preserve">Tulos</w:t>
      </w:r>
    </w:p>
    <w:p>
      <w:r>
        <w:t xml:space="preserve">Naisella on yllään uimapuku.</w:t>
      </w:r>
    </w:p>
    <w:p>
      <w:r>
        <w:rPr>
          <w:b/>
        </w:rPr>
        <w:t xml:space="preserve">Esimerkki 0.5680</w:t>
      </w:r>
    </w:p>
    <w:p>
      <w:r>
        <w:t xml:space="preserve">Lause 1: Kaksi sinitakkista ja farkkuihin pukeutunutta naista soittaa saksofonia. Lause 2: Kaksi naista soittaa jazzia.</w:t>
      </w:r>
    </w:p>
    <w:p>
      <w:r>
        <w:rPr>
          <w:b/>
        </w:rPr>
        <w:t xml:space="preserve">Tulos</w:t>
      </w:r>
    </w:p>
    <w:p>
      <w:r>
        <w:t xml:space="preserve">Kaksi naista esiintyy yhdessä.</w:t>
      </w:r>
    </w:p>
    <w:p>
      <w:r>
        <w:rPr>
          <w:b/>
        </w:rPr>
        <w:t xml:space="preserve">Esimerkki 0,5681</w:t>
      </w:r>
    </w:p>
    <w:p>
      <w:r>
        <w:t xml:space="preserve">Lause 1: Sinisellä matolla istuu mies, jolla on pehmoeläin. Lause 2: Mies antaa täytetyn eläimen lapselle.</w:t>
      </w:r>
    </w:p>
    <w:p>
      <w:r>
        <w:rPr>
          <w:b/>
        </w:rPr>
        <w:t xml:space="preserve">Tulos</w:t>
      </w:r>
    </w:p>
    <w:p>
      <w:r>
        <w:t xml:space="preserve">Mies istuu.</w:t>
      </w:r>
    </w:p>
    <w:p>
      <w:r>
        <w:rPr>
          <w:b/>
        </w:rPr>
        <w:t xml:space="preserve">Esimerkki 0.5682</w:t>
      </w:r>
    </w:p>
    <w:p>
      <w:r>
        <w:t xml:space="preserve">Lause 1: Sinisiin uimahousuihin ja punaisiin pelastusliiveihin pukeutunut nuori mies vesihiihtää sinisellä järvellä. Lause 2: Mies on rikas.</w:t>
      </w:r>
    </w:p>
    <w:p>
      <w:r>
        <w:rPr>
          <w:b/>
        </w:rPr>
        <w:t xml:space="preserve">Tulos</w:t>
      </w:r>
    </w:p>
    <w:p>
      <w:r>
        <w:t xml:space="preserve">Mies vesihiihtää pelastusliivit ja uimahousut yllään.</w:t>
      </w:r>
    </w:p>
    <w:p>
      <w:r>
        <w:rPr>
          <w:b/>
        </w:rPr>
        <w:t xml:space="preserve">Esimerkki 0,5683</w:t>
      </w:r>
    </w:p>
    <w:p>
      <w:r>
        <w:t xml:space="preserve">Lause 1: Pieni poika, jolla on keltainen ja punainen paita, värittää paperia sinisellä väriliidulla. Lause 2: Pieni poika haluaa käyttää toista väriliitua väritettyään sinisellä väriliidulla.</w:t>
      </w:r>
    </w:p>
    <w:p>
      <w:r>
        <w:rPr>
          <w:b/>
        </w:rPr>
        <w:t xml:space="preserve">Tulos</w:t>
      </w:r>
    </w:p>
    <w:p>
      <w:r>
        <w:t xml:space="preserve">Pojalla on paita päällä.</w:t>
      </w:r>
    </w:p>
    <w:p>
      <w:r>
        <w:rPr>
          <w:b/>
        </w:rPr>
        <w:t xml:space="preserve">Esimerkki 0.5684</w:t>
      </w:r>
    </w:p>
    <w:p>
      <w:r>
        <w:t xml:space="preserve">Lause 1: Mies ajaa maatalouskoneita pellolla. Lause 2: Mies valmistelee maata viljelyä varten.</w:t>
      </w:r>
    </w:p>
    <w:p>
      <w:r>
        <w:rPr>
          <w:b/>
        </w:rPr>
        <w:t xml:space="preserve">Tulos</w:t>
      </w:r>
    </w:p>
    <w:p>
      <w:r>
        <w:t xml:space="preserve">Miespuolinen ihminen ajaa.</w:t>
      </w:r>
    </w:p>
    <w:p>
      <w:r>
        <w:rPr>
          <w:b/>
        </w:rPr>
        <w:t xml:space="preserve">Esimerkki 0,5685</w:t>
      </w:r>
    </w:p>
    <w:p>
      <w:r>
        <w:t xml:space="preserve">Lause 1: 3 miestä, joilla on keltaiset liivit ja jotka kaivavat pitkulaista kuoppaa. Lause 2: 3 miestä ympäröi oblogin kokonaisuuden.</w:t>
      </w:r>
    </w:p>
    <w:p>
      <w:r>
        <w:rPr>
          <w:b/>
        </w:rPr>
        <w:t xml:space="preserve">Tulos</w:t>
      </w:r>
    </w:p>
    <w:p>
      <w:r>
        <w:t xml:space="preserve">3 miestä kaivamassa kuoppaa</w:t>
      </w:r>
    </w:p>
    <w:p>
      <w:r>
        <w:rPr>
          <w:b/>
        </w:rPr>
        <w:t xml:space="preserve">Esimerkki 0.5686</w:t>
      </w:r>
    </w:p>
    <w:p>
      <w:r>
        <w:t xml:space="preserve">Lause 1: Kaksi trumpetinsoittajaa soittaa kaupungissa Lause 2: Ihmiset soittavat soitinta.</w:t>
      </w:r>
    </w:p>
    <w:p>
      <w:r>
        <w:rPr>
          <w:b/>
        </w:rPr>
        <w:t xml:space="preserve">Tulos</w:t>
      </w:r>
    </w:p>
    <w:p>
      <w:r>
        <w:t xml:space="preserve">Kaksi ihmistä soittaa trumpettia.</w:t>
      </w:r>
    </w:p>
    <w:p>
      <w:r>
        <w:rPr>
          <w:b/>
        </w:rPr>
        <w:t xml:space="preserve">Esimerkki 0,5687</w:t>
      </w:r>
    </w:p>
    <w:p>
      <w:r>
        <w:t xml:space="preserve">Lause 1: Punahattuisella pikkupojalla on keksi. Lause 2: Punahattuinen pikkulapsi, jolla on kädessään eläinkeksi.</w:t>
      </w:r>
    </w:p>
    <w:p>
      <w:r>
        <w:rPr>
          <w:b/>
        </w:rPr>
        <w:t xml:space="preserve">Tulos</w:t>
      </w:r>
    </w:p>
    <w:p>
      <w:r>
        <w:t xml:space="preserve">Pojalla on hattu päässään.</w:t>
      </w:r>
    </w:p>
    <w:p>
      <w:r>
        <w:rPr>
          <w:b/>
        </w:rPr>
        <w:t xml:space="preserve">Esimerkki 0,5688</w:t>
      </w:r>
    </w:p>
    <w:p>
      <w:r>
        <w:t xml:space="preserve">Lause 1: Kaksi lasta, vanhempi poika ja nuorempi tyttö, kävelevät jalkakäytävällä talvitakit yllään. Lause 2: Nämä kaksi lasta ovat sisaruksia.</w:t>
      </w:r>
    </w:p>
    <w:p>
      <w:r>
        <w:rPr>
          <w:b/>
        </w:rPr>
        <w:t xml:space="preserve">Tulos</w:t>
      </w:r>
    </w:p>
    <w:p>
      <w:r>
        <w:t xml:space="preserve">Kaksi lasta kävelee ulkona</w:t>
      </w:r>
    </w:p>
    <w:p>
      <w:r>
        <w:rPr>
          <w:b/>
        </w:rPr>
        <w:t xml:space="preserve">Esimerkki 0.5689</w:t>
      </w:r>
    </w:p>
    <w:p>
      <w:r>
        <w:t xml:space="preserve">Lause 1: Punavalkoisiin peliasuihin pukeutuneet pelaajat ja sivulliset seisovat jalkapallokentällä. Lause 2: ryhmä pelaajia ja sivullisia kentällä ennen suurta peliä.</w:t>
      </w:r>
    </w:p>
    <w:p>
      <w:r>
        <w:rPr>
          <w:b/>
        </w:rPr>
        <w:t xml:space="preserve">Tulos</w:t>
      </w:r>
    </w:p>
    <w:p>
      <w:r>
        <w:t xml:space="preserve">Tuomarilla oli kaksi jalkaa.</w:t>
      </w:r>
    </w:p>
    <w:p>
      <w:r>
        <w:rPr>
          <w:b/>
        </w:rPr>
        <w:t xml:space="preserve">Esimerkki 0,5690</w:t>
      </w:r>
    </w:p>
    <w:p>
      <w:r>
        <w:t xml:space="preserve">Lause 1: Nainen ja hänen tyttärensä hyppäävät uima-altaaseen. Lause 2: he ovat innoissaan</w:t>
      </w:r>
    </w:p>
    <w:p>
      <w:r>
        <w:rPr>
          <w:b/>
        </w:rPr>
        <w:t xml:space="preserve">Tulos</w:t>
      </w:r>
    </w:p>
    <w:p>
      <w:r>
        <w:t xml:space="preserve">nainen ja tytär hyppäävät altaaseen</w:t>
      </w:r>
    </w:p>
    <w:p>
      <w:r>
        <w:rPr>
          <w:b/>
        </w:rPr>
        <w:t xml:space="preserve">Esimerkki 0,5691</w:t>
      </w:r>
    </w:p>
    <w:p>
      <w:r>
        <w:t xml:space="preserve">Lause 1: Kaksi miestä pelaa palloa kuntosalilla, ja vihreäpaitainen pelaaja valmistautuu syöttämään palloa, kun punapaitainen pelaaja yrittää ohittaa hänet. Lause 2: Koripallojoukkueen jäsenet harjoittelevat.</w:t>
      </w:r>
    </w:p>
    <w:p>
      <w:r>
        <w:rPr>
          <w:b/>
        </w:rPr>
        <w:t xml:space="preserve">Tulos</w:t>
      </w:r>
    </w:p>
    <w:p>
      <w:r>
        <w:t xml:space="preserve">Kaksi miestä pelaa peliä.</w:t>
      </w:r>
    </w:p>
    <w:p>
      <w:r>
        <w:rPr>
          <w:b/>
        </w:rPr>
        <w:t xml:space="preserve">Esimerkki 0,5692</w:t>
      </w:r>
    </w:p>
    <w:p>
      <w:r>
        <w:t xml:space="preserve">Lause 1: Nainen ja lapset seisovat suuren paloauton vieressä. Lause 2: Nainen näyttää lapsille paloautoa, jota hän ajaa.</w:t>
      </w:r>
    </w:p>
    <w:p>
      <w:r>
        <w:rPr>
          <w:b/>
        </w:rPr>
        <w:t xml:space="preserve">Tulos</w:t>
      </w:r>
    </w:p>
    <w:p>
      <w:r>
        <w:t xml:space="preserve">Nainen ja lapset paloauton luona.</w:t>
      </w:r>
    </w:p>
    <w:p>
      <w:r>
        <w:rPr>
          <w:b/>
        </w:rPr>
        <w:t xml:space="preserve">Esimerkki 0,5693</w:t>
      </w:r>
    </w:p>
    <w:p>
      <w:r>
        <w:t xml:space="preserve">Lause 1: Kaksi ihmistä istuu vierekkäin puuta vasten. Lause 2: Pariskunta on piknikillä puun vieressä.</w:t>
      </w:r>
    </w:p>
    <w:p>
      <w:r>
        <w:rPr>
          <w:b/>
        </w:rPr>
        <w:t xml:space="preserve">Tulos</w:t>
      </w:r>
    </w:p>
    <w:p>
      <w:r>
        <w:t xml:space="preserve">Kaksi ihmistä on ulkona.</w:t>
      </w:r>
    </w:p>
    <w:p>
      <w:r>
        <w:rPr>
          <w:b/>
        </w:rPr>
        <w:t xml:space="preserve">Esimerkki 0,5694</w:t>
      </w:r>
    </w:p>
    <w:p>
      <w:r>
        <w:t xml:space="preserve">Lause 1: Väkijoukkokohtaus keskusta-alueella. Lause 2: Ihmiset kävelevät töihin keskustan läpi.</w:t>
      </w:r>
    </w:p>
    <w:p>
      <w:r>
        <w:rPr>
          <w:b/>
        </w:rPr>
        <w:t xml:space="preserve">Tulos</w:t>
      </w:r>
    </w:p>
    <w:p>
      <w:r>
        <w:t xml:space="preserve">Kaupunki on täynnä ihmisiä.</w:t>
      </w:r>
    </w:p>
    <w:p>
      <w:r>
        <w:rPr>
          <w:b/>
        </w:rPr>
        <w:t xml:space="preserve">Esimerkki 0,5695</w:t>
      </w:r>
    </w:p>
    <w:p>
      <w:r>
        <w:t xml:space="preserve">Lause 1: Mies, jolla on savuke ja korttikuningatar-asu Lause 2: Mies, jolla on asu.</w:t>
      </w:r>
    </w:p>
    <w:p>
      <w:r>
        <w:rPr>
          <w:b/>
        </w:rPr>
        <w:t xml:space="preserve">Tulos</w:t>
      </w:r>
    </w:p>
    <w:p>
      <w:r>
        <w:t xml:space="preserve">Mies polttaa savuketta puvussa.</w:t>
      </w:r>
    </w:p>
    <w:p>
      <w:r>
        <w:rPr>
          <w:b/>
        </w:rPr>
        <w:t xml:space="preserve">Esimerkki 0,5696</w:t>
      </w:r>
    </w:p>
    <w:p>
      <w:r>
        <w:t xml:space="preserve">Lause 1: Ryhmä ihmisiä erilaisissa puvuissa. Lause 2: Ryhmä juhlijoita Halloween-juhlissa.</w:t>
      </w:r>
    </w:p>
    <w:p>
      <w:r>
        <w:rPr>
          <w:b/>
        </w:rPr>
        <w:t xml:space="preserve">Tulos</w:t>
      </w:r>
    </w:p>
    <w:p>
      <w:r>
        <w:t xml:space="preserve">Joitakin pukuja, joita ihmiset käyttävät.</w:t>
      </w:r>
    </w:p>
    <w:p>
      <w:r>
        <w:rPr>
          <w:b/>
        </w:rPr>
        <w:t xml:space="preserve">Esimerkki 0,5697</w:t>
      </w:r>
    </w:p>
    <w:p>
      <w:r>
        <w:t xml:space="preserve">Lause 1: Kaksi miestä taistelee toisiaan vastaan kamppailulajiottelussa. Lause 2: Karateottelu raivoaa kahden kilpailijan välillä.</w:t>
      </w:r>
    </w:p>
    <w:p>
      <w:r>
        <w:rPr>
          <w:b/>
        </w:rPr>
        <w:t xml:space="preserve">Tulos</w:t>
      </w:r>
    </w:p>
    <w:p>
      <w:r>
        <w:t xml:space="preserve">Kaksi miestä tappelee.</w:t>
      </w:r>
    </w:p>
    <w:p>
      <w:r>
        <w:rPr>
          <w:b/>
        </w:rPr>
        <w:t xml:space="preserve">Esimerkki 0.5698</w:t>
      </w:r>
    </w:p>
    <w:p>
      <w:r>
        <w:t xml:space="preserve">Lause 1: Nainen, jolla on sinikuvioiset housut, ruskehtava takki ja aasialainen aurinkohattu, käyttää maataloustyökalua. Lause 2: Naisella on ruskehtava takki.</w:t>
      </w:r>
    </w:p>
    <w:p>
      <w:r>
        <w:rPr>
          <w:b/>
        </w:rPr>
        <w:t xml:space="preserve">Tulos</w:t>
      </w:r>
    </w:p>
    <w:p>
      <w:r>
        <w:t xml:space="preserve">Naisella on yllään siniset housut</w:t>
      </w:r>
    </w:p>
    <w:p>
      <w:r>
        <w:rPr>
          <w:b/>
        </w:rPr>
        <w:t xml:space="preserve">Esimerkki 0,5699</w:t>
      </w:r>
    </w:p>
    <w:p>
      <w:r>
        <w:t xml:space="preserve">Lause 1: mies, jolla on Rolling Stones -t-paita ja beiget housut, istuu syöttötuolissa ja säätää mustaa kitaraa Lause 2: syöttötuolissa istuva mies säätää kitaraansa aina ennen soittamista.</w:t>
      </w:r>
    </w:p>
    <w:p>
      <w:r>
        <w:rPr>
          <w:b/>
        </w:rPr>
        <w:t xml:space="preserve">Tulos</w:t>
      </w:r>
    </w:p>
    <w:p>
      <w:r>
        <w:t xml:space="preserve">Miehellä oli Rolling Stonesin t-paita.</w:t>
      </w:r>
    </w:p>
    <w:p>
      <w:r>
        <w:rPr>
          <w:b/>
        </w:rPr>
        <w:t xml:space="preserve">Esimerkki 0,5700</w:t>
      </w:r>
    </w:p>
    <w:p>
      <w:r>
        <w:t xml:space="preserve">Lause 1: Monilla ihmisillä on joko takit tai kerrokset yllään ja he juovat olutta tai dieettikokista. Lause 2: Kylmään lämpimästi pukeutunut hääseurue kohotti maljan joko oluella tai dieettikokilla ja joi onnelliselle parille.</w:t>
      </w:r>
    </w:p>
    <w:p>
      <w:r>
        <w:rPr>
          <w:b/>
        </w:rPr>
        <w:t xml:space="preserve">Tulos</w:t>
      </w:r>
    </w:p>
    <w:p>
      <w:r>
        <w:t xml:space="preserve">Monet ihmiset juovat.</w:t>
      </w:r>
    </w:p>
    <w:p>
      <w:r>
        <w:rPr>
          <w:b/>
        </w:rPr>
        <w:t xml:space="preserve">Esimerkki 0.5701</w:t>
      </w:r>
    </w:p>
    <w:p>
      <w:r>
        <w:t xml:space="preserve">Lause 1: Kaksi aurinkolaseihin pukeutunutta miestä pitelee banderollia, jossa lukee "KYLLÄ, HERRA PRESIDENTTI, TUODAAN IHANAA TEETÄ WALL ST:lle". Lause 2: Kaksi miestä on Wall St.</w:t>
      </w:r>
    </w:p>
    <w:p>
      <w:r>
        <w:rPr>
          <w:b/>
        </w:rPr>
        <w:t xml:space="preserve">Tulos</w:t>
      </w:r>
    </w:p>
    <w:p>
      <w:r>
        <w:t xml:space="preserve">Kahdella miehellä on aurinkolasit.</w:t>
      </w:r>
    </w:p>
    <w:p>
      <w:r>
        <w:rPr>
          <w:b/>
        </w:rPr>
        <w:t xml:space="preserve">Esimerkki 0.5702</w:t>
      </w:r>
    </w:p>
    <w:p>
      <w:r>
        <w:t xml:space="preserve">Lause 1: Kaksi miestä mikrofonien edessä, kun lippalakkipäinen mies tarkkailee heitä. Lause 2: Kaksi miestä seisoo mikrofonien edessä, kun lippalakkipäinen mies katselee heitä ja riitelee.</w:t>
      </w:r>
    </w:p>
    <w:p>
      <w:r>
        <w:rPr>
          <w:b/>
        </w:rPr>
        <w:t xml:space="preserve">Tulos</w:t>
      </w:r>
    </w:p>
    <w:p>
      <w:r>
        <w:t xml:space="preserve">nuoret miehet urheilevat.</w:t>
      </w:r>
    </w:p>
    <w:p>
      <w:r>
        <w:rPr>
          <w:b/>
        </w:rPr>
        <w:t xml:space="preserve">Esimerkki 0.5703</w:t>
      </w:r>
    </w:p>
    <w:p>
      <w:r>
        <w:t xml:space="preserve">Lause 1: Ulkona on neljä ihmistä, joista kolme on istuvia miehiä. Lause 2: Neljä ystävää keskustelee.</w:t>
      </w:r>
    </w:p>
    <w:p>
      <w:r>
        <w:rPr>
          <w:b/>
        </w:rPr>
        <w:t xml:space="preserve">Tulos</w:t>
      </w:r>
    </w:p>
    <w:p>
      <w:r>
        <w:t xml:space="preserve">Yksi nainen ja kolme miestä ovat ulkona.</w:t>
      </w:r>
    </w:p>
    <w:p>
      <w:r>
        <w:rPr>
          <w:b/>
        </w:rPr>
        <w:t xml:space="preserve">Esimerkki 0.5704</w:t>
      </w:r>
    </w:p>
    <w:p>
      <w:r>
        <w:t xml:space="preserve">Lause 1: Mies mustassa takissa ja baseball-lippiksessä jongleeraa kadulla. Lause 2: Mies jongleeraa tennispalloja.</w:t>
      </w:r>
    </w:p>
    <w:p>
      <w:r>
        <w:rPr>
          <w:b/>
        </w:rPr>
        <w:t xml:space="preserve">Tulos</w:t>
      </w:r>
    </w:p>
    <w:p>
      <w:r>
        <w:t xml:space="preserve">Miehellä on musta takki.</w:t>
      </w:r>
    </w:p>
    <w:p>
      <w:r>
        <w:rPr>
          <w:b/>
        </w:rPr>
        <w:t xml:space="preserve">Esimerkki 0,5705</w:t>
      </w:r>
    </w:p>
    <w:p>
      <w:r>
        <w:t xml:space="preserve">Lause 1: Nuori on keskittynyt älypuhelimeensa. Lause 2: Hän käyttää älypuhelinta lukiessaan kovakantista kirjaa.</w:t>
      </w:r>
    </w:p>
    <w:p>
      <w:r>
        <w:rPr>
          <w:b/>
        </w:rPr>
        <w:t xml:space="preserve">Tulos</w:t>
      </w:r>
    </w:p>
    <w:p>
      <w:r>
        <w:t xml:space="preserve">Hän käyttää älypuhelintaan.</w:t>
      </w:r>
    </w:p>
    <w:p>
      <w:r>
        <w:rPr>
          <w:b/>
        </w:rPr>
        <w:t xml:space="preserve">Esimerkki 0.5706</w:t>
      </w:r>
    </w:p>
    <w:p>
      <w:r>
        <w:t xml:space="preserve">Lause 1: Punamusta puseroinen taiteilija maalaa seinämaalausta tiilirakennuksen kylkeen. Lause 2: Taiteilija ilmaisee itseään luovasti...</w:t>
      </w:r>
    </w:p>
    <w:p>
      <w:r>
        <w:rPr>
          <w:b/>
        </w:rPr>
        <w:t xml:space="preserve">Tulos</w:t>
      </w:r>
    </w:p>
    <w:p>
      <w:r>
        <w:t xml:space="preserve">Eräs henkilö maalaa seinämaalausta rakennukseen.</w:t>
      </w:r>
    </w:p>
    <w:p>
      <w:r>
        <w:rPr>
          <w:b/>
        </w:rPr>
        <w:t xml:space="preserve">Esimerkki 0.5707</w:t>
      </w:r>
    </w:p>
    <w:p>
      <w:r>
        <w:t xml:space="preserve">Lause 1: Ihmiset katselevat kuumailmapalloja puistossa. Lause 2: Ihmiset katselevat kuumailmapalloparaatia.</w:t>
      </w:r>
    </w:p>
    <w:p>
      <w:r>
        <w:rPr>
          <w:b/>
        </w:rPr>
        <w:t xml:space="preserve">Tulos</w:t>
      </w:r>
    </w:p>
    <w:p>
      <w:r>
        <w:t xml:space="preserve">ihmiset katselevat kuumailmapalloja</w:t>
      </w:r>
    </w:p>
    <w:p>
      <w:r>
        <w:rPr>
          <w:b/>
        </w:rPr>
        <w:t xml:space="preserve">Esimerkki 0.5708</w:t>
      </w:r>
    </w:p>
    <w:p>
      <w:r>
        <w:t xml:space="preserve">Lause 1: Sinistä seinää vasten, jossa on kelta-musta raita, on kaksi työntekijää, toinen tikkailla. Lause 2: Toinen mies työskentelee kovemmin kuin toinen.</w:t>
      </w:r>
    </w:p>
    <w:p>
      <w:r>
        <w:rPr>
          <w:b/>
        </w:rPr>
        <w:t xml:space="preserve">Tulos</w:t>
      </w:r>
    </w:p>
    <w:p>
      <w:r>
        <w:t xml:space="preserve">Työntekijöitä on kaksi.</w:t>
      </w:r>
    </w:p>
    <w:p>
      <w:r>
        <w:rPr>
          <w:b/>
        </w:rPr>
        <w:t xml:space="preserve">Esimerkki 0.5709</w:t>
      </w:r>
    </w:p>
    <w:p>
      <w:r>
        <w:t xml:space="preserve">Lause 1: Kirkkaasti kuvioituun paitaan pukeutunut nainen hoitaa grillissä kypsyvää lihaa pihdeillä. Lause 2: Nainen valmistaa lihaa perheelleen.</w:t>
      </w:r>
    </w:p>
    <w:p>
      <w:r>
        <w:rPr>
          <w:b/>
        </w:rPr>
        <w:t xml:space="preserve">Tulos</w:t>
      </w:r>
    </w:p>
    <w:p>
      <w:r>
        <w:t xml:space="preserve">Nainen käyttää ruokailuvälinettä.</w:t>
      </w:r>
    </w:p>
    <w:p>
      <w:r>
        <w:rPr>
          <w:b/>
        </w:rPr>
        <w:t xml:space="preserve">Esimerkki 0,5710</w:t>
      </w:r>
    </w:p>
    <w:p>
      <w:r>
        <w:t xml:space="preserve">Lause 1: Luolastajat poseeraavat kallioluolan sisällä auringonvalossa kylpiessään. Lause 2: Luolastajat etsivät luolasta salaisuuksia.</w:t>
      </w:r>
    </w:p>
    <w:p>
      <w:r>
        <w:rPr>
          <w:b/>
        </w:rPr>
        <w:t xml:space="preserve">Tulos</w:t>
      </w:r>
    </w:p>
    <w:p>
      <w:r>
        <w:t xml:space="preserve">Ihmiset tutkivat luolaa.</w:t>
      </w:r>
    </w:p>
    <w:p>
      <w:r>
        <w:rPr>
          <w:b/>
        </w:rPr>
        <w:t xml:space="preserve">Esimerkki 0,5711</w:t>
      </w:r>
    </w:p>
    <w:p>
      <w:r>
        <w:t xml:space="preserve">Lause 1: Mies, jolla on sininen urheilutakki, ja toinen, jolla on vihreä paita, katsovat kohti kameraa. Lause 2: Miehet seisovat.</w:t>
      </w:r>
    </w:p>
    <w:p>
      <w:r>
        <w:rPr>
          <w:b/>
        </w:rPr>
        <w:t xml:space="preserve">Tulos</w:t>
      </w:r>
    </w:p>
    <w:p>
      <w:r>
        <w:t xml:space="preserve">Yhdellä miehellä on paita päällä.</w:t>
      </w:r>
    </w:p>
    <w:p>
      <w:r>
        <w:rPr>
          <w:b/>
        </w:rPr>
        <w:t xml:space="preserve">Esimerkki 0.5712</w:t>
      </w:r>
    </w:p>
    <w:p>
      <w:r>
        <w:t xml:space="preserve">Lause 1: Nuori tyttö järjestelee kankaasta tehtyjä kirjaimia Lause 2: Lapsi nauttii pehmeän materiaalin tunteesta käsissään.</w:t>
      </w:r>
    </w:p>
    <w:p>
      <w:r>
        <w:rPr>
          <w:b/>
        </w:rPr>
        <w:t xml:space="preserve">Tulos</w:t>
      </w:r>
    </w:p>
    <w:p>
      <w:r>
        <w:t xml:space="preserve">Lapsi järjestelee oppimisvälineitä uudelleen.</w:t>
      </w:r>
    </w:p>
    <w:p>
      <w:r>
        <w:rPr>
          <w:b/>
        </w:rPr>
        <w:t xml:space="preserve">Esimerkki 0,5713</w:t>
      </w:r>
    </w:p>
    <w:p>
      <w:r>
        <w:t xml:space="preserve">Lause 1: Mies, jolla on vihreä takki ja musta hattu, seisoo oven vieressä. Lause 2: Mies, jolla on vihreä takki ja musta hattu, seisoo talonsa oviaukon lähellä.</w:t>
      </w:r>
    </w:p>
    <w:p>
      <w:r>
        <w:rPr>
          <w:b/>
        </w:rPr>
        <w:t xml:space="preserve">Tulos</w:t>
      </w:r>
    </w:p>
    <w:p>
      <w:r>
        <w:t xml:space="preserve">Ovella seisoo vihreä takki ja musta hattu päässä oleva mies.</w:t>
      </w:r>
    </w:p>
    <w:p>
      <w:r>
        <w:rPr>
          <w:b/>
        </w:rPr>
        <w:t xml:space="preserve">Esimerkki 0,5714</w:t>
      </w:r>
    </w:p>
    <w:p>
      <w:r>
        <w:t xml:space="preserve">Lause 1: nuori poika, jolla on puku, seisoo television edessä Lause 2: poika on onnellinen.</w:t>
      </w:r>
    </w:p>
    <w:p>
      <w:r>
        <w:rPr>
          <w:b/>
        </w:rPr>
        <w:t xml:space="preserve">Tulos</w:t>
      </w:r>
    </w:p>
    <w:p>
      <w:r>
        <w:t xml:space="preserve">Poika on nuori</w:t>
      </w:r>
    </w:p>
    <w:p>
      <w:r>
        <w:rPr>
          <w:b/>
        </w:rPr>
        <w:t xml:space="preserve">Esimerkki 0,5715</w:t>
      </w:r>
    </w:p>
    <w:p>
      <w:r>
        <w:t xml:space="preserve">Lause 1: Kaksi miestä, joilla on aurinkolasit päässä, puhuvat. Lause 2: Kaksi miestä puhuu parisuhdeongelmistaan.</w:t>
      </w:r>
    </w:p>
    <w:p>
      <w:r>
        <w:rPr>
          <w:b/>
        </w:rPr>
        <w:t xml:space="preserve">Tulos</w:t>
      </w:r>
    </w:p>
    <w:p>
      <w:r>
        <w:t xml:space="preserve">Kaksi miestä puhuu.</w:t>
      </w:r>
    </w:p>
    <w:p>
      <w:r>
        <w:rPr>
          <w:b/>
        </w:rPr>
        <w:t xml:space="preserve">Esimerkki 0,5716</w:t>
      </w:r>
    </w:p>
    <w:p>
      <w:r>
        <w:t xml:space="preserve">Lause 1: Aikuinen kävelee polkupyörällä pitkän pyöreän tunnelin läpi. Lause 2: Henkilö kävelee sinisellä polkupyörällä.</w:t>
      </w:r>
    </w:p>
    <w:p>
      <w:r>
        <w:rPr>
          <w:b/>
        </w:rPr>
        <w:t xml:space="preserve">Tulos</w:t>
      </w:r>
    </w:p>
    <w:p>
      <w:r>
        <w:t xml:space="preserve">Henkilö kävelee pyörällä.</w:t>
      </w:r>
    </w:p>
    <w:p>
      <w:r>
        <w:rPr>
          <w:b/>
        </w:rPr>
        <w:t xml:space="preserve">Esimerkki 0,5717</w:t>
      </w:r>
    </w:p>
    <w:p>
      <w:r>
        <w:t xml:space="preserve">Lause 1: Ryhmä ihmisiä osallistuu liikuntatunnille. Lause 2: He harrastavat zumbaa.</w:t>
      </w:r>
    </w:p>
    <w:p>
      <w:r>
        <w:rPr>
          <w:b/>
        </w:rPr>
        <w:t xml:space="preserve">Tulos</w:t>
      </w:r>
    </w:p>
    <w:p>
      <w:r>
        <w:t xml:space="preserve">Ihmisryhmä liikkuu.</w:t>
      </w:r>
    </w:p>
    <w:p>
      <w:r>
        <w:rPr>
          <w:b/>
        </w:rPr>
        <w:t xml:space="preserve">Esimerkki 0,5718</w:t>
      </w:r>
    </w:p>
    <w:p>
      <w:r>
        <w:t xml:space="preserve">Lause 1: Kolme vaaleaa tyttöä ja yksi ruskeaverikkö poseeraavat pää yhdessä ja syleilevät valokuvaa varten kadulla. Lause 2: Ystäväjoukko poseeraa kuvassa kadulla ennen tansseihin lähtöä.</w:t>
      </w:r>
    </w:p>
    <w:p>
      <w:r>
        <w:rPr>
          <w:b/>
        </w:rPr>
        <w:t xml:space="preserve">Tulos</w:t>
      </w:r>
    </w:p>
    <w:p>
      <w:r>
        <w:t xml:space="preserve">Neljä vaaleatukkaista tyttöä poseeraa kuvattavana</w:t>
      </w:r>
    </w:p>
    <w:p>
      <w:r>
        <w:rPr>
          <w:b/>
        </w:rPr>
        <w:t xml:space="preserve">Esimerkki 0,5719</w:t>
      </w:r>
    </w:p>
    <w:p>
      <w:r>
        <w:t xml:space="preserve">Lause 1: Useat pyöräilijät yrittävät ylittää katua ja pysäyttävät myös liikennettä pyörillään. Lause 2: Pyöräilijät yrittävät ylittää vilkkaasti liikennöityä katua.</w:t>
      </w:r>
    </w:p>
    <w:p>
      <w:r>
        <w:rPr>
          <w:b/>
        </w:rPr>
        <w:t xml:space="preserve">Tulos</w:t>
      </w:r>
    </w:p>
    <w:p>
      <w:r>
        <w:t xml:space="preserve">Pyöräilijät ylittävät katua.</w:t>
      </w:r>
    </w:p>
    <w:p>
      <w:r>
        <w:rPr>
          <w:b/>
        </w:rPr>
        <w:t xml:space="preserve">Esimerkki 0,5720</w:t>
      </w:r>
    </w:p>
    <w:p>
      <w:r>
        <w:t xml:space="preserve">Lause 1: Iäkäs mies ja lapsi nuotion ääressä Lause 2: Lapsi ja hänen isoisänsä istuvat metsässä nuotion ääressä.</w:t>
      </w:r>
    </w:p>
    <w:p>
      <w:r>
        <w:rPr>
          <w:b/>
        </w:rPr>
        <w:t xml:space="preserve">Tulos</w:t>
      </w:r>
    </w:p>
    <w:p>
      <w:r>
        <w:t xml:space="preserve">Kaksi ihmistä nuotion äärellä.</w:t>
      </w:r>
    </w:p>
    <w:p>
      <w:r>
        <w:rPr>
          <w:b/>
        </w:rPr>
        <w:t xml:space="preserve">Esimerkki 0,5721</w:t>
      </w:r>
    </w:p>
    <w:p>
      <w:r>
        <w:t xml:space="preserve">Lause 1: Kaksi miestä katselee uteliaasti. Lause 2: Kaksi miestä on epävarma siitä, mitä tapahtuu.</w:t>
      </w:r>
    </w:p>
    <w:p>
      <w:r>
        <w:rPr>
          <w:b/>
        </w:rPr>
        <w:t xml:space="preserve">Tulos</w:t>
      </w:r>
    </w:p>
    <w:p>
      <w:r>
        <w:t xml:space="preserve">Kaksi hämmentyneen näköistä miestä.</w:t>
      </w:r>
    </w:p>
    <w:p>
      <w:r>
        <w:rPr>
          <w:b/>
        </w:rPr>
        <w:t xml:space="preserve">Esimerkki 0,5722</w:t>
      </w:r>
    </w:p>
    <w:p>
      <w:r>
        <w:t xml:space="preserve">Lause 1: Mies, jolla on hopeinen asu ja silinterihattu, lähettää tekstiviestiä. Lause 2: Hattuun pukeutunut henkilö tekstaa.</w:t>
      </w:r>
    </w:p>
    <w:p>
      <w:r>
        <w:rPr>
          <w:b/>
        </w:rPr>
        <w:t xml:space="preserve">Tulos</w:t>
      </w:r>
    </w:p>
    <w:p>
      <w:r>
        <w:t xml:space="preserve">Hopeaan pukeutunut mies tekstaa.</w:t>
      </w:r>
    </w:p>
    <w:p>
      <w:r>
        <w:rPr>
          <w:b/>
        </w:rPr>
        <w:t xml:space="preserve">Esimerkki 0,5723</w:t>
      </w:r>
    </w:p>
    <w:p>
      <w:r>
        <w:t xml:space="preserve">Lause 1: Neljä ihmistä istuu rakennuksen sisäänkäynnin portailla. Lause 2: Jotkut ihmiset polttavat ulkona savukkeita.</w:t>
      </w:r>
    </w:p>
    <w:p>
      <w:r>
        <w:rPr>
          <w:b/>
        </w:rPr>
        <w:t xml:space="preserve">Tulos</w:t>
      </w:r>
    </w:p>
    <w:p>
      <w:r>
        <w:t xml:space="preserve">Ihmiset istuvat rakennuksen ulkopuolella.</w:t>
      </w:r>
    </w:p>
    <w:p>
      <w:r>
        <w:rPr>
          <w:b/>
        </w:rPr>
        <w:t xml:space="preserve">Esimerkki 0,5724</w:t>
      </w:r>
    </w:p>
    <w:p>
      <w:r>
        <w:t xml:space="preserve">Lause 1: Lapset luokkahuoneessa, jossa on täytettyjä eläimiä. Lause 2: Luokkahuone on lasten leikkipaikka.</w:t>
      </w:r>
    </w:p>
    <w:p>
      <w:r>
        <w:rPr>
          <w:b/>
        </w:rPr>
        <w:t xml:space="preserve">Tulos</w:t>
      </w:r>
    </w:p>
    <w:p>
      <w:r>
        <w:t xml:space="preserve">Luokkahuoneessa on täytettyjä muurahaisia ja lapsia.</w:t>
      </w:r>
    </w:p>
    <w:p>
      <w:r>
        <w:rPr>
          <w:b/>
        </w:rPr>
        <w:t xml:space="preserve">Esimerkki 0,5725</w:t>
      </w:r>
    </w:p>
    <w:p>
      <w:r>
        <w:t xml:space="preserve">Lause 1: Tummaihoinen, tummahiuksinen mieshenkilö seisoo rakennuksen ulkopuolella, toisessa kädessään aurinkolasit ja toinen käsi päänsä yläpuolella. Lause 2: Mies myy aurinkolaseja turisteille.</w:t>
      </w:r>
    </w:p>
    <w:p>
      <w:r>
        <w:rPr>
          <w:b/>
        </w:rPr>
        <w:t xml:space="preserve">Tulos</w:t>
      </w:r>
    </w:p>
    <w:p>
      <w:r>
        <w:t xml:space="preserve">Miehellä on tummat hiukset.</w:t>
      </w:r>
    </w:p>
    <w:p>
      <w:r>
        <w:rPr>
          <w:b/>
        </w:rPr>
        <w:t xml:space="preserve">Esimerkki 0,5726</w:t>
      </w:r>
    </w:p>
    <w:p>
      <w:r>
        <w:t xml:space="preserve">Lause 1: Kaksi ihmistä seisoo ja odottaa, että joku tulee ulos kaupungin punaisesta puhelinkopista. Lause 2: Ihmiset pitävät taukoa puhelinkopin liikuttelusta.</w:t>
      </w:r>
    </w:p>
    <w:p>
      <w:r>
        <w:rPr>
          <w:b/>
        </w:rPr>
        <w:t xml:space="preserve">Tulos</w:t>
      </w:r>
    </w:p>
    <w:p>
      <w:r>
        <w:t xml:space="preserve">Joku on ulkona puhelinkopissa.</w:t>
      </w:r>
    </w:p>
    <w:p>
      <w:r>
        <w:rPr>
          <w:b/>
        </w:rPr>
        <w:t xml:space="preserve">Esimerkki 0,5727</w:t>
      </w:r>
    </w:p>
    <w:p>
      <w:r>
        <w:t xml:space="preserve">Lause 1: Nuori poika katselee ja ihailee nukkeja keskustan messukeskuksessa sijaitsevassa nukkekaupassa. Lause 2: Pojalla on yllään raidallinen takki.</w:t>
      </w:r>
    </w:p>
    <w:p>
      <w:r>
        <w:rPr>
          <w:b/>
        </w:rPr>
        <w:t xml:space="preserve">Tulos</w:t>
      </w:r>
    </w:p>
    <w:p>
      <w:r>
        <w:t xml:space="preserve">poika on näyttelyssä</w:t>
      </w:r>
    </w:p>
    <w:p>
      <w:r>
        <w:rPr>
          <w:b/>
        </w:rPr>
        <w:t xml:space="preserve">Esimerkki 0,5728</w:t>
      </w:r>
    </w:p>
    <w:p>
      <w:r>
        <w:t xml:space="preserve">Lause 1: Nainen ja lapsi sylissään. Lause 2: Tämä äiti viettää aikaa lapsensa kanssa.</w:t>
      </w:r>
    </w:p>
    <w:p>
      <w:r>
        <w:rPr>
          <w:b/>
        </w:rPr>
        <w:t xml:space="preserve">Tulos</w:t>
      </w:r>
    </w:p>
    <w:p>
      <w:r>
        <w:t xml:space="preserve">Lapsi naisen sylissä.</w:t>
      </w:r>
    </w:p>
    <w:p>
      <w:r>
        <w:rPr>
          <w:b/>
        </w:rPr>
        <w:t xml:space="preserve">Esimerkki 0,5729</w:t>
      </w:r>
    </w:p>
    <w:p>
      <w:r>
        <w:t xml:space="preserve">Lause 1: Nainen on keskellä voimisteluvoltin volttia puomilla. Lause 2: Naisella oli yllään trikoo.</w:t>
      </w:r>
    </w:p>
    <w:p>
      <w:r>
        <w:rPr>
          <w:b/>
        </w:rPr>
        <w:t xml:space="preserve">Tulos</w:t>
      </w:r>
    </w:p>
    <w:p>
      <w:r>
        <w:t xml:space="preserve">Joku palkin päällä oli sekoamassa.</w:t>
      </w:r>
    </w:p>
    <w:p>
      <w:r>
        <w:rPr>
          <w:b/>
        </w:rPr>
        <w:t xml:space="preserve">Esimerkki 0,5730</w:t>
      </w:r>
    </w:p>
    <w:p>
      <w:r>
        <w:t xml:space="preserve">Lause 1: Koira ravistelee vettä pois ja vääntyy. Lause 2: Labra ravistelee itsensä irti.</w:t>
      </w:r>
    </w:p>
    <w:p>
      <w:r>
        <w:rPr>
          <w:b/>
        </w:rPr>
        <w:t xml:space="preserve">Tulos</w:t>
      </w:r>
    </w:p>
    <w:p>
      <w:r>
        <w:t xml:space="preserve">Koira ravistelee itsensä irti.</w:t>
      </w:r>
    </w:p>
    <w:p>
      <w:r>
        <w:rPr>
          <w:b/>
        </w:rPr>
        <w:t xml:space="preserve">Esimerkki 0,5731</w:t>
      </w:r>
    </w:p>
    <w:p>
      <w:r>
        <w:t xml:space="preserve">Lause 1: Paidaton mies kahlaa sileässä sinisessä vedessä. Lause 2: Mies nauttii rentouttavasta uintipäivästä rannalla.</w:t>
      </w:r>
    </w:p>
    <w:p>
      <w:r>
        <w:rPr>
          <w:b/>
        </w:rPr>
        <w:t xml:space="preserve">Tulos</w:t>
      </w:r>
    </w:p>
    <w:p>
      <w:r>
        <w:t xml:space="preserve">Henkilö on vedessä.</w:t>
      </w:r>
    </w:p>
    <w:p>
      <w:r>
        <w:rPr>
          <w:b/>
        </w:rPr>
        <w:t xml:space="preserve">Esimerkki 0,5732</w:t>
      </w:r>
    </w:p>
    <w:p>
      <w:r>
        <w:t xml:space="preserve">Lause 1: Kolme lasta leikkii puistossa lähellä ankkoja. Lause 2: Yksi lapsi seisoo lammen lähellä.</w:t>
      </w:r>
    </w:p>
    <w:p>
      <w:r>
        <w:rPr>
          <w:b/>
        </w:rPr>
        <w:t xml:space="preserve">Tulos</w:t>
      </w:r>
    </w:p>
    <w:p>
      <w:r>
        <w:t xml:space="preserve">jotkut lapset vuorovaikutuksessa joidenkin eläinten kanssa</w:t>
      </w:r>
    </w:p>
    <w:p>
      <w:r>
        <w:rPr>
          <w:b/>
        </w:rPr>
        <w:t xml:space="preserve">Esimerkki 0,5733</w:t>
      </w:r>
    </w:p>
    <w:p>
      <w:r>
        <w:t xml:space="preserve">Lause 1: Ryhmä ihmisiä kävelee hyväntekeväisyyden hyväksi. Lause 2: Ryhmä ihmisiä kävelee rintasyövän puolesta.</w:t>
      </w:r>
    </w:p>
    <w:p>
      <w:r>
        <w:rPr>
          <w:b/>
        </w:rPr>
        <w:t xml:space="preserve">Tulos</w:t>
      </w:r>
    </w:p>
    <w:p>
      <w:r>
        <w:t xml:space="preserve">ryhmä ihmisiä kävelee</w:t>
      </w:r>
    </w:p>
    <w:p>
      <w:r>
        <w:rPr>
          <w:b/>
        </w:rPr>
        <w:t xml:space="preserve">Esimerkki 0,5734</w:t>
      </w:r>
    </w:p>
    <w:p>
      <w:r>
        <w:t xml:space="preserve">Lause 1: Pelaaja katsoo, kuinka hänen lyömänsä tennispallo lentää yleisön katsellessa. Lause 2: Tennispallo näyttää menevän verkon yli.</w:t>
      </w:r>
    </w:p>
    <w:p>
      <w:r>
        <w:rPr>
          <w:b/>
        </w:rPr>
        <w:t xml:space="preserve">Tulos</w:t>
      </w:r>
    </w:p>
    <w:p>
      <w:r>
        <w:t xml:space="preserve">Yleisö seuraa tennisottelua.</w:t>
      </w:r>
    </w:p>
    <w:p>
      <w:r>
        <w:rPr>
          <w:b/>
        </w:rPr>
        <w:t xml:space="preserve">Esimerkki 0,5735</w:t>
      </w:r>
    </w:p>
    <w:p>
      <w:r>
        <w:t xml:space="preserve">Lause 1: Kaksi lasta kamppailulajitunnilla. Lause 2: Kaksi lasta hallitsee taistelulajit sujuvasti.</w:t>
      </w:r>
    </w:p>
    <w:p>
      <w:r>
        <w:rPr>
          <w:b/>
        </w:rPr>
        <w:t xml:space="preserve">Tulos</w:t>
      </w:r>
    </w:p>
    <w:p>
      <w:r>
        <w:t xml:space="preserve">Kaksi lasta kamppailulajiryhmässä.</w:t>
      </w:r>
    </w:p>
    <w:p>
      <w:r>
        <w:rPr>
          <w:b/>
        </w:rPr>
        <w:t xml:space="preserve">Esimerkki 0,5736</w:t>
      </w:r>
    </w:p>
    <w:p>
      <w:r>
        <w:t xml:space="preserve">Lause 1: Poika käyttää muovista pesäpallomailaa harjoitellakseen pallon lyömistä lyöntitieltä. Lause 2: Poika pelaa baseballia.</w:t>
      </w:r>
    </w:p>
    <w:p>
      <w:r>
        <w:rPr>
          <w:b/>
        </w:rPr>
        <w:t xml:space="preserve">Tulos</w:t>
      </w:r>
    </w:p>
    <w:p>
      <w:r>
        <w:t xml:space="preserve">poika leikkii</w:t>
      </w:r>
    </w:p>
    <w:p>
      <w:r>
        <w:rPr>
          <w:b/>
        </w:rPr>
        <w:t xml:space="preserve">Esimerkki 0,5737</w:t>
      </w:r>
    </w:p>
    <w:p>
      <w:r>
        <w:t xml:space="preserve">Lause 1: Morsian kyseenalaistaa tulevan avioliittonsa. Lause 2: Morsian on pukeutunut valkoiseen.</w:t>
      </w:r>
    </w:p>
    <w:p>
      <w:r>
        <w:rPr>
          <w:b/>
        </w:rPr>
        <w:t xml:space="preserve">Tulos</w:t>
      </w:r>
    </w:p>
    <w:p>
      <w:r>
        <w:t xml:space="preserve">Morsian on huolissaan.</w:t>
      </w:r>
    </w:p>
    <w:p>
      <w:r>
        <w:rPr>
          <w:b/>
        </w:rPr>
        <w:t xml:space="preserve">Esimerkki 0,5738</w:t>
      </w:r>
    </w:p>
    <w:p>
      <w:r>
        <w:t xml:space="preserve">Lause 1: Kelta-mustaan pukuun ja valkoiseen naamariin pukeutunut henkilö seisoo korokkeella ja vääntää itseään. Lause 2: Pukuhullu pelottelee ihmisiä laiturilla.</w:t>
      </w:r>
    </w:p>
    <w:p>
      <w:r>
        <w:rPr>
          <w:b/>
        </w:rPr>
        <w:t xml:space="preserve">Tulos</w:t>
      </w:r>
    </w:p>
    <w:p>
      <w:r>
        <w:t xml:space="preserve">Pukuun pukeutunut henkilö vääntää itseään.</w:t>
      </w:r>
    </w:p>
    <w:p>
      <w:r>
        <w:rPr>
          <w:b/>
        </w:rPr>
        <w:t xml:space="preserve">Esimerkki 0,5739</w:t>
      </w:r>
    </w:p>
    <w:p>
      <w:r>
        <w:t xml:space="preserve">Lause 1: Tyttö, jolla on yllään minimekko ja pitkähihainen valkoinen takki sekä vaaleanpunainen laukku, kävelee ruuhkaisella alueella. Lause 2: Tyttö on myöhässä tapaamasta ystäväänsä konsertissa.</w:t>
      </w:r>
    </w:p>
    <w:p>
      <w:r>
        <w:rPr>
          <w:b/>
        </w:rPr>
        <w:t xml:space="preserve">Tulos</w:t>
      </w:r>
    </w:p>
    <w:p>
      <w:r>
        <w:t xml:space="preserve">Tyttö kävelee väkijoukossa.</w:t>
      </w:r>
    </w:p>
    <w:p>
      <w:r>
        <w:rPr>
          <w:b/>
        </w:rPr>
        <w:t xml:space="preserve">Esimerkki 0,5740</w:t>
      </w:r>
    </w:p>
    <w:p>
      <w:r>
        <w:t xml:space="preserve">Lause 1: Henkilö tuijottaa seinää, jota vasten on pyörä. Lause 2: Henkilö piirtää pyörää seinää vasten.</w:t>
      </w:r>
    </w:p>
    <w:p>
      <w:r>
        <w:rPr>
          <w:b/>
        </w:rPr>
        <w:t xml:space="preserve">Tulos</w:t>
      </w:r>
    </w:p>
    <w:p>
      <w:r>
        <w:t xml:space="preserve">Henkilö katsoo seinää.</w:t>
      </w:r>
    </w:p>
    <w:p>
      <w:r>
        <w:rPr>
          <w:b/>
        </w:rPr>
        <w:t xml:space="preserve">Esimerkki 0,5741</w:t>
      </w:r>
    </w:p>
    <w:p>
      <w:r>
        <w:t xml:space="preserve">Lause 1: Monet ihmiset, joilla on kuulokkeet, istuvat sinisillä tuoleilla ja katselevat tietokoneita. Lause 2: Huone, jossa opiskelijat kuuntelevat ohjelmaa tietokoneillaan.</w:t>
      </w:r>
    </w:p>
    <w:p>
      <w:r>
        <w:rPr>
          <w:b/>
        </w:rPr>
        <w:t xml:space="preserve">Tulos</w:t>
      </w:r>
    </w:p>
    <w:p>
      <w:r>
        <w:t xml:space="preserve">Tietokoneella istumista varten on sinisiä tuoleja.</w:t>
      </w:r>
    </w:p>
    <w:p>
      <w:r>
        <w:rPr>
          <w:b/>
        </w:rPr>
        <w:t xml:space="preserve">Esimerkki 0,5742</w:t>
      </w:r>
    </w:p>
    <w:p>
      <w:r>
        <w:t xml:space="preserve">Lause 1: Mies kulkee kajakilla valtaveden halki. Lause 2: Mies kelluu kajakissa päivänvalossa.</w:t>
      </w:r>
    </w:p>
    <w:p>
      <w:r>
        <w:rPr>
          <w:b/>
        </w:rPr>
        <w:t xml:space="preserve">Tulos</w:t>
      </w:r>
    </w:p>
    <w:p>
      <w:r>
        <w:t xml:space="preserve">Mies kelluu kajakissa.</w:t>
      </w:r>
    </w:p>
    <w:p>
      <w:r>
        <w:rPr>
          <w:b/>
        </w:rPr>
        <w:t xml:space="preserve">Esimerkki 0,5743</w:t>
      </w:r>
    </w:p>
    <w:p>
      <w:r>
        <w:t xml:space="preserve">Lause 1: Kaupungin ruuhkainen katu. Lause 2: Onnellisen täynnä oleva kaupungin katu.</w:t>
      </w:r>
    </w:p>
    <w:p>
      <w:r>
        <w:rPr>
          <w:b/>
        </w:rPr>
        <w:t xml:space="preserve">Tulos</w:t>
      </w:r>
    </w:p>
    <w:p>
      <w:r>
        <w:t xml:space="preserve">Kadun varrella on paljon ihmisiä.</w:t>
      </w:r>
    </w:p>
    <w:p>
      <w:r>
        <w:rPr>
          <w:b/>
        </w:rPr>
        <w:t xml:space="preserve">Esimerkki 0,5744</w:t>
      </w:r>
    </w:p>
    <w:p>
      <w:r>
        <w:t xml:space="preserve">Lause 1: Poika, jolla on sinistä kasvomaalia, imee peukaloaan. Lause 2: Poika, jolla on sininen kasvomaali, imee peukaloaan.</w:t>
      </w:r>
    </w:p>
    <w:p>
      <w:r>
        <w:rPr>
          <w:b/>
        </w:rPr>
        <w:t xml:space="preserve">Tulos</w:t>
      </w:r>
    </w:p>
    <w:p>
      <w:r>
        <w:t xml:space="preserve">Sinisellä kasvomaalilla maalattu poika imee peukaloaan.</w:t>
      </w:r>
    </w:p>
    <w:p>
      <w:r>
        <w:rPr>
          <w:b/>
        </w:rPr>
        <w:t xml:space="preserve">Esimerkki 0,5745</w:t>
      </w:r>
    </w:p>
    <w:p>
      <w:r>
        <w:t xml:space="preserve">Lause 1: Keltaisten katulamppujen valossa yöllisessä kaupunkikuvassa näkyvät kapeat tiilikadut, köysiratakiskot ja lähekkäin olevat kerrostalot, jotka luovat näyttämön vasemmalla alhaalla seisoville miehelle ja naiselle. Lause 2: Pariskunta pitää toisiaan kädestä pitäen kiinni, kun he katselevat katulamppujen valaisemaa kaupunkia yön ympäröimänä.</w:t>
      </w:r>
    </w:p>
    <w:p>
      <w:r>
        <w:rPr>
          <w:b/>
        </w:rPr>
        <w:t xml:space="preserve">Tulos</w:t>
      </w:r>
    </w:p>
    <w:p>
      <w:r>
        <w:t xml:space="preserve">Mies ja nainen seisovat yhdessä yöllä ja katsovat kaukaisuuteen kapeaa katuvalojen valaisemaa katua.</w:t>
      </w:r>
    </w:p>
    <w:p>
      <w:r>
        <w:rPr>
          <w:b/>
        </w:rPr>
        <w:t xml:space="preserve">Esimerkki 0,5746</w:t>
      </w:r>
    </w:p>
    <w:p>
      <w:r>
        <w:t xml:space="preserve">Lause 1: Useita moottoripyöriä on pysäköity yhdelle pysäköintipaikalle. Lause 2: Useita paikallisen Hells Angelin moottoripyöriä on pysäköity ainoalle vapaalle parkkipaikalle.</w:t>
      </w:r>
    </w:p>
    <w:p>
      <w:r>
        <w:rPr>
          <w:b/>
        </w:rPr>
        <w:t xml:space="preserve">Tulos</w:t>
      </w:r>
    </w:p>
    <w:p>
      <w:r>
        <w:t xml:space="preserve">Parkkipaikka on täynnä.</w:t>
      </w:r>
    </w:p>
    <w:p>
      <w:r>
        <w:rPr>
          <w:b/>
        </w:rPr>
        <w:t xml:space="preserve">Esimerkki 0,5747</w:t>
      </w:r>
    </w:p>
    <w:p>
      <w:r>
        <w:t xml:space="preserve">Lause 1: Kaksi palomiestä täydessä univormussa kävelee paloauton edessä. Lause 2: Palomiehet kävelevät paloauton edessä varmistaakseen, ettei mikään ole rikki, ja syövät hotdogeja.</w:t>
      </w:r>
    </w:p>
    <w:p>
      <w:r>
        <w:rPr>
          <w:b/>
        </w:rPr>
        <w:t xml:space="preserve">Tulos</w:t>
      </w:r>
    </w:p>
    <w:p>
      <w:r>
        <w:t xml:space="preserve">Palomiehet kävelevät paloauton edessä varmistaakseen, ettei mikään ole rikki...</w:t>
      </w:r>
    </w:p>
    <w:p>
      <w:r>
        <w:rPr>
          <w:b/>
        </w:rPr>
        <w:t xml:space="preserve">Esimerkki 0,5748</w:t>
      </w:r>
    </w:p>
    <w:p>
      <w:r>
        <w:t xml:space="preserve">Lause 1: Mies, joka näyttää ostavan vihanneksia. Lause 2: Mies miettii, mitä vihanneksia laittaa illan keittoon.</w:t>
      </w:r>
    </w:p>
    <w:p>
      <w:r>
        <w:rPr>
          <w:b/>
        </w:rPr>
        <w:t xml:space="preserve">Tulos</w:t>
      </w:r>
    </w:p>
    <w:p>
      <w:r>
        <w:t xml:space="preserve">Mies tarkastelee tuotteita</w:t>
      </w:r>
    </w:p>
    <w:p>
      <w:r>
        <w:rPr>
          <w:b/>
        </w:rPr>
        <w:t xml:space="preserve">Esimerkki 0,5749</w:t>
      </w:r>
    </w:p>
    <w:p>
      <w:r>
        <w:t xml:space="preserve">Lause 1: Kaksi mustaa koiraa juoksee lumessa kuivalla ruohokentällä. Lause 2: Kaksi mustaa koiraa juoksee pallon perässä.</w:t>
      </w:r>
    </w:p>
    <w:p>
      <w:r>
        <w:rPr>
          <w:b/>
        </w:rPr>
        <w:t xml:space="preserve">Tulos</w:t>
      </w:r>
    </w:p>
    <w:p>
      <w:r>
        <w:t xml:space="preserve">Kaksi mustaa koiraa juoksee</w:t>
      </w:r>
    </w:p>
    <w:p>
      <w:r>
        <w:rPr>
          <w:b/>
        </w:rPr>
        <w:t xml:space="preserve">Esimerkki 0,5750</w:t>
      </w:r>
    </w:p>
    <w:p>
      <w:r>
        <w:t xml:space="preserve">Lause 1: kiinalainen mies, jolla on kädessään liekitetty lohikäärme. Lause 2: Kiinalainen mies, jolla on liekitetty lohikäärme, jota hän yrittää myydä.</w:t>
      </w:r>
    </w:p>
    <w:p>
      <w:r>
        <w:rPr>
          <w:b/>
        </w:rPr>
        <w:t xml:space="preserve">Tulos</w:t>
      </w:r>
    </w:p>
    <w:p>
      <w:r>
        <w:t xml:space="preserve">Mies pitelee lohikäärmettä.</w:t>
      </w:r>
    </w:p>
    <w:p>
      <w:r>
        <w:rPr>
          <w:b/>
        </w:rPr>
        <w:t xml:space="preserve">Esimerkki 0,5751</w:t>
      </w:r>
    </w:p>
    <w:p>
      <w:r>
        <w:t xml:space="preserve">Lause 1: Purjehtija ohjaa purjevenettä käännöksen läpi. Lause 2: Merimies ohjaa purjeveneen käännöksen läpi kovalla merellä.</w:t>
      </w:r>
    </w:p>
    <w:p>
      <w:r>
        <w:rPr>
          <w:b/>
        </w:rPr>
        <w:t xml:space="preserve">Tulos</w:t>
      </w:r>
    </w:p>
    <w:p>
      <w:r>
        <w:t xml:space="preserve">Merimies ohjaa purjevenettä.</w:t>
      </w:r>
    </w:p>
    <w:p>
      <w:r>
        <w:rPr>
          <w:b/>
        </w:rPr>
        <w:t xml:space="preserve">Esimerkki 0,5752</w:t>
      </w:r>
    </w:p>
    <w:p>
      <w:r>
        <w:t xml:space="preserve">Lause 1: Kaksi pikkupoikaa kiipeää harmaaseen pakettiautoon ja kolmas pikkupoika turvallisesti autosarjaan. Lause 2: Pojat ovat matkalla kouluun.</w:t>
      </w:r>
    </w:p>
    <w:p>
      <w:r>
        <w:rPr>
          <w:b/>
        </w:rPr>
        <w:t xml:space="preserve">Tulos</w:t>
      </w:r>
    </w:p>
    <w:p>
      <w:r>
        <w:t xml:space="preserve">Aikuiset katsovat maalausta.</w:t>
      </w:r>
    </w:p>
    <w:p>
      <w:r>
        <w:rPr>
          <w:b/>
        </w:rPr>
        <w:t xml:space="preserve">Esimerkki 0,5753</w:t>
      </w:r>
    </w:p>
    <w:p>
      <w:r>
        <w:t xml:space="preserve">Lause 1: Silmälasipäinen nainen pitelee nuorta tyttöä ylösalaisin, kun auringonvalo paistaa heidän takanaan. Lause 2: Tyttö on naisen tytär.</w:t>
      </w:r>
    </w:p>
    <w:p>
      <w:r>
        <w:rPr>
          <w:b/>
        </w:rPr>
        <w:t xml:space="preserve">Tulos</w:t>
      </w:r>
    </w:p>
    <w:p>
      <w:r>
        <w:t xml:space="preserve">Nainen pitää tyttöä sylissään.</w:t>
      </w:r>
    </w:p>
    <w:p>
      <w:r>
        <w:rPr>
          <w:b/>
        </w:rPr>
        <w:t xml:space="preserve">Esimerkki 0,5754</w:t>
      </w:r>
    </w:p>
    <w:p>
      <w:r>
        <w:t xml:space="preserve">Lause 1: Uimahousuihin pukeutunut poika makaa kasvot alaspäin vetisellä jalkakäytävällä. Lause 2: Poika on juuri vedetty pois uima-altaasta, ja hengenpelastajat ovat juuri aloittamassa elvytystä.</w:t>
      </w:r>
    </w:p>
    <w:p>
      <w:r>
        <w:rPr>
          <w:b/>
        </w:rPr>
        <w:t xml:space="preserve">Tulos</w:t>
      </w:r>
    </w:p>
    <w:p>
      <w:r>
        <w:t xml:space="preserve">Poika makaa maassa.</w:t>
      </w:r>
    </w:p>
    <w:p>
      <w:r>
        <w:rPr>
          <w:b/>
        </w:rPr>
        <w:t xml:space="preserve">Esimerkki 0,5755</w:t>
      </w:r>
    </w:p>
    <w:p>
      <w:r>
        <w:t xml:space="preserve">Lause 1: Poika, jolla on keltainen takki, hyppää. Lause 2: Poika leikkii ystäviensä kanssa.</w:t>
      </w:r>
    </w:p>
    <w:p>
      <w:r>
        <w:rPr>
          <w:b/>
        </w:rPr>
        <w:t xml:space="preserve">Tulos</w:t>
      </w:r>
    </w:p>
    <w:p>
      <w:r>
        <w:t xml:space="preserve">Poika hyppii ylös ja alas.</w:t>
      </w:r>
    </w:p>
    <w:p>
      <w:r>
        <w:rPr>
          <w:b/>
        </w:rPr>
        <w:t xml:space="preserve">Esimerkki 0,5756</w:t>
      </w:r>
    </w:p>
    <w:p>
      <w:r>
        <w:t xml:space="preserve">Lause 1: Mies meloo vesiputousta alas. Lause 2: Mies on punaisessa kajakissa menossa alas vesiputousta.</w:t>
      </w:r>
    </w:p>
    <w:p>
      <w:r>
        <w:rPr>
          <w:b/>
        </w:rPr>
        <w:t xml:space="preserve">Tulos</w:t>
      </w:r>
    </w:p>
    <w:p>
      <w:r>
        <w:t xml:space="preserve">Mies on vesiputouksessa.</w:t>
      </w:r>
    </w:p>
    <w:p>
      <w:r>
        <w:rPr>
          <w:b/>
        </w:rPr>
        <w:t xml:space="preserve">Esimerkki 0,5757</w:t>
      </w:r>
    </w:p>
    <w:p>
      <w:r>
        <w:t xml:space="preserve">Lause 1: Lapsi katselee kiikareilla veneessä, kun hänen pikkusiskonsa odottaa vieressä. Lause 2: Lapsi näkee kiikareiden läpi majakan.</w:t>
      </w:r>
    </w:p>
    <w:p>
      <w:r>
        <w:rPr>
          <w:b/>
        </w:rPr>
        <w:t xml:space="preserve">Tulos</w:t>
      </w:r>
    </w:p>
    <w:p>
      <w:r>
        <w:t xml:space="preserve">Lapsi ja hänen siskonsa ovat molemmat yhdessä veneessä.</w:t>
      </w:r>
    </w:p>
    <w:p>
      <w:r>
        <w:rPr>
          <w:b/>
        </w:rPr>
        <w:t xml:space="preserve">Esimerkki 0,5758</w:t>
      </w:r>
    </w:p>
    <w:p>
      <w:r>
        <w:t xml:space="preserve">Lause 1: Keltaiseen takkiin pukeutunut lapsi hyppää alas kalliolta. Lause 2: Poika on suuressa vaarassa.</w:t>
      </w:r>
    </w:p>
    <w:p>
      <w:r>
        <w:rPr>
          <w:b/>
        </w:rPr>
        <w:t xml:space="preserve">Tulos</w:t>
      </w:r>
    </w:p>
    <w:p>
      <w:r>
        <w:t xml:space="preserve">Lapsi hyppää kalliolta.</w:t>
      </w:r>
    </w:p>
    <w:p>
      <w:r>
        <w:rPr>
          <w:b/>
        </w:rPr>
        <w:t xml:space="preserve">Esimerkki 0,5759</w:t>
      </w:r>
    </w:p>
    <w:p>
      <w:r>
        <w:t xml:space="preserve">Lause 1: Pieni tyttö istuu jalkakäytävällä ja katselee värikkäitä lasten värityskirjoja. Lause 2: Tyttö on yksin.</w:t>
      </w:r>
    </w:p>
    <w:p>
      <w:r>
        <w:rPr>
          <w:b/>
        </w:rPr>
        <w:t xml:space="preserve">Tulos</w:t>
      </w:r>
    </w:p>
    <w:p>
      <w:r>
        <w:t xml:space="preserve">Jalkakäytävällä on pieni tyttö.</w:t>
      </w:r>
    </w:p>
    <w:p>
      <w:r>
        <w:rPr>
          <w:b/>
        </w:rPr>
        <w:t xml:space="preserve">Esimerkki 0,5760</w:t>
      </w:r>
    </w:p>
    <w:p>
      <w:r>
        <w:t xml:space="preserve">Lause 1: Ruskea, musta ja valkoinen koira seisoo hiekkarinteellä. Lause 2: Jotkut koirat katsovat kaukaisuuteen.</w:t>
      </w:r>
    </w:p>
    <w:p>
      <w:r>
        <w:rPr>
          <w:b/>
        </w:rPr>
        <w:t xml:space="preserve">Tulos</w:t>
      </w:r>
    </w:p>
    <w:p>
      <w:r>
        <w:t xml:space="preserve">Kolme koiraa seisoo seisovalla kukkulalla.</w:t>
      </w:r>
    </w:p>
    <w:p>
      <w:r>
        <w:rPr>
          <w:b/>
        </w:rPr>
        <w:t xml:space="preserve">Esimerkki 0,5761</w:t>
      </w:r>
    </w:p>
    <w:p>
      <w:r>
        <w:t xml:space="preserve">Lause 1: Hyvin valaistu konserttitila, jossa soittaa yhtye, joka ei tällä hetkellä soita instrumenttejaan. Lause 2: Yhtye valmistautuu konserttiin.</w:t>
      </w:r>
    </w:p>
    <w:p>
      <w:r>
        <w:rPr>
          <w:b/>
        </w:rPr>
        <w:t xml:space="preserve">Tulos</w:t>
      </w:r>
    </w:p>
    <w:p>
      <w:r>
        <w:t xml:space="preserve">Soittimilla ei soiteta juuri nyt.</w:t>
      </w:r>
    </w:p>
    <w:p>
      <w:r>
        <w:rPr>
          <w:b/>
        </w:rPr>
        <w:t xml:space="preserve">Esimerkki 0,5762</w:t>
      </w:r>
    </w:p>
    <w:p>
      <w:r>
        <w:t xml:space="preserve">Lause 1: Henkilö, jolla on täydet suojavarusteet, ajaa vihreällä maastopyörällä (jonka kylkeen on maalattu numero 108) nurmikentän harjanteella. Lause 2: Henkilö on nainen.</w:t>
      </w:r>
    </w:p>
    <w:p>
      <w:r>
        <w:rPr>
          <w:b/>
        </w:rPr>
        <w:t xml:space="preserve">Tulos</w:t>
      </w:r>
    </w:p>
    <w:p>
      <w:r>
        <w:t xml:space="preserve">Henkilö ajaa vihreällä maastopyörällä.</w:t>
      </w:r>
    </w:p>
    <w:p>
      <w:r>
        <w:rPr>
          <w:b/>
        </w:rPr>
        <w:t xml:space="preserve">Esimerkki 0,5763</w:t>
      </w:r>
    </w:p>
    <w:p>
      <w:r>
        <w:t xml:space="preserve">Lause 1: Oranssiin kypärään pukeutunut kiipeilijä nousee ylös köydestä kiinnitettynä kiipeillessään kalliorinnettä pitkin. Lause 2: Kiipeilijä on melkein kallion huipulla.</w:t>
      </w:r>
    </w:p>
    <w:p>
      <w:r>
        <w:rPr>
          <w:b/>
        </w:rPr>
        <w:t xml:space="preserve">Tulos</w:t>
      </w:r>
    </w:p>
    <w:p>
      <w:r>
        <w:t xml:space="preserve">Kiipeilijä käyttää kypärää turvallisuuden vuoksi.</w:t>
      </w:r>
    </w:p>
    <w:p>
      <w:r>
        <w:rPr>
          <w:b/>
        </w:rPr>
        <w:t xml:space="preserve">Esimerkki 0,5764</w:t>
      </w:r>
    </w:p>
    <w:p>
      <w:r>
        <w:t xml:space="preserve">Lause 1: Kaksi iäkästä naista, molemmilla pitkähihaiset takit ja valkoiset hiukset, kädestä pitäen seinän vieressä, jossa on graffiti. Lause 2: Kaksi valkotukkaista naista poseeraa...</w:t>
      </w:r>
    </w:p>
    <w:p>
      <w:r>
        <w:rPr>
          <w:b/>
        </w:rPr>
        <w:t xml:space="preserve">Tulos</w:t>
      </w:r>
    </w:p>
    <w:p>
      <w:r>
        <w:t xml:space="preserve">Kaksi valkoihoista naista pitelee kädestä seinän vieressä</w:t>
      </w:r>
    </w:p>
    <w:p>
      <w:r>
        <w:rPr>
          <w:b/>
        </w:rPr>
        <w:t xml:space="preserve">Esimerkki 0,5765</w:t>
      </w:r>
    </w:p>
    <w:p>
      <w:r>
        <w:t xml:space="preserve">Lause 1: Pukuun pukeutunut nainen ratsastaa hevosen selässä kadulla, kun ihmiset hänen ympärillään katselevat. Lause 2: Tyttö on eläimen päällä.</w:t>
      </w:r>
    </w:p>
    <w:p>
      <w:r>
        <w:rPr>
          <w:b/>
        </w:rPr>
        <w:t xml:space="preserve">Tulos</w:t>
      </w:r>
    </w:p>
    <w:p>
      <w:r>
        <w:t xml:space="preserve">naiset ratsastavat hevosella paraatissa</w:t>
      </w:r>
    </w:p>
    <w:p>
      <w:r>
        <w:rPr>
          <w:b/>
        </w:rPr>
        <w:t xml:space="preserve">Esimerkki 0,5766</w:t>
      </w:r>
    </w:p>
    <w:p>
      <w:r>
        <w:t xml:space="preserve">Lause 1: Kaksi hameista naista kävelee kadun poikki. Lause 2: Naiset ovat parhaita ystäviä.</w:t>
      </w:r>
    </w:p>
    <w:p>
      <w:r>
        <w:rPr>
          <w:b/>
        </w:rPr>
        <w:t xml:space="preserve">Tulos</w:t>
      </w:r>
    </w:p>
    <w:p>
      <w:r>
        <w:t xml:space="preserve">He kävelivät.</w:t>
      </w:r>
    </w:p>
    <w:p>
      <w:r>
        <w:rPr>
          <w:b/>
        </w:rPr>
        <w:t xml:space="preserve">Esimerkki 0,5767</w:t>
      </w:r>
    </w:p>
    <w:p>
      <w:r>
        <w:t xml:space="preserve">Lause 1: Kaksi nuorta naista ottaa taskukirjansa esiin maksaakseen tarjoilijalle. Lause 2: Naiset maksavat kahvinsa.</w:t>
      </w:r>
    </w:p>
    <w:p>
      <w:r>
        <w:rPr>
          <w:b/>
        </w:rPr>
        <w:t xml:space="preserve">Tulos</w:t>
      </w:r>
    </w:p>
    <w:p>
      <w:r>
        <w:t xml:space="preserve">Naiset seisovat kassan lähellä.</w:t>
      </w:r>
    </w:p>
    <w:p>
      <w:r>
        <w:rPr>
          <w:b/>
        </w:rPr>
        <w:t xml:space="preserve">Esimerkki 0,5768</w:t>
      </w:r>
    </w:p>
    <w:p>
      <w:r>
        <w:t xml:space="preserve">Lause 1: Kaksi muodikkaasti pukeutunutta nuorta naista istuu selinmakuulla kaupungin puiston seinustalla katsellen ihmisiä ympärillään. Lause 2: Kaksi naista tapaa puistossa.</w:t>
      </w:r>
    </w:p>
    <w:p>
      <w:r>
        <w:rPr>
          <w:b/>
        </w:rPr>
        <w:t xml:space="preserve">Tulos</w:t>
      </w:r>
    </w:p>
    <w:p>
      <w:r>
        <w:t xml:space="preserve">Kaksi muodikkaasti pukeutunutta nuorta naista istuu.</w:t>
      </w:r>
    </w:p>
    <w:p>
      <w:r>
        <w:rPr>
          <w:b/>
        </w:rPr>
        <w:t xml:space="preserve">Esimerkki 0.5769</w:t>
      </w:r>
    </w:p>
    <w:p>
      <w:r>
        <w:t xml:space="preserve">Lause 1: Kaksi terrieriä juoksee nurmikolla. Lause 2: Kaksi koiraa leikkii.</w:t>
      </w:r>
    </w:p>
    <w:p>
      <w:r>
        <w:rPr>
          <w:b/>
        </w:rPr>
        <w:t xml:space="preserve">Tulos</w:t>
      </w:r>
    </w:p>
    <w:p>
      <w:r>
        <w:t xml:space="preserve">Kaksi koiraa juoksee.</w:t>
      </w:r>
    </w:p>
    <w:p>
      <w:r>
        <w:rPr>
          <w:b/>
        </w:rPr>
        <w:t xml:space="preserve">Esimerkki 0,5770</w:t>
      </w:r>
    </w:p>
    <w:p>
      <w:r>
        <w:t xml:space="preserve">Lause 1: Musta koira jahtaa toista mustaa koiraa ruohon peittämällä kukkulalla. Lause 2: koirat seuraavat kuorma-autoa</w:t>
      </w:r>
    </w:p>
    <w:p>
      <w:r>
        <w:rPr>
          <w:b/>
        </w:rPr>
        <w:t xml:space="preserve">Tulos</w:t>
      </w:r>
    </w:p>
    <w:p>
      <w:r>
        <w:t xml:space="preserve">koirat juoksevat mäkeä alas</w:t>
      </w:r>
    </w:p>
    <w:p>
      <w:r>
        <w:rPr>
          <w:b/>
        </w:rPr>
        <w:t xml:space="preserve">Esimerkki 0,5771</w:t>
      </w:r>
    </w:p>
    <w:p>
      <w:r>
        <w:t xml:space="preserve">Lause 1: Sotilaspukuun pukeutunut mies pitää esitelmän. Lause 2: Sotilasasuihin pukeutunut mies tekee Cosplayta.</w:t>
      </w:r>
    </w:p>
    <w:p>
      <w:r>
        <w:rPr>
          <w:b/>
        </w:rPr>
        <w:t xml:space="preserve">Tulos</w:t>
      </w:r>
    </w:p>
    <w:p>
      <w:r>
        <w:t xml:space="preserve">Esitelmää pitävä mies on pukeutunut sotilaspuvuksi.</w:t>
      </w:r>
    </w:p>
    <w:p>
      <w:r>
        <w:rPr>
          <w:b/>
        </w:rPr>
        <w:t xml:space="preserve">Esimerkki 0,5772</w:t>
      </w:r>
    </w:p>
    <w:p>
      <w:r>
        <w:t xml:space="preserve">Lause 1: Poika seisoo nurmikolla heiluttaen kotimaansa lippua. Lause 2: Poika seisoo pellolla heiluttaen Amerikan lippua.</w:t>
      </w:r>
    </w:p>
    <w:p>
      <w:r>
        <w:rPr>
          <w:b/>
        </w:rPr>
        <w:t xml:space="preserve">Tulos</w:t>
      </w:r>
    </w:p>
    <w:p>
      <w:r>
        <w:t xml:space="preserve">Poika on ulkona.</w:t>
      </w:r>
    </w:p>
    <w:p>
      <w:r>
        <w:rPr>
          <w:b/>
        </w:rPr>
        <w:t xml:space="preserve">Esimerkki 0,5773</w:t>
      </w:r>
    </w:p>
    <w:p>
      <w:r>
        <w:t xml:space="preserve">Lause 1: Nuori poika, jolla on suuri hattu, kurottautuu nappaamaan frisbeetä. Lause 2: Isoon hattuun pukeutunut pikkupoika leikkii frisbeetä ystävänsä kanssa.</w:t>
      </w:r>
    </w:p>
    <w:p>
      <w:r>
        <w:rPr>
          <w:b/>
        </w:rPr>
        <w:t xml:space="preserve">Tulos</w:t>
      </w:r>
    </w:p>
    <w:p>
      <w:r>
        <w:t xml:space="preserve">Isohattuinen pikkupoika nappaa lentävän kiekon.</w:t>
      </w:r>
    </w:p>
    <w:p>
      <w:r>
        <w:rPr>
          <w:b/>
        </w:rPr>
        <w:t xml:space="preserve">Esimerkki 0,5774</w:t>
      </w:r>
    </w:p>
    <w:p>
      <w:r>
        <w:t xml:space="preserve">Lause 1: Ihmiset kävelevät kaupungin torilla kaupungin kadulla. Lause 2: Pitkiä ihmisiä kävelemässä.</w:t>
      </w:r>
    </w:p>
    <w:p>
      <w:r>
        <w:rPr>
          <w:b/>
        </w:rPr>
        <w:t xml:space="preserve">Tulos</w:t>
      </w:r>
    </w:p>
    <w:p>
      <w:r>
        <w:t xml:space="preserve">Jotkut ihmiset kävelevät.</w:t>
      </w:r>
    </w:p>
    <w:p>
      <w:r>
        <w:rPr>
          <w:b/>
        </w:rPr>
        <w:t xml:space="preserve">Esimerkki 0,5775</w:t>
      </w:r>
    </w:p>
    <w:p>
      <w:r>
        <w:t xml:space="preserve">Lause 1: Tyttö hyppii hiekassa. Lause 2: Hän on rannalla uimapuvussaan.</w:t>
      </w:r>
    </w:p>
    <w:p>
      <w:r>
        <w:rPr>
          <w:b/>
        </w:rPr>
        <w:t xml:space="preserve">Tulos</w:t>
      </w:r>
    </w:p>
    <w:p>
      <w:r>
        <w:t xml:space="preserve">Tyttö leikkii ulkona.</w:t>
      </w:r>
    </w:p>
    <w:p>
      <w:r>
        <w:rPr>
          <w:b/>
        </w:rPr>
        <w:t xml:space="preserve">Esimerkki 0,5776</w:t>
      </w:r>
    </w:p>
    <w:p>
      <w:r>
        <w:t xml:space="preserve">Lause 1: Poika juoksee historiallisen rakennuksen ohi. Lause 2: Poika jahtaa ystäväänsä.</w:t>
      </w:r>
    </w:p>
    <w:p>
      <w:r>
        <w:rPr>
          <w:b/>
        </w:rPr>
        <w:t xml:space="preserve">Tulos</w:t>
      </w:r>
    </w:p>
    <w:p>
      <w:r>
        <w:t xml:space="preserve">Poika juoksee ulkona.</w:t>
      </w:r>
    </w:p>
    <w:p>
      <w:r>
        <w:rPr>
          <w:b/>
        </w:rPr>
        <w:t xml:space="preserve">Esimerkki 0,5777</w:t>
      </w:r>
    </w:p>
    <w:p>
      <w:r>
        <w:t xml:space="preserve">Lause 1: Nuori henkilö, jolla on vaaleanpunainen yksiosainen uimapuku ja suojalasit, on hyppäämässä uima-altaaseen. Lause 2: Henkilö aikoo uida kilpailuun.</w:t>
      </w:r>
    </w:p>
    <w:p>
      <w:r>
        <w:rPr>
          <w:b/>
        </w:rPr>
        <w:t xml:space="preserve">Tulos</w:t>
      </w:r>
    </w:p>
    <w:p>
      <w:r>
        <w:t xml:space="preserve">Nuorella henkilöllä on vaatteita.</w:t>
      </w:r>
    </w:p>
    <w:p>
      <w:r>
        <w:rPr>
          <w:b/>
        </w:rPr>
        <w:t xml:space="preserve">Esimerkki 0,5778</w:t>
      </w:r>
    </w:p>
    <w:p>
      <w:r>
        <w:t xml:space="preserve">Lause 1: Rullalautailija hyppää kolme askelmaa alaspäin. Lause 2: Rullalautailija hyppää skeittipuistossa.</w:t>
      </w:r>
    </w:p>
    <w:p>
      <w:r>
        <w:rPr>
          <w:b/>
        </w:rPr>
        <w:t xml:space="preserve">Tulos</w:t>
      </w:r>
    </w:p>
    <w:p>
      <w:r>
        <w:t xml:space="preserve">Rullalautailija hyppää.</w:t>
      </w:r>
    </w:p>
    <w:p>
      <w:r>
        <w:rPr>
          <w:b/>
        </w:rPr>
        <w:t xml:space="preserve">Esimerkki 0,5779</w:t>
      </w:r>
    </w:p>
    <w:p>
      <w:r>
        <w:t xml:space="preserve">Lause 1: Miehet, joilla on ruskeat paidat ja oranssit liivit, soutavat oransseja ja vihreitä veneitä. Lause 2: Jotkut miehet soutavat kilpaa.</w:t>
      </w:r>
    </w:p>
    <w:p>
      <w:r>
        <w:rPr>
          <w:b/>
        </w:rPr>
        <w:t xml:space="preserve">Tulos</w:t>
      </w:r>
    </w:p>
    <w:p>
      <w:r>
        <w:t xml:space="preserve">Siellä on miehiä veneissä.</w:t>
      </w:r>
    </w:p>
    <w:p>
      <w:r>
        <w:rPr>
          <w:b/>
        </w:rPr>
        <w:t xml:space="preserve">Esimerkki 0,5780</w:t>
      </w:r>
    </w:p>
    <w:p>
      <w:r>
        <w:t xml:space="preserve">Lause 1: Myyjä, joka myy tavaroita rakennuksen ulkopuolella. Lause 2: Mies, joka myy tavaroita rakennuksen ulkopuolella.</w:t>
      </w:r>
    </w:p>
    <w:p>
      <w:r>
        <w:rPr>
          <w:b/>
        </w:rPr>
        <w:t xml:space="preserve">Tulos</w:t>
      </w:r>
    </w:p>
    <w:p>
      <w:r>
        <w:t xml:space="preserve">Henkilö, joka myy tavaroita rakennuksen ulkopuolella.</w:t>
      </w:r>
    </w:p>
    <w:p>
      <w:r>
        <w:rPr>
          <w:b/>
        </w:rPr>
        <w:t xml:space="preserve">Esimerkki 0,5781</w:t>
      </w:r>
    </w:p>
    <w:p>
      <w:r>
        <w:t xml:space="preserve">Lause 1: Punainen paita päällään oleva nuori lapsi keinuu tekorengaskeinussa. Lause 2: Lapsi leikkii siskonsa kanssa.</w:t>
      </w:r>
    </w:p>
    <w:p>
      <w:r>
        <w:rPr>
          <w:b/>
        </w:rPr>
        <w:t xml:space="preserve">Tulos</w:t>
      </w:r>
    </w:p>
    <w:p>
      <w:r>
        <w:t xml:space="preserve">Lapsi leikkii keinussa.</w:t>
      </w:r>
    </w:p>
    <w:p>
      <w:r>
        <w:rPr>
          <w:b/>
        </w:rPr>
        <w:t xml:space="preserve">Esimerkki 0,5782</w:t>
      </w:r>
    </w:p>
    <w:p>
      <w:r>
        <w:t xml:space="preserve">Lause 1: sadetakkiin pukeutunut pikkupoika leikkii mopilla. Lause 2: Poika teeskentelee olevansa laulaja.</w:t>
      </w:r>
    </w:p>
    <w:p>
      <w:r>
        <w:rPr>
          <w:b/>
        </w:rPr>
        <w:t xml:space="preserve">Tulos</w:t>
      </w:r>
    </w:p>
    <w:p>
      <w:r>
        <w:t xml:space="preserve">Poika leikkii mopilla.</w:t>
      </w:r>
    </w:p>
    <w:p>
      <w:r>
        <w:rPr>
          <w:b/>
        </w:rPr>
        <w:t xml:space="preserve">Esimerkki 0,5783</w:t>
      </w:r>
    </w:p>
    <w:p>
      <w:r>
        <w:t xml:space="preserve">Lause 1: Mies keltaisessa hatussa heittää vesipalloa. Lause 2: Ilmapallo on vihreä.</w:t>
      </w:r>
    </w:p>
    <w:p>
      <w:r>
        <w:rPr>
          <w:b/>
        </w:rPr>
        <w:t xml:space="preserve">Tulos</w:t>
      </w:r>
    </w:p>
    <w:p>
      <w:r>
        <w:t xml:space="preserve">Mies heittää jotain.</w:t>
      </w:r>
    </w:p>
    <w:p>
      <w:r>
        <w:rPr>
          <w:b/>
        </w:rPr>
        <w:t xml:space="preserve">Esimerkki 0,5784</w:t>
      </w:r>
    </w:p>
    <w:p>
      <w:r>
        <w:t xml:space="preserve">Lause 1: Nuori nainen, jolla on lyhyet vaaleat hiukset, farkut ja raidallinen pitkähihainen pusero, hyppii ilmassa rullalautalla, ja taustalla näkyy puita. Lause 2: Rullalautailija on puistossa.</w:t>
      </w:r>
    </w:p>
    <w:p>
      <w:r>
        <w:rPr>
          <w:b/>
        </w:rPr>
        <w:t xml:space="preserve">Tulos</w:t>
      </w:r>
    </w:p>
    <w:p>
      <w:r>
        <w:t xml:space="preserve">Nuori nainen rullalautailee ulkona.</w:t>
      </w:r>
    </w:p>
    <w:p>
      <w:r>
        <w:rPr>
          <w:b/>
        </w:rPr>
        <w:t xml:space="preserve">Esimerkki 0,5785</w:t>
      </w:r>
    </w:p>
    <w:p>
      <w:r>
        <w:t xml:space="preserve">Lause 1: Itämaiset ihmiset ostavat ja myyvät kadulla. Lause 2: Ihmiset ostavat ja myyvät talouskriisin keskellä.</w:t>
      </w:r>
    </w:p>
    <w:p>
      <w:r>
        <w:rPr>
          <w:b/>
        </w:rPr>
        <w:t xml:space="preserve">Tulos</w:t>
      </w:r>
    </w:p>
    <w:p>
      <w:r>
        <w:t xml:space="preserve">Ihmiset ostavat ja myyvät kadulla.</w:t>
      </w:r>
    </w:p>
    <w:p>
      <w:r>
        <w:rPr>
          <w:b/>
        </w:rPr>
        <w:t xml:space="preserve">Esimerkki 0,5786</w:t>
      </w:r>
    </w:p>
    <w:p>
      <w:r>
        <w:t xml:space="preserve">Lause 1: Paraatiin osallistuja nauttii väkijoukosta. Lause 2: Ulkona on paraati.</w:t>
      </w:r>
    </w:p>
    <w:p>
      <w:r>
        <w:rPr>
          <w:b/>
        </w:rPr>
        <w:t xml:space="preserve">Tulos</w:t>
      </w:r>
    </w:p>
    <w:p>
      <w:r>
        <w:t xml:space="preserve">Siellä on paraati</w:t>
      </w:r>
    </w:p>
    <w:p>
      <w:r>
        <w:rPr>
          <w:b/>
        </w:rPr>
        <w:t xml:space="preserve">Esimerkki 0,5787</w:t>
      </w:r>
    </w:p>
    <w:p>
      <w:r>
        <w:t xml:space="preserve">Lause 1: Mies surffaa valkoisella surffilaudalla erikoisvaatteet yllään. Lause 2: Nuoret ihmiset, joilla on vedenpitävät vaatteet,nauttivat surffaamisesta aaltoihin.</w:t>
      </w:r>
    </w:p>
    <w:p>
      <w:r>
        <w:rPr>
          <w:b/>
        </w:rPr>
        <w:t xml:space="preserve">Tulos</w:t>
      </w:r>
    </w:p>
    <w:p>
      <w:r>
        <w:t xml:space="preserve">Surffaaminen surffilaudalla edellyttää vedenpitäviä vaatteita, joita ihmiset käyttävät...</w:t>
      </w:r>
    </w:p>
    <w:p>
      <w:r>
        <w:rPr>
          <w:b/>
        </w:rPr>
        <w:t xml:space="preserve">Esimerkki 0,5788</w:t>
      </w:r>
    </w:p>
    <w:p>
      <w:r>
        <w:t xml:space="preserve">Lause 1: Kaksi vanhaa miestä katselee paperinpalasia pikaruokaravintolassa. Lause 2: Kaksi vanhaa miestä katselee kuittejaan tilattuaan pikaruokapaikassa.</w:t>
      </w:r>
    </w:p>
    <w:p>
      <w:r>
        <w:rPr>
          <w:b/>
        </w:rPr>
        <w:t xml:space="preserve">Tulos</w:t>
      </w:r>
    </w:p>
    <w:p>
      <w:r>
        <w:t xml:space="preserve">Kaksi vanhaa miestä on julkisuudessa.</w:t>
      </w:r>
    </w:p>
    <w:p>
      <w:r>
        <w:rPr>
          <w:b/>
        </w:rPr>
        <w:t xml:space="preserve">Esimerkki 0,5789</w:t>
      </w:r>
    </w:p>
    <w:p>
      <w:r>
        <w:t xml:space="preserve">Lause 1: Joukko lehmipoikia odottaa haastettaan pyydystää elävä eläin. Lause 2: Cowboyt odottavat saavansa elävän eläimen kiinni kilpailussa.</w:t>
      </w:r>
    </w:p>
    <w:p>
      <w:r>
        <w:rPr>
          <w:b/>
        </w:rPr>
        <w:t xml:space="preserve">Tulos</w:t>
      </w:r>
    </w:p>
    <w:p>
      <w:r>
        <w:t xml:space="preserve">Cowboyta on enemmän kuin yksi.</w:t>
      </w:r>
    </w:p>
    <w:p>
      <w:r>
        <w:rPr>
          <w:b/>
        </w:rPr>
        <w:t xml:space="preserve">Esimerkki 0,5790</w:t>
      </w:r>
    </w:p>
    <w:p>
      <w:r>
        <w:t xml:space="preserve">Lause 1: Aikuinen ja lapsi katsomossa veden äärellä. Lause 2: ihmisillä on hauskaa.</w:t>
      </w:r>
    </w:p>
    <w:p>
      <w:r>
        <w:rPr>
          <w:b/>
        </w:rPr>
        <w:t xml:space="preserve">Tulos</w:t>
      </w:r>
    </w:p>
    <w:p>
      <w:r>
        <w:t xml:space="preserve">ihmiset ovat lähellä vettä.</w:t>
      </w:r>
    </w:p>
    <w:p>
      <w:r>
        <w:rPr>
          <w:b/>
        </w:rPr>
        <w:t xml:space="preserve">Esimerkki 0,5791</w:t>
      </w:r>
    </w:p>
    <w:p>
      <w:r>
        <w:t xml:space="preserve">Lause 1: Mustapukuinen mies kävelee laiturilla olevan julisteen lähellä. Lause 2: Ristiinpukeutuva mies käveli mustassa mekossa.</w:t>
      </w:r>
    </w:p>
    <w:p>
      <w:r>
        <w:rPr>
          <w:b/>
        </w:rPr>
        <w:t xml:space="preserve">Tulos</w:t>
      </w:r>
    </w:p>
    <w:p>
      <w:r>
        <w:t xml:space="preserve">Mies käveli lähelle laituria.</w:t>
      </w:r>
    </w:p>
    <w:p>
      <w:r>
        <w:rPr>
          <w:b/>
        </w:rPr>
        <w:t xml:space="preserve">Esimerkki 0,5792</w:t>
      </w:r>
    </w:p>
    <w:p>
      <w:r>
        <w:t xml:space="preserve">Lause 1: Erään rakennuksen ikkunassa on nainen, joka valmistautuu ripustamaan pienen vaatekappaleen ulkona olevaan pyykkinaruun, jossa on jo joitakin vaatekappaleita. Lause 2: Nainen asuu kerrostalossa.</w:t>
      </w:r>
    </w:p>
    <w:p>
      <w:r>
        <w:rPr>
          <w:b/>
        </w:rPr>
        <w:t xml:space="preserve">Tulos</w:t>
      </w:r>
    </w:p>
    <w:p>
      <w:r>
        <w:t xml:space="preserve">Koira on ulkona</w:t>
      </w:r>
    </w:p>
    <w:p>
      <w:r>
        <w:rPr>
          <w:b/>
        </w:rPr>
        <w:t xml:space="preserve">Esimerkki 0,5793</w:t>
      </w:r>
    </w:p>
    <w:p>
      <w:r>
        <w:t xml:space="preserve">Lause 1: Valkoiseen paitaan ja lyhyisiin vaaleisiin hiuksiin pukeutunut nainen tekee oudon ilmeen. Lause 2: Nainen tekee naamaa lapselle.</w:t>
      </w:r>
    </w:p>
    <w:p>
      <w:r>
        <w:rPr>
          <w:b/>
        </w:rPr>
        <w:t xml:space="preserve">Tulos</w:t>
      </w:r>
    </w:p>
    <w:p>
      <w:r>
        <w:t xml:space="preserve">Nainen muuttaa ilmettään.</w:t>
      </w:r>
    </w:p>
    <w:p>
      <w:r>
        <w:rPr>
          <w:b/>
        </w:rPr>
        <w:t xml:space="preserve">Esimerkki 0,5794</w:t>
      </w:r>
    </w:p>
    <w:p>
      <w:r>
        <w:t xml:space="preserve">Lause 1: Kolme pukumiestä poseeraa valokuvassa kädet yhdessä. Lause 2: Kaikki miehet ovat uimareita.</w:t>
      </w:r>
    </w:p>
    <w:p>
      <w:r>
        <w:rPr>
          <w:b/>
        </w:rPr>
        <w:t xml:space="preserve">Tulos</w:t>
      </w:r>
    </w:p>
    <w:p>
      <w:r>
        <w:t xml:space="preserve">Kaikki miehet seisovat kädet yhdessä.</w:t>
      </w:r>
    </w:p>
    <w:p>
      <w:r>
        <w:rPr>
          <w:b/>
        </w:rPr>
        <w:t xml:space="preserve">Esimerkki 0,5795</w:t>
      </w:r>
    </w:p>
    <w:p>
      <w:r>
        <w:t xml:space="preserve">Lause 1: Miehet seisovat sementtiauton ympärillä rakennustyömaalla. Lause 2: Sementtiauto on rakennustyömaalla.</w:t>
      </w:r>
    </w:p>
    <w:p>
      <w:r>
        <w:rPr>
          <w:b/>
        </w:rPr>
        <w:t xml:space="preserve">Tulos</w:t>
      </w:r>
    </w:p>
    <w:p>
      <w:r>
        <w:t xml:space="preserve">Rakennustyömaalla miehet seisovat sementtiauton ympärillä.</w:t>
      </w:r>
    </w:p>
    <w:p>
      <w:r>
        <w:rPr>
          <w:b/>
        </w:rPr>
        <w:t xml:space="preserve">Esimerkki 0,5796</w:t>
      </w:r>
    </w:p>
    <w:p>
      <w:r>
        <w:t xml:space="preserve">Lause 1: Yksi henkilö repii kattoa kappaleiksi. Lause 2: Mies aikoo korjata katon.</w:t>
      </w:r>
    </w:p>
    <w:p>
      <w:r>
        <w:rPr>
          <w:b/>
        </w:rPr>
        <w:t xml:space="preserve">Tulos</w:t>
      </w:r>
    </w:p>
    <w:p>
      <w:r>
        <w:t xml:space="preserve">Yksi kaveri purkaa kattoa.</w:t>
      </w:r>
    </w:p>
    <w:p>
      <w:r>
        <w:rPr>
          <w:b/>
        </w:rPr>
        <w:t xml:space="preserve">Esimerkki 0,5797</w:t>
      </w:r>
    </w:p>
    <w:p>
      <w:r>
        <w:t xml:space="preserve">Lause 1: Aasialainen nainen korjaa hiuksiaan ja meikkiään. Lause 2: Aasialainen nainen valmistautuu tanssiaisiin.</w:t>
      </w:r>
    </w:p>
    <w:p>
      <w:r>
        <w:rPr>
          <w:b/>
        </w:rPr>
        <w:t xml:space="preserve">Tulos</w:t>
      </w:r>
    </w:p>
    <w:p>
      <w:r>
        <w:t xml:space="preserve">Aasialainen nainen valmistautuu.</w:t>
      </w:r>
    </w:p>
    <w:p>
      <w:r>
        <w:rPr>
          <w:b/>
        </w:rPr>
        <w:t xml:space="preserve">Esimerkki 0,5798</w:t>
      </w:r>
    </w:p>
    <w:p>
      <w:r>
        <w:t xml:space="preserve">Lause 1: Mies pitää palloa ilmassa, jotta ruskea koira saisi sen rannalla kiinni. Lause 2: Koira haluaa leikkiä kiinniottoa.</w:t>
      </w:r>
    </w:p>
    <w:p>
      <w:r>
        <w:rPr>
          <w:b/>
        </w:rPr>
        <w:t xml:space="preserve">Tulos</w:t>
      </w:r>
    </w:p>
    <w:p>
      <w:r>
        <w:t xml:space="preserve">Koira odottaa, että omistaja heittää pallon.</w:t>
      </w:r>
    </w:p>
    <w:p>
      <w:r>
        <w:rPr>
          <w:b/>
        </w:rPr>
        <w:t xml:space="preserve">Esimerkki 0,5799</w:t>
      </w:r>
    </w:p>
    <w:p>
      <w:r>
        <w:t xml:space="preserve">Lause 1: Pyöräilijä keskittyy kilpailuun keskittyneesti, kun hän katsoo kaikkia muita edellä ajavia pyöräilijöitä. Lause 2: Pyöräilijä on sateessa ja keskittyy keskittyneesti kilpailuun, kun hän katsoo kaikkia muita edellä ajavia pyöräilijöitä.</w:t>
      </w:r>
    </w:p>
    <w:p>
      <w:r>
        <w:rPr>
          <w:b/>
        </w:rPr>
        <w:t xml:space="preserve">Tulos</w:t>
      </w:r>
    </w:p>
    <w:p>
      <w:r>
        <w:t xml:space="preserve">Pyöräilijä keskittyy keskittyneesti kilpailuun, ja hänen edellään on paljon ajajia.</w:t>
      </w:r>
    </w:p>
    <w:p>
      <w:r>
        <w:rPr>
          <w:b/>
        </w:rPr>
        <w:t xml:space="preserve">Esimerkki 0,5800</w:t>
      </w:r>
    </w:p>
    <w:p>
      <w:r>
        <w:t xml:space="preserve">Lause 1: Pariskunta istuu penkillä, josta on kaunis näköala. Lause 2: Pari on treffeillä.</w:t>
      </w:r>
    </w:p>
    <w:p>
      <w:r>
        <w:rPr>
          <w:b/>
        </w:rPr>
        <w:t xml:space="preserve">Tulos</w:t>
      </w:r>
    </w:p>
    <w:p>
      <w:r>
        <w:t xml:space="preserve">Pariskunta istuu penkillä.</w:t>
      </w:r>
    </w:p>
    <w:p>
      <w:r>
        <w:rPr>
          <w:b/>
        </w:rPr>
        <w:t xml:space="preserve">Esimerkki 0.5801</w:t>
      </w:r>
    </w:p>
    <w:p>
      <w:r>
        <w:t xml:space="preserve">Lause 1: Mies, jolla on raidallinen paita ja valkoinen laukku olallaan, seisoo asemalla, jossa on kaiuttimet televisioruudun ympärillä ja säätimet televisioruudun alla. Lause 2: Mies, jolla on raidallinen paita, ohjaa televisioruutua.</w:t>
      </w:r>
    </w:p>
    <w:p>
      <w:r>
        <w:rPr>
          <w:b/>
        </w:rPr>
        <w:t xml:space="preserve">Tulos</w:t>
      </w:r>
    </w:p>
    <w:p>
      <w:r>
        <w:t xml:space="preserve">Tuolla on mies laukun kanssa.</w:t>
      </w:r>
    </w:p>
    <w:p>
      <w:r>
        <w:rPr>
          <w:b/>
        </w:rPr>
        <w:t xml:space="preserve">Esimerkki 0,5802</w:t>
      </w:r>
    </w:p>
    <w:p>
      <w:r>
        <w:t xml:space="preserve">Lause 1: Kaksi maahockey-pelaajaa taistelee pallosta. Lause 2: Kaksi maahockeypelaajaa on ammattilaisia.</w:t>
      </w:r>
    </w:p>
    <w:p>
      <w:r>
        <w:rPr>
          <w:b/>
        </w:rPr>
        <w:t xml:space="preserve">Tulos</w:t>
      </w:r>
    </w:p>
    <w:p>
      <w:r>
        <w:t xml:space="preserve">Kaksi maahockey-pelaajaa on ulkona.</w:t>
      </w:r>
    </w:p>
    <w:p>
      <w:r>
        <w:rPr>
          <w:b/>
        </w:rPr>
        <w:t xml:space="preserve">Esimerkki 0,5803</w:t>
      </w:r>
    </w:p>
    <w:p>
      <w:r>
        <w:t xml:space="preserve">Lause 1: Järvi näyttää hyvin matalalta. Lause 2: Tämä järvi saattaa olla hieman matala.</w:t>
      </w:r>
    </w:p>
    <w:p>
      <w:r>
        <w:rPr>
          <w:b/>
        </w:rPr>
        <w:t xml:space="preserve">Tulos</w:t>
      </w:r>
    </w:p>
    <w:p>
      <w:r>
        <w:t xml:space="preserve">Karhut ovat lähellä vettä.</w:t>
      </w:r>
    </w:p>
    <w:p>
      <w:r>
        <w:rPr>
          <w:b/>
        </w:rPr>
        <w:t xml:space="preserve">Esimerkki 0,5804</w:t>
      </w:r>
    </w:p>
    <w:p>
      <w:r>
        <w:t xml:space="preserve">Lause 1: Joukko ihmisiä seisoo julkisissa liikennevälineissä. Lause 2: Ihmiset seisovat täpötäydessä metrovaunussa.</w:t>
      </w:r>
    </w:p>
    <w:p>
      <w:r>
        <w:rPr>
          <w:b/>
        </w:rPr>
        <w:t xml:space="preserve">Tulos</w:t>
      </w:r>
    </w:p>
    <w:p>
      <w:r>
        <w:t xml:space="preserve">Julkisessa liikenteessä on useita ihmisiä.</w:t>
      </w:r>
    </w:p>
    <w:p>
      <w:r>
        <w:rPr>
          <w:b/>
        </w:rPr>
        <w:t xml:space="preserve">Esimerkki 0,5805</w:t>
      </w:r>
    </w:p>
    <w:p>
      <w:r>
        <w:t xml:space="preserve">Lause 1: Lintu istuu puussa. Lause 2: Lintu on pesässään.</w:t>
      </w:r>
    </w:p>
    <w:p>
      <w:r>
        <w:rPr>
          <w:b/>
        </w:rPr>
        <w:t xml:space="preserve">Tulos</w:t>
      </w:r>
    </w:p>
    <w:p>
      <w:r>
        <w:t xml:space="preserve">Lintu on puussa.</w:t>
      </w:r>
    </w:p>
    <w:p>
      <w:r>
        <w:rPr>
          <w:b/>
        </w:rPr>
        <w:t xml:space="preserve">Esimerkki 0,5806</w:t>
      </w:r>
    </w:p>
    <w:p>
      <w:r>
        <w:t xml:space="preserve">Lause 1: Vaaleatukkainen nainen, jolla on vaaleanpunainen toppi, laulaa klubilla. Lause 2: Vaaleanpunaiseen toppiin pukeutunut nainen on uusi klubilla.</w:t>
      </w:r>
    </w:p>
    <w:p>
      <w:r>
        <w:rPr>
          <w:b/>
        </w:rPr>
        <w:t xml:space="preserve">Tulos</w:t>
      </w:r>
    </w:p>
    <w:p>
      <w:r>
        <w:t xml:space="preserve">Naisella oli vaaleanpunainen toppi.</w:t>
      </w:r>
    </w:p>
    <w:p>
      <w:r>
        <w:rPr>
          <w:b/>
        </w:rPr>
        <w:t xml:space="preserve">Esimerkki 0,5807</w:t>
      </w:r>
    </w:p>
    <w:p>
      <w:r>
        <w:t xml:space="preserve">Lause 1: Nuori poika, jolla on musta huppari, pitää kädessään onkivapa. Lause 2: Siniseen huppariin pukeutuneella lapsella on onkivapa.</w:t>
      </w:r>
    </w:p>
    <w:p>
      <w:r>
        <w:rPr>
          <w:b/>
        </w:rPr>
        <w:t xml:space="preserve">Tulos</w:t>
      </w:r>
    </w:p>
    <w:p>
      <w:r>
        <w:t xml:space="preserve">Lapsella on onkivapa</w:t>
      </w:r>
    </w:p>
    <w:p>
      <w:r>
        <w:rPr>
          <w:b/>
        </w:rPr>
        <w:t xml:space="preserve">Esimerkki 0.5808</w:t>
      </w:r>
    </w:p>
    <w:p>
      <w:r>
        <w:t xml:space="preserve">Lause 1: Sinisellä pyörällä varustettu mies odottaa jonossa. Lause 2: Miehellä ei ole kiire mihinkään, ja siksi hän ajaa pyörällä.</w:t>
      </w:r>
    </w:p>
    <w:p>
      <w:r>
        <w:rPr>
          <w:b/>
        </w:rPr>
        <w:t xml:space="preserve">Tulos</w:t>
      </w:r>
    </w:p>
    <w:p>
      <w:r>
        <w:t xml:space="preserve">Mies odottaa ulkona liikenteessä.</w:t>
      </w:r>
    </w:p>
    <w:p>
      <w:r>
        <w:rPr>
          <w:b/>
        </w:rPr>
        <w:t xml:space="preserve">Esimerkki 0,5809</w:t>
      </w:r>
    </w:p>
    <w:p>
      <w:r>
        <w:t xml:space="preserve">Lause 1: Harmaapartainen mies istuu ikkunan ääressä. Lause 2: Harmaapartainen mies katsoo ikkunasta ulos säähän.</w:t>
      </w:r>
    </w:p>
    <w:p>
      <w:r>
        <w:rPr>
          <w:b/>
        </w:rPr>
        <w:t xml:space="preserve">Tulos</w:t>
      </w:r>
    </w:p>
    <w:p>
      <w:r>
        <w:t xml:space="preserve">Ikkunan lähellä on vanhempi mies.</w:t>
      </w:r>
    </w:p>
    <w:p>
      <w:r>
        <w:rPr>
          <w:b/>
        </w:rPr>
        <w:t xml:space="preserve">Esimerkki 0,5810</w:t>
      </w:r>
    </w:p>
    <w:p>
      <w:r>
        <w:t xml:space="preserve">Lause 1: Nainen pysähtyy ja odottaa, että auto ohittaa hänet, ennen kuin hän ylittää kadun Lause 2: Nainen oli välttämässä auton alle jäämistä.</w:t>
      </w:r>
    </w:p>
    <w:p>
      <w:r>
        <w:rPr>
          <w:b/>
        </w:rPr>
        <w:t xml:space="preserve">Tulos</w:t>
      </w:r>
    </w:p>
    <w:p>
      <w:r>
        <w:t xml:space="preserve">Nainen pysähtyy ja odottaa auton ohi ajamista.</w:t>
      </w:r>
    </w:p>
    <w:p>
      <w:r>
        <w:rPr>
          <w:b/>
        </w:rPr>
        <w:t xml:space="preserve">Esimerkki 0,5811</w:t>
      </w:r>
    </w:p>
    <w:p>
      <w:r>
        <w:t xml:space="preserve">Lause 1: Valkoiseen paitaan pukeutunut mies, jolla on lateksikäsineet, tutkii munia yksi kerrallaan. Lause 2: Tarkastaja tutkii munia halkeamien varalta.</w:t>
      </w:r>
    </w:p>
    <w:p>
      <w:r>
        <w:rPr>
          <w:b/>
        </w:rPr>
        <w:t xml:space="preserve">Tulos</w:t>
      </w:r>
    </w:p>
    <w:p>
      <w:r>
        <w:t xml:space="preserve">Mies katsoo munia.</w:t>
      </w:r>
    </w:p>
    <w:p>
      <w:r>
        <w:rPr>
          <w:b/>
        </w:rPr>
        <w:t xml:space="preserve">Esimerkki 0.5812</w:t>
      </w:r>
    </w:p>
    <w:p>
      <w:r>
        <w:t xml:space="preserve">Lause 1: Iäkäs nainen näyttää järkyttyneeltä, ja taustalla on iäkäs mies. Lause 2: Iäkäs mies on iäkkään naisen aviomies.</w:t>
      </w:r>
    </w:p>
    <w:p>
      <w:r>
        <w:rPr>
          <w:b/>
        </w:rPr>
        <w:t xml:space="preserve">Tulos</w:t>
      </w:r>
    </w:p>
    <w:p>
      <w:r>
        <w:t xml:space="preserve">Kaksi ihmistä on samalla alueella.</w:t>
      </w:r>
    </w:p>
    <w:p>
      <w:r>
        <w:rPr>
          <w:b/>
        </w:rPr>
        <w:t xml:space="preserve">Esimerkki 0,5813</w:t>
      </w:r>
    </w:p>
    <w:p>
      <w:r>
        <w:t xml:space="preserve">Lause 1: Naispuolinen koulunvalvoja lepää kadunvarsipylväässä. Lause 2: Vartija hymyilee.</w:t>
      </w:r>
    </w:p>
    <w:p>
      <w:r>
        <w:rPr>
          <w:b/>
        </w:rPr>
        <w:t xml:space="preserve">Tulos</w:t>
      </w:r>
    </w:p>
    <w:p>
      <w:r>
        <w:t xml:space="preserve">Vartija pitää taukoa.</w:t>
      </w:r>
    </w:p>
    <w:p>
      <w:r>
        <w:rPr>
          <w:b/>
        </w:rPr>
        <w:t xml:space="preserve">Esimerkki 0,5814</w:t>
      </w:r>
    </w:p>
    <w:p>
      <w:r>
        <w:t xml:space="preserve">Lause 1: Nainen punaisessa sarissa kävelee kadulla. Lause 2: Nainen kävelee sateessa.</w:t>
      </w:r>
    </w:p>
    <w:p>
      <w:r>
        <w:rPr>
          <w:b/>
        </w:rPr>
        <w:t xml:space="preserve">Tulos</w:t>
      </w:r>
    </w:p>
    <w:p>
      <w:r>
        <w:t xml:space="preserve">Nainen on ulkona</w:t>
      </w:r>
    </w:p>
    <w:p>
      <w:r>
        <w:rPr>
          <w:b/>
        </w:rPr>
        <w:t xml:space="preserve">Esimerkki 0,5815</w:t>
      </w:r>
    </w:p>
    <w:p>
      <w:r>
        <w:t xml:space="preserve">Lause 1: Mies ja hänen koiransa grillaavat vihreitä papuja grillissä. Lause 2: Koira katselee isäntäänsä grillaamassa heinäkuun 4. päivänä.</w:t>
      </w:r>
    </w:p>
    <w:p>
      <w:r>
        <w:rPr>
          <w:b/>
        </w:rPr>
        <w:t xml:space="preserve">Tulos</w:t>
      </w:r>
    </w:p>
    <w:p>
      <w:r>
        <w:t xml:space="preserve">Mies valmistaa ruokaa.</w:t>
      </w:r>
    </w:p>
    <w:p>
      <w:r>
        <w:rPr>
          <w:b/>
        </w:rPr>
        <w:t xml:space="preserve">Esimerkki 0,5816</w:t>
      </w:r>
    </w:p>
    <w:p>
      <w:r>
        <w:t xml:space="preserve">Lause 1: Mies, jolla on reititin, työskentelee jalkakäytävällä. Lause 2: Mies on kaapeliteknikko.</w:t>
      </w:r>
    </w:p>
    <w:p>
      <w:r>
        <w:rPr>
          <w:b/>
        </w:rPr>
        <w:t xml:space="preserve">Tulos</w:t>
      </w:r>
    </w:p>
    <w:p>
      <w:r>
        <w:t xml:space="preserve">Mies on ulkona.</w:t>
      </w:r>
    </w:p>
    <w:p>
      <w:r>
        <w:rPr>
          <w:b/>
        </w:rPr>
        <w:t xml:space="preserve">Esimerkki 0,5817</w:t>
      </w:r>
    </w:p>
    <w:p>
      <w:r>
        <w:t xml:space="preserve">Lause 1: Kaksi oransseihin kaapuihin pukeutunutta miestä ylittää vilkkaan risteyksen, joka on täynnä autoja, kuorma-autoja ja moottoriajoneuvoja. Lause 2: Risteyksen ylittävät miehet ovat työtovereita.</w:t>
      </w:r>
    </w:p>
    <w:p>
      <w:r>
        <w:rPr>
          <w:b/>
        </w:rPr>
        <w:t xml:space="preserve">Tulos</w:t>
      </w:r>
    </w:p>
    <w:p>
      <w:r>
        <w:t xml:space="preserve">Kaksi miestä ylittää risteyksen.</w:t>
      </w:r>
    </w:p>
    <w:p>
      <w:r>
        <w:rPr>
          <w:b/>
        </w:rPr>
        <w:t xml:space="preserve">Esimerkki 0,5818</w:t>
      </w:r>
    </w:p>
    <w:p>
      <w:r>
        <w:t xml:space="preserve">Lause 1: Hoitaja hymyilee hieroessaan hellästi nukkuvan lapsen vatsaa. Lause 2: Nukkuva lapsi makaa sairaalasängyllä.</w:t>
      </w:r>
    </w:p>
    <w:p>
      <w:r>
        <w:rPr>
          <w:b/>
        </w:rPr>
        <w:t xml:space="preserve">Tulos</w:t>
      </w:r>
    </w:p>
    <w:p>
      <w:r>
        <w:t xml:space="preserve">Nukkuva lapsi on sairaalassa.</w:t>
      </w:r>
    </w:p>
    <w:p>
      <w:r>
        <w:rPr>
          <w:b/>
        </w:rPr>
        <w:t xml:space="preserve">Esimerkki 0,5819</w:t>
      </w:r>
    </w:p>
    <w:p>
      <w:r>
        <w:t xml:space="preserve">Lause 1: Kolme miestä ratsastaa norsulla, jonka taustalla on hökkeli, ja kahdella heistä on hattu. Lause 2: Miehet ratsastavat norsulla eläintarhassa.</w:t>
      </w:r>
    </w:p>
    <w:p>
      <w:r>
        <w:rPr>
          <w:b/>
        </w:rPr>
        <w:t xml:space="preserve">Tulos</w:t>
      </w:r>
    </w:p>
    <w:p>
      <w:r>
        <w:t xml:space="preserve">Ulkona on ihmisiä ja eläimiä.</w:t>
      </w:r>
    </w:p>
    <w:p>
      <w:r>
        <w:rPr>
          <w:b/>
        </w:rPr>
        <w:t xml:space="preserve">Esimerkki 0,5820</w:t>
      </w:r>
    </w:p>
    <w:p>
      <w:r>
        <w:t xml:space="preserve">Lause 1: Näkymä parvekkeista rakennusten täyttämällä kaupunkikadulla, jossa yksi violettiin paitaan pukeutunut nainen seisoo parvekkeella vasemmalla. Lause 2: Sarja korkeita parvekkeita kaupunkikadulla.</w:t>
      </w:r>
    </w:p>
    <w:p>
      <w:r>
        <w:rPr>
          <w:b/>
        </w:rPr>
        <w:t xml:space="preserve">Tulos</w:t>
      </w:r>
    </w:p>
    <w:p>
      <w:r>
        <w:t xml:space="preserve">Sarja parvekkeita kaupunkikadulla.</w:t>
      </w:r>
    </w:p>
    <w:p>
      <w:r>
        <w:rPr>
          <w:b/>
        </w:rPr>
        <w:t xml:space="preserve">Esimerkki 0,5821</w:t>
      </w:r>
    </w:p>
    <w:p>
      <w:r>
        <w:t xml:space="preserve">Lause 1: Henkilö polvistuu puron lähellä kameran kanssa. Lause 2: Henkilö yrittää saada täydellisen kuvan pienen puron lähellä.</w:t>
      </w:r>
    </w:p>
    <w:p>
      <w:r>
        <w:rPr>
          <w:b/>
        </w:rPr>
        <w:t xml:space="preserve">Tulos</w:t>
      </w:r>
    </w:p>
    <w:p>
      <w:r>
        <w:t xml:space="preserve">Henkilö, jolla on kamera kädessään.</w:t>
      </w:r>
    </w:p>
    <w:p>
      <w:r>
        <w:rPr>
          <w:b/>
        </w:rPr>
        <w:t xml:space="preserve">Esimerkki 0,5822</w:t>
      </w:r>
    </w:p>
    <w:p>
      <w:r>
        <w:t xml:space="preserve">Lause 1: Nainen, jolla on kuulokkeet, kävelee kadun yli. Lause 2: Nainen kuuntelee lempikappalettaan.</w:t>
      </w:r>
    </w:p>
    <w:p>
      <w:r>
        <w:rPr>
          <w:b/>
        </w:rPr>
        <w:t xml:space="preserve">Tulos</w:t>
      </w:r>
    </w:p>
    <w:p>
      <w:r>
        <w:t xml:space="preserve">Nainen kävelee ulkona.</w:t>
      </w:r>
    </w:p>
    <w:p>
      <w:r>
        <w:rPr>
          <w:b/>
        </w:rPr>
        <w:t xml:space="preserve">Esimerkki 0,5823</w:t>
      </w:r>
    </w:p>
    <w:p>
      <w:r>
        <w:t xml:space="preserve">Lause 1: Kaksi miestä puhuu punaisen laatikon ja julisteen äärellä Lause 2: Kaksi ystävää keskustelee siitä, minkä elokuvan he vuokraavat.</w:t>
      </w:r>
    </w:p>
    <w:p>
      <w:r>
        <w:rPr>
          <w:b/>
        </w:rPr>
        <w:t xml:space="preserve">Tulos</w:t>
      </w:r>
    </w:p>
    <w:p>
      <w:r>
        <w:t xml:space="preserve">Ihmiset kahden kohteen lähellä.</w:t>
      </w:r>
    </w:p>
    <w:p>
      <w:r>
        <w:rPr>
          <w:b/>
        </w:rPr>
        <w:t xml:space="preserve">Esimerkki 0,5824</w:t>
      </w:r>
    </w:p>
    <w:p>
      <w:r>
        <w:t xml:space="preserve">Lause 1: Vuorelle on pysäköity monia autoja. Lause 2: Vuoren rinteelle hylättyjä autoja.</w:t>
      </w:r>
    </w:p>
    <w:p>
      <w:r>
        <w:rPr>
          <w:b/>
        </w:rPr>
        <w:t xml:space="preserve">Tulos</w:t>
      </w:r>
    </w:p>
    <w:p>
      <w:r>
        <w:t xml:space="preserve">Vuorenrannan pysäköintialue.</w:t>
      </w:r>
    </w:p>
    <w:p>
      <w:r>
        <w:rPr>
          <w:b/>
        </w:rPr>
        <w:t xml:space="preserve">Esimerkki 0,5825</w:t>
      </w:r>
    </w:p>
    <w:p>
      <w:r>
        <w:t xml:space="preserve">Lause 1: Ryhmä lapsia laulaa lavalla. Lause 2: Lapset laulavat Oprahille.</w:t>
      </w:r>
    </w:p>
    <w:p>
      <w:r>
        <w:rPr>
          <w:b/>
        </w:rPr>
        <w:t xml:space="preserve">Tulos</w:t>
      </w:r>
    </w:p>
    <w:p>
      <w:r>
        <w:t xml:space="preserve">lapset pitävät meteliä</w:t>
      </w:r>
    </w:p>
    <w:p>
      <w:r>
        <w:rPr>
          <w:b/>
        </w:rPr>
        <w:t xml:space="preserve">Esimerkki 0,5826</w:t>
      </w:r>
    </w:p>
    <w:p>
      <w:r>
        <w:t xml:space="preserve">Lause 1: Joukko naisia, joilla on sama valkoinen paita, on kadulla. Lause 2: Joukko samaan valkoiseen paitaan pukeutuneita naisia seisoo kadulla rivissä.</w:t>
      </w:r>
    </w:p>
    <w:p>
      <w:r>
        <w:rPr>
          <w:b/>
        </w:rPr>
        <w:t xml:space="preserve">Tulos</w:t>
      </w:r>
    </w:p>
    <w:p>
      <w:r>
        <w:t xml:space="preserve">Kadulla on naisia.</w:t>
      </w:r>
    </w:p>
    <w:p>
      <w:r>
        <w:rPr>
          <w:b/>
        </w:rPr>
        <w:t xml:space="preserve">Esimerkki 0,5827</w:t>
      </w:r>
    </w:p>
    <w:p>
      <w:r>
        <w:t xml:space="preserve">Lause 1: Mies, joka leikkaa hiuksia. Lause 2: Parturi leikkaa miestä.</w:t>
      </w:r>
    </w:p>
    <w:p>
      <w:r>
        <w:rPr>
          <w:b/>
        </w:rPr>
        <w:t xml:space="preserve">Tulos</w:t>
      </w:r>
    </w:p>
    <w:p>
      <w:r>
        <w:t xml:space="preserve">Mies lyhentää jotain.</w:t>
      </w:r>
    </w:p>
    <w:p>
      <w:r>
        <w:rPr>
          <w:b/>
        </w:rPr>
        <w:t xml:space="preserve">Esimerkki 0,5828</w:t>
      </w:r>
    </w:p>
    <w:p>
      <w:r>
        <w:t xml:space="preserve">Lause 1: Nuori vaaleatukkainen tyttö, jolla on raitapaita ja siniset saappaat, kävelee veden äärellä. Lause 2: Tyttö kävelee rannalta kotiin.</w:t>
      </w:r>
    </w:p>
    <w:p>
      <w:r>
        <w:rPr>
          <w:b/>
        </w:rPr>
        <w:t xml:space="preserve">Tulos</w:t>
      </w:r>
    </w:p>
    <w:p>
      <w:r>
        <w:t xml:space="preserve">Nuori vaalea tyttö, jolla on siniset saappaat, kävelee veden äärellä.</w:t>
      </w:r>
    </w:p>
    <w:p>
      <w:r>
        <w:rPr>
          <w:b/>
        </w:rPr>
        <w:t xml:space="preserve">Esimerkki 0,5829</w:t>
      </w:r>
    </w:p>
    <w:p>
      <w:r>
        <w:t xml:space="preserve">Lause 1: ryhmä aasialaisia miehiä pelaa lentopalloa Lause 2: ihmiset pelaavat kilpailupeliä.</w:t>
      </w:r>
    </w:p>
    <w:p>
      <w:r>
        <w:rPr>
          <w:b/>
        </w:rPr>
        <w:t xml:space="preserve">Tulos</w:t>
      </w:r>
    </w:p>
    <w:p>
      <w:r>
        <w:t xml:space="preserve">ihmiset pelaavat lentopalloa</w:t>
      </w:r>
    </w:p>
    <w:p>
      <w:r>
        <w:rPr>
          <w:b/>
        </w:rPr>
        <w:t xml:space="preserve">Esimerkki 0,5830</w:t>
      </w:r>
    </w:p>
    <w:p>
      <w:r>
        <w:t xml:space="preserve">Lause 1: Mustaan takkiin pukeutunut mies pystyttää jäätelökioskinsa tummansiniseen villapaitaan pukeutuneen pikkupojan ja hattarapusseilla koristeltua pylvästä pitelevän tytön avustuksella. Lause 2: Poika ja tyttö auttavat miestä pystyttämään jäätelökioskinsa messuilla.</w:t>
      </w:r>
    </w:p>
    <w:p>
      <w:r>
        <w:rPr>
          <w:b/>
        </w:rPr>
        <w:t xml:space="preserve">Tulos</w:t>
      </w:r>
    </w:p>
    <w:p>
      <w:r>
        <w:t xml:space="preserve">mies on pystyttämässä jäätelökioskia lasten kanssa.</w:t>
      </w:r>
    </w:p>
    <w:p>
      <w:r>
        <w:rPr>
          <w:b/>
        </w:rPr>
        <w:t xml:space="preserve">Esimerkki 0,5831</w:t>
      </w:r>
    </w:p>
    <w:p>
      <w:r>
        <w:t xml:space="preserve">Lause 1: Äiti pitelee vastasyntynyttä lastaan sairaalahuoneessa. Lause 2: Vastasyntynyt vauva on tyttö.</w:t>
      </w:r>
    </w:p>
    <w:p>
      <w:r>
        <w:rPr>
          <w:b/>
        </w:rPr>
        <w:t xml:space="preserve">Tulos</w:t>
      </w:r>
    </w:p>
    <w:p>
      <w:r>
        <w:t xml:space="preserve">Äiti on juuri synnyttänyt lapsensa.</w:t>
      </w:r>
    </w:p>
    <w:p>
      <w:r>
        <w:rPr>
          <w:b/>
        </w:rPr>
        <w:t xml:space="preserve">Esimerkki 0,5832</w:t>
      </w:r>
    </w:p>
    <w:p>
      <w:r>
        <w:t xml:space="preserve">Lause 1: Isä seisoo lammen rannalla kalastamassa, kun hänen poikansa alkaa vaeltaa kalaverkon kanssa. Lause 2: Isä kalastaa hyvin.</w:t>
      </w:r>
    </w:p>
    <w:p>
      <w:r>
        <w:rPr>
          <w:b/>
        </w:rPr>
        <w:t xml:space="preserve">Tulos</w:t>
      </w:r>
    </w:p>
    <w:p>
      <w:r>
        <w:t xml:space="preserve">Isä ja poika kalastavat.</w:t>
      </w:r>
    </w:p>
    <w:p>
      <w:r>
        <w:rPr>
          <w:b/>
        </w:rPr>
        <w:t xml:space="preserve">Esimerkki 0,5833</w:t>
      </w:r>
    </w:p>
    <w:p>
      <w:r>
        <w:t xml:space="preserve">Lause 1: Nainen, jolla on kiiltävä peruukki, kulkee kaduilla satunnaisten esineiden kanssa. Lause 2: Nainen on pukeutunut naamiaisasuun ja lähtee haaskaetsinnälle.</w:t>
      </w:r>
    </w:p>
    <w:p>
      <w:r>
        <w:rPr>
          <w:b/>
        </w:rPr>
        <w:t xml:space="preserve">Tulos</w:t>
      </w:r>
    </w:p>
    <w:p>
      <w:r>
        <w:t xml:space="preserve">Peruukkiin pukeutunut nainen kadulla.</w:t>
      </w:r>
    </w:p>
    <w:p>
      <w:r>
        <w:rPr>
          <w:b/>
        </w:rPr>
        <w:t xml:space="preserve">Esimerkki 0,5834</w:t>
      </w:r>
    </w:p>
    <w:p>
      <w:r>
        <w:t xml:space="preserve">Lause 1: Vaeltaja ohittaa valkoisen kalliomuodostelman keskellä tyhjää aavikkoa. Lause 2: Sää on hyvin kuuma.</w:t>
      </w:r>
    </w:p>
    <w:p>
      <w:r>
        <w:rPr>
          <w:b/>
        </w:rPr>
        <w:t xml:space="preserve">Tulos</w:t>
      </w:r>
    </w:p>
    <w:p>
      <w:r>
        <w:t xml:space="preserve">Eräs ihminen kävelee autiomaassa.</w:t>
      </w:r>
    </w:p>
    <w:p>
      <w:r>
        <w:rPr>
          <w:b/>
        </w:rPr>
        <w:t xml:space="preserve">Esimerkki 0,5835</w:t>
      </w:r>
    </w:p>
    <w:p>
      <w:r>
        <w:t xml:space="preserve">Lause 1: Nuori nainen kokee makuuhuoneessaan juuri pestyjen vaatteiden iloa. Lause 2: Nainen nauttii tuoksusta taittaessaan puhtaita vaatteita makuuhuoneessaan.</w:t>
      </w:r>
    </w:p>
    <w:p>
      <w:r>
        <w:rPr>
          <w:b/>
        </w:rPr>
        <w:t xml:space="preserve">Tulos</w:t>
      </w:r>
    </w:p>
    <w:p>
      <w:r>
        <w:t xml:space="preserve">Nainen ihailee tyytyväisenä juuri pestyjä vaatteitaan makuuhuoneessaan.</w:t>
      </w:r>
    </w:p>
    <w:p>
      <w:r>
        <w:rPr>
          <w:b/>
        </w:rPr>
        <w:t xml:space="preserve">Esimerkki 0,5836</w:t>
      </w:r>
    </w:p>
    <w:p>
      <w:r>
        <w:t xml:space="preserve">Lause 1: Nainen ja hänen lapsensa pyöräyttävät pienempää lasta rattaissa tiilipolulla. Lause 2: Nainen ja kaksi lasta kävelevät kauppaan.</w:t>
      </w:r>
    </w:p>
    <w:p>
      <w:r>
        <w:rPr>
          <w:b/>
        </w:rPr>
        <w:t xml:space="preserve">Tulos</w:t>
      </w:r>
    </w:p>
    <w:p>
      <w:r>
        <w:t xml:space="preserve">Nainen ja kaksi lasta seisovat polulla.</w:t>
      </w:r>
    </w:p>
    <w:p>
      <w:r>
        <w:rPr>
          <w:b/>
        </w:rPr>
        <w:t xml:space="preserve">Esimerkki 0,5837</w:t>
      </w:r>
    </w:p>
    <w:p>
      <w:r>
        <w:t xml:space="preserve">Lause 1: Kaksi ihmistä istuu vammaistuimilla, toinen koskettaa korvaa ja toinen silmiä. Lause 2: Istuvat kaksi ihmistä ovat sukua toisilleen.</w:t>
      </w:r>
    </w:p>
    <w:p>
      <w:r>
        <w:rPr>
          <w:b/>
        </w:rPr>
        <w:t xml:space="preserve">Tulos</w:t>
      </w:r>
    </w:p>
    <w:p>
      <w:r>
        <w:t xml:space="preserve">Kaksi ihmistä istuu alas.</w:t>
      </w:r>
    </w:p>
    <w:p>
      <w:r>
        <w:rPr>
          <w:b/>
        </w:rPr>
        <w:t xml:space="preserve">Esimerkki 0,5838</w:t>
      </w:r>
    </w:p>
    <w:p>
      <w:r>
        <w:t xml:space="preserve">Lause 1: Pieni tyttö juoksee pitkin kirkkaasti valaistua käytävää. Lause 2: Tyttö juoksee pois äitinsä luota.</w:t>
      </w:r>
    </w:p>
    <w:p>
      <w:r>
        <w:rPr>
          <w:b/>
        </w:rPr>
        <w:t xml:space="preserve">Tulos</w:t>
      </w:r>
    </w:p>
    <w:p>
      <w:r>
        <w:t xml:space="preserve">Tyttö juoksee sisätiloissa.</w:t>
      </w:r>
    </w:p>
    <w:p>
      <w:r>
        <w:rPr>
          <w:b/>
        </w:rPr>
        <w:t xml:space="preserve">Esimerkki 0,5839</w:t>
      </w:r>
    </w:p>
    <w:p>
      <w:r>
        <w:t xml:space="preserve">Lause 1: Näkymä lentokoneessa istuvien matkustajien etuosasta. Lause 2: Lentokoneen matkustajat katsovat ulos ikkunasta.</w:t>
      </w:r>
    </w:p>
    <w:p>
      <w:r>
        <w:rPr>
          <w:b/>
        </w:rPr>
        <w:t xml:space="preserve">Tulos</w:t>
      </w:r>
    </w:p>
    <w:p>
      <w:r>
        <w:t xml:space="preserve">Matkustajat istuvat lentokoneessa.</w:t>
      </w:r>
    </w:p>
    <w:p>
      <w:r>
        <w:rPr>
          <w:b/>
        </w:rPr>
        <w:t xml:space="preserve">Esimerkki 0,5840</w:t>
      </w:r>
    </w:p>
    <w:p>
      <w:r>
        <w:t xml:space="preserve">Lause 1: Mies, jolla on takki ja farkut, seisoo sillalla. Lause 2: Mies on sillalla odottamassa vaimoaan.</w:t>
      </w:r>
    </w:p>
    <w:p>
      <w:r>
        <w:rPr>
          <w:b/>
        </w:rPr>
        <w:t xml:space="preserve">Tulos</w:t>
      </w:r>
    </w:p>
    <w:p>
      <w:r>
        <w:t xml:space="preserve">Vaatteet päällä oleva mies seisoo sillalla.</w:t>
      </w:r>
    </w:p>
    <w:p>
      <w:r>
        <w:rPr>
          <w:b/>
        </w:rPr>
        <w:t xml:space="preserve">Esimerkki 0,5841</w:t>
      </w:r>
    </w:p>
    <w:p>
      <w:r>
        <w:t xml:space="preserve">Lause 1: Leikkikokin hattuihin pukeutuneet nuori mies ja nainen syövät ruokaa pöydän ääressä. Lause 2: Pariskunta on naimisissa.</w:t>
      </w:r>
    </w:p>
    <w:p>
      <w:r>
        <w:rPr>
          <w:b/>
        </w:rPr>
        <w:t xml:space="preserve">Tulos</w:t>
      </w:r>
    </w:p>
    <w:p>
      <w:r>
        <w:t xml:space="preserve">Nuorella pariskunnalla on kokinhatut päässään syödessään.</w:t>
      </w:r>
    </w:p>
    <w:p>
      <w:r>
        <w:rPr>
          <w:b/>
        </w:rPr>
        <w:t xml:space="preserve">Esimerkki 0,5842</w:t>
      </w:r>
    </w:p>
    <w:p>
      <w:r>
        <w:t xml:space="preserve">Lause 1: kaksi naista syleilee toisiaan. Lause 2: Kaksi naarasta leikkii joessa.</w:t>
      </w:r>
    </w:p>
    <w:p>
      <w:r>
        <w:rPr>
          <w:b/>
        </w:rPr>
        <w:t xml:space="preserve">Tulos</w:t>
      </w:r>
    </w:p>
    <w:p>
      <w:r>
        <w:t xml:space="preserve">Ihmiset halailevat</w:t>
      </w:r>
    </w:p>
    <w:p>
      <w:r>
        <w:rPr>
          <w:b/>
        </w:rPr>
        <w:t xml:space="preserve">Esimerkki 0,5843</w:t>
      </w:r>
    </w:p>
    <w:p>
      <w:r>
        <w:t xml:space="preserve">Lause 1: Tyttö, jolla on violetti pehmolelu, ja poika, jolla on kaulakoru, kävelevät kadulla. Lause 2: Kaksi lasta kävelee ystävänsä luokse.</w:t>
      </w:r>
    </w:p>
    <w:p>
      <w:r>
        <w:rPr>
          <w:b/>
        </w:rPr>
        <w:t xml:space="preserve">Tulos</w:t>
      </w:r>
    </w:p>
    <w:p>
      <w:r>
        <w:t xml:space="preserve">Kaksi lasta kävelee ulkona.</w:t>
      </w:r>
    </w:p>
    <w:p>
      <w:r>
        <w:rPr>
          <w:b/>
        </w:rPr>
        <w:t xml:space="preserve">Esimerkki 0,5844</w:t>
      </w:r>
    </w:p>
    <w:p>
      <w:r>
        <w:t xml:space="preserve">Lause 1: Violettipukuinen nainen on violetilla polkupyörällä ja hänellä on sinipunainen kypärä. Lause 2: Naisella on violetit kengät jalassaan.</w:t>
      </w:r>
    </w:p>
    <w:p>
      <w:r>
        <w:rPr>
          <w:b/>
        </w:rPr>
        <w:t xml:space="preserve">Tulos</w:t>
      </w:r>
    </w:p>
    <w:p>
      <w:r>
        <w:t xml:space="preserve">Naisella on yllään useita värejä.</w:t>
      </w:r>
    </w:p>
    <w:p>
      <w:r>
        <w:rPr>
          <w:b/>
        </w:rPr>
        <w:t xml:space="preserve">Esimerkki 0,5845</w:t>
      </w:r>
    </w:p>
    <w:p>
      <w:r>
        <w:t xml:space="preserve">Lause 1: Työntekijä, jolla on oranssi-valkoinen liivi. Lause 2: Työntekijä, jolla on oranssi liivi</w:t>
      </w:r>
    </w:p>
    <w:p>
      <w:r>
        <w:rPr>
          <w:b/>
        </w:rPr>
        <w:t xml:space="preserve">Tulos</w:t>
      </w:r>
    </w:p>
    <w:p>
      <w:r>
        <w:t xml:space="preserve">Työntekijä liivissä</w:t>
      </w:r>
    </w:p>
    <w:p>
      <w:r>
        <w:rPr>
          <w:b/>
        </w:rPr>
        <w:t xml:space="preserve">Esimerkki 0,5846</w:t>
      </w:r>
    </w:p>
    <w:p>
      <w:r>
        <w:t xml:space="preserve">Lause 1: Pieni tyttö Hello Kitty -hanskoissa ja punaisessa lumipuvussa hymyilee istuessaan suuren lumipallon päällä. Lause 2: Pikkutyttö nauttii Hello Kittyn katsomisesta televisiosta.</w:t>
      </w:r>
    </w:p>
    <w:p>
      <w:r>
        <w:rPr>
          <w:b/>
        </w:rPr>
        <w:t xml:space="preserve">Tulos</w:t>
      </w:r>
    </w:p>
    <w:p>
      <w:r>
        <w:t xml:space="preserve">Pieni tyttö istuu lumipallon päällä.</w:t>
      </w:r>
    </w:p>
    <w:p>
      <w:r>
        <w:rPr>
          <w:b/>
        </w:rPr>
        <w:t xml:space="preserve">Esimerkki 0,5847</w:t>
      </w:r>
    </w:p>
    <w:p>
      <w:r>
        <w:t xml:space="preserve">Lause 1: Hymyilevä nainen, jolla on vihreä tiukka mekko, nojaa selkänsä hopeapaitaisen miehen selkään. Lause 2: Ihmiset ovat ulkona.</w:t>
      </w:r>
    </w:p>
    <w:p>
      <w:r>
        <w:rPr>
          <w:b/>
        </w:rPr>
        <w:t xml:space="preserve">Tulos</w:t>
      </w:r>
    </w:p>
    <w:p>
      <w:r>
        <w:t xml:space="preserve">Jotkut ihmiset nojaavat toisiinsa.</w:t>
      </w:r>
    </w:p>
    <w:p>
      <w:r>
        <w:rPr>
          <w:b/>
        </w:rPr>
        <w:t xml:space="preserve">Esimerkki 0,5848</w:t>
      </w:r>
    </w:p>
    <w:p>
      <w:r>
        <w:t xml:space="preserve">Lause 1: Kaksi sukeltajaa veden alla, valkoiset paidat ja sukellusvarusteet sekä evät jalassa. Lause 2: Kaksi sukeltajaa ui veden alla ja kulkee eksoottisten kalojen ohi.</w:t>
      </w:r>
    </w:p>
    <w:p>
      <w:r>
        <w:rPr>
          <w:b/>
        </w:rPr>
        <w:t xml:space="preserve">Tulos</w:t>
      </w:r>
    </w:p>
    <w:p>
      <w:r>
        <w:t xml:space="preserve">Kaksi valkoisiin paitoihin pukeutunutta ihmistä, joilla on evät jalassaan, uivat veden alla ja vetävät sukellusvarusteita mukanaan.</w:t>
      </w:r>
    </w:p>
    <w:p>
      <w:r>
        <w:rPr>
          <w:b/>
        </w:rPr>
        <w:t xml:space="preserve">Esimerkki 0,5849</w:t>
      </w:r>
    </w:p>
    <w:p>
      <w:r>
        <w:t xml:space="preserve">Lause 1: Ryhmä työntekijöitä kuuntelee kollegan ohjeita. Lause 2: Joku kertoo työntekijöille, miten he voivat suorittaa tehtävän, jonka he ovat suorittamassa.</w:t>
      </w:r>
    </w:p>
    <w:p>
      <w:r>
        <w:rPr>
          <w:b/>
        </w:rPr>
        <w:t xml:space="preserve">Tulos</w:t>
      </w:r>
    </w:p>
    <w:p>
      <w:r>
        <w:t xml:space="preserve">Ryhmä ihmisiä on töissä.</w:t>
      </w:r>
    </w:p>
    <w:p>
      <w:r>
        <w:rPr>
          <w:b/>
        </w:rPr>
        <w:t xml:space="preserve">Esimerkki 0,5850</w:t>
      </w:r>
    </w:p>
    <w:p>
      <w:r>
        <w:t xml:space="preserve">Lause 1: Joukko ihmisiä seisoo irtonaisessa rivissä tiilipinnalla. Lause 2: Ihmiset jonottavat ruokaa.</w:t>
      </w:r>
    </w:p>
    <w:p>
      <w:r>
        <w:rPr>
          <w:b/>
        </w:rPr>
        <w:t xml:space="preserve">Tulos</w:t>
      </w:r>
    </w:p>
    <w:p>
      <w:r>
        <w:t xml:space="preserve">Ulkona on ryhmä ihmisiä</w:t>
      </w:r>
    </w:p>
    <w:p>
      <w:r>
        <w:rPr>
          <w:b/>
        </w:rPr>
        <w:t xml:space="preserve">Esimerkki 0,5851</w:t>
      </w:r>
    </w:p>
    <w:p>
      <w:r>
        <w:t xml:space="preserve">Lause 1: Mies, jolla on punainen takki ja hattu, puhuu toiselle punapukuiselle miehelle. Lause 2: Kaksi miestä puhuu Philadelphia Philliesin pelistä.</w:t>
      </w:r>
    </w:p>
    <w:p>
      <w:r>
        <w:rPr>
          <w:b/>
        </w:rPr>
        <w:t xml:space="preserve">Tulos</w:t>
      </w:r>
    </w:p>
    <w:p>
      <w:r>
        <w:t xml:space="preserve">Kaksi miestä puhuu.</w:t>
      </w:r>
    </w:p>
    <w:p>
      <w:r>
        <w:rPr>
          <w:b/>
        </w:rPr>
        <w:t xml:space="preserve">Esimerkki 0,5852</w:t>
      </w:r>
    </w:p>
    <w:p>
      <w:r>
        <w:t xml:space="preserve">Lause 1: Kaksi melojaa punaisessa kanootissa lähestyy paria suurta kiveä joen rantavedessä, jonka taustalla on havupuita. Lause 2: Melojat väistelevät kalliota joella ollessa.</w:t>
      </w:r>
    </w:p>
    <w:p>
      <w:r>
        <w:rPr>
          <w:b/>
        </w:rPr>
        <w:t xml:space="preserve">Tulos</w:t>
      </w:r>
    </w:p>
    <w:p>
      <w:r>
        <w:t xml:space="preserve">Melojat saavuttavat joessa ollessaan jättimäisten lohkareiden muodostaman kokoonpanon.</w:t>
      </w:r>
    </w:p>
    <w:p>
      <w:r>
        <w:rPr>
          <w:b/>
        </w:rPr>
        <w:t xml:space="preserve">Esimerkki 0,5853</w:t>
      </w:r>
    </w:p>
    <w:p>
      <w:r>
        <w:t xml:space="preserve">Lause 1: Kaksi eläinasuihin pukeutunutta ihmistä rakennuksen ulkopuolella. Lause 2: Pitkiä ihmisiä puvussa</w:t>
      </w:r>
    </w:p>
    <w:p>
      <w:r>
        <w:rPr>
          <w:b/>
        </w:rPr>
        <w:t xml:space="preserve">Tulos</w:t>
      </w:r>
    </w:p>
    <w:p>
      <w:r>
        <w:t xml:space="preserve">Ihmiset puvussa</w:t>
      </w:r>
    </w:p>
    <w:p>
      <w:r>
        <w:rPr>
          <w:b/>
        </w:rPr>
        <w:t xml:space="preserve">Esimerkki 0,5854</w:t>
      </w:r>
    </w:p>
    <w:p>
      <w:r>
        <w:t xml:space="preserve">Lause 1: Siniseen paitaan pukeutunut poika ratsastaa harmaalla hevosella sorapolkua pitkin vihreän, umpeenkasvanut pellon halki. Lause 2: Poika on ritari.</w:t>
      </w:r>
    </w:p>
    <w:p>
      <w:r>
        <w:rPr>
          <w:b/>
        </w:rPr>
        <w:t xml:space="preserve">Tulos</w:t>
      </w:r>
    </w:p>
    <w:p>
      <w:r>
        <w:t xml:space="preserve">Poika ratsastaa hevosella ulkona.</w:t>
      </w:r>
    </w:p>
    <w:p>
      <w:r>
        <w:rPr>
          <w:b/>
        </w:rPr>
        <w:t xml:space="preserve">Esimerkki 0,5855</w:t>
      </w:r>
    </w:p>
    <w:p>
      <w:r>
        <w:t xml:space="preserve">Lause 1: Pieni tyttö, jolla on paidassaan kissanpennun kuva, ratsastaa ruskean hevosen satulassa, jolla on musta harja, aidan vieressä ulkona vihreällä pellolla aurinkoisena päivänä. Lause 2: Tyttö aikoo mennä hevosellaan hyppyradan läpi.</w:t>
      </w:r>
    </w:p>
    <w:p>
      <w:r>
        <w:rPr>
          <w:b/>
        </w:rPr>
        <w:t xml:space="preserve">Tulos</w:t>
      </w:r>
    </w:p>
    <w:p>
      <w:r>
        <w:t xml:space="preserve">Tyttö ratsastaa ulkona hevosella.</w:t>
      </w:r>
    </w:p>
    <w:p>
      <w:r>
        <w:rPr>
          <w:b/>
        </w:rPr>
        <w:t xml:space="preserve">Esimerkki 0,5856</w:t>
      </w:r>
    </w:p>
    <w:p>
      <w:r>
        <w:t xml:space="preserve">Lause 1: Mies pelaa Scrabblea vihanneksia vastaan. Lause 2: Hän pelaa porkkanaa vastaan.</w:t>
      </w:r>
    </w:p>
    <w:p>
      <w:r>
        <w:rPr>
          <w:b/>
        </w:rPr>
        <w:t xml:space="preserve">Tulos</w:t>
      </w:r>
    </w:p>
    <w:p>
      <w:r>
        <w:t xml:space="preserve">Mies pelaa lautapeliä.</w:t>
      </w:r>
    </w:p>
    <w:p>
      <w:r>
        <w:rPr>
          <w:b/>
        </w:rPr>
        <w:t xml:space="preserve">Esimerkki 0,5857</w:t>
      </w:r>
    </w:p>
    <w:p>
      <w:r>
        <w:t xml:space="preserve">Lause 1: Kolme lasta tutkii kallioista rantaviivaa jokilaivan lähellä. Lause 2: Lapset ovat miehiä.</w:t>
      </w:r>
    </w:p>
    <w:p>
      <w:r>
        <w:rPr>
          <w:b/>
        </w:rPr>
        <w:t xml:space="preserve">Tulos</w:t>
      </w:r>
    </w:p>
    <w:p>
      <w:r>
        <w:t xml:space="preserve">Lapset ovat ulkona.</w:t>
      </w:r>
    </w:p>
    <w:p>
      <w:r>
        <w:rPr>
          <w:b/>
        </w:rPr>
        <w:t xml:space="preserve">Esimerkki 0,5858</w:t>
      </w:r>
    </w:p>
    <w:p>
      <w:r>
        <w:t xml:space="preserve">Lause 1: Ranskalainen nainen valmistautuu ampumaan jousella ja nuolella, ja hänen takanaan on yhdysvaltalainen nainen. Lause 2: Kaksi naista ampuu jousella ja nuolilla.</w:t>
      </w:r>
    </w:p>
    <w:p>
      <w:r>
        <w:rPr>
          <w:b/>
        </w:rPr>
        <w:t xml:space="preserve">Tulos</w:t>
      </w:r>
    </w:p>
    <w:p>
      <w:r>
        <w:t xml:space="preserve">Ranskalainen nainen ampuu jousella ja nuolella, kun nainen on hänen takanaan.</w:t>
      </w:r>
    </w:p>
    <w:p>
      <w:r>
        <w:rPr>
          <w:b/>
        </w:rPr>
        <w:t xml:space="preserve">Esimerkki 0,5859</w:t>
      </w:r>
    </w:p>
    <w:p>
      <w:r>
        <w:t xml:space="preserve">Lause 1: Joukko miehiä, joilla on paidassaan paperinumerot, juoksee kilpaa. Lause 2: Joukko miehiä juoksee triathlonia.</w:t>
      </w:r>
    </w:p>
    <w:p>
      <w:r>
        <w:rPr>
          <w:b/>
        </w:rPr>
        <w:t xml:space="preserve">Tulos</w:t>
      </w:r>
    </w:p>
    <w:p>
      <w:r>
        <w:t xml:space="preserve">Joukko miehiä juoksee maratonia</w:t>
      </w:r>
    </w:p>
    <w:p>
      <w:r>
        <w:rPr>
          <w:b/>
        </w:rPr>
        <w:t xml:space="preserve">Esimerkki 0,5860</w:t>
      </w:r>
    </w:p>
    <w:p>
      <w:r>
        <w:t xml:space="preserve">Lause 1: Nuori poika hyppää metsässä olevalta kiveltä alas Lause 2: Poika on katkaisemassa jalkansa.</w:t>
      </w:r>
    </w:p>
    <w:p>
      <w:r>
        <w:rPr>
          <w:b/>
        </w:rPr>
        <w:t xml:space="preserve">Tulos</w:t>
      </w:r>
    </w:p>
    <w:p>
      <w:r>
        <w:t xml:space="preserve">Poika on metsässä ulkona.</w:t>
      </w:r>
    </w:p>
    <w:p>
      <w:r>
        <w:rPr>
          <w:b/>
        </w:rPr>
        <w:t xml:space="preserve">Esimerkki 0,5861</w:t>
      </w:r>
    </w:p>
    <w:p>
      <w:r>
        <w:t xml:space="preserve">Lause 1: Kaksi miestä seisoo ulkoilmamarkkinoilla. Lause 2: Kaksi miestä keskustelee siitä, ostaisivatko he hedelmiä ulkoilmamarkkinoilta.</w:t>
      </w:r>
    </w:p>
    <w:p>
      <w:r>
        <w:rPr>
          <w:b/>
        </w:rPr>
        <w:t xml:space="preserve">Tulos</w:t>
      </w:r>
    </w:p>
    <w:p>
      <w:r>
        <w:t xml:space="preserve">Kaksi miestä on ulkona.</w:t>
      </w:r>
    </w:p>
    <w:p>
      <w:r>
        <w:rPr>
          <w:b/>
        </w:rPr>
        <w:t xml:space="preserve">Esimerkki 0,5862</w:t>
      </w:r>
    </w:p>
    <w:p>
      <w:r>
        <w:t xml:space="preserve">Lause 1: Kolme koiraa vetää ruskeaan haalariin pukeutunutta miestä ja siniseen lumipukuun pukeutunutta vauvaa kelkalla lumisessa metsässä. Lause 2: Kelkka kulkee polulla.</w:t>
      </w:r>
    </w:p>
    <w:p>
      <w:r>
        <w:rPr>
          <w:b/>
        </w:rPr>
        <w:t xml:space="preserve">Tulos</w:t>
      </w:r>
    </w:p>
    <w:p>
      <w:r>
        <w:t xml:space="preserve">Ihmiset ovat ulkona</w:t>
      </w:r>
    </w:p>
    <w:p>
      <w:r>
        <w:rPr>
          <w:b/>
        </w:rPr>
        <w:t xml:space="preserve">Esimerkki 0,5863</w:t>
      </w:r>
    </w:p>
    <w:p>
      <w:r>
        <w:t xml:space="preserve">Lause 1: Hyvin nuori tyttö, jolla on vihreä takki ja punaiset sadesaappaat, laittaa jalkansa joen reunaan, ja taustalla on joki ja puita. Lause 2: Tyttö on retkellä äitinsä kanssa.</w:t>
      </w:r>
    </w:p>
    <w:p>
      <w:r>
        <w:rPr>
          <w:b/>
        </w:rPr>
        <w:t xml:space="preserve">Tulos</w:t>
      </w:r>
    </w:p>
    <w:p>
      <w:r>
        <w:t xml:space="preserve">Ulkona on tyttö kastamassa jalkaansa jokeen -</w:t>
      </w:r>
    </w:p>
    <w:p>
      <w:r>
        <w:rPr>
          <w:b/>
        </w:rPr>
        <w:t xml:space="preserve">Esimerkki 0,5864</w:t>
      </w:r>
    </w:p>
    <w:p>
      <w:r>
        <w:t xml:space="preserve">Lause 1: Pieni tyttö roikottaa päätään ylösalaisin. Lause 2: Tyttö nauttii siitä, että hänen päänsä on ylösalaisin.</w:t>
      </w:r>
    </w:p>
    <w:p>
      <w:r>
        <w:rPr>
          <w:b/>
        </w:rPr>
        <w:t xml:space="preserve">Tulos</w:t>
      </w:r>
    </w:p>
    <w:p>
      <w:r>
        <w:t xml:space="preserve">Pieni tyttö, jolla on pää alhaalla.</w:t>
      </w:r>
    </w:p>
    <w:p>
      <w:r>
        <w:rPr>
          <w:b/>
        </w:rPr>
        <w:t xml:space="preserve">Esimerkki 0,5865</w:t>
      </w:r>
    </w:p>
    <w:p>
      <w:r>
        <w:t xml:space="preserve">Lause 1: Mies ja kaksi aasialaista syntyperää olevaa lasta istuvat ulkona jättimäisen korin äärellä. Lause 2: Kiinalainen mies ja kaksi japanilaista lasta istuvat ulkona.</w:t>
      </w:r>
    </w:p>
    <w:p>
      <w:r>
        <w:rPr>
          <w:b/>
        </w:rPr>
        <w:t xml:space="preserve">Tulos</w:t>
      </w:r>
    </w:p>
    <w:p>
      <w:r>
        <w:t xml:space="preserve">mies ja kaksi lasta ovat suuren korin lähellä.</w:t>
      </w:r>
    </w:p>
    <w:p>
      <w:r>
        <w:rPr>
          <w:b/>
        </w:rPr>
        <w:t xml:space="preserve">Esimerkki 0,5866</w:t>
      </w:r>
    </w:p>
    <w:p>
      <w:r>
        <w:t xml:space="preserve">Lause 1: Mies seisoo puun alla lehdillä täytetyn korin vieressä. Lause 2: Mies pysähtyy kerättyään useita lehtiä.</w:t>
      </w:r>
    </w:p>
    <w:p>
      <w:r>
        <w:rPr>
          <w:b/>
        </w:rPr>
        <w:t xml:space="preserve">Tulos</w:t>
      </w:r>
    </w:p>
    <w:p>
      <w:r>
        <w:t xml:space="preserve">Mies seisoo puun alla.</w:t>
      </w:r>
    </w:p>
    <w:p>
      <w:r>
        <w:rPr>
          <w:b/>
        </w:rPr>
        <w:t xml:space="preserve">Esimerkki 0,5867</w:t>
      </w:r>
    </w:p>
    <w:p>
      <w:r>
        <w:t xml:space="preserve">Lause 1: Suuri ruskea hevonen juoksee nurmikolla. Lause 2: Hevonen juoksee puumaa pakoon.</w:t>
      </w:r>
    </w:p>
    <w:p>
      <w:r>
        <w:rPr>
          <w:b/>
        </w:rPr>
        <w:t xml:space="preserve">Tulos</w:t>
      </w:r>
    </w:p>
    <w:p>
      <w:r>
        <w:t xml:space="preserve">Eläin juoksee ulkona.</w:t>
      </w:r>
    </w:p>
    <w:p>
      <w:r>
        <w:rPr>
          <w:b/>
        </w:rPr>
        <w:t xml:space="preserve">Esimerkki 0,5868</w:t>
      </w:r>
    </w:p>
    <w:p>
      <w:r>
        <w:t xml:space="preserve">Lause 1: Valkoisen ja ruskehtavan raitamekkoon pukeutunut nainen istuu ruskehtavan kauluspaitaisen miehen sylissä. Lause 2: Pariskunta istuu sohvalla.</w:t>
      </w:r>
    </w:p>
    <w:p>
      <w:r>
        <w:rPr>
          <w:b/>
        </w:rPr>
        <w:t xml:space="preserve">Tulos</w:t>
      </w:r>
    </w:p>
    <w:p>
      <w:r>
        <w:t xml:space="preserve">He istuvat yhdessä.</w:t>
      </w:r>
    </w:p>
    <w:p>
      <w:r>
        <w:rPr>
          <w:b/>
        </w:rPr>
        <w:t xml:space="preserve">Esimerkki 0,5869</w:t>
      </w:r>
    </w:p>
    <w:p>
      <w:r>
        <w:t xml:space="preserve">Lause 1: Mies hyppää laskuvarjolla ilmaan Amerikan lippua heiluttaen. Lause 2: Sotilas on amerikkalainen.</w:t>
      </w:r>
    </w:p>
    <w:p>
      <w:r>
        <w:rPr>
          <w:b/>
        </w:rPr>
        <w:t xml:space="preserve">Tulos</w:t>
      </w:r>
    </w:p>
    <w:p>
      <w:r>
        <w:t xml:space="preserve">Mies putoaa.</w:t>
      </w:r>
    </w:p>
    <w:p>
      <w:r>
        <w:rPr>
          <w:b/>
        </w:rPr>
        <w:t xml:space="preserve">Esimerkki 0,5870</w:t>
      </w:r>
    </w:p>
    <w:p>
      <w:r>
        <w:t xml:space="preserve">Lause 1: Rusettipukuinen mies katsoo kameraan ilmeettömästi. Lause 2: Mies ottaa kuvaa.</w:t>
      </w:r>
    </w:p>
    <w:p>
      <w:r>
        <w:rPr>
          <w:b/>
        </w:rPr>
        <w:t xml:space="preserve">Tulos</w:t>
      </w:r>
    </w:p>
    <w:p>
      <w:r>
        <w:t xml:space="preserve">Mies katsoo kameraan.</w:t>
      </w:r>
    </w:p>
    <w:p>
      <w:r>
        <w:rPr>
          <w:b/>
        </w:rPr>
        <w:t xml:space="preserve">Esimerkki 0,5871</w:t>
      </w:r>
    </w:p>
    <w:p>
      <w:r>
        <w:t xml:space="preserve">Lause 1: Vaaleanpunaiseen mekkoon pukeutunut tyttö riemuitsee, kun nainen puhaltaa kuplia lähistöllä. Lause 2: Mekkoon pukeutunut tyttö tykkää katsella kuplia.</w:t>
      </w:r>
    </w:p>
    <w:p>
      <w:r>
        <w:rPr>
          <w:b/>
        </w:rPr>
        <w:t xml:space="preserve">Tulos</w:t>
      </w:r>
    </w:p>
    <w:p>
      <w:r>
        <w:t xml:space="preserve">Nainen puhaltaa kuplia.</w:t>
      </w:r>
    </w:p>
    <w:p>
      <w:r>
        <w:rPr>
          <w:b/>
        </w:rPr>
        <w:t xml:space="preserve">Esimerkki 0,5872</w:t>
      </w:r>
    </w:p>
    <w:p>
      <w:r>
        <w:t xml:space="preserve">Lause 1: Kaksi lasta kiipeää portaita, jotka johtavat lentokoneeseen. Lause 2: Kaksi lasta on menossa kotiin.</w:t>
      </w:r>
    </w:p>
    <w:p>
      <w:r>
        <w:rPr>
          <w:b/>
        </w:rPr>
        <w:t xml:space="preserve">Tulos</w:t>
      </w:r>
    </w:p>
    <w:p>
      <w:r>
        <w:t xml:space="preserve">Lapset kiipeävät portaita lentokoneeseen.</w:t>
      </w:r>
    </w:p>
    <w:p>
      <w:r>
        <w:rPr>
          <w:b/>
        </w:rPr>
        <w:t xml:space="preserve">Esimerkki 0,5873</w:t>
      </w:r>
    </w:p>
    <w:p>
      <w:r>
        <w:t xml:space="preserve">Lause 1: Joukko argentiinalaisia urheilijoita on koripallokentällä. Lause 2: Miehet valmistautuvat aloittamaan pelin.</w:t>
      </w:r>
    </w:p>
    <w:p>
      <w:r>
        <w:rPr>
          <w:b/>
        </w:rPr>
        <w:t xml:space="preserve">Tulos</w:t>
      </w:r>
    </w:p>
    <w:p>
      <w:r>
        <w:t xml:space="preserve">Pelaajat ovat kentällä.</w:t>
      </w:r>
    </w:p>
    <w:p>
      <w:r>
        <w:rPr>
          <w:b/>
        </w:rPr>
        <w:t xml:space="preserve">Esimerkki 0,5874</w:t>
      </w:r>
    </w:p>
    <w:p>
      <w:r>
        <w:t xml:space="preserve">Lause 1: Kolme miestä kävelee valkoisen rakennuksen ulkopuolella. Lause 2: Jotkut ihmiset kävelevät oikeustalosta...</w:t>
      </w:r>
    </w:p>
    <w:p>
      <w:r>
        <w:rPr>
          <w:b/>
        </w:rPr>
        <w:t xml:space="preserve">Tulos</w:t>
      </w:r>
    </w:p>
    <w:p>
      <w:r>
        <w:t xml:space="preserve">miehet kävelevät yhdessä ulkona</w:t>
      </w:r>
    </w:p>
    <w:p>
      <w:r>
        <w:rPr>
          <w:b/>
        </w:rPr>
        <w:t xml:space="preserve">Esimerkki 0,5875</w:t>
      </w:r>
    </w:p>
    <w:p>
      <w:r>
        <w:t xml:space="preserve">Lause 1: Kolme naista nauttii ilmapallomatkasta. Lause 2: Kolme naista tekee kaupunkikierroksen kuumailmapallolla.</w:t>
      </w:r>
    </w:p>
    <w:p>
      <w:r>
        <w:rPr>
          <w:b/>
        </w:rPr>
        <w:t xml:space="preserve">Tulos</w:t>
      </w:r>
    </w:p>
    <w:p>
      <w:r>
        <w:t xml:space="preserve">Kolme naista on ilmapallomatkalla.</w:t>
      </w:r>
    </w:p>
    <w:p>
      <w:r>
        <w:rPr>
          <w:b/>
        </w:rPr>
        <w:t xml:space="preserve">Esimerkki 0,5876</w:t>
      </w:r>
    </w:p>
    <w:p>
      <w:r>
        <w:t xml:space="preserve">Lause 1: Vien tavaroita markkinoille myytäväksi. Lause 2: viedään käsintehtyjä nenäliinoja myytäväksi markkinoille.</w:t>
      </w:r>
    </w:p>
    <w:p>
      <w:r>
        <w:rPr>
          <w:b/>
        </w:rPr>
        <w:t xml:space="preserve">Tulos</w:t>
      </w:r>
    </w:p>
    <w:p>
      <w:r>
        <w:t xml:space="preserve">valmistautuminen myymään tavaroita markkinoilla</w:t>
      </w:r>
    </w:p>
    <w:p>
      <w:r>
        <w:rPr>
          <w:b/>
        </w:rPr>
        <w:t xml:space="preserve">Esimerkki 0,5877</w:t>
      </w:r>
    </w:p>
    <w:p>
      <w:r>
        <w:t xml:space="preserve">Lause 1: Auto uppoaa veden alle järveen tai jokeen. Lause 2: Auto ajaa vedessä.</w:t>
      </w:r>
    </w:p>
    <w:p>
      <w:r>
        <w:rPr>
          <w:b/>
        </w:rPr>
        <w:t xml:space="preserve">Tulos</w:t>
      </w:r>
    </w:p>
    <w:p>
      <w:r>
        <w:t xml:space="preserve">Auto on märkä.</w:t>
      </w:r>
    </w:p>
    <w:p>
      <w:r>
        <w:rPr>
          <w:b/>
        </w:rPr>
        <w:t xml:space="preserve">Esimerkki 0,5878</w:t>
      </w:r>
    </w:p>
    <w:p>
      <w:r>
        <w:t xml:space="preserve">Lause 1: Kolme ihmistä nousee hissillä Adirondack Expressin hiihtokeskuksessa vuorelle. Lause 2: Uudet hiihtäjät lähtevät seikkailuun.</w:t>
      </w:r>
    </w:p>
    <w:p>
      <w:r>
        <w:rPr>
          <w:b/>
        </w:rPr>
        <w:t xml:space="preserve">Tulos</w:t>
      </w:r>
    </w:p>
    <w:p>
      <w:r>
        <w:t xml:space="preserve">Ihmiset ajavat hiihtohissillä</w:t>
      </w:r>
    </w:p>
    <w:p>
      <w:r>
        <w:rPr>
          <w:b/>
        </w:rPr>
        <w:t xml:space="preserve">Esimerkki 0,5879</w:t>
      </w:r>
    </w:p>
    <w:p>
      <w:r>
        <w:t xml:space="preserve">Lause 1: Kolme mustiin paitoihin pukeutunutta ihmistä istuu huoneessa, jossa tuolit ovat rivissä seinää vasten ja kaksi pöytää huoneen keskellä. Lause 2: Suuressa huoneessa, jossa on tuoleja ja pöytiä, on ihmisiä.</w:t>
      </w:r>
    </w:p>
    <w:p>
      <w:r>
        <w:rPr>
          <w:b/>
        </w:rPr>
        <w:t xml:space="preserve">Tulos</w:t>
      </w:r>
    </w:p>
    <w:p>
      <w:r>
        <w:t xml:space="preserve">Huoneessa, jossa on tuoleja ja pöytiä, on ihmisiä.</w:t>
      </w:r>
    </w:p>
    <w:p>
      <w:r>
        <w:rPr>
          <w:b/>
        </w:rPr>
        <w:t xml:space="preserve">Esimerkki 0,5880</w:t>
      </w:r>
    </w:p>
    <w:p>
      <w:r>
        <w:t xml:space="preserve">Lause 1: Viisi ihmistä työskentelee jonkin asian parissa. Lause 2: ihmiset työskentelevät projektin parissa</w:t>
      </w:r>
    </w:p>
    <w:p>
      <w:r>
        <w:rPr>
          <w:b/>
        </w:rPr>
        <w:t xml:space="preserve">Tulos</w:t>
      </w:r>
    </w:p>
    <w:p>
      <w:r>
        <w:t xml:space="preserve">työskentelevät ihmiset</w:t>
      </w:r>
    </w:p>
    <w:p>
      <w:r>
        <w:rPr>
          <w:b/>
        </w:rPr>
        <w:t xml:space="preserve">Esimerkki 0,5881</w:t>
      </w:r>
    </w:p>
    <w:p>
      <w:r>
        <w:t xml:space="preserve">Lause 1: Työvaatteisiin pukeutunut mies vetää narua, ja taustalla näkyy kuorma-auto. Lause 2: Mies yrittää käynnistää ruohonleikkuria.</w:t>
      </w:r>
    </w:p>
    <w:p>
      <w:r>
        <w:rPr>
          <w:b/>
        </w:rPr>
        <w:t xml:space="preserve">Tulos</w:t>
      </w:r>
    </w:p>
    <w:p>
      <w:r>
        <w:t xml:space="preserve">Mies on kuorma-auton fontissa.</w:t>
      </w:r>
    </w:p>
    <w:p>
      <w:r>
        <w:rPr>
          <w:b/>
        </w:rPr>
        <w:t xml:space="preserve">Esimerkki 0,5882</w:t>
      </w:r>
    </w:p>
    <w:p>
      <w:r>
        <w:t xml:space="preserve">Lause 1: Ihmisjoukko kerääntyi uloskäynnin ympärille, kun televisioruudulla näkyi suuri laiva. Lause 2: Ihmisjoukko katsoo televisiosta elokuvaa Titanic.</w:t>
      </w:r>
    </w:p>
    <w:p>
      <w:r>
        <w:rPr>
          <w:b/>
        </w:rPr>
        <w:t xml:space="preserve">Tulos</w:t>
      </w:r>
    </w:p>
    <w:p>
      <w:r>
        <w:t xml:space="preserve">Ihmiset ovat kokoontuneet katsomaan televisiota, jossa näytetään merisotilasohjelmaa.</w:t>
      </w:r>
    </w:p>
    <w:p>
      <w:r>
        <w:rPr>
          <w:b/>
        </w:rPr>
        <w:t xml:space="preserve">Esimerkki 0,5883</w:t>
      </w:r>
    </w:p>
    <w:p>
      <w:r>
        <w:t xml:space="preserve">Lause 1: Keskusta-alueen tienrakennustyöt. Lause 2: Työntekijät korjaavat kuoppaa.</w:t>
      </w:r>
    </w:p>
    <w:p>
      <w:r>
        <w:rPr>
          <w:b/>
        </w:rPr>
        <w:t xml:space="preserve">Tulos</w:t>
      </w:r>
    </w:p>
    <w:p>
      <w:r>
        <w:t xml:space="preserve">Työntekijät työskentelevät.</w:t>
      </w:r>
    </w:p>
    <w:p>
      <w:r>
        <w:rPr>
          <w:b/>
        </w:rPr>
        <w:t xml:space="preserve">Esimerkki 0,5884</w:t>
      </w:r>
    </w:p>
    <w:p>
      <w:r>
        <w:t xml:space="preserve">Lause 1: Miehet hiihtävät. Lause 2: Mies hiihtää suurella mäellä.</w:t>
      </w:r>
    </w:p>
    <w:p>
      <w:r>
        <w:rPr>
          <w:b/>
        </w:rPr>
        <w:t xml:space="preserve">Tulos</w:t>
      </w:r>
    </w:p>
    <w:p>
      <w:r>
        <w:t xml:space="preserve">Mies hiihtää.</w:t>
      </w:r>
    </w:p>
    <w:p>
      <w:r>
        <w:rPr>
          <w:b/>
        </w:rPr>
        <w:t xml:space="preserve">Esimerkki 0,5885</w:t>
      </w:r>
    </w:p>
    <w:p>
      <w:r>
        <w:t xml:space="preserve">Lause 1: Vaalijuhlien aikana kaikki vieraat eivät ole tyytyväisiä. Lause 2: Vierailla oli muita velvollisuuksia, eivätkä he voineet osallistua vaalijuhliin.</w:t>
      </w:r>
    </w:p>
    <w:p>
      <w:r>
        <w:rPr>
          <w:b/>
        </w:rPr>
        <w:t xml:space="preserve">Tulos</w:t>
      </w:r>
    </w:p>
    <w:p>
      <w:r>
        <w:t xml:space="preserve">Kaikki vieraat eivät olleet paikalla vaalitilaisuudessa.</w:t>
      </w:r>
    </w:p>
    <w:p>
      <w:r>
        <w:rPr>
          <w:b/>
        </w:rPr>
        <w:t xml:space="preserve">Esimerkki 0,5886</w:t>
      </w:r>
    </w:p>
    <w:p>
      <w:r>
        <w:t xml:space="preserve">Lause 1: Vanhempi nainen vihreässä paidassa nojaa valkoiseen betonitiiliseinään, jossa on kyltti, jossa lukee No Estacione. Lause 2: Nainen odottaa ystäväänsä.</w:t>
      </w:r>
    </w:p>
    <w:p>
      <w:r>
        <w:rPr>
          <w:b/>
        </w:rPr>
        <w:t xml:space="preserve">Tulos</w:t>
      </w:r>
    </w:p>
    <w:p>
      <w:r>
        <w:t xml:space="preserve">Henkilö on ulkona.</w:t>
      </w:r>
    </w:p>
    <w:p>
      <w:r>
        <w:rPr>
          <w:b/>
        </w:rPr>
        <w:t xml:space="preserve">Esimerkki 0,5887</w:t>
      </w:r>
    </w:p>
    <w:p>
      <w:r>
        <w:t xml:space="preserve">Lause 1: Ruskeatukkainen tyttö nauraa ja pitää punavalkoista mekkoa. Lause 2: Tyttö on isänsä kanssa ostoksilla ja näyttää mekkoa.</w:t>
      </w:r>
    </w:p>
    <w:p>
      <w:r>
        <w:rPr>
          <w:b/>
        </w:rPr>
        <w:t xml:space="preserve">Tulos</w:t>
      </w:r>
    </w:p>
    <w:p>
      <w:r>
        <w:t xml:space="preserve">Tyttö on onnellinen.</w:t>
      </w:r>
    </w:p>
    <w:p>
      <w:r>
        <w:rPr>
          <w:b/>
        </w:rPr>
        <w:t xml:space="preserve">Esimerkki 0.5888</w:t>
      </w:r>
    </w:p>
    <w:p>
      <w:r>
        <w:t xml:space="preserve">Lause 1: Äiti pitää tytärtään kädestä kiinni, kun hän katselee leluja. Lause 2: Äiti ja tytär etsivät syntymäpäivälahjaa...</w:t>
      </w:r>
    </w:p>
    <w:p>
      <w:r>
        <w:rPr>
          <w:b/>
        </w:rPr>
        <w:t xml:space="preserve">Tulos</w:t>
      </w:r>
    </w:p>
    <w:p>
      <w:r>
        <w:t xml:space="preserve">äiti ja tytär näkevät leluja</w:t>
      </w:r>
    </w:p>
    <w:p>
      <w:r>
        <w:rPr>
          <w:b/>
        </w:rPr>
        <w:t xml:space="preserve">Esimerkki 0,5889</w:t>
      </w:r>
    </w:p>
    <w:p>
      <w:r>
        <w:t xml:space="preserve">Lause 1: Lapset huvipuiston kyydissä. Lause 2: Lapset ovat vuoristoradassa.</w:t>
      </w:r>
    </w:p>
    <w:p>
      <w:r>
        <w:rPr>
          <w:b/>
        </w:rPr>
        <w:t xml:space="preserve">Tulos</w:t>
      </w:r>
    </w:p>
    <w:p>
      <w:r>
        <w:t xml:space="preserve">Lapset ovat kyydissä.</w:t>
      </w:r>
    </w:p>
    <w:p>
      <w:r>
        <w:rPr>
          <w:b/>
        </w:rPr>
        <w:t xml:space="preserve">Esimerkki 0,5890</w:t>
      </w:r>
    </w:p>
    <w:p>
      <w:r>
        <w:t xml:space="preserve">Lause 1: Olkapäiden pituiset hiukset omaava nainen istuu jalkakäytävällä siniraidallinen paita ja korkokengät yllään. Lause 2: Naisella on vaaleat hiukset.</w:t>
      </w:r>
    </w:p>
    <w:p>
      <w:r>
        <w:rPr>
          <w:b/>
        </w:rPr>
        <w:t xml:space="preserve">Tulos</w:t>
      </w:r>
    </w:p>
    <w:p>
      <w:r>
        <w:t xml:space="preserve">Nainen, jonka hiukset koskettavat olkapäitä, istuu ulkona vaatteet yllään.</w:t>
      </w:r>
    </w:p>
    <w:p>
      <w:r>
        <w:rPr>
          <w:b/>
        </w:rPr>
        <w:t xml:space="preserve">Esimerkki 0,5891</w:t>
      </w:r>
    </w:p>
    <w:p>
      <w:r>
        <w:t xml:space="preserve">Lause 1: Palomies seisoo selkä kameraan päin savun täyttämän taustan edessä. Lause 2: Mies valmistautuu sammuttamaan tulipaloa.</w:t>
      </w:r>
    </w:p>
    <w:p>
      <w:r>
        <w:rPr>
          <w:b/>
        </w:rPr>
        <w:t xml:space="preserve">Tulos</w:t>
      </w:r>
    </w:p>
    <w:p>
      <w:r>
        <w:t xml:space="preserve">Palomies on savun lähellä.</w:t>
      </w:r>
    </w:p>
    <w:p>
      <w:r>
        <w:rPr>
          <w:b/>
        </w:rPr>
        <w:t xml:space="preserve">Esimerkki 0,5892</w:t>
      </w:r>
    </w:p>
    <w:p>
      <w:r>
        <w:t xml:space="preserve">Lause 1: Mies kyyristyy harmaalle penkille, jossa lukee SAN DIEGO, siisti sininen roskakori. Lause 2: Mies oli hyvin väsynyt.</w:t>
      </w:r>
    </w:p>
    <w:p>
      <w:r>
        <w:rPr>
          <w:b/>
        </w:rPr>
        <w:t xml:space="preserve">Tulos</w:t>
      </w:r>
    </w:p>
    <w:p>
      <w:r>
        <w:t xml:space="preserve">Mies oli kyyristynyt penkille roskiksen viereen.</w:t>
      </w:r>
    </w:p>
    <w:p>
      <w:r>
        <w:rPr>
          <w:b/>
        </w:rPr>
        <w:t xml:space="preserve">Esimerkki 0,5893</w:t>
      </w:r>
    </w:p>
    <w:p>
      <w:r>
        <w:t xml:space="preserve">Lause 1: Projektin parissa työskentelevällä naisella on sinistä väriainetta käsissään. Lause 2: Nainen on maalannut kuvan taivaasta ja hänellä on sinistä väriainetta käsissään.</w:t>
      </w:r>
    </w:p>
    <w:p>
      <w:r>
        <w:rPr>
          <w:b/>
        </w:rPr>
        <w:t xml:space="preserve">Tulos</w:t>
      </w:r>
    </w:p>
    <w:p>
      <w:r>
        <w:t xml:space="preserve">Eräs nainen työskenteli projektin parissa.</w:t>
      </w:r>
    </w:p>
    <w:p>
      <w:r>
        <w:rPr>
          <w:b/>
        </w:rPr>
        <w:t xml:space="preserve">Esimerkki 0,5894</w:t>
      </w:r>
    </w:p>
    <w:p>
      <w:r>
        <w:t xml:space="preserve">Lause 1: Mies, jolla on keppi, kävelee jalkakäytävällä. Lause 2: Mies kulkee suojatietä.</w:t>
      </w:r>
    </w:p>
    <w:p>
      <w:r>
        <w:rPr>
          <w:b/>
        </w:rPr>
        <w:t xml:space="preserve">Tulos</w:t>
      </w:r>
    </w:p>
    <w:p>
      <w:r>
        <w:t xml:space="preserve">Mies kävelee kepin kanssa.</w:t>
      </w:r>
    </w:p>
    <w:p>
      <w:r>
        <w:rPr>
          <w:b/>
        </w:rPr>
        <w:t xml:space="preserve">Esimerkki 0,5895</w:t>
      </w:r>
    </w:p>
    <w:p>
      <w:r>
        <w:t xml:space="preserve">Lause 1: Siniseen haalariin pukeutunut mekaanikko työskentelee bussissa. Lause 2: Rasvaiseen haalariin pukeutunut mekaanikko työskentelee bussissa.</w:t>
      </w:r>
    </w:p>
    <w:p>
      <w:r>
        <w:rPr>
          <w:b/>
        </w:rPr>
        <w:t xml:space="preserve">Tulos</w:t>
      </w:r>
    </w:p>
    <w:p>
      <w:r>
        <w:t xml:space="preserve">Mekaanikko käyttää haalaria työssään.</w:t>
      </w:r>
    </w:p>
    <w:p>
      <w:r>
        <w:rPr>
          <w:b/>
        </w:rPr>
        <w:t xml:space="preserve">Esimerkki 0,5896</w:t>
      </w:r>
    </w:p>
    <w:p>
      <w:r>
        <w:t xml:space="preserve">Lause 1: Mies kantaa päässään punaista rumpua väkijoukon läpi ja puhuu samalla kännykkäänsä. Lause 2: Mies kantaa soitinta ympäriinsä puhuessaan puistossa.</w:t>
      </w:r>
    </w:p>
    <w:p>
      <w:r>
        <w:rPr>
          <w:b/>
        </w:rPr>
        <w:t xml:space="preserve">Tulos</w:t>
      </w:r>
    </w:p>
    <w:p>
      <w:r>
        <w:t xml:space="preserve">Kaveri kantaa soitinta ympäriinsä puhuessaan.</w:t>
      </w:r>
    </w:p>
    <w:p>
      <w:r>
        <w:rPr>
          <w:b/>
        </w:rPr>
        <w:t xml:space="preserve">Esimerkki 0,5897</w:t>
      </w:r>
    </w:p>
    <w:p>
      <w:r>
        <w:t xml:space="preserve">Lause 1: Pyörätuolissa olevaa miestä työnnetään kirjastossa Lause 2: Miehen poika työntää häntä pyörätuolissa, kun mies etsii kirjaa.</w:t>
      </w:r>
    </w:p>
    <w:p>
      <w:r>
        <w:rPr>
          <w:b/>
        </w:rPr>
        <w:t xml:space="preserve">Tulos</w:t>
      </w:r>
    </w:p>
    <w:p>
      <w:r>
        <w:t xml:space="preserve">Kirjastossa on mies.</w:t>
      </w:r>
    </w:p>
    <w:p>
      <w:r>
        <w:rPr>
          <w:b/>
        </w:rPr>
        <w:t xml:space="preserve">Esimerkki 0.5898</w:t>
      </w:r>
    </w:p>
    <w:p>
      <w:r>
        <w:t xml:space="preserve">Lause 1: Mies, jolla on keltainen kypärä, ajaa punaisella moottoripyörällään. Lause 2: Mies lainasi kypärän ystävältään.</w:t>
      </w:r>
    </w:p>
    <w:p>
      <w:r>
        <w:rPr>
          <w:b/>
        </w:rPr>
        <w:t xml:space="preserve">Tulos</w:t>
      </w:r>
    </w:p>
    <w:p>
      <w:r>
        <w:t xml:space="preserve">Mies ajaa punaisella moottoripyörällään.</w:t>
      </w:r>
    </w:p>
    <w:p>
      <w:r>
        <w:rPr>
          <w:b/>
        </w:rPr>
        <w:t xml:space="preserve">Esimerkki 0,5899</w:t>
      </w:r>
    </w:p>
    <w:p>
      <w:r>
        <w:t xml:space="preserve">Lause 1: Kaksi ihmistä kiipeää lumiselle vuorelle. Lause 2: Jotkut ihmiset kiipeävät lumiselle vuorelle.</w:t>
      </w:r>
    </w:p>
    <w:p>
      <w:r>
        <w:rPr>
          <w:b/>
        </w:rPr>
        <w:t xml:space="preserve">Tulos</w:t>
      </w:r>
    </w:p>
    <w:p>
      <w:r>
        <w:t xml:space="preserve">Kaksi ihmistä kiipeää vuorelle.</w:t>
      </w:r>
    </w:p>
    <w:p>
      <w:r>
        <w:rPr>
          <w:b/>
        </w:rPr>
        <w:t xml:space="preserve">Esimerkki 0,5900</w:t>
      </w:r>
    </w:p>
    <w:p>
      <w:r>
        <w:t xml:space="preserve">Lause 1: Neljä miestä kelluu sinisessä veneessä karjan laiduntaessa lähellä. Lause 2: Miehet ovat merimiehiä.</w:t>
      </w:r>
    </w:p>
    <w:p>
      <w:r>
        <w:rPr>
          <w:b/>
        </w:rPr>
        <w:t xml:space="preserve">Tulos</w:t>
      </w:r>
    </w:p>
    <w:p>
      <w:r>
        <w:t xml:space="preserve">Miehet ovat veden äärellä.</w:t>
      </w:r>
    </w:p>
    <w:p>
      <w:r>
        <w:rPr>
          <w:b/>
        </w:rPr>
        <w:t xml:space="preserve">Esimerkki 0,5901</w:t>
      </w:r>
    </w:p>
    <w:p>
      <w:r>
        <w:t xml:space="preserve">Lause 1: Ihmisjoukko on kokoontunut kadulle heiluttamaan Irlannin lippuja. Lause 2: Ihmisjoukko juhlii Pyhän Patrickin päivää.</w:t>
      </w:r>
    </w:p>
    <w:p>
      <w:r>
        <w:rPr>
          <w:b/>
        </w:rPr>
        <w:t xml:space="preserve">Tulos</w:t>
      </w:r>
    </w:p>
    <w:p>
      <w:r>
        <w:t xml:space="preserve">Yleisö osoittaa ylpeyttään.</w:t>
      </w:r>
    </w:p>
    <w:p>
      <w:r>
        <w:rPr>
          <w:b/>
        </w:rPr>
        <w:t xml:space="preserve">Esimerkki 0,5902</w:t>
      </w:r>
    </w:p>
    <w:p>
      <w:r>
        <w:t xml:space="preserve">Lause 1: mies ilman paitaa kiipeilee kallioilla Lause 2: Mies kiipeilee vaimonsa kanssa ilman paitaa kallioilla.</w:t>
      </w:r>
    </w:p>
    <w:p>
      <w:r>
        <w:rPr>
          <w:b/>
        </w:rPr>
        <w:t xml:space="preserve">Tulos</w:t>
      </w:r>
    </w:p>
    <w:p>
      <w:r>
        <w:t xml:space="preserve">Mies kiipeilee ilman paitaa.</w:t>
      </w:r>
    </w:p>
    <w:p>
      <w:r>
        <w:rPr>
          <w:b/>
        </w:rPr>
        <w:t xml:space="preserve">Esimerkki 0,5903</w:t>
      </w:r>
    </w:p>
    <w:p>
      <w:r>
        <w:t xml:space="preserve">Lause 1: Nainen seisoo ihmisryhmässä toimistomaisessa ympäristössä. Lause 2: Nainen on ympäröity.</w:t>
      </w:r>
    </w:p>
    <w:p>
      <w:r>
        <w:rPr>
          <w:b/>
        </w:rPr>
        <w:t xml:space="preserve">Tulos</w:t>
      </w:r>
    </w:p>
    <w:p>
      <w:r>
        <w:t xml:space="preserve">Toimistossa on ihmisiä.</w:t>
      </w:r>
    </w:p>
    <w:p>
      <w:r>
        <w:rPr>
          <w:b/>
        </w:rPr>
        <w:t xml:space="preserve">Esimerkki 0,5904</w:t>
      </w:r>
    </w:p>
    <w:p>
      <w:r>
        <w:t xml:space="preserve">Lause 1: Iäkäs mies syö päivällistä kulhosta. Lause 2: Kulho on täynnä keittoa.</w:t>
      </w:r>
    </w:p>
    <w:p>
      <w:r>
        <w:rPr>
          <w:b/>
        </w:rPr>
        <w:t xml:space="preserve">Tulos</w:t>
      </w:r>
    </w:p>
    <w:p>
      <w:r>
        <w:t xml:space="preserve">Vanha mies syö päivällistä</w:t>
      </w:r>
    </w:p>
    <w:p>
      <w:r>
        <w:rPr>
          <w:b/>
        </w:rPr>
        <w:t xml:space="preserve">Esimerkki 0,5905</w:t>
      </w:r>
    </w:p>
    <w:p>
      <w:r>
        <w:t xml:space="preserve">Lause 1: Ulkona on ryhmiä vihreisiin tai violetteihin paitoihin pukeutuneita ihmisiä, joilla on kylttejä ja violetteja ilmapalloja. Lause 2: Ryhmä ihmisiä tappelee keskenään ulkona.</w:t>
      </w:r>
    </w:p>
    <w:p>
      <w:r>
        <w:rPr>
          <w:b/>
        </w:rPr>
        <w:t xml:space="preserve">Tulos</w:t>
      </w:r>
    </w:p>
    <w:p>
      <w:r>
        <w:t xml:space="preserve">Paikalla oli joukko ihmisiä, jotka juhlistivat juhlia kylttien ja violettien ilmapallojen kanssa.</w:t>
      </w:r>
    </w:p>
    <w:p>
      <w:r>
        <w:rPr>
          <w:b/>
        </w:rPr>
        <w:t xml:space="preserve">Esimerkki 0,5906</w:t>
      </w:r>
    </w:p>
    <w:p>
      <w:r>
        <w:t xml:space="preserve">Lause 1: Pieni koira leikkii köydenvetoa isomman koiran kanssa Lause 2: Kaksi koiraa leikkii puistossa.</w:t>
      </w:r>
    </w:p>
    <w:p>
      <w:r>
        <w:rPr>
          <w:b/>
        </w:rPr>
        <w:t xml:space="preserve">Tulos</w:t>
      </w:r>
    </w:p>
    <w:p>
      <w:r>
        <w:t xml:space="preserve">Koira vetää köyttä isommasta koirasta.</w:t>
      </w:r>
    </w:p>
    <w:p>
      <w:r>
        <w:rPr>
          <w:b/>
        </w:rPr>
        <w:t xml:space="preserve">Esimerkki 0.5907</w:t>
      </w:r>
    </w:p>
    <w:p>
      <w:r>
        <w:t xml:space="preserve">Lause 1: Siniseen hameeseen pukeutunut nainen katselee jotain puhelimestaan. Lause 2: nainen yrittää soittaa numeroon.</w:t>
      </w:r>
    </w:p>
    <w:p>
      <w:r>
        <w:rPr>
          <w:b/>
        </w:rPr>
        <w:t xml:space="preserve">Tulos</w:t>
      </w:r>
    </w:p>
    <w:p>
      <w:r>
        <w:t xml:space="preserve">nainen katsoo puhelintaan</w:t>
      </w:r>
    </w:p>
    <w:p>
      <w:r>
        <w:rPr>
          <w:b/>
        </w:rPr>
        <w:t xml:space="preserve">Esimerkki 0.5908</w:t>
      </w:r>
    </w:p>
    <w:p>
      <w:r>
        <w:t xml:space="preserve">Lause 1: Kaksi miestä vasaroi yhdessä pientä kylttiä puuhun kiinnitetyn kultaisen sammakkopatsaan alle. Lause 2: Kaksi miestä on ulkona pystyttämässä kylttiä.</w:t>
      </w:r>
    </w:p>
    <w:p>
      <w:r>
        <w:rPr>
          <w:b/>
        </w:rPr>
        <w:t xml:space="preserve">Tulos</w:t>
      </w:r>
    </w:p>
    <w:p>
      <w:r>
        <w:t xml:space="preserve">Kaksi miestä työskentelee ulkona.</w:t>
      </w:r>
    </w:p>
    <w:p>
      <w:r>
        <w:rPr>
          <w:b/>
        </w:rPr>
        <w:t xml:space="preserve">Esimerkki 0,5909</w:t>
      </w:r>
    </w:p>
    <w:p>
      <w:r>
        <w:t xml:space="preserve">Lause 1: Nuori tyttö vaaleanpunaisessa mekossa seisoo jalkakäytävällä. Lause 2: Nuori tyttö seisoo jalkakäytävällä muiden ihmisten ympäröimänä.</w:t>
      </w:r>
    </w:p>
    <w:p>
      <w:r>
        <w:rPr>
          <w:b/>
        </w:rPr>
        <w:t xml:space="preserve">Tulos</w:t>
      </w:r>
    </w:p>
    <w:p>
      <w:r>
        <w:t xml:space="preserve">Ulkona seisoo lapsi.</w:t>
      </w:r>
    </w:p>
    <w:p>
      <w:r>
        <w:rPr>
          <w:b/>
        </w:rPr>
        <w:t xml:space="preserve">Esimerkki 0,5910</w:t>
      </w:r>
    </w:p>
    <w:p>
      <w:r>
        <w:t xml:space="preserve">Lause 1: Vanhempi rouva istuu kukkatuolissa lukemassa kirjaa. Lause 2: Rullalauta oli musta.</w:t>
      </w:r>
    </w:p>
    <w:p>
      <w:r>
        <w:rPr>
          <w:b/>
        </w:rPr>
        <w:t xml:space="preserve">Tulos</w:t>
      </w:r>
    </w:p>
    <w:p>
      <w:r>
        <w:t xml:space="preserve">vanha mies puhui</w:t>
      </w:r>
    </w:p>
    <w:p>
      <w:r>
        <w:rPr>
          <w:b/>
        </w:rPr>
        <w:t xml:space="preserve">Esimerkki 0,5911</w:t>
      </w:r>
    </w:p>
    <w:p>
      <w:r>
        <w:t xml:space="preserve">Lause 1: Useilla ruokalistatauluilla näkyvät myytävät tuotteet ja niiden hinnat. Lause 2: Ihmiset katselevat ruokalistatauluja.</w:t>
      </w:r>
    </w:p>
    <w:p>
      <w:r>
        <w:rPr>
          <w:b/>
        </w:rPr>
        <w:t xml:space="preserve">Tulos</w:t>
      </w:r>
    </w:p>
    <w:p>
      <w:r>
        <w:t xml:space="preserve">Ruokalistatauluja on useampi kuin yksi.</w:t>
      </w:r>
    </w:p>
    <w:p>
      <w:r>
        <w:rPr>
          <w:b/>
        </w:rPr>
        <w:t xml:space="preserve">Esimerkki 0.5912</w:t>
      </w:r>
    </w:p>
    <w:p>
      <w:r>
        <w:t xml:space="preserve">Lause 1: Mies on kärryn takana ja yrittää myydä erilaisia elintarvikkeita. Lause 2: Mies myy vihanneksia.</w:t>
      </w:r>
    </w:p>
    <w:p>
      <w:r>
        <w:rPr>
          <w:b/>
        </w:rPr>
        <w:t xml:space="preserve">Tulos</w:t>
      </w:r>
    </w:p>
    <w:p>
      <w:r>
        <w:t xml:space="preserve">Mies myy ruokaa.</w:t>
      </w:r>
    </w:p>
    <w:p>
      <w:r>
        <w:rPr>
          <w:b/>
        </w:rPr>
        <w:t xml:space="preserve">Esimerkki 0,5913</w:t>
      </w:r>
    </w:p>
    <w:p>
      <w:r>
        <w:t xml:space="preserve">Lause 1: Nuori tyttö ja poika leikkivät kivillä. Lause 2: Veli ja sisko leikkivät mielellään yhdessä.</w:t>
      </w:r>
    </w:p>
    <w:p>
      <w:r>
        <w:rPr>
          <w:b/>
        </w:rPr>
        <w:t xml:space="preserve">Tulos</w:t>
      </w:r>
    </w:p>
    <w:p>
      <w:r>
        <w:t xml:space="preserve">Tyttö ja poika leikkivät.</w:t>
      </w:r>
    </w:p>
    <w:p>
      <w:r>
        <w:rPr>
          <w:b/>
        </w:rPr>
        <w:t xml:space="preserve">Esimerkki 0,5914</w:t>
      </w:r>
    </w:p>
    <w:p>
      <w:r>
        <w:t xml:space="preserve">Lause 1: Pieni poika istuu betoniseinällä meren rannalla. Lause 2: Pieni poika istuu ystäviensä kanssa betoniseinällä meren rannalla.</w:t>
      </w:r>
    </w:p>
    <w:p>
      <w:r>
        <w:rPr>
          <w:b/>
        </w:rPr>
        <w:t xml:space="preserve">Tulos</w:t>
      </w:r>
    </w:p>
    <w:p>
      <w:r>
        <w:t xml:space="preserve">Henkilö istuu ulkona.</w:t>
      </w:r>
    </w:p>
    <w:p>
      <w:r>
        <w:rPr>
          <w:b/>
        </w:rPr>
        <w:t xml:space="preserve">Esimerkki 0,5915</w:t>
      </w:r>
    </w:p>
    <w:p>
      <w:r>
        <w:t xml:space="preserve">Lause 1: Kaksi sinisilmäistä, vaaleaa lasta syö hedelmiä sohvalla istuessaan. Lause 2: Lapset syövät keskipäivän välipalaa.</w:t>
      </w:r>
    </w:p>
    <w:p>
      <w:r>
        <w:rPr>
          <w:b/>
        </w:rPr>
        <w:t xml:space="preserve">Tulos</w:t>
      </w:r>
    </w:p>
    <w:p>
      <w:r>
        <w:t xml:space="preserve">Lapset syövät.</w:t>
      </w:r>
    </w:p>
    <w:p>
      <w:r>
        <w:rPr>
          <w:b/>
        </w:rPr>
        <w:t xml:space="preserve">Esimerkki 0,5916</w:t>
      </w:r>
    </w:p>
    <w:p>
      <w:r>
        <w:t xml:space="preserve">Lause 1: Nuori mies ui uima-altaassa. Lause 2: Nuori mies tekee kierroksia.</w:t>
      </w:r>
    </w:p>
    <w:p>
      <w:r>
        <w:rPr>
          <w:b/>
        </w:rPr>
        <w:t xml:space="preserve">Tulos</w:t>
      </w:r>
    </w:p>
    <w:p>
      <w:r>
        <w:t xml:space="preserve">Nuori mies on ulkona uima-altaassaan.</w:t>
      </w:r>
    </w:p>
    <w:p>
      <w:r>
        <w:rPr>
          <w:b/>
        </w:rPr>
        <w:t xml:space="preserve">Esimerkki 0,5917</w:t>
      </w:r>
    </w:p>
    <w:p>
      <w:r>
        <w:t xml:space="preserve">Lause 1: Mies myy ilmapalloeläimiä kadulla Lause 2: Mies myy ilmapalloeläimiä maksaakseen koulunkäynnin.</w:t>
      </w:r>
    </w:p>
    <w:p>
      <w:r>
        <w:rPr>
          <w:b/>
        </w:rPr>
        <w:t xml:space="preserve">Tulos</w:t>
      </w:r>
    </w:p>
    <w:p>
      <w:r>
        <w:t xml:space="preserve">Mies myy tuotteitaan vilkkaalla kadulla.</w:t>
      </w:r>
    </w:p>
    <w:p>
      <w:r>
        <w:rPr>
          <w:b/>
        </w:rPr>
        <w:t xml:space="preserve">Esimerkki 0,5918</w:t>
      </w:r>
    </w:p>
    <w:p>
      <w:r>
        <w:t xml:space="preserve">Lause 1: Lapset tarjoilevat yhteisön illallisella. Lause 2: Pienet lapset tarjoilevat yhteisötalolla.</w:t>
      </w:r>
    </w:p>
    <w:p>
      <w:r>
        <w:rPr>
          <w:b/>
        </w:rPr>
        <w:t xml:space="preserve">Tulos</w:t>
      </w:r>
    </w:p>
    <w:p>
      <w:r>
        <w:t xml:space="preserve">Ihmiset kokoontuivat sisälle aterialle.</w:t>
      </w:r>
    </w:p>
    <w:p>
      <w:r>
        <w:rPr>
          <w:b/>
        </w:rPr>
        <w:t xml:space="preserve">Esimerkki 0,5919</w:t>
      </w:r>
    </w:p>
    <w:p>
      <w:r>
        <w:t xml:space="preserve">Lause 1: Punaiseen takkiin pukeutunut henkilö pitää kädessään beige-ruutuista sateenvarjoa ylittäessään katua. Lause 2: Henkilö pitää sateenvarjoa sateelta suojautuakseen.</w:t>
      </w:r>
    </w:p>
    <w:p>
      <w:r>
        <w:rPr>
          <w:b/>
        </w:rPr>
        <w:t xml:space="preserve">Tulos</w:t>
      </w:r>
    </w:p>
    <w:p>
      <w:r>
        <w:t xml:space="preserve">Henkilö ylittää katua sateenvarjon kanssa.</w:t>
      </w:r>
    </w:p>
    <w:p>
      <w:r>
        <w:rPr>
          <w:b/>
        </w:rPr>
        <w:t xml:space="preserve">Esimerkki 0,5920</w:t>
      </w:r>
    </w:p>
    <w:p>
      <w:r>
        <w:t xml:space="preserve">Lause 1: Siniseen paitaan pukeutunut nuori poika leikkii puistossa. Lause 2: Poika leikkii ystäviensä kanssa.</w:t>
      </w:r>
    </w:p>
    <w:p>
      <w:r>
        <w:rPr>
          <w:b/>
        </w:rPr>
        <w:t xml:space="preserve">Tulos</w:t>
      </w:r>
    </w:p>
    <w:p>
      <w:r>
        <w:t xml:space="preserve">Pojalla on sininen paita.</w:t>
      </w:r>
    </w:p>
    <w:p>
      <w:r>
        <w:rPr>
          <w:b/>
        </w:rPr>
        <w:t xml:space="preserve">Esimerkki 0,5921</w:t>
      </w:r>
    </w:p>
    <w:p>
      <w:r>
        <w:t xml:space="preserve">Lause 1: Mies osallistuu islamilaiseen hääjuhlaan. Lause 2: mies häissä</w:t>
      </w:r>
    </w:p>
    <w:p>
      <w:r>
        <w:rPr>
          <w:b/>
        </w:rPr>
        <w:t xml:space="preserve">Tulos</w:t>
      </w:r>
    </w:p>
    <w:p>
      <w:r>
        <w:t xml:space="preserve">mies islamilaisissa häissä</w:t>
      </w:r>
    </w:p>
    <w:p>
      <w:r>
        <w:rPr>
          <w:b/>
        </w:rPr>
        <w:t xml:space="preserve">Esimerkki 0,5922</w:t>
      </w:r>
    </w:p>
    <w:p>
      <w:r>
        <w:t xml:space="preserve">Lause 1: Mies veneessä järvellä, jota ympäröivät vuoret ja metsät. Lause 2: Mies kalastusveneessä järvellä, jota ympäröivät vuoret ja metsät.</w:t>
      </w:r>
    </w:p>
    <w:p>
      <w:r>
        <w:rPr>
          <w:b/>
        </w:rPr>
        <w:t xml:space="preserve">Tulos</w:t>
      </w:r>
    </w:p>
    <w:p>
      <w:r>
        <w:t xml:space="preserve">Mies veneessä järvellä.</w:t>
      </w:r>
    </w:p>
    <w:p>
      <w:r>
        <w:rPr>
          <w:b/>
        </w:rPr>
        <w:t xml:space="preserve">Esimerkki 0,5923</w:t>
      </w:r>
    </w:p>
    <w:p>
      <w:r>
        <w:t xml:space="preserve">Lause 1: Kahdeksan koulupukuista lasta seisoo rakennuksen oviaukossa puhumassa vanhemman naisen kanssa. Lause 2: Kahdeksan oppilasta puhuu opettajalleen.</w:t>
      </w:r>
    </w:p>
    <w:p>
      <w:r>
        <w:rPr>
          <w:b/>
        </w:rPr>
        <w:t xml:space="preserve">Tulos</w:t>
      </w:r>
    </w:p>
    <w:p>
      <w:r>
        <w:t xml:space="preserve">Kahdeksan lasta seisoo oviaukossa.</w:t>
      </w:r>
    </w:p>
    <w:p>
      <w:r>
        <w:rPr>
          <w:b/>
        </w:rPr>
        <w:t xml:space="preserve">Esimerkki 0,5924</w:t>
      </w:r>
    </w:p>
    <w:p>
      <w:r>
        <w:t xml:space="preserve">Lause 1: Kirkkaan vaaleanpunaiseen paitaan pukeutunut nainen vetää kuumaa ruokakärryä. Lause 2: Henkilö vetää jotain.</w:t>
      </w:r>
    </w:p>
    <w:p>
      <w:r>
        <w:rPr>
          <w:b/>
        </w:rPr>
        <w:t xml:space="preserve">Tulos</w:t>
      </w:r>
    </w:p>
    <w:p>
      <w:r>
        <w:t xml:space="preserve">Nainen vetää lämpimän ruoan kärryä.</w:t>
      </w:r>
    </w:p>
    <w:p>
      <w:r>
        <w:rPr>
          <w:b/>
        </w:rPr>
        <w:t xml:space="preserve">Esimerkki 0,5925</w:t>
      </w:r>
    </w:p>
    <w:p>
      <w:r>
        <w:t xml:space="preserve">Lause 1: Pitkän puvun vaatekaapissa olevat miehet järjestävät näytöksen. Lause 2: Pitkiin mekkoihin pukeutuneet miehet seisovat lavalla ja esittävät näytelmän yleisölle.</w:t>
      </w:r>
    </w:p>
    <w:p>
      <w:r>
        <w:rPr>
          <w:b/>
        </w:rPr>
        <w:t xml:space="preserve">Tulos</w:t>
      </w:r>
    </w:p>
    <w:p>
      <w:r>
        <w:t xml:space="preserve">Jotkut ihmiset esittävät show'ta.</w:t>
      </w:r>
    </w:p>
    <w:p>
      <w:r>
        <w:rPr>
          <w:b/>
        </w:rPr>
        <w:t xml:space="preserve">Esimerkki 0,5926</w:t>
      </w:r>
    </w:p>
    <w:p>
      <w:r>
        <w:t xml:space="preserve">Lause 1: Tyttö makaa jonkin vedessä kelluvan päällä uimapuku yllään. Lause 2: Aurinko laskeutuu tytön päälle.</w:t>
      </w:r>
    </w:p>
    <w:p>
      <w:r>
        <w:rPr>
          <w:b/>
        </w:rPr>
        <w:t xml:space="preserve">Tulos</w:t>
      </w:r>
    </w:p>
    <w:p>
      <w:r>
        <w:t xml:space="preserve">Tyttö kelluu altaassa.</w:t>
      </w:r>
    </w:p>
    <w:p>
      <w:r>
        <w:rPr>
          <w:b/>
        </w:rPr>
        <w:t xml:space="preserve">Esimerkki 0,5927</w:t>
      </w:r>
    </w:p>
    <w:p>
      <w:r>
        <w:t xml:space="preserve">Lause 1: Keskimmäisellä hevosella on valkoinen täplä keskellä päätä. Lause 2: Hevonen on täplien peitossa.</w:t>
      </w:r>
    </w:p>
    <w:p>
      <w:r>
        <w:rPr>
          <w:b/>
        </w:rPr>
        <w:t xml:space="preserve">Tulos</w:t>
      </w:r>
    </w:p>
    <w:p>
      <w:r>
        <w:t xml:space="preserve">Hevosia on enemmän kuin yksi.</w:t>
      </w:r>
    </w:p>
    <w:p>
      <w:r>
        <w:rPr>
          <w:b/>
        </w:rPr>
        <w:t xml:space="preserve">Esimerkki 0,5928</w:t>
      </w:r>
    </w:p>
    <w:p>
      <w:r>
        <w:t xml:space="preserve">Lause 1: Miamin yliopiston miesten koripallojoukkueen numerolla viisi on pallo. Lause 2: Miamin joukkue on voittamassa pelin.</w:t>
      </w:r>
    </w:p>
    <w:p>
      <w:r>
        <w:rPr>
          <w:b/>
        </w:rPr>
        <w:t xml:space="preserve">Tulos</w:t>
      </w:r>
    </w:p>
    <w:p>
      <w:r>
        <w:t xml:space="preserve">Miamin joukkueella on pallo.</w:t>
      </w:r>
    </w:p>
    <w:p>
      <w:r>
        <w:rPr>
          <w:b/>
        </w:rPr>
        <w:t xml:space="preserve">Esimerkki 0,5929</w:t>
      </w:r>
    </w:p>
    <w:p>
      <w:r>
        <w:t xml:space="preserve">Lause 1: Pyjamamaalattu tyttö maalaa varpaankyntensä punaisiksi. Lause 2: Hänen varpaankyntensä ovat pitkät.</w:t>
      </w:r>
    </w:p>
    <w:p>
      <w:r>
        <w:rPr>
          <w:b/>
        </w:rPr>
        <w:t xml:space="preserve">Tulos</w:t>
      </w:r>
    </w:p>
    <w:p>
      <w:r>
        <w:t xml:space="preserve">Tytöllä on pyjamahousut.</w:t>
      </w:r>
    </w:p>
    <w:p>
      <w:r>
        <w:rPr>
          <w:b/>
        </w:rPr>
        <w:t xml:space="preserve">Esimerkki 0,5930</w:t>
      </w:r>
    </w:p>
    <w:p>
      <w:r>
        <w:t xml:space="preserve">Lause 1: Kun kaikki autot ovat itseohjautuvia tai kun emme enää liikaa kulje työmatkoja kuten nykyään, näitä autoja nähdään vain museoissa. Lause 2: Tulevaisuus voi johtaa meidät itseajaviin autoihin.</w:t>
      </w:r>
    </w:p>
    <w:p>
      <w:r>
        <w:rPr>
          <w:b/>
        </w:rPr>
        <w:t xml:space="preserve">Tulos</w:t>
      </w:r>
    </w:p>
    <w:p>
      <w:r>
        <w:t xml:space="preserve">Ihmiset matkustavat liikaa autoilla.</w:t>
      </w:r>
    </w:p>
    <w:p>
      <w:r>
        <w:rPr>
          <w:b/>
        </w:rPr>
        <w:t xml:space="preserve">Esimerkki 0,5931</w:t>
      </w:r>
    </w:p>
    <w:p>
      <w:r>
        <w:t xml:space="preserve">Lause 1: Sinisiin shortseihin pukeutunut nainen kantaa kenkiä kävellessään rannalla meren rannalla. Lause 2: Nainen haluaa tuntea hiekan varpaidensa välissä.</w:t>
      </w:r>
    </w:p>
    <w:p>
      <w:r>
        <w:rPr>
          <w:b/>
        </w:rPr>
        <w:t xml:space="preserve">Tulos</w:t>
      </w:r>
    </w:p>
    <w:p>
      <w:r>
        <w:t xml:space="preserve">Nainen on ulkona.</w:t>
      </w:r>
    </w:p>
    <w:p>
      <w:r>
        <w:rPr>
          <w:b/>
        </w:rPr>
        <w:t xml:space="preserve">Esimerkki 0,5932</w:t>
      </w:r>
    </w:p>
    <w:p>
      <w:r>
        <w:t xml:space="preserve">Lause 1: Aasialainen opettaja pitää kirjaa kädessään. Lause 2: Aasialainen henkilö on luonnontieteiden opettaja.</w:t>
      </w:r>
    </w:p>
    <w:p>
      <w:r>
        <w:rPr>
          <w:b/>
        </w:rPr>
        <w:t xml:space="preserve">Tulos</w:t>
      </w:r>
    </w:p>
    <w:p>
      <w:r>
        <w:t xml:space="preserve">Siellä on opettaja ja oppimateriaalia.</w:t>
      </w:r>
    </w:p>
    <w:p>
      <w:r>
        <w:rPr>
          <w:b/>
        </w:rPr>
        <w:t xml:space="preserve">Esimerkki 0,5933</w:t>
      </w:r>
    </w:p>
    <w:p>
      <w:r>
        <w:t xml:space="preserve">Lause 1: Lentäjä kumartuu auttamaan itkevää miestä. Lause 2: Mies itkee lennon jälkeen.</w:t>
      </w:r>
    </w:p>
    <w:p>
      <w:r>
        <w:rPr>
          <w:b/>
        </w:rPr>
        <w:t xml:space="preserve">Tulos</w:t>
      </w:r>
    </w:p>
    <w:p>
      <w:r>
        <w:t xml:space="preserve">lentäjä lohduttaa itkevää miestä</w:t>
      </w:r>
    </w:p>
    <w:p>
      <w:r>
        <w:rPr>
          <w:b/>
        </w:rPr>
        <w:t xml:space="preserve">Esimerkki 0,5934</w:t>
      </w:r>
    </w:p>
    <w:p>
      <w:r>
        <w:t xml:space="preserve">Lause 1: Ulkona aasialainen festivaali, jossa on valkoisia sanoja punaisissa banderolleissa, tuomareiden näyttämö punaisen kukkarivin takana ja paljon aasialaisia ihmisiä seisomassa vieressä. Lause 2: Ihmiset katsovat kilpailua.</w:t>
      </w:r>
    </w:p>
    <w:p>
      <w:r>
        <w:rPr>
          <w:b/>
        </w:rPr>
        <w:t xml:space="preserve">Tulos</w:t>
      </w:r>
    </w:p>
    <w:p>
      <w:r>
        <w:t xml:space="preserve">Ihmisiä pyörii ulkona järjestettävillä aasialaisilla festivaaleilla, joilla tuomarit istuvat lavalla punaisen kukkarivin takana.</w:t>
      </w:r>
    </w:p>
    <w:p>
      <w:r>
        <w:rPr>
          <w:b/>
        </w:rPr>
        <w:t xml:space="preserve">Esimerkki 0,5935</w:t>
      </w:r>
    </w:p>
    <w:p>
      <w:r>
        <w:t xml:space="preserve">Lause 1: Kirkkaanvihreään asuun pukeutunut temppuratsastaja, joka kantaa Amerikan lippua, ratsastaa maalihevosella, jolla on vihreät ratsastusvarusteet. Lause 2: Vihreään pukeutunut amerikkalainen temppuratsastaja ratsastaa hevosella, joka on myös vihreä.</w:t>
      </w:r>
    </w:p>
    <w:p>
      <w:r>
        <w:rPr>
          <w:b/>
        </w:rPr>
        <w:t xml:space="preserve">Tulos</w:t>
      </w:r>
    </w:p>
    <w:p>
      <w:r>
        <w:t xml:space="preserve">Vihreäpukuinen henkilö ratsastaa eläimellä.</w:t>
      </w:r>
    </w:p>
    <w:p>
      <w:r>
        <w:rPr>
          <w:b/>
        </w:rPr>
        <w:t xml:space="preserve">Esimerkki 0,5936</w:t>
      </w:r>
    </w:p>
    <w:p>
      <w:r>
        <w:t xml:space="preserve">Lause 1: Kaksi uimaria kilpailee uintikilpailussa. Lause 2: Kaksi ihmistä ui uimahallissa.</w:t>
      </w:r>
    </w:p>
    <w:p>
      <w:r>
        <w:rPr>
          <w:b/>
        </w:rPr>
        <w:t xml:space="preserve">Tulos</w:t>
      </w:r>
    </w:p>
    <w:p>
      <w:r>
        <w:t xml:space="preserve">Kaksi uimaria kilpailee</w:t>
      </w:r>
    </w:p>
    <w:p>
      <w:r>
        <w:rPr>
          <w:b/>
        </w:rPr>
        <w:t xml:space="preserve">Esimerkki 0,5937</w:t>
      </w:r>
    </w:p>
    <w:p>
      <w:r>
        <w:t xml:space="preserve">Lause 1: Tyttö heittää kiviä järveen. Lause 2: Tyttö heittää kiviä järveen päästääkseen höyryjä.</w:t>
      </w:r>
    </w:p>
    <w:p>
      <w:r>
        <w:rPr>
          <w:b/>
        </w:rPr>
        <w:t xml:space="preserve">Tulos</w:t>
      </w:r>
    </w:p>
    <w:p>
      <w:r>
        <w:t xml:space="preserve">Tyttö on ulkona.</w:t>
      </w:r>
    </w:p>
    <w:p>
      <w:r>
        <w:rPr>
          <w:b/>
        </w:rPr>
        <w:t xml:space="preserve">Esimerkki 0,5938</w:t>
      </w:r>
    </w:p>
    <w:p>
      <w:r>
        <w:t xml:space="preserve">Lause 1: Kaksi koiraa juoksee nurmikentällä. Lause 2: Kaksi koiraa leikkii keskenään.</w:t>
      </w:r>
    </w:p>
    <w:p>
      <w:r>
        <w:rPr>
          <w:b/>
        </w:rPr>
        <w:t xml:space="preserve">Tulos</w:t>
      </w:r>
    </w:p>
    <w:p>
      <w:r>
        <w:t xml:space="preserve">Kaksi eläintä on liikkeellä.</w:t>
      </w:r>
    </w:p>
    <w:p>
      <w:r>
        <w:rPr>
          <w:b/>
        </w:rPr>
        <w:t xml:space="preserve">Esimerkki 0,5939</w:t>
      </w:r>
    </w:p>
    <w:p>
      <w:r>
        <w:t xml:space="preserve">Lause 1: joukko miehiä lastaa puuvillaa kuorma-autoon Lause 2: miehet lastaavat puuvillaa punaiseen kuorma-autoon.</w:t>
      </w:r>
    </w:p>
    <w:p>
      <w:r>
        <w:rPr>
          <w:b/>
        </w:rPr>
        <w:t xml:space="preserve">Tulos</w:t>
      </w:r>
    </w:p>
    <w:p>
      <w:r>
        <w:t xml:space="preserve">miehet lastaavat puuvillaa</w:t>
      </w:r>
    </w:p>
    <w:p>
      <w:r>
        <w:rPr>
          <w:b/>
        </w:rPr>
        <w:t xml:space="preserve">Esimerkki 0,5940</w:t>
      </w:r>
    </w:p>
    <w:p>
      <w:r>
        <w:t xml:space="preserve">Lause 1: Kolme rakennustyöntekijää, joilla on oranssit työliivit ja valkoiset kypärät, työskentelee tunnelissa. Lause 2: Kolme ihmistä polvistuu tunnelissa korjaamassa sitä.</w:t>
      </w:r>
    </w:p>
    <w:p>
      <w:r>
        <w:rPr>
          <w:b/>
        </w:rPr>
        <w:t xml:space="preserve">Tulos</w:t>
      </w:r>
    </w:p>
    <w:p>
      <w:r>
        <w:t xml:space="preserve">Kolme ihmistä työskentelee tunnelissa.</w:t>
      </w:r>
    </w:p>
    <w:p>
      <w:r>
        <w:rPr>
          <w:b/>
        </w:rPr>
        <w:t xml:space="preserve">Esimerkki 0,5941</w:t>
      </w:r>
    </w:p>
    <w:p>
      <w:r>
        <w:t xml:space="preserve">Lause 1: Nainen istuu laatikolla hedelmäkoriensa ääressä. Lause 2: Kauppias odottaa hedelmiensä ääressä asiakasta.</w:t>
      </w:r>
    </w:p>
    <w:p>
      <w:r>
        <w:rPr>
          <w:b/>
        </w:rPr>
        <w:t xml:space="preserve">Tulos</w:t>
      </w:r>
    </w:p>
    <w:p>
      <w:r>
        <w:t xml:space="preserve">Nainen istuu hedelmien äärellä.</w:t>
      </w:r>
    </w:p>
    <w:p>
      <w:r>
        <w:rPr>
          <w:b/>
        </w:rPr>
        <w:t xml:space="preserve">Esimerkki 0,5942</w:t>
      </w:r>
    </w:p>
    <w:p>
      <w:r>
        <w:t xml:space="preserve">Lause 1: Kaveri tekee jotain kitaroiden kanssa. Lause 2: Kaveri soittaa kitaraa.</w:t>
      </w:r>
    </w:p>
    <w:p>
      <w:r>
        <w:rPr>
          <w:b/>
        </w:rPr>
        <w:t xml:space="preserve">Tulos</w:t>
      </w:r>
    </w:p>
    <w:p>
      <w:r>
        <w:t xml:space="preserve">Mies koskettaa kitaraa.</w:t>
      </w:r>
    </w:p>
    <w:p>
      <w:r>
        <w:rPr>
          <w:b/>
        </w:rPr>
        <w:t xml:space="preserve">Esimerkki 0,5943</w:t>
      </w:r>
    </w:p>
    <w:p>
      <w:r>
        <w:t xml:space="preserve">Lause 1: Hän valmistautuu antamaan aterioita vähävaraisille. Lause 2: Mies antaa aterioita kodittomille yhdyskuntapalvelun vuoksi.</w:t>
      </w:r>
    </w:p>
    <w:p>
      <w:r>
        <w:rPr>
          <w:b/>
        </w:rPr>
        <w:t xml:space="preserve">Tulos</w:t>
      </w:r>
    </w:p>
    <w:p>
      <w:r>
        <w:t xml:space="preserve">Mies antaa aterioita vähävaraisille.</w:t>
      </w:r>
    </w:p>
    <w:p>
      <w:r>
        <w:rPr>
          <w:b/>
        </w:rPr>
        <w:t xml:space="preserve">Esimerkki 0,5944</w:t>
      </w:r>
    </w:p>
    <w:p>
      <w:r>
        <w:t xml:space="preserve">Lause 1: Rivi mielenosoittajia kävelee kadulla pitäen kylttejä, joissa lukee "Meidän lapsemme, meidän tulevaisuutemme". Lause 2: Ihmiset pelkäävät tulevaisuutta ulkona</w:t>
      </w:r>
    </w:p>
    <w:p>
      <w:r>
        <w:rPr>
          <w:b/>
        </w:rPr>
        <w:t xml:space="preserve">Tulos</w:t>
      </w:r>
    </w:p>
    <w:p>
      <w:r>
        <w:t xml:space="preserve">mielenosoitusryhmä kävelee kadulla</w:t>
      </w:r>
    </w:p>
    <w:p>
      <w:r>
        <w:rPr>
          <w:b/>
        </w:rPr>
        <w:t xml:space="preserve">Esimerkki 0,5945</w:t>
      </w:r>
    </w:p>
    <w:p>
      <w:r>
        <w:t xml:space="preserve">Lause 1: Nuori poika hyppää ilmaan polvet koukussa ja kädet levällään. Lause 2: Poika leikkii trampoliinilla hyppimällä niin korkealle kuin pystyy.</w:t>
      </w:r>
    </w:p>
    <w:p>
      <w:r>
        <w:rPr>
          <w:b/>
        </w:rPr>
        <w:t xml:space="preserve">Tulos</w:t>
      </w:r>
    </w:p>
    <w:p>
      <w:r>
        <w:t xml:space="preserve">Lapsi hyppää ja levittää kätensä.</w:t>
      </w:r>
    </w:p>
    <w:p>
      <w:r>
        <w:rPr>
          <w:b/>
        </w:rPr>
        <w:t xml:space="preserve">Esimerkki 0,5946</w:t>
      </w:r>
    </w:p>
    <w:p>
      <w:r>
        <w:t xml:space="preserve">Lause 1: Mies ottaa kuvan väkijoukossa. Lause 2: Valokuvaaja ottaa kuvaa konsertista.</w:t>
      </w:r>
    </w:p>
    <w:p>
      <w:r>
        <w:rPr>
          <w:b/>
        </w:rPr>
        <w:t xml:space="preserve">Tulos</w:t>
      </w:r>
    </w:p>
    <w:p>
      <w:r>
        <w:t xml:space="preserve">Henkilö ottaa kuvaa.</w:t>
      </w:r>
    </w:p>
    <w:p>
      <w:r>
        <w:rPr>
          <w:b/>
        </w:rPr>
        <w:t xml:space="preserve">Esimerkki 0,5947</w:t>
      </w:r>
    </w:p>
    <w:p>
      <w:r>
        <w:t xml:space="preserve">Lause 1: Nainen pesee isoa koiraa. Lause 2: Koira on shampoon peitossa.</w:t>
      </w:r>
    </w:p>
    <w:p>
      <w:r>
        <w:rPr>
          <w:b/>
        </w:rPr>
        <w:t xml:space="preserve">Tulos</w:t>
      </w:r>
    </w:p>
    <w:p>
      <w:r>
        <w:t xml:space="preserve">Koira kylvetetään.</w:t>
      </w:r>
    </w:p>
    <w:p>
      <w:r>
        <w:rPr>
          <w:b/>
        </w:rPr>
        <w:t xml:space="preserve">Esimerkki 0,5948</w:t>
      </w:r>
    </w:p>
    <w:p>
      <w:r>
        <w:t xml:space="preserve">Lause 1: Pikkulapsi ja teini-ikäinen tyttö hyppivät trampoliinilla. Lause 2: Tyttö pitää huolta lapsesta.</w:t>
      </w:r>
    </w:p>
    <w:p>
      <w:r>
        <w:rPr>
          <w:b/>
        </w:rPr>
        <w:t xml:space="preserve">Tulos</w:t>
      </w:r>
    </w:p>
    <w:p>
      <w:r>
        <w:t xml:space="preserve">Pikkulapsi ja tyttö ovat trampoliinilla.</w:t>
      </w:r>
    </w:p>
    <w:p>
      <w:r>
        <w:rPr>
          <w:b/>
        </w:rPr>
        <w:t xml:space="preserve">Esimerkki 0,5949</w:t>
      </w:r>
    </w:p>
    <w:p>
      <w:r>
        <w:t xml:space="preserve">Lause 1: Nuori mies myy juomia kadulla. Lause 2: Myyjä työskentelee kadulla.</w:t>
      </w:r>
    </w:p>
    <w:p>
      <w:r>
        <w:rPr>
          <w:b/>
        </w:rPr>
        <w:t xml:space="preserve">Tulos</w:t>
      </w:r>
    </w:p>
    <w:p>
      <w:r>
        <w:t xml:space="preserve">mies kadulla myy juomia</w:t>
      </w:r>
    </w:p>
    <w:p>
      <w:r>
        <w:rPr>
          <w:b/>
        </w:rPr>
        <w:t xml:space="preserve">Esimerkki 0,5950</w:t>
      </w:r>
    </w:p>
    <w:p>
      <w:r>
        <w:t xml:space="preserve">Lause 1: Valkoinen koira hyppää ylös vedestä nappaamaan palloa. Lause 2: Valkoinen koira on altaassa.</w:t>
      </w:r>
    </w:p>
    <w:p>
      <w:r>
        <w:rPr>
          <w:b/>
        </w:rPr>
        <w:t xml:space="preserve">Tulos</w:t>
      </w:r>
    </w:p>
    <w:p>
      <w:r>
        <w:t xml:space="preserve">Valkoinen koira on märkä.</w:t>
      </w:r>
    </w:p>
    <w:p>
      <w:r>
        <w:rPr>
          <w:b/>
        </w:rPr>
        <w:t xml:space="preserve">Esimerkki 0,5951</w:t>
      </w:r>
    </w:p>
    <w:p>
      <w:r>
        <w:t xml:space="preserve">Lause 1: Pieni koira seisoo keskellä katua. Lause 2: koira välttyy jäämästä yliajetuksi.</w:t>
      </w:r>
    </w:p>
    <w:p>
      <w:r>
        <w:rPr>
          <w:b/>
        </w:rPr>
        <w:t xml:space="preserve">Tulos</w:t>
      </w:r>
    </w:p>
    <w:p>
      <w:r>
        <w:t xml:space="preserve">tiellä on koira</w:t>
      </w:r>
    </w:p>
    <w:p>
      <w:r>
        <w:rPr>
          <w:b/>
        </w:rPr>
        <w:t xml:space="preserve">Esimerkki 0,5952</w:t>
      </w:r>
    </w:p>
    <w:p>
      <w:r>
        <w:t xml:space="preserve">Lause 1: Nuori mies, jolla on kädessään oranssi paperi, seisoo nuoren pojan ja tytön vieressä. Lause 2: Nuorisopastori ojentaa seurakunnan tulevan elokuvaillan tiedotetta kahdelle lapselle, jotka liittyvät nuorisoryhmään tulevana kesänä.</w:t>
      </w:r>
    </w:p>
    <w:p>
      <w:r>
        <w:rPr>
          <w:b/>
        </w:rPr>
        <w:t xml:space="preserve">Tulos</w:t>
      </w:r>
    </w:p>
    <w:p>
      <w:r>
        <w:t xml:space="preserve">Mies seisoo pojan ja tytön vieressä.</w:t>
      </w:r>
    </w:p>
    <w:p>
      <w:r>
        <w:rPr>
          <w:b/>
        </w:rPr>
        <w:t xml:space="preserve">Esimerkki 0,5953</w:t>
      </w:r>
    </w:p>
    <w:p>
      <w:r>
        <w:t xml:space="preserve">Lause 1: Mies istuu hopeisella tolpalla jalkakäytävällä kadulle päin. Lause 2: Mies vaihtaa pylväsvalaisimen lamppua.</w:t>
      </w:r>
    </w:p>
    <w:p>
      <w:r>
        <w:rPr>
          <w:b/>
        </w:rPr>
        <w:t xml:space="preserve">Tulos</w:t>
      </w:r>
    </w:p>
    <w:p>
      <w:r>
        <w:t xml:space="preserve">Kadulta näet miehen istumassa tolpan päällä.</w:t>
      </w:r>
    </w:p>
    <w:p>
      <w:r>
        <w:rPr>
          <w:b/>
        </w:rPr>
        <w:t xml:space="preserve">Esimerkki 0,5954</w:t>
      </w:r>
    </w:p>
    <w:p>
      <w:r>
        <w:t xml:space="preserve">Lause 1: silmälasipäinen mies istuu ja pitää pientä koiraa hihnassa ja pitkäkaulaista pulloa Lause 2: mies ulkoiluttaa koiraa.</w:t>
      </w:r>
    </w:p>
    <w:p>
      <w:r>
        <w:rPr>
          <w:b/>
        </w:rPr>
        <w:t xml:space="preserve">Tulos</w:t>
      </w:r>
    </w:p>
    <w:p>
      <w:r>
        <w:t xml:space="preserve">koira on hihnassa</w:t>
      </w:r>
    </w:p>
    <w:p>
      <w:r>
        <w:rPr>
          <w:b/>
        </w:rPr>
        <w:t xml:space="preserve">Esimerkki 0,5955</w:t>
      </w:r>
    </w:p>
    <w:p>
      <w:r>
        <w:t xml:space="preserve">Lause 1: Silmälasipäinen mies sytyttää kynttilän. Lause 2: Mies sytyttää kynttilän kirkossa.</w:t>
      </w:r>
    </w:p>
    <w:p>
      <w:r>
        <w:rPr>
          <w:b/>
        </w:rPr>
        <w:t xml:space="preserve">Tulos</w:t>
      </w:r>
    </w:p>
    <w:p>
      <w:r>
        <w:t xml:space="preserve">Mies sytyttää kynttilän.</w:t>
      </w:r>
    </w:p>
    <w:p>
      <w:r>
        <w:rPr>
          <w:b/>
        </w:rPr>
        <w:t xml:space="preserve">Esimerkki 0,5956</w:t>
      </w:r>
    </w:p>
    <w:p>
      <w:r>
        <w:t xml:space="preserve">Lause 1: Riksan kuljettaja aasialaisessa maassa hymyilee ja tekee valokuvaajalle "peukku ylös" -merkin. Lause 2: Aasialainen mies pitää taukoa työstään ja tervehtii valokuvaajaa.</w:t>
      </w:r>
    </w:p>
    <w:p>
      <w:r>
        <w:rPr>
          <w:b/>
        </w:rPr>
        <w:t xml:space="preserve">Tulos</w:t>
      </w:r>
    </w:p>
    <w:p>
      <w:r>
        <w:t xml:space="preserve">Mies on töissä ja hyvällä tuulella.</w:t>
      </w:r>
    </w:p>
    <w:p>
      <w:r>
        <w:rPr>
          <w:b/>
        </w:rPr>
        <w:t xml:space="preserve">Esimerkki 0,5957</w:t>
      </w:r>
    </w:p>
    <w:p>
      <w:r>
        <w:t xml:space="preserve">Lause 1: Morsian ja sulhanen kävelevät portaita ylös. Lause 2: Pariskunta menee tänään naimisiin.</w:t>
      </w:r>
    </w:p>
    <w:p>
      <w:r>
        <w:rPr>
          <w:b/>
        </w:rPr>
        <w:t xml:space="preserve">Tulos</w:t>
      </w:r>
    </w:p>
    <w:p>
      <w:r>
        <w:t xml:space="preserve">Pariskunta kävelee portaita ylös.</w:t>
      </w:r>
    </w:p>
    <w:p>
      <w:r>
        <w:rPr>
          <w:b/>
        </w:rPr>
        <w:t xml:space="preserve">Esimerkki 0,5958</w:t>
      </w:r>
    </w:p>
    <w:p>
      <w:r>
        <w:t xml:space="preserve">Lause 1: Nuori tyttö kelluu vedessä kulhomaisessa astiassa ja liikuttaa itseään melalla. Lause 2: Nuori kuljettelee itseään jokea pitkin.</w:t>
      </w:r>
    </w:p>
    <w:p>
      <w:r>
        <w:rPr>
          <w:b/>
        </w:rPr>
        <w:t xml:space="preserve">Tulos</w:t>
      </w:r>
    </w:p>
    <w:p>
      <w:r>
        <w:t xml:space="preserve">Nuori tyttö on veneessä.</w:t>
      </w:r>
    </w:p>
    <w:p>
      <w:r>
        <w:rPr>
          <w:b/>
        </w:rPr>
        <w:t xml:space="preserve">Esimerkki 0,5959</w:t>
      </w:r>
    </w:p>
    <w:p>
      <w:r>
        <w:t xml:space="preserve">Lause 1: Silta puhuu sulhasen kanssa ja tämä raapii päätään. Lause 2: Sulhanen on hämmentynyt.</w:t>
      </w:r>
    </w:p>
    <w:p>
      <w:r>
        <w:rPr>
          <w:b/>
        </w:rPr>
        <w:t xml:space="preserve">Tulos</w:t>
      </w:r>
    </w:p>
    <w:p>
      <w:r>
        <w:t xml:space="preserve">Morsian puhuu</w:t>
      </w:r>
    </w:p>
    <w:p>
      <w:r>
        <w:rPr>
          <w:b/>
        </w:rPr>
        <w:t xml:space="preserve">Esimerkki 0,5960</w:t>
      </w:r>
    </w:p>
    <w:p>
      <w:r>
        <w:t xml:space="preserve">Lause 1: Poika hyppii trampoliinilla. Lause 2: Poika on ilmassa.</w:t>
      </w:r>
    </w:p>
    <w:p>
      <w:r>
        <w:rPr>
          <w:b/>
        </w:rPr>
        <w:t xml:space="preserve">Tulos</w:t>
      </w:r>
    </w:p>
    <w:p>
      <w:r>
        <w:t xml:space="preserve">Poika on ulkona.</w:t>
      </w:r>
    </w:p>
    <w:p>
      <w:r>
        <w:rPr>
          <w:b/>
        </w:rPr>
        <w:t xml:space="preserve">Esimerkki 0,5961</w:t>
      </w:r>
    </w:p>
    <w:p>
      <w:r>
        <w:t xml:space="preserve">Lause 1: Tytöt, joilla on tumma eyeliner, protestoivat ryhmässä. Lause 2: He protestoivat oikeuden päätöstä vastaan.</w:t>
      </w:r>
    </w:p>
    <w:p>
      <w:r>
        <w:rPr>
          <w:b/>
        </w:rPr>
        <w:t xml:space="preserve">Tulos</w:t>
      </w:r>
    </w:p>
    <w:p>
      <w:r>
        <w:t xml:space="preserve">Heidän luomivärinsä oli tumma.</w:t>
      </w:r>
    </w:p>
    <w:p>
      <w:r>
        <w:rPr>
          <w:b/>
        </w:rPr>
        <w:t xml:space="preserve">Esimerkki 0,5962</w:t>
      </w:r>
    </w:p>
    <w:p>
      <w:r>
        <w:t xml:space="preserve">Lause 1: Surffaaja tasapainoilee surffilaudalla, kun toinen surffaaja ei ole laudallaan taustalla. Lause 2: Hän on valmis ottamaan aaltoja.</w:t>
      </w:r>
    </w:p>
    <w:p>
      <w:r>
        <w:rPr>
          <w:b/>
        </w:rPr>
        <w:t xml:space="preserve">Tulos</w:t>
      </w:r>
    </w:p>
    <w:p>
      <w:r>
        <w:t xml:space="preserve">Hän on surffilaudalla.</w:t>
      </w:r>
    </w:p>
    <w:p>
      <w:r>
        <w:rPr>
          <w:b/>
        </w:rPr>
        <w:t xml:space="preserve">Esimerkki 0,5963</w:t>
      </w:r>
    </w:p>
    <w:p>
      <w:r>
        <w:t xml:space="preserve">Lause 1: Nainen mustassa paidassa, johon on kiinnitetty toisen naisen kuva. Lause 2: Nainen valmistautuu menemään hautajaisiin.</w:t>
      </w:r>
    </w:p>
    <w:p>
      <w:r>
        <w:rPr>
          <w:b/>
        </w:rPr>
        <w:t xml:space="preserve">Tulos</w:t>
      </w:r>
    </w:p>
    <w:p>
      <w:r>
        <w:t xml:space="preserve">Naisella on yllään musta paita.</w:t>
      </w:r>
    </w:p>
    <w:p>
      <w:r>
        <w:rPr>
          <w:b/>
        </w:rPr>
        <w:t xml:space="preserve">Esimerkki 0,5964</w:t>
      </w:r>
    </w:p>
    <w:p>
      <w:r>
        <w:t xml:space="preserve">Lause 1: Kultainen koira kävelee polulla korkean ruohon halki, ja taustalla näkyy vuoria. Lause 2: Koira kohtasi polullaan puuman.</w:t>
      </w:r>
    </w:p>
    <w:p>
      <w:r>
        <w:rPr>
          <w:b/>
        </w:rPr>
        <w:t xml:space="preserve">Tulos</w:t>
      </w:r>
    </w:p>
    <w:p>
      <w:r>
        <w:t xml:space="preserve">Koira on näköetäisyydellä joistakin vuorista.</w:t>
      </w:r>
    </w:p>
    <w:p>
      <w:r>
        <w:rPr>
          <w:b/>
        </w:rPr>
        <w:t xml:space="preserve">Esimerkki 0,5965</w:t>
      </w:r>
    </w:p>
    <w:p>
      <w:r>
        <w:t xml:space="preserve">Lause 1: Edessä oleva gutaristi on valokeilan alla, ja takana oleva rumpali on myös valokeilan alla. Lause 2: Bändi esiintyy suurelle yleisölle.</w:t>
      </w:r>
    </w:p>
    <w:p>
      <w:r>
        <w:rPr>
          <w:b/>
        </w:rPr>
        <w:t xml:space="preserve">Tulos</w:t>
      </w:r>
    </w:p>
    <w:p>
      <w:r>
        <w:t xml:space="preserve">Bändi on valonheittimien alla.</w:t>
      </w:r>
    </w:p>
    <w:p>
      <w:r>
        <w:rPr>
          <w:b/>
        </w:rPr>
        <w:t xml:space="preserve">Esimerkki 0,5966</w:t>
      </w:r>
    </w:p>
    <w:p>
      <w:r>
        <w:t xml:space="preserve">Lause 1: Mies potkii pölyä ajaessaan nelipyörällä, ja taustalla on kristallinsininen taivas. Lause 2: Mies on putoamassa nelipyöräiseltä.</w:t>
      </w:r>
    </w:p>
    <w:p>
      <w:r>
        <w:rPr>
          <w:b/>
        </w:rPr>
        <w:t xml:space="preserve">Tulos</w:t>
      </w:r>
    </w:p>
    <w:p>
      <w:r>
        <w:t xml:space="preserve">Mies ajaa nelipyörällä.</w:t>
      </w:r>
    </w:p>
    <w:p>
      <w:r>
        <w:rPr>
          <w:b/>
        </w:rPr>
        <w:t xml:space="preserve">Esimerkki 0,5967</w:t>
      </w:r>
    </w:p>
    <w:p>
      <w:r>
        <w:t xml:space="preserve">Lause 1: Mustaan villapaitaan pukeutunut mies ampuu tikkaa kohti tikkataulua, joka on seinällä punaisen verhon vieressä. Lause 2: Miehen silmät on sidottu.</w:t>
      </w:r>
    </w:p>
    <w:p>
      <w:r>
        <w:rPr>
          <w:b/>
        </w:rPr>
        <w:t xml:space="preserve">Tulos</w:t>
      </w:r>
    </w:p>
    <w:p>
      <w:r>
        <w:t xml:space="preserve">Miehellä on vaatteet päällä.</w:t>
      </w:r>
    </w:p>
    <w:p>
      <w:r>
        <w:rPr>
          <w:b/>
        </w:rPr>
        <w:t xml:space="preserve">Esimerkki 0,5968</w:t>
      </w:r>
    </w:p>
    <w:p>
      <w:r>
        <w:t xml:space="preserve">Lause 1: Mustaan märkäpukuun pukeutunut mies surffaa meressä. Lause 2: Lähistöllä on kaloja.</w:t>
      </w:r>
    </w:p>
    <w:p>
      <w:r>
        <w:rPr>
          <w:b/>
        </w:rPr>
        <w:t xml:space="preserve">Tulos</w:t>
      </w:r>
    </w:p>
    <w:p>
      <w:r>
        <w:t xml:space="preserve">Hän on rannalla.</w:t>
      </w:r>
    </w:p>
    <w:p>
      <w:r>
        <w:rPr>
          <w:b/>
        </w:rPr>
        <w:t xml:space="preserve">Esimerkki 0,5969</w:t>
      </w:r>
    </w:p>
    <w:p>
      <w:r>
        <w:t xml:space="preserve">Lause 1: Mustapaitainen mies rullaluistelee penkin ohi kaupungissa. Lause 2: Mies nauttii rullaluistelusta.</w:t>
      </w:r>
    </w:p>
    <w:p>
      <w:r>
        <w:rPr>
          <w:b/>
        </w:rPr>
        <w:t xml:space="preserve">Tulos</w:t>
      </w:r>
    </w:p>
    <w:p>
      <w:r>
        <w:t xml:space="preserve">Miehellä on musta paita</w:t>
      </w:r>
    </w:p>
    <w:p>
      <w:r>
        <w:rPr>
          <w:b/>
        </w:rPr>
        <w:t xml:space="preserve">Esimerkki 0,5970</w:t>
      </w:r>
    </w:p>
    <w:p>
      <w:r>
        <w:t xml:space="preserve">Lause 1: Nuori herrasmies mustavalkoisessa puvussa ja punaisessa rusetissa laulaa kuoron mukana. Lause 2: Nuori mies puvussa ja rusetissa laulaa kirkossaan.</w:t>
      </w:r>
    </w:p>
    <w:p>
      <w:r>
        <w:rPr>
          <w:b/>
        </w:rPr>
        <w:t xml:space="preserve">Tulos</w:t>
      </w:r>
    </w:p>
    <w:p>
      <w:r>
        <w:t xml:space="preserve">Pukuun ja rusettisolmioon pukeutunut mies laulaa.</w:t>
      </w:r>
    </w:p>
    <w:p>
      <w:r>
        <w:rPr>
          <w:b/>
        </w:rPr>
        <w:t xml:space="preserve">Esimerkki 0,5971</w:t>
      </w:r>
    </w:p>
    <w:p>
      <w:r>
        <w:t xml:space="preserve">Lause 1: Nainen lavalla takaapäin valaistuna seisoo mikrofonin edessä, yllään harmaa toppi ja mustat housut, ja hänen vartalonsa alaosan ympärille on osittain kiedottu punavalkoinen ja sininen lippu Lause 2: Nainen verhoutuu lavalla Amerikan lipun kanssa.</w:t>
      </w:r>
    </w:p>
    <w:p>
      <w:r>
        <w:rPr>
          <w:b/>
        </w:rPr>
        <w:t xml:space="preserve">Tulos</w:t>
      </w:r>
    </w:p>
    <w:p>
      <w:r>
        <w:t xml:space="preserve">Nainen seisoo lavalla.</w:t>
      </w:r>
    </w:p>
    <w:p>
      <w:r>
        <w:rPr>
          <w:b/>
        </w:rPr>
        <w:t xml:space="preserve">Esimerkki 0,5972</w:t>
      </w:r>
    </w:p>
    <w:p>
      <w:r>
        <w:t xml:space="preserve">Lause 1: mies istuu villieläinkuvassa leikkimässä jääkarhun kanssa. Lause 2: mies istuu villieläimessä leikkimässä vaarallisen jääkarhun kanssa.</w:t>
      </w:r>
    </w:p>
    <w:p>
      <w:r>
        <w:rPr>
          <w:b/>
        </w:rPr>
        <w:t xml:space="preserve">Tulos</w:t>
      </w:r>
    </w:p>
    <w:p>
      <w:r>
        <w:t xml:space="preserve">mies istuu villieläinkuvassa leikkimässä karhun kanssa.</w:t>
      </w:r>
    </w:p>
    <w:p>
      <w:r>
        <w:rPr>
          <w:b/>
        </w:rPr>
        <w:t xml:space="preserve">Esimerkki 0,5973</w:t>
      </w:r>
    </w:p>
    <w:p>
      <w:r>
        <w:t xml:space="preserve">Lause 1: Aviopari istuu autossa. Lause 2: pariskunta ei ole kovin hyvällä tuulella.</w:t>
      </w:r>
    </w:p>
    <w:p>
      <w:r>
        <w:rPr>
          <w:b/>
        </w:rPr>
        <w:t xml:space="preserve">Tulos</w:t>
      </w:r>
    </w:p>
    <w:p>
      <w:r>
        <w:t xml:space="preserve">pariskunta istuu yhdessä</w:t>
      </w:r>
    </w:p>
    <w:p>
      <w:r>
        <w:rPr>
          <w:b/>
        </w:rPr>
        <w:t xml:space="preserve">Esimerkki 0,5974</w:t>
      </w:r>
    </w:p>
    <w:p>
      <w:r>
        <w:t xml:space="preserve">Lause 1: Mies on laudalla järvessä, ja jokin vetää häntä. Lause 2: Mies on pikaveneen vetämänä.</w:t>
      </w:r>
    </w:p>
    <w:p>
      <w:r>
        <w:rPr>
          <w:b/>
        </w:rPr>
        <w:t xml:space="preserve">Tulos</w:t>
      </w:r>
    </w:p>
    <w:p>
      <w:r>
        <w:t xml:space="preserve">Mies on järvessä</w:t>
      </w:r>
    </w:p>
    <w:p>
      <w:r>
        <w:rPr>
          <w:b/>
        </w:rPr>
        <w:t xml:space="preserve">Esimerkki 0,5975</w:t>
      </w:r>
    </w:p>
    <w:p>
      <w:r>
        <w:t xml:space="preserve">Lause 1: Punapaitainen mies tutkii kameraa sieniä täynnä olevan salkun vieressä. Lause 2: Siinä on digitaalikamera.</w:t>
      </w:r>
    </w:p>
    <w:p>
      <w:r>
        <w:rPr>
          <w:b/>
        </w:rPr>
        <w:t xml:space="preserve">Tulos</w:t>
      </w:r>
    </w:p>
    <w:p>
      <w:r>
        <w:t xml:space="preserve">Eräällä miehellä on punainen paita.</w:t>
      </w:r>
    </w:p>
    <w:p>
      <w:r>
        <w:rPr>
          <w:b/>
        </w:rPr>
        <w:t xml:space="preserve">Esimerkki 0,5976</w:t>
      </w:r>
    </w:p>
    <w:p>
      <w:r>
        <w:t xml:space="preserve">Lause 1: Siniseen sadetakkiin pukeutunut nainen kävelee sementtiseinän edessä. Lause 2: Nainen pukeutuu sadetakkiin, koska sataa.</w:t>
      </w:r>
    </w:p>
    <w:p>
      <w:r>
        <w:rPr>
          <w:b/>
        </w:rPr>
        <w:t xml:space="preserve">Tulos</w:t>
      </w:r>
    </w:p>
    <w:p>
      <w:r>
        <w:t xml:space="preserve">Sinipukuinen nainen on seinän lähellä.</w:t>
      </w:r>
    </w:p>
    <w:p>
      <w:r>
        <w:rPr>
          <w:b/>
        </w:rPr>
        <w:t xml:space="preserve">Esimerkki 0,5977</w:t>
      </w:r>
    </w:p>
    <w:p>
      <w:r>
        <w:t xml:space="preserve">Lause 1: Mies ojennetuin käsin seisoo kivijalustalla Lause 2: Mies odottaa vaimoaan.</w:t>
      </w:r>
    </w:p>
    <w:p>
      <w:r>
        <w:rPr>
          <w:b/>
        </w:rPr>
        <w:t xml:space="preserve">Tulos</w:t>
      </w:r>
    </w:p>
    <w:p>
      <w:r>
        <w:t xml:space="preserve">Mies, jolla on kädet, seisoo kivijalustalla.</w:t>
      </w:r>
    </w:p>
    <w:p>
      <w:r>
        <w:rPr>
          <w:b/>
        </w:rPr>
        <w:t xml:space="preserve">Esimerkki 0.5978</w:t>
      </w:r>
    </w:p>
    <w:p>
      <w:r>
        <w:t xml:space="preserve">Lause 1: Nainen ja neljä pientä tyttöä kynttiläkakun äärellä. Lause 2: On lapsen syntymäpäivä, ja hänen ystävänsä ja äitinsä laulavat.</w:t>
      </w:r>
    </w:p>
    <w:p>
      <w:r>
        <w:rPr>
          <w:b/>
        </w:rPr>
        <w:t xml:space="preserve">Tulos</w:t>
      </w:r>
    </w:p>
    <w:p>
      <w:r>
        <w:t xml:space="preserve">Ihmiset ovat naisia.</w:t>
      </w:r>
    </w:p>
    <w:p>
      <w:r>
        <w:rPr>
          <w:b/>
        </w:rPr>
        <w:t xml:space="preserve">Esimerkki 0,5979</w:t>
      </w:r>
    </w:p>
    <w:p>
      <w:r>
        <w:t xml:space="preserve">Lause 1: Perhe vaeltaa kivisen maiseman halki. Lause 2: Perhe kävelee yhdessä sunnuntaina.</w:t>
      </w:r>
    </w:p>
    <w:p>
      <w:r>
        <w:rPr>
          <w:b/>
        </w:rPr>
        <w:t xml:space="preserve">Tulos</w:t>
      </w:r>
    </w:p>
    <w:p>
      <w:r>
        <w:t xml:space="preserve">ryhmä yksilöitä kävelee kivikkoisessa maastossa.</w:t>
      </w:r>
    </w:p>
    <w:p>
      <w:r>
        <w:rPr>
          <w:b/>
        </w:rPr>
        <w:t xml:space="preserve">Esimerkki 0,5980</w:t>
      </w:r>
    </w:p>
    <w:p>
      <w:r>
        <w:t xml:space="preserve">Lause 1: Mies ja nainen puhuvat seitsemän sotilaan ryhmän lähellä. Lause 2: Kaksi ihmistä keskustelee poliittisista kysymyksistä sotilaiden kanssa.</w:t>
      </w:r>
    </w:p>
    <w:p>
      <w:r>
        <w:rPr>
          <w:b/>
        </w:rPr>
        <w:t xml:space="preserve">Tulos</w:t>
      </w:r>
    </w:p>
    <w:p>
      <w:r>
        <w:t xml:space="preserve">Kaksi ihmistä puhuu sotilaiden ympärillä</w:t>
      </w:r>
    </w:p>
    <w:p>
      <w:r>
        <w:rPr>
          <w:b/>
        </w:rPr>
        <w:t xml:space="preserve">Esimerkki 0,5981</w:t>
      </w:r>
    </w:p>
    <w:p>
      <w:r>
        <w:t xml:space="preserve">Lause 1: Tyytyväinen kissa istuu kristallilampun vieressä. Lause 2: Kissa odottaa ruokkimista.</w:t>
      </w:r>
    </w:p>
    <w:p>
      <w:r>
        <w:rPr>
          <w:b/>
        </w:rPr>
        <w:t xml:space="preserve">Tulos</w:t>
      </w:r>
    </w:p>
    <w:p>
      <w:r>
        <w:t xml:space="preserve">Kissa on tyytyväinen.</w:t>
      </w:r>
    </w:p>
    <w:p>
      <w:r>
        <w:rPr>
          <w:b/>
        </w:rPr>
        <w:t xml:space="preserve">Esimerkki 0,5982</w:t>
      </w:r>
    </w:p>
    <w:p>
      <w:r>
        <w:t xml:space="preserve">Lause 1: Ryhmä naisia kantaa tarvikkeita päällään vilkkaalla kadulla. Lause 2: Naiset kantavat vettä ja sidetarpeita päässään.</w:t>
      </w:r>
    </w:p>
    <w:p>
      <w:r>
        <w:rPr>
          <w:b/>
        </w:rPr>
        <w:t xml:space="preserve">Tulos</w:t>
      </w:r>
    </w:p>
    <w:p>
      <w:r>
        <w:t xml:space="preserve">Naiset kantavat tavaroita päällään kaupungilla.</w:t>
      </w:r>
    </w:p>
    <w:p>
      <w:r>
        <w:rPr>
          <w:b/>
        </w:rPr>
        <w:t xml:space="preserve">Esimerkki 0,5983</w:t>
      </w:r>
    </w:p>
    <w:p>
      <w:r>
        <w:t xml:space="preserve">Lause 1: Toisella lapsella on vaaleanpunainen raidallinen hattu ja toisella valkoinen hattu.  Lause 2: Kahdella sisaruksella on hattu päässään.</w:t>
      </w:r>
    </w:p>
    <w:p>
      <w:r>
        <w:rPr>
          <w:b/>
        </w:rPr>
        <w:t xml:space="preserve">Tulos</w:t>
      </w:r>
    </w:p>
    <w:p>
      <w:r>
        <w:t xml:space="preserve">Molemmilla lapsilla on hattu päässään.</w:t>
      </w:r>
    </w:p>
    <w:p>
      <w:r>
        <w:rPr>
          <w:b/>
        </w:rPr>
        <w:t xml:space="preserve">Esimerkki 0,5984</w:t>
      </w:r>
    </w:p>
    <w:p>
      <w:r>
        <w:t xml:space="preserve">Lause 1: Nainen työntää lastaan rattaissa rantakadulla. Lause 2: Nainen kävelee järven rannalla vauvansa kanssa.</w:t>
      </w:r>
    </w:p>
    <w:p>
      <w:r>
        <w:rPr>
          <w:b/>
        </w:rPr>
        <w:t xml:space="preserve">Tulos</w:t>
      </w:r>
    </w:p>
    <w:p>
      <w:r>
        <w:t xml:space="preserve">Nainen on ulkona vauvan kanssa.</w:t>
      </w:r>
    </w:p>
    <w:p>
      <w:r>
        <w:rPr>
          <w:b/>
        </w:rPr>
        <w:t xml:space="preserve">Esimerkki 0,5985</w:t>
      </w:r>
    </w:p>
    <w:p>
      <w:r>
        <w:t xml:space="preserve">Lause 1: Nainen, jolla on tatuointeja ja pitkät, virtaavat, punaiseksi värjätyt hiukset, istuu jalkakäytävällä. Lause 2: Naisella on tatuointeja kaikkialla.</w:t>
      </w:r>
    </w:p>
    <w:p>
      <w:r>
        <w:rPr>
          <w:b/>
        </w:rPr>
        <w:t xml:space="preserve">Tulos</w:t>
      </w:r>
    </w:p>
    <w:p>
      <w:r>
        <w:t xml:space="preserve">Jalkakäytävällä istuu nainen.</w:t>
      </w:r>
    </w:p>
    <w:p>
      <w:r>
        <w:rPr>
          <w:b/>
        </w:rPr>
        <w:t xml:space="preserve">Esimerkki 0,5986</w:t>
      </w:r>
    </w:p>
    <w:p>
      <w:r>
        <w:t xml:space="preserve">Lause 1: Urheilullinen mies nostaa teräksisiä vapaapainoja kuntosalilla. Lause 2: Mies esittelee oikeaa muotoa kuntosalilla.</w:t>
      </w:r>
    </w:p>
    <w:p>
      <w:r>
        <w:rPr>
          <w:b/>
        </w:rPr>
        <w:t xml:space="preserve">Tulos</w:t>
      </w:r>
    </w:p>
    <w:p>
      <w:r>
        <w:t xml:space="preserve">Mies treenaa kuntosalilla.</w:t>
      </w:r>
    </w:p>
    <w:p>
      <w:r>
        <w:rPr>
          <w:b/>
        </w:rPr>
        <w:t xml:space="preserve">Esimerkki 0,5987</w:t>
      </w:r>
    </w:p>
    <w:p>
      <w:r>
        <w:t xml:space="preserve">Lause 1: Bändi esiintyy graffitiseinän edessä. Lause 2: Bändillä on maassa hattu lahjoituksia varten.</w:t>
      </w:r>
    </w:p>
    <w:p>
      <w:r>
        <w:rPr>
          <w:b/>
        </w:rPr>
        <w:t xml:space="preserve">Tulos</w:t>
      </w:r>
    </w:p>
    <w:p>
      <w:r>
        <w:t xml:space="preserve">Ryhmät soittavat musiikkia ulkona.</w:t>
      </w:r>
    </w:p>
    <w:p>
      <w:r>
        <w:rPr>
          <w:b/>
        </w:rPr>
        <w:t xml:space="preserve">Esimerkki 0,5988</w:t>
      </w:r>
    </w:p>
    <w:p>
      <w:r>
        <w:t xml:space="preserve">Lause 1: Pelle juoksee kohti miestä, joka on pudonnut härän selästä rodeossa. Lause 2: Pelle on jäämässä härän alle.</w:t>
      </w:r>
    </w:p>
    <w:p>
      <w:r>
        <w:rPr>
          <w:b/>
        </w:rPr>
        <w:t xml:space="preserve">Tulos</w:t>
      </w:r>
    </w:p>
    <w:p>
      <w:r>
        <w:t xml:space="preserve">Pelle on rodeossa.</w:t>
      </w:r>
    </w:p>
    <w:p>
      <w:r>
        <w:rPr>
          <w:b/>
        </w:rPr>
        <w:t xml:space="preserve">Esimerkki 0,5989</w:t>
      </w:r>
    </w:p>
    <w:p>
      <w:r>
        <w:t xml:space="preserve">Lause 1: Mies ihailee kalliin näköistä keltaista urheiluautoa. Lause 2: Mies ihailee Corvettea.</w:t>
      </w:r>
    </w:p>
    <w:p>
      <w:r>
        <w:rPr>
          <w:b/>
        </w:rPr>
        <w:t xml:space="preserve">Tulos</w:t>
      </w:r>
    </w:p>
    <w:p>
      <w:r>
        <w:t xml:space="preserve">Mies ihailee autoa.</w:t>
      </w:r>
    </w:p>
    <w:p>
      <w:r>
        <w:rPr>
          <w:b/>
        </w:rPr>
        <w:t xml:space="preserve">Esimerkki 0.5990</w:t>
      </w:r>
    </w:p>
    <w:p>
      <w:r>
        <w:t xml:space="preserve">Lause 1: Pieni tyttö on pesäpallokentällä, jossa vanhempi mies elehtii kohti yleisöä. Lause 2: Tytöllä on yllään univormu.</w:t>
      </w:r>
    </w:p>
    <w:p>
      <w:r>
        <w:rPr>
          <w:b/>
        </w:rPr>
        <w:t xml:space="preserve">Tulos</w:t>
      </w:r>
    </w:p>
    <w:p>
      <w:r>
        <w:t xml:space="preserve">Tyttö seisoo pesäpallokentällä.</w:t>
      </w:r>
    </w:p>
    <w:p>
      <w:r>
        <w:rPr>
          <w:b/>
        </w:rPr>
        <w:t xml:space="preserve">Esimerkki 0,5991</w:t>
      </w:r>
    </w:p>
    <w:p>
      <w:r>
        <w:t xml:space="preserve">Lause 1: Kolme koiraa katselee, kun kaksi koiraa hyökkää kolmannen koiran kimppuun kadulla. Lause 2: Koira kääntyy toista koiraa vastaan, koska se on varastanut sen ruoan.</w:t>
      </w:r>
    </w:p>
    <w:p>
      <w:r>
        <w:rPr>
          <w:b/>
        </w:rPr>
        <w:t xml:space="preserve">Tulos</w:t>
      </w:r>
    </w:p>
    <w:p>
      <w:r>
        <w:t xml:space="preserve">Koiran kimppuun hyökätään kadulla</w:t>
      </w:r>
    </w:p>
    <w:p>
      <w:r>
        <w:rPr>
          <w:b/>
        </w:rPr>
        <w:t xml:space="preserve">Esimerkki 0,5992</w:t>
      </w:r>
    </w:p>
    <w:p>
      <w:r>
        <w:t xml:space="preserve">Lause 1: Neljä synkronisoitua balleriinaa viimeistelee esityksensä. Lause 2: Ballerinat ovat lahjakkaita.</w:t>
      </w:r>
    </w:p>
    <w:p>
      <w:r>
        <w:rPr>
          <w:b/>
        </w:rPr>
        <w:t xml:space="preserve">Tulos</w:t>
      </w:r>
    </w:p>
    <w:p>
      <w:r>
        <w:t xml:space="preserve">Ballerinat tanssivat.</w:t>
      </w:r>
    </w:p>
    <w:p>
      <w:r>
        <w:rPr>
          <w:b/>
        </w:rPr>
        <w:t xml:space="preserve">Esimerkki 0,5993</w:t>
      </w:r>
    </w:p>
    <w:p>
      <w:r>
        <w:t xml:space="preserve">Lause 1: Poliisi, jolla on aurinkolasit päässä ja kädet ristissä. Lause 2: Konstaapeli tarkkailee väkijoukkoa.</w:t>
      </w:r>
    </w:p>
    <w:p>
      <w:r>
        <w:rPr>
          <w:b/>
        </w:rPr>
        <w:t xml:space="preserve">Tulos</w:t>
      </w:r>
    </w:p>
    <w:p>
      <w:r>
        <w:t xml:space="preserve">Tässä kuvassa on henkilö</w:t>
      </w:r>
    </w:p>
    <w:p>
      <w:r>
        <w:rPr>
          <w:b/>
        </w:rPr>
        <w:t xml:space="preserve">Esimerkki 0,5994</w:t>
      </w:r>
    </w:p>
    <w:p>
      <w:r>
        <w:t xml:space="preserve">Lause 1: Monet ihmiset ylittävät vilkkaasti liikennöityä risteystä. Lause 2: Monet ihmiset kiirehtivät töihin.</w:t>
      </w:r>
    </w:p>
    <w:p>
      <w:r>
        <w:rPr>
          <w:b/>
        </w:rPr>
        <w:t xml:space="preserve">Tulos</w:t>
      </w:r>
    </w:p>
    <w:p>
      <w:r>
        <w:t xml:space="preserve">Monet ihmiset kävelevät kadun yli.</w:t>
      </w:r>
    </w:p>
    <w:p>
      <w:r>
        <w:rPr>
          <w:b/>
        </w:rPr>
        <w:t xml:space="preserve">Esimerkki 0,5995</w:t>
      </w:r>
    </w:p>
    <w:p>
      <w:r>
        <w:t xml:space="preserve">Lause 1: Heimosoturi pukeutui kulttuuripukuun. Lause 2: Mies on pukeutunut perinteiseen intiaaniasuun ja suorittaa isoisälleen kuolemanrituaalin.</w:t>
      </w:r>
    </w:p>
    <w:p>
      <w:r>
        <w:rPr>
          <w:b/>
        </w:rPr>
        <w:t xml:space="preserve">Tulos</w:t>
      </w:r>
    </w:p>
    <w:p>
      <w:r>
        <w:t xml:space="preserve">Tässä kuvassa on yksi henkilö.</w:t>
      </w:r>
    </w:p>
    <w:p>
      <w:r>
        <w:rPr>
          <w:b/>
        </w:rPr>
        <w:t xml:space="preserve">Esimerkki 0,5996</w:t>
      </w:r>
    </w:p>
    <w:p>
      <w:r>
        <w:t xml:space="preserve">Lause 1: Mies auttaa auton lähellä seisovaa morsianta. Lause 2: Surullinen mies auttaa auton lähellä seisovaa morsianta.</w:t>
      </w:r>
    </w:p>
    <w:p>
      <w:r>
        <w:rPr>
          <w:b/>
        </w:rPr>
        <w:t xml:space="preserve">Tulos</w:t>
      </w:r>
    </w:p>
    <w:p>
      <w:r>
        <w:t xml:space="preserve">Henkilö auttaa auton lähellä seisovaa morsianta.</w:t>
      </w:r>
    </w:p>
    <w:p>
      <w:r>
        <w:rPr>
          <w:b/>
        </w:rPr>
        <w:t xml:space="preserve">Esimerkki 0,5997</w:t>
      </w:r>
    </w:p>
    <w:p>
      <w:r>
        <w:t xml:space="preserve">Lause 1: kolme ihmistä seisoo lähellä toisiaan takit yllään ja taustalla on muita ihmisiä Lause 2: Kolme miestä kokoontuu nuotion ympärille pysyäkseen lämpimänä ja heidän takanaan on joukko ihmisiä.</w:t>
      </w:r>
    </w:p>
    <w:p>
      <w:r>
        <w:rPr>
          <w:b/>
        </w:rPr>
        <w:t xml:space="preserve">Tulos</w:t>
      </w:r>
    </w:p>
    <w:p>
      <w:r>
        <w:t xml:space="preserve">Heidän takanaan on kolme ihmistä ja joukko ihmisiä.</w:t>
      </w:r>
    </w:p>
    <w:p>
      <w:r>
        <w:rPr>
          <w:b/>
        </w:rPr>
        <w:t xml:space="preserve">Esimerkki 0,5998</w:t>
      </w:r>
    </w:p>
    <w:p>
      <w:r>
        <w:t xml:space="preserve">Lause 1: Kirkkaansiniseen lyhythihaiseen t-paitaan ja kasvosuojavarusteisiin pukeutunut polkupyöräilijä tekee tempun, jossa hän on täysin ylösalaisin havupuiden ja osittain pilvisen taivaan taustaa vasten. Lause 2: Maastopyörällä ajava mies syöksyy sateessa alaspäin...</w:t>
      </w:r>
    </w:p>
    <w:p>
      <w:r>
        <w:rPr>
          <w:b/>
        </w:rPr>
        <w:t xml:space="preserve">Tulos</w:t>
      </w:r>
    </w:p>
    <w:p>
      <w:r>
        <w:t xml:space="preserve">Maastopyörällä ajava mies tekee voltin aurinkoisena iltapäivänä...</w:t>
      </w:r>
    </w:p>
    <w:p>
      <w:r>
        <w:rPr>
          <w:b/>
        </w:rPr>
        <w:t xml:space="preserve">Esimerkki 0,5999</w:t>
      </w:r>
    </w:p>
    <w:p>
      <w:r>
        <w:t xml:space="preserve">Lause 1: Mustiin pukeutunut mies kiinnittää hinaustankoa tummansiniseen, romuttuneeseen maasturiin. Lause 2: Maasturi on vihreä.</w:t>
      </w:r>
    </w:p>
    <w:p>
      <w:r>
        <w:rPr>
          <w:b/>
        </w:rPr>
        <w:t xml:space="preserve">Tulos</w:t>
      </w:r>
    </w:p>
    <w:p>
      <w:r>
        <w:t xml:space="preserve">Mies on pukeutunut mustiin.</w:t>
      </w:r>
    </w:p>
    <w:p>
      <w:r>
        <w:rPr>
          <w:b/>
        </w:rPr>
        <w:t xml:space="preserve">Esimerkki 0.6000</w:t>
      </w:r>
    </w:p>
    <w:p>
      <w:r>
        <w:t xml:space="preserve">Lause 1: Nuori mies kääntää rullalautaa temppuillessaan. Lause 2: Ihmiset katsovat nuorta miestä.</w:t>
      </w:r>
    </w:p>
    <w:p>
      <w:r>
        <w:rPr>
          <w:b/>
        </w:rPr>
        <w:t xml:space="preserve">Tulos</w:t>
      </w:r>
    </w:p>
    <w:p>
      <w:r>
        <w:t xml:space="preserve">Mies tekee temppuja rullalautallaan.</w:t>
      </w:r>
    </w:p>
    <w:p>
      <w:r>
        <w:rPr>
          <w:b/>
        </w:rPr>
        <w:t xml:space="preserve">Esimerkki 0,6001</w:t>
      </w:r>
    </w:p>
    <w:p>
      <w:r>
        <w:t xml:space="preserve">Lause 1: Baseball-pelaaja Melky Cabrera, jolla on päällään pelipaita numero 53, seisoo kotipesän takana ja katsoo, kun hänen joukkueensa kiertää kotiin kiinniottajan takana. Lause 2: Pelaa World Seriesissä.</w:t>
      </w:r>
    </w:p>
    <w:p>
      <w:r>
        <w:rPr>
          <w:b/>
        </w:rPr>
        <w:t xml:space="preserve">Tulos</w:t>
      </w:r>
    </w:p>
    <w:p>
      <w:r>
        <w:t xml:space="preserve">Ammattilaisurheilija seisoo urheilukentällä katsomassa, kun hänen joukkueensa saa pisteitä.</w:t>
      </w:r>
    </w:p>
    <w:p>
      <w:r>
        <w:rPr>
          <w:b/>
        </w:rPr>
        <w:t xml:space="preserve">Esimerkki 0.6002</w:t>
      </w:r>
    </w:p>
    <w:p>
      <w:r>
        <w:t xml:space="preserve">Lause 1: Joukko nuoria odottaa kadun ylittämistä. Lause 2: Nuoret odottavat kadun ylittämistä päästäkseen ajoissa elokuviin.</w:t>
      </w:r>
    </w:p>
    <w:p>
      <w:r>
        <w:rPr>
          <w:b/>
        </w:rPr>
        <w:t xml:space="preserve">Tulos</w:t>
      </w:r>
    </w:p>
    <w:p>
      <w:r>
        <w:t xml:space="preserve">Nuoret odottavat kadun ylittämistä.</w:t>
      </w:r>
    </w:p>
    <w:p>
      <w:r>
        <w:rPr>
          <w:b/>
        </w:rPr>
        <w:t xml:space="preserve">Esimerkki 0.6003</w:t>
      </w:r>
    </w:p>
    <w:p>
      <w:r>
        <w:t xml:space="preserve">Lause 1: Mies rullalautailee suurilla tiiliportailla. Lause 2: Mies rullalautailee eteenpäin mennä kilpailuun</w:t>
      </w:r>
    </w:p>
    <w:p>
      <w:r>
        <w:rPr>
          <w:b/>
        </w:rPr>
        <w:t xml:space="preserve">Tulos</w:t>
      </w:r>
    </w:p>
    <w:p>
      <w:r>
        <w:t xml:space="preserve">Henkilö on ulkopuolella</w:t>
      </w:r>
    </w:p>
    <w:p>
      <w:r>
        <w:rPr>
          <w:b/>
        </w:rPr>
        <w:t xml:space="preserve">Esimerkki 0.6004</w:t>
      </w:r>
    </w:p>
    <w:p>
      <w:r>
        <w:t xml:space="preserve">Lause 1: Nainen, joka on kumartuneena ja toinen kengistään riisuttuna laittamassa laastaria. Lause 2: Nainen on laittamassa laastaria rakkulaiseen kantapäähänsä.</w:t>
      </w:r>
    </w:p>
    <w:p>
      <w:r>
        <w:rPr>
          <w:b/>
        </w:rPr>
        <w:t xml:space="preserve">Tulos</w:t>
      </w:r>
    </w:p>
    <w:p>
      <w:r>
        <w:t xml:space="preserve">Nainen pitelee laastaria.</w:t>
      </w:r>
    </w:p>
    <w:p>
      <w:r>
        <w:rPr>
          <w:b/>
        </w:rPr>
        <w:t xml:space="preserve">Esimerkki 0,6005</w:t>
      </w:r>
    </w:p>
    <w:p>
      <w:r>
        <w:t xml:space="preserve">Lause 1: Kaksi miestä grillaa erilaisia hotdogeja ja makkaroita. Lause 2: Miehet grillaavat puistossa.</w:t>
      </w:r>
    </w:p>
    <w:p>
      <w:r>
        <w:rPr>
          <w:b/>
        </w:rPr>
        <w:t xml:space="preserve">Tulos</w:t>
      </w:r>
    </w:p>
    <w:p>
      <w:r>
        <w:t xml:space="preserve">Miehet grillaavat.</w:t>
      </w:r>
    </w:p>
    <w:p>
      <w:r>
        <w:rPr>
          <w:b/>
        </w:rPr>
        <w:t xml:space="preserve">Esimerkki 0,6006</w:t>
      </w:r>
    </w:p>
    <w:p>
      <w:r>
        <w:t xml:space="preserve">Lause 1: Kaksi poliisia partioi kahdella hevosella. Lause 2: Molemmat hevoset ovat mustia.</w:t>
      </w:r>
    </w:p>
    <w:p>
      <w:r>
        <w:rPr>
          <w:b/>
        </w:rPr>
        <w:t xml:space="preserve">Tulos</w:t>
      </w:r>
    </w:p>
    <w:p>
      <w:r>
        <w:t xml:space="preserve">Kaksi poliisia ratsastaa hevosilla</w:t>
      </w:r>
    </w:p>
    <w:p>
      <w:r>
        <w:rPr>
          <w:b/>
        </w:rPr>
        <w:t xml:space="preserve">Esimerkki 0.6007</w:t>
      </w:r>
    </w:p>
    <w:p>
      <w:r>
        <w:t xml:space="preserve">Lause 1: Yksi mies soittaa kitaraa, toinen soittaa kosketinsoittimia ja viimeinen soittaa trumpettia. Lause 2: Kaikilla kolmella miehellä on valkoiset t-paidat.</w:t>
      </w:r>
    </w:p>
    <w:p>
      <w:r>
        <w:rPr>
          <w:b/>
        </w:rPr>
        <w:t xml:space="preserve">Tulos</w:t>
      </w:r>
    </w:p>
    <w:p>
      <w:r>
        <w:t xml:space="preserve">Useat miehet soittavat soittimia.</w:t>
      </w:r>
    </w:p>
    <w:p>
      <w:r>
        <w:rPr>
          <w:b/>
        </w:rPr>
        <w:t xml:space="preserve">Esimerkki 0.6008</w:t>
      </w:r>
    </w:p>
    <w:p>
      <w:r>
        <w:t xml:space="preserve">Lause 1: Joku hiihtää jonkinlaisen rakennuksen huipulta. Lause 2: Joku hiihtää alas rakennuksen laelta uuden elokuvan mainostemppuna.</w:t>
      </w:r>
    </w:p>
    <w:p>
      <w:r>
        <w:rPr>
          <w:b/>
        </w:rPr>
        <w:t xml:space="preserve">Tulos</w:t>
      </w:r>
    </w:p>
    <w:p>
      <w:r>
        <w:t xml:space="preserve">Vaarallisia urheilulajeja harrastava henkilö</w:t>
      </w:r>
    </w:p>
    <w:p>
      <w:r>
        <w:rPr>
          <w:b/>
        </w:rPr>
        <w:t xml:space="preserve">Esimerkki 0.6009</w:t>
      </w:r>
    </w:p>
    <w:p>
      <w:r>
        <w:t xml:space="preserve">Lause 1: Valtavan monumentaalisen rakennuksen luo kerääntyy väkijoukko. Lause 2: Työntekijät kokoontuvat toimistorakennukseensa.</w:t>
      </w:r>
    </w:p>
    <w:p>
      <w:r>
        <w:rPr>
          <w:b/>
        </w:rPr>
        <w:t xml:space="preserve">Tulos</w:t>
      </w:r>
    </w:p>
    <w:p>
      <w:r>
        <w:t xml:space="preserve">Rakennuksen edessä on paljon ihmisiä.</w:t>
      </w:r>
    </w:p>
    <w:p>
      <w:r>
        <w:rPr>
          <w:b/>
        </w:rPr>
        <w:t xml:space="preserve">Esimerkki 0,6010</w:t>
      </w:r>
    </w:p>
    <w:p>
      <w:r>
        <w:t xml:space="preserve">Lause 1: Tudor-tyylisistä rakennuksista koostuva kaupunkikatu, jonka pohjakerroksessa on kauppoja ja jossa on viisi ikkunanpesijää tikkailla. Lause 2: Viisi ihmistä pesee koruliikkeen ikkunoita.</w:t>
      </w:r>
    </w:p>
    <w:p>
      <w:r>
        <w:rPr>
          <w:b/>
        </w:rPr>
        <w:t xml:space="preserve">Tulos</w:t>
      </w:r>
    </w:p>
    <w:p>
      <w:r>
        <w:t xml:space="preserve">Kaupunginkadulla on kauppoja ja ikkunanpesijöitä tikkailla.</w:t>
      </w:r>
    </w:p>
    <w:p>
      <w:r>
        <w:rPr>
          <w:b/>
        </w:rPr>
        <w:t xml:space="preserve">Esimerkki 0,6011</w:t>
      </w:r>
    </w:p>
    <w:p>
      <w:r>
        <w:t xml:space="preserve">Lause 1: Nuori tyttö seisoo vesistön edessä kädet päänsä yläpuolella hymyillen. Lause 2: Tyttö on menossa uimaan.</w:t>
      </w:r>
    </w:p>
    <w:p>
      <w:r>
        <w:rPr>
          <w:b/>
        </w:rPr>
        <w:t xml:space="preserve">Tulos</w:t>
      </w:r>
    </w:p>
    <w:p>
      <w:r>
        <w:t xml:space="preserve">Tyttö on tyytyväinen</w:t>
      </w:r>
    </w:p>
    <w:p>
      <w:r>
        <w:rPr>
          <w:b/>
        </w:rPr>
        <w:t xml:space="preserve">Esimerkki 0.6012</w:t>
      </w:r>
    </w:p>
    <w:p>
      <w:r>
        <w:t xml:space="preserve">Lause 1: Joukko ihmisiä on menossa urheilustadionille. Lause 2: Joukko ihmisiä osallistuu urheilutapahtumaan.</w:t>
      </w:r>
    </w:p>
    <w:p>
      <w:r>
        <w:rPr>
          <w:b/>
        </w:rPr>
        <w:t xml:space="preserve">Tulos</w:t>
      </w:r>
    </w:p>
    <w:p>
      <w:r>
        <w:t xml:space="preserve">Urheilufanit astuvat stadionille.</w:t>
      </w:r>
    </w:p>
    <w:p>
      <w:r>
        <w:rPr>
          <w:b/>
        </w:rPr>
        <w:t xml:space="preserve">Esimerkki 0.6013</w:t>
      </w:r>
    </w:p>
    <w:p>
      <w:r>
        <w:t xml:space="preserve">Lause 1: Mies, jolla on valkoinen paita, kultainen risti ja cowboy-hattu, seisoo vuoristoradan edessä. Lause 2: Huvipuistossa on mies, joka seisoo...</w:t>
      </w:r>
    </w:p>
    <w:p>
      <w:r>
        <w:rPr>
          <w:b/>
        </w:rPr>
        <w:t xml:space="preserve">Tulos</w:t>
      </w:r>
    </w:p>
    <w:p>
      <w:r>
        <w:t xml:space="preserve">Cowboy-tyylinen henkilö seisoo puistossa.</w:t>
      </w:r>
    </w:p>
    <w:p>
      <w:r>
        <w:rPr>
          <w:b/>
        </w:rPr>
        <w:t xml:space="preserve">Esimerkki 0.6014</w:t>
      </w:r>
    </w:p>
    <w:p>
      <w:r>
        <w:t xml:space="preserve">Lause 1: Mustapukuinen nainen seisoo hymyillen toisen punatakkisen naisen edessä. Lause 2: Kaksi naista seisoo ruokakaupan jonossa.</w:t>
      </w:r>
    </w:p>
    <w:p>
      <w:r>
        <w:rPr>
          <w:b/>
        </w:rPr>
        <w:t xml:space="preserve">Tulos</w:t>
      </w:r>
    </w:p>
    <w:p>
      <w:r>
        <w:t xml:space="preserve">Nainen poseeraa kuvaa varten.</w:t>
      </w:r>
    </w:p>
    <w:p>
      <w:r>
        <w:rPr>
          <w:b/>
        </w:rPr>
        <w:t xml:space="preserve">Esimerkki 0,6015</w:t>
      </w:r>
    </w:p>
    <w:p>
      <w:r>
        <w:t xml:space="preserve">Lause 1: Ryhmä laventelinvihreisiin juhla-asuihin pukeutuneita naisia istuu kaupunkikadun reunakivellä ja kuorma-auton takana. Lause 2: Hän odottaa jotakuta</w:t>
      </w:r>
    </w:p>
    <w:p>
      <w:r>
        <w:rPr>
          <w:b/>
        </w:rPr>
        <w:t xml:space="preserve">Tulos</w:t>
      </w:r>
    </w:p>
    <w:p>
      <w:r>
        <w:t xml:space="preserve">Nainen on pukeutunut ja istuu alas</w:t>
      </w:r>
    </w:p>
    <w:p>
      <w:r>
        <w:rPr>
          <w:b/>
        </w:rPr>
        <w:t xml:space="preserve">Esimerkki 0,6016</w:t>
      </w:r>
    </w:p>
    <w:p>
      <w:r>
        <w:t xml:space="preserve">Lause 1: Pieni tyttö, jolla on pitkät vaaleat hiukset ja mekko päällään, katselee peilikuvaansa lätäköstä. Lause 2: Lapsi on sateessa.</w:t>
      </w:r>
    </w:p>
    <w:p>
      <w:r>
        <w:rPr>
          <w:b/>
        </w:rPr>
        <w:t xml:space="preserve">Tulos</w:t>
      </w:r>
    </w:p>
    <w:p>
      <w:r>
        <w:t xml:space="preserve">Nuori tyttö katselee peilikuvaansa vedessä.</w:t>
      </w:r>
    </w:p>
    <w:p>
      <w:r>
        <w:rPr>
          <w:b/>
        </w:rPr>
        <w:t xml:space="preserve">Esimerkki 0,6017</w:t>
      </w:r>
    </w:p>
    <w:p>
      <w:r>
        <w:t xml:space="preserve">Lause 1: Afrikkalainen nainen seisoo majan edessä, jonka vieressä on ilmeisesti tilapäinen kaivo. Lause 2: Afrikkalainen nainen on saapunut majan eteen saadakseen vettä sen vieressä olevasta kaivosta.</w:t>
      </w:r>
    </w:p>
    <w:p>
      <w:r>
        <w:rPr>
          <w:b/>
        </w:rPr>
        <w:t xml:space="preserve">Tulos</w:t>
      </w:r>
    </w:p>
    <w:p>
      <w:r>
        <w:t xml:space="preserve">Afrikkalainen nainen seisoo majan edessä kaivon vieressä.</w:t>
      </w:r>
    </w:p>
    <w:p>
      <w:r>
        <w:rPr>
          <w:b/>
        </w:rPr>
        <w:t xml:space="preserve">Esimerkki 0,6018</w:t>
      </w:r>
    </w:p>
    <w:p>
      <w:r>
        <w:t xml:space="preserve">Lause 1: Punapaitainen mies käärii ylös takin hihaa, joka makaa hänen autonsa etupenkillä. Lause 2: Mies käärii takkinsa hihat ylös ennen autoon nousemista.</w:t>
      </w:r>
    </w:p>
    <w:p>
      <w:r>
        <w:rPr>
          <w:b/>
        </w:rPr>
        <w:t xml:space="preserve">Tulos</w:t>
      </w:r>
    </w:p>
    <w:p>
      <w:r>
        <w:t xml:space="preserve">Mies käärii hihat.</w:t>
      </w:r>
    </w:p>
    <w:p>
      <w:r>
        <w:rPr>
          <w:b/>
        </w:rPr>
        <w:t xml:space="preserve">Esimerkki 0,6019</w:t>
      </w:r>
    </w:p>
    <w:p>
      <w:r>
        <w:t xml:space="preserve">Lause 1: Rullalautailija tekee tempun mustakeltaisella raidallisella rampilla. Lause 2: Skeittipuistossa on henkilö.</w:t>
      </w:r>
    </w:p>
    <w:p>
      <w:r>
        <w:rPr>
          <w:b/>
        </w:rPr>
        <w:t xml:space="preserve">Tulos</w:t>
      </w:r>
    </w:p>
    <w:p>
      <w:r>
        <w:t xml:space="preserve">HENKILÖ AJAA RULLALAUDALLA RAMPILLA.</w:t>
      </w:r>
    </w:p>
    <w:p>
      <w:r>
        <w:rPr>
          <w:b/>
        </w:rPr>
        <w:t xml:space="preserve">Esimerkki 0,6020</w:t>
      </w:r>
    </w:p>
    <w:p>
      <w:r>
        <w:t xml:space="preserve">Lause 1: Ruskeavalkoinen koira seisoo joessa rannalla. Lause 2: Ruskeavalkoinen koira on joen rannalla valmiina noutamaan.</w:t>
      </w:r>
    </w:p>
    <w:p>
      <w:r>
        <w:rPr>
          <w:b/>
        </w:rPr>
        <w:t xml:space="preserve">Tulos</w:t>
      </w:r>
    </w:p>
    <w:p>
      <w:r>
        <w:t xml:space="preserve">Mut seisoo joen rannalla.</w:t>
      </w:r>
    </w:p>
    <w:p>
      <w:r>
        <w:rPr>
          <w:b/>
        </w:rPr>
        <w:t xml:space="preserve">Esimerkki 0,6021</w:t>
      </w:r>
    </w:p>
    <w:p>
      <w:r>
        <w:t xml:space="preserve">Lause 1: Pesäpallon syöttäjä katsoo kohti kotilautaa. Lause 2: Syöttäjä on vasenkätinen.</w:t>
      </w:r>
    </w:p>
    <w:p>
      <w:r>
        <w:rPr>
          <w:b/>
        </w:rPr>
        <w:t xml:space="preserve">Tulos</w:t>
      </w:r>
    </w:p>
    <w:p>
      <w:r>
        <w:t xml:space="preserve">Syöttäjä katsoo kohti kotia.</w:t>
      </w:r>
    </w:p>
    <w:p>
      <w:r>
        <w:rPr>
          <w:b/>
        </w:rPr>
        <w:t xml:space="preserve">Esimerkki 0,6022</w:t>
      </w:r>
    </w:p>
    <w:p>
      <w:r>
        <w:t xml:space="preserve">Lause 1: Vihreään paitaan ja mustaan kypärään pukeutunut nainen kamppailee farkkuihin ja vaaleansiniseen paitaan pukeutuneen miehen kanssa. Lause 2: Poliisinainen taltuttaa miehen...</w:t>
      </w:r>
    </w:p>
    <w:p>
      <w:r>
        <w:rPr>
          <w:b/>
        </w:rPr>
        <w:t xml:space="preserve">Tulos</w:t>
      </w:r>
    </w:p>
    <w:p>
      <w:r>
        <w:t xml:space="preserve">Mies ja nainen kamppailevat</w:t>
      </w:r>
    </w:p>
    <w:p>
      <w:r>
        <w:rPr>
          <w:b/>
        </w:rPr>
        <w:t xml:space="preserve">Esimerkki 0,6023</w:t>
      </w:r>
    </w:p>
    <w:p>
      <w:r>
        <w:t xml:space="preserve">Lause 1: Ihmiset katsovat kahta punaiseen ja mustaan pukeutunutta naista tanssimassa kapakassa. Lause 2: Kaksi naista tanssii yhdessä.</w:t>
      </w:r>
    </w:p>
    <w:p>
      <w:r>
        <w:rPr>
          <w:b/>
        </w:rPr>
        <w:t xml:space="preserve">Tulos</w:t>
      </w:r>
    </w:p>
    <w:p>
      <w:r>
        <w:t xml:space="preserve">Ihmiset katsovat tanssiesitystä tavernassa</w:t>
      </w:r>
    </w:p>
    <w:p>
      <w:r>
        <w:rPr>
          <w:b/>
        </w:rPr>
        <w:t xml:space="preserve">Esimerkki 0,6024</w:t>
      </w:r>
    </w:p>
    <w:p>
      <w:r>
        <w:t xml:space="preserve">Lause 1: Lapset haetaan urheiluharjoituksista. Lause 2: Sisarukset haetaan lacrosse-harjoituksista.</w:t>
      </w:r>
    </w:p>
    <w:p>
      <w:r>
        <w:rPr>
          <w:b/>
        </w:rPr>
        <w:t xml:space="preserve">Tulos</w:t>
      </w:r>
    </w:p>
    <w:p>
      <w:r>
        <w:t xml:space="preserve">lapset saavat urheiluharjoitukset päätökseen</w:t>
      </w:r>
    </w:p>
    <w:p>
      <w:r>
        <w:rPr>
          <w:b/>
        </w:rPr>
        <w:t xml:space="preserve">Esimerkki 0,6025</w:t>
      </w:r>
    </w:p>
    <w:p>
      <w:r>
        <w:t xml:space="preserve">Lause 1: Neljä ihmistä tekee musiikkia ja taustalla on kokoelma pokemoneita. Lause 2: Ihmiset jammailevat ensimmäistä kertaa.</w:t>
      </w:r>
    </w:p>
    <w:p>
      <w:r>
        <w:rPr>
          <w:b/>
        </w:rPr>
        <w:t xml:space="preserve">Tulos</w:t>
      </w:r>
    </w:p>
    <w:p>
      <w:r>
        <w:t xml:space="preserve">Useampi kuin yksi henkilö tekee täällä musiikkia.</w:t>
      </w:r>
    </w:p>
    <w:p>
      <w:r>
        <w:rPr>
          <w:b/>
        </w:rPr>
        <w:t xml:space="preserve">Esimerkki 0,6026</w:t>
      </w:r>
    </w:p>
    <w:p>
      <w:r>
        <w:t xml:space="preserve">Lause 1: Muutamat ihmiset katsovat, kuinka useat uimarit, joilla on sovitetut uimalakit, uivat olympiakokoisessa uima-altaassa. Lause 2: Joukko faneja seuraa uimakilpailua sisällä.</w:t>
      </w:r>
    </w:p>
    <w:p>
      <w:r>
        <w:rPr>
          <w:b/>
        </w:rPr>
        <w:t xml:space="preserve">Tulos</w:t>
      </w:r>
    </w:p>
    <w:p>
      <w:r>
        <w:t xml:space="preserve">Siellä järjestetään uintikilpailu.</w:t>
      </w:r>
    </w:p>
    <w:p>
      <w:r>
        <w:rPr>
          <w:b/>
        </w:rPr>
        <w:t xml:space="preserve">Esimerkki 0,6027</w:t>
      </w:r>
    </w:p>
    <w:p>
      <w:r>
        <w:t xml:space="preserve">Lause 1: Nuori nainen, jolla on yllään lyhyt, oranssi toppi, lyhyet siniset housut ja vaaleanpunaiset urheilukengät, joiden etupuolella on suuri nimilappu, jossa lukee "SARAH", juoksee kadulla katsojien ja kahden siirrettävän käymälän ohi. Lause 2: Nainen juoksee maratonia.</w:t>
      </w:r>
    </w:p>
    <w:p>
      <w:r>
        <w:rPr>
          <w:b/>
        </w:rPr>
        <w:t xml:space="preserve">Tulos</w:t>
      </w:r>
    </w:p>
    <w:p>
      <w:r>
        <w:t xml:space="preserve">Nuori nainen juoksee kilpaa.</w:t>
      </w:r>
    </w:p>
    <w:p>
      <w:r>
        <w:rPr>
          <w:b/>
        </w:rPr>
        <w:t xml:space="preserve">Esimerkki 0,6028</w:t>
      </w:r>
    </w:p>
    <w:p>
      <w:r>
        <w:t xml:space="preserve">Lause 1: Ryhmä aasialaisia ihmisiä syö grillin vieressä olevassa pöydässä. Lause 2: Ryhmä ihmisiä grillaa juhliakseen syntymäpäivää.</w:t>
      </w:r>
    </w:p>
    <w:p>
      <w:r>
        <w:rPr>
          <w:b/>
        </w:rPr>
        <w:t xml:space="preserve">Tulos</w:t>
      </w:r>
    </w:p>
    <w:p>
      <w:r>
        <w:t xml:space="preserve">Joukko ihmisiä syö ulkona.</w:t>
      </w:r>
    </w:p>
    <w:p>
      <w:r>
        <w:rPr>
          <w:b/>
        </w:rPr>
        <w:t xml:space="preserve">Esimerkki 0.6029</w:t>
      </w:r>
    </w:p>
    <w:p>
      <w:r>
        <w:t xml:space="preserve">Lause 1: Nainen, jolla on pitkät tummat hiukset, seisoo ikkunan edessä. Lause 2: Nainen katsoo makuuhuoneestaan kadulle.</w:t>
      </w:r>
    </w:p>
    <w:p>
      <w:r>
        <w:rPr>
          <w:b/>
        </w:rPr>
        <w:t xml:space="preserve">Tulos</w:t>
      </w:r>
    </w:p>
    <w:p>
      <w:r>
        <w:t xml:space="preserve">Henkilö seisoo ikkunan vieressä</w:t>
      </w:r>
    </w:p>
    <w:p>
      <w:r>
        <w:rPr>
          <w:b/>
        </w:rPr>
        <w:t xml:space="preserve">Esimerkki 0,6030</w:t>
      </w:r>
    </w:p>
    <w:p>
      <w:r>
        <w:t xml:space="preserve">Lause 1: Kaksi tyttöä, toisella sateenvarjo ja toisella uimapuku, juoksee suihkulähteen läpi. Lause 2: Kaksi tyttöä on läpimärkä juostuaan suihkulähteen läpi.</w:t>
      </w:r>
    </w:p>
    <w:p>
      <w:r>
        <w:rPr>
          <w:b/>
        </w:rPr>
        <w:t xml:space="preserve">Tulos</w:t>
      </w:r>
    </w:p>
    <w:p>
      <w:r>
        <w:t xml:space="preserve">Kaksi tyttöä on suihkulähteessä.</w:t>
      </w:r>
    </w:p>
    <w:p>
      <w:r>
        <w:rPr>
          <w:b/>
        </w:rPr>
        <w:t xml:space="preserve">Esimerkki 0,6031</w:t>
      </w:r>
    </w:p>
    <w:p>
      <w:r>
        <w:t xml:space="preserve">Lause 1: Nämä ihmiset valmistavat paljon ruokaa. Lause 2: Joukko ihmisiä valmistelee valtavaa juhla-ateriaa häitä varten.</w:t>
      </w:r>
    </w:p>
    <w:p>
      <w:r>
        <w:rPr>
          <w:b/>
        </w:rPr>
        <w:t xml:space="preserve">Tulos</w:t>
      </w:r>
    </w:p>
    <w:p>
      <w:r>
        <w:t xml:space="preserve">Ihmiset valmistavat paljon ruokaa.</w:t>
      </w:r>
    </w:p>
    <w:p>
      <w:r>
        <w:rPr>
          <w:b/>
        </w:rPr>
        <w:t xml:space="preserve">Esimerkki 0,6032</w:t>
      </w:r>
    </w:p>
    <w:p>
      <w:r>
        <w:t xml:space="preserve">Lause 1: Katsojat seuraavat, kun London Arsenal FC harjoittelee jalkapalloa kentällään. Lause 2: Yleisö odottaa isoa peliä samalla kun se katsoo joukkueen harjoittelua hyväntekeväisyystapahtumaa varten.</w:t>
      </w:r>
    </w:p>
    <w:p>
      <w:r>
        <w:rPr>
          <w:b/>
        </w:rPr>
        <w:t xml:space="preserve">Tulos</w:t>
      </w:r>
    </w:p>
    <w:p>
      <w:r>
        <w:t xml:space="preserve">Yleisö seuraa jalkapalloharjoituksia.</w:t>
      </w:r>
    </w:p>
    <w:p>
      <w:r>
        <w:rPr>
          <w:b/>
        </w:rPr>
        <w:t xml:space="preserve">Esimerkki 0,6033</w:t>
      </w:r>
    </w:p>
    <w:p>
      <w:r>
        <w:t xml:space="preserve">Lause 1: Suuri valkoinen koira katselee pientä mustaa koiraa, joka juoksee lumessa. Lause 2: Musta koira juoksee karkuun.</w:t>
      </w:r>
    </w:p>
    <w:p>
      <w:r>
        <w:rPr>
          <w:b/>
        </w:rPr>
        <w:t xml:space="preserve">Tulos</w:t>
      </w:r>
    </w:p>
    <w:p>
      <w:r>
        <w:t xml:space="preserve">kaksi koiraa on ulkona</w:t>
      </w:r>
    </w:p>
    <w:p>
      <w:r>
        <w:rPr>
          <w:b/>
        </w:rPr>
        <w:t xml:space="preserve">Esimerkki 0,6034</w:t>
      </w:r>
    </w:p>
    <w:p>
      <w:r>
        <w:t xml:space="preserve">Lause 1: Vaaleanpunaiseen mekkoon pukeutunut tyttö kantaa nuorempaa tyttöä. Lause 2: Kaksi tyttöä suuntaa ruokakauppaan.</w:t>
      </w:r>
    </w:p>
    <w:p>
      <w:r>
        <w:rPr>
          <w:b/>
        </w:rPr>
        <w:t xml:space="preserve">Tulos</w:t>
      </w:r>
    </w:p>
    <w:p>
      <w:r>
        <w:t xml:space="preserve">Mekkoon pukeutunut tyttö kantaa siskoaan.</w:t>
      </w:r>
    </w:p>
    <w:p>
      <w:r>
        <w:rPr>
          <w:b/>
        </w:rPr>
        <w:t xml:space="preserve">Esimerkki 0,6035</w:t>
      </w:r>
    </w:p>
    <w:p>
      <w:r>
        <w:t xml:space="preserve">Lause 1: Kissin kitaristi esiintyy lavalla. Lause 2: Keikan yleisö on loppuunmyyty.</w:t>
      </w:r>
    </w:p>
    <w:p>
      <w:r>
        <w:rPr>
          <w:b/>
        </w:rPr>
        <w:t xml:space="preserve">Tulos</w:t>
      </w:r>
    </w:p>
    <w:p>
      <w:r>
        <w:t xml:space="preserve">Hän esiintyy konsertissa.</w:t>
      </w:r>
    </w:p>
    <w:p>
      <w:r>
        <w:rPr>
          <w:b/>
        </w:rPr>
        <w:t xml:space="preserve">Esimerkki 0,6036</w:t>
      </w:r>
    </w:p>
    <w:p>
      <w:r>
        <w:t xml:space="preserve">Lause 1: Iäkäs mies esittelee valokuvaajalle kalmarilautasta. Lause 2: Mies ottaa kuvan paikallislehdestä.</w:t>
      </w:r>
    </w:p>
    <w:p>
      <w:r>
        <w:rPr>
          <w:b/>
        </w:rPr>
        <w:t xml:space="preserve">Tulos</w:t>
      </w:r>
    </w:p>
    <w:p>
      <w:r>
        <w:t xml:space="preserve">mies ruokalautasen kanssa</w:t>
      </w:r>
    </w:p>
    <w:p>
      <w:r>
        <w:rPr>
          <w:b/>
        </w:rPr>
        <w:t xml:space="preserve">Esimerkki 0,6037</w:t>
      </w:r>
    </w:p>
    <w:p>
      <w:r>
        <w:t xml:space="preserve">Lause 1: Pieni ruskea koira hihnassa. Lause 2: Pieni koira haukkuu lapsia.</w:t>
      </w:r>
    </w:p>
    <w:p>
      <w:r>
        <w:rPr>
          <w:b/>
        </w:rPr>
        <w:t xml:space="preserve">Tulos</w:t>
      </w:r>
    </w:p>
    <w:p>
      <w:r>
        <w:t xml:space="preserve">Koira on kävelyllä.</w:t>
      </w:r>
    </w:p>
    <w:p>
      <w:r>
        <w:rPr>
          <w:b/>
        </w:rPr>
        <w:t xml:space="preserve">Esimerkki 0,6038</w:t>
      </w:r>
    </w:p>
    <w:p>
      <w:r>
        <w:t xml:space="preserve">Lause 1: Hevoskilpailu, jossa hevosten selässä on lukuisia ihmisiä nurmikolla. Lause 2: ihmiset ovat hevosten selässä ruohikossa.</w:t>
      </w:r>
    </w:p>
    <w:p>
      <w:r>
        <w:rPr>
          <w:b/>
        </w:rPr>
        <w:t xml:space="preserve">Tulos</w:t>
      </w:r>
    </w:p>
    <w:p>
      <w:r>
        <w:t xml:space="preserve">Jotkut eläimet juoksevat</w:t>
      </w:r>
    </w:p>
    <w:p>
      <w:r>
        <w:rPr>
          <w:b/>
        </w:rPr>
        <w:t xml:space="preserve">Esimerkki 0,6039</w:t>
      </w:r>
    </w:p>
    <w:p>
      <w:r>
        <w:t xml:space="preserve">Lause 1: Sinipaitainen mies vaihtaa rahaa harmaapaitaisen miehen kanssa jäätelökärryn päällä. Lause 2: Miehellä on hyvä maku kesän herkkujen suhteen.</w:t>
      </w:r>
    </w:p>
    <w:p>
      <w:r>
        <w:rPr>
          <w:b/>
        </w:rPr>
        <w:t xml:space="preserve">Tulos</w:t>
      </w:r>
    </w:p>
    <w:p>
      <w:r>
        <w:t xml:space="preserve">He hankkivat jäädytettyä herkkua.</w:t>
      </w:r>
    </w:p>
    <w:p>
      <w:r>
        <w:rPr>
          <w:b/>
        </w:rPr>
        <w:t xml:space="preserve">Esimerkki 0,6040</w:t>
      </w:r>
    </w:p>
    <w:p>
      <w:r>
        <w:t xml:space="preserve">Lause 1: Hyvin nuori vaalea tyttö, jolla on vaaleanpunaiset housut, joissa on valkoisia pilkkuja, istuu metsäpolulla metsässä. Lause 2: Vaalea tyttö lepää hieman vaellukselta...</w:t>
      </w:r>
    </w:p>
    <w:p>
      <w:r>
        <w:rPr>
          <w:b/>
        </w:rPr>
        <w:t xml:space="preserve">Tulos</w:t>
      </w:r>
    </w:p>
    <w:p>
      <w:r>
        <w:t xml:space="preserve">Tyttö on metsässä.</w:t>
      </w:r>
    </w:p>
    <w:p>
      <w:r>
        <w:rPr>
          <w:b/>
        </w:rPr>
        <w:t xml:space="preserve">Esimerkki 0,6041</w:t>
      </w:r>
    </w:p>
    <w:p>
      <w:r>
        <w:t xml:space="preserve">Lause 1: Nuoret ratsastajat huvipuiston kyydissä. Lause 2: Nuoret ratsastajat huvipuiston kyydissä vanhempiensa kanssa...</w:t>
      </w:r>
    </w:p>
    <w:p>
      <w:r>
        <w:rPr>
          <w:b/>
        </w:rPr>
        <w:t xml:space="preserve">Tulos</w:t>
      </w:r>
    </w:p>
    <w:p>
      <w:r>
        <w:t xml:space="preserve">Nuoret ratsastajat huvipuiston kyydissä</w:t>
      </w:r>
    </w:p>
    <w:p>
      <w:r>
        <w:rPr>
          <w:b/>
        </w:rPr>
        <w:t xml:space="preserve">Esimerkki 0,6042</w:t>
      </w:r>
    </w:p>
    <w:p>
      <w:r>
        <w:t xml:space="preserve">Lause 1: Vaalea nainen kävelee kadulla. Lause 2: Nainen näyttää kävelevän töihin.</w:t>
      </w:r>
    </w:p>
    <w:p>
      <w:r>
        <w:rPr>
          <w:b/>
        </w:rPr>
        <w:t xml:space="preserve">Tulos</w:t>
      </w:r>
    </w:p>
    <w:p>
      <w:r>
        <w:t xml:space="preserve">Tiellä kävelevällä henkilöllä on vaaleat hiukset.</w:t>
      </w:r>
    </w:p>
    <w:p>
      <w:r>
        <w:rPr>
          <w:b/>
        </w:rPr>
        <w:t xml:space="preserve">Esimerkki 0,6043</w:t>
      </w:r>
    </w:p>
    <w:p>
      <w:r>
        <w:t xml:space="preserve">Lause 1: Kaksi tyttöä pohjustaa kolmatta tyttöä kyläympäristössä. Lause 2: Kaksi surullista tyttöä pohjustaa kolmatta tyttöä kyläympäristössä.</w:t>
      </w:r>
    </w:p>
    <w:p>
      <w:r>
        <w:rPr>
          <w:b/>
        </w:rPr>
        <w:t xml:space="preserve">Tulos</w:t>
      </w:r>
    </w:p>
    <w:p>
      <w:r>
        <w:t xml:space="preserve">Kaksi tyttöä pohjustaa toista tyttöä kyläympäristössä.</w:t>
      </w:r>
    </w:p>
    <w:p>
      <w:r>
        <w:rPr>
          <w:b/>
        </w:rPr>
        <w:t xml:space="preserve">Esimerkki 0,6044</w:t>
      </w:r>
    </w:p>
    <w:p>
      <w:r>
        <w:t xml:space="preserve">Lause 1: Mies ja poika syövät välipalaa. Lause 2: Mies ja hänen poikansa syövät välipalaa yhdessä.</w:t>
      </w:r>
    </w:p>
    <w:p>
      <w:r>
        <w:rPr>
          <w:b/>
        </w:rPr>
        <w:t xml:space="preserve">Tulos</w:t>
      </w:r>
    </w:p>
    <w:p>
      <w:r>
        <w:t xml:space="preserve">Mies ja poika syövät kumpikin välipalan.</w:t>
      </w:r>
    </w:p>
    <w:p>
      <w:r>
        <w:rPr>
          <w:b/>
        </w:rPr>
        <w:t xml:space="preserve">Esimerkki 0,6045</w:t>
      </w:r>
    </w:p>
    <w:p>
      <w:r>
        <w:t xml:space="preserve">Lause 1: Kuljettaja ohjaa valkoisia hevosiaan ja vaunujaan pitkin katua. Lause 2: Mies lyö hevosta.</w:t>
      </w:r>
    </w:p>
    <w:p>
      <w:r>
        <w:rPr>
          <w:b/>
        </w:rPr>
        <w:t xml:space="preserve">Tulos</w:t>
      </w:r>
    </w:p>
    <w:p>
      <w:r>
        <w:t xml:space="preserve">Mies ohjaa hevosta.</w:t>
      </w:r>
    </w:p>
    <w:p>
      <w:r>
        <w:rPr>
          <w:b/>
        </w:rPr>
        <w:t xml:space="preserve">Esimerkki 0,6046</w:t>
      </w:r>
    </w:p>
    <w:p>
      <w:r>
        <w:t xml:space="preserve">Lause 1: Nuoret aikuiset poseeraavat karmivassa valaistuksessa. Lause 2: Nuoret aikuiset yrittävät saada halloween-kuvaa</w:t>
      </w:r>
    </w:p>
    <w:p>
      <w:r>
        <w:rPr>
          <w:b/>
        </w:rPr>
        <w:t xml:space="preserve">Tulos</w:t>
      </w:r>
    </w:p>
    <w:p>
      <w:r>
        <w:t xml:space="preserve">Nuoret aikuiset poseeraavat.</w:t>
      </w:r>
    </w:p>
    <w:p>
      <w:r>
        <w:rPr>
          <w:b/>
        </w:rPr>
        <w:t xml:space="preserve">Esimerkki 0,6047</w:t>
      </w:r>
    </w:p>
    <w:p>
      <w:r>
        <w:t xml:space="preserve">Lause 1: Koira on pukeutunut punaiseen numeroon 6 ja juoksee vihreän ruohokentän halki linnun jahtaamana. Lause 2: Lintu jahtaa toista koiraa.</w:t>
      </w:r>
    </w:p>
    <w:p>
      <w:r>
        <w:rPr>
          <w:b/>
        </w:rPr>
        <w:t xml:space="preserve">Tulos</w:t>
      </w:r>
    </w:p>
    <w:p>
      <w:r>
        <w:t xml:space="preserve">Koira juoksee ympäriinsä linnun kanssa.</w:t>
      </w:r>
    </w:p>
    <w:p>
      <w:r>
        <w:rPr>
          <w:b/>
        </w:rPr>
        <w:t xml:space="preserve">Esimerkki 0,6048</w:t>
      </w:r>
    </w:p>
    <w:p>
      <w:r>
        <w:t xml:space="preserve">Lause 1: Nuori nainen juo pullotettua vettä. Lause 2: Nuori nainen huolehtii nesteytyksestä kuumana kesäpäivänä.</w:t>
      </w:r>
    </w:p>
    <w:p>
      <w:r>
        <w:rPr>
          <w:b/>
        </w:rPr>
        <w:t xml:space="preserve">Tulos</w:t>
      </w:r>
    </w:p>
    <w:p>
      <w:r>
        <w:t xml:space="preserve">Naisella on pullo kädessään</w:t>
      </w:r>
    </w:p>
    <w:p>
      <w:r>
        <w:rPr>
          <w:b/>
        </w:rPr>
        <w:t xml:space="preserve">Esimerkki 0,6049</w:t>
      </w:r>
    </w:p>
    <w:p>
      <w:r>
        <w:t xml:space="preserve">Lause 1: Joukko miehiä seisoo ja juo vettä pyörillään. Lause 2: Joukko miehiä juo vettä ja pitää taukoa moottoripyöräilystä.</w:t>
      </w:r>
    </w:p>
    <w:p>
      <w:r>
        <w:rPr>
          <w:b/>
        </w:rPr>
        <w:t xml:space="preserve">Tulos</w:t>
      </w:r>
    </w:p>
    <w:p>
      <w:r>
        <w:t xml:space="preserve">Jotkut miehet juovat vettä.</w:t>
      </w:r>
    </w:p>
    <w:p>
      <w:r>
        <w:rPr>
          <w:b/>
        </w:rPr>
        <w:t xml:space="preserve">Esimerkki 0,6050</w:t>
      </w:r>
    </w:p>
    <w:p>
      <w:r>
        <w:t xml:space="preserve">Lause 1: Maastoajoneuvo kiipeää hiekkamäen yli. Lause 2: Joku ajaa.</w:t>
      </w:r>
    </w:p>
    <w:p>
      <w:r>
        <w:rPr>
          <w:b/>
        </w:rPr>
        <w:t xml:space="preserve">Tulos</w:t>
      </w:r>
    </w:p>
    <w:p>
      <w:r>
        <w:t xml:space="preserve">Kone kiipeää mäkeä.</w:t>
      </w:r>
    </w:p>
    <w:p>
      <w:r>
        <w:rPr>
          <w:b/>
        </w:rPr>
        <w:t xml:space="preserve">Esimerkki 0,6051</w:t>
      </w:r>
    </w:p>
    <w:p>
      <w:r>
        <w:t xml:space="preserve">Lause 1: Pieni lapsi, jolla on sininen paita, jossa on lentokoneita, siniset housut, punaiset Converse-lenkkarit ja sininen kypärä, seisoo keltaisen leluauton päällä. Lause 2: Seitsemänvuotias leikkii yksin.</w:t>
      </w:r>
    </w:p>
    <w:p>
      <w:r>
        <w:rPr>
          <w:b/>
        </w:rPr>
        <w:t xml:space="preserve">Tulos</w:t>
      </w:r>
    </w:p>
    <w:p>
      <w:r>
        <w:t xml:space="preserve">poika, jolla on sininen toppi, leikkii leluautolla.</w:t>
      </w:r>
    </w:p>
    <w:p>
      <w:r>
        <w:rPr>
          <w:b/>
        </w:rPr>
        <w:t xml:space="preserve">Esimerkki 0,6052</w:t>
      </w:r>
    </w:p>
    <w:p>
      <w:r>
        <w:t xml:space="preserve">Lause 1: Poika piileskelee hedelmälaatikoiden välissä. Lause 2: Poika piileskelee appelsiinilaatikossa.</w:t>
      </w:r>
    </w:p>
    <w:p>
      <w:r>
        <w:rPr>
          <w:b/>
        </w:rPr>
        <w:t xml:space="preserve">Tulos</w:t>
      </w:r>
    </w:p>
    <w:p>
      <w:r>
        <w:t xml:space="preserve">Poika piiloutuu hedelmälaatikkoon.</w:t>
      </w:r>
    </w:p>
    <w:p>
      <w:r>
        <w:rPr>
          <w:b/>
        </w:rPr>
        <w:t xml:space="preserve">Esimerkki 0,6053</w:t>
      </w:r>
    </w:p>
    <w:p>
      <w:r>
        <w:t xml:space="preserve">Lause 1: Takakuva kuororyhmästä, joka seisoo korokkeilla ja tuoli täyttää korokkeiden välisen tilan. Lause 2: Kuororyhmä harjoittelee suurta esiintymistä varten.</w:t>
      </w:r>
    </w:p>
    <w:p>
      <w:r>
        <w:rPr>
          <w:b/>
        </w:rPr>
        <w:t xml:space="preserve">Tulos</w:t>
      </w:r>
    </w:p>
    <w:p>
      <w:r>
        <w:t xml:space="preserve">Kuoro on kokoontunut.</w:t>
      </w:r>
    </w:p>
    <w:p>
      <w:r>
        <w:rPr>
          <w:b/>
        </w:rPr>
        <w:t xml:space="preserve">Esimerkki 0,6054</w:t>
      </w:r>
    </w:p>
    <w:p>
      <w:r>
        <w:t xml:space="preserve">Lause 1: Kolme lasta leikkii suurilla kuplapalloilla uima-altaassa. Lause 2: Lapset ovat sisaruksia.</w:t>
      </w:r>
    </w:p>
    <w:p>
      <w:r>
        <w:rPr>
          <w:b/>
        </w:rPr>
        <w:t xml:space="preserve">Tulos</w:t>
      </w:r>
    </w:p>
    <w:p>
      <w:r>
        <w:t xml:space="preserve">Kolme lasta leikkii.</w:t>
      </w:r>
    </w:p>
    <w:p>
      <w:r>
        <w:rPr>
          <w:b/>
        </w:rPr>
        <w:t xml:space="preserve">Esimerkki 0,6055</w:t>
      </w:r>
    </w:p>
    <w:p>
      <w:r>
        <w:t xml:space="preserve">Lause 1: Mies seisoo suihkun alla kieli ulkona. Lause 2: Mies on janoinen.</w:t>
      </w:r>
    </w:p>
    <w:p>
      <w:r>
        <w:rPr>
          <w:b/>
        </w:rPr>
        <w:t xml:space="preserve">Tulos</w:t>
      </w:r>
    </w:p>
    <w:p>
      <w:r>
        <w:t xml:space="preserve">Mies on märkä.</w:t>
      </w:r>
    </w:p>
    <w:p>
      <w:r>
        <w:rPr>
          <w:b/>
        </w:rPr>
        <w:t xml:space="preserve">Esimerkki 0,6056</w:t>
      </w:r>
    </w:p>
    <w:p>
      <w:r>
        <w:t xml:space="preserve">Lause 1: Rakennustyöntekijät poraavat puulankun läpi. Lause 2: Työmiehet poraavat puun läpi työnsä vuoksi.</w:t>
      </w:r>
    </w:p>
    <w:p>
      <w:r>
        <w:rPr>
          <w:b/>
        </w:rPr>
        <w:t xml:space="preserve">Tulos</w:t>
      </w:r>
    </w:p>
    <w:p>
      <w:r>
        <w:t xml:space="preserve">Ihmiset tekevät töitä.</w:t>
      </w:r>
    </w:p>
    <w:p>
      <w:r>
        <w:rPr>
          <w:b/>
        </w:rPr>
        <w:t xml:space="preserve">Esimerkki 0,6057</w:t>
      </w:r>
    </w:p>
    <w:p>
      <w:r>
        <w:t xml:space="preserve">Lause 1: Ruskea koira juoksee ruohikossa pitelemässä jotain suussaan. Lause 2: Koira juoksee ruohon läpi keppi suussaan.</w:t>
      </w:r>
    </w:p>
    <w:p>
      <w:r>
        <w:rPr>
          <w:b/>
        </w:rPr>
        <w:t xml:space="preserve">Tulos</w:t>
      </w:r>
    </w:p>
    <w:p>
      <w:r>
        <w:t xml:space="preserve">Koira juoksee ruohikossa.</w:t>
      </w:r>
    </w:p>
    <w:p>
      <w:r>
        <w:rPr>
          <w:b/>
        </w:rPr>
        <w:t xml:space="preserve">Esimerkki 0,6058</w:t>
      </w:r>
    </w:p>
    <w:p>
      <w:r>
        <w:t xml:space="preserve">Lause 1: Lapset melovat kauniilla järvellä. Lause 2: Kolme lasta kanootissa...</w:t>
      </w:r>
    </w:p>
    <w:p>
      <w:r>
        <w:rPr>
          <w:b/>
        </w:rPr>
        <w:t xml:space="preserve">Tulos</w:t>
      </w:r>
    </w:p>
    <w:p>
      <w:r>
        <w:t xml:space="preserve">Lapset kanootissa vesistöllä</w:t>
      </w:r>
    </w:p>
    <w:p>
      <w:r>
        <w:rPr>
          <w:b/>
        </w:rPr>
        <w:t xml:space="preserve">Esimerkki 0,6059</w:t>
      </w:r>
    </w:p>
    <w:p>
      <w:r>
        <w:t xml:space="preserve">Lause 1: Kaksi lasta leikkii pöydällä ruoan kanssa. Lause 2: Kaksi lasta tökkii lasagnea.</w:t>
      </w:r>
    </w:p>
    <w:p>
      <w:r>
        <w:rPr>
          <w:b/>
        </w:rPr>
        <w:t xml:space="preserve">Tulos</w:t>
      </w:r>
    </w:p>
    <w:p>
      <w:r>
        <w:t xml:space="preserve">Kaksi lasta ei syö ruokaa.</w:t>
      </w:r>
    </w:p>
    <w:p>
      <w:r>
        <w:rPr>
          <w:b/>
        </w:rPr>
        <w:t xml:space="preserve">Esimerkki 0,6060</w:t>
      </w:r>
    </w:p>
    <w:p>
      <w:r>
        <w:t xml:space="preserve">Lause 1: Oransseihin liiveihin pukeutunut univormupukuinen mies seisoo puistossa, jossa on pagodi. Lause 2: Univormupukuinen mies on aseistettu...</w:t>
      </w:r>
    </w:p>
    <w:p>
      <w:r>
        <w:rPr>
          <w:b/>
        </w:rPr>
        <w:t xml:space="preserve">Tulos</w:t>
      </w:r>
    </w:p>
    <w:p>
      <w:r>
        <w:t xml:space="preserve">Pukumies on ulkona</w:t>
      </w:r>
    </w:p>
    <w:p>
      <w:r>
        <w:rPr>
          <w:b/>
        </w:rPr>
        <w:t xml:space="preserve">Esimerkki 0,6061</w:t>
      </w:r>
    </w:p>
    <w:p>
      <w:r>
        <w:t xml:space="preserve">Lause 1: Keski-ikäinen mies pitää kahta poikaa kädestä kiinni, kun he ylittävät katua. Lause 2: Isä saattaa kaksi poikaansa kouluun.</w:t>
      </w:r>
    </w:p>
    <w:p>
      <w:r>
        <w:rPr>
          <w:b/>
        </w:rPr>
        <w:t xml:space="preserve">Tulos</w:t>
      </w:r>
    </w:p>
    <w:p>
      <w:r>
        <w:t xml:space="preserve">Keski-ikäinen mies ylittää katua kahden pojan kanssa.</w:t>
      </w:r>
    </w:p>
    <w:p>
      <w:r>
        <w:rPr>
          <w:b/>
        </w:rPr>
        <w:t xml:space="preserve">Esimerkki 0,6062</w:t>
      </w:r>
    </w:p>
    <w:p>
      <w:r>
        <w:t xml:space="preserve">Lause 1: Teini on lyömässä pesäpalloa maahan räjähtävällä muovivasaralla. Lause 2: Tyttö aikoo lyödä pesäpalloa.</w:t>
      </w:r>
    </w:p>
    <w:p>
      <w:r>
        <w:rPr>
          <w:b/>
        </w:rPr>
        <w:t xml:space="preserve">Tulos</w:t>
      </w:r>
    </w:p>
    <w:p>
      <w:r>
        <w:t xml:space="preserve">Lapsi on ulkona.</w:t>
      </w:r>
    </w:p>
    <w:p>
      <w:r>
        <w:rPr>
          <w:b/>
        </w:rPr>
        <w:t xml:space="preserve">Esimerkki 0,6063</w:t>
      </w:r>
    </w:p>
    <w:p>
      <w:r>
        <w:t xml:space="preserve">Lause 1: Kaksi päähineitä kantavaa ihmistä seisoo hiekkapellolla. Lause 2: Hattu päässä oleva pariskunta juttelee puistossa.</w:t>
      </w:r>
    </w:p>
    <w:p>
      <w:r>
        <w:rPr>
          <w:b/>
        </w:rPr>
        <w:t xml:space="preserve">Tulos</w:t>
      </w:r>
    </w:p>
    <w:p>
      <w:r>
        <w:t xml:space="preserve">ihmisiä seisomassa pellolla.</w:t>
      </w:r>
    </w:p>
    <w:p>
      <w:r>
        <w:rPr>
          <w:b/>
        </w:rPr>
        <w:t xml:space="preserve">Esimerkki 0,6064</w:t>
      </w:r>
    </w:p>
    <w:p>
      <w:r>
        <w:t xml:space="preserve">Lause 1: Lapset värittävät ja piirtävät pöydän ääressä. Lause 2: He värittävät punaisilla väriliiduilla.</w:t>
      </w:r>
    </w:p>
    <w:p>
      <w:r>
        <w:rPr>
          <w:b/>
        </w:rPr>
        <w:t xml:space="preserve">Tulos</w:t>
      </w:r>
    </w:p>
    <w:p>
      <w:r>
        <w:t xml:space="preserve">Lapset käyttävät värikyniä.</w:t>
      </w:r>
    </w:p>
    <w:p>
      <w:r>
        <w:rPr>
          <w:b/>
        </w:rPr>
        <w:t xml:space="preserve">Esimerkki 0,6065</w:t>
      </w:r>
    </w:p>
    <w:p>
      <w:r>
        <w:t xml:space="preserve">Lause 1: Kaksi poikaa esittää ilmeisesti suutelukohtauksen lounashuoneessa. Lause 2: Kaksi poikaa näyttelee.</w:t>
      </w:r>
    </w:p>
    <w:p>
      <w:r>
        <w:rPr>
          <w:b/>
        </w:rPr>
        <w:t xml:space="preserve">Tulos</w:t>
      </w:r>
    </w:p>
    <w:p>
      <w:r>
        <w:t xml:space="preserve">Kaksi poikaa kuvaa elokuvaa.</w:t>
      </w:r>
    </w:p>
    <w:p>
      <w:r>
        <w:rPr>
          <w:b/>
        </w:rPr>
        <w:t xml:space="preserve">Esimerkki 0,6066</w:t>
      </w:r>
    </w:p>
    <w:p>
      <w:r>
        <w:t xml:space="preserve">Lause 1: Sukeltaja seisoo kumartuneena rannalla. Lause 2: Sukeltaja kumartuu rantaan.</w:t>
      </w:r>
    </w:p>
    <w:p>
      <w:r>
        <w:rPr>
          <w:b/>
        </w:rPr>
        <w:t xml:space="preserve">Tulos</w:t>
      </w:r>
    </w:p>
    <w:p>
      <w:r>
        <w:t xml:space="preserve">Sukeltaja esiintyi rannalla.</w:t>
      </w:r>
    </w:p>
    <w:p>
      <w:r>
        <w:rPr>
          <w:b/>
        </w:rPr>
        <w:t xml:space="preserve">Esimerkki 0,6067</w:t>
      </w:r>
    </w:p>
    <w:p>
      <w:r>
        <w:t xml:space="preserve">Lause 1: Tyttö poseeraa avoimella kivikäytävällä ystävänsä ottamaa kuvaa varten. Lause 2: Tyttö poseeraa toinen käsi lantiollaan, kun hänen ystävänsä ottaa kuvan.</w:t>
      </w:r>
    </w:p>
    <w:p>
      <w:r>
        <w:rPr>
          <w:b/>
        </w:rPr>
        <w:t xml:space="preserve">Tulos</w:t>
      </w:r>
    </w:p>
    <w:p>
      <w:r>
        <w:t xml:space="preserve">Tyttö seisoo kameran edessä, kun hänen ystävänsä ottaa kuvan.</w:t>
      </w:r>
    </w:p>
    <w:p>
      <w:r>
        <w:rPr>
          <w:b/>
        </w:rPr>
        <w:t xml:space="preserve">Esimerkki 0,6068</w:t>
      </w:r>
    </w:p>
    <w:p>
      <w:r>
        <w:t xml:space="preserve">Lause 1: Punapaitainen poika kiipeää isolle kalliolle punapaitaisen miehen auttaessa häntä. Lause 2: Mies on pojan setä.</w:t>
      </w:r>
    </w:p>
    <w:p>
      <w:r>
        <w:rPr>
          <w:b/>
        </w:rPr>
        <w:t xml:space="preserve">Tulos</w:t>
      </w:r>
    </w:p>
    <w:p>
      <w:r>
        <w:t xml:space="preserve">Mies auttaa poikaa kiipeämään kalliolle.</w:t>
      </w:r>
    </w:p>
    <w:p>
      <w:r>
        <w:rPr>
          <w:b/>
        </w:rPr>
        <w:t xml:space="preserve">Esimerkki 0,6069</w:t>
      </w:r>
    </w:p>
    <w:p>
      <w:r>
        <w:t xml:space="preserve">Lause 1: Ihmiset kiipeilevät vuoristossa. Lause 2: Ihmisillä oli kiipeilyköysi.</w:t>
      </w:r>
    </w:p>
    <w:p>
      <w:r>
        <w:rPr>
          <w:b/>
        </w:rPr>
        <w:t xml:space="preserve">Tulos</w:t>
      </w:r>
    </w:p>
    <w:p>
      <w:r>
        <w:t xml:space="preserve">Joku kiipesi vuorelle.</w:t>
      </w:r>
    </w:p>
    <w:p>
      <w:r>
        <w:rPr>
          <w:b/>
        </w:rPr>
        <w:t xml:space="preserve">Esimerkki 0,6070</w:t>
      </w:r>
    </w:p>
    <w:p>
      <w:r>
        <w:t xml:space="preserve">Lause 1: Kyltti, jossa pyydetään apua, kun mies kävelee ohi syömässä. Lause 2: Ravintolan ikkunassa on kyltti, jossa lukee "apua kaivataan", mutta sen ohi kävelee mies syömässä hampurilaista.</w:t>
      </w:r>
    </w:p>
    <w:p>
      <w:r>
        <w:rPr>
          <w:b/>
        </w:rPr>
        <w:t xml:space="preserve">Tulos</w:t>
      </w:r>
    </w:p>
    <w:p>
      <w:r>
        <w:t xml:space="preserve">Mies kävelee.</w:t>
      </w:r>
    </w:p>
    <w:p>
      <w:r>
        <w:rPr>
          <w:b/>
        </w:rPr>
        <w:t xml:space="preserve">Esimerkki 0,6071</w:t>
      </w:r>
    </w:p>
    <w:p>
      <w:r>
        <w:t xml:space="preserve">Lause 1: Yhtä naista kannetaan kolmen polkua kävelevän ihmisen perässä. Lause 2: Yksi nainen kaatui polulla ja häntä kannetaan hänen ystäviensä perässä.</w:t>
      </w:r>
    </w:p>
    <w:p>
      <w:r>
        <w:rPr>
          <w:b/>
        </w:rPr>
        <w:t xml:space="preserve">Tulos</w:t>
      </w:r>
    </w:p>
    <w:p>
      <w:r>
        <w:t xml:space="preserve">Kolme ihmistä kävelee polkua pitkin ja nainen kulkee perässään...</w:t>
      </w:r>
    </w:p>
    <w:p>
      <w:r>
        <w:rPr>
          <w:b/>
        </w:rPr>
        <w:t xml:space="preserve">Esimerkki 0.6072</w:t>
      </w:r>
    </w:p>
    <w:p>
      <w:r>
        <w:t xml:space="preserve">Lause 1: Sinipaitainen aasialainen mies työskentelee koneella Lause 2: Aasialainen mies työskentelee painokoneella.</w:t>
      </w:r>
    </w:p>
    <w:p>
      <w:r>
        <w:rPr>
          <w:b/>
        </w:rPr>
        <w:t xml:space="preserve">Tulos</w:t>
      </w:r>
    </w:p>
    <w:p>
      <w:r>
        <w:t xml:space="preserve">Työssä on ihminen.</w:t>
      </w:r>
    </w:p>
    <w:p>
      <w:r>
        <w:rPr>
          <w:b/>
        </w:rPr>
        <w:t xml:space="preserve">Esimerkki 0,6073</w:t>
      </w:r>
    </w:p>
    <w:p>
      <w:r>
        <w:t xml:space="preserve">Lause 1: Aasialaista syntyperää olevalla henkilöllä on yllään sinimusta soturia muistuttava asu, ja taustalla on ihmisiä. Lause 2: Aasialainen esittää ihmisille taistelulajeja.</w:t>
      </w:r>
    </w:p>
    <w:p>
      <w:r>
        <w:rPr>
          <w:b/>
        </w:rPr>
        <w:t xml:space="preserve">Tulos</w:t>
      </w:r>
    </w:p>
    <w:p>
      <w:r>
        <w:t xml:space="preserve">Siellä on aasialainen henkilö soturimaisessa asussa.</w:t>
      </w:r>
    </w:p>
    <w:p>
      <w:r>
        <w:rPr>
          <w:b/>
        </w:rPr>
        <w:t xml:space="preserve">Esimerkki 0,6074</w:t>
      </w:r>
    </w:p>
    <w:p>
      <w:r>
        <w:t xml:space="preserve">Lause 1: Pariskunta kävelee kohti kauniita kukkia sisältävää istutusastiaa. Lause 2: Pariskunta kävelee maisemakävelyllä.</w:t>
      </w:r>
    </w:p>
    <w:p>
      <w:r>
        <w:rPr>
          <w:b/>
        </w:rPr>
        <w:t xml:space="preserve">Tulos</w:t>
      </w:r>
    </w:p>
    <w:p>
      <w:r>
        <w:t xml:space="preserve">Pariskunta kävelee kukkien äärellä.</w:t>
      </w:r>
    </w:p>
    <w:p>
      <w:r>
        <w:rPr>
          <w:b/>
        </w:rPr>
        <w:t xml:space="preserve">Esimerkki 0,6075</w:t>
      </w:r>
    </w:p>
    <w:p>
      <w:r>
        <w:t xml:space="preserve">Lause 1: Iäkäs nainen ostaa shampoota ja hoitoaineita kaupasta. Lause 2: Iäkäs nainen ostaa pullon Head &amp; Shouldersia.</w:t>
      </w:r>
    </w:p>
    <w:p>
      <w:r>
        <w:rPr>
          <w:b/>
        </w:rPr>
        <w:t xml:space="preserve">Tulos</w:t>
      </w:r>
    </w:p>
    <w:p>
      <w:r>
        <w:t xml:space="preserve">Henkilö on ostoksilla.</w:t>
      </w:r>
    </w:p>
    <w:p>
      <w:r>
        <w:rPr>
          <w:b/>
        </w:rPr>
        <w:t xml:space="preserve">Esimerkki 0,6076</w:t>
      </w:r>
    </w:p>
    <w:p>
      <w:r>
        <w:t xml:space="preserve">Lause 1: Kullanvärinen karvapentu istuu ja tuijottaa ulos auton takaikkunasta vaaleanpunaiseen pukeutuneen nuken kanssa. Lause 2: Kultapintainen koiranpentu on menossa eläinlääkärille ottamaan rokotuksensa.</w:t>
      </w:r>
    </w:p>
    <w:p>
      <w:r>
        <w:rPr>
          <w:b/>
        </w:rPr>
        <w:t xml:space="preserve">Tulos</w:t>
      </w:r>
    </w:p>
    <w:p>
      <w:r>
        <w:t xml:space="preserve">Kultainen koiranpentu on auton sisällä, jota ajetaan ympäriinsä.</w:t>
      </w:r>
    </w:p>
    <w:p>
      <w:r>
        <w:rPr>
          <w:b/>
        </w:rPr>
        <w:t xml:space="preserve">Esimerkki 0,6077</w:t>
      </w:r>
    </w:p>
    <w:p>
      <w:r>
        <w:t xml:space="preserve">Lause 1: Ystäväporukka pitää hauskaa kuumassa auringossa. Lause 2: Auringossa olevilla ihmisillä oli aurinkolasit päässä.</w:t>
      </w:r>
    </w:p>
    <w:p>
      <w:r>
        <w:rPr>
          <w:b/>
        </w:rPr>
        <w:t xml:space="preserve">Tulos</w:t>
      </w:r>
    </w:p>
    <w:p>
      <w:r>
        <w:t xml:space="preserve">Auringossa oli ihmisiä.</w:t>
      </w:r>
    </w:p>
    <w:p>
      <w:r>
        <w:rPr>
          <w:b/>
        </w:rPr>
        <w:t xml:space="preserve">Esimerkki 0,6078</w:t>
      </w:r>
    </w:p>
    <w:p>
      <w:r>
        <w:t xml:space="preserve">Lause 1: Merivoimien upseeri seisoo kahden naisen vieressä taistelulaivan ulkopuolella juhlapäivän aikana. Lause 2: Suuri upseeri seisoo kahden naisen vieressä taistelulaivan ulkopuolella juhlapäivän aikana.</w:t>
      </w:r>
    </w:p>
    <w:p>
      <w:r>
        <w:rPr>
          <w:b/>
        </w:rPr>
        <w:t xml:space="preserve">Tulos</w:t>
      </w:r>
    </w:p>
    <w:p>
      <w:r>
        <w:t xml:space="preserve">Upseeri seisoo kahden naisen vieressä taistelulaivan ulkopuolella juhlapäivän aikana.</w:t>
      </w:r>
    </w:p>
    <w:p>
      <w:r>
        <w:rPr>
          <w:b/>
        </w:rPr>
        <w:t xml:space="preserve">Esimerkki 0,6079</w:t>
      </w:r>
    </w:p>
    <w:p>
      <w:r>
        <w:t xml:space="preserve">Lause 1: Erittäin innoissaan oleva mies ja nainen näyttävät siltä, että jokin on mennyt heidän toivomallaan tavalla, ja he juhlivat. Lause 2: Pariskunta sai juuri uutisen, että he saivat uuden kodin.</w:t>
      </w:r>
    </w:p>
    <w:p>
      <w:r>
        <w:rPr>
          <w:b/>
        </w:rPr>
        <w:t xml:space="preserve">Tulos</w:t>
      </w:r>
    </w:p>
    <w:p>
      <w:r>
        <w:t xml:space="preserve">Erittäin innostuneet mies ja nainen näyttävät siltä, että jokin on mennyt heidän toiveitaan kohti.</w:t>
      </w:r>
    </w:p>
    <w:p>
      <w:r>
        <w:rPr>
          <w:b/>
        </w:rPr>
        <w:t xml:space="preserve">Esimerkki 0.6080</w:t>
      </w:r>
    </w:p>
    <w:p>
      <w:r>
        <w:t xml:space="preserve">Lause 1: Mies katselee uima-altaaseen sukeltanutta henkilöä. Lause 2: Mies katsoo uimakilpailua.</w:t>
      </w:r>
    </w:p>
    <w:p>
      <w:r>
        <w:rPr>
          <w:b/>
        </w:rPr>
        <w:t xml:space="preserve">Tulos</w:t>
      </w:r>
    </w:p>
    <w:p>
      <w:r>
        <w:t xml:space="preserve">Mies oli lähellä uima-allasta.</w:t>
      </w:r>
    </w:p>
    <w:p>
      <w:r>
        <w:rPr>
          <w:b/>
        </w:rPr>
        <w:t xml:space="preserve">Esimerkki 0,6081</w:t>
      </w:r>
    </w:p>
    <w:p>
      <w:r>
        <w:t xml:space="preserve">Lause 1: Laboratoriotakkinen nainen katsoo mikroskoopin läpi. Lause 2: Tutkija katsoo mikroskoopin läpi.</w:t>
      </w:r>
    </w:p>
    <w:p>
      <w:r>
        <w:rPr>
          <w:b/>
        </w:rPr>
        <w:t xml:space="preserve">Tulos</w:t>
      </w:r>
    </w:p>
    <w:p>
      <w:r>
        <w:t xml:space="preserve">Nainen katsoo mikroskoopin läpi.</w:t>
      </w:r>
    </w:p>
    <w:p>
      <w:r>
        <w:rPr>
          <w:b/>
        </w:rPr>
        <w:t xml:space="preserve">Esimerkki 0,6082</w:t>
      </w:r>
    </w:p>
    <w:p>
      <w:r>
        <w:t xml:space="preserve">Lause 1: Koira ja frisbee lumessa. Lause 2: Koira juoksee takaisin omistajansa luo frisbee suussaan.</w:t>
      </w:r>
    </w:p>
    <w:p>
      <w:r>
        <w:rPr>
          <w:b/>
        </w:rPr>
        <w:t xml:space="preserve">Tulos</w:t>
      </w:r>
    </w:p>
    <w:p>
      <w:r>
        <w:t xml:space="preserve">Eläin on ulkona frisbeen läheisyydessä.</w:t>
      </w:r>
    </w:p>
    <w:p>
      <w:r>
        <w:rPr>
          <w:b/>
        </w:rPr>
        <w:t xml:space="preserve">Esimerkki 0,6083</w:t>
      </w:r>
    </w:p>
    <w:p>
      <w:r>
        <w:t xml:space="preserve">Lause 1: Pelastusryhmä etenee nopeasti tavoittaakseen uponnut aluksen eloonjääneet. Lause 2: Joukko naisia yrittää pelastaa jonkun.</w:t>
      </w:r>
    </w:p>
    <w:p>
      <w:r>
        <w:rPr>
          <w:b/>
        </w:rPr>
        <w:t xml:space="preserve">Tulos</w:t>
      </w:r>
    </w:p>
    <w:p>
      <w:r>
        <w:t xml:space="preserve">Joku on jumissa.</w:t>
      </w:r>
    </w:p>
    <w:p>
      <w:r>
        <w:rPr>
          <w:b/>
        </w:rPr>
        <w:t xml:space="preserve">Esimerkki 0,6084</w:t>
      </w:r>
    </w:p>
    <w:p>
      <w:r>
        <w:t xml:space="preserve">Lause 1: Joen toisella puolella näkyy suuri rakennus. Lause 2: Suuri rakennus on täynnä asuntoja ja vuokralaisia...</w:t>
      </w:r>
    </w:p>
    <w:p>
      <w:r>
        <w:rPr>
          <w:b/>
        </w:rPr>
        <w:t xml:space="preserve">Tulos</w:t>
      </w:r>
    </w:p>
    <w:p>
      <w:r>
        <w:t xml:space="preserve">Suuri rakennus on lähellä jokea.</w:t>
      </w:r>
    </w:p>
    <w:p>
      <w:r>
        <w:rPr>
          <w:b/>
        </w:rPr>
        <w:t xml:space="preserve">Esimerkki 0,6085</w:t>
      </w:r>
    </w:p>
    <w:p>
      <w:r>
        <w:t xml:space="preserve">Lause 1: Lapsi lyö pesäpalloa pelin aikana. Lause 2: Lapsi lyö kunnarin pelin aikana.</w:t>
      </w:r>
    </w:p>
    <w:p>
      <w:r>
        <w:rPr>
          <w:b/>
        </w:rPr>
        <w:t xml:space="preserve">Tulos</w:t>
      </w:r>
    </w:p>
    <w:p>
      <w:r>
        <w:t xml:space="preserve">Lapsi pelaa pesäpalloa.</w:t>
      </w:r>
    </w:p>
    <w:p>
      <w:r>
        <w:rPr>
          <w:b/>
        </w:rPr>
        <w:t xml:space="preserve">Esimerkki 0,6086</w:t>
      </w:r>
    </w:p>
    <w:p>
      <w:r>
        <w:t xml:space="preserve">Lause 1: Tyttö pelaa potkimalla jalkapalloa, hänen joukkueensa peliasu vihreät shortsit valkoinen paita ja vihreät sukat. Lause 2: Tytön jalkapallojoukkue on voittamassa.</w:t>
      </w:r>
    </w:p>
    <w:p>
      <w:r>
        <w:rPr>
          <w:b/>
        </w:rPr>
        <w:t xml:space="preserve">Tulos</w:t>
      </w:r>
    </w:p>
    <w:p>
      <w:r>
        <w:t xml:space="preserve">Tyttö on pukeutunut vihreään.</w:t>
      </w:r>
    </w:p>
    <w:p>
      <w:r>
        <w:rPr>
          <w:b/>
        </w:rPr>
        <w:t xml:space="preserve">Esimerkki 0,6087</w:t>
      </w:r>
    </w:p>
    <w:p>
      <w:r>
        <w:t xml:space="preserve">Lause 1: Tatuoitu nainen laittaa moottoripyöräkypärän päähänsä. Lause 2: Nainen on lähdössä töihinsa.</w:t>
      </w:r>
    </w:p>
    <w:p>
      <w:r>
        <w:rPr>
          <w:b/>
        </w:rPr>
        <w:t xml:space="preserve">Tulos</w:t>
      </w:r>
    </w:p>
    <w:p>
      <w:r>
        <w:t xml:space="preserve">Naisella on tatuointeja.</w:t>
      </w:r>
    </w:p>
    <w:p>
      <w:r>
        <w:rPr>
          <w:b/>
        </w:rPr>
        <w:t xml:space="preserve">Esimerkki 0,6088</w:t>
      </w:r>
    </w:p>
    <w:p>
      <w:r>
        <w:t xml:space="preserve">Lause 1: Tyttö hyppää altaaseen, mies seisoo lähellä. Lause 2: Tyttö ja hänen isänsä katsovat uima-allasta, joka heidän hotellissaan on asiakkaidensa majoituksena.</w:t>
      </w:r>
    </w:p>
    <w:p>
      <w:r>
        <w:rPr>
          <w:b/>
        </w:rPr>
        <w:t xml:space="preserve">Tulos</w:t>
      </w:r>
    </w:p>
    <w:p>
      <w:r>
        <w:t xml:space="preserve">Kuvassa on kaksi ihmistä, ja molemmat ovat ulkona.</w:t>
      </w:r>
    </w:p>
    <w:p>
      <w:r>
        <w:rPr>
          <w:b/>
        </w:rPr>
        <w:t xml:space="preserve">Esimerkki 0.6089</w:t>
      </w:r>
    </w:p>
    <w:p>
      <w:r>
        <w:t xml:space="preserve">Lause 1: Moottoripyörä on pysäköity pimeällä kadulla sijaitsevan tiedotuskopin viereen. Lause 2: Moottoripyörä on uusi.</w:t>
      </w:r>
    </w:p>
    <w:p>
      <w:r>
        <w:rPr>
          <w:b/>
        </w:rPr>
        <w:t xml:space="preserve">Tulos</w:t>
      </w:r>
    </w:p>
    <w:p>
      <w:r>
        <w:t xml:space="preserve">Moottoripyörä on pysäköity.</w:t>
      </w:r>
    </w:p>
    <w:p>
      <w:r>
        <w:rPr>
          <w:b/>
        </w:rPr>
        <w:t xml:space="preserve">Esimerkki 0,6090</w:t>
      </w:r>
    </w:p>
    <w:p>
      <w:r>
        <w:t xml:space="preserve">Lause 1: Kaksi kokkia ravintolan keittiössä katselee, kun kolmas kokki tekee pizzataikinaa. Lause 2: Pizzataikina on gluteenitonta.</w:t>
      </w:r>
    </w:p>
    <w:p>
      <w:r>
        <w:rPr>
          <w:b/>
        </w:rPr>
        <w:t xml:space="preserve">Tulos</w:t>
      </w:r>
    </w:p>
    <w:p>
      <w:r>
        <w:t xml:space="preserve">Yksi kokki valmistaa pizzataikinaa.</w:t>
      </w:r>
    </w:p>
    <w:p>
      <w:r>
        <w:rPr>
          <w:b/>
        </w:rPr>
        <w:t xml:space="preserve">Esimerkki 0,6091</w:t>
      </w:r>
    </w:p>
    <w:p>
      <w:r>
        <w:t xml:space="preserve">Lause 1: Tyttö, jolla on kädet ristissä, harmaapartainen mies, jolla on lasi kädessään, ja kuistilla istuva vauva. Lause 2: Ulkona on kaunis päivä.</w:t>
      </w:r>
    </w:p>
    <w:p>
      <w:r>
        <w:rPr>
          <w:b/>
        </w:rPr>
        <w:t xml:space="preserve">Tulos</w:t>
      </w:r>
    </w:p>
    <w:p>
      <w:r>
        <w:t xml:space="preserve">Tytön kädet ovat ristissä.</w:t>
      </w:r>
    </w:p>
    <w:p>
      <w:r>
        <w:rPr>
          <w:b/>
        </w:rPr>
        <w:t xml:space="preserve">Esimerkki 0,6092</w:t>
      </w:r>
    </w:p>
    <w:p>
      <w:r>
        <w:t xml:space="preserve">Lause 1: Henkilöä vedetään vesikulkuneuvolla kiiltävän veden poikki. Lause 2: Henkilöä vedetään laskuvarjolla...</w:t>
      </w:r>
    </w:p>
    <w:p>
      <w:r>
        <w:rPr>
          <w:b/>
        </w:rPr>
        <w:t xml:space="preserve">Tulos</w:t>
      </w:r>
    </w:p>
    <w:p>
      <w:r>
        <w:t xml:space="preserve">Vesikulkuneuvo vetää ihmistä veden poikki</w:t>
      </w:r>
    </w:p>
    <w:p>
      <w:r>
        <w:rPr>
          <w:b/>
        </w:rPr>
        <w:t xml:space="preserve">Esimerkki 0,6093</w:t>
      </w:r>
    </w:p>
    <w:p>
      <w:r>
        <w:t xml:space="preserve">Lause 1: Sinipaitainen mies vaeltaa vihreän lehdistön läpi. Lause 2: Mies etsiytyy vihreän lehdistön läpi.</w:t>
      </w:r>
    </w:p>
    <w:p>
      <w:r>
        <w:rPr>
          <w:b/>
        </w:rPr>
        <w:t xml:space="preserve">Tulos</w:t>
      </w:r>
    </w:p>
    <w:p>
      <w:r>
        <w:t xml:space="preserve">Mies on ulkona.</w:t>
      </w:r>
    </w:p>
    <w:p>
      <w:r>
        <w:rPr>
          <w:b/>
        </w:rPr>
        <w:t xml:space="preserve">Esimerkki 0,6094</w:t>
      </w:r>
    </w:p>
    <w:p>
      <w:r>
        <w:t xml:space="preserve">Lause 1: Ihmiset kävelevät portaita ylös suurelta metroasemalta, kun toiset tuijottavat heidän yläpuolellaan olevalta reunalta. Lause 2: Joukko ihmisiä katselee metron esiintyjiä.</w:t>
      </w:r>
    </w:p>
    <w:p>
      <w:r>
        <w:rPr>
          <w:b/>
        </w:rPr>
        <w:t xml:space="preserve">Tulos</w:t>
      </w:r>
    </w:p>
    <w:p>
      <w:r>
        <w:t xml:space="preserve">Joukko ihmisiä odottaa junan saapumista.</w:t>
      </w:r>
    </w:p>
    <w:p>
      <w:r>
        <w:rPr>
          <w:b/>
        </w:rPr>
        <w:t xml:space="preserve">Esimerkki 0,6095</w:t>
      </w:r>
    </w:p>
    <w:p>
      <w:r>
        <w:t xml:space="preserve">Lause 1: Vanhempi mies johtaa orkesteria. Lause 2: Henkilö johtaa orkesteria hyvin.</w:t>
      </w:r>
    </w:p>
    <w:p>
      <w:r>
        <w:rPr>
          <w:b/>
        </w:rPr>
        <w:t xml:space="preserve">Tulos</w:t>
      </w:r>
    </w:p>
    <w:p>
      <w:r>
        <w:t xml:space="preserve">Henkilö johtaa orkesteria.</w:t>
      </w:r>
    </w:p>
    <w:p>
      <w:r>
        <w:rPr>
          <w:b/>
        </w:rPr>
        <w:t xml:space="preserve">Esimerkki 0,6096</w:t>
      </w:r>
    </w:p>
    <w:p>
      <w:r>
        <w:t xml:space="preserve">Lause 1: Pieni poika poseeraa ulkona kivimuurilla. Lause 2: Poika odottaa, että äiti hakee hänet kotiin.</w:t>
      </w:r>
    </w:p>
    <w:p>
      <w:r>
        <w:rPr>
          <w:b/>
        </w:rPr>
        <w:t xml:space="preserve">Tulos</w:t>
      </w:r>
    </w:p>
    <w:p>
      <w:r>
        <w:t xml:space="preserve">Tässä kuvassa on lapsi</w:t>
      </w:r>
    </w:p>
    <w:p>
      <w:r>
        <w:rPr>
          <w:b/>
        </w:rPr>
        <w:t xml:space="preserve">Esimerkki 0,6097</w:t>
      </w:r>
    </w:p>
    <w:p>
      <w:r>
        <w:t xml:space="preserve">Lause 1: Mies korjaa tietä laitteillaan. Lause 2: Mies työskentelee liikenneministeriössä.</w:t>
      </w:r>
    </w:p>
    <w:p>
      <w:r>
        <w:rPr>
          <w:b/>
        </w:rPr>
        <w:t xml:space="preserve">Tulos</w:t>
      </w:r>
    </w:p>
    <w:p>
      <w:r>
        <w:t xml:space="preserve">Mies on tiellä.</w:t>
      </w:r>
    </w:p>
    <w:p>
      <w:r>
        <w:rPr>
          <w:b/>
        </w:rPr>
        <w:t xml:space="preserve">Esimerkki 0.6098</w:t>
      </w:r>
    </w:p>
    <w:p>
      <w:r>
        <w:t xml:space="preserve">Lause 1: Nainen tekee paperimassapalloja, kun hänen ystävänsä pelleilee! Lause 2: Ystävät kikattavat.</w:t>
      </w:r>
    </w:p>
    <w:p>
      <w:r>
        <w:rPr>
          <w:b/>
        </w:rPr>
        <w:t xml:space="preserve">Tulos</w:t>
      </w:r>
    </w:p>
    <w:p>
      <w:r>
        <w:t xml:space="preserve">Nainen tekee paperimassaa.</w:t>
      </w:r>
    </w:p>
    <w:p>
      <w:r>
        <w:rPr>
          <w:b/>
        </w:rPr>
        <w:t xml:space="preserve">Esimerkki 0.6099</w:t>
      </w:r>
    </w:p>
    <w:p>
      <w:r>
        <w:t xml:space="preserve">Lause 1: Vanha hattupäinen mies leikkaa puuta sahalla ulkona. Lause 2: Valkohiuksinen iäkäs mies sahaa puuta puusta ulkona.</w:t>
      </w:r>
    </w:p>
    <w:p>
      <w:r>
        <w:rPr>
          <w:b/>
        </w:rPr>
        <w:t xml:space="preserve">Tulos</w:t>
      </w:r>
    </w:p>
    <w:p>
      <w:r>
        <w:t xml:space="preserve">Iäkäs mies hakkaa puuta ulkona.</w:t>
      </w:r>
    </w:p>
    <w:p>
      <w:r>
        <w:rPr>
          <w:b/>
        </w:rPr>
        <w:t xml:space="preserve">Esimerkki 0,6100</w:t>
      </w:r>
    </w:p>
    <w:p>
      <w:r>
        <w:t xml:space="preserve">Lause 1: Mies, jolla on housut ja pitkähihainen paita, seisoo punaisen auton vieressä. Lause 2: Mies omistaa auton.</w:t>
      </w:r>
    </w:p>
    <w:p>
      <w:r>
        <w:rPr>
          <w:b/>
        </w:rPr>
        <w:t xml:space="preserve">Tulos</w:t>
      </w:r>
    </w:p>
    <w:p>
      <w:r>
        <w:t xml:space="preserve">Miehen kyynärvarret eivät näy.</w:t>
      </w:r>
    </w:p>
    <w:p>
      <w:r>
        <w:rPr>
          <w:b/>
        </w:rPr>
        <w:t xml:space="preserve">Esimerkki 0,6101</w:t>
      </w:r>
    </w:p>
    <w:p>
      <w:r>
        <w:t xml:space="preserve">Lause 1: Mies, jolla on pesäpallopuku ja joka heittää palloa. Lause 2: Mies heittää palloa.</w:t>
      </w:r>
    </w:p>
    <w:p>
      <w:r>
        <w:rPr>
          <w:b/>
        </w:rPr>
        <w:t xml:space="preserve">Tulos</w:t>
      </w:r>
    </w:p>
    <w:p>
      <w:r>
        <w:t xml:space="preserve">Pesäpallopukuun pukeutunut mies heittää pesäpalloa.</w:t>
      </w:r>
    </w:p>
    <w:p>
      <w:r>
        <w:rPr>
          <w:b/>
        </w:rPr>
        <w:t xml:space="preserve">Esimerkki 0.6102</w:t>
      </w:r>
    </w:p>
    <w:p>
      <w:r>
        <w:t xml:space="preserve">Lause 1: Vihreävalkoiseen paitaan pukeutunut henkilö ajaa maastopyörällä puuryhmän lähellä. Lause 2: Vihreään ja valkoiseen paitaan pukeutunut mies ajaa maastopyörällä lähellä puuryhmää.</w:t>
      </w:r>
    </w:p>
    <w:p>
      <w:r>
        <w:rPr>
          <w:b/>
        </w:rPr>
        <w:t xml:space="preserve">Tulos</w:t>
      </w:r>
    </w:p>
    <w:p>
      <w:r>
        <w:t xml:space="preserve">Vihreävalkoiseen paitaan pukeutunut henkilö ajaa pyörällä puuryhmän lähellä.</w:t>
      </w:r>
    </w:p>
    <w:p>
      <w:r>
        <w:rPr>
          <w:b/>
        </w:rPr>
        <w:t xml:space="preserve">Esimerkki 0.6103</w:t>
      </w:r>
    </w:p>
    <w:p>
      <w:r>
        <w:t xml:space="preserve">Lause 1: Mies astuu ulos bussista kantaen suurta laukkua olallaan. Lause 2: Mies on tehnyt pitkän matkan bussilla.</w:t>
      </w:r>
    </w:p>
    <w:p>
      <w:r>
        <w:rPr>
          <w:b/>
        </w:rPr>
        <w:t xml:space="preserve">Tulos</w:t>
      </w:r>
    </w:p>
    <w:p>
      <w:r>
        <w:t xml:space="preserve">Mies laukkuineen poistuu bussista.</w:t>
      </w:r>
    </w:p>
    <w:p>
      <w:r>
        <w:rPr>
          <w:b/>
        </w:rPr>
        <w:t xml:space="preserve">Esimerkki 0,6104</w:t>
      </w:r>
    </w:p>
    <w:p>
      <w:r>
        <w:t xml:space="preserve">Lause 1: Koira juoksee lumen peittämässä maassa, lähellä puuta. Lause 2: Koira on husky.</w:t>
      </w:r>
    </w:p>
    <w:p>
      <w:r>
        <w:rPr>
          <w:b/>
        </w:rPr>
        <w:t xml:space="preserve">Tulos</w:t>
      </w:r>
    </w:p>
    <w:p>
      <w:r>
        <w:t xml:space="preserve">Koira juoksee lumen läpi.</w:t>
      </w:r>
    </w:p>
    <w:p>
      <w:r>
        <w:rPr>
          <w:b/>
        </w:rPr>
        <w:t xml:space="preserve">Esimerkki 0,6105</w:t>
      </w:r>
    </w:p>
    <w:p>
      <w:r>
        <w:t xml:space="preserve">Lause 1: Valkoinen koira makaa ruohikolla ja pureskelee puupalaa. Lause 2: Koira nurmikolla.</w:t>
      </w:r>
    </w:p>
    <w:p>
      <w:r>
        <w:rPr>
          <w:b/>
        </w:rPr>
        <w:t xml:space="preserve">Tulos</w:t>
      </w:r>
    </w:p>
    <w:p>
      <w:r>
        <w:t xml:space="preserve">Koira pureskelee puuta ulkona ruohikolla.</w:t>
      </w:r>
    </w:p>
    <w:p>
      <w:r>
        <w:rPr>
          <w:b/>
        </w:rPr>
        <w:t xml:space="preserve">Esimerkki 0,6106</w:t>
      </w:r>
    </w:p>
    <w:p>
      <w:r>
        <w:t xml:space="preserve">Lause 1: Nuori poika puhaltaa kuplia rannalla. Lause 2: Lapset puhaltavat kuplia rannalla.</w:t>
      </w:r>
    </w:p>
    <w:p>
      <w:r>
        <w:rPr>
          <w:b/>
        </w:rPr>
        <w:t xml:space="preserve">Tulos</w:t>
      </w:r>
    </w:p>
    <w:p>
      <w:r>
        <w:t xml:space="preserve">Poika puhaltaa kuplia ulkona.</w:t>
      </w:r>
    </w:p>
    <w:p>
      <w:r>
        <w:rPr>
          <w:b/>
        </w:rPr>
        <w:t xml:space="preserve">Esimerkki 0.6107</w:t>
      </w:r>
    </w:p>
    <w:p>
      <w:r>
        <w:t xml:space="preserve">Lause 1: Kolme tutkijaa työskentelee laboratoriossa. Lause 2: Tutkijat ovat löytämässä parannuskeinoa sairauteen.</w:t>
      </w:r>
    </w:p>
    <w:p>
      <w:r>
        <w:rPr>
          <w:b/>
        </w:rPr>
        <w:t xml:space="preserve">Tulos</w:t>
      </w:r>
    </w:p>
    <w:p>
      <w:r>
        <w:t xml:space="preserve">Tutkijat työskentelevät.</w:t>
      </w:r>
    </w:p>
    <w:p>
      <w:r>
        <w:rPr>
          <w:b/>
        </w:rPr>
        <w:t xml:space="preserve">Esimerkki 0.6108</w:t>
      </w:r>
    </w:p>
    <w:p>
      <w:r>
        <w:t xml:space="preserve">Lause 1: Valkoisiin, virtaaviin mekkoihin pukeutuneet tytöt kävelevät rakennukseen mustiin pukuihin pukeutuneiden nuorten poikien rinnalla. Lause 2: Tytöt valkoisissa virtaavissa mekoissa kävelevät rakennukseen pelastamaan siellä olevia poikia.</w:t>
      </w:r>
    </w:p>
    <w:p>
      <w:r>
        <w:rPr>
          <w:b/>
        </w:rPr>
        <w:t xml:space="preserve">Tulos</w:t>
      </w:r>
    </w:p>
    <w:p>
      <w:r>
        <w:t xml:space="preserve">Tytöt tykkäävät poikien seurasta.</w:t>
      </w:r>
    </w:p>
    <w:p>
      <w:r>
        <w:rPr>
          <w:b/>
        </w:rPr>
        <w:t xml:space="preserve">Esimerkki 0,6109</w:t>
      </w:r>
    </w:p>
    <w:p>
      <w:r>
        <w:t xml:space="preserve">Lause 1: Pikkulapsi tutkii kolmijalkaa. Lause 2: Tytöllä on yllään rusetti.</w:t>
      </w:r>
    </w:p>
    <w:p>
      <w:r>
        <w:rPr>
          <w:b/>
        </w:rPr>
        <w:t xml:space="preserve">Tulos</w:t>
      </w:r>
    </w:p>
    <w:p>
      <w:r>
        <w:t xml:space="preserve">Nuori tyttö tarkastelee jalustaa tarkasti.</w:t>
      </w:r>
    </w:p>
    <w:p>
      <w:r>
        <w:rPr>
          <w:b/>
        </w:rPr>
        <w:t xml:space="preserve">Esimerkki 0,6110</w:t>
      </w:r>
    </w:p>
    <w:p>
      <w:r>
        <w:t xml:space="preserve">Lause 1: Nuori poika hakkaa alasin päällä. Lause 2: Nuori poika istuu ja hakkaa alasin päällä.</w:t>
      </w:r>
    </w:p>
    <w:p>
      <w:r>
        <w:rPr>
          <w:b/>
        </w:rPr>
        <w:t xml:space="preserve">Tulos</w:t>
      </w:r>
    </w:p>
    <w:p>
      <w:r>
        <w:t xml:space="preserve">Poika hakkaa.</w:t>
      </w:r>
    </w:p>
    <w:p>
      <w:r>
        <w:rPr>
          <w:b/>
        </w:rPr>
        <w:t xml:space="preserve">Esimerkki 0.6111</w:t>
      </w:r>
    </w:p>
    <w:p>
      <w:r>
        <w:t xml:space="preserve">Lause 1: Mustaan paitaan ja farkkuihin pukeutunut mies näyttää työskentelevän jonkin putkiston parissa. Lause 2: Mies työskentelee joidenkin vanhojen putkien parissa sen jälkeen, kun hänelle on kerrottu, että ne tarvitsevat korjausta.</w:t>
      </w:r>
    </w:p>
    <w:p>
      <w:r>
        <w:rPr>
          <w:b/>
        </w:rPr>
        <w:t xml:space="preserve">Tulos</w:t>
      </w:r>
    </w:p>
    <w:p>
      <w:r>
        <w:t xml:space="preserve">Mies työskentelee putkien parissa.</w:t>
      </w:r>
    </w:p>
    <w:p>
      <w:r>
        <w:rPr>
          <w:b/>
        </w:rPr>
        <w:t xml:space="preserve">Esimerkki 0.6112</w:t>
      </w:r>
    </w:p>
    <w:p>
      <w:r>
        <w:t xml:space="preserve">Lause 1: Vilkas kaupunkiaukio aasialaisessa maassa. Lause 2: Ihmiset kävelevät ja ajavat polkupyörillä.</w:t>
      </w:r>
    </w:p>
    <w:p>
      <w:r>
        <w:rPr>
          <w:b/>
        </w:rPr>
        <w:t xml:space="preserve">Tulos</w:t>
      </w:r>
    </w:p>
    <w:p>
      <w:r>
        <w:t xml:space="preserve">kiireinen kaupunki Aasiassa</w:t>
      </w:r>
    </w:p>
    <w:p>
      <w:r>
        <w:rPr>
          <w:b/>
        </w:rPr>
        <w:t xml:space="preserve">Esimerkki 0,6113</w:t>
      </w:r>
    </w:p>
    <w:p>
      <w:r>
        <w:t xml:space="preserve">Lause 1: Mies, jolla on kamera kädessään, istuu vuorella mustan koiran kanssa. Lause 2: Mies ottaa koiransa kanssa valokuvaa vuorella.</w:t>
      </w:r>
    </w:p>
    <w:p>
      <w:r>
        <w:rPr>
          <w:b/>
        </w:rPr>
        <w:t xml:space="preserve">Tulos</w:t>
      </w:r>
    </w:p>
    <w:p>
      <w:r>
        <w:t xml:space="preserve">Kukkulalla on koira ja mies.</w:t>
      </w:r>
    </w:p>
    <w:p>
      <w:r>
        <w:rPr>
          <w:b/>
        </w:rPr>
        <w:t xml:space="preserve">Esimerkki 0,6114</w:t>
      </w:r>
    </w:p>
    <w:p>
      <w:r>
        <w:t xml:space="preserve">Lause 1: Kaksi punaisiin housuihin pukeutunutta miestä tekee akrobatiaa tikkaiden kanssa. Lause 2: Kaksi miestä tekee yleisölle akrobatiaa metallitikkaiden avulla.</w:t>
      </w:r>
    </w:p>
    <w:p>
      <w:r>
        <w:rPr>
          <w:b/>
        </w:rPr>
        <w:t xml:space="preserve">Tulos</w:t>
      </w:r>
    </w:p>
    <w:p>
      <w:r>
        <w:t xml:space="preserve">Miehet tekevät akrobatiaa tikkaiden avulla.</w:t>
      </w:r>
    </w:p>
    <w:p>
      <w:r>
        <w:rPr>
          <w:b/>
        </w:rPr>
        <w:t xml:space="preserve">Esimerkki 0,6115</w:t>
      </w:r>
    </w:p>
    <w:p>
      <w:r>
        <w:t xml:space="preserve">Lause 1: Paljon ihmisiä sekoittumassa ja pitämässä hauskaa yhdessäolossa. Lause 2: Perhe juhlii syntymäpäivää.</w:t>
      </w:r>
    </w:p>
    <w:p>
      <w:r>
        <w:rPr>
          <w:b/>
        </w:rPr>
        <w:t xml:space="preserve">Tulos</w:t>
      </w:r>
    </w:p>
    <w:p>
      <w:r>
        <w:t xml:space="preserve">Ihmisryhmä.</w:t>
      </w:r>
    </w:p>
    <w:p>
      <w:r>
        <w:rPr>
          <w:b/>
        </w:rPr>
        <w:t xml:space="preserve">Esimerkki 0,6116</w:t>
      </w:r>
    </w:p>
    <w:p>
      <w:r>
        <w:t xml:space="preserve">Lause 1: Ränsistyneen näköinen rakennus, jonka rappusella makaa tyttö. Lause 2: Nancy oli vanhan rakennuksen luona.</w:t>
      </w:r>
    </w:p>
    <w:p>
      <w:r>
        <w:rPr>
          <w:b/>
        </w:rPr>
        <w:t xml:space="preserve">Tulos</w:t>
      </w:r>
    </w:p>
    <w:p>
      <w:r>
        <w:t xml:space="preserve">Nancy makasi ränsistyneen rakennuksen edessä.</w:t>
      </w:r>
    </w:p>
    <w:p>
      <w:r>
        <w:rPr>
          <w:b/>
        </w:rPr>
        <w:t xml:space="preserve">Esimerkki 0,6117</w:t>
      </w:r>
    </w:p>
    <w:p>
      <w:r>
        <w:t xml:space="preserve">Lause 1: Tyttö esittelee peittoa, jossa on hyvin monimutkaisia kuvioita. Lause 2: Suuri ihminen esittelee peittoa.</w:t>
      </w:r>
    </w:p>
    <w:p>
      <w:r>
        <w:rPr>
          <w:b/>
        </w:rPr>
        <w:t xml:space="preserve">Tulos</w:t>
      </w:r>
    </w:p>
    <w:p>
      <w:r>
        <w:t xml:space="preserve">Ihminen esittelee peittoa.</w:t>
      </w:r>
    </w:p>
    <w:p>
      <w:r>
        <w:rPr>
          <w:b/>
        </w:rPr>
        <w:t xml:space="preserve">Esimerkki 0,6118</w:t>
      </w:r>
    </w:p>
    <w:p>
      <w:r>
        <w:t xml:space="preserve">Lause 1: Lähikuva naisesta, joka kävelee yllään mustansininen toppi ja aurinkolasit päänsä päällä. Lause 2: Nainen kävelee kotiin ystävänsä luota.</w:t>
      </w:r>
    </w:p>
    <w:p>
      <w:r>
        <w:rPr>
          <w:b/>
        </w:rPr>
        <w:t xml:space="preserve">Tulos</w:t>
      </w:r>
    </w:p>
    <w:p>
      <w:r>
        <w:t xml:space="preserve">Nainen kävelee yllään mustansininen toppi.</w:t>
      </w:r>
    </w:p>
    <w:p>
      <w:r>
        <w:rPr>
          <w:b/>
        </w:rPr>
        <w:t xml:space="preserve">Esimerkki 0,6119</w:t>
      </w:r>
    </w:p>
    <w:p>
      <w:r>
        <w:t xml:space="preserve">Lause 1: Tyttö ja hänen sulhasensa saavat naisen romanttisiin hetkiin pitkän työpäivän jälkeen. Lause 2: Pariskunta valmistautuu kolmen kimppakivaan.</w:t>
      </w:r>
    </w:p>
    <w:p>
      <w:r>
        <w:rPr>
          <w:b/>
        </w:rPr>
        <w:t xml:space="preserve">Tulos</w:t>
      </w:r>
    </w:p>
    <w:p>
      <w:r>
        <w:t xml:space="preserve">Pariskunta valmistautuu.</w:t>
      </w:r>
    </w:p>
    <w:p>
      <w:r>
        <w:rPr>
          <w:b/>
        </w:rPr>
        <w:t xml:space="preserve">Esimerkki 0,6120</w:t>
      </w:r>
    </w:p>
    <w:p>
      <w:r>
        <w:t xml:space="preserve">Lause 1: Kahden eri jalkapallojoukkueen valko-siniseen ja valko-keltaiseen pukeutuneet pelaajat ovat kentällä yhdessä erotuomarin kanssa. Lause 2: Joukkueet pelaavat viimeistä peliään.</w:t>
      </w:r>
    </w:p>
    <w:p>
      <w:r>
        <w:rPr>
          <w:b/>
        </w:rPr>
        <w:t xml:space="preserve">Tulos</w:t>
      </w:r>
    </w:p>
    <w:p>
      <w:r>
        <w:t xml:space="preserve">Jalkapallopeli on alkamassa.</w:t>
      </w:r>
    </w:p>
    <w:p>
      <w:r>
        <w:rPr>
          <w:b/>
        </w:rPr>
        <w:t xml:space="preserve">Esimerkki 0,6121</w:t>
      </w:r>
    </w:p>
    <w:p>
      <w:r>
        <w:t xml:space="preserve">Lause 1: Punapaitainen nainen pitää kädessään pikkulasta. Lause 2: Nainen pitää tytärtään sylissään</w:t>
      </w:r>
    </w:p>
    <w:p>
      <w:r>
        <w:rPr>
          <w:b/>
        </w:rPr>
        <w:t xml:space="preserve">Tulos</w:t>
      </w:r>
    </w:p>
    <w:p>
      <w:r>
        <w:t xml:space="preserve">Nainen pitää vauvaa</w:t>
      </w:r>
    </w:p>
    <w:p>
      <w:r>
        <w:rPr>
          <w:b/>
        </w:rPr>
        <w:t xml:space="preserve">Esimerkki 0,6122</w:t>
      </w:r>
    </w:p>
    <w:p>
      <w:r>
        <w:t xml:space="preserve">Lause 1: Nainen ja tee selät kääntyneinä kaupungin jalkakäytävällä. Lause 2: Kaksi parasta ystävää odottaa kyytiä.</w:t>
      </w:r>
    </w:p>
    <w:p>
      <w:r>
        <w:rPr>
          <w:b/>
        </w:rPr>
        <w:t xml:space="preserve">Tulos</w:t>
      </w:r>
    </w:p>
    <w:p>
      <w:r>
        <w:t xml:space="preserve">Pari ihmistä seisoo ympärillä</w:t>
      </w:r>
    </w:p>
    <w:p>
      <w:r>
        <w:rPr>
          <w:b/>
        </w:rPr>
        <w:t xml:space="preserve">Esimerkki 0.6123</w:t>
      </w:r>
    </w:p>
    <w:p>
      <w:r>
        <w:t xml:space="preserve">Lause 1: Kaveri innostuu kitarasoolostaan. Lause 2: Mies esiintyy lavalla.</w:t>
      </w:r>
    </w:p>
    <w:p>
      <w:r>
        <w:rPr>
          <w:b/>
        </w:rPr>
        <w:t xml:space="preserve">Tulos</w:t>
      </w:r>
    </w:p>
    <w:p>
      <w:r>
        <w:t xml:space="preserve">Mies soittaa kitaraa.</w:t>
      </w:r>
    </w:p>
    <w:p>
      <w:r>
        <w:rPr>
          <w:b/>
        </w:rPr>
        <w:t xml:space="preserve">Esimerkki 0,6124</w:t>
      </w:r>
    </w:p>
    <w:p>
      <w:r>
        <w:t xml:space="preserve">Lause 1: Hymyilevä poliisi nojaa ulkona poliisin moottoripyörään. Lause 2: Poliisi seisoo pyöränsä päällä.</w:t>
      </w:r>
    </w:p>
    <w:p>
      <w:r>
        <w:rPr>
          <w:b/>
        </w:rPr>
        <w:t xml:space="preserve">Tulos</w:t>
      </w:r>
    </w:p>
    <w:p>
      <w:r>
        <w:t xml:space="preserve">Joku on ulkona.</w:t>
      </w:r>
    </w:p>
    <w:p>
      <w:r>
        <w:rPr>
          <w:b/>
        </w:rPr>
        <w:t xml:space="preserve">Esimerkki 0,6125</w:t>
      </w:r>
    </w:p>
    <w:p>
      <w:r>
        <w:t xml:space="preserve">Lause 1: Mies kävelee vanhemman, maalaamattoman talon edessä Lause 2: Mies kävelee naapurustossaan.</w:t>
      </w:r>
    </w:p>
    <w:p>
      <w:r>
        <w:rPr>
          <w:b/>
        </w:rPr>
        <w:t xml:space="preserve">Tulos</w:t>
      </w:r>
    </w:p>
    <w:p>
      <w:r>
        <w:t xml:space="preserve">Vanha talo tarvitsee maalia.</w:t>
      </w:r>
    </w:p>
    <w:p>
      <w:r>
        <w:rPr>
          <w:b/>
        </w:rPr>
        <w:t xml:space="preserve">Esimerkki 0,6126</w:t>
      </w:r>
    </w:p>
    <w:p>
      <w:r>
        <w:t xml:space="preserve">Lause 1: Valkoiseen peliasuun pukeutunut naiskoripalloilija heittää vapaaheittoa. Lause 2: Koripalloilija heitti maalin.</w:t>
      </w:r>
    </w:p>
    <w:p>
      <w:r>
        <w:rPr>
          <w:b/>
        </w:rPr>
        <w:t xml:space="preserve">Tulos</w:t>
      </w:r>
    </w:p>
    <w:p>
      <w:r>
        <w:t xml:space="preserve">Naisten koripallojoukkueet kilpailevat ja heittävät vapaaheittoja.</w:t>
      </w:r>
    </w:p>
    <w:p>
      <w:r>
        <w:rPr>
          <w:b/>
        </w:rPr>
        <w:t xml:space="preserve">Esimerkki 0,6127</w:t>
      </w:r>
    </w:p>
    <w:p>
      <w:r>
        <w:t xml:space="preserve">Lause 1: Kolme nuorta miestä tekee peukut ylös -merkkiä grillatessaan makkaraa pienessä grillissä. Lause 2: Kolme poikaa paistaa makkaraa grillissä juhlia varten.</w:t>
      </w:r>
    </w:p>
    <w:p>
      <w:r>
        <w:rPr>
          <w:b/>
        </w:rPr>
        <w:t xml:space="preserve">Tulos</w:t>
      </w:r>
    </w:p>
    <w:p>
      <w:r>
        <w:t xml:space="preserve">Kolme nuorta miestä grillaa yhdessä.</w:t>
      </w:r>
    </w:p>
    <w:p>
      <w:r>
        <w:rPr>
          <w:b/>
        </w:rPr>
        <w:t xml:space="preserve">Esimerkki 0.6128</w:t>
      </w:r>
    </w:p>
    <w:p>
      <w:r>
        <w:t xml:space="preserve">Lause 1: Punaisiin uimahousuihin pukeutunut mies on ilmassa vedessä olevien ihmisten yläpuolella. Lause 2: Mies, jolla on vihreät uimahousut, on ilmassa vedessä olevien ihmisten yläpuolella.</w:t>
      </w:r>
    </w:p>
    <w:p>
      <w:r>
        <w:rPr>
          <w:b/>
        </w:rPr>
        <w:t xml:space="preserve">Tulos</w:t>
      </w:r>
    </w:p>
    <w:p>
      <w:r>
        <w:t xml:space="preserve">Hän on keskellä ilmaa vedessä olevien ihmisten yläpuolella.</w:t>
      </w:r>
    </w:p>
    <w:p>
      <w:r>
        <w:rPr>
          <w:b/>
        </w:rPr>
        <w:t xml:space="preserve">Esimerkki 0,6129</w:t>
      </w:r>
    </w:p>
    <w:p>
      <w:r>
        <w:t xml:space="preserve">Lause 1: Nainen ja poika istuvat poliisin moottoripyörässä. Lause 2: Poika ja hänen äitinsä odottavat, että poliisi palaa moottoripyöräänsä.</w:t>
      </w:r>
    </w:p>
    <w:p>
      <w:r>
        <w:rPr>
          <w:b/>
        </w:rPr>
        <w:t xml:space="preserve">Tulos</w:t>
      </w:r>
    </w:p>
    <w:p>
      <w:r>
        <w:t xml:space="preserve">Kaksi ihmistä on pyörällä.</w:t>
      </w:r>
    </w:p>
    <w:p>
      <w:r>
        <w:rPr>
          <w:b/>
        </w:rPr>
        <w:t xml:space="preserve">Esimerkki 0,6130</w:t>
      </w:r>
    </w:p>
    <w:p>
      <w:r>
        <w:t xml:space="preserve">Lause 1: Kolme nuorta tyttöä osallistuu kamppailulajeihin. Lause 2: Kolme tyttöä osallistuu itsepuolustuskurssille.</w:t>
      </w:r>
    </w:p>
    <w:p>
      <w:r>
        <w:rPr>
          <w:b/>
        </w:rPr>
        <w:t xml:space="preserve">Tulos</w:t>
      </w:r>
    </w:p>
    <w:p>
      <w:r>
        <w:t xml:space="preserve">3 tyttöä osallistuu kamppailulajeihin.</w:t>
      </w:r>
    </w:p>
    <w:p>
      <w:r>
        <w:rPr>
          <w:b/>
        </w:rPr>
        <w:t xml:space="preserve">Esimerkki 0,6131</w:t>
      </w:r>
    </w:p>
    <w:p>
      <w:r>
        <w:t xml:space="preserve">Lause 1: Kaksi naista, joilla on kukkien peittämät hatut, poseeraavat. Lause 2: Nämä kaksi naista seisovat selkä toisensa takana.</w:t>
      </w:r>
    </w:p>
    <w:p>
      <w:r>
        <w:rPr>
          <w:b/>
        </w:rPr>
        <w:t xml:space="preserve">Tulos</w:t>
      </w:r>
    </w:p>
    <w:p>
      <w:r>
        <w:t xml:space="preserve">Nainen, joka peittää päänsä, poseeraa kuvaa varten.</w:t>
      </w:r>
    </w:p>
    <w:p>
      <w:r>
        <w:rPr>
          <w:b/>
        </w:rPr>
        <w:t xml:space="preserve">Esimerkki 0,6132</w:t>
      </w:r>
    </w:p>
    <w:p>
      <w:r>
        <w:t xml:space="preserve">Lause 1: Nuori tyttö, jolla on mekko ja sandaalit, juoksee ruohikossa. Lause 2: Valkoiseen mekkoon pukeutunut tyttö juoksee.</w:t>
      </w:r>
    </w:p>
    <w:p>
      <w:r>
        <w:rPr>
          <w:b/>
        </w:rPr>
        <w:t xml:space="preserve">Tulos</w:t>
      </w:r>
    </w:p>
    <w:p>
      <w:r>
        <w:t xml:space="preserve">Tyttö on ulkona.</w:t>
      </w:r>
    </w:p>
    <w:p>
      <w:r>
        <w:rPr>
          <w:b/>
        </w:rPr>
        <w:t xml:space="preserve">Esimerkki 0,6133</w:t>
      </w:r>
    </w:p>
    <w:p>
      <w:r>
        <w:t xml:space="preserve">Lause 1: Tämä mies työskentelee puukaupassa ja käyttää korvasuojaimia. Lause 2: Miehen korvat on suojattu kovilta ääniltä.</w:t>
      </w:r>
    </w:p>
    <w:p>
      <w:r>
        <w:rPr>
          <w:b/>
        </w:rPr>
        <w:t xml:space="preserve">Tulos</w:t>
      </w:r>
    </w:p>
    <w:p>
      <w:r>
        <w:t xml:space="preserve">Puukaupassa työskentelevällä miehellä on korvasuojaimet.</w:t>
      </w:r>
    </w:p>
    <w:p>
      <w:r>
        <w:rPr>
          <w:b/>
        </w:rPr>
        <w:t xml:space="preserve">Esimerkki 0,6134</w:t>
      </w:r>
    </w:p>
    <w:p>
      <w:r>
        <w:t xml:space="preserve">Lause 1: Jos eläin hyppää ulos ajoneuvosta tai kuorma-auto joutuu onnettomuuteen, eläin voi loukkaantua.  Lause 2: Koira mursi jalkansa hyppäämällä kuorma-autosta.</w:t>
      </w:r>
    </w:p>
    <w:p>
      <w:r>
        <w:rPr>
          <w:b/>
        </w:rPr>
        <w:t xml:space="preserve">Tulos</w:t>
      </w:r>
    </w:p>
    <w:p>
      <w:r>
        <w:t xml:space="preserve">Eläin loukkaantuu, jos se hyppää ulos ajoneuvosta.</w:t>
      </w:r>
    </w:p>
    <w:p>
      <w:r>
        <w:rPr>
          <w:b/>
        </w:rPr>
        <w:t xml:space="preserve">Esimerkki 0,6135</w:t>
      </w:r>
    </w:p>
    <w:p>
      <w:r>
        <w:t xml:space="preserve">Lause 1: Mies esittää kappaleen ilman paitaa, ja hänen vartalossaan on tatuoitu turvakynä, jolla on toinen tatuointi. Lause 2: Kaveri esittää laulun hallituksesta.</w:t>
      </w:r>
    </w:p>
    <w:p>
      <w:r>
        <w:rPr>
          <w:b/>
        </w:rPr>
        <w:t xml:space="preserve">Tulos</w:t>
      </w:r>
    </w:p>
    <w:p>
      <w:r>
        <w:t xml:space="preserve">Joku täällä ei käytä paitaa.</w:t>
      </w:r>
    </w:p>
    <w:p>
      <w:r>
        <w:rPr>
          <w:b/>
        </w:rPr>
        <w:t xml:space="preserve">Esimerkki 0,6136</w:t>
      </w:r>
    </w:p>
    <w:p>
      <w:r>
        <w:t xml:space="preserve">Lause 1: katumaalaritaiteilija luo uusia teoksia ja esittelee samalla taidettaan. Lause 2: taiteilija maalaa kuvan lipusta.</w:t>
      </w:r>
    </w:p>
    <w:p>
      <w:r>
        <w:rPr>
          <w:b/>
        </w:rPr>
        <w:t xml:space="preserve">Tulos</w:t>
      </w:r>
    </w:p>
    <w:p>
      <w:r>
        <w:t xml:space="preserve">taiteilija luo uuden teoksen</w:t>
      </w:r>
    </w:p>
    <w:p>
      <w:r>
        <w:rPr>
          <w:b/>
        </w:rPr>
        <w:t xml:space="preserve">Esimerkki 0,6137</w:t>
      </w:r>
    </w:p>
    <w:p>
      <w:r>
        <w:t xml:space="preserve">Lause 1: Ihmiset, joilla on reput, kävelevät kiviportaita alas. Lause 2: Jotkut turistit ovat menossa alakertaan syömään päivällistä.</w:t>
      </w:r>
    </w:p>
    <w:p>
      <w:r>
        <w:rPr>
          <w:b/>
        </w:rPr>
        <w:t xml:space="preserve">Tulos</w:t>
      </w:r>
    </w:p>
    <w:p>
      <w:r>
        <w:t xml:space="preserve">Ihmiset kävelevät portaita alas.</w:t>
      </w:r>
    </w:p>
    <w:p>
      <w:r>
        <w:rPr>
          <w:b/>
        </w:rPr>
        <w:t xml:space="preserve">Esimerkki 0,6138</w:t>
      </w:r>
    </w:p>
    <w:p>
      <w:r>
        <w:t xml:space="preserve">Lause 1: Mies makaa puistonpenkillä ja hänen vieressään on alkoholipullo. Lause 2: Pummi on sammunut humalassa puistonpenkille.</w:t>
      </w:r>
    </w:p>
    <w:p>
      <w:r>
        <w:rPr>
          <w:b/>
        </w:rPr>
        <w:t xml:space="preserve">Tulos</w:t>
      </w:r>
    </w:p>
    <w:p>
      <w:r>
        <w:t xml:space="preserve">Henkilö makaa puistonpenkillä.</w:t>
      </w:r>
    </w:p>
    <w:p>
      <w:r>
        <w:rPr>
          <w:b/>
        </w:rPr>
        <w:t xml:space="preserve">Esimerkki 0,6139</w:t>
      </w:r>
    </w:p>
    <w:p>
      <w:r>
        <w:t xml:space="preserve">Lause 1: Iloinen nainen kukkakimpun kanssa liikkuu suuren ihmisjoukon läpi odottaessaan metrojunaan pääsyä. Lause 2: Nainen tuo kukkia sairaalle äidilleen.</w:t>
      </w:r>
    </w:p>
    <w:p>
      <w:r>
        <w:rPr>
          <w:b/>
        </w:rPr>
        <w:t xml:space="preserve">Tulos</w:t>
      </w:r>
    </w:p>
    <w:p>
      <w:r>
        <w:t xml:space="preserve">Nainen pitää kukkia kädessään.</w:t>
      </w:r>
    </w:p>
    <w:p>
      <w:r>
        <w:rPr>
          <w:b/>
        </w:rPr>
        <w:t xml:space="preserve">Esimerkki 0,6140</w:t>
      </w:r>
    </w:p>
    <w:p>
      <w:r>
        <w:t xml:space="preserve">Lause 1: Kaksi miestä ja lapsi esittävät esityksen katuesityksessä. Lause 2: Kaksi miestä pitelee lasta kadulla.</w:t>
      </w:r>
    </w:p>
    <w:p>
      <w:r>
        <w:rPr>
          <w:b/>
        </w:rPr>
        <w:t xml:space="preserve">Tulos</w:t>
      </w:r>
    </w:p>
    <w:p>
      <w:r>
        <w:t xml:space="preserve">Kaksi miestä ja lapsi kadulla.</w:t>
      </w:r>
    </w:p>
    <w:p>
      <w:r>
        <w:rPr>
          <w:b/>
        </w:rPr>
        <w:t xml:space="preserve">Esimerkki 0,6141</w:t>
      </w:r>
    </w:p>
    <w:p>
      <w:r>
        <w:t xml:space="preserve">Lause 1: Muutama vanhempi ihminen seisoo mikroskoopin ääressä ja puhuu näkemästään. Lause 2: Tutkijat ovat löytämässä joitakin bakteereja.</w:t>
      </w:r>
    </w:p>
    <w:p>
      <w:r>
        <w:rPr>
          <w:b/>
        </w:rPr>
        <w:t xml:space="preserve">Tulos</w:t>
      </w:r>
    </w:p>
    <w:p>
      <w:r>
        <w:t xml:space="preserve">Jotkut ihmiset katsovat mikroskoopin läpi.</w:t>
      </w:r>
    </w:p>
    <w:p>
      <w:r>
        <w:rPr>
          <w:b/>
        </w:rPr>
        <w:t xml:space="preserve">Esimerkki 0,6142</w:t>
      </w:r>
    </w:p>
    <w:p>
      <w:r>
        <w:t xml:space="preserve">Lause 1: Suuri joukko kokoontuu, kun aikakauden vaatteisiin pukeutunut mies pitää kierroksen. Lause 2: Ryhmä vierailee historiallisessa paikassa.</w:t>
      </w:r>
    </w:p>
    <w:p>
      <w:r>
        <w:rPr>
          <w:b/>
        </w:rPr>
        <w:t xml:space="preserve">Tulos</w:t>
      </w:r>
    </w:p>
    <w:p>
      <w:r>
        <w:t xml:space="preserve">Kiertueella on ihmisiä.</w:t>
      </w:r>
    </w:p>
    <w:p>
      <w:r>
        <w:rPr>
          <w:b/>
        </w:rPr>
        <w:t xml:space="preserve">Esimerkki 0,6143</w:t>
      </w:r>
    </w:p>
    <w:p>
      <w:r>
        <w:t xml:space="preserve">Lause 1: Joku laittaa ruokaa grilliin. Lause 2: Mies valmistaa ruokaa grillijuhlaa varten.</w:t>
      </w:r>
    </w:p>
    <w:p>
      <w:r>
        <w:rPr>
          <w:b/>
        </w:rPr>
        <w:t xml:space="preserve">Tulos</w:t>
      </w:r>
    </w:p>
    <w:p>
      <w:r>
        <w:t xml:space="preserve">Ulkona seisoo henkilö.</w:t>
      </w:r>
    </w:p>
    <w:p>
      <w:r>
        <w:rPr>
          <w:b/>
        </w:rPr>
        <w:t xml:space="preserve">Esimerkki 0,6144</w:t>
      </w:r>
    </w:p>
    <w:p>
      <w:r>
        <w:t xml:space="preserve">Lause 1: Mustaan kypärään pukeutunut pyöräilijä ajaa mustien pakettiautojen ohi. Lause 2: Pyöräilijä kiirehtii saavuttaakseen muut kilpakumppanit.</w:t>
      </w:r>
    </w:p>
    <w:p>
      <w:r>
        <w:rPr>
          <w:b/>
        </w:rPr>
        <w:t xml:space="preserve">Tulos</w:t>
      </w:r>
    </w:p>
    <w:p>
      <w:r>
        <w:t xml:space="preserve">Henkilö on polkupyörällä.</w:t>
      </w:r>
    </w:p>
    <w:p>
      <w:r>
        <w:rPr>
          <w:b/>
        </w:rPr>
        <w:t xml:space="preserve">Esimerkki 0,6145</w:t>
      </w:r>
    </w:p>
    <w:p>
      <w:r>
        <w:t xml:space="preserve">Lause 1: Paljasjalkainen mies, jolla on shortsit ja vihreä-valkoinen toppi, juoksee puiston läpi. Lause 2: Mies tykkää juosta puiston läpi ilman kenkiä.</w:t>
      </w:r>
    </w:p>
    <w:p>
      <w:r>
        <w:rPr>
          <w:b/>
        </w:rPr>
        <w:t xml:space="preserve">Tulos</w:t>
      </w:r>
    </w:p>
    <w:p>
      <w:r>
        <w:t xml:space="preserve">Mies juoksee puiston läpi ilman kenkiä.</w:t>
      </w:r>
    </w:p>
    <w:p>
      <w:r>
        <w:rPr>
          <w:b/>
        </w:rPr>
        <w:t xml:space="preserve">Esimerkki 0,6146</w:t>
      </w:r>
    </w:p>
    <w:p>
      <w:r>
        <w:t xml:space="preserve">Lause 1: Pariskunta, jolla on vihreä paita ja musta takki, kävelee kävelykadun varrella. Lause 2: Takki on nahkaa.</w:t>
      </w:r>
    </w:p>
    <w:p>
      <w:r>
        <w:rPr>
          <w:b/>
        </w:rPr>
        <w:t xml:space="preserve">Tulos</w:t>
      </w:r>
    </w:p>
    <w:p>
      <w:r>
        <w:t xml:space="preserve">Takki on musta</w:t>
      </w:r>
    </w:p>
    <w:p>
      <w:r>
        <w:rPr>
          <w:b/>
        </w:rPr>
        <w:t xml:space="preserve">Esimerkki 0,6147</w:t>
      </w:r>
    </w:p>
    <w:p>
      <w:r>
        <w:t xml:space="preserve">Lause 1: Tämä kuva on otettu bussin ulkopuolella, jossa aasialaista alkuperää olevat ihmiset matkustavat bussin kyydissä avoimin ikkunoin. Lause 2: Joitakin miehiä ja naisia matkustaa täpötäydessä bussissa.</w:t>
      </w:r>
    </w:p>
    <w:p>
      <w:r>
        <w:rPr>
          <w:b/>
        </w:rPr>
        <w:t xml:space="preserve">Tulos</w:t>
      </w:r>
    </w:p>
    <w:p>
      <w:r>
        <w:t xml:space="preserve">Bussi täynnä ihmisiä.</w:t>
      </w:r>
    </w:p>
    <w:p>
      <w:r>
        <w:rPr>
          <w:b/>
        </w:rPr>
        <w:t xml:space="preserve">Esimerkki 0.6148</w:t>
      </w:r>
    </w:p>
    <w:p>
      <w:r>
        <w:t xml:space="preserve">Lause 1: Nuori nainen neuletakissa hymyilee pizzakyltin vieressä. Lause 2: Pipo on vaaleanpunainen</w:t>
      </w:r>
    </w:p>
    <w:p>
      <w:r>
        <w:rPr>
          <w:b/>
        </w:rPr>
        <w:t xml:space="preserve">Tulos</w:t>
      </w:r>
    </w:p>
    <w:p>
      <w:r>
        <w:t xml:space="preserve">Naisella on lippalakki</w:t>
      </w:r>
    </w:p>
    <w:p>
      <w:r>
        <w:rPr>
          <w:b/>
        </w:rPr>
        <w:t xml:space="preserve">Esimerkki 0,6149</w:t>
      </w:r>
    </w:p>
    <w:p>
      <w:r>
        <w:t xml:space="preserve">Lause 1: Valokuvaaja seisoo varjossa graffitien peittämän seinän edessä. Lause 2: Joku ottaa kuvia seinästä.</w:t>
      </w:r>
    </w:p>
    <w:p>
      <w:r>
        <w:rPr>
          <w:b/>
        </w:rPr>
        <w:t xml:space="preserve">Tulos</w:t>
      </w:r>
    </w:p>
    <w:p>
      <w:r>
        <w:t xml:space="preserve">Valokuvaaja seisoo graffitien peittämän seinän vieressä.</w:t>
      </w:r>
    </w:p>
    <w:p>
      <w:r>
        <w:rPr>
          <w:b/>
        </w:rPr>
        <w:t xml:space="preserve">Esimerkki 0,6150</w:t>
      </w:r>
    </w:p>
    <w:p>
      <w:r>
        <w:t xml:space="preserve">Lause 1: Perinteiseen skotlantilaiseen asuun pukeutuneet miehet marssivat ja soittivat säkkipilliä. Lause 2: Säkkipillin soittajat marssivat orkesterissa.</w:t>
      </w:r>
    </w:p>
    <w:p>
      <w:r>
        <w:rPr>
          <w:b/>
        </w:rPr>
        <w:t xml:space="preserve">Tulos</w:t>
      </w:r>
    </w:p>
    <w:p>
      <w:r>
        <w:t xml:space="preserve">Miehet soittavat soittimia.</w:t>
      </w:r>
    </w:p>
    <w:p>
      <w:r>
        <w:rPr>
          <w:b/>
        </w:rPr>
        <w:t xml:space="preserve">Esimerkki 0,6151</w:t>
      </w:r>
    </w:p>
    <w:p>
      <w:r>
        <w:t xml:space="preserve">Lause 1: Lähikuva nuoresta pojasta, jolla on vihreä paita ja ruskeat hiukset ja joka katsoo alaspäin ja oikealle hämärtyvää ruohomaista taustaa vasten. Lause 2: Lapsi katsoo perheenjäsentä ja tausta on sumea.</w:t>
      </w:r>
    </w:p>
    <w:p>
      <w:r>
        <w:rPr>
          <w:b/>
        </w:rPr>
        <w:t xml:space="preserve">Tulos</w:t>
      </w:r>
    </w:p>
    <w:p>
      <w:r>
        <w:t xml:space="preserve">Lapsi katsoo jotain, ja tausta on epäselvä.</w:t>
      </w:r>
    </w:p>
    <w:p>
      <w:r>
        <w:rPr>
          <w:b/>
        </w:rPr>
        <w:t xml:space="preserve">Esimerkki 0.6152</w:t>
      </w:r>
    </w:p>
    <w:p>
      <w:r>
        <w:t xml:space="preserve">Lause 1: Afroamerikkalainen nainen istuu ruskean pöydän ääressä, yllään violetti mekko, vaaleanpunaiset kengät ja mustat aurinkolasit. Lause 2: Nainen istuu pöydässä odottamassa poikaystäväänsä.</w:t>
      </w:r>
    </w:p>
    <w:p>
      <w:r>
        <w:rPr>
          <w:b/>
        </w:rPr>
        <w:t xml:space="preserve">Tulos</w:t>
      </w:r>
    </w:p>
    <w:p>
      <w:r>
        <w:t xml:space="preserve">Nainen istuu pöydän ääressä.</w:t>
      </w:r>
    </w:p>
    <w:p>
      <w:r>
        <w:rPr>
          <w:b/>
        </w:rPr>
        <w:t xml:space="preserve">Esimerkki 0.6153</w:t>
      </w:r>
    </w:p>
    <w:p>
      <w:r>
        <w:t xml:space="preserve">Lause 1: Kadulla olevalla naisella on valko-musta puku ja valkoinen sateenvarjo. Lause 2: Valkoista sateenvarjoa kantava nainen on afroamerikkalainen.</w:t>
      </w:r>
    </w:p>
    <w:p>
      <w:r>
        <w:rPr>
          <w:b/>
        </w:rPr>
        <w:t xml:space="preserve">Tulos</w:t>
      </w:r>
    </w:p>
    <w:p>
      <w:r>
        <w:t xml:space="preserve">Naisella on valkoinen sateenvarjo.</w:t>
      </w:r>
    </w:p>
    <w:p>
      <w:r>
        <w:rPr>
          <w:b/>
        </w:rPr>
        <w:t xml:space="preserve">Esimerkki 0,6154</w:t>
      </w:r>
    </w:p>
    <w:p>
      <w:r>
        <w:t xml:space="preserve">Lause 1: Nuori Andersonin pelaaja yrittää heittää, kun hänen vastustajansa ja joukkuetoverinsa katsovat vierestä. Lause 2: Andersonin pelaaja ampuu voittaakseen kilpailun.</w:t>
      </w:r>
    </w:p>
    <w:p>
      <w:r>
        <w:rPr>
          <w:b/>
        </w:rPr>
        <w:t xml:space="preserve">Tulos</w:t>
      </w:r>
    </w:p>
    <w:p>
      <w:r>
        <w:t xml:space="preserve">Andersonin pelaaja ampuu, kun ihmiset katsovat</w:t>
      </w:r>
    </w:p>
    <w:p>
      <w:r>
        <w:rPr>
          <w:b/>
        </w:rPr>
        <w:t xml:space="preserve">Esimerkki 0,6155</w:t>
      </w:r>
    </w:p>
    <w:p>
      <w:r>
        <w:t xml:space="preserve">Lause 1: Ryhmä ihmisiä kannettavien tietokoneiden ääressä. Lause 2: Ryhmä työskentelee projektin parissa.</w:t>
      </w:r>
    </w:p>
    <w:p>
      <w:r>
        <w:rPr>
          <w:b/>
        </w:rPr>
        <w:t xml:space="preserve">Tulos</w:t>
      </w:r>
    </w:p>
    <w:p>
      <w:r>
        <w:t xml:space="preserve">Ympärillä on ihmisiä</w:t>
      </w:r>
    </w:p>
    <w:p>
      <w:r>
        <w:rPr>
          <w:b/>
        </w:rPr>
        <w:t xml:space="preserve">Esimerkki 0,6156</w:t>
      </w:r>
    </w:p>
    <w:p>
      <w:r>
        <w:t xml:space="preserve">Lause 1: Vihreäpaitainen vauva pitää kiinni olkapäästä. Lause 2: vauva äitinsä kanssa</w:t>
      </w:r>
    </w:p>
    <w:p>
      <w:r>
        <w:rPr>
          <w:b/>
        </w:rPr>
        <w:t xml:space="preserve">Tulos</w:t>
      </w:r>
    </w:p>
    <w:p>
      <w:r>
        <w:t xml:space="preserve">vauva</w:t>
      </w:r>
    </w:p>
    <w:p>
      <w:r>
        <w:rPr>
          <w:b/>
        </w:rPr>
        <w:t xml:space="preserve">Esimerkki 0.6157</w:t>
      </w:r>
    </w:p>
    <w:p>
      <w:r>
        <w:t xml:space="preserve">Lause 1: Ihmiset kerääntyvät kadulle, kun hattupäinen mies istuu tuolilla. Lause 2: He kuuntelevat musiikkia</w:t>
      </w:r>
    </w:p>
    <w:p>
      <w:r>
        <w:rPr>
          <w:b/>
        </w:rPr>
        <w:t xml:space="preserve">Tulos</w:t>
      </w:r>
    </w:p>
    <w:p>
      <w:r>
        <w:t xml:space="preserve">On olemassa ryhmä ihmisiä</w:t>
      </w:r>
    </w:p>
    <w:p>
      <w:r>
        <w:rPr>
          <w:b/>
        </w:rPr>
        <w:t xml:space="preserve">Esimerkki 0.6158</w:t>
      </w:r>
    </w:p>
    <w:p>
      <w:r>
        <w:t xml:space="preserve">Lause 1: Rullaluistelija betonimuotilla. Lause 2: Rullaluistelija esiintyy yleisölle.</w:t>
      </w:r>
    </w:p>
    <w:p>
      <w:r>
        <w:rPr>
          <w:b/>
        </w:rPr>
        <w:t xml:space="preserve">Tulos</w:t>
      </w:r>
    </w:p>
    <w:p>
      <w:r>
        <w:t xml:space="preserve">henkilö rullaluistelee betonilla.</w:t>
      </w:r>
    </w:p>
    <w:p>
      <w:r>
        <w:rPr>
          <w:b/>
        </w:rPr>
        <w:t xml:space="preserve">Esimerkki 0.6159</w:t>
      </w:r>
    </w:p>
    <w:p>
      <w:r>
        <w:t xml:space="preserve">Lause 1: Kaksi lehmää kävelee junan ohi Aasiassa. Lause 2: Lehmät ylittävät junaradan.</w:t>
      </w:r>
    </w:p>
    <w:p>
      <w:r>
        <w:rPr>
          <w:b/>
        </w:rPr>
        <w:t xml:space="preserve">Tulos</w:t>
      </w:r>
    </w:p>
    <w:p>
      <w:r>
        <w:t xml:space="preserve">Kaksi nautaa kävelee junan lähellä.</w:t>
      </w:r>
    </w:p>
    <w:p>
      <w:r>
        <w:rPr>
          <w:b/>
        </w:rPr>
        <w:t xml:space="preserve">Esimerkki 0,6160</w:t>
      </w:r>
    </w:p>
    <w:p>
      <w:r>
        <w:t xml:space="preserve">Lause 1: Kaksi miestä kyyristyy lattialle ja katselee neljän koiran leikkiä häkissä. Lause 2: Kaksi veljestä on lattialla, kun he katselevat muutaman koiran leikkiä keskenään.</w:t>
      </w:r>
    </w:p>
    <w:p>
      <w:r>
        <w:rPr>
          <w:b/>
        </w:rPr>
        <w:t xml:space="preserve">Tulos</w:t>
      </w:r>
    </w:p>
    <w:p>
      <w:r>
        <w:t xml:space="preserve">Mies puhuu kännykkään.</w:t>
      </w:r>
    </w:p>
    <w:p>
      <w:r>
        <w:rPr>
          <w:b/>
        </w:rPr>
        <w:t xml:space="preserve">Esimerkki 0,6161</w:t>
      </w:r>
    </w:p>
    <w:p>
      <w:r>
        <w:t xml:space="preserve">Lause 1: Armeijan univormuun pukeutunut mies poseeraa kuvassa muistolaatan kanssa. Lause 2: Mies, jolle juuri myönnettiin hopeatähti, poseeraa valokuvaa varten.</w:t>
      </w:r>
    </w:p>
    <w:p>
      <w:r>
        <w:rPr>
          <w:b/>
        </w:rPr>
        <w:t xml:space="preserve">Tulos</w:t>
      </w:r>
    </w:p>
    <w:p>
      <w:r>
        <w:t xml:space="preserve">Erikoisvaatteisiin pukeutunut mies, jolla on palkinto, otetaan valokuvaan.</w:t>
      </w:r>
    </w:p>
    <w:p>
      <w:r>
        <w:rPr>
          <w:b/>
        </w:rPr>
        <w:t xml:space="preserve">Esimerkki 0,6162</w:t>
      </w:r>
    </w:p>
    <w:p>
      <w:r>
        <w:t xml:space="preserve">Lause 1: Kaakkois-aasialaiset miehet pelaavat krikettiä. Lause 2: Aasialaiset miehet pelaavat krikettipelin loppuun.</w:t>
      </w:r>
    </w:p>
    <w:p>
      <w:r>
        <w:rPr>
          <w:b/>
        </w:rPr>
        <w:t xml:space="preserve">Tulos</w:t>
      </w:r>
    </w:p>
    <w:p>
      <w:r>
        <w:t xml:space="preserve">Aasialaiset miehet pelaavat krikettiä.</w:t>
      </w:r>
    </w:p>
    <w:p>
      <w:r>
        <w:rPr>
          <w:b/>
        </w:rPr>
        <w:t xml:space="preserve">Esimerkki 0,6163</w:t>
      </w:r>
    </w:p>
    <w:p>
      <w:r>
        <w:t xml:space="preserve">Lause 1: Joukko ihmisiä seisoo tukkeutuneella jalkakäytävällä. Lause 2: Ihmiset odottavat paraatia.</w:t>
      </w:r>
    </w:p>
    <w:p>
      <w:r>
        <w:rPr>
          <w:b/>
        </w:rPr>
        <w:t xml:space="preserve">Tulos</w:t>
      </w:r>
    </w:p>
    <w:p>
      <w:r>
        <w:t xml:space="preserve">Ihmiset seisovat jalkakäytävällä.</w:t>
      </w:r>
    </w:p>
    <w:p>
      <w:r>
        <w:rPr>
          <w:b/>
        </w:rPr>
        <w:t xml:space="preserve">Esimerkki 0,6164</w:t>
      </w:r>
    </w:p>
    <w:p>
      <w:r>
        <w:t xml:space="preserve">Lause 1: Hiekanvärinen koira kävelee kohti kameraa hihna kiinnitettynä ja raahaten alla. Lause 2: Koira kävelee kohti omistajaansa.</w:t>
      </w:r>
    </w:p>
    <w:p>
      <w:r>
        <w:rPr>
          <w:b/>
        </w:rPr>
        <w:t xml:space="preserve">Tulos</w:t>
      </w:r>
    </w:p>
    <w:p>
      <w:r>
        <w:t xml:space="preserve">Kuvassa on joitakin eläimiä.</w:t>
      </w:r>
    </w:p>
    <w:p>
      <w:r>
        <w:rPr>
          <w:b/>
        </w:rPr>
        <w:t xml:space="preserve">Esimerkki 0,6165</w:t>
      </w:r>
    </w:p>
    <w:p>
      <w:r>
        <w:t xml:space="preserve">Lause 1: Tyttö valkoisessa paidassa ja mustissa shortseissa lyö lentopalloa. Lause 2: Tyttö pelaa lentopalloa.</w:t>
      </w:r>
    </w:p>
    <w:p>
      <w:r>
        <w:rPr>
          <w:b/>
        </w:rPr>
        <w:t xml:space="preserve">Tulos</w:t>
      </w:r>
    </w:p>
    <w:p>
      <w:r>
        <w:t xml:space="preserve">Tytöllä on vaatteita.</w:t>
      </w:r>
    </w:p>
    <w:p>
      <w:r>
        <w:rPr>
          <w:b/>
        </w:rPr>
        <w:t xml:space="preserve">Esimerkki 0,6166</w:t>
      </w:r>
    </w:p>
    <w:p>
      <w:r>
        <w:t xml:space="preserve">Lause 1: lapset leikkivät leikkikentällä rengaspinolla Lause 2: lapset leikkivät leikkikentällä, jossa on renkaita ja keinuja.</w:t>
      </w:r>
    </w:p>
    <w:p>
      <w:r>
        <w:rPr>
          <w:b/>
        </w:rPr>
        <w:t xml:space="preserve">Tulos</w:t>
      </w:r>
    </w:p>
    <w:p>
      <w:r>
        <w:t xml:space="preserve">Lapset leikkivät ulkona.</w:t>
      </w:r>
    </w:p>
    <w:p>
      <w:r>
        <w:rPr>
          <w:b/>
        </w:rPr>
        <w:t xml:space="preserve">Esimerkki 0,6167</w:t>
      </w:r>
    </w:p>
    <w:p>
      <w:r>
        <w:t xml:space="preserve">Lause 1: Kaksi tyttöä puhuu istuessaan portailla. Lause 2: Tytöt puhuvat pojista.</w:t>
      </w:r>
    </w:p>
    <w:p>
      <w:r>
        <w:rPr>
          <w:b/>
        </w:rPr>
        <w:t xml:space="preserve">Tulos</w:t>
      </w:r>
    </w:p>
    <w:p>
      <w:r>
        <w:t xml:space="preserve">Kaksi tyttöä puhuu.</w:t>
      </w:r>
    </w:p>
    <w:p>
      <w:r>
        <w:rPr>
          <w:b/>
        </w:rPr>
        <w:t xml:space="preserve">Esimerkki 0,6168</w:t>
      </w:r>
    </w:p>
    <w:p>
      <w:r>
        <w:t xml:space="preserve">Lause 1: Jalkapalloilija on ilmassa lähellä vastustajan maalia. Lause 2: Jalkapalloilija on tekemässä maalia.</w:t>
      </w:r>
    </w:p>
    <w:p>
      <w:r>
        <w:rPr>
          <w:b/>
        </w:rPr>
        <w:t xml:space="preserve">Tulos</w:t>
      </w:r>
    </w:p>
    <w:p>
      <w:r>
        <w:t xml:space="preserve">Jalkapallon pelaaminen on ilmassa.</w:t>
      </w:r>
    </w:p>
    <w:p>
      <w:r>
        <w:rPr>
          <w:b/>
        </w:rPr>
        <w:t xml:space="preserve">Esimerkki 0,6169</w:t>
      </w:r>
    </w:p>
    <w:p>
      <w:r>
        <w:t xml:space="preserve">Lause 1: Pieni lapsi, jolla on laastari päässä, istuu syömässä pienessä valkoisessa pöydässä pienen tytön kanssa, joka syö keltaiselta lautaselta. Lause 2: Tyttö ja hänen loukkaantunut veljensä leikkivät leikkiä, johon liittyy ruokaa.</w:t>
      </w:r>
    </w:p>
    <w:p>
      <w:r>
        <w:rPr>
          <w:b/>
        </w:rPr>
        <w:t xml:space="preserve">Tulos</w:t>
      </w:r>
    </w:p>
    <w:p>
      <w:r>
        <w:t xml:space="preserve">Tyttö ja toinen nuori ovat syömässä.</w:t>
      </w:r>
    </w:p>
    <w:p>
      <w:r>
        <w:rPr>
          <w:b/>
        </w:rPr>
        <w:t xml:space="preserve">Esimerkki 0,6170</w:t>
      </w:r>
    </w:p>
    <w:p>
      <w:r>
        <w:t xml:space="preserve">Lause 1: Nuori aikuinen lukee kirjaa pesulassa odottaessaan pyykinpesua. Lause 2: Nuori kuluttaa aikaansa lukemalla historiaa käsittelevää kirjaa.</w:t>
      </w:r>
    </w:p>
    <w:p>
      <w:r>
        <w:rPr>
          <w:b/>
        </w:rPr>
        <w:t xml:space="preserve">Tulos</w:t>
      </w:r>
    </w:p>
    <w:p>
      <w:r>
        <w:t xml:space="preserve">Teini-ikäinen lukee kirjaa odottaessaan pyykkiä pesulassa.</w:t>
      </w:r>
    </w:p>
    <w:p>
      <w:r>
        <w:rPr>
          <w:b/>
        </w:rPr>
        <w:t xml:space="preserve">Esimerkki 0,6171</w:t>
      </w:r>
    </w:p>
    <w:p>
      <w:r>
        <w:t xml:space="preserve">Lause 1: ruskettunut koira hyppää veden läpi kohti rantaa. Lause 2: Koira leikkii rannalla.</w:t>
      </w:r>
    </w:p>
    <w:p>
      <w:r>
        <w:rPr>
          <w:b/>
        </w:rPr>
        <w:t xml:space="preserve">Tulos</w:t>
      </w:r>
    </w:p>
    <w:p>
      <w:r>
        <w:t xml:space="preserve">Koira leikkii rantavedessä.</w:t>
      </w:r>
    </w:p>
    <w:p>
      <w:r>
        <w:rPr>
          <w:b/>
        </w:rPr>
        <w:t xml:space="preserve">Esimerkki 0,6172</w:t>
      </w:r>
    </w:p>
    <w:p>
      <w:r>
        <w:t xml:space="preserve">Lause 1: Suuri väkijoukko, josta osa kävelee eri suuntiin ja osa istuu suurilla portailla. Lause 2: Yksi henkilö kävelee pohjoiseen.</w:t>
      </w:r>
    </w:p>
    <w:p>
      <w:r>
        <w:rPr>
          <w:b/>
        </w:rPr>
        <w:t xml:space="preserve">Tulos</w:t>
      </w:r>
    </w:p>
    <w:p>
      <w:r>
        <w:t xml:space="preserve">Portailla istuu ihmisiä.</w:t>
      </w:r>
    </w:p>
    <w:p>
      <w:r>
        <w:rPr>
          <w:b/>
        </w:rPr>
        <w:t xml:space="preserve">Esimerkki 0,6173</w:t>
      </w:r>
    </w:p>
    <w:p>
      <w:r>
        <w:t xml:space="preserve">Lause 1: 4 miestä, joilla kaikilla on yllään erivärisiä asuja, pyöräilevät kadulla. Lause 2: 4 kaveria, joista jokaisella on yllään erilaisia monivärisiä asuja ja hassut kengät.</w:t>
      </w:r>
    </w:p>
    <w:p>
      <w:r>
        <w:rPr>
          <w:b/>
        </w:rPr>
        <w:t xml:space="preserve">Tulos</w:t>
      </w:r>
    </w:p>
    <w:p>
      <w:r>
        <w:t xml:space="preserve">4 kaveria, pukeutuvat vaatteisiin</w:t>
      </w:r>
    </w:p>
    <w:p>
      <w:r>
        <w:rPr>
          <w:b/>
        </w:rPr>
        <w:t xml:space="preserve">Esimerkki 0,6174</w:t>
      </w:r>
    </w:p>
    <w:p>
      <w:r>
        <w:t xml:space="preserve">Lause 1: Nuori mies Niken t-paidassa syö kakkua. Lause 2: Poika juhlii syntymäpäiväänsä.</w:t>
      </w:r>
    </w:p>
    <w:p>
      <w:r>
        <w:rPr>
          <w:b/>
        </w:rPr>
        <w:t xml:space="preserve">Tulos</w:t>
      </w:r>
    </w:p>
    <w:p>
      <w:r>
        <w:t xml:space="preserve">Poika syö.</w:t>
      </w:r>
    </w:p>
    <w:p>
      <w:r>
        <w:rPr>
          <w:b/>
        </w:rPr>
        <w:t xml:space="preserve">Esimerkki 0,6175</w:t>
      </w:r>
    </w:p>
    <w:p>
      <w:r>
        <w:t xml:space="preserve">Lause 1: Vanhempi nainen, jolla on vihreä ruudullinen ostoskärry, ottaa lompakostaan rahaa maksaakseen toiselle naiselle tämän vihreistä, lehtien kaltaisista tavaroista. Lause 2: Vanhempi nainen on ostoksilla paikallisessa viljelijämarketissa ja ostaa luomusalaattia.</w:t>
      </w:r>
    </w:p>
    <w:p>
      <w:r>
        <w:rPr>
          <w:b/>
        </w:rPr>
        <w:t xml:space="preserve">Tulos</w:t>
      </w:r>
    </w:p>
    <w:p>
      <w:r>
        <w:t xml:space="preserve">Tässä kuvassa on 2 naista</w:t>
      </w:r>
    </w:p>
    <w:p>
      <w:r>
        <w:rPr>
          <w:b/>
        </w:rPr>
        <w:t xml:space="preserve">Esimerkki 0,6176</w:t>
      </w:r>
    </w:p>
    <w:p>
      <w:r>
        <w:t xml:space="preserve">Lause 1: Kaksi lasta kantaa kukkia kävellessään pitkin nurmipintaista polkua. Lause 2: Lapset ovat molemmat tyttöjä</w:t>
      </w:r>
    </w:p>
    <w:p>
      <w:r>
        <w:rPr>
          <w:b/>
        </w:rPr>
        <w:t xml:space="preserve">Tulos</w:t>
      </w:r>
    </w:p>
    <w:p>
      <w:r>
        <w:t xml:space="preserve">Lapset ovat ulkona</w:t>
      </w:r>
    </w:p>
    <w:p>
      <w:r>
        <w:rPr>
          <w:b/>
        </w:rPr>
        <w:t xml:space="preserve">Esimerkki 0,6177</w:t>
      </w:r>
    </w:p>
    <w:p>
      <w:r>
        <w:t xml:space="preserve">Lause 1: Poika ja ruskea koira seisovat lumessa. Lause 2: Surullinen poika ja ruskea koira seisovat lumessa.</w:t>
      </w:r>
    </w:p>
    <w:p>
      <w:r>
        <w:rPr>
          <w:b/>
        </w:rPr>
        <w:t xml:space="preserve">Tulos</w:t>
      </w:r>
    </w:p>
    <w:p>
      <w:r>
        <w:t xml:space="preserve">Henkilö ja ruskea koira seisovat lumessa.</w:t>
      </w:r>
    </w:p>
    <w:p>
      <w:r>
        <w:rPr>
          <w:b/>
        </w:rPr>
        <w:t xml:space="preserve">Esimerkki 0,6178</w:t>
      </w:r>
    </w:p>
    <w:p>
      <w:r>
        <w:t xml:space="preserve">Lause 1: Mies rullalautailee lumessa olevan tukin yli. Lause 2: Rullalautailija tekee temppuja ja hyppää lumessa olevan tukin yli.</w:t>
      </w:r>
    </w:p>
    <w:p>
      <w:r>
        <w:rPr>
          <w:b/>
        </w:rPr>
        <w:t xml:space="preserve">Tulos</w:t>
      </w:r>
    </w:p>
    <w:p>
      <w:r>
        <w:t xml:space="preserve">Uros on ulkona.</w:t>
      </w:r>
    </w:p>
    <w:p>
      <w:r>
        <w:rPr>
          <w:b/>
        </w:rPr>
        <w:t xml:space="preserve">Esimerkki 0,6179</w:t>
      </w:r>
    </w:p>
    <w:p>
      <w:r>
        <w:t xml:space="preserve">Lause 1: Miehet seisovat nostokoneen sisällä. Lause 2: Miehet valmistautuvat käyttämään konetta.</w:t>
      </w:r>
    </w:p>
    <w:p>
      <w:r>
        <w:rPr>
          <w:b/>
        </w:rPr>
        <w:t xml:space="preserve">Tulos</w:t>
      </w:r>
    </w:p>
    <w:p>
      <w:r>
        <w:t xml:space="preserve">Miehet seisovat koneen sisällä.</w:t>
      </w:r>
    </w:p>
    <w:p>
      <w:r>
        <w:rPr>
          <w:b/>
        </w:rPr>
        <w:t xml:space="preserve">Esimerkki 0,6180</w:t>
      </w:r>
    </w:p>
    <w:p>
      <w:r>
        <w:t xml:space="preserve">Lause 1: Pieni poika keltaisessa paidassa kävelee kiviä pitkin. Lause 2: Poika leikkii jalkakäytävällä.</w:t>
      </w:r>
    </w:p>
    <w:p>
      <w:r>
        <w:rPr>
          <w:b/>
        </w:rPr>
        <w:t xml:space="preserve">Tulos</w:t>
      </w:r>
    </w:p>
    <w:p>
      <w:r>
        <w:t xml:space="preserve">Poika on ulkona.</w:t>
      </w:r>
    </w:p>
    <w:p>
      <w:r>
        <w:rPr>
          <w:b/>
        </w:rPr>
        <w:t xml:space="preserve">Esimerkki 0,6181</w:t>
      </w:r>
    </w:p>
    <w:p>
      <w:r>
        <w:t xml:space="preserve">Lause 1: Mies vihreissä housuissa ja valkoisessa paidassa kutoo. Lause 2: Mies kutoo ensimmäistä kertaa.</w:t>
      </w:r>
    </w:p>
    <w:p>
      <w:r>
        <w:rPr>
          <w:b/>
        </w:rPr>
        <w:t xml:space="preserve">Tulos</w:t>
      </w:r>
    </w:p>
    <w:p>
      <w:r>
        <w:t xml:space="preserve">henkilö, jolla on vaatteita, kutoo</w:t>
      </w:r>
    </w:p>
    <w:p>
      <w:r>
        <w:rPr>
          <w:b/>
        </w:rPr>
        <w:t xml:space="preserve">Esimerkki 0,6182</w:t>
      </w:r>
    </w:p>
    <w:p>
      <w:r>
        <w:t xml:space="preserve">Lause 1: Lumilautailija hyppää ja tekee tempun vaaleanpunaisella, sinisellä ja mustalla laudallaan. Lause 2: Lumilautailija on yksi maailman parhaista.</w:t>
      </w:r>
    </w:p>
    <w:p>
      <w:r>
        <w:rPr>
          <w:b/>
        </w:rPr>
        <w:t xml:space="preserve">Tulos</w:t>
      </w:r>
    </w:p>
    <w:p>
      <w:r>
        <w:t xml:space="preserve">Lumilautailija teki tempun.</w:t>
      </w:r>
    </w:p>
    <w:p>
      <w:r>
        <w:rPr>
          <w:b/>
        </w:rPr>
        <w:t xml:space="preserve">Esimerkki 0,6183</w:t>
      </w:r>
    </w:p>
    <w:p>
      <w:r>
        <w:t xml:space="preserve">Lause 1: Mies, jolla on pitkähihainen paita ja lautailushortsit, surffaa kohti kameraa ja kumartuu oikealla kädellään veteen. Lause 2: Mies poseeraa surffilaudallaan mainostaakseen surffilautafirmaa.</w:t>
      </w:r>
    </w:p>
    <w:p>
      <w:r>
        <w:rPr>
          <w:b/>
        </w:rPr>
        <w:t xml:space="preserve">Tulos</w:t>
      </w:r>
    </w:p>
    <w:p>
      <w:r>
        <w:t xml:space="preserve">Mies surffaa.</w:t>
      </w:r>
    </w:p>
    <w:p>
      <w:r>
        <w:rPr>
          <w:b/>
        </w:rPr>
        <w:t xml:space="preserve">Esimerkki 0,6184</w:t>
      </w:r>
    </w:p>
    <w:p>
      <w:r>
        <w:t xml:space="preserve">Lause 1: Kaksi miestä kalastaa yhdessä, kun toinen tarttuu White Lightening -energiajuomaansa. Lause 2: 2 miestä kalastaa istuessaan järvellä...</w:t>
      </w:r>
    </w:p>
    <w:p>
      <w:r>
        <w:rPr>
          <w:b/>
        </w:rPr>
        <w:t xml:space="preserve">Tulos</w:t>
      </w:r>
    </w:p>
    <w:p>
      <w:r>
        <w:t xml:space="preserve">2 miestä kalastaa ja juo yhdessä</w:t>
      </w:r>
    </w:p>
    <w:p>
      <w:r>
        <w:rPr>
          <w:b/>
        </w:rPr>
        <w:t xml:space="preserve">Esimerkki 0,6185</w:t>
      </w:r>
    </w:p>
    <w:p>
      <w:r>
        <w:t xml:space="preserve">Lause 1: Musta koira juoksee suu auki ruohokentän poikki. Lause 2: Musta labradori juoksee.</w:t>
      </w:r>
    </w:p>
    <w:p>
      <w:r>
        <w:rPr>
          <w:b/>
        </w:rPr>
        <w:t xml:space="preserve">Tulos</w:t>
      </w:r>
    </w:p>
    <w:p>
      <w:r>
        <w:t xml:space="preserve">Koira juoksee.</w:t>
      </w:r>
    </w:p>
    <w:p>
      <w:r>
        <w:rPr>
          <w:b/>
        </w:rPr>
        <w:t xml:space="preserve">Esimerkki 0,6186</w:t>
      </w:r>
    </w:p>
    <w:p>
      <w:r>
        <w:t xml:space="preserve">Lause 1: Kolme oransseihin vaatteisiin pukeutunutta työmiestä työskentelee rakennuksen parissa. Lause 2: Kolme rakennustyömiestä ovat melkein valmiita rakennushankkeensa kanssa.</w:t>
      </w:r>
    </w:p>
    <w:p>
      <w:r>
        <w:rPr>
          <w:b/>
        </w:rPr>
        <w:t xml:space="preserve">Tulos</w:t>
      </w:r>
    </w:p>
    <w:p>
      <w:r>
        <w:t xml:space="preserve">Kolmella ihmisellä on vaatteet päällä.</w:t>
      </w:r>
    </w:p>
    <w:p>
      <w:r>
        <w:rPr>
          <w:b/>
        </w:rPr>
        <w:t xml:space="preserve">Esimerkki 0,6187</w:t>
      </w:r>
    </w:p>
    <w:p>
      <w:r>
        <w:t xml:space="preserve">Lause 1: Pieni tyttö ruokkii kamelia Lause 2: Pieni tyttö ruokki kamelia ruoholla.</w:t>
      </w:r>
    </w:p>
    <w:p>
      <w:r>
        <w:rPr>
          <w:b/>
        </w:rPr>
        <w:t xml:space="preserve">Tulos</w:t>
      </w:r>
    </w:p>
    <w:p>
      <w:r>
        <w:t xml:space="preserve">Siellä on pieni tyttö ruokkimassa eläintä</w:t>
      </w:r>
    </w:p>
    <w:p>
      <w:r>
        <w:rPr>
          <w:b/>
        </w:rPr>
        <w:t xml:space="preserve">Esimerkki 0,6188</w:t>
      </w:r>
    </w:p>
    <w:p>
      <w:r>
        <w:t xml:space="preserve">Lause 1: Joukko nuoria miehiä leikkii luonnollisen vesiputouksen ympärillä. Lause 2: Joukko miehiä leikkii luonnon vesiputouksen ympärillä ennen kotiinpaluuta.</w:t>
      </w:r>
    </w:p>
    <w:p>
      <w:r>
        <w:rPr>
          <w:b/>
        </w:rPr>
        <w:t xml:space="preserve">Tulos</w:t>
      </w:r>
    </w:p>
    <w:p>
      <w:r>
        <w:t xml:space="preserve">ryhmä miehiä ja vesiputous</w:t>
      </w:r>
    </w:p>
    <w:p>
      <w:r>
        <w:rPr>
          <w:b/>
        </w:rPr>
        <w:t xml:space="preserve">Esimerkki 0,6189</w:t>
      </w:r>
    </w:p>
    <w:p>
      <w:r>
        <w:t xml:space="preserve">Lause 1: Kaksi aasialaista esiteini-ikäistä mieshenkilöä tekee rauhanmerkkiä kameralle Lause 2: Kaveri pitää kameraa kädessään.</w:t>
      </w:r>
    </w:p>
    <w:p>
      <w:r>
        <w:rPr>
          <w:b/>
        </w:rPr>
        <w:t xml:space="preserve">Tulos</w:t>
      </w:r>
    </w:p>
    <w:p>
      <w:r>
        <w:t xml:space="preserve">Kaksi miestä ottaa kuvan.</w:t>
      </w:r>
    </w:p>
    <w:p>
      <w:r>
        <w:rPr>
          <w:b/>
        </w:rPr>
        <w:t xml:space="preserve">Esimerkki 0,6190</w:t>
      </w:r>
    </w:p>
    <w:p>
      <w:r>
        <w:t xml:space="preserve">Lause 1: Mies työntää kärryjä metron lähellä. Lause 2: Hän ottaa kärryt mukaansa metroon.</w:t>
      </w:r>
    </w:p>
    <w:p>
      <w:r>
        <w:rPr>
          <w:b/>
        </w:rPr>
        <w:t xml:space="preserve">Tulos</w:t>
      </w:r>
    </w:p>
    <w:p>
      <w:r>
        <w:t xml:space="preserve">Miehellä on kärryt.</w:t>
      </w:r>
    </w:p>
    <w:p>
      <w:r>
        <w:rPr>
          <w:b/>
        </w:rPr>
        <w:t xml:space="preserve">Esimerkki 0,6191</w:t>
      </w:r>
    </w:p>
    <w:p>
      <w:r>
        <w:t xml:space="preserve">Lause 1: Kolme intialaista naista ja yksi mies työskentelevät yhdessä. Lause 2: Neljä ihmistä omistaa yrityksen.</w:t>
      </w:r>
    </w:p>
    <w:p>
      <w:r>
        <w:rPr>
          <w:b/>
        </w:rPr>
        <w:t xml:space="preserve">Tulos</w:t>
      </w:r>
    </w:p>
    <w:p>
      <w:r>
        <w:t xml:space="preserve">Neljä ihmistä työskentelee yhdessä.</w:t>
      </w:r>
    </w:p>
    <w:p>
      <w:r>
        <w:rPr>
          <w:b/>
        </w:rPr>
        <w:t xml:space="preserve">Esimerkki 0,6192</w:t>
      </w:r>
    </w:p>
    <w:p>
      <w:r>
        <w:t xml:space="preserve">Lause 1: Mies ampuu aseella, joka lähettää kirkasta valoa. Lause 2: Ase oli tarkka-ampujakivääri.</w:t>
      </w:r>
    </w:p>
    <w:p>
      <w:r>
        <w:rPr>
          <w:b/>
        </w:rPr>
        <w:t xml:space="preserve">Tulos</w:t>
      </w:r>
    </w:p>
    <w:p>
      <w:r>
        <w:t xml:space="preserve">Mies ampuu aseella.</w:t>
      </w:r>
    </w:p>
    <w:p>
      <w:r>
        <w:rPr>
          <w:b/>
        </w:rPr>
        <w:t xml:space="preserve">Esimerkki 0,6193</w:t>
      </w:r>
    </w:p>
    <w:p>
      <w:r>
        <w:t xml:space="preserve">Lause 1: Aasialainen mies valkoisessa toppatakissa syö suuren aasialaisen poliittisen seinävaatteen äärellä. Lause 2: Aasialainen mies syö ennen töihin lähtöä.</w:t>
      </w:r>
    </w:p>
    <w:p>
      <w:r>
        <w:rPr>
          <w:b/>
        </w:rPr>
        <w:t xml:space="preserve">Tulos</w:t>
      </w:r>
    </w:p>
    <w:p>
      <w:r>
        <w:t xml:space="preserve">Aasialainen mies syöminen</w:t>
      </w:r>
    </w:p>
    <w:p>
      <w:r>
        <w:rPr>
          <w:b/>
        </w:rPr>
        <w:t xml:space="preserve">Esimerkki 0,6194</w:t>
      </w:r>
    </w:p>
    <w:p>
      <w:r>
        <w:t xml:space="preserve">Lause 1: Mustaan paitaan ja farkkuihin pukeutunut mies poseeraa vasemmalla kädellään kyltin päällä Lause 2: Mies poseeraa rakentamansa kyltin vieressä.</w:t>
      </w:r>
    </w:p>
    <w:p>
      <w:r>
        <w:rPr>
          <w:b/>
        </w:rPr>
        <w:t xml:space="preserve">Tulos</w:t>
      </w:r>
    </w:p>
    <w:p>
      <w:r>
        <w:t xml:space="preserve">Mies poseeraa kuvaa varten.</w:t>
      </w:r>
    </w:p>
    <w:p>
      <w:r>
        <w:rPr>
          <w:b/>
        </w:rPr>
        <w:t xml:space="preserve">Esimerkki 0,6195</w:t>
      </w:r>
    </w:p>
    <w:p>
      <w:r>
        <w:t xml:space="preserve">Lause 1: Mies, jolla on punainen urheilupaita, katsoo jalkapallo-ottelua. Lause 2: Mies katsoo kauhuissaan, kun hänen joukkueensa häviää jalkapallo-ottelun.</w:t>
      </w:r>
    </w:p>
    <w:p>
      <w:r>
        <w:rPr>
          <w:b/>
        </w:rPr>
        <w:t xml:space="preserve">Tulos</w:t>
      </w:r>
    </w:p>
    <w:p>
      <w:r>
        <w:t xml:space="preserve">Miehen urheilupaita on punainen.</w:t>
      </w:r>
    </w:p>
    <w:p>
      <w:r>
        <w:rPr>
          <w:b/>
        </w:rPr>
        <w:t xml:space="preserve">Esimerkki 0,6196</w:t>
      </w:r>
    </w:p>
    <w:p>
      <w:r>
        <w:t xml:space="preserve">Lause 1: Erittäin korkealla yksipyöräisellä polkupyörällä varustettu jonglööri viihdyttää kivirakennuksen ulkopuolella istuvaa ihmisryhmää käsinmaalattujen lippujen alla. Lause 2: Mies on ammattimainen jonglööri.</w:t>
      </w:r>
    </w:p>
    <w:p>
      <w:r>
        <w:rPr>
          <w:b/>
        </w:rPr>
        <w:t xml:space="preserve">Tulos</w:t>
      </w:r>
    </w:p>
    <w:p>
      <w:r>
        <w:t xml:space="preserve">mies jongleeraa</w:t>
      </w:r>
    </w:p>
    <w:p>
      <w:r>
        <w:rPr>
          <w:b/>
        </w:rPr>
        <w:t xml:space="preserve">Esimerkki 0,6197</w:t>
      </w:r>
    </w:p>
    <w:p>
      <w:r>
        <w:t xml:space="preserve">Lause 1: Mustapaitainen mies istuu kädet kasvot peittävinä. Lause 2: poika kuunteli</w:t>
      </w:r>
    </w:p>
    <w:p>
      <w:r>
        <w:rPr>
          <w:b/>
        </w:rPr>
        <w:t xml:space="preserve">Tulos</w:t>
      </w:r>
    </w:p>
    <w:p>
      <w:r>
        <w:t xml:space="preserve">lapsi oli siellä</w:t>
      </w:r>
    </w:p>
    <w:p>
      <w:r>
        <w:rPr>
          <w:b/>
        </w:rPr>
        <w:t xml:space="preserve">Esimerkki 0,6198</w:t>
      </w:r>
    </w:p>
    <w:p>
      <w:r>
        <w:t xml:space="preserve">Lause 1: Punaisiin haalareihin pukeutunut nainen seisoo jalkakäytävällä. Lause 2: Punaisiin vaatteisiin pukeutunut nainen seisoo jalkakäytävällä odottamassa bussia.</w:t>
      </w:r>
    </w:p>
    <w:p>
      <w:r>
        <w:rPr>
          <w:b/>
        </w:rPr>
        <w:t xml:space="preserve">Tulos</w:t>
      </w:r>
    </w:p>
    <w:p>
      <w:r>
        <w:t xml:space="preserve">Punaisiin vaatteisiin pukeutunut nainen seisoo jalkakäytävällä -</w:t>
      </w:r>
    </w:p>
    <w:p>
      <w:r>
        <w:rPr>
          <w:b/>
        </w:rPr>
        <w:t xml:space="preserve">Esimerkki 0,6199</w:t>
      </w:r>
    </w:p>
    <w:p>
      <w:r>
        <w:t xml:space="preserve">Lause 1: Harmaaseen pukeutunut vanha mies nukkuu pienessä tuolissa. Lause 2: Harmaaseen pukeutunut vanha mies nukkuu pienessä tuolissa, joka hieroo hänen selkäänsä.</w:t>
      </w:r>
    </w:p>
    <w:p>
      <w:r>
        <w:rPr>
          <w:b/>
        </w:rPr>
        <w:t xml:space="preserve">Tulos</w:t>
      </w:r>
    </w:p>
    <w:p>
      <w:r>
        <w:t xml:space="preserve">Vanha mies ottaa torkut vaatteet päällä.</w:t>
      </w:r>
    </w:p>
    <w:p>
      <w:r>
        <w:rPr>
          <w:b/>
        </w:rPr>
        <w:t xml:space="preserve">Esimerkki 0,6200</w:t>
      </w:r>
    </w:p>
    <w:p>
      <w:r>
        <w:t xml:space="preserve">Lause 1: Mies hameessa heittää suurta painoa. Lause 2: Mies hameessa heittää suurta painoa kilpailussa.</w:t>
      </w:r>
    </w:p>
    <w:p>
      <w:r>
        <w:rPr>
          <w:b/>
        </w:rPr>
        <w:t xml:space="preserve">Tulos</w:t>
      </w:r>
    </w:p>
    <w:p>
      <w:r>
        <w:t xml:space="preserve">Hameinen mies siirtää suurta esinettä.</w:t>
      </w:r>
    </w:p>
    <w:p>
      <w:r>
        <w:rPr>
          <w:b/>
        </w:rPr>
        <w:t xml:space="preserve">Esimerkki 0.6201</w:t>
      </w:r>
    </w:p>
    <w:p>
      <w:r>
        <w:t xml:space="preserve">Lause 1: Kaksi taisteluvarusteisiin pukeutunutta henkilöä harjoittelee sparrausta voimistelusalissa. Lause 2: Kaksi ihmistä harjoittelee koulun tapahtumaa varten.</w:t>
      </w:r>
    </w:p>
    <w:p>
      <w:r>
        <w:rPr>
          <w:b/>
        </w:rPr>
        <w:t xml:space="preserve">Tulos</w:t>
      </w:r>
    </w:p>
    <w:p>
      <w:r>
        <w:t xml:space="preserve">Kaksi ihmistä sparraamassa sisätiloissa suojavarusteet yllään.</w:t>
      </w:r>
    </w:p>
    <w:p>
      <w:r>
        <w:rPr>
          <w:b/>
        </w:rPr>
        <w:t xml:space="preserve">Esimerkki 0,6202</w:t>
      </w:r>
    </w:p>
    <w:p>
      <w:r>
        <w:t xml:space="preserve">Lause 1: Mies, jolla on punaiseksi maalatut piikkihiukset, joissa on vihreät kärjet, ja jolla on piikkikaulus ja verkkoaluspaita, seisoo ja hymyilee. Lause 2: Mies seisoo kadunkulmassa.</w:t>
      </w:r>
    </w:p>
    <w:p>
      <w:r>
        <w:rPr>
          <w:b/>
        </w:rPr>
        <w:t xml:space="preserve">Tulos</w:t>
      </w:r>
    </w:p>
    <w:p>
      <w:r>
        <w:t xml:space="preserve">värikkäät hiukset omaava kaveri hymyilee</w:t>
      </w:r>
    </w:p>
    <w:p>
      <w:r>
        <w:rPr>
          <w:b/>
        </w:rPr>
        <w:t xml:space="preserve">Esimerkki 0,6203</w:t>
      </w:r>
    </w:p>
    <w:p>
      <w:r>
        <w:t xml:space="preserve">Lause 1: Pikkupoika pukeutunut siniseen ja hänellä on jalkapohjat. Lause 2: Pikkupoika opettelee käyttämään nastoja.</w:t>
      </w:r>
    </w:p>
    <w:p>
      <w:r>
        <w:rPr>
          <w:b/>
        </w:rPr>
        <w:t xml:space="preserve">Tulos</w:t>
      </w:r>
    </w:p>
    <w:p>
      <w:r>
        <w:t xml:space="preserve">Lapsella on jalkapallokengät.</w:t>
      </w:r>
    </w:p>
    <w:p>
      <w:r>
        <w:rPr>
          <w:b/>
        </w:rPr>
        <w:t xml:space="preserve">Esimerkki 0,6204</w:t>
      </w:r>
    </w:p>
    <w:p>
      <w:r>
        <w:t xml:space="preserve">Lause 1: Kaksi lämpimiin vaatteisiin pukeutunutta lasta katsoo iloisesti alas rengaskeijun läpi kuvaa varten. Lause 2: Kaksi lasta, joilla on lämpimät, mustat vaatteet, katsovat iloisesti alas rengaskeikan läpi kuvaa varten.</w:t>
      </w:r>
    </w:p>
    <w:p>
      <w:r>
        <w:rPr>
          <w:b/>
        </w:rPr>
        <w:t xml:space="preserve">Tulos</w:t>
      </w:r>
    </w:p>
    <w:p>
      <w:r>
        <w:t xml:space="preserve">Kaksi lasta lämpimissä vaatteissa.</w:t>
      </w:r>
    </w:p>
    <w:p>
      <w:r>
        <w:rPr>
          <w:b/>
        </w:rPr>
        <w:t xml:space="preserve">Esimerkki 0,6205</w:t>
      </w:r>
    </w:p>
    <w:p>
      <w:r>
        <w:t xml:space="preserve">Lause 1: Valkoinen ja punainen paitainen mies istuu ruskealla sohvalla valkoisen jääkaapin ja kukkaverhojen edessä. Lause 2: Mies istuu omassa kodissaan sohvallaan.</w:t>
      </w:r>
    </w:p>
    <w:p>
      <w:r>
        <w:rPr>
          <w:b/>
        </w:rPr>
        <w:t xml:space="preserve">Tulos</w:t>
      </w:r>
    </w:p>
    <w:p>
      <w:r>
        <w:t xml:space="preserve">Mies istuu sohvalla laitteiden edessä.</w:t>
      </w:r>
    </w:p>
    <w:p>
      <w:r>
        <w:rPr>
          <w:b/>
        </w:rPr>
        <w:t xml:space="preserve">Esimerkki 0,6206</w:t>
      </w:r>
    </w:p>
    <w:p>
      <w:r>
        <w:t xml:space="preserve">Lause 1: Joukko nuoria ui järvivedessä Lause 2: Nuoret uivat alasti järvessä.</w:t>
      </w:r>
    </w:p>
    <w:p>
      <w:r>
        <w:rPr>
          <w:b/>
        </w:rPr>
        <w:t xml:space="preserve">Tulos</w:t>
      </w:r>
    </w:p>
    <w:p>
      <w:r>
        <w:t xml:space="preserve">Lapset uivat järvessä.</w:t>
      </w:r>
    </w:p>
    <w:p>
      <w:r>
        <w:rPr>
          <w:b/>
        </w:rPr>
        <w:t xml:space="preserve">Esimerkki 0.6207</w:t>
      </w:r>
    </w:p>
    <w:p>
      <w:r>
        <w:t xml:space="preserve">Lause 1: Naiset, jotka kuuluvat joukkueeseen usa, hyppivät innoissaan ilmaan. Lause 2: Tytöt hyppivät ilmassa harjoittelemassa olympialaisia varten.</w:t>
      </w:r>
    </w:p>
    <w:p>
      <w:r>
        <w:rPr>
          <w:b/>
        </w:rPr>
        <w:t xml:space="preserve">Tulos</w:t>
      </w:r>
    </w:p>
    <w:p>
      <w:r>
        <w:t xml:space="preserve">Naiset hyppäävät.</w:t>
      </w:r>
    </w:p>
    <w:p>
      <w:r>
        <w:rPr>
          <w:b/>
        </w:rPr>
        <w:t xml:space="preserve">Esimerkki 0.6208</w:t>
      </w:r>
    </w:p>
    <w:p>
      <w:r>
        <w:t xml:space="preserve">Lause 1: Punaiseen huiviin pukeutuneen nuoren pojan kasvoihin on maalattu punaisin kirjaimin "Free B...". Lause 2: Taiteilija maalaa tivolissa nuoren pojan kasvoihin iskulauseen.</w:t>
      </w:r>
    </w:p>
    <w:p>
      <w:r>
        <w:rPr>
          <w:b/>
        </w:rPr>
        <w:t xml:space="preserve">Tulos</w:t>
      </w:r>
    </w:p>
    <w:p>
      <w:r>
        <w:t xml:space="preserve">Henkilö maalaa jonkun kasvoja.</w:t>
      </w:r>
    </w:p>
    <w:p>
      <w:r>
        <w:rPr>
          <w:b/>
        </w:rPr>
        <w:t xml:space="preserve">Esimerkki 0.6209</w:t>
      </w:r>
    </w:p>
    <w:p>
      <w:r>
        <w:t xml:space="preserve">Lause 1: Nuori tyttö, jolla on vaaleansininen mekko, ja nuori poika, jolla on laivastonsiniset housut ja keltainen paita, kävelevät portaita ylös ilmailumuseon kentällä istuvan lentokoneen ohjaamoon. Lause 2: Veli ja sisko kävelevät portaita ylös vanhaan hopeiseen lentokoneeseen.</w:t>
      </w:r>
    </w:p>
    <w:p>
      <w:r>
        <w:rPr>
          <w:b/>
        </w:rPr>
        <w:t xml:space="preserve">Tulos</w:t>
      </w:r>
    </w:p>
    <w:p>
      <w:r>
        <w:t xml:space="preserve">Nuoret lapset ovat ilmailumuseossa.</w:t>
      </w:r>
    </w:p>
    <w:p>
      <w:r>
        <w:rPr>
          <w:b/>
        </w:rPr>
        <w:t xml:space="preserve">Esimerkki 0,6210</w:t>
      </w:r>
    </w:p>
    <w:p>
      <w:r>
        <w:t xml:space="preserve">Lause 1: Nuori afroamerikkalainen poika, jolla on sininen baseball-lippis, katselee kaukoputken läpi keskittyneesti, kun toinen nuori poika odottaa hänen takanaan. Lause 2: Pojat katselevat taivaan tähtiä.</w:t>
      </w:r>
    </w:p>
    <w:p>
      <w:r>
        <w:rPr>
          <w:b/>
        </w:rPr>
        <w:t xml:space="preserve">Tulos</w:t>
      </w:r>
    </w:p>
    <w:p>
      <w:r>
        <w:t xml:space="preserve">Nuori afroamerikkalainen poika katsoo kaukoputken läpi jotain, kun toinen poika odottaa vuoroaan.</w:t>
      </w:r>
    </w:p>
    <w:p>
      <w:r>
        <w:rPr>
          <w:b/>
        </w:rPr>
        <w:t xml:space="preserve">Esimerkki 0,6211</w:t>
      </w:r>
    </w:p>
    <w:p>
      <w:r>
        <w:t xml:space="preserve">Lause 1: Mies, jolla oli musta t-paita ja aurinkolasit, rikkoi kirveellä keraamisen ankkamukin. Lause 2: mies, jolla oli samanlaiset mustat housut...</w:t>
      </w:r>
    </w:p>
    <w:p>
      <w:r>
        <w:rPr>
          <w:b/>
        </w:rPr>
        <w:t xml:space="preserve">Tulos</w:t>
      </w:r>
    </w:p>
    <w:p>
      <w:r>
        <w:t xml:space="preserve">miehellä on musta paita</w:t>
      </w:r>
    </w:p>
    <w:p>
      <w:r>
        <w:rPr>
          <w:b/>
        </w:rPr>
        <w:t xml:space="preserve">Esimerkki 0.6212</w:t>
      </w:r>
    </w:p>
    <w:p>
      <w:r>
        <w:t xml:space="preserve">Lause 1: suuri joukko jalkapalloilijoita on aloittamassa peliä, jota suuri joukko katselee Lause 2: Tämänpäiväisen jalkapallo-ottelun tuotto lahjoitetaan erityisolympialaisten hyväntekeväisyysjärjestölle.</w:t>
      </w:r>
    </w:p>
    <w:p>
      <w:r>
        <w:rPr>
          <w:b/>
        </w:rPr>
        <w:t xml:space="preserve">Tulos</w:t>
      </w:r>
    </w:p>
    <w:p>
      <w:r>
        <w:t xml:space="preserve">Monet katsojat ovat kiinnostuneita tämänpäiväisestä pelistä.</w:t>
      </w:r>
    </w:p>
    <w:p>
      <w:r>
        <w:rPr>
          <w:b/>
        </w:rPr>
        <w:t xml:space="preserve">Esimerkki 0,6213</w:t>
      </w:r>
    </w:p>
    <w:p>
      <w:r>
        <w:t xml:space="preserve">Lause 1: Tämä on pääkuva aasialaisesta naisesta, jolla on kirkkaan sininen päähine. Lause 2: Nainen poseeraa valokuvaa varten.</w:t>
      </w:r>
    </w:p>
    <w:p>
      <w:r>
        <w:rPr>
          <w:b/>
        </w:rPr>
        <w:t xml:space="preserve">Tulos</w:t>
      </w:r>
    </w:p>
    <w:p>
      <w:r>
        <w:t xml:space="preserve">Kuvassa on aasialainen nainen päähineessä.</w:t>
      </w:r>
    </w:p>
    <w:p>
      <w:r>
        <w:rPr>
          <w:b/>
        </w:rPr>
        <w:t xml:space="preserve">Esimerkki 0.6214</w:t>
      </w:r>
    </w:p>
    <w:p>
      <w:r>
        <w:t xml:space="preserve">Lause 1: Vaaleanpunaisessa kelluntavälineessä oleva lapsi on vedessä aikuisten ympäröimänä. Lause 2: Vedessä olevat aikuiset katselevat vaaleanpunaisessa kellukkeessa olevaa lasta.</w:t>
      </w:r>
    </w:p>
    <w:p>
      <w:r>
        <w:rPr>
          <w:b/>
        </w:rPr>
        <w:t xml:space="preserve">Tulos</w:t>
      </w:r>
    </w:p>
    <w:p>
      <w:r>
        <w:t xml:space="preserve">Kellukkeessa olevaa lasta ympäröivät vedessä olevat aikuiset.</w:t>
      </w:r>
    </w:p>
    <w:p>
      <w:r>
        <w:rPr>
          <w:b/>
        </w:rPr>
        <w:t xml:space="preserve">Esimerkki 0,6215</w:t>
      </w:r>
    </w:p>
    <w:p>
      <w:r>
        <w:t xml:space="preserve">Lause 1: Kaksi shortseihin pukeutunutta naista kävelee jalkakäytävällä kaupunkiympäristössä. Lause 2: Sisaret kävelevät kaupungin läpi.</w:t>
      </w:r>
    </w:p>
    <w:p>
      <w:r>
        <w:rPr>
          <w:b/>
        </w:rPr>
        <w:t xml:space="preserve">Tulos</w:t>
      </w:r>
    </w:p>
    <w:p>
      <w:r>
        <w:t xml:space="preserve">Kaksi naista kävelyllä.</w:t>
      </w:r>
    </w:p>
    <w:p>
      <w:r>
        <w:rPr>
          <w:b/>
        </w:rPr>
        <w:t xml:space="preserve">Esimerkki 0.6216</w:t>
      </w:r>
    </w:p>
    <w:p>
      <w:r>
        <w:t xml:space="preserve">Lause 1: Nainen katselee kiikareilla seisoessaan vuorten läheisyyteen pysäköidyn auton edessä. Lause 2: Nainen katselee vuoria.</w:t>
      </w:r>
    </w:p>
    <w:p>
      <w:r>
        <w:rPr>
          <w:b/>
        </w:rPr>
        <w:t xml:space="preserve">Tulos</w:t>
      </w:r>
    </w:p>
    <w:p>
      <w:r>
        <w:t xml:space="preserve">Pellolla seisova henkilö katsoo kaukoputken läpi lähestyvää sinistä autoa.</w:t>
      </w:r>
    </w:p>
    <w:p>
      <w:r>
        <w:rPr>
          <w:b/>
        </w:rPr>
        <w:t xml:space="preserve">Esimerkki 0.6217</w:t>
      </w:r>
    </w:p>
    <w:p>
      <w:r>
        <w:t xml:space="preserve">Lause 1: Mies raidallisessa paidassa seisoo äänentoistolaitteiden edessä ja työskentelee niiden parissa. Lause 2: Mies korvaa rikkinäisiä äänentoistolaitteita.</w:t>
      </w:r>
    </w:p>
    <w:p>
      <w:r>
        <w:rPr>
          <w:b/>
        </w:rPr>
        <w:t xml:space="preserve">Tulos</w:t>
      </w:r>
    </w:p>
    <w:p>
      <w:r>
        <w:t xml:space="preserve">Miehellä on paita päällä.</w:t>
      </w:r>
    </w:p>
    <w:p>
      <w:r>
        <w:rPr>
          <w:b/>
        </w:rPr>
        <w:t xml:space="preserve">Esimerkki 0.6218</w:t>
      </w:r>
    </w:p>
    <w:p>
      <w:r>
        <w:t xml:space="preserve">Lause 1: Kolme oransseihin heijastinliiveihin ja suojakypärään pukeutunutta miestä työskentelee tienrakennushankkeessa. Lause 2: Rakennustyöntekijät rakentavat siltaa.</w:t>
      </w:r>
    </w:p>
    <w:p>
      <w:r>
        <w:rPr>
          <w:b/>
        </w:rPr>
        <w:t xml:space="preserve">Tulos</w:t>
      </w:r>
    </w:p>
    <w:p>
      <w:r>
        <w:t xml:space="preserve">Miehet työskentelevät rakennustöissä.</w:t>
      </w:r>
    </w:p>
    <w:p>
      <w:r>
        <w:rPr>
          <w:b/>
        </w:rPr>
        <w:t xml:space="preserve">Esimerkki 0.6219</w:t>
      </w:r>
    </w:p>
    <w:p>
      <w:r>
        <w:t xml:space="preserve">Lause 1: Kaksi lokkia veden päällä, etualalla lintu, jolla on esine nokassaan. Lause 2: Lokit etsivät ruokaa.</w:t>
      </w:r>
    </w:p>
    <w:p>
      <w:r>
        <w:rPr>
          <w:b/>
        </w:rPr>
        <w:t xml:space="preserve">Tulos</w:t>
      </w:r>
    </w:p>
    <w:p>
      <w:r>
        <w:t xml:space="preserve">Kaksi lokkia kelluu vedessä.</w:t>
      </w:r>
    </w:p>
    <w:p>
      <w:r>
        <w:rPr>
          <w:b/>
        </w:rPr>
        <w:t xml:space="preserve">Esimerkki 0,6220</w:t>
      </w:r>
    </w:p>
    <w:p>
      <w:r>
        <w:t xml:space="preserve">Lause 1: Vaaleanpunaisiin ja valkoisiin väreihin pukeutuneet nuoret cheerleaderit esiintyvät pienellä, märällä lavalla. Lause 2: Nuoret cheerleaderit yrittävät voittaa kilpailun.</w:t>
      </w:r>
    </w:p>
    <w:p>
      <w:r>
        <w:rPr>
          <w:b/>
        </w:rPr>
        <w:t xml:space="preserve">Tulos</w:t>
      </w:r>
    </w:p>
    <w:p>
      <w:r>
        <w:t xml:space="preserve">Nuoret cheerleaderit esiintyvät ulkona.</w:t>
      </w:r>
    </w:p>
    <w:p>
      <w:r>
        <w:rPr>
          <w:b/>
        </w:rPr>
        <w:t xml:space="preserve">Esimerkki 0,6221</w:t>
      </w:r>
    </w:p>
    <w:p>
      <w:r>
        <w:t xml:space="preserve">Lause 1: Kolme ihmistä rentoutuu järven rannalla, joka sijaitsee lumihuippuisten vuorenhuippujen alla. Lause 2: Kolme ihmistä nauttii yhteisestä ajasta.</w:t>
      </w:r>
    </w:p>
    <w:p>
      <w:r>
        <w:rPr>
          <w:b/>
        </w:rPr>
        <w:t xml:space="preserve">Tulos</w:t>
      </w:r>
    </w:p>
    <w:p>
      <w:r>
        <w:t xml:space="preserve">mies hymyilee</w:t>
      </w:r>
    </w:p>
    <w:p>
      <w:r>
        <w:rPr>
          <w:b/>
        </w:rPr>
        <w:t xml:space="preserve">Esimerkki 0.6222</w:t>
      </w:r>
    </w:p>
    <w:p>
      <w:r>
        <w:t xml:space="preserve">Lause 1: Hyvin kalpea punatukkainen teini on kädellään kasvojensa edessä miettimässä. Lause 2: Teini opiskelee yliopistokokeeseen.</w:t>
      </w:r>
    </w:p>
    <w:p>
      <w:r>
        <w:rPr>
          <w:b/>
        </w:rPr>
        <w:t xml:space="preserve">Tulos</w:t>
      </w:r>
    </w:p>
    <w:p>
      <w:r>
        <w:t xml:space="preserve">Teinillä ei ole mustia hiuksia.</w:t>
      </w:r>
    </w:p>
    <w:p>
      <w:r>
        <w:rPr>
          <w:b/>
        </w:rPr>
        <w:t xml:space="preserve">Esimerkki 0,6223</w:t>
      </w:r>
    </w:p>
    <w:p>
      <w:r>
        <w:t xml:space="preserve">Lause 1: Parrakas mies villapaidassa korjaa pyörää pyöräliikkeessään. Lause 2: Mies on töissä.</w:t>
      </w:r>
    </w:p>
    <w:p>
      <w:r>
        <w:rPr>
          <w:b/>
        </w:rPr>
        <w:t xml:space="preserve">Tulos</w:t>
      </w:r>
    </w:p>
    <w:p>
      <w:r>
        <w:t xml:space="preserve">Mies on pyöräliikkeessään.</w:t>
      </w:r>
    </w:p>
    <w:p>
      <w:r>
        <w:rPr>
          <w:b/>
        </w:rPr>
        <w:t xml:space="preserve">Esimerkki 0,6224</w:t>
      </w:r>
    </w:p>
    <w:p>
      <w:r>
        <w:t xml:space="preserve">Lause 1: Junaraiteilla istuva henkilö myy ruokaa. Lause 2: Pitkä ihminen istuu.</w:t>
      </w:r>
    </w:p>
    <w:p>
      <w:r>
        <w:rPr>
          <w:b/>
        </w:rPr>
        <w:t xml:space="preserve">Tulos</w:t>
      </w:r>
    </w:p>
    <w:p>
      <w:r>
        <w:t xml:space="preserve">Ihminen istuu.</w:t>
      </w:r>
    </w:p>
    <w:p>
      <w:r>
        <w:rPr>
          <w:b/>
        </w:rPr>
        <w:t xml:space="preserve">Esimerkki 0,6225</w:t>
      </w:r>
    </w:p>
    <w:p>
      <w:r>
        <w:t xml:space="preserve">Lause 1: Koira makaa kadun varrella. Lause 2: Koira on loukkaantunut.</w:t>
      </w:r>
    </w:p>
    <w:p>
      <w:r>
        <w:rPr>
          <w:b/>
        </w:rPr>
        <w:t xml:space="preserve">Tulos</w:t>
      </w:r>
    </w:p>
    <w:p>
      <w:r>
        <w:t xml:space="preserve">Koira makaa.</w:t>
      </w:r>
    </w:p>
    <w:p>
      <w:r>
        <w:rPr>
          <w:b/>
        </w:rPr>
        <w:t xml:space="preserve">Esimerkki 0,6226</w:t>
      </w:r>
    </w:p>
    <w:p>
      <w:r>
        <w:t xml:space="preserve">Lause 1: Pitkätukkainen miesmuusikoiden trio esiintyy pienen yleisön edessä, joka näkyy vain taustan heijastuksen läpi. Lause 2: Kolme kitaraa soittavaa miestä laulaa yleisölle.</w:t>
      </w:r>
    </w:p>
    <w:p>
      <w:r>
        <w:rPr>
          <w:b/>
        </w:rPr>
        <w:t xml:space="preserve">Tulos</w:t>
      </w:r>
    </w:p>
    <w:p>
      <w:r>
        <w:t xml:space="preserve">Ryhmä ihmisiä esiintyy yleisölle.</w:t>
      </w:r>
    </w:p>
    <w:p>
      <w:r>
        <w:rPr>
          <w:b/>
        </w:rPr>
        <w:t xml:space="preserve">Esimerkki 0,6227</w:t>
      </w:r>
    </w:p>
    <w:p>
      <w:r>
        <w:t xml:space="preserve">Lause 1: Liikenne ryntää ohi keltaiseen pelipaitaan pukeutuneen naisen ohi. Lause 2: Autot ajavat keltaiseen pukeutuneen vanhan naisen ohi.</w:t>
      </w:r>
    </w:p>
    <w:p>
      <w:r>
        <w:rPr>
          <w:b/>
        </w:rPr>
        <w:t xml:space="preserve">Tulos</w:t>
      </w:r>
    </w:p>
    <w:p>
      <w:r>
        <w:t xml:space="preserve">Autot ajavat keltapukuisen naisen ohi</w:t>
      </w:r>
    </w:p>
    <w:p>
      <w:r>
        <w:rPr>
          <w:b/>
        </w:rPr>
        <w:t xml:space="preserve">Esimerkki 0,6228</w:t>
      </w:r>
    </w:p>
    <w:p>
      <w:r>
        <w:t xml:space="preserve">Lause 1: Kaksi miestä keskustelemassa ulkona juomat kädessä. Lause 2: Kaksi miestä juo ja puhuu urheilusta.</w:t>
      </w:r>
    </w:p>
    <w:p>
      <w:r>
        <w:rPr>
          <w:b/>
        </w:rPr>
        <w:t xml:space="preserve">Tulos</w:t>
      </w:r>
    </w:p>
    <w:p>
      <w:r>
        <w:t xml:space="preserve">kaksi miestä juo ja juttelee.</w:t>
      </w:r>
    </w:p>
    <w:p>
      <w:r>
        <w:rPr>
          <w:b/>
        </w:rPr>
        <w:t xml:space="preserve">Esimerkki 0,6229</w:t>
      </w:r>
    </w:p>
    <w:p>
      <w:r>
        <w:t xml:space="preserve">Lause 1: Henkilö pelottavassa harmaassa kaapussa. Lause 2: Pelottavaan harmaaseen kaapuun pukeutunut henkilö on menossa Halloween-juhliin.</w:t>
      </w:r>
    </w:p>
    <w:p>
      <w:r>
        <w:rPr>
          <w:b/>
        </w:rPr>
        <w:t xml:space="preserve">Tulos</w:t>
      </w:r>
    </w:p>
    <w:p>
      <w:r>
        <w:t xml:space="preserve">Tuolla henkilöllä on kaapu yllään.</w:t>
      </w:r>
    </w:p>
    <w:p>
      <w:r>
        <w:rPr>
          <w:b/>
        </w:rPr>
        <w:t xml:space="preserve">Esimerkki 0,6230</w:t>
      </w:r>
    </w:p>
    <w:p>
      <w:r>
        <w:t xml:space="preserve">Lause 1: Kaksi valkoisiin pukeutunutta vanhempaa miestä vaivaa leipää jauhoilla päällystetyllä pöydällä. Lause 2: Kaksi miestä leipoo leipää perheilleen päivälliseksi.</w:t>
      </w:r>
    </w:p>
    <w:p>
      <w:r>
        <w:rPr>
          <w:b/>
        </w:rPr>
        <w:t xml:space="preserve">Tulos</w:t>
      </w:r>
    </w:p>
    <w:p>
      <w:r>
        <w:t xml:space="preserve">Kaksi miestä leipoo.</w:t>
      </w:r>
    </w:p>
    <w:p>
      <w:r>
        <w:rPr>
          <w:b/>
        </w:rPr>
        <w:t xml:space="preserve">Esimerkki 0,6231</w:t>
      </w:r>
    </w:p>
    <w:p>
      <w:r>
        <w:t xml:space="preserve">Lause 1: Kaksi nuorta lasta, joilla on talvitakit, leikkivät lumessa. Lause 2: he puhuvat kovaa</w:t>
      </w:r>
    </w:p>
    <w:p>
      <w:r>
        <w:rPr>
          <w:b/>
        </w:rPr>
        <w:t xml:space="preserve">Tulos</w:t>
      </w:r>
    </w:p>
    <w:p>
      <w:r>
        <w:t xml:space="preserve">bvoy oli pukeutunut cowboyksi...</w:t>
      </w:r>
    </w:p>
    <w:p>
      <w:r>
        <w:rPr>
          <w:b/>
        </w:rPr>
        <w:t xml:space="preserve">Esimerkki 0,6232</w:t>
      </w:r>
    </w:p>
    <w:p>
      <w:r>
        <w:t xml:space="preserve">Lause 1: Nainen, jolla on luonnonvalkoinen villapaita, lukee artikkelia lehden Taste-osiosta. Lause 2: Ruskeaverikköinen nainen juo kahvia ja lukee sanomalehteä.</w:t>
      </w:r>
    </w:p>
    <w:p>
      <w:r>
        <w:rPr>
          <w:b/>
        </w:rPr>
        <w:t xml:space="preserve">Tulos</w:t>
      </w:r>
    </w:p>
    <w:p>
      <w:r>
        <w:t xml:space="preserve">Henkilö lukee.</w:t>
      </w:r>
    </w:p>
    <w:p>
      <w:r>
        <w:rPr>
          <w:b/>
        </w:rPr>
        <w:t xml:space="preserve">Esimerkki 0,6233</w:t>
      </w:r>
    </w:p>
    <w:p>
      <w:r>
        <w:t xml:space="preserve">Lause 1: Pieni tyttö mustassa uimapuvussa lapio kädessään rannalla. Lause 2: Tyttö on musta</w:t>
      </w:r>
    </w:p>
    <w:p>
      <w:r>
        <w:rPr>
          <w:b/>
        </w:rPr>
        <w:t xml:space="preserve">Tulos</w:t>
      </w:r>
    </w:p>
    <w:p>
      <w:r>
        <w:t xml:space="preserve">Tytöllä on lapio kädessään</w:t>
      </w:r>
    </w:p>
    <w:p>
      <w:r>
        <w:rPr>
          <w:b/>
        </w:rPr>
        <w:t xml:space="preserve">Esimerkki 0,6234</w:t>
      </w:r>
    </w:p>
    <w:p>
      <w:r>
        <w:t xml:space="preserve">Lause 1: Mies vetää villapaitaa päälleen, kun kajakki makaa hänen jalkojensa juuressa. Lause 2: Pusero on liian tiukka.</w:t>
      </w:r>
    </w:p>
    <w:p>
      <w:r>
        <w:rPr>
          <w:b/>
        </w:rPr>
        <w:t xml:space="preserve">Tulos</w:t>
      </w:r>
    </w:p>
    <w:p>
      <w:r>
        <w:t xml:space="preserve">Mies säätää villapaitaa kajakin vieressä.</w:t>
      </w:r>
    </w:p>
    <w:p>
      <w:r>
        <w:rPr>
          <w:b/>
        </w:rPr>
        <w:t xml:space="preserve">Esimerkki 0,6235</w:t>
      </w:r>
    </w:p>
    <w:p>
      <w:r>
        <w:t xml:space="preserve">Lause 1: Kaksi aasialaista kokkia kokkaa valkoisissa puvuissa ja hatuissa. Lause 2: Kaksi kokkia valmistaa kanaa ja riisiä.</w:t>
      </w:r>
    </w:p>
    <w:p>
      <w:r>
        <w:rPr>
          <w:b/>
        </w:rPr>
        <w:t xml:space="preserve">Tulos</w:t>
      </w:r>
    </w:p>
    <w:p>
      <w:r>
        <w:t xml:space="preserve">Kaksi ihmistä tekee ruokaa.</w:t>
      </w:r>
    </w:p>
    <w:p>
      <w:r>
        <w:rPr>
          <w:b/>
        </w:rPr>
        <w:t xml:space="preserve">Esimerkki 0,6236</w:t>
      </w:r>
    </w:p>
    <w:p>
      <w:r>
        <w:t xml:space="preserve">Lause 1: Kaksi jääkiekkoilijaa seisoo ja kilpailee kiekosta, kun maalivahti kyyristyy maalin eteen. Lause 2: Kaksi NHL-pelaajaa kilpailee kiekosta.</w:t>
      </w:r>
    </w:p>
    <w:p>
      <w:r>
        <w:rPr>
          <w:b/>
        </w:rPr>
        <w:t xml:space="preserve">Tulos</w:t>
      </w:r>
    </w:p>
    <w:p>
      <w:r>
        <w:t xml:space="preserve">Ihmiset harrastavat urheilua.</w:t>
      </w:r>
    </w:p>
    <w:p>
      <w:r>
        <w:rPr>
          <w:b/>
        </w:rPr>
        <w:t xml:space="preserve">Esimerkki 0,6237</w:t>
      </w:r>
    </w:p>
    <w:p>
      <w:r>
        <w:t xml:space="preserve">Lause 1: Vihreäkenkäinen nainen kävelee ja pitää puhelinta kädessään. Lause 2: Nainen puhuu puhelimessa äitinsä kanssa.</w:t>
      </w:r>
    </w:p>
    <w:p>
      <w:r>
        <w:rPr>
          <w:b/>
        </w:rPr>
        <w:t xml:space="preserve">Tulos</w:t>
      </w:r>
    </w:p>
    <w:p>
      <w:r>
        <w:t xml:space="preserve">Vihreäpukuinen nainen pitelee puhelinta.</w:t>
      </w:r>
    </w:p>
    <w:p>
      <w:r>
        <w:rPr>
          <w:b/>
        </w:rPr>
        <w:t xml:space="preserve">Esimerkki 0,6238</w:t>
      </w:r>
    </w:p>
    <w:p>
      <w:r>
        <w:t xml:space="preserve">Lause 1: Kaksi koiraa paljastaa hampaansa ja haukkuu. Lause 2: Kaksi koiraa haukkuu toisiaan koirapuistossa.</w:t>
      </w:r>
    </w:p>
    <w:p>
      <w:r>
        <w:rPr>
          <w:b/>
        </w:rPr>
        <w:t xml:space="preserve">Tulos</w:t>
      </w:r>
    </w:p>
    <w:p>
      <w:r>
        <w:t xml:space="preserve">Kaksi koiraa haukkuu.</w:t>
      </w:r>
    </w:p>
    <w:p>
      <w:r>
        <w:rPr>
          <w:b/>
        </w:rPr>
        <w:t xml:space="preserve">Esimerkki 0,6239</w:t>
      </w:r>
    </w:p>
    <w:p>
      <w:r>
        <w:t xml:space="preserve">Lause 1: Kaksi naista seisoo yhdessä ihmisjoukossa syömässä ruokaa. Lause 2: Naiset ovat parhaita ystäviä</w:t>
      </w:r>
    </w:p>
    <w:p>
      <w:r>
        <w:rPr>
          <w:b/>
        </w:rPr>
        <w:t xml:space="preserve">Tulos</w:t>
      </w:r>
    </w:p>
    <w:p>
      <w:r>
        <w:t xml:space="preserve">Naiset seisovat yhdessä</w:t>
      </w:r>
    </w:p>
    <w:p>
      <w:r>
        <w:rPr>
          <w:b/>
        </w:rPr>
        <w:t xml:space="preserve">Esimerkki 0,6240</w:t>
      </w:r>
    </w:p>
    <w:p>
      <w:r>
        <w:t xml:space="preserve">Lause 1: Nainen poseeraa valkoisen koiransa kanssa jalkakäytävällä. Lause 2: Iso ihminen poseeraa.</w:t>
      </w:r>
    </w:p>
    <w:p>
      <w:r>
        <w:rPr>
          <w:b/>
        </w:rPr>
        <w:t xml:space="preserve">Tulos</w:t>
      </w:r>
    </w:p>
    <w:p>
      <w:r>
        <w:t xml:space="preserve">Ihminen poseeraa.</w:t>
      </w:r>
    </w:p>
    <w:p>
      <w:r>
        <w:rPr>
          <w:b/>
        </w:rPr>
        <w:t xml:space="preserve">Esimerkki 0,6241</w:t>
      </w:r>
    </w:p>
    <w:p>
      <w:r>
        <w:t xml:space="preserve">Lause 1: Vanhempi nainen paistelee vihanneksia kotikeittiössä, ja taustalla on purkkeja ja pulloja täynnä oleva tiski. Lause 2: Nainen valmistaa perheelleen päivällistä keittiönsä purkkien ja pullojen avulla.</w:t>
      </w:r>
    </w:p>
    <w:p>
      <w:r>
        <w:rPr>
          <w:b/>
        </w:rPr>
        <w:t xml:space="preserve">Tulos</w:t>
      </w:r>
    </w:p>
    <w:p>
      <w:r>
        <w:t xml:space="preserve">Nainen valmistaa ateriaa perheelleen</w:t>
      </w:r>
    </w:p>
    <w:p>
      <w:r>
        <w:rPr>
          <w:b/>
        </w:rPr>
        <w:t xml:space="preserve">Esimerkki 0,6242</w:t>
      </w:r>
    </w:p>
    <w:p>
      <w:r>
        <w:t xml:space="preserve">Lause 1: Ihmiset kerääntyvät jokirannassa nauttimaan karnevaalitunnelmasta illan viileydessä. Lause 2: Korkeat ihmiset kävelevät</w:t>
      </w:r>
    </w:p>
    <w:p>
      <w:r>
        <w:rPr>
          <w:b/>
        </w:rPr>
        <w:t xml:space="preserve">Tulos</w:t>
      </w:r>
    </w:p>
    <w:p>
      <w:r>
        <w:t xml:space="preserve">Ihmiset kävelevät</w:t>
      </w:r>
    </w:p>
    <w:p>
      <w:r>
        <w:rPr>
          <w:b/>
        </w:rPr>
        <w:t xml:space="preserve">Esimerkki 0,6243</w:t>
      </w:r>
    </w:p>
    <w:p>
      <w:r>
        <w:t xml:space="preserve">Lause 1: Ihmiset kävelevät ostoskeskuksessa. Lause 2: väkijoukko käveli ostoskeskuksen läpi maanantaina.</w:t>
      </w:r>
    </w:p>
    <w:p>
      <w:r>
        <w:rPr>
          <w:b/>
        </w:rPr>
        <w:t xml:space="preserve">Tulos</w:t>
      </w:r>
    </w:p>
    <w:p>
      <w:r>
        <w:t xml:space="preserve">väkijoukko käveli ostoskeskuksen läpi</w:t>
      </w:r>
    </w:p>
    <w:p>
      <w:r>
        <w:rPr>
          <w:b/>
        </w:rPr>
        <w:t xml:space="preserve">Esimerkki 0,6244</w:t>
      </w:r>
    </w:p>
    <w:p>
      <w:r>
        <w:t xml:space="preserve">Lause 1: Pari ihmistä nauttii auringossa. Lause 2: Ihmiset rentoutuvat ja nauttivat aurinkoisen päivän rauhasta ja hiljaisuudesta.</w:t>
      </w:r>
    </w:p>
    <w:p>
      <w:r>
        <w:rPr>
          <w:b/>
        </w:rPr>
        <w:t xml:space="preserve">Tulos</w:t>
      </w:r>
    </w:p>
    <w:p>
      <w:r>
        <w:t xml:space="preserve">Ihmiset ulkona auringossa</w:t>
      </w:r>
    </w:p>
    <w:p>
      <w:r>
        <w:rPr>
          <w:b/>
        </w:rPr>
        <w:t xml:space="preserve">Esimerkki 0,6245</w:t>
      </w:r>
    </w:p>
    <w:p>
      <w:r>
        <w:t xml:space="preserve">Lause 1: Musta poika oranssiin ja valkoiseen pukeutuneena leikkii hiekassa. Lause 2: Poika leikkii hiekkalaatikolla muovilapiollaan.</w:t>
      </w:r>
    </w:p>
    <w:p>
      <w:r>
        <w:rPr>
          <w:b/>
        </w:rPr>
        <w:t xml:space="preserve">Tulos</w:t>
      </w:r>
    </w:p>
    <w:p>
      <w:r>
        <w:t xml:space="preserve">Joku on ulkona maassa.</w:t>
      </w:r>
    </w:p>
    <w:p>
      <w:r>
        <w:rPr>
          <w:b/>
        </w:rPr>
        <w:t xml:space="preserve">Esimerkki 0,6246</w:t>
      </w:r>
    </w:p>
    <w:p>
      <w:r>
        <w:t xml:space="preserve">Lause 1: Kuluttajat tarkastelevat tuotteita messuilla. Lause 2: Kuluttajat katselevat vauvatuotteita messuilla.</w:t>
      </w:r>
    </w:p>
    <w:p>
      <w:r>
        <w:rPr>
          <w:b/>
        </w:rPr>
        <w:t xml:space="preserve">Tulos</w:t>
      </w:r>
    </w:p>
    <w:p>
      <w:r>
        <w:t xml:space="preserve">Kuluttajat tarkastelevat kauppatavaraa.</w:t>
      </w:r>
    </w:p>
    <w:p>
      <w:r>
        <w:rPr>
          <w:b/>
        </w:rPr>
        <w:t xml:space="preserve">Esimerkki 0,6247</w:t>
      </w:r>
    </w:p>
    <w:p>
      <w:r>
        <w:t xml:space="preserve">Lause 1: Ihmiset pakenevat tulipaloa. Lause 2: Tulipalo on rakennuksessa.</w:t>
      </w:r>
    </w:p>
    <w:p>
      <w:r>
        <w:rPr>
          <w:b/>
        </w:rPr>
        <w:t xml:space="preserve">Tulos</w:t>
      </w:r>
    </w:p>
    <w:p>
      <w:r>
        <w:t xml:space="preserve">Jokin on tulessa.</w:t>
      </w:r>
    </w:p>
    <w:p>
      <w:r>
        <w:rPr>
          <w:b/>
        </w:rPr>
        <w:t xml:space="preserve">Esimerkki 0,6248</w:t>
      </w:r>
    </w:p>
    <w:p>
      <w:r>
        <w:t xml:space="preserve">Lause 1: Pienellä tytöllä on päässään USA:n lippalakki. Lause 2: Pikkutyttö ottaa päiväunet.</w:t>
      </w:r>
    </w:p>
    <w:p>
      <w:r>
        <w:rPr>
          <w:b/>
        </w:rPr>
        <w:t xml:space="preserve">Tulos</w:t>
      </w:r>
    </w:p>
    <w:p>
      <w:r>
        <w:t xml:space="preserve">Pieni tyttö hattu päässään</w:t>
      </w:r>
    </w:p>
    <w:p>
      <w:r>
        <w:rPr>
          <w:b/>
        </w:rPr>
        <w:t xml:space="preserve">Esimerkki 0,6249</w:t>
      </w:r>
    </w:p>
    <w:p>
      <w:r>
        <w:t xml:space="preserve">Lause 1: Mies ja nainen katselevat taivasta, kun mies polttaa savuketta. Lause 2: Mies polttaa mentolisavuketta.</w:t>
      </w:r>
    </w:p>
    <w:p>
      <w:r>
        <w:rPr>
          <w:b/>
        </w:rPr>
        <w:t xml:space="preserve">Tulos</w:t>
      </w:r>
    </w:p>
    <w:p>
      <w:r>
        <w:t xml:space="preserve">Ihmiset katsovat taivaalle.</w:t>
      </w:r>
    </w:p>
    <w:p>
      <w:r>
        <w:rPr>
          <w:b/>
        </w:rPr>
        <w:t xml:space="preserve">Esimerkki 0,6250</w:t>
      </w:r>
    </w:p>
    <w:p>
      <w:r>
        <w:t xml:space="preserve">Lause 1: Nainen kävelee yksin sillalla. Lause 2: Nainen ylittää joen sillan kautta.</w:t>
      </w:r>
    </w:p>
    <w:p>
      <w:r>
        <w:rPr>
          <w:b/>
        </w:rPr>
        <w:t xml:space="preserve">Tulos</w:t>
      </w:r>
    </w:p>
    <w:p>
      <w:r>
        <w:t xml:space="preserve">Nainen on ulkona sillalla.</w:t>
      </w:r>
    </w:p>
    <w:p>
      <w:r>
        <w:rPr>
          <w:b/>
        </w:rPr>
        <w:t xml:space="preserve">Esimerkki 0,6251</w:t>
      </w:r>
    </w:p>
    <w:p>
      <w:r>
        <w:t xml:space="preserve">Lause 1: Nuori oppilas saa miekkailuopetusta polvillaan olevalta opettajaltaan, kun mahdollinen vastustaja ja nainen katsovat heidän taakseen. Lause 2: Opettajalla on kädessään miekka.</w:t>
      </w:r>
    </w:p>
    <w:p>
      <w:r>
        <w:rPr>
          <w:b/>
        </w:rPr>
        <w:t xml:space="preserve">Tulos</w:t>
      </w:r>
    </w:p>
    <w:p>
      <w:r>
        <w:t xml:space="preserve">Oppilas harjoittelee miekkailua</w:t>
      </w:r>
    </w:p>
    <w:p>
      <w:r>
        <w:rPr>
          <w:b/>
        </w:rPr>
        <w:t xml:space="preserve">Esimerkki 0,6252</w:t>
      </w:r>
    </w:p>
    <w:p>
      <w:r>
        <w:t xml:space="preserve">Lause 1: Mustavalkoisiin pukeutuneet nainen ja mies kävelevät sivukadulla piikkilangalla päällystetyn betonimuurin vieressä. Lause 2: Pariskunta tutkii paikkaa nähdäkseen, voivatko he murtautua sinne.</w:t>
      </w:r>
    </w:p>
    <w:p>
      <w:r>
        <w:rPr>
          <w:b/>
        </w:rPr>
        <w:t xml:space="preserve">Tulos</w:t>
      </w:r>
    </w:p>
    <w:p>
      <w:r>
        <w:t xml:space="preserve">Mustavalkoisiin pukeutunut pariskunta kulkee piikkilanka-aidassa.</w:t>
      </w:r>
    </w:p>
    <w:p>
      <w:r>
        <w:rPr>
          <w:b/>
        </w:rPr>
        <w:t xml:space="preserve">Esimerkki 0,6253</w:t>
      </w:r>
    </w:p>
    <w:p>
      <w:r>
        <w:t xml:space="preserve">Lause 1: Mies breakdancea isolla matolla, kun jotkut ihmiset katselevat. Lause 2: Mies kilpailee breakdance-kilpailussa.</w:t>
      </w:r>
    </w:p>
    <w:p>
      <w:r>
        <w:rPr>
          <w:b/>
        </w:rPr>
        <w:t xml:space="preserve">Tulos</w:t>
      </w:r>
    </w:p>
    <w:p>
      <w:r>
        <w:t xml:space="preserve">Mies esiintyy muille.</w:t>
      </w:r>
    </w:p>
    <w:p>
      <w:r>
        <w:rPr>
          <w:b/>
        </w:rPr>
        <w:t xml:space="preserve">Esimerkki 0,6254</w:t>
      </w:r>
    </w:p>
    <w:p>
      <w:r>
        <w:t xml:space="preserve">Lause 1: Paidaton mies autonkorjausliikkeen ulkopuolella. Lause 2: Kun henkilö on korjauttamassa autoaan, ulkona seisoo mies ilman paitaa syömässä.</w:t>
      </w:r>
    </w:p>
    <w:p>
      <w:r>
        <w:rPr>
          <w:b/>
        </w:rPr>
        <w:t xml:space="preserve">Tulos</w:t>
      </w:r>
    </w:p>
    <w:p>
      <w:r>
        <w:t xml:space="preserve">Kun henkilö on saamassa autonsa yksityiskohtiin, mies seisoo ulkona ilman paitaa...</w:t>
      </w:r>
    </w:p>
    <w:p>
      <w:r>
        <w:rPr>
          <w:b/>
        </w:rPr>
        <w:t xml:space="preserve">Esimerkki 0,6255</w:t>
      </w:r>
    </w:p>
    <w:p>
      <w:r>
        <w:t xml:space="preserve">Lause 1: Paraatiin osallistuva mies vilkuttaa kruunulle vanhanaikaisesta Ford-paloautosta. Lause 2: Surullinen mies paraatissa vilkuttaa kruunulle vanhanaikaisesta Ford-paloautosta.</w:t>
      </w:r>
    </w:p>
    <w:p>
      <w:r>
        <w:rPr>
          <w:b/>
        </w:rPr>
        <w:t xml:space="preserve">Tulos</w:t>
      </w:r>
    </w:p>
    <w:p>
      <w:r>
        <w:t xml:space="preserve">Paraatiin osallistuva henkilö vilkuttaa kruunulle vanhanaikaisesta Ford-paloautosta.</w:t>
      </w:r>
    </w:p>
    <w:p>
      <w:r>
        <w:rPr>
          <w:b/>
        </w:rPr>
        <w:t xml:space="preserve">Esimerkki 0,6256</w:t>
      </w:r>
    </w:p>
    <w:p>
      <w:r>
        <w:t xml:space="preserve">Lause 1: oranssiin paitaan pukeutunut mies oranssien tikkaiden kanssa tiiliseinän vieressä. Lause 2: Henkilö valmistautuu työskentelemään katolla.</w:t>
      </w:r>
    </w:p>
    <w:p>
      <w:r>
        <w:rPr>
          <w:b/>
        </w:rPr>
        <w:t xml:space="preserve">Tulos</w:t>
      </w:r>
    </w:p>
    <w:p>
      <w:r>
        <w:t xml:space="preserve">Mies, jolla on jotain, johon hän aikoo kiivetä.</w:t>
      </w:r>
    </w:p>
    <w:p>
      <w:r>
        <w:rPr>
          <w:b/>
        </w:rPr>
        <w:t xml:space="preserve">Esimerkki 0,6257</w:t>
      </w:r>
    </w:p>
    <w:p>
      <w:r>
        <w:t xml:space="preserve">Lause 1: Nuoret pojat ja tytöt harjoittelevat kamppailulajeja ja saavat samalla arvosanoja ikätovereiltaan ja opettajiltaan, jotka istuvat dojossa mattojen ympärillä. Lause 2: Opettajat ja ikätoverit arvostelevat uusia oppilaita, jotka harjoittelevat taistelulajeja areenalla.</w:t>
      </w:r>
    </w:p>
    <w:p>
      <w:r>
        <w:rPr>
          <w:b/>
        </w:rPr>
        <w:t xml:space="preserve">Tulos</w:t>
      </w:r>
    </w:p>
    <w:p>
      <w:r>
        <w:t xml:space="preserve">Pojat ja tytöt arvostellaan ikätovereidensa toimesta kamppailulajeissa.</w:t>
      </w:r>
    </w:p>
    <w:p>
      <w:r>
        <w:rPr>
          <w:b/>
        </w:rPr>
        <w:t xml:space="preserve">Esimerkki 0,6258</w:t>
      </w:r>
    </w:p>
    <w:p>
      <w:r>
        <w:t xml:space="preserve">Lause 1: Jalkapallojoukkue ahkeroi. Lause 2: Jalkapallojoukkue harjoittelee erittäin suurta peliä varten.</w:t>
      </w:r>
    </w:p>
    <w:p>
      <w:r>
        <w:rPr>
          <w:b/>
        </w:rPr>
        <w:t xml:space="preserve">Tulos</w:t>
      </w:r>
    </w:p>
    <w:p>
      <w:r>
        <w:t xml:space="preserve">Jalkapallojoukkue tekee kovasti töitä.</w:t>
      </w:r>
    </w:p>
    <w:p>
      <w:r>
        <w:rPr>
          <w:b/>
        </w:rPr>
        <w:t xml:space="preserve">Esimerkki 0,6259</w:t>
      </w:r>
    </w:p>
    <w:p>
      <w:r>
        <w:t xml:space="preserve">Lause 1: Vanhempi herrasmies istuu penkillä ja polttaa sikaria jalat ristissä. Lause 2: Vanhempi mies istuu penkillä ystävänsä kanssa...</w:t>
      </w:r>
    </w:p>
    <w:p>
      <w:r>
        <w:rPr>
          <w:b/>
        </w:rPr>
        <w:t xml:space="preserve">Tulos</w:t>
      </w:r>
    </w:p>
    <w:p>
      <w:r>
        <w:t xml:space="preserve">Vanhempi mies istuu ulkona.</w:t>
      </w:r>
    </w:p>
    <w:p>
      <w:r>
        <w:rPr>
          <w:b/>
        </w:rPr>
        <w:t xml:space="preserve">Esimerkki 0,6260</w:t>
      </w:r>
    </w:p>
    <w:p>
      <w:r>
        <w:t xml:space="preserve">Lause 1: Harmaa koira kiipeää ylös vinoon puuhun. Lause 2: Puu on niin kalteva, että koira voi vain kävellä siihen ylös.</w:t>
      </w:r>
    </w:p>
    <w:p>
      <w:r>
        <w:rPr>
          <w:b/>
        </w:rPr>
        <w:t xml:space="preserve">Tulos</w:t>
      </w:r>
    </w:p>
    <w:p>
      <w:r>
        <w:t xml:space="preserve">Koira ei ole maassa.</w:t>
      </w:r>
    </w:p>
    <w:p>
      <w:r>
        <w:rPr>
          <w:b/>
        </w:rPr>
        <w:t xml:space="preserve">Esimerkki 0,6261</w:t>
      </w:r>
    </w:p>
    <w:p>
      <w:r>
        <w:t xml:space="preserve">Lause 1: Mies on riisunut kenkänsä istuessaan puiston penkillä ja katsellessaan suihkulähdettä. Lause 2: Mies on paljain jaloin.</w:t>
      </w:r>
    </w:p>
    <w:p>
      <w:r>
        <w:rPr>
          <w:b/>
        </w:rPr>
        <w:t xml:space="preserve">Tulos</w:t>
      </w:r>
    </w:p>
    <w:p>
      <w:r>
        <w:t xml:space="preserve">Miehellä ei ole kenkiä.</w:t>
      </w:r>
    </w:p>
    <w:p>
      <w:r>
        <w:rPr>
          <w:b/>
        </w:rPr>
        <w:t xml:space="preserve">Esimerkki 0,6262</w:t>
      </w:r>
    </w:p>
    <w:p>
      <w:r>
        <w:t xml:space="preserve">Lause 1: Pienellä pojalla, jolla on siniset suojalasit ja kuulokkeet, on yllään musta paita, jossa on numero, ja harmaat shortsit. Lause 2: Pikkupoika on pukeutunut urheilutoimintaa varten.</w:t>
      </w:r>
    </w:p>
    <w:p>
      <w:r>
        <w:rPr>
          <w:b/>
        </w:rPr>
        <w:t xml:space="preserve">Tulos</w:t>
      </w:r>
    </w:p>
    <w:p>
      <w:r>
        <w:t xml:space="preserve">Poika pukeutuu vaatteisiin.</w:t>
      </w:r>
    </w:p>
    <w:p>
      <w:r>
        <w:rPr>
          <w:b/>
        </w:rPr>
        <w:t xml:space="preserve">Esimerkki 0,6263</w:t>
      </w:r>
    </w:p>
    <w:p>
      <w:r>
        <w:t xml:space="preserve">Lause 1: Sininen kypäräpäinen pyöräilijä tarttuu laukkuunsa. Lause 2: Moottoripyöräilijä on ulkona selällään ratsastamassa ja kurottautuu hakemaan jotain laukustaan.</w:t>
      </w:r>
    </w:p>
    <w:p>
      <w:r>
        <w:rPr>
          <w:b/>
        </w:rPr>
        <w:t xml:space="preserve">Tulos</w:t>
      </w:r>
    </w:p>
    <w:p>
      <w:r>
        <w:t xml:space="preserve">Pyöräilijällä on kypärä päässä</w:t>
      </w:r>
    </w:p>
    <w:p>
      <w:r>
        <w:rPr>
          <w:b/>
        </w:rPr>
        <w:t xml:space="preserve">Esimerkki 0,6264</w:t>
      </w:r>
    </w:p>
    <w:p>
      <w:r>
        <w:t xml:space="preserve">Lause 1: Mustaan paitaan pukeutuneella miehellä on päässään kumilaite. Lause 2: Mies käyttää kumilaitetta päänsä suojaamiseksi.</w:t>
      </w:r>
    </w:p>
    <w:p>
      <w:r>
        <w:rPr>
          <w:b/>
        </w:rPr>
        <w:t xml:space="preserve">Tulos</w:t>
      </w:r>
    </w:p>
    <w:p>
      <w:r>
        <w:t xml:space="preserve">Mustapaitainen mies käyttää kumilaitetta.</w:t>
      </w:r>
    </w:p>
    <w:p>
      <w:r>
        <w:rPr>
          <w:b/>
        </w:rPr>
        <w:t xml:space="preserve">Esimerkki 0,6265</w:t>
      </w:r>
    </w:p>
    <w:p>
      <w:r>
        <w:t xml:space="preserve">Lause 1: Vaaleansiniseen mekkoon pukeutunut nuori tyttö pelottelee lokkiparvea juostessaan niitä kohti rannan rantaviivalla. Lause 2: Tyttö heitteli hiekkaa lokkeja kohti.</w:t>
      </w:r>
    </w:p>
    <w:p>
      <w:r>
        <w:rPr>
          <w:b/>
        </w:rPr>
        <w:t xml:space="preserve">Tulos</w:t>
      </w:r>
    </w:p>
    <w:p>
      <w:r>
        <w:t xml:space="preserve">Mekkoon pukeutunut tyttö pelästytti lokkilinnut rannalla.</w:t>
      </w:r>
    </w:p>
    <w:p>
      <w:r>
        <w:rPr>
          <w:b/>
        </w:rPr>
        <w:t xml:space="preserve">Esimerkki 0,6266</w:t>
      </w:r>
    </w:p>
    <w:p>
      <w:r>
        <w:t xml:space="preserve">Lause 1: Mustapukuinen nainen huuhtelee rättiä sinisessä ämpärissä. Lause 2: Nainen siivoaa telttailun jälkeen ämpärillä.</w:t>
      </w:r>
    </w:p>
    <w:p>
      <w:r>
        <w:rPr>
          <w:b/>
        </w:rPr>
        <w:t xml:space="preserve">Tulos</w:t>
      </w:r>
    </w:p>
    <w:p>
      <w:r>
        <w:t xml:space="preserve">Nainen huuhtelee rättiä.</w:t>
      </w:r>
    </w:p>
    <w:p>
      <w:r>
        <w:rPr>
          <w:b/>
        </w:rPr>
        <w:t xml:space="preserve">Esimerkki 0,6267</w:t>
      </w:r>
    </w:p>
    <w:p>
      <w:r>
        <w:t xml:space="preserve">Lause 1: Mies, jolla on päässään kuulokkeet ja ruudullinen paita sekä ruskehtava takki, kurottautuu takkinsa sisään ylittäessään vilkkaasti liikennöityä katua. Lause 2: Miehellä on yllään farkut.</w:t>
      </w:r>
    </w:p>
    <w:p>
      <w:r>
        <w:rPr>
          <w:b/>
        </w:rPr>
        <w:t xml:space="preserve">Tulos</w:t>
      </w:r>
    </w:p>
    <w:p>
      <w:r>
        <w:t xml:space="preserve">Mies on ulkona.</w:t>
      </w:r>
    </w:p>
    <w:p>
      <w:r>
        <w:rPr>
          <w:b/>
        </w:rPr>
        <w:t xml:space="preserve">Esimerkki 0,6268</w:t>
      </w:r>
    </w:p>
    <w:p>
      <w:r>
        <w:t xml:space="preserve">Lause 1: Hattupäinen mies näyttää lapsiryhmälle, miten verkkoa heitetään laiturilta. Lause 2: mies on vanha</w:t>
      </w:r>
    </w:p>
    <w:p>
      <w:r>
        <w:rPr>
          <w:b/>
        </w:rPr>
        <w:t xml:space="preserve">Tulos</w:t>
      </w:r>
    </w:p>
    <w:p>
      <w:r>
        <w:t xml:space="preserve">mies hattu päässä</w:t>
      </w:r>
    </w:p>
    <w:p>
      <w:r>
        <w:rPr>
          <w:b/>
        </w:rPr>
        <w:t xml:space="preserve">Esimerkki 0,6269</w:t>
      </w:r>
    </w:p>
    <w:p>
      <w:r>
        <w:t xml:space="preserve">Lause 1: Mustiin vaatteisiin pukeutunut mies juoksee katua pitkin, kun häntä lähestyy auto, jonka ajovalot ovat päällä. Lause 2: Auto haluaa ajaa miehen päälle.</w:t>
      </w:r>
    </w:p>
    <w:p>
      <w:r>
        <w:rPr>
          <w:b/>
        </w:rPr>
        <w:t xml:space="preserve">Tulos</w:t>
      </w:r>
    </w:p>
    <w:p>
      <w:r>
        <w:t xml:space="preserve">Auto ajaa kohti kadulla juoksevaa miestä.</w:t>
      </w:r>
    </w:p>
    <w:p>
      <w:r>
        <w:rPr>
          <w:b/>
        </w:rPr>
        <w:t xml:space="preserve">Esimerkki 0,6270</w:t>
      </w:r>
    </w:p>
    <w:p>
      <w:r>
        <w:t xml:space="preserve">Lause 1: Mies hiihtää kauniina päivänä. Lause 2: Mies nauttii lomastaan työstä ja lapsista.</w:t>
      </w:r>
    </w:p>
    <w:p>
      <w:r>
        <w:rPr>
          <w:b/>
        </w:rPr>
        <w:t xml:space="preserve">Tulos</w:t>
      </w:r>
    </w:p>
    <w:p>
      <w:r>
        <w:t xml:space="preserve">Mies hiihtää.</w:t>
      </w:r>
    </w:p>
    <w:p>
      <w:r>
        <w:rPr>
          <w:b/>
        </w:rPr>
        <w:t xml:space="preserve">Esimerkki 0,6271</w:t>
      </w:r>
    </w:p>
    <w:p>
      <w:r>
        <w:t xml:space="preserve">Lause 1: Paareilla on mies, jota ympäröivät suojapukuiset miehet. Lause 2: Mies, joka on saanut Ebola-tartunnan.</w:t>
      </w:r>
    </w:p>
    <w:p>
      <w:r>
        <w:rPr>
          <w:b/>
        </w:rPr>
        <w:t xml:space="preserve">Tulos</w:t>
      </w:r>
    </w:p>
    <w:p>
      <w:r>
        <w:t xml:space="preserve">Miehen ympärillä on ihmisiä, joilla on HAZMAT-puvut.</w:t>
      </w:r>
    </w:p>
    <w:p>
      <w:r>
        <w:rPr>
          <w:b/>
        </w:rPr>
        <w:t xml:space="preserve">Esimerkki 0,6272</w:t>
      </w:r>
    </w:p>
    <w:p>
      <w:r>
        <w:t xml:space="preserve">Lause 1: Nainen kävelee keinotekoisen vesiputouksen ohi. Lause 2: Ulkona on nainen.</w:t>
      </w:r>
    </w:p>
    <w:p>
      <w:r>
        <w:rPr>
          <w:b/>
        </w:rPr>
        <w:t xml:space="preserve">Tulos</w:t>
      </w:r>
    </w:p>
    <w:p>
      <w:r>
        <w:t xml:space="preserve">Siellä kävelee nainen.</w:t>
      </w:r>
    </w:p>
    <w:p>
      <w:r>
        <w:rPr>
          <w:b/>
        </w:rPr>
        <w:t xml:space="preserve">Esimerkki 0,6273</w:t>
      </w:r>
    </w:p>
    <w:p>
      <w:r>
        <w:t xml:space="preserve">Lause 1: Viisi keltahattupäistä miestä työskentelee rakennushankkeessa. Lause 2: he tekevät uutta hanketta.</w:t>
      </w:r>
    </w:p>
    <w:p>
      <w:r>
        <w:rPr>
          <w:b/>
        </w:rPr>
        <w:t xml:space="preserve">Tulos</w:t>
      </w:r>
    </w:p>
    <w:p>
      <w:r>
        <w:t xml:space="preserve">miehet työskentelivät</w:t>
      </w:r>
    </w:p>
    <w:p>
      <w:r>
        <w:rPr>
          <w:b/>
        </w:rPr>
        <w:t xml:space="preserve">Esimerkki 0,6274</w:t>
      </w:r>
    </w:p>
    <w:p>
      <w:r>
        <w:t xml:space="preserve">Lause 1: Ihmisryhmät tarkkailevat kaloja suuressa akvaariossa. Lause 2: Ryhmä turisteja vierailee Baltimoressa, MD:ssä sijaitsevassa akvaariossa.</w:t>
      </w:r>
    </w:p>
    <w:p>
      <w:r>
        <w:rPr>
          <w:b/>
        </w:rPr>
        <w:t xml:space="preserve">Tulos</w:t>
      </w:r>
    </w:p>
    <w:p>
      <w:r>
        <w:t xml:space="preserve">Kuvassa on monia ihmisiä ja ainakin yksi eläin.</w:t>
      </w:r>
    </w:p>
    <w:p>
      <w:r>
        <w:rPr>
          <w:b/>
        </w:rPr>
        <w:t xml:space="preserve">Esimerkki 0,6275</w:t>
      </w:r>
    </w:p>
    <w:p>
      <w:r>
        <w:t xml:space="preserve">Lause 1: Kaksi ihmistä suutelee. Lause 2: ihmiset ovat pari</w:t>
      </w:r>
    </w:p>
    <w:p>
      <w:r>
        <w:rPr>
          <w:b/>
        </w:rPr>
        <w:t xml:space="preserve">Tulos</w:t>
      </w:r>
    </w:p>
    <w:p>
      <w:r>
        <w:t xml:space="preserve">Ihmiset suutelevat</w:t>
      </w:r>
    </w:p>
    <w:p>
      <w:r>
        <w:rPr>
          <w:b/>
        </w:rPr>
        <w:t xml:space="preserve">Esimerkki 0,6276</w:t>
      </w:r>
    </w:p>
    <w:p>
      <w:r>
        <w:t xml:space="preserve">Lause 1: Nainen laulaa ja soittaa pianoa ilmeisesti konsertissa tai tapahtumassa. Lause 2: Nainen laulaa ja soittaa pianoa bändissä.</w:t>
      </w:r>
    </w:p>
    <w:p>
      <w:r>
        <w:rPr>
          <w:b/>
        </w:rPr>
        <w:t xml:space="preserve">Tulos</w:t>
      </w:r>
    </w:p>
    <w:p>
      <w:r>
        <w:t xml:space="preserve">Nainen laulaa ja soittaa pianoa.</w:t>
      </w:r>
    </w:p>
    <w:p>
      <w:r>
        <w:rPr>
          <w:b/>
        </w:rPr>
        <w:t xml:space="preserve">Esimerkki 0,6277</w:t>
      </w:r>
    </w:p>
    <w:p>
      <w:r>
        <w:t xml:space="preserve">Lause 1: Nuori nainen istuu penkillä kuorimassa katkarapuja lautasensa päällä, kun hänen vieressään istuva poika pitää ruokataukoa. Lause 2: Kaksi sisarusta istuu penkillä grillijuhlissa.</w:t>
      </w:r>
    </w:p>
    <w:p>
      <w:r>
        <w:rPr>
          <w:b/>
        </w:rPr>
        <w:t xml:space="preserve">Tulos</w:t>
      </w:r>
    </w:p>
    <w:p>
      <w:r>
        <w:t xml:space="preserve">Kaksi ihmistä istuu yhdessä penkillä ruokansa kanssa.</w:t>
      </w:r>
    </w:p>
    <w:p>
      <w:r>
        <w:rPr>
          <w:b/>
        </w:rPr>
        <w:t xml:space="preserve">Esimerkki 0,6278</w:t>
      </w:r>
    </w:p>
    <w:p>
      <w:r>
        <w:t xml:space="preserve">Lause 1: Nainen kävelee jalkakäytävällä juustohampurilaismainoksen vieressä. Lause 2: Nainen pysähtyy lukemaan mainosta.</w:t>
      </w:r>
    </w:p>
    <w:p>
      <w:r>
        <w:rPr>
          <w:b/>
        </w:rPr>
        <w:t xml:space="preserve">Tulos</w:t>
      </w:r>
    </w:p>
    <w:p>
      <w:r>
        <w:t xml:space="preserve">Nainen on ulkona.</w:t>
      </w:r>
    </w:p>
    <w:p>
      <w:r>
        <w:rPr>
          <w:b/>
        </w:rPr>
        <w:t xml:space="preserve">Esimerkki 0,6279</w:t>
      </w:r>
    </w:p>
    <w:p>
      <w:r>
        <w:t xml:space="preserve">Lause 1: Kaksi oranssipaitaista henkilöä seisoo suuren mainostaulun lähellä. Lause 2: He ovat vankeja, jotka ovat paenneet...</w:t>
      </w:r>
    </w:p>
    <w:p>
      <w:r>
        <w:rPr>
          <w:b/>
        </w:rPr>
        <w:t xml:space="preserve">Tulos</w:t>
      </w:r>
    </w:p>
    <w:p>
      <w:r>
        <w:t xml:space="preserve">Kyltti on kooltaan melko suuri</w:t>
      </w:r>
    </w:p>
    <w:p>
      <w:r>
        <w:rPr>
          <w:b/>
        </w:rPr>
        <w:t xml:space="preserve">Esimerkki 0,6280</w:t>
      </w:r>
    </w:p>
    <w:p>
      <w:r>
        <w:t xml:space="preserve">Lause 1: Pesäpallojoukkueen numero 7 on lyönyt osuman ja on lähdössä juoksuun. Lause 2: Joukkue on häviämässä.</w:t>
      </w:r>
    </w:p>
    <w:p>
      <w:r>
        <w:rPr>
          <w:b/>
        </w:rPr>
        <w:t xml:space="preserve">Tulos</w:t>
      </w:r>
    </w:p>
    <w:p>
      <w:r>
        <w:t xml:space="preserve">Siellä on koripallojoukkue.</w:t>
      </w:r>
    </w:p>
    <w:p>
      <w:r>
        <w:rPr>
          <w:b/>
        </w:rPr>
        <w:t xml:space="preserve">Esimerkki 0,6281</w:t>
      </w:r>
    </w:p>
    <w:p>
      <w:r>
        <w:t xml:space="preserve">Lause 1: Nainen, jolla on vaaleissa hiuksissaan vaaleanpunaisia raitoja, kävelee väkijoukossa. Lause 2: Särmikäs nainen vaeltaa väkijoukon läpi</w:t>
      </w:r>
    </w:p>
    <w:p>
      <w:r>
        <w:rPr>
          <w:b/>
        </w:rPr>
        <w:t xml:space="preserve">Tulos</w:t>
      </w:r>
    </w:p>
    <w:p>
      <w:r>
        <w:t xml:space="preserve">Moniväriset hiukset omaava nainen vaeltaa väkijoukon läpi -</w:t>
      </w:r>
    </w:p>
    <w:p>
      <w:r>
        <w:rPr>
          <w:b/>
        </w:rPr>
        <w:t xml:space="preserve">Esimerkki 0,6282</w:t>
      </w:r>
    </w:p>
    <w:p>
      <w:r>
        <w:t xml:space="preserve">Lause 1: Naisystävät keräävät koiransa ulos aidatulle alueelle. Lause 2: Ystävät tekevät näin joka viikko.</w:t>
      </w:r>
    </w:p>
    <w:p>
      <w:r>
        <w:rPr>
          <w:b/>
        </w:rPr>
        <w:t xml:space="preserve">Tulos</w:t>
      </w:r>
    </w:p>
    <w:p>
      <w:r>
        <w:t xml:space="preserve">naispuoliset ystävät ovat ulkona aidatulla alueella koiriensa kanssa.</w:t>
      </w:r>
    </w:p>
    <w:p>
      <w:r>
        <w:rPr>
          <w:b/>
        </w:rPr>
        <w:t xml:space="preserve">Esimerkki 0,6283</w:t>
      </w:r>
    </w:p>
    <w:p>
      <w:r>
        <w:t xml:space="preserve">Lause 1: Kaksi lumikenkäilijää on jäljittämässä jotakin. Lause 2: Kaksi ihmistä kävelee lumen läpi jäljittäen ilvestä.</w:t>
      </w:r>
    </w:p>
    <w:p>
      <w:r>
        <w:rPr>
          <w:b/>
        </w:rPr>
        <w:t xml:space="preserve">Tulos</w:t>
      </w:r>
    </w:p>
    <w:p>
      <w:r>
        <w:t xml:space="preserve">Ihmiset käyttävät lumikenkiä ulkona.</w:t>
      </w:r>
    </w:p>
    <w:p>
      <w:r>
        <w:rPr>
          <w:b/>
        </w:rPr>
        <w:t xml:space="preserve">Esimerkki 0,6284</w:t>
      </w:r>
    </w:p>
    <w:p>
      <w:r>
        <w:t xml:space="preserve">Lause 1: Mies istuu jalkakäytävän reunalla oudossa vihreässä puvussaan, ja hänen takanaan ihmiset hoitavat asioitaan. Lause 2: Joku on pukeutunut limenvihreään pukuun.</w:t>
      </w:r>
    </w:p>
    <w:p>
      <w:r>
        <w:rPr>
          <w:b/>
        </w:rPr>
        <w:t xml:space="preserve">Tulos</w:t>
      </w:r>
    </w:p>
    <w:p>
      <w:r>
        <w:t xml:space="preserve">Joku istuu alas.</w:t>
      </w:r>
    </w:p>
    <w:p>
      <w:r>
        <w:rPr>
          <w:b/>
        </w:rPr>
        <w:t xml:space="preserve">Esimerkki 0,6285</w:t>
      </w:r>
    </w:p>
    <w:p>
      <w:r>
        <w:t xml:space="preserve">Lause 1: Brunettihiuksinen tyttö, jolla on mekko päällään, on ulkona keinussa. Lause 2: tyttö ulkona juhlimassa</w:t>
      </w:r>
    </w:p>
    <w:p>
      <w:r>
        <w:rPr>
          <w:b/>
        </w:rPr>
        <w:t xml:space="preserve">Tulos</w:t>
      </w:r>
    </w:p>
    <w:p>
      <w:r>
        <w:t xml:space="preserve">tyttö ulkona</w:t>
      </w:r>
    </w:p>
    <w:p>
      <w:r>
        <w:rPr>
          <w:b/>
        </w:rPr>
        <w:t xml:space="preserve">Esimerkki 0,6286</w:t>
      </w:r>
    </w:p>
    <w:p>
      <w:r>
        <w:t xml:space="preserve">Lause 1: Pieni ruskeavalkoinen koira on kuivattamassa hiuksiaan. Lause 2: Koira oli juuri kylvyssä.</w:t>
      </w:r>
    </w:p>
    <w:p>
      <w:r>
        <w:rPr>
          <w:b/>
        </w:rPr>
        <w:t xml:space="preserve">Tulos</w:t>
      </w:r>
    </w:p>
    <w:p>
      <w:r>
        <w:t xml:space="preserve">Koira saa hiuksensa kuivattua</w:t>
      </w:r>
    </w:p>
    <w:p>
      <w:r>
        <w:rPr>
          <w:b/>
        </w:rPr>
        <w:t xml:space="preserve">Esimerkki 0,6287</w:t>
      </w:r>
    </w:p>
    <w:p>
      <w:r>
        <w:t xml:space="preserve">Lause 1: Ulkona istuvat kolme nuorta poikaa katselevat jotain, joka on heidän välissään hämärässä. Lause 2: Kolme poikaa tuijottaa ulkona olevaa koiraa.</w:t>
      </w:r>
    </w:p>
    <w:p>
      <w:r>
        <w:rPr>
          <w:b/>
        </w:rPr>
        <w:t xml:space="preserve">Tulos</w:t>
      </w:r>
    </w:p>
    <w:p>
      <w:r>
        <w:t xml:space="preserve">Kolme poikaa on yhdessä</w:t>
      </w:r>
    </w:p>
    <w:p>
      <w:r>
        <w:rPr>
          <w:b/>
        </w:rPr>
        <w:t xml:space="preserve">Esimerkki 0,6288</w:t>
      </w:r>
    </w:p>
    <w:p>
      <w:r>
        <w:t xml:space="preserve">Lause 1: Parrakas mies, jolla on silmälasit ja "tool"-paita, käyttää kannettavaa tietokonetta, kun kaksi miestä keskustelee hänen takanaan toisessa pöydässä. Lause 2: Työkalu-t-paitainen mies nauttii voileipäänsä.</w:t>
      </w:r>
    </w:p>
    <w:p>
      <w:r>
        <w:rPr>
          <w:b/>
        </w:rPr>
        <w:t xml:space="preserve">Tulos</w:t>
      </w:r>
    </w:p>
    <w:p>
      <w:r>
        <w:t xml:space="preserve">Mies käyttää kannettavaa tietokonettaan kahden miehen keskustellessa vieressä.</w:t>
      </w:r>
    </w:p>
    <w:p>
      <w:r>
        <w:rPr>
          <w:b/>
        </w:rPr>
        <w:t xml:space="preserve">Esimerkki 0,6289</w:t>
      </w:r>
    </w:p>
    <w:p>
      <w:r>
        <w:t xml:space="preserve">Lause 1: Yleisö on kerääntynyt kuuntelemaan kitaristia lavalla. Lause 2: Kitaristi soittaa yleisön suosikkikappaletta.</w:t>
      </w:r>
    </w:p>
    <w:p>
      <w:r>
        <w:rPr>
          <w:b/>
        </w:rPr>
        <w:t xml:space="preserve">Tulos</w:t>
      </w:r>
    </w:p>
    <w:p>
      <w:r>
        <w:t xml:space="preserve">Yleisö kuuntelee kitaristia lavalla.</w:t>
      </w:r>
    </w:p>
    <w:p>
      <w:r>
        <w:rPr>
          <w:b/>
        </w:rPr>
        <w:t xml:space="preserve">Esimerkki 0,6290</w:t>
      </w:r>
    </w:p>
    <w:p>
      <w:r>
        <w:t xml:space="preserve">Lause 1: Kaksi miestä ilman paitaa pesee kattoa. Lause 2: Kaksi miestä pesee auton kattoa.</w:t>
      </w:r>
    </w:p>
    <w:p>
      <w:r>
        <w:rPr>
          <w:b/>
        </w:rPr>
        <w:t xml:space="preserve">Tulos</w:t>
      </w:r>
    </w:p>
    <w:p>
      <w:r>
        <w:t xml:space="preserve">Kaksi miestä pesee kattoa.</w:t>
      </w:r>
    </w:p>
    <w:p>
      <w:r>
        <w:rPr>
          <w:b/>
        </w:rPr>
        <w:t xml:space="preserve">Esimerkki 0,6291</w:t>
      </w:r>
    </w:p>
    <w:p>
      <w:r>
        <w:t xml:space="preserve">Lause 1: Mies laulaa karaokea juhlissa. Lause 2: Mies laulaa karaokea pop-kappaleen tahtiin juhlissa -</w:t>
      </w:r>
    </w:p>
    <w:p>
      <w:r>
        <w:rPr>
          <w:b/>
        </w:rPr>
        <w:t xml:space="preserve">Tulos</w:t>
      </w:r>
    </w:p>
    <w:p>
      <w:r>
        <w:t xml:space="preserve">Mies laulaa juhlissa</w:t>
      </w:r>
    </w:p>
    <w:p>
      <w:r>
        <w:rPr>
          <w:b/>
        </w:rPr>
        <w:t xml:space="preserve">Esimerkki 0,6292</w:t>
      </w:r>
    </w:p>
    <w:p>
      <w:r>
        <w:t xml:space="preserve">Lause 1: Paljasjalkaiset miehet, joilla on mustat naamiot ja paitoja, kulkevat kulkueessa. Lause 2: Paljasjalkainen mies kävelee ilman vaatteita ja paljain jaloin avioliittoseremoniassa.</w:t>
      </w:r>
    </w:p>
    <w:p>
      <w:r>
        <w:rPr>
          <w:b/>
        </w:rPr>
        <w:t xml:space="preserve">Tulos</w:t>
      </w:r>
    </w:p>
    <w:p>
      <w:r>
        <w:t xml:space="preserve">Useita paljasjalkaisia miehiä mustissa naamareissa ja ilman paitaa kävelee kulkueessa</w:t>
      </w:r>
    </w:p>
    <w:p>
      <w:r>
        <w:rPr>
          <w:b/>
        </w:rPr>
        <w:t xml:space="preserve">Esimerkki 0,6293</w:t>
      </w:r>
    </w:p>
    <w:p>
      <w:r>
        <w:t xml:space="preserve">Lause 1: Koira makaa maassa punaisen polkupyöräisen pikkutytön vieressä. Lause 2: Pikkutyttö halailee koiransa kanssa...</w:t>
      </w:r>
    </w:p>
    <w:p>
      <w:r>
        <w:rPr>
          <w:b/>
        </w:rPr>
        <w:t xml:space="preserve">Tulos</w:t>
      </w:r>
    </w:p>
    <w:p>
      <w:r>
        <w:t xml:space="preserve">Tyttö punaisella pyörällä istuu koiran vieressä ulkona.</w:t>
      </w:r>
    </w:p>
    <w:p>
      <w:r>
        <w:rPr>
          <w:b/>
        </w:rPr>
        <w:t xml:space="preserve">Esimerkki 0,6294</w:t>
      </w:r>
    </w:p>
    <w:p>
      <w:r>
        <w:t xml:space="preserve">Lause 1: Mies ja hänen koiransa ovat pukeutuneet värikkäisiin asuihin kadulla leipomon edessä. Lause 2: Mies ja hänen koiransa ovat leipomon edessä.</w:t>
      </w:r>
    </w:p>
    <w:p>
      <w:r>
        <w:rPr>
          <w:b/>
        </w:rPr>
        <w:t xml:space="preserve">Tulos</w:t>
      </w:r>
    </w:p>
    <w:p>
      <w:r>
        <w:t xml:space="preserve">Mies ja hänen koiransa ovat pukeutuneet värikkäisiin pukuihin.</w:t>
      </w:r>
    </w:p>
    <w:p>
      <w:r>
        <w:rPr>
          <w:b/>
        </w:rPr>
        <w:t xml:space="preserve">Esimerkki 0,6295</w:t>
      </w:r>
    </w:p>
    <w:p>
      <w:r>
        <w:t xml:space="preserve">Lause 1: Miespuolinen lapsi istuu tukin päällä syyskaudella. Lause 2: Lapsella on tylsää</w:t>
      </w:r>
    </w:p>
    <w:p>
      <w:r>
        <w:rPr>
          <w:b/>
        </w:rPr>
        <w:t xml:space="preserve">Tulos</w:t>
      </w:r>
    </w:p>
    <w:p>
      <w:r>
        <w:t xml:space="preserve">Lapsi istuu alas</w:t>
      </w:r>
    </w:p>
    <w:p>
      <w:r>
        <w:rPr>
          <w:b/>
        </w:rPr>
        <w:t xml:space="preserve">Esimerkki 0,6296</w:t>
      </w:r>
    </w:p>
    <w:p>
      <w:r>
        <w:t xml:space="preserve">Lause 1: Kaksi naista pelaa maahockeyta. Lause 2: Kaksi naista vastakkaisista joukkueista pelaa maahockeyta.</w:t>
      </w:r>
    </w:p>
    <w:p>
      <w:r>
        <w:rPr>
          <w:b/>
        </w:rPr>
        <w:t xml:space="preserve">Tulos</w:t>
      </w:r>
    </w:p>
    <w:p>
      <w:r>
        <w:t xml:space="preserve">Kaksi naista urheilee.</w:t>
      </w:r>
    </w:p>
    <w:p>
      <w:r>
        <w:rPr>
          <w:b/>
        </w:rPr>
        <w:t xml:space="preserve">Esimerkki 0,6297</w:t>
      </w:r>
    </w:p>
    <w:p>
      <w:r>
        <w:t xml:space="preserve">Lause 1: Punaniskat heittelevät veitsiä. Lause 2: Miehet heittelevät teriä kohti maalia.</w:t>
      </w:r>
    </w:p>
    <w:p>
      <w:r>
        <w:rPr>
          <w:b/>
        </w:rPr>
        <w:t xml:space="preserve">Tulos</w:t>
      </w:r>
    </w:p>
    <w:p>
      <w:r>
        <w:t xml:space="preserve">Ihmiset heittelevät teräviä esineitä.</w:t>
      </w:r>
    </w:p>
    <w:p>
      <w:r>
        <w:rPr>
          <w:b/>
        </w:rPr>
        <w:t xml:space="preserve">Esimerkki 0,6298</w:t>
      </w:r>
    </w:p>
    <w:p>
      <w:r>
        <w:t xml:space="preserve">Lause 1: Koira seisoo pellolla tennispallo suussaan. Lause 2: Koira leikkii noutoa omistajansa kanssa.</w:t>
      </w:r>
    </w:p>
    <w:p>
      <w:r>
        <w:rPr>
          <w:b/>
        </w:rPr>
        <w:t xml:space="preserve">Tulos</w:t>
      </w:r>
    </w:p>
    <w:p>
      <w:r>
        <w:t xml:space="preserve">Koira on ulkona.</w:t>
      </w:r>
    </w:p>
    <w:p>
      <w:r>
        <w:rPr>
          <w:b/>
        </w:rPr>
        <w:t xml:space="preserve">Esimerkki 0,6299</w:t>
      </w:r>
    </w:p>
    <w:p>
      <w:r>
        <w:t xml:space="preserve">Lause 1: Mies kokeilee videopelilaitetta. Lause 2: Mies on ostamassa uutta videopelikonsolia.</w:t>
      </w:r>
    </w:p>
    <w:p>
      <w:r>
        <w:rPr>
          <w:b/>
        </w:rPr>
        <w:t xml:space="preserve">Tulos</w:t>
      </w:r>
    </w:p>
    <w:p>
      <w:r>
        <w:t xml:space="preserve">Mies pelaa videopelejä.</w:t>
      </w:r>
    </w:p>
    <w:p>
      <w:r>
        <w:rPr>
          <w:b/>
        </w:rPr>
        <w:t xml:space="preserve">Esimerkki 0,6300</w:t>
      </w:r>
    </w:p>
    <w:p>
      <w:r>
        <w:t xml:space="preserve">Lause 1: ruskeaverikkö, jolla on aurinkolasit ja keltainen paita Lause 2: Keltainen nainen käyttää aurinkolaseja kävelyllä.</w:t>
      </w:r>
    </w:p>
    <w:p>
      <w:r>
        <w:rPr>
          <w:b/>
        </w:rPr>
        <w:t xml:space="preserve">Tulos</w:t>
      </w:r>
    </w:p>
    <w:p>
      <w:r>
        <w:t xml:space="preserve">Silmälasipäisellä brunetilla on keltainen paita.</w:t>
      </w:r>
    </w:p>
    <w:p>
      <w:r>
        <w:rPr>
          <w:b/>
        </w:rPr>
        <w:t xml:space="preserve">Esimerkki 0,6301</w:t>
      </w:r>
    </w:p>
    <w:p>
      <w:r>
        <w:t xml:space="preserve">Lause 1: Kaksi talvivaatteisiin pukeutunutta nuorta tyttöä leikkii lumihangessa. Lause 2: Kaksi talvivaatteisiin pukeutunutta surullista tyttöä leikkii lumihangessa.</w:t>
      </w:r>
    </w:p>
    <w:p>
      <w:r>
        <w:rPr>
          <w:b/>
        </w:rPr>
        <w:t xml:space="preserve">Tulos</w:t>
      </w:r>
    </w:p>
    <w:p>
      <w:r>
        <w:t xml:space="preserve">Kaksi talvivaatteisiin pukeutunutta nuorta leikkii lumihangessa.</w:t>
      </w:r>
    </w:p>
    <w:p>
      <w:r>
        <w:rPr>
          <w:b/>
        </w:rPr>
        <w:t xml:space="preserve">Esimerkki 0,6302</w:t>
      </w:r>
    </w:p>
    <w:p>
      <w:r>
        <w:t xml:space="preserve">Lause 1: Punapaitainen mies katselee tarkkaavaisesti sivukärryä. Lause 2: Mies valmistautuu syömään hot dogeja kärrystä.</w:t>
      </w:r>
    </w:p>
    <w:p>
      <w:r>
        <w:rPr>
          <w:b/>
        </w:rPr>
        <w:t xml:space="preserve">Tulos</w:t>
      </w:r>
    </w:p>
    <w:p>
      <w:r>
        <w:t xml:space="preserve">Miehellä on paita päällä.</w:t>
      </w:r>
    </w:p>
    <w:p>
      <w:r>
        <w:rPr>
          <w:b/>
        </w:rPr>
        <w:t xml:space="preserve">Esimerkki 0,6303</w:t>
      </w:r>
    </w:p>
    <w:p>
      <w:r>
        <w:t xml:space="preserve">Lause 1: Henkilö on ilmassa polkupyörällä lähellä jokea. Lause 2: kaveri hyppää pyörällään.</w:t>
      </w:r>
    </w:p>
    <w:p>
      <w:r>
        <w:rPr>
          <w:b/>
        </w:rPr>
        <w:t xml:space="preserve">Tulos</w:t>
      </w:r>
    </w:p>
    <w:p>
      <w:r>
        <w:t xml:space="preserve">henkilö ajaa polkupyörää</w:t>
      </w:r>
    </w:p>
    <w:p>
      <w:r>
        <w:rPr>
          <w:b/>
        </w:rPr>
        <w:t xml:space="preserve">Esimerkki 0,6304</w:t>
      </w:r>
    </w:p>
    <w:p>
      <w:r>
        <w:t xml:space="preserve">Lause 1: Poika katsoo, kun vauva nauraa. Lause 2: Poika saa vauvan nauramaan.</w:t>
      </w:r>
    </w:p>
    <w:p>
      <w:r>
        <w:rPr>
          <w:b/>
        </w:rPr>
        <w:t xml:space="preserve">Tulos</w:t>
      </w:r>
    </w:p>
    <w:p>
      <w:r>
        <w:t xml:space="preserve">Vauva nauraa.</w:t>
      </w:r>
    </w:p>
    <w:p>
      <w:r>
        <w:rPr>
          <w:b/>
        </w:rPr>
        <w:t xml:space="preserve">Esimerkki 0,6305</w:t>
      </w:r>
    </w:p>
    <w:p>
      <w:r>
        <w:t xml:space="preserve">Lause 1: Joukko valkoisiin ja punaisiin pukeutuneita intiaaneja istuu matolla ja tekee jotain teetä. Lause 2: Intialaiset kaatavat teetä kuppeihin.</w:t>
      </w:r>
    </w:p>
    <w:p>
      <w:r>
        <w:rPr>
          <w:b/>
        </w:rPr>
        <w:t xml:space="preserve">Tulos</w:t>
      </w:r>
    </w:p>
    <w:p>
      <w:r>
        <w:t xml:space="preserve">Joukko ihmisiä istuu juomien ääressä.</w:t>
      </w:r>
    </w:p>
    <w:p>
      <w:r>
        <w:rPr>
          <w:b/>
        </w:rPr>
        <w:t xml:space="preserve">Esimerkki 0,6306</w:t>
      </w:r>
    </w:p>
    <w:p>
      <w:r>
        <w:t xml:space="preserve">Lause 1: Painija räikeässä meikissä valmistautuu lyömään tatuoitua vastustajaansa. Lause 2: Painijat ovat ottelussa.</w:t>
      </w:r>
    </w:p>
    <w:p>
      <w:r>
        <w:rPr>
          <w:b/>
        </w:rPr>
        <w:t xml:space="preserve">Tulos</w:t>
      </w:r>
    </w:p>
    <w:p>
      <w:r>
        <w:t xml:space="preserve">Painija katsoo vastustajaansa.</w:t>
      </w:r>
    </w:p>
    <w:p>
      <w:r>
        <w:rPr>
          <w:b/>
        </w:rPr>
        <w:t xml:space="preserve">Esimerkki 0,6307</w:t>
      </w:r>
    </w:p>
    <w:p>
      <w:r>
        <w:t xml:space="preserve">Lause 1: Lasinpuhaltaja muotoilee pulloa, ja taustalla on uuni. Lause 2: Ammattimainen lasinpuhaltaja näyttää henkilölle, miten lasia puhalletaan.</w:t>
      </w:r>
    </w:p>
    <w:p>
      <w:r>
        <w:rPr>
          <w:b/>
        </w:rPr>
        <w:t xml:space="preserve">Tulos</w:t>
      </w:r>
    </w:p>
    <w:p>
      <w:r>
        <w:t xml:space="preserve">Uunin edessä on lasinpuhaltaja, joka valmistaa pulloja.</w:t>
      </w:r>
    </w:p>
    <w:p>
      <w:r>
        <w:rPr>
          <w:b/>
        </w:rPr>
        <w:t xml:space="preserve">Esimerkki 0.6308</w:t>
      </w:r>
    </w:p>
    <w:p>
      <w:r>
        <w:t xml:space="preserve">Lause 1: Nainen ammeessa, jolla on kuplaparta. Lause 2: Henkilö ammeessa, jossa kuplat leikkivät.</w:t>
      </w:r>
    </w:p>
    <w:p>
      <w:r>
        <w:rPr>
          <w:b/>
        </w:rPr>
        <w:t xml:space="preserve">Tulos</w:t>
      </w:r>
    </w:p>
    <w:p>
      <w:r>
        <w:t xml:space="preserve">Nainen ammeessa kuplien kanssa.</w:t>
      </w:r>
    </w:p>
    <w:p>
      <w:r>
        <w:rPr>
          <w:b/>
        </w:rPr>
        <w:t xml:space="preserve">Esimerkki 0,6309</w:t>
      </w:r>
    </w:p>
    <w:p>
      <w:r>
        <w:t xml:space="preserve">Lause 1: Aasialainen mies on pukeutunut tutkimusmatkailijaksi ja poseeraa elokuvatähdeksi pukeutuneen naisen kanssa. Lause 2: Kaksi pukuihin pukeutunutta nuorta poseeraa.</w:t>
      </w:r>
    </w:p>
    <w:p>
      <w:r>
        <w:rPr>
          <w:b/>
        </w:rPr>
        <w:t xml:space="preserve">Tulos</w:t>
      </w:r>
    </w:p>
    <w:p>
      <w:r>
        <w:t xml:space="preserve">Kahden ihmisen iholla on verta.</w:t>
      </w:r>
    </w:p>
    <w:p>
      <w:r>
        <w:rPr>
          <w:b/>
        </w:rPr>
        <w:t xml:space="preserve">Esimerkki 0,6310</w:t>
      </w:r>
    </w:p>
    <w:p>
      <w:r>
        <w:t xml:space="preserve">Lause 1: Laulavalla naisella on sininen mekko. Lause 2: Nainen laulaa top-40-hittejä.</w:t>
      </w:r>
    </w:p>
    <w:p>
      <w:r>
        <w:rPr>
          <w:b/>
        </w:rPr>
        <w:t xml:space="preserve">Tulos</w:t>
      </w:r>
    </w:p>
    <w:p>
      <w:r>
        <w:t xml:space="preserve">Nainen käyttää äänijänteitään.</w:t>
      </w:r>
    </w:p>
    <w:p>
      <w:r>
        <w:rPr>
          <w:b/>
        </w:rPr>
        <w:t xml:space="preserve">Esimerkki 0,6311</w:t>
      </w:r>
    </w:p>
    <w:p>
      <w:r>
        <w:t xml:space="preserve">Lause 1: ruskehtava koira juoksee Lause 2: Ruskehtava koira juoksee ulkona puistossa.</w:t>
      </w:r>
    </w:p>
    <w:p>
      <w:r>
        <w:rPr>
          <w:b/>
        </w:rPr>
        <w:t xml:space="preserve">Tulos</w:t>
      </w:r>
    </w:p>
    <w:p>
      <w:r>
        <w:t xml:space="preserve">Ruskettunut koira ruunaa ulkona.</w:t>
      </w:r>
    </w:p>
    <w:p>
      <w:r>
        <w:rPr>
          <w:b/>
        </w:rPr>
        <w:t xml:space="preserve">Esimerkki 0.6312</w:t>
      </w:r>
    </w:p>
    <w:p>
      <w:r>
        <w:t xml:space="preserve">Lause 1: Iäkäs herrasmies, jolla on muodollinen valkoinen paita, mustat raidalliset housut ja mustat kengät, tanssii keski-ikäisen naisen kanssa, jolla on lyhyt valkoinen mekko ja mustat korkeakorkoiset kengät, puulattialla hämärässä huoneessa, samalla kun toinen samankaltaisesti pukeutunut pari tanssii. Lause 2: Ihmiset ovat hääjuhlassa.</w:t>
      </w:r>
    </w:p>
    <w:p>
      <w:r>
        <w:rPr>
          <w:b/>
        </w:rPr>
        <w:t xml:space="preserve">Tulos</w:t>
      </w:r>
    </w:p>
    <w:p>
      <w:r>
        <w:t xml:space="preserve">Vanhempi herrasmies tanssii.</w:t>
      </w:r>
    </w:p>
    <w:p>
      <w:r>
        <w:rPr>
          <w:b/>
        </w:rPr>
        <w:t xml:space="preserve">Esimerkki 0,6313</w:t>
      </w:r>
    </w:p>
    <w:p>
      <w:r>
        <w:t xml:space="preserve">Lause 1: Nainen kävelee rantaa pitkin kolmen lapsen seuratessa häntä. Lause 2: Hän on heidän äitinsä.</w:t>
      </w:r>
    </w:p>
    <w:p>
      <w:r>
        <w:rPr>
          <w:b/>
        </w:rPr>
        <w:t xml:space="preserve">Tulos</w:t>
      </w:r>
    </w:p>
    <w:p>
      <w:r>
        <w:t xml:space="preserve">Lapset ovat hänen kanssaan.</w:t>
      </w:r>
    </w:p>
    <w:p>
      <w:r>
        <w:rPr>
          <w:b/>
        </w:rPr>
        <w:t xml:space="preserve">Esimerkki 0.6314</w:t>
      </w:r>
    </w:p>
    <w:p>
      <w:r>
        <w:t xml:space="preserve">Lause 1: muotokuva ruskeatukkaisesta tytöstä, joka hymyilee suoraan kameraan. Lause 2: Hän on ottamassa koulukuvaansa.</w:t>
      </w:r>
    </w:p>
    <w:p>
      <w:r>
        <w:rPr>
          <w:b/>
        </w:rPr>
        <w:t xml:space="preserve">Tulos</w:t>
      </w:r>
    </w:p>
    <w:p>
      <w:r>
        <w:t xml:space="preserve">Tyttö hymyilee kuvaa varten.</w:t>
      </w:r>
    </w:p>
    <w:p>
      <w:r>
        <w:rPr>
          <w:b/>
        </w:rPr>
        <w:t xml:space="preserve">Esimerkki 0,6315</w:t>
      </w:r>
    </w:p>
    <w:p>
      <w:r>
        <w:t xml:space="preserve">Lause 1: Ihmiset tanssivat ulkona vihreällä matolla. Lause 2: Ihmiset tanssivat ulkona rap-musiikin tahtiin.</w:t>
      </w:r>
    </w:p>
    <w:p>
      <w:r>
        <w:rPr>
          <w:b/>
        </w:rPr>
        <w:t xml:space="preserve">Tulos</w:t>
      </w:r>
    </w:p>
    <w:p>
      <w:r>
        <w:t xml:space="preserve">Ihmiset tanssivat ulkona</w:t>
      </w:r>
    </w:p>
    <w:p>
      <w:r>
        <w:rPr>
          <w:b/>
        </w:rPr>
        <w:t xml:space="preserve">Esimerkki 0,6316</w:t>
      </w:r>
    </w:p>
    <w:p>
      <w:r>
        <w:t xml:space="preserve">Lause 1: Takkiin, hanskoihin ja aurinkolaseihin pukeutunut iäkäs nainen työntää koria vilkkaalla kadulla. Lause 2: Nainen yrittää päästä kotiin viemään ostoksiaan perheelleen.</w:t>
      </w:r>
    </w:p>
    <w:p>
      <w:r>
        <w:rPr>
          <w:b/>
        </w:rPr>
        <w:t xml:space="preserve">Tulos</w:t>
      </w:r>
    </w:p>
    <w:p>
      <w:r>
        <w:t xml:space="preserve">Henkilö on keskellä kaupunkia.</w:t>
      </w:r>
    </w:p>
    <w:p>
      <w:r>
        <w:rPr>
          <w:b/>
        </w:rPr>
        <w:t xml:space="preserve">Esimerkki 0,6317</w:t>
      </w:r>
    </w:p>
    <w:p>
      <w:r>
        <w:t xml:space="preserve">Lause 1: Silmälasipäinen mies seisoo ja tyttö kyyristelee ulkona. Lause 2: Tyttö kyyristyy piiloon seisovalta mieheltä.</w:t>
      </w:r>
    </w:p>
    <w:p>
      <w:r>
        <w:rPr>
          <w:b/>
        </w:rPr>
        <w:t xml:space="preserve">Tulos</w:t>
      </w:r>
    </w:p>
    <w:p>
      <w:r>
        <w:t xml:space="preserve">tyttö kyyristyy, kun taas silmälasipäinen mies seisoo...</w:t>
      </w:r>
    </w:p>
    <w:p>
      <w:r>
        <w:rPr>
          <w:b/>
        </w:rPr>
        <w:t xml:space="preserve">Esimerkki 0,6318</w:t>
      </w:r>
    </w:p>
    <w:p>
      <w:r>
        <w:t xml:space="preserve">Lause 1: Valkoiseen paitaan pukeutunut härkäratsastaja hyppää aidan yli välttääkseen sonnin osuman. Lause 2: Mies on rodeossa.</w:t>
      </w:r>
    </w:p>
    <w:p>
      <w:r>
        <w:rPr>
          <w:b/>
        </w:rPr>
        <w:t xml:space="preserve">Tulos</w:t>
      </w:r>
    </w:p>
    <w:p>
      <w:r>
        <w:t xml:space="preserve">Henkilö yrittää välttää härkätaistelun.</w:t>
      </w:r>
    </w:p>
    <w:p>
      <w:r>
        <w:rPr>
          <w:b/>
        </w:rPr>
        <w:t xml:space="preserve">Esimerkki 0,6319</w:t>
      </w:r>
    </w:p>
    <w:p>
      <w:r>
        <w:t xml:space="preserve">Lause 1: Sinivalkoiseen mekkoon pukeutunut raskasrakenteinen nainen kävelee korttelia pitkin. Lause 2: Nainen kävelee tapaamaan ystäviä.</w:t>
      </w:r>
    </w:p>
    <w:p>
      <w:r>
        <w:rPr>
          <w:b/>
        </w:rPr>
        <w:t xml:space="preserve">Tulos</w:t>
      </w:r>
    </w:p>
    <w:p>
      <w:r>
        <w:t xml:space="preserve">Painava nainen kävelee ulos.</w:t>
      </w:r>
    </w:p>
    <w:p>
      <w:r>
        <w:rPr>
          <w:b/>
        </w:rPr>
        <w:t xml:space="preserve">Esimerkki 0,6320</w:t>
      </w:r>
    </w:p>
    <w:p>
      <w:r>
        <w:t xml:space="preserve">Lause 1: Tämä nuorisoryhmä on iloinen siivoamisesta. Lause 2: Nuorten ryhmä on ystäviä.</w:t>
      </w:r>
    </w:p>
    <w:p>
      <w:r>
        <w:rPr>
          <w:b/>
        </w:rPr>
        <w:t xml:space="preserve">Tulos</w:t>
      </w:r>
    </w:p>
    <w:p>
      <w:r>
        <w:t xml:space="preserve">Ryhmä siivoaa.</w:t>
      </w:r>
    </w:p>
    <w:p>
      <w:r>
        <w:rPr>
          <w:b/>
        </w:rPr>
        <w:t xml:space="preserve">Esimerkki 0,6321</w:t>
      </w:r>
    </w:p>
    <w:p>
      <w:r>
        <w:t xml:space="preserve">Lause 1: Vaalea katutyöntekijä, jolla on valkoinen kypärä, oranssi paita, farkut ja heijastava takki valkoisen kuorma-auton ja oranssien pylväiden edessä. Lause 2: Katutyöntekijä auttaa ohjaamaan liikennettä seisoessaan kuorma-auton edessä.</w:t>
      </w:r>
    </w:p>
    <w:p>
      <w:r>
        <w:rPr>
          <w:b/>
        </w:rPr>
        <w:t xml:space="preserve">Tulos</w:t>
      </w:r>
    </w:p>
    <w:p>
      <w:r>
        <w:t xml:space="preserve">Katutyöläisellä on päällään kova at.</w:t>
      </w:r>
    </w:p>
    <w:p>
      <w:r>
        <w:rPr>
          <w:b/>
        </w:rPr>
        <w:t xml:space="preserve">Esimerkki 0,6322</w:t>
      </w:r>
    </w:p>
    <w:p>
      <w:r>
        <w:t xml:space="preserve">Lause 1: Suuri joukko ihmisiä on kokoontunut korkean rakennuksen eteen. Lause 2: Ihmiset ovat kokoontuneet rakennuksen eteen aloittamaan mielenosoituksen.</w:t>
      </w:r>
    </w:p>
    <w:p>
      <w:r>
        <w:rPr>
          <w:b/>
        </w:rPr>
        <w:t xml:space="preserve">Tulos</w:t>
      </w:r>
    </w:p>
    <w:p>
      <w:r>
        <w:t xml:space="preserve">ihmiset kokoontuvat rakennuksen eteen</w:t>
      </w:r>
    </w:p>
    <w:p>
      <w:r>
        <w:rPr>
          <w:b/>
        </w:rPr>
        <w:t xml:space="preserve">Esimerkki 0,6323</w:t>
      </w:r>
    </w:p>
    <w:p>
      <w:r>
        <w:t xml:space="preserve">Lause 1: Mies, jolla on pitkä ruskeankeltainen hattu, rummuttaa mustaa metallikulhoa. Lause 2: Mies soittaa osana teräsrumpaliyhtyettä.</w:t>
      </w:r>
    </w:p>
    <w:p>
      <w:r>
        <w:rPr>
          <w:b/>
        </w:rPr>
        <w:t xml:space="preserve">Tulos</w:t>
      </w:r>
    </w:p>
    <w:p>
      <w:r>
        <w:t xml:space="preserve">Mies tekee lyöntejä metalliesineellä.</w:t>
      </w:r>
    </w:p>
    <w:p>
      <w:r>
        <w:rPr>
          <w:b/>
        </w:rPr>
        <w:t xml:space="preserve">Esimerkki 0,6324</w:t>
      </w:r>
    </w:p>
    <w:p>
      <w:r>
        <w:t xml:space="preserve">Lause 1: Maa on lumen peitossa. Lause 2: Vuoden ensimmäinen lumisade.</w:t>
      </w:r>
    </w:p>
    <w:p>
      <w:r>
        <w:rPr>
          <w:b/>
        </w:rPr>
        <w:t xml:space="preserve">Tulos</w:t>
      </w:r>
    </w:p>
    <w:p>
      <w:r>
        <w:t xml:space="preserve">Maassa on lunta.</w:t>
      </w:r>
    </w:p>
    <w:p>
      <w:r>
        <w:rPr>
          <w:b/>
        </w:rPr>
        <w:t xml:space="preserve">Esimerkki 0,6325</w:t>
      </w:r>
    </w:p>
    <w:p>
      <w:r>
        <w:t xml:space="preserve">Lause 1: Nainen, jolla on farkkuhame, kävelee kaupunkikadulla. Lause 2: Naisella on farkkuhame.</w:t>
      </w:r>
    </w:p>
    <w:p>
      <w:r>
        <w:rPr>
          <w:b/>
        </w:rPr>
        <w:t xml:space="preserve">Tulos</w:t>
      </w:r>
    </w:p>
    <w:p>
      <w:r>
        <w:t xml:space="preserve">Nainen kävelee kaupunkikadulla.</w:t>
      </w:r>
    </w:p>
    <w:p>
      <w:r>
        <w:rPr>
          <w:b/>
        </w:rPr>
        <w:t xml:space="preserve">Esimerkki 0,6326</w:t>
      </w:r>
    </w:p>
    <w:p>
      <w:r>
        <w:t xml:space="preserve">Lause 1: Kaksi nuorta tyttöä istuu olohuoneessa pelaamassa videopelejä ja juomassa virvoitusjuomia. Lause 2: Kaksi nuorta tyttöä istuu lattialla pelaamassa videopeliä.</w:t>
      </w:r>
    </w:p>
    <w:p>
      <w:r>
        <w:rPr>
          <w:b/>
        </w:rPr>
        <w:t xml:space="preserve">Tulos</w:t>
      </w:r>
    </w:p>
    <w:p>
      <w:r>
        <w:t xml:space="preserve">Kaksi tyttöä pelaa videopelejä.</w:t>
      </w:r>
    </w:p>
    <w:p>
      <w:r>
        <w:rPr>
          <w:b/>
        </w:rPr>
        <w:t xml:space="preserve">Esimerkki 0,6327</w:t>
      </w:r>
    </w:p>
    <w:p>
      <w:r>
        <w:t xml:space="preserve">Lause 1: Mies, jolla on valkoinen parta ja poninhännäksi taakse vedetyt hiukset, on pukeutunut karateasuun, jossa on keltainen vyö, ja seisoo valmiissa asennossa. Lause 2: Mies valmistautuu taistelemaan vastustajaansa vastaan.</w:t>
      </w:r>
    </w:p>
    <w:p>
      <w:r>
        <w:rPr>
          <w:b/>
        </w:rPr>
        <w:t xml:space="preserve">Tulos</w:t>
      </w:r>
    </w:p>
    <w:p>
      <w:r>
        <w:t xml:space="preserve">Mies harjoittelee taistelulajeja.</w:t>
      </w:r>
    </w:p>
    <w:p>
      <w:r>
        <w:rPr>
          <w:b/>
        </w:rPr>
        <w:t xml:space="preserve">Esimerkki 0,6328</w:t>
      </w:r>
    </w:p>
    <w:p>
      <w:r>
        <w:t xml:space="preserve">Lause 1: Nuori poika, jolla on punainen paita, siniset farkut ja lenkkarit, näyttää juoksevan Pioneerin piirikunnan toimiston ohi. Lause 2: Nuori poika on hoitamassa tärkeää työtä.</w:t>
      </w:r>
    </w:p>
    <w:p>
      <w:r>
        <w:rPr>
          <w:b/>
        </w:rPr>
        <w:t xml:space="preserve">Tulos</w:t>
      </w:r>
    </w:p>
    <w:p>
      <w:r>
        <w:t xml:space="preserve">Nuori poika pukeutuu vaatteisiin.</w:t>
      </w:r>
    </w:p>
    <w:p>
      <w:r>
        <w:rPr>
          <w:b/>
        </w:rPr>
        <w:t xml:space="preserve">Esimerkki 0,6329</w:t>
      </w:r>
    </w:p>
    <w:p>
      <w:r>
        <w:t xml:space="preserve">Lause 1: Mustaan paitaan pukeutunut punatukkainen nainen puree ruokaansa. Lause 2: Nainen syö pizzaa.</w:t>
      </w:r>
    </w:p>
    <w:p>
      <w:r>
        <w:rPr>
          <w:b/>
        </w:rPr>
        <w:t xml:space="preserve">Tulos</w:t>
      </w:r>
    </w:p>
    <w:p>
      <w:r>
        <w:t xml:space="preserve">Nainen syö.</w:t>
      </w:r>
    </w:p>
    <w:p>
      <w:r>
        <w:rPr>
          <w:b/>
        </w:rPr>
        <w:t xml:space="preserve">Esimerkki 0,6330</w:t>
      </w:r>
    </w:p>
    <w:p>
      <w:r>
        <w:t xml:space="preserve">Lause 1: Mustatukkainen mies soittaa kitaraa. Lause 2: Mustatukkainen vaaleaihoinen mies soittaa kitaraa.</w:t>
      </w:r>
    </w:p>
    <w:p>
      <w:r>
        <w:rPr>
          <w:b/>
        </w:rPr>
        <w:t xml:space="preserve">Tulos</w:t>
      </w:r>
    </w:p>
    <w:p>
      <w:r>
        <w:t xml:space="preserve">Mies soittaa kitaraa.</w:t>
      </w:r>
    </w:p>
    <w:p>
      <w:r>
        <w:rPr>
          <w:b/>
        </w:rPr>
        <w:t xml:space="preserve">Esimerkki 0,6331</w:t>
      </w:r>
    </w:p>
    <w:p>
      <w:r>
        <w:t xml:space="preserve">Lause 1: Märkä saksanpaimenkoira juoksee merestä pallo suussaan. Lause 2: Koira on vedessä Floridan rannalla.</w:t>
      </w:r>
    </w:p>
    <w:p>
      <w:r>
        <w:rPr>
          <w:b/>
        </w:rPr>
        <w:t xml:space="preserve">Tulos</w:t>
      </w:r>
    </w:p>
    <w:p>
      <w:r>
        <w:t xml:space="preserve">Koira juoksee.</w:t>
      </w:r>
    </w:p>
    <w:p>
      <w:r>
        <w:rPr>
          <w:b/>
        </w:rPr>
        <w:t xml:space="preserve">Esimerkki 0,6332</w:t>
      </w:r>
    </w:p>
    <w:p>
      <w:r>
        <w:t xml:space="preserve">Lause 1: Joukko ihmisiä, joilla on oranssiliivit, istuttaa yhdessä puun. Lause 2: Ihmiset kaunistavat postitoimistoa.</w:t>
      </w:r>
    </w:p>
    <w:p>
      <w:r>
        <w:rPr>
          <w:b/>
        </w:rPr>
        <w:t xml:space="preserve">Tulos</w:t>
      </w:r>
    </w:p>
    <w:p>
      <w:r>
        <w:t xml:space="preserve">Ihmiset ovat ulkona.</w:t>
      </w:r>
    </w:p>
    <w:p>
      <w:r>
        <w:rPr>
          <w:b/>
        </w:rPr>
        <w:t xml:space="preserve">Esimerkki 0,6333</w:t>
      </w:r>
    </w:p>
    <w:p>
      <w:r>
        <w:t xml:space="preserve">Lause 1: Siniseen tuulitakkiin pukeutunut mies leikkii keltaisella kauko-ohjattavalla lentokoneellaan. Lause 2: Mies testaa, kuinka hyvin kone lentää.</w:t>
      </w:r>
    </w:p>
    <w:p>
      <w:r>
        <w:rPr>
          <w:b/>
        </w:rPr>
        <w:t xml:space="preserve">Tulos</w:t>
      </w:r>
    </w:p>
    <w:p>
      <w:r>
        <w:t xml:space="preserve">Henkilö pitää hauskaa lelunsa kanssa.</w:t>
      </w:r>
    </w:p>
    <w:p>
      <w:r>
        <w:rPr>
          <w:b/>
        </w:rPr>
        <w:t xml:space="preserve">Esimerkki 0,6334</w:t>
      </w:r>
    </w:p>
    <w:p>
      <w:r>
        <w:t xml:space="preserve">Lause 1: Oransseihin pukuihin pukeutuneet työntekijät työskentelevät tiellä. Lause 2: Työmiehet tanssivat.</w:t>
      </w:r>
    </w:p>
    <w:p>
      <w:r>
        <w:rPr>
          <w:b/>
        </w:rPr>
        <w:t xml:space="preserve">Tulos</w:t>
      </w:r>
    </w:p>
    <w:p>
      <w:r>
        <w:t xml:space="preserve">Siellä on oransseihin pukuihin pukeutuneita työntekijöitä.</w:t>
      </w:r>
    </w:p>
    <w:p>
      <w:r>
        <w:rPr>
          <w:b/>
        </w:rPr>
        <w:t xml:space="preserve">Esimerkki 0,6335</w:t>
      </w:r>
    </w:p>
    <w:p>
      <w:r>
        <w:t xml:space="preserve">Lause 1: Henkilö, jolla on keltaiset shortsit, sukeltaa nappaamaan frisbeetä. Lause 2: Mies on puistossa.</w:t>
      </w:r>
    </w:p>
    <w:p>
      <w:r>
        <w:rPr>
          <w:b/>
        </w:rPr>
        <w:t xml:space="preserve">Tulos</w:t>
      </w:r>
    </w:p>
    <w:p>
      <w:r>
        <w:t xml:space="preserve">kirkkaisiin shortseihin pukeutunut henkilö yrittää saada frisbeetä kiinni.</w:t>
      </w:r>
    </w:p>
    <w:p>
      <w:r>
        <w:rPr>
          <w:b/>
        </w:rPr>
        <w:t xml:space="preserve">Esimerkki 0,6336</w:t>
      </w:r>
    </w:p>
    <w:p>
      <w:r>
        <w:t xml:space="preserve">Lause 1: Mustiin pukeutunut nuori mies pitää taukoa käveltyään jokea pitkin. Lause 2: Ihan mustiin pukeutunut nuori mies lepää jonkin vesistön varrella kävelyn jälkeen.</w:t>
      </w:r>
    </w:p>
    <w:p>
      <w:r>
        <w:rPr>
          <w:b/>
        </w:rPr>
        <w:t xml:space="preserve">Tulos</w:t>
      </w:r>
    </w:p>
    <w:p>
      <w:r>
        <w:t xml:space="preserve">Mustiin pukeutunut nuori mies lepää kävelyn jälkeen.</w:t>
      </w:r>
    </w:p>
    <w:p>
      <w:r>
        <w:rPr>
          <w:b/>
        </w:rPr>
        <w:t xml:space="preserve">Esimerkki 0,6337</w:t>
      </w:r>
    </w:p>
    <w:p>
      <w:r>
        <w:t xml:space="preserve">Lause 1: Neljä nuorta miestä esiintyy bändinä. Lause 2: Jotkut miehet esittävät klassista musiikkia yhtyeenä.</w:t>
      </w:r>
    </w:p>
    <w:p>
      <w:r>
        <w:rPr>
          <w:b/>
        </w:rPr>
        <w:t xml:space="preserve">Tulos</w:t>
      </w:r>
    </w:p>
    <w:p>
      <w:r>
        <w:t xml:space="preserve">ryhmä kavereita soittaa musiikkia yhdessä.</w:t>
      </w:r>
    </w:p>
    <w:p>
      <w:r>
        <w:rPr>
          <w:b/>
        </w:rPr>
        <w:t xml:space="preserve">Esimerkki 0,6338</w:t>
      </w:r>
    </w:p>
    <w:p>
      <w:r>
        <w:t xml:space="preserve">Lause 1: Valkoiseen, tummaraidalliseen peliasuun pukeutunut baseball-pelaaja on osittain maassa ja on valmiina ottamaan pallon kiinni vasemmalla kädellään, kun pallo lähestyy nopeasti. Lause 2: Mies on jäämässä ulos...</w:t>
      </w:r>
    </w:p>
    <w:p>
      <w:r>
        <w:rPr>
          <w:b/>
        </w:rPr>
        <w:t xml:space="preserve">Tulos</w:t>
      </w:r>
    </w:p>
    <w:p>
      <w:r>
        <w:t xml:space="preserve">Mies ottaa paikkansa saadakseen pallon kiinni Outia varten.</w:t>
      </w:r>
    </w:p>
    <w:p>
      <w:r>
        <w:rPr>
          <w:b/>
        </w:rPr>
        <w:t xml:space="preserve">Esimerkki 0,6339</w:t>
      </w:r>
    </w:p>
    <w:p>
      <w:r>
        <w:t xml:space="preserve">Lause 1: Kolme naista ja yksi mies keskustelevat ystävällisesti toimistossa. Lause 2: Ihmiset ovat työtovereita.</w:t>
      </w:r>
    </w:p>
    <w:p>
      <w:r>
        <w:rPr>
          <w:b/>
        </w:rPr>
        <w:t xml:space="preserve">Tulos</w:t>
      </w:r>
    </w:p>
    <w:p>
      <w:r>
        <w:t xml:space="preserve">Ihmiset ovat sisätiloissa</w:t>
      </w:r>
    </w:p>
    <w:p>
      <w:r>
        <w:rPr>
          <w:b/>
        </w:rPr>
        <w:t xml:space="preserve">Esimerkki 0,6340</w:t>
      </w:r>
    </w:p>
    <w:p>
      <w:r>
        <w:t xml:space="preserve">Lause 1: Sotilas ja jotkut siviilit leikkaavat kakkua ja taputtavat. Lause 2: Sotilas on pukeutunut univormuunsa.</w:t>
      </w:r>
    </w:p>
    <w:p>
      <w:r>
        <w:rPr>
          <w:b/>
        </w:rPr>
        <w:t xml:space="preserve">Tulos</w:t>
      </w:r>
    </w:p>
    <w:p>
      <w:r>
        <w:t xml:space="preserve">Ihmiset pitävät meteliä.</w:t>
      </w:r>
    </w:p>
    <w:p>
      <w:r>
        <w:rPr>
          <w:b/>
        </w:rPr>
        <w:t xml:space="preserve">Esimerkki 0,6341</w:t>
      </w:r>
    </w:p>
    <w:p>
      <w:r>
        <w:t xml:space="preserve">Lause 1: Vuori kiipeää alas kalliojyrkänteen reunaa. Lause 2: Kalliojyrkänne on pellon toisella puolella.</w:t>
      </w:r>
    </w:p>
    <w:p>
      <w:r>
        <w:rPr>
          <w:b/>
        </w:rPr>
        <w:t xml:space="preserve">Tulos</w:t>
      </w:r>
    </w:p>
    <w:p>
      <w:r>
        <w:t xml:space="preserve">Jyrkänne on hyvä paikka vuorikiipeilyyn.</w:t>
      </w:r>
    </w:p>
    <w:p>
      <w:r>
        <w:rPr>
          <w:b/>
        </w:rPr>
        <w:t xml:space="preserve">Esimerkki 0,6342</w:t>
      </w:r>
    </w:p>
    <w:p>
      <w:r>
        <w:t xml:space="preserve">Lause 1: Nainen, jolla on punainen tankki ja siniset shortsit, kävelee autojen vieressä kohti kauppaa. Lause 2: Nainen kävelee hakemaan juotavaa rannalla ollessaan.</w:t>
      </w:r>
    </w:p>
    <w:p>
      <w:r>
        <w:rPr>
          <w:b/>
        </w:rPr>
        <w:t xml:space="preserve">Tulos</w:t>
      </w:r>
    </w:p>
    <w:p>
      <w:r>
        <w:t xml:space="preserve">Nainen kävelee ilman kenkiä.</w:t>
      </w:r>
    </w:p>
    <w:p>
      <w:r>
        <w:rPr>
          <w:b/>
        </w:rPr>
        <w:t xml:space="preserve">Esimerkki 0,6343</w:t>
      </w:r>
    </w:p>
    <w:p>
      <w:r>
        <w:t xml:space="preserve">Lause 1: Kissa katsoo ulos rakennuksen maanpinnan yläpuolella olevasta ikkunasta. Lause 2: Kissalla on tylsää.</w:t>
      </w:r>
    </w:p>
    <w:p>
      <w:r>
        <w:rPr>
          <w:b/>
        </w:rPr>
        <w:t xml:space="preserve">Tulos</w:t>
      </w:r>
    </w:p>
    <w:p>
      <w:r>
        <w:t xml:space="preserve">Kissa katsoo ulos ikkunasta.</w:t>
      </w:r>
    </w:p>
    <w:p>
      <w:r>
        <w:rPr>
          <w:b/>
        </w:rPr>
        <w:t xml:space="preserve">Esimerkki 0,6344</w:t>
      </w:r>
    </w:p>
    <w:p>
      <w:r>
        <w:t xml:space="preserve">Lause 1: Talojuhlat täynnä nuoria ihmisiä. Lause 2: ihmisiä talossa</w:t>
      </w:r>
    </w:p>
    <w:p>
      <w:r>
        <w:rPr>
          <w:b/>
        </w:rPr>
        <w:t xml:space="preserve">Tulos</w:t>
      </w:r>
    </w:p>
    <w:p>
      <w:r>
        <w:t xml:space="preserve">college-ikäisten tapaaminen</w:t>
      </w:r>
    </w:p>
    <w:p>
      <w:r>
        <w:rPr>
          <w:b/>
        </w:rPr>
        <w:t xml:space="preserve">Esimerkki 0,6345</w:t>
      </w:r>
    </w:p>
    <w:p>
      <w:r>
        <w:t xml:space="preserve">Lause 1: Potkaisen tätä palloa korkeammalle kuin sinä joka kerta, kun tapaamme. Lause 2: Tyttö potkaisee palloa niin korkealle kuin pystyy toisen pikkupojan katsellessa.</w:t>
      </w:r>
    </w:p>
    <w:p>
      <w:r>
        <w:rPr>
          <w:b/>
        </w:rPr>
        <w:t xml:space="preserve">Tulos</w:t>
      </w:r>
    </w:p>
    <w:p>
      <w:r>
        <w:t xml:space="preserve">Tässä kuvassa on pallo.</w:t>
      </w:r>
    </w:p>
    <w:p>
      <w:r>
        <w:rPr>
          <w:b/>
        </w:rPr>
        <w:t xml:space="preserve">Esimerkki 0,6346</w:t>
      </w:r>
    </w:p>
    <w:p>
      <w:r>
        <w:t xml:space="preserve">Lause 1: Väsynyt nainen lepuuttaa päätään ystävänsä olkapäälle auditoriossa. Lause 2: Nainen kuorsasi kaikkien nähden.</w:t>
      </w:r>
    </w:p>
    <w:p>
      <w:r>
        <w:rPr>
          <w:b/>
        </w:rPr>
        <w:t xml:space="preserve">Tulos</w:t>
      </w:r>
    </w:p>
    <w:p>
      <w:r>
        <w:t xml:space="preserve">Vanha rouva nukahti ystävänsä päälle katsellessaan näytelmää.</w:t>
      </w:r>
    </w:p>
    <w:p>
      <w:r>
        <w:rPr>
          <w:b/>
        </w:rPr>
        <w:t xml:space="preserve">Esimerkki 0,6347</w:t>
      </w:r>
    </w:p>
    <w:p>
      <w:r>
        <w:t xml:space="preserve">Lause 1: Tyttöjen ryhmä istuu tanssistudiossa. Lause 2: Kaikilla tytöillä on sukkahousut.</w:t>
      </w:r>
    </w:p>
    <w:p>
      <w:r>
        <w:rPr>
          <w:b/>
        </w:rPr>
        <w:t xml:space="preserve">Tulos</w:t>
      </w:r>
    </w:p>
    <w:p>
      <w:r>
        <w:t xml:space="preserve">Useita tyttöjä on huoneessa.</w:t>
      </w:r>
    </w:p>
    <w:p>
      <w:r>
        <w:rPr>
          <w:b/>
        </w:rPr>
        <w:t xml:space="preserve">Esimerkki 0,6348</w:t>
      </w:r>
    </w:p>
    <w:p>
      <w:r>
        <w:t xml:space="preserve">Lause 1: Kolme polkupyöräilijää ajaa sillalla liikenteen rinnalla. Lause 2: Kolme ihmistä ajaa polkupyörällä Golden Gate -sillalla.</w:t>
      </w:r>
    </w:p>
    <w:p>
      <w:r>
        <w:rPr>
          <w:b/>
        </w:rPr>
        <w:t xml:space="preserve">Tulos</w:t>
      </w:r>
    </w:p>
    <w:p>
      <w:r>
        <w:t xml:space="preserve">Kolme ihmistä on pyörillä.</w:t>
      </w:r>
    </w:p>
    <w:p>
      <w:r>
        <w:rPr>
          <w:b/>
        </w:rPr>
        <w:t xml:space="preserve">Esimerkki 0,6349</w:t>
      </w:r>
    </w:p>
    <w:p>
      <w:r>
        <w:t xml:space="preserve">Lause 1: Ruskea koira juoksee ruskealla ruoholla. Lause 2: Vanha koira juoksee ruoholla.</w:t>
      </w:r>
    </w:p>
    <w:p>
      <w:r>
        <w:rPr>
          <w:b/>
        </w:rPr>
        <w:t xml:space="preserve">Tulos</w:t>
      </w:r>
    </w:p>
    <w:p>
      <w:r>
        <w:t xml:space="preserve">Koira juoksee ruohikolla.</w:t>
      </w:r>
    </w:p>
    <w:p>
      <w:r>
        <w:rPr>
          <w:b/>
        </w:rPr>
        <w:t xml:space="preserve">Esimerkki 0,6350</w:t>
      </w:r>
    </w:p>
    <w:p>
      <w:r>
        <w:t xml:space="preserve">Lause 1: Punapukuinen mies ajaa pyörällään puistossa. Lause 2: Mies ajaa pyörällään kotiin.</w:t>
      </w:r>
    </w:p>
    <w:p>
      <w:r>
        <w:rPr>
          <w:b/>
        </w:rPr>
        <w:t xml:space="preserve">Tulos</w:t>
      </w:r>
    </w:p>
    <w:p>
      <w:r>
        <w:t xml:space="preserve">Mies ajaa pyörällä ulkona.</w:t>
      </w:r>
    </w:p>
    <w:p>
      <w:r>
        <w:rPr>
          <w:b/>
        </w:rPr>
        <w:t xml:space="preserve">Esimerkki 0,6351</w:t>
      </w:r>
    </w:p>
    <w:p>
      <w:r>
        <w:t xml:space="preserve">Lause 1: Afrikkalais-amerikkalainen nainen, jolla on raidallinen huivi päässään, on vilkkaan markkinakuvan etualalla, jossa on parrakas mies, jolla on sininen turbaani, ja nuori nainen, jolla on punottu otsapanta. Lause 2: Nainen etsii vihanneksia illalliseksi tekemäänsä muhennokseen.</w:t>
      </w:r>
    </w:p>
    <w:p>
      <w:r>
        <w:rPr>
          <w:b/>
        </w:rPr>
        <w:t xml:space="preserve">Tulos</w:t>
      </w:r>
    </w:p>
    <w:p>
      <w:r>
        <w:t xml:space="preserve">Nainen on torilla.</w:t>
      </w:r>
    </w:p>
    <w:p>
      <w:r>
        <w:rPr>
          <w:b/>
        </w:rPr>
        <w:t xml:space="preserve">Esimerkki 0,6352</w:t>
      </w:r>
    </w:p>
    <w:p>
      <w:r>
        <w:t xml:space="preserve">Lause 1: Mustaliivinen nainen tanssii. Lause 2: Naisella on mustat kengät.</w:t>
      </w:r>
    </w:p>
    <w:p>
      <w:r>
        <w:rPr>
          <w:b/>
        </w:rPr>
        <w:t xml:space="preserve">Tulos</w:t>
      </w:r>
    </w:p>
    <w:p>
      <w:r>
        <w:t xml:space="preserve">Nainen on liikkeessä.</w:t>
      </w:r>
    </w:p>
    <w:p>
      <w:r>
        <w:rPr>
          <w:b/>
        </w:rPr>
        <w:t xml:space="preserve">Esimerkki 0,6353</w:t>
      </w:r>
    </w:p>
    <w:p>
      <w:r>
        <w:t xml:space="preserve">Lause 1: Suuri ihmisjoukko kävelee ulkoilmaruuan basaarissa. Lause 2: Mies varastaa leivän myyjältä basaarissa.</w:t>
      </w:r>
    </w:p>
    <w:p>
      <w:r>
        <w:rPr>
          <w:b/>
        </w:rPr>
        <w:t xml:space="preserve">Tulos</w:t>
      </w:r>
    </w:p>
    <w:p>
      <w:r>
        <w:t xml:space="preserve">Ihmiset selaavat torilla.</w:t>
      </w:r>
    </w:p>
    <w:p>
      <w:r>
        <w:rPr>
          <w:b/>
        </w:rPr>
        <w:t xml:space="preserve">Esimerkki 0,6354</w:t>
      </w:r>
    </w:p>
    <w:p>
      <w:r>
        <w:t xml:space="preserve">Lause 1: Morsian ja morsiusneito seisovat rannalla kukkakimppu kädessään. Lause 2: Kaksi naista seisoo tuulen pyyhkäisemällä Karibianmeren rannalla.</w:t>
      </w:r>
    </w:p>
    <w:p>
      <w:r>
        <w:rPr>
          <w:b/>
        </w:rPr>
        <w:t xml:space="preserve">Tulos</w:t>
      </w:r>
    </w:p>
    <w:p>
      <w:r>
        <w:t xml:space="preserve">Kaksi naista pitelee kukkakimppuja rannalla.</w:t>
      </w:r>
    </w:p>
    <w:p>
      <w:r>
        <w:rPr>
          <w:b/>
        </w:rPr>
        <w:t xml:space="preserve">Esimerkki 0,6355</w:t>
      </w:r>
    </w:p>
    <w:p>
      <w:r>
        <w:t xml:space="preserve">Lause 1: Nainen seisoo kädet ristissä ja katsoo jotain. Lause 2: Nainen on vihainen, kun hän seisoo kädet ristissä ja katsoo jotain.</w:t>
      </w:r>
    </w:p>
    <w:p>
      <w:r>
        <w:rPr>
          <w:b/>
        </w:rPr>
        <w:t xml:space="preserve">Tulos</w:t>
      </w:r>
    </w:p>
    <w:p>
      <w:r>
        <w:t xml:space="preserve">Naaras näyttää vihaiselta.</w:t>
      </w:r>
    </w:p>
    <w:p>
      <w:r>
        <w:rPr>
          <w:b/>
        </w:rPr>
        <w:t xml:space="preserve">Esimerkki 0,6356</w:t>
      </w:r>
    </w:p>
    <w:p>
      <w:r>
        <w:t xml:space="preserve">Lause 1: Valkoisiin vaatteisiin pukeutuneet miehet kantavat esinettä harteillaan. Lause 2: Miehet ovat uskonnollisia.</w:t>
      </w:r>
    </w:p>
    <w:p>
      <w:r>
        <w:rPr>
          <w:b/>
        </w:rPr>
        <w:t xml:space="preserve">Tulos</w:t>
      </w:r>
    </w:p>
    <w:p>
      <w:r>
        <w:t xml:space="preserve">Miehet ovat rasittuneita.</w:t>
      </w:r>
    </w:p>
    <w:p>
      <w:r>
        <w:rPr>
          <w:b/>
        </w:rPr>
        <w:t xml:space="preserve">Esimerkki 0,6357</w:t>
      </w:r>
    </w:p>
    <w:p>
      <w:r>
        <w:t xml:space="preserve">Lause 1: Suuri, keltaisena hehkuva pallo leijuu ihmisjoukon yläpuolella telttojen alla teräväpiirteisen rakennuksen edessä. Lause 2: Joukko ihmisiä katselee esitystä...</w:t>
      </w:r>
    </w:p>
    <w:p>
      <w:r>
        <w:rPr>
          <w:b/>
        </w:rPr>
        <w:t xml:space="preserve">Tulos</w:t>
      </w:r>
    </w:p>
    <w:p>
      <w:r>
        <w:t xml:space="preserve">Ryhmä ihmisiä on teltan alla</w:t>
      </w:r>
    </w:p>
    <w:p>
      <w:r>
        <w:rPr>
          <w:b/>
        </w:rPr>
        <w:t xml:space="preserve">Esimerkki 0,6358</w:t>
      </w:r>
    </w:p>
    <w:p>
      <w:r>
        <w:t xml:space="preserve">Lause 1: Tyttö, jolla on siniset farkkushortsit, vaaleansininen paita, mustat hiukset, sprinkleri nurmikolla ja Dodge Ram -auto ajotiellä. Lause 2: Henkilö on ulkona, sadetin päällä ja auto vieressä.</w:t>
      </w:r>
    </w:p>
    <w:p>
      <w:r>
        <w:rPr>
          <w:b/>
        </w:rPr>
        <w:t xml:space="preserve">Tulos</w:t>
      </w:r>
    </w:p>
    <w:p>
      <w:r>
        <w:t xml:space="preserve">Vaatteisiin pukeutunut tyttö sprinklerin edessä ja kuorma-auto pihatiellä.</w:t>
      </w:r>
    </w:p>
    <w:p>
      <w:r>
        <w:rPr>
          <w:b/>
        </w:rPr>
        <w:t xml:space="preserve">Esimerkki 0,6359</w:t>
      </w:r>
    </w:p>
    <w:p>
      <w:r>
        <w:t xml:space="preserve">Lause 1: Jotkut tuulitakkiset miehet grillaavat hotdogeja. Lause 2: Miehet ulkona grillaavat hotdogeja.</w:t>
      </w:r>
    </w:p>
    <w:p>
      <w:r>
        <w:rPr>
          <w:b/>
        </w:rPr>
        <w:t xml:space="preserve">Tulos</w:t>
      </w:r>
    </w:p>
    <w:p>
      <w:r>
        <w:t xml:space="preserve">Miehet tuulitakeissa.</w:t>
      </w:r>
    </w:p>
    <w:p>
      <w:r>
        <w:rPr>
          <w:b/>
        </w:rPr>
        <w:t xml:space="preserve">Esimerkki 0,6360</w:t>
      </w:r>
    </w:p>
    <w:p>
      <w:r>
        <w:t xml:space="preserve">Lause 1: Kaksi ihmistä etsii esineitä liasta. Lause 2: Mies ja nainen etsivät esineitä liasta.</w:t>
      </w:r>
    </w:p>
    <w:p>
      <w:r>
        <w:rPr>
          <w:b/>
        </w:rPr>
        <w:t xml:space="preserve">Tulos</w:t>
      </w:r>
    </w:p>
    <w:p>
      <w:r>
        <w:t xml:space="preserve">Ihmiset etsivät esineitä liasta.</w:t>
      </w:r>
    </w:p>
    <w:p>
      <w:r>
        <w:rPr>
          <w:b/>
        </w:rPr>
        <w:t xml:space="preserve">Esimerkki 0,6361</w:t>
      </w:r>
    </w:p>
    <w:p>
      <w:r>
        <w:t xml:space="preserve">Lause 1: Tyttö saa mieheltä intohimoisen suudelman poskelleen. Lause 2: Tyttö saa suukon kymmenen vuoden poikaystävältään.</w:t>
      </w:r>
    </w:p>
    <w:p>
      <w:r>
        <w:rPr>
          <w:b/>
        </w:rPr>
        <w:t xml:space="preserve">Tulos</w:t>
      </w:r>
    </w:p>
    <w:p>
      <w:r>
        <w:t xml:space="preserve">Tyttöä suudellaan.</w:t>
      </w:r>
    </w:p>
    <w:p>
      <w:r>
        <w:rPr>
          <w:b/>
        </w:rPr>
        <w:t xml:space="preserve">Esimerkki 0,6362</w:t>
      </w:r>
    </w:p>
    <w:p>
      <w:r>
        <w:t xml:space="preserve">Lause 1: Nainen istuu pesulassa lukemassa. Lause 2: Hän odottaa vaatteidensa kuivumista.</w:t>
      </w:r>
    </w:p>
    <w:p>
      <w:r>
        <w:rPr>
          <w:b/>
        </w:rPr>
        <w:t xml:space="preserve">Tulos</w:t>
      </w:r>
    </w:p>
    <w:p>
      <w:r>
        <w:t xml:space="preserve">Nainen on lukemassa.</w:t>
      </w:r>
    </w:p>
    <w:p>
      <w:r>
        <w:rPr>
          <w:b/>
        </w:rPr>
        <w:t xml:space="preserve">Esimerkki 0,6363</w:t>
      </w:r>
    </w:p>
    <w:p>
      <w:r>
        <w:t xml:space="preserve">Lause 1: Mies sitoo kengännauhojaan. Lause 2: Mies opettelee sitomaan kenkänsä.</w:t>
      </w:r>
    </w:p>
    <w:p>
      <w:r>
        <w:rPr>
          <w:b/>
        </w:rPr>
        <w:t xml:space="preserve">Tulos</w:t>
      </w:r>
    </w:p>
    <w:p>
      <w:r>
        <w:t xml:space="preserve">Mies nyörittää kenkiä.</w:t>
      </w:r>
    </w:p>
    <w:p>
      <w:r>
        <w:rPr>
          <w:b/>
        </w:rPr>
        <w:t xml:space="preserve">Esimerkki 0,6364</w:t>
      </w:r>
    </w:p>
    <w:p>
      <w:r>
        <w:t xml:space="preserve">Lause 1: Ryhmä urheilijoita juoksee kilpaa. Lause 2: Erityisolympialaiset.</w:t>
      </w:r>
    </w:p>
    <w:p>
      <w:r>
        <w:rPr>
          <w:b/>
        </w:rPr>
        <w:t xml:space="preserve">Tulos</w:t>
      </w:r>
    </w:p>
    <w:p>
      <w:r>
        <w:t xml:space="preserve">Kilpailu käynnissä.</w:t>
      </w:r>
    </w:p>
    <w:p>
      <w:r>
        <w:rPr>
          <w:b/>
        </w:rPr>
        <w:t xml:space="preserve">Esimerkki 0,6365</w:t>
      </w:r>
    </w:p>
    <w:p>
      <w:r>
        <w:t xml:space="preserve">Lause 1: Mies ja ylipainoinen nainen istuvat vihreällä penkillä syöden kumpikin omenaa. Lause 2: He syövät lounasta yhdessä.</w:t>
      </w:r>
    </w:p>
    <w:p>
      <w:r>
        <w:rPr>
          <w:b/>
        </w:rPr>
        <w:t xml:space="preserve">Tulos</w:t>
      </w:r>
    </w:p>
    <w:p>
      <w:r>
        <w:t xml:space="preserve">Mies ja nainen istuvat penkillä syömässä.</w:t>
      </w:r>
    </w:p>
    <w:p>
      <w:r>
        <w:rPr>
          <w:b/>
        </w:rPr>
        <w:t xml:space="preserve">Esimerkki 0,6366</w:t>
      </w:r>
    </w:p>
    <w:p>
      <w:r>
        <w:t xml:space="preserve">Lause 1: kilpakumppani osoittaa ja puhuu jollekulle. Lause 2: Juoksija näytti kilpailutoimitsijalle, missä maaliviivan piti olla.</w:t>
      </w:r>
    </w:p>
    <w:p>
      <w:r>
        <w:rPr>
          <w:b/>
        </w:rPr>
        <w:t xml:space="preserve">Tulos</w:t>
      </w:r>
    </w:p>
    <w:p>
      <w:r>
        <w:t xml:space="preserve">Henkilö tekee eleitä.</w:t>
      </w:r>
    </w:p>
    <w:p>
      <w:r>
        <w:rPr>
          <w:b/>
        </w:rPr>
        <w:t xml:space="preserve">Esimerkki 0,6367</w:t>
      </w:r>
    </w:p>
    <w:p>
      <w:r>
        <w:t xml:space="preserve">Lause 1: Karatepukuinen tyttö puhuu valkoiseen paitaan pukeutuneelle miehelle. Lause 2: Tyttö puhuu karateopettajalleen.</w:t>
      </w:r>
    </w:p>
    <w:p>
      <w:r>
        <w:rPr>
          <w:b/>
        </w:rPr>
        <w:t xml:space="preserve">Tulos</w:t>
      </w:r>
    </w:p>
    <w:p>
      <w:r>
        <w:t xml:space="preserve">Karatepukuinen nainen puhuu miehelle.</w:t>
      </w:r>
    </w:p>
    <w:p>
      <w:r>
        <w:rPr>
          <w:b/>
        </w:rPr>
        <w:t xml:space="preserve">Esimerkki 0,6368</w:t>
      </w:r>
    </w:p>
    <w:p>
      <w:r>
        <w:t xml:space="preserve">Lause 1: Ruskeapaitainen mies, jolla on silmälasit, puhuu valkoapaitaisen naisen kanssa. Lause 2: Mies antaa naiselle neuvoja.</w:t>
      </w:r>
    </w:p>
    <w:p>
      <w:r>
        <w:rPr>
          <w:b/>
        </w:rPr>
        <w:t xml:space="preserve">Tulos</w:t>
      </w:r>
    </w:p>
    <w:p>
      <w:r>
        <w:t xml:space="preserve">Nämä kaksi ihmistä puhuvat</w:t>
      </w:r>
    </w:p>
    <w:p>
      <w:r>
        <w:rPr>
          <w:b/>
        </w:rPr>
        <w:t xml:space="preserve">Esimerkki 0,6369</w:t>
      </w:r>
    </w:p>
    <w:p>
      <w:r>
        <w:t xml:space="preserve">Lause 1: Neljä mustaa miestä istuu penkillä keskustelemassa jostakin. Lause 2: Tiedekerholla on kokous.</w:t>
      </w:r>
    </w:p>
    <w:p>
      <w:r>
        <w:rPr>
          <w:b/>
        </w:rPr>
        <w:t xml:space="preserve">Tulos</w:t>
      </w:r>
    </w:p>
    <w:p>
      <w:r>
        <w:t xml:space="preserve">Neljä mustaa miestä keskustelee.</w:t>
      </w:r>
    </w:p>
    <w:p>
      <w:r>
        <w:rPr>
          <w:b/>
        </w:rPr>
        <w:t xml:space="preserve">Esimerkki 0,6370</w:t>
      </w:r>
    </w:p>
    <w:p>
      <w:r>
        <w:t xml:space="preserve">Lause 1: Mies, jolla on t-paita ja siniset farkut, istuu ulkona ilmapallojen alla. Lause 2: Mies palelee</w:t>
      </w:r>
    </w:p>
    <w:p>
      <w:r>
        <w:rPr>
          <w:b/>
        </w:rPr>
        <w:t xml:space="preserve">Tulos</w:t>
      </w:r>
    </w:p>
    <w:p>
      <w:r>
        <w:t xml:space="preserve">Mies pukeutuu vaatteisiin ulkona</w:t>
      </w:r>
    </w:p>
    <w:p>
      <w:r>
        <w:rPr>
          <w:b/>
        </w:rPr>
        <w:t xml:space="preserve">Esimerkki 0,6371</w:t>
      </w:r>
    </w:p>
    <w:p>
      <w:r>
        <w:t xml:space="preserve">Lause 1: Ruskea koira pellolla. Lause 2: Suuri ruskea koira jahtaa pellolla tennispalloa.</w:t>
      </w:r>
    </w:p>
    <w:p>
      <w:r>
        <w:rPr>
          <w:b/>
        </w:rPr>
        <w:t xml:space="preserve">Tulos</w:t>
      </w:r>
    </w:p>
    <w:p>
      <w:r>
        <w:t xml:space="preserve">Koira pellolla.</w:t>
      </w:r>
    </w:p>
    <w:p>
      <w:r>
        <w:rPr>
          <w:b/>
        </w:rPr>
        <w:t xml:space="preserve">Esimerkki 0,6372</w:t>
      </w:r>
    </w:p>
    <w:p>
      <w:r>
        <w:t xml:space="preserve">Lause 1: Kuoro miehiä seisoo kadulla ja laulaa. Lause 2: Mies heittää dollarin lahjoitusastiaan laulajille.</w:t>
      </w:r>
    </w:p>
    <w:p>
      <w:r>
        <w:rPr>
          <w:b/>
        </w:rPr>
        <w:t xml:space="preserve">Tulos</w:t>
      </w:r>
    </w:p>
    <w:p>
      <w:r>
        <w:t xml:space="preserve">Katumuusikot laulavat ohikulkijoille.</w:t>
      </w:r>
    </w:p>
    <w:p>
      <w:r>
        <w:rPr>
          <w:b/>
        </w:rPr>
        <w:t xml:space="preserve">Esimerkki 0,6373</w:t>
      </w:r>
    </w:p>
    <w:p>
      <w:r>
        <w:t xml:space="preserve">Lause 1: Sinipaitainen mies kiipeää korkeaan rakennukseen. Lause 2: Mies hävisi vedon ja joutuu kiipeämään korkeaan rakennukseen.</w:t>
      </w:r>
    </w:p>
    <w:p>
      <w:r>
        <w:rPr>
          <w:b/>
        </w:rPr>
        <w:t xml:space="preserve">Tulos</w:t>
      </w:r>
    </w:p>
    <w:p>
      <w:r>
        <w:t xml:space="preserve">Joku sinipukuinen kiipeää korkeaan rakennukseen -</w:t>
      </w:r>
    </w:p>
    <w:p>
      <w:r>
        <w:rPr>
          <w:b/>
        </w:rPr>
        <w:t xml:space="preserve">Esimerkki 0,6374</w:t>
      </w:r>
    </w:p>
    <w:p>
      <w:r>
        <w:t xml:space="preserve">Lause 1: Siniseen paitaan pukeutunut juoksija hyppää. Lause 2: Juoksija kilpailee estejuoksussa.</w:t>
      </w:r>
    </w:p>
    <w:p>
      <w:r>
        <w:rPr>
          <w:b/>
        </w:rPr>
        <w:t xml:space="preserve">Tulos</w:t>
      </w:r>
    </w:p>
    <w:p>
      <w:r>
        <w:t xml:space="preserve">Urheilija hyppää.</w:t>
      </w:r>
    </w:p>
    <w:p>
      <w:r>
        <w:rPr>
          <w:b/>
        </w:rPr>
        <w:t xml:space="preserve">Esimerkki 0,6375</w:t>
      </w:r>
    </w:p>
    <w:p>
      <w:r>
        <w:t xml:space="preserve">Lause 1: Yhdellä lapsella on päähänsä maalattu kukka, ja hänellä on päällään punainen glitter-asu, huivi ja hanskat, kun hänen hattupäinen toverinsa katsoo vierestä. Lause 2: Kaksi lasta leikkii yhdessä.</w:t>
      </w:r>
    </w:p>
    <w:p>
      <w:r>
        <w:rPr>
          <w:b/>
        </w:rPr>
        <w:t xml:space="preserve">Tulos</w:t>
      </w:r>
    </w:p>
    <w:p>
      <w:r>
        <w:t xml:space="preserve">Lapsi ja toinen henkilö ovat yhdessä.</w:t>
      </w:r>
    </w:p>
    <w:p>
      <w:r>
        <w:rPr>
          <w:b/>
        </w:rPr>
        <w:t xml:space="preserve">Esimerkki 0,6376</w:t>
      </w:r>
    </w:p>
    <w:p>
      <w:r>
        <w:t xml:space="preserve">Lause 1: Tennispelaaja heiluttaa mailaa pallopojan katsoessa. Lause 2: Pallopojalla on lenkkarit jalassaan.</w:t>
      </w:r>
    </w:p>
    <w:p>
      <w:r>
        <w:rPr>
          <w:b/>
        </w:rPr>
        <w:t xml:space="preserve">Tulos</w:t>
      </w:r>
    </w:p>
    <w:p>
      <w:r>
        <w:t xml:space="preserve">Tennispelaajalla on maila.</w:t>
      </w:r>
    </w:p>
    <w:p>
      <w:r>
        <w:rPr>
          <w:b/>
        </w:rPr>
        <w:t xml:space="preserve">Esimerkki 0,6377</w:t>
      </w:r>
    </w:p>
    <w:p>
      <w:r>
        <w:t xml:space="preserve">Lause 1: Ryhmä lapsia istuu ja näyttää katselevan ja kuuntelevan jotakuta. Lause 2: Lapset katsovat taikuriesitystä.</w:t>
      </w:r>
    </w:p>
    <w:p>
      <w:r>
        <w:rPr>
          <w:b/>
        </w:rPr>
        <w:t xml:space="preserve">Tulos</w:t>
      </w:r>
    </w:p>
    <w:p>
      <w:r>
        <w:t xml:space="preserve">Lapset kiinnittävät huomiota johonkin..</w:t>
      </w:r>
    </w:p>
    <w:p>
      <w:r>
        <w:rPr>
          <w:b/>
        </w:rPr>
        <w:t xml:space="preserve">Esimerkki 0,6378</w:t>
      </w:r>
    </w:p>
    <w:p>
      <w:r>
        <w:t xml:space="preserve">Lause 1: Kolme miestä pelaa ammattilaisjalkapalloa, kun monet ihmiset katsomossa katsovat Lause 2: Kolme miestä tekee maalin.</w:t>
      </w:r>
    </w:p>
    <w:p>
      <w:r>
        <w:rPr>
          <w:b/>
        </w:rPr>
        <w:t xml:space="preserve">Tulos</w:t>
      </w:r>
    </w:p>
    <w:p>
      <w:r>
        <w:t xml:space="preserve">Kolme miestä pelaa jalkapalloa.</w:t>
      </w:r>
    </w:p>
    <w:p>
      <w:r>
        <w:rPr>
          <w:b/>
        </w:rPr>
        <w:t xml:space="preserve">Esimerkki 0,6379</w:t>
      </w:r>
    </w:p>
    <w:p>
      <w:r>
        <w:t xml:space="preserve">Lause 1: 14 miestä seisoo portaikossa ulkona, lähes kaikilla sama paita päällä. Lause 2: 14 miestä poseeraa kuvaa varten.</w:t>
      </w:r>
    </w:p>
    <w:p>
      <w:r>
        <w:rPr>
          <w:b/>
        </w:rPr>
        <w:t xml:space="preserve">Tulos</w:t>
      </w:r>
    </w:p>
    <w:p>
      <w:r>
        <w:t xml:space="preserve">14 miestä seisoo portaikossa.</w:t>
      </w:r>
    </w:p>
    <w:p>
      <w:r>
        <w:rPr>
          <w:b/>
        </w:rPr>
        <w:t xml:space="preserve">Esimerkki 0,6380</w:t>
      </w:r>
    </w:p>
    <w:p>
      <w:r>
        <w:t xml:space="preserve">Lause 1: Pieni poika, jolla on sininen paita ja kaki-shortsit, leikkii leikkikentällä. Lause 2: Pikkupoika leikkii leikkikentällä hyppelyä.</w:t>
      </w:r>
    </w:p>
    <w:p>
      <w:r>
        <w:rPr>
          <w:b/>
        </w:rPr>
        <w:t xml:space="preserve">Tulos</w:t>
      </w:r>
    </w:p>
    <w:p>
      <w:r>
        <w:t xml:space="preserve">Ulkona on pieni poika.</w:t>
      </w:r>
    </w:p>
    <w:p>
      <w:r>
        <w:rPr>
          <w:b/>
        </w:rPr>
        <w:t xml:space="preserve">Esimerkki 0,6381</w:t>
      </w:r>
    </w:p>
    <w:p>
      <w:r>
        <w:t xml:space="preserve">Lause 1: Kaksi naista istuu nurmikolla pyörät takanaan. Lause 2: Naiset ovat rakastuneita.</w:t>
      </w:r>
    </w:p>
    <w:p>
      <w:r>
        <w:rPr>
          <w:b/>
        </w:rPr>
        <w:t xml:space="preserve">Tulos</w:t>
      </w:r>
    </w:p>
    <w:p>
      <w:r>
        <w:t xml:space="preserve">Kaksi naista on ruohikossa.</w:t>
      </w:r>
    </w:p>
    <w:p>
      <w:r>
        <w:rPr>
          <w:b/>
        </w:rPr>
        <w:t xml:space="preserve">Esimerkki 0,6382</w:t>
      </w:r>
    </w:p>
    <w:p>
      <w:r>
        <w:t xml:space="preserve">Lause 1: Nainen katsoo kaukoputken läpi dinosaurusta. Lause 2: Nainen oppii käyttämään kaukoputkea.</w:t>
      </w:r>
    </w:p>
    <w:p>
      <w:r>
        <w:rPr>
          <w:b/>
        </w:rPr>
        <w:t xml:space="preserve">Tulos</w:t>
      </w:r>
    </w:p>
    <w:p>
      <w:r>
        <w:t xml:space="preserve">Nainen katsoo kaukoputken läpi.</w:t>
      </w:r>
    </w:p>
    <w:p>
      <w:r>
        <w:rPr>
          <w:b/>
        </w:rPr>
        <w:t xml:space="preserve">Esimerkki 0,6383</w:t>
      </w:r>
    </w:p>
    <w:p>
      <w:r>
        <w:t xml:space="preserve">Lause 1: Aasialainen tyttö punaisessa hupparissa istuu pöydässä syömässä ystäviensä kanssa. Lause 2: Tämän tytön koulussa on lounasaika.</w:t>
      </w:r>
    </w:p>
    <w:p>
      <w:r>
        <w:rPr>
          <w:b/>
        </w:rPr>
        <w:t xml:space="preserve">Tulos</w:t>
      </w:r>
    </w:p>
    <w:p>
      <w:r>
        <w:t xml:space="preserve">Punapaitainen tyttö syö ystäviensä kanssa.</w:t>
      </w:r>
    </w:p>
    <w:p>
      <w:r>
        <w:rPr>
          <w:b/>
        </w:rPr>
        <w:t xml:space="preserve">Esimerkki 0,6384</w:t>
      </w:r>
    </w:p>
    <w:p>
      <w:r>
        <w:t xml:space="preserve">Lause 1: Vanhempi mies ruosteenvärisessä t-paidassa yrittää soittaa mustaa sateenvarjoa kuin viulua. Lause 2: Pitkä ihminen paidassaan</w:t>
      </w:r>
    </w:p>
    <w:p>
      <w:r>
        <w:rPr>
          <w:b/>
        </w:rPr>
        <w:t xml:space="preserve">Tulos</w:t>
      </w:r>
    </w:p>
    <w:p>
      <w:r>
        <w:t xml:space="preserve">Ihminen paidassa</w:t>
      </w:r>
    </w:p>
    <w:p>
      <w:r>
        <w:rPr>
          <w:b/>
        </w:rPr>
        <w:t xml:space="preserve">Esimerkki 0,6385</w:t>
      </w:r>
    </w:p>
    <w:p>
      <w:r>
        <w:t xml:space="preserve">Lause 1: Mutaiset miehet yrittävät kiivetä korkeaa puupylvästä pitkin. Lause 2: Miehet yrittävät kiivetä pylvääseen pelastaakseen kissanpennun.</w:t>
      </w:r>
    </w:p>
    <w:p>
      <w:r>
        <w:rPr>
          <w:b/>
        </w:rPr>
        <w:t xml:space="preserve">Tulos</w:t>
      </w:r>
    </w:p>
    <w:p>
      <w:r>
        <w:t xml:space="preserve">Miehet yrittävät kiivetä pylvästä pitkin.</w:t>
      </w:r>
    </w:p>
    <w:p>
      <w:r>
        <w:rPr>
          <w:b/>
        </w:rPr>
        <w:t xml:space="preserve">Esimerkki 0,6386</w:t>
      </w:r>
    </w:p>
    <w:p>
      <w:r>
        <w:t xml:space="preserve">Lause 1: Ihmiset hyppäävät laiturilta veteen. Lause 2: joukko punkkareita hyppää veteen.</w:t>
      </w:r>
    </w:p>
    <w:p>
      <w:r>
        <w:rPr>
          <w:b/>
        </w:rPr>
        <w:t xml:space="preserve">Tulos</w:t>
      </w:r>
    </w:p>
    <w:p>
      <w:r>
        <w:t xml:space="preserve">vesi on rikkoutumassa, kun ihmiset hyppäävät laiturilta.</w:t>
      </w:r>
    </w:p>
    <w:p>
      <w:r>
        <w:rPr>
          <w:b/>
        </w:rPr>
        <w:t xml:space="preserve">Esimerkki 0,6387</w:t>
      </w:r>
    </w:p>
    <w:p>
      <w:r>
        <w:t xml:space="preserve">Lause 1: Sinipukuinen mies ja punapukuinen mies laatikoivat toisensa. Lause 2: Kaksi sukua olevaa miestä tappelee keskenään.</w:t>
      </w:r>
    </w:p>
    <w:p>
      <w:r>
        <w:rPr>
          <w:b/>
        </w:rPr>
        <w:t xml:space="preserve">Tulos</w:t>
      </w:r>
    </w:p>
    <w:p>
      <w:r>
        <w:t xml:space="preserve">kaksi miestä taistelee toisiaan vastaan</w:t>
      </w:r>
    </w:p>
    <w:p>
      <w:r>
        <w:rPr>
          <w:b/>
        </w:rPr>
        <w:t xml:space="preserve">Esimerkki 0,6388</w:t>
      </w:r>
    </w:p>
    <w:p>
      <w:r>
        <w:t xml:space="preserve">Lause 1: Mies, jolla on valkoinen t-paita ja punainen hattu, työskentelee talon ulkopuolella. Lause 2: Mies on melkein valmis maisemointityönsä kanssa.</w:t>
      </w:r>
    </w:p>
    <w:p>
      <w:r>
        <w:rPr>
          <w:b/>
        </w:rPr>
        <w:t xml:space="preserve">Tulos</w:t>
      </w:r>
    </w:p>
    <w:p>
      <w:r>
        <w:t xml:space="preserve">Miehellä oli punainen hattu</w:t>
      </w:r>
    </w:p>
    <w:p>
      <w:r>
        <w:rPr>
          <w:b/>
        </w:rPr>
        <w:t xml:space="preserve">Esimerkki 0,6389</w:t>
      </w:r>
    </w:p>
    <w:p>
      <w:r>
        <w:t xml:space="preserve">Lause 1: Kaksi naistanssijaa on vastakkain kädet sivulle nostettuina. Lause 2: Naiset tanssivat lavalla.</w:t>
      </w:r>
    </w:p>
    <w:p>
      <w:r>
        <w:rPr>
          <w:b/>
        </w:rPr>
        <w:t xml:space="preserve">Tulos</w:t>
      </w:r>
    </w:p>
    <w:p>
      <w:r>
        <w:t xml:space="preserve">Kaksi naista tanssii.</w:t>
      </w:r>
    </w:p>
    <w:p>
      <w:r>
        <w:rPr>
          <w:b/>
        </w:rPr>
        <w:t xml:space="preserve">Esimerkki 0,6390</w:t>
      </w:r>
    </w:p>
    <w:p>
      <w:r>
        <w:t xml:space="preserve">Lause 1: Beige-paitainen mies käyttää videokameraa mustapaitaisen tytön vieressä. Lause 2: Videokamera on suunnattu tyttöä kohti.</w:t>
      </w:r>
    </w:p>
    <w:p>
      <w:r>
        <w:rPr>
          <w:b/>
        </w:rPr>
        <w:t xml:space="preserve">Tulos</w:t>
      </w:r>
    </w:p>
    <w:p>
      <w:r>
        <w:t xml:space="preserve">Miehellä on kädessään videokamera.</w:t>
      </w:r>
    </w:p>
    <w:p>
      <w:r>
        <w:rPr>
          <w:b/>
        </w:rPr>
        <w:t xml:space="preserve">Esimerkki 0,6391</w:t>
      </w:r>
    </w:p>
    <w:p>
      <w:r>
        <w:t xml:space="preserve">Lause 1: Taivaan näkymä ruokalassa, josta on näkymät kopeissa istuviin ihmisiin. Lause 2: Kuppila syö spagettia, kun muut nauttivat hampurilaisia ja ranskalaisia.</w:t>
      </w:r>
    </w:p>
    <w:p>
      <w:r>
        <w:rPr>
          <w:b/>
        </w:rPr>
        <w:t xml:space="preserve">Tulos</w:t>
      </w:r>
    </w:p>
    <w:p>
      <w:r>
        <w:t xml:space="preserve">Ruokailija katselee muita ruokailijoita alemmalla tasolla.</w:t>
      </w:r>
    </w:p>
    <w:p>
      <w:r>
        <w:rPr>
          <w:b/>
        </w:rPr>
        <w:t xml:space="preserve">Esimerkki 0,6392</w:t>
      </w:r>
    </w:p>
    <w:p>
      <w:r>
        <w:t xml:space="preserve">Lause 1: Pikkutyttö auttaa pikkuveljeään ottamaan saippuaa annostelijasta. Lause 2: Poika odottaa siskoaan.</w:t>
      </w:r>
    </w:p>
    <w:p>
      <w:r>
        <w:rPr>
          <w:b/>
        </w:rPr>
        <w:t xml:space="preserve">Tulos</w:t>
      </w:r>
    </w:p>
    <w:p>
      <w:r>
        <w:t xml:space="preserve">Henkilö saa saippuaa.</w:t>
      </w:r>
    </w:p>
    <w:p>
      <w:r>
        <w:rPr>
          <w:b/>
        </w:rPr>
        <w:t xml:space="preserve">Esimerkki 0,6393</w:t>
      </w:r>
    </w:p>
    <w:p>
      <w:r>
        <w:t xml:space="preserve">Lause 1: Maa on lumen peitossa. Lause 2: Maa on liukas.</w:t>
      </w:r>
    </w:p>
    <w:p>
      <w:r>
        <w:rPr>
          <w:b/>
        </w:rPr>
        <w:t xml:space="preserve">Tulos</w:t>
      </w:r>
    </w:p>
    <w:p>
      <w:r>
        <w:t xml:space="preserve">Maassa on lunta.</w:t>
      </w:r>
    </w:p>
    <w:p>
      <w:r>
        <w:rPr>
          <w:b/>
        </w:rPr>
        <w:t xml:space="preserve">Esimerkki 0,6394</w:t>
      </w:r>
    </w:p>
    <w:p>
      <w:r>
        <w:t xml:space="preserve">Lause 1: Pukuun pukeutunut mies kättelee pukumiestä. Lause 2: Sotilasvirkailija puhuu värvääjän kanssa.</w:t>
      </w:r>
    </w:p>
    <w:p>
      <w:r>
        <w:rPr>
          <w:b/>
        </w:rPr>
        <w:t xml:space="preserve">Tulos</w:t>
      </w:r>
    </w:p>
    <w:p>
      <w:r>
        <w:t xml:space="preserve">Kaksi miestä kättelee.</w:t>
      </w:r>
    </w:p>
    <w:p>
      <w:r>
        <w:rPr>
          <w:b/>
        </w:rPr>
        <w:t xml:space="preserve">Esimerkki 0,6395</w:t>
      </w:r>
    </w:p>
    <w:p>
      <w:r>
        <w:t xml:space="preserve">Lause 1: Mies valmistaa maljakon lasinpuhallustyökaluilla. Lause 2: Pitkä ihminen käyttää työkaluja</w:t>
      </w:r>
    </w:p>
    <w:p>
      <w:r>
        <w:rPr>
          <w:b/>
        </w:rPr>
        <w:t xml:space="preserve">Tulos</w:t>
      </w:r>
    </w:p>
    <w:p>
      <w:r>
        <w:t xml:space="preserve">Työkaluja käyttävä ihminen</w:t>
      </w:r>
    </w:p>
    <w:p>
      <w:r>
        <w:rPr>
          <w:b/>
        </w:rPr>
        <w:t xml:space="preserve">Esimerkki 0,6396</w:t>
      </w:r>
    </w:p>
    <w:p>
      <w:r>
        <w:t xml:space="preserve">Lause 1: Henkilö, jolla on yllään puku, jossa on paljon kukkia, seisoo jalkakäytävällä ja yrittää saada ohikulkijoiden huomion. Lause 2: Sata ihmistä kulkee ohi.</w:t>
      </w:r>
    </w:p>
    <w:p>
      <w:r>
        <w:rPr>
          <w:b/>
        </w:rPr>
        <w:t xml:space="preserve">Tulos</w:t>
      </w:r>
    </w:p>
    <w:p>
      <w:r>
        <w:t xml:space="preserve">Olennolla on puku.</w:t>
      </w:r>
    </w:p>
    <w:p>
      <w:r>
        <w:rPr>
          <w:b/>
        </w:rPr>
        <w:t xml:space="preserve">Esimerkki 0,6397</w:t>
      </w:r>
    </w:p>
    <w:p>
      <w:r>
        <w:t xml:space="preserve">Lause 1: Äiti seisoo keittiössä pitelemässä pientä vauvaa. Lause 2: Äiti pitää vaaleaa lasta sylissään.</w:t>
      </w:r>
    </w:p>
    <w:p>
      <w:r>
        <w:rPr>
          <w:b/>
        </w:rPr>
        <w:t xml:space="preserve">Tulos</w:t>
      </w:r>
    </w:p>
    <w:p>
      <w:r>
        <w:t xml:space="preserve">äiti pitelee vauvaa</w:t>
      </w:r>
    </w:p>
    <w:p>
      <w:r>
        <w:rPr>
          <w:b/>
        </w:rPr>
        <w:t xml:space="preserve">Esimerkki 0,6398</w:t>
      </w:r>
    </w:p>
    <w:p>
      <w:r>
        <w:t xml:space="preserve">Lause 1: Äiti ja tytär suutelevat vaalean, epäselvän taustan edessä. Lause 2: Äiti ja tytär suutelivat valokuvaajalle.</w:t>
      </w:r>
    </w:p>
    <w:p>
      <w:r>
        <w:rPr>
          <w:b/>
        </w:rPr>
        <w:t xml:space="preserve">Tulos</w:t>
      </w:r>
    </w:p>
    <w:p>
      <w:r>
        <w:t xml:space="preserve">Äiti ja tytär suutelivat valon edessä.</w:t>
      </w:r>
    </w:p>
    <w:p>
      <w:r>
        <w:rPr>
          <w:b/>
        </w:rPr>
        <w:t xml:space="preserve">Esimerkki 0,6399</w:t>
      </w:r>
    </w:p>
    <w:p>
      <w:r>
        <w:t xml:space="preserve">Lause 1: Keltavalkoinen koira nappaa tennispalloa kadulla. Lause 2: Koira leikkii palloa.</w:t>
      </w:r>
    </w:p>
    <w:p>
      <w:r>
        <w:rPr>
          <w:b/>
        </w:rPr>
        <w:t xml:space="preserve">Tulos</w:t>
      </w:r>
    </w:p>
    <w:p>
      <w:r>
        <w:t xml:space="preserve">Koirat leikkivät ulkona</w:t>
      </w:r>
    </w:p>
    <w:p>
      <w:r>
        <w:rPr>
          <w:b/>
        </w:rPr>
        <w:t xml:space="preserve">Esimerkki 0,6400</w:t>
      </w:r>
    </w:p>
    <w:p>
      <w:r>
        <w:t xml:space="preserve">Lause 1: Mies ja nainen kävelevät linnan nurmikentällä. Lause 2: Mies ja nainen kävelevät ylös nurmipintaista kujaa.</w:t>
      </w:r>
    </w:p>
    <w:p>
      <w:r>
        <w:rPr>
          <w:b/>
        </w:rPr>
        <w:t xml:space="preserve">Tulos</w:t>
      </w:r>
    </w:p>
    <w:p>
      <w:r>
        <w:t xml:space="preserve">Mies ja nainen kävelevät.</w:t>
      </w:r>
    </w:p>
    <w:p>
      <w:r>
        <w:rPr>
          <w:b/>
        </w:rPr>
        <w:t xml:space="preserve">Esimerkki 0.6401</w:t>
      </w:r>
    </w:p>
    <w:p>
      <w:r>
        <w:t xml:space="preserve">Lause 1: Koira seisoo lumessa ja katsoo kameraa Lause 2: Koira näkee peilikuvansa kameran linssissä.</w:t>
      </w:r>
    </w:p>
    <w:p>
      <w:r>
        <w:rPr>
          <w:b/>
        </w:rPr>
        <w:t xml:space="preserve">Tulos</w:t>
      </w:r>
    </w:p>
    <w:p>
      <w:r>
        <w:t xml:space="preserve">Koira kokee kylmää säätä.</w:t>
      </w:r>
    </w:p>
    <w:p>
      <w:r>
        <w:rPr>
          <w:b/>
        </w:rPr>
        <w:t xml:space="preserve">Esimerkki 0.6402</w:t>
      </w:r>
    </w:p>
    <w:p>
      <w:r>
        <w:t xml:space="preserve">Lause 1: Koira hihnassa kaivautuu lumeen maaseudulla. Lause 2: Maatilan koira on ulkona lumessa.</w:t>
      </w:r>
    </w:p>
    <w:p>
      <w:r>
        <w:rPr>
          <w:b/>
        </w:rPr>
        <w:t xml:space="preserve">Tulos</w:t>
      </w:r>
    </w:p>
    <w:p>
      <w:r>
        <w:t xml:space="preserve">Koira on lumessa.</w:t>
      </w:r>
    </w:p>
    <w:p>
      <w:r>
        <w:rPr>
          <w:b/>
        </w:rPr>
        <w:t xml:space="preserve">Esimerkki 0.6403</w:t>
      </w:r>
    </w:p>
    <w:p>
      <w:r>
        <w:t xml:space="preserve">Lause 1: Opettaja lukee luokalle tarinaa. Lause 2: Joku näyttää lapsille, miten luetaan.</w:t>
      </w:r>
    </w:p>
    <w:p>
      <w:r>
        <w:rPr>
          <w:b/>
        </w:rPr>
        <w:t xml:space="preserve">Tulos</w:t>
      </w:r>
    </w:p>
    <w:p>
      <w:r>
        <w:t xml:space="preserve">Sen tarinat ovat opettajien luokkahuoneessa.</w:t>
      </w:r>
    </w:p>
    <w:p>
      <w:r>
        <w:rPr>
          <w:b/>
        </w:rPr>
        <w:t xml:space="preserve">Esimerkki 0.6404</w:t>
      </w:r>
    </w:p>
    <w:p>
      <w:r>
        <w:t xml:space="preserve">Lause 1: Valkoiseen mekkoon pukeutunut nainen kävelee kadulla. Lause 2: nainen kävelee toimistossa katua pitkin.</w:t>
      </w:r>
    </w:p>
    <w:p>
      <w:r>
        <w:rPr>
          <w:b/>
        </w:rPr>
        <w:t xml:space="preserve">Tulos</w:t>
      </w:r>
    </w:p>
    <w:p>
      <w:r>
        <w:t xml:space="preserve">Jotkut tytöt poseeraavat.</w:t>
      </w:r>
    </w:p>
    <w:p>
      <w:r>
        <w:rPr>
          <w:b/>
        </w:rPr>
        <w:t xml:space="preserve">Esimerkki 0,6405</w:t>
      </w:r>
    </w:p>
    <w:p>
      <w:r>
        <w:t xml:space="preserve">Lause 1: Vanhempi mies nojaa lähiliikenteen linja-auton sisäpuolelle. Lause 2: Vanhempi mies on menossa kirjastoon.</w:t>
      </w:r>
    </w:p>
    <w:p>
      <w:r>
        <w:rPr>
          <w:b/>
        </w:rPr>
        <w:t xml:space="preserve">Tulos</w:t>
      </w:r>
    </w:p>
    <w:p>
      <w:r>
        <w:t xml:space="preserve">Vanhempi mies ei istu.</w:t>
      </w:r>
    </w:p>
    <w:p>
      <w:r>
        <w:rPr>
          <w:b/>
        </w:rPr>
        <w:t xml:space="preserve">Esimerkki 0,6406</w:t>
      </w:r>
    </w:p>
    <w:p>
      <w:r>
        <w:t xml:space="preserve">Lause 1: Rakennustyöntekijä, hitsaa kaukovaloilla. Lause 2: Rakennustyöntekijä hitsaa palkkia maailman korkeimpaan rakennukseen.</w:t>
      </w:r>
    </w:p>
    <w:p>
      <w:r>
        <w:rPr>
          <w:b/>
        </w:rPr>
        <w:t xml:space="preserve">Tulos</w:t>
      </w:r>
    </w:p>
    <w:p>
      <w:r>
        <w:t xml:space="preserve">Rakennustyöntekijä hitsaa palkkia.</w:t>
      </w:r>
    </w:p>
    <w:p>
      <w:r>
        <w:rPr>
          <w:b/>
        </w:rPr>
        <w:t xml:space="preserve">Esimerkki 0.6407</w:t>
      </w:r>
    </w:p>
    <w:p>
      <w:r>
        <w:t xml:space="preserve">Lause 1: Iäkäs nainen istuu suuren muistomerkin portailla. Lause 2: Nainen istuu kirjastossa jättimäisen kivileijonan jalkojen alla.</w:t>
      </w:r>
    </w:p>
    <w:p>
      <w:r>
        <w:rPr>
          <w:b/>
        </w:rPr>
        <w:t xml:space="preserve">Tulos</w:t>
      </w:r>
    </w:p>
    <w:p>
      <w:r>
        <w:t xml:space="preserve">Henkilö asettuu suuren esineen alle.</w:t>
      </w:r>
    </w:p>
    <w:p>
      <w:r>
        <w:rPr>
          <w:b/>
        </w:rPr>
        <w:t xml:space="preserve">Esimerkki 0.6408</w:t>
      </w:r>
    </w:p>
    <w:p>
      <w:r>
        <w:t xml:space="preserve">Lause 1: Suuri ulkotori aidan varrella. Lause 2: Torilla myydään porkkanoita.</w:t>
      </w:r>
    </w:p>
    <w:p>
      <w:r>
        <w:rPr>
          <w:b/>
        </w:rPr>
        <w:t xml:space="preserve">Tulos</w:t>
      </w:r>
    </w:p>
    <w:p>
      <w:r>
        <w:t xml:space="preserve">Kirpputori.</w:t>
      </w:r>
    </w:p>
    <w:p>
      <w:r>
        <w:rPr>
          <w:b/>
        </w:rPr>
        <w:t xml:space="preserve">Esimerkki 0.6409</w:t>
      </w:r>
    </w:p>
    <w:p>
      <w:r>
        <w:t xml:space="preserve">Lause 1: Taustalla poseeraava pikkupoika poseeraa kameralle. Lause 2: Poika hymyilee.</w:t>
      </w:r>
    </w:p>
    <w:p>
      <w:r>
        <w:rPr>
          <w:b/>
        </w:rPr>
        <w:t xml:space="preserve">Tulos</w:t>
      </w:r>
    </w:p>
    <w:p>
      <w:r>
        <w:t xml:space="preserve">Poika poseeraa kameralle.</w:t>
      </w:r>
    </w:p>
    <w:p>
      <w:r>
        <w:rPr>
          <w:b/>
        </w:rPr>
        <w:t xml:space="preserve">Esimerkki 0,6410</w:t>
      </w:r>
    </w:p>
    <w:p>
      <w:r>
        <w:t xml:space="preserve">Lause 1: Urheiluauton edessä seisoo viisi naista, joilla on punaiset halter-topit ja lyhyet mustat hameet. Lause 2: Punaisiin ja mustiin asuihin pukeutuneet spokemallit poseeraavat auton edessä autonäyttelyssä.</w:t>
      </w:r>
    </w:p>
    <w:p>
      <w:r>
        <w:rPr>
          <w:b/>
        </w:rPr>
        <w:t xml:space="preserve">Tulos</w:t>
      </w:r>
    </w:p>
    <w:p>
      <w:r>
        <w:t xml:space="preserve">Naiset niukoissa asuissa poseeraavat urheiluauton vieressä</w:t>
      </w:r>
    </w:p>
    <w:p>
      <w:r>
        <w:rPr>
          <w:b/>
        </w:rPr>
        <w:t xml:space="preserve">Esimerkki 0.6411</w:t>
      </w:r>
    </w:p>
    <w:p>
      <w:r>
        <w:t xml:space="preserve">Lause 1: Nainen pyyhkeessä rentoutuu saunassa. Lause 2: Nainen rentoutuu raskaan työpäivän jälkeen.</w:t>
      </w:r>
    </w:p>
    <w:p>
      <w:r>
        <w:rPr>
          <w:b/>
        </w:rPr>
        <w:t xml:space="preserve">Tulos</w:t>
      </w:r>
    </w:p>
    <w:p>
      <w:r>
        <w:t xml:space="preserve">Nainen pyyhkeessä rentoutuu saunassa.</w:t>
      </w:r>
    </w:p>
    <w:p>
      <w:r>
        <w:rPr>
          <w:b/>
        </w:rPr>
        <w:t xml:space="preserve">Esimerkki 0.6412</w:t>
      </w:r>
    </w:p>
    <w:p>
      <w:r>
        <w:t xml:space="preserve">Lause 1: Oranssiin paitaan ja sinisiin farkkuihin pukeutunut lapsi hyppää leikkivälineestä, kun kolme muuta lasta katselee taustalla. Lause 2: Lapsi lähtee leikkivälineestä ystäviensä luokse.</w:t>
      </w:r>
    </w:p>
    <w:p>
      <w:r>
        <w:rPr>
          <w:b/>
        </w:rPr>
        <w:t xml:space="preserve">Tulos</w:t>
      </w:r>
    </w:p>
    <w:p>
      <w:r>
        <w:t xml:space="preserve">Neljä lasta leikkii.</w:t>
      </w:r>
    </w:p>
    <w:p>
      <w:r>
        <w:rPr>
          <w:b/>
        </w:rPr>
        <w:t xml:space="preserve">Esimerkki 0,6413</w:t>
      </w:r>
    </w:p>
    <w:p>
      <w:r>
        <w:t xml:space="preserve">Lause 1: Joukko ihmisiä konsertissa. Lause 2: Ryhmä ihmisiä kokoontuu rock-konserttiin.</w:t>
      </w:r>
    </w:p>
    <w:p>
      <w:r>
        <w:rPr>
          <w:b/>
        </w:rPr>
        <w:t xml:space="preserve">Tulos</w:t>
      </w:r>
    </w:p>
    <w:p>
      <w:r>
        <w:t xml:space="preserve">Yleisö konsertissa.</w:t>
      </w:r>
    </w:p>
    <w:p>
      <w:r>
        <w:rPr>
          <w:b/>
        </w:rPr>
        <w:t xml:space="preserve">Esimerkki 0.6414</w:t>
      </w:r>
    </w:p>
    <w:p>
      <w:r>
        <w:t xml:space="preserve">Lause 1: Valkoiseen paitaan pukeutunut kalju mies polvistuu puiselle alustalle ja pesee päänsä purossa. Lause 2: Mies pesee vesipurossa ötököitä pois päästään.</w:t>
      </w:r>
    </w:p>
    <w:p>
      <w:r>
        <w:rPr>
          <w:b/>
        </w:rPr>
        <w:t xml:space="preserve">Tulos</w:t>
      </w:r>
    </w:p>
    <w:p>
      <w:r>
        <w:t xml:space="preserve">Mies on puron varrella.</w:t>
      </w:r>
    </w:p>
    <w:p>
      <w:r>
        <w:rPr>
          <w:b/>
        </w:rPr>
        <w:t xml:space="preserve">Esimerkki 0,6415</w:t>
      </w:r>
    </w:p>
    <w:p>
      <w:r>
        <w:t xml:space="preserve">Lause 1: Kypärä, jossa on poro, sekä polvi- ja kyynärpääsuojukset, ja rullakiekkoa harrastava nainen kyyristyy ja odottaa. Lause 2: Nainen luisteluradalla ystäviensä kanssa.</w:t>
      </w:r>
    </w:p>
    <w:p>
      <w:r>
        <w:rPr>
          <w:b/>
        </w:rPr>
        <w:t xml:space="preserve">Tulos</w:t>
      </w:r>
    </w:p>
    <w:p>
      <w:r>
        <w:t xml:space="preserve">Nainen luistelee ja käyttää suojavarusteita.</w:t>
      </w:r>
    </w:p>
    <w:p>
      <w:r>
        <w:rPr>
          <w:b/>
        </w:rPr>
        <w:t xml:space="preserve">Esimerkki 0.6416</w:t>
      </w:r>
    </w:p>
    <w:p>
      <w:r>
        <w:t xml:space="preserve">Lause 1: Keski-ikäinen blondi löhöilee sohvalla. Lause 2: Hän katsoo televisiota.</w:t>
      </w:r>
    </w:p>
    <w:p>
      <w:r>
        <w:rPr>
          <w:b/>
        </w:rPr>
        <w:t xml:space="preserve">Tulos</w:t>
      </w:r>
    </w:p>
    <w:p>
      <w:r>
        <w:t xml:space="preserve">Siellä on keski-ikäinen blondi.</w:t>
      </w:r>
    </w:p>
    <w:p>
      <w:r>
        <w:rPr>
          <w:b/>
        </w:rPr>
        <w:t xml:space="preserve">Esimerkki 0,6417</w:t>
      </w:r>
    </w:p>
    <w:p>
      <w:r>
        <w:t xml:space="preserve">Lause 1: Kaksi naista istuu kuorma-auton takapenkillä syömässä. Lause 2: Jotkut naiset nauttivat lounastreffeistä ulkona.</w:t>
      </w:r>
    </w:p>
    <w:p>
      <w:r>
        <w:rPr>
          <w:b/>
        </w:rPr>
        <w:t xml:space="preserve">Tulos</w:t>
      </w:r>
    </w:p>
    <w:p>
      <w:r>
        <w:t xml:space="preserve">Kaksi naista syö.</w:t>
      </w:r>
    </w:p>
    <w:p>
      <w:r>
        <w:rPr>
          <w:b/>
        </w:rPr>
        <w:t xml:space="preserve">Esimerkki 0,6418</w:t>
      </w:r>
    </w:p>
    <w:p>
      <w:r>
        <w:t xml:space="preserve">Lause 1: Ulkonäkymä suuresta patsaasta, jota katselee muutama ihminen ja koira. Lause 2: Ihmiset katselevat suurta Abraham Lincolnin patsasta.</w:t>
      </w:r>
    </w:p>
    <w:p>
      <w:r>
        <w:rPr>
          <w:b/>
        </w:rPr>
        <w:t xml:space="preserve">Tulos</w:t>
      </w:r>
    </w:p>
    <w:p>
      <w:r>
        <w:t xml:space="preserve">Ihmiset katsovat ulkona olevaa suurta patsasta.</w:t>
      </w:r>
    </w:p>
    <w:p>
      <w:r>
        <w:rPr>
          <w:b/>
        </w:rPr>
        <w:t xml:space="preserve">Esimerkki 0.6419</w:t>
      </w:r>
    </w:p>
    <w:p>
      <w:r>
        <w:t xml:space="preserve">Lause 1: Pariskunta halaa tungoksessa. Lause 2: Mies halaa poikaystäväänsä mielenosoituksessa.</w:t>
      </w:r>
    </w:p>
    <w:p>
      <w:r>
        <w:rPr>
          <w:b/>
        </w:rPr>
        <w:t xml:space="preserve">Tulos</w:t>
      </w:r>
    </w:p>
    <w:p>
      <w:r>
        <w:t xml:space="preserve">Kaksi ihmistä halaa toisiaan.</w:t>
      </w:r>
    </w:p>
    <w:p>
      <w:r>
        <w:rPr>
          <w:b/>
        </w:rPr>
        <w:t xml:space="preserve">Esimerkki 0,6420</w:t>
      </w:r>
    </w:p>
    <w:p>
      <w:r>
        <w:t xml:space="preserve">Lause 1: Söpö lapsi leikkii hiekalla rannalla Lause 2: Pieni tyttö rakentaa iloisesti hiekkalinnoja.</w:t>
      </w:r>
    </w:p>
    <w:p>
      <w:r>
        <w:rPr>
          <w:b/>
        </w:rPr>
        <w:t xml:space="preserve">Tulos</w:t>
      </w:r>
    </w:p>
    <w:p>
      <w:r>
        <w:t xml:space="preserve">Pieni ihminen istuu ulkona.</w:t>
      </w:r>
    </w:p>
    <w:p>
      <w:r>
        <w:rPr>
          <w:b/>
        </w:rPr>
        <w:t xml:space="preserve">Esimerkki 0,6421</w:t>
      </w:r>
    </w:p>
    <w:p>
      <w:r>
        <w:t xml:space="preserve">Lause 1: Smokkipaitaan ja mustaan urheilutakkiin pukeutunut mies kokeilee kumihirviömaskia. Lause 2: Hyvin pukeutunut mies on ostoksilla holloweenia varten.</w:t>
      </w:r>
    </w:p>
    <w:p>
      <w:r>
        <w:rPr>
          <w:b/>
        </w:rPr>
        <w:t xml:space="preserve">Tulos</w:t>
      </w:r>
    </w:p>
    <w:p>
      <w:r>
        <w:t xml:space="preserve">Pukeutunut mies kokeilee naamiota.</w:t>
      </w:r>
    </w:p>
    <w:p>
      <w:r>
        <w:rPr>
          <w:b/>
        </w:rPr>
        <w:t xml:space="preserve">Esimerkki 0,6422</w:t>
      </w:r>
    </w:p>
    <w:p>
      <w:r>
        <w:t xml:space="preserve">Lause 1: Nainen tuijottaa ulkona harmaaseen takkiin pukeutunutta miestä, joka ei katso häneen päin. Lause 2: Mies katsoo taivaalle.</w:t>
      </w:r>
    </w:p>
    <w:p>
      <w:r>
        <w:rPr>
          <w:b/>
        </w:rPr>
        <w:t xml:space="preserve">Tulos</w:t>
      </w:r>
    </w:p>
    <w:p>
      <w:r>
        <w:t xml:space="preserve">Nainen katsoo ulos ja näkee harmaaseen takkiin pukeutuneen miehen.</w:t>
      </w:r>
    </w:p>
    <w:p>
      <w:r>
        <w:rPr>
          <w:b/>
        </w:rPr>
        <w:t xml:space="preserve">Esimerkki 0,6423</w:t>
      </w:r>
    </w:p>
    <w:p>
      <w:r>
        <w:t xml:space="preserve">Lause 1: nuori poika liukuu nurmikolla sisäkuopassa Lause 2: Tämä nuori liikkuu nopeasti.</w:t>
      </w:r>
    </w:p>
    <w:p>
      <w:r>
        <w:rPr>
          <w:b/>
        </w:rPr>
        <w:t xml:space="preserve">Tulos</w:t>
      </w:r>
    </w:p>
    <w:p>
      <w:r>
        <w:t xml:space="preserve">Näytetty tie ei ole uskomattoman tasainen.</w:t>
      </w:r>
    </w:p>
    <w:p>
      <w:r>
        <w:rPr>
          <w:b/>
        </w:rPr>
        <w:t xml:space="preserve">Esimerkki 0,6424</w:t>
      </w:r>
    </w:p>
    <w:p>
      <w:r>
        <w:t xml:space="preserve">Lause 1: Oranssiin työpukuun pukeutunut mies, jolla on suojalasit päässään, sekoittaa kemikaaleja työtä varten. Lause 2: Henkilö on tiedemies, joka työskentelee laboratoriossaan.</w:t>
      </w:r>
    </w:p>
    <w:p>
      <w:r>
        <w:rPr>
          <w:b/>
        </w:rPr>
        <w:t xml:space="preserve">Tulos</w:t>
      </w:r>
    </w:p>
    <w:p>
      <w:r>
        <w:t xml:space="preserve">Henkilö sekoittaa kemikaaleja.</w:t>
      </w:r>
    </w:p>
    <w:p>
      <w:r>
        <w:rPr>
          <w:b/>
        </w:rPr>
        <w:t xml:space="preserve">Esimerkki 0,6425</w:t>
      </w:r>
    </w:p>
    <w:p>
      <w:r>
        <w:t xml:space="preserve">Lause 1: Neljän hengen ryhmä vaeltaa metsässä. Lause 2: Ryhmä oli vaeltamassa.</w:t>
      </w:r>
    </w:p>
    <w:p>
      <w:r>
        <w:rPr>
          <w:b/>
        </w:rPr>
        <w:t xml:space="preserve">Tulos</w:t>
      </w:r>
    </w:p>
    <w:p>
      <w:r>
        <w:t xml:space="preserve">Ryhmä vaelsi metsän läpi.</w:t>
      </w:r>
    </w:p>
    <w:p>
      <w:r>
        <w:rPr>
          <w:b/>
        </w:rPr>
        <w:t xml:space="preserve">Esimerkki 0,6426</w:t>
      </w:r>
    </w:p>
    <w:p>
      <w:r>
        <w:t xml:space="preserve">Lause 1: Kaksi miestä on rannalla kumartelemassa yhtä aikaa toinen jalka ja toinen käsi ilmassa. Lause 2: Kaksi miestä ui rannalla.</w:t>
      </w:r>
    </w:p>
    <w:p>
      <w:r>
        <w:rPr>
          <w:b/>
        </w:rPr>
        <w:t xml:space="preserve">Tulos</w:t>
      </w:r>
    </w:p>
    <w:p>
      <w:r>
        <w:t xml:space="preserve">kaksi paidatonta miestä rannalla</w:t>
      </w:r>
    </w:p>
    <w:p>
      <w:r>
        <w:rPr>
          <w:b/>
        </w:rPr>
        <w:t xml:space="preserve">Esimerkki 0,6427</w:t>
      </w:r>
    </w:p>
    <w:p>
      <w:r>
        <w:t xml:space="preserve">Lause 1: Pikkutyttö farkuissa ja vaaleanpunaisessa paidassa kahlaa rannalla. Lause 2: Pitkä ihminen paidassa.</w:t>
      </w:r>
    </w:p>
    <w:p>
      <w:r>
        <w:rPr>
          <w:b/>
        </w:rPr>
        <w:t xml:space="preserve">Tulos</w:t>
      </w:r>
    </w:p>
    <w:p>
      <w:r>
        <w:t xml:space="preserve">Ihminen paidassa.</w:t>
      </w:r>
    </w:p>
    <w:p>
      <w:r>
        <w:rPr>
          <w:b/>
        </w:rPr>
        <w:t xml:space="preserve">Esimerkki 0,6428</w:t>
      </w:r>
    </w:p>
    <w:p>
      <w:r>
        <w:t xml:space="preserve">Lause 1: Nainen farkuissa ja korkokengissä. Lause 2: Nainen pukeutuneena.</w:t>
      </w:r>
    </w:p>
    <w:p>
      <w:r>
        <w:rPr>
          <w:b/>
        </w:rPr>
        <w:t xml:space="preserve">Tulos</w:t>
      </w:r>
    </w:p>
    <w:p>
      <w:r>
        <w:t xml:space="preserve">Nainen, jolla on farkut ja korkokengät.</w:t>
      </w:r>
    </w:p>
    <w:p>
      <w:r>
        <w:rPr>
          <w:b/>
        </w:rPr>
        <w:t xml:space="preserve">Esimerkki 0,6429</w:t>
      </w:r>
    </w:p>
    <w:p>
      <w:r>
        <w:t xml:space="preserve">Lause 1: Mies istuu veneessä ja kiinnittää käsin kalaverkkojaan. Lause 2: Mies ei osaa uida.</w:t>
      </w:r>
    </w:p>
    <w:p>
      <w:r>
        <w:rPr>
          <w:b/>
        </w:rPr>
        <w:t xml:space="preserve">Tulos</w:t>
      </w:r>
    </w:p>
    <w:p>
      <w:r>
        <w:t xml:space="preserve">Mies veneessä korjaa kalaverkkojaan.</w:t>
      </w:r>
    </w:p>
    <w:p>
      <w:r>
        <w:rPr>
          <w:b/>
        </w:rPr>
        <w:t xml:space="preserve">Esimerkki 0,6430</w:t>
      </w:r>
    </w:p>
    <w:p>
      <w:r>
        <w:t xml:space="preserve">Lause 1: Kaksi nuorta aikuista miestä istuu videopelijärjestelmän edessä ja pelaa sitä. Lause 2: Miehet istuvat vierekkäin sohvalla.</w:t>
      </w:r>
    </w:p>
    <w:p>
      <w:r>
        <w:rPr>
          <w:b/>
        </w:rPr>
        <w:t xml:space="preserve">Tulos</w:t>
      </w:r>
    </w:p>
    <w:p>
      <w:r>
        <w:t xml:space="preserve">Miehet pelaavat peliä.</w:t>
      </w:r>
    </w:p>
    <w:p>
      <w:r>
        <w:rPr>
          <w:b/>
        </w:rPr>
        <w:t xml:space="preserve">Esimerkki 0,6431</w:t>
      </w:r>
    </w:p>
    <w:p>
      <w:r>
        <w:t xml:space="preserve">Lause 1: Pieni lapsi keinuu keinun tukitangosta. Lause 2: Joku leikkii leikkikentällä.</w:t>
      </w:r>
    </w:p>
    <w:p>
      <w:r>
        <w:rPr>
          <w:b/>
        </w:rPr>
        <w:t xml:space="preserve">Tulos</w:t>
      </w:r>
    </w:p>
    <w:p>
      <w:r>
        <w:t xml:space="preserve">Joku soittaa.</w:t>
      </w:r>
    </w:p>
    <w:p>
      <w:r>
        <w:rPr>
          <w:b/>
        </w:rPr>
        <w:t xml:space="preserve">Esimerkki 0,6432</w:t>
      </w:r>
    </w:p>
    <w:p>
      <w:r>
        <w:t xml:space="preserve">Lause 1: Tyttö, jolla on sininen toppi, istuu pöydän ääressä, jossa on punainen kannettava tietokone. Lause 2: he olivat naimisissa</w:t>
      </w:r>
    </w:p>
    <w:p>
      <w:r>
        <w:rPr>
          <w:b/>
        </w:rPr>
        <w:t xml:space="preserve">Tulos</w:t>
      </w:r>
    </w:p>
    <w:p>
      <w:r>
        <w:t xml:space="preserve">kaksi tyttöä oli siellä</w:t>
      </w:r>
    </w:p>
    <w:p>
      <w:r>
        <w:rPr>
          <w:b/>
        </w:rPr>
        <w:t xml:space="preserve">Esimerkki 0,6433</w:t>
      </w:r>
    </w:p>
    <w:p>
      <w:r>
        <w:t xml:space="preserve">Lause 1: punapaitainen pikkuliigan baseball-kannuttaja. Lause 2: baseball-kannuttaja rentoutuu.</w:t>
      </w:r>
    </w:p>
    <w:p>
      <w:r>
        <w:rPr>
          <w:b/>
        </w:rPr>
        <w:t xml:space="preserve">Tulos</w:t>
      </w:r>
    </w:p>
    <w:p>
      <w:r>
        <w:t xml:space="preserve">Syöttäjällä on punainen paita.</w:t>
      </w:r>
    </w:p>
    <w:p>
      <w:r>
        <w:rPr>
          <w:b/>
        </w:rPr>
        <w:t xml:space="preserve">Esimerkki 0,6434</w:t>
      </w:r>
    </w:p>
    <w:p>
      <w:r>
        <w:t xml:space="preserve">Lause 1: Vanha parrakas mies tankkitopissa nauttii olostaan. Lause 2: Vanha mies ottaa aurinkoa lämpimässä iltapäivässä.</w:t>
      </w:r>
    </w:p>
    <w:p>
      <w:r>
        <w:rPr>
          <w:b/>
        </w:rPr>
        <w:t xml:space="preserve">Tulos</w:t>
      </w:r>
    </w:p>
    <w:p>
      <w:r>
        <w:t xml:space="preserve">Mies on ulkona auringossa.</w:t>
      </w:r>
    </w:p>
    <w:p>
      <w:r>
        <w:rPr>
          <w:b/>
        </w:rPr>
        <w:t xml:space="preserve">Esimerkki 0,6435</w:t>
      </w:r>
    </w:p>
    <w:p>
      <w:r>
        <w:t xml:space="preserve">Lause 1: Viiden muun ihmisen ympäröimänä huoneessa nainen, jolla on kädet koholla, hymyilee, kun tasapainossa oleva kartiomainen Jenga-torni istuu hänen edessään olevalla pöydällä. Lause 2: Nainen juhlii viimeisintä siirtoaan Jengassa.</w:t>
      </w:r>
    </w:p>
    <w:p>
      <w:r>
        <w:rPr>
          <w:b/>
        </w:rPr>
        <w:t xml:space="preserve">Tulos</w:t>
      </w:r>
    </w:p>
    <w:p>
      <w:r>
        <w:t xml:space="preserve">Nainen pelaa Jenga-peliä</w:t>
      </w:r>
    </w:p>
    <w:p>
      <w:r>
        <w:rPr>
          <w:b/>
        </w:rPr>
        <w:t xml:space="preserve">Esimerkki 0,6436</w:t>
      </w:r>
    </w:p>
    <w:p>
      <w:r>
        <w:t xml:space="preserve">Lause 1: Nurmikentällä seisova itkevä poikavauva. Lause 2: Poika itkee pudotettuaan jäätelönsä.</w:t>
      </w:r>
    </w:p>
    <w:p>
      <w:r>
        <w:rPr>
          <w:b/>
        </w:rPr>
        <w:t xml:space="preserve">Tulos</w:t>
      </w:r>
    </w:p>
    <w:p>
      <w:r>
        <w:t xml:space="preserve">Poika itkee ulkona.</w:t>
      </w:r>
    </w:p>
    <w:p>
      <w:r>
        <w:rPr>
          <w:b/>
        </w:rPr>
        <w:t xml:space="preserve">Esimerkki 0,6437</w:t>
      </w:r>
    </w:p>
    <w:p>
      <w:r>
        <w:t xml:space="preserve">Lause 1: Aasialainen orkesteri paraatissa, jossa on naispuolinen orkesterimajuretti. Lause 2: Aasialaisen bändin naismajuretti johtaa kiinalaisen uudenvuoden paraatia.</w:t>
      </w:r>
    </w:p>
    <w:p>
      <w:r>
        <w:rPr>
          <w:b/>
        </w:rPr>
        <w:t xml:space="preserve">Tulos</w:t>
      </w:r>
    </w:p>
    <w:p>
      <w:r>
        <w:t xml:space="preserve">bändillä on naispuolinen majoretti.</w:t>
      </w:r>
    </w:p>
    <w:p>
      <w:r>
        <w:rPr>
          <w:b/>
        </w:rPr>
        <w:t xml:space="preserve">Esimerkki 0,6438</w:t>
      </w:r>
    </w:p>
    <w:p>
      <w:r>
        <w:t xml:space="preserve">Lause 1: Violetteihin aasialaisiin mekkoihin pukeutuneet tytöt istuvat tuoleilla juhlallisessa ympäristössä. Lause 2: Tyttö on juhlissa.</w:t>
      </w:r>
    </w:p>
    <w:p>
      <w:r>
        <w:rPr>
          <w:b/>
        </w:rPr>
        <w:t xml:space="preserve">Tulos</w:t>
      </w:r>
    </w:p>
    <w:p>
      <w:r>
        <w:t xml:space="preserve">Tyttö istuu alas.</w:t>
      </w:r>
    </w:p>
    <w:p>
      <w:r>
        <w:rPr>
          <w:b/>
        </w:rPr>
        <w:t xml:space="preserve">Esimerkki 0,6439</w:t>
      </w:r>
    </w:p>
    <w:p>
      <w:r>
        <w:t xml:space="preserve">Lause 1: Nainen katselee veden yli pukeutuneena siniseen mekkoon, valkoiseen paitaan ja vihreään lehtimäiseen päähineeseen. Lause 2: Nainen istuu laiturilla.</w:t>
      </w:r>
    </w:p>
    <w:p>
      <w:r>
        <w:rPr>
          <w:b/>
        </w:rPr>
        <w:t xml:space="preserve">Tulos</w:t>
      </w:r>
    </w:p>
    <w:p>
      <w:r>
        <w:t xml:space="preserve">Nainen seisoo veden äärellä.</w:t>
      </w:r>
    </w:p>
    <w:p>
      <w:r>
        <w:rPr>
          <w:b/>
        </w:rPr>
        <w:t xml:space="preserve">Esimerkki 0,6440</w:t>
      </w:r>
    </w:p>
    <w:p>
      <w:r>
        <w:t xml:space="preserve">Lause 1: Kolme taaperoikäistä tyttöä ja aikuinen nainen esiintyvät ballerina-asuissa Lause 2: Ballarinat esiintyvät.</w:t>
      </w:r>
    </w:p>
    <w:p>
      <w:r>
        <w:rPr>
          <w:b/>
        </w:rPr>
        <w:t xml:space="preserve">Tulos</w:t>
      </w:r>
    </w:p>
    <w:p>
      <w:r>
        <w:t xml:space="preserve">jotkut tytöt esiintyvät</w:t>
      </w:r>
    </w:p>
    <w:p>
      <w:r>
        <w:rPr>
          <w:b/>
        </w:rPr>
        <w:t xml:space="preserve">Esimerkki 0,6441</w:t>
      </w:r>
    </w:p>
    <w:p>
      <w:r>
        <w:t xml:space="preserve">Lause 1: Mies näyttää tytölle surffilautaa. Lause 2: Mies näyttää tytölle, miten surffilaudalle noustaan.</w:t>
      </w:r>
    </w:p>
    <w:p>
      <w:r>
        <w:rPr>
          <w:b/>
        </w:rPr>
        <w:t xml:space="preserve">Tulos</w:t>
      </w:r>
    </w:p>
    <w:p>
      <w:r>
        <w:t xml:space="preserve">Tyttö näkee miehen ja surffilaudan.</w:t>
      </w:r>
    </w:p>
    <w:p>
      <w:r>
        <w:rPr>
          <w:b/>
        </w:rPr>
        <w:t xml:space="preserve">Esimerkki 0,6442</w:t>
      </w:r>
    </w:p>
    <w:p>
      <w:r>
        <w:t xml:space="preserve">Lause 1: Koira hyppää saadakseen lelun kiinni. Lause 2: Pitbull nappaa pallon.</w:t>
      </w:r>
    </w:p>
    <w:p>
      <w:r>
        <w:rPr>
          <w:b/>
        </w:rPr>
        <w:t xml:space="preserve">Tulos</w:t>
      </w:r>
    </w:p>
    <w:p>
      <w:r>
        <w:t xml:space="preserve">Taidemaalari kuvaa kaupunkia auringonvalossa -</w:t>
      </w:r>
    </w:p>
    <w:p>
      <w:r>
        <w:rPr>
          <w:b/>
        </w:rPr>
        <w:t xml:space="preserve">Esimerkki 0,6443</w:t>
      </w:r>
    </w:p>
    <w:p>
      <w:r>
        <w:t xml:space="preserve">Lause 1: Kaksi ihmistä poseeraa kuvassa pitäen kädessään korttia, jossa lukee "tiedätkö, mikä tämä on?". Lause 2: Kaksi ihmistä osallistuu sosiaaliseen kokeeseen.</w:t>
      </w:r>
    </w:p>
    <w:p>
      <w:r>
        <w:rPr>
          <w:b/>
        </w:rPr>
        <w:t xml:space="preserve">Tulos</w:t>
      </w:r>
    </w:p>
    <w:p>
      <w:r>
        <w:t xml:space="preserve">Joillakin ihmisillä on kädessään kortti, jossa on kirjoitusta.</w:t>
      </w:r>
    </w:p>
    <w:p>
      <w:r>
        <w:rPr>
          <w:b/>
        </w:rPr>
        <w:t xml:space="preserve">Esimerkki 0,6444</w:t>
      </w:r>
    </w:p>
    <w:p>
      <w:r>
        <w:t xml:space="preserve">Lause 1: Sinisiin farkkuihin pukeutunut mies ja ruskeaan paitaan pukeutunut poika leikkivät takapihalla. Lause 2: Miehellä on vaaleansiniset farkut.</w:t>
      </w:r>
    </w:p>
    <w:p>
      <w:r>
        <w:rPr>
          <w:b/>
        </w:rPr>
        <w:t xml:space="preserve">Tulos</w:t>
      </w:r>
    </w:p>
    <w:p>
      <w:r>
        <w:t xml:space="preserve">Miehellä on siniset farkut.</w:t>
      </w:r>
    </w:p>
    <w:p>
      <w:r>
        <w:rPr>
          <w:b/>
        </w:rPr>
        <w:t xml:space="preserve">Esimerkki 0,6445</w:t>
      </w:r>
    </w:p>
    <w:p>
      <w:r>
        <w:t xml:space="preserve">Lause 1: Mies ja kaksi poikaa makaavat syksyn lehdissä leikkikentällä. Lause 2: Mies leikkii poikiensa kanssa.</w:t>
      </w:r>
    </w:p>
    <w:p>
      <w:r>
        <w:rPr>
          <w:b/>
        </w:rPr>
        <w:t xml:space="preserve">Tulos</w:t>
      </w:r>
    </w:p>
    <w:p>
      <w:r>
        <w:t xml:space="preserve">Lehdet ovat maassa.</w:t>
      </w:r>
    </w:p>
    <w:p>
      <w:r>
        <w:rPr>
          <w:b/>
        </w:rPr>
        <w:t xml:space="preserve">Esimerkki 0,6446</w:t>
      </w:r>
    </w:p>
    <w:p>
      <w:r>
        <w:t xml:space="preserve">Lause 1: Nuori mies istuu jalkakäytävällä valkoisessa t-paidassa, tummissa shortseissa ja sandaaleissa. Lause 2: Nuori mies istuu jalkakäytävällä pitkän kävelyn uuvuttamana.</w:t>
      </w:r>
    </w:p>
    <w:p>
      <w:r>
        <w:rPr>
          <w:b/>
        </w:rPr>
        <w:t xml:space="preserve">Tulos</w:t>
      </w:r>
    </w:p>
    <w:p>
      <w:r>
        <w:t xml:space="preserve">Nuori mies istuu kadun reunalla.</w:t>
      </w:r>
    </w:p>
    <w:p>
      <w:r>
        <w:rPr>
          <w:b/>
        </w:rPr>
        <w:t xml:space="preserve">Esimerkki 0,6447</w:t>
      </w:r>
    </w:p>
    <w:p>
      <w:r>
        <w:t xml:space="preserve">Lause 1: Kolme intiaanimiestä istuu yhdessä korit täynnä tuoreita hedelmiä, vihanneksia ja yrttejä korissa jalkojensa juurella. Lause 2: Miehet istuivat yhdessä korit mukanaan torilla.</w:t>
      </w:r>
    </w:p>
    <w:p>
      <w:r>
        <w:rPr>
          <w:b/>
        </w:rPr>
        <w:t xml:space="preserve">Tulos</w:t>
      </w:r>
    </w:p>
    <w:p>
      <w:r>
        <w:t xml:space="preserve">Miehet istuivat yhdessä korien kanssa.</w:t>
      </w:r>
    </w:p>
    <w:p>
      <w:r>
        <w:rPr>
          <w:b/>
        </w:rPr>
        <w:t xml:space="preserve">Esimerkki 0,6448</w:t>
      </w:r>
    </w:p>
    <w:p>
      <w:r>
        <w:t xml:space="preserve">Lause 1: Mies ja nainen tekevät vaihtokaupan pihamarkkinoilla. Lause 2: Toinen antaa toiselle rahaa.</w:t>
      </w:r>
    </w:p>
    <w:p>
      <w:r>
        <w:rPr>
          <w:b/>
        </w:rPr>
        <w:t xml:space="preserve">Tulos</w:t>
      </w:r>
    </w:p>
    <w:p>
      <w:r>
        <w:t xml:space="preserve">He ovat ulkona.</w:t>
      </w:r>
    </w:p>
    <w:p>
      <w:r>
        <w:rPr>
          <w:b/>
        </w:rPr>
        <w:t xml:space="preserve">Esimerkki 0,6449</w:t>
      </w:r>
    </w:p>
    <w:p>
      <w:r>
        <w:t xml:space="preserve">Lause 1: Mies kävelee metsässä kärryjä vetävän hevosen vieressä. Lause 2: Vanha mies kävelee hevosen vieressä.</w:t>
      </w:r>
    </w:p>
    <w:p>
      <w:r>
        <w:rPr>
          <w:b/>
        </w:rPr>
        <w:t xml:space="preserve">Tulos</w:t>
      </w:r>
    </w:p>
    <w:p>
      <w:r>
        <w:t xml:space="preserve">Henkilö kävelee eläimen vieressä.</w:t>
      </w:r>
    </w:p>
    <w:p>
      <w:r>
        <w:rPr>
          <w:b/>
        </w:rPr>
        <w:t xml:space="preserve">Esimerkki 0,6450</w:t>
      </w:r>
    </w:p>
    <w:p>
      <w:r>
        <w:t xml:space="preserve">Lause 1: Morsian nauraa leikatessaan kakkuaan sulhasen kanssa palmupensaiden edessä. Lause 2: nainen hymyilee</w:t>
      </w:r>
    </w:p>
    <w:p>
      <w:r>
        <w:rPr>
          <w:b/>
        </w:rPr>
        <w:t xml:space="preserve">Tulos</w:t>
      </w:r>
    </w:p>
    <w:p>
      <w:r>
        <w:t xml:space="preserve">Pariskunta on hääjuhlassaan.</w:t>
      </w:r>
    </w:p>
    <w:p>
      <w:r>
        <w:rPr>
          <w:b/>
        </w:rPr>
        <w:t xml:space="preserve">Esimerkki 0,6451</w:t>
      </w:r>
    </w:p>
    <w:p>
      <w:r>
        <w:t xml:space="preserve">Lause 1: Henkilö, jolla on haavoja kasvoillaan odotushuoneessa. Lause 2: Henkilö oli loukkaantunut.</w:t>
      </w:r>
    </w:p>
    <w:p>
      <w:r>
        <w:rPr>
          <w:b/>
        </w:rPr>
        <w:t xml:space="preserve">Tulos</w:t>
      </w:r>
    </w:p>
    <w:p>
      <w:r>
        <w:t xml:space="preserve">Henkilö, jolla on haavoja kasvoissa.</w:t>
      </w:r>
    </w:p>
    <w:p>
      <w:r>
        <w:rPr>
          <w:b/>
        </w:rPr>
        <w:t xml:space="preserve">Esimerkki 0,6452</w:t>
      </w:r>
    </w:p>
    <w:p>
      <w:r>
        <w:t xml:space="preserve">Lause 1: Jotkut nuoret aikuiset istuvat ulkona terassilla keskustelemassa. Lause 2: Ihmiset juttelivat ulkona perjantaina.</w:t>
      </w:r>
    </w:p>
    <w:p>
      <w:r>
        <w:rPr>
          <w:b/>
        </w:rPr>
        <w:t xml:space="preserve">Tulos</w:t>
      </w:r>
    </w:p>
    <w:p>
      <w:r>
        <w:t xml:space="preserve">ihmiset puhuivat ulkona</w:t>
      </w:r>
    </w:p>
    <w:p>
      <w:r>
        <w:rPr>
          <w:b/>
        </w:rPr>
        <w:t xml:space="preserve">Esimerkki 0,6453</w:t>
      </w:r>
    </w:p>
    <w:p>
      <w:r>
        <w:t xml:space="preserve">Lause 1: Hevosen selässä istuva nainen, joka pitää lehmää aitauksessa. Lause 2: Maanviljelijä taluttaa karjaansa.</w:t>
      </w:r>
    </w:p>
    <w:p>
      <w:r>
        <w:rPr>
          <w:b/>
        </w:rPr>
        <w:t xml:space="preserve">Tulos</w:t>
      </w:r>
    </w:p>
    <w:p>
      <w:r>
        <w:t xml:space="preserve">Nainen ratsastaa hevosella.</w:t>
      </w:r>
    </w:p>
    <w:p>
      <w:r>
        <w:rPr>
          <w:b/>
        </w:rPr>
        <w:t xml:space="preserve">Esimerkki 0,6454</w:t>
      </w:r>
    </w:p>
    <w:p>
      <w:r>
        <w:t xml:space="preserve">Lause 1: Mies punaisessa ruutupaidassa seisoo puiston jalkakäytävän päässä. Lause 2: Miehellä on leija kädessään.</w:t>
      </w:r>
    </w:p>
    <w:p>
      <w:r>
        <w:rPr>
          <w:b/>
        </w:rPr>
        <w:t xml:space="preserve">Tulos</w:t>
      </w:r>
    </w:p>
    <w:p>
      <w:r>
        <w:t xml:space="preserve">Mies kävelee puiston läpi.</w:t>
      </w:r>
    </w:p>
    <w:p>
      <w:r>
        <w:rPr>
          <w:b/>
        </w:rPr>
        <w:t xml:space="preserve">Esimerkki 0,6455</w:t>
      </w:r>
    </w:p>
    <w:p>
      <w:r>
        <w:t xml:space="preserve">Lause 1: Kolme liikemiestä osallistuu suuriin avajaisiin. Lause 2: Liikemiehillä on puvut.</w:t>
      </w:r>
    </w:p>
    <w:p>
      <w:r>
        <w:rPr>
          <w:b/>
        </w:rPr>
        <w:t xml:space="preserve">Tulos</w:t>
      </w:r>
    </w:p>
    <w:p>
      <w:r>
        <w:t xml:space="preserve">Tilaisuudessa on liikemiehiä.</w:t>
      </w:r>
    </w:p>
    <w:p>
      <w:r>
        <w:rPr>
          <w:b/>
        </w:rPr>
        <w:t xml:space="preserve">Esimerkki 0,6456</w:t>
      </w:r>
    </w:p>
    <w:p>
      <w:r>
        <w:t xml:space="preserve">Lause 1: Nainen lukee puistossa kengät jalassa. Lause 2: Naisella on sukat jalassa.</w:t>
      </w:r>
    </w:p>
    <w:p>
      <w:r>
        <w:rPr>
          <w:b/>
        </w:rPr>
        <w:t xml:space="preserve">Tulos</w:t>
      </w:r>
    </w:p>
    <w:p>
      <w:r>
        <w:t xml:space="preserve">Nainen on ulkona.</w:t>
      </w:r>
    </w:p>
    <w:p>
      <w:r>
        <w:rPr>
          <w:b/>
        </w:rPr>
        <w:t xml:space="preserve">Esimerkki 0,6457</w:t>
      </w:r>
    </w:p>
    <w:p>
      <w:r>
        <w:t xml:space="preserve">Lause 1: Nuori poika suutelee miestä otsalle tämän nukkuessa. Lause 2: Isä antaa pojalleen hyvän yön suukon.</w:t>
      </w:r>
    </w:p>
    <w:p>
      <w:r>
        <w:rPr>
          <w:b/>
        </w:rPr>
        <w:t xml:space="preserve">Tulos</w:t>
      </w:r>
    </w:p>
    <w:p>
      <w:r>
        <w:t xml:space="preserve">Nuori poika suutelee miestä otsalle.</w:t>
      </w:r>
    </w:p>
    <w:p>
      <w:r>
        <w:rPr>
          <w:b/>
        </w:rPr>
        <w:t xml:space="preserve">Esimerkki 0,6458</w:t>
      </w:r>
    </w:p>
    <w:p>
      <w:r>
        <w:t xml:space="preserve">Lause 1: Ryhmä kiinalaisia miehiä nukkuu riksassa. Lause 2: Kiinalaiset miehet nukkuvat mielellään yhdessä.</w:t>
      </w:r>
    </w:p>
    <w:p>
      <w:r>
        <w:rPr>
          <w:b/>
        </w:rPr>
        <w:t xml:space="preserve">Tulos</w:t>
      </w:r>
    </w:p>
    <w:p>
      <w:r>
        <w:t xml:space="preserve">Tänä yönä nukkuu muutama mies.</w:t>
      </w:r>
    </w:p>
    <w:p>
      <w:r>
        <w:rPr>
          <w:b/>
        </w:rPr>
        <w:t xml:space="preserve">Esimerkki 0,6459</w:t>
      </w:r>
    </w:p>
    <w:p>
      <w:r>
        <w:t xml:space="preserve">Lause 1: Mies valmistautuu potkaisemaan jalkapalloa ilmaan. Lause 2: Henkilö yrittää tehdä maalin.</w:t>
      </w:r>
    </w:p>
    <w:p>
      <w:r>
        <w:rPr>
          <w:b/>
        </w:rPr>
        <w:t xml:space="preserve">Tulos</w:t>
      </w:r>
    </w:p>
    <w:p>
      <w:r>
        <w:t xml:space="preserve">Henkilö on potkaisemassa jalkapalloa.</w:t>
      </w:r>
    </w:p>
    <w:p>
      <w:r>
        <w:rPr>
          <w:b/>
        </w:rPr>
        <w:t xml:space="preserve">Esimerkki 0,6460</w:t>
      </w:r>
    </w:p>
    <w:p>
      <w:r>
        <w:t xml:space="preserve">Lause 1: Sinipaitainen mies valmistautuu ottamaan kuvaa pienellä punaisella pöydällä olevista hahmoista. Lause 2: Mies valmistautuu ottamaan kuvan figuureista, jotta hän voi myydä ne.</w:t>
      </w:r>
    </w:p>
    <w:p>
      <w:r>
        <w:rPr>
          <w:b/>
        </w:rPr>
        <w:t xml:space="preserve">Tulos</w:t>
      </w:r>
    </w:p>
    <w:p>
      <w:r>
        <w:t xml:space="preserve">Mies valmistautuu ottamaan kuvan.</w:t>
      </w:r>
    </w:p>
    <w:p>
      <w:r>
        <w:rPr>
          <w:b/>
        </w:rPr>
        <w:t xml:space="preserve">Esimerkki 0,6461</w:t>
      </w:r>
    </w:p>
    <w:p>
      <w:r>
        <w:t xml:space="preserve">Lause 1: Valkoiseen pukeutunut pyöräilijä ratsastaa metsän halki. Lause 2: Moottoripyöräilijä on Star Warsista.</w:t>
      </w:r>
    </w:p>
    <w:p>
      <w:r>
        <w:rPr>
          <w:b/>
        </w:rPr>
        <w:t xml:space="preserve">Tulos</w:t>
      </w:r>
    </w:p>
    <w:p>
      <w:r>
        <w:t xml:space="preserve">Metsässä on pyöräilijä.</w:t>
      </w:r>
    </w:p>
    <w:p>
      <w:r>
        <w:rPr>
          <w:b/>
        </w:rPr>
        <w:t xml:space="preserve">Esimerkki 0,6462</w:t>
      </w:r>
    </w:p>
    <w:p>
      <w:r>
        <w:t xml:space="preserve">Lause 1: Ryhmä ihmisiä jyrkänteellä, yksi ilman paitaa ja khakishortsit, yksi mustassa pallolakissa, valkoisessa paidassa ja mustissa shortseissa ja toinen raidallisessa paidassa ja mustissa shortseissa, kädessään videokamera. Lause 2: He kuvaavat videota.</w:t>
      </w:r>
    </w:p>
    <w:p>
      <w:r>
        <w:rPr>
          <w:b/>
        </w:rPr>
        <w:t xml:space="preserve">Tulos</w:t>
      </w:r>
    </w:p>
    <w:p>
      <w:r>
        <w:t xml:space="preserve">Ihmiset ovat ulkona</w:t>
      </w:r>
    </w:p>
    <w:p>
      <w:r>
        <w:rPr>
          <w:b/>
        </w:rPr>
        <w:t xml:space="preserve">Esimerkki 0,6463</w:t>
      </w:r>
    </w:p>
    <w:p>
      <w:r>
        <w:t xml:space="preserve">Lause 1: Kaksi ihmistä, joilla on keltaiset reput, vaeltaa mäkeä ylös. Lause 2: Kahdella tytöllä on keltaiset reput.</w:t>
      </w:r>
    </w:p>
    <w:p>
      <w:r>
        <w:rPr>
          <w:b/>
        </w:rPr>
        <w:t xml:space="preserve">Tulos</w:t>
      </w:r>
    </w:p>
    <w:p>
      <w:r>
        <w:t xml:space="preserve">Kaksi ihmistä kiipeää mäkeä jalan.</w:t>
      </w:r>
    </w:p>
    <w:p>
      <w:r>
        <w:rPr>
          <w:b/>
        </w:rPr>
        <w:t xml:space="preserve">Esimerkki 0,6464</w:t>
      </w:r>
    </w:p>
    <w:p>
      <w:r>
        <w:t xml:space="preserve">Lause 1: Nuori nainen, jolla on tummanruskeat hiukset, ruskea villapaita ja kultainen kaulakoru, pitää kädessään kahta valkoista lautasta. Lause 2: Nuori nainen poseeraa lautasten kanssa kodintuotekaupassa.</w:t>
      </w:r>
    </w:p>
    <w:p>
      <w:r>
        <w:rPr>
          <w:b/>
        </w:rPr>
        <w:t xml:space="preserve">Tulos</w:t>
      </w:r>
    </w:p>
    <w:p>
      <w:r>
        <w:t xml:space="preserve">Nuori nainen, jolla on ruskea villapaita ja kultainen kaulakoru, pitelee lautasia.</w:t>
      </w:r>
    </w:p>
    <w:p>
      <w:r>
        <w:rPr>
          <w:b/>
        </w:rPr>
        <w:t xml:space="preserve">Esimerkki 0,6465</w:t>
      </w:r>
    </w:p>
    <w:p>
      <w:r>
        <w:t xml:space="preserve">Lause 1: Mies hitsaa rautaa. Lause 2: Mies sulatti kovaa metallia.</w:t>
      </w:r>
    </w:p>
    <w:p>
      <w:r>
        <w:rPr>
          <w:b/>
        </w:rPr>
        <w:t xml:space="preserve">Tulos</w:t>
      </w:r>
    </w:p>
    <w:p>
      <w:r>
        <w:t xml:space="preserve">Miehellä on silitysrauta.</w:t>
      </w:r>
    </w:p>
    <w:p>
      <w:r>
        <w:rPr>
          <w:b/>
        </w:rPr>
        <w:t xml:space="preserve">Esimerkki 0,6466</w:t>
      </w:r>
    </w:p>
    <w:p>
      <w:r>
        <w:t xml:space="preserve">Lause 1: Koira on sängyllä. Lause 2: Koira ottaa päiväunia sängyllä.</w:t>
      </w:r>
    </w:p>
    <w:p>
      <w:r>
        <w:rPr>
          <w:b/>
        </w:rPr>
        <w:t xml:space="preserve">Tulos</w:t>
      </w:r>
    </w:p>
    <w:p>
      <w:r>
        <w:t xml:space="preserve">Koira on sängyllä.</w:t>
      </w:r>
    </w:p>
    <w:p>
      <w:r>
        <w:rPr>
          <w:b/>
        </w:rPr>
        <w:t xml:space="preserve">Esimerkki 0,6467</w:t>
      </w:r>
    </w:p>
    <w:p>
      <w:r>
        <w:t xml:space="preserve">Lause 1: Kuullun lampaan ympärillä on joukko ihmisiä. Lause 2: joukko vanhempia ihmisiä lampaiden ympärillä.</w:t>
      </w:r>
    </w:p>
    <w:p>
      <w:r>
        <w:rPr>
          <w:b/>
        </w:rPr>
        <w:t xml:space="preserve">Tulos</w:t>
      </w:r>
    </w:p>
    <w:p>
      <w:r>
        <w:t xml:space="preserve">ryhmä ihmisiä lampaiden ympärillä</w:t>
      </w:r>
    </w:p>
    <w:p>
      <w:r>
        <w:rPr>
          <w:b/>
        </w:rPr>
        <w:t xml:space="preserve">Esimerkki 0,6468</w:t>
      </w:r>
    </w:p>
    <w:p>
      <w:r>
        <w:t xml:space="preserve">Lause 1: Tyttö puhaltaa suureen keltaiseen ilmapalloon. Lause 2: Tyttö puhaltaa ilmapalloa syntymäpäiväjuhlia varten.</w:t>
      </w:r>
    </w:p>
    <w:p>
      <w:r>
        <w:rPr>
          <w:b/>
        </w:rPr>
        <w:t xml:space="preserve">Tulos</w:t>
      </w:r>
    </w:p>
    <w:p>
      <w:r>
        <w:t xml:space="preserve">tytöllä on ilmapallo</w:t>
      </w:r>
    </w:p>
    <w:p>
      <w:r>
        <w:rPr>
          <w:b/>
        </w:rPr>
        <w:t xml:space="preserve">Esimerkki 0,6469</w:t>
      </w:r>
    </w:p>
    <w:p>
      <w:r>
        <w:t xml:space="preserve">Lause 1: Kolme ihmistä ratsastaa hevosilla hiekka-areenalla, jonka taustalla on useita katsojia. Lause 2: Naiset esittelevät ratsastustaitojaan.</w:t>
      </w:r>
    </w:p>
    <w:p>
      <w:r>
        <w:rPr>
          <w:b/>
        </w:rPr>
        <w:t xml:space="preserve">Tulos</w:t>
      </w:r>
    </w:p>
    <w:p>
      <w:r>
        <w:t xml:space="preserve">Ihmiset ratsastavat hevosilla yleisön katsellessa.</w:t>
      </w:r>
    </w:p>
    <w:p>
      <w:r>
        <w:rPr>
          <w:b/>
        </w:rPr>
        <w:t xml:space="preserve">Esimerkki 0,6470</w:t>
      </w:r>
    </w:p>
    <w:p>
      <w:r>
        <w:t xml:space="preserve">Lause 1: Musta koira hyppää alas lumista mäkeä. Lause 2: Mustalla koiralla on lunta hiuksissaan.</w:t>
      </w:r>
    </w:p>
    <w:p>
      <w:r>
        <w:rPr>
          <w:b/>
        </w:rPr>
        <w:t xml:space="preserve">Tulos</w:t>
      </w:r>
    </w:p>
    <w:p>
      <w:r>
        <w:t xml:space="preserve">Musta koira on ulkona.</w:t>
      </w:r>
    </w:p>
    <w:p>
      <w:r>
        <w:rPr>
          <w:b/>
        </w:rPr>
        <w:t xml:space="preserve">Esimerkki 0,6471</w:t>
      </w:r>
    </w:p>
    <w:p>
      <w:r>
        <w:t xml:space="preserve">Lause 1: Kolme koiraa kävelee yhdessä lumisella pellolla. Lause 2: Koirat etsivät ruokaa.</w:t>
      </w:r>
    </w:p>
    <w:p>
      <w:r>
        <w:rPr>
          <w:b/>
        </w:rPr>
        <w:t xml:space="preserve">Tulos</w:t>
      </w:r>
    </w:p>
    <w:p>
      <w:r>
        <w:t xml:space="preserve">Kolme koiraa on ulkona.</w:t>
      </w:r>
    </w:p>
    <w:p>
      <w:r>
        <w:rPr>
          <w:b/>
        </w:rPr>
        <w:t xml:space="preserve">Esimerkki 0,6472</w:t>
      </w:r>
    </w:p>
    <w:p>
      <w:r>
        <w:t xml:space="preserve">Lause 1: Nuori raitapaitainen poika soittaa pianoa. Lause 2: Poika on pianonsoitossa.</w:t>
      </w:r>
    </w:p>
    <w:p>
      <w:r>
        <w:rPr>
          <w:b/>
        </w:rPr>
        <w:t xml:space="preserve">Tulos</w:t>
      </w:r>
    </w:p>
    <w:p>
      <w:r>
        <w:t xml:space="preserve">Poika soittaa pianoa.</w:t>
      </w:r>
    </w:p>
    <w:p>
      <w:r>
        <w:rPr>
          <w:b/>
        </w:rPr>
        <w:t xml:space="preserve">Esimerkki 0,6473</w:t>
      </w:r>
    </w:p>
    <w:p>
      <w:r>
        <w:t xml:space="preserve">Lause 1: Mies, jolla on mustat uimashortsit ja suojalasit, tulee uima-altaasta muiden katsellessa. Lause 2: Hän kilpailee.</w:t>
      </w:r>
    </w:p>
    <w:p>
      <w:r>
        <w:rPr>
          <w:b/>
        </w:rPr>
        <w:t xml:space="preserve">Tulos</w:t>
      </w:r>
    </w:p>
    <w:p>
      <w:r>
        <w:t xml:space="preserve">Mies tulee uima-altaasta.</w:t>
      </w:r>
    </w:p>
    <w:p>
      <w:r>
        <w:rPr>
          <w:b/>
        </w:rPr>
        <w:t xml:space="preserve">Esimerkki 0,6474</w:t>
      </w:r>
    </w:p>
    <w:p>
      <w:r>
        <w:t xml:space="preserve">Lause 1: Kaksi lasta ja musta koira leikkivät lumessa. Lause 2: Poika ja tyttö rakentavat lumiukkoa.</w:t>
      </w:r>
    </w:p>
    <w:p>
      <w:r>
        <w:rPr>
          <w:b/>
        </w:rPr>
        <w:t xml:space="preserve">Tulos</w:t>
      </w:r>
    </w:p>
    <w:p>
      <w:r>
        <w:t xml:space="preserve">Lapset leikkivät ulkona.</w:t>
      </w:r>
    </w:p>
    <w:p>
      <w:r>
        <w:rPr>
          <w:b/>
        </w:rPr>
        <w:t xml:space="preserve">Esimerkki 0,6475</w:t>
      </w:r>
    </w:p>
    <w:p>
      <w:r>
        <w:t xml:space="preserve">Lause 1: Mies esittelee teollisuussahaa messuilla. Lause 2: Mies leikkaa jotakin sahalla.</w:t>
      </w:r>
    </w:p>
    <w:p>
      <w:r>
        <w:rPr>
          <w:b/>
        </w:rPr>
        <w:t xml:space="preserve">Tulos</w:t>
      </w:r>
    </w:p>
    <w:p>
      <w:r>
        <w:t xml:space="preserve">Mies käyttää sahaa messuilla.</w:t>
      </w:r>
    </w:p>
    <w:p>
      <w:r>
        <w:rPr>
          <w:b/>
        </w:rPr>
        <w:t xml:space="preserve">Esimerkki 0,6476</w:t>
      </w:r>
    </w:p>
    <w:p>
      <w:r>
        <w:t xml:space="preserve">Lause 1: Harmaa karvainen koira juoksee Lause 2: Koira leikkii noutoa.</w:t>
      </w:r>
    </w:p>
    <w:p>
      <w:r>
        <w:rPr>
          <w:b/>
        </w:rPr>
        <w:t xml:space="preserve">Tulos</w:t>
      </w:r>
    </w:p>
    <w:p>
      <w:r>
        <w:t xml:space="preserve">Harmaa koira käyttää jalkojaan.</w:t>
      </w:r>
    </w:p>
    <w:p>
      <w:r>
        <w:rPr>
          <w:b/>
        </w:rPr>
        <w:t xml:space="preserve">Esimerkki 0.6477</w:t>
      </w:r>
    </w:p>
    <w:p>
      <w:r>
        <w:t xml:space="preserve">Lause 1: Mies, jolla on aurinkolasit ja kuulokkeet, kulkee kaupungin kadulla pitäen kädessään mp3-soitinta. Lause 2: Pitkä silmälasipäinen ihminen</w:t>
      </w:r>
    </w:p>
    <w:p>
      <w:r>
        <w:rPr>
          <w:b/>
        </w:rPr>
        <w:t xml:space="preserve">Tulos</w:t>
      </w:r>
    </w:p>
    <w:p>
      <w:r>
        <w:t xml:space="preserve">Ihminen silmälaseissa</w:t>
      </w:r>
    </w:p>
    <w:p>
      <w:r>
        <w:rPr>
          <w:b/>
        </w:rPr>
        <w:t xml:space="preserve">Esimerkki 0,6478</w:t>
      </w:r>
    </w:p>
    <w:p>
      <w:r>
        <w:t xml:space="preserve">Lause 1: Nainen, jolla on punainen käsilaukku ja tumma takki, kävelee pitkin kaupungin katua ja puhuu kännykkään. Lause 2: Käsilaukku on kallis.</w:t>
      </w:r>
    </w:p>
    <w:p>
      <w:r>
        <w:rPr>
          <w:b/>
        </w:rPr>
        <w:t xml:space="preserve">Tulos</w:t>
      </w:r>
    </w:p>
    <w:p>
      <w:r>
        <w:t xml:space="preserve">Nainen, jolla on laukku ja takki, puhuu ulkona puhelimeen.</w:t>
      </w:r>
    </w:p>
    <w:p>
      <w:r>
        <w:rPr>
          <w:b/>
        </w:rPr>
        <w:t xml:space="preserve">Esimerkki 0,6479</w:t>
      </w:r>
    </w:p>
    <w:p>
      <w:r>
        <w:t xml:space="preserve">Lause 1: Mies, jolla on harmaa-musta paita ja siniset farkut, myy puhallettavia kirkkaanvärisiä leluja. Lause 2: Mies on lähellä rantaa.</w:t>
      </w:r>
    </w:p>
    <w:p>
      <w:r>
        <w:rPr>
          <w:b/>
        </w:rPr>
        <w:t xml:space="preserve">Tulos</w:t>
      </w:r>
    </w:p>
    <w:p>
      <w:r>
        <w:t xml:space="preserve">Mies myy leluja</w:t>
      </w:r>
    </w:p>
    <w:p>
      <w:r>
        <w:rPr>
          <w:b/>
        </w:rPr>
        <w:t xml:space="preserve">Esimerkki 0,6480</w:t>
      </w:r>
    </w:p>
    <w:p>
      <w:r>
        <w:t xml:space="preserve">Lause 1: Tämä ryhmä ihmisiä harjoittelee vesiturvallisuutta käyttämällä vesipelastimia lautalla joella ollessaan Lause 2: Ryhmä ihmisiä harjoittelee koskenlaskua.</w:t>
      </w:r>
    </w:p>
    <w:p>
      <w:r>
        <w:rPr>
          <w:b/>
        </w:rPr>
        <w:t xml:space="preserve">Tulos</w:t>
      </w:r>
    </w:p>
    <w:p>
      <w:r>
        <w:t xml:space="preserve">Joukko ihmisiä on ulkona joen rannalla.</w:t>
      </w:r>
    </w:p>
    <w:p>
      <w:r>
        <w:rPr>
          <w:b/>
        </w:rPr>
        <w:t xml:space="preserve">Esimerkki 0,6481</w:t>
      </w:r>
    </w:p>
    <w:p>
      <w:r>
        <w:t xml:space="preserve">Lause 1: Mies luistelee tunnelin läpi. Lause 2: Mies luistelee Hollywood-tunnelissa.</w:t>
      </w:r>
    </w:p>
    <w:p>
      <w:r>
        <w:rPr>
          <w:b/>
        </w:rPr>
        <w:t xml:space="preserve">Tulos</w:t>
      </w:r>
    </w:p>
    <w:p>
      <w:r>
        <w:t xml:space="preserve">Joku on tunnelissa</w:t>
      </w:r>
    </w:p>
    <w:p>
      <w:r>
        <w:rPr>
          <w:b/>
        </w:rPr>
        <w:t xml:space="preserve">Esimerkki 0,6482</w:t>
      </w:r>
    </w:p>
    <w:p>
      <w:r>
        <w:t xml:space="preserve">Lause 1: Kolme nuorta poikaa leikkii mudan kanssa rannalla. Lause 2: Kolme poikaa tekee hiekkalinnoja.</w:t>
      </w:r>
    </w:p>
    <w:p>
      <w:r>
        <w:rPr>
          <w:b/>
        </w:rPr>
        <w:t xml:space="preserve">Tulos</w:t>
      </w:r>
    </w:p>
    <w:p>
      <w:r>
        <w:t xml:space="preserve">Kolme lasta on ulkona.</w:t>
      </w:r>
    </w:p>
    <w:p>
      <w:r>
        <w:rPr>
          <w:b/>
        </w:rPr>
        <w:t xml:space="preserve">Esimerkki 0,6483</w:t>
      </w:r>
    </w:p>
    <w:p>
      <w:r>
        <w:t xml:space="preserve">Lause 1: Joukko miehiä maalaa useille kankaille tiiliseinän edessä julkisella kadulla. Lause 2: Miehet käyvät kaikki samaa taidekurssia yliopistossa.</w:t>
      </w:r>
    </w:p>
    <w:p>
      <w:r>
        <w:rPr>
          <w:b/>
        </w:rPr>
        <w:t xml:space="preserve">Tulos</w:t>
      </w:r>
    </w:p>
    <w:p>
      <w:r>
        <w:t xml:space="preserve">Jotkut miehet maalaavat kankaille julkisesti.</w:t>
      </w:r>
    </w:p>
    <w:p>
      <w:r>
        <w:rPr>
          <w:b/>
        </w:rPr>
        <w:t xml:space="preserve">Esimerkki 0,6484</w:t>
      </w:r>
    </w:p>
    <w:p>
      <w:r>
        <w:t xml:space="preserve">Lause 1: yksinäinen mies kiipeää valtavaa kallioseinää pitkin Lause 2: Kalliokiipeilijällä ei ole paitaa.</w:t>
      </w:r>
    </w:p>
    <w:p>
      <w:r>
        <w:rPr>
          <w:b/>
        </w:rPr>
        <w:t xml:space="preserve">Tulos</w:t>
      </w:r>
    </w:p>
    <w:p>
      <w:r>
        <w:t xml:space="preserve">Yksi mies kiipeilee kallioseinällä.</w:t>
      </w:r>
    </w:p>
    <w:p>
      <w:r>
        <w:rPr>
          <w:b/>
        </w:rPr>
        <w:t xml:space="preserve">Esimerkki 0,6485</w:t>
      </w:r>
    </w:p>
    <w:p>
      <w:r>
        <w:t xml:space="preserve">Lause 1: Musta koira nappaa frisbeen puistossa. Lause 2: Koiralla on hauskaa.</w:t>
      </w:r>
    </w:p>
    <w:p>
      <w:r>
        <w:rPr>
          <w:b/>
        </w:rPr>
        <w:t xml:space="preserve">Tulos</w:t>
      </w:r>
    </w:p>
    <w:p>
      <w:r>
        <w:t xml:space="preserve">Koira juoksee.</w:t>
      </w:r>
    </w:p>
    <w:p>
      <w:r>
        <w:rPr>
          <w:b/>
        </w:rPr>
        <w:t xml:space="preserve">Esimerkki 0,6486</w:t>
      </w:r>
    </w:p>
    <w:p>
      <w:r>
        <w:t xml:space="preserve">Lause 1: Täyteen ahdetussa veneessä on miehiä, naisia ja lapsia. Lause 2: Ihmisillä on laivajuhlat.</w:t>
      </w:r>
    </w:p>
    <w:p>
      <w:r>
        <w:rPr>
          <w:b/>
        </w:rPr>
        <w:t xml:space="preserve">Tulos</w:t>
      </w:r>
    </w:p>
    <w:p>
      <w:r>
        <w:t xml:space="preserve">Täyteen ahdettuun veneeseen mahtuu ihmisiä.</w:t>
      </w:r>
    </w:p>
    <w:p>
      <w:r>
        <w:rPr>
          <w:b/>
        </w:rPr>
        <w:t xml:space="preserve">Esimerkki 0,6487</w:t>
      </w:r>
    </w:p>
    <w:p>
      <w:r>
        <w:t xml:space="preserve">Lause 1: Valkoinen nainen mekossa kävelee jalkakäytävällä. Lause 2: Takkinen nainen kävelee jalkakäytävää pitkin.</w:t>
      </w:r>
    </w:p>
    <w:p>
      <w:r>
        <w:rPr>
          <w:b/>
        </w:rPr>
        <w:t xml:space="preserve">Tulos</w:t>
      </w:r>
    </w:p>
    <w:p>
      <w:r>
        <w:t xml:space="preserve">Mekkoon pukeutunut nainen kävelee jalkakäytävää pitkin.</w:t>
      </w:r>
    </w:p>
    <w:p>
      <w:r>
        <w:rPr>
          <w:b/>
        </w:rPr>
        <w:t xml:space="preserve">Esimerkki 0,6488</w:t>
      </w:r>
    </w:p>
    <w:p>
      <w:r>
        <w:t xml:space="preserve">Lause 1: Kiipeilijä roikkuu kallioseinustalla korkealla sillan yläpuolella. Lause 2: Kiipeilijä roikkuu kallion reunalla auringon laskiessa.</w:t>
      </w:r>
    </w:p>
    <w:p>
      <w:r>
        <w:rPr>
          <w:b/>
        </w:rPr>
        <w:t xml:space="preserve">Tulos</w:t>
      </w:r>
    </w:p>
    <w:p>
      <w:r>
        <w:t xml:space="preserve">Kiipeilijä on reunalla.</w:t>
      </w:r>
    </w:p>
    <w:p>
      <w:r>
        <w:rPr>
          <w:b/>
        </w:rPr>
        <w:t xml:space="preserve">Esimerkki 0,6489</w:t>
      </w:r>
    </w:p>
    <w:p>
      <w:r>
        <w:t xml:space="preserve">Lause 1: Musta mies ja hänen kaksi valkoista ystäväänsä laittavat päänsä lähelle toisiaan. Lause 2: Miehet kuuntelevat toistensa sanomisia.</w:t>
      </w:r>
    </w:p>
    <w:p>
      <w:r>
        <w:rPr>
          <w:b/>
        </w:rPr>
        <w:t xml:space="preserve">Tulos</w:t>
      </w:r>
    </w:p>
    <w:p>
      <w:r>
        <w:t xml:space="preserve">Miehillä on päät lähellä toisiaan.</w:t>
      </w:r>
    </w:p>
    <w:p>
      <w:r>
        <w:rPr>
          <w:b/>
        </w:rPr>
        <w:t xml:space="preserve">Esimerkki 0,6490</w:t>
      </w:r>
    </w:p>
    <w:p>
      <w:r>
        <w:t xml:space="preserve">Lause 1: Mies seisoo kaiteen vieressä ja taustalla on kauniita pilviä. Lause 2: Mies pitää kaiteesta kiinni.</w:t>
      </w:r>
    </w:p>
    <w:p>
      <w:r>
        <w:rPr>
          <w:b/>
        </w:rPr>
        <w:t xml:space="preserve">Tulos</w:t>
      </w:r>
    </w:p>
    <w:p>
      <w:r>
        <w:t xml:space="preserve">Mies on ulkona.</w:t>
      </w:r>
    </w:p>
    <w:p>
      <w:r>
        <w:rPr>
          <w:b/>
        </w:rPr>
        <w:t xml:space="preserve">Esimerkki 0,6491</w:t>
      </w:r>
    </w:p>
    <w:p>
      <w:r>
        <w:t xml:space="preserve">Lause 1: Pieni poika hyppäsi veteen ja loiskahti. Lause 2: Poika on ulkona altaassa.</w:t>
      </w:r>
    </w:p>
    <w:p>
      <w:r>
        <w:rPr>
          <w:b/>
        </w:rPr>
        <w:t xml:space="preserve">Tulos</w:t>
      </w:r>
    </w:p>
    <w:p>
      <w:r>
        <w:t xml:space="preserve">Poika loiskahti.</w:t>
      </w:r>
    </w:p>
    <w:p>
      <w:r>
        <w:rPr>
          <w:b/>
        </w:rPr>
        <w:t xml:space="preserve">Esimerkki 0,6492</w:t>
      </w:r>
    </w:p>
    <w:p>
      <w:r>
        <w:t xml:space="preserve">Lause 1: suurin osa ihmisistä ajaa moottoripyörällä Lause 2: suurin osa kulkueessa olevista ihmisistä ajaa moottoripyörällä.</w:t>
      </w:r>
    </w:p>
    <w:p>
      <w:r>
        <w:rPr>
          <w:b/>
        </w:rPr>
        <w:t xml:space="preserve">Tulos</w:t>
      </w:r>
    </w:p>
    <w:p>
      <w:r>
        <w:t xml:space="preserve">Ihmiset ajavat moottoripyörillä</w:t>
      </w:r>
    </w:p>
    <w:p>
      <w:r>
        <w:rPr>
          <w:b/>
        </w:rPr>
        <w:t xml:space="preserve">Esimerkki 0,6493</w:t>
      </w:r>
    </w:p>
    <w:p>
      <w:r>
        <w:t xml:space="preserve">Lause 1: Sinivalkoraidallisesta helikopterista lasketaan alas punapukuinen ja räpylöihin pukeutunut henkilö. Lause 2: Henkilö lasketaan veteen pelastamaan jotakuta.</w:t>
      </w:r>
    </w:p>
    <w:p>
      <w:r>
        <w:rPr>
          <w:b/>
        </w:rPr>
        <w:t xml:space="preserve">Tulos</w:t>
      </w:r>
    </w:p>
    <w:p>
      <w:r>
        <w:t xml:space="preserve">Helikopterista lasketaan alas uimavarusteisiin pukeutunutta henkilöä.</w:t>
      </w:r>
    </w:p>
    <w:p>
      <w:r>
        <w:rPr>
          <w:b/>
        </w:rPr>
        <w:t xml:space="preserve">Esimerkki 0,6494</w:t>
      </w:r>
    </w:p>
    <w:p>
      <w:r>
        <w:t xml:space="preserve">Lause 1: Yksitoista ihmistä jäällä maalattuna maalitaululla harjoittamassa curling-urheilua. Lause 2: Yksitoista ihmistä ei ole hyviä curlingissa.</w:t>
      </w:r>
    </w:p>
    <w:p>
      <w:r>
        <w:rPr>
          <w:b/>
        </w:rPr>
        <w:t xml:space="preserve">Tulos</w:t>
      </w:r>
    </w:p>
    <w:p>
      <w:r>
        <w:t xml:space="preserve">Yksitoista ihmistä seisoo jäällä ja käpertyy...</w:t>
      </w:r>
    </w:p>
    <w:p>
      <w:r>
        <w:rPr>
          <w:b/>
        </w:rPr>
        <w:t xml:space="preserve">Esimerkki 0,6495</w:t>
      </w:r>
    </w:p>
    <w:p>
      <w:r>
        <w:t xml:space="preserve">Lause 1: Rakennustyöläinen sinisessä suojakypärässä tekee töitä seisoessaan metalliputkien päällä. Lause 2: Työntekijä korjaa jotakin seisoessaan metalliputkien päällä.</w:t>
      </w:r>
    </w:p>
    <w:p>
      <w:r>
        <w:rPr>
          <w:b/>
        </w:rPr>
        <w:t xml:space="preserve">Tulos</w:t>
      </w:r>
    </w:p>
    <w:p>
      <w:r>
        <w:t xml:space="preserve">Työntekijä seisoo metallin päällä työskennellessään.</w:t>
      </w:r>
    </w:p>
    <w:p>
      <w:r>
        <w:rPr>
          <w:b/>
        </w:rPr>
        <w:t xml:space="preserve">Esimerkki 0,6496</w:t>
      </w:r>
    </w:p>
    <w:p>
      <w:r>
        <w:t xml:space="preserve">Lause 1: Amerikan intiaanien pow wowia esitellään katsojille. Lause 2: He ovat museossa.</w:t>
      </w:r>
    </w:p>
    <w:p>
      <w:r>
        <w:rPr>
          <w:b/>
        </w:rPr>
        <w:t xml:space="preserve">Tulos</w:t>
      </w:r>
    </w:p>
    <w:p>
      <w:r>
        <w:t xml:space="preserve">He kouluttavat muita.</w:t>
      </w:r>
    </w:p>
    <w:p>
      <w:r>
        <w:rPr>
          <w:b/>
        </w:rPr>
        <w:t xml:space="preserve">Esimerkki 0,6497</w:t>
      </w:r>
    </w:p>
    <w:p>
      <w:r>
        <w:t xml:space="preserve">Lause 1: Henkilö, jolla on yllään punaiset ja mustat nahkahousut ja joka ajaa moottoripyörällä. Lause 2: Mies ajaa Harley-Davidsonilla.</w:t>
      </w:r>
    </w:p>
    <w:p>
      <w:r>
        <w:rPr>
          <w:b/>
        </w:rPr>
        <w:t xml:space="preserve">Tulos</w:t>
      </w:r>
    </w:p>
    <w:p>
      <w:r>
        <w:t xml:space="preserve">Henkilöllä on yllään nahkavaatteet.</w:t>
      </w:r>
    </w:p>
    <w:p>
      <w:r>
        <w:rPr>
          <w:b/>
        </w:rPr>
        <w:t xml:space="preserve">Esimerkki 0,6498</w:t>
      </w:r>
    </w:p>
    <w:p>
      <w:r>
        <w:t xml:space="preserve">Lause 1: Wakeboarder hyppää valtavan aallon yli. Lause 2: wakeboarder on meressä.</w:t>
      </w:r>
    </w:p>
    <w:p>
      <w:r>
        <w:rPr>
          <w:b/>
        </w:rPr>
        <w:t xml:space="preserve">Tulos</w:t>
      </w:r>
    </w:p>
    <w:p>
      <w:r>
        <w:t xml:space="preserve">joku hyppää aallon yli</w:t>
      </w:r>
    </w:p>
    <w:p>
      <w:r>
        <w:rPr>
          <w:b/>
        </w:rPr>
        <w:t xml:space="preserve">Esimerkki 0,6499</w:t>
      </w:r>
    </w:p>
    <w:p>
      <w:r>
        <w:t xml:space="preserve">Lause 1: Lapsi keinussa, jota nainen työntää Lause 2: Nainen työntää lasta.</w:t>
      </w:r>
    </w:p>
    <w:p>
      <w:r>
        <w:rPr>
          <w:b/>
        </w:rPr>
        <w:t xml:space="preserve">Tulos</w:t>
      </w:r>
    </w:p>
    <w:p>
      <w:r>
        <w:t xml:space="preserve">Lapsi on lasten keinussa.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docId:B703F77FDB7F0FC172007E93D5DB92AE</keywords>
  <dc:description>generated by python-docx</dc:description>
  <lastModifiedBy/>
  <revision>1</revision>
  <dcterms:created xsi:type="dcterms:W3CDTF">2013-12-23T23:15:00.0000000Z</dcterms:created>
  <dcterms:modified xsi:type="dcterms:W3CDTF">2013-12-23T23:15:00.0000000Z</dcterms:modified>
  <category/>
</coreProperties>
</file>