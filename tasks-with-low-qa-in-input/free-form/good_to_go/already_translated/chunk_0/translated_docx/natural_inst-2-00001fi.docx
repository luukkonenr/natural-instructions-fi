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0.2389</w:t>
      </w:r>
    </w:p>
    <w:p>
      <w:r>
        <w:t xml:space="preserve">Vuosia sitten ostin Logitechin peukaloratapallon, jonka mallinimi oli tuntematon, kun ostin ensimmäisen tietokoneeni. Muistan, että käytin sitä todella mielelläni, kunnes eräs ystäväni kävi koulun jälkeen kylässä ja moitti minua siitä, ettei minulla ollut tavallista hiirtä. Nykyään ymmärrän, että tuo ystäväni oli idiootti.&lt;br /&gt; Minulla on useita langattomia hiiriä, joita käytän netbookissani koulua varten, ja niistä oli apua, kun vein tietokoneen kahvilaan tai kouluun tekemään töitä. Mutta lähden kotoa harvemmin näitä tarkoituksia varten, ja sen sijaan työskentelen pienellä työpöydällä, jossa ei ole tietokonetta ja jossa on suunnilleen nolla tilaa hiiren liikutteluun. Muistelin sitten entisaikojen trackballia ja etsin sellaisen.&lt;br /&gt;&lt;br /&gt; Markkinoilla on nykyään useita, ja Logitech ja Kensington näyttävät olevan tärkeimmät toimijat (mikä on sääli - trackballit ovat todella hyviä). Kokeilin aluksi [[ASIN:B0043T7FXE Logitech M570 Wireless Trackball]]. Siinä oli hyvät puolensa: laserseuranta, yhtenäinen vastaanotin, melko mukava oikeakätisille. Huomasin kuitenkin, että Marbleen verrattuna pidin paljon parempana, että trackball olisi itse asiassa keskellä, jotta sitä voisi ohjata etu- ja keskisormella. Vertailun vuoksi peukalo-ohjaustyyli tuntui paljon epätarkemmalta ja tehottomammalta. Ja tämä saattoi johtua enemmän peukalostani itsestään kuin laitteesta. Toinen Marblea puoltava seikka on se, että itse pallo on halkaisijaltaan suurempi kuin pienikokoinen M570. Henkilökohtaisesti olen sitä mieltä, että se mahdollistaa taloudellisemman liikkeen ja varmemman "otteen" navigoinnin aikana.&lt;br /&gt;&lt;br /&gt; Marblea on myös varsin mukava käyttää - käteni vain lepää sen päällä, ja voin napsauttaa ja liikkua vaivattomasti (no, melkein vaivattomasti, mutta siihen palaan pian). Kun tajusin, että Marble käyttää optista seurantaa, kuulosti kuin olisin ottanut askeleen ajassa taaksepäin. Ei hätää - yleiseen käyttöön se on erittäin tarkka, ja olen lukenut, että jotkut nauttivat FPS-pelien pelaamisesta tällä mallilla. Omat tarpeeni ovat kuitenkin vähemmän vaativia, joten en voi todistaa Marblen tehokkuutta siinä. Ja koska se pysyy kotona, USB-johto sopii minulle mainiosti - säästän paristoja. Koko laite on erittäin vakaa vanhalla, kiillotetulla puupöydällä, jonka "otin käyttöön" työtilakseni; se ei liu'u eikä heilahda edestakaisin. Se on varsin vakaa. &lt;br /&gt;&lt;br /&gt; Kai se on asioiden luonteeseen kuuluvaa, ettei kaikki ole täydellistä, eikä Marble ole, ja siksi otin tähden pois. Jos olet lukenut näin pitkälle (kiitos!), niin ehkä olet kiinnostunut tästä trackballista sen verran, että tiedät jo, että se on kaksikätinen. Tämä on sekä siunaus että kirous. Monet "peukalomallit" edellyttävät, että olet oikeakätinen, mikä on harmi. Tämä malli voidaan kuitenkin helposti sijoittaa kummalle tahansa puolelle työtilaa, ja se sopii kummalla kädellä tahansa navigoit. Jos katsot tuotesivun yläosassa olevia kuvia, näet punaisen marmorin keskellä ylhäällä, kaksi suurta, harmaata melanmuotoista painiketta (tyypillisesti kuvattu oikealle tai vasemmalle napsautukseksi) molemmilla puolilla, ja niiden päällä on kaksi pientä, tummemman harmaata painiketta (nämä ovat oletusarvoisesti eteenpäin ja taaksepäin).&lt;br /&gt;&lt;br /&gt; Nyt kärsivällisyyttä: oikeakätisenä kaverina vasen peukaloni käyttää vasenta isoa mela-painiketta vasemmanpuoleisena napsautuksena ja voi siirtyä ylöspäin painamaan pientä painiketta Universal Scrollin aktivoimiseksi (Logitechin ohjelmiston avulla voit muokata painikkeita haluamallasi tavalla, enkä koskaan käytä eteenpäin-taaksepäin-painiketta, mutta olen vieritysnarkkari). Etusormi käyttää ensisijaisesti ratapalloa, kun taas keskimmäinen sormi auttaa sitä tarvittaessa. Nyt tässä kohtaa annan tähteä, vaikka huomasin tämän: rengassormellani voi napauttaa oikean paddle-painikkeen yläreunaa helposti, mutta päästäkseni käsiksi pieneen oikeaan yläpainikkeeseen (se, joka on oletusarvoisesti eteenpäin), minun on nostettava koko käteni pois laitteesta, lyödä painiketta ja asettua uudelleen. Tiedän, tiedän: itkekää minulle jokea, sanotte. Mutta se haittaa laitteen muuten sujuvaa käyttöä. Pidän ajatuksesta, että jokainen voi käyttää ratapalloa, mutta en silloin, kun kaikki säätimet eivät ole helposti saavutettavissa. Minulla ei yksinkertaisesti ole kyseistä painiketta määritetty tekemään mitään, ja suoraan sanottuna tulen hyvin toimeen. Mutta halusin sinun olevan tietoinen tästä. &lt;br /&gt;&lt;br /&gt; Vielä muutama asia: Jos tämä on ensimmäinen arvostelu, jonka olet lukenut tästä laitteesta ja aiot lukea lisää, niin ole varoitettu: Monien arvostelijoiden mielestä Marblesta puuttuu jotain (tässä vihje: se alkaa "scrollilla" ja päättyy "wheeliin"). Pilailu sikseen, se on perusteltu seikka - vierityspyörät ovat kaikkialla läsnä, ja monet tietokonepelit ja ohjelmat on suunniteltu niin, että ne olettavat, että sinulla on sellainen. Kuten sanoin, olen vierityspyörän narkkari. Rakastan sitä! Mutta kun minulla on automaattinen vieritystoiminto, napsautan painiketta kerran ja vieritän ratapallolla. Se on ylimääräinen vaihe, mutta kesti pari päivää, ennen kuin aloin tehdä sen automaattisesti. En kirjaimellisesti ajattele sitä enää. Minulle ei siis mitään hätää - olen erittäin tyytyväinen.&lt;br /&gt;&lt;br /&gt; Toinen huomioitava asia on se, että tätä kirjoitettaessa minun on pitänyt poistaa uusin SetPoint-ohjelmisto (versio 6 tai jotain) ja asentaa vanhempi versio, 4.80, ja asentaa se. Syynä tähän on se, että SetPointin uusin versio ei rekisteröinyt Office 2007:n Universal Scroll -ominaisuutta (käytän Wordia ja PowerPointia paljon koulussa, joten halusin nähdä, voisinko korjata tämän ongelman). Jouduin soittamaan Logitechin huoltovastaaville, jotka olivat erittäin miellyttäviä ja avuliaita, ja minulle kerrottiin, että ohjelmistosuunnittelijat tietävät tämän ongelman nykyisessä SetPointissa ja pyrkivät ratkaisemaan sen tulevassa päivityksessä. Sillä välin versio 4.80 tekee periaatteessa kaikki samat asiat kuin uusi versio, joten en tunne itseäni huijatuksi.&lt;br /&gt;&lt;br /&gt; Lopuksi haluan toistaa jotain, mitä trackballin ensikertalaiset saattavat miettiä: kyllä, trackballin (peukalo- tai sormityyppinen) käyttäminen perinteisen hiiren sijaan vaatii totuttelua. Ensimmäisinä päivinä liikutat trackballia huterasti ja kursori ampuu ruudun poikki. Saatat yrittää napsauttaa pientä kohtaa verkkosivustolla ja joutua yrittämään useita kertoja. Tämä on normaalia ja häviää nopeasti. Kirjoitan tämän arvostelun omistettuani Marblen noin viikon ajan ja tunnen olevani melko taitava sen kanssa. Ennen viikko sitten käytin hiirtä ~ 15 vuotta, enemmän tai vähemmän. Enkä kadu vaihtoa. Jos olet ostamassa trackballia ensimmäistä kertaa, kehotan sinua: Säilytä kuitti (jos se ei innosta sinua, lähetä se takaisin), käytä ohjelmistoa kursorin nopeuden ja painikkeiden asettelun mukauttamiseen (voit tehdä kursorin hitaammaksi, jotta sinulla on aikaa sopeutua uuteen laitteeseen) ja ole kärsivällinen. Muutaman päivän kuluessa käytät sitä todennäköisesti ilman muuta.&lt;br /&gt;&lt;br /&gt; Toivottavasti tästä oli apua joillekin teistä!y voi käyttää, mutta ei silloin, kun kaikki hallintalaitteet eivät ole helposti saavutettavissa. Minulla ei yksinkertaisesti ole kyseistä painiketta määritetty tekemään mitään, ja suoraan sanottuna tulen hyvin toimeen. Mutta halusin teidän olevan tietoisia siitä. &lt;br /&gt;&lt;br /&gt; Vielä muutama asia: Jos tämä on ensimmäinen arvostelu, jonka olet lukenut tästä laitteesta ja aiot lukea lisää, niin ole varuillasi: Monien arvostelijoiden mielestä Marblesta puuttuu jotain (tässä vihje: se alkaa "scrollilla" ja päättyy "wheeliin"). Pilailu sikseen, se on perusteltu seikka - vierityspyörät ovat kaikkialla läsnä, ja monet tietokonepelit ja ohjelmat on suunniteltu niin, että ne olettavat, että sinulla on sellainen. Kuten sanoin, olen vierityspyörän narkkari. Rakastan sitä! Mutta kun minulla on automaattinen vieritystoiminto, napsautan painiketta kerran ja vieritän ratapallolla. Se on ylimääräinen vaihe, mutta kesti pari päivää, ennen kuin aloin tehdä sen automaattisesti. En kirjaimellisesti ajattele sitä enää. Minulle ei siis mitään hätää - olen erittäin tyytyväinen.&lt;br /&gt;&lt;br /&gt; Toinen huomioitava asia on se, että tätä kirjoitettaessa minun on pitänyt poistaa uusin SetPoint-ohjelmisto (versio 6 tai jotain) ja asentaa vanhempi versio, 4.80. Syynä tähän on se, että SetPointin uusin versio ei rekisteröinyt Office 2007:n Universal Scroll -ominaisuutta (käytän Wordia ja PowerPointia paljon koulussa, joten halusin nähdä, voisinko korjata tämän ongelman). Jouduin soittamaan Logitechin huoltovastaaville, jotka olivat erittäin miellyttäviä ja avuliaita, ja minulle kerrottiin, että ohjelmistosuunnittelijat tietävät tämän ongelman nykyisessä SetPointissa ja pyrkivät ratkaisemaan sen tulevassa päivityksessä. Sillä välin versio 4.80 tekee periaatteessa kaikki samat asiat kuin uusi versio, joten en tunne itseäni huijatuksi.&lt;br /&gt;&lt;br /&gt; Lopuksi haluan toistaa jotain, mitä trackballin ensikertalaiset saattavat miettiä: kyllä, trackballin (peukalo- tai sormityyppinen) käyttäminen perinteisen hiiren sijaan vaatii totuttelua. Ensimmäisinä päivinä liikutat trackballia huterasti ja kursori ampuu ruudun poikki. Saatat yrittää napsauttaa pientä kohtaa verkkosivustolla ja joutua yrittämään useita kertoja. Tämä on normaalia ja häviää nopeasti. Kirjoitan tämän arvostelun omistettuani Marblen noin viikon ajan ja tunnen olevani melko taitava sen kanssa. Ennen viikko sitten käytin hiirtä ~ 15 vuotta, enemmän tai vähemmän. Enkä kadu vaihtoa. Jos olet ostamassa trackballia ensimmäistä kertaa, kehotan sinua: Säilytä kuitti (jos se ei innosta sinua, lähetä se takaisin), käytä ohjelmistoa kursorin nopeuden ja painikkeiden asettelun mukauttamiseen (voit tehdä kursorin hitaammaksi, jotta sinulla on aikaa sopeutua uuteen laitteeseen) ja ole kärsivällinen. Muutaman päivän kuluessa käytät sitä todennäköisesti ilman muuta.&lt;br /&gt;&lt;br /&gt; Toivottavasti tästä oli apua joillekin teistä!</w:t>
      </w:r>
    </w:p>
    <w:p>
      <w:r>
        <w:rPr>
          <w:b/>
        </w:rPr>
        <w:t xml:space="preserve">Tulos</w:t>
      </w:r>
    </w:p>
    <w:p>
      <w:r>
        <w:t xml:space="preserve">Erinomainen, tarkka ja mukava osoitinlaite</w:t>
      </w:r>
    </w:p>
    <w:p>
      <w:r>
        <w:rPr>
          <w:b/>
        </w:rPr>
        <w:t xml:space="preserve">Esimerkki 0,2390</w:t>
      </w:r>
    </w:p>
    <w:p>
      <w:r>
        <w:t xml:space="preserve">Rakastan tätä ihoa, se on todella kaunis ja sopii kannettavaani täydellisesti. Saan kohteliaisuuksia koko ajan ja kysytään, mistä se on ostettu. Nahka saapui nopeasti ja hyvässä kunnossa.</w:t>
      </w:r>
    </w:p>
    <w:p>
      <w:r>
        <w:rPr>
          <w:b/>
        </w:rPr>
        <w:t xml:space="preserve">Tulos</w:t>
      </w:r>
    </w:p>
    <w:p>
      <w:r>
        <w:t xml:space="preserve">Rakastan kannettavaa tietokonettani</w:t>
      </w:r>
    </w:p>
    <w:p>
      <w:r>
        <w:rPr>
          <w:b/>
        </w:rPr>
        <w:t xml:space="preserve">Esimerkki 0.2391</w:t>
      </w:r>
    </w:p>
    <w:p>
      <w:r>
        <w:t xml:space="preserve">Olen erittäin tyytyväinen tähän tuotteeseen. Voin nyt käyttää työsivustoja kotoa käsin, eikä minun tarvitse mennä toimistoon. Se oli helppo asentaa ja käyttää, ja se näyttää myös hyvältä.</w:t>
      </w:r>
    </w:p>
    <w:p>
      <w:r>
        <w:rPr>
          <w:b/>
        </w:rPr>
        <w:t xml:space="preserve">Tulos</w:t>
      </w:r>
    </w:p>
    <w:p>
      <w:r>
        <w:t xml:space="preserve">Kätevä ja edullinen</w:t>
      </w:r>
    </w:p>
    <w:p>
      <w:r>
        <w:rPr>
          <w:b/>
        </w:rPr>
        <w:t xml:space="preserve">Esimerkki 0.2392</w:t>
      </w:r>
    </w:p>
    <w:p>
      <w:r>
        <w:t xml:space="preserve">Sain tilaukseni odotettua aikaisemmin, ja tietokoneeseeni tarvittava lisämuisti toimii täydellisesti! Kiitos.</w:t>
      </w:r>
    </w:p>
    <w:p>
      <w:r>
        <w:rPr>
          <w:b/>
        </w:rPr>
        <w:t xml:space="preserve">Tulos</w:t>
      </w:r>
    </w:p>
    <w:p>
      <w:r>
        <w:t xml:space="preserve">Loistava tuote!</w:t>
      </w:r>
    </w:p>
    <w:p>
      <w:r>
        <w:rPr>
          <w:b/>
        </w:rPr>
        <w:t xml:space="preserve">Esimerkki 0,2393</w:t>
      </w:r>
    </w:p>
    <w:p>
      <w:r>
        <w:t xml:space="preserve">loistava keskiverto FPS/mmo-pelaajalle, joka haluaa rentoutua lepotuolissa tai sohvalla pelaajalle. en käytä sitä niin usein, mutta kun käytän sitä, olen iloinen, että sain sen!&lt;br /&gt;kumikupolit tai mitä he käyttivät tähän, sitoutuvat hieman, jos niitä ei paineta suoraan. mutta se voi johtua siitä, etten ole vielä kuluttanut sitä.</w:t>
      </w:r>
    </w:p>
    <w:p>
      <w:r>
        <w:rPr>
          <w:b/>
        </w:rPr>
        <w:t xml:space="preserve">Tulos</w:t>
      </w:r>
    </w:p>
    <w:p>
      <w:r>
        <w:t xml:space="preserve">mukavuus on avainasemassa!</w:t>
      </w:r>
    </w:p>
    <w:p>
      <w:r>
        <w:rPr>
          <w:b/>
        </w:rPr>
        <w:t xml:space="preserve">Esimerkki 0,2394</w:t>
      </w:r>
    </w:p>
    <w:p>
      <w:r>
        <w:t xml:space="preserve">Olen erittäin vaikuttunut tuotteen toimituksen nopeudesta ja erinomaisesta asiakaspalvelusta!  Vaikka tämä on joululahja, pystyin pelaamaan sillä ensin, ja olen vaikuttunut tämän navigoinnista ja olen iloinen, että ostin sen!</w:t>
      </w:r>
    </w:p>
    <w:p>
      <w:r>
        <w:rPr>
          <w:b/>
        </w:rPr>
        <w:t xml:space="preserve">Tulos</w:t>
      </w:r>
    </w:p>
    <w:p>
      <w:r>
        <w:t xml:space="preserve">Rakastan tätä!</w:t>
      </w:r>
    </w:p>
    <w:p>
      <w:r>
        <w:rPr>
          <w:b/>
        </w:rPr>
        <w:t xml:space="preserve">Esimerkki 0,2395</w:t>
      </w:r>
    </w:p>
    <w:p>
      <w:r>
        <w:t xml:space="preserve">EI OLE JÄRKEVÄÄ TALLENTAA KAIKKI VALOKUVANI</w:t>
      </w:r>
    </w:p>
    <w:p>
      <w:r>
        <w:rPr>
          <w:b/>
        </w:rPr>
        <w:t xml:space="preserve">Tulos</w:t>
      </w:r>
    </w:p>
    <w:p>
      <w:r>
        <w:t xml:space="preserve">Viisi tähteä</w:t>
      </w:r>
    </w:p>
    <w:p>
      <w:r>
        <w:rPr>
          <w:b/>
        </w:rPr>
        <w:t xml:space="preserve">Esimerkki 0,2396</w:t>
      </w:r>
    </w:p>
    <w:p>
      <w:r>
        <w:t xml:space="preserve">alkuun hyllylle asiakaspalvelun työtä hienosti yksi sai jälkimmäinen jos tarvitset kannettavan tietokoneen osia antaa heille laukaus nähdä, mitä menee</w:t>
      </w:r>
    </w:p>
    <w:p>
      <w:r>
        <w:rPr>
          <w:b/>
        </w:rPr>
        <w:t xml:space="preserve">Tulos</w:t>
      </w:r>
    </w:p>
    <w:p>
      <w:r>
        <w:t xml:space="preserve">tuuletin</w:t>
      </w:r>
    </w:p>
    <w:p>
      <w:r>
        <w:rPr>
          <w:b/>
        </w:rPr>
        <w:t xml:space="preserve">Esimerkki 0,2397</w:t>
      </w:r>
    </w:p>
    <w:p>
      <w:r>
        <w:t xml:space="preserve">Sain tämän RN 202 -yksikön ilmaiseksi Netgearilta &amp;#34;ystävien ja perheenjäsenten ohjelmasta&amp;#34;. Koko verkkoni on Apple, ja Netgear RN 202:n integrointi on moitteeton. Asennus oli lastenleikkiä, kuten useimmat muutkin arvostelijat ovat todenneet, ja laite on laadukkaan oloinen. Helppokäyttöisyys etänä toimii hyvin eikä ole vielä pettänyt minua, Apple Storen ilmaisella RN Remote App -sovelluksella. Tiedostojen siirto nopeaa myös etänä. Periaatteessa etäkäyttö ja -siirto on se, mitä varten halusin NAS:n, ja tämä laite toimii siihen erinomaisesti. Kaiken kaikkiaan loistava laite minun tyyppiseen sovellukseeni. Erittäin suositeltava!</w:t>
      </w:r>
    </w:p>
    <w:p>
      <w:r>
        <w:rPr>
          <w:b/>
        </w:rPr>
        <w:t xml:space="preserve">Tulos</w:t>
      </w:r>
    </w:p>
    <w:p>
      <w:r>
        <w:t xml:space="preserve">Suuri "turvallinen varastointi" tuote</w:t>
      </w:r>
    </w:p>
    <w:p>
      <w:r>
        <w:rPr>
          <w:b/>
        </w:rPr>
        <w:t xml:space="preserve">Esimerkki 0.2398</w:t>
      </w:r>
    </w:p>
    <w:p>
      <w:r>
        <w:t xml:space="preserve">jopa isäni on vaikuttunut : D</w:t>
      </w:r>
    </w:p>
    <w:p>
      <w:r>
        <w:rPr>
          <w:b/>
        </w:rPr>
        <w:t xml:space="preserve">Tulos</w:t>
      </w:r>
    </w:p>
    <w:p>
      <w:r>
        <w:t xml:space="preserve">minä ja posti</w:t>
      </w:r>
    </w:p>
    <w:p>
      <w:r>
        <w:rPr>
          <w:b/>
        </w:rPr>
        <w:t xml:space="preserve">Esimerkki 0.2399</w:t>
      </w:r>
    </w:p>
    <w:p>
      <w:r>
        <w:t xml:space="preserve">Työskenteli vain 2 päivää. Hieno kuva, kun se toimi</w:t>
      </w:r>
    </w:p>
    <w:p>
      <w:r>
        <w:rPr>
          <w:b/>
        </w:rPr>
        <w:t xml:space="preserve">Tulos</w:t>
      </w:r>
    </w:p>
    <w:p>
      <w:r>
        <w:t xml:space="preserve">Mukava näyttö, mutta ei toiminut pitkään</w:t>
      </w:r>
    </w:p>
    <w:p>
      <w:r>
        <w:rPr>
          <w:b/>
        </w:rPr>
        <w:t xml:space="preserve">Esimerkki 0,2400</w:t>
      </w:r>
    </w:p>
    <w:p>
      <w:r>
        <w:t xml:space="preserve">Näyttää hyvältä, liukuu helposti, pitää omaisuuteni turvassa! Siinä on oikea määrä räikeyttä! Suosittelen sitä kenelle tahansa. Se toimitettiin todella nopeasti!</w:t>
      </w:r>
    </w:p>
    <w:p>
      <w:r>
        <w:rPr>
          <w:b/>
        </w:rPr>
        <w:t xml:space="preserve">Tulos</w:t>
      </w:r>
    </w:p>
    <w:p>
      <w:r>
        <w:t xml:space="preserve">rakastan sitä</w:t>
      </w:r>
    </w:p>
    <w:p>
      <w:r>
        <w:rPr>
          <w:b/>
        </w:rPr>
        <w:t xml:space="preserve">Esimerkki 0.2401</w:t>
      </w:r>
    </w:p>
    <w:p>
      <w:r>
        <w:t xml:space="preserve">Olen kokeillut paria halvempaa USB-hubia DJ-laitteille, ja tämä on paras, johon olen törmännyt.&lt;br /&gt;Portit lukittuvat tukevasti&lt;br /&gt;ei kaadu sivulle (ellet halua sitä)&lt;br /&gt;johto ei ole liian lyhyt.&lt;br /&gt;Minä joskus säikähdän, kun mikään ei toimi, mutta sitten muistan, että siinä on virtakytkin.&lt;br /&gt;Hyvä hubi.</w:t>
      </w:r>
    </w:p>
    <w:p>
      <w:r>
        <w:rPr>
          <w:b/>
        </w:rPr>
        <w:t xml:space="preserve">Tulos</w:t>
      </w:r>
    </w:p>
    <w:p>
      <w:r>
        <w:t xml:space="preserve">ja tämä on paras, johon olen törmännyt.</w:t>
      </w:r>
    </w:p>
    <w:p>
      <w:r>
        <w:rPr>
          <w:b/>
        </w:rPr>
        <w:t xml:space="preserve">Esimerkki 0.2402</w:t>
      </w:r>
    </w:p>
    <w:p>
      <w:r>
        <w:t xml:space="preserve">Etsin laukkua tyttärelleni ja ostin tämän itselleni.  Pidän siitä todella paljon kannettavan tietokoneen kuljettamiseen.</w:t>
      </w:r>
    </w:p>
    <w:p>
      <w:r>
        <w:rPr>
          <w:b/>
        </w:rPr>
        <w:t xml:space="preserve">Tulos</w:t>
      </w:r>
    </w:p>
    <w:p>
      <w:r>
        <w:t xml:space="preserve">Söpö kannettava tietokone laukku</w:t>
      </w:r>
    </w:p>
    <w:p>
      <w:r>
        <w:rPr>
          <w:b/>
        </w:rPr>
        <w:t xml:space="preserve">Esimerkki 0.2403</w:t>
      </w:r>
    </w:p>
    <w:p>
      <w:r>
        <w:t xml:space="preserve">Rakastan sitä! Voi lukea, katsoa elokuvia tai tv-ohjelmia. Kaikki viihdetarpeeni yhdessä pienessä kannettavassa laitteessa.</w:t>
      </w:r>
    </w:p>
    <w:p>
      <w:r>
        <w:rPr>
          <w:b/>
        </w:rPr>
        <w:t xml:space="preserve">Tulos</w:t>
      </w:r>
    </w:p>
    <w:p>
      <w:r>
        <w:t xml:space="preserve">Viisi tähteä</w:t>
      </w:r>
    </w:p>
    <w:p>
      <w:r>
        <w:rPr>
          <w:b/>
        </w:rPr>
        <w:t xml:space="preserve">Esimerkki 0.2404</w:t>
      </w:r>
    </w:p>
    <w:p>
      <w:r>
        <w:t xml:space="preserve">HP-pöytäkoneeni sisäinen wlan-antenni on roskaa, joten ostin tämän yhdessä [[ASIN:B004UBUE2O TP-LINK TL-ANT2408CL 2.4GHz 8dBi Indoor Omni-directional Antenna, 802.11n/b/g, RP-SMA Female connector]] kanssa Fios-reitittimeeni. Muutamassa minuutissa Internet-nopeuteni oli lähes nelinkertainen (8mb/s latausnopeudesta 32mb/s). Asennus oli helppoa, ja voit valita, mihin verkkoon haluat muodostaa yhteyden.</w:t>
      </w:r>
    </w:p>
    <w:p>
      <w:r>
        <w:rPr>
          <w:b/>
        </w:rPr>
        <w:t xml:space="preserve">Tulos</w:t>
      </w:r>
    </w:p>
    <w:p>
      <w:r>
        <w:t xml:space="preserve">Toinen loistava TP-LINK-tuote!</w:t>
      </w:r>
    </w:p>
    <w:p>
      <w:r>
        <w:rPr>
          <w:b/>
        </w:rPr>
        <w:t xml:space="preserve">Esimerkki 0.2405</w:t>
      </w:r>
    </w:p>
    <w:p>
      <w:r>
        <w:t xml:space="preserve">Nämä kaiuttimet toimivat hyvin. Ostin ne 2 kuukautta sitten, eikä minulla ole toistaiseksi ollut mitään ongelmia niiden kanssa.</w:t>
      </w:r>
    </w:p>
    <w:p>
      <w:r>
        <w:rPr>
          <w:b/>
        </w:rPr>
        <w:t xml:space="preserve">Tulos</w:t>
      </w:r>
    </w:p>
    <w:p>
      <w:r>
        <w:t xml:space="preserve">hyvät kaiuttimet</w:t>
      </w:r>
    </w:p>
    <w:p>
      <w:r>
        <w:rPr>
          <w:b/>
        </w:rPr>
        <w:t xml:space="preserve">Esimerkki 0.2406</w:t>
      </w:r>
    </w:p>
    <w:p>
      <w:r>
        <w:t xml:space="preserve">Sain erinomaista huomiota Amazonilta ja Sennheiseriltä puuttuvan pariston ongelman kanssa.&lt;br /&gt;Theresa</w:t>
      </w:r>
    </w:p>
    <w:p>
      <w:r>
        <w:rPr>
          <w:b/>
        </w:rPr>
        <w:t xml:space="preserve">Tulos</w:t>
      </w:r>
    </w:p>
    <w:p>
      <w:r>
        <w:t xml:space="preserve">Olen tyytyväinen saamaani nopeaan asiakaspalveluun.</w:t>
      </w:r>
    </w:p>
    <w:p>
      <w:r>
        <w:rPr>
          <w:b/>
        </w:rPr>
        <w:t xml:space="preserve">Esimerkki 0.2407</w:t>
      </w:r>
    </w:p>
    <w:p>
      <w:r>
        <w:t xml:space="preserve">Hyvä sarja!!!</w:t>
      </w:r>
    </w:p>
    <w:p>
      <w:r>
        <w:rPr>
          <w:b/>
        </w:rPr>
        <w:t xml:space="preserve">Tulos</w:t>
      </w:r>
    </w:p>
    <w:p>
      <w:r>
        <w:t xml:space="preserve">Neljä tähteä</w:t>
      </w:r>
    </w:p>
    <w:p>
      <w:r>
        <w:rPr>
          <w:b/>
        </w:rPr>
        <w:t xml:space="preserve">Esimerkki 0.2408</w:t>
      </w:r>
    </w:p>
    <w:p>
      <w:r>
        <w:t xml:space="preserve">En pidä siitä, että minun on napautettava laitetta useita kertoja kääntääkseni sivua.  Joskus se ei vain huomioinut minua tai toi esiin väärän valikon.  Pidän paljon enemmän Kindlestä, jossa on fyysiset painikkeet.</w:t>
      </w:r>
    </w:p>
    <w:p>
      <w:r>
        <w:rPr>
          <w:b/>
        </w:rPr>
        <w:t xml:space="preserve">Tulos</w:t>
      </w:r>
    </w:p>
    <w:p>
      <w:r>
        <w:t xml:space="preserve">Kosketuslevy ei ole tarpeeksi herkkä</w:t>
      </w:r>
    </w:p>
    <w:p>
      <w:r>
        <w:rPr>
          <w:b/>
        </w:rPr>
        <w:t xml:space="preserve">Esimerkki 0.2409</w:t>
      </w:r>
    </w:p>
    <w:p>
      <w:r>
        <w:t xml:space="preserve">Se toimii!!!! On kulunut vasta pari viikkoa, mutta se tuntuu tekevän tehtävänsä. Hyvin liikuteltava ja vaikuttaa hyvin tehdyltä. Miksi maksaa enemmän kuin tämä?</w:t>
      </w:r>
    </w:p>
    <w:p>
      <w:r>
        <w:rPr>
          <w:b/>
        </w:rPr>
        <w:t xml:space="preserve">Tulos</w:t>
      </w:r>
    </w:p>
    <w:p>
      <w:r>
        <w:t xml:space="preserve">Great Deal</w:t>
      </w:r>
    </w:p>
    <w:p>
      <w:r>
        <w:rPr>
          <w:b/>
        </w:rPr>
        <w:t xml:space="preserve">Esimerkki 0.2410</w:t>
      </w:r>
    </w:p>
    <w:p>
      <w:r>
        <w:t xml:space="preserve">Käytän tätä Thinkpad W530 -tietokoneessani. En tajunnut, kuinka paljon tarvitsin korvaavaa 9-kennoista akkua, ennen kuin aloin käyttää sitä. Se, että voin käyttää sitä 8 tuntia kerrallaan ilman, että minun tarvitsee huolehtia lataamisesta, saa minut innostumaan.</w:t>
      </w:r>
    </w:p>
    <w:p>
      <w:r>
        <w:rPr>
          <w:b/>
        </w:rPr>
        <w:t xml:space="preserve">Tulos</w:t>
      </w:r>
    </w:p>
    <w:p>
      <w:r>
        <w:t xml:space="preserve">Vankka 7-9 tunnin teho</w:t>
      </w:r>
    </w:p>
    <w:p>
      <w:r>
        <w:rPr>
          <w:b/>
        </w:rPr>
        <w:t xml:space="preserve">Esimerkki 0.2411</w:t>
      </w:r>
    </w:p>
    <w:p>
      <w:r>
        <w:t xml:space="preserve">Saat sen, mistä maksat, ja nämä ovat uskomattomia.  Yksi monitoreistani on suuri ja raskas, ja kun muutama kierros kireyden säätöä on tehty, se ei liiku koskaan, ellen työnnä sitä.</w:t>
      </w:r>
    </w:p>
    <w:p>
      <w:r>
        <w:rPr>
          <w:b/>
        </w:rPr>
        <w:t xml:space="preserve">Tulos</w:t>
      </w:r>
    </w:p>
    <w:p>
      <w:r>
        <w:t xml:space="preserve">Jännityksen säätö toimii hyvin.</w:t>
      </w:r>
    </w:p>
    <w:p>
      <w:r>
        <w:rPr>
          <w:b/>
        </w:rPr>
        <w:t xml:space="preserve">Esimerkki 0.2412</w:t>
      </w:r>
    </w:p>
    <w:p>
      <w:r>
        <w:t xml:space="preserve">Kaikki toimii hyvin.  Erilliset palat maksaisivat paljon enemmän. Käytän asioita, joita en olisi ajatellut tarvitsevani ostaa.</w:t>
      </w:r>
    </w:p>
    <w:p>
      <w:r>
        <w:rPr>
          <w:b/>
        </w:rPr>
        <w:t xml:space="preserve">Tulos</w:t>
      </w:r>
    </w:p>
    <w:p>
      <w:r>
        <w:t xml:space="preserve">Suuri paketti suuri hinta</w:t>
      </w:r>
    </w:p>
    <w:p>
      <w:r>
        <w:rPr>
          <w:b/>
        </w:rPr>
        <w:t xml:space="preserve">Esimerkki 0.2413</w:t>
      </w:r>
    </w:p>
    <w:p>
      <w:r>
        <w:t xml:space="preserve">Kun olin asentanut alkuperäisen kortin Galaxy S3:een, kortti purkautui ja kiinnittyi uudelleen ja uudelleen koko päivän ajan.  Tämä aiheutti hirvittävän akunkeston.  Viikon kuluessa kaikki kortin tiedot korruptoituivat.  Alustin sen FAT32-muotoon toivoen, että tämä ratkaisisi ongelman, mutta sama toistui jälleen.  Sitten yritin vielä kerran exFat-formaatilla, mutta samat tiedot korruptoituivat jälleen.  Otin yhteyttä Sandiskiin, ja he vaihtoivat kortin.&lt;br /&gt;&lt;br /&gt;Kortti nro 2 teki saman kahden viikon sisällä.  Päätin, että saattaisin käyttää korttia SLR-kamerassani, koska puhelimessa se ei toiminut.  Se oli kuitenkin hitaampi kuin kolme muuta omistamaani luokan 10 korttia ja kaksi muuta omistamaani luokan 6 korttia.  Testasin niitä sekä Windows- että Mac-ohjelmalla ja itse SLR-kamerassa.  Hitaimmalla Transcendin 6. luokan kortillani sai otettua 18 kuvaa sarjakuvaustilassa ennen kuin se hidastui.  Sandiskin \\\"Ultra\\\"-kortti ottaisi vain 14.&lt;br /&gt;&lt;br /&gt;Tämä ongelma on hyvin tunnettu, katso arvosteluja täältä tai googlaa kortti.  Joten kun puhuin Sandiskille, pyysin, että he vaihtaisivat kortin samanarvoiseen korttiin jostain heidän eri korttisarjastaan.  Keskustelin edustajan kanssa pitkään ja hän eskaloi seuraavalle tukitasolle katsomaan, onko tämä vaihtoehto mahdollinen.  Minulle vakuutettiin, että sama edustaja ottaisi minuun pian yhteyttä puhelimitse, jotta minun ei tarvitsisi käydä koko prosessia läpi ja selittää asioita alusta alkaen.  Seitsemän tuntia myöhemmin sain puhelun eri edustajalta, joka ei tiennyt ongelmasta mitään, ja minun oli selitettävä kaikki alusta alkaen. Hän sanoi, että Sandisk voisi vain lähettää toisen samanlaisen kortin.  Hän vakuutti minulle, että kortin ongelma oli korjattu ja että Sandiskin tuotteet olivat luotettavia.  Hassua, että edustaja kertoi minulle täsmälleen saman asian kuukausi sitten, kun he lähettivät minulle kortin nro 2.  Minulla on 9 muuta SD-korttia (kaksi micro SDXC-korttia), eikä yhdessäkään niistä ole ollut ongelmia.  Silti kaksi Sandiskin korttia ovat molemmat pettäneet.  Olkaa hyvä ja ostakaa toinen kortti, jotta voitte välttää kokemukseni!</w:t>
      </w:r>
    </w:p>
    <w:p>
      <w:r>
        <w:rPr>
          <w:b/>
        </w:rPr>
        <w:t xml:space="preserve">Tulos</w:t>
      </w:r>
    </w:p>
    <w:p>
      <w:r>
        <w:t xml:space="preserve">Kauhea, älä osta!!!</w:t>
      </w:r>
    </w:p>
    <w:p>
      <w:r>
        <w:rPr>
          <w:b/>
        </w:rPr>
        <w:t xml:space="preserve">Esimerkki 0.2414</w:t>
      </w:r>
    </w:p>
    <w:p>
      <w:r>
        <w:t xml:space="preserve">Ostin tämän näytönohjaimen huhtikuussa 2011 päivittääkseni nykyistä kunnollista HP-tietokonettani, joka minulla oli.  Ostin tämän kortin, päivitin virtalähteeni ja olin valmiina. &lt;br /&gt;&lt;br /&gt;Kortti on suuri, joten toivottavasti sinulla on keski- tai suurikokoinen kotelo valmiina tälle kaverille, koska et halua, että lämpö on liian suuri ongelma. &lt;br /&gt;&lt;br /&gt;Voin ajaa useimpia pelejä keskisuurilla tai korkeilla asetuksilla ja ne kaikki näyttävät hyvältä ja toimivat sujuvasti.&lt;br /&gt;&lt;br /&gt;Minulle on melkein aika rakentaa kokonaan uusi PC ja harkitsen vain tämän kortin pitämistä, koska se on niin kunnollinen.&lt;br /&gt;&lt;br /&gt;Edit: Helmikuu 2014 - kortti on edelleen PC:ssäni ja se toimii todella hyvin.  Pystyy pyörittämään pelejä kunnon asetuksilla vielä lähes 3 vuoden jälkeenkin.</w:t>
      </w:r>
    </w:p>
    <w:p>
      <w:r>
        <w:rPr>
          <w:b/>
        </w:rPr>
        <w:t xml:space="preserve">Tulos</w:t>
      </w:r>
    </w:p>
    <w:p>
      <w:r>
        <w:t xml:space="preserve">1,5 vuotta ja edelleen voimissaan</w:t>
      </w:r>
    </w:p>
    <w:p>
      <w:r>
        <w:rPr>
          <w:b/>
        </w:rPr>
        <w:t xml:space="preserve">Esimerkki 0.2415</w:t>
      </w:r>
    </w:p>
    <w:p>
      <w:r>
        <w:t xml:space="preserve">Helppo koota, ja nyt tunnen oloni varmaksi, että Tab 4:ssäni on mukava kotelo. Se on jo pudonnut sohvalta,mutta kaikki näyttää toimivan hyvin!</w:t>
      </w:r>
    </w:p>
    <w:p>
      <w:r>
        <w:rPr>
          <w:b/>
        </w:rPr>
        <w:t xml:space="preserve">Tulos</w:t>
      </w:r>
    </w:p>
    <w:p>
      <w:r>
        <w:t xml:space="preserve">Hyvä ostos hintaan nähden!</w:t>
      </w:r>
    </w:p>
    <w:p>
      <w:r>
        <w:rPr>
          <w:b/>
        </w:rPr>
        <w:t xml:space="preserve">Esimerkki 0.2416</w:t>
      </w:r>
    </w:p>
    <w:p>
      <w:r>
        <w:t xml:space="preserve">Näytönsuojia on paljon. Tärkein syy siihen, että valitsin tämän, oli sen sinisen valon UV-suodatin, koska tiedän, että juuri tämä valoaalto (noin 450-470 nM) on vahingollinen silmille.&lt;br /&gt;Olen myös iloinen siitä, etten ole saanut ohutta näytönsuojaa. Tämä on kestävä, mutta silti näytön koskettaminen on yhtä herkkää kuin ennen iLLumiShieldin laittamista.&lt;br /&gt;Minulla oli kuitenkin hieman vaikeuksia erottaa suojakerros itse iLLumiShieldistä. Pienestä tagista, jonka piti auttaa tuon kerroksen poistamisessa, oli hyvin vähän apua. Jouduin erottamaan kerroksen näytönsuojasta kynsilläni, mutta sitten Shieldin levittäminen näytölle sujui hyvin.&lt;br /&gt;Mutta älkää antako tämän viimeisen kommentin kääntää teitä pois tästä näytönsuojasta. Antamani 5 tähteä on selkeä suositus sen ostamiseen.</w:t>
      </w:r>
    </w:p>
    <w:p>
      <w:r>
        <w:rPr>
          <w:b/>
        </w:rPr>
        <w:t xml:space="preserve">Tulos</w:t>
      </w:r>
    </w:p>
    <w:p>
      <w:r>
        <w:t xml:space="preserve">Korkealaatuinen näytönsuoja</w:t>
      </w:r>
    </w:p>
    <w:p>
      <w:r>
        <w:rPr>
          <w:b/>
        </w:rPr>
        <w:t xml:space="preserve">Esimerkki 0.2417</w:t>
      </w:r>
    </w:p>
    <w:p>
      <w:r>
        <w:t xml:space="preserve">Jos käytät Macbookia musiikin kuunteluun tai jopa elokuvien katseluun, saatat käyttää kotikaiutinjärjestelmää koneen sisäisten marginaalisten kaiuttimien sijaan. Se voi olla hieman hankalaa jopa kotona, ellei sinulla ole useita kaiuttimia / stereoita tai vain yksi huone!   Twelve South Bassjump on langallinen kaiutin, mutta lukuun ottamatta sitä, että se on joidenkin mielestä haitta, se on mahdollisimman kannettava. Yritys tarjoaa todella mukavan, muotoonsa istuvan kangaslaukun, jonka sisällä on kätevä verkkotasku johtojen säilyttämistä varten. Itse johto on valkoinen (omenatyylinen) USB-mini-USB, joten jos pituus olisi joskus ongelma, on lähes kaikkialla myynnissä useita vaihtoehtoisia pituuksia. En mitannut johtoa tarkasti, mutta se on noin kaksi jalkaa pitkä (60 cm).   Olen käyttänyt tätä kaiutinta JATKUVASTI (!) kolmen viikon ajan. Äänen ero varastoon verrattuna on valtava ja mullistava. Mikään ei saa äänenvoimakkuutta korkeammaksi, mutta jos saat äänen näin täyteläiseksi ja tasapainoiseksi, sen kanssa on paljon helpompi elää.   Crossover ja äänenvoimakkuus muokataan oman (ladattavan) ohjelmiston avulla. soundia voi muuttaa hieman vain siirtämällä satelliittikaiutinta sopivaksi.    Suorituskyky oli oikeastaan suurin huolenaiheeni (toimisiko se edes?), kun maksoin tästä rahaa, mutta tyyli ja laatu sekä suunnitteluun käytetty huolellisuus ulottuivat jopa pakkaukseen, minusta tuntui kuin olisin ostanut tuotteen ihmisiltä, jotka välittävät. Tuntui paremmalta käyttää rahaa.     Tämä on ensimmäinen arvosteluni koskaan, ja ajattelin, että kannattaa levittää sanaa muille musiikin ystäville. Otan Bassjumpin mukaan kaikkialle ja se on ollut kompromissi, joka ylittää odotukset, olen oikeastaan kiitollinen siitä, että joku näki tarpeelliseksi tehdä tämän.</w:t>
      </w:r>
    </w:p>
    <w:p>
      <w:r>
        <w:rPr>
          <w:b/>
        </w:rPr>
        <w:t xml:space="preserve">Tulos</w:t>
      </w:r>
    </w:p>
    <w:p>
      <w:r>
        <w:t xml:space="preserve">lisäämällä kaivattua tasapainoa mahdollisimman vähällä ylimääräisellä lisäyksellä</w:t>
      </w:r>
    </w:p>
    <w:p>
      <w:r>
        <w:rPr>
          <w:b/>
        </w:rPr>
        <w:t xml:space="preserve">Esimerkki 0.2418</w:t>
      </w:r>
    </w:p>
    <w:p>
      <w:r>
        <w:t xml:space="preserve">Mahtava tuote, nopea toimitus. Loistava myyjä ja tuote.</w:t>
      </w:r>
    </w:p>
    <w:p>
      <w:r>
        <w:rPr>
          <w:b/>
        </w:rPr>
        <w:t xml:space="preserve">Tulos</w:t>
      </w:r>
    </w:p>
    <w:p>
      <w:r>
        <w:t xml:space="preserve">Viisi tähteä</w:t>
      </w:r>
    </w:p>
    <w:p>
      <w:r>
        <w:rPr>
          <w:b/>
        </w:rPr>
        <w:t xml:space="preserve">Esimerkki 0.2419</w:t>
      </w:r>
    </w:p>
    <w:p>
      <w:r>
        <w:t xml:space="preserve">Rakastin edellistä Kindle Firea, mutta päätin, että haluan uudemman version, ja rakastan myös tätä! Kuva on erittäin selkeä ja terävä ja laite on tyylikäs. Vapaa-aika on yksi suosikkiominaisuuksistani - laite on erittäin helppokäyttöinen.</w:t>
      </w:r>
    </w:p>
    <w:p>
      <w:r>
        <w:rPr>
          <w:b/>
        </w:rPr>
        <w:t xml:space="preserve">Tulos</w:t>
      </w:r>
    </w:p>
    <w:p>
      <w:r>
        <w:t xml:space="preserve">Rakkaus minun Kindle</w:t>
      </w:r>
    </w:p>
    <w:p>
      <w:r>
        <w:rPr>
          <w:b/>
        </w:rPr>
        <w:t xml:space="preserve">Esimerkki 0,2420</w:t>
      </w:r>
    </w:p>
    <w:p>
      <w:r>
        <w:t xml:space="preserve">Juuri mitä odotin ja toimii hienosti!</w:t>
      </w:r>
    </w:p>
    <w:p>
      <w:r>
        <w:rPr>
          <w:b/>
        </w:rPr>
        <w:t xml:space="preserve">Tulos</w:t>
      </w:r>
    </w:p>
    <w:p>
      <w:r>
        <w:t xml:space="preserve">Viisi tähteä</w:t>
      </w:r>
    </w:p>
    <w:p>
      <w:r>
        <w:rPr>
          <w:b/>
        </w:rPr>
        <w:t xml:space="preserve">Esimerkki 0,2421</w:t>
      </w:r>
    </w:p>
    <w:p>
      <w:r>
        <w:t xml:space="preserve">Tämä on nerokas idea. Se sopii erinomaisesti seurakuntaamme. Ehdottomasti kannattava investointi. 1 2 3</w:t>
      </w:r>
    </w:p>
    <w:p>
      <w:r>
        <w:rPr>
          <w:b/>
        </w:rPr>
        <w:t xml:space="preserve">Tulos</w:t>
      </w:r>
    </w:p>
    <w:p>
      <w:r>
        <w:t xml:space="preserve">Toimii hienosti</w:t>
      </w:r>
    </w:p>
    <w:p>
      <w:r>
        <w:rPr>
          <w:b/>
        </w:rPr>
        <w:t xml:space="preserve">Esimerkki 0,2422</w:t>
      </w:r>
    </w:p>
    <w:p>
      <w:r>
        <w:t xml:space="preserve">Olin aiemmin saanut Ipad 2:n lahjaksi muutama vuosi sitten, ja vaikka pidin siitä, en pitänyt siitä, että se oli lukittu Applen universumiin. Minulla on myös ollut monia versioita Kindle fire ja HDX, mutta halusin vain jotain hieman suurempaa lukea lehtiä, lukea minun Kindle kirjoja, katsella videoita ja tehdä työtä.  Tämä on täydellinen valinta.  Näyttö on erinomainen (verrattavissa IMHO HDX:ään).  Rakastan sitä, että muistia voi päivittää (kuten tein).  Tiedä kuitenkin, että ilmeisesti Tab Pro:lla ei voi käyttää lainauskirjaston prime-kirjoja....Amazon antaa sinun käyttää lainauskirjastoa vain omissa laitteissaan.  Joten valitettavasti lopetin prime-tilini, koska halusin käyttää vain yhtä päälaitetta.  (Näin ainakin heidän help deskinsä kertoi minulle).  Se on erinomainen tabletti, kevyt ja näppärä.  Suosittelen lämpimästi.</w:t>
      </w:r>
    </w:p>
    <w:p>
      <w:r>
        <w:rPr>
          <w:b/>
        </w:rPr>
        <w:t xml:space="preserve">Tulos</w:t>
      </w:r>
    </w:p>
    <w:p>
      <w:r>
        <w:t xml:space="preserve">Erinomainen tabletti</w:t>
      </w:r>
    </w:p>
    <w:p>
      <w:r>
        <w:rPr>
          <w:b/>
        </w:rPr>
        <w:t xml:space="preserve">Esimerkki 0.2423</w:t>
      </w:r>
    </w:p>
    <w:p>
      <w:r>
        <w:t xml:space="preserve">Suuri kaapeli sai sen ja on rahan arvoinen saada oikea kaapeli . Kiitos</w:t>
      </w:r>
    </w:p>
    <w:p>
      <w:r>
        <w:rPr>
          <w:b/>
        </w:rPr>
        <w:t xml:space="preserve">Tulos</w:t>
      </w:r>
    </w:p>
    <w:p>
      <w:r>
        <w:t xml:space="preserve">Viisi tähteä</w:t>
      </w:r>
    </w:p>
    <w:p>
      <w:r>
        <w:rPr>
          <w:b/>
        </w:rPr>
        <w:t xml:space="preserve">Esimerkki 0,2424</w:t>
      </w:r>
    </w:p>
    <w:p>
      <w:r>
        <w:t xml:space="preserve">Ostan aina tämän merkin. Se on hyvälaatuista ja erittäin edulliseen hintaan. Se oli lahja, ja hän rakasti sitä!</w:t>
      </w:r>
    </w:p>
    <w:p>
      <w:r>
        <w:rPr>
          <w:b/>
        </w:rPr>
        <w:t xml:space="preserve">Tulos</w:t>
      </w:r>
    </w:p>
    <w:p>
      <w:r>
        <w:t xml:space="preserve">Lexar</w:t>
      </w:r>
    </w:p>
    <w:p>
      <w:r>
        <w:rPr>
          <w:b/>
        </w:rPr>
        <w:t xml:space="preserve">Esimerkki 0,2425</w:t>
      </w:r>
    </w:p>
    <w:p>
      <w:r>
        <w:t xml:space="preserve">Ostin aiemmin tämä kaapelit mutta 6 jalkaa, mutta kaapeli ei ollut tarpeeksi pitkä, joten jonkin ajan kuluttua päätin etsiä isompia ja vain minun onni Amazon sai ne 12 jalkaa suuri se oli hyvä ostaa nyt en ole huolissani, että kun olen kytketty kannettavaan tietokoneeseen ja istua alas en liiku tai vedä minun wd ulkoinen kovalevy ne toimivat täydellisesti</w:t>
      </w:r>
    </w:p>
    <w:p>
      <w:r>
        <w:rPr>
          <w:b/>
        </w:rPr>
        <w:t xml:space="preserve">Tulos</w:t>
      </w:r>
    </w:p>
    <w:p>
      <w:r>
        <w:t xml:space="preserve">Pidempi</w:t>
      </w:r>
    </w:p>
    <w:p>
      <w:r>
        <w:rPr>
          <w:b/>
        </w:rPr>
        <w:t xml:space="preserve">Esimerkki 0,2426</w:t>
      </w:r>
    </w:p>
    <w:p>
      <w:r>
        <w:t xml:space="preserve">Minulla on tällä hetkellä perixx BT-näppäimistö tablettejani varten, mutta iClever Tri-fold -näppäimistö ottaa sen paikan repussani. Kun tämä näppäimistö on taitettu kokoon, se on erittäin kätevä sijoittaa yhteen repun sivutaskuista, mitä en voinut tehdä edellisen BT-näppäimistöni kanssa. Kun näppäimistö on kokoontaitettuna mukava kirjoittaa ja näppäinten vaste on hyvä. Pidän myös siitä, että siinä on vakioasettelu, johon olen tottunut.en säilyttäen samalla vakionäppäimistön asettelun (suunnilleen 11&amp;#34; kannettava tietokone). Se oli helppo liittää Windows 8 Surface -käyttöjärjestelmääni, eikä minun tarvinnut edes lukea ohjeita. Avasin sen vain ja se kytkeytyi automaattisesti päälle, näin bluetooth-symbolin &amp;#34;c&amp;#34; -näppäimessä, joten painoin Fn+C ja Surface havaitsi ja asensi sen, paljon helpommaksi ei voi mennä.&lt;br /&gt;Vähennän yhtä tähteä (jos voisin ottaa vain puoli tähteä, niin ottaisin), koska toivoisin, että he olisivat tehneet tavan lukita se avoimeen asentoon, jotta voisit käyttää sitä pinnoilla, jotka eivät ehkä ole täysin tasaisia, pieni ongelma kai, mutta silti ongelma. Tästä huolimatta se on edelleen näppäimistö, jonka valitsin 2 tabletilleni.</w:t>
      </w:r>
    </w:p>
    <w:p>
      <w:r>
        <w:rPr>
          <w:b/>
        </w:rPr>
        <w:t xml:space="preserve">Tulos</w:t>
      </w:r>
    </w:p>
    <w:p>
      <w:r>
        <w:t xml:space="preserve">Tämä näppäimistö ottaa paikkansa repussani.</w:t>
      </w:r>
    </w:p>
    <w:p>
      <w:r>
        <w:rPr>
          <w:b/>
        </w:rPr>
        <w:t xml:space="preserve">Esimerkki 0.2427</w:t>
      </w:r>
    </w:p>
    <w:p>
      <w:r>
        <w:t xml:space="preserve">Amazon toi uuden sukupolven Kindlen markkinoille syyskuun 2013 lopussa. Vietin aikaa tutustumalla näihin uusimpiin ja suurimpiin Kindleihin. Niiden piti olla melko samanlaisia kuin Fire HD, mutta niissä oli parempi grafiikka, akku ja ääni. Muutamia muita etuja, kuten todella hyvä tuki ja kamerat edessä ja takana. Gadget-narkkari, joka olen, vastustin joulukuuhun asti, mutta Fire oli hidastumassa. Luultavasti kaikesta siitä, mitä sillä tein. Se ei tosin koskaan lakannut toimimasta, mutta se ei toiminut enää yhtä hyvin kuin ennen. Kun Amazon pudotti hintaa 50 dollarilla ennen joulua, ostin HDX:n. Siihen kuului 6 kuukauden rahoitus 0 prosentin korolla. Kiva.&lt;br /&gt;&lt;br /&gt;Amazonin Kindle Fire HDX:ssä on uusi, parannettu käyttöliittymä sähköpostia varten ja kalenterikin on parempi. Tiedän, että ääni ja video olivat teknisesti paremmat, mutta ne eivät tuntuneet minusta erilaisilta; Fire HD:n ääni ja video ovat super ja superista superiin? Ei mitään huomioitavaa. Rakastin Kindle Fire HD:tä ja ajattelin, että rakastaisin uutta vielä enemmän. Ja niin teinkin. Yhden päivän ajan. Ehkä kaksi. Akku tyhjeni ilmiömäisen lyhyessä ajassa. Jossain vaiheessa olin puhelimessa Kindlen asiakaspalvelun kanssa valittamassa akun heikkenemisestä - ja se laski noin 1 % kahden tai kolmen minuutin välein. Noin 40 minuutissa se putosi yli 50 prosenttia. Laitoin sen kiinni ennen kuin se tyhjeni. Akku tyhjeni myös silloin, kun se ei ollut käytössä - nukkuessa - noin 5 prosenttia tunnissa. Lukeminen - ei ääni tai video - tyhjensi sitä 15 prosenttia tunnissa. Kun akun varaustaso laski alle 20 prosenttiin, se ei enää reagoinut. Asiakastuki ehdotti, että annan akun tyhjentyä kokonaan ja lataan sen sitten uudelleen. Niin tein.&lt;br /&gt;&lt;br /&gt;Sama tarina. Näyttää siltä, että mitään sovelluksia ei voi sammuttaa, kun ne on kerran kytketty päälle, paitsi pakottamalla pysäyttämään. Mikä hidastaa (mutta ei pysäytä) tyhjenemistä laitteen ollessa lepotilassa, mutta ei silloin, kun käytät sitä. Silloin se vain pureskelee akkua poimunopeudella.&lt;br /&gt;&lt;br /&gt;Takaisin asiakaspalvelussa hän sanoi, että minun pitäisi lähettää se takaisin ja kokeilla eri laitetta, laitteessa täytyy olla jotain vikaa. En ollut siitä niin varma. Minulla oli hassu kutkuttava tunne aivoissa, että ongelma EI ollut laitteessani, vaan suunnitteluvirheessä. Olin lukenut arvosteluja. Liian monet valittivat akkuongelmista. Olin huomannut arvostelut ennen ostoa, mutta en suostunut uskomaan, että Amazon tietoisesti markkinoisi tuotetta, joka ei sovellu käyttötarkoitukseensa. Jos kannettavassa laitteessa - 7″ tabletissa - ei ole hyvää akkukestoa, se on hyödytön. &lt;br /&gt;&lt;br /&gt;Fire HD:n akkukesto ei ollut viikkojen mittainen, kuten tavallisella Kindlellä, mutta se oli vankka 12 tuntia. Kaksitoista tuntia todellista käyttöä. Fire HDX:llä saat onneksi 4 tuntia. Siitä huolimatta suostuin palauttamaan sen, kun minulle vakuutettiin, että jos vaihto ei olisi tyydyttävä, voisin palauttaa sen. Pari päivää myöhemmin uusi HDX saapui.&lt;br /&gt;&lt;br /&gt;Toinen HDX oli huonompi kuin ensimmäinen. Hieman yli viikon kuluttua soitin Amazonille ja sanoin \\"Nyt riittää, olen valmis." Sillä välin olin täysin perusteettoman optimismin vallassa antanut Fire HD:n miniälleni, enkä jaksanut pyytää sitä takaisin. En olisi saanut sitä kuitenkaan, koska hän TODELLA pitää siitä. Olin siis ilman Kindleä. Voisin käyttää mieheni Kindleä väliaikaisesti, mutta en pitkällä aikavälillä, koska hänkin lukee.&lt;br /&gt;&lt;br /&gt;Ostin Paperwhiten - sen mallin, jossa on WiFi, ei 3G. Se saapui eilen. Otin sen käyttöön myöhään iltapäivällä. Se käynnistyi heti, kun kytkin sen verkkoon. Se kytkeytyi välittömästi - häikäisevällä nopeudella - ja näytti kaikki kirjani ja dokumenttini lajiteltuina luokkiin, jotka olin luonut alkuperäisessä Kindlessäni. Paperwhite muistutti minua siitä, miksi rakastuin Kindleihin. Se on loistava lukulaite. Siinä on muutama pieni kello (ei pillejä). Se on kevyt, pieni ja helppokäyttöinen. Siinä on joitakin samanlaisia muotoiluelementtejä kuin Fire HD:ssa - kosketusnäyttö, virtuaalinäppäimistö ja oma valo - mutta siinä on säilynyt monia asioita, joita rakastin vanhemmissa Kindleissä, lähinnä se, että se on ihana laite, jolla voi lukea kirjaa.&lt;br /&gt;&lt;br /&gt;Paperwhite on erityinen lukulaite, ei tabletti. Tasainen, heijastamaton pinta -- erittäin miellyttävä silmille. Säädettävät fontit ja valaistus, joka ei herätä puolisoasi tai sokeuta sinua. Se ei paina melkein mitään, edes kannen kanssa. Siihen saa edullisia suojuksia. Omani (Fintiestä) maksoi 10 dollaria. Oli halvempiakin, mutta pidin tästä muotoilusta, ja olen omistanut Fintie-suojia ja tiesin, että niiden laatu on hyvä. Asetuin eilen illalla lukemaan ja ensimmäistä kertaa pitkään aikaan pystyin keskittymään kirjaan. Fire HD oli hieno pieni tabletti, mutta se kiusasi minua ikuisesti pois lukemisesta pelatakseni peliä, kuunnellakseni sävelmää tai katsellakseni elokuvaa - asioita, jotka voin tehdä helposti kannettavallani.&lt;br /&gt;&lt;br /&gt;Periaatteessa tämä olisi ehkä pitänyt hankkia alun perin. Siitä huolimatta en voi suositella uutta Kindle Fire HDX:ää. Akku on tabletille riittämätön. Olen todella pahoillani, että joudun sanomaan tämän. Ellet aio käyttää sitä kytkettynä, lataa sitä jokaisen käytön jälkeen ... ei. Ei ole PR:nsä tai edeltäjänsä veroinen.&lt;br /&gt;&lt;br /&gt;Sorry, Amazon. HDX ei ole valmis prime time.lat, heijastamaton pinta -- erittäin helppo silmille. Säädettävät fontit ja valaistus, joka ei herätä puolisoasi tai sokeuta sinua. Se ei paina juuri mitään, edes kannen kanssa. Siihen saa edullisia suojia. Omani (Fintiestä) maksoi 10 dollaria. Oli halvempiakin, mutta pidin tästä muotoilusta, ja olen omistanut Fintie-suojia ja tiesin, että niiden laatu on hyvä. Asetuin eilen illalla lukemaan ja ensimmäistä kertaa pitkään aikaan pystyin keskittymään kirjaan. Fire HD oli hieno pieni tabletti, mutta se kiusasi minua ikuisesti pois lukemisesta pelatakseni peliä, kuunnellakseni sävelmää tai katsellakseni elokuvaa - asioita, jotka voin tehdä helposti kannettavallani.&lt;br /&gt;&lt;br /&gt;Periaatteessa tämä olisi ehkä pitänyt hankkia alun perin. Siitä huolimatta en voi suositella uutta Kindle Fire HDX:ää. Akku on tabletille riittämätön. Olen todella pahoillani, että joudun sanomaan tämän. Ellet aio käyttää sitä kytkettynä, lataa sitä jokaisen käytön jälkeen ... ei. Ei ole PR:nsä tai edeltäjänsä veroinen.&lt;br /&gt;&lt;br /&gt;Sorry, Amazon. HDX ei ole valmis prime time -aikaan.</w:t>
      </w:r>
    </w:p>
    <w:p>
      <w:r>
        <w:rPr>
          <w:b/>
        </w:rPr>
        <w:t xml:space="preserve">Tulos</w:t>
      </w:r>
    </w:p>
    <w:p>
      <w:r>
        <w:t xml:space="preserve">PALAUTTI SEN LOPULTA. SURULLISTA MUTTA TOTTA</w:t>
      </w:r>
    </w:p>
    <w:p>
      <w:r>
        <w:rPr>
          <w:b/>
        </w:rPr>
        <w:t xml:space="preserve">Esimerkki 0,2428</w:t>
      </w:r>
    </w:p>
    <w:p>
      <w:r>
        <w:t xml:space="preserve">Vau, en vain voi sanoa tarpeeksi tästä ethernet-kaapelista.  Se on loistava.  Internet tulee nyt sinne, minne sitä tarvitsen...  Fantastista!</w:t>
      </w:r>
    </w:p>
    <w:p>
      <w:r>
        <w:rPr>
          <w:b/>
        </w:rPr>
        <w:t xml:space="preserve">Tulos</w:t>
      </w:r>
    </w:p>
    <w:p>
      <w:r>
        <w:t xml:space="preserve">Pyhä helvetti! 150' eteeristä mahtavuutta!</w:t>
      </w:r>
    </w:p>
    <w:p>
      <w:r>
        <w:rPr>
          <w:b/>
        </w:rPr>
        <w:t xml:space="preserve">Esimerkki 0.2429</w:t>
      </w:r>
    </w:p>
    <w:p>
      <w:r>
        <w:t xml:space="preserve">Et voi voittaa hintaa ja mahdollisuutta tehdä ostoksia kotoa käsin. Ei ole mitään ongelmia tämän kohteen kanssa. Annan tälle 2 peukkua ylös ja suosittelen tätä tuotetta kaikille, jotka tarvitsevat sitä parantamaan nettikirjaansa.</w:t>
      </w:r>
    </w:p>
    <w:p>
      <w:r>
        <w:rPr>
          <w:b/>
        </w:rPr>
        <w:t xml:space="preserve">Tulos</w:t>
      </w:r>
    </w:p>
    <w:p>
      <w:r>
        <w:t xml:space="preserve">Hyvä hinta ja toimii hyvin!</w:t>
      </w:r>
    </w:p>
    <w:p>
      <w:r>
        <w:rPr>
          <w:b/>
        </w:rPr>
        <w:t xml:space="preserve">Esimerkki 0,2430</w:t>
      </w:r>
    </w:p>
    <w:p>
      <w:r>
        <w:t xml:space="preserve">Tämä monitori toimii toistaiseksi hyvin, vaikka ääni on hieman tinainen. Se oli hyvä diili hintaan nähden.</w:t>
      </w:r>
    </w:p>
    <w:p>
      <w:r>
        <w:rPr>
          <w:b/>
        </w:rPr>
        <w:t xml:space="preserve">Tulos</w:t>
      </w:r>
    </w:p>
    <w:p>
      <w:r>
        <w:t xml:space="preserve">Hyvä hintaansa nähden</w:t>
      </w:r>
    </w:p>
    <w:p>
      <w:r>
        <w:rPr>
          <w:b/>
        </w:rPr>
        <w:t xml:space="preserve">Esimerkki 0,2431</w:t>
      </w:r>
    </w:p>
    <w:p>
      <w:r>
        <w:t xml:space="preserve">Riippuen ostetusta tuotteesta, tämä on suunnilleen niin lähellä huijausta kuin voit löytää. Lisäsin ostokseeni suojaussuunnitelman vain saadakseni selville, että kyseessä ei ole lainkaan takuun pidennys. Ostettu suojaussuunnitelma koski WD My Cloud -asemaani 2 vuotta, ja Western Digital myöntää itse asemalle 2 vuoden takuun. Itse asiassa Western Digitalin takuu päättyy vasta 9 päivää tämän ostetun jälkeen. Normaalisti en osta laajennettuja takuita ja nyt muistan miksi. Tarkista tietosi äläkä tilaa kiireessä kuten minä tällä kertaa tai vielä parempi vain aina kieltäytyä.</w:t>
      </w:r>
    </w:p>
    <w:p>
      <w:r>
        <w:rPr>
          <w:b/>
        </w:rPr>
        <w:t xml:space="preserve">Tulos</w:t>
      </w:r>
    </w:p>
    <w:p>
      <w:r>
        <w:t xml:space="preserve">Tarkista tietosi, äläkä tilaa kiireessä, kuten minä tein tällä kertaa, tai vielä parempi, että kieltäydyt aina.</w:t>
      </w:r>
    </w:p>
    <w:p>
      <w:r>
        <w:rPr>
          <w:b/>
        </w:rPr>
        <w:t xml:space="preserve">Esimerkki 0,2432</w:t>
      </w:r>
    </w:p>
    <w:p>
      <w:r>
        <w:t xml:space="preserve">Olen erittäin tyytyväinen tähän ostokseen. Jopa poikaystäväni sanoi, että olen yllättynyt siitä, ettei tuulettimesi pidä lainkaan ääntä, koska minulla oli ennen sellainen, ja se oli niin kovaääninen. Se voi toimia keskellä yötä vain siinä tapauksessa, että haluat ladata jotain, pitää kannettavan tietokoneen suljettuna ja et kuule piipahdusta.</w:t>
      </w:r>
    </w:p>
    <w:p>
      <w:r>
        <w:rPr>
          <w:b/>
        </w:rPr>
        <w:t xml:space="preserve">Tulos</w:t>
      </w:r>
    </w:p>
    <w:p>
      <w:r>
        <w:t xml:space="preserve">erittäin tyytyväinen tähän.</w:t>
      </w:r>
    </w:p>
    <w:p>
      <w:r>
        <w:rPr>
          <w:b/>
        </w:rPr>
        <w:t xml:space="preserve">Esimerkki 0,2433</w:t>
      </w:r>
    </w:p>
    <w:p>
      <w:r>
        <w:t xml:space="preserve">En odottanut sitä ollenkaan. Se on todellinen romu. Mitä tulee toimitukseen ja aikatauluun, se saapui kuten ilmoitettiin. Se on pelkkää roskaa. todellista rahan tuhlausta.</w:t>
      </w:r>
    </w:p>
    <w:p>
      <w:r>
        <w:rPr>
          <w:b/>
        </w:rPr>
        <w:t xml:space="preserve">Tulos</w:t>
      </w:r>
    </w:p>
    <w:p>
      <w:r>
        <w:t xml:space="preserve">todellista rahan tuhlausta</w:t>
      </w:r>
    </w:p>
    <w:p>
      <w:r>
        <w:rPr>
          <w:b/>
        </w:rPr>
        <w:t xml:space="preserve">Esimerkki 0,2434</w:t>
      </w:r>
    </w:p>
    <w:p>
      <w:r>
        <w:t xml:space="preserve">Tuote toimii erittäin hyvin. Poikani on käyttänyt sitä päivittäin sen asennuksen jälkeen.  Hän saa yli 3 tuntia yhdellä latauksella. Erittäin hyvä tuote tähän mennessä.</w:t>
      </w:r>
    </w:p>
    <w:p>
      <w:r>
        <w:rPr>
          <w:b/>
        </w:rPr>
        <w:t xml:space="preserve">Tulos</w:t>
      </w:r>
    </w:p>
    <w:p>
      <w:r>
        <w:t xml:space="preserve">Toimii hienosti</w:t>
      </w:r>
    </w:p>
    <w:p>
      <w:r>
        <w:rPr>
          <w:b/>
        </w:rPr>
        <w:t xml:space="preserve">Esimerkki 0,2435</w:t>
      </w:r>
    </w:p>
    <w:p>
      <w:r>
        <w:t xml:space="preserve">Rakastan uutta Surface Prota! Se on enemmän kuin vastannut odotuksiani! Järjestelmä, jossa on uusi kolmannen sukupolven core i5, toimii hämmästyttävän hyvin. Tämä tabletin versio toimii todella sulavasti ja käyttää kaikkia Office-ohjelmia paremmin kuin luulin. Rakastan tätä, koska se käyttää samaa ekosysteemiä kuin tietokone, joten sinulla on kaikki käden ulottuvilla tämän tuotteen kanssa! Surface pro on myös erittäin hyvin suunniteltu ja sen selkeys on mahtava. Se käyttää flasher player järjestelmää jolla on korkearesoluutioinen video netissä myös elokuvia! Tutustu siihen siinä on usb3 (erittäin nopea) joten voit käyttää ulkoista kovalevyä ja siinä on myös sisäänrakennettu micro SD lisämuistia varten.&lt;br /&gt;&lt;br /&gt;Hyvä tuote!</w:t>
      </w:r>
    </w:p>
    <w:p>
      <w:r>
        <w:rPr>
          <w:b/>
        </w:rPr>
        <w:t xml:space="preserve">Tulos</w:t>
      </w:r>
    </w:p>
    <w:p>
      <w:r>
        <w:t xml:space="preserve">Surface Pro -kokemus</w:t>
      </w:r>
    </w:p>
    <w:p>
      <w:r>
        <w:rPr>
          <w:b/>
        </w:rPr>
        <w:t xml:space="preserve">Esimerkki 0,2436</w:t>
      </w:r>
    </w:p>
    <w:p>
      <w:r>
        <w:t xml:space="preserve">OMG Rakastan tätä asiaa!!!! Sain mallin, jossa on 6gb ram, ja 500gb Harddrive...ja haluan sanoa, että tämä asia on ottanut kaiken ive heitti sitä, pelasin Wow Ultra korkea grafiikka sekä Fallout 3 ja saints row 2 ja ne kaikki toimivat ilman viivettä tai puutteita ollenkaan, jos haluat pelaamista kannettava tietokone, suosittelen, että otat tämän ylös, sen työtä rahaa ..,</w:t>
      </w:r>
    </w:p>
    <w:p>
      <w:r>
        <w:rPr>
          <w:b/>
        </w:rPr>
        <w:t xml:space="preserve">Tulos</w:t>
      </w:r>
    </w:p>
    <w:p>
      <w:r>
        <w:t xml:space="preserve">UPEAA!!!</w:t>
      </w:r>
    </w:p>
    <w:p>
      <w:r>
        <w:rPr>
          <w:b/>
        </w:rPr>
        <w:t xml:space="preserve">Esimerkki 0.2437</w:t>
      </w:r>
    </w:p>
    <w:p>
      <w:r>
        <w:t xml:space="preserve">Hieno tuote</w:t>
      </w:r>
    </w:p>
    <w:p>
      <w:r>
        <w:rPr>
          <w:b/>
        </w:rPr>
        <w:t xml:space="preserve">Tulos</w:t>
      </w:r>
    </w:p>
    <w:p>
      <w:r>
        <w:t xml:space="preserve">Viisi tähteä</w:t>
      </w:r>
    </w:p>
    <w:p>
      <w:r>
        <w:rPr>
          <w:b/>
        </w:rPr>
        <w:t xml:space="preserve">Esimerkki 0,2438</w:t>
      </w:r>
    </w:p>
    <w:p>
      <w:r>
        <w:t xml:space="preserve">Olen kahta mieltä tästä virtalähteestä. Ammattilaisten arvostelut täydentävät virransyöttöominaisuuksia, ja jos omani asuisi palvelinkomerossa, antaisin sille luultavasti viisi tähteä. Vähennän kaksi, koska sekä TX650 V1 (2010) että TX650 V2 (2013) -virtalähteissäni esiintyy kelan vinkumista joissakin kuormituksissa. Kelan vinkumista esiintyy, kun kuparikäämit resonoivat kuultavalla taajuudella. Resonanssi on luonnollista, vaikkakin tavallisesti vaimennettu tai suunniteltu esiintymään yli 20 kHz:n taajuudella. Se on vaaratonta paitsi mielenterveydellesi. Minun V1:ni oli kunnossa kaksi vuotta, mutta lopulta se alkoi vinkua tyhjäkäynnillä. Korvaava V2 vinkuu verkonsiirron aikana. PÄIVITYS: Kuten myös TX550M. Kunpa voisin syyttää järjestelmää; Cooler Master Silent Pro 600M ja Seasonic G 450 toimivat hienosti.&lt;br /&gt;&lt;br /&gt;TUKI:&lt;br /&gt;&lt;br /&gt;Tuki on Corsairilla vankkaa, mutta minulla oli aluksi vaikeuksia hyödyntää viiden vuoden takuuta. Yhteydenottomenetelmiin kuuluu verkossa oleva RMA-lomake, puhelinnumero ja, jos löydät sen, piilotettu sähköpostipalautelomake. Tavanomaisen RMA:n läpimenoaika mitataan viikoissa. Corsair tekee ennakkoon RMA:t (jolloin he lähettävät sinulle ensin korvaavan tuotteen luottokortilla ja sinä lähetät omasi takaisin), mutta tätä ei voi järjestää nettilomakkeella.&lt;br /&gt;&lt;br /&gt;Soittaminen johtaa puhelinpuuhun. Kun soitin ensimmäisen kerran, puhelinpuu kulki ympyrää, lopulta täyteen vastaajaan. Kun käytin sähköpostipalautelomaketta, sain sähköpostiviestin, jossa käskettiin käyttää samaa puhelinpuuta. Myöhemmin minulle ilmoitettiin sähköpostitse, että tämä johtui heidän "loma-aikataulustaan", jonka mukaan koko toimisto lähtee viikoksi. Tätä tietoa ei mainita missään; sinun on vain pääteltävä se, kun kukaan ei vastaa.&lt;br /&gt;&lt;br /&gt;Vei kolme puhelinsoittoa, ennen kuin sain sovittua ennakkoon RMA:n. Yhteyden katkeamisia esiintyi jopa toimiston sisäisten siirtojen aikana. Odotusajat olivat kahdesta viiteentoista minuuttiin kello 13:00 arkipäivänä. Prosessia lukuun ottamatta tuki päivitti minut lopulta parempaan laitteeseen ja toimitti palautuslähetyslappuja, joten olen vain ajanhukassa. He seisovat ehdottomasti tuotteensa takana.&lt;br /&gt;&lt;br /&gt;TOTEUTUS:&lt;br /&gt;&lt;br /&gt;Kun V1:ni oli uusi, se oli tehokkaasti äänetön ja pronssiluokituksella kohtalaisen tehokas. Gold-luokitellut yksiköt ovat 5-6 % tehokkaampia, mikä voi johtaa merkittäviin vuotuisiin säästöihin (10-25 dollaria), jos kuormitus on lähellä nimelliskapasiteettia ympäri vuorokauden. Se jatkaa toimintaansa, vaikka se päästää ikäviä ääniä, joten en voi moittia luotettavuutta.&lt;br /&gt;&lt;br /&gt; Useimmilla virtalähteillä on kaksi yleistä ominaisuutta: ne ovat tehokkaimpia puolikuormalla, ja puolikuormalla niiden tuulettimet alkavat kiihtyä. Jos haluat äänettömän virtalähteen, maksimikuormituksen tulisi olla enintään 60 % nimelliskapasiteetista. Integroitua videota käyttävä Core i7 -nelosprosessori käy tyhjäkäynnillä noin 40 W:n teholla ja imee täydellä kuormalla jopa 150 W:n tehon. Keskitason (200 dollaria) näytönohjain lisää tyhjäkäyntiä 15W ja maksimikuormitusta 90W. Korkean suorituskyvyn näytönohjain tai kaksoissiruinen näytönohjain (yli 400 dollaria) voi kaksinkertaistaa tai kolminkertaistaa molemmat luvut. Ylilukitus voi nostaa kuormituksen kokonaismäärää 25 %.&lt;br /&gt;&lt;br /&gt;Koska hyötysuhde laskee nopeasti alle 20 %:n kuormituksen ja useimmat järjestelmät viettävät suurimman osan ajastaan tyhjäkäynnillä, ei kannata hankkia kapasiteettia reilusti yli tarpeiden. Tämä on luonnollisesti ristiriidassa hiljaisuustavoitteen kanssa, joten Bronze-luokiteltujen yksiköiden kohdalla tämä on hieman kompromissi. Gold-yksiköt säilyttävät suuremman hyötysuhteen pienellä kuormituksella. Jotkin virtalähteet eivät kykene hiljaisuuteen millään kuormalla. Seasonic (TX-sarjan suunnittelija ja rakentaja) on tässä parempi; se käyttää hiljaisia tuulettimia ja tuulettimen tehoprofiilia, joka pitää tuulettimen tyhjäkäynnillä tai joissakin tapauksissa kokonaan pois päältä pienillä kuormilla.&lt;br /&gt;&lt;br /&gt; TX650 on suunniteltu järjestelmään, jossa on nelinkertainen järjestelmäpiiri ja kaksi keskitason näytönohjainta. Näin luvut pelaavat suhteessa esimerkiksi Seasonic S12-380:een, joka on myös Bronze-yksikkö:&lt;br /&gt;&lt;br /&gt;0,2 * 650 = 130W&lt;br /&gt;0,5 * 650 = 325W&lt;br /&gt;&lt;br /&gt;0,2 * 380 = 76W&lt;br /&gt;0.5 * 380 = 190W&lt;br /&gt;&lt;br /&gt;Tyypillinen integroitu video PC:&lt;br /&gt;Tyhjäkäynti: 40W&lt;br /&gt;Maksimissaan: 150W&lt;br /&gt;&lt;br /&gt;Sama PC, jossa on keskitason näytönohjain:&lt;br /&gt;Tyhjäkäynti: 55W&lt;br /&gt;max: 240W&lt;br /&gt;&lt;br /&gt;Kaikkiin tapauksiin ensimmäinen PC on parempi pienemmän kapasiteetin virtalähteellä. Se toimii tehokkaammin ja on silti äänetön. Toinen järjestelmä asettaa sinut valinnan eteen: välitätkö enemmän tuulettimen melusta täydellä kuormalla vai tehokkuudesta tyhjäkäynnillä?&lt;br /&gt;&lt;br /&gt;Tässä on kuormituspalleroita kullekin komponentille:&lt;br /&gt;&lt;br /&gt;Nelinkertainen prosessori: 10W tyhjäkäynnillä, 100W kestävästi&lt;br /&gt;Esimolevy: 15W-50W&lt;br /&gt;Hard disk: &lt;br /&gt;SSD: 15W spinup, 2W idle, 7W sustained&lt;br /&gt;SSD: 15W spinup, 2W idle, 7W sustained&lt;br /&gt;: &lt;br /&gt;Optinen: 1W tyhjäkäynnillä, 10W jatkuvasti&lt;br /&gt;Videokortti: 1W tyhjäkäynnillä, 10W jatkuvasti&lt;br /&gt;Videokortti: 1W tyhjäkäynnillä, 10W jatkuvasti: 15W-25W idle, 70W-250W sustained&lt;br /&gt;RAID card: /&gt;NIC/ääni/oheislaitekortti: 25W&lt;br /&gt;NIC/ääni/oheislaitekortti: 25W: 25W&lt;br /&gt;NIC/ääni/oheislaitekortti: 25W 10W&lt;br /&gt;120mm tuuletin: 3W&lt;br /&gt;&lt;br /&gt;TOIMINNOT:&lt;br /&gt;&lt;br /&gt;Tämä kyseinen 650W TX ei ole modulaarinen virtalähde. Modulaarisuus tarkoittaa, että osa tai kaikki kaapelit kiinnitetään erikseen, joten voit valita, mitä tarvitset. Mitä enemmän wattia ja mitä enemmän olet huolissasi puhtaasta rakentamisesta, sitä tärkeämpi tämä ominaisuus on.&lt;br /&gt;&lt;br /&gt;Puolimodulaarisessa TX550M:ssä modulaarisuudesta ei ollut suurta apua. Mikä tahansa järjestelmä, joka todennäköisesti vaatii tuon wattimäärän, käyttää suurimman osan tai kaikki käytettävissä olevat kaapelit. TX650 on jotain muuta; siinä on neljä kaapelia omistettu molex- ja SATA-pistokkeille ja kaksi muuta PCIe:lle. TX850:ssä on lisäksi kaksi PCIe-kaapelia. Ellei järjestelmässäsi ole tusinan verran kiintolevyjä, ainakin muutama päätyy emolevylokeron taakse.&lt;br /&gt;&lt;br /&gt;Modulaarisuuden puute voi tehdä kaupat. TX650:n saa alennusten jälkeen jopa 50 dollarilla. Tämän teholuokan pronssilähteestä, jolla on tämä takuu, se on erittäin houkutteleva hinta.&lt;br /&gt;&lt;br /&gt;Kolmen saamani TX- ja HX-kappaleen kaapelihylsyissä olisi parantamisen varaa. Tuppi oli joissakin kaapeleissa löysä (näytti ja tuntui irtoavalta käärmeennahalta), eikä liimaus ollut täysin piilossa.&lt;br /&gt;&lt;br /&gt;COIL WHINE:&lt;br /&gt;&lt;br /&gt;Jos laitteesi vinkuu, sinulla on kaksi vaihtoehtoa: RMA tai vaihda järjestelmän tehoprofiili. EIST:n ja C1/C3/C6 pysäytystilojen poistaminen käytöstä BIOS:ssa vähensi kelan vinkumista huomattavasti. Tyhjäkäyntitehon käyttö kasvoi 10-15W. Prime95:n käyttäminen taustalla poisti vinkumisen kokonaan. Core i7 -nelosprosessorillani yksi Prime95-säie 11 prosentin prosessorikäytöllä lisäsi tyhjäkäyntitehon käyttöä 40 W, mikä oli enemmän kuin tarpeeksi, jotta virtalähde ylittäisi kohinaa aiheuttavan tehoprofiilin. Suorituskyvyn ja tehokkuuden vuoksi (40W lisätehoa 24/7-koneessa maksaa noin 50 dollaria vuodessa) pidän Prime95:tä väliaikaisena ratkaisuna, kunnes korvaava PSU saapuu.&lt;br /&gt;&lt;br /&gt;YHTEENVETO:&lt;br /&gt;&lt;br /&gt;Pinoistetussa järjestelmässä tämä TX650 olisi loistava PSU. Tehonsiirto on esimerkillistä, eikä sinulla ole outoa akustiikkaa, jonka vuoksi olen antanut kaksi tähteä. Järjestelmät, joissa ei ole tehokkaita näytönohjaimia, pärjäävät paremmin heikommin luokitelluilla malleilla. er pienemmän kapasiteetin virtalähteellä. Se toimii tehokkaammin ja on silti äänetön. Toinen järjestelmä asettaa sinut valinnan eteen: välitätkö enemmän tuulettimen melusta täydellä kuormituksella vai tehokkuudesta tyhjäkäynnillä?&lt;br /&gt;&lt;br /&gt;Tässä on kuormituspalleroita kullekin komponentille:&lt;br /&gt;&lt;br /&gt;Nelinkertainen prosessori: 10W tyhjäkäynnillä, 100W kestävästi&lt;br /&gt;Esimolevy: 15W-50W&lt;br /&gt;Hard disk: &lt;br /&gt;SSD: 15W spinup, 2W idle, 7W sustained&lt;br /&gt;SSD: 15W spinup, 2W idle, 7W sustained&lt;br /&gt;: &lt;br /&gt;Optinen: 1W tyhjäkäynnillä, 10W jatkuvasti&lt;br /&gt;Videokortti: 1W tyhjäkäynnillä, 10W jatkuvasti&lt;br /&gt;Videokortti: 1W tyhjäkäynnillä, 10W jatkuvasti: 15W-25W idle, 70W-250W sustained&lt;br /&gt;RAID card: /&gt;NIC/ääni/oheislaitekortti: 25W&lt;br /&gt;NIC/ääni/oheislaitekortti: 25W: 25W&lt;br /&gt;NIC/ääni/oheislaitekortti: 25W 10W&lt;br /&gt;120mm tuuletin: 3W&lt;br /&gt;&lt;br /&gt;TOIMINNOT:&lt;br /&gt;&lt;br /&gt;Tämä kyseinen 650W TX ei ole modulaarinen virtalähde. Modulaarisuus tarkoittaa sitä, että osa tai kaikki kaapelit kiinnitetään erikseen, joten voit valita, mitä tarvitset. Mitä enemmän wattia ja mitä enemmän olet huolissasi puhtaasta rakentamisesta, sitä tärkeämpi tämä ominaisuus on.&lt;br /&gt;&lt;br /&gt;Puolimodulaarisessa TX550M:ssä modulaarisuudesta ei ollut suurta apua. Mikä tahansa järjestelmä, joka todennäköisesti vaatii tuon wattimäärän, käyttää suurimman osan tai kaikki käytettävissä olevat kaapelit. TX650 on jotain muuta; siinä on neljä kaapelia omistettu molex- ja SATA-pistokkeille ja kaksi muuta PCIe:lle. TX850:ssä on lisäksi kaksi PCIe-kaapelia. Ellei järjestelmässäsi ole tusinan verran kiintolevyjä, ainakin muutama päätyy emolevylokeron taakse.&lt;br /&gt;&lt;br /&gt;Modulaarisuuden puute voi tehdä kaupat. TX650:n saa alennusten jälkeen jopa 50 dollarilla. Tämän teholuokan pronssilähteestä, jolla on tämä takuu, se on erittäin houkutteleva hinta.&lt;br /&gt;&lt;br /&gt;Kolmen saamani TX- ja HX-kappaleen kaapelihylsyissä olisi parantamisen varaa. Tuppi oli joissakin kaapeleissa löysä (näytti ja tuntui irtoavalta käärmeennahalta), eikä liimaus ollut täysin piilossa.&lt;br /&gt;&lt;br /&gt;COIL WHINE:&lt;br /&gt;&lt;br /&gt;Jos laitteesi vinkuu, sinulla on kaksi vaihtoehtoa: RMA tai vaihda järjestelmän tehoprofiili. EIST:n ja C1/C3/C6 pysäytystilojen poistaminen käytöstä BIOS:ssa vähensi kelan vinkumista huomattavasti. Tyhjäkäyntitehon käyttö kasvoi 10-15W. Prime95:n käyttäminen taustalla poisti vinkumisen kokonaan. Core i7quad -prosessorillani yksi Prime95-säie 11 prosentin prosessorikäytöllä lisäsi tyhjäkäyntitehon käyttöä 40 W, mikä oli enemmän kuin tarpeeksi, jotta virtalähde ylittäisi kohinaa aiheuttavan tehoprofiilin. Suorituskyvyn ja tehokkuuden vuoksi (40W lisätehoa 24/7-koneessa maksaa noin 50 dollaria vuodessa) pidän Prime95:tä väliaikaisena ratkaisuna, kunnes korvaava PSU saapuu.&lt;br /&gt;&lt;br /&gt;YHTEENVETO:&lt;br /&gt;&lt;br /&gt;Pinoistetussa järjestelmässä tämä TX650 olisi loistava PSU. Tehonsiirto on esimerkillistä, eikä sinulla ole outoa akustiikkaa, jonka vuoksi olen antanut kaksi tähteä. Järjestelmät, joissa ei ole tehokkaita näytönohjaimia, pärjäävät paremmin heikommin luokitelluilla malleilla.</w:t>
      </w:r>
    </w:p>
    <w:p>
      <w:r>
        <w:rPr>
          <w:b/>
        </w:rPr>
        <w:t xml:space="preserve">Tulos</w:t>
      </w:r>
    </w:p>
    <w:p>
      <w:r>
        <w:t xml:space="preserve">Hieno suorituskyky, kelan vinkuminen</w:t>
      </w:r>
    </w:p>
    <w:p>
      <w:r>
        <w:rPr>
          <w:b/>
        </w:rPr>
        <w:t xml:space="preserve">Esimerkki 0.2439</w:t>
      </w:r>
    </w:p>
    <w:p>
      <w:r>
        <w:t xml:space="preserve">Tämä laite on aivan mahtava. Olen parikymppinen ja halusin jotain, jonka voisin ottaa rannalle tänä kesänä sekä tarpeeksi kannettavaksi, jotta voin kiinnittää sen reppuun vaellusta varten... se onnistui myös korvaamaan autoni bluetooth-äänijärjestelmän autossani. Tämä pieni kaveri on LOUD. Olen samaa mieltä, että basso ei ole hullu, mutta ääni on niin selkeä, että se korvaa sen. Minua kehutaan siitä koko ajan, varsinkin kun käytän sitä kotona pienissä kokoontumisissa, erinomainen asunnossa.</w:t>
      </w:r>
    </w:p>
    <w:p>
      <w:r>
        <w:rPr>
          <w:b/>
        </w:rPr>
        <w:t xml:space="preserve">Tulos</w:t>
      </w:r>
    </w:p>
    <w:p>
      <w:r>
        <w:t xml:space="preserve">LOVE</w:t>
      </w:r>
    </w:p>
    <w:p>
      <w:r>
        <w:rPr>
          <w:b/>
        </w:rPr>
        <w:t xml:space="preserve">Esimerkki 0,2440</w:t>
      </w:r>
    </w:p>
    <w:p>
      <w:r>
        <w:t xml:space="preserve">Hyvässä kunnossa</w:t>
      </w:r>
    </w:p>
    <w:p>
      <w:r>
        <w:rPr>
          <w:b/>
        </w:rPr>
        <w:t xml:space="preserve">Tulos</w:t>
      </w:r>
    </w:p>
    <w:p>
      <w:r>
        <w:t xml:space="preserve">Viisi tähteä</w:t>
      </w:r>
    </w:p>
    <w:p>
      <w:r>
        <w:rPr>
          <w:b/>
        </w:rPr>
        <w:t xml:space="preserve">Esimerkki 0.2441</w:t>
      </w:r>
    </w:p>
    <w:p>
      <w:r>
        <w:t xml:space="preserve">Hyvältä kuulostavien kaiuttimien lisäksi itse pakkaus oli erittäin helppo taittaa litteäksi ja kierrättää.    Pakkaus oli pelkkää pahvia lukuun ottamatta muutamia muovipusseja ja nippusiteitä kaapeleita varten Pakkaus: 1 harmon kardon boc 1 ulkokuori amazon-laatikko - sopi täydellisesti harmon kardon -laatikkoon 3 vohvelipahvista lokeroa, jotka pitivät kaiutinjärjestelmän paikallaan.</w:t>
      </w:r>
    </w:p>
    <w:p>
      <w:r>
        <w:rPr>
          <w:b/>
        </w:rPr>
        <w:t xml:space="preserve">Tulos</w:t>
      </w:r>
    </w:p>
    <w:p>
      <w:r>
        <w:t xml:space="preserve">Kaikki pahvipakkaukset - hienosti kierrätettävissä</w:t>
      </w:r>
    </w:p>
    <w:p>
      <w:r>
        <w:rPr>
          <w:b/>
        </w:rPr>
        <w:t xml:space="preserve">Esimerkki 0.2442</w:t>
      </w:r>
    </w:p>
    <w:p>
      <w:r>
        <w:t xml:space="preserve">Tämä on hyvä ostos. Se sopii täydellisesti ja pidän violetista kannesta. Suosittelen tätä kaikille, joilla on Kindle Touch ja jotka etsivät hyvää ostosta ja laadukasta suojakoteloa.</w:t>
      </w:r>
    </w:p>
    <w:p>
      <w:r>
        <w:rPr>
          <w:b/>
        </w:rPr>
        <w:t xml:space="preserve">Tulos</w:t>
      </w:r>
    </w:p>
    <w:p>
      <w:r>
        <w:t xml:space="preserve">MoKo Cover tapauksessa Kindle Touch tarkastelu</w:t>
      </w:r>
    </w:p>
    <w:p>
      <w:r>
        <w:rPr>
          <w:b/>
        </w:rPr>
        <w:t xml:space="preserve">Esimerkki 0.2443</w:t>
      </w:r>
    </w:p>
    <w:p>
      <w:r>
        <w:t xml:space="preserve">Toimii loistavasti! Melko ohut nahkakanneksi (paljon ohuempi kuin muut, joita olen nähnyt). Varmista, että seuraat videoita siitä, miten saat sovitettua sen oikein ja käytät jalustaa (ei kaikkein turvallisin jalusta, mutta se toimii hyvin). Videoiden seuraaminen ei ole vaikeaa, mutta se on ajan arvoista.</w:t>
      </w:r>
    </w:p>
    <w:p>
      <w:r>
        <w:rPr>
          <w:b/>
        </w:rPr>
        <w:t xml:space="preserve">Tulos</w:t>
      </w:r>
    </w:p>
    <w:p>
      <w:r>
        <w:t xml:space="preserve">Hieno, ohut kansi. Muista vain seurata videoita.</w:t>
      </w:r>
    </w:p>
    <w:p>
      <w:r>
        <w:rPr>
          <w:b/>
        </w:rPr>
        <w:t xml:space="preserve">Esimerkki 0.2444</w:t>
      </w:r>
    </w:p>
    <w:p>
      <w:r>
        <w:t xml:space="preserve">Erittäin vankka näppäimistö. Vaimoni todella pitää siitä, jotta se auttaa häntä kirjoittamaan asioita Google Drivessa.</w:t>
      </w:r>
    </w:p>
    <w:p>
      <w:r>
        <w:rPr>
          <w:b/>
        </w:rPr>
        <w:t xml:space="preserve">Tulos</w:t>
      </w:r>
    </w:p>
    <w:p>
      <w:r>
        <w:t xml:space="preserve">Hyvä näppäimistö</w:t>
      </w:r>
    </w:p>
    <w:p>
      <w:r>
        <w:rPr>
          <w:b/>
        </w:rPr>
        <w:t xml:space="preserve">Esimerkki 0,2445</w:t>
      </w:r>
    </w:p>
    <w:p>
      <w:r>
        <w:t xml:space="preserve">Hinta on oikea ja suoja on hyvä. Minun 4-vuotias poikani rakastaa sitä. Suuri kahva ja jalusta.</w:t>
      </w:r>
    </w:p>
    <w:p>
      <w:r>
        <w:rPr>
          <w:b/>
        </w:rPr>
        <w:t xml:space="preserve">Tulos</w:t>
      </w:r>
    </w:p>
    <w:p>
      <w:r>
        <w:t xml:space="preserve">Hyvä hinta, mukava suojaava tuote.</w:t>
      </w:r>
    </w:p>
    <w:p>
      <w:r>
        <w:rPr>
          <w:b/>
        </w:rPr>
        <w:t xml:space="preserve">Esimerkki 0.2446</w:t>
      </w:r>
    </w:p>
    <w:p>
      <w:r>
        <w:t xml:space="preserve">Tässä reitittimessä on neljä vuotta vanha Belkinin laiteohjelmisto.  Tiesin haluavani Tomato-ohjelmiston, mutta en ollut varma, minkä modin halusin.  Kokeilin Shibbyä ja Toastmania; Toastman näytti toimivan parhaiten.  Aiemmissa arvosteluissa suositeltiin Tomato-ohjelmiston flashaamista CFE:stä.  Se ei toiminut minulle, vaikka kuinka monta kertaa yritin. Minun piti flashata firmware Belkinin firmware web GUI:n kautta päivitysosiossa. Päädyin lopulta siihen, että flashasin ensin Tomato Toastman minin uusimpaan versioon tälle reitittimelle:&lt;br /&gt; tomato-F7D3302-1.28.0505.2MIPSR2Toastman-RT-N-Mini.bin.&lt;br /&gt; Sen jälkeen flashasin:&lt;br /&gt; tomato-K26USB-1.28.0505.2MIPSR2Toastman-RT-N-VPN.trx.&lt;br /&gt; Tomato Toastmanissa ei ole DHCP:tä oletusarvoisesti käynnissä, joten IP-osoite on määritettävä manuaalisesti.&lt;br /&gt;(Uusin versio Tomato Toastmanista, jota käytin, on toukokuulta 2014. )&lt;br /&gt; Melkoisen testauksen jälkeen olen erittäin tyytyväinen tähän reitittimeen, jossa on tämä kolmannen osapuolen firmware.</w:t>
      </w:r>
    </w:p>
    <w:p>
      <w:r>
        <w:rPr>
          <w:b/>
        </w:rPr>
        <w:t xml:space="preserve">Tulos</w:t>
      </w:r>
    </w:p>
    <w:p>
      <w:r>
        <w:t xml:space="preserve">Ihana reititin, jolla voit käyttää Tomaatti Toastmania alle 30 dollarilla.</w:t>
      </w:r>
    </w:p>
    <w:p>
      <w:r>
        <w:rPr>
          <w:b/>
        </w:rPr>
        <w:t xml:space="preserve">Esimerkki 0.2447</w:t>
      </w:r>
    </w:p>
    <w:p>
      <w:r>
        <w:t xml:space="preserve">Hankin kaksi tällaista asemaa tietojen säilyttämistä varten. Ensimmäinen on ollut HTPC:n työjuhta jo yli vuoden ajan.</w:t>
      </w:r>
    </w:p>
    <w:p>
      <w:r>
        <w:rPr>
          <w:b/>
        </w:rPr>
        <w:t xml:space="preserve">Tulos</w:t>
      </w:r>
    </w:p>
    <w:p>
      <w:r>
        <w:t xml:space="preserve">Toinen loistava WD-asema!</w:t>
      </w:r>
    </w:p>
    <w:p>
      <w:r>
        <w:rPr>
          <w:b/>
        </w:rPr>
        <w:t xml:space="preserve">Esimerkki 0.2448</w:t>
      </w:r>
    </w:p>
    <w:p>
      <w:r>
        <w:t xml:space="preserve">Sain juuri kannen Kindle Fire -laitteeseeni.  Rakastan sitä.  Se sopii hyvin.  Rakastan väriä.  Olen erittäin tyytyväinen tähän tuotteeseen.</w:t>
      </w:r>
    </w:p>
    <w:p>
      <w:r>
        <w:rPr>
          <w:b/>
        </w:rPr>
        <w:t xml:space="preserve">Tulos</w:t>
      </w:r>
    </w:p>
    <w:p>
      <w:r>
        <w:t xml:space="preserve">Kansi</w:t>
      </w:r>
    </w:p>
    <w:p>
      <w:r>
        <w:rPr>
          <w:b/>
        </w:rPr>
        <w:t xml:space="preserve">Esimerkki 0.2449</w:t>
      </w:r>
    </w:p>
    <w:p>
      <w:r>
        <w:t xml:space="preserve">Jos siis haluat hyvän suorituskyvyn omaavan, helppokäyttöisen kotinavigaattorin, tämä on oikea valinta.  Kytke se vain päälle ja aloita käyttö.  Ei, käyttöliittymä ei ole huipputekninen, mutta toimiva ja helppokäyttöinen.  Minulla on 6 pc:tä, 1 xbox, 2 wii, 2 verkkotulostinta ja 5 älylaitetta/tablettia.  HD Liven suorituskyky pc:llä langallisesti tai langattomasti on fantastinen..... Minulla on 1,4 TB dataa ja siirrän dataa pc:ltä WD liveen hämmästyttävän nopeasti NAS:lle.  Tämä on minun toinen NAS(vanhempi malli) ja tämä on vuosien päässä toisistaan.  iphone/android-sovellukset ovat yksinkertaisia, ne voisi kirjoittaa toimimaan nopeammin mobiililaitteissa, mutta se toimii....  Minulla on usein 4 i-laitetta striimaamassa ilman ongelmia... enimmäkseen audio/musiikkia mutta myös elokuvia.  Mukavaa näissä laitteissa on se, että datasi (musiikki/elokuvat) tai valokuvasi eivät ole käytettävissä vain kotisi wlan-verkossa, vaan turvallisesti internetin kautta.  Sovellus todentaa valtuutetut älylaitteet ja sallii pääsyn tietoihin.  Erittäin siistiä ja toimii erinomaisesti 3G:n ja Wifin kautta.  Kuten sanoin hyvä laite.... saatat haluta päivittää wlan-reitittimesi :-).&lt;br /&gt;&lt;br /&gt;ps.. en työskentele WD:lle tai millekään muulle vastaavalle yritykselle... pidän vain tuotteesta paljon....</w:t>
      </w:r>
    </w:p>
    <w:p>
      <w:r>
        <w:rPr>
          <w:b/>
        </w:rPr>
        <w:t xml:space="preserve">Tulos</w:t>
      </w:r>
    </w:p>
    <w:p>
      <w:r>
        <w:t xml:space="preserve">Fantastinen - jokaisen sentin arvoinen</w:t>
      </w:r>
    </w:p>
    <w:p>
      <w:r>
        <w:rPr>
          <w:b/>
        </w:rPr>
        <w:t xml:space="preserve">Esimerkki 0,2450</w:t>
      </w:r>
    </w:p>
    <w:p>
      <w:r>
        <w:t xml:space="preserve">Tämä tuote on perseestä. Se oli kauniisti pakattu ja ulkonäkö oli hieno. Se näytti vähän samalta kuin 10 tuuman Acerini. Mutta kun menin kytkemään sen päälle, tämä romu ei liikkunut. Yritin ladata sitä ja jopa odotin, josko siinä olisi jotain toimintaa. Tabletti ei koskaan kytkeytynyt päälle. ROSKAT SÄÄSTÄKÄÄ RAHANNE.</w:t>
      </w:r>
    </w:p>
    <w:p>
      <w:r>
        <w:rPr>
          <w:b/>
        </w:rPr>
        <w:t xml:space="preserve">Tulos</w:t>
      </w:r>
    </w:p>
    <w:p>
      <w:r>
        <w:t xml:space="preserve">pahin</w:t>
      </w:r>
    </w:p>
    <w:p>
      <w:r>
        <w:rPr>
          <w:b/>
        </w:rPr>
        <w:t xml:space="preserve">Esimerkki 0.2451</w:t>
      </w:r>
    </w:p>
    <w:p>
      <w:r>
        <w:t xml:space="preserve">Kindlen valaistu nahkakuori on täydellinen vastaus erityistarpeeseemme.  Mieheni lukee mielellään sängyssä.  Ennen kuin hän omisti Kindlen valaistulla kannella varustetun Kindlen, hän sytytti makuuhuoneen valot ja häiritsi untani.  Valaistu kansi on täydellinen ratkaisu, eli hän voi lukea ja minä nukkua.  Lisäksi kansi on houkutteleva ja suojaa Kindleä hyvin.</w:t>
      </w:r>
    </w:p>
    <w:p>
      <w:r>
        <w:rPr>
          <w:b/>
        </w:rPr>
        <w:t xml:space="preserve">Tulos</w:t>
      </w:r>
    </w:p>
    <w:p>
      <w:r>
        <w:t xml:space="preserve">Suuri muotoilu</w:t>
      </w:r>
    </w:p>
    <w:p>
      <w:r>
        <w:rPr>
          <w:b/>
        </w:rPr>
        <w:t xml:space="preserve">Esimerkki 0.2452</w:t>
      </w:r>
    </w:p>
    <w:p>
      <w:r>
        <w:t xml:space="preserve">Tuote saapui kolme viikkoa ennen aikataulua. Kiitos!  Vaimoni rakastaa kotelon pehmeää nahkaa.  Tyttäreni pudotti sen ilman, että tabletti vahingoittui, joten kotelo suojaa sitä.</w:t>
      </w:r>
    </w:p>
    <w:p>
      <w:r>
        <w:rPr>
          <w:b/>
        </w:rPr>
        <w:t xml:space="preserve">Tulos</w:t>
      </w:r>
    </w:p>
    <w:p>
      <w:r>
        <w:t xml:space="preserve">Suojaa tablettia kauniisti</w:t>
      </w:r>
    </w:p>
    <w:p>
      <w:r>
        <w:rPr>
          <w:b/>
        </w:rPr>
        <w:t xml:space="preserve">Esimerkki 0.2453</w:t>
      </w:r>
    </w:p>
    <w:p>
      <w:r>
        <w:t xml:space="preserve">Materiaali tuntuu hyvältä, mutta vain yhden päivän jälkeen vasen yläkulma murtui, joten ipad ei vieläkään sovi. Päivää myöhemmin myös toinen kulma halkeili, joten nyt suojus ei ole enää käyttökelpoinen. Kiina-roskaa!</w:t>
      </w:r>
    </w:p>
    <w:p>
      <w:r>
        <w:rPr>
          <w:b/>
        </w:rPr>
        <w:t xml:space="preserve">Tulos</w:t>
      </w:r>
    </w:p>
    <w:p>
      <w:r>
        <w:t xml:space="preserve">Rikkoutunut vain 1 päivän jälkeen</w:t>
      </w:r>
    </w:p>
    <w:p>
      <w:r>
        <w:rPr>
          <w:b/>
        </w:rPr>
        <w:t xml:space="preserve">Esimerkki 0.2454</w:t>
      </w:r>
    </w:p>
    <w:p>
      <w:r>
        <w:t xml:space="preserve">Hieno prosessori! Se hämmästyttää minua hinnat.. Ostin AMD 955 Black editionin kaksi vuotta sitten 159 dollarilla ja sain tämän 80 dollarilla. Ostin sen äidilleni, jolle rakensin tietokoneen, ja hänellä on nyt talon nopein sähköpostin tarkistuskone. Windows 8.1 toimii hänen kohdallaan nopeasti, ja hän todella nauttii päivityksestä.</w:t>
      </w:r>
    </w:p>
    <w:p>
      <w:r>
        <w:rPr>
          <w:b/>
        </w:rPr>
        <w:t xml:space="preserve">Tulos</w:t>
      </w:r>
    </w:p>
    <w:p>
      <w:r>
        <w:t xml:space="preserve">AMD rokkaa!</w:t>
      </w:r>
    </w:p>
    <w:p>
      <w:r>
        <w:rPr>
          <w:b/>
        </w:rPr>
        <w:t xml:space="preserve">Esimerkki 0,2455</w:t>
      </w:r>
    </w:p>
    <w:p>
      <w:r>
        <w:t xml:space="preserve">Riittävä suojaamaan naarmuilta</w:t>
      </w:r>
    </w:p>
    <w:p>
      <w:r>
        <w:rPr>
          <w:b/>
        </w:rPr>
        <w:t xml:space="preserve">Tulos</w:t>
      </w:r>
    </w:p>
    <w:p>
      <w:r>
        <w:t xml:space="preserve">Kolme tähteä</w:t>
      </w:r>
    </w:p>
    <w:p>
      <w:r>
        <w:rPr>
          <w:b/>
        </w:rPr>
        <w:t xml:space="preserve">Esimerkki 0.2456</w:t>
      </w:r>
    </w:p>
    <w:p>
      <w:r>
        <w:t xml:space="preserve">Excelente ja vakuuttava</w:t>
      </w:r>
    </w:p>
    <w:p>
      <w:r>
        <w:rPr>
          <w:b/>
        </w:rPr>
        <w:t xml:space="preserve">Tulos</w:t>
      </w:r>
    </w:p>
    <w:p>
      <w:r>
        <w:t xml:space="preserve">Viisi tähteä</w:t>
      </w:r>
    </w:p>
    <w:p>
      <w:r>
        <w:rPr>
          <w:b/>
        </w:rPr>
        <w:t xml:space="preserve">Esimerkki 0.2457</w:t>
      </w:r>
    </w:p>
    <w:p>
      <w:r>
        <w:t xml:space="preserve">En uskonut, että se kuulostaisi niin hyvältä kuin se kuulostaa, mutta se kuulostaa paljon paremmalta kuin olisin voinut kuvitella! Rakastan ääntä ja ohjausta. Tämä on ylivoimaisesti paras bang for the buck, joten mene sinne ja hanki yksi. Ei, nämä kaiuttimet eivät ole valtavia, ja subwoofer mahtuu pöytäni alle, eikä sitäkään näe, ne ovat niin söpöjä! Voit tehdä säätöjä basson laatuun ja vain vyöhykkeelle sieltä. Olen asettanut musiikkini makuuhuoneeseeni (parvi) ja nauttinut äänestä alakerrasta. Se on taivas. Olen niin iloinen siitä, että pääsen pois noista tinalta kuulostavista pienistä puter-kaiuttimista ja minulla on oikeita ääniä kuunneltavaksi, kun pääsen kotiin.&lt;br /&gt;&lt;br /&gt;Kiitos!!!!</w:t>
      </w:r>
    </w:p>
    <w:p>
      <w:r>
        <w:rPr>
          <w:b/>
        </w:rPr>
        <w:t xml:space="preserve">Tulos</w:t>
      </w:r>
    </w:p>
    <w:p>
      <w:r>
        <w:t xml:space="preserve">BOOM BOOM BOOM BOOM BOOM!!!!</w:t>
      </w:r>
    </w:p>
    <w:p>
      <w:r>
        <w:rPr>
          <w:b/>
        </w:rPr>
        <w:t xml:space="preserve">Esimerkki 0.2458</w:t>
      </w:r>
    </w:p>
    <w:p>
      <w:r>
        <w:t xml:space="preserve">Netgear ReadyNAS 104 on pieni, hiljainen ja helppo asentaa. Ajattelin, että tarvitsemaani tarkoitusta varten tarvitsisin vain valtavia varapalvelimia, jotka maksavat tuhansia dollareita. Tämä laite on ehdoton siunaus, sillä pystyin asentamaan sen muutamassa minuutissa ja sain tiedostot varmuuskopioiduksi ongelmitta. ReadyNAS-tuotteita on vaikea päihittää hinta-laatusuhteeltaan. Erityisesti tämä laite sopii erinomaisesti niille, jotka haluavat saumattoman varmuuskopiointipalvelimen, joka on luotettava ja turvallinen. Pystyin asentamaan tämän laitteen kellariini lähelle reititintä enkä aio koskaan koskea siihen, koska se vaikuttaa hyvin rakennetulta.&lt;br /&gt;&lt;br /&gt;Suosittelen tätä tuotetta niille, jotka etsivät edullista henkilökohtaista tai pienyrityksen varmuuskopiointiratkaisua. Vastuuvapauslausekkeena mainittakoon, että sain tämän tuotteen ilmaiseksi osallistuessani Friends and Family -ohjelmaan.</w:t>
      </w:r>
    </w:p>
    <w:p>
      <w:r>
        <w:rPr>
          <w:b/>
        </w:rPr>
        <w:t xml:space="preserve">Tulos</w:t>
      </w:r>
    </w:p>
    <w:p>
      <w:r>
        <w:t xml:space="preserve">Hyvä ratkaisu niille, jotka etsivät henkilökohtaista ja/tai pienyrityksen varmuuskopiointiratkaisua!!!</w:t>
      </w:r>
    </w:p>
    <w:p>
      <w:r>
        <w:rPr>
          <w:b/>
        </w:rPr>
        <w:t xml:space="preserve">Esimerkki 0.2459</w:t>
      </w:r>
    </w:p>
    <w:p>
      <w:r>
        <w:t xml:space="preserve">(1) Kotelo sopii hyvin lokeroon, mutta siinä ei ole ruuvin kielekettä sen kiinnittämiseksi lokeroon. Ainoa asia, joka pitää sen paikallaan, on siis caddyn ja emolevyn välinen liitos. Mitään ei ole toistaiseksi tapahtunut, mutta sitä on syytä varoa.&lt;br /&gt;&lt;br /&gt;(2) Varmista, että kiintolevy on kunnossa ennen asennusta. Kun caddy on paikoillaan ilman, että kannettavaa ravistellaan rajusti, sitä voi olla vaikea irrottaa. Caddy on hieman löysä, joten huuli voi jäädä kiinni näytön puolelle.</w:t>
      </w:r>
    </w:p>
    <w:p>
      <w:r>
        <w:rPr>
          <w:b/>
        </w:rPr>
        <w:t xml:space="preserve">Tulos</w:t>
      </w:r>
    </w:p>
    <w:p>
      <w:r>
        <w:t xml:space="preserve">Ei kiinnity hyvin Asus N53S:ään (tai luultavasti mihinkään muuhunkaan kannettavaan tietokoneeseen).</w:t>
      </w:r>
    </w:p>
    <w:p>
      <w:r>
        <w:rPr>
          <w:b/>
        </w:rPr>
        <w:t xml:space="preserve">Esimerkki 0,2460</w:t>
      </w:r>
    </w:p>
    <w:p>
      <w:r>
        <w:t xml:space="preserve">rakastan, miten tämä kannettava tietokone laukku näyttää sen hieman tiukka noin vetoketju, mutta toimii toivottavasti se venyy hieman ajan myötä ostaisin sen uudelleen, mutta ehkä saada seuraava koko ylös muutettu arvostelu vielä odottaa pussi venyttää käyttää sitä melko vähän tiukkuus ei ole parantunut huolissaan siitä, että joko vetoketju tai kangas antaa tietä, joka on sääli, koska tämä laukku näyttää hyvältä ehdottomasti suosittelen menossa jopa kokoa</w:t>
      </w:r>
    </w:p>
    <w:p>
      <w:r>
        <w:rPr>
          <w:b/>
        </w:rPr>
        <w:t xml:space="preserve">Tulos</w:t>
      </w:r>
    </w:p>
    <w:p>
      <w:r>
        <w:t xml:space="preserve">hauska kassi</w:t>
      </w:r>
    </w:p>
    <w:p>
      <w:r>
        <w:rPr>
          <w:b/>
        </w:rPr>
        <w:t xml:space="preserve">Esimerkki 0.2461</w:t>
      </w:r>
    </w:p>
    <w:p>
      <w:r>
        <w:t xml:space="preserve">pienet kumiasiat irtoavat, jos et huolehdi siitä. mutta sen hinta on hyvä ja se toimii minkä tahansa puhelimen ja ipadin kosketusnäytön kanssa. rakastan sitä.</w:t>
      </w:r>
    </w:p>
    <w:p>
      <w:r>
        <w:rPr>
          <w:b/>
        </w:rPr>
        <w:t xml:space="preserve">Tulos</w:t>
      </w:r>
    </w:p>
    <w:p>
      <w:r>
        <w:t xml:space="preserve">hinta mahtava</w:t>
      </w:r>
    </w:p>
    <w:p>
      <w:r>
        <w:rPr>
          <w:b/>
        </w:rPr>
        <w:t xml:space="preserve">Esimerkki 0.2462</w:t>
      </w:r>
    </w:p>
    <w:p>
      <w:r>
        <w:t xml:space="preserve">Tämä tuote oli odotettua parempi.  Se oli riittävän pitkä toisin kuin vakiona toimitettu virtajohto.  Liitin sen aina jatkojohtoon, en tähän.</w:t>
      </w:r>
    </w:p>
    <w:p>
      <w:r>
        <w:rPr>
          <w:b/>
        </w:rPr>
        <w:t xml:space="preserve">Tulos</w:t>
      </w:r>
    </w:p>
    <w:p>
      <w:r>
        <w:t xml:space="preserve">suuri kohde suuri tabletti</w:t>
      </w:r>
    </w:p>
    <w:p>
      <w:r>
        <w:rPr>
          <w:b/>
        </w:rPr>
        <w:t xml:space="preserve">Esimerkki 0.2463</w:t>
      </w:r>
    </w:p>
    <w:p>
      <w:r>
        <w:t xml:space="preserve">Etsin kaikkialta etupuolen USB-keskittymää. Inhoan ajatusta siitä, että minun on kurkotettava tietokoneen takaosaan käyttääkseni muita USB-portteja, ja kaksi etupuolen USB-porttia ovat aina käytössä. Inhoan myös sitä, että minun on oltava riippuvainen ulkoisesta USB-keskittimestäni, koska keskittimelläni on ongelmia joidenkin laitteiden lukemisessa, esimerkiksi niiden, jotka on liitettävä suoraan itse tietokoneeseen. Neljän lisäportin lisääminen etuosaan on siis tervetullut lisä. Aiemmin löysin vain tietokoneen takaosaan tarkoitettuja USB-hubeja. Kun löysin etupuolen USB-keskittimiä, ne olivat lähes aina loppuunmyytyjä, ylihinnoiteltuja tai väärän värisiä. Olin iloinen, että löysin sellaisen tältä sivustolta näin kohtuulliseen hintaan.&lt;br /&gt;&lt;br /&gt;Cables To Go 4-PORT USB 2.0 Front-bay Hub on loistava tuote. Se oli yllättävän helppo asentaa. Kun se oli asennettu, se oli toiminnassa hetkessä. Se toimii aivan kuin se olisi tullut tietokoneen mukana koko ajan. Tornini on musta-hopea, joten portin musta väri sopii siihen hienosti. Se on todella plug 'n' play. Tiedonsiirtonopeus on nopea. Olen kytkenyt siihen kaikenlaista, kamerat, ipodin, blackberryn, kannettavan tulostimen, kannettavan kiintolevyn jne. Ei minkäänlaisia ongelmia. Jopa laitteilla, joita ulkoinen USB-keskittimeni ei pysty lukemaan, tämä portti ei. Hyvä kauppa.</w:t>
      </w:r>
    </w:p>
    <w:p>
      <w:r>
        <w:rPr>
          <w:b/>
        </w:rPr>
        <w:t xml:space="preserve">Tulos</w:t>
      </w:r>
    </w:p>
    <w:p>
      <w:r>
        <w:t xml:space="preserve">Suuri sisäinen USB-portti...</w:t>
      </w:r>
    </w:p>
    <w:p>
      <w:r>
        <w:rPr>
          <w:b/>
        </w:rPr>
        <w:t xml:space="preserve">Esimerkki 0,2464</w:t>
      </w:r>
    </w:p>
    <w:p>
      <w:r>
        <w:t xml:space="preserve">sopii suurimmaksi osaksi. Huomaa kuitenkin, että tämä tuote ei ole varustettu liimalla. Sinun on hankittava oma liima, kun korvaat alkuperäisen kehyksen.</w:t>
      </w:r>
    </w:p>
    <w:p>
      <w:r>
        <w:rPr>
          <w:b/>
        </w:rPr>
        <w:t xml:space="preserve">Tulos</w:t>
      </w:r>
    </w:p>
    <w:p>
      <w:r>
        <w:t xml:space="preserve">Hyvä istuvuus, mutta ei liimapintaa</w:t>
      </w:r>
    </w:p>
    <w:p>
      <w:r>
        <w:rPr>
          <w:b/>
        </w:rPr>
        <w:t xml:space="preserve">Esimerkki 0,2465</w:t>
      </w:r>
    </w:p>
    <w:p>
      <w:r>
        <w:t xml:space="preserve">Hyvä tuote. Nopea toimitus</w:t>
      </w:r>
    </w:p>
    <w:p>
      <w:r>
        <w:rPr>
          <w:b/>
        </w:rPr>
        <w:t xml:space="preserve">Tulos</w:t>
      </w:r>
    </w:p>
    <w:p>
      <w:r>
        <w:t xml:space="preserve">Viisi tähteä</w:t>
      </w:r>
    </w:p>
    <w:p>
      <w:r>
        <w:rPr>
          <w:b/>
        </w:rPr>
        <w:t xml:space="preserve">Esimerkki 0,2466</w:t>
      </w:r>
    </w:p>
    <w:p>
      <w:r>
        <w:t xml:space="preserve">Vakaa</w:t>
      </w:r>
    </w:p>
    <w:p>
      <w:r>
        <w:rPr>
          <w:b/>
        </w:rPr>
        <w:t xml:space="preserve">Tulos</w:t>
      </w:r>
    </w:p>
    <w:p>
      <w:r>
        <w:t xml:space="preserve">Viisi tähteä</w:t>
      </w:r>
    </w:p>
    <w:p>
      <w:r>
        <w:rPr>
          <w:b/>
        </w:rPr>
        <w:t xml:space="preserve">Esimerkki 0.2467</w:t>
      </w:r>
    </w:p>
    <w:p>
      <w:r>
        <w:t xml:space="preserve">Pakkaus:&lt;br /&gt;Usuaalinen kirkas muovi ja uudelleen suljettava, joka on kätevä muiden asemien säilytykseen.&lt;br /&gt;Yhteensopivuus:&lt;br /&gt;Käytetään tätä ulkoisessa eSATA HD -telakassa. Se tukee uutta serial ATA3 6 gigaliitäntää, joka lisää nopeutta niille, joilla on uusin tietokone tämän tarkastelun päivänä. Omani ei ole yhtä nopea, joten käytän SATA2 3 gigalaitteistoa.&lt;br /&gt;Toiminta:&lt;br /&gt;Kiintolevy käynnistyi hienosti, alustin Win Vista 64 -asennuksen yhdeksi suureksi osioksi ja toistaiseksi viimeisten kahden viikon aikana se on toiminut hyvin ja johdonmukaisesti jopa pienellä tiedostomäärällä. Se toimii myös hyvin hiljaa, mikä on yllättävää ottaen huomioon sen valtavan nopeuden ja kapasiteetin. Asema on kohtuullisella lämpötila-alueella käytön kanssa.&lt;br /&gt;Nopeus:&lt;br /&gt;Tämä toimii toistaiseksi hyvin, nopeus on loistava. Pystyn kirjoittamaan 4,15 gigan tiedoston alle 40 SEKUNNISSA.&lt;br /&gt;Johtopäätös:&lt;br /&gt;Suosittelen tätä asemaa, suorituskyky on loistava, nopea nopeus, suuri luotettavuus &amp; hiljainen toiminta.&lt;br /&gt;&lt;br /&gt;Päivitän varmasti tätä arvostelua, jos ilmenee ongelmia.</w:t>
      </w:r>
    </w:p>
    <w:p>
      <w:r>
        <w:rPr>
          <w:b/>
        </w:rPr>
        <w:t xml:space="preserve">Tulos</w:t>
      </w:r>
    </w:p>
    <w:p>
      <w:r>
        <w:t xml:space="preserve">Seagate Barracuda 2TB: mahtuu kaikki, yksi nopeimmista ja hiljainen!</w:t>
      </w:r>
    </w:p>
    <w:p>
      <w:r>
        <w:rPr>
          <w:b/>
        </w:rPr>
        <w:t xml:space="preserve">Esimerkki 0.2468</w:t>
      </w:r>
    </w:p>
    <w:p>
      <w:r>
        <w:t xml:space="preserve">Rakastan ehdottomasti Kindleäni. Se on pieni ja mukava pitää kädessä, ja siinä on valkoinen näyttö, joten voin lukea sitä päivänvalossa.</w:t>
      </w:r>
    </w:p>
    <w:p>
      <w:r>
        <w:rPr>
          <w:b/>
        </w:rPr>
        <w:t xml:space="preserve">Tulos</w:t>
      </w:r>
    </w:p>
    <w:p>
      <w:r>
        <w:t xml:space="preserve">Rakastan ehdottomasti Kindleäni</w:t>
      </w:r>
    </w:p>
    <w:p>
      <w:r>
        <w:rPr>
          <w:b/>
        </w:rPr>
        <w:t xml:space="preserve">Esimerkki 0.2469</w:t>
      </w:r>
    </w:p>
    <w:p>
      <w:r>
        <w:t xml:space="preserve">Hinta oli liian hyvä jätettäväksi väliin. Jos uusi Blackberry OS10 onnistuu, saat loistavan tabletin. Toivottavasti pääsee Androidiin, Netflixiin jne. Tämä on sijoitus uhkapeli, mutta et voi hävitä. Se tekee aina loistavan mediasoittimen.</w:t>
      </w:r>
    </w:p>
    <w:p>
      <w:r>
        <w:rPr>
          <w:b/>
        </w:rPr>
        <w:t xml:space="preserve">Tulos</w:t>
      </w:r>
    </w:p>
    <w:p>
      <w:r>
        <w:t xml:space="preserve">Voisi olla isoisän tabletti</w:t>
      </w:r>
    </w:p>
    <w:p>
      <w:r>
        <w:rPr>
          <w:b/>
        </w:rPr>
        <w:t xml:space="preserve">Esimerkki 0,2470</w:t>
      </w:r>
    </w:p>
    <w:p>
      <w:r>
        <w:t xml:space="preserve">Rakastan grabbit, se tekee iPad 2:n käyttökokemuksesta paljon miellyttävämmän ja sitä on helpompi käsitellä kuin muissa tapauksissa tai \\\"alasti\\\".&lt;br /&gt;Pidän erityisesti mukavasta nahkahihnasta, jonka avulla vasen käteni voi pitää padia, kun käytän oikeaa kättäni surffaamaan tai käyttämään sähköpostia, jopa kirjoittamaan Pagesissa. New Trent ei ole tuottanut minulle pettymystä missään tuotteessa tähän mennessä ja olen aina innoissani New Trentistä, kun käytän iOS-laitteitani!</w:t>
      </w:r>
    </w:p>
    <w:p>
      <w:r>
        <w:rPr>
          <w:b/>
        </w:rPr>
        <w:t xml:space="preserve">Tulos</w:t>
      </w:r>
    </w:p>
    <w:p>
      <w:r>
        <w:t xml:space="preserve">Uudet Trent-tuotteet ovat loistavia</w:t>
      </w:r>
    </w:p>
    <w:p>
      <w:r>
        <w:rPr>
          <w:b/>
        </w:rPr>
        <w:t xml:space="preserve">Esimerkki 0.2471</w:t>
      </w:r>
    </w:p>
    <w:p>
      <w:r>
        <w:t xml:space="preserve">Tämä kortti on ollut tietokoneessani yli puoli vuotta, ja se on toiminut hyvin.</w:t>
      </w:r>
    </w:p>
    <w:p>
      <w:r>
        <w:rPr>
          <w:b/>
        </w:rPr>
        <w:t xml:space="preserve">Tulos</w:t>
      </w:r>
    </w:p>
    <w:p>
      <w:r>
        <w:t xml:space="preserve">Ei ongelmia</w:t>
      </w:r>
    </w:p>
    <w:p>
      <w:r>
        <w:rPr>
          <w:b/>
        </w:rPr>
        <w:t xml:space="preserve">Esimerkki 0.2472</w:t>
      </w:r>
    </w:p>
    <w:p>
      <w:r>
        <w:t xml:space="preserve">Opetan tietotekniikkaa ja internetiä senioreille, ja tämä on täydellinen tietokone heille. Heidän ei tarvitse huolehtia päivityksistä tai haittaohjelmista/virustorjunnasta. Olen huomannut, että he voivat oppia suurimman osan tarvittavista tiedoista kahdessa viikossa ilman aiempaa tietokonetuntemusta. Minulla on oma Chromebook, ja heidän luvallaan voin kirjautua heidän tililleen omallani ja auttaa heitä etänä. Se on erittäin kätevää, koska olemme samassa paikassa vain talvella Etelä-Texasissa. Useimmat seniorit haluavat Facebookin, sähköpostin, Google-hakupalvelun ja Kindlen PC:lle. Kun he ovat saaneet nämä valmiiksi, he ovat tyytyväisiä. Chromebook on täydellinen työkalu heille ja minulle.&lt;br /&gt;Toinen seikka, jonka haluan tuoda esiin, on se, että sovellukset sisältävät melkein kaiken, mitä haluat tehdä millä tahansa tietokoneella. En ole vielä löytänyt mitään, mitä en voisi tehdä.</w:t>
      </w:r>
    </w:p>
    <w:p>
      <w:r>
        <w:rPr>
          <w:b/>
        </w:rPr>
        <w:t xml:space="preserve">Tulos</w:t>
      </w:r>
    </w:p>
    <w:p>
      <w:r>
        <w:t xml:space="preserve">Se palvelee minua hyvin</w:t>
      </w:r>
    </w:p>
    <w:p>
      <w:r>
        <w:rPr>
          <w:b/>
        </w:rPr>
        <w:t xml:space="preserve">Esimerkki 0.2473</w:t>
      </w:r>
    </w:p>
    <w:p>
      <w:r>
        <w:t xml:space="preserve">Kun olin kokeillut toisen tuotemerkin &amp;#34;älykkään kotelon&amp;#34; ja se hajosi, tiesin, että älykkään kannen ostaminen Applelta oli ratkaisu. Toimii kuin rasvattu. Ainoa &amp;#34;ongelma&amp;#34; minulla on se, että se näyttää olevan hieman isompi kuin iPad 2:ni, joten näytön kääntämisen painike ei joskus ole kovin helposti saatavilla. Sitä lukuun ottamatta suosittelen tämän älykannen ostamista.</w:t>
      </w:r>
    </w:p>
    <w:p>
      <w:r>
        <w:rPr>
          <w:b/>
        </w:rPr>
        <w:t xml:space="preserve">Tulos</w:t>
      </w:r>
    </w:p>
    <w:p>
      <w:r>
        <w:t xml:space="preserve">... ja se hajosi, tiesin, että älykkään kannen ostaminen Applelta oli ratkaisu.</w:t>
      </w:r>
    </w:p>
    <w:p>
      <w:r>
        <w:rPr>
          <w:b/>
        </w:rPr>
        <w:t xml:space="preserve">Esimerkki 0.2474</w:t>
      </w:r>
    </w:p>
    <w:p>
      <w:r>
        <w:t xml:space="preserve">Olen takuuriippuvainen. Ja sen maksoi Squaretrade! Älä ota riskiä menettää mitään rahaa. 6 tähteä tai enemmän, jos mahdollista.</w:t>
      </w:r>
    </w:p>
    <w:p>
      <w:r>
        <w:rPr>
          <w:b/>
        </w:rPr>
        <w:t xml:space="preserve">Tulos</w:t>
      </w:r>
    </w:p>
    <w:p>
      <w:r>
        <w:t xml:space="preserve">Ei koskaan ongelmia Squaretraden kanssa !</w:t>
      </w:r>
    </w:p>
    <w:p>
      <w:r>
        <w:rPr>
          <w:b/>
        </w:rPr>
        <w:t xml:space="preserve">Esimerkki 0,2475</w:t>
      </w:r>
    </w:p>
    <w:p>
      <w:r>
        <w:t xml:space="preserve">Ostin tämän johdollisen hiiren tilalle.  Maksoin 5X johdollisen hinnan päästäkseni eroon johdosta, joka oli aina tiellä.  Olin myös kiinnostunut pitkästä akun kestosta.    Ensinnäkin hiiri on hyvin nirso sen suhteen, millä pinnalla se on.  Löysin lopulta hiirimattoa, jota se seurasi, mutta hiiren ja näytön välinen skaalaus on lähes 1:1.  Tämän seurauksena kursorin siirtäminen ruudun poikki vie noin 5 ranteen liikettä. Nyt ranteeseeni sattuu. Lopulta sain ongelman korjattua puhdistamalla LEDin tikulla ja alkoholilla. Oletan, että erityinen pienitehoinen LED on herkkä lialle tai pölylle.     En suosittele tätä hiirtä kenellekään, ellet kokeile sitä kaupassa.  Siinä on paljon onnea, koska pakkauksen irrottaminen edellyttää pakkauksen tuhoamista.    Säästä rahasi ja osta halvempi ja kestävämpi tuote.</w:t>
      </w:r>
    </w:p>
    <w:p>
      <w:r>
        <w:rPr>
          <w:b/>
        </w:rPr>
        <w:t xml:space="preserve">Tulos</w:t>
      </w:r>
    </w:p>
    <w:p>
      <w:r>
        <w:t xml:space="preserve">Rajoitettu seuranta, sattuu käyttää</w:t>
      </w:r>
    </w:p>
    <w:p>
      <w:r>
        <w:rPr>
          <w:b/>
        </w:rPr>
        <w:t xml:space="preserve">Esimerkki 0.2476</w:t>
      </w:r>
    </w:p>
    <w:p>
      <w:r>
        <w:t xml:space="preserve">Kuten kaikissa arvosteluissa todettiin, tämä on erittäin nopea SSD-tuote.  Helppo asennus.  Eikä minulla ole yhteensopivuusongelmia i5 Window7:n kanssa.  Se toimii edelleen moitteettomasti jo 3 viikon ajan.</w:t>
      </w:r>
    </w:p>
    <w:p>
      <w:r>
        <w:rPr>
          <w:b/>
        </w:rPr>
        <w:t xml:space="preserve">Tulos</w:t>
      </w:r>
    </w:p>
    <w:p>
      <w:r>
        <w:t xml:space="preserve">Hyvä ostos</w:t>
      </w:r>
    </w:p>
    <w:p>
      <w:r>
        <w:rPr>
          <w:b/>
        </w:rPr>
        <w:t xml:space="preserve">Esimerkki 0.2477</w:t>
      </w:r>
    </w:p>
    <w:p>
      <w:r>
        <w:t xml:space="preserve">Paras laukku hintaan, jonka olen löytänyt, joka oli tarpeeksi tukeva jokapäiväiseen käyttöön, joka voisi kuljettaa kaikki tarvitsemani asiat, jossa on myös metalliset tukevat metalliset vetoketjut, jotka eivät näytä siltä, että kuljetan postilaukkua. Erittäin tyytyväinen ostokseeni ja ostaisin uudelleen.</w:t>
      </w:r>
    </w:p>
    <w:p>
      <w:r>
        <w:rPr>
          <w:b/>
        </w:rPr>
        <w:t xml:space="preserve">Tulos</w:t>
      </w:r>
    </w:p>
    <w:p>
      <w:r>
        <w:t xml:space="preserve">Loistava ostos!</w:t>
      </w:r>
    </w:p>
    <w:p>
      <w:r>
        <w:rPr>
          <w:b/>
        </w:rPr>
        <w:t xml:space="preserve">Esimerkki 0.2478</w:t>
      </w:r>
    </w:p>
    <w:p>
      <w:r>
        <w:t xml:space="preserve">Latausportti sekosi minun kindle fire, joten Amazon lähetti minulle toisen. Rakastan Amazonia, he ovat todella hyvä yritys ja he ovat siellä asiakkaitaan varten. Rakastan Kindle Fireani ja rakastan Amazonia!</w:t>
      </w:r>
    </w:p>
    <w:p>
      <w:r>
        <w:rPr>
          <w:b/>
        </w:rPr>
        <w:t xml:space="preserve">Tulos</w:t>
      </w:r>
    </w:p>
    <w:p>
      <w:r>
        <w:t xml:space="preserve">Kindle Fire</w:t>
      </w:r>
    </w:p>
    <w:p>
      <w:r>
        <w:rPr>
          <w:b/>
        </w:rPr>
        <w:t xml:space="preserve">Esimerkki 0.2479</w:t>
      </w:r>
    </w:p>
    <w:p>
      <w:r>
        <w:t xml:space="preserve">Takuu on surkea. Minulla oli ongelma tunkin kanssa, joka meni asemaan, ja otin heihin yhteyttä siitä, ja he kertoivat minulle, että minun oli maksettava kuljetus molempiin suuntiin, ja jos en lähettäisi sitä takaisin ajoissa, he aikoivat veloittaa minulta 85 dollaria, jota ei voida palauttaa. Laite on hyvin rakennettu ulkopuolelta &amp; erittäin mukava &amp; ohut. Kytken omani 4-porttiseen USB 2.0 -keskittimeen, joka on kytketty tietokoneen takaosaan, ja tämä mahdollistaa sen, että voin pitää sen tietokoneen ja työpöydän välissä ja voin poistaa sen nopeasti ja ottaa sen minne tahansa. Käytettyäni sitä pitkään, se alkoi pitää outoja ääniä ja toisinaan PC:n yhteyden muodostaminen kesti ikuisuudelta tuntuvan ajan.  1 vuosi sitten, takuu päättyi &amp; tämä kaatui &amp; vei kaikki varmuuskopiotietoni. Mitä minun on tehtävä? Pitää kopio kotona, kopio töissä ja luottaa siihen, että tämä kuljettaa sen toisesta päästä toiseen.</w:t>
      </w:r>
    </w:p>
    <w:p>
      <w:r>
        <w:rPr>
          <w:b/>
        </w:rPr>
        <w:t xml:space="preserve">Tulos</w:t>
      </w:r>
    </w:p>
    <w:p>
      <w:r>
        <w:t xml:space="preserve">En voi suositella tätä tuotetta - TRASH</w:t>
      </w:r>
    </w:p>
    <w:p>
      <w:r>
        <w:rPr>
          <w:b/>
        </w:rPr>
        <w:t xml:space="preserve">Esimerkki 0.2480</w:t>
      </w:r>
    </w:p>
    <w:p>
      <w:r>
        <w:t xml:space="preserve">Melko hyvä mikrofoni. Rakastan myös hintaa. En halunnut sellaista, jossa on johto, joten onneksi löysin tämän. Käytän tätä GoPro HD Hero 2 -mikrofoni kanssa ja se toimii täydellisesti. Äänen selkeys on hyvä. Se ei ole hyvä matalille äänille, mutta se poimii korkeammat äänet, kuten äänet ja taustamusiikin. Omani tuli musta joustava osa eikä hopea kuten kuvassa.</w:t>
      </w:r>
    </w:p>
    <w:p>
      <w:r>
        <w:rPr>
          <w:b/>
        </w:rPr>
        <w:t xml:space="preserve">Tulos</w:t>
      </w:r>
    </w:p>
    <w:p>
      <w:r>
        <w:t xml:space="preserve">Toimii hyvin GoPro-kuvauslaitteelleni.</w:t>
      </w:r>
    </w:p>
    <w:p>
      <w:r>
        <w:rPr>
          <w:b/>
        </w:rPr>
        <w:t xml:space="preserve">Esimerkki 0.2481</w:t>
      </w:r>
    </w:p>
    <w:p>
      <w:r>
        <w:t xml:space="preserve">Nopea toimitus ja hyvälaatuinen tuote.</w:t>
      </w:r>
    </w:p>
    <w:p>
      <w:r>
        <w:rPr>
          <w:b/>
        </w:rPr>
        <w:t xml:space="preserve">Tulos</w:t>
      </w:r>
    </w:p>
    <w:p>
      <w:r>
        <w:t xml:space="preserve">Loistava laatu</w:t>
      </w:r>
    </w:p>
    <w:p>
      <w:r>
        <w:rPr>
          <w:b/>
        </w:rPr>
        <w:t xml:space="preserve">Esimerkki 0.2482</w:t>
      </w:r>
    </w:p>
    <w:p>
      <w:r>
        <w:t xml:space="preserve">Hyvä arvo.  Toimii hyvin.</w:t>
      </w:r>
    </w:p>
    <w:p>
      <w:r>
        <w:rPr>
          <w:b/>
        </w:rPr>
        <w:t xml:space="preserve">Tulos</w:t>
      </w:r>
    </w:p>
    <w:p>
      <w:r>
        <w:t xml:space="preserve">Viisi tähteä</w:t>
      </w:r>
    </w:p>
    <w:p>
      <w:r>
        <w:rPr>
          <w:b/>
        </w:rPr>
        <w:t xml:space="preserve">Esimerkki 0.2483</w:t>
      </w:r>
    </w:p>
    <w:p>
      <w:r>
        <w:t xml:space="preserve">Tämä sovitin toimii kuvatulla tavalla ja on 1/3 HP:n OEM-sovittimen hinnasta. En ole löytänyt mitään haittoja tästä tuotteesta ja olen käyttänyt sitä nyt noin kaksi kuukautta.</w:t>
      </w:r>
    </w:p>
    <w:p>
      <w:r>
        <w:rPr>
          <w:b/>
        </w:rPr>
        <w:t xml:space="preserve">Tulos</w:t>
      </w:r>
    </w:p>
    <w:p>
      <w:r>
        <w:t xml:space="preserve">Suuri tuote</w:t>
      </w:r>
    </w:p>
    <w:p>
      <w:r>
        <w:rPr>
          <w:b/>
        </w:rPr>
        <w:t xml:space="preserve">Esimerkki 0.2484</w:t>
      </w:r>
    </w:p>
    <w:p>
      <w:r>
        <w:t xml:space="preserve">Tuote tuli ajoissa ja se toimii!  Asennus kestää sekunnin.  Akku kestää neljä tuntia.  Toimittaja tarjoaa 12 kuukauden takuun.</w:t>
      </w:r>
    </w:p>
    <w:p>
      <w:r>
        <w:rPr>
          <w:b/>
        </w:rPr>
        <w:t xml:space="preserve">Tulos</w:t>
      </w:r>
    </w:p>
    <w:p>
      <w:r>
        <w:t xml:space="preserve">Ihana</w:t>
      </w:r>
    </w:p>
    <w:p>
      <w:r>
        <w:rPr>
          <w:b/>
        </w:rPr>
        <w:t xml:space="preserve">Esimerkki 0,2485</w:t>
      </w:r>
    </w:p>
    <w:p>
      <w:r>
        <w:t xml:space="preserve">Tekee mitä sanotaan, hyvä ostos. Jos hieman pelkäät, että se toimisi vai ei, lataa System Information for Windows, ja katso, vastaako se nykyistä muistityyppiäsi.</w:t>
      </w:r>
    </w:p>
    <w:p>
      <w:r>
        <w:rPr>
          <w:b/>
        </w:rPr>
        <w:t xml:space="preserve">Tulos</w:t>
      </w:r>
    </w:p>
    <w:p>
      <w:r>
        <w:t xml:space="preserve">Toimii hienosti</w:t>
      </w:r>
    </w:p>
    <w:p>
      <w:r>
        <w:rPr>
          <w:b/>
        </w:rPr>
        <w:t xml:space="preserve">Esimerkki 0.2486</w:t>
      </w:r>
    </w:p>
    <w:p>
      <w:r>
        <w:t xml:space="preserve">alin painike hieman pieni, mutta toiminnot myös lahti thanxr vaikea vaihtaa sivuja olisi reccomend sivun ohjaimet nostetaan ja värillinen</w:t>
      </w:r>
    </w:p>
    <w:p>
      <w:r>
        <w:rPr>
          <w:b/>
        </w:rPr>
        <w:t xml:space="preserve">Tulos</w:t>
      </w:r>
    </w:p>
    <w:p>
      <w:r>
        <w:t xml:space="preserve">sytytin e-muste</w:t>
      </w:r>
    </w:p>
    <w:p>
      <w:r>
        <w:rPr>
          <w:b/>
        </w:rPr>
        <w:t xml:space="preserve">Esimerkki 0.2487</w:t>
      </w:r>
    </w:p>
    <w:p>
      <w:r>
        <w:t xml:space="preserve">Valitsin tämän, koska se oli halvin, jonka löysin Amazon Primen kanssa. Kaikki nämä asiat ovat minulle samat. En edes tiennyt, että se oli 3-pakkaus, joten on hyvä, että saat 3 kokeilua. tarvitsin vain yhden. Näyttää hyvältä. Ei ollut liian vaikea levittää. Oli nolla kuplia, pölyä ja nukkaa. Tein vain sen, mitä olen aina tehnyt muiden näyttölaitteideni kanssa.&lt;br /&gt;- pyyhin näytön mikrokuitupuhdistusliinalla (mukana)&lt;br /&gt;- käytin skotch-teippiä ja taputtelin näyttöä pikkuhiljaa poistaakseni pölyt ja nukkaantumiset&lt;br /&gt;- pyyhin näytön vielä kerran&lt;br /&gt;- pyyhin näytön vielä kerran&lt;br /&gt;- pyyhin näytön vielä kerran&lt;br /&gt;.br /&gt;- älä irrota kalvoa vielä&lt;br /&gt;- aseta näytönsuojan irrottamaton puoli nopeasti laitteen päälle, ennen kuin pölyä tai nukkaa pääsee päälle&lt;br /&gt;- keskitä se täydellisesti niin hyvin kuin pystyt&lt;br /&gt;- keskitä se täydellisesti kuin pystyt&lt;br /&gt;.br /&gt;- käytä paria pientä palaa (tai 1 pitkää palaa) teippiä ja teippaa näytönsuojan yläosa laitteen yläosaan&lt;br /&gt;- kun näytönsuojan yläosa on teipattu jonkin verran alaspäin, irrota kalvo näytönsuojan takapuolelta kokonaan&lt;br /&gt;- käytä kovamuovista puristinta (sisältyy toimitukseen) työntääksesi mahdolliset kuplat pois&lt;br /&gt;- poista teippi. joudut luultavasti puhdistamaan jäämät ehkä kostealla pyyhkeellä</w:t>
      </w:r>
    </w:p>
    <w:p>
      <w:r>
        <w:rPr>
          <w:b/>
        </w:rPr>
        <w:t xml:space="preserve">Tulos</w:t>
      </w:r>
    </w:p>
    <w:p>
      <w:r>
        <w:t xml:space="preserve">Toimii hyvin. Levittää sitä melko helposti. Ei kuplia, pölyä tai nukkaantumista.</w:t>
      </w:r>
    </w:p>
    <w:p>
      <w:r>
        <w:rPr>
          <w:b/>
        </w:rPr>
        <w:t xml:space="preserve">Esimerkki 0,2488</w:t>
      </w:r>
    </w:p>
    <w:p>
      <w:r>
        <w:t xml:space="preserve">Otsikkoni kertoo kaiken. Ostin sen vaimolleni, jotta hän voisi katsella siskoaan. En tiennyt, että sukupolven 1 iPadissa ei ole edes kameraa lol. Olisi pitänyt tutkia asiaa enemmän ennen kuin ostin sen. Onneksi pystyin palauttamaan sen. Kaikki muu siinä oli mahtavaa, joten jos face-time ei kiinnosta, se on täydellinen.&lt;br /&gt;&lt;br /&gt;Safaria käytettäessä ja kirjoitettaessa oli pieni viive. Se hykerteli. Odotettavissa vanhan piirin kanssa kuitenkin. Se on hitaampi kuin iPhone 4 ja 4s. Mutta se ei todellakaan ole niin iso asia. Jos luulet, että se häiritsisi sinua, teen sen vain tietoiseksi.&lt;br /&gt;&lt;br /&gt;~Chuckles</w:t>
      </w:r>
    </w:p>
    <w:p>
      <w:r>
        <w:rPr>
          <w:b/>
        </w:rPr>
        <w:t xml:space="preserve">Tulos</w:t>
      </w:r>
    </w:p>
    <w:p>
      <w:r>
        <w:t xml:space="preserve">Rakastan sitä..mutta EI kameraa Facetimea varten! Ole varoitettu!</w:t>
      </w:r>
    </w:p>
    <w:p>
      <w:r>
        <w:rPr>
          <w:b/>
        </w:rPr>
        <w:t xml:space="preserve">Esimerkki 0.2489</w:t>
      </w:r>
    </w:p>
    <w:p>
      <w:r>
        <w:t xml:space="preserve">Tämä oli loistava ostos. Säilytystilan määrä hintaan nähden oli loistava. Suosittelen kaikille ystävilleni, että heillä on tällainen hätätilanteita varten.</w:t>
      </w:r>
    </w:p>
    <w:p>
      <w:r>
        <w:rPr>
          <w:b/>
        </w:rPr>
        <w:t xml:space="preserve">Tulos</w:t>
      </w:r>
    </w:p>
    <w:p>
      <w:r>
        <w:t xml:space="preserve">Suuri muistitikku</w:t>
      </w:r>
    </w:p>
    <w:p>
      <w:r>
        <w:rPr>
          <w:b/>
        </w:rPr>
        <w:t xml:space="preserve">Esimerkki 0,2490</w:t>
      </w:r>
    </w:p>
    <w:p>
      <w:r>
        <w:t xml:space="preserve">Noin vuoden kohtuullisen käytön jälkeen LEDit alkoivat pettää.  Nyt, 16 kuukauden jälkeen, kun 3 LEDiä 8:sta on sammunut, valosta on vain vähän hyötyä.  Kensingtonin teknisen tuen mukaan ledejä ei voi vaihtaa, ja minun on vaihdettava koko laite.  Vaihdan sen samanlaiseen laitteeseen, koska luottokorttini antaa lisävuoden laitteen alkuperäisen yhden vuoden takuun lisäksi.  Muuten en ostaisi samaa valoa uudelleen.[[ASIN:B00022VBAE Kensington 33120 FlyLight USB 2.0 Notebook Light (PC/Mac)]]</w:t>
      </w:r>
    </w:p>
    <w:p>
      <w:r>
        <w:rPr>
          <w:b/>
        </w:rPr>
        <w:t xml:space="preserve">Tulos</w:t>
      </w:r>
    </w:p>
    <w:p>
      <w:r>
        <w:t xml:space="preserve">LED-vika</w:t>
      </w:r>
    </w:p>
    <w:p>
      <w:r>
        <w:rPr>
          <w:b/>
        </w:rPr>
        <w:t xml:space="preserve">Esimerkki 0.2491</w:t>
      </w:r>
    </w:p>
    <w:p>
      <w:r>
        <w:t xml:space="preserve">Se on hieman leveämpi kuin odotin (mitat ovat 15.75&amp;#34; W x 10.5&amp;#34; H), mikä on hieman hankalaa minun 15&amp;#34; Lenovo kannettava tietokone, mutta on luultavasti täydellinen Macbook se on tarkoitettu (joka on tuuman leveämpi kuin minun). Harkitsen sivusaumojen repimistä ja sen uudelleen tekemistä tuuman lyhyemmäksi, minkä ei pitäisi olla vaikeaa ompelukoneella, vaikka se edellyttäisi nahkakulmien menettämistä.&lt;br /&gt;&lt;br /&gt;Tasku (joka oli viime kädessä syy, miksi valitsin tämän toisen samanlaisen hihan sijaan) on myös odotettua suurempi (13,5&amp;#34; W x 7/8&amp;#34; H), mikä tässä tapauksessa on ehdottomasti plussaa. Ajattelin, että siihen mahtuisi mukavasti 7&amp;#34; -tablettini ja muutama muu asia, mutta siihen mahtuu helposti 8.5&amp;#34; x 11&amp;#34; -muistikirja tai kaksi.&lt;br /&gt;&lt;br /&gt;Huopa on mukavan paksu, noin 1/8&amp;#34;, joka varmasti riittää suojaamaan kolhuilta tai naarmuilta, vaikka en pudottaisi sitä tai lyöisi sitä vasaralla. Aion silti pitää holkkia salkussani, kun menen minne tahansa, mutta jos matkustat vain lyhyen matkan (vaikkapa asuntolasta luokkaan), eikä sinun tarvitse kuljettaa paljon muuta kuin kannettavaa tietokonetta, muistikirjaa ja joitakin kyniä, voisit luultavasti pärjätä pelkällä tällä holkilla. Magneettilukko on tarpeeksi vahva, jotta voin pitää sitä ylösalaisin ilman kannettavaa tietokonetta.</w:t>
      </w:r>
    </w:p>
    <w:p>
      <w:r>
        <w:rPr>
          <w:b/>
        </w:rPr>
        <w:t xml:space="preserve">Tulos</w:t>
      </w:r>
    </w:p>
    <w:p>
      <w:r>
        <w:t xml:space="preserve">Täydellinen Macbookille, saattaa olla iso muille 15" kannettaville tietokoneille.</w:t>
      </w:r>
    </w:p>
    <w:p>
      <w:r>
        <w:rPr>
          <w:b/>
        </w:rPr>
        <w:t xml:space="preserve">Esimerkki 0.2492</w:t>
      </w:r>
    </w:p>
    <w:p>
      <w:r>
        <w:t xml:space="preserve">Vaihdoin juuri Power Maciin ja halusin jotain yksinkertaista hiirtä.  Tämä sopii minulle hyvin ja on niin halpa, etten voinut mennä pieleen.</w:t>
      </w:r>
    </w:p>
    <w:p>
      <w:r>
        <w:rPr>
          <w:b/>
        </w:rPr>
        <w:t xml:space="preserve">Tulos</w:t>
      </w:r>
    </w:p>
    <w:p>
      <w:r>
        <w:t xml:space="preserve">Apple Fan</w:t>
      </w:r>
    </w:p>
    <w:p>
      <w:r>
        <w:rPr>
          <w:b/>
        </w:rPr>
        <w:t xml:space="preserve">Esimerkki 0.2493</w:t>
      </w:r>
    </w:p>
    <w:p>
      <w:r>
        <w:t xml:space="preserve">Ostimme kolme lapsemme viime vuonna jouluksi 2014 ja vihreä juuri tehty joulun 2015 alussa. Meidän 8-vuotias kompastui matolla päällystetyillä portailla ja pudotti sen ja puff siellä menee näyttö. Kotelo on ok, mutta ilmeisesti sitä ei ole tehty kestämään putoamisia. Niin monia vaihtoehtoja löytää edullisia tabletteja en ostaisi tätä uudelleen.</w:t>
      </w:r>
    </w:p>
    <w:p>
      <w:r>
        <w:rPr>
          <w:b/>
        </w:rPr>
        <w:t xml:space="preserve">Tulos</w:t>
      </w:r>
    </w:p>
    <w:p>
      <w:r>
        <w:t xml:space="preserve">Ostimme viime vuonna joululahjaksi kolmelle lapsellemme ....</w:t>
      </w:r>
    </w:p>
    <w:p>
      <w:r>
        <w:rPr>
          <w:b/>
        </w:rPr>
        <w:t xml:space="preserve">Esimerkki 0,2494</w:t>
      </w:r>
    </w:p>
    <w:p>
      <w:r>
        <w:t xml:space="preserve">Täydellistä. Minun 2. Sea Gate ulkoinen hd noin 9 vuoteen. Ne ovat erittäin hyviä. Meille se on annosteltu varmuuskopioasemaksi (aikakoneen avulla) ja toinen meidän kopioiduille elokuvillemme / DVD-kokoelmillemme. Kun elokuvat ovat täällä, viittaan ne iTunes-kirjastoon, mutta en kopioi niitä sinne. Toimii täydellisesti.</w:t>
      </w:r>
    </w:p>
    <w:p>
      <w:r>
        <w:rPr>
          <w:b/>
        </w:rPr>
        <w:t xml:space="preserve">Tulos</w:t>
      </w:r>
    </w:p>
    <w:p>
      <w:r>
        <w:t xml:space="preserve">Niinpä niin!</w:t>
      </w:r>
    </w:p>
    <w:p>
      <w:r>
        <w:rPr>
          <w:b/>
        </w:rPr>
        <w:t xml:space="preserve">Esimerkki 0,2495</w:t>
      </w:r>
    </w:p>
    <w:p>
      <w:r>
        <w:t xml:space="preserve">Se on toiminut saumattomasti sen kuukauden aikana, jonka se on ollut minulla.  Ei yhteysongelmia ja toimii hyvin.</w:t>
      </w:r>
    </w:p>
    <w:p>
      <w:r>
        <w:rPr>
          <w:b/>
        </w:rPr>
        <w:t xml:space="preserve">Tulos</w:t>
      </w:r>
    </w:p>
    <w:p>
      <w:r>
        <w:t xml:space="preserve">Viisi tähteä</w:t>
      </w:r>
    </w:p>
    <w:p>
      <w:r>
        <w:rPr>
          <w:b/>
        </w:rPr>
        <w:t xml:space="preserve">Esimerkki 0,2496</w:t>
      </w:r>
    </w:p>
    <w:p>
      <w:r>
        <w:t xml:space="preserve">Arvosteluja tarkastellessa näyttää siltä, että se on joko osuma tai huti. Useimmat USB/Midi-kaapelit maksavat paljon enemmän kuin 5 dollaria, joten kai sitä saa, mistä maksaa.&lt;br /&gt;&lt;br /&gt;Minulle kaapeli ei toiminut. Tietokoneeni ei tunnistanut sitä ja se oli selvästi ajuriongelma. Otin yhteyttä yritykseen ja he sanoivat, että ajureita ei voi ladata ja minun pitäisi pyytää uutta. En edes vaivautunut. Minun täytyy vain ostaa kunnollinen kaapeli seuraavalla kerralla.</w:t>
      </w:r>
    </w:p>
    <w:p>
      <w:r>
        <w:rPr>
          <w:b/>
        </w:rPr>
        <w:t xml:space="preserve">Tulos</w:t>
      </w:r>
    </w:p>
    <w:p>
      <w:r>
        <w:t xml:space="preserve">Ei toiminut/ei ohjaimia</w:t>
      </w:r>
    </w:p>
    <w:p>
      <w:r>
        <w:rPr>
          <w:b/>
        </w:rPr>
        <w:t xml:space="preserve">Esimerkki 0,2497</w:t>
      </w:r>
    </w:p>
    <w:p>
      <w:r>
        <w:t xml:space="preserve">Tämä on itse asiassa kolmas Kindleni. Ensimmäinen oli toisen sukupolven Kindle, jossa oli integroitu näppäimistö, ja se oli erinomainen - aina siihen päivään asti, jolloin pudotin sen. Se toimii yhä, mutta nyt siinä on ärsyttävä ja häiritsevä harmaa palkki noin puolen sentin koko yläreunassa. Niinpä ostin tämän mallin, Kindle Touchin, jossa on \\"erikoistarjouksia\\" eli mainoksia. Ostin sen, jossa on 4 Gt sisäistä muistia, koska olen eläkkeellä ja olen ladannut yhteensä lähes 10 000 kirjaa.&lt;br /&gt;&lt;br /&gt;Jokatapauksessa tämä Kindle hyytyi eräänä päivänä ilman mitään syytä. Se ei käynnistynyt uudelleen, eikä tehnyt mitään. Soitin asiakaspalveluun, koska se oli tuolloin paljon alle vuoden vanha. He pyysivät minua vain kuvaamaan, mitä se teki, ja kysyivät, oliko se tietääkseni pudonnut tai oliko sen päälle valunut nestettä, mitä ei ollut tapahtunut. Sitten, suureksi yllätyksekseni, he kertoivat minulle, että he tilaisivat uuden laitteen! Muutamaa päivää myöhemmin uusi Kindle saapui, ja mukana oli ohjeet, miten huono laite palautetaan mukana tulevalla maksetulla etiketillä.&lt;br /&gt;&lt;br /&gt;Olin huolissani siitä, että jouduin lataamaan uudelleen ne 5 505 kirjaa, jotka olin jo laittanut edelliseen laitteeseen, mutta suureksi yllätyksekseni Amazon oli laittanut ne kaikki arkistooni, josta ne olivat käytettävissä aina, kun halusin yhden (tai useamman) niistä! Myöhemmin sain myös tietää, että he olivat tallentaneet koko kirjakokoelmani My Cloud -palveluun, mikä tarjosi vielä yhden tavan käyttää kirjojani. He tekivät kirjojeni hakemisen mahdollisimman helpoksi.&lt;br /&gt;&lt;br /&gt;Rakastan Kindleäni (tai Kindlejäni), mutta uskomatonta asiakaspalvelua ei voi mitenkään arvostaa. Olen edelleen hämmästynyt siitä, miten helposti he hyväksyivät selitykseni ilman mitään viittausta siihen, etteivät he uskoisi minua tai että jotenkin huijaisin heitä. Uskomaton yritys! Suosittelen lämpimästi Kindleä, riippumatta siitä, minkä mallin haluatte. Amazonin tarjoaman tuen ansiosta et voi mennä pieleen.</w:t>
      </w:r>
    </w:p>
    <w:p>
      <w:r>
        <w:rPr>
          <w:b/>
        </w:rPr>
        <w:t xml:space="preserve">Tulos</w:t>
      </w:r>
    </w:p>
    <w:p>
      <w:r>
        <w:t xml:space="preserve">En koskaan lähde kotoa ilman sitä!</w:t>
      </w:r>
    </w:p>
    <w:p>
      <w:r>
        <w:rPr>
          <w:b/>
        </w:rPr>
        <w:t xml:space="preserve">Esimerkki 0.2498</w:t>
      </w:r>
    </w:p>
    <w:p>
      <w:r>
        <w:t xml:space="preserve">Kytkin sen ja se toimii - ei voi pyytää enempää.</w:t>
      </w:r>
    </w:p>
    <w:p>
      <w:r>
        <w:rPr>
          <w:b/>
        </w:rPr>
        <w:t xml:space="preserve">Tulos</w:t>
      </w:r>
    </w:p>
    <w:p>
      <w:r>
        <w:t xml:space="preserve">Kytkin sen ja se toimii - ei voi pyytää enempää.</w:t>
      </w:r>
    </w:p>
    <w:p>
      <w:r>
        <w:rPr>
          <w:b/>
        </w:rPr>
        <w:t xml:space="preserve">Esimerkki 0.2499</w:t>
      </w:r>
    </w:p>
    <w:p>
      <w:r>
        <w:t xml:space="preserve">Oikea osa toimii hienosti antaa minulle liikkuvuutta minun kannettavan tietokoneen jälleen ei mot on sidottu alas johdot kiitos uuden akun olen vapautunut jälleen kerran</w:t>
      </w:r>
    </w:p>
    <w:p>
      <w:r>
        <w:rPr>
          <w:b/>
        </w:rPr>
        <w:t xml:space="preserve">Tulos</w:t>
      </w:r>
    </w:p>
    <w:p>
      <w:r>
        <w:t xml:space="preserve">Aivan kuten sitä mainostettiin, näyttää hyvältä ja parasta on, että voin ottaa kannettavan tietokoneen pois laturista ja liikkua taas ympäriinsä</w:t>
      </w:r>
    </w:p>
    <w:p>
      <w:r>
        <w:rPr>
          <w:b/>
        </w:rPr>
        <w:t xml:space="preserve">Esimerkki 0.2500</w:t>
      </w:r>
    </w:p>
    <w:p>
      <w:r>
        <w:t xml:space="preserve">Kaunis tapaus Kaikki ystäväni kehuvat sitä.  Kotelo tekee hyvää työtä suojellessaan minun tapaukseni, kun lapseni käyttävät sitä rutiininomaisesti.</w:t>
      </w:r>
    </w:p>
    <w:p>
      <w:r>
        <w:rPr>
          <w:b/>
        </w:rPr>
        <w:t xml:space="preserve">Tulos</w:t>
      </w:r>
    </w:p>
    <w:p>
      <w:r>
        <w:t xml:space="preserve">Kitty Case</w:t>
      </w:r>
    </w:p>
    <w:p>
      <w:r>
        <w:rPr>
          <w:b/>
        </w:rPr>
        <w:t xml:space="preserve">Esimerkki 0.2501</w:t>
      </w:r>
    </w:p>
    <w:p>
      <w:r>
        <w:t xml:space="preserve">Hankin tämän aseman huolimatta joistakin negatiivisista arvosteluista, joita löysin verkossa. Laitteen Thunderbolt-portti (tai kaapeli, en tiedä) ei toiminut.  Kun liitin aseman näyttööni thunderbolt-portin kautta, näytön ja tietokoneen välinen yhteys katkesi, jolloin näyttö sammui. Yritin yhdistää suoraan tietokoneeseen, mutta asema ei asentunut. Kummallista kyllä, yritin yhdistää USB:n kautta, eikä mitään tällaista tapahtunut. Erittäin outoa. En usko, että tämä on luotettava tuote, eikä luota laittaa tietoni siihen.&lt;br /&gt;Kaksi aloitusta ovat, koska kotelo on hyvin suunniteltu ja houkutteleva, se sopii hyvin yhteen apple-tuotteiden kanssa.</w:t>
      </w:r>
    </w:p>
    <w:p>
      <w:r>
        <w:rPr>
          <w:b/>
        </w:rPr>
        <w:t xml:space="preserve">Tulos</w:t>
      </w:r>
    </w:p>
    <w:p>
      <w:r>
        <w:t xml:space="preserve">Asema ei asennu</w:t>
      </w:r>
    </w:p>
    <w:p>
      <w:r>
        <w:rPr>
          <w:b/>
        </w:rPr>
        <w:t xml:space="preserve">Esimerkki 0.2502</w:t>
      </w:r>
    </w:p>
    <w:p>
      <w:r>
        <w:t xml:space="preserve">Tyttäreni rakastaa sitä.  Hänen tietokoneensa mahtuu siihen täydellisesti.</w:t>
      </w:r>
    </w:p>
    <w:p>
      <w:r>
        <w:rPr>
          <w:b/>
        </w:rPr>
        <w:t xml:space="preserve">Tulos</w:t>
      </w:r>
    </w:p>
    <w:p>
      <w:r>
        <w:t xml:space="preserve">Tyttäreni rakastaa sitä. Hänen tietokoneensa mahtuu siihen ...</w:t>
      </w:r>
    </w:p>
    <w:p>
      <w:r>
        <w:rPr>
          <w:b/>
        </w:rPr>
        <w:t xml:space="preserve">Esimerkki 0.2503</w:t>
      </w:r>
    </w:p>
    <w:p>
      <w:r>
        <w:t xml:space="preserve">Hyvä hiiri, mutta kuluttaa paristot todella nopeasti.</w:t>
      </w:r>
    </w:p>
    <w:p>
      <w:r>
        <w:rPr>
          <w:b/>
        </w:rPr>
        <w:t xml:space="preserve">Tulos</w:t>
      </w:r>
    </w:p>
    <w:p>
      <w:r>
        <w:t xml:space="preserve">Kolme tähteä</w:t>
      </w:r>
    </w:p>
    <w:p>
      <w:r>
        <w:rPr>
          <w:b/>
        </w:rPr>
        <w:t xml:space="preserve">Esimerkki 0.2504</w:t>
      </w:r>
    </w:p>
    <w:p>
      <w:r>
        <w:t xml:space="preserve">Muovi on tukevaa ja toimii tarkoitukseensa.  Yksi miinus on se, että keskellä oleva suuri sarana ei lukitu paikalleen, joten se voi taittua ylös, kun et halua sitä.  Vaikka hiirimatto on kiinnitetty, pituus on hieman lyhyt täysikokoiselle näppäimistölle ja hiirelle.</w:t>
      </w:r>
    </w:p>
    <w:p>
      <w:r>
        <w:rPr>
          <w:b/>
        </w:rPr>
        <w:t xml:space="preserve">Tulos</w:t>
      </w:r>
    </w:p>
    <w:p>
      <w:r>
        <w:t xml:space="preserve">Toimii tarkoitukseensa</w:t>
      </w:r>
    </w:p>
    <w:p>
      <w:r>
        <w:rPr>
          <w:b/>
        </w:rPr>
        <w:t xml:space="preserve">Esimerkki 0,2505</w:t>
      </w:r>
    </w:p>
    <w:p>
      <w:r>
        <w:t xml:space="preserve">Minulla oli tämä minun Fire HD ja antoi koko setup anopilleni. Hänellä on se edelleen, ja se on toiminut loistavasti. Kovaa kuin kynnet ja erittäin hyvin istuva.</w:t>
      </w:r>
    </w:p>
    <w:p>
      <w:r>
        <w:rPr>
          <w:b/>
        </w:rPr>
        <w:t xml:space="preserve">Tulos</w:t>
      </w:r>
    </w:p>
    <w:p>
      <w:r>
        <w:t xml:space="preserve">Hänellä on se edelleen, ja se on toiminut hienosti. Kova kuin kynnet ja erittäin hyvin istuva.</w:t>
      </w:r>
    </w:p>
    <w:p>
      <w:r>
        <w:rPr>
          <w:b/>
        </w:rPr>
        <w:t xml:space="preserve">Esimerkki 0.2506</w:t>
      </w:r>
    </w:p>
    <w:p>
      <w:r>
        <w:t xml:space="preserve">Mukava halpa kannettava tietokone verkkoselailuun. Ei tarjoa paljon Google-palveluja, mutta rahan arvoinen.</w:t>
      </w:r>
    </w:p>
    <w:p>
      <w:r>
        <w:rPr>
          <w:b/>
        </w:rPr>
        <w:t xml:space="preserve">Tulos</w:t>
      </w:r>
    </w:p>
    <w:p>
      <w:r>
        <w:t xml:space="preserve">Sen hyvä</w:t>
      </w:r>
    </w:p>
    <w:p>
      <w:r>
        <w:rPr>
          <w:b/>
        </w:rPr>
        <w:t xml:space="preserve">Esimerkki 0.2507</w:t>
      </w:r>
    </w:p>
    <w:p>
      <w:r>
        <w:t xml:space="preserve">Haluaisin, että se kääntää sivuja molemmin puolin, kuten vanha Kindleni.  Muuten pidän siitä paremmin kuin edellisestä, joka minulla oli.</w:t>
      </w:r>
    </w:p>
    <w:p>
      <w:r>
        <w:rPr>
          <w:b/>
        </w:rPr>
        <w:t xml:space="preserve">Tulos</w:t>
      </w:r>
    </w:p>
    <w:p>
      <w:r>
        <w:t xml:space="preserve">Sivujen kääntäminen</w:t>
      </w:r>
    </w:p>
    <w:p>
      <w:r>
        <w:rPr>
          <w:b/>
        </w:rPr>
        <w:t xml:space="preserve">Esimerkki 0.2508</w:t>
      </w:r>
    </w:p>
    <w:p>
      <w:r>
        <w:t xml:space="preserve">Tämä on kolmas Speck-koteloni, ja kuten aina, se sopii täydellisesti ja näyttää hyvältä. Minulla on ollut sama musta satiinikotelo toisessa Macbookissa jo yli vuoden ajan, ja matkustan paljon työmatkoilla. Ei koskaan ongelmia, helppo ottaa pois ja puhdistaa - mitä muuta on sanottavaa? Nämä ovat erinomaisia koteloita.</w:t>
      </w:r>
    </w:p>
    <w:p>
      <w:r>
        <w:rPr>
          <w:b/>
        </w:rPr>
        <w:t xml:space="preserve">Tulos</w:t>
      </w:r>
    </w:p>
    <w:p>
      <w:r>
        <w:t xml:space="preserve">Paras Macbook kotelo siellä, bar none</w:t>
      </w:r>
    </w:p>
    <w:p>
      <w:r>
        <w:rPr>
          <w:b/>
        </w:rPr>
        <w:t xml:space="preserve">Esimerkki 0.2509</w:t>
      </w:r>
    </w:p>
    <w:p>
      <w:r>
        <w:t xml:space="preserve">Ostimme 2 kappaletta lapsemme joululahjoiksi ja säilytys on naurettavaa. Siinä sanotaan, että sinulla on 8 gigatavua, mutta varsinainen järjestelmä, jolla laitetta käytetään, vie lähes 6 gigatavua! Lapseni joutuvat jatkuvasti potkimaan pois wlanista ja suurin osa peleistä/sovelluksista vaatii wlanin toimiakseen. Älä tuhlaa rahojasi!</w:t>
      </w:r>
    </w:p>
    <w:p>
      <w:r>
        <w:rPr>
          <w:b/>
        </w:rPr>
        <w:t xml:space="preserve">Tulos</w:t>
      </w:r>
    </w:p>
    <w:p>
      <w:r>
        <w:t xml:space="preserve">Kauhea laite älä osta tätä!</w:t>
      </w:r>
    </w:p>
    <w:p>
      <w:r>
        <w:rPr>
          <w:b/>
        </w:rPr>
        <w:t xml:space="preserve">Esimerkki 0,2510</w:t>
      </w:r>
    </w:p>
    <w:p>
      <w:r>
        <w:t xml:space="preserve">Helpottaa lukemista valon kanssa ja suojaa Kindlen näyttöä. Kansi tekee siitä kätevän ottaa mukaan ilman huolia.</w:t>
      </w:r>
    </w:p>
    <w:p>
      <w:r>
        <w:rPr>
          <w:b/>
        </w:rPr>
        <w:t xml:space="preserve">Tulos</w:t>
      </w:r>
    </w:p>
    <w:p>
      <w:r>
        <w:t xml:space="preserve">Valaistu Kindle Cover</w:t>
      </w:r>
    </w:p>
    <w:p>
      <w:r>
        <w:rPr>
          <w:b/>
        </w:rPr>
        <w:t xml:space="preserve">Esimerkki 0,2511</w:t>
      </w:r>
    </w:p>
    <w:p>
      <w:r>
        <w:t xml:space="preserve">Tilasin 8GB:n paketin.  Aluksi kaikki toimi hienosti, mutta 40 päivää sen jälkeen, kun olin laittanut ne vaimoni tietokoneeseen, yksi tikuista kuoli.  KomputerBayn verkkosivulla olevien takuutietojen mukaan voin palauttaa ne vain ensimmäisten 30 päivän aikana.  Näyttää siltä, että olen jumissa.</w:t>
      </w:r>
    </w:p>
    <w:p>
      <w:r>
        <w:rPr>
          <w:b/>
        </w:rPr>
        <w:t xml:space="preserve">Tulos</w:t>
      </w:r>
    </w:p>
    <w:p>
      <w:r>
        <w:t xml:space="preserve">Toinen kahdesta 4 Gt:n muistitikusta kuoli.</w:t>
      </w:r>
    </w:p>
    <w:p>
      <w:r>
        <w:rPr>
          <w:b/>
        </w:rPr>
        <w:t xml:space="preserve">Esimerkki 0.2512</w:t>
      </w:r>
    </w:p>
    <w:p>
      <w:r>
        <w:t xml:space="preserve">Ostin kaksi lapsenlapsilleni jouluna ja olen erittäin tyytyväinen niihin.  Niin ovat hekin.  Suojaavat todella ipadia.  Loistava tuote.</w:t>
      </w:r>
    </w:p>
    <w:p>
      <w:r>
        <w:rPr>
          <w:b/>
        </w:rPr>
        <w:t xml:space="preserve">Tulos</w:t>
      </w:r>
    </w:p>
    <w:p>
      <w:r>
        <w:t xml:space="preserve">Ostin kaksi lapsenlapsilleni jouluna ja olen erittäin tyytyväinen niihin.</w:t>
      </w:r>
    </w:p>
    <w:p>
      <w:r>
        <w:rPr>
          <w:b/>
        </w:rPr>
        <w:t xml:space="preserve">Esimerkki 0,2513</w:t>
      </w:r>
    </w:p>
    <w:p>
      <w:r>
        <w:t xml:space="preserve">Superdirve on erittäin hiljainen. Suosittelen tätä tuotetta</w:t>
      </w:r>
    </w:p>
    <w:p>
      <w:r>
        <w:rPr>
          <w:b/>
        </w:rPr>
        <w:t xml:space="preserve">Tulos</w:t>
      </w:r>
    </w:p>
    <w:p>
      <w:r>
        <w:t xml:space="preserve">Viisi tähteä</w:t>
      </w:r>
    </w:p>
    <w:p>
      <w:r>
        <w:rPr>
          <w:b/>
        </w:rPr>
        <w:t xml:space="preserve">Esimerkki 0,2514</w:t>
      </w:r>
    </w:p>
    <w:p>
      <w:r>
        <w:t xml:space="preserve">Minulla on sisäänrakennettu Atheros AR50004G -langaton kortti, mutta poikaystävälläni on WPC54G.  WPC54G on pirun tukeva, ja se toimi loistavasti omassa langattomassa kotiverkossamme.  Mutta kun olemme matkoilla, näen viisi käytettävissä olevaa verkkoa jokaista hänen verkkoaan kohden.  Muutimme juuri uuteen asuntoon, ja voisin imuroida internetin naapurista sen sijaan, että maksaisin 52 dollaria kuukaudessa, mutta hänen sovittimensa ei edes tiedä niiden olemassaolosta.  Toivomme löytävämme paremman ulkoisen verkkokortin ja säästämme 600 dollaria vuodessa!</w:t>
      </w:r>
    </w:p>
    <w:p>
      <w:r>
        <w:rPr>
          <w:b/>
        </w:rPr>
        <w:t xml:space="preserve">Tulos</w:t>
      </w:r>
    </w:p>
    <w:p>
      <w:r>
        <w:t xml:space="preserve">Ei paras langaton sovitin</w:t>
      </w:r>
    </w:p>
    <w:p>
      <w:r>
        <w:rPr>
          <w:b/>
        </w:rPr>
        <w:t xml:space="preserve">Esimerkki 0,2515</w:t>
      </w:r>
    </w:p>
    <w:p>
      <w:r>
        <w:t xml:space="preserve">Akku ei sopinut kannettavaan tietokoneeseeni.  Se näyttää olevan oikean kokoinen, mutta se ei kiinnity. Se oli rahan tuhlausta.</w:t>
      </w:r>
    </w:p>
    <w:p>
      <w:r>
        <w:rPr>
          <w:b/>
        </w:rPr>
        <w:t xml:space="preserve">Tulos</w:t>
      </w:r>
    </w:p>
    <w:p>
      <w:r>
        <w:t xml:space="preserve">Akku ei sovi</w:t>
      </w:r>
    </w:p>
    <w:p>
      <w:r>
        <w:rPr>
          <w:b/>
        </w:rPr>
        <w:t xml:space="preserve">Esimerkki 0,2516</w:t>
      </w:r>
    </w:p>
    <w:p>
      <w:r>
        <w:t xml:space="preserve">Ostin 100 kpl näitä paikallisesta sähkötarvikeliikkeestä. Huonoimmat RJ45-liittimet, joita olen koskaan käyttänyt. Pakkauksessa mainitaan, että ne sopivat monisäikeiselle johdolle. Kaikki käyttämäni Cat5e UTP-kaapelit ovat olleet umpinaista - eivät monisäikeistä - johtoa.  Älä yritä käyttää tätä johtoa kiinteän kaapelin kanssa. Piste.  Olen käyttänyt näitä toistaiseksi noin tusinan verran, enkä ole vieläkään saanut aikaan toimivaa liitäntäkaapelia. Viisitoista vuotta kokemusta verkkoalalta, eikä minulla ole koskaan ollut näin paljon ongelmia kaapeloinnin kanssa. En edes ensimmäisenä työpäivänäni...  Nämä voivat olla loistavia monisäikeisille kaapeleille. En tiedä, koska en ole koskaan nähnyt Cat5/Cat5e/Cat6-kaapeleita.  Onnea, jos ostat näitä.</w:t>
      </w:r>
    </w:p>
    <w:p>
      <w:r>
        <w:rPr>
          <w:b/>
        </w:rPr>
        <w:t xml:space="preserve">Tulos</w:t>
      </w:r>
    </w:p>
    <w:p>
      <w:r>
        <w:t xml:space="preserve">Ei tavalliselle verkkokaapelille</w:t>
      </w:r>
    </w:p>
    <w:p>
      <w:r>
        <w:rPr>
          <w:b/>
        </w:rPr>
        <w:t xml:space="preserve">Esimerkki 0,2517</w:t>
      </w:r>
    </w:p>
    <w:p>
      <w:r>
        <w:t xml:space="preserve">Keskitin saapui ajoissa, se on helppo asentaa ja toimii erinomaisesti.  Jos minun pitäisi valita ja lisäyksiä USB-portit se oli, että kyky.</w:t>
      </w:r>
    </w:p>
    <w:p>
      <w:r>
        <w:rPr>
          <w:b/>
        </w:rPr>
        <w:t xml:space="preserve">Tulos</w:t>
      </w:r>
    </w:p>
    <w:p>
      <w:r>
        <w:t xml:space="preserve">Erinomainen USB-keskitin</w:t>
      </w:r>
    </w:p>
    <w:p>
      <w:r>
        <w:rPr>
          <w:b/>
        </w:rPr>
        <w:t xml:space="preserve">Esimerkki 0,2518</w:t>
      </w:r>
    </w:p>
    <w:p>
      <w:r>
        <w:t xml:space="preserve">Tämä vaaleanpunainen on niin söpö ja valo on erittäin mukava. Ja tämä kansi suojaa sytytintäsi tukevasti.  Minusta tämä on kuitenkin liian raskas minulle.  Hartiani jäykistyvät, vaikka pidän tätä vain tunnin ajan.  Joten olen ajatellut, että minun olisi pitänyt ostaa kotelo, joka on tehty neopreenistä , ja valo kiinnitettävä klipsillä.</w:t>
      </w:r>
    </w:p>
    <w:p>
      <w:r>
        <w:rPr>
          <w:b/>
        </w:rPr>
        <w:t xml:space="preserve">Tulos</w:t>
      </w:r>
    </w:p>
    <w:p>
      <w:r>
        <w:t xml:space="preserve">Tämä on mukava tuote, mutta se on mielestäni hieman raskas ....</w:t>
      </w:r>
    </w:p>
    <w:p>
      <w:r>
        <w:rPr>
          <w:b/>
        </w:rPr>
        <w:t xml:space="preserve">Esimerkki 0,2519</w:t>
      </w:r>
    </w:p>
    <w:p>
      <w:r>
        <w:t xml:space="preserve">Olen käyttänyt Lexor jumpdrivea yli 3 vuotta.  Sitä on käytetty monissa eri koneissa ja monissa Windows-versioissa (useita kotona, töissä, useissa koulurakennuksissa, ystävien koneissa jne.), eikä tunnistuksessa ole ollut ongelmia (viime viikolla käymäni rakennuksen tekninen tuki puhkesi valtavaan hymyyn, kun hän näki, minkä merkkistä hyppyasemaa halusin käyttää näissä koneissa.  Hän sanoi, että hänellä on ollut ongelmia erilaisten jumpdrivejen kanssa, mutta ei koskaan tämän kanssa. &lt;br /&gt; &lt;br /&gt;Se on ollut tukeva asema, joka on ollut kumitelineessä hyvin usein.  Pidike on avaimenperässä ja se on pudonnut lattialle, maahan, lumeen ilman ongelmia. &lt;br /&gt; &lt;br /&gt;Kun hankin pojalleni sellaisen, kun hän lähtee opiskelemaan, tämä on ainoa, jota harkitsen.</w:t>
      </w:r>
    </w:p>
    <w:p>
      <w:r>
        <w:rPr>
          <w:b/>
        </w:rPr>
        <w:t xml:space="preserve">Tulos</w:t>
      </w:r>
    </w:p>
    <w:p>
      <w:r>
        <w:t xml:space="preserve">kätevä, tunnistetaan jokaisessa kokeilemassani koneessa, käytetty yli 3 vuotta.</w:t>
      </w:r>
    </w:p>
    <w:p>
      <w:r>
        <w:rPr>
          <w:b/>
        </w:rPr>
        <w:t xml:space="preserve">Esimerkki 0,2520</w:t>
      </w:r>
    </w:p>
    <w:p>
      <w:r>
        <w:t xml:space="preserve">Ok paljon, mutta luulin, että se sopisi minun dragon touch K7 Sain juuri ja huomasin, että olin väärässä.  Minun vikani kuitenkin.  Näyttää olevan hyvälaatuinen ja se sopii tyttäreni irulu tabletit joten se saa käyttää.</w:t>
      </w:r>
    </w:p>
    <w:p>
      <w:r>
        <w:rPr>
          <w:b/>
        </w:rPr>
        <w:t xml:space="preserve">Tulos</w:t>
      </w:r>
    </w:p>
    <w:p>
      <w:r>
        <w:t xml:space="preserve">Vaikuttaa olevan hyvälaatuinen ja se sopii tyttäreni irulu-tableteille ....</w:t>
      </w:r>
    </w:p>
    <w:p>
      <w:r>
        <w:rPr>
          <w:b/>
        </w:rPr>
        <w:t xml:space="preserve">Esimerkki 0,2521</w:t>
      </w:r>
    </w:p>
    <w:p>
      <w:r>
        <w:t xml:space="preserve">Olen omistanut Apple Wirless Pro Keyboard -näppäimistön lähes vuoden ajan. Minulla on alkuperäiset Applen toimittamat paristot. En todellakaan ajattele tätä tuotetta, mikä on kohteliaisuus. Otan sen vain käteeni, käynnistän sen ja teen sen, mitä minun täytyy tehdä Macillani (joka on liitetty 37\\\" LCD-televisioon olohuoneessani). Minulla ei ole koskaan ollut katkoksia, viiveitä tai minkäänlaisia ongelmia. Minulle se on aivan kuin tavallinen näppäimistö. Ehdotuksia Applelle? Antakaa meille \\\"power on\\" -näppäin tietokoneen käynnistämiseksi ja oma CD-levyn poistonäppäin. Muuten tämä on täydellinen näppäimistö, erityisesti niille, joilla on Macit liitettynä mediakeskukseen.&lt;br /&gt;&lt;br /&gt;UPDATE:&lt;br /&gt;&lt;br /&gt;Ensimmäisen vuoden jälkeen olin yhä vähemmän vaikuttunut tästä näppäimistöstä. Kuten monissa lukemissani arvosteluissa, näppäimet alkoivat jäykistyä ja niitä piti painaa tarkassa kulmassa tai ne eivät edes liikkuneet. Se meni siihen pisteeseen, että kirjaimellisesti heitin sen roskiin. Kuten useimmissa Applen tuotteissa, muotoilu on etusijalla, rahan (ison rahan) tienaaminen on toisella sijalla, laatu on kolmannella sijalla ja asiakaspalvelua ei ole edes olemassa. Ei ole mikään ihme, että Apple ei kaikkien näiden vuosien jälkeen pysty myymään kuin 2-3 prosenttia tietokonemarkkinoista huolimatta niiden törkeän harhaanjohtavista \\"PC vs Mac\\" -mainoksista. Mac-tuotteet ovat edelleen huonosti rakennettuja ja häpeällisen ylihinnoiteltuja.  Jos tämä sivusto antaisi minun laskea arvosanani alle 1 tähteen.</w:t>
      </w:r>
    </w:p>
    <w:p>
      <w:r>
        <w:rPr>
          <w:b/>
        </w:rPr>
        <w:t xml:space="preserve">Tulos</w:t>
      </w:r>
    </w:p>
    <w:p>
      <w:r>
        <w:t xml:space="preserve">Roskat</w:t>
      </w:r>
    </w:p>
    <w:p>
      <w:r>
        <w:rPr>
          <w:b/>
        </w:rPr>
        <w:t xml:space="preserve">Esimerkki 0,2522</w:t>
      </w:r>
    </w:p>
    <w:p>
      <w:r>
        <w:t xml:space="preserve">Toimivat hyvin minulle. Ostaisin uudelleen.</w:t>
      </w:r>
    </w:p>
    <w:p>
      <w:r>
        <w:rPr>
          <w:b/>
        </w:rPr>
        <w:t xml:space="preserve">Tulos</w:t>
      </w:r>
    </w:p>
    <w:p>
      <w:r>
        <w:t xml:space="preserve">Viisi tähteä</w:t>
      </w:r>
    </w:p>
    <w:p>
      <w:r>
        <w:rPr>
          <w:b/>
        </w:rPr>
        <w:t xml:space="preserve">Esimerkki 0,2523</w:t>
      </w:r>
    </w:p>
    <w:p>
      <w:r>
        <w:t xml:space="preserve">Tämä on loistava jatkojohto, ja se on toiminut meille tähän mennessä loistavasti!</w:t>
      </w:r>
    </w:p>
    <w:p>
      <w:r>
        <w:rPr>
          <w:b/>
        </w:rPr>
        <w:t xml:space="preserve">Tulos</w:t>
      </w:r>
    </w:p>
    <w:p>
      <w:r>
        <w:t xml:space="preserve">Toimii hyvin, se on hyvä!</w:t>
      </w:r>
    </w:p>
    <w:p>
      <w:r>
        <w:rPr>
          <w:b/>
        </w:rPr>
        <w:t xml:space="preserve">Esimerkki 0,2524</w:t>
      </w:r>
    </w:p>
    <w:p>
      <w:r>
        <w:t xml:space="preserve">Minulla oli jo kaksi muuta Logitechin kuuloketta, kun ostin tämän, joten tiesin, että muotoilu olisi loistava. Se on mukava ja sitä voi käyttää koko päivän. Olin kuitenkin jo tottunut G330-pelikuulokkeisiin, joissa on hyvä ääni ja jotka ovat paljon miellyttävämmät, joten olin pettynyt siihen, että H760:n äänenlaatu on liian puristettu, kuin AM-radio. Se on myös liian tiukka korvissa, vaikka kaulanauhaa on säädetty. Luulen, että tätä kuuloketta ei enää valmisteta, enkä nähnyt vastaavia Logitechin verkkosivuilla. Heidän pitäisi todella harkita uudemman korvien takana olevan mallin valmistamista, ne ovat loistavia.</w:t>
      </w:r>
    </w:p>
    <w:p>
      <w:r>
        <w:rPr>
          <w:b/>
        </w:rPr>
        <w:t xml:space="preserve">Tulos</w:t>
      </w:r>
    </w:p>
    <w:p>
      <w:r>
        <w:t xml:space="preserve">Hieno muotoilu ja hyvät ominaisuudet, mutta huono ääni.</w:t>
      </w:r>
    </w:p>
    <w:p>
      <w:r>
        <w:rPr>
          <w:b/>
        </w:rPr>
        <w:t xml:space="preserve">Esimerkki 0,2525</w:t>
      </w:r>
    </w:p>
    <w:p>
      <w:r>
        <w:t xml:space="preserve">Tämä on ollut siunaus sekä miehelleni että minulle maratonharjoitteluun liittyvien erilaisten ongelmien kanssa. Käytämme sitä kaikkeen niskasta vasikoihin ja sääriin.</w:t>
      </w:r>
    </w:p>
    <w:p>
      <w:r>
        <w:rPr>
          <w:b/>
        </w:rPr>
        <w:t xml:space="preserve">Tulos</w:t>
      </w:r>
    </w:p>
    <w:p>
      <w:r>
        <w:t xml:space="preserve">Tämä on ollut siunaus sekä miehelleni että ...</w:t>
      </w:r>
    </w:p>
    <w:p>
      <w:r>
        <w:rPr>
          <w:b/>
        </w:rPr>
        <w:t xml:space="preserve">Esimerkki 0,2526</w:t>
      </w:r>
    </w:p>
    <w:p>
      <w:r>
        <w:t xml:space="preserve">Olen lukenut joitakin huonoja arvosteluja tästä näppäimistöstä, mutta tämä laite on UPEA. Käytän sitä minun firetv ja ehdottomasti rakastan sitä. Se on tarpeeksi iso, että voit menettää (jo menettänyt minun fire tv kaukosäädin). Et tarvitse näköyhteyttä tähän (huolimatta siitä, mitä muut ihmiset sanovat), meillä on firetv puukaapin takana ja se pystyy poimimaan hienosti näppäimistön. Käyttöetäisyytemme on luultavasti 15 ~ 20 ft. Rakastan sitä, että siinä on myös kosketuslevy, joka voi olla kätevä fire tv:lle. &lt;br /&gt;&lt;br /&gt;Jos se olisi PC:tä varten, ajattelisin, että tämä ei ole hyödyllinen, mutta fire tv:tä varten se on 5tähteä, ei epäilystäkään siitä.</w:t>
      </w:r>
    </w:p>
    <w:p>
      <w:r>
        <w:rPr>
          <w:b/>
        </w:rPr>
        <w:t xml:space="preserve">Tulos</w:t>
      </w:r>
    </w:p>
    <w:p>
      <w:r>
        <w:t xml:space="preserve">täydellinen Amazon Fire TV:lle</w:t>
      </w:r>
    </w:p>
    <w:p>
      <w:r>
        <w:rPr>
          <w:b/>
        </w:rPr>
        <w:t xml:space="preserve">Esimerkki 0,2527</w:t>
      </w:r>
    </w:p>
    <w:p>
      <w:r>
        <w:t xml:space="preserve">Olen tyytyväinen siihen, miten tämä hiiri toimii..Mutta kun avasin laatikon, hiiressä oli naarmuja. Tuntuu kuin olisin ostanut toisen käden hiiren... En pyytäisi palautusta tai hyvitystä, koska se häiritsee prosessia...Ihmettelen, miten se voi tapahtua....</w:t>
      </w:r>
    </w:p>
    <w:p>
      <w:r>
        <w:rPr>
          <w:b/>
        </w:rPr>
        <w:t xml:space="preserve">Tulos</w:t>
      </w:r>
    </w:p>
    <w:p>
      <w:r>
        <w:t xml:space="preserve">Onko se uusi????</w:t>
      </w:r>
    </w:p>
    <w:p>
      <w:r>
        <w:rPr>
          <w:b/>
        </w:rPr>
        <w:t xml:space="preserve">Esimerkki 0,2528</w:t>
      </w:r>
    </w:p>
    <w:p>
      <w:r>
        <w:t xml:space="preserve">Pähkinänkuoressa:&lt;br /&gt;&lt;br /&gt;PROS - Hinta, istuvuus ja toimitus ovat kaikki loistavia. Pohjassa olevat sisäänvedettävät jalat ovat mukava bonusominaisuus.&lt;br /&gt;CONS - Tämä kotelo on GLOSSY ja SLICK. Liukas kädessä. Sormenjälkimagneetti. Ja rakentamisen laatu tuntuu hieman halvalta.&lt;br /&gt;&lt;br /&gt;Tilauskokemus oli loistava. Kotelo toimitettiin nopeasti. Se oli pakattu kauniisti. Yhteydenpito oli hyvää. Suurin yksittäinen ongelmani tämän tilauksen kanssa on se, että Amazonin kuva saa kotelon näyttämään enemmän MATTAlta vs. GLOSSYltä. En usko, että tätä tehtiin tarkoituksella, mutta se on minulle merkittävä ongelma. Siitä puuttuu useimpien suojakoteloiden &amp;#34;grippy&amp;#34;, tuntuma, jonka uskon lisäävän tietokoneen mahdollisuuksia liukua käsistäsi.&lt;br /&gt;&lt;br /&gt;Pohjimmiltaan - Kunnollinen, mutta ei loistava. Jos aiot olla liikkeellä Asus-kannettavasi kanssa, kannattaa ehkä investoida tukevampaan koteloon. Jos haluat kuljettaa sitä ympäriinsä, tämä voi olla kelpo vaihtoehto.</w:t>
      </w:r>
    </w:p>
    <w:p>
      <w:r>
        <w:rPr>
          <w:b/>
        </w:rPr>
        <w:t xml:space="preserve">Tulos</w:t>
      </w:r>
    </w:p>
    <w:p>
      <w:r>
        <w:t xml:space="preserve">Liukas, mutta ei hyvällä tavalla...</w:t>
      </w:r>
    </w:p>
    <w:p>
      <w:r>
        <w:rPr>
          <w:b/>
        </w:rPr>
        <w:t xml:space="preserve">Esimerkki 0,2529</w:t>
      </w:r>
    </w:p>
    <w:p>
      <w:r>
        <w:t xml:space="preserve">Tämä oli siis pakettiratkaisu Seagate Backup Plus 1TB Portable External Hard Drive -kiintolevyn kanssa. Kun luin kommentteja siitä, miten tämä kotelo ei sovi ostamani kiintolevyn kanssa, en todellakaan ollut tyytyväinen. Mutta kun minulla on se kädessäni huomaan, että asema todella mahtuu koteloon. Ota vain kiintolevyn irrotettava osa pois ja aseta irrotettava osa verkkoon langan kanssa, mutta aseta osa pystysuoraan. Se vetoketju menee suoraan kiinni ilman, että pala painaa kiintolevyä.</w:t>
      </w:r>
    </w:p>
    <w:p>
      <w:r>
        <w:rPr>
          <w:b/>
        </w:rPr>
        <w:t xml:space="preserve">Tulos</w:t>
      </w:r>
    </w:p>
    <w:p>
      <w:r>
        <w:t xml:space="preserve">Hieno laukku. Ostettu yhdessä Seagate Backup Plus 1TB Portable External Hard Drive -kiintolevyn kanssa.</w:t>
      </w:r>
    </w:p>
    <w:p>
      <w:r>
        <w:rPr>
          <w:b/>
        </w:rPr>
        <w:t xml:space="preserve">Esimerkki 0,2530</w:t>
      </w:r>
    </w:p>
    <w:p>
      <w:r>
        <w:t xml:space="preserve">Sopii hyvin, kevyt, nettopaino kotelon kanssa 1# 9oz., automaattinen päälle/pois päältä erittäin kätevä, helpottaa laitteen pitämistä ja tarkastelua.  Hinta kohtuullinen verrattuna OEM:iin Lisätty myöhemmin....  Pidemmän käytön jälkeen kaksi asiaa....  Äänen päälle/pois-kytkimen aukko on hieman vaikea saavuttaa....  Täytyy käyttää kynttä, tai ehkä jos sinulla on hyvin pieni sormi....  Lisäksi kannen taitettavat osat, joita käytetään kallistamaan näkymää tai asettamaan katseluasentoon, eivät tahdo pysyä taitettuina, ja niillä on taipumus jousitella auki ...  Olen pystynyt ratkaisemaan tämän melko hyvin strategisesti sijoitetulla tarranauhalla...</w:t>
      </w:r>
    </w:p>
    <w:p>
      <w:r>
        <w:rPr>
          <w:b/>
        </w:rPr>
        <w:t xml:space="preserve">Tulos</w:t>
      </w:r>
    </w:p>
    <w:p>
      <w:r>
        <w:t xml:space="preserve">Hyvä tuote</w:t>
      </w:r>
    </w:p>
    <w:p>
      <w:r>
        <w:rPr>
          <w:b/>
        </w:rPr>
        <w:t xml:space="preserve">Esimerkki 0,2531</w:t>
      </w:r>
    </w:p>
    <w:p>
      <w:r>
        <w:t xml:space="preserve">Sain tämän tabletin eilen. Minulla on jo Xoom wifi -tabletti, joka on palvellut minua hyvin jo lähes vuoden ajan. Matkustin viime vuonna kansainvälisesti vain Xoomin kanssa Japaniin, Singaporeen ja Intiaan. Tämä toimi minulle erittäin hyvin ja tarkoitti sitä, että kannettavalle tietokoneelle ja elektroniikalle omistettu laukkuni oli yhtäkkiä paljon kevyempi. Aion käyttää Galaxy Tab 2:ta jokapäiväiseen käyttöön, kuten asiakirjojen muokkaamiseen, sähköpostin kirjoittamiseen, verkkosivujen katseluun ja elokuvien katseluun netflixissä.&lt;br /&gt;&lt;br /&gt;Tabletista tuli erittäin herkkä ja siihen asennettiin kaikki haluamani sovellukset, mutta tässä kohtaa otan yhden tähden pois ja annan vain 4. Jos sinulla on sijoitus joihinkin HD tablet sovelluksiin kuten quickoffice HD market, play store, mikä tahansa väittää, että laite ei ole yhteensopiva. Voit asentaa \\"phone\\\"-version ilman ongelmia. Uskon, että tämä johtuu ensisijaisesti näytön koosta, mutta jos joku tietää enemmän, niin kertokaa täällä.&lt;br /&gt;&lt;br /&gt;Esimerkiksi ICS:n saaminen on mukavaa ja se tarkoittaa, että saat laitteen toimimaan haluamallasi tavalla, etkä tarvitse istua päivitysten kanssa aluksi. Tämä tekee varsinkin näissä tableteissa todella mukavan eron. Uskon, että tämä muototekijä on tablettien tulevaisuus. Googlen Nexus-tabletti tulee luultavasti olemaan tässä koossa ja tulemme näkemään uusia tabletteja uskoakseni läpi tämän vuoden stressitestaten tätä kokoa. &lt;br /&gt;&lt;br /&gt;Loppujen lopuksi tabletti on erittäin mukavan tuntuinen käsissä ja näyttö on varsin mukava ja raikas. Taustakuvan asentaminen ei aiheuta tavanomaisia \\"cropping\\"-vaatimuksia.&lt;br /&gt;&lt;br /&gt;En loppujen lopuksi koskaan houkutellut ostamaan Kindle Firea tai tätä tablettia. Näen Kindle Firen vain \\"Amazon Experience\\" -laitteena. Jos haluat vain tuota sisältöä, hanki sellainen ihmeessä. Minä haluan sellaisen, joka on laajennettavissa, jossa on Market/Play-kauppa, jolla voi tehdä useampia tehtäviä ja joka on kevyt matkakumppani matkoilla. Uskon, että matkustaminen tämän pienen pöytälaatan kanssa on varsin miellyttävää. Jos matkustat eteenpäin huvin vuoksi, kokeile tehdä se ilman kannettavaa tietokonetta ja käyttämällä tablettia. Yhdessä pelien, wlan-yhteyden, bluetoothin jne. kanssa; olen myyty.</w:t>
      </w:r>
    </w:p>
    <w:p>
      <w:r>
        <w:rPr>
          <w:b/>
        </w:rPr>
        <w:t xml:space="preserve">Tulos</w:t>
      </w:r>
    </w:p>
    <w:p>
      <w:r>
        <w:t xml:space="preserve">Samsung Galaxy Tab 2 tekee vaikutuksen</w:t>
      </w:r>
    </w:p>
    <w:p>
      <w:r>
        <w:rPr>
          <w:b/>
        </w:rPr>
        <w:t xml:space="preserve">Esimerkki 0,2532</w:t>
      </w:r>
    </w:p>
    <w:p>
      <w:r>
        <w:t xml:space="preserve">En koskaan saanut tätä toimimaan luotettavasti. Aina kun irrotin sen ja kytkin sen takaisin päälle, se ei toiminut, vaan sillä oli aina uusi IP-osoite. Paperipaino tai ovipysäytin on paras käyttötarkoitus. Otin yhteyttä Tenvisiin ja he lähettivät minulle laiteohjelmistopäivityksen. Asensin sen, ja nyt kameraan ei pääse käsiksi WiFi:n tai Ethernet-kaapelin kautta. Tenvis käski ottaa yhteyttä GyroTekiin, myyjään, vaihdon saamiseksi. Lähetin GyroTekille viestin Amazonin kautta, mutta he eivät vastaa, eikä myöskään Tenvis.</w:t>
      </w:r>
    </w:p>
    <w:p>
      <w:r>
        <w:rPr>
          <w:b/>
        </w:rPr>
        <w:t xml:space="preserve">Tulos</w:t>
      </w:r>
    </w:p>
    <w:p>
      <w:r>
        <w:t xml:space="preserve">Säästä rahaa</w:t>
      </w:r>
    </w:p>
    <w:p>
      <w:r>
        <w:rPr>
          <w:b/>
        </w:rPr>
        <w:t xml:space="preserve">Esimerkki 0,2533</w:t>
      </w:r>
    </w:p>
    <w:p>
      <w:r>
        <w:t xml:space="preserve">Toimi kuten kuvattu, lataa kuvia, ei lataa videoita, mutta se oli selvää myyjien kuvauksessa. Kyllä saat virheilmoituksen, kun kytketään, mutta hylkää se ja toimii kuin viehätys! Jouduin käynnistämään ipadini kerran uudelleen saadakseni sen toimimaan, mutta ei iso juttu. hyvin hintansa arvoinen, suositellaan jos etsit.</w:t>
      </w:r>
    </w:p>
    <w:p>
      <w:r>
        <w:rPr>
          <w:b/>
        </w:rPr>
        <w:t xml:space="preserve">Tulos</w:t>
      </w:r>
    </w:p>
    <w:p>
      <w:r>
        <w:t xml:space="preserve">Ostaisin sen, jos etsit, toimii kuten kuvattu.</w:t>
      </w:r>
    </w:p>
    <w:p>
      <w:r>
        <w:rPr>
          <w:b/>
        </w:rPr>
        <w:t xml:space="preserve">Esimerkki 0,2534</w:t>
      </w:r>
    </w:p>
    <w:p>
      <w:r>
        <w:t xml:space="preserve">Rakastan kaikkea tässä hiirimatossa, mutta sekoan joka kerta, kun katson sitä (mikä on myös bonus).  Se on jättimäinen.  Se on 4 hiirimattoa kooltaan 2 x 2. Kissa voisi käyttää sitä peittona, jos tarvetta olisi :)&lt;br /&gt;&lt;br /&gt;Minun hiireni ei enää koskaan jätä liikettä väliin.  Hyvä tuote!</w:t>
      </w:r>
    </w:p>
    <w:p>
      <w:r>
        <w:rPr>
          <w:b/>
        </w:rPr>
        <w:t xml:space="preserve">Tulos</w:t>
      </w:r>
    </w:p>
    <w:p>
      <w:r>
        <w:t xml:space="preserve">SteelSeries QcK Heavy Gaming "peitto"</w:t>
      </w:r>
    </w:p>
    <w:p>
      <w:r>
        <w:rPr>
          <w:b/>
        </w:rPr>
        <w:t xml:space="preserve">Esimerkki 0,2535</w:t>
      </w:r>
    </w:p>
    <w:p>
      <w:r>
        <w:t xml:space="preserve">Toshiba-kannettava tietokoneemme on jo hieman vanhentunut, mutta uusi 512 Mt:n Momentus-levyasema antoi sille takaisin osan sen alkuperäisestä vauhdista.  Se käynnistyy nyt Window 8:aan hyvin nopeasti ja käynnistää Quickenin ja Chromen kuin olisi uusi kannettava tietokone.&lt;br /&gt;&lt;br /&gt;Sain sen alennuksesta, mutta se on PALJON halvempi ratkaisu kuin SSD-levyn käyttö tällä kapasiteetilla, ja se antoi meille paljon vastinetta rahalle.</w:t>
      </w:r>
    </w:p>
    <w:p>
      <w:r>
        <w:rPr>
          <w:b/>
        </w:rPr>
        <w:t xml:space="preserve">Tulos</w:t>
      </w:r>
    </w:p>
    <w:p>
      <w:r>
        <w:t xml:space="preserve">Teki ihmeitä vanhemmalle kannettavalle tietokoneellemme.</w:t>
      </w:r>
    </w:p>
    <w:p>
      <w:r>
        <w:rPr>
          <w:b/>
        </w:rPr>
        <w:t xml:space="preserve">Esimerkki 0,2536</w:t>
      </w:r>
    </w:p>
    <w:p>
      <w:r>
        <w:t xml:space="preserve">Se toimii, mutta muovi tuntuu hieman halvalta. Annoin sille kolme tähteä tämän vuoksi. Valo oli myös hyvin hämärä, kun se syttyi, joten oli vaikea sanoa, oliko kaikki kytketty aluksi.</w:t>
      </w:r>
    </w:p>
    <w:p>
      <w:r>
        <w:rPr>
          <w:b/>
        </w:rPr>
        <w:t xml:space="preserve">Tulos</w:t>
      </w:r>
    </w:p>
    <w:p>
      <w:r>
        <w:t xml:space="preserve">Vaikutti halvalta.</w:t>
      </w:r>
    </w:p>
    <w:p>
      <w:r>
        <w:rPr>
          <w:b/>
        </w:rPr>
        <w:t xml:space="preserve">Esimerkki 0,2537</w:t>
      </w:r>
    </w:p>
    <w:p>
      <w:r>
        <w:t xml:space="preserve">Loistava USB iPhonea ja tablettia varten. Loistava laatu ja hinta on loistava. Rakastan sitä!!!</w:t>
      </w:r>
    </w:p>
    <w:p>
      <w:r>
        <w:rPr>
          <w:b/>
        </w:rPr>
        <w:t xml:space="preserve">Tulos</w:t>
      </w:r>
    </w:p>
    <w:p>
      <w:r>
        <w:t xml:space="preserve">Erinomainen USB</w:t>
      </w:r>
    </w:p>
    <w:p>
      <w:r>
        <w:rPr>
          <w:b/>
        </w:rPr>
        <w:t xml:space="preserve">Esimerkki 0,2538</w:t>
      </w:r>
    </w:p>
    <w:p>
      <w:r>
        <w:t xml:space="preserve">Minulla on 15&amp;#34; Retina MacBook Pro. Kokeilin ensin 15&amp;#34; hihaa, joka oli paljon suurempi kuin mitä kannettava tietokoneeni tarvitsee. Lueteltujen mittojen mukaan 14&amp;#34; hihan olisi pitänyt olla hyvä, mutta se oli liian pieni. Sen mitat olivat lähes samat kuin 13-tuumaisen suojakotelon mitat. Ajattelin, että Amazon on saattanut lähettää väärän tuotteen (varsinkin kun olin puhunut edustajan kanssa puhelimessa), ja palautin sen ja vaihdoin toiseen. Samat mitat. Molemmat tulivat laatikossa, jossa luki 14-tuumainen holkki, mutta joko etiketti oli väärä, tai sivustolla ilmoitetut mitat ovat väärin.</w:t>
      </w:r>
    </w:p>
    <w:p>
      <w:r>
        <w:rPr>
          <w:b/>
        </w:rPr>
        <w:t xml:space="preserve">Tulos</w:t>
      </w:r>
    </w:p>
    <w:p>
      <w:r>
        <w:t xml:space="preserve">Mitoitus vaikuttaa väärältä</w:t>
      </w:r>
    </w:p>
    <w:p>
      <w:r>
        <w:rPr>
          <w:b/>
        </w:rPr>
        <w:t xml:space="preserve">Esimerkki 0,2539</w:t>
      </w:r>
    </w:p>
    <w:p>
      <w:r>
        <w:t xml:space="preserve">painoin väärää pohjaa minulla ei ole tarvetta tälle, en omista tablettia, joten tuote vain istuu talossa. kiitos.</w:t>
      </w:r>
    </w:p>
    <w:p>
      <w:r>
        <w:rPr>
          <w:b/>
        </w:rPr>
        <w:t xml:space="preserve">Tulos</w:t>
      </w:r>
    </w:p>
    <w:p>
      <w:r>
        <w:t xml:space="preserve">Poetic Slimline tapauksessa</w:t>
      </w:r>
    </w:p>
    <w:p>
      <w:r>
        <w:rPr>
          <w:b/>
        </w:rPr>
        <w:t xml:space="preserve">Esimerkki 0,2540</w:t>
      </w:r>
    </w:p>
    <w:p>
      <w:r>
        <w:t xml:space="preserve">Viallinen - palautetaan hyvitystä vastaan.</w:t>
      </w:r>
    </w:p>
    <w:p>
      <w:r>
        <w:rPr>
          <w:b/>
        </w:rPr>
        <w:t xml:space="preserve">Tulos</w:t>
      </w:r>
    </w:p>
    <w:p>
      <w:r>
        <w:t xml:space="preserve">Yksi tähti</w:t>
      </w:r>
    </w:p>
    <w:p>
      <w:r>
        <w:rPr>
          <w:b/>
        </w:rPr>
        <w:t xml:space="preserve">Esimerkki 0,2541</w:t>
      </w:r>
    </w:p>
    <w:p>
      <w:r>
        <w:t xml:space="preserve">Tämä ipad-kotelo ei ollut sitä, mitä odotin, kun tilasin sen.  Halvalla tehty. olisi pitänyt tietää paremmin hinnan takia :(</w:t>
      </w:r>
    </w:p>
    <w:p>
      <w:r>
        <w:rPr>
          <w:b/>
        </w:rPr>
        <w:t xml:space="preserve">Tulos</w:t>
      </w:r>
    </w:p>
    <w:p>
      <w:r>
        <w:t xml:space="preserve">I pad tapauksessa ei mitä odotin.</w:t>
      </w:r>
    </w:p>
    <w:p>
      <w:r>
        <w:rPr>
          <w:b/>
        </w:rPr>
        <w:t xml:space="preserve">Esimerkki 0,2542</w:t>
      </w:r>
    </w:p>
    <w:p>
      <w:r>
        <w:t xml:space="preserve">Kuvauksessa sanotaan, että tämä on hyvä 6Gb SATA III:lle, minkä vuoksi ostin juuri tämän tuotteen.&lt;br /&gt;Kun avasin pakkauksen, siinä lukee 3Gb SATA II.&lt;br /&gt;Sinun käyttöaste voi vaihdella.</w:t>
      </w:r>
    </w:p>
    <w:p>
      <w:r>
        <w:rPr>
          <w:b/>
        </w:rPr>
        <w:t xml:space="preserve">Tulos</w:t>
      </w:r>
    </w:p>
    <w:p>
      <w:r>
        <w:t xml:space="preserve">harhaanjohtava tuotekuvaus</w:t>
      </w:r>
    </w:p>
    <w:p>
      <w:r>
        <w:rPr>
          <w:b/>
        </w:rPr>
        <w:t xml:space="preserve">Esimerkki 0,2543</w:t>
      </w:r>
    </w:p>
    <w:p>
      <w:r>
        <w:t xml:space="preserve">Tukeva metallikotelo näyttää upealta Mac Pron vieressä.  Helppo asentaa.  Toivoisin vain, että siinä olisi USB 3.0.</w:t>
      </w:r>
    </w:p>
    <w:p>
      <w:r>
        <w:rPr>
          <w:b/>
        </w:rPr>
        <w:t xml:space="preserve">Tulos</w:t>
      </w:r>
    </w:p>
    <w:p>
      <w:r>
        <w:t xml:space="preserve">Suuri muoto ja toiminta</w:t>
      </w:r>
    </w:p>
    <w:p>
      <w:r>
        <w:rPr>
          <w:b/>
        </w:rPr>
        <w:t xml:space="preserve">Esimerkki 0,2544</w:t>
      </w:r>
    </w:p>
    <w:p>
      <w:r>
        <w:t xml:space="preserve">Ostin tämän sytyttimen lahjaksi äidilleni, joka on 70-vuotias.  Kirjat on helppo ladata, ja uskon, että hän käyttää sitä paljon!  Olin hieman hermostunut, koska hän ei käytä tietokonetta ja teknologia saa hänet hieman hermostumaan, mutta hän näytti todella pitävän siitä, eikä se pelottanut häntä lainkaan.  Se on yhdistetty tiliini, joten voin ladata kirjoja hänelle, mistä pidän todella paljon, koska hän voi soittaa ja kertoa minulle, mitä kirjoja hän haluaisi, ja voin ladata ne, ja ne toimitetaan suoraan hänen Kindleen.  Sitä on niin helppo käyttää!</w:t>
      </w:r>
    </w:p>
    <w:p>
      <w:r>
        <w:rPr>
          <w:b/>
        </w:rPr>
        <w:t xml:space="preserve">Tulos</w:t>
      </w:r>
    </w:p>
    <w:p>
      <w:r>
        <w:t xml:space="preserve">Kindle on niin helppokäyttöinen!</w:t>
      </w:r>
    </w:p>
    <w:p>
      <w:r>
        <w:rPr>
          <w:b/>
        </w:rPr>
        <w:t xml:space="preserve">Esimerkki 0,2545</w:t>
      </w:r>
    </w:p>
    <w:p>
      <w:r>
        <w:t xml:space="preserve">Acase-taustakansi iPad 2:lle on todellakin täydellinen kumppani SmartCoverille!  Vaikka se on jäykkä, toisin kuin tavallinen silikoni \\"skins\\", jota suosin elektroniikkani suojaamiseen, se tarjoaa samanlaisen pehmusteen iPadilleni - ja jäykkyys mahdollistaa todella täydellisen istuvuuden, joten se ei luista takakameran linssin yli tai estä minua sulkemasta SmartCoveria.  Olen pystynyt käyttämään FaceTimea, myös takakameraa, ilman että minun on tarvinnut tehdä mitään säätöjä tai poistaa suojusta.  Ja vaikka en voi täysin nauttia iPadin takapuolen mattahopeasta viimeistelystä, se pysyy sellaisena sen sijaan, että se naarmuuntuu tai kolhiintuu, kun heitän sen reppuuni.  Ja mikä parasta, koska olen hieman kömpelö, olen pudottanut iPadin useita kertoja, mutta Acase ja Smart Cover eivät ole vahingoittuneet.  Ainoa haittapuoli on se, että jos käytät telakkaa ulkoisten kaiuttimien lisäämiseksi, joudut luultavasti poistamaan molemmat suojukset.  Ehkä on olemassa jonkinlainen sovitin, joka jotenkin ratkaisisi tämän ongelman, tai jokin tapa käyttää telakkaa suojien kanssa, jota en saanut selville... mutta joka tapauksessa se ei ole suuri ongelma, koska kansi irtoaa melko helposti.  Huomautus: Amazonin kuvassa Acase-suojus on iPadin takapuolella, mutta siinä näkyy myös SmartCover jalustana.  Jos sinulla ei vielä ole SmartCoveria, sinulla ei ole tuota kuvassa näkyvää kolmion muotoista juttua!</w:t>
      </w:r>
    </w:p>
    <w:p>
      <w:r>
        <w:rPr>
          <w:b/>
        </w:rPr>
        <w:t xml:space="preserve">Tulos</w:t>
      </w:r>
    </w:p>
    <w:p>
      <w:r>
        <w:t xml:space="preserve">Täydellinen kumppani SmartCoverille</w:t>
      </w:r>
    </w:p>
    <w:p>
      <w:r>
        <w:rPr>
          <w:b/>
        </w:rPr>
        <w:t xml:space="preserve">Esimerkki 0.2546</w:t>
      </w:r>
    </w:p>
    <w:p>
      <w:r>
        <w:t xml:space="preserve">AmazonBasics-kaapeleilla. Ne näyttävät olevan riittävän vakaita ja hinta on kohtuullinen. Käytän tätä jatkona USB Plantronicsin kaiutinpuhelimelle ja laatuun ei vaikuta jatko.</w:t>
      </w:r>
    </w:p>
    <w:p>
      <w:r>
        <w:rPr>
          <w:b/>
        </w:rPr>
        <w:t xml:space="preserve">Tulos</w:t>
      </w:r>
    </w:p>
    <w:p>
      <w:r>
        <w:t xml:space="preserve">Ei ole koskaan ollut ongelmia</w:t>
      </w:r>
    </w:p>
    <w:p>
      <w:r>
        <w:rPr>
          <w:b/>
        </w:rPr>
        <w:t xml:space="preserve">Esimerkki 0,2547</w:t>
      </w:r>
    </w:p>
    <w:p>
      <w:r>
        <w:t xml:space="preserve">Tämän LCD-monitorin kanssa ei ole mitään ongelmia. Se on ensimmäinen LCD-litteäpaneelini, joten minulla ei ole paljon vertailukohteita, mutta minun on sanottava, että olen tyytyväinen. Erinomainen kontrasti, kirkas näyttö, toimii hyvin sekä 2 vuotta vanhan G4 PowerMacini (OS 9 ja OS X) että 3 vuotta vanhan Windows 98 -tietokoneeni kanssa. Minulla ei ollut mitään ongelmia sen asentamisessa tai toimimisessa kummassakaan järjestelmässä.&lt;br /&gt;Tietysti se on siirtymä perinteisestä CRT-monitorista - siinä on asetettu &amp;quot;natiiviresoluutio&amp;quot;, jossa monitori näyttää parhaalta (1280 x 1024). Voit toki käyttää muitakin resoluutioita, mutta ne eivät ole aivan yhtä hienoja. Koska aioin asettaa sen 1280 x 1024:ksi, tämä ei ole minulle ongelma. (Kaikilla LCD-näytöillä on asetettu &amp;quot;natiiviresoluutio&amp;quot;.) Ja värikalibrointi on ... &amp;quot;erilaista&amp;quot; kuin kuvaputkella. Lisäksi värit vääristyvät hieman, kun katson näyttöä vinosta kulmasta. (Tämän näytön tapauksessa katseluväli on melko hyvä, joten minulla ei ole valittamista). Nämä ongelmat koskevat kaikkia litteitä näyttöjä, joten ne kuuluvat asiaan!  Kaiken kaikkiaan nämä ovat minulle pieniä ongelmia.&lt;br /&gt;Olen erittäin tyytyväinen tähän näyttöön ja toivon, että saan pian toisen samanlaisen.</w:t>
      </w:r>
    </w:p>
    <w:p>
      <w:r>
        <w:rPr>
          <w:b/>
        </w:rPr>
        <w:t xml:space="preserve">Tulos</w:t>
      </w:r>
    </w:p>
    <w:p>
      <w:r>
        <w:t xml:space="preserve">Loistava G4 PowerMacissani!</w:t>
      </w:r>
    </w:p>
    <w:p>
      <w:r>
        <w:rPr>
          <w:b/>
        </w:rPr>
        <w:t xml:space="preserve">Esimerkki 0,2548</w:t>
      </w:r>
    </w:p>
    <w:p>
      <w:r>
        <w:t xml:space="preserve">Tämä ei näytä siltä, mutta tämä kotelo on kova kotelo, ei &amp;#34;laukku pehmeä&amp;#34; tuote, kuten sen kuva antaa ymmärtää. Jos tiedät jo nyt, että aiot siirtää tätä asemaa paljon, voit yhtä hyvin ostaa suojaa.</w:t>
      </w:r>
    </w:p>
    <w:p>
      <w:r>
        <w:rPr>
          <w:b/>
        </w:rPr>
        <w:t xml:space="preserve">Tulos</w:t>
      </w:r>
    </w:p>
    <w:p>
      <w:r>
        <w:t xml:space="preserve">Tarvitsetko suojaa?</w:t>
      </w:r>
    </w:p>
    <w:p>
      <w:r>
        <w:rPr>
          <w:b/>
        </w:rPr>
        <w:t xml:space="preserve">Esimerkki 0,2549</w:t>
      </w:r>
    </w:p>
    <w:p>
      <w:r>
        <w:t xml:space="preserve">Erittäin hyvä akku nyt minun ei tarvitse enää kytkeä tietokonetta pistorasiaan. Latautuu hyvin toistaiseksi ei ongelmia tuotteen kanssa.</w:t>
      </w:r>
    </w:p>
    <w:p>
      <w:r>
        <w:rPr>
          <w:b/>
        </w:rPr>
        <w:t xml:space="preserve">Tulos</w:t>
      </w:r>
    </w:p>
    <w:p>
      <w:r>
        <w:t xml:space="preserve">Suuri akku</w:t>
      </w:r>
    </w:p>
    <w:p>
      <w:r>
        <w:rPr>
          <w:b/>
        </w:rPr>
        <w:t xml:space="preserve">Esimerkki 0,2550</w:t>
      </w:r>
    </w:p>
    <w:p>
      <w:r>
        <w:t xml:space="preserve">Tuote ei kloonaa Dell Inspiron 1520 -kiintolevyä. Se antaa vääriä kirjoitusvirheitä kloonausprosessin aikana. Tuhlasin 10 tuntia ongelman diagnosointiin. Päivitin bios-käyttöjärjestelmän, käytin ez gig iv:n uusinta versiota, tarkistin WD:n WD-apuohjelmalla. Lataa www.easeus.com/disk-copy, se toimii paremmin kuin ez gig iv.</w:t>
      </w:r>
    </w:p>
    <w:p>
      <w:r>
        <w:rPr>
          <w:b/>
        </w:rPr>
        <w:t xml:space="preserve">Tulos</w:t>
      </w:r>
    </w:p>
    <w:p>
      <w:r>
        <w:t xml:space="preserve">Älä käytä ez gig I:tä Dell Inspiron -kannettaviin tietokoneisiin.</w:t>
      </w:r>
    </w:p>
    <w:p>
      <w:r>
        <w:rPr>
          <w:b/>
        </w:rPr>
        <w:t xml:space="preserve">Esimerkki 0.2551</w:t>
      </w:r>
    </w:p>
    <w:p>
      <w:r>
        <w:t xml:space="preserve">Kotelo on laadultaan hyvä.  Mutta se on melko raskas ja kömpelö.  Haluaisin mieluummin kevyemmän.</w:t>
      </w:r>
    </w:p>
    <w:p>
      <w:r>
        <w:rPr>
          <w:b/>
        </w:rPr>
        <w:t xml:space="preserve">Tulos</w:t>
      </w:r>
    </w:p>
    <w:p>
      <w:r>
        <w:t xml:space="preserve">mukava mutta raskas</w:t>
      </w:r>
    </w:p>
    <w:p>
      <w:r>
        <w:rPr>
          <w:b/>
        </w:rPr>
        <w:t xml:space="preserve">Esimerkki 0.2552</w:t>
      </w:r>
    </w:p>
    <w:p>
      <w:r>
        <w:t xml:space="preserve">Äitini rakasti tätä lahjaksi!</w:t>
      </w:r>
    </w:p>
    <w:p>
      <w:r>
        <w:rPr>
          <w:b/>
        </w:rPr>
        <w:t xml:space="preserve">Tulos</w:t>
      </w:r>
    </w:p>
    <w:p>
      <w:r>
        <w:t xml:space="preserve">Viisi tähteä</w:t>
      </w:r>
    </w:p>
    <w:p>
      <w:r>
        <w:rPr>
          <w:b/>
        </w:rPr>
        <w:t xml:space="preserve">Esimerkki 0.2553</w:t>
      </w:r>
    </w:p>
    <w:p>
      <w:r>
        <w:t xml:space="preserve">suuri tietokone osti tämän korvaamaan Macbook Air, joka varastettiin, akku ei kestä aivan yhtä kauan kuin ilma.</w:t>
      </w:r>
    </w:p>
    <w:p>
      <w:r>
        <w:rPr>
          <w:b/>
        </w:rPr>
        <w:t xml:space="preserve">Tulos</w:t>
      </w:r>
    </w:p>
    <w:p>
      <w:r>
        <w:t xml:space="preserve">suuri tietokone osti tämän korvaamaan Macbook Air, joka ....</w:t>
      </w:r>
    </w:p>
    <w:p>
      <w:r>
        <w:rPr>
          <w:b/>
        </w:rPr>
        <w:t xml:space="preserve">Esimerkki 0.2554</w:t>
      </w:r>
    </w:p>
    <w:p>
      <w:r>
        <w:t xml:space="preserve">sopii hyvin. näyttää hyvältä. Piti hyvin jonkin aikaa, mutta kotelon naurettavuus on kadonnut runsaan käytön jälkeen.</w:t>
      </w:r>
    </w:p>
    <w:p>
      <w:r>
        <w:rPr>
          <w:b/>
        </w:rPr>
        <w:t xml:space="preserve">Tulos</w:t>
      </w:r>
    </w:p>
    <w:p>
      <w:r>
        <w:t xml:space="preserve">näyttää hyvältä. Kestänyt hyvin jonkin aikaa</w:t>
      </w:r>
    </w:p>
    <w:p>
      <w:r>
        <w:rPr>
          <w:b/>
        </w:rPr>
        <w:t xml:space="preserve">Esimerkki 0.2555</w:t>
      </w:r>
    </w:p>
    <w:p>
      <w:r>
        <w:t xml:space="preserve">Valtava, nopea, täydellinen 4K-tallennukseen Panasonic GH4:llä.</w:t>
      </w:r>
    </w:p>
    <w:p>
      <w:r>
        <w:rPr>
          <w:b/>
        </w:rPr>
        <w:t xml:space="preserve">Tulos</w:t>
      </w:r>
    </w:p>
    <w:p>
      <w:r>
        <w:t xml:space="preserve">Kortti, jota kannattaa käyttää 4K:n kuvaamiseen GH4:llä</w:t>
      </w:r>
    </w:p>
    <w:p>
      <w:r>
        <w:rPr>
          <w:b/>
        </w:rPr>
        <w:t xml:space="preserve">Esimerkki 0.2556</w:t>
      </w:r>
    </w:p>
    <w:p>
      <w:r>
        <w:t xml:space="preserve">Tämä asema oli loistava, kunnes se kuoli. Virtalähde hajosi hieman yli kahden vuoden kuluttua. Pieni tutkimus Internetissä osoitti, että tämä on yleinen ongelma tämän laitteen kanssa. Myyjältä kesti useita viikkoja ottaa yhteyttä ja ehdotti sitten, että hankkisin virtalähteen Amazonista. Ostin sellaisen ja selvitin, miten se asennetaan (sinun on parasta olla kätevä tekemään tämä), ja nyt se on taas toiminnassa. Jos tämä kuolee uudelleen, aion poistaa sisäisen kiintolevyn ja asentaa sen parempaan asemakoteloon.&lt;br /&gt;&lt;br /&gt;Tämä oli loistava laite silloin, kun se toimi - koko CD-kokoelmani oli helppo kopioida asemalle - mutta sitä ei yksinkertaisesti ole tehty pitkäksi aikaa. Odotin 450 dollarista enemmän. Ostaja varokoon.</w:t>
      </w:r>
    </w:p>
    <w:p>
      <w:r>
        <w:rPr>
          <w:b/>
        </w:rPr>
        <w:t xml:space="preserve">Tulos</w:t>
      </w:r>
    </w:p>
    <w:p>
      <w:r>
        <w:t xml:space="preserve">Hieno niin kauan kuin se toimi, mutta kuoli nuorena.</w:t>
      </w:r>
    </w:p>
    <w:p>
      <w:r>
        <w:rPr>
          <w:b/>
        </w:rPr>
        <w:t xml:space="preserve">Esimerkki 0.2557</w:t>
      </w:r>
    </w:p>
    <w:p>
      <w:r>
        <w:t xml:space="preserve">Kindle Fire HD on osoittautunut suureksi avuksi, kun yritän siistiä kotiani.  Rakastan kirjoja, mutta kirjat vievät mielellään tilaa.  Kindle Firen avulla voin nauttia rakastamistani kirjoista ja saada tarvitsemani tilan.</w:t>
      </w:r>
    </w:p>
    <w:p>
      <w:r>
        <w:rPr>
          <w:b/>
        </w:rPr>
        <w:t xml:space="preserve">Tulos</w:t>
      </w:r>
    </w:p>
    <w:p>
      <w:r>
        <w:t xml:space="preserve">Säästä säilytystilaa!</w:t>
      </w:r>
    </w:p>
    <w:p>
      <w:r>
        <w:rPr>
          <w:b/>
        </w:rPr>
        <w:t xml:space="preserve">Esimerkki 0.2558</w:t>
      </w:r>
    </w:p>
    <w:p>
      <w:r>
        <w:t xml:space="preserve">Ostin tämän, ja se oli niin hyvä, että myöhemmin ostin toisenkin.&lt;br /&gt;Pieni, luotettava, mitä muuta voin sanoa.&lt;br /&gt;Erittäin suositeltava. 5 tähteä hyvin ansaittu.</w:t>
      </w:r>
    </w:p>
    <w:p>
      <w:r>
        <w:rPr>
          <w:b/>
        </w:rPr>
        <w:t xml:space="preserve">Tulos</w:t>
      </w:r>
    </w:p>
    <w:p>
      <w:r>
        <w:t xml:space="preserve">suuri micro SD-sovitin</w:t>
      </w:r>
    </w:p>
    <w:p>
      <w:r>
        <w:rPr>
          <w:b/>
        </w:rPr>
        <w:t xml:space="preserve">Esimerkki 0.2559</w:t>
      </w:r>
    </w:p>
    <w:p>
      <w:r>
        <w:t xml:space="preserve">Kingstonin 4 gigatavun SDHC-muistikortti, kuten kaikki muutkin Kingstonin tuotteet, on poikkeuksellinen laite.  Käytän sitä Canon SD1000 -korttini kanssa ja saan vain huikean nopeita kirjoitusaikoja ilman päänvaivaa.  Varmista, että laitteesi tukee SDHC-korttia, koska jos ei, se ei toimi.  Tämä on keskeinen syy siihen, miksi ihmiset jäävät \"tyytymättömiksi\" siihen, mitä he saavat, ei tuotteen takia, vaan koska he eivät ole tehneet kotiläksyjään.    Ostajat, teidän pitäisi todella ottaa huomioon, että useimmat arvostelut millä tahansa sivustolla, ei vain Kingstonista, vaan myös muista suurista tuotemerkeistä, ovat voimakkaasti muuttuneet idioottiasiakkaiden jättämien kommenttien takia, jotka hyökkäävät sivustoa vastaan, joka myi heille tuotteet.  Älkää siis tuomitko tuotetta nopeasti sen perusteella, kuinka monta tähteä sillä on, koska rehellisesti sanottuna ette voi ottaa sitä huomioon, ellette ole lukenut jokaista julkaistua arvostelua.</w:t>
      </w:r>
    </w:p>
    <w:p>
      <w:r>
        <w:rPr>
          <w:b/>
        </w:rPr>
        <w:t xml:space="preserve">Tulos</w:t>
      </w:r>
    </w:p>
    <w:p>
      <w:r>
        <w:t xml:space="preserve">Älkää antako idiootti-asiakkaiden vaikuttaa...</w:t>
      </w:r>
    </w:p>
    <w:p>
      <w:r>
        <w:rPr>
          <w:b/>
        </w:rPr>
        <w:t xml:space="preserve">Esimerkki 0,2560</w:t>
      </w:r>
    </w:p>
    <w:p>
      <w:r>
        <w:t xml:space="preserve">Tämä on kelpo selkä - varsinkin kun ottaa huomioon hinnan.  Ostin sen väliaikaiseksi laukuksi, kunnes löydän jotain todella mukavaa, mutta saatan pitää tämän, kunnes se kuluu loppuun (tai likaantuu).  16 dollarilla et voi mennä pieleen.</w:t>
      </w:r>
    </w:p>
    <w:p>
      <w:r>
        <w:rPr>
          <w:b/>
        </w:rPr>
        <w:t xml:space="preserve">Tulos</w:t>
      </w:r>
    </w:p>
    <w:p>
      <w:r>
        <w:t xml:space="preserve">hyvä kauppa!</w:t>
      </w:r>
    </w:p>
    <w:p>
      <w:r>
        <w:rPr>
          <w:b/>
        </w:rPr>
        <w:t xml:space="preserve">Esimerkki 0.2561</w:t>
      </w:r>
    </w:p>
    <w:p>
      <w:r>
        <w:t xml:space="preserve">Kansi oli hintaansa nähden ok. Odotan sen pelastavan iPadsini elämän syksyllä????? En.</w:t>
      </w:r>
    </w:p>
    <w:p>
      <w:r>
        <w:rPr>
          <w:b/>
        </w:rPr>
        <w:t xml:space="preserve">Tulos</w:t>
      </w:r>
    </w:p>
    <w:p>
      <w:r>
        <w:t xml:space="preserve">Saat kakkusi... Mutta et voi syödä sitä :/</w:t>
      </w:r>
    </w:p>
    <w:p>
      <w:r>
        <w:rPr>
          <w:b/>
        </w:rPr>
        <w:t xml:space="preserve">Esimerkki 0.2562</w:t>
      </w:r>
    </w:p>
    <w:p>
      <w:r>
        <w:t xml:space="preserve">Minulla on ollut tämä reititin useita kuukausia.  Yleisesti ottaen se on ihan OK.  Paljon ylihinnoiteltu siihen nähden, mitä saa.  Huomaa, että et voi yhdistää kahta nopeutta, kuten heidän mainonnassaan annetaan ymmärtää.  Ne ovat erillisiä.  Ostin myös Netgear Dual band -langattoman USB:n Panasonic TV:tä varten. TV tai reititin ei tunnista sitä.  Kävin verkkosivustolla pyytämässä apua, enkä voinut edes syöttää sarjanumeroa tukea varten.  Netgear ei suostunut tunnistamaan oman laitteensa sarjanumeroa, enkä saanut yhteyttä tukeen. Palautan laitteen Amazoniin. Valitettavasti on liian myöhäistä palauttaa reititin.  Olen todella pahoillani, että valitsin Netgearin.  Verkkoyhteyksien osalta kannattaa harkita tarkkaan, mihin yritykseen haluaa sitoutua.  Langaton verkkoyhteys, varsinkin Netgearilla on todellinen riesa.  Netgearilta voi muuten ostaa tukea jollain törkeällä summalla.  Mielestäni tuen pitäisi olla aina ilmaista, muuten se kannustaa yrityksiä myymään viallisia tai huonompia tuotteita ja tekemään paljon rahaa tukitilauksilla - näyttäisi olevan nykyään tapana toimia, erityisesti Netgearin kaltaisten yritysten kohdalla.</w:t>
      </w:r>
    </w:p>
    <w:p>
      <w:r>
        <w:rPr>
          <w:b/>
        </w:rPr>
        <w:t xml:space="preserve">Tulos</w:t>
      </w:r>
    </w:p>
    <w:p>
      <w:r>
        <w:t xml:space="preserve">Ei niin hieno kuin jotkut haluavat uskotella...</w:t>
      </w:r>
    </w:p>
    <w:p>
      <w:r>
        <w:rPr>
          <w:b/>
        </w:rPr>
        <w:t xml:space="preserve">Esimerkki 0.2563</w:t>
      </w:r>
    </w:p>
    <w:p>
      <w:r>
        <w:t xml:space="preserve">Paras omistamani monitori!</w:t>
      </w:r>
    </w:p>
    <w:p>
      <w:r>
        <w:rPr>
          <w:b/>
        </w:rPr>
        <w:t xml:space="preserve">Tulos</w:t>
      </w:r>
    </w:p>
    <w:p>
      <w:r>
        <w:t xml:space="preserve">Viisi tähteä</w:t>
      </w:r>
    </w:p>
    <w:p>
      <w:r>
        <w:rPr>
          <w:b/>
        </w:rPr>
        <w:t xml:space="preserve">Esimerkki 0,2564</w:t>
      </w:r>
    </w:p>
    <w:p>
      <w:r>
        <w:t xml:space="preserve">Toistaiseksi se toimii.</w:t>
      </w:r>
    </w:p>
    <w:p>
      <w:r>
        <w:rPr>
          <w:b/>
        </w:rPr>
        <w:t xml:space="preserve">Tulos</w:t>
      </w:r>
    </w:p>
    <w:p>
      <w:r>
        <w:t xml:space="preserve">Kolme tähteä</w:t>
      </w:r>
    </w:p>
    <w:p>
      <w:r>
        <w:rPr>
          <w:b/>
        </w:rPr>
        <w:t xml:space="preserve">Esimerkki 0,2565</w:t>
      </w:r>
    </w:p>
    <w:p>
      <w:r>
        <w:t xml:space="preserve">Ostin Kindle Firen ja halusin suojata ostokseni kestävällä nahkakotelolla.  Tämä kotelo on melko hyvä ja siinä on "katseluasennot" käytettävissä.  Kuitenkin muutaman käyttökerran jälkeen se muuttuu hieman hauraaksi eri katseluasennoissa käytön vuoksi.  Jos haluat jotain melko tukevaa "katseluasentoja" varten, en suosittele tätä tuotetta, vaan katson jotain muuta tuotetta, joka tarjoaa tämän ominaisuuden.  Mitä tulee suojan suojaukseen, ulkonäköön ja yleiseen laatuun - se on SUURI ja olen siihen erittäin tyytyväinen.  Se on erittäin helppo asentaa Kindle Fire -laitteeseen, ja se on tukeva, eikä se pääse putoamaan ulos.  Se on ehdottomasti rahan arvoinen - toivoisin vain, että se olisi hieman vakaampi eri katseluasennoissa.</w:t>
      </w:r>
    </w:p>
    <w:p>
      <w:r>
        <w:rPr>
          <w:b/>
        </w:rPr>
        <w:t xml:space="preserve">Tulos</w:t>
      </w:r>
    </w:p>
    <w:p>
      <w:r>
        <w:t xml:space="preserve">Kindle Fire nahkakotelo</w:t>
      </w:r>
    </w:p>
    <w:p>
      <w:r>
        <w:rPr>
          <w:b/>
        </w:rPr>
        <w:t xml:space="preserve">Esimerkki 0,2566</w:t>
      </w:r>
    </w:p>
    <w:p>
      <w:r>
        <w:t xml:space="preserve">Suuri tapaus hyvään hintaan kesti 6-vuotiaan, joka vie Kindle-tietokoneensa kaikkialle, pahoinpitelyt</w:t>
      </w:r>
    </w:p>
    <w:p>
      <w:r>
        <w:rPr>
          <w:b/>
        </w:rPr>
        <w:t xml:space="preserve">Tulos</w:t>
      </w:r>
    </w:p>
    <w:p>
      <w:r>
        <w:t xml:space="preserve">kova</w:t>
      </w:r>
    </w:p>
    <w:p>
      <w:r>
        <w:rPr>
          <w:b/>
        </w:rPr>
        <w:t xml:space="preserve">Esimerkki 0,2567</w:t>
      </w:r>
    </w:p>
    <w:p>
      <w:r>
        <w:t xml:space="preserve">Juuri sitä, mitä etsin. On jo pelastanut minut pari kertaa. Sopii täydellisesti ja näyttää jopa hyvältä. Antaa myös turvallisen otteen tabletistani.</w:t>
      </w:r>
    </w:p>
    <w:p>
      <w:r>
        <w:rPr>
          <w:b/>
        </w:rPr>
        <w:t xml:space="preserve">Tulos</w:t>
      </w:r>
    </w:p>
    <w:p>
      <w:r>
        <w:t xml:space="preserve">Erittäin hyvä laatu ja erittäin korkea toiminnallisuus</w:t>
      </w:r>
    </w:p>
    <w:p>
      <w:r>
        <w:rPr>
          <w:b/>
        </w:rPr>
        <w:t xml:space="preserve">Esimerkki 0,2568</w:t>
      </w:r>
    </w:p>
    <w:p>
      <w:r>
        <w:t xml:space="preserve">Luin arvostelut ja ajattelin, että ottaisin riskin tällä tuotteella, ei hyvä päätös.&lt;br /&gt;&lt;br /&gt;Tämä tabletti ei koskaan käynnistynyt eikä koskaan rekisteröitynyt laitteeksi ADB: ssä eikä FASTBOOTissa, Siksi on turvallista olettaa, että nand tuli rikki / virheellisesti väläytetty. Tabletin valmistajalla on yksi tehtävä, kun tabletti tulee kokoonpanosta, ja se on varmistaa, että tabletti toimii ennen sen pakkaamista ja myymistä. Todennäköisesti he eivät edes maksaneet laadunvalvonnasta. Jos etsit halpaa tablettia, joka mahtuu taskuun, yritä hankkia android 4+ -puhelin, jossa on android market/play-kauppa - se maksaa suunnilleen saman verran ja toimii todennäköisesti paljon paremmin.</w:t>
      </w:r>
    </w:p>
    <w:p>
      <w:r>
        <w:rPr>
          <w:b/>
        </w:rPr>
        <w:t xml:space="preserve">Tulos</w:t>
      </w:r>
    </w:p>
    <w:p>
      <w:r>
        <w:t xml:space="preserve">Saapui rikkinäisenä</w:t>
      </w:r>
    </w:p>
    <w:p>
      <w:r>
        <w:rPr>
          <w:b/>
        </w:rPr>
        <w:t xml:space="preserve">Esimerkki 0.2569</w:t>
      </w:r>
    </w:p>
    <w:p>
      <w:r>
        <w:t xml:space="preserve">Olen aina pitänyt MSI-moboista, ja tässä on kaikki kellot ja pillejä, joita voit käyttää tai tarvitset hyvän pelipc:n perustamiseen.&lt;br /&gt;&lt;br /&gt;Ainut ongelma, joka minulla oli sen kanssa, oli se, mihin usb 3.0 -jumpperi oli sijoitettu (hieman hankala saada pistoketta sisään, jopa ison tornin kanssa).</w:t>
      </w:r>
    </w:p>
    <w:p>
      <w:r>
        <w:rPr>
          <w:b/>
        </w:rPr>
        <w:t xml:space="preserve">Tulos</w:t>
      </w:r>
    </w:p>
    <w:p>
      <w:r>
        <w:t xml:space="preserve">Olen aina pitänyt MSI-moboista</w:t>
      </w:r>
    </w:p>
    <w:p>
      <w:r>
        <w:rPr>
          <w:b/>
        </w:rPr>
        <w:t xml:space="preserve">Esimerkki 0,2570</w:t>
      </w:r>
    </w:p>
    <w:p>
      <w:r>
        <w:t xml:space="preserve">Tämä ei ole halu tai tarve, vaan välttämättömyys.  Mahdollistaa kindle-laitteen lataamisen kotitalousvirran kautta.  Latautuu PALJON nopeammin kuin USB-liitännällä.</w:t>
      </w:r>
    </w:p>
    <w:p>
      <w:r>
        <w:rPr>
          <w:b/>
        </w:rPr>
        <w:t xml:space="preserve">Tulos</w:t>
      </w:r>
    </w:p>
    <w:p>
      <w:r>
        <w:t xml:space="preserve">Pakko saada</w:t>
      </w:r>
    </w:p>
    <w:p>
      <w:r>
        <w:rPr>
          <w:b/>
        </w:rPr>
        <w:t xml:space="preserve">Esimerkki 0.2571</w:t>
      </w:r>
    </w:p>
    <w:p>
      <w:r>
        <w:t xml:space="preserve">Tämä on mahtava CPU-jäähdytin lukuun ottamatta yhtä virhettä, jota odotin ennen ostamista, kun luin muiden arvosteluja, varastossa olevat tuulettimet ovat melko äänekkäitä !!!&lt;br /&gt;Hyvänä puolena se pitää CPU:n erittäin viileänä, tyhjäkäynti 25-29C ja 40-45C kuormitettuna (Battlefield 4:n pelaaminen maksimissaan Ultra-tasolla tuntikausien ajan).&lt;br /&gt;Corsan Link-ohjelmisto ei tunnistanut pumppua ja tuulettimia alun perin Windows 8:ssa.1 ja tuulettimet toimivat maksiminopeudella, useiden tuntien tutkimusten jälkeen löysin kiertotien joillakin foorumeilla, muutin rekisteriä ja sain sen toimimaan, käytän molempia tuulettimia nyt hiljaisella profiililla, joka on noin 900-1000 RPM ja se on edelleen kovaääninen, kun taas muut tuulettimet laitteistossani käyvät 1600 RPM ilman merkittävää melua.&lt;br /&gt;Olen tilannut kaksoispakkauksen Corsair SP120 PWM High performance editionia varastotuulettimien tilalle, ja toivottavasti melu vähenee.</w:t>
      </w:r>
    </w:p>
    <w:p>
      <w:r>
        <w:rPr>
          <w:b/>
        </w:rPr>
        <w:t xml:space="preserve">Tulos</w:t>
      </w:r>
    </w:p>
    <w:p>
      <w:r>
        <w:t xml:space="preserve">Mahtava CPU-jäähdytin</w:t>
      </w:r>
    </w:p>
    <w:p>
      <w:r>
        <w:rPr>
          <w:b/>
        </w:rPr>
        <w:t xml:space="preserve">Esimerkki 0.2572</w:t>
      </w:r>
    </w:p>
    <w:p>
      <w:r>
        <w:t xml:space="preserve">Ei oikein hyvä</w:t>
      </w:r>
    </w:p>
    <w:p>
      <w:r>
        <w:rPr>
          <w:b/>
        </w:rPr>
        <w:t xml:space="preserve">Tulos</w:t>
      </w:r>
    </w:p>
    <w:p>
      <w:r>
        <w:t xml:space="preserve">Yksi tähti</w:t>
      </w:r>
    </w:p>
    <w:p>
      <w:r>
        <w:rPr>
          <w:b/>
        </w:rPr>
        <w:t xml:space="preserve">Esimerkki 0.2573</w:t>
      </w:r>
    </w:p>
    <w:p>
      <w:r>
        <w:t xml:space="preserve">Haluaisin erittäin recomend tätä tuotetta muille custimers se oli todella mukava tapaus ja toimii hyvin 7&amp;#34; tabletti. Aion ostaa lisää tulevaisuudessa.</w:t>
      </w:r>
    </w:p>
    <w:p>
      <w:r>
        <w:rPr>
          <w:b/>
        </w:rPr>
        <w:t xml:space="preserve">Tulos</w:t>
      </w:r>
    </w:p>
    <w:p>
      <w:r>
        <w:t xml:space="preserve">tabletin kotelo</w:t>
      </w:r>
    </w:p>
    <w:p>
      <w:r>
        <w:rPr>
          <w:b/>
        </w:rPr>
        <w:t xml:space="preserve">Esimerkki 0.2574</w:t>
      </w:r>
    </w:p>
    <w:p>
      <w:r>
        <w:t xml:space="preserve">Laatu ja palvelu olivat erittäin hyviä. Se ei kuitenkaan sopinut tabletin kameran linssin sijaintiin.&lt;br /&gt;Sen piti olla kohteliaisuus ostamalleni tabletille, mutta se ei sopinut.  Päätin olla palauttamatta sitä välttääkseni vaivaa, koska se oli lahja.</w:t>
      </w:r>
    </w:p>
    <w:p>
      <w:r>
        <w:rPr>
          <w:b/>
        </w:rPr>
        <w:t xml:space="preserve">Tulos</w:t>
      </w:r>
    </w:p>
    <w:p>
      <w:r>
        <w:t xml:space="preserve">Kotelo ei vastannut tablettia....</w:t>
      </w:r>
    </w:p>
    <w:p>
      <w:r>
        <w:rPr>
          <w:b/>
        </w:rPr>
        <w:t xml:space="preserve">Esimerkki 0,2575</w:t>
      </w:r>
    </w:p>
    <w:p>
      <w:r>
        <w:t xml:space="preserve">Ostin kaksi kiintolevyä, kuten ilmoitettu. Toinen niistä saapui viallisena. Otin yhteyttä HP:n tukeen, ja kolmen päivän sähköpostiviestien jälkeen minulle kerrottiin, että kyseessä ei ole HP:n tuote !!!!!. Tuotenumero ei vastaa mitään HP:n tuotenumeroa, eikä sarjanumero ole voimassa oleva HP:n s/n. Eivätkä he ole vastuussa vaihdosta. Kaksi päivää odotin Technodeals USA:lta HP:n s/n-numeroa, eivätkä he vastanneet. Onko se todella HP:n tuote, kuten näytätte?</w:t>
      </w:r>
    </w:p>
    <w:p>
      <w:r>
        <w:rPr>
          <w:b/>
        </w:rPr>
        <w:t xml:space="preserve">Tulos</w:t>
      </w:r>
    </w:p>
    <w:p>
      <w:r>
        <w:t xml:space="preserve">Ostin kaksi kiintolevyä, kuten ilmoitettu. Toinen ...</w:t>
      </w:r>
    </w:p>
    <w:p>
      <w:r>
        <w:rPr>
          <w:b/>
        </w:rPr>
        <w:t xml:space="preserve">Esimerkki 0.2576</w:t>
      </w:r>
    </w:p>
    <w:p>
      <w:r>
        <w:t xml:space="preserve">HD on loistava, nopea ja helppokäyttöinen, mutta aseman lämpötila on todella kuuma, on selvää, että suunnittelussa ei ole otettu huomioon HD:n käyttöä huoneessa ilman ilmastointia. Kun ympäristön lämpötila on 28 C, aseman SMART ilmoittaa 59 C, ja tämä lämpötila asema ei kestä kovin kauan.&lt;br /&gt;&lt;br /&gt;Laitoin kannettavan tietokoneen jäähdytystyynyn tuulettimen aseman päälle ja lämpötila on nyt 46 C, nyt etsin pientä 40mm tuuletinta, jotta voin asentaa ne pysyvästi HD-koteloon.&lt;br /&gt;&lt;br /&gt;Todella harmi, että Seagate ei ole sisällyttänyt jotain muuta lämpötilanhallintaa kuin passiiviset tuuletusaukot.&lt;br /&gt;&lt;br /&gt;Mulla on vanhempi Seagate Desktop USB 3.0-asema ja lämpötila on samanlainen, mutta alhaisempi.</w:t>
      </w:r>
    </w:p>
    <w:p>
      <w:r>
        <w:rPr>
          <w:b/>
        </w:rPr>
        <w:t xml:space="preserve">Tulos</w:t>
      </w:r>
    </w:p>
    <w:p>
      <w:r>
        <w:t xml:space="preserve">Loistava asema, huono jäähdytys</w:t>
      </w:r>
    </w:p>
    <w:p>
      <w:r>
        <w:rPr>
          <w:b/>
        </w:rPr>
        <w:t xml:space="preserve">Esimerkki 0,2577</w:t>
      </w:r>
    </w:p>
    <w:p>
      <w:r>
        <w:t xml:space="preserve">- hyvä muotoilu, rakenne ja laatu&lt;br /&gt;- mitä näet, sitä myös saat&lt;br /&gt;- edullinen&lt;br /&gt;- vaimoni rakastaa sitä :D</w:t>
      </w:r>
    </w:p>
    <w:p>
      <w:r>
        <w:rPr>
          <w:b/>
        </w:rPr>
        <w:t xml:space="preserve">Tulos</w:t>
      </w:r>
    </w:p>
    <w:p>
      <w:r>
        <w:t xml:space="preserve">Bang for the buck</w:t>
      </w:r>
    </w:p>
    <w:p>
      <w:r>
        <w:rPr>
          <w:b/>
        </w:rPr>
        <w:t xml:space="preserve">Esimerkki 0,2578</w:t>
      </w:r>
    </w:p>
    <w:p>
      <w:r>
        <w:t xml:space="preserve">Vaikea voittaa hinta ja tekniset tiedot. Täydellinen korvaaja minun Toshiba että s***ted ulos aikaisin. Ajattelin antaa \\\"halpa\\\" tietokone ampui ja olen iloinen, että tein.  Positiivista: Hinta, tekniset tiedot, kosketusnäyttö, virtuaalinen näppäimistö Negatiivista: Muovia (kestävyys kyseenalainen), kaiuttimet ( ei kovaa verrattuna Toshibaani, mutta ei kauhean kovaa), akku (5 tuntia) Kaiken kaikkiaan halusin kunnollisen tietokoneen, jolla voin ladata TV-ohjelmia ja käyttää internetiä. Tämä on täydellinen siihen tarkoitukseen. Hintaan ja ominaisuuksiin nähden sitä ei voi voittaa. Olen kova tietokoneiden suhteen, joten en halunnut käyttää paljon rahaa. Jos haluat hyvän tietokoneen pienellä budjetilla, tämä on se.</w:t>
      </w:r>
    </w:p>
    <w:p>
      <w:r>
        <w:rPr>
          <w:b/>
        </w:rPr>
        <w:t xml:space="preserve">Tulos</w:t>
      </w:r>
    </w:p>
    <w:p>
      <w:r>
        <w:t xml:space="preserve">lenovo ideapad</w:t>
      </w:r>
    </w:p>
    <w:p>
      <w:r>
        <w:rPr>
          <w:b/>
        </w:rPr>
        <w:t xml:space="preserve">Esimerkki 0.2579</w:t>
      </w:r>
    </w:p>
    <w:p>
      <w:r>
        <w:t xml:space="preserve">Ostin tämän Neweggistä, joten en ole &amp;#34;Vahvistettu omistaja&amp;#34; Amazonille.&lt;br /&gt;&lt;br /&gt;Haluan vain varoittaa ihmisiä, että tämä on kauhea tuote, joka jatkuvasti pudottaa signaalia.&lt;br /&gt;&lt;br /&gt;Se toimisi hienosti alkuasennuksen jälkeen, sitten epäonnistuu uudestaan ja uudestaan ja uudestaan.&lt;br /&gt;&lt;br /&gt;VAROITUS.</w:t>
      </w:r>
    </w:p>
    <w:p>
      <w:r>
        <w:rPr>
          <w:b/>
        </w:rPr>
        <w:t xml:space="preserve">Tulos</w:t>
      </w:r>
    </w:p>
    <w:p>
      <w:r>
        <w:t xml:space="preserve">Halusin vain varoittaa ihmisiä, että tämä on kauhea tuote, joka jatkuvasti putoaa signaali</w:t>
      </w:r>
    </w:p>
    <w:p>
      <w:r>
        <w:rPr>
          <w:b/>
        </w:rPr>
        <w:t xml:space="preserve">Esimerkki 0,2580</w:t>
      </w:r>
    </w:p>
    <w:p>
      <w:r>
        <w:t xml:space="preserve">toimi kerran. #cheapGarbage</w:t>
      </w:r>
    </w:p>
    <w:p>
      <w:r>
        <w:rPr>
          <w:b/>
        </w:rPr>
        <w:t xml:space="preserve">Tulos</w:t>
      </w:r>
    </w:p>
    <w:p>
      <w:r>
        <w:t xml:space="preserve">Yksi tähti</w:t>
      </w:r>
    </w:p>
    <w:p>
      <w:r>
        <w:rPr>
          <w:b/>
        </w:rPr>
        <w:t xml:space="preserve">Esimerkki 0,2581</w:t>
      </w:r>
    </w:p>
    <w:p>
      <w:r>
        <w:t xml:space="preserve">Tätä tuotetta oli vaikea löytää, eikä sitä mainostettu niin paljon kuin monia muita näppäimistöjä ja takkeja - se on kuitenkin erinomainen tuote! Takki on täydellisesti suunniteltu, tyylikäs ja laadukas. Näppäimistö toimii SUURI, ja se liukuu suoraan ulos takista, jos et halua käyttää sitä. Tämä voisi helposti olla hinnoiteltu 3x enemmän kuin se on ja ostaisin sen silti. Erittäin suositeltava.</w:t>
      </w:r>
    </w:p>
    <w:p>
      <w:r>
        <w:rPr>
          <w:b/>
        </w:rPr>
        <w:t xml:space="preserve">Tulos</w:t>
      </w:r>
    </w:p>
    <w:p>
      <w:r>
        <w:t xml:space="preserve">OUTSTANDING</w:t>
      </w:r>
    </w:p>
    <w:p>
      <w:r>
        <w:rPr>
          <w:b/>
        </w:rPr>
        <w:t xml:space="preserve">Esimerkki 0.2582</w:t>
      </w:r>
    </w:p>
    <w:p>
      <w:r>
        <w:t xml:space="preserve">Jos osaat selvittää, miten saat asiakastukea Acerilta, olet minua parempi mies. Kyllä, voit löytää 800 numeroita, mutta voitko puhua elävän henkilön kanssa, EI. Yritin kaksi tuntia saada vastausta pariin kysymykseen, tuloksetta. En periaatteessa pysty käyttämään tätä tuotetta asiakastuen puutteen vuoksi. Jos harkitset tämän ostamista, VAROITUS, olet omillasi ilman Acerin asiakastukea.&lt;br /&gt;&lt;br /&gt;Huomautus - Am sähköpostiosoite, jonka löysin (teknistä tukea varten), tuli myös takaisin \\\"ei ole tällaista käyttäjää täällä.\\\"" Acerin pitäisi hävetä.</w:t>
      </w:r>
    </w:p>
    <w:p>
      <w:r>
        <w:rPr>
          <w:b/>
        </w:rPr>
        <w:t xml:space="preserve">Tulos</w:t>
      </w:r>
    </w:p>
    <w:p>
      <w:r>
        <w:t xml:space="preserve">Ei asiakastukea</w:t>
      </w:r>
    </w:p>
    <w:p>
      <w:r>
        <w:rPr>
          <w:b/>
        </w:rPr>
        <w:t xml:space="preserve">Esimerkki 0.2583</w:t>
      </w:r>
    </w:p>
    <w:p>
      <w:r>
        <w:t xml:space="preserve">Ostin tämän kotelon pitääkseni Nexus 7:ää ja siihen sopivaa näppäimistöä viikonlopun ajan kaupungista. Halusin sellaisen, jossa on myös ulkotasku, jotta voin pitää puhelimeni ja kaiken muun tarvitsemani. Tämä kotelo ei vain voi pitää sekä tablettia että näppäimistöä, vaan se jopa pitää molemmat tabletin kanssa toisessa taittuvassa kotelossaan, joka minulla on sitä varten! En todellakaan aio pitää tablettini suljettuna kotelossa kotelon sisällä, mutta olen vain iloinen, että minulla on vaihtoehto, jos niin haluan. Plus minulla on runsaasti tilaa etutaskussa myös puhelimelleni. Pidän siitä, että kaikki elektroniikkani voidaan pitää yhdessä yhdessä kotelossa. &lt;br /&gt;&lt;br /&gt;Ainut haittapuoli on, että neopreenikotelo tavallaan haisee kuin uusi pussi, jota pidetään muovissa lämpimässä liian kauan. lol. Mutta olen varma, että se menee pois jonkin ajan kuluttua.</w:t>
      </w:r>
    </w:p>
    <w:p>
      <w:r>
        <w:rPr>
          <w:b/>
        </w:rPr>
        <w:t xml:space="preserve">Tulos</w:t>
      </w:r>
    </w:p>
    <w:p>
      <w:r>
        <w:t xml:space="preserve">paljon tilaa Nexukselle ja muille tarvikkeille</w:t>
      </w:r>
    </w:p>
    <w:p>
      <w:r>
        <w:rPr>
          <w:b/>
        </w:rPr>
        <w:t xml:space="preserve">Esimerkki 0.2584</w:t>
      </w:r>
    </w:p>
    <w:p>
      <w:r>
        <w:t xml:space="preserve">Rakastan sitä. Hyvä laatu.</w:t>
      </w:r>
    </w:p>
    <w:p>
      <w:r>
        <w:rPr>
          <w:b/>
        </w:rPr>
        <w:t xml:space="preserve">Tulos</w:t>
      </w:r>
    </w:p>
    <w:p>
      <w:r>
        <w:t xml:space="preserve">Viisi tähteä</w:t>
      </w:r>
    </w:p>
    <w:p>
      <w:r>
        <w:rPr>
          <w:b/>
        </w:rPr>
        <w:t xml:space="preserve">Esimerkki 0,2585</w:t>
      </w:r>
    </w:p>
    <w:p>
      <w:r>
        <w:t xml:space="preserve">Vaikuttaa ihan hyvältä.</w:t>
      </w:r>
    </w:p>
    <w:p>
      <w:r>
        <w:rPr>
          <w:b/>
        </w:rPr>
        <w:t xml:space="preserve">Tulos</w:t>
      </w:r>
    </w:p>
    <w:p>
      <w:r>
        <w:t xml:space="preserve">Neljä tähteä</w:t>
      </w:r>
    </w:p>
    <w:p>
      <w:r>
        <w:rPr>
          <w:b/>
        </w:rPr>
        <w:t xml:space="preserve">Esimerkki 0,2586</w:t>
      </w:r>
    </w:p>
    <w:p>
      <w:r>
        <w:t xml:space="preserve">Erinomainen!</w:t>
      </w:r>
    </w:p>
    <w:p>
      <w:r>
        <w:rPr>
          <w:b/>
        </w:rPr>
        <w:t xml:space="preserve">Tulos</w:t>
      </w:r>
    </w:p>
    <w:p>
      <w:r>
        <w:t xml:space="preserve">Viisi tähteä</w:t>
      </w:r>
    </w:p>
    <w:p>
      <w:r>
        <w:rPr>
          <w:b/>
        </w:rPr>
        <w:t xml:space="preserve">Esimerkki 0,2587</w:t>
      </w:r>
    </w:p>
    <w:p>
      <w:r>
        <w:t xml:space="preserve">Tuote ei toimi joissakin malleissa.  Kannettavassamme se toimii noin 90 sekuntia sen jälkeen, kun se on kytketty verkkoon, ja sitten se vain lakkaa toimimasta.  Jos irrotat pistokkeen ja odotat viisi minuuttia, se toimii jälleen... toiset 90 sekuntia.  Sisällä on luultavasti jokin sulake, joka laukeaa.  Toimi äärimmäisen varovaisesti.</w:t>
      </w:r>
    </w:p>
    <w:p>
      <w:r>
        <w:rPr>
          <w:b/>
        </w:rPr>
        <w:t xml:space="preserve">Tulos</w:t>
      </w:r>
    </w:p>
    <w:p>
      <w:r>
        <w:t xml:space="preserve">Antaisin negatiivisia tähtiä, jos mahdollista</w:t>
      </w:r>
    </w:p>
    <w:p>
      <w:r>
        <w:rPr>
          <w:b/>
        </w:rPr>
        <w:t xml:space="preserve">Esimerkki 0,2588</w:t>
      </w:r>
    </w:p>
    <w:p>
      <w:r>
        <w:t xml:space="preserve">Ostin tämän kannettavan tietokoneen muutama viikko sitten, ja pidän siitä kaikin puolin.  Toistaiseksi olen pelannut sillä League of Legendsia ja Archeagea, ja se pyörittää niitä molempia loistavasti.  Yksi asia, joka erottuu minulle toistaiseksi verrattuna pelikannettaviin, joita minulla on ollut aiemmin, on se, että se ei näytä kuumenevan läheskään niin kuumaksi kuin nuo muut.  Sen tuntuma ja rakennuslaatu vaikuttavat myös erittäin hyviltä. -Erittäin suositeltava!</w:t>
      </w:r>
    </w:p>
    <w:p>
      <w:r>
        <w:rPr>
          <w:b/>
        </w:rPr>
        <w:t xml:space="preserve">Tulos</w:t>
      </w:r>
    </w:p>
    <w:p>
      <w:r>
        <w:t xml:space="preserve">Laadukas kannettava tietokone!</w:t>
      </w:r>
    </w:p>
    <w:p>
      <w:r>
        <w:rPr>
          <w:b/>
        </w:rPr>
        <w:t xml:space="preserve">Esimerkki 0.2589</w:t>
      </w:r>
    </w:p>
    <w:p>
      <w:r>
        <w:t xml:space="preserve">Saan paljon kohteliaisuuksia tästä iPearl mCoverista.  Ihmiset kertovat minulle aina, miten hieno väri se on.  Matkustan kannettavan tietokoneeni kanssa koko ajan, ja tämä tekee tehtävänsä.  Ehdottomasti suosittelen.</w:t>
      </w:r>
    </w:p>
    <w:p>
      <w:r>
        <w:rPr>
          <w:b/>
        </w:rPr>
        <w:t xml:space="preserve">Tulos</w:t>
      </w:r>
    </w:p>
    <w:p>
      <w:r>
        <w:t xml:space="preserve">Pidän todella tästä kannesta</w:t>
      </w:r>
    </w:p>
    <w:p>
      <w:r>
        <w:rPr>
          <w:b/>
        </w:rPr>
        <w:t xml:space="preserve">Esimerkki 0,2590</w:t>
      </w:r>
    </w:p>
    <w:p>
      <w:r>
        <w:t xml:space="preserve">se toimii....</w:t>
      </w:r>
    </w:p>
    <w:p>
      <w:r>
        <w:rPr>
          <w:b/>
        </w:rPr>
        <w:t xml:space="preserve">Tulos</w:t>
      </w:r>
    </w:p>
    <w:p>
      <w:r>
        <w:t xml:space="preserve">Kolme tähteä</w:t>
      </w:r>
    </w:p>
    <w:p>
      <w:r>
        <w:rPr>
          <w:b/>
        </w:rPr>
        <w:t xml:space="preserve">Esimerkki 0,2591</w:t>
      </w:r>
    </w:p>
    <w:p>
      <w:r>
        <w:t xml:space="preserve">Ostin sen 10-vuotiaalle pojanpojalleni, ja se on ollut hänelle erinomainen.</w:t>
      </w:r>
    </w:p>
    <w:p>
      <w:r>
        <w:rPr>
          <w:b/>
        </w:rPr>
        <w:t xml:space="preserve">Tulos</w:t>
      </w:r>
    </w:p>
    <w:p>
      <w:r>
        <w:t xml:space="preserve">se on ollut hänelle erinomainen</w:t>
      </w:r>
    </w:p>
    <w:p>
      <w:r>
        <w:rPr>
          <w:b/>
        </w:rPr>
        <w:t xml:space="preserve">Esimerkki 0,2592</w:t>
      </w:r>
    </w:p>
    <w:p>
      <w:r>
        <w:t xml:space="preserve">Sain aseman, jonka mukana piti tulla CD-levy, jossa oli ohjain.  Pakkauksessa ja siinä olleissa ohjeissa sanottiin, että minun piti saada CD-ajuri.  Ajuria ei saatu.  Tunnen itseni huijatuksi.  Lisää kiinalaista roskaa.  Ponnistelujen jälkeen löysin ajurin verkosta ja toistaiseksi tämä romu toimii.  Älkää ostako sitä.</w:t>
      </w:r>
    </w:p>
    <w:p>
      <w:r>
        <w:rPr>
          <w:b/>
        </w:rPr>
        <w:t xml:space="preserve">Tulos</w:t>
      </w:r>
    </w:p>
    <w:p>
      <w:r>
        <w:t xml:space="preserve">Ei kuten mainostetaan</w:t>
      </w:r>
    </w:p>
    <w:p>
      <w:r>
        <w:rPr>
          <w:b/>
        </w:rPr>
        <w:t xml:space="preserve">Esimerkki 0,2593</w:t>
      </w:r>
    </w:p>
    <w:p>
      <w:r>
        <w:t xml:space="preserve">Kun sain sen ensimmäisen kerran, en ollut tottunut mustavalkoiseen kuvaan, koska olin tottunut värilliseen kuvaan. Käyttämällä asetusta sellaisena kuin se tuli, sitä on mielestäni niin helppo lukea kaikissa valaistusolosuhteissa. Silmäni eivät rasitu, ja AMAZON-kotelon kanssa se on juuri täydellinen lukulaite. En halunnut tätä mihinkään muuhun kuin lukemiseen. Ei häiriötekijöitä, vain lukemista.&lt;br /&gt;&lt;br /&gt;Tulossa ei ole paperiohjeita, ja kun käynnistin sen, se lähti liikkeelle ja asetti Wi-fi:n (erittäin helppoa), koska minulla on jo AMAZON-tili, se tiesi, kuka olin, ja konfiguroi itsensä. Ei olisi voinut olla helpompaa. Varmistin, että asetin turvatunnuksen, jotta vain minä voisin käyttää sitä, jos kadotan sen. On myös erittäin helppoa kopioida ei-DRM-kirjoja tietokoneelta, jopa Apple OSX:ltä.</w:t>
      </w:r>
    </w:p>
    <w:p>
      <w:r>
        <w:rPr>
          <w:b/>
        </w:rPr>
        <w:t xml:space="preserve">Tulos</w:t>
      </w:r>
    </w:p>
    <w:p>
      <w:r>
        <w:t xml:space="preserve">Todella tyylikäs ja toimii hienosti</w:t>
      </w:r>
    </w:p>
    <w:p>
      <w:r>
        <w:rPr>
          <w:b/>
        </w:rPr>
        <w:t xml:space="preserve">Esimerkki 0,2594</w:t>
      </w:r>
    </w:p>
    <w:p>
      <w:r>
        <w:t xml:space="preserve">Tämä on noin neljäs FM-lähetin tässä hintaluokassa, jonka olen ostanut ja olen jatkuvasti pettynyt, mutta rakastan tätä!  Selkeys on erittäin selkeä, se pitää puhelimen hyvin ja on hyvin säädettävissä.  Ainoastaan kaksi pientä valitusta: näyttö, joka kertoo, millä taajuusasetuksella olet, on yläreunassa, joten sinun on kumarruttava sen yläreunan yli lukeaksesi sen.  Ja sininen valo on hieman liian kirkas yöllä.  Muuten suosittelen ehdottomasti tätä tuotetta.</w:t>
      </w:r>
    </w:p>
    <w:p>
      <w:r>
        <w:rPr>
          <w:b/>
        </w:rPr>
        <w:t xml:space="preserve">Tulos</w:t>
      </w:r>
    </w:p>
    <w:p>
      <w:r>
        <w:t xml:space="preserve">Paljon parempi kuin muut tähän hintaan</w:t>
      </w:r>
    </w:p>
    <w:p>
      <w:r>
        <w:rPr>
          <w:b/>
        </w:rPr>
        <w:t xml:space="preserve">Esimerkki 0,2595</w:t>
      </w:r>
    </w:p>
    <w:p>
      <w:r>
        <w:t xml:space="preserve">Vaikka puhelimeni kosketusnäyttö reagoi herkemmin sormeni kevyeen kosketukseen kuin tämän kynän kevyeen kosketukseen, kynän luja painallus toimii hyvin. Ja jos sinulla on suuret sormet, jotka osuvat usein väärään näppäimeen tai näppäimiin, tämä kynän avulla tarkkuus ja nopeus paranevat huomattavasti. Ja se on erinomainen vastine hintaan nähden.</w:t>
      </w:r>
    </w:p>
    <w:p>
      <w:r>
        <w:rPr>
          <w:b/>
        </w:rPr>
        <w:t xml:space="preserve">Tulos</w:t>
      </w:r>
    </w:p>
    <w:p>
      <w:r>
        <w:t xml:space="preserve">Toimii hyvin, ja erinomainen arvo!</w:t>
      </w:r>
    </w:p>
    <w:p>
      <w:r>
        <w:rPr>
          <w:b/>
        </w:rPr>
        <w:t xml:space="preserve">Esimerkki 0,2596</w:t>
      </w:r>
    </w:p>
    <w:p>
      <w:r>
        <w:t xml:space="preserve">Hiiri toimii riittävän hyvin, mutta se on liian pieni käsiini. Olisi parempi matkustamiseen tai jos tila on ongelma.&lt;br /&gt;Vaihdoin suurempaan logitechin langattomaan hiireen ja pidän siitä paljon enemmän.</w:t>
      </w:r>
    </w:p>
    <w:p>
      <w:r>
        <w:rPr>
          <w:b/>
        </w:rPr>
        <w:t xml:space="preserve">Tulos</w:t>
      </w:r>
    </w:p>
    <w:p>
      <w:r>
        <w:t xml:space="preserve">liian pieni minulle</w:t>
      </w:r>
    </w:p>
    <w:p>
      <w:r>
        <w:rPr>
          <w:b/>
        </w:rPr>
        <w:t xml:space="preserve">Esimerkki 0,2597</w:t>
      </w:r>
    </w:p>
    <w:p>
      <w:r>
        <w:t xml:space="preserve">Asennuksen jälkeen tämä RAM-muisti aiheutti koneessani jatkuvia uudelleenkäynnistyksiä.  Corsair on yleensä loistavaa RAM-muistia, joten pidän tätä huonona eränä.</w:t>
      </w:r>
    </w:p>
    <w:p>
      <w:r>
        <w:rPr>
          <w:b/>
        </w:rPr>
        <w:t xml:space="preserve">Tulos</w:t>
      </w:r>
    </w:p>
    <w:p>
      <w:r>
        <w:t xml:space="preserve">Aiheutti jatkuvia uudelleenkäynnistyksiä</w:t>
      </w:r>
    </w:p>
    <w:p>
      <w:r>
        <w:rPr>
          <w:b/>
        </w:rPr>
        <w:t xml:space="preserve">Esimerkki 0,2598</w:t>
      </w:r>
    </w:p>
    <w:p>
      <w:r>
        <w:t xml:space="preserve">Tein melko kömpelön virheen, kun läikytin täyden teelasin näppäimistölleni aiemmin tänä vuonna, ja se meni oikosulkuun.  Käsittelin ulkoista näppäimistöä muutaman päivän ajan, ennen kuin lopulta antauduin ja yritin korvata sen uudella.  Tämä näppäimistö on ollut asennettuna nyt muutaman kuukauden ajan ja minulla ei ole mitään valittamista!&lt;br /&gt;&lt;br /&gt;Asennus oli todella helppoa!  Nopea googletus johti minut opetusohjelmaan, joka vaikutti melko suoraviivaiselta.  Mitä tulee itse näppäimistöön, näppäimet ovat sileät eivätkä vaadi paljon mashing downia.&lt;br /&gt;&lt;br /&gt;Kokonaisuutena todella erinomainen tuote.</w:t>
      </w:r>
    </w:p>
    <w:p>
      <w:r>
        <w:rPr>
          <w:b/>
        </w:rPr>
        <w:t xml:space="preserve">Tulos</w:t>
      </w:r>
    </w:p>
    <w:p>
      <w:r>
        <w:t xml:space="preserve">Erinomainen näppäimistö!</w:t>
      </w:r>
    </w:p>
    <w:p>
      <w:r>
        <w:rPr>
          <w:b/>
        </w:rPr>
        <w:t xml:space="preserve">Esimerkki 0,2599</w:t>
      </w:r>
    </w:p>
    <w:p>
      <w:r>
        <w:t xml:space="preserve">Toivoin, että se latautuisi tarpeeksi, jotta voisin käyttää kannettavaa tietokonettani useita tunteja ilman, että sitä tarvitsee ladata, mutta näin ei ole. Korkeintaan 2-3 tuntia.</w:t>
      </w:r>
    </w:p>
    <w:p>
      <w:r>
        <w:rPr>
          <w:b/>
        </w:rPr>
        <w:t xml:space="preserve">Tulos</w:t>
      </w:r>
    </w:p>
    <w:p>
      <w:r>
        <w:t xml:space="preserve">Toimii, mutta ei kestä liian kauan</w:t>
      </w:r>
    </w:p>
    <w:p>
      <w:r>
        <w:rPr>
          <w:b/>
        </w:rPr>
        <w:t xml:space="preserve">Esimerkki 0.2600</w:t>
      </w:r>
    </w:p>
    <w:p>
      <w:r>
        <w:t xml:space="preserve">Ostin 2, toisessa oli useita ompeluongelmia, joissa oli useita liitoksia (saattaa kulua nopeammin).  Toinen ongelma oli, että ei aina sammuta tablettia ja minulla on ollut akku tyhjäksi ( tapahtui molemmilla kannet).  Muuten se toimii hyvin.  Nautin sen pitämisestä ja käyttämisestä pinnalla kummassa kulmassa tahansa.</w:t>
      </w:r>
    </w:p>
    <w:p>
      <w:r>
        <w:rPr>
          <w:b/>
        </w:rPr>
        <w:t xml:space="preserve">Tulos</w:t>
      </w:r>
    </w:p>
    <w:p>
      <w:r>
        <w:t xml:space="preserve">Nautin siitä, että pidän ja käytän sitä pinnalla joko...</w:t>
      </w:r>
    </w:p>
    <w:p>
      <w:r>
        <w:rPr>
          <w:b/>
        </w:rPr>
        <w:t xml:space="preserve">Esimerkki 0.2601</w:t>
      </w:r>
    </w:p>
    <w:p>
      <w:r>
        <w:t xml:space="preserve">Tämä kotelo sopii HP Touchpadiini TÄYDELLISESTI.  Nahka on mukavaa ja paksua, jotta se suojaa (kyllä, pudotin sen ja se oli kunnossa), ja siinä on magneettisuljin, joka pitää sen kiinni.  Jalustaominaisuus toimii hyvin joko pöydällä tai pystyasennossa videon katselemista varten.  Tämä on hankittava.</w:t>
      </w:r>
    </w:p>
    <w:p>
      <w:r>
        <w:rPr>
          <w:b/>
        </w:rPr>
        <w:t xml:space="preserve">Tulos</w:t>
      </w:r>
    </w:p>
    <w:p>
      <w:r>
        <w:t xml:space="preserve">Suuri kotelo Touchpadille</w:t>
      </w:r>
    </w:p>
    <w:p>
      <w:r>
        <w:rPr>
          <w:b/>
        </w:rPr>
        <w:t xml:space="preserve">Esimerkki 0.2602</w:t>
      </w:r>
    </w:p>
    <w:p>
      <w:r>
        <w:t xml:space="preserve">Tarkistin piirilevyn, kuten ehdotit, ja ostin tämän akun Rev A Kindleeni :)&lt;br /&gt;En voi kertoa, kuinka paljon arvostan neuvojasi!&lt;br /&gt;Joutuin käyttämään silmälasieni ruuvimeisseliä saadakseni ruuvit irti, koska akun mukana lähetetty ruuvimeisseli ei toimi näissä ruuveissa.&lt;br /&gt;Akku tuli noin 3/4 ladattuna. Kun laitoin sen Kindle2:een, huomasin, että pikkuruisten ruuvien pienet reiät eivät olleet samassa linjassa Kindlen reikien kanssa. Joten jätin ne pois! Akku sopii hyvin, joten en ole siitä kovin huolissani.&lt;br /&gt;Olen niin onnellinen, että Kindle2 toimii taas!</w:t>
      </w:r>
    </w:p>
    <w:p>
      <w:r>
        <w:rPr>
          <w:b/>
        </w:rPr>
        <w:t xml:space="preserve">Tulos</w:t>
      </w:r>
    </w:p>
    <w:p>
      <w:r>
        <w:t xml:space="preserve">Kiitos J. Bridgesin, Kindle2 on taas elossa!</w:t>
      </w:r>
    </w:p>
    <w:p>
      <w:r>
        <w:rPr>
          <w:b/>
        </w:rPr>
        <w:t xml:space="preserve">Esimerkki 0.2603</w:t>
      </w:r>
    </w:p>
    <w:p>
      <w:r>
        <w:t xml:space="preserve">Ostimme tämän tarvikkeeksi digitaaliseen kehykseen, jonka annoimme jollekin Eurooppaan. Se toimii hyvin.</w:t>
      </w:r>
    </w:p>
    <w:p>
      <w:r>
        <w:rPr>
          <w:b/>
        </w:rPr>
        <w:t xml:space="preserve">Tulos</w:t>
      </w:r>
    </w:p>
    <w:p>
      <w:r>
        <w:t xml:space="preserve">Se toimii hyvin.</w:t>
      </w:r>
    </w:p>
    <w:p>
      <w:r>
        <w:rPr>
          <w:b/>
        </w:rPr>
        <w:t xml:space="preserve">Esimerkki 0.2604</w:t>
      </w:r>
    </w:p>
    <w:p>
      <w:r>
        <w:t xml:space="preserve">Vaikka se on oikea korvaaja kannettavalleni, se ei sovi kokonaan, se putosi aina ulos, kunnes napautin sen sinne. En myöskään usko, että se kesti läheskään niin kauan kuin alkuperäinen, jopa täyteen ladattuna, mutta se saa työnsä tehtyä!</w:t>
      </w:r>
    </w:p>
    <w:p>
      <w:r>
        <w:rPr>
          <w:b/>
        </w:rPr>
        <w:t xml:space="preserve">Tulos</w:t>
      </w:r>
    </w:p>
    <w:p>
      <w:r>
        <w:t xml:space="preserve">Se toimii</w:t>
      </w:r>
    </w:p>
    <w:p>
      <w:r>
        <w:rPr>
          <w:b/>
        </w:rPr>
        <w:t xml:space="preserve">Esimerkki 0,2605</w:t>
      </w:r>
    </w:p>
    <w:p>
      <w:r>
        <w:t xml:space="preserve">Ottaen huomioon tämän kotelon hinnan odotin jotain, joka näytti ja tuntui halvalta. Olin väärässä! Tämä kotelo ei ole vain supersöpö, se ei näytä eikä tunnu halvalta. Se toimii myös erittäin hyvin! Annoin sille \\"Toddler Test\\", jos hän ei voinut ravistaa Kindleä ulos tästä kotelosta, mikään ei voi! Kyllä, kotelossani on hieman tahmeaa jälkeä, mutta sain sen pyyhittyä helposti pois vahingoittamatta kotelon pintaa. Rakastan sitä, ja jos väriin kyllästyn, ostan täsmälleen saman kotelon eri värisenä samalta yritykseltä.</w:t>
      </w:r>
    </w:p>
    <w:p>
      <w:r>
        <w:rPr>
          <w:b/>
        </w:rPr>
        <w:t xml:space="preserve">Tulos</w:t>
      </w:r>
    </w:p>
    <w:p>
      <w:r>
        <w:t xml:space="preserve">Erittäin yllättynyt!</w:t>
      </w:r>
    </w:p>
    <w:p>
      <w:r>
        <w:rPr>
          <w:b/>
        </w:rPr>
        <w:t xml:space="preserve">Esimerkki 0.2606</w:t>
      </w:r>
    </w:p>
    <w:p>
      <w:r>
        <w:t xml:space="preserve">Olin todella yllättynyt näiden kaiuttimien äänestä.  Olen niin iloinen, että päätin ostaa nämä.  Loistava ostos.</w:t>
      </w:r>
    </w:p>
    <w:p>
      <w:r>
        <w:rPr>
          <w:b/>
        </w:rPr>
        <w:t xml:space="preserve">Tulos</w:t>
      </w:r>
    </w:p>
    <w:p>
      <w:r>
        <w:t xml:space="preserve">Hyvältä kuulostavat kaiuttimet</w:t>
      </w:r>
    </w:p>
    <w:p>
      <w:r>
        <w:rPr>
          <w:b/>
        </w:rPr>
        <w:t xml:space="preserve">Esimerkki 0.2607</w:t>
      </w:r>
    </w:p>
    <w:p>
      <w:r>
        <w:t xml:space="preserve">Kindle Touch on ensimmäinen Kindleni. Mielestäni Marwaren kotelo sopii erinomaisesti.  Marware-kotelo on hyvä valinta.</w:t>
      </w:r>
    </w:p>
    <w:p>
      <w:r>
        <w:rPr>
          <w:b/>
        </w:rPr>
        <w:t xml:space="preserve">Tulos</w:t>
      </w:r>
    </w:p>
    <w:p>
      <w:r>
        <w:t xml:space="preserve">Marware tapauksessa Kindle Touch</w:t>
      </w:r>
    </w:p>
    <w:p>
      <w:r>
        <w:rPr>
          <w:b/>
        </w:rPr>
        <w:t xml:space="preserve">Esimerkki 0.2608</w:t>
      </w:r>
    </w:p>
    <w:p>
      <w:r>
        <w:t xml:space="preserve">Tuli nopeasti.  Käynnistyi ongelmitta.  Täytti odotukseni ja sen, mitä mainostettiin.  Ostan todennäköisesti toisen laitteen uudelleen.</w:t>
      </w:r>
    </w:p>
    <w:p>
      <w:r>
        <w:rPr>
          <w:b/>
        </w:rPr>
        <w:t xml:space="preserve">Tulos</w:t>
      </w:r>
    </w:p>
    <w:p>
      <w:r>
        <w:t xml:space="preserve">Ei voi voittaa sitä hintaan nähden</w:t>
      </w:r>
    </w:p>
    <w:p>
      <w:r>
        <w:rPr>
          <w:b/>
        </w:rPr>
        <w:t xml:space="preserve">Esimerkki 0.2609</w:t>
      </w:r>
    </w:p>
    <w:p>
      <w:r>
        <w:t xml:space="preserve">KÄYTÄN TÄTÄ KÄYTTÄMÄÄN MONIA LAITTEITA TALOSSANI, MUKAAN LUKIEN KOTIAUTOMAATIO JA MONIA MUITA ASIOITA, JA SE TOIMII ERITTÄIN HYVIN. KÄYTÄN SITÄ PELATAKSENI PELEJÄ PS4:LLÄ JA MUILLA KONSOLEILLA SAMALLA KUN KATSON NETFLIXIÄ JA SUORATOISTOMUSIIKKIA JA PELLEILEN KOTIAUTOMAATIOTYÖKALUJEN KANSSA, JA SE TOIMII HIENOSTI. IHMISET SAATTAVAT AJATELLA, ETTÄ AC1900 ON KIKKA, MUTTA LUOTA MINUUN, TÄMÄ EI OLE MIKÄÄN KIKKA, TÄMÄ ON NOPEA. KÄYTTÖÖNOTTO ON NOPEAA JA HELPPOA, ENKÄ OLE KOHDANNUT MITÄÄN ONGELMIA SEN JÄLKEEN, KUN MINULLA ON OLLUT SE. SUOSITTELEN SITÄ EHDOTTOMASTI.</w:t>
      </w:r>
    </w:p>
    <w:p>
      <w:r>
        <w:rPr>
          <w:b/>
        </w:rPr>
        <w:t xml:space="preserve">Tulos</w:t>
      </w:r>
    </w:p>
    <w:p>
      <w:r>
        <w:t xml:space="preserve">AMAZING</w:t>
      </w:r>
    </w:p>
    <w:p>
      <w:r>
        <w:rPr>
          <w:b/>
        </w:rPr>
        <w:t xml:space="preserve">Esimerkki 0.2610</w:t>
      </w:r>
    </w:p>
    <w:p>
      <w:r>
        <w:t xml:space="preserve">Vaikka sitä tuskin käytettiin, tämä on hyvä tuote, synkronoituu tabletin kanssa helposti ja pysyy yhteydessä, ei ongelmia lainkaan.</w:t>
      </w:r>
    </w:p>
    <w:p>
      <w:r>
        <w:rPr>
          <w:b/>
        </w:rPr>
        <w:t xml:space="preserve">Tulos</w:t>
      </w:r>
    </w:p>
    <w:p>
      <w:r>
        <w:t xml:space="preserve">Ei ongelmia</w:t>
      </w:r>
    </w:p>
    <w:p>
      <w:r>
        <w:rPr>
          <w:b/>
        </w:rPr>
        <w:t xml:space="preserve">Esimerkki 0.2611</w:t>
      </w:r>
    </w:p>
    <w:p>
      <w:r>
        <w:t xml:space="preserve">Ostin sen viime helmikuussa, maaliskuussa iPad sammui eikä toimi. Viikon kuluttua alustin sitten ipad sammui ja ei toimi, sitten 2 päivän kuluttua huomasin, että siellä on väärässä iOS-versio asennettu niin, alustin sen toiseen iOS-versioon ja iPad nyt toimii hyvin!</w:t>
      </w:r>
    </w:p>
    <w:p>
      <w:r>
        <w:rPr>
          <w:b/>
        </w:rPr>
        <w:t xml:space="preserve">Tulos</w:t>
      </w:r>
    </w:p>
    <w:p>
      <w:r>
        <w:t xml:space="preserve">Luulen, että tässä on jotain vikaa.....</w:t>
      </w:r>
    </w:p>
    <w:p>
      <w:r>
        <w:rPr>
          <w:b/>
        </w:rPr>
        <w:t xml:space="preserve">Esimerkki 0.2612</w:t>
      </w:r>
    </w:p>
    <w:p>
      <w:r>
        <w:t xml:space="preserve">hieno esitys</w:t>
      </w:r>
    </w:p>
    <w:p>
      <w:r>
        <w:rPr>
          <w:b/>
        </w:rPr>
        <w:t xml:space="preserve">Tulos</w:t>
      </w:r>
    </w:p>
    <w:p>
      <w:r>
        <w:t xml:space="preserve">Neljä tähteä</w:t>
      </w:r>
    </w:p>
    <w:p>
      <w:r>
        <w:rPr>
          <w:b/>
        </w:rPr>
        <w:t xml:space="preserve">Esimerkki 0.2613</w:t>
      </w:r>
    </w:p>
    <w:p>
      <w:r>
        <w:t xml:space="preserve">Hankin tämän korvaamaan kaksi 60 dollarin hintaista Applen langallista ja langatonta hiirtä. Kyllästyin siihen, että vierityspyörä meni rikki ja langaton Apple-hiiri katkaisi jatkuvasti yhteyden. Tämä on yksinkertainen ja tehokas ratkaisu, joka minun olisi pitänyt ostaa jo vuosia sitten. Erittäin tyytyväinen.</w:t>
      </w:r>
    </w:p>
    <w:p>
      <w:r>
        <w:rPr>
          <w:b/>
        </w:rPr>
        <w:t xml:space="preserve">Tulos</w:t>
      </w:r>
    </w:p>
    <w:p>
      <w:r>
        <w:t xml:space="preserve">Tämä edullinen hiiri on minulle arvokkaampi kuin 130 dollarin arvoinen Applen hiiri.</w:t>
      </w:r>
    </w:p>
    <w:p>
      <w:r>
        <w:rPr>
          <w:b/>
        </w:rPr>
        <w:t xml:space="preserve">Esimerkki 0.2614</w:t>
      </w:r>
    </w:p>
    <w:p>
      <w:r>
        <w:t xml:space="preserve">Harmi.  Hiiri on erittäin mukava.&lt;br /&gt;&lt;br /&gt;Hiiren vierityspyörä ei koskaan toiminut.  Asensin ajurin verkkosivuilta eikä se korjannut ongelmaa.  Katsoin läpi yhden tähden arvostelut ja löysin jonkun, jolla on sama ongelma.&lt;br /&gt;&lt;br /&gt;Jälleen liian huono, hiiren ulkoasu on mukava.</w:t>
      </w:r>
    </w:p>
    <w:p>
      <w:r>
        <w:rPr>
          <w:b/>
        </w:rPr>
        <w:t xml:space="preserve">Tulos</w:t>
      </w:r>
    </w:p>
    <w:p>
      <w:r>
        <w:t xml:space="preserve">Harmi. Hiiri on erittäin mukava</w:t>
      </w:r>
    </w:p>
    <w:p>
      <w:r>
        <w:rPr>
          <w:b/>
        </w:rPr>
        <w:t xml:space="preserve">Esimerkki 0.2615</w:t>
      </w:r>
    </w:p>
    <w:p>
      <w:r>
        <w:t xml:space="preserve">Todella hienoa! Sopii hyvin, ja pidän eri asennoista. Erittäin tukeva ja näyttää hyvältä!</w:t>
      </w:r>
    </w:p>
    <w:p>
      <w:r>
        <w:rPr>
          <w:b/>
        </w:rPr>
        <w:t xml:space="preserve">Tulos</w:t>
      </w:r>
    </w:p>
    <w:p>
      <w:r>
        <w:t xml:space="preserve">toimiva, houkutteleva kotelo iPad Minille!</w:t>
      </w:r>
    </w:p>
    <w:p>
      <w:r>
        <w:rPr>
          <w:b/>
        </w:rPr>
        <w:t xml:space="preserve">Esimerkki 0.2616</w:t>
      </w:r>
    </w:p>
    <w:p>
      <w:r>
        <w:t xml:space="preserve">Hyvä myyjä, hyvä tuote.</w:t>
      </w:r>
    </w:p>
    <w:p>
      <w:r>
        <w:rPr>
          <w:b/>
        </w:rPr>
        <w:t xml:space="preserve">Tulos</w:t>
      </w:r>
    </w:p>
    <w:p>
      <w:r>
        <w:t xml:space="preserve">Viisi tähteä</w:t>
      </w:r>
    </w:p>
    <w:p>
      <w:r>
        <w:rPr>
          <w:b/>
        </w:rPr>
        <w:t xml:space="preserve">Esimerkki 0.2617</w:t>
      </w:r>
    </w:p>
    <w:p>
      <w:r>
        <w:t xml:space="preserve">Paljon vastinetta rahoillesi! Rakastan väriä. Toivon, että voin käyttää myös muita asioita! Varaosat ovat aina hyviä + haluan saada päähän vain Kindleä varten).</w:t>
      </w:r>
    </w:p>
    <w:p>
      <w:r>
        <w:rPr>
          <w:b/>
        </w:rPr>
        <w:t xml:space="preserve">Tulos</w:t>
      </w:r>
    </w:p>
    <w:p>
      <w:r>
        <w:t xml:space="preserve">Näyttää graet</w:t>
      </w:r>
    </w:p>
    <w:p>
      <w:r>
        <w:rPr>
          <w:b/>
        </w:rPr>
        <w:t xml:space="preserve">Esimerkki 0.2618</w:t>
      </w:r>
    </w:p>
    <w:p>
      <w:r>
        <w:t xml:space="preserve">Se vain paloi viikon käytön jälkeen</w:t>
      </w:r>
    </w:p>
    <w:p>
      <w:r>
        <w:rPr>
          <w:b/>
        </w:rPr>
        <w:t xml:space="preserve">Tulos</w:t>
      </w:r>
    </w:p>
    <w:p>
      <w:r>
        <w:t xml:space="preserve">töissä viikon ajan, sitten poltettiin</w:t>
      </w:r>
    </w:p>
    <w:p>
      <w:r>
        <w:rPr>
          <w:b/>
        </w:rPr>
        <w:t xml:space="preserve">Esimerkki 0.2619</w:t>
      </w:r>
    </w:p>
    <w:p>
      <w:r>
        <w:t xml:space="preserve">Väri on viileän sininen ja se sopii peitettyyn iPad miniini. Kunpa vetoketjut eivät olisi niin kiiltävät. Tarjoaa erinomaisen pehmusteen suojaamaan miniä.</w:t>
      </w:r>
    </w:p>
    <w:p>
      <w:r>
        <w:rPr>
          <w:b/>
        </w:rPr>
        <w:t xml:space="preserve">Tulos</w:t>
      </w:r>
    </w:p>
    <w:p>
      <w:r>
        <w:t xml:space="preserve">Pidän tästä tapauksesta.....</w:t>
      </w:r>
    </w:p>
    <w:p>
      <w:r>
        <w:rPr>
          <w:b/>
        </w:rPr>
        <w:t xml:space="preserve">Esimerkki 0.2620</w:t>
      </w:r>
    </w:p>
    <w:p>
      <w:r>
        <w:t xml:space="preserve">Medialink-USB-bluetooth-sovitin toimi jonkin aikaa ihanasti.  Sitten huomasin, että sininen valo alkoi hiipua ja tietokone kertoi minulle, ettei se tunnistanut liitettyä bluetooth-laitetta.  Sen jälkeen se oli kuollut. Voisin luultavasti etsiä valmistajan ja toivoa korvaavaa laitetta, mutta se voi olla liian myöhäistä, vaikka 12 kuukautta ei ole vielä kulunut.</w:t>
      </w:r>
    </w:p>
    <w:p>
      <w:r>
        <w:rPr>
          <w:b/>
        </w:rPr>
        <w:t xml:space="preserve">Tulos</w:t>
      </w:r>
    </w:p>
    <w:p>
      <w:r>
        <w:t xml:space="preserve">Lopetti toimintansa</w:t>
      </w:r>
    </w:p>
    <w:p>
      <w:r>
        <w:rPr>
          <w:b/>
        </w:rPr>
        <w:t xml:space="preserve">Esimerkki 0,2621</w:t>
      </w:r>
    </w:p>
    <w:p>
      <w:r>
        <w:t xml:space="preserve">Tämä on ensimmäinen kannettavani. Rehellisesti sanottuna se on melko hyvä, varsinkin myyntihintaan, joka sillä oli, suosittelisin ehdottomasti ystävilleni, mutta niin kauan kuin se pysyy alle 400 dollaria. Se oli myyntivaltti.</w:t>
      </w:r>
    </w:p>
    <w:p>
      <w:r>
        <w:rPr>
          <w:b/>
        </w:rPr>
        <w:t xml:space="preserve">Tulos</w:t>
      </w:r>
    </w:p>
    <w:p>
      <w:r>
        <w:t xml:space="preserve">se on melko hyvä, varsinkin myyntihintaan, että se ....</w:t>
      </w:r>
    </w:p>
    <w:p>
      <w:r>
        <w:rPr>
          <w:b/>
        </w:rPr>
        <w:t xml:space="preserve">Esimerkki 0.2622</w:t>
      </w:r>
    </w:p>
    <w:p>
      <w:r>
        <w:t xml:space="preserve">Halpa jäljitelmä ulkokuori. Pudotin vahingossa IPADini ja kulma osui. Nahkakotelo repesi. Halpaa tavaraa.</w:t>
      </w:r>
    </w:p>
    <w:p>
      <w:r>
        <w:rPr>
          <w:b/>
        </w:rPr>
        <w:t xml:space="preserve">Tulos</w:t>
      </w:r>
    </w:p>
    <w:p>
      <w:r>
        <w:t xml:space="preserve">Yksi tähti</w:t>
      </w:r>
    </w:p>
    <w:p>
      <w:r>
        <w:rPr>
          <w:b/>
        </w:rPr>
        <w:t xml:space="preserve">Esimerkki 0.2623</w:t>
      </w:r>
    </w:p>
    <w:p>
      <w:r>
        <w:t xml:space="preserve">Tämä on samaa luokkaa kuin muut nimimerkkikotelot. Tunnen oloni paljon varmemmaksi, kun minulla on tämä kotelo. Miehelläni on Life Profeekotelo iPadilleen, ja sen lisäksi, että se on vedenpitävä, tämä on aivan yhtä hyvä. Tuolloin Life Proof -koteloa ei tarjottu Airille, mutta nytkin, kun se on tarjolla, miksi haluaisit kuluttaa enemmän kuin kaksi kertaa niin paljon, kun tämä tekee työnsä?</w:t>
      </w:r>
    </w:p>
    <w:p>
      <w:r>
        <w:rPr>
          <w:b/>
        </w:rPr>
        <w:t xml:space="preserve">Tulos</w:t>
      </w:r>
    </w:p>
    <w:p>
      <w:r>
        <w:t xml:space="preserve">Ehdottomasti kilpailija "nimimerkkien" kanssa.</w:t>
      </w:r>
    </w:p>
    <w:p>
      <w:r>
        <w:rPr>
          <w:b/>
        </w:rPr>
        <w:t xml:space="preserve">Esimerkki 0.2624</w:t>
      </w:r>
    </w:p>
    <w:p>
      <w:r>
        <w:t xml:space="preserve">Kotelo helpottaa tabletin käyttöä missä tahansa olenkin. Se tarjoaa tukevan alustan ja taittuu suojakoteloksi, kun laitan sen käsilaukkuun. Toivoisin vain, että siinä olisi paikka johdon ja pistokkeen säilytykselle latausta varten.</w:t>
      </w:r>
    </w:p>
    <w:p>
      <w:r>
        <w:rPr>
          <w:b/>
        </w:rPr>
        <w:t xml:space="preserve">Tulos</w:t>
      </w:r>
    </w:p>
    <w:p>
      <w:r>
        <w:t xml:space="preserve">Suuri suojaava kansi</w:t>
      </w:r>
    </w:p>
    <w:p>
      <w:r>
        <w:rPr>
          <w:b/>
        </w:rPr>
        <w:t xml:space="preserve">Esimerkki 0,2625</w:t>
      </w:r>
    </w:p>
    <w:p>
      <w:r>
        <w:t xml:space="preserve">Maksamani hinnan perusteella ajattelin, että se olisi vähemmän laadukas tuote, mutta se on itse asiassa melko hyvä ja toimii täydellisesti tulostimessani.</w:t>
      </w:r>
    </w:p>
    <w:p>
      <w:r>
        <w:rPr>
          <w:b/>
        </w:rPr>
        <w:t xml:space="preserve">Tulos</w:t>
      </w:r>
    </w:p>
    <w:p>
      <w:r>
        <w:t xml:space="preserve">Se toimii hyvin.</w:t>
      </w:r>
    </w:p>
    <w:p>
      <w:r>
        <w:rPr>
          <w:b/>
        </w:rPr>
        <w:t xml:space="preserve">Esimerkki 0,2626</w:t>
      </w:r>
    </w:p>
    <w:p>
      <w:r>
        <w:t xml:space="preserve">En ole mikään audiofiili, mutta pidän musiikistani, elokuvistani ja peleistäni todella kovalla äänellä. Tämä järjestelmä ei ole koskaan vääristynyt, ja korkeat ja matalat äänet kuuluvat täydellisesti. Minulta jäi väliin muutama vuosi sitten ostamani z5500:n huippukoira, mutta nämä kuulostavat yhtä hyviltä, elleivät jopa paremmilta. Hintaan en usko, että löydät parempaa myöskään.</w:t>
      </w:r>
    </w:p>
    <w:p>
      <w:r>
        <w:rPr>
          <w:b/>
        </w:rPr>
        <w:t xml:space="preserve">Tulos</w:t>
      </w:r>
    </w:p>
    <w:p>
      <w:r>
        <w:t xml:space="preserve">En ole mikään audiofiili, mutta rakastan musiikkiani.</w:t>
      </w:r>
    </w:p>
    <w:p>
      <w:r>
        <w:rPr>
          <w:b/>
        </w:rPr>
        <w:t xml:space="preserve">Esimerkki 0.2627</w:t>
      </w:r>
    </w:p>
    <w:p>
      <w:r>
        <w:t xml:space="preserve">Tämä virtalähde on täysin modulaarinen ja sisältää 24-nastaisen liittimen, SATA-, Molex-, CPU- ja PCI-E-liittimet. Kaikki kaapelit on päällystetty kauniisti, ja mukana on nylonista valmistettu säilytyskotelo käyttämättömille kaapeleille.Laite on hiljainen, tuottaa Gold-luokiteltua tehoa ja on hyvin valmistettu. Jos suunnittelet 2 suorittimen ja 2 näytönohjaimen kokoonpanoa ja sinulla on suuri kotelo, saatat haluta tilata pari asiaa tämän tuotteen kanssa. Kun käytössäsi on kaksi GPU:ta ja emolevy, joka vaatii useita PCI-E-liitäntöjä GPU:n virtaa varten, loppuvat virtalähteen pistorasiat. Käytän EVGA SR2 -emolevyä, jossa on 2 näytönohjainta SLI:nä. SR2 vaatii 3 PCI-E-liitäntää SLI-kokoonpanon virransyöttöä varten, ja tässä kokoonpanossa yksi pistorasia puuttuu. Jos näin käy, tilaa kaksi 8-nastaista 2xPCI-E 8-nastaiseen Y-kaapeliin, niin olet hyvässä kunnossa pituuden ja liitäntöjen suhteen. Jos sinulla on suuri kotelo, voit halutessasi tilata jatkojohtoja CPU-liitäntöjä varten. OCZ voisi tehdä kaapeleistaan 2 tuumaa pidempiä ja se ratkaisisi pituusongelman. Olen nähnyt joitakin negatiivisia kommentteja OCZ-virtalähteistä, mutta minun mielestäni ei ole mitään ongelmaa, ja ostaisin tämän tuotteen uudelleen.</w:t>
      </w:r>
    </w:p>
    <w:p>
      <w:r>
        <w:rPr>
          <w:b/>
        </w:rPr>
        <w:t xml:space="preserve">Tulos</w:t>
      </w:r>
    </w:p>
    <w:p>
      <w:r>
        <w:t xml:space="preserve">Hienosti järjestetty.</w:t>
      </w:r>
    </w:p>
    <w:p>
      <w:r>
        <w:rPr>
          <w:b/>
        </w:rPr>
        <w:t xml:space="preserve">Esimerkki 0.2628</w:t>
      </w:r>
    </w:p>
    <w:p>
      <w:r>
        <w:t xml:space="preserve">Odotin halvempaa kopiota, kun tilasin hinnan vuoksi. Kuvittele yllätykseni, kun minulle lähetettiin alkuperäisen laitteen korvaava tuote.Tämä oli poikkeuksellisen arvokas ja olen erittäin tyytyväinen ostokseeni.</w:t>
      </w:r>
    </w:p>
    <w:p>
      <w:r>
        <w:rPr>
          <w:b/>
        </w:rPr>
        <w:t xml:space="preserve">Tulos</w:t>
      </w:r>
    </w:p>
    <w:p>
      <w:r>
        <w:t xml:space="preserve">Dellin korvaava akku</w:t>
      </w:r>
    </w:p>
    <w:p>
      <w:r>
        <w:rPr>
          <w:b/>
        </w:rPr>
        <w:t xml:space="preserve">Esimerkki 0.2629</w:t>
      </w:r>
    </w:p>
    <w:p>
      <w:r>
        <w:t xml:space="preserve">Works wel .  Hyvä hinta</w:t>
      </w:r>
    </w:p>
    <w:p>
      <w:r>
        <w:rPr>
          <w:b/>
        </w:rPr>
        <w:t xml:space="preserve">Tulos</w:t>
      </w:r>
    </w:p>
    <w:p>
      <w:r>
        <w:t xml:space="preserve">great</w:t>
      </w:r>
    </w:p>
    <w:p>
      <w:r>
        <w:rPr>
          <w:b/>
        </w:rPr>
        <w:t xml:space="preserve">Esimerkki 0.2630</w:t>
      </w:r>
    </w:p>
    <w:p>
      <w:r>
        <w:t xml:space="preserve">Oletko koskaan ostanut jotain ja saanut enemmän kuin odotit? Tämä on yksi niistä kerroista. Ensinnäkin se toimii mainostetusti ja hyvin. Mutta siitä me maksamme, ja sitä meidän pitäisi saada. Se, mitä en odottanut, on se, että se sammuu, kun sitä ei käytetä, joten paristojen pitäisi kestää ikuisesti - no, ei ikuisesti, mutta pitkään. Kun se herää, vihreä LED-valo syttyy ja kertoo, että se on hereillä ja että paristoissa on riittävästi virtaa työn tukemiseen. Ohjeissa kerrotaan, kun pariston (yksi AA-kenno) käyttöikä on loppumassa, punainen LED syttyy. En ole käyttänyt sitä niin paljon, että näin olisi käynyt, mutta olen varma, että niin käy. Jos se ei toimi kuten mainostetaan, tulen mukaan seurantaan. Ohjeissa annetaan myös mahdollisuus d/l-ohjelmistoon, jolla voi hyödyntää Windows Eight -käyttöjärjestelmää ja siirtää näyttöä taaksepäin ja neljänneksi perinteisemmän ylös- ja alaspäin siirtämisen lisäksi. En ole kokeillut tätä pientä ominaisuutta, mutta kun kokeilen, olen varma, että se toimii mainostetulla tavalla. Lopuksi, ja tämä on pieni asia, - puhun antennista. Se on pieni pikku juttu. Se työntyy USB-portista ulos vain 1/4 tuumaa (6 mm). Et edes tiedä, että se on siellä. Ainoa huono puoli on se, että hiiri on hieman pienikokoinen, täydellinen pienelle tai keskikokoiselle kädelle, mutta jotkut kinkkukädet saattavat pitää sitä liian pienenä.</w:t>
      </w:r>
    </w:p>
    <w:p>
      <w:r>
        <w:rPr>
          <w:b/>
        </w:rPr>
        <w:t xml:space="preserve">Tulos</w:t>
      </w:r>
    </w:p>
    <w:p>
      <w:r>
        <w:t xml:space="preserve">Langaton hiiri</w:t>
      </w:r>
    </w:p>
    <w:p>
      <w:r>
        <w:rPr>
          <w:b/>
        </w:rPr>
        <w:t xml:space="preserve">Esimerkki 0,2631</w:t>
      </w:r>
    </w:p>
    <w:p>
      <w:r>
        <w:t xml:space="preserve">Toistaiseksi kaikki hyvin.  Kerron teille, kuinka hyvä, kun näen, kuinka kauan akku kestää!&lt;br /&gt;Kysyin, oliko mukana laturi, ja minulle sanottiin kyllä, mutta se ei ollut sellainen laturi, jota luulin pyytäväni. Se oli USB-laturi, ei pistorasiaan tarkoitettu laturi.  Jouduin ostamaan sen erikseen.  Sen mukana ei ollut minkäänlaisia paperitöitä, ei ohjeita.  Kaikki piti tehdä verkossa.  Kaikki kysymykset jne.&lt;br /&gt;Hyvä tekniikkaan perehtyneille.  Hieman ärsyttävää niille, jotka eivät ole niin teknisesti perehtyneitä!</w:t>
      </w:r>
    </w:p>
    <w:p>
      <w:r>
        <w:rPr>
          <w:b/>
        </w:rPr>
        <w:t xml:space="preserve">Tulos</w:t>
      </w:r>
    </w:p>
    <w:p>
      <w:r>
        <w:t xml:space="preserve">Toistaiseksi kaikki hyvin.</w:t>
      </w:r>
    </w:p>
    <w:p>
      <w:r>
        <w:rPr>
          <w:b/>
        </w:rPr>
        <w:t xml:space="preserve">Esimerkki 0,2632</w:t>
      </w:r>
    </w:p>
    <w:p>
      <w:r>
        <w:t xml:space="preserve">Tuote toimii kuvatulla tavalla.  Kunnollinen hinta, vaikkakaan en ole varma, onko kyseessä aito HP:n akku.  Ostin tämän lahjaksi pojalleni, ja kesti kauan ennen kuin hän sai sen. Tuote oli siis hyvä, mutta toimitusaika oli hidas.</w:t>
      </w:r>
    </w:p>
    <w:p>
      <w:r>
        <w:rPr>
          <w:b/>
        </w:rPr>
        <w:t xml:space="preserve">Tulos</w:t>
      </w:r>
    </w:p>
    <w:p>
      <w:r>
        <w:t xml:space="preserve">kannettavan tietokoneen akku</w:t>
      </w:r>
    </w:p>
    <w:p>
      <w:r>
        <w:rPr>
          <w:b/>
        </w:rPr>
        <w:t xml:space="preserve">Esimerkki 0,2633</w:t>
      </w:r>
    </w:p>
    <w:p>
      <w:r>
        <w:t xml:space="preserve">Minun iPad tapauksessa tuli paljon Nasty tahmea teippi tavaraa se rakastan tapauksessa, mutta vihaan pitämällä Nasty tahmea teippi tai liimaa käteni kanssa</w:t>
      </w:r>
    </w:p>
    <w:p>
      <w:r>
        <w:rPr>
          <w:b/>
        </w:rPr>
        <w:t xml:space="preserve">Tulos</w:t>
      </w:r>
    </w:p>
    <w:p>
      <w:r>
        <w:t xml:space="preserve">Rakastan tuotetta, mutta se on hyvin tahmea</w:t>
      </w:r>
    </w:p>
    <w:p>
      <w:r>
        <w:rPr>
          <w:b/>
        </w:rPr>
        <w:t xml:space="preserve">Esimerkki 0,2634</w:t>
      </w:r>
    </w:p>
    <w:p>
      <w:r>
        <w:t xml:space="preserve">auttaa ehdottomasti</w:t>
      </w:r>
    </w:p>
    <w:p>
      <w:r>
        <w:rPr>
          <w:b/>
        </w:rPr>
        <w:t xml:space="preserve">Tulos</w:t>
      </w:r>
    </w:p>
    <w:p>
      <w:r>
        <w:t xml:space="preserve">Viisi tähteä</w:t>
      </w:r>
    </w:p>
    <w:p>
      <w:r>
        <w:rPr>
          <w:b/>
        </w:rPr>
        <w:t xml:space="preserve">Esimerkki 0,2635</w:t>
      </w:r>
    </w:p>
    <w:p>
      <w:r>
        <w:t xml:space="preserve">Mac Pro 2010, käyttöjärjestelmä Mavericks OS 10.9.2&lt;br /&gt;&lt;br /&gt;Halusin varmuuskopioida 3tb-aseman 3 vuotta vanhasta Rosewill RX-DU300 -telakasta toiseen 3tb-asemaan, joten tarvitsin toisen telakointiaseman. Luvut 3tb hdd ovat olleet ulkona jo vuosia, enkä näe miksi mikään telakointiasema ei pitäisi pystyä tunnistamaan niitä.&lt;br /&gt;&lt;br /&gt;Lukemalla arvosteluja ajattelin ostaa tämän tuotteen, kun olin jo ostanut ja kokeillut \\\"Plugable USB 3.0/2.0 SATA Hard Drive Docking Station (ASMedia Chipset; UASP and 3TB+ Support)\\\", joka ei toiminut.&lt;br /&gt;Kun sain sen, kytkin sen tietokoneeseeni ja se ei tunnistanut 3tb hdd-asemia, jotka laitoin siihen (Toshiba, ja Seagate).  Tuote palautettiin nopeasti Amazonille hyvitystä varten.&lt;br /&gt;&lt;br /&gt;Viimein käytin vain ylimääräiset 5 dollaria (Yritin saada ne myyntiin) ja ostin toisen \\\"Rosewill 2,5-tuumainen ja 3,5-tuumainen USB 3.0 -kiintolevyaseman telakointi RX-DU300\\\" uskotko minua? Se vain kytkettiin ja toimi suoraan laatikosta, kuten sen pitäisi, koska se on mitä se ilmoitti, että se teki aluksi.&lt;br /&gt;&lt;br /&gt; Ainoa asia, jota minun on huomautettava, että se on liukas näköinen telakointiasema, mutta johdot takana ei sallinut minun laittaa sitä seinää vasten virtapainike ulospäin minua kohti, oli sijoitettava vinoon.  voitaisiin helposti suunnitella niin, että johdot menevät alle ja kytketään niin, että voin pitää sen seinää vasten, mutta se vaatisi jonkun, joka tietää, mitä he tekevät, ja tämä on epäonnistunut heidän osaltaan.&lt;br /&gt;&lt;br /&gt;Toivottavasti tämä auttaa jotakuta palautuksilta, ajan tuhlaamiselta ja matkoilta UPS-kauppaan.&lt;br /&gt;&lt;br /&gt;----------------- Päivitys&lt;br /&gt;&lt;br /&gt;Juuri sain sähköpostia Plugablesta, jossa kerrottiin, että 3tb:n luku/kirjoitus saattaa toimia vain tällä hetkellä käyttämäni telakka-aseman piirisarjan kanssa \\"\\\"\\"Rosewill\\\". Koska en voi vahvistaa tätä enkä ole varma enkä ole kuullut piirisarjojen lukevan/kirjoittavan asemia eri tavalla. &lt;br /&gt;&lt;br /&gt;Nro 1: Olen huolestunut tästä tiedosta ja toivon, etten menetä mitään tietoja. Täytyy tehdä syvällistä tutkimusta aiheesta.&lt;br/&gt;Nro 2: Minun on annettava neutraali 3 tähden päivitys \\\"Plugable\\\" ja \\\"Sabrent\\\" sekä 1 ylimääräinen tähti \\\"Plugable\\\" erinomaisesta asiakaspalvelusta.</w:t>
      </w:r>
    </w:p>
    <w:p>
      <w:r>
        <w:rPr>
          <w:b/>
        </w:rPr>
        <w:t xml:space="preserve">Tulos</w:t>
      </w:r>
    </w:p>
    <w:p>
      <w:r>
        <w:t xml:space="preserve">Ei voi lukea 3tb-asemia. päivitys 3 tähteen.</w:t>
      </w:r>
    </w:p>
    <w:p>
      <w:r>
        <w:rPr>
          <w:b/>
        </w:rPr>
        <w:t xml:space="preserve">Esimerkki 0.2636</w:t>
      </w:r>
    </w:p>
    <w:p>
      <w:r>
        <w:t xml:space="preserve">Olen erittäin tyytyväinen. Ostin mustan hiilikotelon, ja pidän sileästä tukevasta viimeistelystä. Mukava ompelu, jossa ei ole virheitä ja pehmeä mikrokuitu sisältä. Kaiken kaikkiaan laadukas kotelo hyvään hintaan.&lt;br /&gt;En yleensä pidä itseäni nirsoilijana ennen kuin menen ostamaan tabletin koteloa. Minusta tuntuu, että monet kotelot eivät ole oikeasti tehty sille tabletille, jolle niitä mainostetaan sopiviksi. Olen iloinen voidessani sanoa, että tämä kotelo on tehty sopimaan Galaxy Note 10.1 2014 -tabletille täsmälleen. Kotelo jättää pääsyn kaikkeen - painikkeisiin, tuloihin, portteihin, kaiuttimiin, kameraan, salamaan ja S Pen -tallennuspaikkaan. Kätevintä on mahdollisuus ladata tabletti, kun kotelo on suljettu.&lt;br /&gt;Haluan aina koteloa, jossa on useita seisontakulmia, ja tämä kotelo täyttää sen korostetuilla urilla, jotka eivät luista. Jäätelö kakun päällä on käsihihna, joka mahdollistaa turvallisen muistiinpanojen tekemisen matkalla ja automaattisen herätyksen ja unen, kun kansi avataan ja suljetaan.&lt;br /&gt;Kerrankin minulla on tablettikotelo, joka pikemminkin lisää nautintoa uudesta tabletistani kuin haittaa sitä. Erittäin suositeltava.</w:t>
      </w:r>
    </w:p>
    <w:p>
      <w:r>
        <w:rPr>
          <w:b/>
        </w:rPr>
        <w:t xml:space="preserve">Tulos</w:t>
      </w:r>
    </w:p>
    <w:p>
      <w:r>
        <w:t xml:space="preserve">Erittäin suositeltava!</w:t>
      </w:r>
    </w:p>
    <w:p>
      <w:r>
        <w:rPr>
          <w:b/>
        </w:rPr>
        <w:t xml:space="preserve">Esimerkki 0.2637</w:t>
      </w:r>
    </w:p>
    <w:p>
      <w:r>
        <w:t xml:space="preserve">toimii hyvin toistaiseksi, isompi, joten se kestää pidempään, hyvä palvelu yritykseltä, luulen, että he haluavat varmistaa, että olet erittäin tyytyväinen tuotteeseen, ei vain onnellinen.</w:t>
      </w:r>
    </w:p>
    <w:p>
      <w:r>
        <w:rPr>
          <w:b/>
        </w:rPr>
        <w:t xml:space="preserve">Tulos</w:t>
      </w:r>
    </w:p>
    <w:p>
      <w:r>
        <w:t xml:space="preserve">akun tarkistus</w:t>
      </w:r>
    </w:p>
    <w:p>
      <w:r>
        <w:rPr>
          <w:b/>
        </w:rPr>
        <w:t xml:space="preserve">Esimerkki 0,2638</w:t>
      </w:r>
    </w:p>
    <w:p>
      <w:r>
        <w:t xml:space="preserve">Rehellisesti sanottuna en välitä siitä, kuinka "halvalta" se näyttää, ja mielestäni hiiri on paikallaan, kun liikutan sitä, mutta sen napsauttaminen on minulle niin vaikeaa, että ranteeseeni sattuu. En ole varma, onko minulla vain huono hiiri, mutta sen klikkaaminen on niin vaivalloista, ettei sitä kannata käyttää....</w:t>
      </w:r>
    </w:p>
    <w:p>
      <w:r>
        <w:rPr>
          <w:b/>
        </w:rPr>
        <w:t xml:space="preserve">Tulos</w:t>
      </w:r>
    </w:p>
    <w:p>
      <w:r>
        <w:t xml:space="preserve">napsauta laatua</w:t>
      </w:r>
    </w:p>
    <w:p>
      <w:r>
        <w:rPr>
          <w:b/>
        </w:rPr>
        <w:t xml:space="preserve">Esimerkki 0.2639</w:t>
      </w:r>
    </w:p>
    <w:p>
      <w:r>
        <w:t xml:space="preserve">Siisti näppäimistön suojus. Valo ei paista kirjainten läpi, vain näppäimen alle, joten se ei ole paras mahdollinen pimeässä. Helppo kirjoittaa.</w:t>
      </w:r>
    </w:p>
    <w:p>
      <w:r>
        <w:rPr>
          <w:b/>
        </w:rPr>
        <w:t xml:space="preserve">Tulos</w:t>
      </w:r>
    </w:p>
    <w:p>
      <w:r>
        <w:t xml:space="preserve">Ei huono näppäimistön suojus</w:t>
      </w:r>
    </w:p>
    <w:p>
      <w:r>
        <w:rPr>
          <w:b/>
        </w:rPr>
        <w:t xml:space="preserve">Esimerkki 0,2640</w:t>
      </w:r>
    </w:p>
    <w:p>
      <w:r>
        <w:t xml:space="preserve">TÄMÄ OHJAIN ON PASKA OIKEA ANALOGINEN ANNOS EI TOIMI AFTHER EHKÄ PUU VIIKKOA EN OLE TYYTYVÄINEN</w:t>
      </w:r>
    </w:p>
    <w:p>
      <w:r>
        <w:rPr>
          <w:b/>
        </w:rPr>
        <w:t xml:space="preserve">Tulos</w:t>
      </w:r>
    </w:p>
    <w:p>
      <w:r>
        <w:t xml:space="preserve">CRAP</w:t>
      </w:r>
    </w:p>
    <w:p>
      <w:r>
        <w:rPr>
          <w:b/>
        </w:rPr>
        <w:t xml:space="preserve">Esimerkki 0.2641</w:t>
      </w:r>
    </w:p>
    <w:p>
      <w:r>
        <w:t xml:space="preserve">Kaunis terävä kuva. Heti kun se kytkeytyi päälle, huomasin suuren eron kuvanlaadussa. Se on mukava ja kirkas, mikä on todella hyvä anopilleni. Ainoa ongelma on, että kuva häviää, jos siirrätte monitoria. Siirrä sitä vain uudelleen, kunnes kuva palaa, mutta pidämme sitä silmällä. Tämä on ainoa syy, miksi en antanut viittä tähteä.</w:t>
      </w:r>
    </w:p>
    <w:p>
      <w:r>
        <w:rPr>
          <w:b/>
        </w:rPr>
        <w:t xml:space="preserve">Tulos</w:t>
      </w:r>
    </w:p>
    <w:p>
      <w:r>
        <w:t xml:space="preserve">Loistava kuvanlaatu</w:t>
      </w:r>
    </w:p>
    <w:p>
      <w:r>
        <w:rPr>
          <w:b/>
        </w:rPr>
        <w:t xml:space="preserve">Esimerkki 0.2642</w:t>
      </w:r>
    </w:p>
    <w:p>
      <w:r>
        <w:t xml:space="preserve">Kaikki sujui niin kuin mainostettiin. Ohjeet osoittivat ja toimivat samoin ilman, että tarvitsi enää soittaa valmistajalle tai myyjälle.</w:t>
      </w:r>
    </w:p>
    <w:p>
      <w:r>
        <w:rPr>
          <w:b/>
        </w:rPr>
        <w:t xml:space="preserve">Tulos</w:t>
      </w:r>
    </w:p>
    <w:p>
      <w:r>
        <w:t xml:space="preserve">Suuri ostos</w:t>
      </w:r>
    </w:p>
    <w:p>
      <w:r>
        <w:rPr>
          <w:b/>
        </w:rPr>
        <w:t xml:space="preserve">Esimerkki 0.2643</w:t>
      </w:r>
    </w:p>
    <w:p>
      <w:r>
        <w:t xml:space="preserve">Palveli tarkoitustaan, mutta jalusta hajosi 2 viikon sisällä, eivätkä edes lapseni rikkoneet sitä.  Minä vedin potkulaudan ulos ja rikkouduin.  No eihän se kallis ollut, mutta ainoa syy miksi hankin sen oli se, että edellisen katteeni potkulaudan jalusta hajosi.</w:t>
      </w:r>
    </w:p>
    <w:p>
      <w:r>
        <w:rPr>
          <w:b/>
        </w:rPr>
        <w:t xml:space="preserve">Tulos</w:t>
      </w:r>
    </w:p>
    <w:p>
      <w:r>
        <w:t xml:space="preserve">Palveli tarkoitustaan, mutta jalusta hajosi 2 viikon kuluessa ....</w:t>
      </w:r>
    </w:p>
    <w:p>
      <w:r>
        <w:rPr>
          <w:b/>
        </w:rPr>
        <w:t xml:space="preserve">Esimerkki 0.2644</w:t>
      </w:r>
    </w:p>
    <w:p>
      <w:r>
        <w:t xml:space="preserve">En todellakaan uskonut löytäväni akkua kannettavaani, koska se on niin vanha. Olin innoissani siitä, että löysin sen ja todella innoissani hinnasta, sain kaksi vain siltä varalta, että tarvitsen yhtä myöhemmin.</w:t>
      </w:r>
    </w:p>
    <w:p>
      <w:r>
        <w:rPr>
          <w:b/>
        </w:rPr>
        <w:t xml:space="preserve">Tulos</w:t>
      </w:r>
    </w:p>
    <w:p>
      <w:r>
        <w:t xml:space="preserve">Sain kannettavan tietokoneeni akun !!!</w:t>
      </w:r>
    </w:p>
    <w:p>
      <w:r>
        <w:rPr>
          <w:b/>
        </w:rPr>
        <w:t xml:space="preserve">Esimerkki 0,2645</w:t>
      </w:r>
    </w:p>
    <w:p>
      <w:r>
        <w:t xml:space="preserve">Laite on epävakaa, se murskautuu ja sen on vaikea palauttaa järjestelmä. Vältäisin sitä, jos olet vain keskivertokäyttäjä.</w:t>
      </w:r>
    </w:p>
    <w:p>
      <w:r>
        <w:rPr>
          <w:b/>
        </w:rPr>
        <w:t xml:space="preserve">Tulos</w:t>
      </w:r>
    </w:p>
    <w:p>
      <w:r>
        <w:t xml:space="preserve">Ongelma koko ajan!!!1</w:t>
      </w:r>
    </w:p>
    <w:p>
      <w:r>
        <w:rPr>
          <w:b/>
        </w:rPr>
        <w:t xml:space="preserve">Esimerkki 0.2646</w:t>
      </w:r>
    </w:p>
    <w:p>
      <w:r>
        <w:t xml:space="preserve">Pyörän rulla rikkoutui 2 vuoden jälkeen... Hiiri oli kuitenkin aika hyvä</w:t>
      </w:r>
    </w:p>
    <w:p>
      <w:r>
        <w:rPr>
          <w:b/>
        </w:rPr>
        <w:t xml:space="preserve">Tulos</w:t>
      </w:r>
    </w:p>
    <w:p>
      <w:r>
        <w:t xml:space="preserve">Hiiri oli aika hyvä</w:t>
      </w:r>
    </w:p>
    <w:p>
      <w:r>
        <w:rPr>
          <w:b/>
        </w:rPr>
        <w:t xml:space="preserve">Esimerkki 0.2647</w:t>
      </w:r>
    </w:p>
    <w:p>
      <w:r>
        <w:t xml:space="preserve">Älä osta tätä tuotetta, jos toivot, että se sopii Nikon J3 30-110mm -objektiiviin, joka ei sovi! Palauttaminen on vaikeaa ja kallista. Olen erittäin tyytymätön tähän ostokseen.  En suosittele tätä yritystä.</w:t>
      </w:r>
    </w:p>
    <w:p>
      <w:r>
        <w:rPr>
          <w:b/>
        </w:rPr>
        <w:t xml:space="preserve">Tulos</w:t>
      </w:r>
    </w:p>
    <w:p>
      <w:r>
        <w:t xml:space="preserve">Se ei sovi linssille 30-110mm älä anna huijata, että se on valhe.</w:t>
      </w:r>
    </w:p>
    <w:p>
      <w:r>
        <w:rPr>
          <w:b/>
        </w:rPr>
        <w:t xml:space="preserve">Esimerkki 0.2648</w:t>
      </w:r>
    </w:p>
    <w:p>
      <w:r>
        <w:t xml:space="preserve">Toimii loistavasti Yaesu FT-60R:ssä.&lt;br /&gt;&lt;br /&gt;Latin CHIRPin ilmaiseksi.</w:t>
      </w:r>
    </w:p>
    <w:p>
      <w:r>
        <w:rPr>
          <w:b/>
        </w:rPr>
        <w:t xml:space="preserve">Tulos</w:t>
      </w:r>
    </w:p>
    <w:p>
      <w:r>
        <w:t xml:space="preserve">Toimii täydellisesti</w:t>
      </w:r>
    </w:p>
    <w:p>
      <w:r>
        <w:rPr>
          <w:b/>
        </w:rPr>
        <w:t xml:space="preserve">Esimerkki 0.2649</w:t>
      </w:r>
    </w:p>
    <w:p>
      <w:r>
        <w:t xml:space="preserve">Tuote ei ollut mainostettu. Lähetin kuvakaappauksen &amp;#34;tuotteen yksityiskohdista&amp;#34; osoittaakseni kuvauksen harhaanjohtavan ja räikeän VALHEEN.&lt;br /&gt;He ovat sittemmin muuttaneet kuvausta, jotta se heijastaisi tarkempaa kuvausta siitä, mitä tuote todella on.&lt;br /&gt;Asiakaspalvelu oli puutteellista, ja mielestäni se on kohteliasta.&lt;br /&gt;&lt;br /&gt;En koskaan enää osta tältä myyjältä heidän täydellisen ja täydellisen töykeytensä ja virheensä tunnustamatta jättämisen vuoksi.</w:t>
      </w:r>
    </w:p>
    <w:p>
      <w:r>
        <w:rPr>
          <w:b/>
        </w:rPr>
        <w:t xml:space="preserve">Tulos</w:t>
      </w:r>
    </w:p>
    <w:p>
      <w:r>
        <w:t xml:space="preserve">Ei ollut mainostettu.</w:t>
      </w:r>
    </w:p>
    <w:p>
      <w:r>
        <w:rPr>
          <w:b/>
        </w:rPr>
        <w:t xml:space="preserve">Esimerkki 0,2650</w:t>
      </w:r>
    </w:p>
    <w:p>
      <w:r>
        <w:t xml:space="preserve">Kirjoitin noin kuukausi sitten tätä tuotetta koskevan arvostelun. Ollakseni reilu ja rehellinen teen päivityksen arvosteluuni, sillä hitaasti käytön myötä olen oppinut pitämään tabletista ja sen monipuolisuudesta. Käytän tätä laitetta yhä enemmän ja iPadia yhä vähemmän.&lt;br /&gt;&lt;br /&gt;Pääongelmani tämän laitteen kanssa olivat huono WiFi-suorituskyky ja suuret vaikeudet joka kerta, kun halusin liittää Bluetooth-hiiren. Ensimmäinen ongelma ratkaistiin asentamalla Diamond WiFi booster. Bluetooth-ongelma ratkesi heittämällä tämäntyyppisen hiiren pois ja ostamalla langattoman USB-hiiren.&lt;br /&gt;&lt;br /&gt;Näiden ongelmien ratkaisemisen jälkeen se on hieno pieni tehokas ja monipuolinen kone. Acerin pitäisi ottaa tämä huomioon ja uudemmissa malleissa parantaa WiFi suorituskykyä ja Bluetooth liitettävyyttä ja silloin heillä olisi loistava tuote myytävänä.&lt;br /&gt;&lt;br /&gt;Alhaalla on alkuperäinen arvosteluni:-&lt;br /&gt;&lt;br /&gt;Vähemmän kuin kuukauden kuluttua minulla on jo kolmas kone. Ensimmäinen tuli ilman ääntä, joten se palautettiin. Toisen koneen onnistuin rikkomaan lasinäytön ensimmäisenä päivänä ja jälleen kerran palautin tuotteen. Kolmas kone näytti olevan kunnossa, kunnes lähdin USA:sta palatakseni kotiin vain huomatakseen, että WiFi on täyttä paskaa. Jos siirryt paria metriä kauemmaksi reitittimestä, tuntuu kuin olisit ollut yhteydessä muinaisen puhelinmodeemin kautta. Asensin uudet WiFi:n ajurit, jotka paransivat suorituskykyä hieman, mutta se oli edelleen paskaa.&lt;br /&gt;&lt;br /&gt;Osta tämä laite vain, jos aiot käyttää sitä reitittimen vieressä. Unohda, että voisit käyttää konetta makuuhuoneessa tai olohuoneessa, ellei reitittimesi ole siellä.&lt;br /&gt;&lt;br /&gt;Olen nyt Yhdysvaltojen ulkopuolella ja yritän selvittää, miten voin palauttaa tämän paskakasan, saada rahani takaisin ja palata käyttämään vanhaa, uskollista iPadiani.&lt;br /&gt;&lt;br /&gt;En voi ymmärtää, miten Amazon voi myydä näin huonoja tuotteita. Heidän pitäisi vetää tämä tuote pois myynnistä.&lt;br /&gt;&lt;br /&gt;VAROITTAUTUKAA ÄLKÄÄ OSTAKAA TÄTÄ TUOTETTA!!!!!!!.</w:t>
      </w:r>
    </w:p>
    <w:p>
      <w:r>
        <w:rPr>
          <w:b/>
        </w:rPr>
        <w:t xml:space="preserve">Tulos</w:t>
      </w:r>
    </w:p>
    <w:p>
      <w:r>
        <w:t xml:space="preserve">ÄLÄ OTA!!!!!!  PÄIVITETTY</w:t>
      </w:r>
    </w:p>
    <w:p>
      <w:r>
        <w:rPr>
          <w:b/>
        </w:rPr>
        <w:t xml:space="preserve">Esimerkki 0.2651</w:t>
      </w:r>
    </w:p>
    <w:p>
      <w:r>
        <w:t xml:space="preserve">Tämä on loistava emolevy !!! Niille, jotka eivät pitäneet siitä, joko eivät tienneet mitä olivat tekemässä tai tarvitsivat RMA:ta, koska he mokasivat sen.  Se on ollut erittäin luotettava.  Omaa henkilökohtaista tietokonettani olen käyttänyt yli 10 vuotta ja se toimii edelleen loistavasti. Itse käytän Gigabyte-emolevyjä yksinomaan kaikissa rakennelmissani yhdessä AMD-suorittimien kanssa. (jo vuosia ja vuosia) Miksi ? koska ne ovat parhaita. He tietävät mitä tekevät ja laatu ei ole hypeä. (kuten oikeustapauksissa on todistettu). Niin paljon on &amp;#34;konepellin alla&amp;#34; niin sanotusti. Rakastan heidän luotettavuuttaan.  Tietenkin, kuten monet näistä viesteistä osoittavat tietämättömyyttään, kuka tahansa voi mokata hienon laitteen, ennen kuin sitä edes kootaan. (Staattinen sähkö jne.) Kuorma-autolla ajava henkilö ei arvosta Ferraria, kun hän yrittää käyttää sitä kuin kuorma-autoa.  Jonkin verran koulutusta ja kokemusta tarvitaan. Itse en ole koskaan joutunut palauttamaan yhtään emolevyä enkä AMD:n prosessoria. Uskokaa viestejä, joissa puhutaan laadusta, jonka he huomaavat heti laatikosta.  Monissa tapauksissa on tehtävä jonkin verran konfigurointia. Opi joltakulta, joka tietää, mitä he tekevät, eikä joltain opiskelijalta, joka kokeilee ja &amp;#34;toivottavasti&amp;#34;, oppii heidän mokistaan, miten sitä ei tehdä. Käyttöjärjestelmät voivat myös osoittaa tyhmyyttä. 7 on ehdottomasti parempi kuin 8. Uudemmat voivat olla huonompia kuin kokeillut ja hyväksi havaitut. Itse käytän lähes yksinomaan Linuxia. Vain käyttäjät tietävät, kuinka makea se voi olla oikealla distro. ja laitteistolla. Älkää aina uskoko numeroita, ne voivat olla harhaanjohtavia tai jopa suorastaan petollisia.</w:t>
      </w:r>
    </w:p>
    <w:p>
      <w:r>
        <w:rPr>
          <w:b/>
        </w:rPr>
        <w:t xml:space="preserve">Tulos</w:t>
      </w:r>
    </w:p>
    <w:p>
      <w:r>
        <w:t xml:space="preserve">Fantastinen lauta !!! (Planeetan paras?) Yksi parhaista, joita Gigabyte on koskaan tuottanut. Hiomaton timantti.</w:t>
      </w:r>
    </w:p>
    <w:p>
      <w:r>
        <w:rPr>
          <w:b/>
        </w:rPr>
        <w:t xml:space="preserve">Esimerkki 0.2652</w:t>
      </w:r>
    </w:p>
    <w:p>
      <w:r>
        <w:t xml:space="preserve">Monista lähteistä saatujen arvostelujen jälkeen päätin ostaa toisen Kindle Fire HDX:n. Tämä on minun 3 Kindle-tuotteeni. Ensimmäinen oli lukija, sitten Fire 7&amp;#34; ja nyt olen myyty HDX 8.9&amp;#34;. Suosittelen lämpimästi tätä tuotetta, koska hinta, laatu ja se on kaikki, mitä tarvitsen tehdä minut onnelliseksi. Tuote seisoo omillaan. Lahjoitin minun 7&amp;#34; Fire seniorille, joka nauttii 21 vuosisadan ensimmäisestä lelustaan. Värin, äänen ja kuvien laatu on erinomainen. Hyvin sijoitettu tuote.</w:t>
      </w:r>
    </w:p>
    <w:p>
      <w:r>
        <w:rPr>
          <w:b/>
        </w:rPr>
        <w:t xml:space="preserve">Tulos</w:t>
      </w:r>
    </w:p>
    <w:p>
      <w:r>
        <w:t xml:space="preserve">Tiedän, että tein parhaan päätöksen tämän tuotteen suhteen.</w:t>
      </w:r>
    </w:p>
    <w:p>
      <w:r>
        <w:rPr>
          <w:b/>
        </w:rPr>
        <w:t xml:space="preserve">Esimerkki 0.2653</w:t>
      </w:r>
    </w:p>
    <w:p>
      <w:r>
        <w:t xml:space="preserve">Helppo käyttää ja äänenlaatu on erittäin hyvä!</w:t>
      </w:r>
    </w:p>
    <w:p>
      <w:r>
        <w:rPr>
          <w:b/>
        </w:rPr>
        <w:t xml:space="preserve">Tulos</w:t>
      </w:r>
    </w:p>
    <w:p>
      <w:r>
        <w:t xml:space="preserve">Suosittelen!</w:t>
      </w:r>
    </w:p>
    <w:p>
      <w:r>
        <w:rPr>
          <w:b/>
        </w:rPr>
        <w:t xml:space="preserve">Esimerkki 0.2654</w:t>
      </w:r>
    </w:p>
    <w:p>
      <w:r>
        <w:t xml:space="preserve">Pidän todella iPad2-kotelosta. Se suojaa koko iPad2:ta ja mahdollistaa kuva- ja videotoiminnot poistamatta sitä. Se on turvallinen suljettuna ja sammuttaa iPad2:n automaattisesti. Pidän myös siitä, että iPad2:n voi asettaa kahteen valinnaiseen kulmaan.  Hieno arvo verrattuna Applen tuotteeseen.</w:t>
      </w:r>
    </w:p>
    <w:p>
      <w:r>
        <w:rPr>
          <w:b/>
        </w:rPr>
        <w:t xml:space="preserve">Tulos</w:t>
      </w:r>
    </w:p>
    <w:p>
      <w:r>
        <w:t xml:space="preserve">Mukava vaihtoehto Applen kannelle</w:t>
      </w:r>
    </w:p>
    <w:p>
      <w:r>
        <w:rPr>
          <w:b/>
        </w:rPr>
        <w:t xml:space="preserve">Esimerkki 0,2655</w:t>
      </w:r>
    </w:p>
    <w:p>
      <w:r>
        <w:t xml:space="preserve">Se on erittäin helppo kuljettaa mukana kaikkialla, missä sitä tarvitaan.&lt;br /&gt;Plus hinta oli erittäin halpa.&lt;br /&gt; Joka tapauksessa, se on hyvä olla.</w:t>
      </w:r>
    </w:p>
    <w:p>
      <w:r>
        <w:rPr>
          <w:b/>
        </w:rPr>
        <w:t xml:space="preserve">Tulos</w:t>
      </w:r>
    </w:p>
    <w:p>
      <w:r>
        <w:t xml:space="preserve">Hyvä kuljettaa</w:t>
      </w:r>
    </w:p>
    <w:p>
      <w:r>
        <w:rPr>
          <w:b/>
        </w:rPr>
        <w:t xml:space="preserve">Esimerkki 0.2656</w:t>
      </w:r>
    </w:p>
    <w:p>
      <w:r>
        <w:t xml:space="preserve">Taustaa.  Minulla on pienet kädet ja Logitechin hiiret toimivat aina paljon paremmin kuin Microsoftin hiiret.&lt;br /&gt;&lt;br /&gt;Plussat:&lt;br /&gt;1. Erinomainen seuranta - paljon paljon parempi kuin tavalliset optiset hiiret, erityisesti kovilla pinnoilla.&lt;br /&gt;2. Korkeampi dpi -- täytyy kompensoida hidastamalla hiirtä ohjelmistossa.&lt;br /&gt;3. Hinta -- kohtuullinen, alle 20 dollaria.&lt;br /&gt;&lt;br /&gt;Miinukset:&lt;br /&gt;A. Hiiri on yleensä liian korkea -- huomattavasti korkeampi kuin muut Logitechin hiiret, joita minulla on.&lt;br /&gt;B. Ergonominen kumpu on huono -- muissa Logitechin hiirissä on kumpu hiiren keskellä, mutta tässä hiiressä se on hiiren etureunassa -- selvästi huono suunnitteluominaisuus.  Tämä pakottaa ranteeni korkeampaan asentoon.&lt;br /&gt;C. Ei yhtä mukava pitkässä käytössä -- mutta hiirimatto toimii paremmin.</w:t>
      </w:r>
    </w:p>
    <w:p>
      <w:r>
        <w:rPr>
          <w:b/>
        </w:rPr>
        <w:t xml:space="preserve">Tulos</w:t>
      </w:r>
    </w:p>
    <w:p>
      <w:r>
        <w:t xml:space="preserve">erinomainen seuranta, huono ergonomia</w:t>
      </w:r>
    </w:p>
    <w:p>
      <w:r>
        <w:rPr>
          <w:b/>
        </w:rPr>
        <w:t xml:space="preserve">Esimerkki 0.2657</w:t>
      </w:r>
    </w:p>
    <w:p>
      <w:r>
        <w:t xml:space="preserve">Näytönsuojan mukana tulee kaikki työkalut, jotka auttavat minua asentamaan sen. Toimitus oli laatikkopaketissa, joka suojasi näytönsuojaa todella hyvin. Antaisin viisi tähteä tuotteelle, palvelulle ja toimitukselle. Ainoa syy, miksi annan neljä tähteä, on häikäisysuojaus. Macbookissani on retina-näyttö, mutta häikäisysuojaus tekee siitä hieman epätarkan. En suosittele häikäisysuojan käyttämistä retina-näytölle.</w:t>
      </w:r>
    </w:p>
    <w:p>
      <w:r>
        <w:rPr>
          <w:b/>
        </w:rPr>
        <w:t xml:space="preserve">Tulos</w:t>
      </w:r>
    </w:p>
    <w:p>
      <w:r>
        <w:t xml:space="preserve">En suosittele häikäisyneston käyttöä verkkokalvonäytölle.</w:t>
      </w:r>
    </w:p>
    <w:p>
      <w:r>
        <w:rPr>
          <w:b/>
        </w:rPr>
        <w:t xml:space="preserve">Esimerkki 0.2658</w:t>
      </w:r>
    </w:p>
    <w:p>
      <w:r>
        <w:t xml:space="preserve">Suorittaa ja hyvä arvo tähän suureen kapasiteettiin nähden.</w:t>
      </w:r>
    </w:p>
    <w:p>
      <w:r>
        <w:rPr>
          <w:b/>
        </w:rPr>
        <w:t xml:space="preserve">Tulos</w:t>
      </w:r>
    </w:p>
    <w:p>
      <w:r>
        <w:t xml:space="preserve">Neljä tähteä</w:t>
      </w:r>
    </w:p>
    <w:p>
      <w:r>
        <w:rPr>
          <w:b/>
        </w:rPr>
        <w:t xml:space="preserve">Esimerkki 0.2659</w:t>
      </w:r>
    </w:p>
    <w:p>
      <w:r>
        <w:t xml:space="preserve">Halusin vähentää häikäisyä, jotta voisin lukea ulkona. Tämä teki tempun. Melko helppo kiinnittää, mutta en silti saanut kaikkia kuplia pois. Ne ovat kuitenkin pieniä eivätkä vaikuta näkemiseen.</w:t>
      </w:r>
    </w:p>
    <w:p>
      <w:r>
        <w:rPr>
          <w:b/>
        </w:rPr>
        <w:t xml:space="preserve">Tulos</w:t>
      </w:r>
    </w:p>
    <w:p>
      <w:r>
        <w:t xml:space="preserve">Suuri häikäisyn vähentämiseen</w:t>
      </w:r>
    </w:p>
    <w:p>
      <w:r>
        <w:rPr>
          <w:b/>
        </w:rPr>
        <w:t xml:space="preserve">Esimerkki 0,2660</w:t>
      </w:r>
    </w:p>
    <w:p>
      <w:r>
        <w:t xml:space="preserve">Tämän laitteen mainostetaan olevan luottokortin kokoinen.  Vaikka se on hieman luottokorttia suurempi, se on varsin tehokas ja monipuolinen pieniin sovelluksiin, kuten harrastelaitteisiin ja kotiteatteriverkkoihin.  Laite toimii Linux-järjestelmällä, joka on räätälöity erityisesti sitä varten.  Kaiken kaikkiaan olen erittäin tyytyväinen tähän laitteeseen, jopa niin paljon, että ostin kuukauden sisällä toisenkin.</w:t>
      </w:r>
    </w:p>
    <w:p>
      <w:r>
        <w:rPr>
          <w:b/>
        </w:rPr>
        <w:t xml:space="preserve">Tulos</w:t>
      </w:r>
    </w:p>
    <w:p>
      <w:r>
        <w:t xml:space="preserve">Erinomainen tietokone</w:t>
      </w:r>
    </w:p>
    <w:p>
      <w:r>
        <w:rPr>
          <w:b/>
        </w:rPr>
        <w:t xml:space="preserve">Esimerkki 0.2661</w:t>
      </w:r>
    </w:p>
    <w:p>
      <w:r>
        <w:t xml:space="preserve">Saapui odotettua nopeammin ja kuvatulla tavalla, en voisi pyytää enempää. Olen myös käyttänyt sitä noin kuukauden ajan, ja se näyttää upouudelta ja pitää latauksen erittäin hyvin.</w:t>
      </w:r>
    </w:p>
    <w:p>
      <w:r>
        <w:rPr>
          <w:b/>
        </w:rPr>
        <w:t xml:space="preserve">Tulos</w:t>
      </w:r>
    </w:p>
    <w:p>
      <w:r>
        <w:t xml:space="preserve">Arvostelu</w:t>
      </w:r>
    </w:p>
    <w:p>
      <w:r>
        <w:rPr>
          <w:b/>
        </w:rPr>
        <w:t xml:space="preserve">Esimerkki 0.2662</w:t>
      </w:r>
    </w:p>
    <w:p>
      <w:r>
        <w:t xml:space="preserve">Olemme erittäin tyytyväisiä tähän tapaukseen. Pidä IPAD paikallaan tarranauhalla. Mukava pehmuste sisäpuolella. Se suojaa IPADia erittäin hyvin. Toimitus oli erittäin nopea Yhdistyneestä kuningaskunnasta. Hinta oli loistava! Ostaisin toisenkin.</w:t>
      </w:r>
    </w:p>
    <w:p>
      <w:r>
        <w:rPr>
          <w:b/>
        </w:rPr>
        <w:t xml:space="preserve">Tulos</w:t>
      </w:r>
    </w:p>
    <w:p>
      <w:r>
        <w:t xml:space="preserve">IPAD Nahkakotelo Apple IPAD 2:lle</w:t>
      </w:r>
    </w:p>
    <w:p>
      <w:r>
        <w:rPr>
          <w:b/>
        </w:rPr>
        <w:t xml:space="preserve">Esimerkki 0.2663</w:t>
      </w:r>
    </w:p>
    <w:p>
      <w:r>
        <w:t xml:space="preserve">Tämä arvostelu koskee Heat Orange Edition -versiota. Jotkin seikat voivat koskea tai olla koskettamatta muita versioita.&lt;br /&gt;&lt;br /&gt;Pidän hiiren muodosta, painosta ja tuntumasta. Minulla on keskikokoiset kädet, ja se sopii täydellisesti; käytän &amp;#34;kämmen&amp;#34; otetta. Olen oikeakätinen, joten käytän kahta ylintä pääpainiketta etu- ja keskisormella ja vasemmanpuoleisia sivupainikkeita peukalolla. Painikkeita on helppo napsauttaa ja ne tuntuvat hyvältä. Alun perin halusin käyttää myös oikeanpuoleisia painikkeita, mutta niihin ei pääse helposti käsiksi siirtämättä koko kättäni, joten tuskin käytän niitä. Käytän myös ylimpää DPI-painiketta, mutta käytän sitä harvoin DPI:n vaihtamiseen, vaan muihin asioihin (lisää siitä jäljempänä ohjelmisto-osiossa).Hiiren pyörä pyörii hienosti, ei liian löysästi eikä liian jäykästi. Hiiripyörän painikkeen napsauttaminen vaatii kuitenkin enemmän voimaa kuin haluaisin. Se näyttää kuitenkin helpottuvan ajan myötä, joten ehkä se vaatii totutteluaikaa.  Hiiren punottu johto vaikuttaa kestävyyden kannalta hyvältä ajatukselta; punoksen rakenne jää kuitenkin kiinni hyllyyn, jolla hiireni ja näppäimistöni lepäävät, ja häiritsee liikkeitäni. Se on pientä, mutta silti melko ärsyttävää.&lt;br /&gt;&lt;br /&gt;Pidän hiiren kanssa pariksi liitettävästä SteelSeries Engine -ohjelmistosta. Voit asettaa erilaisia profiileja eri pelien mukaan, joita pelaat. Joten esimerkiksi Battlefield 4:ssä laitan yläpainikkeen vaihtamaan DPI:n vaikkapa 1800:sta 2800:aan sniplausta varten (ja siinä on valo, joka kertoo, missä tilassa olet). Mutta DOTA 2:ssa minulla on painike ohjelmoitu makroksi, joka simuloi näppäimistön &amp;#34;2&amp;#34; &amp;#34;W&amp;#34; &amp;#34;B&amp;#34; painamista, joka valitsee kuriirin, lähettää sen salaiseen kauppaan ja lisää nopeusboostin. On mukavaa, että kolme suhteellisen hankalaa näppäimen painallusta voidaan muuttaa yhdeksi. Oletusprofiilissa minulla on hiiren vasemmanpuoleiset näppäimet asetettu eteenpäin ja taaksepäin verkkoselailua varten, ja oikeanpuoleiset näppäimet sivulle ylös ja alas, mikä on nopeampaa kuin hiiren pyörällä vierittäminen. Painikkeiden ohjelmoinnin lisäksi voit myös säätää hiiren LED-valojen kirkkautta ja halutessasi sammuttaa ne kokonaan. Itse pidän todella paljon &amp;#34;hengittävästä&amp;#34; efektistä. Tämä on ensimmäinen &amp;#34;pelihiireni&amp;#34; ja se on ylivoimaisesti parhaan näköinen hiiri, joka minulla on koskaan ollut.&lt;br /&gt;&lt;br /&gt;Minun suurin valitukseni tästä hiirestä on se, että sileä, kiiltävä pinta kerääntyy likaa hyvin nopeasti. Pesen käteni säännöllisesti enkä pidä itseäni likaisena tai huolimattomana ihmisenä millään tavalla, joten en rehellisesti sanottuna tiedä, miten hiiren päälle kertyy näin pientä, tavallaan tahmeaa tavaraa. En myöskään käytä voidetta tai muuta vastaavaa. Joka tapauksessa, mietin, onko tämän hiiren muissa malleissa erilainen rakenne ja onko todennäköisempää, että niihin kertyy vähemmän kerrostumia. Joudun tosissani pyyhkimään sen vähintään kerran päivässä, mikä kestää vain sekunnin, mutta se on melko ärsyttävää. Muuten se saisi helposti 5 tähteä, varsinkin jos se toimii hyvin ainakin muutaman vuoden ajan.</w:t>
      </w:r>
    </w:p>
    <w:p>
      <w:r>
        <w:rPr>
          <w:b/>
        </w:rPr>
        <w:t xml:space="preserve">Tulos</w:t>
      </w:r>
    </w:p>
    <w:p>
      <w:r>
        <w:t xml:space="preserve">Erinomainen laitteisto ja ohjelmisto, mutta pieni puhdistusongelma</w:t>
      </w:r>
    </w:p>
    <w:p>
      <w:r>
        <w:rPr>
          <w:b/>
        </w:rPr>
        <w:t xml:space="preserve">Esimerkki 0,2664</w:t>
      </w:r>
    </w:p>
    <w:p>
      <w:r>
        <w:t xml:space="preserve">Yhteys katkeaa tunnin tai 2 välein comcastia käyttäen lahden alueella. vierasyhteys on siisti, mutta myös surkea. levykkeellinen, että siinä on ladattava ohjelmisto, mutta jotkut saattavat pitää siitä. palautin sen ja ostin 18 dollarin reitittimen, joka on parempi kuin tämä.</w:t>
      </w:r>
    </w:p>
    <w:p>
      <w:r>
        <w:rPr>
          <w:b/>
        </w:rPr>
        <w:t xml:space="preserve">Tulos</w:t>
      </w:r>
    </w:p>
    <w:p>
      <w:r>
        <w:t xml:space="preserve">ostettu 45 dollarilla.</w:t>
      </w:r>
    </w:p>
    <w:p>
      <w:r>
        <w:rPr>
          <w:b/>
        </w:rPr>
        <w:t xml:space="preserve">Esimerkki 0,2665</w:t>
      </w:r>
    </w:p>
    <w:p>
      <w:r>
        <w:t xml:space="preserve">Asensin sen itse 3 kuukautta sitten, ja kaikki toimii edelleen odotetusti,</w:t>
      </w:r>
    </w:p>
    <w:p>
      <w:r>
        <w:rPr>
          <w:b/>
        </w:rPr>
        <w:t xml:space="preserve">Tulos</w:t>
      </w:r>
    </w:p>
    <w:p>
      <w:r>
        <w:t xml:space="preserve">Sopii täydellisesti ja toimii hyvin.</w:t>
      </w:r>
    </w:p>
    <w:p>
      <w:r>
        <w:rPr>
          <w:b/>
        </w:rPr>
        <w:t xml:space="preserve">Esimerkki 0.2666</w:t>
      </w:r>
    </w:p>
    <w:p>
      <w:r>
        <w:t xml:space="preserve">Vaimo rakasti sitä!</w:t>
      </w:r>
    </w:p>
    <w:p>
      <w:r>
        <w:rPr>
          <w:b/>
        </w:rPr>
        <w:t xml:space="preserve">Tulos</w:t>
      </w:r>
    </w:p>
    <w:p>
      <w:r>
        <w:t xml:space="preserve">Viisi tähteä</w:t>
      </w:r>
    </w:p>
    <w:p>
      <w:r>
        <w:rPr>
          <w:b/>
        </w:rPr>
        <w:t xml:space="preserve">Esimerkki 0.2667</w:t>
      </w:r>
    </w:p>
    <w:p>
      <w:r>
        <w:t xml:space="preserve">RAM-muisti toimi hyvin ja antoi uutta puhtia vanhalle Apple iBook G4:lle. Harmi, etten voinut lisätä lisää!</w:t>
      </w:r>
    </w:p>
    <w:p>
      <w:r>
        <w:rPr>
          <w:b/>
        </w:rPr>
        <w:t xml:space="preserve">Tulos</w:t>
      </w:r>
    </w:p>
    <w:p>
      <w:r>
        <w:t xml:space="preserve">Pidensi vanhan Apple iBook G4:n käyttöikää!</w:t>
      </w:r>
    </w:p>
    <w:p>
      <w:r>
        <w:rPr>
          <w:b/>
        </w:rPr>
        <w:t xml:space="preserve">Esimerkki 0.2668</w:t>
      </w:r>
    </w:p>
    <w:p>
      <w:r>
        <w:t xml:space="preserve">Toistaiseksi niin hyvä .Ostin tämän pojilleni ,xbox one:lle .Jotta heidän ei tarvitsisi käyttää tilaa xbox H/D:ssä.</w:t>
      </w:r>
    </w:p>
    <w:p>
      <w:r>
        <w:rPr>
          <w:b/>
        </w:rPr>
        <w:t xml:space="preserve">Tulos</w:t>
      </w:r>
    </w:p>
    <w:p>
      <w:r>
        <w:t xml:space="preserve">Ostaisin uudelleen</w:t>
      </w:r>
    </w:p>
    <w:p>
      <w:r>
        <w:rPr>
          <w:b/>
        </w:rPr>
        <w:t xml:space="preserve">Esimerkki 0.2669</w:t>
      </w:r>
    </w:p>
    <w:p>
      <w:r>
        <w:t xml:space="preserve">Mursin juuri vasemman käteni kahdesta kohdasta.  Lukeminen jostain hyvin kevyestä ja pienestä (Kindle Paperwhite) on juuri sitä, mitä tarvitsen.  Paljon kiitoksia.</w:t>
      </w:r>
    </w:p>
    <w:p>
      <w:r>
        <w:rPr>
          <w:b/>
        </w:rPr>
        <w:t xml:space="preserve">Tulos</w:t>
      </w:r>
    </w:p>
    <w:p>
      <w:r>
        <w:t xml:space="preserve">Jos katkaiset kätesi... lue Paperwhite-laitteesta!</w:t>
      </w:r>
    </w:p>
    <w:p>
      <w:r>
        <w:rPr>
          <w:b/>
        </w:rPr>
        <w:t xml:space="preserve">Esimerkki 0,2670</w:t>
      </w:r>
    </w:p>
    <w:p>
      <w:r>
        <w:t xml:space="preserve">Olen täysin aloittelija minkäänlaisen näytönsuojan käyttämisessä.  Oikeasti... tämä on ensimmäinen, jonka olen koskaan tehnyt. Sanon, että sinun EI SAA yrittää käyttää pölynpoistoteippiä liu'uttamalla sitä näyttöä pitkin. Se jättää jäämiä, vaikka se irtoaa helposti, kun käytät teippiä painamalla ja nostamalla (kuten minun olisi pitänyt tehdä aluksi. Olin laiska. Haasta minut.)&lt;br /&gt;&lt;br /&gt;Ensimmäinen sovellus oli minun oppimiskokemukseni. Yritin kohdistaa sen pelkällä awake-napilla alhaalla, kun olisi pitänyt kohdistaa ipadin alareunan kanssa. Ensimmäisellä kerralla minulle jäi paljon pölyä ja kuplia, kun yritin jatkuvasti nostaa ja kohdistaa uudelleen.  Toinen suojus kiinnittyi täydellisesti, kun se kohdistettiin alareunan kanssa. Olen NIIN tyytyväinen tähän tuotteeseen. En voi vielä kommentoida suojan suojaavuutta, mutta päivitän, jos näytölleni tapahtuu tulevaisuudessa jotain.  Ehdottomasti tyytyväinen ostokseeni tähän mennessä!</w:t>
      </w:r>
    </w:p>
    <w:p>
      <w:r>
        <w:rPr>
          <w:b/>
        </w:rPr>
        <w:t xml:space="preserve">Tulos</w:t>
      </w:r>
    </w:p>
    <w:p>
      <w:r>
        <w:t xml:space="preserve">Helppo aloittelijalle!</w:t>
      </w:r>
    </w:p>
    <w:p>
      <w:r>
        <w:rPr>
          <w:b/>
        </w:rPr>
        <w:t xml:space="preserve">Esimerkki 0,2671</w:t>
      </w:r>
    </w:p>
    <w:p>
      <w:r>
        <w:t xml:space="preserve">tämä kansi on mukava ja tukeva toimii hyvin kaikki reiät linjassa oikein ei voi voittaa hintaa verrattuna muihin myymälöihin varmasti! suosittelen tätä kohdetta Ive oli se 3 kuukautta jatkuvassa käytössä, joten sen peukut ylös minulle erittäin nopea toimitus sekä!</w:t>
      </w:r>
    </w:p>
    <w:p>
      <w:r>
        <w:rPr>
          <w:b/>
        </w:rPr>
        <w:t xml:space="preserve">Tulos</w:t>
      </w:r>
    </w:p>
    <w:p>
      <w:r>
        <w:t xml:space="preserve">tekee työnsä</w:t>
      </w:r>
    </w:p>
    <w:p>
      <w:r>
        <w:rPr>
          <w:b/>
        </w:rPr>
        <w:t xml:space="preserve">Esimerkki 0.2672</w:t>
      </w:r>
    </w:p>
    <w:p>
      <w:r>
        <w:t xml:space="preserve">Tyttärentyttärelleni, ja hän rakastaa sitä. Hän rakastaa lukemista!</w:t>
      </w:r>
    </w:p>
    <w:p>
      <w:r>
        <w:rPr>
          <w:b/>
        </w:rPr>
        <w:t xml:space="preserve">Tulos</w:t>
      </w:r>
    </w:p>
    <w:p>
      <w:r>
        <w:t xml:space="preserve">Viisi tähteä</w:t>
      </w:r>
    </w:p>
    <w:p>
      <w:r>
        <w:rPr>
          <w:b/>
        </w:rPr>
        <w:t xml:space="preserve">Esimerkki 0,2673</w:t>
      </w:r>
    </w:p>
    <w:p>
      <w:r>
        <w:t xml:space="preserve">Olen käyttänyt tätä nyt 2 päivää - ensimmäisenä päivänä päädyin lainaamaan ystäväni langatonta Microsoftin hiirtä (joka toimi moitteettomasti), koska 2 tuntia vanha Kensington-hiireni oli hajoamassa (sisällä on 3 magneettia, jotka pitävät kotelon yhdessä, ja 2 minun hiiristäni irtosi ensimmäisenä päivänä). Liimasin kaksi magneettia takaisin samana iltana, ja toisena päivänä se oli parempi, mutta kun sitä oli käyttänyt noin 15 minuuttia, se alkoi irtoamaan, enkä pystynyt valitsemaan mitään näytöltä. Päädyin lainaamaan ystäväni Logitechin langatonta näyttöä, joka toimi myös moitteettomasti. Pidin tämän laitteen ideasta - lähinnä sen ohuesta profiilista, jotta sen voisi sujauttaa taskuun, mutta sen rakenne on halpa ja suorituskyky epäluotettava. Sekä Microsoftin että Logitechin hiiret olivat selvästi laadukkaampia. En tiedä, kumman aion ostaa, mutta tämä päätyy roskakoriin. Unohdin mainita, että pyörä hankaa muovia vasten, joten kun käytän pyörää, minun on pidettävä sitä hieman vasemmalle, jotta se pyörii, jälleen kerran - halpa rakenne.</w:t>
      </w:r>
    </w:p>
    <w:p>
      <w:r>
        <w:rPr>
          <w:b/>
        </w:rPr>
        <w:t xml:space="preserve">Tulos</w:t>
      </w:r>
    </w:p>
    <w:p>
      <w:r>
        <w:t xml:space="preserve">Hyvä idea, huonosti toteutettu</w:t>
      </w:r>
    </w:p>
    <w:p>
      <w:r>
        <w:rPr>
          <w:b/>
        </w:rPr>
        <w:t xml:space="preserve">Esimerkki 0.2674</w:t>
      </w:r>
    </w:p>
    <w:p>
      <w:r>
        <w:t xml:space="preserve">Ostin tämän pienen bluetoothin ja lisäsin sen Dell D620 -kannettavaani.  Se oli melko helppoa.  Vaikeinta oli löytää oikea ajuri kannettavaan tietokoneeseeni.  Löysin lopulta Toshiban verkkosivuilta sellaisen, joka toimi.  Latasin zip-tiedoston nimeltä BT-stack-toshiba, zip-tiedoston sisällä on tiedosto nimeltä v80012T_20110809_x32.  Tämä on ainoa ohjain, jonka löysin ja joka toimii Dell D620 Windows 7 Ultimate 32-bittisen version kanssa. Muutamat muut ajurit asentuivat ja hiireni saattoi toimia muutaman sekunnin ajan, mutta tämä on ainoa ajuri, joka todella toimi. Sain virheilmoituksen tämän ohjaimen asennuksessa, mutta sen jälkeen se latautui kunnolla.</w:t>
      </w:r>
    </w:p>
    <w:p>
      <w:r>
        <w:rPr>
          <w:b/>
        </w:rPr>
        <w:t xml:space="preserve">Tulos</w:t>
      </w:r>
    </w:p>
    <w:p>
      <w:r>
        <w:t xml:space="preserve">Toimii hyvin, jos sinulla on oikea ohjain</w:t>
      </w:r>
    </w:p>
    <w:p>
      <w:r>
        <w:rPr>
          <w:b/>
        </w:rPr>
        <w:t xml:space="preserve">Esimerkki 0,2675</w:t>
      </w:r>
    </w:p>
    <w:p>
      <w:r>
        <w:t xml:space="preserve">Siirtää täydellisesti hienosti ja lataukset samaan aikaan, se on merkit alkuperäisen Motorola pala....Minulla on Razr (Zine) miro avaaminen ja se toimi hyvin, nyt olen ladannut 350 kappaletta minun phn..Im hyvä thx you Data Cable! lähetettiin 4 päivää sai sen tänään ...</w:t>
      </w:r>
    </w:p>
    <w:p>
      <w:r>
        <w:rPr>
          <w:b/>
        </w:rPr>
        <w:t xml:space="preserve">Tulos</w:t>
      </w:r>
    </w:p>
    <w:p>
      <w:r>
        <w:t xml:space="preserve">(Mikro) Tiedonsiirto CAble cell phn</w:t>
      </w:r>
    </w:p>
    <w:p>
      <w:r>
        <w:rPr>
          <w:b/>
        </w:rPr>
        <w:t xml:space="preserve">Esimerkki 0,2676</w:t>
      </w:r>
    </w:p>
    <w:p>
      <w:r>
        <w:t xml:space="preserve">Kunhan tiedät tarkalleen, mitä Hauppauge HD PVR:n kanssa saat, et tule pettymään tämän pienen mustan laatikon suorituskykyyn.  Se on suunniteltu vain PC:n Windows-käyttäjille, vaikka Mac-omistajat voivat käyttää sitä joidenkin lisäosien avulla.&lt;br /&gt;&lt;br /&gt;Aluksi sinun on ymmärrettävä ja hyväksyttävä, mitä tämä PVR ei tee: ilman muistia tai kiintolevyä sisällä se ei tallenna itse videota, mikä tekee PVR-merkinnästä hieman harhaanjohtavan, eikä se polta videoita DVD:lle.  Jos haluat käyttää sitä, sinun on kytkettävä se PC:hen tai Maciin (Macista lisää myöhemmin) sekä tallennusta että toistoa varten.  Lisäksi se on täysin riippuvainen tietokoneella toimivasta ohjelmistosta, jolla voi tallentaa, muokata, ohjelmoida ja polttaa Blu-ray-muotoisia DVD-levyjä.  Laatikossa itsessään ei ole muita hallintalaitteita kuin virtapainike.  Siinä on komponentti-, komposiitti- ja S-videoliitännät (ei HDMI:tä) videolle sekä optiset ja stereoäänitulot.&lt;br /&gt;&lt;br /&gt;Mitä se sitten tekee?  Se ottaa siihen virtaavat HD-signaalit ja pakkaa ne muotoon, joka säilyttää HD-laadun tallennettavaan AVCHD-tiedostoon; voit tallentaa/tallentaa manuaalisesti tai ajastetusti.  Nämä signaalit voivat tulla digiboksista, videokamerasta tai muusta videolähteestä, joka voidaan liittää edellä mainittuihin tuloihin. Mukana tulevan ArcSoft Media -ohjelmiston Windowsille avulla voit tallentaa joko tietokoneen kiintolevylle tai ulkoiselle kiintolevylle.  Kun tiedostot on tallennettu, voit käyttää tietokoneen DVD-R-asemaa Blu-Ray-yhteensopivan DVD- tai HD-DVD-levyn polttamiseen, muokkaamiseen, toistamiseen tietokoneella tai televisiossa, muuntamiseen iPod-, Xbox- tai PS3-ystävälliseen muotoon (MOV, MP4, M2TS tai WMV) tai toiston jakamiseen samassa langattomassa verkossa.  Mukana toimitetulla IR-salamalaitteella voit vaihtaa digisovittimesi kanavat siihen, jonka olet ohjelmoinut tallentamaan.  Huomaa: blaster toimii mukana toimitetun ohjelmiston kanssa ja siksi vain Windowsissa.&lt;br /&gt;&lt;br /&gt;Mahdollisesti joudut miettimään jonkin verran, ennen kuin päätät, miten PVR:n asetukset tehdään.  Muuntolaatikko on 7,5\\\" leveä ja 6,5\\\" syvä ja 2/5 \\\" korkea, joten se ei itsessään vie paljon tilaa.  Tarvitset kuitenkin tietokoneen HD-lähteen viereen.  Jos tietokone ei ole samassa huoneessa kuin digisovitin, tämä voi tarkoittaa, että on ostettava tietokone erityisesti videota varten, mikä luonnollisesti nostaa laitteiston hintaa.  Jos et kuitenkaan aio nauhoittaa joka päivä, kannettavan tietokoneen voi kytkeä ja irrottaa hyvin helposti - vedä vain USB-kaapeli ja mahdollinen liitäntäsi televisioon.  Hauppauge toimittaa peruskomponenttikaapelit (HD-lähde PVR:ään) ja USB-kaapelin (PVR tietokoneeseen), mutta jos haluat toistaa videon televisiossasi, sinun on ostettava tarvittavat kaapelit/liitännät sitä varten.  Kesäkuusta 2009 lähtien mukana toimitettu PC-ohjelmisto sisältää ohjelman, jonka avulla PC:n DVD-asema voi toistaa PVR:n Blu-Ray-muotoisia tallenteita.  Asetuksestasi riippuen saatat haluta lisätä USB-keskittimen, ulkoisen kiintolevyn ja/tai Apple TV:n.&lt;br /&gt;&lt;br /&gt;Mac-käyttäjien valitettavasti Hauppauge ei tue OS X:ää, mikä tarkoittaa ylimääräisiä ohjelmistokuluja.  Kaksi ohjelmistopakettia toimii tällä hetkellä Macin ja Hauppaugen kanssa. Halvempi ja vähemmän tyylikäs ratkaisu on HDPVR Capture -niminen ohjelma, jonka on kehittänyt ja myynyt yksityisesti Hauppauge-insinööri.  Täydellisempi ja monipuolisempi vaihtoehto on Elgaton EyeTV , mutta valitettavasti et voi käyttää useita sen ominaisuuksia, koska se ei kommunikoi IR Blasterin kanssa kanavien vaihtamiseksi.  Molemmat ohjelmat ovat saatavilla vain verkossa, vaikka EyeTV 3 tulee Elgaton laitteistotuotteiden mukana.  Jos löydät ratkaisun blasteriongelmaan, EyeTV 3 on aivan mahtava.  Se muuntaa PVR-tiedostot monenlaisiin iLife-ohjelmien käyttämiin formaatteihin.  Hauppaugen on todella tehtävä tiiviimpää yhteistyötä Elgaton kanssa, jotta se voisi tyydyttää nopeasti kasvavaa Mac-kansaa.  Jos olet vakavasti otettava videofiili ja Mac-käyttäjä, haluat luultavasti myös sellaisen tuotteen kuin [[ASIN:B001OLZOW8 Roxio Toast 10 Titanium Pro]].&lt;br /&gt;&lt;br /&gt;PVR:n vähimmäisjärjestelmävaatimukset ovat: Intel Core Duo -suoritin, 512 MBRAM-muistia (1 GB suositellaan), näytönohjain, jossa on vähintään 256 MB muistia, ja äänikortti.  Windows-käyttäjät tarvitsevat joko XP Service Packin tai Vista 32:n.  Itse käytän kolme vuotta vanhaa Intel Core Duo MacBookia ilman mitään vaikeuksia.  Ohitan MacBookin kiintolevyn ja tallennan kaikki tallenteet kannettavalle ulkoiselle kiintolevylle, [[ASIN:B001C5AJLM Iomega eGo 320 GB USB 2.0/FireWire 400 Portable External Hard Drive 34403 (Ruby Red)]].&lt;br /&gt;&lt;br /&gt;Kuluttajat, jotka odottavat DVR-laitetta, jossa on sisäistä muistia ja toistoa, saattavat turhautua Hauppaugeen, koska se vaatii tietokoneen, mutta ne, jotka haluavat tallentaa HD-sisältöä ja tehdä sillä jotain, ovat löytäneet laitteensa.&lt;br /&gt;&lt;br /&gt;Erikoiskiitokset arvostelukollegalle Frank Millerille.&lt;br /&gt;&lt;br /&gt;-- Debbie Lee Wesselmannd vähintään 256 Mt muistia ja äänikortti.  Windows-käyttäjät tarvitsevat joko XP Service Packin tai Vista 32:n.  Käytän kolme vuotta vanhaa Intel Core Duo MacBookia ilman mitään vaikeuksia.  Ohitan MacBookin kiintolevyn ja tallennan kaikki tallenteet kannettavalle ulkoiselle kiintolevylle, [[ASIN:B001C5AJLM Iomega eGo 320 GB USB 2.0/FireWire 400 Portable External Hard Drive 34403 (Ruby Red)]].      Kuluttajat, jotka odottavat DVR:ää, jossa on sisäinen muisti ja toisto, saattavat turhautua Hauppaugeen, koska se vaatii tietokoneen, mutta niille, jotka haluavat kaapata HD-sisältöä ja tehdä sillä jotain, olet löytänyt laitteesi.     Erityiskiitokset arvostelukollegalle Frank Millerille.    -- Debbie Lee Wesselmann</w:t>
      </w:r>
    </w:p>
    <w:p>
      <w:r>
        <w:rPr>
          <w:b/>
        </w:rPr>
        <w:t xml:space="preserve">Tulos</w:t>
      </w:r>
    </w:p>
    <w:p>
      <w:r>
        <w:t xml:space="preserve">Tehokas laite PC-tietokoneisiin ja lisälaitteiden avulla myös Mac-tietokoneisiin.</w:t>
      </w:r>
    </w:p>
    <w:p>
      <w:r>
        <w:rPr>
          <w:b/>
        </w:rPr>
        <w:t xml:space="preserve">Esimerkki 0.2677</w:t>
      </w:r>
    </w:p>
    <w:p>
      <w:r>
        <w:t xml:space="preserve">Toisena päivänä oli näkyviä naarmuja. Edellinen (eri merkkinen) kesti 2 vuotta ilman naarmuakaan. Kindlen tuntuu olevan vaikeampi havaita, mihin kohtaan näyttöä kosketan. Jatkan paremman näytönsuojan etsimistä. Heti kun poistin näytönsuojan, kindleni reagointi palautui normaaliksi.</w:t>
      </w:r>
    </w:p>
    <w:p>
      <w:r>
        <w:rPr>
          <w:b/>
        </w:rPr>
        <w:t xml:space="preserve">Tulos</w:t>
      </w:r>
    </w:p>
    <w:p>
      <w:r>
        <w:t xml:space="preserve">Pettynyt</w:t>
      </w:r>
    </w:p>
    <w:p>
      <w:r>
        <w:rPr>
          <w:b/>
        </w:rPr>
        <w:t xml:space="preserve">Esimerkki 0.2678</w:t>
      </w:r>
    </w:p>
    <w:p>
      <w:r>
        <w:t xml:space="preserve">Päivitys 30.6.2015: Tämä kannettava tietokone tikittää edelleen. Minulla on nyt virta-asetukset asetettu lepotilaan kannen sulkeutuessa, enkä käytä kosketusnäyttöä paljon päivittäisessä käytössä, joten nuo ongelmat ovat aika pitkälti kadonneet minulta - en tiedä, ovatko ne laillisesti korjattu tällä hetkellä, mutta virta-asetusten muuttamisen jälkeen ohjauslevy ei ole aiheuttanut mitään ongelmaa lainkaan.  Tämä kannettava tietokone on tyypillisesti pöydälläni päätietokoneeni vieressä Facebookin chatissa tai lukiessani keskustelupalstoja, kun taas käytän päätietokonetta pelien tai videoiden pelaamiseen.  Otan sen myös mukaani aina, kun tarvitsen konetta muualla kuin kotona, enkä vaivaudu ottamaan laturia mukaan - se voittaa nopeudessa ja myös akun kestossa minkä tahansa käyttämäni tabletin riippuen siitä, mitä tarkalleen ottaen teet.  En todellakaan voi valittaa liikaa tästä tietokoneesta.  Se tuntuu toisinaan hieman hitaalta, mutta uskon silti, että se johtuu pikemminkin kiintolevystä kuin mistään muusta, sillä kun se pääsee vauhtiin prosessoria vaativissa tehtävissä, se on varsin vaikuttava &amp;#34;1,9 gigahertsin koneeksi&amp;#34;.  Olen myös onnistunut pelaamaan Euro Truck Simulator 2:ta paljon sujuvammin kuin olin odottanut, vaikka se ei toimi maksimiasetuksilla.  Otan sen usein työpöydältä sänkyyn ja käytän sitä akkuvirralla jatkaakseni Facebookin/viestipalstan käyttöä, ja olen ollut vaikuttunut akun kestosta.  Yksi asia, joka ärsyttää minua, on se, että suurilla (tehottomasti koodatuilla) 1080p h264 -videotiedostoilla se näyttää änkyttävän, enkä ole varma miksi, koska suorittimen / iGPU:n pitäisi pystyä käsittelemään enemmän kuin hyvin sitä ja vielä enemmän.  Ongelma on 100-prosenttisesti ollut 1080p-videopelitallenteet päätietokoneeltani NVIDIA ShadowPlayta käyttäen, joten se voi johtua vain koodaustavasta.  Jos koodaan ne uudelleen Handbrakessa mukautetuilla asetuksillani (jotka ovat aika raskaat), ne toimivat hienosti.  Lisään vastentahtoisesti neljännen tähden tähän vain siksi, että tämä kannettava tietokone on vioistaan huolimatta paras 500 dollaria, jonka olen käyttänyt, ja toivon, että olisin hankkinut sellaisen aikaisemmin.  Ja vielä kerran, tästä laitteesta lähtevä ääni on uskomaton.  Joka kerta, kun nostan äänenvoimakkuutta videon tai kappaleen kohdalla, olen edelleen yllättynyt siitä, miten terävältä ja eloisalta se kuulostaa.  Oikeudenmukaisuuden nimissä on vielä yksi asia, jonka minun on huomioitava, että toisinaan se sanoo &amp;#34;tunnistamaton laturi&amp;#34; tai jotakin vastaavaa, ja jatkaa toimintaa, mutta ei lataa (tai purkaa) akkua.  Tämä näyttää tapahtuvan vain suorittimen / näytönohjaimen intensiivisen käytön aikana, ja laturin irrottaminen ja uudelleen liittäminen korjaa sen joka kerta.  En ole varma, mitä sanoa tästä.  ------------------------------------------------------------------ Päivitys 19.4.15: Kaiken kaikkiaan vaihto on sujunut hyvin.  Se ajaa kaiken, mitä odotin sen toistaiseksi ja suorituskyky on suunnilleen siellä, missä odotin sen olevan.  Se on melko tasainen ja akun kesto on hyvä.  Jätän tähdet sinne, missä ne istuvat nyt ja menen siihen hetken kuluttua, mutta joitakin asioita, joita olen huomannut:  Jos selaan nettiä tai teen jotain muuta kuin intensiivistä, tietokone väittää, että akku kestää 7 tunnista yli 10 tuntiin riippuen siitä, mitä teet.  Mutta jos käytät prosessoria 100-prosenttisesti tai CPU:n ja GPU:n yhdistelmää, akun kesto laskee noin 2,5 tuntiin.  Tähänastisen todellisen käyttöhistoriani mukaan (powercfg /batteryreport)... ennustetun akkuaikani alaraja on 3,5 tuntia, yläraja 7,5 tuntia, eli keskimäärin noin 5,5 tuntia.  Käytän sitä melkein aina sekoitukseen verkkoa, kevyitä pelejä ja videoita, kun akku on käytössä.  Minusta tämä on varsin hyväksyttävää ja vastaa sitä, mitä odotin tältä suorittimelta.  En ole mitannut, kuinka kauan akun lataaminen kestää, mutta se vaikuttaa nopeammalta kuin useimmat käyttämäni kannettavat tietokoneet.  Sovellukset -- Joskus Metro-sovellusten lataaminen kestää epätavallisen kauan, enkä ole varma, miksi.  Yleensä se johtuu Facebookista tai tiedostonhallinnasta.  Venue 8 Pro -mallini ei tee tätä, ja tämä suorittimeni on enemmän kuin kykenevä käyttämään mitä tahansa sovellusta, joten en tiedä, mitä sanoa tästä muuta kuin &amp;#34;outoa&amp;#34;.  Kun se on ladattu, ei ole mitään ongelmia.  Anturit -- Gyro on sulava ja herkkä, olen pelannut Asphalt 8:aa jonkin verran käyttämällä kallistusohjausta.  Valoanturi näyttää olevan hyvin säädetty näytön kirkkauden mukaan (ei liian kirkas, ei liian tumma), vaikka toivoisin, että tietokoneen minimikirkkaus olisi yleisesti ottaen hieman alhaisempi erittäin hämärässä käytössä.  Ymmärrän, että useimmat näytöt eivät ole äärimmäisen himmeitä, mutta sen pitäisi olla mahdollista.  Ääni -- En todellakaan odottanut, että minulla olisi mitään sanottavaa äänestä, mutta kaiuttimet ovat yllättävän terävät ja äänekkäät kokoonsa nähden. Älä odota teatterilaatuista ääntä tai piilotettua subwooferia, mutta se saa sinut luultavasti katsomaan kahdesti, kun käynnistät jotain ensimmäistä kertaa.  Nopeus - minulla ei todellakaan ole valittamista tällä alueella. Tiedän, ettei kyseessä ole mitenkään pelikone, mutta olen pystynyt pyörittämään Civ V:tä, Sims 4:ää ja Flatoutia: Ultimate Carnagea ongelmitta muutaman virityksen jälkeen. En ole toistaiseksi kokeillut paljon muuta kuin vanhempia pelejä (DosBox, Tiberian Sun, Empire Earth II jne.). Minun on huomattava, että parhaan kokemuksen saamiseksi sinun kannattaa ajaa kaikki uudemmat pelit, kun ne ovat kytkettyinä verkkovirtaan, jotta voit ottaa käyttöön aktiivisen jäähdytyksen ja poistaa prosessorin / näytönohjaimen kuristamisen, ellet halua muuttaa näitä asetuksia manuaalisesti, mikä vähentää akun käyttöikää.  Huomasin, että uudelleenkäynnistykset ja käynnistykset sammutuksesta ovat hitaita Windows 8:n pikakäynnistysominaisuudesta huolimatta. Olen valmis veikkaamaan, että se on pääasiassa kiintolevyn vika, ja päivittäminen SSD-levyyn tekee luultavasti suuren eron. Käytän lähes aina lepotilaa tai horrostilaa, joten se on valmis nopeasti eikä se ole minulle iso asia.  Syöttö -- Yleisesti ottaen kosketussyöttö (näyttö ja kosketuslevy) vaatii hieman totuttelua, mutta se on hyväksyttävää, joskin hieman heikommin reagoivaa kuin voisi odottaa.  Joskus se kuitenkin jostain syystä muuttuu oudoksi (siksi tähteni pysyvät samoina).  Se ei tapahdu niin usein, että joutuisin palauttamaan sen, mutta se on tarpeeksi usein ärsyttävää.  Kosketusnäytön osalta huomaan, että se alkaa heikentyä tai lakata reagoimasta tietyillä näytön alueilla (satunnaisilla alueilla), ennen kuin siitä tulee lopulta käyttökelvoton tai se ei reagoi lainkaan.  Tämä vaikuttaa jokseenkin satunnaiselta.  Kosketusalusta poistaa joskus käytöstä kaiken muun paitsi &amp;#34;painikkeen&amp;#34; alueen.  Tämä näyttää tapahtuvan hieman todennäköisemmin, jos suljen kannen tietokoneen ollessa päällä (virta-asetus: älä tee mitään, kun kansi suljetaan) ja avaan sen myöhemmin uudelleen.  Epäilen, että molemmat näistä ongelmista liittyvät ohjaimeen, koska en näytä &amp;#34;aiheuttavan&amp;#34; niitä millään tietokoneen tai kannen liikkeellä, paitsi joskus sulkemalla kansi kokonaan.  Toivottavasti asia korjaantuu pian.  Jostain syystä 99 prosenttia ajasta jompikumpi tai molemmat näistä ongelmista voidaan korjata laittamalla tietokone lepotilaan ja herättämällä se uudelleen, vaikka olen joutunut sammuttamaan tai käynnistämään sen kokonaan uudelleen pari kertaa.  Johtopäätös:  Tämä tietokone on niin lähellä sitä, mitä olin etsimässä tältä ostokselta, että minulla on melkein huono omatunto siitä, että annan sille vain 3 tähteä.  Mutta ongelma, kuten se, että tietokone ei hyväksy syötettä, on jotain, mitä en voi sanoa nähneeni koskaan aikaisemmin, ja se todella pudotti minut pilvistä.  Hinta on mukava (verrattuna vastaaviin tuotteisiin), se näyttää ja tuntuu hyvältä, mutta saadakseen etulyöntiaseman sen on lunastettava lupauksensa johdonmukaisesti.  ------------------------------------------------------------------ Päivitys 4/7/15: Päädyin hankkimaan saman mallin korvaavan, koska se oli helpompaa ja toivoin saavani hyvän.  Toistaiseksi niin hyvä.  Tässä ei ole aiemmin kuvaamaani näppäimistön vääntymistä, ja kiintolevy vaikuttaa hiljaisemmalta.  Asennan nyt sovelluksia ja päivityksiä... Aion varovasti nostaa tähtiä hieman, kunnes selvitän, miten tämä menee, mutta olen silti hieman järkyttynyt siitä, että sain huonon.  Asioita tapahtuu kuitenkin, ja päivitän myöhemmin uudelleen tästä.  ------------------------------------------------------------------ Päivitys 4/4/15: No, taisin puhua liian aikaisin.  Halusin todella pitää tästä kannettavasta tietokoneesta, mutta näyttää siltä, etten sittenkään voinut välttää viallisen.  Vuorokauden sisällä siitä, kun se on ollut minulla, se on kehittänyt ongelman näytössä, jossa se näyttää kääntävän joitakin värejä.  Tämä ei ole Windows- tai ajuriongelma, koska se tapahtuu siitä lähtien, kun se on kytketty päälle, BIOSissa ja diagnostiikassa.  Se myös säilyttää haamuja kaikista kuvista, jotka on jätetty näkyviin joksikin ajaksi (minuuteiksi) ja jotka häviävät vasta tunteja myöhemmin.  Lähetän tämän takaisin mahdollisimman pian ja päätän, haluanko ottaa riskin toisen kanssa vai otanko taas 1,7 ghz:n version.  Jos saan toisen tämän mallin päivitän uudelleen....  ------------------------------------------------------------------ Alkuperäinen (liian aikainen) arvostelu:  Olin alunperin ostanut tämän kannettavan vanhemman 1.7ghz i3-mallin, koska tästä oli 4/5 huonoa arvostelua (ja toisesta sain mojovan alennuksen, koska ostin kevyesti käytetyn), mutta kun asiat eivät toimineet sen kanssa (lähetysdraama, pitkä tarina), päätin ottaa riskin ja napata tämän vastoin parempaa tietoani.  Ajattelin, että jos voisin välttää yhden viallisista, voisin luottaa siihen, että kosketusnäytön / ohjauslevyn ongelmat on korjattu ja muut pienet viat on jossain määrin korjattu.  Minulla on ollut se vain muutaman tunnin, mutta toistaiseksi olen iloinen, että tein sen.  Minun on tunnustettava, että olen hieman Dell-fanipoika, mutta mielestäni hyvästä syystä.  Minulla on ollut vuosien varrella paljon tietokoneita, ja teen töitä niiden parissa ystäville ja perheelle.  Mitä tulee kannettaviin tietokoneisiin, minulle heitetään enemmän HP:itä laitteisto-ongelmien takia ja enemmän Dellejä ohjelmisto-ongelmien takia - yleensä ongelma on näppäimistön ja tuolin välissä.  Itselläni on ollut useita Dells-kannettavia, minulla on jopa toimiva Latitude XPi P133ST vuodelta 1997 puhtaasti nostalgian vuoksi, ja kaiken kaikkiaan ne ovat olleet minulle hyviä ja suhteellisen ongelmattomia.  Kun tämä on nyt pois tieltä...  Kaiken kaikkiaan tämä on erittäin vankka kannettava tietokone.  Se näyttää ja tuntuu hyvältä, vaikka onkin hieman raskas tabletiksi, mutta se ei ollut tärkein syy, miksi ostin sen.  Kotelossa ei ole paljon joustoa, eikä se näytä natisevan ja poksahtelevan, jos nostat sitä auki ollessasi kulmasta, kuten minulla on tapana tehdä.  Saranat ovat melko tiukasti kiinni, eikä se heilahda liikaa.  Kaikissa kannettavissa tietokoneissa on aina pientä heilahtelua, ja se näkyy, kun käytät kosketusnäyttöä kannettavassa tietokoneessa tai jalustassa, mutta ei ärsyttävästi.  Näppäimistön alue on hieman sienimäinen (mikä on melko yleistä nykyään), ja erityisesti tässä näppäimistössä näyttää olevan hyvin pieni ylöspäin suuntautuva käyrä keskellä, mutta kumpikaan näistä ei vaikuta suorituskykyyn (eikä sitä oikeastaan huomaa, jos sitä ei etsi), mutta minä vain olen nirso.  Vanhempi malli, joka minulla oli kaksi päivää, oli myös sienimäinen, mutta siinä ei ollut käyrää, joten se ei liity asiaan.  Luultavasti pieni valmistusvirhe, jonka voin jättää huomiotta.  Aluksi minua lannisti painikkeeton ohjauslevy, mutta se näyttää toimivan melko hyvin, ja pidän siitä, että sitä voi napsauttaa missä tahansa kohtaa alustaa.  Tuuletin on tietokoneen takaosassa, mikä on hieman outoa, mutta ymmärrän, miksi se on tehty; jos se olisi tavalliseen tapaan sivussa, sitä olisi hieman hankala pitää tablet-tilassa.  Halusin tämän, koska se oli kohtuullisen tehokas pienen formaattikertoimen kone ja siinä oli kosketusnäyttö, jota ilman Win8 on mielestäni arvoton.  Tämän on tarkoitus korvata sekä Dell Inspiron N5050 (2nd gen i3 @ 2.3ghz) että HP Mini 1104 (dual core Atom - jossa oli vika langaton kortti, kun sain sen käytettynä, jos joku laskee HP:n laitteisto-ongelmia).  Teoriassa se on molempien maailmojen parhaat puolet - vastaava teho kuin N5050:ssä ja Mini-mallin muoto ja akunkesto.  Älä siteeraa minua, mutta laskelmieni ja pienen tutkimukseni mukaan Haswellin U-sarjan i3 @ 1,9ghz pitäisi antaa Sandy Bridgen M-sarjan i3 @ 2,3ghz:n lyödä Sandy Bridgen i3 @ 2,3ghz:lle kunnolla rahoilleen, vaikka se käyttäisi noin puolet vähemmän virtaa.  Näissä asioissa se näyttää toimivan.  Kiintolevy on ehdottomasti tämän tietokoneen pullonkaula, ja todennäköisesti vaihdan sen tulevaisuudessa SSD-levyyn.  Kun tietokone on käynnistetty ja valmis, se hoitaa &amp;#34;normaalit&amp;#34; tehtävät helposti ja on varsin sulava.  Integroidulla HD4400:lla sen pitäisi mielestäni pelata kohtuullisen paljon modernipelejä, joskin vain matalilla asetuksilla, mutta sitä varten se on ehkä kytkettävä verkkoon, sillä passiivinen jäähdytysasetus ja muut akkukäyttöä varten tehdyt viritykset heikentävät suorituskykyä.  Mitä tulee akkuun... En voi vielä sanoa varmaksi, mutta uskon, että tulen olemaan tyytyväinen.  Pakkauksesta ulos se oli ~95% lataus ja olen ollut sotkemassa noin 5 tuntia, osa siitä ajasta oli kytketty (#1 varmistaakseni, että se tunnisti laturin ja lataisi, ja #2 bios-päivitystä varten) ja se sanoo edelleen, että se on 22% lataus.  Suurin osa ajasta kului ohjelmistojen asentamiseen, tiedostojen kopioimiseen ja arkistojen purkamiseen.  Jos pelaat pelejä tai teet jotain CPU / levy intensiivistä akun kesto puolittuu luultavasti, mutta kevyellä web-selauksella ja vastaavalla voisin nähdä sen kestävän helposti 7-8 tuntia täydellä latauksella, jos ei enemmän.  Voisin kuvitella, että muutama viritys virta-asetuksissa näytönohjaimen suorituskykyä, video-optimointia ja maksimiprosessoritilaa varten voisi venyttää akkua hieman.  Yhteenvetona totean, että toistaiseksi minulla ei ole ollut mitään ongelmia tämän pienen kaverin kanssa, paitsi että olen nirso näppäimistön suhteen.  Se on tehnyt kaiken, mitä olen siltä pyytänyt, ja vielä enemmänkin.  Trackpad on ollut hieman outo toisinaan, enimmäkseen se ei ole aivan niin herkkä napautuksille kuin odotin.  Voi myös olla, etten vain ole vielä tottunut siihen.  Toistaiseksi olen erittäin tyytyväinen siihen, ja päivitän, jos jokin muuttuu.  Ainoa asia, josta en ole innostunut, on se, että kirjaimellisesti tunteja sen jälkeen, kun ostin tämän, Amazon alensi hintaa 60 dollarilla.  Olettaen, että tietokone on hyvässä toimintakunnossa (aika näyttää, kuinka moni on viallinen, luulisin), en usko, että voit mennä pieleen tässä hintaluokassa.  Muiden valmistajien vastaavat mallit näyttävät maksavan enemmän rahaa ja silti akun kesto on heikompi, joten päätös valita jälleen kerran Dell oli minulle melko helppo.  Anteeksi, jos tämä oli pitkäveteinen, mutta toivottavasti se auttaa jotakuta.</w:t>
      </w:r>
    </w:p>
    <w:p>
      <w:r>
        <w:rPr>
          <w:b/>
        </w:rPr>
        <w:t xml:space="preserve">Tulos</w:t>
      </w:r>
    </w:p>
    <w:p>
      <w:r>
        <w:t xml:space="preserve">Otti riskin</w:t>
      </w:r>
    </w:p>
    <w:p>
      <w:r>
        <w:rPr>
          <w:b/>
        </w:rPr>
        <w:t xml:space="preserve">Esimerkki 0.2679</w:t>
      </w:r>
    </w:p>
    <w:p>
      <w:r>
        <w:t xml:space="preserve">Saapui ajoissa, täydellisessä kunnossa. Runsaasti tallennustilaa, ja varsin toimiva, yhteensopiva ASUS-moboni kanssa. Kiitos Western Digital!!!</w:t>
      </w:r>
    </w:p>
    <w:p>
      <w:r>
        <w:rPr>
          <w:b/>
        </w:rPr>
        <w:t xml:space="preserve">Tulos</w:t>
      </w:r>
    </w:p>
    <w:p>
      <w:r>
        <w:t xml:space="preserve">Suuri kiintolevy vaatimaton hinta!!!</w:t>
      </w:r>
    </w:p>
    <w:p>
      <w:r>
        <w:rPr>
          <w:b/>
        </w:rPr>
        <w:t xml:space="preserve">Esimerkki 0.2680</w:t>
      </w:r>
    </w:p>
    <w:p>
      <w:r>
        <w:t xml:space="preserve">Ssuper suorituskyky</w:t>
      </w:r>
    </w:p>
    <w:p>
      <w:r>
        <w:rPr>
          <w:b/>
        </w:rPr>
        <w:t xml:space="preserve">Tulos</w:t>
      </w:r>
    </w:p>
    <w:p>
      <w:r>
        <w:t xml:space="preserve">Viisi tähteä</w:t>
      </w:r>
    </w:p>
    <w:p>
      <w:r>
        <w:rPr>
          <w:b/>
        </w:rPr>
        <w:t xml:space="preserve">Esimerkki 0.2681</w:t>
      </w:r>
    </w:p>
    <w:p>
      <w:r>
        <w:t xml:space="preserve">Ostin tämän poikani iPadia varten, enkä ole ollut vaikuttunut. Ensinnäkin se naarmuuntui, kun levitin sitä, yksinkertaisesti siksi, että käytin mukana tullutta muovista applikaattoria. Sitten noin viikon tai kahden käytön jälkeen suoja on nyt paikassa, jossa se on alkanut vääntyä. Lapseni ei ole erityisen vahva tai hullunrohkea, joten tämä johtui vain normaalista käytöstä. Lopuksi iPadin valkoiseen osaan tulee hyvin huomattava sininen sävy - ärsyttävää, mutta vähäistä, koska se oli tarkoitettu lapselle. Olisin kuitenkin ärsyyntynyt, jos kyseessä olisi minun laitteeni. Ostin samaan aikaan TechArmor-merkkisen sinisen valon suodattimen iPhone 5:een, eikä minulla ole ollut sen kanssa ongelmia eikä se muuttanut iPhonen valkoista osaa siniseksi. Menen TechAmorin sivuille tilaamaan suodattimen poikani iPadiin tämän iLLumiShieldin tilalle.</w:t>
      </w:r>
    </w:p>
    <w:p>
      <w:r>
        <w:rPr>
          <w:b/>
        </w:rPr>
        <w:t xml:space="preserve">Tulos</w:t>
      </w:r>
    </w:p>
    <w:p>
      <w:r>
        <w:t xml:space="preserve">Normaalin käytön aiheuttamat naarmut ja kolhut.</w:t>
      </w:r>
    </w:p>
    <w:p>
      <w:r>
        <w:rPr>
          <w:b/>
        </w:rPr>
        <w:t xml:space="preserve">Esimerkki 0.2682</w:t>
      </w:r>
    </w:p>
    <w:p>
      <w:r>
        <w:t xml:space="preserve">Käytän tätä kaukosäädintä mielelläni, koska sen käyttö ei vaadi pintaa.  Se on ladattava, ja sen mukana toimitetaan kaikki tarvittavat lisävarusteet.  Se vaikuttaa hieman hauraalta.</w:t>
      </w:r>
    </w:p>
    <w:p>
      <w:r>
        <w:rPr>
          <w:b/>
        </w:rPr>
        <w:t xml:space="preserve">Tulos</w:t>
      </w:r>
    </w:p>
    <w:p>
      <w:r>
        <w:t xml:space="preserve">Langaton sormikaukosäädin</w:t>
      </w:r>
    </w:p>
    <w:p>
      <w:r>
        <w:rPr>
          <w:b/>
        </w:rPr>
        <w:t xml:space="preserve">Esimerkki 0,2683</w:t>
      </w:r>
    </w:p>
    <w:p>
      <w:r>
        <w:t xml:space="preserve">Tämä on vain osa siitä, mitä tulevaisuus tuo tullessaan.  Rakastan Gateway AIO -tietokoneeni kosketusnäyttöä.  Itse tietokone on nopea ja Windows 7 on mahtava (kiitos MS:lle).  Ylivoimaisesti suosikkiominaisuuteni on kosketusnäyttö.  Käytän sitä jatkuvasti.  Se on loistava kaikenlaisiin asioihin, kuten asiakirjojen koon muuttamiseen, valokuvien uudelleensuuntaamiseen ja koon muuttamiseen sekä yleiseen verkkoselailuun.  Se on aivan mahtava.  Muistuttaa minua Minority Reportista (ei ihan niin pitkälle, mutta Kinectin kanssa se saattaa ylittää sen ... ei tarvita hanskoja).  Suosittelen tätä konetta erittäin, erittäin lämpimästi.    On hienoa, ettei koneessani roiku johtoja, ja se näyttää kauniilta työpöydälläni.  Ei ihan Applen kauniilta, mutta kuitenkin pirun hienolta.  Lisäksi se on Windows, josta pidän enemmän, ja se tukee melkein kaikkea.  Ja jos et ole vielä käyttänyt Windows 7:ää, valmistaudu rakastumaan uudelleen.</w:t>
      </w:r>
    </w:p>
    <w:p>
      <w:r>
        <w:rPr>
          <w:b/>
        </w:rPr>
        <w:t xml:space="preserve">Tulos</w:t>
      </w:r>
    </w:p>
    <w:p>
      <w:r>
        <w:t xml:space="preserve">RAKASTAN Gateway AIO:ta, jossa on kosketusnäyttö</w:t>
      </w:r>
    </w:p>
    <w:p>
      <w:r>
        <w:rPr>
          <w:b/>
        </w:rPr>
        <w:t xml:space="preserve">Esimerkki 0.2684</w:t>
      </w:r>
    </w:p>
    <w:p>
      <w:r>
        <w:t xml:space="preserve">VIHDOINKIN!!!  ASUS G73J Republic of Gamers -tietokoneeni mahtuu tämän laukun tietokoneosastoon!&lt;br /&gt;&lt;br /&gt;Olen etsinyt kaikkialta laukkua, johon mondo-tietokoneeni mahtuu.  Tämä laukku tekee tehtävänsä.&lt;br /&gt;&lt;br /&gt;Minä annan sille vain 4 tähteä, koska se on hyvin peruslaukku.  En pidä paljon ulkoasusta . . . tässä on syy:&lt;br /&gt;Huomaa kaksi klipsiä edessä . . nuo klipsit kiinnittävät etuläpän yläosan.  Voisit laittaa takkisi sinne ja napsauttaa klipsit sen yläpuolelle . . . mutta tuskin koskaan käytän tällaista toiminnallisuutta.  Taskut eivät ole yhtä hyvin järjestetty pitämään kaikkia erilaisia tietokonevarusteitani kuin vanha laukkuni ([[ASIN:B000WQCYDI Swiss Gear Ibex 17-Inch Notebook Backpack]]), joka oli mahtava, paitsi että vanha laukku ei kestänyt ylisuurta tietokonettani hyvin.  (Tietokoneen todelliset mitat: 17\\\" x 13\\\" x 2.5\\\")&lt;br /&gt;&lt;br /&gt;En pidä siitä, kun asiat voivat pudota laukusta . . . ja varastointi sisällä, että \\\"klipsautettu läppä\\" (2 isoa verkkotaskua) olisi hieno tavaran pitämiseen, mutta niissä ei ole vetoketjua sisällön turvaamiseksi.&lt;br /&gt;&lt;br /&gt;SO . . . . lopputulos:&lt;br /&gt;viisi tähteä, koska se sopii ASUS G73J:lle&lt;br /&gt;Miinus 1 tähti, koska laukun ulkoasu on keskinkertainen ja se on sellainen \\\"perus\\\" laukku.&lt;br /&gt;&lt;br /&gt;Käytän sitä jonkin aikaa . . ja jos alan todella pitää tuosta läpästä, päivitän takaisin 5 tähteen... mutta... toistaiseksi... . Suosittelen lämpimästi tätä laukkua ASUS G73J:n peruskuljetukseen.&lt;br /&gt;&lt;br /&gt;((EDIT))) . . . miinus toinen tähti pehmusteiden puutteen vuoksi &amp; laukku ei pysy pystyssä.  Vaihdoin laukun tähän [[ASIN:B00507NAYQ Targus Drifter II Backpack Designed for 17-Inch Laptop TSB239US (Black/Gray)]] . . PALJON parempi laukku!  [[ASIN:B00376ANBK ASUS G73JH-X3 -kannettava tietokone]] EI mahdu tietokonepaikkaan, mutta se mahtuu samaan lokeroon, on hyvin pehmustettu sellaisenaan ja mahtuu jopa tuohon lokeroon varakoneeni (HP G60-535DX) kanssa.</w:t>
      </w:r>
    </w:p>
    <w:p>
      <w:r>
        <w:rPr>
          <w:b/>
        </w:rPr>
        <w:t xml:space="preserve">Tulos</w:t>
      </w:r>
    </w:p>
    <w:p>
      <w:r>
        <w:t xml:space="preserve">Peruslaukku: sopii ASUS Republic of Gamers G73J:lle</w:t>
      </w:r>
    </w:p>
    <w:p>
      <w:r>
        <w:rPr>
          <w:b/>
        </w:rPr>
        <w:t xml:space="preserve">Esimerkki 0,2685</w:t>
      </w:r>
    </w:p>
    <w:p>
      <w:r>
        <w:t xml:space="preserve">Päätin tämän tabletin, koska halusin sekä nookin että kindlen.  Sain juuri sitä, mitä halusin.  Langaton näppäimistö teki siitä täydellisen yhdistelmän.</w:t>
      </w:r>
    </w:p>
    <w:p>
      <w:r>
        <w:rPr>
          <w:b/>
        </w:rPr>
        <w:t xml:space="preserve">Tulos</w:t>
      </w:r>
    </w:p>
    <w:p>
      <w:r>
        <w:t xml:space="preserve">Tutkin tabletteja pitkään ennen ostamista.</w:t>
      </w:r>
    </w:p>
    <w:p>
      <w:r>
        <w:rPr>
          <w:b/>
        </w:rPr>
        <w:t xml:space="preserve">Esimerkki 0.2686</w:t>
      </w:r>
    </w:p>
    <w:p>
      <w:r>
        <w:t xml:space="preserve">Toimii ihan hyvin, mutta ei läheskään niin hyvä vastaanotto kuin olin ajatellut, että olisin saada, vaikka kaiken kaikkiaan se on hyvä tuote ..</w:t>
      </w:r>
    </w:p>
    <w:p>
      <w:r>
        <w:rPr>
          <w:b/>
        </w:rPr>
        <w:t xml:space="preserve">Tulos</w:t>
      </w:r>
    </w:p>
    <w:p>
      <w:r>
        <w:t xml:space="preserve">Ei se mitään.</w:t>
      </w:r>
    </w:p>
    <w:p>
      <w:r>
        <w:rPr>
          <w:b/>
        </w:rPr>
        <w:t xml:space="preserve">Esimerkki 0,2687</w:t>
      </w:r>
    </w:p>
    <w:p>
      <w:r>
        <w:t xml:space="preserve">Ensimmäinen toimi noin kuukauden ajan, sitten kaatui.&lt;br /&gt;Kiinni jäi kiintolevyn käyttöhäiriöitä.&lt;br /&gt;&lt;br /&gt;Amazon korvasi sen erittäin hyvin asap.&lt;br /&gt;&lt;br /&gt;Uusi toimii loistavasti.&lt;br /&gt;&lt;br /&gt;Voittaisi 5 tähteä, jos ensimmäinen olisi toiminut.</w:t>
      </w:r>
    </w:p>
    <w:p>
      <w:r>
        <w:rPr>
          <w:b/>
        </w:rPr>
        <w:t xml:space="preserve">Tulos</w:t>
      </w:r>
    </w:p>
    <w:p>
      <w:r>
        <w:t xml:space="preserve">Niin pitkälle kuin hyvin</w:t>
      </w:r>
    </w:p>
    <w:p>
      <w:r>
        <w:rPr>
          <w:b/>
        </w:rPr>
        <w:t xml:space="preserve">Esimerkki 0,2688</w:t>
      </w:r>
    </w:p>
    <w:p>
      <w:r>
        <w:t xml:space="preserve">Mikä kaunis käsintehty salkku!!!  Minulla on ollut monia salkkuja elämäni aikana.  Tämä kuitenkin voittaa ne kaikki!!!  Komal löi tämän ulos puistosta!  Hänen huomionsa yksityiskohtiin on virkistävää tänä massatuotannon ja huonon käsityötaidon päivänä.  Tämä tulee kestämään koko elämän!  Tämä on toinen salkku, jonka olen ostanut Passion Leatherilta.  Se tulee sinulle pakattuna tyylikkäästi.  Jälleen huomiota yksityiskohtiin ja henkilökohtainen kosketus, jota me kaikki kaipaamme nykyään!  Tulet kääntämään päät, kun kuljetat tätä kauneutta mukanasi.  Kaikkialla missä käyn, ihmiset kysyvät minulta: &amp;#34;Mistä sait tuon kauniin salkun?&amp;#34; &amp;#34; Sinun on täytynyt maksaa siitä 600-700 dollaria!  Minä vain hymyilen ja sanon: &amp;#34;Komal teki sen juuri minulle!&amp;#34; YOU GO KOMAL!  TOINEN KAUNIS KÄSINTEHTY SALKKU, JOKA RÄJÄYTTÄÄ TAJUNTASI!!!!</w:t>
      </w:r>
    </w:p>
    <w:p>
      <w:r>
        <w:rPr>
          <w:b/>
        </w:rPr>
        <w:t xml:space="preserve">Tulos</w:t>
      </w:r>
    </w:p>
    <w:p>
      <w:r>
        <w:t xml:space="preserve">WoW!   Mikä kaunis tyylikäs salkku!!!!</w:t>
      </w:r>
    </w:p>
    <w:p>
      <w:r>
        <w:rPr>
          <w:b/>
        </w:rPr>
        <w:t xml:space="preserve">Esimerkki 0.2689</w:t>
      </w:r>
    </w:p>
    <w:p>
      <w:r>
        <w:t xml:space="preserve">Rakastan tätä näytönohjainta. Luulin, että tietokoneessani oli jo mukava kortti.  Jos olet vakava pelaaja tämä kortti.</w:t>
      </w:r>
    </w:p>
    <w:p>
      <w:r>
        <w:rPr>
          <w:b/>
        </w:rPr>
        <w:t xml:space="preserve">Tulos</w:t>
      </w:r>
    </w:p>
    <w:p>
      <w:r>
        <w:t xml:space="preserve">Osta se!</w:t>
      </w:r>
    </w:p>
    <w:p>
      <w:r>
        <w:rPr>
          <w:b/>
        </w:rPr>
        <w:t xml:space="preserve">Esimerkki 0,2690</w:t>
      </w:r>
    </w:p>
    <w:p>
      <w:r>
        <w:t xml:space="preserve">Toimitettiin ajoissa ja oli kuvien mukainen.  Minulla on keskikokoiset naisten kädet (paljon pienemmät kuin useimmilla miehillä), ja näppäimistö on aivan liian pieni kirjoittaakseni sillä.  Harmi.  Akkulaturit ovat hyvin hitaita tihkulatureita, ja kestää noin 8 tuntia ladata tabletti täyteen.  Kaiken kaikkiaan sain sen, mistä maksoin, ja olen tyytyväinen kaikkiin muihin osiin.</w:t>
      </w:r>
    </w:p>
    <w:p>
      <w:r>
        <w:rPr>
          <w:b/>
        </w:rPr>
        <w:t xml:space="preserve">Tulos</w:t>
      </w:r>
    </w:p>
    <w:p>
      <w:r>
        <w:t xml:space="preserve">saat mitä maksat</w:t>
      </w:r>
    </w:p>
    <w:p>
      <w:r>
        <w:rPr>
          <w:b/>
        </w:rPr>
        <w:t xml:space="preserve">Esimerkki 0,2691</w:t>
      </w:r>
    </w:p>
    <w:p>
      <w:r>
        <w:t xml:space="preserve">Sain juuri näppäimistönsuojukseni ja minun on sanottava, että rakastan sitä! Ainoa syy, miksi en antanut sille 5 tähteä, ovat seuraavat tekijät:&lt;br /&gt;&lt;br /&gt;1- musta näppäimistö näkyy joidenkin valkoisten alueiden läpi, mikä tekee niistä jotenkin likaisen näköisiä&lt;br /&gt;2- kirjoittaminen sen kanssa on erittäin pieni säätö&lt;br /&gt;&lt;br /&gt;Muuten se on mahtava. Hyvä suoja, näyttää hyvältä ja tuntuu hyvältä. Rakastan sitä, että näppäimistön valot näkyvät suojan läpi. Suosittelen lämpimästi!</w:t>
      </w:r>
    </w:p>
    <w:p>
      <w:r>
        <w:rPr>
          <w:b/>
        </w:rPr>
        <w:t xml:space="preserve">Tulos</w:t>
      </w:r>
    </w:p>
    <w:p>
      <w:r>
        <w:t xml:space="preserve">Ihastuttava suoja</w:t>
      </w:r>
    </w:p>
    <w:p>
      <w:r>
        <w:rPr>
          <w:b/>
        </w:rPr>
        <w:t xml:space="preserve">Esimerkki 0,2692</w:t>
      </w:r>
    </w:p>
    <w:p>
      <w:r>
        <w:t xml:space="preserve">Se toimii, mutta ei täysin kuten mainostetaan.&lt;br /&gt;Käytän DVD-RAM-levyjä, ja tätä tukevia asemia ei ole runsaasti.&lt;br /&gt;Muualta löytämäni tiedot väittivät, että tämä asema tukee DVD-RAM-levyjä.&lt;br /&gt;Hankkimani asema EI tue. Annoin sen pois. Erittäin pettymys.&lt;br /&gt;Minulla on aina ollut hyviä tuloksia Samsungin tuotteiden kanssa.&lt;br /&gt;Mikä tärkeämpää, Samsung ei ole muutenkaan pettänyt minua.</w:t>
      </w:r>
    </w:p>
    <w:p>
      <w:r>
        <w:rPr>
          <w:b/>
        </w:rPr>
        <w:t xml:space="preserve">Tulos</w:t>
      </w:r>
    </w:p>
    <w:p>
      <w:r>
        <w:t xml:space="preserve">Liian hyvä ollakseen totta.</w:t>
      </w:r>
    </w:p>
    <w:p>
      <w:r>
        <w:rPr>
          <w:b/>
        </w:rPr>
        <w:t xml:space="preserve">Esimerkki 0,2693</w:t>
      </w:r>
    </w:p>
    <w:p>
      <w:r>
        <w:t xml:space="preserve">Se on hauska väri, näyttää olevan rakennettu hyvin ja on erittäin tilava minun air mac.  Pidän leveästä olkahihnasta.</w:t>
      </w:r>
    </w:p>
    <w:p>
      <w:r>
        <w:rPr>
          <w:b/>
        </w:rPr>
        <w:t xml:space="preserve">Tulos</w:t>
      </w:r>
    </w:p>
    <w:p>
      <w:r>
        <w:t xml:space="preserve">tekee työnsä</w:t>
      </w:r>
    </w:p>
    <w:p>
      <w:r>
        <w:rPr>
          <w:b/>
        </w:rPr>
        <w:t xml:space="preserve">Esimerkki 0,2694</w:t>
      </w:r>
    </w:p>
    <w:p>
      <w:r>
        <w:t xml:space="preserve">Tämä tuote on valmistettu laadukkaista materiaaleista ja erinomaisista eritelmistä ja muotoilusta kaunis ja tyylikäs ... Ja se on erinomainen säilyttämään iPad 4.&lt;br /&gt;Ja suosittelen ostamaan tämän tuotteen tältä myyjältä.</w:t>
      </w:r>
    </w:p>
    <w:p>
      <w:r>
        <w:rPr>
          <w:b/>
        </w:rPr>
        <w:t xml:space="preserve">Tulos</w:t>
      </w:r>
    </w:p>
    <w:p>
      <w:r>
        <w:t xml:space="preserve">Korkea laatu</w:t>
      </w:r>
    </w:p>
    <w:p>
      <w:r>
        <w:rPr>
          <w:b/>
        </w:rPr>
        <w:t xml:space="preserve">Esimerkki 0,2695</w:t>
      </w:r>
    </w:p>
    <w:p>
      <w:r>
        <w:t xml:space="preserve">Heidän on keksittävä KINDLE kylpyyn! Minä käytän omaani kylvyssä koko ajan. Kohteliaisuus Jim Gaffiganille!&lt;br /&gt;Vakavasti - RAKASTAN tätä tuotetta. Ainoa asia, josta en pidä, on verkkoselain ja käyttöjärjestelmä. Olen tottunut kaikkeen Appleen - joten android-järjestelmän käyttäminen on hieman erilaista ja Kindlen näppäimistö - hakutoiminto heidän web-selaimessaan SILK ei ole intuitiivinen ja valitsee usein sanoja, joita en ole kirjoittamassa automaattiseen korjaukseen. Tämä johtaa siihen, että teen monia virheitä, kun lähetän viestejä Facebookiin, teen Internet-hakuja tai kirjoitan arvosteluja, ja olen usein niin turhautunut, että luovun usein käyttämästä sitä näihin asioihin ja käytän sen sijaan Ipadia. Se on kuitenkin loistava lukemiseen!</w:t>
      </w:r>
    </w:p>
    <w:p>
      <w:r>
        <w:rPr>
          <w:b/>
        </w:rPr>
        <w:t xml:space="preserve">Tulos</w:t>
      </w:r>
    </w:p>
    <w:p>
      <w:r>
        <w:t xml:space="preserve">RAKASTAN UINTIANI</w:t>
      </w:r>
    </w:p>
    <w:p>
      <w:r>
        <w:rPr>
          <w:b/>
        </w:rPr>
        <w:t xml:space="preserve">Esimerkki 0,2696</w:t>
      </w:r>
    </w:p>
    <w:p>
      <w:r>
        <w:t xml:space="preserve">Tämä tuote oli juuri sitä, mitä tarvitsimme. Lapsi on autistinen ja ei-verbaalinen, mutta hän pystyy navigoimaan kaikissa sovelluksissa erittäin helposti.</w:t>
      </w:r>
    </w:p>
    <w:p>
      <w:r>
        <w:rPr>
          <w:b/>
        </w:rPr>
        <w:t xml:space="preserve">Tulos</w:t>
      </w:r>
    </w:p>
    <w:p>
      <w:r>
        <w:t xml:space="preserve">Lapsi on autistinen ja ei-verbaalinen, mutta hän pystyy navigoimaan kaikissa sovelluksissa erittäin helposti.</w:t>
      </w:r>
    </w:p>
    <w:p>
      <w:r>
        <w:rPr>
          <w:b/>
        </w:rPr>
        <w:t xml:space="preserve">Esimerkki 0,2697</w:t>
      </w:r>
    </w:p>
    <w:p>
      <w:r>
        <w:t xml:space="preserve">Tätä käytettiin DVD-levyjen ja zip-aseman tukemiseen.  Toimii OK, paitsi että käynnistys tällä kortilla kestää hyvin kauan.</w:t>
      </w:r>
    </w:p>
    <w:p>
      <w:r>
        <w:rPr>
          <w:b/>
        </w:rPr>
        <w:t xml:space="preserve">Tulos</w:t>
      </w:r>
    </w:p>
    <w:p>
      <w:r>
        <w:t xml:space="preserve">Hyvä on, enimmäkseen</w:t>
      </w:r>
    </w:p>
    <w:p>
      <w:r>
        <w:rPr>
          <w:b/>
        </w:rPr>
        <w:t xml:space="preserve">Esimerkki 0.2698</w:t>
      </w:r>
    </w:p>
    <w:p>
      <w:r>
        <w:t xml:space="preserve">Ostin juuri äskettäin tämän kotelon ja rakastan sitä! Violetti kotelo on täydellinen väri! Takapuoli ei ole löysä eikä yläosa ja uskon, että hintaan nähden se on vielä parempi! Se on mukava kova kotelo ja suojaa naarmuilta. Mikä teki minut erityisen onnelliseksi tästä kotelosta oli se, että Apple-logo näkyy edelleen täydellisesti sekä tuuletusrakot pohjassa, jotka auttavat päästämään kuumaa ilmaa! Rakastan tätä ja jos minulla on joskus taas rahaa, ostan varmasti lisää :)</w:t>
      </w:r>
    </w:p>
    <w:p>
      <w:r>
        <w:rPr>
          <w:b/>
        </w:rPr>
        <w:t xml:space="preserve">Tulos</w:t>
      </w:r>
    </w:p>
    <w:p>
      <w:r>
        <w:t xml:space="preserve">Täydellinen koko ja istuvuus!</w:t>
      </w:r>
    </w:p>
    <w:p>
      <w:r>
        <w:rPr>
          <w:b/>
        </w:rPr>
        <w:t xml:space="preserve">Esimerkki 0.2699</w:t>
      </w:r>
    </w:p>
    <w:p>
      <w:r>
        <w:t xml:space="preserve">FAIR</w:t>
      </w:r>
    </w:p>
    <w:p>
      <w:r>
        <w:rPr>
          <w:b/>
        </w:rPr>
        <w:t xml:space="preserve">Tulos</w:t>
      </w:r>
    </w:p>
    <w:p>
      <w:r>
        <w:t xml:space="preserve">Kolme tähteä</w:t>
      </w:r>
    </w:p>
    <w:p>
      <w:r>
        <w:rPr>
          <w:b/>
        </w:rPr>
        <w:t xml:space="preserve">Esimerkki 0,2700</w:t>
      </w:r>
    </w:p>
    <w:p>
      <w:r>
        <w:t xml:space="preserve">Tuote tuli hyvin pakattu kuljettajan CD ja ohjeet ja kaikki liittimet tarvitset ja FM-antenni - kortti oli pakattu antistaattinen pussi - tuli hyvissä ajoin ennen mainostettua aikataulua ja toimii täydellisesti FM Radio ja TV - Ei ongelmia ollenkaan suosittelen kenellekään, jos kohde tulee saataville uudelleen ...</w:t>
      </w:r>
    </w:p>
    <w:p>
      <w:r>
        <w:rPr>
          <w:b/>
        </w:rPr>
        <w:t xml:space="preserve">Tulos</w:t>
      </w:r>
    </w:p>
    <w:p>
      <w:r>
        <w:t xml:space="preserve">Asus TV-viritin</w:t>
      </w:r>
    </w:p>
    <w:p>
      <w:r>
        <w:rPr>
          <w:b/>
        </w:rPr>
        <w:t xml:space="preserve">Esimerkki 0.2701</w:t>
      </w:r>
    </w:p>
    <w:p>
      <w:r>
        <w:t xml:space="preserve">Tämä tuote oli juuri sitä, mitä halusin, täsmälleen sitä, mitä siinä sanottiin, ja täsmälleen sitä laatua, jota se väitti olevansa. Mitä muuta voisikaan pyytää. Myyjä toimitti tuotteen nopeasti. Hieno kokemus.</w:t>
      </w:r>
    </w:p>
    <w:p>
      <w:r>
        <w:rPr>
          <w:b/>
        </w:rPr>
        <w:t xml:space="preserve">Tulos</w:t>
      </w:r>
    </w:p>
    <w:p>
      <w:r>
        <w:t xml:space="preserve">Juuri mitä halusin...</w:t>
      </w:r>
    </w:p>
    <w:p>
      <w:r>
        <w:rPr>
          <w:b/>
        </w:rPr>
        <w:t xml:space="preserve">Esimerkki 0.2702</w:t>
      </w:r>
    </w:p>
    <w:p>
      <w:r>
        <w:t xml:space="preserve">Pidän tästä tuotteesta ebook.&lt;br /&gt;Nyt katson \\\"A Song of Ice and Fire\\\",se on erittäin hyvä kindle&lt;br /&gt;Ostin myös kaksi vaimolleni ja isälleni.He ovat kaikki erittäin tyytyväisiä.</w:t>
      </w:r>
    </w:p>
    <w:p>
      <w:r>
        <w:rPr>
          <w:b/>
        </w:rPr>
        <w:t xml:space="preserve">Tulos</w:t>
      </w:r>
    </w:p>
    <w:p>
      <w:r>
        <w:t xml:space="preserve">Erittäin, erittäin hyvä.</w:t>
      </w:r>
    </w:p>
    <w:p>
      <w:r>
        <w:rPr>
          <w:b/>
        </w:rPr>
        <w:t xml:space="preserve">Esimerkki 0.2703</w:t>
      </w:r>
    </w:p>
    <w:p>
      <w:r>
        <w:t xml:space="preserve">Olen suositellut tätä tuotetta monille... Minulla on ollut totaalinen tietokoneen kaatuminen eri aikoina sekä kannettavassa tietokoneessa että pöytäkoneessa ja käyttämällä ensimmäistä clickfree, jonka ostin vuosia sitten. Se palautti tietokoneeni kaikki ohjelmat ja tiedostot... vain menetti viimeaikaiset asiat, joita työskentelen.... Muista aina varmuuskopioida tietokoneesi tai kannettava tietokone säännöllisesti. Ostin juuri tämän clickfree C6:n lahjaksi ystävälleni... Erittäin suosittelen.</w:t>
      </w:r>
    </w:p>
    <w:p>
      <w:r>
        <w:rPr>
          <w:b/>
        </w:rPr>
        <w:t xml:space="preserve">Tulos</w:t>
      </w:r>
    </w:p>
    <w:p>
      <w:r>
        <w:t xml:space="preserve">Olen suositellut tätä tuotetta monille ihmisille</w:t>
      </w:r>
    </w:p>
    <w:p>
      <w:r>
        <w:rPr>
          <w:b/>
        </w:rPr>
        <w:t xml:space="preserve">Esimerkki 0.2704</w:t>
      </w:r>
    </w:p>
    <w:p>
      <w:r>
        <w:t xml:space="preserve">Amazonin Prime Dayn aikana näin tämän kannettavan tietokoneen myytävänä kahdessa värissä, joista toinen oli sininen ja toinen violetti vaaleanpunainen. Halusin sinisen, mutta se oli heti loppuunmyyty, joten jouduin tyytymään violettiin vaaleanpunaiseen. Se on erittäin kevyt, pienempi kuin peruskannettavat tietokoneet, ja se on yllätyksekseni erittäin nopea kannettava tietokone. Jos et pidä kosketustunnistimella varustetusta hiirestä, joka siinä on, voit liittää hiiren näkymään usb:n tai langattomasti mieltymystesi mukaan. En käytä siinä niin paljon sovelluksia, joten paljon tilaa vievät vain puhelimeni kuvat, kun taas musiikkini ja videoni ovat kaikki erikseen ulkoisella kovalevyllä. Toisin kuin myöhemmissä malleissa, tässä ei ole kosketusnäyttöä, joten käytät koko ajan hiirtä, mutta se ei haittaa minua. En ole vieläkään saanut viimeisintä Windows 10 -päivitystä, mutta sekin sopii minulle. Ehkä se päivittyy jossain vaiheessa, mutta se on ihan sama. On aika kätevää, että sen mukana tuli Microsoft Office Suite vuodeksi, mutta oletettu 25 dollarin lahjakortti Microsoftilta on mitätön, koska linkki on umpikuja. Muut kuin nämä muutamat pikkuseikat olen tyytyväinen tähän ostokseen ja käytän tätä kannettavaa tietokonetta ilman mitään ongelmia.</w:t>
      </w:r>
    </w:p>
    <w:p>
      <w:r>
        <w:rPr>
          <w:b/>
        </w:rPr>
        <w:t xml:space="preserve">Tulos</w:t>
      </w:r>
    </w:p>
    <w:p>
      <w:r>
        <w:t xml:space="preserve">Aika hyvä.</w:t>
      </w:r>
    </w:p>
    <w:p>
      <w:r>
        <w:rPr>
          <w:b/>
        </w:rPr>
        <w:t xml:space="preserve">Esimerkki 0.2705</w:t>
      </w:r>
    </w:p>
    <w:p>
      <w:r>
        <w:t xml:space="preserve">En suosittele tätä reititintä, jos sinulla on monikerroksinen asunto. En saanut mitään signaalia yhtä kerrosta reitittimen yläpuolella. Reititin, jonka se korvasi (39 dollaria Belkin), oli huomattavasti parempi kantaman suhteen. Tämän reitittimen nopeus ja kantama eivät myöskään ole yhtä hyviä kuin Asus RT-N56U:n. Päädyin Netgear WNDR4500:aan, koska sillä näyttää olevan paras kantama ja keskimääräinen nopeus.</w:t>
      </w:r>
    </w:p>
    <w:p>
      <w:r>
        <w:rPr>
          <w:b/>
        </w:rPr>
        <w:t xml:space="preserve">Tulos</w:t>
      </w:r>
    </w:p>
    <w:p>
      <w:r>
        <w:t xml:space="preserve">Hyvä nopeus mutta heikko kantama</w:t>
      </w:r>
    </w:p>
    <w:p>
      <w:r>
        <w:rPr>
          <w:b/>
        </w:rPr>
        <w:t xml:space="preserve">Esimerkki 0.2706</w:t>
      </w:r>
    </w:p>
    <w:p>
      <w:r>
        <w:t xml:space="preserve">ei muuta sanottavaa. Se toimi juuri niin kuin sen pitääkin.</w:t>
      </w:r>
    </w:p>
    <w:p>
      <w:r>
        <w:rPr>
          <w:b/>
        </w:rPr>
        <w:t xml:space="preserve">Tulos</w:t>
      </w:r>
    </w:p>
    <w:p>
      <w:r>
        <w:t xml:space="preserve">Se toimi!</w:t>
      </w:r>
    </w:p>
    <w:p>
      <w:r>
        <w:rPr>
          <w:b/>
        </w:rPr>
        <w:t xml:space="preserve">Esimerkki 0.2707</w:t>
      </w:r>
    </w:p>
    <w:p>
      <w:r>
        <w:t xml:space="preserve">Excelente myyjä ja kohde!</w:t>
      </w:r>
    </w:p>
    <w:p>
      <w:r>
        <w:rPr>
          <w:b/>
        </w:rPr>
        <w:t xml:space="preserve">Tulos</w:t>
      </w:r>
    </w:p>
    <w:p>
      <w:r>
        <w:t xml:space="preserve">Viisi tähteä</w:t>
      </w:r>
    </w:p>
    <w:p>
      <w:r>
        <w:rPr>
          <w:b/>
        </w:rPr>
        <w:t xml:space="preserve">Esimerkki 0.2708</w:t>
      </w:r>
    </w:p>
    <w:p>
      <w:r>
        <w:t xml:space="preserve">Rahan tuhlausta. Ei toiminut. Ostin myös kaikki ylimääräiset virtalähteen muunnokset. Joten tuhlasin lisää rahaa. Sen palauttaminen maksaisi enemmän. Älä osta verkosta, ellet tiedä, että se toimii.</w:t>
      </w:r>
    </w:p>
    <w:p>
      <w:r>
        <w:rPr>
          <w:b/>
        </w:rPr>
        <w:t xml:space="preserve">Tulos</w:t>
      </w:r>
    </w:p>
    <w:p>
      <w:r>
        <w:t xml:space="preserve">Ei toiminut</w:t>
      </w:r>
    </w:p>
    <w:p>
      <w:r>
        <w:rPr>
          <w:b/>
        </w:rPr>
        <w:t xml:space="preserve">Esimerkki 0.2709</w:t>
      </w:r>
    </w:p>
    <w:p>
      <w:r>
        <w:t xml:space="preserve">Paljon odotettua parempi. Yhdessäkään lukemassani arvostelussa ei mainittu, että etukannessa oli magneetteja, jotka aktivoivat laitteen kuten Applen Smart Cover. Erittäin mukava kosketus!  Tuotteessa on voimakas kemiallinen haju, mutta muuten en keksi muuta negatiivista. Se on hyvin pehmustettu, erittäin tukeva ja vaikuttaa siltä, että se voisi suojata laitteen kunnon putoamiselta. Mekanismi, jonka avulla kotelo taittuu jalustaksi, on tukeva, ja itse jalusta on tukeva, kun iPadin asettaa suoraan kannen uriin. Se lisää laitteen paksuutta, mutta se on odotettavissa pehmustetun nahkakotelon kanssa. edit: Alkuperäinen kotelo, jonka sain myyjältä, löystyi/vioittui hieman usean kuukauden käytön jälkeen. Lähetin myyjälle viestin ja sain nopeasti 2 arkipäivän sisällä uuden kotelon, joka on *parannettu* edelliseen malliin verrattuna. Erittäin vaikuttunut.  AYL hienosääti hieman muotoilua, jotta kannen lovet olisivat kulmikkaampia pyöreiden sijaan. Tämä etu mahdollistaa sen, että laite voi nyt käyttää kaikkia lovia jalustaan, toisin kuin vain muutamaa ensimmäistä. Erittäin tyytyväinen sekä koteloon että myyjän palveluun.</w:t>
      </w:r>
    </w:p>
    <w:p>
      <w:r>
        <w:rPr>
          <w:b/>
        </w:rPr>
        <w:t xml:space="preserve">Tulos</w:t>
      </w:r>
    </w:p>
    <w:p>
      <w:r>
        <w:t xml:space="preserve">fantastinen laatu</w:t>
      </w:r>
    </w:p>
    <w:p>
      <w:r>
        <w:rPr>
          <w:b/>
        </w:rPr>
        <w:t xml:space="preserve">Esimerkki 0,2710</w:t>
      </w:r>
    </w:p>
    <w:p>
      <w:r>
        <w:t xml:space="preserve">Sopii täydellisesti Kindle Fire -laitteeseeni. Erittäin tukeva. Jopa nelivuotiaat voivat käsitellä tätä koteloa. Se oli juuri sitä, mitä etsin.</w:t>
      </w:r>
    </w:p>
    <w:p>
      <w:r>
        <w:rPr>
          <w:b/>
        </w:rPr>
        <w:t xml:space="preserve">Tulos</w:t>
      </w:r>
    </w:p>
    <w:p>
      <w:r>
        <w:t xml:space="preserve">Hieno tapaus!</w:t>
      </w:r>
    </w:p>
    <w:p>
      <w:r>
        <w:rPr>
          <w:b/>
        </w:rPr>
        <w:t xml:space="preserve">Esimerkki 0.2711</w:t>
      </w:r>
    </w:p>
    <w:p>
      <w:r>
        <w:t xml:space="preserve">Tämä kotelo sopii täydellisesti 11.6&amp;#34; Acer Aspire One 756.  Kotelo on kova, joten se suojaa netbookia kaikilta muilta asioilta, joita minulla on laukussani.  Olen käyttänyt tätä koteloa 2 kuukautta, ja materiaali on laadukasta ja näyttää siltä, että se kestää.  Rakastan erityisesti elinvoimaista tealviininpunaista väriä!  Valitettavasti lika näkyy helposti tässä kirkkaassa värissä. Se on myös hieman painavampi kuin tyypillinen neopreeninen kannettavan tietokoneen suojakotelo, mutta luulen, että parempi suojaus korvaa tämän.  Suosittelen tätä koteloa kaikille, joilla on netbook!</w:t>
      </w:r>
    </w:p>
    <w:p>
      <w:r>
        <w:rPr>
          <w:b/>
        </w:rPr>
        <w:t xml:space="preserve">Tulos</w:t>
      </w:r>
    </w:p>
    <w:p>
      <w:r>
        <w:t xml:space="preserve">Suuri kotelo pienelle kannettavalle tietokoneelle</w:t>
      </w:r>
    </w:p>
    <w:p>
      <w:r>
        <w:rPr>
          <w:b/>
        </w:rPr>
        <w:t xml:space="preserve">Esimerkki 0.2712</w:t>
      </w:r>
    </w:p>
    <w:p>
      <w:r>
        <w:t xml:space="preserve">Halvalla tehty ja täytyy painaa kovaa, jotta se toimisi tabletissani; Piti odottaa yli kuukausi, että sain edes kynät.</w:t>
      </w:r>
    </w:p>
    <w:p>
      <w:r>
        <w:rPr>
          <w:b/>
        </w:rPr>
        <w:t xml:space="preserve">Tulos</w:t>
      </w:r>
    </w:p>
    <w:p>
      <w:r>
        <w:t xml:space="preserve">Tämä tuote ei ole odottamisen arvoinen!</w:t>
      </w:r>
    </w:p>
    <w:p>
      <w:r>
        <w:rPr>
          <w:b/>
        </w:rPr>
        <w:t xml:space="preserve">Esimerkki 0,2713</w:t>
      </w:r>
    </w:p>
    <w:p>
      <w:r>
        <w:t xml:space="preserve">Ostin tämän, koska se oli halpa ja ajattelin, että se olisi sen arvoista lyhyellä aikavälillä.  Kaikista hankkimistani silikonisista näppäimistönsuojista ne ovat venyneet ja menettäneet käyttökelpoisuutensa muutaman kuukauden kuluttua.  Minulla on ollut tämä noin vuoden ajan, ja voin pestä sen sienellä ja astianpesuaineella, ja se näyttää upouudelta, sopii edelleen näppäimistöön ja tekee kaiken kaikkiaan mahtavaa työtä!</w:t>
      </w:r>
    </w:p>
    <w:p>
      <w:r>
        <w:rPr>
          <w:b/>
        </w:rPr>
        <w:t xml:space="preserve">Tulos</w:t>
      </w:r>
    </w:p>
    <w:p>
      <w:r>
        <w:t xml:space="preserve">Suuri kansi</w:t>
      </w:r>
    </w:p>
    <w:p>
      <w:r>
        <w:rPr>
          <w:b/>
        </w:rPr>
        <w:t xml:space="preserve">Esimerkki 0.2714</w:t>
      </w:r>
    </w:p>
    <w:p>
      <w:r>
        <w:t xml:space="preserve">Käytän tätä Nvidia Shieldin keskuksena ja se toimii joka kerta. Sen sininen LED on todella kirkas, joten päädyn luultavasti laittamaan teipin sen päälle. Suuri hinta ja toimii luotettavasti, mutta ota huomioon erittäin kirkas ja häiritsevä LED, jos aiot käyttää tätä jossakin pimeässä.</w:t>
      </w:r>
    </w:p>
    <w:p>
      <w:r>
        <w:rPr>
          <w:b/>
        </w:rPr>
        <w:t xml:space="preserve">Tulos</w:t>
      </w:r>
    </w:p>
    <w:p>
      <w:r>
        <w:t xml:space="preserve">Toimii hyvin - kirkas led</w:t>
      </w:r>
    </w:p>
    <w:p>
      <w:r>
        <w:rPr>
          <w:b/>
        </w:rPr>
        <w:t xml:space="preserve">Esimerkki 0,2715</w:t>
      </w:r>
    </w:p>
    <w:p>
      <w:r>
        <w:t xml:space="preserve">Se ei sopinut ipad2:een kunnolla ollenkaan, yksi kulma ponnahti jatkuvasti ulos. Ostin toisen Ctechin kotelon tilalle.</w:t>
      </w:r>
    </w:p>
    <w:p>
      <w:r>
        <w:rPr>
          <w:b/>
        </w:rPr>
        <w:t xml:space="preserve">Tulos</w:t>
      </w:r>
    </w:p>
    <w:p>
      <w:r>
        <w:t xml:space="preserve">Ei sopinut</w:t>
      </w:r>
    </w:p>
    <w:p>
      <w:r>
        <w:rPr>
          <w:b/>
        </w:rPr>
        <w:t xml:space="preserve">Esimerkki 0.2716</w:t>
      </w:r>
    </w:p>
    <w:p>
      <w:r>
        <w:t xml:space="preserve">Erinomainen hiiri erityisesti isoille käsille, käytin paljon aikaa etsimällä isoa hiirtä, joka sopisi käsiini, mutta tämä on paras, ei ole toista ajatusta.</w:t>
      </w:r>
    </w:p>
    <w:p>
      <w:r>
        <w:rPr>
          <w:b/>
        </w:rPr>
        <w:t xml:space="preserve">Tulos</w:t>
      </w:r>
    </w:p>
    <w:p>
      <w:r>
        <w:t xml:space="preserve">Erinomainen hiiri erityisesti isoille käsille</w:t>
      </w:r>
    </w:p>
    <w:p>
      <w:r>
        <w:rPr>
          <w:b/>
        </w:rPr>
        <w:t xml:space="preserve">Esimerkki 0.2717</w:t>
      </w:r>
    </w:p>
    <w:p>
      <w:r>
        <w:t xml:space="preserve">Toisinaan tarvitset USB-uros uros urosliitännän, ja nämä pienet kaapelit todella tekevät tehtävänsä.</w:t>
      </w:r>
    </w:p>
    <w:p>
      <w:r>
        <w:rPr>
          <w:b/>
        </w:rPr>
        <w:t xml:space="preserve">Tulos</w:t>
      </w:r>
    </w:p>
    <w:p>
      <w:r>
        <w:t xml:space="preserve">Lyhyet jutut</w:t>
      </w:r>
    </w:p>
    <w:p>
      <w:r>
        <w:rPr>
          <w:b/>
        </w:rPr>
        <w:t xml:space="preserve">Esimerkki 0.2718</w:t>
      </w:r>
    </w:p>
    <w:p>
      <w:r>
        <w:t xml:space="preserve">Omistan 4 tällaista asemaa. Kolme niistä on firewire-versio, ja minulla on ollut 2 niistä vuodesta 2009 lähtien, eikä niiden kanssa ole ollut ongelmia. USB on nopea, mutta ei yhtä hyvä kuin firewire-versio video- ja audioeditointiin.   Ne ovat luotettavia, melko hiljaisia, kohtuuhintaisia ja seksikkään näköisiä. Olen niin tyytyväinen näihin, etten aio ostaa muita asemia tässä vaiheessa.</w:t>
      </w:r>
    </w:p>
    <w:p>
      <w:r>
        <w:rPr>
          <w:b/>
        </w:rPr>
        <w:t xml:space="preserve">Tulos</w:t>
      </w:r>
    </w:p>
    <w:p>
      <w:r>
        <w:t xml:space="preserve">Erittäin luotettava ja hyvä hinta</w:t>
      </w:r>
    </w:p>
    <w:p>
      <w:r>
        <w:rPr>
          <w:b/>
        </w:rPr>
        <w:t xml:space="preserve">Esimerkki 0.2719</w:t>
      </w:r>
    </w:p>
    <w:p>
      <w:r>
        <w:t xml:space="preserve">Siitä on jo jonkin aikaa, ja se toimii edelleen. Hyvä merkki ja hinta.</w:t>
      </w:r>
    </w:p>
    <w:p>
      <w:r>
        <w:rPr>
          <w:b/>
        </w:rPr>
        <w:t xml:space="preserve">Tulos</w:t>
      </w:r>
    </w:p>
    <w:p>
      <w:r>
        <w:t xml:space="preserve">Hyvä merkki ja hinta</w:t>
      </w:r>
    </w:p>
    <w:p>
      <w:r>
        <w:rPr>
          <w:b/>
        </w:rPr>
        <w:t xml:space="preserve">Esimerkki 0,2720</w:t>
      </w:r>
    </w:p>
    <w:p>
      <w:r>
        <w:t xml:space="preserve">Oletko koskaan nähnyt unta, jossa olet rannalla kauniiden naisten ympäröimänä nauttimassa paratiisista, sitten äitisi ilmestyy paikalle ja joku ajaa autosi mereen? Se on vähän niin kuin se.  Muutaman tunnin ajan surffasin internetissä, suoratoistin musiikkia Pandoran kautta, katselin videoita YouTubesta, elokuvia Xfinity TV:n soittosovelluksesta, komediaa HBO GO:sta ja sarjoja Netflixistä. Se ei päästänyt ääntä, täydellinen makuuhuoneeseen, ei käyttänyt juuri lainkaan virtaa, taloudellinen ja ekologinen, ei tuottanut lämpöä konsoleihin verrattuna, loistava kesäksi pienissä huoneissa. &lt;br /&gt;&lt;br /&gt;Silloin se kaikki vietiin minulta seuraavana aamuna, kun halpa rakenne yhdistettynä huonoon laiteohjelmistoon jätti minut ilman kaikkia niitä ominaisuuksia, joista olin niin innostunut. Koska olen tekniikkaan perehtynyt, flashasin sivustolta uuden ROMin, joka toimi kerran. Sitten se oli hardbrick \\\"lähes ennenkuulumatonta Android-maailmassa\\\"; kaipaan todella ominaisuuksia...&lt;br /&gt;&lt;br /&gt;Jos harkitset tällaisen hankkimista, suosittelen odottamaan Dell Project Opheliaa tai jos olet taitava sideloading-sovellusten lataamisessa Ouyalle. Molemmat tulossa heinäkuussa ja kesäkuun lopulla. &lt;br /&gt;&lt;br /&gt;Mutta jos haluat ottaa riskin, hanki sellainen, jos saat voittajan, joka pysyy käynnissä, se on aika mahtavaa... onnea matkaan.</w:t>
      </w:r>
    </w:p>
    <w:p>
      <w:r>
        <w:rPr>
          <w:b/>
        </w:rPr>
        <w:t xml:space="preserve">Tulos</w:t>
      </w:r>
    </w:p>
    <w:p>
      <w:r>
        <w:t xml:space="preserve">Unta, painajaista.</w:t>
      </w:r>
    </w:p>
    <w:p>
      <w:r>
        <w:rPr>
          <w:b/>
        </w:rPr>
        <w:t xml:space="preserve">Esimerkki 0,2721</w:t>
      </w:r>
    </w:p>
    <w:p>
      <w:r>
        <w:t xml:space="preserve">Ei tee sitä, mitä halusin, enkä voi palauttaa sitä, koska siitä on kulunut yli 14 päivää.  Tarvitsen 8:n täysversion, enkä tajunnut, että tämä ei ollut.</w:t>
      </w:r>
    </w:p>
    <w:p>
      <w:r>
        <w:rPr>
          <w:b/>
        </w:rPr>
        <w:t xml:space="preserve">Tulos</w:t>
      </w:r>
    </w:p>
    <w:p>
      <w:r>
        <w:t xml:space="preserve">Ei tee sitä, mitä halusin, ja nyt en voi palata ...</w:t>
      </w:r>
    </w:p>
    <w:p>
      <w:r>
        <w:rPr>
          <w:b/>
        </w:rPr>
        <w:t xml:space="preserve">Esimerkki 0,2722</w:t>
      </w:r>
    </w:p>
    <w:p>
      <w:r>
        <w:t xml:space="preserve">Halusin tämän kohteen vähentämään säilytystilojeni sotkua; en yleensä löydä muistitikkujani kaikesta tästä sotkusta.</w:t>
      </w:r>
    </w:p>
    <w:p>
      <w:r>
        <w:rPr>
          <w:b/>
        </w:rPr>
        <w:t xml:space="preserve">Tulos</w:t>
      </w:r>
    </w:p>
    <w:p>
      <w:r>
        <w:t xml:space="preserve">Mukava säilytysastia</w:t>
      </w:r>
    </w:p>
    <w:p>
      <w:r>
        <w:rPr>
          <w:b/>
        </w:rPr>
        <w:t xml:space="preserve">Esimerkki 0.2723</w:t>
      </w:r>
    </w:p>
    <w:p>
      <w:r>
        <w:t xml:space="preserve">Kosketan näppäintä ja se siirtyy eri näppäimeen vaihdoin sen kahdesti liikaa!&lt;br /&gt;Ei saa sitä!</w:t>
      </w:r>
    </w:p>
    <w:p>
      <w:r>
        <w:rPr>
          <w:b/>
        </w:rPr>
        <w:t xml:space="preserve">Tulos</w:t>
      </w:r>
    </w:p>
    <w:p>
      <w:r>
        <w:t xml:space="preserve">ÄLÄ SAA TÄTÄ!!!!!!!!!!!!!</w:t>
      </w:r>
    </w:p>
    <w:p>
      <w:r>
        <w:rPr>
          <w:b/>
        </w:rPr>
        <w:t xml:space="preserve">Esimerkki 0,2724</w:t>
      </w:r>
    </w:p>
    <w:p>
      <w:r>
        <w:t xml:space="preserve">Erittäin onnellinen.</w:t>
      </w:r>
    </w:p>
    <w:p>
      <w:r>
        <w:rPr>
          <w:b/>
        </w:rPr>
        <w:t xml:space="preserve">Tulos</w:t>
      </w:r>
    </w:p>
    <w:p>
      <w:r>
        <w:t xml:space="preserve">Viisi tähteä</w:t>
      </w:r>
    </w:p>
    <w:p>
      <w:r>
        <w:rPr>
          <w:b/>
        </w:rPr>
        <w:t xml:space="preserve">Esimerkki 0,2725</w:t>
      </w:r>
    </w:p>
    <w:p>
      <w:r>
        <w:t xml:space="preserve">Olen ostanut tämän kolme kertaa.&lt;br /&gt;&lt;br /&gt;Arvostelu koskee sitä, jonka ostin 23.9.14: &lt;br /&gt;&lt;br /&gt;Arvostelu siitä, jonka ostin 23.6.14:&lt;br /&gt;&lt;br /&gt;Toiminut täydellisesti 3 kuukautta 30.9.14 asti. Liitäntään, jossa virtajohto yhdistyy USB-kappaleeseen, kehittyi ongelma. Minun on asetettava tämä johto-osa manuaalisesti, jotta se toimisi edelleen. Muuten tuuletin lakkaa toimimasta. Uskon, että muutaman päivän kuluttua johto (ja siten tuuletin) on täysin hyödytön. Valmistajan on tehtävä laadukkaampia virtajohtoja (paksumpia; ei vain pieniä, ohuita johtoja). On mukavaa, että itse tuuletin on ohut (kuten nimikin kertoo), mutta virtajohdon ei pitäisi olla niin ohut; sen on oltava paksumpi. Tutkin heidän verkkosivustoaan; en löytänyt virtajohtoja lisävarusteina. Vaihtovirtajohdon avulla tuuletin olisi taas täysin toimiva... kunnes sama tapahtuu. Mistä löydän korvaavan virtajohdon (mieluiten parempilaatuisen)?&lt;br /&gt;&lt;br /&gt;Olen myös kiinnittänyt kannettavan tietokoneen pohjaan tahmeat kumityynyt, jotta se ei enää liu'u, kun tuulettimen takana olevat kielekkeet ovat ulosvedettyinä (ks. ensimmäinen arvosteluni alla).&lt;br /&gt;&lt;br /&gt;Arvostelu 6.6.12 ostamastani:&lt;br /&gt;&lt;br /&gt;Plussat: Erittäin tehokas ja mukava muotoilu. Suuri tuuletin, hiljainen, ohut ja kevyt.&lt;br /&gt;Miinukset: Jos käytät sitä tasaisessa asennossa, se on OK. Kuitenkin, jos käytät sitä kaltevassa asennossa (kääntämällä takana olevat kielekkeet), kannettava tietokone liukuu, koska siinä ei ole kumityynyjä (Mikä tarkoitus on lisätä kielekkeitä tuulettimeen, jos siinä ei ole kumityynyjä, jotka estävät kannettavan tietokoneen liukumisen, ihmettelen). 2 tunnin alkukäytön jälkeen se alkoi tuottaa voimakasta, polttavan muovin hajua. Jouduin palauttamaan sen seuraavana päivänä.</w:t>
      </w:r>
    </w:p>
    <w:p>
      <w:r>
        <w:rPr>
          <w:b/>
        </w:rPr>
        <w:t xml:space="preserve">Tulos</w:t>
      </w:r>
    </w:p>
    <w:p>
      <w:r>
        <w:t xml:space="preserve">Viisi tähteä lyhyen aikaa, sitten tulee kaksi tähteä.</w:t>
      </w:r>
    </w:p>
    <w:p>
      <w:r>
        <w:rPr>
          <w:b/>
        </w:rPr>
        <w:t xml:space="preserve">Esimerkki 0,2726</w:t>
      </w:r>
    </w:p>
    <w:p>
      <w:r>
        <w:t xml:space="preserve">Toimii Macbookin, iMacin, Windowsin, iPhonen, Androidin ja Smart TV:n kanssa!&lt;br /&gt;&lt;br /&gt;Voit siirtää tiedostoja älyttömästi ja ilman asetuksia.</w:t>
      </w:r>
    </w:p>
    <w:p>
      <w:r>
        <w:rPr>
          <w:b/>
        </w:rPr>
        <w:t xml:space="preserve">Tulos</w:t>
      </w:r>
    </w:p>
    <w:p>
      <w:r>
        <w:t xml:space="preserve">paras ostos viimeisten 10 vuoden aikana!</w:t>
      </w:r>
    </w:p>
    <w:p>
      <w:r>
        <w:rPr>
          <w:b/>
        </w:rPr>
        <w:t xml:space="preserve">Esimerkki 0,2727</w:t>
      </w:r>
    </w:p>
    <w:p>
      <w:r>
        <w:t xml:space="preserve">Testasin sitä useilla laitteilla, eikä minulla ole koskaan mitään kuvaa tietokoneen näytöllä tai HDTV:llä, joten se oli tuhlausta, koska se ei ole edes palauttamisen arvoinen.</w:t>
      </w:r>
    </w:p>
    <w:p>
      <w:r>
        <w:rPr>
          <w:b/>
        </w:rPr>
        <w:t xml:space="preserve">Tulos</w:t>
      </w:r>
    </w:p>
    <w:p>
      <w:r>
        <w:t xml:space="preserve">se ei koskaan woked!</w:t>
      </w:r>
    </w:p>
    <w:p>
      <w:r>
        <w:rPr>
          <w:b/>
        </w:rPr>
        <w:t xml:space="preserve">Esimerkki 0,2728</w:t>
      </w:r>
    </w:p>
    <w:p>
      <w:r>
        <w:t xml:space="preserve">Rakastan useimpia AMazon.basic tuotteita ! Siitä on tullut kotitalouden tuotemerkki kotonani lanka on paksu ja erittäin hyvin tehty ostin serval olin niin vaikuttunut</w:t>
      </w:r>
    </w:p>
    <w:p>
      <w:r>
        <w:rPr>
          <w:b/>
        </w:rPr>
        <w:t xml:space="preserve">Tulos</w:t>
      </w:r>
    </w:p>
    <w:p>
      <w:r>
        <w:t xml:space="preserve">Hieno johto!!! Hyvä tuote!</w:t>
      </w:r>
    </w:p>
    <w:p>
      <w:r>
        <w:rPr>
          <w:b/>
        </w:rPr>
        <w:t xml:space="preserve">Esimerkki 0,2729</w:t>
      </w:r>
    </w:p>
    <w:p>
      <w:r>
        <w:t xml:space="preserve">Paikallisesti saatavilla olevat kaapelivaihtoehdot olivat paljon kalliimpia ja paljon pidempiä kuin mitä tarvitsin, jotta ne sopisivat siististi sovellukseeni. Tämän lähes täsmälleen tarvitsemani pituisen kaapelin hinta oli erittäin edullinen. Ainoa valitukseni on, että Micro-B-liitännässä ei ole lukitusominaisuutta, joten se ei tunnu turvalliselta. Toistaiseksi se ei ole pudonnut, mutta minusta tuntuu, että minun on tarkistettava se ocassion varmistaakseni, että se on edelleen kiinnitetty. Käytän omaa älypuhelintani pitämään älypuhelimeni ladattuna, kun käytän sitä mp3-soittimena, navigointijärjestelmänä ja puhelimena moottoripyörässäni. Lataamiseen työpöydälläsi se on täydellinen.</w:t>
      </w:r>
    </w:p>
    <w:p>
      <w:r>
        <w:rPr>
          <w:b/>
        </w:rPr>
        <w:t xml:space="preserve">Tulos</w:t>
      </w:r>
    </w:p>
    <w:p>
      <w:r>
        <w:t xml:space="preserve">Hyvä arvo</w:t>
      </w:r>
    </w:p>
    <w:p>
      <w:r>
        <w:rPr>
          <w:b/>
        </w:rPr>
        <w:t xml:space="preserve">Esimerkki 0,2730</w:t>
      </w:r>
    </w:p>
    <w:p>
      <w:r>
        <w:t xml:space="preserve">Sain juuri tänään postissa koteloni. Se tuli nopeammin kuin sen piti tulla, se oli helppo asentaa ja rakastan jo nyt jokaista senttiä siitä, puhumattakaan potkulaudasta!!!!.</w:t>
      </w:r>
    </w:p>
    <w:p>
      <w:r>
        <w:rPr>
          <w:b/>
        </w:rPr>
        <w:t xml:space="preserve">Tulos</w:t>
      </w:r>
    </w:p>
    <w:p>
      <w:r>
        <w:t xml:space="preserve">Mahtavaa!!!</w:t>
      </w:r>
    </w:p>
    <w:p>
      <w:r>
        <w:rPr>
          <w:b/>
        </w:rPr>
        <w:t xml:space="preserve">Esimerkki 0,2731</w:t>
      </w:r>
    </w:p>
    <w:p>
      <w:r>
        <w:t xml:space="preserve">En ollut varma, mitä kokisin tästä tuotteesta, mutta se toimi täydellisesti, ja olen iloinen, että otin riskin. Aion etsiä muita Ankerin tuotteita uudelleen.</w:t>
      </w:r>
    </w:p>
    <w:p>
      <w:r>
        <w:rPr>
          <w:b/>
        </w:rPr>
        <w:t xml:space="preserve">Tulos</w:t>
      </w:r>
    </w:p>
    <w:p>
      <w:r>
        <w:t xml:space="preserve">Miellyttävästi yllättynyt</w:t>
      </w:r>
    </w:p>
    <w:p>
      <w:r>
        <w:rPr>
          <w:b/>
        </w:rPr>
        <w:t xml:space="preserve">Esimerkki 0,2732</w:t>
      </w:r>
    </w:p>
    <w:p>
      <w:r>
        <w:t xml:space="preserve">juuri sitä, mitä tarvitsen.</w:t>
      </w:r>
    </w:p>
    <w:p>
      <w:r>
        <w:rPr>
          <w:b/>
        </w:rPr>
        <w:t xml:space="preserve">Tulos</w:t>
      </w:r>
    </w:p>
    <w:p>
      <w:r>
        <w:t xml:space="preserve">Viisi tähteä</w:t>
      </w:r>
    </w:p>
    <w:p>
      <w:r>
        <w:rPr>
          <w:b/>
        </w:rPr>
        <w:t xml:space="preserve">Esimerkki 0,2733</w:t>
      </w:r>
    </w:p>
    <w:p>
      <w:r>
        <w:t xml:space="preserve">Minulla ei ole paljon muuta sanottavaa kuin että se toimii *erittäin* hyvin Skypen kanssa.  Ainoat näyttöongelmat, joita olen kohdannut, ovat olleet toisen osapuolen puolella.  Tämä on erittäin mukava pieni videokamera.</w:t>
      </w:r>
    </w:p>
    <w:p>
      <w:r>
        <w:rPr>
          <w:b/>
        </w:rPr>
        <w:t xml:space="preserve">Tulos</w:t>
      </w:r>
    </w:p>
    <w:p>
      <w:r>
        <w:t xml:space="preserve">Selkeä ja terävä ja juuri sitä, mitä halusin</w:t>
      </w:r>
    </w:p>
    <w:p>
      <w:r>
        <w:rPr>
          <w:b/>
        </w:rPr>
        <w:t xml:space="preserve">Esimerkki 0,2734</w:t>
      </w:r>
    </w:p>
    <w:p>
      <w:r>
        <w:t xml:space="preserve">Tämä on erinomainen kaapeli. Se lataa Samsung Galaxy Tab S -puhelimeni täydellä laturin nopeudella. Pidän erityisesti kulmaliittimessä olevista kuopista, jotka antavat hieman paremman otteen kuin jotkut muut kulmamikro-usb-kaapelit. Ainoa asia, joka estää minua antamasta sille viittä tähteä, on se, että mikro-usb-pää on hieman tiukka Samsung Galaxy Tab S:ssäni. Ehkä se löystyy hieman ajan myötä, mutta nyt verrattuna Samsungin OEM-kaapeliin tämä kaapeli vaatii noin kaksi kertaa enemmän painetta kytkemiseen.  3/8/2015 PÄIVITYS: Kuultuani toistuvia valituksia siitä, että tabletin lataaminen kestää kauan, pääsin vihdoin tarkistamaan latausnopeuden &amp;#34;USB Charger Doctor&amp;#34; -tyyppisellä laitteella. Kävi ilmi, että tämä kaapeli maksimoi alle 1/2 ampeerin, riippumatta siitä, mitä laturia käytän. OEM-kaapeli lataa Samsung Galaxy Tab S:n noin 1,75 ampeeria OEM-laturilla tai millä tahansa kokeilemallani Oricon moniporttilaturilla.  Koska kysyin myyjältä nimenomaan tästä ennen kuin ostin sen (ja minulle kerrottiin, että se "tukee" 2 ampeerin latausnopeutta, kun sitä käytetään OEM-laturin kanssa), olen alentanut arvosanan yhteen tähteen.  Tiedän nyt, että lataaminen täydellä nopeudella edellyttää, että joko kaapelin tai laturin datajohdot on kytketty yhteen. Tässä kaapelissa näin ei ole.</w:t>
      </w:r>
    </w:p>
    <w:p>
      <w:r>
        <w:rPr>
          <w:b/>
        </w:rPr>
        <w:t xml:space="preserve">Tulos</w:t>
      </w:r>
    </w:p>
    <w:p>
      <w:r>
        <w:t xml:space="preserve">micro-usb-pää on hieman tiukka, maksimilatausnopeus on 1/2 ampeeria.</w:t>
      </w:r>
    </w:p>
    <w:p>
      <w:r>
        <w:rPr>
          <w:b/>
        </w:rPr>
        <w:t xml:space="preserve">Esimerkki 0,2735</w:t>
      </w:r>
    </w:p>
    <w:p>
      <w:r>
        <w:t xml:space="preserve">Melko mahdotonta saada kuplia pois edes puhdistamalla ja luottokorttia käyttämällä.  Ajan ja rahan tuhlausta.</w:t>
      </w:r>
    </w:p>
    <w:p>
      <w:r>
        <w:rPr>
          <w:b/>
        </w:rPr>
        <w:t xml:space="preserve">Tulos</w:t>
      </w:r>
    </w:p>
    <w:p>
      <w:r>
        <w:t xml:space="preserve">Älä tuhlaa aikaasi.</w:t>
      </w:r>
    </w:p>
    <w:p>
      <w:r>
        <w:rPr>
          <w:b/>
        </w:rPr>
        <w:t xml:space="preserve">Esimerkki 0.2736</w:t>
      </w:r>
    </w:p>
    <w:p>
      <w:r>
        <w:t xml:space="preserve">Vaihdoin 6 vuotta vanhan Alienware Desktopin tähän. Toimii loistavasti, kaikki mitä olen tähän mennessä tehnyt. Se on valtava eikä mahdu kannettavan tietokoneen laukkuni holkkiosaan, mutta en aio kuitenkaan raahata sitä koko ajan mukanani.</w:t>
      </w:r>
    </w:p>
    <w:p>
      <w:r>
        <w:rPr>
          <w:b/>
        </w:rPr>
        <w:t xml:space="preserve">Tulos</w:t>
      </w:r>
    </w:p>
    <w:p>
      <w:r>
        <w:t xml:space="preserve">Suuri pelikäyttöön tarkoitettu kannettava työpöydän korvaaja</w:t>
      </w:r>
    </w:p>
    <w:p>
      <w:r>
        <w:rPr>
          <w:b/>
        </w:rPr>
        <w:t xml:space="preserve">Esimerkki 0.2737</w:t>
      </w:r>
    </w:p>
    <w:p>
      <w:r>
        <w:t xml:space="preserve">Näyttää hyvältä ja suojaa hyvin. Ulkopuolisiin painikkeisiin on hieman vaikea päästä käsiksi. Myös näytön reunaan on joskus vaikea saada kosketusta. Kaiken kaikkiaan se on mukava kotelo.</w:t>
      </w:r>
    </w:p>
    <w:p>
      <w:r>
        <w:rPr>
          <w:b/>
        </w:rPr>
        <w:t xml:space="preserve">Tulos</w:t>
      </w:r>
    </w:p>
    <w:p>
      <w:r>
        <w:t xml:space="preserve">Hieno laukku.</w:t>
      </w:r>
    </w:p>
    <w:p>
      <w:r>
        <w:rPr>
          <w:b/>
        </w:rPr>
        <w:t xml:space="preserve">Esimerkki 0,2738</w:t>
      </w:r>
    </w:p>
    <w:p>
      <w:r>
        <w:t xml:space="preserve">Suuri iho, joka suojaa tablettia ja parantaa tarttumapintaa tarvitsematta ylimääräisiä liikkeitä avaamiseen tai sulkemiseen.</w:t>
      </w:r>
    </w:p>
    <w:p>
      <w:r>
        <w:rPr>
          <w:b/>
        </w:rPr>
        <w:t xml:space="preserve">Tulos</w:t>
      </w:r>
    </w:p>
    <w:p>
      <w:r>
        <w:t xml:space="preserve">Viisi tähteä</w:t>
      </w:r>
    </w:p>
    <w:p>
      <w:r>
        <w:rPr>
          <w:b/>
        </w:rPr>
        <w:t xml:space="preserve">Esimerkki 0.2739</w:t>
      </w:r>
    </w:p>
    <w:p>
      <w:r>
        <w:t xml:space="preserve">Neljä eri valokuvauslähdettä suositteli tätä tuotetta. Sen mukaan se kalibroi näyttöni, mutta en nähnyt eroa. Toivon, että se voisi kalibroida myös Epson-tulostimeni.</w:t>
      </w:r>
    </w:p>
    <w:p>
      <w:r>
        <w:rPr>
          <w:b/>
        </w:rPr>
        <w:t xml:space="preserve">Tulos</w:t>
      </w:r>
    </w:p>
    <w:p>
      <w:r>
        <w:t xml:space="preserve">Huey-monitorin kalibraattori</w:t>
      </w:r>
    </w:p>
    <w:p>
      <w:r>
        <w:rPr>
          <w:b/>
        </w:rPr>
        <w:t xml:space="preserve">Esimerkki 0,2740</w:t>
      </w:r>
    </w:p>
    <w:p>
      <w:r>
        <w:t xml:space="preserve">Kuulostaa hyvältä tarjoukselta peliläppärille. Olin hyvin innostunut tästä ostoksesta... kunnes tajusin, että Asusilla oli joitakin ongelmia laatikosta ulos. '&lt;br /&gt;&lt;br /&gt;Ei hätää! 2 vuoden takuu, eikö?&lt;br /&gt;&lt;br /&gt;Hyvät arvostelut ja tekniset tiedot, 2 vuoden takuu... soita tekniseen tukeen ja korjaa se... ei iso juttu.&lt;br /&gt;&lt;br /&gt;Mutta jos saat kannettavan tietokoneen, jossa on ongelmia, kuten minä tein, saatat huomata valtavan ongelman Asuksen takuun , teknisen tuen ja asiakaspalvelun kanssa.&lt;br /&gt;&lt;br /&gt;Minä ainakin huomasin. Asuksen tekninen tuki oli kauhea ja he eivät yksinkertaisesti pystyneet korjaamaan edes yksinkertaisia ongelmia.&lt;br /&gt;&lt;br /&gt;Asiakaspalvelu oli epäpätevä, epärehellinen ja täysin välinpitämätön! Jouduin käyttämään niin paljon aikaa ja vaivaa saadakseni tämän kannettavan tietokoneen toimimaan... että vaikka se olisi ollut ilmainen... ei ollut turhautumisen ja vaivannäön arvoista. Kyllä, palvelu oli todella niin huonoa.&lt;br /&gt;&lt;br /&gt;Pahin kokemus, joka minulla on ollut kannettavan tietokoneen kanssa ... ja minulla on ollut paljon teknisiä tuotteita viimeisten 25 vuoden aikana.&lt;br /&gt;&lt;br /&gt;En koskaan osta toista Asus-tuotetta. Ja vaikka he ovat nimimerkkiyritys, he kohtelevat asiakkaita kuin likaa.</w:t>
      </w:r>
    </w:p>
    <w:p>
      <w:r>
        <w:rPr>
          <w:b/>
        </w:rPr>
        <w:t xml:space="preserve">Tulos</w:t>
      </w:r>
    </w:p>
    <w:p>
      <w:r>
        <w:t xml:space="preserve">Kuten muutkin 1 tähden arvostelut: HORRIBLE Asiakaspalvelu</w:t>
      </w:r>
    </w:p>
    <w:p>
      <w:r>
        <w:rPr>
          <w:b/>
        </w:rPr>
        <w:t xml:space="preserve">Esimerkki 0,2741</w:t>
      </w:r>
    </w:p>
    <w:p>
      <w:r>
        <w:t xml:space="preserve">Kaiken kaikkiaan pidän tästä kotelosta. Ainoa ongelma, joka minulla on, on se, että kun rullaat yläosan taaksepäin, jotta saat jalustan sille, se ei pysy siinä asennossa.&lt;br /&gt;Mahdollisesti useamman käytön myötä se löystyy ja jalusta toimii. Hyvä laatu ja kestävä.</w:t>
      </w:r>
    </w:p>
    <w:p>
      <w:r>
        <w:rPr>
          <w:b/>
        </w:rPr>
        <w:t xml:space="preserve">Tulos</w:t>
      </w:r>
    </w:p>
    <w:p>
      <w:r>
        <w:t xml:space="preserve">Nice Case</w:t>
      </w:r>
    </w:p>
    <w:p>
      <w:r>
        <w:rPr>
          <w:b/>
        </w:rPr>
        <w:t xml:space="preserve">Esimerkki 0,2742</w:t>
      </w:r>
    </w:p>
    <w:p>
      <w:r>
        <w:t xml:space="preserve">erittäin mukava vain hiukan pienellä puolella , mutta toimii hyvin....</w:t>
      </w:r>
    </w:p>
    <w:p>
      <w:r>
        <w:rPr>
          <w:b/>
        </w:rPr>
        <w:t xml:space="preserve">Tulos</w:t>
      </w:r>
    </w:p>
    <w:p>
      <w:r>
        <w:t xml:space="preserve">Neljä tähteä</w:t>
      </w:r>
    </w:p>
    <w:p>
      <w:r>
        <w:rPr>
          <w:b/>
        </w:rPr>
        <w:t xml:space="preserve">Esimerkki 0.2743</w:t>
      </w:r>
    </w:p>
    <w:p>
      <w:r>
        <w:t xml:space="preserve">Olen jonkinlainen ääni snobi. Nämä kuulostavat kunnollisilta, mutta ovat hieman latteat yläpäässä minun makuuni. Älä ymmärrä minua väärin, ne kuulostavat melko hyvältä. Mutta kuunneltuani Cyber Acoustics Subwoofer Satellite System (CA-3602a), jota myydään myös Amazonissa, tajusin, mitä olin menettänyt....</w:t>
      </w:r>
    </w:p>
    <w:p>
      <w:r>
        <w:rPr>
          <w:b/>
        </w:rPr>
        <w:t xml:space="preserve">Tulos</w:t>
      </w:r>
    </w:p>
    <w:p>
      <w:r>
        <w:t xml:space="preserve">Sound Decent</w:t>
      </w:r>
    </w:p>
    <w:p>
      <w:r>
        <w:rPr>
          <w:b/>
        </w:rPr>
        <w:t xml:space="preserve">Esimerkki 0.2744</w:t>
      </w:r>
    </w:p>
    <w:p>
      <w:r>
        <w:t xml:space="preserve">Suuri selkeä näyttö. Facebook-sovellus buginen, kun olet katsonut kommentteja, palaa aina viestien alkuun. Safari kaatuu jatkuvasti. Mutta netflix näyttää hyvältä ja wifi on todella nopea. En tiedä, että ostaisin uudelleen.</w:t>
      </w:r>
    </w:p>
    <w:p>
      <w:r>
        <w:rPr>
          <w:b/>
        </w:rPr>
        <w:t xml:space="preserve">Tulos</w:t>
      </w:r>
    </w:p>
    <w:p>
      <w:r>
        <w:t xml:space="preserve">Ehh.</w:t>
      </w:r>
    </w:p>
    <w:p>
      <w:r>
        <w:rPr>
          <w:b/>
        </w:rPr>
        <w:t xml:space="preserve">Esimerkki 0,2745</w:t>
      </w:r>
    </w:p>
    <w:p>
      <w:r>
        <w:t xml:space="preserve">Ostin 64GB 3.0 ja rakastan sitä toistaiseksi. Todella nopea siirtonopeus, hyvälaatuinen tuote.</w:t>
      </w:r>
    </w:p>
    <w:p>
      <w:r>
        <w:rPr>
          <w:b/>
        </w:rPr>
        <w:t xml:space="preserve">Tulos</w:t>
      </w:r>
    </w:p>
    <w:p>
      <w:r>
        <w:t xml:space="preserve">Supernopea!</w:t>
      </w:r>
    </w:p>
    <w:p>
      <w:r>
        <w:rPr>
          <w:b/>
        </w:rPr>
        <w:t xml:space="preserve">Esimerkki 0.2746</w:t>
      </w:r>
    </w:p>
    <w:p>
      <w:r>
        <w:t xml:space="preserve">Toimi täydellisesti ps3 12mb -mallissani. 5 minuuttia 1 tb-aseman asentamiseen... toiset 10 minuuttia ps3:lle käyttöjärjestelmän asentamiseen.</w:t>
      </w:r>
    </w:p>
    <w:p>
      <w:r>
        <w:rPr>
          <w:b/>
        </w:rPr>
        <w:t xml:space="preserve">Tulos</w:t>
      </w:r>
    </w:p>
    <w:p>
      <w:r>
        <w:t xml:space="preserve">toimi täydellisesti ps3 12mb-mallissani.</w:t>
      </w:r>
    </w:p>
    <w:p>
      <w:r>
        <w:rPr>
          <w:b/>
        </w:rPr>
        <w:t xml:space="preserve">Esimerkki 0,2747</w:t>
      </w:r>
    </w:p>
    <w:p>
      <w:r>
        <w:t xml:space="preserve">Asetin yhden picostationin AP:ksi ja muutamat muut siltaajiksi Ethernet-laitteisiin. Kantama on erittäin vaikuttava.</w:t>
      </w:r>
    </w:p>
    <w:p>
      <w:r>
        <w:rPr>
          <w:b/>
        </w:rPr>
        <w:t xml:space="preserve">Tulos</w:t>
      </w:r>
    </w:p>
    <w:p>
      <w:r>
        <w:t xml:space="preserve">Toimii loistavasti!</w:t>
      </w:r>
    </w:p>
    <w:p>
      <w:r>
        <w:rPr>
          <w:b/>
        </w:rPr>
        <w:t xml:space="preserve">Esimerkki 0.2748</w:t>
      </w:r>
    </w:p>
    <w:p>
      <w:r>
        <w:t xml:space="preserve">Rakastan tablettiani. Ostin sen lähinnä lukulaitteeksi (en ollut tyytyväinen Cruziin ja palautin sen muutaman päivän kuluttua).  Tämä on yksinkertaisesti kymmenkertainen tuote hieman kalliimmalla.   Suosittelen hankkimaan Amazonin sovelluskaupan heti ja lataamaan:   Sen jälkeen sinulla on erittäin toimiva tabletti, jossa ei ole paljon mitään.   (Nook app ja muita löytyy freeware loversin sivuilta)</w:t>
      </w:r>
    </w:p>
    <w:p>
      <w:r>
        <w:rPr>
          <w:b/>
        </w:rPr>
        <w:t xml:space="preserve">Tulos</w:t>
      </w:r>
    </w:p>
    <w:p>
      <w:r>
        <w:t xml:space="preserve">Hienoa, jos saat oikeat sovellukset</w:t>
      </w:r>
    </w:p>
    <w:p>
      <w:r>
        <w:rPr>
          <w:b/>
        </w:rPr>
        <w:t xml:space="preserve">Esimerkki 0,2749</w:t>
      </w:r>
    </w:p>
    <w:p>
      <w:r>
        <w:t xml:space="preserve">Hyvä hiiri hintaansa nähden! Hieman pienempi kuin normaalikokoinen, joten se sopii täydellisesti kannettavan tietokoneen kanssa kannettavaan käyttöön. Ei kuitenkaan liian pieni, kuten jotkut käyttämäni hiiret.</w:t>
      </w:r>
    </w:p>
    <w:p>
      <w:r>
        <w:rPr>
          <w:b/>
        </w:rPr>
        <w:t xml:space="preserve">Tulos</w:t>
      </w:r>
    </w:p>
    <w:p>
      <w:r>
        <w:t xml:space="preserve">Solid</w:t>
      </w:r>
    </w:p>
    <w:p>
      <w:r>
        <w:rPr>
          <w:b/>
        </w:rPr>
        <w:t xml:space="preserve">Esimerkki 0,2750</w:t>
      </w:r>
    </w:p>
    <w:p>
      <w:r>
        <w:t xml:space="preserve">Kyllä, tämä pieni muistitikku tekee työnsä, mutta en ollut vaikuttunut laadusta.  Muovinen kääntyvä suojus irtosi heti, ja se on huono muotoilu.  Kun olet poistanut kannen, muistitikku toimii hienosti, mutta olen nähnyt monia tällaisia vastaavaan hintaan, jotka ovat paljon parempia.  Jos aiot käyttää tätä paljon, kannattaa ehkä katsoa toista mallia.</w:t>
      </w:r>
    </w:p>
    <w:p>
      <w:r>
        <w:rPr>
          <w:b/>
        </w:rPr>
        <w:t xml:space="preserve">Tulos</w:t>
      </w:r>
    </w:p>
    <w:p>
      <w:r>
        <w:t xml:space="preserve">Halpa kansi</w:t>
      </w:r>
    </w:p>
    <w:p>
      <w:r>
        <w:rPr>
          <w:b/>
        </w:rPr>
        <w:t xml:space="preserve">Esimerkki 0.2751</w:t>
      </w:r>
    </w:p>
    <w:p>
      <w:r>
        <w:t xml:space="preserve">Tilasin kaksi näistä tuulettimista korvaamaan 200mm tuulettimet Cooler Master Storm Enforcer -kotelossa.  Huomasin nopeasti, että BitFenixin tuulettimissa olevat yleiskiinnikkeet eivät sovi Cooler Masterin koteloon.  Muut ovat sanoneet samaa tästä tuotteesta ja muista Cooler Master -koteloista.  Onneksi minulla on täysi työkalukauppa ja pystyin ottamaan tuulettimet palapelin ja leikkaamaan pois ylimääräisen muovin, joka esti niiden asennuksen.  Tästä huolimatta tämä EI ole syy, miksi annoin tuotteelle 2 tähden arvosanan.&lt;br /&gt;&lt;br /&gt;Syy 2 tähden arvosanaan johtuu tuulettimen mukana tulevista itsekierteittävistä ruuveista.  Ne ovat ABSOLUUTTISTA RUBBISHia.  Ruuvin on tarkoitus istua itsestään tuulettimen muoviseen kiinnitysreikään asennusta varten.  Tämä vaatii melko paljon ruuvin vääntömomenttia.  En ole missään nimessä mikään lihaskimppu, mutta toimitettujen ruuvien jokainen kärki on poikkeuksetta naarmuuntunut, kun niitä on vain yritetty kääntää käsin, ennen kuin ne ovat edes olleet kotelon tasalla.  Tämä tapahtui peräti kolmella eri ruuvimeisselillä, jotta varmistin, ettei syy ollut työkalussani.  Minun oli sitten otettava neulapihtejä jokaisen ruuvin irrottamiseksi.  Onneksi Cooler Masterin tuulettimien mukana tulleet ruuvit olivat vielä tallella.  Väänsin ne sisään ilman ongelmia ja nyt tuulettimet on asennettu.&lt;br /&gt;&lt;br /&gt;Kävittyäni kaiken tämän läpi, sanoisin, että vältä näitä tuulettimia ja pysy Cooler Masterissa.  Vaikka Cooler Masterin tuulettimet eivät ehkä liikuta yhtä paljon ilmaa (kuulemma), ovat ne laadultaan ylivertaisia.</w:t>
      </w:r>
    </w:p>
    <w:p>
      <w:r>
        <w:rPr>
          <w:b/>
        </w:rPr>
        <w:t xml:space="preserve">Tulos</w:t>
      </w:r>
    </w:p>
    <w:p>
      <w:r>
        <w:t xml:space="preserve">Ei sovi Cooler Master Storm Enforcer -koteloon ilman suuria muutoksia.  Mukana toimitetut ruuvit ovat roskaa.  Vältä.</w:t>
      </w:r>
    </w:p>
    <w:p>
      <w:r>
        <w:rPr>
          <w:b/>
        </w:rPr>
        <w:t xml:space="preserve">Esimerkki 0.2752</w:t>
      </w:r>
    </w:p>
    <w:p>
      <w:r>
        <w:t xml:space="preserve">tämä akku oli huono alusta alkaen mennä. se ei lataa ylös ollenkaan. mitä rahan haaskausta. se oli niin halpa, vaikka että minä vain läpi sen pois. En osta enää koskaan akkuja tältä jälleenmyyjältä.</w:t>
      </w:r>
    </w:p>
    <w:p>
      <w:r>
        <w:rPr>
          <w:b/>
        </w:rPr>
        <w:t xml:space="preserve">Tulos</w:t>
      </w:r>
    </w:p>
    <w:p>
      <w:r>
        <w:t xml:space="preserve">akku ei ota latausta vastaan</w:t>
      </w:r>
    </w:p>
    <w:p>
      <w:r>
        <w:rPr>
          <w:b/>
        </w:rPr>
        <w:t xml:space="preserve">Esimerkki 0.2753</w:t>
      </w:r>
    </w:p>
    <w:p>
      <w:r>
        <w:t xml:space="preserve">Täydellinen korkeus, säätö on tasainen, erittäin vakaa ja vankka. Osta tämä jalusta. Tulet rakastamaan sitä. Vakavasti... klikkaa Lisää ostoskoriin... tee se... nyt.</w:t>
      </w:r>
    </w:p>
    <w:p>
      <w:r>
        <w:rPr>
          <w:b/>
        </w:rPr>
        <w:t xml:space="preserve">Tulos</w:t>
      </w:r>
    </w:p>
    <w:p>
      <w:r>
        <w:t xml:space="preserve">Täydellinen kannettavan tietokoneen jalusta</w:t>
      </w:r>
    </w:p>
    <w:p>
      <w:r>
        <w:rPr>
          <w:b/>
        </w:rPr>
        <w:t xml:space="preserve">Esimerkki 0.2754</w:t>
      </w:r>
    </w:p>
    <w:p>
      <w:r>
        <w:t xml:space="preserve">Siihen, mihin käytän kannettavaa tietokonetta, tämä on täydellinen ja edullinen.  Verkkosivujen selaamiseen, sähköpostin tarkistamiseen, valokuvien lataamiseen ja helpompiin tietokonetehtäviin tämä sopii minulle erinomaisesti.</w:t>
      </w:r>
    </w:p>
    <w:p>
      <w:r>
        <w:rPr>
          <w:b/>
        </w:rPr>
        <w:t xml:space="preserve">Tulos</w:t>
      </w:r>
    </w:p>
    <w:p>
      <w:r>
        <w:t xml:space="preserve">Siihen, mihin käytän kannettavaa tietokonetta, tämä on täydellinen ja edullinen ratkaisu.</w:t>
      </w:r>
    </w:p>
    <w:p>
      <w:r>
        <w:rPr>
          <w:b/>
        </w:rPr>
        <w:t xml:space="preserve">Esimerkki 0,2755</w:t>
      </w:r>
    </w:p>
    <w:p>
      <w:r>
        <w:t xml:space="preserve">Tämä tuote on loistava. Toimii paremmin kuin Comcastin vuokraama laite. Se oli pienempi, mutta internet-yhteydet eivät enää koskaan katkea. Tämä modeemi on toiminut vahvasti siitä lähtien, kun kytkin sen ensimmäisenä päivänä.</w:t>
      </w:r>
    </w:p>
    <w:p>
      <w:r>
        <w:rPr>
          <w:b/>
        </w:rPr>
        <w:t xml:space="preserve">Tulos</w:t>
      </w:r>
    </w:p>
    <w:p>
      <w:r>
        <w:t xml:space="preserve">rca-modeemi</w:t>
      </w:r>
    </w:p>
    <w:p>
      <w:r>
        <w:rPr>
          <w:b/>
        </w:rPr>
        <w:t xml:space="preserve">Esimerkki 0.2756</w:t>
      </w:r>
    </w:p>
    <w:p>
      <w:r>
        <w:t xml:space="preserve">Hieno tapaus. Parempi kuin odotin. Toimitettiin nopeasti. Olen kertonut ystävilleni siitä. Se on tehty hyvin ja odotan innolla sen käyttöä paljon enemmän.</w:t>
      </w:r>
    </w:p>
    <w:p>
      <w:r>
        <w:rPr>
          <w:b/>
        </w:rPr>
        <w:t xml:space="preserve">Tulos</w:t>
      </w:r>
    </w:p>
    <w:p>
      <w:r>
        <w:t xml:space="preserve">Ylittää odotukset</w:t>
      </w:r>
    </w:p>
    <w:p>
      <w:r>
        <w:rPr>
          <w:b/>
        </w:rPr>
        <w:t xml:space="preserve">Esimerkki 0.2757</w:t>
      </w:r>
    </w:p>
    <w:p>
      <w:r>
        <w:t xml:space="preserve">Tämä näyttö EI ole yhteensopiva Asus G72GX-RBBXX05:n kanssa, kuten listauksessa lukee. Tämän näytön liitin on kannettavan tietokoneen kaapelin vastakkaisella puolella, joten sinun on hankittava jonkinlainen sovitin tai johdotettava se itse jotenkin, eikä myyjä mainitse kumpaakaan näistä maininnoissaan. Se saattaa olla hieno näyttö, mutta se ei toimi kannettavan tietokoneen kanssa, johon sitä mainostetaan.&lt;br /&gt;&lt;br /&gt;Myyjä odottaa minun maksavan toimituskulut molempiin suuntiin, vaikka mainonta on virheellistä.&lt;br /&gt;&lt;br /&gt;EDIT: Hankin itse asiassa adapterikaapelin, jolla liitin siirrettiin näytön oikealle puolelle, eikä se silti toiminut. Tilasin sitten eri myyjältä näytön, jonka myös mainostettiin toimivan G72:n kanssa ja jonka resoluutio oli myös 1920 x 1080, ja se toimi. Periaatteessa tämä myyjä siis mainostaa virheellisesti yhteensopivuutta, eikä heidän asiakaspalvelunsa tarjonnut täyttä hyvitystä (mukaan lukien toimituskulut), kun ilmoitin asiasta heille. Amazon antoi kuitenkin täyden hyvityksen.</w:t>
      </w:r>
    </w:p>
    <w:p>
      <w:r>
        <w:rPr>
          <w:b/>
        </w:rPr>
        <w:t xml:space="preserve">Tulos</w:t>
      </w:r>
    </w:p>
    <w:p>
      <w:r>
        <w:t xml:space="preserve">Ei toimi G72GX-RBBX05:n kanssa.</w:t>
      </w:r>
    </w:p>
    <w:p>
      <w:r>
        <w:rPr>
          <w:b/>
        </w:rPr>
        <w:t xml:space="preserve">Esimerkki 0.2758</w:t>
      </w:r>
    </w:p>
    <w:p>
      <w:r>
        <w:t xml:space="preserve">Yritin käyttää tätä töihin HP Elitebook -kannettavan kanssa, jossa on Windows 8, ja olen hyvin tyytymätön.  Heitän nämä roskiin, koska odotin hieman liian kauan niiden palauttamista.  On muutamia ongelmia:&lt;br /&gt;&lt;br /&gt;Kun pariliitos on muodostettu, sinihammasyhteys ei useinkaan onnistu yhdistämään uudelleen.  Laite piti poistaa Windowsin sinihammasohjauspaneelin avulla ja yhdistää sitten uudelleen.  Sen vuoksi myöhästyin useista puheluista.&lt;br /&gt;&lt;br /&gt;Sinihammasääniyhteys oli erittäin huono ja &amp;#34;poksahti ja halkeili.&amp;#34; Minun oli vaikea osallistua keskusteluihin ja musiikkia ei voinut kuunnella.&lt;br /&gt;&lt;br /&gt;Pienen puomimikrofonin ei muutaman viikon jälkeen pysynyt paikallaan.  Se heilui vapaasti eikä sitä voinut manuaalisesti asettaa paikoilleen.&lt;br /&gt;&lt;br /&gt;Tämästä kuulokkeesta on yleisesti ottaen hyvät arvostelut, joten olen yllättynyt kokemuksestani.  Ehkä valmistaja on julkaissut viime aikoina uuden huonosti suunnitellun mallin.</w:t>
      </w:r>
    </w:p>
    <w:p>
      <w:r>
        <w:rPr>
          <w:b/>
        </w:rPr>
        <w:t xml:space="preserve">Tulos</w:t>
      </w:r>
    </w:p>
    <w:p>
      <w:r>
        <w:t xml:space="preserve">Turhauttava kokemus</w:t>
      </w:r>
    </w:p>
    <w:p>
      <w:r>
        <w:rPr>
          <w:b/>
        </w:rPr>
        <w:t xml:space="preserve">Esimerkki 0.2759</w:t>
      </w:r>
    </w:p>
    <w:p>
      <w:r>
        <w:t xml:space="preserve">Tämä on hyvä tuote hintaansa nähden - miniläppäri. Verkkoselailu onnistuu erinomaisesti vahvan wlan-signaalin avulla. Se on erittäin kätevän kokoinen ja siihen on esiasennettu ohjelmia, joiden avulla on helppo olla tuottava. Kosketusnäyttöominaisuus on hyvä silloin, kun haluat käyttää sitä mieluummin tablettina. Äänen ja kuvan laatu on erittäin hyvä. WolVol on auttanut minua nopeasti teknisissä kysymyksissä.</w:t>
      </w:r>
    </w:p>
    <w:p>
      <w:r>
        <w:rPr>
          <w:b/>
        </w:rPr>
        <w:t xml:space="preserve">Tulos</w:t>
      </w:r>
    </w:p>
    <w:p>
      <w:r>
        <w:t xml:space="preserve">hyvä tuote / hyvä palvelu</w:t>
      </w:r>
    </w:p>
    <w:p>
      <w:r>
        <w:rPr>
          <w:b/>
        </w:rPr>
        <w:t xml:space="preserve">Esimerkki 0,2760</w:t>
      </w:r>
    </w:p>
    <w:p>
      <w:r>
        <w:t xml:space="preserve">Pidän siitä yleisesti ottaen. Joitakin sovelluksia ei ole saatavilla, mutta suurimmaksi osaksi olen löytänyt tarvitsemani.&lt;br /&gt;Se jäätyy liikaa minun makuuni. Jotkut videot jäätyvät, kun ne avataan Facebook-sovelluksesta. Myös jotkut videot saavat Silkin jäätymään.</w:t>
      </w:r>
    </w:p>
    <w:p>
      <w:r>
        <w:rPr>
          <w:b/>
        </w:rPr>
        <w:t xml:space="preserve">Tulos</w:t>
      </w:r>
    </w:p>
    <w:p>
      <w:r>
        <w:t xml:space="preserve">Pidän siitä kaiken kaikkiaan</w:t>
      </w:r>
    </w:p>
    <w:p>
      <w:r>
        <w:rPr>
          <w:b/>
        </w:rPr>
        <w:t xml:space="preserve">Esimerkki 0.2761</w:t>
      </w:r>
    </w:p>
    <w:p>
      <w:r>
        <w:t xml:space="preserve">Hyvä tuote, mutta wifi ja 1 USB-portti eivät toimi vaikka mitä tekisin !</w:t>
      </w:r>
    </w:p>
    <w:p>
      <w:r>
        <w:rPr>
          <w:b/>
        </w:rPr>
        <w:t xml:space="preserve">Tulos</w:t>
      </w:r>
    </w:p>
    <w:p>
      <w:r>
        <w:t xml:space="preserve">Miksi</w:t>
      </w:r>
    </w:p>
    <w:p>
      <w:r>
        <w:rPr>
          <w:b/>
        </w:rPr>
        <w:t xml:space="preserve">Esimerkki 0.2762</w:t>
      </w:r>
    </w:p>
    <w:p>
      <w:r>
        <w:t xml:space="preserve">Asennus oli helppo ja näytönsuoja näyttää hyvältä. Mutta kun käynnistin iPadin - näytön laatu oli kauhea. Näytönsuoja on matta - ja kiitos tämän - näyttö näyttää kauhealta. Sumea - ja 15 minuterin jälkeen poistin tämän näytön.</w:t>
      </w:r>
    </w:p>
    <w:p>
      <w:r>
        <w:rPr>
          <w:b/>
        </w:rPr>
        <w:t xml:space="preserve">Tulos</w:t>
      </w:r>
    </w:p>
    <w:p>
      <w:r>
        <w:t xml:space="preserve">hyödytön - epätarkka näyttö</w:t>
      </w:r>
    </w:p>
    <w:p>
      <w:r>
        <w:rPr>
          <w:b/>
        </w:rPr>
        <w:t xml:space="preserve">Esimerkki 0.2763</w:t>
      </w:r>
    </w:p>
    <w:p>
      <w:r>
        <w:t xml:space="preserve">Asennus oli hidasta, mutta se toimitettiin nopeasti, se sopii eMachine-koneeseeni täydellisesti, se lataa. Latasin, annoin sen tyhjentyä, latasin ja annoin sen tyhjentyä, kuten myyjä sanoi. Tässä vaiheessa saan vain 94% täyden latauksen ilmoituksen, ja se tyhjenee alle 2 tunnissa. Näytöni vilkkuu myös akun latauksen aikana, kun se on kytkettynä. Oletan, että tämä saattaa johtua virransäästösuunnitelman asetuksista, mutta en saa sitä lopettamaan tätä ongelmaa. Se vilkkuu muutaman sekunnin välein. En siis ole täysin tyytyväinen tähän akkuun, sillä se ei kestä niin kauan kuin halusin, kuten vanha akkuni, joka kesti 4 tuntia. Olen noudattanut hänen ohjeitaan sen lataamisesta ensimmäisiä kertoja. Käyn nämä ohjeet läpi uudelleen. Jos myyjä lukee tätä ja voi antaa minulle joitakin ehdotuksia, olisin iloinen niistä, miten saan akustani pidemmän käyttöiän tai miten voin lopettaa vilkkuvan näytön latauksen aikana. Lähetä minulle sähköpostia, jos haluat kysyä lisää kysymyksiä. Se on suunnilleen kaikki, mitä voin kertoa teille tässä vaiheessa. Se toimii, mutta ei minun odotusteni mukaan... ellei ole jotain muuta, mitä minun on tehtävä, jotta se toimisi paremmin. Odotan nähdä, jos myyjä vastaa ennen kuin lähetän sen takaisin.</w:t>
      </w:r>
    </w:p>
    <w:p>
      <w:r>
        <w:rPr>
          <w:b/>
        </w:rPr>
        <w:t xml:space="preserve">Tulos</w:t>
      </w:r>
    </w:p>
    <w:p>
      <w:r>
        <w:t xml:space="preserve">Lataukset, sopii minun comp, quck merenkulku</w:t>
      </w:r>
    </w:p>
    <w:p>
      <w:r>
        <w:rPr>
          <w:b/>
        </w:rPr>
        <w:t xml:space="preserve">Esimerkki 0,2764</w:t>
      </w:r>
    </w:p>
    <w:p>
      <w:r>
        <w:t xml:space="preserve">Näppäimistön asettelu ei ole tavanomainen.  Shift-näppäin on nuolinäppäimen toisella puolella.  Siksi sitä on vaikea löytää ilman käden nostamista ja etsimistä.</w:t>
      </w:r>
    </w:p>
    <w:p>
      <w:r>
        <w:rPr>
          <w:b/>
        </w:rPr>
        <w:t xml:space="preserve">Tulos</w:t>
      </w:r>
    </w:p>
    <w:p>
      <w:r>
        <w:t xml:space="preserve">Huono näppäimistön suunnittelu</w:t>
      </w:r>
    </w:p>
    <w:p>
      <w:r>
        <w:rPr>
          <w:b/>
        </w:rPr>
        <w:t xml:space="preserve">Esimerkki 0,2765</w:t>
      </w:r>
    </w:p>
    <w:p>
      <w:r>
        <w:t xml:space="preserve">Yksi markkinoiden parhaista kiintolevyistä mielestäni, Olen erittäin tyytyväinen tähän kannettava kiintolevy, Päivitys minun 500GB, En tyytyisi vähempään !</w:t>
      </w:r>
    </w:p>
    <w:p>
      <w:r>
        <w:rPr>
          <w:b/>
        </w:rPr>
        <w:t xml:space="preserve">Tulos</w:t>
      </w:r>
    </w:p>
    <w:p>
      <w:r>
        <w:t xml:space="preserve">Rakkaus Western Digital !!</w:t>
      </w:r>
    </w:p>
    <w:p>
      <w:r>
        <w:rPr>
          <w:b/>
        </w:rPr>
        <w:t xml:space="preserve">Esimerkki 0,2766</w:t>
      </w:r>
    </w:p>
    <w:p>
      <w:r>
        <w:t xml:space="preserve">ei niin tyytyväinen tähän kuin olin ensimmäisen ostamani kanssa. se oli liukua tyyliin ja tämä yksi hihnat liukua yli sytytin. lopulta hihnat löysää tai rikkoa olen ajatellut. en pidä väri vaikka mutta ei ostaisi tällaista uudelleen.</w:t>
      </w:r>
    </w:p>
    <w:p>
      <w:r>
        <w:rPr>
          <w:b/>
        </w:rPr>
        <w:t xml:space="preserve">Tulos</w:t>
      </w:r>
    </w:p>
    <w:p>
      <w:r>
        <w:t xml:space="preserve">en ollut yhtä tyytyväinen tähän kuin ensimmäiseen ...</w:t>
      </w:r>
    </w:p>
    <w:p>
      <w:r>
        <w:rPr>
          <w:b/>
        </w:rPr>
        <w:t xml:space="preserve">Esimerkki 0,2767</w:t>
      </w:r>
    </w:p>
    <w:p>
      <w:r>
        <w:t xml:space="preserve">Tämä kortti ja sen ajurit ovat vieneet Sony Vaio -tietokoneeni ja internet-kokemukseni uudelle pohjalukemalle. Häpeällinen esitys Inteliltä, joka ei yksinkertaisesti pysty korjaamaan omia ongelmiaan. Varokaa, teitä on varoitettu.</w:t>
      </w:r>
    </w:p>
    <w:p>
      <w:r>
        <w:rPr>
          <w:b/>
        </w:rPr>
        <w:t xml:space="preserve">Tulos</w:t>
      </w:r>
    </w:p>
    <w:p>
      <w:r>
        <w:t xml:space="preserve">Kaksi sanaa: Netw4v32 virhe</w:t>
      </w:r>
    </w:p>
    <w:p>
      <w:r>
        <w:rPr>
          <w:b/>
        </w:rPr>
        <w:t xml:space="preserve">Esimerkki 0,2768</w:t>
      </w:r>
    </w:p>
    <w:p>
      <w:r>
        <w:t xml:space="preserve">Erittäin kohtuuhintainen kytkin, jonka asentaminen ei vaadi aivoja ja joka toimii kuin unelma.  Käytän sitä, jotta kaksi tietokonetta voi käyttää samaa tulostinta.</w:t>
      </w:r>
    </w:p>
    <w:p>
      <w:r>
        <w:rPr>
          <w:b/>
        </w:rPr>
        <w:t xml:space="preserve">Tulos</w:t>
      </w:r>
    </w:p>
    <w:p>
      <w:r>
        <w:t xml:space="preserve">Hyvä tuote</w:t>
      </w:r>
    </w:p>
    <w:p>
      <w:r>
        <w:rPr>
          <w:b/>
        </w:rPr>
        <w:t xml:space="preserve">Esimerkki 0.2769</w:t>
      </w:r>
    </w:p>
    <w:p>
      <w:r>
        <w:t xml:space="preserve">Vaihdoin hiljattain vanhan työpöytäni Mac Miniin ja asensin vanhan tornin osaksi työpöytää/työtilaa, jossa voin puuhastella. Päätin kokeilla tätä sovitinta, jotta saisin taas internetin vanhaan koneeseen, ja se oli todella plug-and-play-kokemus. Ajurien lataamisen jälkeen se oli valmiina, ja sain yhteyden kotiverkkooni ongelmitta ja erinomaisella signaalilla (talon toiselta puolelta). Olen iloinen, että ostin tämän, ja vaikka minulla ei ole ollut tarvetta asioida Mediabridgen asiakaspalvelun kanssa, olen ollut iloisesti yllättynyt heidän tarjoamastaan tuesta sähköpostitse (tilauksen tekemisen jälkeen välittömien huolenaiheiden käsittelemiseksi) ja muista arvosteluista täällä Amazonissa. Suuri, erittäin helppokäyttöinen tuote uskomattomaan hintaan.</w:t>
      </w:r>
    </w:p>
    <w:p>
      <w:r>
        <w:rPr>
          <w:b/>
        </w:rPr>
        <w:t xml:space="preserve">Tulos</w:t>
      </w:r>
    </w:p>
    <w:p>
      <w:r>
        <w:t xml:space="preserve">Erittäin helppo, suuri suorituskyky w/Windows 7:ssä</w:t>
      </w:r>
    </w:p>
    <w:p>
      <w:r>
        <w:rPr>
          <w:b/>
        </w:rPr>
        <w:t xml:space="preserve">Esimerkki 0,2770</w:t>
      </w:r>
    </w:p>
    <w:p>
      <w:r>
        <w:t xml:space="preserve">Ostin tämän tuotteen, kun olin kyllästynyt siihen, että iPhonestani loppui akku, kun olin tilanteissa, joissa pistorasioita oli paljon!  Olen vaikuttunut mukana tulevien lisälaitteiden määrästä, vaikken niitä tarvitsekaan.  Mutta jo nyt olen ollut sankari ystävilleni!  Se on pieni ja helppo pitää käsillä.  Ainoa asia, josta en ole toistaiseksi välittänyt... se näyttää kestävän kauan aikaa ladata.</w:t>
      </w:r>
    </w:p>
    <w:p>
      <w:r>
        <w:rPr>
          <w:b/>
        </w:rPr>
        <w:t xml:space="preserve">Tulos</w:t>
      </w:r>
    </w:p>
    <w:p>
      <w:r>
        <w:t xml:space="preserve">Tehoa sormenpäilläsi!</w:t>
      </w:r>
    </w:p>
    <w:p>
      <w:r>
        <w:rPr>
          <w:b/>
        </w:rPr>
        <w:t xml:space="preserve">Esimerkki 0.2771</w:t>
      </w:r>
    </w:p>
    <w:p>
      <w:r>
        <w:t xml:space="preserve">Lähdin etsimään yksinkertaista iPad-holkkia, ei mitään liian hienoa eikä mitään, joka lisäisi irtotavaraa.  Pidin tästä, koska se on tyylikäs ja näyttää kalliimmalta kuin se on.  Olen nähnyt vastaavien holkkien maksavan jopa 50,00 dollaria.  Tietenkään se ei ole aitoa nahkaa, älkää odottako sen olevan sitä tähän hintaan.  Et voi kuitenkaan sanoa etäältä, eikä kukaan välitä siitä!  Pidän siitä, että tunnus on vain leimattu kulmaan eikä mitään räikeää.  Sisäpuoli on vuorattu ja se antaa hieman pehmustetta.  Kannan tätä enimmäkseen käsilaukussani, jotta vetoketjut eivät naarmuta sitä.  Lisäksi voin ladata laitettani, kun se on hihassa.</w:t>
      </w:r>
    </w:p>
    <w:p>
      <w:r>
        <w:rPr>
          <w:b/>
        </w:rPr>
        <w:t xml:space="preserve">Tulos</w:t>
      </w:r>
    </w:p>
    <w:p>
      <w:r>
        <w:t xml:space="preserve">näyttää kalliilta, mutta ei ole</w:t>
      </w:r>
    </w:p>
    <w:p>
      <w:r>
        <w:rPr>
          <w:b/>
        </w:rPr>
        <w:t xml:space="preserve">Esimerkki 0.2772</w:t>
      </w:r>
    </w:p>
    <w:p>
      <w:r>
        <w:t xml:space="preserve">Tukeva näppäimistö. Kookkaampi kuin odotin. Olen käyttänyt näppäimistöjä, jotka ovat 3 kertaa kalliimpia ja toivovat, että ne olisivat näin vankkoja. Näppäimissä on hyvä tuntuma, eivätkä ne koskaan tartu kiinni. Ehdottomasti parannus tavalliseen näppäimistöön verrattuna</w:t>
      </w:r>
    </w:p>
    <w:p>
      <w:r>
        <w:rPr>
          <w:b/>
        </w:rPr>
        <w:t xml:space="preserve">Tulos</w:t>
      </w:r>
    </w:p>
    <w:p>
      <w:r>
        <w:t xml:space="preserve">Vankka näppäimistö, vankka hinta</w:t>
      </w:r>
    </w:p>
    <w:p>
      <w:r>
        <w:rPr>
          <w:b/>
        </w:rPr>
        <w:t xml:space="preserve">Esimerkki 0,2773</w:t>
      </w:r>
    </w:p>
    <w:p>
      <w:r>
        <w:t xml:space="preserve">Mahtava laukku, erittäin tyytyväinen ostokseen. Ammattimainen ja toimiva.</w:t>
      </w:r>
    </w:p>
    <w:p>
      <w:r>
        <w:rPr>
          <w:b/>
        </w:rPr>
        <w:t xml:space="preserve">Tulos</w:t>
      </w:r>
    </w:p>
    <w:p>
      <w:r>
        <w:t xml:space="preserve">Viisi tähteä</w:t>
      </w:r>
    </w:p>
    <w:p>
      <w:r>
        <w:rPr>
          <w:b/>
        </w:rPr>
        <w:t xml:space="preserve">Esimerkki 0.2774</w:t>
      </w:r>
    </w:p>
    <w:p>
      <w:r>
        <w:t xml:space="preserve">Mikä paska!  Ensinnäkin saamani tuote näytti käytetyltä, siinä oli naarmuja ja puuttui maalia takana lähellä USB-portteja.  Ohjelmiston asennuksen jälkeen tietokoneeni näki ulkoisen aseman, jonka olin liittänyt, ja pudotti sen sitten.  USB-palvelimen virran nollaaminen aktivoi sen uudelleen....mutta tämä oli jatkuva ilmiö.  Lisäksi ohjelmisto antoi minun vain liittää asemani, se ei koskaan nähnyt itse laitetta, jotta voisin päästä laitteen asetuksiin.  Tämä asia saa Pogoplugin näyttämään hyvältä....Esittelen sinua pysymään erossa siitä.</w:t>
      </w:r>
    </w:p>
    <w:p>
      <w:r>
        <w:rPr>
          <w:b/>
        </w:rPr>
        <w:t xml:space="preserve">Tulos</w:t>
      </w:r>
    </w:p>
    <w:p>
      <w:r>
        <w:t xml:space="preserve">Älä tuhlaa aikaasi!</w:t>
      </w:r>
    </w:p>
    <w:p>
      <w:r>
        <w:rPr>
          <w:b/>
        </w:rPr>
        <w:t xml:space="preserve">Esimerkki 0,2775</w:t>
      </w:r>
    </w:p>
    <w:p>
      <w:r>
        <w:t xml:space="preserve">Erinomainen, tukeva, hyvin valmistettu kaapeli. Tämä kaapeli on erittäin hyödyllinen ulkoisen USB-kiintolevyn liittämiseen tietokoneeseen. Yksi parhaista ominaisuuksista on sen Erittäin pitkä pituus (6' pitkä)- jo pelkästään se tekee tästä valtavan hyödyllisen työkalun.&lt;br /&gt;&lt;br /&gt;Varoituksen sana: tarkista USB-porttisi ja varmista, että et tarvitse suorakulmaista minikaapelia, sillä tämä kaapeli on pidempi ja hieman ohuempi. Se EI ole micro-USB-porttia varten.  Varmista, että tämä on tarvitsemasi päätepistoke.&lt;br /&gt;&lt;br /&gt;Bottom Line: Belkinin kaapelit ovat aina olleet luotettavia, eikä tämäkään ole poikkeus.</w:t>
      </w:r>
    </w:p>
    <w:p>
      <w:r>
        <w:rPr>
          <w:b/>
        </w:rPr>
        <w:t xml:space="preserve">Tulos</w:t>
      </w:r>
    </w:p>
    <w:p>
      <w:r>
        <w:t xml:space="preserve">Loistava kaapeli! Varmista, että tämä on tarvitsemasi päätepistoke.</w:t>
      </w:r>
    </w:p>
    <w:p>
      <w:r>
        <w:rPr>
          <w:b/>
        </w:rPr>
        <w:t xml:space="preserve">Esimerkki 0.2776</w:t>
      </w:r>
    </w:p>
    <w:p>
      <w:r>
        <w:t xml:space="preserve">Tämä on niin söpö tuote minun sytyttää.  Rakastan sen tyylikästä ja nykyaikaista ulkoasua.  Sisäpuolen punainen väri tekee siitä niin tyylikkään.  Valo on kirkas ja sopii erinomaisesti pimeässä lukemiseen.  Valoa on juuri tarpeeksi, mutta ei niin paljon, että se häiritsisi naapuria, jos olet lentokoneessa tai junassa.</w:t>
      </w:r>
    </w:p>
    <w:p>
      <w:r>
        <w:rPr>
          <w:b/>
        </w:rPr>
        <w:t xml:space="preserve">Tulos</w:t>
      </w:r>
    </w:p>
    <w:p>
      <w:r>
        <w:t xml:space="preserve">Mahtava</w:t>
      </w:r>
    </w:p>
    <w:p>
      <w:r>
        <w:rPr>
          <w:b/>
        </w:rPr>
        <w:t xml:space="preserve">Esimerkki 0.2777</w:t>
      </w:r>
    </w:p>
    <w:p>
      <w:r>
        <w:t xml:space="preserve">Toimi hyvin, kunnes iPadiin liitettävä osa hajosi ja katkesi. Nyt myyjä lähetti minulle toisen ilman ongelmia he ovat itse asiassa erittäin mukavia, joten en voi sanoa mitään pahaa heistä. Mutta valitettavasti uusi, jonka he lähettivät minulle, teki saman tällä kertaa viikon sisällä. Minulle ei ole koskaan käynyt näin Applen alkuperäisten latureiden kanssa. Joten en osta uudelleen enkä suosittele tätä tuotetta kenellekään.</w:t>
      </w:r>
    </w:p>
    <w:p>
      <w:r>
        <w:rPr>
          <w:b/>
        </w:rPr>
        <w:t xml:space="preserve">Tulos</w:t>
      </w:r>
    </w:p>
    <w:p>
      <w:r>
        <w:t xml:space="preserve">Rikkoutuu helposti!</w:t>
      </w:r>
    </w:p>
    <w:p>
      <w:r>
        <w:rPr>
          <w:b/>
        </w:rPr>
        <w:t xml:space="preserve">Esimerkki 0.2778</w:t>
      </w:r>
    </w:p>
    <w:p>
      <w:r>
        <w:t xml:space="preserve">Tämä ostettiin lahjaksi. Kaikki näyttää ja toimii kuten mainostetaan. Olisin jo kuullut takaisin, jos olisi ollut ongelmia. He rakastivat tätä lahjaa!</w:t>
      </w:r>
    </w:p>
    <w:p>
      <w:r>
        <w:rPr>
          <w:b/>
        </w:rPr>
        <w:t xml:space="preserve">Tulos</w:t>
      </w:r>
    </w:p>
    <w:p>
      <w:r>
        <w:t xml:space="preserve">Suuri</w:t>
      </w:r>
    </w:p>
    <w:p>
      <w:r>
        <w:rPr>
          <w:b/>
        </w:rPr>
        <w:t xml:space="preserve">Esimerkki 0.2779</w:t>
      </w:r>
    </w:p>
    <w:p>
      <w:r>
        <w:t xml:space="preserve">Käytän sitä joka päivä ja joinakin päivinä koko päivän.  Löydän siitä edelleen asioita, joita en tiennyt.  Se on kumppanini.  Kirjat ovat hienoja, koska voin tehdä painosta isompaa - haastavia pelejä ja uusien ihmisten tapaamista, kun leikimme sanoja ja karkeloita ystävien kanssa.  RAKASTAN ITSEÄ!!!</w:t>
      </w:r>
    </w:p>
    <w:p>
      <w:r>
        <w:rPr>
          <w:b/>
        </w:rPr>
        <w:t xml:space="preserve">Tulos</w:t>
      </w:r>
    </w:p>
    <w:p>
      <w:r>
        <w:t xml:space="preserve">En pärjää ilman Kindle Firea......</w:t>
      </w:r>
    </w:p>
    <w:p>
      <w:r>
        <w:rPr>
          <w:b/>
        </w:rPr>
        <w:t xml:space="preserve">Esimerkki 0.2780</w:t>
      </w:r>
    </w:p>
    <w:p>
      <w:r>
        <w:t xml:space="preserve">Täydellinen kotelo täydelliselle lukijalle</w:t>
      </w:r>
    </w:p>
    <w:p>
      <w:r>
        <w:rPr>
          <w:b/>
        </w:rPr>
        <w:t xml:space="preserve">Tulos</w:t>
      </w:r>
    </w:p>
    <w:p>
      <w:r>
        <w:t xml:space="preserve">Viisi tähteä</w:t>
      </w:r>
    </w:p>
    <w:p>
      <w:r>
        <w:rPr>
          <w:b/>
        </w:rPr>
        <w:t xml:space="preserve">Esimerkki 0.2781</w:t>
      </w:r>
    </w:p>
    <w:p>
      <w:r>
        <w:t xml:space="preserve">Laadukas kaapeli.&lt;br /&gt;&lt;br /&gt;Sovitus ja viimeistely on loistava.&lt;br /&gt;&lt;br /&gt;Hinta on erinomainen.&lt;br /&gt;&lt;br /&gt;Mitä muuta voi pyytää cat6a-kaapelilta...erittäin suositeltava.</w:t>
      </w:r>
    </w:p>
    <w:p>
      <w:r>
        <w:rPr>
          <w:b/>
        </w:rPr>
        <w:t xml:space="preserve">Tulos</w:t>
      </w:r>
    </w:p>
    <w:p>
      <w:r>
        <w:t xml:space="preserve">Mahtavaa!</w:t>
      </w:r>
    </w:p>
    <w:p>
      <w:r>
        <w:rPr>
          <w:b/>
        </w:rPr>
        <w:t xml:space="preserve">Esimerkki 0.2782</w:t>
      </w:r>
    </w:p>
    <w:p>
      <w:r>
        <w:t xml:space="preserve">Tämä oli korvaava, koska edellinen Kindle Fire ei enää ottanut latausta.  Amazon lähetti minulle nopeasti korvaavan tuotteen, koska se oli vielä takuun piirissä.  Käytän tätä laitetta tuntikausia joka päivä.  En edes muista, milloin viimeksi ostin paperisen kirjan.  Aloitin yhdellä vanhemman tyylisistä Kindleistä.  Vanhalla laitteella pystyin istumaan ulkona ja lukemaan ilman ongelmia.  Se ei ole mahdollista Firen kanssa.  Se on ainoa asia, josta en pidä siinä.  Toivoisin, että olisi ominaisuus, jonka avulla voisin siirtyä paperwhite-tilaan.</w:t>
      </w:r>
    </w:p>
    <w:p>
      <w:r>
        <w:rPr>
          <w:b/>
        </w:rPr>
        <w:t xml:space="preserve">Tulos</w:t>
      </w:r>
    </w:p>
    <w:p>
      <w:r>
        <w:t xml:space="preserve">Tämä on pommi...</w:t>
      </w:r>
    </w:p>
    <w:p>
      <w:r>
        <w:rPr>
          <w:b/>
        </w:rPr>
        <w:t xml:space="preserve">Esimerkki 0.2783</w:t>
      </w:r>
    </w:p>
    <w:p>
      <w:r>
        <w:t xml:space="preserve">Ok niin takuu, että sytyttää mukana ei ole accedent coerage. Maksoin siitä juuri 300 dollaria, se on kevyt, pieni ja rikkoutuva. En saanut kattavuutta aluksi ja sitten pudotin kindleni accedent. Se pelästytti minut kuoliaaksi, onneksi se oli ok, mutta tässä econnomy $300 on paljon minulle, jos voin suojata minun envestment ylimääräistä 60 olen menossa sitä.</w:t>
      </w:r>
    </w:p>
    <w:p>
      <w:r>
        <w:rPr>
          <w:b/>
        </w:rPr>
        <w:t xml:space="preserve">Tulos</w:t>
      </w:r>
    </w:p>
    <w:p>
      <w:r>
        <w:t xml:space="preserve">hyvä olla</w:t>
      </w:r>
    </w:p>
    <w:p>
      <w:r>
        <w:rPr>
          <w:b/>
        </w:rPr>
        <w:t xml:space="preserve">Esimerkki 0.2784</w:t>
      </w:r>
    </w:p>
    <w:p>
      <w:r>
        <w:t xml:space="preserve">Sopii kuin hansikas, mutta ei suojaa kulmaa, jos se putoaa.&lt;br /&gt;Ei tarpeeksi materiaalia reunassa estämään reunan osumista maahan.</w:t>
      </w:r>
    </w:p>
    <w:p>
      <w:r>
        <w:rPr>
          <w:b/>
        </w:rPr>
        <w:t xml:space="preserve">Tulos</w:t>
      </w:r>
    </w:p>
    <w:p>
      <w:r>
        <w:t xml:space="preserve">Sopii kuin hansikas</w:t>
      </w:r>
    </w:p>
    <w:p>
      <w:r>
        <w:rPr>
          <w:b/>
        </w:rPr>
        <w:t xml:space="preserve">Esimerkki 0,2785</w:t>
      </w:r>
    </w:p>
    <w:p>
      <w:r>
        <w:t xml:space="preserve">SH67H3 hankittiin korvaajaksi Shuttle SD37P2 V2:lle, joka kuoli hiljattain. Asennettuna on [[ASIN:B005L9E7J0 Intel Core i3-2130 2x 3.40GHz 3.4 2 LGA 1155 prosessori (BX80623I32130)]] , 4 x [[ASIN:B002K23V1Q Kingston ValueRAM 4GB 1333MHz DDR3 Non-ECC CL9 DIMM työpöytämuisti]] (KVR1333D3N9/4G) ja 3 x [[ASIN:B0042SGDVG Samsung Spinpoint F4EG 2 TB SATA2 5400rpm 32 MB kiintolevy HD204UI/Z4]]. Minulla on myös asennettuna Intel PRO 1000 PCI Express -verkkokortti.  SH67H3 on hyvin tehty ja vastaa laadultaan SD37P2 V2:ta. Se on erittäin hiljainen toimiessaan. Pidän tietokoneen etupuolen harjatusta metallista ja selkeästä ulkoasusta. Muita plussia ovat etupuolen upotettu virtapainike (joka estää vahingossa painamisen) sekä sinisen virta-LEDin säädettävä kirkkaus.  Huomaa, että emolevyn Mini PCI -liitäntä ei ole mSATA-yhteensopiva, ja se on tarkoitettu Wi-Fi-sovittimille jne., ei SSD-asemille. Asenntaakseni 3,5\\\"-kiintolevyn 5,25\\\"-paikkaan käytin [[ASIN:B0001UZQWG StarTech.com 3.5-Inch Universal Hard Drive Mounting Bracket Adapter for 5.25-Inch Bay BRACKET]]. 5.25\\\"-lokeron takana on tarpeeksi tilaa 2.5\\\":lle. SATA SSD-asemalle, joten saatan lisätä SATA 6Gbits/s SSD-aseman jossain vaiheessa tulevaisuudessa.   Toisin kuin SD37P2 V2:ssa, SH67H3:ssa ei ole tilaa kolmelle 3,5\\\" kiintolevylle ja 5,25\\\" optiselle asemalle. Linuxin asentamista varten tilasin myös ulkoisen [[ASIN:B005FUKLHM Sony Optiarc USB 2.0 Slim Portable DVD Writer, DRX-S90U]], joka asetetaan tietokoneen kotelon päälle. Asema tarvitsee kaksi USB-liitäntää, ja se toimisi Linuxin asennus-CD:n käynnistämiseen vain, kun se kytketään kahteen USB 2.0 -porttiin, eikä se toimisi USB 3.0 -portissa. (PC:n etuosassa on kaksi USB 3.0 -porttia ja USB 2.0/eSATA-yhdistelmäportti, joten asema on kytkettävä takaosaan).  Tarkista Shuttlen verkkosivuilta BIOS-päivitykset. Oma SH67H3:ni tarvitsi flashauksen - ei mikään iso juttu.  Käytän SH67H3:ssa Debian 6.0:aa, ja se on erinomainen Linux-palvelinlaatikko. Erittäin suositeltava.</w:t>
      </w:r>
    </w:p>
    <w:p>
      <w:r>
        <w:rPr>
          <w:b/>
        </w:rPr>
        <w:t xml:space="preserve">Tulos</w:t>
      </w:r>
    </w:p>
    <w:p>
      <w:r>
        <w:t xml:space="preserve">Korvaa Shuttle SD37P2 V2 - erinomaisen Linux-palvelinlaatikon.</w:t>
      </w:r>
    </w:p>
    <w:p>
      <w:r>
        <w:rPr>
          <w:b/>
        </w:rPr>
        <w:t xml:space="preserve">Esimerkki 0.2786</w:t>
      </w:r>
    </w:p>
    <w:p>
      <w:r>
        <w:t xml:space="preserve">Fred Indiana PA.       Voisiko joku kertoa minulle, miten saada nopea internet (Verizon DSL) ilman saada osaksi 2 tai 3 vuoden sopimuksen? ja Comcast saada sen heidän kanssaan kustannukset ovat korkeat noin $65.00 kuukaudessa.Verizon antaa minulle puhelinpalvelun ja DSL paketti toisen sopimuksen, joten miten voin säästää rahaa ooma.</w:t>
      </w:r>
    </w:p>
    <w:p>
      <w:r>
        <w:rPr>
          <w:b/>
        </w:rPr>
        <w:t xml:space="preserve">Tulos</w:t>
      </w:r>
    </w:p>
    <w:p>
      <w:r>
        <w:t xml:space="preserve">Miten saat DSL- tai kaapeliverkon ilman 2 tai 3 vuoden sopimusta.</w:t>
      </w:r>
    </w:p>
    <w:p>
      <w:r>
        <w:rPr>
          <w:b/>
        </w:rPr>
        <w:t xml:space="preserve">Esimerkki 0.2787</w:t>
      </w:r>
    </w:p>
    <w:p>
      <w:r>
        <w:t xml:space="preserve">loistava tuote. loistava hinta. minulla oli vanha eide-lukija ja tarvitsin uudemman telakointiaseman, joka voisi lukea sata-muistitietoja. tämä toimi paremmin kuin odotin. ja 3.0-nopeuden ansiosta olin valmis muutamassa minuutissa. täysin loistava ostos.</w:t>
      </w:r>
    </w:p>
    <w:p>
      <w:r>
        <w:rPr>
          <w:b/>
        </w:rPr>
        <w:t xml:space="preserve">Tulos</w:t>
      </w:r>
    </w:p>
    <w:p>
      <w:r>
        <w:t xml:space="preserve">hyvä tuote. hyvä hinta</w:t>
      </w:r>
    </w:p>
    <w:p>
      <w:r>
        <w:rPr>
          <w:b/>
        </w:rPr>
        <w:t xml:space="preserve">Esimerkki 0,2788</w:t>
      </w:r>
    </w:p>
    <w:p>
      <w:r>
        <w:t xml:space="preserve">Kun se toimii, se on loistava.  Käytän sitä Surface Pro 2:n kanssa ja saan noin 24 kuvaa sekunnissa pelatessani World of Tanksia Samsungin 4K-monitorilla tämän laitteen kautta.  Joo, se ei ole nopeaa pelistandardien mukaan, mutta normaaliin koodaukseen ja dokumentointiin tämä toimii erittäin hyvin.  Ei kuitenkaan näytä vaativan paljon, että se lakkaa toimimasta.  Pieni tärähdys työpöydällä, jossa Surface Pro 2 -telakointiasemani sijaitsee, aiheuttaa sen, että Surface ei enää tunnista laitetta.  Joskus voin hieman vääntää kaapelia ja se palaa takaisin, mutta yhtä usein minun on käynnistettävä tietokone uudelleen ja se alkaa taas toimia.</w:t>
      </w:r>
    </w:p>
    <w:p>
      <w:r>
        <w:rPr>
          <w:b/>
        </w:rPr>
        <w:t xml:space="preserve">Tulos</w:t>
      </w:r>
    </w:p>
    <w:p>
      <w:r>
        <w:t xml:space="preserve">Kun se toimii, se on loistava. Käytä sitä Surface Pro 2:n kanssa ja ...</w:t>
      </w:r>
    </w:p>
    <w:p>
      <w:r>
        <w:rPr>
          <w:b/>
        </w:rPr>
        <w:t xml:space="preserve">Esimerkki 0.2789</w:t>
      </w:r>
    </w:p>
    <w:p>
      <w:r>
        <w:t xml:space="preserve">Suuri vastine rahalle, ja näen nyt selvästi suuremman näytön ansiosta.</w:t>
      </w:r>
    </w:p>
    <w:p>
      <w:r>
        <w:rPr>
          <w:b/>
        </w:rPr>
        <w:t xml:space="preserve">Tulos</w:t>
      </w:r>
    </w:p>
    <w:p>
      <w:r>
        <w:t xml:space="preserve">Viisi tähteä</w:t>
      </w:r>
    </w:p>
    <w:p>
      <w:r>
        <w:rPr>
          <w:b/>
        </w:rPr>
        <w:t xml:space="preserve">Esimerkki 0,2790</w:t>
      </w:r>
    </w:p>
    <w:p>
      <w:r>
        <w:t xml:space="preserve">Käytän tätä hiirtä vain jokapäiväiseen käyttöön. En pelaamiseen, vaikka pelaankin joskus. Se on loistava hiiri, toimii erittäin hyvin ja tuntuu erittäin kestävältä. Näyttää myös todella hyvältä, koska se sopii yhteen laitteistoni kanssa.</w:t>
      </w:r>
    </w:p>
    <w:p>
      <w:r>
        <w:rPr>
          <w:b/>
        </w:rPr>
        <w:t xml:space="preserve">Tulos</w:t>
      </w:r>
    </w:p>
    <w:p>
      <w:r>
        <w:t xml:space="preserve">Loistava hiiri.</w:t>
      </w:r>
    </w:p>
    <w:p>
      <w:r>
        <w:rPr>
          <w:b/>
        </w:rPr>
        <w:t xml:space="preserve">Esimerkki 0,2791</w:t>
      </w:r>
    </w:p>
    <w:p>
      <w:r>
        <w:t xml:space="preserve">Niin kuin paljon читаю vuonna общественном транспорте вечером, то подсветка жизненно необходима. Да, конечно есть небольшая неравномерность подсветки, особенно inнизу, но kun читаешь, то скоро об этом забываешь. Читается комфортно, silm устают ei enää чем при чтении обычного Киндла без подсветки. Полностью довольна.</w:t>
      </w:r>
    </w:p>
    <w:p>
      <w:r>
        <w:rPr>
          <w:b/>
        </w:rPr>
        <w:t xml:space="preserve">Tulos</w:t>
      </w:r>
    </w:p>
    <w:p>
      <w:r>
        <w:t xml:space="preserve">Наконец-то подсветкой!</w:t>
      </w:r>
    </w:p>
    <w:p>
      <w:r>
        <w:rPr>
          <w:b/>
        </w:rPr>
        <w:t xml:space="preserve">Esimerkki 0,2792</w:t>
      </w:r>
    </w:p>
    <w:p>
      <w:r>
        <w:t xml:space="preserve">Koneen käyttö vaatii hieman totuttelua, mutta kun se on hallussa, kaikki on hyvin.</w:t>
      </w:r>
    </w:p>
    <w:p>
      <w:r>
        <w:rPr>
          <w:b/>
        </w:rPr>
        <w:t xml:space="preserve">Tulos</w:t>
      </w:r>
    </w:p>
    <w:p>
      <w:r>
        <w:t xml:space="preserve">iHappy</w:t>
      </w:r>
    </w:p>
    <w:p>
      <w:r>
        <w:rPr>
          <w:b/>
        </w:rPr>
        <w:t xml:space="preserve">Esimerkki 0,2793</w:t>
      </w:r>
    </w:p>
    <w:p>
      <w:r>
        <w:t xml:space="preserve">Tämä micro scandisk tekee sen työn, joka sen on tarkoitus tehdä.  Sen mukana tulee sovitin, joten voit käyttää sitä helposti tavallisessa korttipaikassa.</w:t>
      </w:r>
    </w:p>
    <w:p>
      <w:r>
        <w:rPr>
          <w:b/>
        </w:rPr>
        <w:t xml:space="preserve">Tulos</w:t>
      </w:r>
    </w:p>
    <w:p>
      <w:r>
        <w:t xml:space="preserve">Tekee työnsä</w:t>
      </w:r>
    </w:p>
    <w:p>
      <w:r>
        <w:rPr>
          <w:b/>
        </w:rPr>
        <w:t xml:space="preserve">Esimerkki 0,2794</w:t>
      </w:r>
    </w:p>
    <w:p>
      <w:r>
        <w:t xml:space="preserve">Loistava tuote!!! Nopea toimitus!!! A++</w:t>
      </w:r>
    </w:p>
    <w:p>
      <w:r>
        <w:rPr>
          <w:b/>
        </w:rPr>
        <w:t xml:space="preserve">Tulos</w:t>
      </w:r>
    </w:p>
    <w:p>
      <w:r>
        <w:t xml:space="preserve">Viisi tähteä</w:t>
      </w:r>
    </w:p>
    <w:p>
      <w:r>
        <w:rPr>
          <w:b/>
        </w:rPr>
        <w:t xml:space="preserve">Esimerkki 0,2795</w:t>
      </w:r>
    </w:p>
    <w:p>
      <w:r>
        <w:t xml:space="preserve">Suodattimen ympärillä oleva muovi tuntuu todella halvalta ja hauraalta, aivan kuin se olisi murtunut, kun se taipui hieman ruuvien asentamisen yhteydessä.  Se suodattaa erittäin hyvin, mutta koska se on ruuvattava kiinni, todennäköisesti tuulettimeen, sitä ei ole helppo irrottaa ja puhdistaa.  Toimii hyvin poistoilmapuhaltimessa, jotta pöly ei pääse leijumaan sen ympärille.</w:t>
      </w:r>
    </w:p>
    <w:p>
      <w:r>
        <w:rPr>
          <w:b/>
        </w:rPr>
        <w:t xml:space="preserve">Tulos</w:t>
      </w:r>
    </w:p>
    <w:p>
      <w:r>
        <w:t xml:space="preserve">Hyvä paikallaan oleva suodatin</w:t>
      </w:r>
    </w:p>
    <w:p>
      <w:r>
        <w:rPr>
          <w:b/>
        </w:rPr>
        <w:t xml:space="preserve">Esimerkki 0,2796</w:t>
      </w:r>
    </w:p>
    <w:p>
      <w:r>
        <w:t xml:space="preserve">Ostin tämän uudelle iPad 3:lle ja rakastan tätä suojusta! Se kiinnittyi helposti ja suojaa kaikki 4 sivua, myös kulmat, mutta antaa pääsyn kaikkiin portteihin ilman häiriöitä.  Voin ladata sitä, kuunnella kuulokkeita ja käyttää kameraa, ja suojus pysyy paikallaan eikä häiritse. Rakastan myös pehmeää muovimateriaalia, jossa on mattapintainen pinta, joka estää sen liukkauden, ja kirkas väri on mahtava. Se on myös erittäin yhteensopiva älypuhelimen suojakannen kanssa, jota käytän sen kanssa.</w:t>
      </w:r>
    </w:p>
    <w:p>
      <w:r>
        <w:rPr>
          <w:b/>
        </w:rPr>
        <w:t xml:space="preserve">Tulos</w:t>
      </w:r>
    </w:p>
    <w:p>
      <w:r>
        <w:t xml:space="preserve">Suuri kansi uudelle IPad 3:lle</w:t>
      </w:r>
    </w:p>
    <w:p>
      <w:r>
        <w:rPr>
          <w:b/>
        </w:rPr>
        <w:t xml:space="preserve">Esimerkki 0,2797</w:t>
      </w:r>
    </w:p>
    <w:p>
      <w:r>
        <w:t xml:space="preserve">Pidin tästä modeemista, se oli helppo asentaa, ja se tekee juuri sen, mitä sen on tarkoitus tehdä.  Asennus oli helppoa, laitoin levykkeen sisään, asensin nopeasti suojatun langattoman verkon ja olin valmis aloittamaan.  Pidin siitä, että se oli erittäin helppo tehdä, ja langaton verkkoni on suojattu, eikä minun tarvitse huolehtia siitä, että tunkeilijat käyttävät verkkoa.  Mikä parasta, minun ei tarvinnut lukea pitkiä ja monimutkaisia ohjeita tämän tekemiseen.  Tämä on loistava aloittelijalle! Suosittelen tätä modeemia muille, jotka haluavat asentaa turvallisen langattoman verkon kotiinsa.</w:t>
      </w:r>
    </w:p>
    <w:p>
      <w:r>
        <w:rPr>
          <w:b/>
        </w:rPr>
        <w:t xml:space="preserve">Tulos</w:t>
      </w:r>
    </w:p>
    <w:p>
      <w:r>
        <w:t xml:space="preserve">Helppo asentaa ja tekee sen, mitä sen on tarkoitus tehdä.</w:t>
      </w:r>
    </w:p>
    <w:p>
      <w:r>
        <w:rPr>
          <w:b/>
        </w:rPr>
        <w:t xml:space="preserve">Esimerkki 0.2798</w:t>
      </w:r>
    </w:p>
    <w:p>
      <w:r>
        <w:t xml:space="preserve">Todella pettynyt tähän tuotteeseen. Ensinnäkin ohjeet ja levitys ovat vaikeampia kuin kilpailijoilla. Mukana tuli kaksi näytönsuojaa ja jouduin itse asiassa heittämään ne roskiin. Levityksen aikana oli mahdotonta levittää ilman kuplia, vaikka noudatin ohjeita. Kuplia muodostui alueille kohti näytön keskiosaa, eikä niitä voinut poistaa. Kun olin yrittänyt levittää jokaisen suojan, luovutin.  Kuten sanoin, olen käyttänyt kilpailevien tuotteiden suojaimia, eikä minulla ole koskaan ollut näin paljon ongelmia.</w:t>
      </w:r>
    </w:p>
    <w:p>
      <w:r>
        <w:rPr>
          <w:b/>
        </w:rPr>
        <w:t xml:space="preserve">Tulos</w:t>
      </w:r>
    </w:p>
    <w:p>
      <w:r>
        <w:t xml:space="preserve">Erittäin pettynyt.</w:t>
      </w:r>
    </w:p>
    <w:p>
      <w:r>
        <w:rPr>
          <w:b/>
        </w:rPr>
        <w:t xml:space="preserve">Esimerkki 0.2799</w:t>
      </w:r>
    </w:p>
    <w:p>
      <w:r>
        <w:t xml:space="preserve">Tämä oli ensimmäinen kerta, kun olin koskaan asentanut näppäimistön, ja se oli melko yksinkertaista. Katsoin valmistajan verkkosivuilta, miten kannettava tietokone avataan, ja se oli helppoa. Näppäimistö sopi hyvin ja toimi hyvin, mutta yksi näppäimistä oli jumissa, mutta se on sittemmin korjaantunut itsestään. Kaiken kaikkiaan hyvä arvo.</w:t>
      </w:r>
    </w:p>
    <w:p>
      <w:r>
        <w:rPr>
          <w:b/>
        </w:rPr>
        <w:t xml:space="preserve">Tulos</w:t>
      </w:r>
    </w:p>
    <w:p>
      <w:r>
        <w:t xml:space="preserve">helppo asentaa;</w:t>
      </w:r>
    </w:p>
    <w:p>
      <w:r>
        <w:rPr>
          <w:b/>
        </w:rPr>
        <w:t xml:space="preserve">Esimerkki 0.2800</w:t>
      </w:r>
    </w:p>
    <w:p>
      <w:r>
        <w:t xml:space="preserve">Erittäin hyödyllinen tapaus</w:t>
      </w:r>
    </w:p>
    <w:p>
      <w:r>
        <w:rPr>
          <w:b/>
        </w:rPr>
        <w:t xml:space="preserve">Tulos</w:t>
      </w:r>
    </w:p>
    <w:p>
      <w:r>
        <w:t xml:space="preserve">tapaus on sen arvoinen</w:t>
      </w:r>
    </w:p>
    <w:p>
      <w:r>
        <w:rPr>
          <w:b/>
        </w:rPr>
        <w:t xml:space="preserve">Esimerkki 0.2801</w:t>
      </w:r>
    </w:p>
    <w:p>
      <w:r>
        <w:t xml:space="preserve">Rakastan uutta näyttöäni. Se on suuri parannus verrattuna siihen, millä olen työskennellyt.</w:t>
      </w:r>
    </w:p>
    <w:p>
      <w:r>
        <w:rPr>
          <w:b/>
        </w:rPr>
        <w:t xml:space="preserve">Tulos</w:t>
      </w:r>
    </w:p>
    <w:p>
      <w:r>
        <w:t xml:space="preserve">Viisi tähteä</w:t>
      </w:r>
    </w:p>
    <w:p>
      <w:r>
        <w:rPr>
          <w:b/>
        </w:rPr>
        <w:t xml:space="preserve">Esimerkki 0.2802</w:t>
      </w:r>
    </w:p>
    <w:p>
      <w:r>
        <w:t xml:space="preserve">Tuote itsessään on kunnollinen, mutta odotin enemmän rahoilleen. Erittäin nopea asennus, kuka tahansa, jolla on normaalikokoinen ruuvimeisseli, voi koota sen 2 minuutissa. lisäosat, kuten puhelimen pidike ja kuppiteline, vaikuttavat uselss mutta kestäviltä. Itse lasi on erittäin kirkas, houkutteleva ja näyttää kaikki tahrat ja nukka. Kaiken kaikkiaan tämä sopii täydellisesti minun 15&amp;#34; Kannettava tietokone. Vaikka odotin odottanut enemmän hintaan, se palvelee tarkoitustaan. USB-portit ovat käteviä. Käytän niitä hiiren ja näppäimistön bluetooth-vastaanottimelle, täydellinen, koska käytän niitä vain, kun yhdistän kannettavan tietokoneeni ja käytän sitä pöydällä. En suosittele sitä korkean hinnan vuoksi. Voit tehdä paljon parempaa 50 dollarilla.</w:t>
      </w:r>
    </w:p>
    <w:p>
      <w:r>
        <w:rPr>
          <w:b/>
        </w:rPr>
        <w:t xml:space="preserve">Tulos</w:t>
      </w:r>
    </w:p>
    <w:p>
      <w:r>
        <w:t xml:space="preserve">Odotettavissa enemmän.</w:t>
      </w:r>
    </w:p>
    <w:p>
      <w:r>
        <w:rPr>
          <w:b/>
        </w:rPr>
        <w:t xml:space="preserve">Esimerkki 0.2803</w:t>
      </w:r>
    </w:p>
    <w:p>
      <w:r>
        <w:t xml:space="preserve">sain juuri minini ja se synkronoitiin media pc:hen heti. kaikki näyttää toimivan ok hyväksyä seurantahiiri. Se tuskin liikuttaa osoitinta, eikä ole lainkaan käyttökelpoinen. Aion palauttaa laitteen, koska sen avulla en voi käyttää ohjainta odotetulla tavalla. Tarvitsen ehdottomasti hiiren pas toimimaan. Kaikki muu näyttää toimivan OK. Harmi.</w:t>
      </w:r>
    </w:p>
    <w:p>
      <w:r>
        <w:rPr>
          <w:b/>
        </w:rPr>
        <w:t xml:space="preserve">Tulos</w:t>
      </w:r>
    </w:p>
    <w:p>
      <w:r>
        <w:t xml:space="preserve">Hiirimatto ei toimi</w:t>
      </w:r>
    </w:p>
    <w:p>
      <w:r>
        <w:rPr>
          <w:b/>
        </w:rPr>
        <w:t xml:space="preserve">Esimerkki 0.2804</w:t>
      </w:r>
    </w:p>
    <w:p>
      <w:r>
        <w:t xml:space="preserve">Unohdin myyjän käyttäjätunnuksen, mutta hän teki erinomaista työtä tuotteen lähettämisessä asiakkaalle. Tuote oli uusi, eikä sillä ollut mitään käyttöongelmia viimeisen kuuden viikon aikana tai yli. Kiitos herra tai rouva.</w:t>
      </w:r>
    </w:p>
    <w:p>
      <w:r>
        <w:rPr>
          <w:b/>
        </w:rPr>
        <w:t xml:space="preserve">Tulos</w:t>
      </w:r>
    </w:p>
    <w:p>
      <w:r>
        <w:t xml:space="preserve">luotettava ja erinomainen</w:t>
      </w:r>
    </w:p>
    <w:p>
      <w:r>
        <w:rPr>
          <w:b/>
        </w:rPr>
        <w:t xml:space="preserve">Esimerkki 0.2805</w:t>
      </w:r>
    </w:p>
    <w:p>
      <w:r>
        <w:t xml:space="preserve">Se ei sopinut</w:t>
      </w:r>
    </w:p>
    <w:p>
      <w:r>
        <w:rPr>
          <w:b/>
        </w:rPr>
        <w:t xml:space="preserve">Tulos</w:t>
      </w:r>
    </w:p>
    <w:p>
      <w:r>
        <w:t xml:space="preserve">Yksi tähti</w:t>
      </w:r>
    </w:p>
    <w:p>
      <w:r>
        <w:rPr>
          <w:b/>
        </w:rPr>
        <w:t xml:space="preserve">Esimerkki 0.2806</w:t>
      </w:r>
    </w:p>
    <w:p>
      <w:r>
        <w:t xml:space="preserve">Olen katolinen pappi, joka on lähdössä matkalle Meksikoon.  Minulla on paljon valokuvauskalustoa, joten tilaa on vähän.  Pitkän harkinnan jälkeen päätin tilata Kindlen.  Olen iloinen, että tein niin.  Pystyin laittamaan kaikki suosikkirukoukseni ja pyhien kirjoitusten selitykset Kindleen, ja se on jo nyt ollut varsin kätevä.  Hoidan monia eri seurakuntia, ja olen aika usein liikkeellä.  Kindle on todella ollut siunaus saarnojen valmistelun ja rukouksen kannalta.  Minuun teki vaikutuksen myös se, kuinka paljon ilmaisia kirjoja voi löytää internetistä ja Amazonista edulliseen, edulliseen hintaan.  Etsin pääasiassa teoksia, jotka ovat tekijänoikeuksien ulkopuolella, joten ilmaisten teosten määrä on ilahduttava.      Tilattuani Kindlen aloin lukea kaikkea I-PADia koskevaa hypeä.  Vaikka se kuulostaa hämmästyttävältä laitteelta, asun hyvin syrjäisellä alueella, jossa on vain vähän langattomia yhteyksiä.  Niinpä monista I-PADin ominaisuuksista ei olisi minulle hyötyä.  Pystyin kuitenkin käyttämään DSR-yhteyttä ladatakseni sisältöä Kindle-tietokoneeseeni.  Kiitos Amazonille näin hyvästä tuotteesta.</w:t>
      </w:r>
    </w:p>
    <w:p>
      <w:r>
        <w:rPr>
          <w:b/>
        </w:rPr>
        <w:t xml:space="preserve">Tulos</w:t>
      </w:r>
    </w:p>
    <w:p>
      <w:r>
        <w:t xml:space="preserve">todellinen siunaus</w:t>
      </w:r>
    </w:p>
    <w:p>
      <w:r>
        <w:rPr>
          <w:b/>
        </w:rPr>
        <w:t xml:space="preserve">Esimerkki 0.2807</w:t>
      </w:r>
    </w:p>
    <w:p>
      <w:r>
        <w:t xml:space="preserve">Olin alun perin huolissani siitä, että kotelo ei sovi vanhemmalle, paksummalle MacBook Prolleni (Mid 2012 15&amp;#34;), koska minun ei ole ohuempi, retina-näytön lajike.  Annettujen tietojen perusteella näytti siltä, että se sopisi, mutta kun se saapui, siinä sanottiin &amp;#34;suunniteltu erityisesti 15&amp;#34;:lle, jossa on retina-näyttö, joten olin aluksi huolissani.  Se sopi kuitenkin täydellisesti.  Ja se tuntuu sisältä pehmeältä kissanpennulta (vaikka olen iloinen, ettei sitä ole tehty kissoista!).</w:t>
      </w:r>
    </w:p>
    <w:p>
      <w:r>
        <w:rPr>
          <w:b/>
        </w:rPr>
        <w:t xml:space="preserve">Tulos</w:t>
      </w:r>
    </w:p>
    <w:p>
      <w:r>
        <w:t xml:space="preserve">Ihana tapaus!</w:t>
      </w:r>
    </w:p>
    <w:p>
      <w:r>
        <w:rPr>
          <w:b/>
        </w:rPr>
        <w:t xml:space="preserve">Esimerkki 0.2808</w:t>
      </w:r>
    </w:p>
    <w:p>
      <w:r>
        <w:t xml:space="preserve">Toimii hyvin.</w:t>
      </w:r>
    </w:p>
    <w:p>
      <w:r>
        <w:rPr>
          <w:b/>
        </w:rPr>
        <w:t xml:space="preserve">Tulos</w:t>
      </w:r>
    </w:p>
    <w:p>
      <w:r>
        <w:t xml:space="preserve">Viisi tähteä</w:t>
      </w:r>
    </w:p>
    <w:p>
      <w:r>
        <w:rPr>
          <w:b/>
        </w:rPr>
        <w:t xml:space="preserve">Esimerkki 0.2809</w:t>
      </w:r>
    </w:p>
    <w:p>
      <w:r>
        <w:t xml:space="preserve">Toimii erittäin hyvin lukuun ottamatta kuplia, jotka nousevat satunnaisesti, vaikka &lt;br /&gt;sydän puhdistettiin vingerillä ja vedellä ennen suojakilven asettamista.&lt;br /&gt;Yritin varmistaa, että kaikki ilma oli ulkona.  Hieman kallis myös, mutta muuten&lt;br /&gt;hyvä.</w:t>
      </w:r>
    </w:p>
    <w:p>
      <w:r>
        <w:rPr>
          <w:b/>
        </w:rPr>
        <w:t xml:space="preserve">Tulos</w:t>
      </w:r>
    </w:p>
    <w:p>
      <w:r>
        <w:t xml:space="preserve">Kindle Fire GreatShield</w:t>
      </w:r>
    </w:p>
    <w:p>
      <w:r>
        <w:rPr>
          <w:b/>
        </w:rPr>
        <w:t xml:space="preserve">Esimerkki 0.2810</w:t>
      </w:r>
    </w:p>
    <w:p>
      <w:r>
        <w:t xml:space="preserve">Sain tämän näytön joululahjaksi. Olen melko nirso silmieni suhteen, koska sovelluskehittäjänä vietän yli 10 tuntia tietokoneen näytön ääressä. Vaihdettuani tämän näytön sellaiseen, joka tuotti samat tulokset, päivitin ammattilaislinjan VP191b:hen (lisää tästä myöhemmin). &lt;br /&gt; &lt;br /&gt;Jos on yksi asia, jonka olen oppinut Viewsonicista vuosien varrella, se on se, että jokaisessa sen monitorilinjassa on merkittävä ero. Tämä on suurimmaksi osaksi odotettavissa, mutta luulisi, että hintataso täydentäisi tuotesarjaa. Näin ei kuitenkaan aina ole. Esimerkiksi litteiden paneelien osalta tarjolla olevat tuotelinjat koostuvat seuraavista: &lt;br /&gt; &lt;br /&gt;X-sarja - kuluttajalinja &lt;br /&gt;P-sarja - ammattilaislinja &lt;br /&gt;G-sarja - graafinen linja &lt;br /&gt; &lt;br /&gt; &lt;br /&gt;Tämä ei ole kattava luettelo kaikista heidän tuotelinjoistaan, vaan se on se, mitä löydät keskiverto vähittäismyymälästäsi. &lt;br /&gt; &lt;br /&gt;VX910 (huomaa X mallinimessä) on kelpo näyttö. 500 dollarilla se on kuitenkin ala-arvoinen, jopa Consumer-linjan tuotteeksi. Värit ovat hyvät, mutta näytön laatu on ala-arvoinen. Punaiset sävyt vasemmassa yläkulmassa, huomattava pikselöityminen virkistyksen aikana ja yleinen rakeinen ulkonäkö tekevät tästä monitorista melko keskinkertaisen rahaansa nähden. &lt;br /&gt; &lt;br /&gt;Yön ja päivän ero X-sarjan ja P-sarjan välillä! &lt;br /&gt; &lt;br /&gt; &lt;br /&gt;VP191b (Pro-linja) on erinomainen monitori. Beatutiful, terävät värit, tasainen näyttö. Ei mitään pikselöitymistä. Kaikki 550 dollarilla - eli vain 50 dollaria enemmän kuin X-sarjassa! Ymmärrän, että kun tämä monitori tuli markkinoille, se oli huomattavasti kalliimpi, mutta nykyään suosittelen sitä vahvasti X-sarjan näytön, myös VX910:n, edelle. &lt;br /&gt; &lt;br /&gt; &lt;br /&gt;</w:t>
      </w:r>
    </w:p>
    <w:p>
      <w:r>
        <w:rPr>
          <w:b/>
        </w:rPr>
        <w:t xml:space="preserve">Tulos</w:t>
      </w:r>
    </w:p>
    <w:p>
      <w:r>
        <w:t xml:space="preserve">Liian kallis kuluttajatason näyttöön</w:t>
      </w:r>
    </w:p>
    <w:p>
      <w:r>
        <w:rPr>
          <w:b/>
        </w:rPr>
        <w:t xml:space="preserve">Esimerkki 0.2811</w:t>
      </w:r>
    </w:p>
    <w:p>
      <w:r>
        <w:t xml:space="preserve">En voisi olla tyytyväisempi ensimmäiseen yritykseeni sähköisessä lukulaitteessa. Itse asiassa kiinnostus lukemista kohtaan on kasvanut. Koska minulla on raskas matka-aikataulu, löysin Kindlen käyttäjäystävällisemmäksi järjestelmäksi, joka on vähemmän tilaa vievä. Kotona Kinlde on aina suosikkituolini vieressä ja helposti saatavilla. Ystävät, joille olen jakanut Kindlen, ovat erittäin vaikuttuneita tuotteesta ja ostavat sen todennäköisesti.</w:t>
      </w:r>
    </w:p>
    <w:p>
      <w:r>
        <w:rPr>
          <w:b/>
        </w:rPr>
        <w:t xml:space="preserve">Tulos</w:t>
      </w:r>
    </w:p>
    <w:p>
      <w:r>
        <w:t xml:space="preserve">Mickey</w:t>
      </w:r>
    </w:p>
    <w:p>
      <w:r>
        <w:rPr>
          <w:b/>
        </w:rPr>
        <w:t xml:space="preserve">Esimerkki 0.2812</w:t>
      </w:r>
    </w:p>
    <w:p>
      <w:r>
        <w:t xml:space="preserve">Käytin sitä noin 3 vuotta (2006 - 2009 puoliväli). Minulla on se edelleen jossain pakkauslaatikossa muuton jälkeen. Koska minulla on nyt Uverse, en ole ajatellut tätä reititintä ennen kuin vasta tänään. &lt;br /&gt;&lt;br /&gt;Minulla oli 1 PC, 1 xbox360 ja Skype-puhelin kytkettynä omaani. Koskaan ei ollut mitään ongelmia sen kanssa.&lt;br /&gt;&lt;br /&gt;Muistelen, että silloin minulla oli toinen reititin, josta xbox ei pitänyt. Tarkistin heidän hyväksyttyjen reitittimien listan, ostin tämän ja pelasin&lt;br /&gt;ongelmitta. Nettisurffailu, skype-puhelut, kaikki sujui loistavasti.&lt;br /&gt;&lt;br /&gt;muistoja...kuin silmäkulmassa..sumuisia vesivärisiä muistoja...la la laa laaa la laaaaaaa.</w:t>
      </w:r>
    </w:p>
    <w:p>
      <w:r>
        <w:rPr>
          <w:b/>
        </w:rPr>
        <w:t xml:space="preserve">Tulos</w:t>
      </w:r>
    </w:p>
    <w:p>
      <w:r>
        <w:t xml:space="preserve">toimi loistavasti!</w:t>
      </w:r>
    </w:p>
    <w:p>
      <w:r>
        <w:rPr>
          <w:b/>
        </w:rPr>
        <w:t xml:space="preserve">Esimerkki 0.2813</w:t>
      </w:r>
    </w:p>
    <w:p>
      <w:r>
        <w:t xml:space="preserve">Kaikki odotetusti.</w:t>
      </w:r>
    </w:p>
    <w:p>
      <w:r>
        <w:rPr>
          <w:b/>
        </w:rPr>
        <w:t xml:space="preserve">Tulos</w:t>
      </w:r>
    </w:p>
    <w:p>
      <w:r>
        <w:t xml:space="preserve">Viisi tähteä</w:t>
      </w:r>
    </w:p>
    <w:p>
      <w:r>
        <w:rPr>
          <w:b/>
        </w:rPr>
        <w:t xml:space="preserve">Esimerkki 0.2814</w:t>
      </w:r>
    </w:p>
    <w:p>
      <w:r>
        <w:t xml:space="preserve">Tuli windows 8:n mukana.</w:t>
      </w:r>
    </w:p>
    <w:p>
      <w:r>
        <w:rPr>
          <w:b/>
        </w:rPr>
        <w:t xml:space="preserve">Tulos</w:t>
      </w:r>
    </w:p>
    <w:p>
      <w:r>
        <w:t xml:space="preserve">kauhea</w:t>
      </w:r>
    </w:p>
    <w:p>
      <w:r>
        <w:rPr>
          <w:b/>
        </w:rPr>
        <w:t xml:space="preserve">Esimerkki 0.2815</w:t>
      </w:r>
    </w:p>
    <w:p>
      <w:r>
        <w:t xml:space="preserve">Erinomainen tuote, kohtuulliseen hintaan, nopea laiva, hyvä myyjä</w:t>
      </w:r>
    </w:p>
    <w:p>
      <w:r>
        <w:rPr>
          <w:b/>
        </w:rPr>
        <w:t xml:space="preserve">Tulos</w:t>
      </w:r>
    </w:p>
    <w:p>
      <w:r>
        <w:t xml:space="preserve">Viisi tähteä</w:t>
      </w:r>
    </w:p>
    <w:p>
      <w:r>
        <w:rPr>
          <w:b/>
        </w:rPr>
        <w:t xml:space="preserve">Esimerkki 0.2816</w:t>
      </w:r>
    </w:p>
    <w:p>
      <w:r>
        <w:t xml:space="preserve">Viimeisin koteloni oli Speck-kotelo, joka kesti noin vuoden. Minua harmitti aika paljon, kun se hajosi, koska en todellakaan halunnut käyttää toiset 50 dollaria koteloon, joka todennäköisesti kestäisi vain vuoden. Kuulin muiden ihmisten luokassa puhuvan siitä, kuinka heidän Speck-kotelonsa rikkoutuvat aina. Pidän aina suojukseni päällä ja laitan tietokoneen neopreenihylsyyn, joten siitä pidetään huolta.&lt;br /&gt;&lt;br /&gt;Aluksi en oikein keksinyt, miten kotelon alaosan saa napsautettua kiinni, koska se on erilainen kuin Speck-kotelossa, mutta keksin sen ja pidän siitä entistä enemmän, koska ne kaksi palaa, jotka katkesivat siitä kotelosta, eivät ole tässä kotelossa. Se sopii eri tavalla, mikä voisi olla huono asia, koska takakulmista on pieni osa paljaana, mutta ainakin tiedän, että ne eivät katkea ja kotelon alaosa vain liukuu pois. &lt;br /&gt;&lt;br /&gt;Pidän väristä. Se vastaa hyvin tarkasti Amazonin kuvaa. En aikonut käyttää näppäimistönsuojaa, mutta se osoittautui niin kauniiksi väriksi, että päätin antaa sille mahdollisuuden. Lisäksi se pitää näppäimistön puhtaana. Se on myös erittäin helppo vetää pois, joten jos päätän, etten pidä siitä, voin vain vetää sen pois. Kestää hetken tottua siihen, miltä näppäimistö tuntuu, kun suojus on päällä... mutta pidän todella siitä, kuinka hiljainen näppäimistö on, joten voin kirjoittaa muiden ympärillä vähemmällä melulla.&lt;br /&gt;&lt;br /&gt;Hain sen juuri, joten en voi puhua siitä, kuinka kauan kotelo kestää, mutta Amazonin hinnan vuoksi minua ei todellakaan haittaa, jos joudun vaihtamaan sen vuoden kuluttua, koska se oli huomattavasti halvempi kuin Speck-kotelo.</w:t>
      </w:r>
    </w:p>
    <w:p>
      <w:r>
        <w:rPr>
          <w:b/>
        </w:rPr>
        <w:t xml:space="preserve">Tulos</w:t>
      </w:r>
    </w:p>
    <w:p>
      <w:r>
        <w:t xml:space="preserve">Rakastan väriä ja tunnetta.</w:t>
      </w:r>
    </w:p>
    <w:p>
      <w:r>
        <w:rPr>
          <w:b/>
        </w:rPr>
        <w:t xml:space="preserve">Esimerkki 0.2817</w:t>
      </w:r>
    </w:p>
    <w:p>
      <w:r>
        <w:t xml:space="preserve">Se on aivan ihastuttava, ja tietokone tunnisti sen asemaksi, mutta kannettava tietokone ei tallentanut siihen tietoja - mikä on koko muistitikun tarkoitus. Pystyin käyttämään MS Dos -komentokehotetta aseman alustamiseen, jotta tietokone tallentaisi siihen tietoja, mutta olisi ollut mukavampaa, jos minun ei olisi tarvinnut sotkea sitä ensin!</w:t>
      </w:r>
    </w:p>
    <w:p>
      <w:r>
        <w:rPr>
          <w:b/>
        </w:rPr>
        <w:t xml:space="preserve">Tulos</w:t>
      </w:r>
    </w:p>
    <w:p>
      <w:r>
        <w:t xml:space="preserve">kaunis, mutta ongelmallinen</w:t>
      </w:r>
    </w:p>
    <w:p>
      <w:r>
        <w:rPr>
          <w:b/>
        </w:rPr>
        <w:t xml:space="preserve">Esimerkki 0.2818</w:t>
      </w:r>
    </w:p>
    <w:p>
      <w:r>
        <w:t xml:space="preserve">Ostin tämän iPad Air 2:een, koska se oli kooltaan lähimpänä iPadin mittoja.  Se on hieman isompi kuin laite, joten tämä ei toimi, jos etsit tiukkaa istuvuutta.  Minulla ei ole minkäänlaista koteloa iPadissa, joten istuvuus voi olla parempi, jos sinulla on kotelo.  iPad on helppo saada holkkiin ja ulos siitä, ja se pysyy mukavasti pehmustettuna työlaukussa tai käsilaukussa.</w:t>
      </w:r>
    </w:p>
    <w:p>
      <w:r>
        <w:rPr>
          <w:b/>
        </w:rPr>
        <w:t xml:space="preserve">Tulos</w:t>
      </w:r>
    </w:p>
    <w:p>
      <w:r>
        <w:t xml:space="preserve">Hieno hiha...ja erittäin oranssi! :)</w:t>
      </w:r>
    </w:p>
    <w:p>
      <w:r>
        <w:rPr>
          <w:b/>
        </w:rPr>
        <w:t xml:space="preserve">Esimerkki 0.2819</w:t>
      </w:r>
    </w:p>
    <w:p>
      <w:r>
        <w:t xml:space="preserve">Väri on se, mikä sai minut ostamaan tämän. Se on loistava suojakotelo ja se on myös loistava jalusta. Sopii hyvin kindle fireen</w:t>
      </w:r>
    </w:p>
    <w:p>
      <w:r>
        <w:rPr>
          <w:b/>
        </w:rPr>
        <w:t xml:space="preserve">Tulos</w:t>
      </w:r>
    </w:p>
    <w:p>
      <w:r>
        <w:t xml:space="preserve">sopii sytytin hyvin</w:t>
      </w:r>
    </w:p>
    <w:p>
      <w:r>
        <w:rPr>
          <w:b/>
        </w:rPr>
        <w:t xml:space="preserve">Esimerkki 0.2820</w:t>
      </w:r>
    </w:p>
    <w:p>
      <w:r>
        <w:t xml:space="preserve">Toimii loistavasti, rakastan sitä.  Ostaisin sen uudelleen!  En voi sanoa tarpeeksi kertoakseni teille, että se on sen arvoinen!</w:t>
      </w:r>
    </w:p>
    <w:p>
      <w:r>
        <w:rPr>
          <w:b/>
        </w:rPr>
        <w:t xml:space="preserve">Tulos</w:t>
      </w:r>
    </w:p>
    <w:p>
      <w:r>
        <w:t xml:space="preserve">Rakastan sitä!</w:t>
      </w:r>
    </w:p>
    <w:p>
      <w:r>
        <w:rPr>
          <w:b/>
        </w:rPr>
        <w:t xml:space="preserve">Esimerkki 0.2821</w:t>
      </w:r>
    </w:p>
    <w:p>
      <w:r>
        <w:t xml:space="preserve">Ostin tämän korvatakseni vanhemman Asus AM3 -levyn, joka lopulta kuoli minulta.  Laitoin AM3-suorittimeni sisään ja siirsin muut komponentit, ja se käynnistyi ongelmitta.  Hyvä kortti Suositeltava.</w:t>
      </w:r>
    </w:p>
    <w:p>
      <w:r>
        <w:rPr>
          <w:b/>
        </w:rPr>
        <w:t xml:space="preserve">Tulos</w:t>
      </w:r>
    </w:p>
    <w:p>
      <w:r>
        <w:t xml:space="preserve">Hyvä hallitus</w:t>
      </w:r>
    </w:p>
    <w:p>
      <w:r>
        <w:rPr>
          <w:b/>
        </w:rPr>
        <w:t xml:space="preserve">Esimerkki 0.2822</w:t>
      </w:r>
    </w:p>
    <w:p>
      <w:r>
        <w:t xml:space="preserve">Minun iPadini mahtuu hyvin ja turvallisesti tähän koteloon. Kotelon sisäkansi on päällystetty pehmeällä kankaalla, joka auttaa pitämään iPadin näytön naarmuuntumiselta suojassa. &lt;br /&gt;Kotelon eri painikkeiden ja muiden iPadin osien, kuulokeliitännän, äänenvoimakkuuden, laturin jne. liitäntäportin jne. leikkaukset ovat täydellisesti kohdakkain!&lt;br /&gt;Toimii erinomaisesti jalustana.Kotelon sisäkannen harjanteet estävät iPadia liukumasta, kun se siirretään pystyasentoon. Kaiken kaikkiaan se on fantastinen kotelo!</w:t>
      </w:r>
    </w:p>
    <w:p>
      <w:r>
        <w:rPr>
          <w:b/>
        </w:rPr>
        <w:t xml:space="preserve">Tulos</w:t>
      </w:r>
    </w:p>
    <w:p>
      <w:r>
        <w:t xml:space="preserve">Erittäin hyvin rakennettu tapaus!</w:t>
      </w:r>
    </w:p>
    <w:p>
      <w:r>
        <w:rPr>
          <w:b/>
        </w:rPr>
        <w:t xml:space="preserve">Esimerkki 0.2823</w:t>
      </w:r>
    </w:p>
    <w:p>
      <w:r>
        <w:t xml:space="preserve">Nopea toimitus suuri tuote</w:t>
      </w:r>
    </w:p>
    <w:p>
      <w:r>
        <w:rPr>
          <w:b/>
        </w:rPr>
        <w:t xml:space="preserve">Tulos</w:t>
      </w:r>
    </w:p>
    <w:p>
      <w:r>
        <w:t xml:space="preserve">Viisi tähteä</w:t>
      </w:r>
    </w:p>
    <w:p>
      <w:r>
        <w:rPr>
          <w:b/>
        </w:rPr>
        <w:t xml:space="preserve">Esimerkki 0.2824</w:t>
      </w:r>
    </w:p>
    <w:p>
      <w:r>
        <w:t xml:space="preserve">Ostin tämän kotelon hetken mielijohteesta, koska se oli tuolloin vain viiden taalan hintainen. En suosittele tätä koteloa hintaan, jolla sitä nyt myydään. Etsin tällä hetkellä hyvää korvaavaa koteloa. Suurin ongelma on se, että kotelo ei sovi Transformer Prime -puhelimeeni ja se liukuu jatkuvasti pois - pohjimmiltaan se ei tee sitä, mitä se on tarkoitettu. Jos olisin maksanut tästä 12,95 dollaria, se olisi varmasti vain 1 tähden arvosana.</w:t>
      </w:r>
    </w:p>
    <w:p>
      <w:r>
        <w:rPr>
          <w:b/>
        </w:rPr>
        <w:t xml:space="preserve">Tulos</w:t>
      </w:r>
    </w:p>
    <w:p>
      <w:r>
        <w:t xml:space="preserve">Kuten hän sanoi, se on liian suuri.</w:t>
      </w:r>
    </w:p>
    <w:p>
      <w:r>
        <w:rPr>
          <w:b/>
        </w:rPr>
        <w:t xml:space="preserve">Esimerkki 0,2825</w:t>
      </w:r>
    </w:p>
    <w:p>
      <w:r>
        <w:t xml:space="preserve">Kiitos näytön vaihdosta, nyt kosketusnäyttöni toimii taas!!!</w:t>
      </w:r>
    </w:p>
    <w:p>
      <w:r>
        <w:rPr>
          <w:b/>
        </w:rPr>
        <w:t xml:space="preserve">Tulos</w:t>
      </w:r>
    </w:p>
    <w:p>
      <w:r>
        <w:t xml:space="preserve">Viisi tähteä</w:t>
      </w:r>
    </w:p>
    <w:p>
      <w:r>
        <w:rPr>
          <w:b/>
        </w:rPr>
        <w:t xml:space="preserve">Esimerkki 0,2826</w:t>
      </w:r>
    </w:p>
    <w:p>
      <w:r>
        <w:t xml:space="preserve">Juuri sopivasti.</w:t>
      </w:r>
    </w:p>
    <w:p>
      <w:r>
        <w:rPr>
          <w:b/>
        </w:rPr>
        <w:t xml:space="preserve">Tulos</w:t>
      </w:r>
    </w:p>
    <w:p>
      <w:r>
        <w:t xml:space="preserve">Viisi tähteä</w:t>
      </w:r>
    </w:p>
    <w:p>
      <w:r>
        <w:rPr>
          <w:b/>
        </w:rPr>
        <w:t xml:space="preserve">Esimerkki 0.2827</w:t>
      </w:r>
    </w:p>
    <w:p>
      <w:r>
        <w:t xml:space="preserve">Annoin lahjaksi ja he rakastavat sitä, mutta yksi varastettiin. Erittäin helppokäyttöinen toimii hyvin. Älä vain aseta sitä näkyville tai he saattavat kävellä pois.</w:t>
      </w:r>
    </w:p>
    <w:p>
      <w:r>
        <w:rPr>
          <w:b/>
        </w:rPr>
        <w:t xml:space="preserve">Tulos</w:t>
      </w:r>
    </w:p>
    <w:p>
      <w:r>
        <w:t xml:space="preserve">hyvä quailty</w:t>
      </w:r>
    </w:p>
    <w:p>
      <w:r>
        <w:rPr>
          <w:b/>
        </w:rPr>
        <w:t xml:space="preserve">Esimerkki 0.2828</w:t>
      </w:r>
    </w:p>
    <w:p>
      <w:r>
        <w:t xml:space="preserve">hyvä laatu. hyvä ostos.</w:t>
      </w:r>
    </w:p>
    <w:p>
      <w:r>
        <w:rPr>
          <w:b/>
        </w:rPr>
        <w:t xml:space="preserve">Tulos</w:t>
      </w:r>
    </w:p>
    <w:p>
      <w:r>
        <w:t xml:space="preserve">Viisi tähteä</w:t>
      </w:r>
    </w:p>
    <w:p>
      <w:r>
        <w:rPr>
          <w:b/>
        </w:rPr>
        <w:t xml:space="preserve">Esimerkki 0.2829</w:t>
      </w:r>
    </w:p>
    <w:p>
      <w:r>
        <w:t xml:space="preserve">Ensinnäkin, vaikka se näyttää mustalta ja sillä on tummanharmaat jalat - sekä Amazonin kuvassa että laatikossa, jossa se saapuu - se on itse asiassa keskiharmaa alusta, jolla on vaaleanharmaat jalat.  Jos siis haluat sen olevan tietyn värinen, jotta se sopisi yhteen työpöytäsi ja näyttöjesi kanssa, ota huomioon, että tässä on kyse hieman vääränlaisesta mainonnasta.&lt;br /&gt;&lt;br /&gt;Toiseksi, säädettävät jalkakappaleet ovat aivan liian suuret - noin 1,5 tuumaa kumpikin - joten on hyvin vaikeaa saada täsmälleen oikeaa korkeutta.  Olisi parempi, jos ne olisivat pienempiä (vaikkapa 0,75 tuumaa), jotta alustan saisi istumaan oikeasti tarvitsemalleen korkeudelle.&lt;br /&gt;&lt;br /&gt;Kaiken tämän sanottuani en ole nähnyt Amazonissa parempia vaihtoehtoja, joten saatan pysyä tässä.</w:t>
      </w:r>
    </w:p>
    <w:p>
      <w:r>
        <w:rPr>
          <w:b/>
        </w:rPr>
        <w:t xml:space="preserve">Tulos</w:t>
      </w:r>
    </w:p>
    <w:p>
      <w:r>
        <w:t xml:space="preserve">väärä väri ja väärä korkeus</w:t>
      </w:r>
    </w:p>
    <w:p>
      <w:r>
        <w:rPr>
          <w:b/>
        </w:rPr>
        <w:t xml:space="preserve">Esimerkki 0.2830</w:t>
      </w:r>
    </w:p>
    <w:p>
      <w:r>
        <w:t xml:space="preserve">Toin tämän tuotteen pojalleni n se ei toimi google play store se oli mukana sovelluksia laitteessa. Se alkoi myös toimia hitaasti n jäätyä paljon. Otin yhteyttä myyjiin n ei,vastausta vielä, minun seuraava siirto on amazon.</w:t>
      </w:r>
    </w:p>
    <w:p>
      <w:r>
        <w:rPr>
          <w:b/>
        </w:rPr>
        <w:t xml:space="preserve">Tulos</w:t>
      </w:r>
    </w:p>
    <w:p>
      <w:r>
        <w:t xml:space="preserve">ei hyvä</w:t>
      </w:r>
    </w:p>
    <w:p>
      <w:r>
        <w:rPr>
          <w:b/>
        </w:rPr>
        <w:t xml:space="preserve">Esimerkki 0.2831</w:t>
      </w:r>
    </w:p>
    <w:p>
      <w:r>
        <w:t xml:space="preserve">Tuotetta oli vaikea konfiguroida, eikä se toiminut odotetulla tavalla. Odotin, että tulostin olisi AUTOMAATTISESTI käytettävissä kahdessa eri kannettavassa tietokoneessa USB:n kautta. Todellisuudessa siihen liittyy ohjelmisto sekä tarve napsauttaa kuvaketta System Trayssa. Siitä huolimatta kytkentä ei tuottanut johdonmukaisia tuloksia. Molemmissa kannettavissa tietokoneissa oli Windows XP Home Edition.    Kaapeleiden vaihtaminen manuaalisesti oli helpompaa, joten en käytä laitetta tällä hetkellä.</w:t>
      </w:r>
    </w:p>
    <w:p>
      <w:r>
        <w:rPr>
          <w:b/>
        </w:rPr>
        <w:t xml:space="preserve">Tulos</w:t>
      </w:r>
    </w:p>
    <w:p>
      <w:r>
        <w:t xml:space="preserve">Ei automaattinen</w:t>
      </w:r>
    </w:p>
    <w:p>
      <w:r>
        <w:rPr>
          <w:b/>
        </w:rPr>
        <w:t xml:space="preserve">Esimerkki 0.2832</w:t>
      </w:r>
    </w:p>
    <w:p>
      <w:r>
        <w:t xml:space="preserve">Tämä kaapeli toimi loistavasti atx-virtalähteen liittämiseksi emolevyyn, jossa on pieni 24-nastainen liitin.  Hinta oli oikea.</w:t>
      </w:r>
    </w:p>
    <w:p>
      <w:r>
        <w:rPr>
          <w:b/>
        </w:rPr>
        <w:t xml:space="preserve">Tulos</w:t>
      </w:r>
    </w:p>
    <w:p>
      <w:r>
        <w:t xml:space="preserve">Kaapeli</w:t>
      </w:r>
    </w:p>
    <w:p>
      <w:r>
        <w:rPr>
          <w:b/>
        </w:rPr>
        <w:t xml:space="preserve">Esimerkki 0,2833</w:t>
      </w:r>
    </w:p>
    <w:p>
      <w:r>
        <w:t xml:space="preserve">juuri sitä, mitä halusin.  Kiitos hyvästä palvelusta.</w:t>
      </w:r>
    </w:p>
    <w:p>
      <w:r>
        <w:rPr>
          <w:b/>
        </w:rPr>
        <w:t xml:space="preserve">Tulos</w:t>
      </w:r>
    </w:p>
    <w:p>
      <w:r>
        <w:t xml:space="preserve">juuri sitä, mitä halusin.</w:t>
      </w:r>
    </w:p>
    <w:p>
      <w:r>
        <w:rPr>
          <w:b/>
        </w:rPr>
        <w:t xml:space="preserve">Esimerkki 0.2834</w:t>
      </w:r>
    </w:p>
    <w:p>
      <w:r>
        <w:t xml:space="preserve">Ostin tämän laitteen käytettäväksi Linksys AC langattoman reitittimen kanssa.&lt;br /&gt;Ongelma on, että laite on ylisuuri eikä sitä voi kytkeä suoraan kannettavan tietokoneen USB-porttiin peittämättä seuraavaa USB-porttia.&lt;br /&gt;Pakkohan sinun on käyttää mukana tulevaa dongle-kaapelia ja pistorasiaa, jos et halua menettää toisen USB-portin käyttöä. (Useimmissa kannettavissa tietokoneissa USB-portit on sijoitettu lähelle toisiaan, ja yleensä käytössäsi on vain 2.&lt;br /&gt;&lt;br /&gt;Kannettavan tietokoneen PITÄÄ olla langaton ja kannettava, eikä sinun tarvitse raahata mukanasi pitkää USB-kaapelia ja pistorasiaa langatonta sovitinta varten. Ei täysin hyödytön, koska se toimii hyvin. Vain ärsyttävää.&lt;br /&gt;&lt;br /&gt;VAROITUS: ÄLÄ osta tätä odottaen, että voit käyttää sitä USB 1.x -porttien kanssa. Se EI ole taaksepäin yhteensopiva.</w:t>
      </w:r>
    </w:p>
    <w:p>
      <w:r>
        <w:rPr>
          <w:b/>
        </w:rPr>
        <w:t xml:space="preserve">Tulos</w:t>
      </w:r>
    </w:p>
    <w:p>
      <w:r>
        <w:t xml:space="preserve">Vaatii mukana tulevan kaapelin USB-porttiin sopivaksi</w:t>
      </w:r>
    </w:p>
    <w:p>
      <w:r>
        <w:rPr>
          <w:b/>
        </w:rPr>
        <w:t xml:space="preserve">Esimerkki 0,2835</w:t>
      </w:r>
    </w:p>
    <w:p>
      <w:r>
        <w:t xml:space="preserve">Loistava tuote ja täyttää kaikki 2-sukupolven Ipadin tarpeet.? Paras hinta tuotevalikoimaan nähden.</w:t>
      </w:r>
    </w:p>
    <w:p>
      <w:r>
        <w:rPr>
          <w:b/>
        </w:rPr>
        <w:t xml:space="preserve">Tulos</w:t>
      </w:r>
    </w:p>
    <w:p>
      <w:r>
        <w:t xml:space="preserve">suuri Osta!!!</w:t>
      </w:r>
    </w:p>
    <w:p>
      <w:r>
        <w:rPr>
          <w:b/>
        </w:rPr>
        <w:t xml:space="preserve">Esimerkki 0.2836</w:t>
      </w:r>
    </w:p>
    <w:p>
      <w:r>
        <w:t xml:space="preserve">2-11-2012: Etsin edullisia koteloita 3 sytyttimelleni ja löysin tämän.  Tämä kotelo oli kallis (6,95 dollaria) ja oli juuri sitä, mitä etsin.  Kotelon ulkopuoli on muhkea ja pehmeä, mutta jäykkä suojaamaan kindleä ja se kiinnitetään magneetilla.  Kindle liukuu kotelon yläosaan, joka on tarpeeksi tiukasti kiinni, jotta se pitää kindlen eikä päästä sitä putoamaan ulos.&lt;br /&gt;&lt;br /&gt;UPDATE 8-28-13: Useiden kuukausien käytön jälkeen lukon magneetti irtoaa etukannen sisältä ja liukuu ympäriinsä. Ainoa tapa saada se takaisin paikalleen on käyttää jääkaappimagneettia, jotta se saadaan oikeaan asentoon sulkeutumaan kunnolla. Ostin kolme tällaista, ja kaikissa kävi näin. Pettymys...</w:t>
      </w:r>
    </w:p>
    <w:p>
      <w:r>
        <w:rPr>
          <w:b/>
        </w:rPr>
        <w:t xml:space="preserve">Tulos</w:t>
      </w:r>
    </w:p>
    <w:p>
      <w:r>
        <w:t xml:space="preserve">Lukon magneetti irtoaa</w:t>
      </w:r>
    </w:p>
    <w:p>
      <w:r>
        <w:rPr>
          <w:b/>
        </w:rPr>
        <w:t xml:space="preserve">Esimerkki 0.2837</w:t>
      </w:r>
    </w:p>
    <w:p>
      <w:r>
        <w:t xml:space="preserve">Se ei ole loistava, mutta se on nopea ja sulava. Loistava laatu! Hyvät asetusvalinnat ja sovellukset. Saapui 1 päivän etuajassa. Käyttöjärjestelmään on tehty 3 suurta päivitystä, mutta jokainen niistä on asennettu ongelmitta. Tämä ostettiin pääasiassa JWLibrary-sovellusta varten kristillisiä kokouksiamme varten. Tästä tulee myöhemmin Samsungin tai Surface-tablettien Pro-version varmuuskopio. Kiitos Amazon!</w:t>
      </w:r>
    </w:p>
    <w:p>
      <w:r>
        <w:rPr>
          <w:b/>
        </w:rPr>
        <w:t xml:space="preserve">Tulos</w:t>
      </w:r>
    </w:p>
    <w:p>
      <w:r>
        <w:t xml:space="preserve">Sileä ja loistava kristillisiin kokouksiin</w:t>
      </w:r>
    </w:p>
    <w:p>
      <w:r>
        <w:rPr>
          <w:b/>
        </w:rPr>
        <w:t xml:space="preserve">Esimerkki 0.2838</w:t>
      </w:r>
    </w:p>
    <w:p>
      <w:r>
        <w:t xml:space="preserve">Luen paljon, voin lukea romaaneja alle 24 tunnissa, joten Kindleä käytetään paljon.  Minulla ei ole ollut sitä vuotta, ja nämä laitteet ovat alkaneet kulua.  Tehkää nyt parempia tuotteita, niin minusta tulee palaava asiakas.  Kasvoin aikana, jolloin laadulla oli merkitystä.</w:t>
      </w:r>
    </w:p>
    <w:p>
      <w:r>
        <w:rPr>
          <w:b/>
        </w:rPr>
        <w:t xml:space="preserve">Tulos</w:t>
      </w:r>
    </w:p>
    <w:p>
      <w:r>
        <w:t xml:space="preserve">Kun laadulla oli merkitystä</w:t>
      </w:r>
    </w:p>
    <w:p>
      <w:r>
        <w:rPr>
          <w:b/>
        </w:rPr>
        <w:t xml:space="preserve">Esimerkki 0.2839</w:t>
      </w:r>
    </w:p>
    <w:p>
      <w:r>
        <w:t xml:space="preserve">Suuri tapaus suojaa air 2</w:t>
      </w:r>
    </w:p>
    <w:p>
      <w:r>
        <w:rPr>
          <w:b/>
        </w:rPr>
        <w:t xml:space="preserve">Tulos</w:t>
      </w:r>
    </w:p>
    <w:p>
      <w:r>
        <w:t xml:space="preserve">Paras kotelo IPad Air 2:lle</w:t>
      </w:r>
    </w:p>
    <w:p>
      <w:r>
        <w:rPr>
          <w:b/>
        </w:rPr>
        <w:t xml:space="preserve">Esimerkki 0.2840</w:t>
      </w:r>
    </w:p>
    <w:p>
      <w:r>
        <w:t xml:space="preserve">1) tuote on iPad mini, ei täysikokoinen iPad&lt;br /&gt;2) myyjä on röyhkein henkilö, jonka kanssa olen koskaan ollut tekemisissä asiakaspalvelussa.&lt;br /&gt;Tämä on sähköposti, jonka sain häneltä takaisin soitettuani amazonille kysyäkseni, mitä tehdä.&lt;br /&gt;&lt;br /&gt;1. osoitteeni on alla&lt;br /&gt;Nimi：Shiqin HE&lt;br /&gt;puhelin 8618719458887&lt;br /&gt; posti:518131&lt;br /&gt;osoite: &lt;br /&gt;&lt;br /&gt;Myyjä: &lt;br /&gt;&lt;br /&gt;1:  Mingzhi district ,baoan, shenzhen, china&lt;br /&gt;second ,it is a new style and good design .we have only version for ipad .there is no such products for ipad mini now. sinun täytyy tehdä virheitä&lt;br /&gt;kolmas osa siitä on alumiinia .pls tarkista button.&lt;br /&gt;whatever et pidä siitä voit palauttaa sen meille&lt;br /&gt;thanks&lt;br /&gt;Carl</w:t>
      </w:r>
    </w:p>
    <w:p>
      <w:r>
        <w:rPr>
          <w:b/>
        </w:rPr>
        <w:t xml:space="preserve">Tulos</w:t>
      </w:r>
    </w:p>
    <w:p>
      <w:r>
        <w:t xml:space="preserve">Älä tuhlaa rahaa</w:t>
      </w:r>
    </w:p>
    <w:p>
      <w:r>
        <w:rPr>
          <w:b/>
        </w:rPr>
        <w:t xml:space="preserve">Esimerkki 0.2841</w:t>
      </w:r>
    </w:p>
    <w:p>
      <w:r>
        <w:t xml:space="preserve">Lataa tabletti tarpeen mukaan.  Toimitettiin ajallaan ilman ongelmia.  Mukava saada ylimääräinen laturi, jonka voi jättää paikalleen toimistooni.</w:t>
      </w:r>
    </w:p>
    <w:p>
      <w:r>
        <w:rPr>
          <w:b/>
        </w:rPr>
        <w:t xml:space="preserve">Tulos</w:t>
      </w:r>
    </w:p>
    <w:p>
      <w:r>
        <w:t xml:space="preserve">Toimii kuten ilmoitettu</w:t>
      </w:r>
    </w:p>
    <w:p>
      <w:r>
        <w:rPr>
          <w:b/>
        </w:rPr>
        <w:t xml:space="preserve">Esimerkki 0.2842</w:t>
      </w:r>
    </w:p>
    <w:p>
      <w:r>
        <w:t xml:space="preserve">Olen saanut paljon kohteliaisuuksia tästä näppäimistön suojuksesta. Rakastan sitä... ainoa asia on, että tietokoneen ääni tulee näppäinten läpi, joten kun tämä kansi on päällä, musiikillasi tai videoillasi ei ole niin terävää ääntä, koska tämä vaimentaa sitä hieman. Mutta kaiken kaikkiaan se on mukava tuote!</w:t>
      </w:r>
    </w:p>
    <w:p>
      <w:r>
        <w:rPr>
          <w:b/>
        </w:rPr>
        <w:t xml:space="preserve">Tulos</w:t>
      </w:r>
    </w:p>
    <w:p>
      <w:r>
        <w:t xml:space="preserve">Vaimentaa ääntä, mutta hyvin tehty ja kaunis!</w:t>
      </w:r>
    </w:p>
    <w:p>
      <w:r>
        <w:rPr>
          <w:b/>
        </w:rPr>
        <w:t xml:space="preserve">Esimerkki 0.2843</w:t>
      </w:r>
    </w:p>
    <w:p>
      <w:r>
        <w:t xml:space="preserve">Kotelo peitti tabletin näytön käyttöpainikkeet. Kyseessä oli Galaxy 2 -tabletti. Sinun piti vetää kansi takaisin, jotta voit käyttää painikkeita.</w:t>
      </w:r>
    </w:p>
    <w:p>
      <w:r>
        <w:rPr>
          <w:b/>
        </w:rPr>
        <w:t xml:space="preserve">Tulos</w:t>
      </w:r>
    </w:p>
    <w:p>
      <w:r>
        <w:t xml:space="preserve">Epäkohtelias</w:t>
      </w:r>
    </w:p>
    <w:p>
      <w:r>
        <w:rPr>
          <w:b/>
        </w:rPr>
        <w:t xml:space="preserve">Esimerkki 0.2844</w:t>
      </w:r>
    </w:p>
    <w:p>
      <w:r>
        <w:t xml:space="preserve">Luulin löytäneeni täydellisen laukun. Suuri väri, tyyli ja kaikki oikeat taskut, täydellinen koko kannettavalle tietokoneelle ja muutamalle tiedostolle matkoilla sekä perustarvikkeille. Hihnat olivat jopa täydellisen kokoiset olkapään yli tai käsivarteen. Hihnoja ei kuitenkaan tehty läheskään niin hyvin kuin miltä ne näyttivät, koska alle 60 päivää päivittäistä käyttöä ja yksi niistä rikkoutui, erittäin pettynyt, koska se tekee tästä laukusta ei paremman kuin 100 markkinoilla olevaa laukkua, joista olisin voinut maksaa paljon vähemmän.</w:t>
      </w:r>
    </w:p>
    <w:p>
      <w:r>
        <w:rPr>
          <w:b/>
        </w:rPr>
        <w:t xml:space="preserve">Tulos</w:t>
      </w:r>
    </w:p>
    <w:p>
      <w:r>
        <w:t xml:space="preserve">Ei rakennettu niin hyvin kuin miltä näyttää</w:t>
      </w:r>
    </w:p>
    <w:p>
      <w:r>
        <w:rPr>
          <w:b/>
        </w:rPr>
        <w:t xml:space="preserve">Esimerkki 0.2845</w:t>
      </w:r>
    </w:p>
    <w:p>
      <w:r>
        <w:t xml:space="preserve">Todella hyvä näytönsuoja</w:t>
      </w:r>
    </w:p>
    <w:p>
      <w:r>
        <w:rPr>
          <w:b/>
        </w:rPr>
        <w:t xml:space="preserve">Tulos</w:t>
      </w:r>
    </w:p>
    <w:p>
      <w:r>
        <w:t xml:space="preserve">Viisi tähteä</w:t>
      </w:r>
    </w:p>
    <w:p>
      <w:r>
        <w:rPr>
          <w:b/>
        </w:rPr>
        <w:t xml:space="preserve">Esimerkki 0.2846</w:t>
      </w:r>
    </w:p>
    <w:p>
      <w:r>
        <w:t xml:space="preserve">Minulla oli epäilykseni tästä tuotteesta.....mutta yksinkertainen asennus ja päivittäisen käytön tulokset ovat poistaneet nämä epäilykset. Hyvä tuote, joka tekee sen, mitä sanotaankin.</w:t>
      </w:r>
    </w:p>
    <w:p>
      <w:r>
        <w:rPr>
          <w:b/>
        </w:rPr>
        <w:t xml:space="preserve">Tulos</w:t>
      </w:r>
    </w:p>
    <w:p>
      <w:r>
        <w:t xml:space="preserve">Hieno yksinkertainen tuote.</w:t>
      </w:r>
    </w:p>
    <w:p>
      <w:r>
        <w:rPr>
          <w:b/>
        </w:rPr>
        <w:t xml:space="preserve">Esimerkki 0.2847</w:t>
      </w:r>
    </w:p>
    <w:p>
      <w:r>
        <w:t xml:space="preserve">Käytän diakuvauskehystä.  Pidän tallennustilan määrästä.  Hyvä ostos.&lt;br /&gt;Toimii erittäin hyvin tietokoneellani.</w:t>
      </w:r>
    </w:p>
    <w:p>
      <w:r>
        <w:rPr>
          <w:b/>
        </w:rPr>
        <w:t xml:space="preserve">Tulos</w:t>
      </w:r>
    </w:p>
    <w:p>
      <w:r>
        <w:t xml:space="preserve">Suuri muistikortti</w:t>
      </w:r>
    </w:p>
    <w:p>
      <w:r>
        <w:rPr>
          <w:b/>
        </w:rPr>
        <w:t xml:space="preserve">Esimerkki 0.2848</w:t>
      </w:r>
    </w:p>
    <w:p>
      <w:r>
        <w:t xml:space="preserve">En tiedä, onko tämä tuote vain yhteensopimaton PS4:n kanssa vai ei, mutta se ei todellakaan hyödytä mainostettua nopeutta, kun kaapattuja videotiedostoja siirretään PS4:ltä muistitikulle. Ostin tämän muistitikun, koska kaappaan paljon pelivideoita PS4:llä ja ajattelin, että koska PS4 tukee USB 3.0 -liitäntää, tämä muistitikku olisi täydellinen minulle, jotta minun ei tarvitsisi vetää ulos tilaa vievää ulkoista kiintolevyä aina, kun haluan siirtää tiedoston PS4:ltä tietokoneelle, mutta olin väärässä. Yhden videotiedoston siirtämiseen kuluu noin 10 minuuttia, ja jokainen tiedosto on noin 900 Mt. Runsas ulkoinen hd siirtää saman tiedoston alle minuutissa ja käyttää usb 2.0 -kaapeleita, joten muistitikku on hitaampi kuin ulkoinen usb 2.0 -asemani. Se toimii paremmin kannettavassa tietokoneessani, vaikka en saa 190MB/s kirjoitusnopeutta. Se on pikemminkin noin 90-100MB/s. Luulen, että jos saisin ssd-aseman kannettavaan tietokoneeseeni, voisin saada mainosnopeuden, mutta käytän tavallista 7200rpm-kiintolevyä, joka tuli kannettavan tietokoneen mukana. Kaiken kaikkiaan olen tavallaan pettynyt, mutta olen iloinen, etten saanut 128GB pro-versiota tästä muistitikusta, jonka olisin luultavasti saanut, jos se ei olisi ollut Amazonin gold box -diili, joka tekee tästä muistitikusta ~ 35 dollaria.</w:t>
      </w:r>
    </w:p>
    <w:p>
      <w:r>
        <w:rPr>
          <w:b/>
        </w:rPr>
        <w:t xml:space="preserve">Tulos</w:t>
      </w:r>
    </w:p>
    <w:p>
      <w:r>
        <w:t xml:space="preserve">Älä hanki tätä, jos aiot käyttää sitä PS4:ssä.</w:t>
      </w:r>
    </w:p>
    <w:p>
      <w:r>
        <w:rPr>
          <w:b/>
        </w:rPr>
        <w:t xml:space="preserve">Esimerkki 0.2849</w:t>
      </w:r>
    </w:p>
    <w:p>
      <w:r>
        <w:t xml:space="preserve">tilasin tämän halpana korvaajana minun mac-näppäimistö, joka kuoli hiljattain ja tämä ei toimi lainkaan... laitan paristot ja sininen valo näppäimistön syttyy sekunnin ja sammuu. tietokoneeni ei voi havaita tätä bluetooth-näppäimistöä ollenkaan. hyvin pettynyt....</w:t>
      </w:r>
    </w:p>
    <w:p>
      <w:r>
        <w:rPr>
          <w:b/>
        </w:rPr>
        <w:t xml:space="preserve">Tulos</w:t>
      </w:r>
    </w:p>
    <w:p>
      <w:r>
        <w:t xml:space="preserve">ei kytkeydy päälle</w:t>
      </w:r>
    </w:p>
    <w:p>
      <w:r>
        <w:rPr>
          <w:b/>
        </w:rPr>
        <w:t xml:space="preserve">Esimerkki 0,2850</w:t>
      </w:r>
    </w:p>
    <w:p>
      <w:r>
        <w:t xml:space="preserve">Ostin tämän suojakotelon uudelle Kindle Fire -laitteelleni, se sopii hyvin, se on pehmeä, eikä minulla ollut mitään ongelmia kuminauhan kanssa.  Saan siitä paljon kohteliaisuuksia, ja olen erittäin tyytyväinen ostokseeni.  Kiitos Amazon</w:t>
      </w:r>
    </w:p>
    <w:p>
      <w:r>
        <w:rPr>
          <w:b/>
        </w:rPr>
        <w:t xml:space="preserve">Tulos</w:t>
      </w:r>
    </w:p>
    <w:p>
      <w:r>
        <w:t xml:space="preserve">Sopii hyvin, tuntuu mukavalta ja on kaunis!</w:t>
      </w:r>
    </w:p>
    <w:p>
      <w:r>
        <w:rPr>
          <w:b/>
        </w:rPr>
        <w:t xml:space="preserve">Esimerkki 0.2851</w:t>
      </w:r>
    </w:p>
    <w:p>
      <w:r>
        <w:t xml:space="preserve">Olen asentanut useita reitittimiä aiemmin (ei Medialinks), mutta tämä oli ylivoimaisesti helpoin, jonka olen koskaan asentanut.  Ohjeet yhdessä käsikirjan kanssa tekivät asennuksesta helppoa.  Minun ei tarvinnut edes käyttää mukana toimitettua CD-levyä.  Hyvä hinta, ja se toimitettiin nopeammin kuin Amazonin odotettu saapumispäivä.  Erittäin tyytyväinen kokemukseen.</w:t>
      </w:r>
    </w:p>
    <w:p>
      <w:r>
        <w:rPr>
          <w:b/>
        </w:rPr>
        <w:t xml:space="preserve">Tulos</w:t>
      </w:r>
    </w:p>
    <w:p>
      <w:r>
        <w:t xml:space="preserve">Erittäin mukava tuote!</w:t>
      </w:r>
    </w:p>
    <w:p>
      <w:r>
        <w:rPr>
          <w:b/>
        </w:rPr>
        <w:t xml:space="preserve">Esimerkki 0.2852</w:t>
      </w:r>
    </w:p>
    <w:p>
      <w:r>
        <w:t xml:space="preserve">hämmästyttävä näppäimistö!!!!! ainoa....just minulle luulen, että sinun pitäisi painaa Fn+F5 tai F6 säätääksesi äänenvoimakkuutta. tarvitset molemmat kädet tehdäksesi sen niinoo.... tiedät.</w:t>
      </w:r>
    </w:p>
    <w:p>
      <w:r>
        <w:rPr>
          <w:b/>
        </w:rPr>
        <w:t xml:space="preserve">Tulos</w:t>
      </w:r>
    </w:p>
    <w:p>
      <w:r>
        <w:t xml:space="preserve">hämmästyttävä näppäimistö!</w:t>
      </w:r>
    </w:p>
    <w:p>
      <w:r>
        <w:rPr>
          <w:b/>
        </w:rPr>
        <w:t xml:space="preserve">Esimerkki 0.2853</w:t>
      </w:r>
    </w:p>
    <w:p>
      <w:r>
        <w:t xml:space="preserve">Wifi ei käynnistynyt.  Mielestäni tabletit ovat hyödyttömiä ilman internetiä.</w:t>
      </w:r>
    </w:p>
    <w:p>
      <w:r>
        <w:rPr>
          <w:b/>
        </w:rPr>
        <w:t xml:space="preserve">Tulos</w:t>
      </w:r>
    </w:p>
    <w:p>
      <w:r>
        <w:t xml:space="preserve">tabletit ovat hyödyttömiä ilman internetiä</w:t>
      </w:r>
    </w:p>
    <w:p>
      <w:r>
        <w:rPr>
          <w:b/>
        </w:rPr>
        <w:t xml:space="preserve">Esimerkki 0.2854</w:t>
      </w:r>
    </w:p>
    <w:p>
      <w:r>
        <w:t xml:space="preserve">Kuvassa näkyy 10 väriä, mutta kuvauksessa luetellaan vain viisi.  Toivoin, että kuva olisi kuvausta tarkempi, mutta tilasin tämän tuotteen vain saadakseni 2 sarjaa kutakin väriä.  Kun sain tämän, oli liian myöhäistä palauttaa, koska tämä oli osa lahjaa.  Turhauttavaa, kun tuotteita ei ole kuvattu tarkasti.</w:t>
      </w:r>
    </w:p>
    <w:p>
      <w:r>
        <w:rPr>
          <w:b/>
        </w:rPr>
        <w:t xml:space="preserve">Tulos</w:t>
      </w:r>
    </w:p>
    <w:p>
      <w:r>
        <w:t xml:space="preserve">pettynyt</w:t>
      </w:r>
    </w:p>
    <w:p>
      <w:r>
        <w:rPr>
          <w:b/>
        </w:rPr>
        <w:t xml:space="preserve">Esimerkki 0.2855</w:t>
      </w:r>
    </w:p>
    <w:p>
      <w:r>
        <w:t xml:space="preserve">he kirjoittavat hienosti ei mitään erityistä</w:t>
      </w:r>
    </w:p>
    <w:p>
      <w:r>
        <w:rPr>
          <w:b/>
        </w:rPr>
        <w:t xml:space="preserve">Tulos</w:t>
      </w:r>
    </w:p>
    <w:p>
      <w:r>
        <w:t xml:space="preserve">Kolme tähteä</w:t>
      </w:r>
    </w:p>
    <w:p>
      <w:r>
        <w:rPr>
          <w:b/>
        </w:rPr>
        <w:t xml:space="preserve">Esimerkki 0.2856</w:t>
      </w:r>
    </w:p>
    <w:p>
      <w:r>
        <w:t xml:space="preserve">Zoom Almondilla on lyhin kantama kaikista käyttämistäni reitittimistä!</w:t>
      </w:r>
    </w:p>
    <w:p>
      <w:r>
        <w:rPr>
          <w:b/>
        </w:rPr>
        <w:t xml:space="preserve">Tulos</w:t>
      </w:r>
    </w:p>
    <w:p>
      <w:r>
        <w:t xml:space="preserve">Yksi tähti</w:t>
      </w:r>
    </w:p>
    <w:p>
      <w:r>
        <w:rPr>
          <w:b/>
        </w:rPr>
        <w:t xml:space="preserve">Esimerkki 0.2857</w:t>
      </w:r>
    </w:p>
    <w:p>
      <w:r>
        <w:t xml:space="preserve">Latasin sen, latasin sen, käytin sitä yli viikon yhdellä latauksella, rakastan sitä.</w:t>
      </w:r>
    </w:p>
    <w:p>
      <w:r>
        <w:rPr>
          <w:b/>
        </w:rPr>
        <w:t xml:space="preserve">Tulos</w:t>
      </w:r>
    </w:p>
    <w:p>
      <w:r>
        <w:t xml:space="preserve">rakastan sitä.</w:t>
      </w:r>
    </w:p>
    <w:p>
      <w:r>
        <w:rPr>
          <w:b/>
        </w:rPr>
        <w:t xml:space="preserve">Esimerkki 0.2858</w:t>
      </w:r>
    </w:p>
    <w:p>
      <w:r>
        <w:t xml:space="preserve">Hieno laukku.  Tehty todella hyvästä nahasta ja on erittäin toimiva.</w:t>
      </w:r>
    </w:p>
    <w:p>
      <w:r>
        <w:rPr>
          <w:b/>
        </w:rPr>
        <w:t xml:space="preserve">Tulos</w:t>
      </w:r>
    </w:p>
    <w:p>
      <w:r>
        <w:t xml:space="preserve">Hieno laukku. Tehty todella hyvästä nahasta ja on ...</w:t>
      </w:r>
    </w:p>
    <w:p>
      <w:r>
        <w:rPr>
          <w:b/>
        </w:rPr>
        <w:t xml:space="preserve">Esimerkki 0.2859</w:t>
      </w:r>
    </w:p>
    <w:p>
      <w:r>
        <w:t xml:space="preserve">Mieheni kieltäytyi käyttämästä uutta iPadiaan, koska hän halusi oikean näppäimistön, joten ostin hänelle tämän kotelon. Minulla oli jo samanlainen kotelo, tai niin ainakin luulin. Kun kotelo saapui, ja hänen iPadinsa oli helppo kiinnittää yläkoteloon ja ladata näppäimistö, eroja oli selvästi sen kotelon, joka minulla oli (mutta jota käytin harvoin), ja tämän kotelon välillä. Minun koteloni oli tilaa vievä eikä se aina tukenut iPadia pystyasennossa, mutta tämä on ohut ja tukee iPadia tukevasti sekä vaaka- että pystyasennossa. Kotelon kaksi sivua yhdistävä varsi liukuu ulos halutun kulman mukaan, ja - katso tätä - se kääntyy, jotta voit kääntää iPadin pystyasentoon, jos haluat! Mieheni rakastaa sitä, mutta valitettavasti niin minäkin. Vakuutin hänelle, että minun on otettava se mukaani työmatkalle, koska se on ohuempi ja kevyempi kuin omani, ja lisäksi sen tarjoama suoja on paljon parempi, koska sen simpukkakuori on vankkaa, mutta kevyttä materiaalia kuin pehmustettu vinyylikotelo, joka minulla on. Otin sen käsimatkatavaroihin lentokentän turvatarkastuksen läpi ja pystyin käyttämään sitä helposti lentokoneessa ja koko 8 päivän matkani ajan. Näppäimistö piti latauksensa koko matkani ajan, ja pidin tämän tuotteen helppoudesta ja turvallisuudesta. Omistan yhden toisen New Trentin iPad-kotelon, jossa on sama simpukkamateriaali, mutta siinä ei ole näppäimistöä. Rakastin sen suojaa, vaikka siinä oli muotoiluun liittyviä ongelmia, joista en pitänyt, ja käytän sitä koteloa harvoin. Tämä Airbender 1.0 on ehkä paras näppäimistökotelo, jonka olen koskaan nähnyt. Jouduin antamaan sen takaisin miehelleni, kun palasin matkalta, mutta ei kestä kauan, ennen kuin talossani on toinenkin. Kunpa ne nyt vain tekisivät niitä eri värisinä, jotta voisimme erottaa ne toisistaan!</w:t>
      </w:r>
    </w:p>
    <w:p>
      <w:r>
        <w:rPr>
          <w:b/>
        </w:rPr>
        <w:t xml:space="preserve">Tulos</w:t>
      </w:r>
    </w:p>
    <w:p>
      <w:r>
        <w:t xml:space="preserve">Ostin miehelle - nyt haluan sen! 5 tähteä!</w:t>
      </w:r>
    </w:p>
    <w:p>
      <w:r>
        <w:rPr>
          <w:b/>
        </w:rPr>
        <w:t xml:space="preserve">Esimerkki 0,2860</w:t>
      </w:r>
    </w:p>
    <w:p>
      <w:r>
        <w:t xml:space="preserve">Näppäimistön toiminnot ovat loistavat. Tuntuu reagoivalta ja helppokäyttöiseltä. Ei 10-näppäimistä näppäimistöä, mutta tiesin sen. Ainoa kritiikkini on pieni latauskaapeli. Se on noin 2' pitkä eikä anna mitään helppoutta liittää USB-pistorasiaan. Lataus kestää kuitenkin pitkään (15 tuntia? pidempään?) Olen joutunut lataamaan vain kerran viimeisten 4 viikon aikana, kun sain sen. Ipad Airin kansi ei sammu automaattisesti, mutta Ipad Airin kaikkiin toimintoihin pääsee helposti käsiksi, kun kansi/näppäimistö on paikallaan.</w:t>
      </w:r>
    </w:p>
    <w:p>
      <w:r>
        <w:rPr>
          <w:b/>
        </w:rPr>
        <w:t xml:space="preserve">Tulos</w:t>
      </w:r>
    </w:p>
    <w:p>
      <w:r>
        <w:t xml:space="preserve">Loistava näppäimistö!</w:t>
      </w:r>
    </w:p>
    <w:p>
      <w:r>
        <w:rPr>
          <w:b/>
        </w:rPr>
        <w:t xml:space="preserve">Esimerkki 0.2861</w:t>
      </w:r>
    </w:p>
    <w:p>
      <w:r>
        <w:t xml:space="preserve">Tämä on loistava kotelo ipad airille.  Minulla on useita griffin tapauksia ja myös tärkein kilpailu Otterboxin defender-sarja.  Rakastan molempia koteloita, ne ovat molemmat kestäviä ja hyvin tehtyjä.  Olen pudottanut ipadini useita kertoja eikä mitään ole tapahtunut, ei edes naarmua.  Olen tehnyt saman otterboxille ja se on naarmuttanut laitteideni kulmat.  Syynä on se, että Griffin Survivor kotelossa on parempi pehmuste sisäkotelossa, kun taas otterbox on kokonaan kovaa muovia sisäkotelossa.  Kun siis pudotat otterboxin, kovamuoviset kulmat työntyvät laitettasi vasten aiheuttaen painaumia ja naarmuja, kun taas Griffinin kotelossa ei.  Lisäksi, kun katsot näyttöä Griffinissä, saat selkeän näkymän Otterboxissa saat selkeän näkymän, jossa on öljyinen kalvo.  En ole varma, miksi näin tapahtuu, mutta se on tapana tapahtua useimmissa Otterboxin koteloissa, joissa on suojus.  Otterboxin kotelon jalusta on mielestäni parempi, ja siinä on suojus näytön suojaamiseksi, kun taas Griffinissä ei ole.  Molemmat painavat suunnilleen saman verran.  Se tekee ipad airista raskaamman, joten pidä se mielessä.  Griffin on tyylikkäämmän näköinen kotelo, mutta pitääkseen sen suojattuna putoamisilta ja kolhuilta saat lisää painokerroksia.  Suosittelen tätä koteloa niille, joilla on lapsia tai ihmisiä, joilla on taipumus olla karkea tai pelätä sen pudottamista.  Minulle se on lisäpainon arvoinen tuon turvallisuuden vuoksi.</w:t>
      </w:r>
    </w:p>
    <w:p>
      <w:r>
        <w:rPr>
          <w:b/>
        </w:rPr>
        <w:t xml:space="preserve">Tulos</w:t>
      </w:r>
    </w:p>
    <w:p>
      <w:r>
        <w:t xml:space="preserve">Kestävä ja mukavan näköinen</w:t>
      </w:r>
    </w:p>
    <w:p>
      <w:r>
        <w:rPr>
          <w:b/>
        </w:rPr>
        <w:t xml:space="preserve">Esimerkki 0.2862</w:t>
      </w:r>
    </w:p>
    <w:p>
      <w:r>
        <w:t xml:space="preserve">En tajunnut, että asentaminen on haastavaa, mutta kun tajusin sen, rakastan sitä. Toivottavasti se kestää, eikä minun tarvitse korvata sitä.</w:t>
      </w:r>
    </w:p>
    <w:p>
      <w:r>
        <w:rPr>
          <w:b/>
        </w:rPr>
        <w:t xml:space="preserve">Tulos</w:t>
      </w:r>
    </w:p>
    <w:p>
      <w:r>
        <w:t xml:space="preserve">Mahtava</w:t>
      </w:r>
    </w:p>
    <w:p>
      <w:r>
        <w:rPr>
          <w:b/>
        </w:rPr>
        <w:t xml:space="preserve">Esimerkki 0.2863</w:t>
      </w:r>
    </w:p>
    <w:p>
      <w:r>
        <w:t xml:space="preserve">Tämä tuote toimii erinomaisesti.</w:t>
      </w:r>
    </w:p>
    <w:p>
      <w:r>
        <w:rPr>
          <w:b/>
        </w:rPr>
        <w:t xml:space="preserve">Tulos</w:t>
      </w:r>
    </w:p>
    <w:p>
      <w:r>
        <w:t xml:space="preserve">Viisi tähteä</w:t>
      </w:r>
    </w:p>
    <w:p>
      <w:r>
        <w:rPr>
          <w:b/>
        </w:rPr>
        <w:t xml:space="preserve">Esimerkki 0.2864</w:t>
      </w:r>
    </w:p>
    <w:p>
      <w:r>
        <w:t xml:space="preserve">Melko hyvä</w:t>
      </w:r>
    </w:p>
    <w:p>
      <w:r>
        <w:rPr>
          <w:b/>
        </w:rPr>
        <w:t xml:space="preserve">Tulos</w:t>
      </w:r>
    </w:p>
    <w:p>
      <w:r>
        <w:t xml:space="preserve">Viisi tähteä</w:t>
      </w:r>
    </w:p>
    <w:p>
      <w:r>
        <w:rPr>
          <w:b/>
        </w:rPr>
        <w:t xml:space="preserve">Esimerkki 0,2865</w:t>
      </w:r>
    </w:p>
    <w:p>
      <w:r>
        <w:t xml:space="preserve">Sirut asennettiin 15 minuutissa. Toimivat hienosti, eikä ongelmia. Jatkakaa hyviä tuotetarjouksia. Suosittelen teitä kaikille ystävilleni tai vihollisilleni. HaHa Vakavasti, loistavaa palvelua ja oli täällä kun lupasin. Kiitos.</w:t>
      </w:r>
    </w:p>
    <w:p>
      <w:r>
        <w:rPr>
          <w:b/>
        </w:rPr>
        <w:t xml:space="preserve">Tulos</w:t>
      </w:r>
    </w:p>
    <w:p>
      <w:r>
        <w:t xml:space="preserve">Erinomainen!!!!!!!!!!!!!!!</w:t>
      </w:r>
    </w:p>
    <w:p>
      <w:r>
        <w:rPr>
          <w:b/>
        </w:rPr>
        <w:t xml:space="preserve">Esimerkki 0.2866</w:t>
      </w:r>
    </w:p>
    <w:p>
      <w:r>
        <w:t xml:space="preserve">tämä kirjavalaisin on söpö, pieni, kevyt ja kestävä; erittäin kannettava; sopii yhteen touch kindleni kanssa. koirat eivät ole vielä syöneet sitä.</w:t>
      </w:r>
    </w:p>
    <w:p>
      <w:r>
        <w:rPr>
          <w:b/>
        </w:rPr>
        <w:t xml:space="preserve">Tulos</w:t>
      </w:r>
    </w:p>
    <w:p>
      <w:r>
        <w:t xml:space="preserve">Verso clip on lukuvalot</w:t>
      </w:r>
    </w:p>
    <w:p>
      <w:r>
        <w:rPr>
          <w:b/>
        </w:rPr>
        <w:t xml:space="preserve">Esimerkki 0.2867</w:t>
      </w:r>
    </w:p>
    <w:p>
      <w:r>
        <w:t xml:space="preserve">Excelente computador, es sumamente rápido, la batería tiene un muy buen rendimiento, los gráficos son excelentes, estoy muy contento con mi laptop, la recomiendo al 100%.</w:t>
      </w:r>
    </w:p>
    <w:p>
      <w:r>
        <w:rPr>
          <w:b/>
        </w:rPr>
        <w:t xml:space="preserve">Tulos</w:t>
      </w:r>
    </w:p>
    <w:p>
      <w:r>
        <w:t xml:space="preserve">exelente</w:t>
      </w:r>
    </w:p>
    <w:p>
      <w:r>
        <w:rPr>
          <w:b/>
        </w:rPr>
        <w:t xml:space="preserve">Esimerkki 0.2868</w:t>
      </w:r>
    </w:p>
    <w:p>
      <w:r>
        <w:t xml:space="preserve">Ostin tämän ja se toimii hienosti. Hinta on huippuluokkaa.  Suosittelen sitä, jos sinulla ei ole sellaista.</w:t>
      </w:r>
    </w:p>
    <w:p>
      <w:r>
        <w:rPr>
          <w:b/>
        </w:rPr>
        <w:t xml:space="preserve">Tulos</w:t>
      </w:r>
    </w:p>
    <w:p>
      <w:r>
        <w:t xml:space="preserve">Onnellinen osto</w:t>
      </w:r>
    </w:p>
    <w:p>
      <w:r>
        <w:rPr>
          <w:b/>
        </w:rPr>
        <w:t xml:space="preserve">Esimerkki 0.2869</w:t>
      </w:r>
    </w:p>
    <w:p>
      <w:r>
        <w:t xml:space="preserve">Toimii hyvin, kesti jonkin aikaa saada tänne, mutta odottamisen arvoinen voi katsella elokuvia hd minun tv nyt</w:t>
      </w:r>
    </w:p>
    <w:p>
      <w:r>
        <w:rPr>
          <w:b/>
        </w:rPr>
        <w:t xml:space="preserve">Tulos</w:t>
      </w:r>
    </w:p>
    <w:p>
      <w:r>
        <w:t xml:space="preserve">Hdmi-sovitin</w:t>
      </w:r>
    </w:p>
    <w:p>
      <w:r>
        <w:rPr>
          <w:b/>
        </w:rPr>
        <w:t xml:space="preserve">Esimerkki 0.2870</w:t>
      </w:r>
    </w:p>
    <w:p>
      <w:r>
        <w:t xml:space="preserve">Exelente</w:t>
      </w:r>
    </w:p>
    <w:p>
      <w:r>
        <w:rPr>
          <w:b/>
        </w:rPr>
        <w:t xml:space="preserve">Tulos</w:t>
      </w:r>
    </w:p>
    <w:p>
      <w:r>
        <w:t xml:space="preserve">Viisi tähteä</w:t>
      </w:r>
    </w:p>
    <w:p>
      <w:r>
        <w:rPr>
          <w:b/>
        </w:rPr>
        <w:t xml:space="preserve">Esimerkki 0.2871</w:t>
      </w:r>
    </w:p>
    <w:p>
      <w:r>
        <w:t xml:space="preserve">sain enemmän kuin odotin. Luulin saavani vain yhden johdon, joten hintaansa nähden 3 on aika hyvä. Ainoa syy, miksi annoin 4 tähteä, oli se, että lähetys kesti ikuisesti. Johdot ovat erittäin vahvoja, erittäin pitkiä ja toimivat erittäin hyvin.</w:t>
      </w:r>
    </w:p>
    <w:p>
      <w:r>
        <w:rPr>
          <w:b/>
        </w:rPr>
        <w:t xml:space="preserve">Tulos</w:t>
      </w:r>
    </w:p>
    <w:p>
      <w:r>
        <w:t xml:space="preserve">Yllätys! Enemmän kuin mitä odotin!</w:t>
      </w:r>
    </w:p>
    <w:p>
      <w:r>
        <w:rPr>
          <w:b/>
        </w:rPr>
        <w:t xml:space="preserve">Esimerkki 0.2872</w:t>
      </w:r>
    </w:p>
    <w:p>
      <w:r>
        <w:t xml:space="preserve">Tulossa Antec 900 (edelleen käytössä), ei voi muuta kuin vertailla:  Antec 900 Pros: Hieman parempi laatu. Kiintolevyt ja asemapaikkojen kannet ruuvataan kiinni. Jäähdytys on parempi heti laatikosta, kun helikopterituuletin on päällä ja tuulettimen nopeutta voi säätää kytkimillä. Läpinäkyvä paneeli. Näyttää tyylikkäämmältä, IMO.  Carbide 400R Plussaa: Kaapelinhallinta ja ergonomia. Ei kilpailua tässä. Kun kaikki asemani ja Corsair TX750 -levyni oli siirretty Antecista, kaapelien piilottaminen emolevypaneelin taakse oli PALJON helpompaa, kiitos emolevyn kiinnityksen ympärillä olevien monien kumipintaisten reikien, kiintolevypaikkojen suuntautumisen taaksepäin (kiintolevylokerot sopivat asemiin erittäin hyvin) ja suulakepuristetun sivupaneelin. Kotelossa on runsaasti tilaa näytönohjaimille. Näyttää vertailussa jäykemmältä, mutta en oikeastaan välitä.   Pari huomautusta: kiintolevyjen lokerot - jos yrität asentaa SSD-levyn, kiintolevyjen kiinnitysklipsi jää tielle. Miksi nykyään on tapana sijoittaa USB-portit optisten asemapaikkojen yläpuolelle? Siihen pääsee toki helposti käsiksi, mutta roikkuvat kaapelit voivat estää lokeroiden poistamisen.   Kaiken kaikkiaan todella hieno kotelo. Ostaisin sen uudestaan uutta rakennusta varten.     Edit: Voit poistaa kiintolevylokeroiden nastat SSD-levyn asentamista varten irrottamalla koko nastapalkin.</w:t>
      </w:r>
    </w:p>
    <w:p>
      <w:r>
        <w:rPr>
          <w:b/>
        </w:rPr>
        <w:t xml:space="preserve">Tulos</w:t>
      </w:r>
    </w:p>
    <w:p>
      <w:r>
        <w:t xml:space="preserve">SUURI kotelo rahoilleen.</w:t>
      </w:r>
    </w:p>
    <w:p>
      <w:r>
        <w:rPr>
          <w:b/>
        </w:rPr>
        <w:t xml:space="preserve">Esimerkki 0.2873</w:t>
      </w:r>
    </w:p>
    <w:p>
      <w:r>
        <w:t xml:space="preserve">se ei tunnu haluavan toimia, kuten olin ajatellut sen toimivan. Sormeni toimii paremmin kuin kynä</w:t>
      </w:r>
    </w:p>
    <w:p>
      <w:r>
        <w:rPr>
          <w:b/>
        </w:rPr>
        <w:t xml:space="preserve">Tulos</w:t>
      </w:r>
    </w:p>
    <w:p>
      <w:r>
        <w:t xml:space="preserve">eivät pidä</w:t>
      </w:r>
    </w:p>
    <w:p>
      <w:r>
        <w:rPr>
          <w:b/>
        </w:rPr>
        <w:t xml:space="preserve">Esimerkki 0.2874</w:t>
      </w:r>
    </w:p>
    <w:p>
      <w:r>
        <w:t xml:space="preserve">Ostin tämän Zippy BT500 -näppäimistön varastokauppana, myyjä PCMicro.  Se saapui nopeasti, eikä sitä voinut erottaa uudesta (vaikka se oli luokiteltu \\"käytetyksi\\").  Erittäin tyytyväinen myyjään.&lt;br /&gt; Näppäimistö on enemmän kuin osasin toivoa!  Tässä myyjän listauksessa näkyvä kuva on näppäimistön aiempi versio ilman käyttöjärjestelmäkohtaisia \\"pikanäppäimiä\\\", mutta toimitettu tuote oli nykyinen versio iOS:n (ipad) pikanäppäimillä.  Minulla on android 4.0-- lähes jokainen pikanäppäin, jota olen tähän mennessä kokeillut, toimii hienosti, ja minulla on tunne, että ne, jotka eivät toimi täysin odotetulla tavalla, johtuvat Androidista tai laitekohtaisista ongelmista.&lt;br /&gt; Tämä näppäimistö on pieni-- noin 8.75\\\\" kokonaisleveys, ja vain noin 8 1/8\\\" varsinainen näppäinten leveys.  Olen mies, jolla on keskileveät kädet (hanskakoko large tai xl), mutta luultavasti keskimääräistä ohuemmat sormen halkaisijat, ja kirjoitan kosketusnäppäimiä.  Muutaman minuutin käytön jälkeen olen tottunut ahtaisiin väleihin. Pullealla työkaverillani (kämmen on yhtä leveä kuin minulla, mutta sormet ovat paksummat) oli ongelmia näppäinten leveyden kanssa.  Koska yhdistän sen 4\\\"-älypuhelimen kanssa, näppäimistön pienen koon kanssa eläminen on helppo valinta kannettavuuden parantamiseksi.  Näppäinten toiminta on perinteistä näppäimistön saksitoimintaa, jossa on hyvä tuntuma ja kohtuullisen syvä heitto.  Näppäimistö kallistuu hieman, kun se asetetaan työpöydälle, mikä on mielestäni luonnollista, mutta takapuolen alla on myös jalustat, jos haluat jyrkemmän kallistuksen.&lt;br /&gt; Muutama yksityiskohta kannattaa huomioida:  Olisin sanonut \\"joka\\\", mutta joku huomautti tänään, että tildy- ja backslash-näppäimet ovat väärin sijoitettu.  Se on silti suuri etu verrattuna yleiseen mininäppäimistöjen käytäntöön, jossa kysymysmerkki- ja apostrofinäppäimet siirretään muualle ja/tai oikeanpuoleinen shift, tabulaattori, backspace jne. puuttuu.&lt;br /&gt; Jos sinulla on tilaisuus tehdä numeroita tabletilla, tämä on myös ainoa löytämäni 8\\\\"-näppäimistö, jossa on sisäänrakennetut numeronäppäimet (laskinasettelu), jotka voi vaihtaa käyttöön - ja tietysti menettää vastaavat kirjaimet käytön aikana.&lt;br /&gt; Olen testannut näppäimistöä vakioselaimella, Kingsoft Officella, InkNotella, Gmaililla ja AOL:n sähköpostilla - se toimii moitteettomasti kaikkien kanssa.&lt;br /&gt; Näppäimistö on hieman paksumpi kuin jotkut muut mininäppäimistöt, ainakin osittain siksi, että se käyttää AAA-paristoja ladattavan pakkauksen sijaan. (hieman yli 3/4\\" paksu).  Kompromissina näppäimistö ei näytä menevän horrostilaan pariston säästämiseksi, vaikka joskus on pieni viive, kun se käynnistyy ja toimii, jos olet antanut sen olla jonkin aikaa - mutta ei tarvitse painaa pariliitoksen muodostamista tai reset-painikkeita uudelleen.&lt;br /&gt; Pariliitoksen muodostaminen oli yksinkertaista, ja mukana oli hyvät ohjeet. Tämä näppäimistö voidaan parittaa useiden laitteiden kanssa, tallentaa näppäimistön asetuksiin ja valita näppäimistöltä, minkä laitteen kanssa haluat parittaa. (Minulla on vain yksi bluetooth-laite, joten en ole testannut tätä toimintoa, mutta muiden arvostelijoiden mukaan se toimii hyvin). Toistaiseksi se muistaa pariliitoksen moitteettomasti, ja muodostaa yhteyden noin 15 sekunnin kuluttua siitä, kun olen kytkenyt sen päälle.&lt;br /&gt; Ohjeissa ei kuitenkaan kerrota yksityiskohtaisesti erikoistoimintonäppäimistä.  Haku-näppäin kutsuu esiin hakukentän verkkoselaimessani, ja se toimii \\"find\\\"-toimintona toimistosovelluksessani.  Hakunäppäimen toistuvat napsautukset asettavat kursorin paikalleen ja asettavat sitten alku- ja loppukursorin hakusanan ympärille.  (En ole vielä keksinyt tapaa suurentaa/ pienentää korostettua aluetta tai aktivoida leikkaa/liitä/etc suoraan näppäimistöltä.)  Koti-näppäin vie minut Androidin pääkoti-näppäimeen, ja voin avata sovelluksen sisäiset asetukset suoraan näppäimistöltä ja valita/syöttää nuolinäppäimillä ja palautusnäppäimillä.  Nuolinäppäimet toimivat hyvin navigointiin ja sovellusten valitsemiseen etusivulta sekä tekstidokumentissa ja valikoissa liikkumiseen. Escape toimii \\"back\\"-näppäimenä Androidissani.  Jotkin ponnahdusikkunavalikot vaativat edelleen näytön käyttämistä, mutta kaikki valikot \\"sivupalkki\\\" näyttäisivät navigoituvan näppäimistöllä.&lt;br /&gt; En ole vielä kokeillut medianäppäimiä. Voin lukita näytön näppäimistöltä, ja voin kutsua \\"lukittu näyttö\\" näppäimistöltä, jos se on mennyt horrostilaan - toistaiseksi en ole keksinyt tapaa avata näytön lukitus pyyhkäisemättä itse näyttöä.&lt;br /&gt; On muutama pikkuvika, jotka mainitsen.  Näppäinten merkinnät näyttävät olevan tarroja, ja ne saattavat kulua pois ajan myötä.  Tarranauhassa on kiiltävä pinta, joten merkintöjä voi olla vaikea lukea, jos alueen valaistus on oikeassa kulmassa aiheuttamassa häikäisyä tarraan.  Toivoisin, että yleinen muotoilu olisi hieman ohuempi, mutta toistaiseksi se on kompromissi, jonka olen valmis hyväksymään näppäimistön monien erinomaisten ominaisuuksien vuoksi.  Toivoisin, että sen mukana tulisi suojus, jotta voisin huoletta heittää sen reppuun.  (Ominaisuus, joka puuttuu kaikilta muilta paitsi muutamilta \\"kannettavien\\"-näppäimistöjen valmistajilta.) Minulla ei tietenkään ole ollut sitä tarpeeksi kauan, jotta voisin kommentoida sen laatua pitkällä aikavälillä, mutta se vaikuttaa melko tukevalta huolimatta siitä, että se on 100-prosenttisesti muovia.  Näppäimistössä ei ole niin paljon pikanäppäimiä kuin joissain näkemissäni - jos huomaan, että siitä puuttuu jotain, jota todella tarvitsen, kokeilen External Keyboard Helperiä tuosta toisesta App Storesta (maksaa muutaman dollarin, mutta mahdollistaa näppäinten uudelleenkartoittamisen erikoistoimintoja varten.)&lt;br /&gt; Kaiken kaikkiaan hankkisin tämän ehdottomasti uudestaan alkukäytön perusteella.  Täydellä hinnalla se ei ole halpa.  Mutta se on myös hieno pieni näppäimistö ilman suurinta osaa niistä puutteista, joista olen lukenut muissa näppäimistöissä.</w:t>
      </w:r>
    </w:p>
    <w:p>
      <w:r>
        <w:rPr>
          <w:b/>
        </w:rPr>
        <w:t xml:space="preserve">Tulos</w:t>
      </w:r>
    </w:p>
    <w:p>
      <w:r>
        <w:t xml:space="preserve">Erinomainen mininäppäimistö!</w:t>
      </w:r>
    </w:p>
    <w:p>
      <w:r>
        <w:rPr>
          <w:b/>
        </w:rPr>
        <w:t xml:space="preserve">Esimerkki 0,2875</w:t>
      </w:r>
    </w:p>
    <w:p>
      <w:r>
        <w:t xml:space="preserve">Luin tämän aseman arvostelut (positiiviset ja negatiiviset) ja päätin antaa sille mahdollisuuden. Minulla on uudempi tietokone, enkä uskonut, että \\"PC ei tunnista asemaa\\" -valitukset koskisivat minua. Yleensä tietokoneeni reagoi hyvin herkästi, ja kärpänen voi laskeutua USB-porttiin ja tietokoneeni tunnistaa sen... ei tämän aseman kohdalla.&lt;br /&gt;&lt;br /&gt;Kokeilin tätä asemaa useilla asemilla kannettavassani ja kahdessa muussa omistamassani kannettavassa tietokoneessa, eikä se tunnistanut sitä missään niistä. Kytkisin sen sisään, kuului aseman pyöriminen (LOUD) ja PC:ni ei huomannut sitä ollenkaan.&lt;br /&gt;&lt;br /&gt;Työskentelin hieman lisää tutkimusta ja tämä asema ilmeisesti vaatii 800 mAmps virtaa käynnistykseen, mutta voi toimia 400 mAmps:lla sen jälkeen. Normaali USB antaa 500mAmps, joten näet, että siinä piilee ongelma. Joten, kiertotie on hankkia Y-sovitin tai virtalähteellä varustettu USB-keskitin ja asema siitä, mutta jos olisin halunnut kasan monimutkaisia kaapeleita tai langallisen HUBin, olisin ostanut pöytäkiintolevyn, en kannettavaa kiintolevyä.&lt;br /&gt;&lt;br /&gt;Tämä oli aivan liikaa työtä minulle ja mielestäni on täysin naurettavaa, että minun pitäisi mennä ostamaan lisälaitteita saadakseni jotain toimimaan, jonka pitäisi toimia suoraan laatikosta.&lt;br /&gt;&lt;br /&gt;Onneksi amazonilla on loistava palautusoikeus on maksanut palautuslähetykset.&lt;br /&gt;&lt;br /&gt;Kiitos Amazonille, että teette tämän oikein...vaikka Seagate ei pystynytkään tekemään tuotettaan oikein!!!!!.</w:t>
      </w:r>
    </w:p>
    <w:p>
      <w:r>
        <w:rPr>
          <w:b/>
        </w:rPr>
        <w:t xml:space="preserve">Tulos</w:t>
      </w:r>
    </w:p>
    <w:p>
      <w:r>
        <w:t xml:space="preserve">Säästä turhautumisesi ja PASS tällä kannettavalla kiintolevyllä.</w:t>
      </w:r>
    </w:p>
    <w:p>
      <w:r>
        <w:rPr>
          <w:b/>
        </w:rPr>
        <w:t xml:space="preserve">Esimerkki 0.2876</w:t>
      </w:r>
    </w:p>
    <w:p>
      <w:r>
        <w:t xml:space="preserve">Vetoketjullinen pussi, kuten kuvassa näkyy, tuskin pitää mitään - super pieni varastointi. Kotelo itsessään on kai ok, näyttää vain kestävämmältä kuin se oikeasti on. En ostaisi sitä uudelleen.</w:t>
      </w:r>
    </w:p>
    <w:p>
      <w:r>
        <w:rPr>
          <w:b/>
        </w:rPr>
        <w:t xml:space="preserve">Tulos</w:t>
      </w:r>
    </w:p>
    <w:p>
      <w:r>
        <w:t xml:space="preserve">Ei mitä luulin</w:t>
      </w:r>
    </w:p>
    <w:p>
      <w:r>
        <w:rPr>
          <w:b/>
        </w:rPr>
        <w:t xml:space="preserve">Esimerkki 0.2877</w:t>
      </w:r>
    </w:p>
    <w:p>
      <w:r>
        <w:t xml:space="preserve">Viidestä vain kaksi toimi, eikä kumpikaan ole loistava.</w:t>
      </w:r>
    </w:p>
    <w:p>
      <w:r>
        <w:rPr>
          <w:b/>
        </w:rPr>
        <w:t xml:space="preserve">Tulos</w:t>
      </w:r>
    </w:p>
    <w:p>
      <w:r>
        <w:t xml:space="preserve">Älä osta tätä kynäsarjaa</w:t>
      </w:r>
    </w:p>
    <w:p>
      <w:r>
        <w:rPr>
          <w:b/>
        </w:rPr>
        <w:t xml:space="preserve">Esimerkki 0.2878</w:t>
      </w:r>
    </w:p>
    <w:p>
      <w:r>
        <w:t xml:space="preserve">Tekomuovin haju on ällöttävä ja pysyy jonkin aikaa. RAKASTAN kansi kuitenkin!</w:t>
      </w:r>
    </w:p>
    <w:p>
      <w:r>
        <w:rPr>
          <w:b/>
        </w:rPr>
        <w:t xml:space="preserve">Tulos</w:t>
      </w:r>
    </w:p>
    <w:p>
      <w:r>
        <w:t xml:space="preserve">LOVE kansi vaikka</w:t>
      </w:r>
    </w:p>
    <w:p>
      <w:r>
        <w:rPr>
          <w:b/>
        </w:rPr>
        <w:t xml:space="preserve">Esimerkki 0.2879</w:t>
      </w:r>
    </w:p>
    <w:p>
      <w:r>
        <w:t xml:space="preserve">Loistava tuote, juuri sitä mitä tarvitsin.</w:t>
      </w:r>
    </w:p>
    <w:p>
      <w:r>
        <w:rPr>
          <w:b/>
        </w:rPr>
        <w:t xml:space="preserve">Tulos</w:t>
      </w:r>
    </w:p>
    <w:p>
      <w:r>
        <w:t xml:space="preserve">Viisi tähteä</w:t>
      </w:r>
    </w:p>
    <w:p>
      <w:r>
        <w:rPr>
          <w:b/>
        </w:rPr>
        <w:t xml:space="preserve">Esimerkki 0.2880</w:t>
      </w:r>
    </w:p>
    <w:p>
      <w:r>
        <w:t xml:space="preserve">Suuri ja värikäs</w:t>
      </w:r>
    </w:p>
    <w:p>
      <w:r>
        <w:rPr>
          <w:b/>
        </w:rPr>
        <w:t xml:space="preserve">Tulos</w:t>
      </w:r>
    </w:p>
    <w:p>
      <w:r>
        <w:t xml:space="preserve">Viisi tähteä</w:t>
      </w:r>
    </w:p>
    <w:p>
      <w:r>
        <w:rPr>
          <w:b/>
        </w:rPr>
        <w:t xml:space="preserve">Esimerkki 0.2881</w:t>
      </w:r>
    </w:p>
    <w:p>
      <w:r>
        <w:t xml:space="preserve">Se on kestävä ja kevyt, ainoa asia on se, että seisova osa ei pysy ylhäällä kovin hyvin.  Muuten se on loistava.</w:t>
      </w:r>
    </w:p>
    <w:p>
      <w:r>
        <w:rPr>
          <w:b/>
        </w:rPr>
        <w:t xml:space="preserve">Tulos</w:t>
      </w:r>
    </w:p>
    <w:p>
      <w:r>
        <w:t xml:space="preserve">Hyvä rahaan nähden</w:t>
      </w:r>
    </w:p>
    <w:p>
      <w:r>
        <w:rPr>
          <w:b/>
        </w:rPr>
        <w:t xml:space="preserve">Esimerkki 0.2882</w:t>
      </w:r>
    </w:p>
    <w:p>
      <w:r>
        <w:t xml:space="preserve">Tämä tallennin ei ole ääniaktivoitu, kuten mainostetaan. Kun olin ottanut yhteyttä yritykseen palautusta varten, heidän &amp;#34;tekninen tukensa&amp;#34; ilmoitti, että asetuksia ei voi muuttaa niin, että se aktivoituisi vain äänellä. Vaikka se tallentaa hyvin, se ei ole lisärahan arvoinen sellaiselle, joka etsii nimenomaan ääniaktivoitua laitetta.</w:t>
      </w:r>
    </w:p>
    <w:p>
      <w:r>
        <w:rPr>
          <w:b/>
        </w:rPr>
        <w:t xml:space="preserve">Tulos</w:t>
      </w:r>
    </w:p>
    <w:p>
      <w:r>
        <w:t xml:space="preserve">Ei toimi kuten mainostettu....</w:t>
      </w:r>
    </w:p>
    <w:p>
      <w:r>
        <w:rPr>
          <w:b/>
        </w:rPr>
        <w:t xml:space="preserve">Esimerkki 0.2883</w:t>
      </w:r>
    </w:p>
    <w:p>
      <w:r>
        <w:t xml:space="preserve">täydellinen halusin, se toimii jumalallinen suosittelin jokaiselle, siksi pidän siitä niin paljon, kiitos teille.</w:t>
      </w:r>
    </w:p>
    <w:p>
      <w:r>
        <w:rPr>
          <w:b/>
        </w:rPr>
        <w:t xml:space="preserve">Tulos</w:t>
      </w:r>
    </w:p>
    <w:p>
      <w:r>
        <w:t xml:space="preserve">beatyful</w:t>
      </w:r>
    </w:p>
    <w:p>
      <w:r>
        <w:rPr>
          <w:b/>
        </w:rPr>
        <w:t xml:space="preserve">Esimerkki 0.2884</w:t>
      </w:r>
    </w:p>
    <w:p>
      <w:r>
        <w:t xml:space="preserve">Minulla ei ole aavistustakaan, miksi en päivittänyt nopeampaan korttiin aikaisemmin! Nikon D610 -kamerassani tämä laite käy läpi tarkistusnäytön nopeammin kuin koskaan, ja se ottaa kuvia myös nopeammin, kun kuvaan jatkuvalla korkealla nopeudella. Hanki tämä kortti!</w:t>
      </w:r>
    </w:p>
    <w:p>
      <w:r>
        <w:rPr>
          <w:b/>
        </w:rPr>
        <w:t xml:space="preserve">Tulos</w:t>
      </w:r>
    </w:p>
    <w:p>
      <w:r>
        <w:t xml:space="preserve">Joten Fast!!!!</w:t>
      </w:r>
    </w:p>
    <w:p>
      <w:r>
        <w:rPr>
          <w:b/>
        </w:rPr>
        <w:t xml:space="preserve">Esimerkki 0,2885</w:t>
      </w:r>
    </w:p>
    <w:p>
      <w:r>
        <w:t xml:space="preserve">Älä osta tätä. Jäätyy, sammuu ilman syytä, näppäimistö kulunut, erittäin lyhyt akun kesto.</w:t>
      </w:r>
    </w:p>
    <w:p>
      <w:r>
        <w:rPr>
          <w:b/>
        </w:rPr>
        <w:t xml:space="preserve">Tulos</w:t>
      </w:r>
    </w:p>
    <w:p>
      <w:r>
        <w:t xml:space="preserve">Huono laatu</w:t>
      </w:r>
    </w:p>
    <w:p>
      <w:r>
        <w:rPr>
          <w:b/>
        </w:rPr>
        <w:t xml:space="preserve">Esimerkki 0.2886</w:t>
      </w:r>
    </w:p>
    <w:p>
      <w:r>
        <w:t xml:space="preserve">Minun Kindle Paperwhite vain liukui tähän koteloon ilman ongelmia.  Se tuntuu tukevalta ja sitä on helppo pitää kädessä kirjaa lukiessani, luinpa sitten sängyssä tai istuin tuolilla.  Ostin violetin ja pidän väristä, joka on lähes täsmälleen Amazonin kuvan mukainen.  Pidän eniten siitä, että kun avaan kannen, kirjani on valmis luettavaksi ilman, että joudun etsimään kytkintä.  Kun suljen kannen, Kindle sammuu välittömästi ilman, että minun tarvitsee sammuttaa sitä fyysisesti.  Mukavaa, kun haluan vain kääntyä ja mennä nukkumaan.</w:t>
      </w:r>
    </w:p>
    <w:p>
      <w:r>
        <w:rPr>
          <w:b/>
        </w:rPr>
        <w:t xml:space="preserve">Tulos</w:t>
      </w:r>
    </w:p>
    <w:p>
      <w:r>
        <w:t xml:space="preserve">Hieno kansi hintaan nähden</w:t>
      </w:r>
    </w:p>
    <w:p>
      <w:r>
        <w:rPr>
          <w:b/>
        </w:rPr>
        <w:t xml:space="preserve">Esimerkki 0.2887</w:t>
      </w:r>
    </w:p>
    <w:p>
      <w:r>
        <w:t xml:space="preserve">Ostin Kindlen ennen joulua itselleni.  Hankittuani sen ja otettuani sen käyttöön (helppoa) päätin ladata kirjan nähdäkseni, onko todella mahdollista ladata kokonainen kirja alle minuutissa ilman muuta yhteyttä.  Luulen, että siihen meni noin 45 sekuntia.  HÄMMÄSTYTTÄVÄÄ.  Näyttö on hyvin luettava ja koko Kindle on todella mukava kirjojen korvike.  Ja hinta on $$$$$ vähemmän kuin uusi kovakantinen painos.  Kaikkien pitäisi kokeilla Kindleä, haluatte, että kaikilla ystävillänne on myös sellainen.</w:t>
      </w:r>
    </w:p>
    <w:p>
      <w:r>
        <w:rPr>
          <w:b/>
        </w:rPr>
        <w:t xml:space="preserve">Tulos</w:t>
      </w:r>
    </w:p>
    <w:p>
      <w:r>
        <w:t xml:space="preserve">Langaton Kindle</w:t>
      </w:r>
    </w:p>
    <w:p>
      <w:r>
        <w:rPr>
          <w:b/>
        </w:rPr>
        <w:t xml:space="preserve">Esimerkki 0.2888</w:t>
      </w:r>
    </w:p>
    <w:p>
      <w:r>
        <w:t xml:space="preserve">Rakastan sitä, että se on ohut ja kompakti, se suojaa sytytin.( Sen vain sytytin palo hdx 7), voin liu'uttaa sen tyynyn alle, sen sopii minun taskukirjaan ihana. Yksi asia on se, että se ei nouse helposti pystyyn, vaan sitä pitää jatkuvasti asettaa. Sen hankala..&lt;br /&gt;Kyllä suosittelisin sitä ystävälle.</w:t>
      </w:r>
    </w:p>
    <w:p>
      <w:r>
        <w:rPr>
          <w:b/>
        </w:rPr>
        <w:t xml:space="preserve">Tulos</w:t>
      </w:r>
    </w:p>
    <w:p>
      <w:r>
        <w:t xml:space="preserve">Rakastan sitä</w:t>
      </w:r>
    </w:p>
    <w:p>
      <w:r>
        <w:rPr>
          <w:b/>
        </w:rPr>
        <w:t xml:space="preserve">Esimerkki 0.2889</w:t>
      </w:r>
    </w:p>
    <w:p>
      <w:r>
        <w:t xml:space="preserve">Huono tuote. Väärä koko. Halkeillut.......&lt;br /&gt;Pahin osa on asiakaspalvelu. Laitoin sähköpostia takaisin vahingoittuneesta tuotteesta, mutta minulle sanottiin, että he eivät voi tehdä mitään, koska se oli lähetetty.&lt;br /&gt;&lt;br /&gt;KENENENKÄÄN EI PITÄISI enää ostaa mitään ZEETRONilta. Heillä on huonolaatuisia tuotteita, ja vielä huonompi asiakaspalveluosasto!!!!</w:t>
      </w:r>
    </w:p>
    <w:p>
      <w:r>
        <w:rPr>
          <w:b/>
        </w:rPr>
        <w:t xml:space="preserve">Tulos</w:t>
      </w:r>
    </w:p>
    <w:p>
      <w:r>
        <w:t xml:space="preserve">Huono tuote. Väärän kokoinen</w:t>
      </w:r>
    </w:p>
    <w:p>
      <w:r>
        <w:rPr>
          <w:b/>
        </w:rPr>
        <w:t xml:space="preserve">Esimerkki 0,2890</w:t>
      </w:r>
    </w:p>
    <w:p>
      <w:r>
        <w:t xml:space="preserve">Plussaa: &lt;br /&gt;Miinukset: Laitteessa on fyysinen sammutuskytkin, mutta olisi mukavaa, jos siinä olisi automaattinen sammutustoiminto tunnin kuluttua.</w:t>
      </w:r>
    </w:p>
    <w:p>
      <w:r>
        <w:rPr>
          <w:b/>
        </w:rPr>
        <w:t xml:space="preserve">Tulos</w:t>
      </w:r>
    </w:p>
    <w:p>
      <w:r>
        <w:t xml:space="preserve">Vankka ja helppokäyttöinen hiiri.</w:t>
      </w:r>
    </w:p>
    <w:p>
      <w:r>
        <w:rPr>
          <w:b/>
        </w:rPr>
        <w:t xml:space="preserve">Esimerkki 0.2891</w:t>
      </w:r>
    </w:p>
    <w:p>
      <w:r>
        <w:t xml:space="preserve">Ostin tämän tuotteen siinä toivossa, että voisin käyttää televisiota monitorina, mutta kaapeli ei toimi. Aina kun käytän sitä liittääkseni kannettavan tietokoneeni televisioon, se ei lähetä kuvaa eikä ääntä. Se ei vain toimi.</w:t>
      </w:r>
    </w:p>
    <w:p>
      <w:r>
        <w:rPr>
          <w:b/>
        </w:rPr>
        <w:t xml:space="preserve">Tulos</w:t>
      </w:r>
    </w:p>
    <w:p>
      <w:r>
        <w:t xml:space="preserve">SVGA VGA Kannettavan tietokoneen TV-kaapeli</w:t>
      </w:r>
    </w:p>
    <w:p>
      <w:r>
        <w:rPr>
          <w:b/>
        </w:rPr>
        <w:t xml:space="preserve">Esimerkki 0.2892</w:t>
      </w:r>
    </w:p>
    <w:p>
      <w:r>
        <w:t xml:space="preserve">Sopii hyvin päähän ja kuulostaa hyvältä. Johdossa on myös äänenvoimakkuuden säätö. Sopii mukavasti korvien ympärille ja siistit punaiset korvakappaleet näyttävät hyvältä. Ainoa haittapuoli on, että toivoisin mikrofonin olevan toisella puolella.</w:t>
      </w:r>
    </w:p>
    <w:p>
      <w:r>
        <w:rPr>
          <w:b/>
        </w:rPr>
        <w:t xml:space="preserve">Tulos</w:t>
      </w:r>
    </w:p>
    <w:p>
      <w:r>
        <w:t xml:space="preserve">Loistavat kuulokkeet pelaamiseen ja chattailuun</w:t>
      </w:r>
    </w:p>
    <w:p>
      <w:r>
        <w:rPr>
          <w:b/>
        </w:rPr>
        <w:t xml:space="preserve">Esimerkki 0.2893</w:t>
      </w:r>
    </w:p>
    <w:p>
      <w:r>
        <w:t xml:space="preserve">Halusin jotain, joka suojaa paperwhiteani pölyltä, naarmuilta ja pieniltä kolhuilta.  Halusin kuitenkin jotain mahdollisimman minimaalista, joka voitaisiin poistaa kokonaan laitteen käytön aikana.  Tämä suojus täytti vaatimukset täydellisesti.  Laite on helppo laittaa suojan sisään ja ottaa pois, mutta se istuu tarpeeksi hyvin, jotta minusta ei tunnu, että se putoaisi helposti pois.  Suojattuna se suojaa hyvin pieneltä lialta, roiskeilta, kolhuilta ja naarmuilta.  Se lisää myös hyvin vähän kokoa tai tilaa.  En epäile, että se suojaisi sitä hyvin pudotukselta, mutta se ei ollut minulle tärkeää.  Toisin kuin muut suojakuoret ja kotelot, kun ne poistetaan, laitteeseen ei jää mitään, mikä tarkoittaa, ettei laitteeseen jää ylimääräistä tilaa tai painoa sen käytön aikana.  Tämä on täydellinen suojakotelo sellaiselle, joka haluaa Kindlensä olevan suojassa, kun sitä ei käytetä, eikä halua, että siihen kiinnitetään mitään varusteita lukemisen aikana.</w:t>
      </w:r>
    </w:p>
    <w:p>
      <w:r>
        <w:rPr>
          <w:b/>
        </w:rPr>
        <w:t xml:space="preserve">Tulos</w:t>
      </w:r>
    </w:p>
    <w:p>
      <w:r>
        <w:t xml:space="preserve">Minimaalinen suojaus, paikalla kun tarvitset sitä, poissa tieltä kun et tarvitse sitä.</w:t>
      </w:r>
    </w:p>
    <w:p>
      <w:r>
        <w:rPr>
          <w:b/>
        </w:rPr>
        <w:t xml:space="preserve">Esimerkki 0.2894</w:t>
      </w:r>
    </w:p>
    <w:p>
      <w:r>
        <w:t xml:space="preserve">Vaikka tässä repussa on runsaasti tilaa sille, mitä tarvitsin, sen rakenne on jäykkä ja se on valtava, riippumatta siitä, kuinka paljon tavaraa siinä on - se on kuin kantaisi pientä lasta minne tahansa menetkin.  Myöskään vetoketjut eivät ole parasta laatua - yksi on jo täysin rikki ja toinen on menossa rikki vain yhden vuoden jälkeen.  Ainoa plussa on erillinen läppärilokero - se on kätevä, koska minulla on suhteellisen suuri tietokone.</w:t>
      </w:r>
    </w:p>
    <w:p>
      <w:r>
        <w:rPr>
          <w:b/>
        </w:rPr>
        <w:t xml:space="preserve">Tulos</w:t>
      </w:r>
    </w:p>
    <w:p>
      <w:r>
        <w:t xml:space="preserve">Liian tilaa vievä</w:t>
      </w:r>
    </w:p>
    <w:p>
      <w:r>
        <w:rPr>
          <w:b/>
        </w:rPr>
        <w:t xml:space="preserve">Esimerkki 0,2895</w:t>
      </w:r>
    </w:p>
    <w:p>
      <w:r>
        <w:t xml:space="preserve">Toimiva Seagate-asemani Sony Viaosta kieltäytyi toimimasta mac book airissani, mikä oli hyvä tekosyy maksaa korkeampi hinta kuin Windows-valmiiden kannettavien asemien hinta, jotta voisin ostaa toisen aseman jostain, joka minulla jo on ja jonka näen OSX:n omassa kovalevy-apuohjelmassa.&lt;br /&gt;&lt;br /&gt;Mutta hei, se on tyylikäs... :-(</w:t>
      </w:r>
    </w:p>
    <w:p>
      <w:r>
        <w:rPr>
          <w:b/>
        </w:rPr>
        <w:t xml:space="preserve">Tulos</w:t>
      </w:r>
    </w:p>
    <w:p>
      <w:r>
        <w:t xml:space="preserve">Maksa, jos se on omena</w:t>
      </w:r>
    </w:p>
    <w:p>
      <w:r>
        <w:rPr>
          <w:b/>
        </w:rPr>
        <w:t xml:space="preserve">Esimerkki 0.2896</w:t>
      </w:r>
    </w:p>
    <w:p>
      <w:r>
        <w:t xml:space="preserve">Ruuvit sopivat täydellisesti MacBookiin, jota olin kunnostamassa äidilleni. Muuten, hänkin rakastaa MacBookia!</w:t>
      </w:r>
    </w:p>
    <w:p>
      <w:r>
        <w:rPr>
          <w:b/>
        </w:rPr>
        <w:t xml:space="preserve">Tulos</w:t>
      </w:r>
    </w:p>
    <w:p>
      <w:r>
        <w:t xml:space="preserve">Viisi tähteä</w:t>
      </w:r>
    </w:p>
    <w:p>
      <w:r>
        <w:rPr>
          <w:b/>
        </w:rPr>
        <w:t xml:space="preserve">Esimerkki 0,2897</w:t>
      </w:r>
    </w:p>
    <w:p>
      <w:r>
        <w:t xml:space="preserve">Ostettu tämä hoito korvata yksi, että olen ostaa Radio Shack. Se tekee juuri sen, mitä siinä sanotaan. Toivoisin vain, että kansi olisi taipuisampi, jotta voisin asettaa Tab3:n useampaan kuin kahteen asentoon.</w:t>
      </w:r>
    </w:p>
    <w:p>
      <w:r>
        <w:rPr>
          <w:b/>
        </w:rPr>
        <w:t xml:space="preserve">Tulos</w:t>
      </w:r>
    </w:p>
    <w:p>
      <w:r>
        <w:t xml:space="preserve">Mukava tuote</w:t>
      </w:r>
    </w:p>
    <w:p>
      <w:r>
        <w:rPr>
          <w:b/>
        </w:rPr>
        <w:t xml:space="preserve">Esimerkki 0.2898</w:t>
      </w:r>
    </w:p>
    <w:p>
      <w:r>
        <w:t xml:space="preserve">Olen tyytyväinen ostokseeni ja nautin tuotteestani, lukuun ottamatta ylimääräisiä kustannuksia, jotka aiheutuvat Microsoftin ohjelmistojen lataamisesta.</w:t>
      </w:r>
    </w:p>
    <w:p>
      <w:r>
        <w:rPr>
          <w:b/>
        </w:rPr>
        <w:t xml:space="preserve">Tulos</w:t>
      </w:r>
    </w:p>
    <w:p>
      <w:r>
        <w:t xml:space="preserve">HP-tietokone</w:t>
      </w:r>
    </w:p>
    <w:p>
      <w:r>
        <w:rPr>
          <w:b/>
        </w:rPr>
        <w:t xml:space="preserve">Esimerkki 0.2899</w:t>
      </w:r>
    </w:p>
    <w:p>
      <w:r>
        <w:t xml:space="preserve">Olen käyttänyt SanDiskiä jo vuosia, mutta rakastan uusia 1066x Lexar Professional CF-muistikortteja. Ne ovat uusi valintakortti kaikkiin valokuvaustarpeisiini. Käytän niitä Canon EOS 5D Mark III:n ja Canon EOS 5D (Mark I) -kameran kanssa.</w:t>
      </w:r>
    </w:p>
    <w:p>
      <w:r>
        <w:rPr>
          <w:b/>
        </w:rPr>
        <w:t xml:space="preserve">Tulos</w:t>
      </w:r>
    </w:p>
    <w:p>
      <w:r>
        <w:t xml:space="preserve">Valitsemani muistikortti</w:t>
      </w:r>
    </w:p>
    <w:p>
      <w:r>
        <w:rPr>
          <w:b/>
        </w:rPr>
        <w:t xml:space="preserve">Esimerkki 0,2900</w:t>
      </w:r>
    </w:p>
    <w:p>
      <w:r>
        <w:t xml:space="preserve">olen sotkenut äitini kanssa ja mitä voin kertoa, se on paras tabletti olen koskaan nähnyt</w:t>
      </w:r>
    </w:p>
    <w:p>
      <w:r>
        <w:rPr>
          <w:b/>
        </w:rPr>
        <w:t xml:space="preserve">Tulos</w:t>
      </w:r>
    </w:p>
    <w:p>
      <w:r>
        <w:t xml:space="preserve">Hämmästyttävä mitä voin kertoa</w:t>
      </w:r>
    </w:p>
    <w:p>
      <w:r>
        <w:rPr>
          <w:b/>
        </w:rPr>
        <w:t xml:space="preserve">Esimerkki 0.2901</w:t>
      </w:r>
    </w:p>
    <w:p>
      <w:r>
        <w:t xml:space="preserve">Sen kotelot ovat hyvin suojaavia, ja kynäkynä on paljon pienempi ja helpompi irrottaa kuin miltä se näyttää. Kova kotelo sopii tabletin stylus kynä USB-kaapeli ja näytönsuoja se ei todellakaan sovi laturi sinun täytyy kirjaimellisesti hillitä sitä siellä ja se tekee siitä näyttää pöhöttynyt ulkopuolella muuten sen täydellinen koko kuljettaa ja kannettava ja kiiltävä näköinen!!!</w:t>
      </w:r>
    </w:p>
    <w:p>
      <w:r>
        <w:rPr>
          <w:b/>
        </w:rPr>
        <w:t xml:space="preserve">Tulos</w:t>
      </w:r>
    </w:p>
    <w:p>
      <w:r>
        <w:t xml:space="preserve">Sen mahtava</w:t>
      </w:r>
    </w:p>
    <w:p>
      <w:r>
        <w:rPr>
          <w:b/>
        </w:rPr>
        <w:t xml:space="preserve">Esimerkki 0.2902</w:t>
      </w:r>
    </w:p>
    <w:p>
      <w:r>
        <w:t xml:space="preserve">Mukana ei tullut ohjeita.</w:t>
      </w:r>
    </w:p>
    <w:p>
      <w:r>
        <w:rPr>
          <w:b/>
        </w:rPr>
        <w:t xml:space="preserve">Tulos</w:t>
      </w:r>
    </w:p>
    <w:p>
      <w:r>
        <w:t xml:space="preserve">Kolme tähteä</w:t>
      </w:r>
    </w:p>
    <w:p>
      <w:r>
        <w:rPr>
          <w:b/>
        </w:rPr>
        <w:t xml:space="preserve">Esimerkki 0.2903</w:t>
      </w:r>
    </w:p>
    <w:p>
      <w:r>
        <w:t xml:space="preserve">Laite hajosi kahden viikon kuluessa.</w:t>
      </w:r>
    </w:p>
    <w:p>
      <w:r>
        <w:rPr>
          <w:b/>
        </w:rPr>
        <w:t xml:space="preserve">Tulos</w:t>
      </w:r>
    </w:p>
    <w:p>
      <w:r>
        <w:t xml:space="preserve">Yksi tähti</w:t>
      </w:r>
    </w:p>
    <w:p>
      <w:r>
        <w:rPr>
          <w:b/>
        </w:rPr>
        <w:t xml:space="preserve">Esimerkki 0.2904</w:t>
      </w:r>
    </w:p>
    <w:p>
      <w:r>
        <w:t xml:space="preserve">Tämä kotelo sopii täydellisesti ja oli \\\"venyvä\\" tarpeeksi pitämään virtajohtoni ja hiireni etutaskussa.  Rakastan värivalintoja.</w:t>
      </w:r>
    </w:p>
    <w:p>
      <w:r>
        <w:rPr>
          <w:b/>
        </w:rPr>
        <w:t xml:space="preserve">Tulos</w:t>
      </w:r>
    </w:p>
    <w:p>
      <w:r>
        <w:t xml:space="preserve">täydellinen istuvuus ja siisti väri</w:t>
      </w:r>
    </w:p>
    <w:p>
      <w:r>
        <w:rPr>
          <w:b/>
        </w:rPr>
        <w:t xml:space="preserve">Esimerkki 0,2905</w:t>
      </w:r>
    </w:p>
    <w:p>
      <w:r>
        <w:t xml:space="preserve">Melko halvalla tehty, mutta toimii vain varovasti sen kanssa, minun rikkoutui alle kuukaudessa.</w:t>
      </w:r>
    </w:p>
    <w:p>
      <w:r>
        <w:rPr>
          <w:b/>
        </w:rPr>
        <w:t xml:space="preserve">Tulos</w:t>
      </w:r>
    </w:p>
    <w:p>
      <w:r>
        <w:t xml:space="preserve">Kolme tähteä</w:t>
      </w:r>
    </w:p>
    <w:p>
      <w:r>
        <w:rPr>
          <w:b/>
        </w:rPr>
        <w:t xml:space="preserve">Esimerkki 0.2906</w:t>
      </w:r>
    </w:p>
    <w:p>
      <w:r>
        <w:t xml:space="preserve">Ostin tämän autoon lataamaan vaimoni iPhone 5:n Mophie-koteloa.... toimii täydellisesti.  Suosittelen lämpimästi tätä kaapelia.</w:t>
      </w:r>
    </w:p>
    <w:p>
      <w:r>
        <w:rPr>
          <w:b/>
        </w:rPr>
        <w:t xml:space="preserve">Tulos</w:t>
      </w:r>
    </w:p>
    <w:p>
      <w:r>
        <w:t xml:space="preserve">Suuri kaapeli</w:t>
      </w:r>
    </w:p>
    <w:p>
      <w:r>
        <w:rPr>
          <w:b/>
        </w:rPr>
        <w:t xml:space="preserve">Esimerkki 0.2907</w:t>
      </w:r>
    </w:p>
    <w:p>
      <w:r>
        <w:t xml:space="preserve">Toivoin voivani käyttää tätä laitetta sellaisena, mitä eräs toinen arvostelija kutsui \\"köyhän miehen NAS:ksi". Tuote toimii kuten mainostetaan, eikä minulla ollut ongelmia laitteen lisäämisessä verkkoon tai tuotteen mukana tulevan ajuri-CD:n ja apuohjelmien asentamisessa. Koska tämä tuote ei ole varsinainen NAS-laite, se ei pysty lähellekään tekemään sitä, mitä tarvitsin, eli lisäämään 1 gigatavun ulkoisen USB-aseman kotiverkkooni. Laite tukee asemaa, mutta kun yritän käyttää asemaa, kannettava tietokone kaatuu.    Ajattele tätä laitetta eräänlaisena USB-laajentimena. Sen avulla voit käyttää lähiverkon kautta liitettyä USB-laitetta ikään kuin se olisi tietokoneessa. Varmista kuitenkin ennen ostamista, että laitteesi on listattu yhteensopivaksi!</w:t>
      </w:r>
    </w:p>
    <w:p>
      <w:r>
        <w:rPr>
          <w:b/>
        </w:rPr>
        <w:t xml:space="preserve">Tulos</w:t>
      </w:r>
    </w:p>
    <w:p>
      <w:r>
        <w:t xml:space="preserve">Ei sitä mitä etsin</w:t>
      </w:r>
    </w:p>
    <w:p>
      <w:r>
        <w:rPr>
          <w:b/>
        </w:rPr>
        <w:t xml:space="preserve">Esimerkki 0.2908</w:t>
      </w:r>
    </w:p>
    <w:p>
      <w:r>
        <w:t xml:space="preserve">Siinä on tarpeeksi ääntä. Se on hyvä olla kannettavassa tietokoneessa, mutta ei paras mahdollinen.</w:t>
      </w:r>
    </w:p>
    <w:p>
      <w:r>
        <w:rPr>
          <w:b/>
        </w:rPr>
        <w:t xml:space="preserve">Tulos</w:t>
      </w:r>
    </w:p>
    <w:p>
      <w:r>
        <w:t xml:space="preserve">Se on hyvä saada kannettavaan tietokoneeseen, mutta ei paras mahdollinen.</w:t>
      </w:r>
    </w:p>
    <w:p>
      <w:r>
        <w:rPr>
          <w:b/>
        </w:rPr>
        <w:t xml:space="preserve">Esimerkki 0.2909</w:t>
      </w:r>
    </w:p>
    <w:p>
      <w:r>
        <w:t xml:space="preserve">Olin hieman huolissani, kun tuote saapui... laatikko oli melko runneltu (ei USPS:n, vaan sen lähetystavan vuoksi).  Kun latasin CD-ohjelmiston MacBookiini, tuote ei toiminut.  Onneksi löysin pienen internet-tutkimuksen jälkeen uudet päivitetyt ajurit, jotka pystyin lataamaan, ja nyt se toimii täydellisesti!  Kun MacBookini on nostettu ylös ja näppäimistö on alla, niskani on paljon mukavampi!  Ainoa asia, josta en pidä, on se, että näppäimistö on hieman äänekäs kirjoittaessani.  Mutta mukavuusbonus on suurempi kuin tämä harmi!</w:t>
      </w:r>
    </w:p>
    <w:p>
      <w:r>
        <w:rPr>
          <w:b/>
        </w:rPr>
        <w:t xml:space="preserve">Tulos</w:t>
      </w:r>
    </w:p>
    <w:p>
      <w:r>
        <w:t xml:space="preserve">Hienoa, kun sain sen toimimaan!</w:t>
      </w:r>
    </w:p>
    <w:p>
      <w:r>
        <w:rPr>
          <w:b/>
        </w:rPr>
        <w:t xml:space="preserve">Esimerkki 0,2910</w:t>
      </w:r>
    </w:p>
    <w:p>
      <w:r>
        <w:t xml:space="preserve">Loistava ostos. 100% tyytyväinen.</w:t>
      </w:r>
    </w:p>
    <w:p>
      <w:r>
        <w:rPr>
          <w:b/>
        </w:rPr>
        <w:t xml:space="preserve">Tulos</w:t>
      </w:r>
    </w:p>
    <w:p>
      <w:r>
        <w:t xml:space="preserve">Täydellinen kotelo kannettavalle tietokoneelleni</w:t>
      </w:r>
    </w:p>
    <w:p>
      <w:r>
        <w:rPr>
          <w:b/>
        </w:rPr>
        <w:t xml:space="preserve">Esimerkki 0.2911</w:t>
      </w:r>
    </w:p>
    <w:p>
      <w:r>
        <w:t xml:space="preserve">Toimii kuten mainostetaan, mutta näyttää siltä, että se ei anna aivan samaa tehoa kuin Netbookin mukana tullut edellinen virtalähde.  Mutta silti Netbook jatkaa latausta ja toimii halvalla korjauksella, kuten tämän virtalähteen ostamisella.</w:t>
      </w:r>
    </w:p>
    <w:p>
      <w:r>
        <w:rPr>
          <w:b/>
        </w:rPr>
        <w:t xml:space="preserve">Tulos</w:t>
      </w:r>
    </w:p>
    <w:p>
      <w:r>
        <w:t xml:space="preserve">Tarpeeksi hyvä</w:t>
      </w:r>
    </w:p>
    <w:p>
      <w:r>
        <w:rPr>
          <w:b/>
        </w:rPr>
        <w:t xml:space="preserve">Esimerkki 0.2912</w:t>
      </w:r>
    </w:p>
    <w:p>
      <w:r>
        <w:t xml:space="preserve">se toimii hienosti!! sen vain super perkeleen kovaääninen</w:t>
      </w:r>
    </w:p>
    <w:p>
      <w:r>
        <w:rPr>
          <w:b/>
        </w:rPr>
        <w:t xml:space="preserve">Tulos</w:t>
      </w:r>
    </w:p>
    <w:p>
      <w:r>
        <w:t xml:space="preserve">Kolme tähteä</w:t>
      </w:r>
    </w:p>
    <w:p>
      <w:r>
        <w:rPr>
          <w:b/>
        </w:rPr>
        <w:t xml:space="preserve">Esimerkki 0.2913</w:t>
      </w:r>
    </w:p>
    <w:p>
      <w:r>
        <w:t xml:space="preserve">Minulla oli vaikeuksia saada vahvaa signaalia yläkerran Netgear-laatikosta alakerran vastaanottimeen autotallissa/perhehuoneessa.  Kun ostin Netgearin langattoman vastaanottimen, saan loistavan signaalin.</w:t>
      </w:r>
    </w:p>
    <w:p>
      <w:r>
        <w:rPr>
          <w:b/>
        </w:rPr>
        <w:t xml:space="preserve">Tulos</w:t>
      </w:r>
    </w:p>
    <w:p>
      <w:r>
        <w:t xml:space="preserve">Toimii hienosti Netgear-kumppanin kanssa</w:t>
      </w:r>
    </w:p>
    <w:p>
      <w:r>
        <w:rPr>
          <w:b/>
        </w:rPr>
        <w:t xml:space="preserve">Esimerkki 0.2914</w:t>
      </w:r>
    </w:p>
    <w:p>
      <w:r>
        <w:t xml:space="preserve">Ostin useita eri nopeuksia ja tyyppejä.  Ne ovat toimineet ongelmitta.  Hyvä hinta. Pystyin päivittämään useita vanhempia tietokoneitani.  En näe, miksi pitäisi kuluttaa enemmän.</w:t>
      </w:r>
    </w:p>
    <w:p>
      <w:r>
        <w:rPr>
          <w:b/>
        </w:rPr>
        <w:t xml:space="preserve">Tulos</w:t>
      </w:r>
    </w:p>
    <w:p>
      <w:r>
        <w:t xml:space="preserve">Olen tyytyväinen suorituskykyyn ja hintaan...</w:t>
      </w:r>
    </w:p>
    <w:p>
      <w:r>
        <w:rPr>
          <w:b/>
        </w:rPr>
        <w:t xml:space="preserve">Esimerkki 0,2915</w:t>
      </w:r>
    </w:p>
    <w:p>
      <w:r>
        <w:t xml:space="preserve">Rakastan tätä koteloa!!&lt;br /&gt;Sopii kindleeni juuri sopivasti, tuntuu paksulta ja tarjoaa hyvän suojan pudotuksia vastaan.Väri on kirkas ja rakastan jalustaominaisuutta.&lt;br /&gt;Ei mitään muuta kuin positiivista.</w:t>
      </w:r>
    </w:p>
    <w:p>
      <w:r>
        <w:rPr>
          <w:b/>
        </w:rPr>
        <w:t xml:space="preserve">Tulos</w:t>
      </w:r>
    </w:p>
    <w:p>
      <w:r>
        <w:t xml:space="preserve">täydellisyyttä!</w:t>
      </w:r>
    </w:p>
    <w:p>
      <w:r>
        <w:rPr>
          <w:b/>
        </w:rPr>
        <w:t xml:space="preserve">Esimerkki 0.2916</w:t>
      </w:r>
    </w:p>
    <w:p>
      <w:r>
        <w:t xml:space="preserve">Muokkaan, kun olen saanut ongelmani ratkaistua. Näppäimistö toimii hyvin yleisesti paljon paremmin kuin minun Logitechin langaton. Sen mukana tuleva ohjelmisto on vitsi, ainoa ominaisuus, jota ai käyttää siinä, on melko paljon vain makroja.  Lähetin sen kahdesti vaihtoon jotkut näppäimet olivat vaikeita lyödä tai liian järkeviä ja kopioida kolminkertaisesti? Itse. Odotan edelleen 3. näppäimistöä.  Tuki on hyvä ja riittävän nopea (tavallisesti 24 tunnin kuluessa).  Editt: Sain juuri uuden korvaavan näppäimistöni 3 viikon kuluttua ja kirjoitan tällä hetkellä sillä. Monissa kirjaimissa on edelleen ongelmia, ja mielestäni tämä on huonoin koskaan saamani korvaava näppäimistö. Tämä on painajainen, ja olen jo ottanut yhteyttä Razoriin saadakseni vaihdon/palautuksen. ÄLKÄÄ OSTAKO TÄTÄ KALLISTA ROINAA!!!!  Edit: He lähettivät minulle toisen ja tämä toimii. (Heillä on toimiva tuote?!) Edit: Ok selvisi tänään (2016-04-29), että se ei ollut minun kuulokkeet eikä minun äänikortti kuolee, mutta ääni pistokkeet näppäimistö, joka sotki minun ääni ja kuulostaa paska silloin tällöin, Voi työskennellä witout se, mutta jälleen tämä tuote on vain painajainen. Myös &amp;#34;O&amp;#34; -näppäimelläni on nyt ongelmia.</w:t>
      </w:r>
    </w:p>
    <w:p>
      <w:r>
        <w:rPr>
          <w:b/>
        </w:rPr>
        <w:t xml:space="preserve">Tulos</w:t>
      </w:r>
    </w:p>
    <w:p>
      <w:r>
        <w:t xml:space="preserve">ÄLÄ OSTA TÄTÄ KALLISTA ROINAA!!!!</w:t>
      </w:r>
    </w:p>
    <w:p>
      <w:r>
        <w:rPr>
          <w:b/>
        </w:rPr>
        <w:t xml:space="preserve">Esimerkki 0.2917</w:t>
      </w:r>
    </w:p>
    <w:p>
      <w:r>
        <w:t xml:space="preserve">Huomasin, että useilla ihmisillä oli huonoja kokemuksia CF-kortin yhteensopivuudesta, erityisesti odotetun ja todellisen suorituskyvyn välillä.  Kannattaa tutustua dpreview.com-sivuston digitaalisen tallennustilan arvosteluosioon, jossa testataan raakaa luku- ja kirjoitusnopeutta (firewire-korttirajapinnan avulla), nopeutta huippuluokan digitaalisissa SLR-tyyppisissä kameroissa ja edustavissa point-and-shoot-digikameroissa.&lt;br /&gt;Kävi ilmi, että jotkut nopeat CF-kortit sopivat huonosti digikameroihin ja toimivat itse asiassa huonommin kuin ne, jotka on sovitettu laitteeseen sopivalla nopeudella.  Esimerkiksi minulla on ollut erittäin hyvä suorituskyky Lexarin 12x 128 MB:n CF-korttien kanssa Nikon Coolpix 4500 -kamerassani.  Kameran mukana toimitetaan 8x Lexarin "aloituskortti", ja dpreview.com-sivuston testitulokset Coolpix 995 -kameralla, joka on hyvin samankaltainen, vahvistavat tämän.  Nopeammat kortit tuohon kameraan olisivat rahan tuhlausta, eivätkä ne ehkä edes toimi yhtä hyvin.&lt;br /&gt; Toisaalta olen tilannut Simpletechin 512 MB:n kortteja uuteen Canon EOS Digital Rebel SLR -kameraani, koska jos menet Canonin sivustolle ja katsot heidän suosittelemiaan tallennusvälineitä, he myyvät Simpletechin kortteja.  Tähän on selvä syy.  Jos tutustut dpreview.com-sivustoon, näet, että muun muassa Simpletech sai erittäin hyvät pisteet, kun se naitettiin tällaisten "pro-sumer" tai pro digitaalisten SLR-kameroiden kanssa.  Lexarin ja Sandiskin CF-kortit (kaksi hyvin tunnettua tuotemerkkiä) pärjäsivät vertailussa huonosti.&lt;br /&gt;Jos siis kamerasi mukana tuli "aloituskortti", selvitä kortin nopeus ja valmistaja ja osta lisää samanlaisia kortteja, tai ehkä hieman nopeampia ja todennäköisesti enemmän tallennustilaa.  Jos kamerasi mukana ei tullut korttia, katso kameran valmistajan verkkosivuilta, mitä he myyvät, tai pyydä heitä kertomaan, millä he testasivat kameraa.&lt;br /&gt;Jos sinulla ei ole kameraa, joka kuvaa RAW-kuvia (jos et tiedä, mitä se tarkoittaa, sinulla ei ole sellaista, eikä todennäköisesti välitä siitä), sinun pitäisi aina kuvata JPEG Fine -muodossa suurimmalla (tai mahdollisesti 3:2) resoluutiolla.  Digitaalinen tallennus on halpaa, ja elämä on liian lyhyt siihen, että kuvaat 640x480-kokoisella ja toivot, ettet olisi kuvannut, kun haluat tehdä 8x10-suurennoksen.  Kun olet selvittänyt tyypillisistä otoksista syntyvän JPEG-tiedoston keskimääräisen koon, hanki pari samankaltaista CF-korttia, joiden koko vastaa noin kahta filmirullaa (noin 64 otosta).  Nikon Coolpix 4500:n 4 MP:n kameraan tarvitaan noin 128 MB:n kortti (joka on kaukana mukana toimitetusta 16 MB:n "aloituskortista").  Kun kamerassa on yksi kortti ja taskussa on varakortti, voit kuvata päivän verran (ellet ole napin painallushullu kuvaushullu - siinä tapauksessa hanki akkukäyttöinen USB-asema, jossa on mediakorttipaikat, kuten Xs-Drive-II, johon voit tallentaa otoksesi sen sijaan, että ostaisit tonneittain CF-kortteja).&lt;br /&gt;Olen nyt palannut hakemaan toista 512 MB:n korttia.  Minulla ei ole ollut ongelmia tai valituksia ensimmäisen kortin kanssa Digital Rebelissäni.  Käytän sitä tällä hetkellä Lexar USB 2.0 Multi-Card Reader, RW018 Rev. B -monikortinlukijan kanssa ASUS P4B533-E -emolevypohjaisessa järjestelmässä (jossa on kuusi USB 2.0 -porttia ja kaksi firewire-porttia).  Toimii kuin rasvattu sen jälkeen, kun sain selville, että lukijan mukana toimitettuja Win2K-ajureita ei tarvitse ladata, jos järjestelmässä on tuore Service Pack.  Muussa tapauksessa molemmat ajurisarjat sotkevat toisiaan.</w:t>
      </w:r>
    </w:p>
    <w:p>
      <w:r>
        <w:rPr>
          <w:b/>
        </w:rPr>
        <w:t xml:space="preserve">Tulos</w:t>
      </w:r>
    </w:p>
    <w:p>
      <w:r>
        <w:t xml:space="preserve">Tarkista yhteensopivuus ennen kuin ostat CF-kortin.</w:t>
      </w:r>
    </w:p>
    <w:p>
      <w:r>
        <w:rPr>
          <w:b/>
        </w:rPr>
        <w:t xml:space="preserve">Esimerkki 0.2918</w:t>
      </w:r>
    </w:p>
    <w:p>
      <w:r>
        <w:t xml:space="preserve">Olen ostanut monia pelikannettavia tietokoneita menneisyydessäni, jotkut omistan edelleen, toisia en enää omista.&lt;br /&gt;Tämä on tähän mennessä tehnyt minuun valtavan vaikutuksen!&lt;br /&gt;&lt;br /&gt;Tietoa siitä, mitä tällä hetkellä omistan ja olen omistanut:&lt;br /&gt;&lt;br /&gt;Omistan:&lt;br /&gt;Lenovo Y510P&lt;br /&gt;i7-4700MQ 2.4GHZ&lt;br /&gt;16GB Ram&lt;br /&gt;Crucial M500 960GB SSD&lt;br /&gt;2x Nvidia GT755M 2GB GDDR5 in SLI&lt;br /&gt;15.6&amp;#34; 1080p näyttö&lt;br /&gt;&lt;br /&gt;Omistettu: (Annettu tyttöystävälle)&lt;br /&gt;Sager NP8275&lt;br /&gt;i7-4700MQ 2.4GHZ&lt;br /&gt;16GB Ram&lt;br /&gt;Crucial M500 480GB mSATA SSD&lt;br /&gt;500GB 5,400 RPM HDD&lt;br /&gt;Radeon HD 8970M 4GB GDDR5&lt;br /&gt;17.3&amp;#34; 1080p-näyttö&lt;br /&gt;&lt;br /&gt;Omistettu:&lt;br /&gt;Alienware 17&lt;br /&gt;i7-4700MQ 2.4GHZ&lt;br /&gt;16GB Ram&lt;br /&gt;2x500GB 7,200RPM HDDS&lt;br /&gt;Nvidia GTX 770M 3GB GDDR5&lt;br /&gt;17.3&amp;#34; 1080p näyttö&lt;br /&gt;&lt;br /&gt;Omistettu: GPU Kuollut takuun päättyessä monia ongelmia tämän kannettavan kanssa&lt;br /&gt;Samsung Series 7 Gamer&lt;br /&gt;I7-3610QM 2.3GHZ&lt;br /&gt;16GB Ram&lt;br /&gt;120GB SSD&lt;br /&gt;750GB 7,200RPM HDD&lt;br /&gt;Nvidia GTX 675M 2GB&lt;br /&gt;&lt;br /&gt;Olen käyttänyt Everki Beacon Bagia myös näiden läppäreiden kanssa. Rakastan uutta tekniikkaa ja jos minulla on rahaa, ostan sitä. Tämä läppäri ostettiin kuitenkin puhtaasti tarkoituksenani varmistaa itseni täysin ja täysin tulevaisuudelta sekä saada vihdoin ja viimein tehokkain mobiili gpu ulos julkaisun yhteydessä kerrankin. (I usually am behind on the technology.) I really am hoping for about a 5 year lifespan at minimum on it, I know I'll have to lower details over time, but for now I am enjoying full &amp;#34;Ultra&amp;#34; or &amp;#34;High&amp;#34; details (depends on max settings for a given game.)&lt;br /&gt;&lt;br /&gt;Games I currently play are: Minecraft (pyöritän myös palvelinta, joka ei ole läppärissäni vaan on muualla hostattuna), Saints Row 3 ja 4, Sims 2 ja 3, Farming Simulator Titanium Edition, Starbound, Terraria, Bioshock (kaikki), Borderlands 1 ja 2, Diablo 3+ laajennus, Command and Conquer 3 Tiberium Wars+ laajennus, Supreme Commander 1 ja 2, Dungeon Defenders sekä monia muita. Tämä kannettava tietokone pelaa kaikkea tätä maksimissaan ja 1080p:llä ilman ongelmia! Tiedän, etten ole luetellut monia raskaita pelejä, mutta voin sanoa, että tämä pelaa mitä tahansa 1080p:llä &amp;#34;High&amp;#34; -asetuksella, ja saatan olla siinä konservatiivinen. &lt;br /&gt;&lt;br /&gt;Rakennuksen laatu: &lt;br /&gt; Alienware on voittaja tässä rakennuksen laadun suhteen, sillä se on vahvistettu metalliseosrunko, mutta tämä kannettava tietokone ei ole kovin kaukana laadun suhteen. Tämä kannettava tietokone on Alienwaren ja Sagerin risteytys. Sagerissa oli mielestäni parempi rakennelaatu kuin Samsungissa.&lt;br /&gt;Tämä ei tarkoita, että tämä kannettava on halvan tuntuinen, kaukana siitä. Siinä on juuri ja juuri yhtä hyvä tuntuma kuin Alienwaressa oli, mutta ei ihan siellä. Näppäimistö tuntuu kyllä paljon paremmalta kuin Sagerissa, mutta Samsungin näppäimistö oli siinä kohtaa voittaja. Tämän kannettavan tietokoneen näyttö ei heilahda yhtä paljon kuin Sagerissa tai Samsungissa. Alienwaren ja tämän välillä on tasapeli. Lisäksi tässä kannettavassa on luultavasti enemmän Alienwaren ulkoasua kuin Sagerissa tai Samsungissa monivärinäppäimistön ja lisävalaistuksen ansiosta.&lt;br /&gt;&lt;br /&gt;Ominaisuudet: Tätä on vaikea vertailla, mutta henkilökohtaisesti tämä kannettava voittaa. &lt;br /&gt;6x USB 3.0 -porttia, 2x Mini Display -porttia sekä monta ääniliitäntää, jotka tukevat 7.1 surroundia, jos haluat sitä. Tässä kannettavassa on myös blu-ray BURNER! joka oli enemmän kuin mitä Alienwaressa oli sen oletus DVD-Burner. Tässä kannettavassa on myös suora painike, jolla voit vaihtaa oman GTX980M:n ja integroidun näytönohjaimen välillä. Tämä vaatii uudelleenkäynnistyksen, mutta Alienware voi tehdä tämän myös Function-näppäimellä. Mutta tähän on aika lailla pikakuvapainike.&lt;br /&gt;&lt;br /&gt;Suorituskyky: Tämä on epäreilua, koska jokainen kannettava oli melko paljon parannus edelliseen. Joten ilmeisesti tämä MSI:n kannettava päihittää edelliset.&lt;br /&gt;&lt;br /&gt;Hinta: MSI voittaa, 2300 dollarilla saat peto kannettavan tietokoneen. Alienwarella (tätä kirjoitettaessa) ei ole 980M-gpu:ta ja se todennäköisesti veloittaa paljon enemmän samasta kokoonpanosta.&lt;br /&gt;&lt;br /&gt;Jäähdytys: (Todennäköisesti en tule maksimoimaan tätä gpu:ta vähään aikaan.) Tässä kannettavassa on erinomainen jäähdytysjärjestelmä. Se on hieman äänekäs, kun tuuletin ramppi jopa max, mutta otin kuin fyysinen tuulettimet ja ne ovat suurimmat tuulettimet olen nähnyt kannettavassa tietokoneessa. Max nopeus kuulen heikko vinkuna, mutta mahdollisuudet ovat sinun tulee olemaan pelaamista ja ei huomaa sitä, ja rehellisesti, jos joku muu valittaa he vain pitäisi hyssytellä itse. (En suosittele pelaamista kirjastossa, vaikka se ei ehkä ole erittäin äänekäs, joka on vain epäkunnioittavaa, mutta lopulta kaikki ympäristön äänet todennäköisesti hukuttavat tämän kannettavan tietokoneen. Minun on myös huomattava, että tuulettimen melu on havaittavissa vain maksiminopeudella, jota et ehkä saavuta, saavutin sen vain painamalla &amp;#34;Turbo Fan&amp;#34; -painiketta. Edes benchmarkkauksen aikana en huomannut tuulettimia juurikaan, jos ollenkaan.&lt;br /&gt;&lt;br /&gt;Tallennustila:&lt;br /&gt;Tässä on yksi 128 Gt:n m.2 SSD-levy ja 2,5&amp;#34; 1 TtB:n 7 200 RPM kiintolevy. Tämä kannettava tukee vain YHTÄ 2,5&amp;#34; -asemaa, ellet korvaa optista asemaa kiintolevykotelolla. MUTTA! Siinä on yhteensä 4 m.2-paikkaa. nykyisillä m.2 SSD-asemilla voit laittaa 4x 512GB SSD-asemaa sekä 2.5&amp;#34; kiintolevyn! SSD: t ovat tulossa alas hinta melko hyvä, muistan, kun 64GB saattoi maksaa $ 300 + nyt se ei ole mitään. 512GB SSD maksaa nyt noin 280 dollaria! muutama vuosi sitten se olisi ollut luultavasti 1000 dollaria tai enemmän!&lt;br /&gt;Suunnitelmissani on lisätä SSD hyvin pian. Minun on myös todettava, että MSI sisältää kaikki ruuvit, joita tarvitaan m.2 SSD:n lisäämiseksi.&lt;br /&gt;&lt;br /&gt;Audiojärjestelmä: Dynaudio-järjestelmä tässä MSI:ssä puhaltaa minut pois! Sager oli yksinkertaisesti surkea, myönnän sen, Alienware kuulosti todella hyvältä samoin kuin Samsung, mutta MSI:n äänentoisto puhaltaa ne pois mielestäni. En ole mikään audiofiili, kaukana siitä, mutta nautin musiikin kuuntelusta yhtä paljon kuin muutkin ja haluan myös jakaa musiikkia tai videoita muiden kanssa, ja tämä äänijärjestelmä täyttää keskikokoisen huoneen melko kunnolla. Äänentoistoalueella on runsaasti kantamaa, eikä se kuulosta läheskään pikkuruiselta!&lt;br /&gt;&lt;br /&gt;Kaiken kaikkiaan olen tähän mennessä erittäin tyytyväinen tähän kannettavaan tietokoneeseen ja aion päivittää sen 128 Gt:n SSD-levyn 512 Gt:n SSD-levyllä. Aion pitää alkuperäisen SSD-aseman ajurina / Dump-asemana, kunnes minulla on varaa toiseen, kolmanteen ja neljänteen 512GB SSD-asemaan. Mutta muuten se on yksi BEAST kannettavasta tietokoneesta ilman, että se on HUGE! Se jopa päihittää pöytäkoneeni jonkin verran, ja siinä on GTX 770 SC -gpu. (Luin, että se voisi kilpailla 780, joka voi olla overkill henkilökohtaisiin tarpeisiini, mutta minulla on rahaa, joten miksi ei?&lt;br /&gt;&lt;br /&gt;Sattumalta minun täytyy päästä eroon minun työpöydän takia downsizing minun asumisjärjestelyt, minkä vuoksi minun oli pakko toiseen kannettavaan tietokoneeseen, joten päätin vain mennä all in tällä kertaa. Lyhyt, jos voisin päivittää omasta ajattelin, että tekisin sen vain omasta puolestani tad halvemmalla. &lt;br /&gt;&lt;br /&gt; Päivitän tämän arvostelun, jos jokin muuttuu tai 6 kuukauden omistuksen jälkeen suunnitelmilla päivittää arvosteluni 6 kuukauden välein, kunnes en voi muokata / päivittää sitä enää tai päästä eroon kannettavasta tietokoneesta.&lt;br /&gt;&lt;br /&gt;Kaiken kaikkiaan, jos sinulla on rahaa, suosittelen tätä kannettavaa tietokonetta, jos etsit jotain peliä liikkeellä, en todellakaan usko, että se pettää sinut!markkaa, joka ilmeisesti työntää sen maksimiinsa. (Todennäköisesti en maksimoi tätä gpu:ta vähään aikaan.) Tässä kannettavassa on erinomainen jäähdytysjärjestelmä. Se on hieman äänekäs, kun tuuletin ramppi jopa max, mutta otin kuin fyysinen tuulettimet ja ne ovat suurimmat tuulettimet olen nähnyt kannettavassa tietokoneessa. Max nopeus kuulen heikko vinkuna, mutta mahdollisuudet ovat sinun tulee olemaan pelaamista ja ei huomaa sitä, ja rehellisesti, jos joku muu valittaa he vain pitäisi hyssytellä itse. (En suosittele pelaamista kirjastossa, vaikka se ei ehkä ole erittäin äänekäs, joka on vain epäkunnioittavaa, mutta lopulta kaikki ympäristön äänet todennäköisesti hukuttavat tämän kannettavan tietokoneen. Minun on myös huomattava, että tuulettimen melu on havaittavissa vain maksiminopeudella, jota et ehkä saavuta, saavutin sen vain painamalla &amp;#34;Turbo Fan&amp;#34; -painiketta. Edes benchmarkkauksen aikana en huomannut tuulettimia juurikaan, jos ollenkaan.&lt;br /&gt;&lt;br /&gt;Tallennustila:&lt;br /&gt;Tässä on yksi 128 Gt:n m.2 SSD-levy ja 2,5&amp;#34; 1 TtB:n 7 200 RPM kiintolevy. Tämä kannettava tukee vain YHTÄ 2,5&amp;#34; -asemaa, ellet korvaa optista asemaa kiintolevykotelolla. MUTTA! Siinä on yhteensä 4 m.2-paikkaa. nykyisillä m.2 SSD-asemilla voit laittaa 4x 512GB SSD-asemaa sekä 2.5&amp;#34; kiintolevyn! SSD: t ovat tulossa alas hinta melko hyvä, muistan, kun 64GB saattoi maksaa $ 300 + nyt se ei ole mitään. 512GB SSD maksaa nyt noin 280 dollaria! muutama vuosi sitten se olisi ollut luultavasti 1000 dollaria tai enemmän!&lt;br /&gt;Suunnitelmissani on lisätä SSD hyvin pian. Minun on myös todettava, että MSI sisältää kaikki ruuvit, joita tarvitaan m.2 SSD:n lisäämiseksi.&lt;br /&gt;&lt;br /&gt;Audiojärjestelmä: Dynaudio-järjestelmä tässä MSI:ssä puhaltaa minut pois! Sager oli yksinkertaisesti surkea, myönnän sen, Alienware kuulosti todella hyvältä samoin kuin Samsung, mutta MSI:n äänentoisto puhaltaa ne pois mielestäni. En ole mikään audiofiili, kaukana siitä, mutta nautin musiikin kuuntelusta yhtä paljon kuin muutkin ja haluan myös jakaa musiikkia tai videoita muiden kanssa, ja tämä äänijärjestelmä täyttää keskikokoisen huoneen melko kunnolla. Äänentoistoalueella on runsaasti kantamaa, eikä se kuulosta läheskään pikkuruiselta!&lt;br /&gt;&lt;br /&gt;Kaiken kaikkiaan olen tähän mennessä erittäin tyytyväinen tähän kannettavaan tietokoneeseen ja aion päivittää sen 128 Gt:n SSD-levyn 512 Gt:n SSD-levyllä. Aion pitää alkuperäisen SSD-aseman ajurina / Dump-asemana, kunnes minulla on varaa toiseen, kolmanteen ja neljänteen 512GB SSD-asemaan. Mutta muuten se on yksi BEAST kannettavasta tietokoneesta ilman, että se on HUGE! Se jopa päihittää pöytäkoneeni jonkin verran, ja siinä on GTX 770 SC -gpu. (Luin, että se voisi kilpailla 780, joka voi olla overkill henkilökohtaisiin tarpeisiini, mutta minulla on rahaa, joten miksi ei?&lt;br /&gt;&lt;br /&gt;Sattumalta minun täytyy päästä eroon minun työpöydän takia downsizing minun asumisjärjestelyt, minkä vuoksi minun oli pakko toiseen kannettavaan tietokoneeseen, joten päätin vain mennä all in tällä kertaa. Lyhyt, jos voisin päivittää omasta ajattelin, että tekisin sen vain omasta puolestani tad halvemmalla. &lt;br /&gt;&lt;br /&gt; Päivitän tämän arvostelun, jos jokin muuttuu tai 6 kuukauden omistuksen jälkeen suunnitelmilla päivittää arvosteluni 6 kuukauden välein, kunnes en voi muokata / päivittää sitä enää tai päästä eroon kannettavasta tietokoneesta.&lt;br /&gt;&lt;br /&gt;Kaiken kaikkiaan, jos sinulla on rahaa, suosittelen tätä kannettavaa tietokonetta, jos etsit jotain, jolla voit pelata liikkeellä, en todellakaan usko, että se pettää sinua!</w:t>
      </w:r>
    </w:p>
    <w:p>
      <w:r>
        <w:rPr>
          <w:b/>
        </w:rPr>
        <w:t xml:space="preserve">Tulos</w:t>
      </w:r>
    </w:p>
    <w:p>
      <w:r>
        <w:t xml:space="preserve">Yksi koneen peto!</w:t>
      </w:r>
    </w:p>
    <w:p>
      <w:r>
        <w:rPr>
          <w:b/>
        </w:rPr>
        <w:t xml:space="preserve">Esimerkki 0.2919</w:t>
      </w:r>
    </w:p>
    <w:p>
      <w:r>
        <w:t xml:space="preserve">Asema toimii loistavasti vuoden 2012 MacMini-tietokoneeni kanssa, käyttää vain yhtä USB-porttia.  Siisti ja yksinkertainen.  Helppo käyttää.  Nyt täytyy nähdä, kuinka kauan se kestää.</w:t>
      </w:r>
    </w:p>
    <w:p>
      <w:r>
        <w:rPr>
          <w:b/>
        </w:rPr>
        <w:t xml:space="preserve">Tulos</w:t>
      </w:r>
    </w:p>
    <w:p>
      <w:r>
        <w:t xml:space="preserve">Asema toimii loistavasti vuoden 2012 MacMini-tietokoneeni kanssa</w:t>
      </w:r>
    </w:p>
    <w:p>
      <w:r>
        <w:rPr>
          <w:b/>
        </w:rPr>
        <w:t xml:space="preserve">Esimerkki 0,2920</w:t>
      </w:r>
    </w:p>
    <w:p>
      <w:r>
        <w:t xml:space="preserve">Ei ongelmia. Toimii hienosti.</w:t>
      </w:r>
    </w:p>
    <w:p>
      <w:r>
        <w:rPr>
          <w:b/>
        </w:rPr>
        <w:t xml:space="preserve">Tulos</w:t>
      </w:r>
    </w:p>
    <w:p>
      <w:r>
        <w:t xml:space="preserve">Toimii hyvin.</w:t>
      </w:r>
    </w:p>
    <w:p>
      <w:r>
        <w:rPr>
          <w:b/>
        </w:rPr>
        <w:t xml:space="preserve">Esimerkki 0,2921</w:t>
      </w:r>
    </w:p>
    <w:p>
      <w:r>
        <w:t xml:space="preserve">Se on hyvännäköinen säilytyspaikka sytyttimelleni ja estää mitään vahingoittamasta sitä.se sopii sytyttimelle erittäin hyvin.</w:t>
      </w:r>
    </w:p>
    <w:p>
      <w:r>
        <w:rPr>
          <w:b/>
        </w:rPr>
        <w:t xml:space="preserve">Tulos</w:t>
      </w:r>
    </w:p>
    <w:p>
      <w:r>
        <w:t xml:space="preserve">suuri kansi</w:t>
      </w:r>
    </w:p>
    <w:p>
      <w:r>
        <w:rPr>
          <w:b/>
        </w:rPr>
        <w:t xml:space="preserve">Esimerkki 0,2922</w:t>
      </w:r>
    </w:p>
    <w:p>
      <w:r>
        <w:t xml:space="preserve">Halusin todella pitää tästä ultrabookista. Ultrabook-muoto on hieno, 8 Gt muistia yhdistettynä i7 Haswell -malliin tarkoittaa mahtavaa suorituskykyä ja kosketusnäyttö on myös hieno.    PRO:t: 1.) Suorituskyky - loistava suorituskyky, i7 ja 8GB muistia, se käynnistyy uudelleen 2-3 sekunnissa (käyttämällä SSD-levyä SATA-levyn sijasta) Miinukset:  1.) Näppäimistö on todella, todella huono. Tämä on luultavasti huonoin näppäimistö, jonka olen elämässäni nähnyt (IT-ammattilainen yli 12 vuotta). Myöskään ohjauslevy ei ole todella hyvä.  2.) Sarana ei ole tarpeeksi tukeva (ja se hajosi muutama viikko tämän arvostelun lähettämisen jälkeen). Kaiken kaikkiaan laitteen laatu on erittäin keskinkertainen ja tuntuu halvalta (varsinkin muutaman kuukauden jälkeen).   3.) Vaikka sitä markkinoidaan 15.6\\\", se on itse asiassa 18\\\" (!!!!). Jos odotat pientä ja kannettavaa ultrabookia, tämä ei ole sinua varten.   4.) Wifi ei ole kovin hyvä eikä edes näe 5 Ghz:n verkkoja.     PÄIVITYS: 11 kuukautta ja 25 päivää oston jälkeen sarana on vihdoin hajonnut. Myös ethernet-portti on löystynyt eikä toimi enää. En suosittele tätä.</w:t>
      </w:r>
    </w:p>
    <w:p>
      <w:r>
        <w:rPr>
          <w:b/>
        </w:rPr>
        <w:t xml:space="preserve">Tulos</w:t>
      </w:r>
    </w:p>
    <w:p>
      <w:r>
        <w:t xml:space="preserve">Lähellä, niin lähellä...</w:t>
      </w:r>
    </w:p>
    <w:p>
      <w:r>
        <w:rPr>
          <w:b/>
        </w:rPr>
        <w:t xml:space="preserve">Esimerkki 0.2923</w:t>
      </w:r>
    </w:p>
    <w:p>
      <w:r>
        <w:t xml:space="preserve">Rakastan, rakastan, rakastan sitä!!!  Tilaisin näitä ystäville.  Loistava laatu.  Sain violetin ja rakastan sen väriä.</w:t>
      </w:r>
    </w:p>
    <w:p>
      <w:r>
        <w:rPr>
          <w:b/>
        </w:rPr>
        <w:t xml:space="preserve">Tulos</w:t>
      </w:r>
    </w:p>
    <w:p>
      <w:r>
        <w:t xml:space="preserve">IPad</w:t>
      </w:r>
    </w:p>
    <w:p>
      <w:r>
        <w:rPr>
          <w:b/>
        </w:rPr>
        <w:t xml:space="preserve">Esimerkki 0,2924</w:t>
      </w:r>
    </w:p>
    <w:p>
      <w:r>
        <w:t xml:space="preserve">Tuote on erittäin hyvälaatuinen ja toimii täydellisesti.&lt;br /&gt;Käytin sitä tabletissa ja se toimii erittäin hyvin ja erittäin nopeasti tiedonsiirto</w:t>
      </w:r>
    </w:p>
    <w:p>
      <w:r>
        <w:rPr>
          <w:b/>
        </w:rPr>
        <w:t xml:space="preserve">Tulos</w:t>
      </w:r>
    </w:p>
    <w:p>
      <w:r>
        <w:t xml:space="preserve">aito tuote</w:t>
      </w:r>
    </w:p>
    <w:p>
      <w:r>
        <w:rPr>
          <w:b/>
        </w:rPr>
        <w:t xml:space="preserve">Esimerkki 0,2925</w:t>
      </w:r>
    </w:p>
    <w:p>
      <w:r>
        <w:t xml:space="preserve">toimii upeasti!!!!</w:t>
      </w:r>
    </w:p>
    <w:p>
      <w:r>
        <w:rPr>
          <w:b/>
        </w:rPr>
        <w:t xml:space="preserve">Tulos</w:t>
      </w:r>
    </w:p>
    <w:p>
      <w:r>
        <w:t xml:space="preserve">Viisi tähteä</w:t>
      </w:r>
    </w:p>
    <w:p>
      <w:r>
        <w:rPr>
          <w:b/>
        </w:rPr>
        <w:t xml:space="preserve">Esimerkki 0,2926</w:t>
      </w:r>
    </w:p>
    <w:p>
      <w:r>
        <w:t xml:space="preserve">Siihen nähden, mitä se on, se toimii hyvin.  Se tuntuu hieman halvalta ja hataralta, ruuvinreikiä ei ole porattu kunnolla tai kohdistettu kunnolla, ja jalustassa ei ole täysin tasainen pohja, joten sillä on taipumus kolista hieman, mutta itse asema toimii.  Siirtonopeus on hyvä, ulkoisen virran ansiosta USB-portin kuormitus ei ole ongelma, ja kaapelit ovat kunnossa ja sopivan pituisia.  Alle 20 dollarin hintaiselta USB-asemalta ei voi muuta odottaa.    Jos oston jälkeen laite väittää, että se on kytketty hienosti, mutta asema ei näy missään, sinun on luultavasti määritettävä aseman kirjain käsin.  Mene Windowsissa ohjauspaneeliin, valitse \\"Tietokoneen hallinta\\", etsi \\"Tallennus\" ja katso kohdasta \\"Levynhallinta\", näkyykö asema siellä.  Napsauta hiiren kakkospainikkeella ja valitse \\"Vaihda aseman kirjain ja polut\\" ja anna sille yksilöllinen kirjain; jos kyseessä on uusi kiintolevy, sinun on ehkä myös alustettava se, minkä voit tehdä samasta kohdasta.</w:t>
      </w:r>
    </w:p>
    <w:p>
      <w:r>
        <w:rPr>
          <w:b/>
        </w:rPr>
        <w:t xml:space="preserve">Tulos</w:t>
      </w:r>
    </w:p>
    <w:p>
      <w:r>
        <w:t xml:space="preserve">Toimii mainostetusti.</w:t>
      </w:r>
    </w:p>
    <w:p>
      <w:r>
        <w:rPr>
          <w:b/>
        </w:rPr>
        <w:t xml:space="preserve">Esimerkki 0.2927</w:t>
      </w:r>
    </w:p>
    <w:p>
      <w:r>
        <w:t xml:space="preserve">SUURI tuote. Sopii täydellisesti minun 13&amp;#34; MacBook Air. Kompakti ja tyylikäs, hyvä pehmuste - mieheni pudotti sen vahingossa kerran graniittilattialle ja kannettava tietokone oli kunnossa (luojan kiitos!). Pidän myös 2 kantovaihtoehdosta - sivussa oleva kahva ja irrotettava olkahihna.</w:t>
      </w:r>
    </w:p>
    <w:p>
      <w:r>
        <w:rPr>
          <w:b/>
        </w:rPr>
        <w:t xml:space="preserve">Tulos</w:t>
      </w:r>
    </w:p>
    <w:p>
      <w:r>
        <w:t xml:space="preserve">SUURI. Tyylikäs. Kompakti. Suosittelen!</w:t>
      </w:r>
    </w:p>
    <w:p>
      <w:r>
        <w:rPr>
          <w:b/>
        </w:rPr>
        <w:t xml:space="preserve">Esimerkki 0,2928</w:t>
      </w:r>
    </w:p>
    <w:p>
      <w:r>
        <w:t xml:space="preserve">Olemme parhaillaan digitoimassa elokuvakokoelmaamme, ja Lacie cloudbox on ollut loistava lisä multimedia-asetuksiimme.  Voimme suoratoistaa useilla laitteilla ja tiedostot toistuvat viiveettä. love, love, love!</w:t>
      </w:r>
    </w:p>
    <w:p>
      <w:r>
        <w:rPr>
          <w:b/>
        </w:rPr>
        <w:t xml:space="preserve">Tulos</w:t>
      </w:r>
    </w:p>
    <w:p>
      <w:r>
        <w:t xml:space="preserve">Odotettua parempi</w:t>
      </w:r>
    </w:p>
    <w:p>
      <w:r>
        <w:rPr>
          <w:b/>
        </w:rPr>
        <w:t xml:space="preserve">Esimerkki 0,2929</w:t>
      </w:r>
    </w:p>
    <w:p>
      <w:r>
        <w:t xml:space="preserve">Rakastan tätä vehjettä. Vastustin uuden tekniikan oppimista, mutta Hambone vaati. Rakastan sitä.&lt;br /&gt;Mrs Hambone</w:t>
      </w:r>
    </w:p>
    <w:p>
      <w:r>
        <w:rPr>
          <w:b/>
        </w:rPr>
        <w:t xml:space="preserve">Tulos</w:t>
      </w:r>
    </w:p>
    <w:p>
      <w:r>
        <w:t xml:space="preserve">Viisi tähteä</w:t>
      </w:r>
    </w:p>
    <w:p>
      <w:r>
        <w:rPr>
          <w:b/>
        </w:rPr>
        <w:t xml:space="preserve">Esimerkki 0,2930</w:t>
      </w:r>
    </w:p>
    <w:p>
      <w:r>
        <w:t xml:space="preserve">Hyvä reppu kannettavan tietokoneen ja siihen liittyvien oheislaitteiden, kuten virtajohdon ja langattoman hiiren, kuljettamiseen.  Siinä on myös hyvä tasku iPodille ja tilaa parille muistikirjalle tai kansiolle.  Jotkut ihmiset olivat vihaisia, koska he eivät saaneet mahtumaan yliopistokirjastoaan reppuun ja antoivat siksi huonon arvostelun.  Älkää välittäkö heistä.  Korkea laatu. Vahvasti ommellut ja vahvat vetoketjut ja mukavasti pehmustettu selkä ja hihnat sekä kannettavan tietokoneen lokero.  MacBookini mahtuu täydellisesti.</w:t>
      </w:r>
    </w:p>
    <w:p>
      <w:r>
        <w:rPr>
          <w:b/>
        </w:rPr>
        <w:t xml:space="preserve">Tulos</w:t>
      </w:r>
    </w:p>
    <w:p>
      <w:r>
        <w:t xml:space="preserve">Laadukas kannettava tietokone reppu</w:t>
      </w:r>
    </w:p>
    <w:p>
      <w:r>
        <w:rPr>
          <w:b/>
        </w:rPr>
        <w:t xml:space="preserve">Esimerkki 0.2931</w:t>
      </w:r>
    </w:p>
    <w:p>
      <w:r>
        <w:t xml:space="preserve">Tätä tuotetta oli vaikea käyttää, ohjeita ei ollut mukana, ja vaikka kuinka yritit, kuplia jäi edelleen. Lopulta luovutin ja sanoin, että hitto vieköön.  Rahojeni tuhlausta... noin 15 taalaa, vain löytääkseni toisen tuotteen PALJON halvemmalla. Harmittaa, että kärsin hinnasta.  Minun vikani kuitenkin.</w:t>
      </w:r>
    </w:p>
    <w:p>
      <w:r>
        <w:rPr>
          <w:b/>
        </w:rPr>
        <w:t xml:space="preserve">Tulos</w:t>
      </w:r>
    </w:p>
    <w:p>
      <w:r>
        <w:t xml:space="preserve">ok</w:t>
      </w:r>
    </w:p>
    <w:p>
      <w:r>
        <w:rPr>
          <w:b/>
        </w:rPr>
        <w:t xml:space="preserve">Esimerkki 0.2932</w:t>
      </w:r>
    </w:p>
    <w:p>
      <w:r>
        <w:t xml:space="preserve">Olen niin iloinen, että Amazon teki tämän saataville. Se on X-Actly mitä halusin! Ranneradio toimii kuin uusi! Kiitos paljon.</w:t>
      </w:r>
    </w:p>
    <w:p>
      <w:r>
        <w:rPr>
          <w:b/>
        </w:rPr>
        <w:t xml:space="preserve">Tulos</w:t>
      </w:r>
    </w:p>
    <w:p>
      <w:r>
        <w:t xml:space="preserve">X-ell akkuja vielä saatavilla !</w:t>
      </w:r>
    </w:p>
    <w:p>
      <w:r>
        <w:rPr>
          <w:b/>
        </w:rPr>
        <w:t xml:space="preserve">Esimerkki 0,2933</w:t>
      </w:r>
    </w:p>
    <w:p>
      <w:r>
        <w:t xml:space="preserve">Rakastan pientä vaaleanpunaista Acer-nettikirjaani!  Vaikka käytän kannettavaa tietokonettani suurimpaan osaan raskaista tietokoneista, rakastan pitää netbookiani lähellä keittiötä, koska etsin jatkuvasti reseptejä ja ruoanlaittotekniikoita.&lt;br /&gt;&lt;br /&gt;Alunperin halusin tämän matkakäyttöön, mutta huomaan käyttäväni sitä joka päivä.  Näytön koko ja laatu on hyvä.  Akku kestää yleensä muutaman päivän kevyttä käyttöä.  Näppäimet ovat hieman litistyneet, joten jos olet mies tai sinulla on erittäin suuret sormet, tämä voi olla ongelma.  Käytettyäni sitä muutaman viikon ajan, tässä ovat havaintoni:&lt;br /&gt;&lt;br /&gt;POS: uber kevyt, söpö vaaleanpunainen ja tarpeeksi nopea prosessori&lt;br /&gt;MINUKSET: edellä mainitut näppäimet, joskus wi-fi yhteys pätkii niin, että joudun käynnistämään sen uudelleen&lt;br /&gt;&lt;br /&gt;Kokonaisuutena olen erittäin tyytyväinen ja suosittelen sitä satunnaiseen nettisurffailuun ja/tai kevyisiin tietokonetarpeisiin.</w:t>
      </w:r>
    </w:p>
    <w:p>
      <w:r>
        <w:rPr>
          <w:b/>
        </w:rPr>
        <w:t xml:space="preserve">Tulos</w:t>
      </w:r>
    </w:p>
    <w:p>
      <w:r>
        <w:t xml:space="preserve">Rakastan sitä! Täydellinen pieni keittiökaveri...</w:t>
      </w:r>
    </w:p>
    <w:p>
      <w:r>
        <w:rPr>
          <w:b/>
        </w:rPr>
        <w:t xml:space="preserve">Esimerkki 0,2934</w:t>
      </w:r>
    </w:p>
    <w:p>
      <w:r>
        <w:t xml:space="preserve">Ostimme tämän laajentimen suoratoistamaan elokuvia televisioon, joka on talon toisessa päässä langattomasta reitittimestämme.  Aluksi se toimi hyvin, mutta sitten elokuvat alkoivat pätkiä yhä useammin.  Minua inhotti ja sammutin laitteen ja kirosin sitä.  Seuraavana päivänä kokeilin sitä uudelleen, ja se toimi hienosti.  Nyt sammutan sen yöksi ja annan sen kai tyhjentyä ja nollautua, ja se on toiminut täydellisesti - signaalit eivät ole pudonneet.</w:t>
      </w:r>
    </w:p>
    <w:p>
      <w:r>
        <w:rPr>
          <w:b/>
        </w:rPr>
        <w:t xml:space="preserve">Tulos</w:t>
      </w:r>
    </w:p>
    <w:p>
      <w:r>
        <w:t xml:space="preserve">Toimii loistavasti (ongelman analysoinnin jälkeen)</w:t>
      </w:r>
    </w:p>
    <w:p>
      <w:r>
        <w:rPr>
          <w:b/>
        </w:rPr>
        <w:t xml:space="preserve">Esimerkki 0,2935</w:t>
      </w:r>
    </w:p>
    <w:p>
      <w:r>
        <w:t xml:space="preserve">Belkin tekee hyviä tuotteita. Tämä kotelo/suojus on jälleen yksi esimerkki siitä, miten huolellisesti ja harkiten he valmistavat tuotteitaan. Suojan ulkopuoli on kestävää nahkaa muistuttavaa materiaalia, kun taas sisäpuoli on erittäin pehmeä ja ylellinen. Se tuntuu harjattua mokkanahkaa muistuttavalta, mutta on itse asiassa tekokuitumateriaalia. iPad (sekä uusi versio että 2. sukupolvi) pysyy tukevasti paikallaan kaikissa neljässä kulmassa melko suurilla L-kirjaimen muotoisilla suojakotelomateriaalin paloilla, jotka on ommeltu kapeisiin kuminauhoihin. Nämä limittyvät kulmien yli lähes kolme neljäsosaa tuumaa, mutta eivät häiritse näyttöä. Kannessa on leveä joustava hihna, joka voidaan liu'uttaa suljetun kotelon päälle Moleskin-kirjan tapaan. Tämä pitää kokonaisuuden siistinä, kun se laitetaan laukkuun tai salkkuun. Kansi on tehty niin, että sen voi taittaa taaksepäin kokonaan pois tieltä, kun iPad on käytössä. Hienosti tehty, mukavan näköinenkin.</w:t>
      </w:r>
    </w:p>
    <w:p>
      <w:r>
        <w:rPr>
          <w:b/>
        </w:rPr>
        <w:t xml:space="preserve">Tulos</w:t>
      </w:r>
    </w:p>
    <w:p>
      <w:r>
        <w:t xml:space="preserve">Mukava, yksinkertainen kansi, jossa on hyvät ominaisuudet</w:t>
      </w:r>
    </w:p>
    <w:p>
      <w:r>
        <w:rPr>
          <w:b/>
        </w:rPr>
        <w:t xml:space="preserve">Esimerkki 0,2936</w:t>
      </w:r>
    </w:p>
    <w:p>
      <w:r>
        <w:t xml:space="preserve">Suosittelen tätä koteloa erittäin korkealle kuin muita koteloita, jotka maksavat enemmän. Se toimii erinomaisesti kattamaan 13&amp;#34; dell latitude jopa lisäkapasiteetin akun kanssa. Mielestäni neopreeni on keskimääräisen paksu, mutta ei tunnu lainkaan halvalta. Vetoketju vaikuttaa laadukkaalta ja toimii melko hyvin. Vahvistettu nylon kotelon päissä on myös hyödyllinen kestävyyden ja liukumisen kannalta repussani ja siitä pois. Kaikki kotelon sisäosan ompeleet on myös päällystetty liukkaalla kankaalla, joten mikään ei voi tarttua niihin ja vetää lankaa irti. Kaiken kaikkiaan annan tälle kotelolle 5/5 sen hyödyllisyyden ja korkean laadun vuoksi.</w:t>
      </w:r>
    </w:p>
    <w:p>
      <w:r>
        <w:rPr>
          <w:b/>
        </w:rPr>
        <w:t xml:space="preserve">Tulos</w:t>
      </w:r>
    </w:p>
    <w:p>
      <w:r>
        <w:t xml:space="preserve">Mahtava suojaava tapaus</w:t>
      </w:r>
    </w:p>
    <w:p>
      <w:r>
        <w:rPr>
          <w:b/>
        </w:rPr>
        <w:t xml:space="preserve">Esimerkki 0,2937</w:t>
      </w:r>
    </w:p>
    <w:p>
      <w:r>
        <w:t xml:space="preserve">Ostin tämän kuulokkeen mikrofonin kanssa, koska se oli halpa, pidin myös korvakappaleiden vihreästä väristä ja luettuani joitakin arvosteluja siitä. Tarvitsin vain jotain yksinkertaista, koska kannettavan tietokoneeni mukana tulevan web-kameran mikrofoni on surkea, joten hankin nämä. Se toimii. Ääni on loistava ja sitä on helppo käyttää, mutta sen jälkeen, kun irrotin sen tietokoneestani toisen kerran, napsautin ikkunaa ja tämä kova äänimerkki kuului, ja minun oli nopeasti sammutettava tietokoneeni. Joka kerta, kun irrotan tämän kuulokkeen tai korvakuulokkeet, kuuluu äänekäs äänimerkki. Se on erittäin ärsyttävää. Aion kokeilla kalliimpia kuulokkeita.  Lisäksi tietokoneeni lakkasi toimimasta oikein, ja minun oli lähetettävä se korjattavaksi.  Ole varovainen ostaessasi tätä tuotetta.</w:t>
      </w:r>
    </w:p>
    <w:p>
      <w:r>
        <w:rPr>
          <w:b/>
        </w:rPr>
        <w:t xml:space="preserve">Tulos</w:t>
      </w:r>
    </w:p>
    <w:p>
      <w:r>
        <w:t xml:space="preserve">Tämä juttu pilasi tietokoneeni.</w:t>
      </w:r>
    </w:p>
    <w:p>
      <w:r>
        <w:rPr>
          <w:b/>
        </w:rPr>
        <w:t xml:space="preserve">Esimerkki 0.2938</w:t>
      </w:r>
    </w:p>
    <w:p>
      <w:r>
        <w:t xml:space="preserve">Alue, jolla minun oli hankittava signaali, oli maaseutualue, jossa signaalin voimakkuus oli heikko.  Pienten muutosten avulla (eli vaihtamalla Cingularin signaalin operaattoriksi AT&amp;T:n) sain yhteyden. Signaalin voimakkuus riitti surffailuun, pankkiasioihin ja sähköpostin tarkistamiseen, mutta se ei ollut riittävän nopea videolatauksiin.  Koska en olisi muuten saanut signaalia, tämä on mielestäni kannattava hankinta kohtuulliseen hintaan.</w:t>
      </w:r>
    </w:p>
    <w:p>
      <w:r>
        <w:rPr>
          <w:b/>
        </w:rPr>
        <w:t xml:space="preserve">Tulos</w:t>
      </w:r>
    </w:p>
    <w:p>
      <w:r>
        <w:t xml:space="preserve">Teräantenni Sierra Wireless Lightning USB-modeemille</w:t>
      </w:r>
    </w:p>
    <w:p>
      <w:r>
        <w:rPr>
          <w:b/>
        </w:rPr>
        <w:t xml:space="preserve">Esimerkki 0.2939</w:t>
      </w:r>
    </w:p>
    <w:p>
      <w:r>
        <w:t xml:space="preserve">Pidän Kindlestä, mutta myynnin jälkeinen palvelu on huonoa!  Kysyin: \\"Miten ladata EI Amazonin kirjoja Kindleen, eli ilmaisia e-kirjoja\\\". Minulla on MacBook, järjestelmä OS X 10.6.3.\\"   En koskaan saanut vastausta.   Tajusin itse, että virtuaalisen PC-ohjelman \\"VMWare-fuusio\\\" ja paljon työtä tekemällä ilmaisten e-kirjojen lataaminen oli mahdollista.</w:t>
      </w:r>
    </w:p>
    <w:p>
      <w:r>
        <w:rPr>
          <w:b/>
        </w:rPr>
        <w:t xml:space="preserve">Tulos</w:t>
      </w:r>
    </w:p>
    <w:p>
      <w:r>
        <w:t xml:space="preserve">KINDLE</w:t>
      </w:r>
    </w:p>
    <w:p>
      <w:r>
        <w:rPr>
          <w:b/>
        </w:rPr>
        <w:t xml:space="preserve">Esimerkki 0,2940</w:t>
      </w:r>
    </w:p>
    <w:p>
      <w:r>
        <w:t xml:space="preserve">Vaimoni rakastaa sitä.  Hän tarvitsi vain pienen tabletin, jolla hän voi katsella elokuvia Netflixistä tai Amazon Prime -palvelusta vapaa-aikana työskennellessään yön yli kätilönä.  Tämä asia sopii (dollarin) laskuun.  Waaay edullisempi kuin ipad.</w:t>
      </w:r>
    </w:p>
    <w:p>
      <w:r>
        <w:rPr>
          <w:b/>
        </w:rPr>
        <w:t xml:space="preserve">Tulos</w:t>
      </w:r>
    </w:p>
    <w:p>
      <w:r>
        <w:t xml:space="preserve">Vaimoni rakastaa sitä. Hän tarvitsi vain pienen ...</w:t>
      </w:r>
    </w:p>
    <w:p>
      <w:r>
        <w:rPr>
          <w:b/>
        </w:rPr>
        <w:t xml:space="preserve">Esimerkki 0,2941</w:t>
      </w:r>
    </w:p>
    <w:p>
      <w:r>
        <w:t xml:space="preserve">Langaton antenni oli rikki. Käytin sitä 2 viikkoa..mutta signaaliongelmien vuoksi vuokrasin TWC:n modeemin/reitittimen.</w:t>
      </w:r>
    </w:p>
    <w:p>
      <w:r>
        <w:rPr>
          <w:b/>
        </w:rPr>
        <w:t xml:space="preserve">Tulos</w:t>
      </w:r>
    </w:p>
    <w:p>
      <w:r>
        <w:t xml:space="preserve">Langaton antenni oli rikki, kun reititin saapui.</w:t>
      </w:r>
    </w:p>
    <w:p>
      <w:r>
        <w:rPr>
          <w:b/>
        </w:rPr>
        <w:t xml:space="preserve">Esimerkki 0,2942</w:t>
      </w:r>
    </w:p>
    <w:p>
      <w:r>
        <w:t xml:space="preserve">Ostin tämän kortin ohjaamaan 3 LG IPS231 -näyttöäni Eyefinity-pelaamista varten.  Tämä on ylivoimaisesti edullisin R9 290 -kortti, jonka löysin muutaman päivän nettihakujen jälkeen.&lt;br /&gt;&lt;br /&gt;Pros:  Hinta&lt;br /&gt; Tehdas OC 1040Ghz:iin&lt;br /&gt; Sisältää Hynixin muistit (Se jonka sain)&lt;br /&gt; Hyvä jäähdytys.  (35C Idle 74C Max)&lt;br /&gt; Loistava suorituskyky (Ajoin 3 monitorillani 5760x1080 Max-asetuksella useimmissa peleissä)&lt;br /&gt;&lt;br /&gt;Miinukset: Ei mitään kortin kanssa&lt;br /&gt; Eyefinity on hieman turhauttavaa työskennellä, kun ei pelaa.  Käytin esiasetettua pikanäppäintä vaihtaakseni takaisin tavalliseen työpöydän laajennustilaan, kun en pelaa.</w:t>
      </w:r>
    </w:p>
    <w:p>
      <w:r>
        <w:rPr>
          <w:b/>
        </w:rPr>
        <w:t xml:space="preserve">Tulos</w:t>
      </w:r>
    </w:p>
    <w:p>
      <w:r>
        <w:t xml:space="preserve">Paras pelikortti rahalle</w:t>
      </w:r>
    </w:p>
    <w:p>
      <w:r>
        <w:rPr>
          <w:b/>
        </w:rPr>
        <w:t xml:space="preserve">Esimerkki 0,2943</w:t>
      </w:r>
    </w:p>
    <w:p>
      <w:r>
        <w:t xml:space="preserve">20 mutta vaikea taittaa</w:t>
      </w:r>
    </w:p>
    <w:p>
      <w:r>
        <w:rPr>
          <w:b/>
        </w:rPr>
        <w:t xml:space="preserve">Tulos</w:t>
      </w:r>
    </w:p>
    <w:p>
      <w:r>
        <w:t xml:space="preserve">Kaksi tähteä</w:t>
      </w:r>
    </w:p>
    <w:p>
      <w:r>
        <w:rPr>
          <w:b/>
        </w:rPr>
        <w:t xml:space="preserve">Esimerkki 0,2944</w:t>
      </w:r>
    </w:p>
    <w:p>
      <w:r>
        <w:t xml:space="preserve">&amp;#34;SD-kortti on vahingoittunut&amp;#34; -viesti puhelimessani vain yhden päivän käytön jälkeen... vakavasti? Älä tuhlaa aikaasi, vaikka se näyttääkin tarjoukselta. Antaisin sille 0 tähteä jos voisin.</w:t>
      </w:r>
    </w:p>
    <w:p>
      <w:r>
        <w:rPr>
          <w:b/>
        </w:rPr>
        <w:t xml:space="preserve">Tulos</w:t>
      </w:r>
    </w:p>
    <w:p>
      <w:r>
        <w:t xml:space="preserve">Kauheaa rahan tuhlausta</w:t>
      </w:r>
    </w:p>
    <w:p>
      <w:r>
        <w:rPr>
          <w:b/>
        </w:rPr>
        <w:t xml:space="preserve">Esimerkki 0,2945</w:t>
      </w:r>
    </w:p>
    <w:p>
      <w:r>
        <w:t xml:space="preserve">Se on mukava, mutta se ei ole mielestäni poikkeuksellisen luotettava. Se on korruptoitunut jo pari kertaa. Onneksi pidän varmuuskopioita.</w:t>
      </w:r>
    </w:p>
    <w:p>
      <w:r>
        <w:rPr>
          <w:b/>
        </w:rPr>
        <w:t xml:space="preserve">Tulos</w:t>
      </w:r>
    </w:p>
    <w:p>
      <w:r>
        <w:t xml:space="preserve">meh</w:t>
      </w:r>
    </w:p>
    <w:p>
      <w:r>
        <w:rPr>
          <w:b/>
        </w:rPr>
        <w:t xml:space="preserve">Esimerkki 0,2946</w:t>
      </w:r>
    </w:p>
    <w:p>
      <w:r>
        <w:t xml:space="preserve">Olen ostanut 8 repalce vanhat HD: n DVR: n koulubusseihin ja ne toimii kuten pitäisi. Ei valituksia.</w:t>
      </w:r>
    </w:p>
    <w:p>
      <w:r>
        <w:rPr>
          <w:b/>
        </w:rPr>
        <w:t xml:space="preserve">Tulos</w:t>
      </w:r>
    </w:p>
    <w:p>
      <w:r>
        <w:t xml:space="preserve">Työskentele hienosti</w:t>
      </w:r>
    </w:p>
    <w:p>
      <w:r>
        <w:rPr>
          <w:b/>
        </w:rPr>
        <w:t xml:space="preserve">Esimerkki 0,2947</w:t>
      </w:r>
    </w:p>
    <w:p>
      <w:r>
        <w:t xml:space="preserve">Ei sovi Macbook Air 11''</w:t>
      </w:r>
    </w:p>
    <w:p>
      <w:r>
        <w:rPr>
          <w:b/>
        </w:rPr>
        <w:t xml:space="preserve">Tulos</w:t>
      </w:r>
    </w:p>
    <w:p>
      <w:r>
        <w:t xml:space="preserve">Yksi tähti</w:t>
      </w:r>
    </w:p>
    <w:p>
      <w:r>
        <w:rPr>
          <w:b/>
        </w:rPr>
        <w:t xml:space="preserve">Esimerkki 0,2948</w:t>
      </w:r>
    </w:p>
    <w:p>
      <w:r>
        <w:t xml:space="preserve">Ostin sen enimmäkseen siksi, että voisin joka tapauksessa tallentaa joitakin tietoja kiintolevyltä.  Pystyin hankkimaan jonkinlaisen ohjelmiston elokuvan katsomista varten ja se toimi hienosti, ja hankin myös jonkinlaisen ohjelmiston levyjen polttamista varten (sitäkään ei ollut mukana), ja se toimi myös tässä tapauksessa pääosin hyvin.  Ainoa ongelma, joka minulla on ollut sen kanssa, oli se, että emolevyni tuli jonkinlaiset erikoisajurit (Marvell-ajurit?) ja minun oli poistettava ne käytöstä tai se häiritsi blu-ray-levyn polttamista.  Tai pikemminkin se häiritsi polttamieni levyjen lukemista.  Kun poistin Marvell-ajurit käytöstä, kaikki polttamani levyt voitiin lukea hienosti.</w:t>
      </w:r>
    </w:p>
    <w:p>
      <w:r>
        <w:rPr>
          <w:b/>
        </w:rPr>
        <w:t xml:space="preserve">Tulos</w:t>
      </w:r>
    </w:p>
    <w:p>
      <w:r>
        <w:t xml:space="preserve">Sen mukana ei tule Blu-Ray Movie -ohjelmistoa.</w:t>
      </w:r>
    </w:p>
    <w:p>
      <w:r>
        <w:rPr>
          <w:b/>
        </w:rPr>
        <w:t xml:space="preserve">Esimerkki 0,2949</w:t>
      </w:r>
    </w:p>
    <w:p>
      <w:r>
        <w:t xml:space="preserve">Olisi kiva nähdä ilmastointisovittimen kanssa.</w:t>
      </w:r>
    </w:p>
    <w:p>
      <w:r>
        <w:rPr>
          <w:b/>
        </w:rPr>
        <w:t xml:space="preserve">Tulos</w:t>
      </w:r>
    </w:p>
    <w:p>
      <w:r>
        <w:t xml:space="preserve">Viisi tähteä</w:t>
      </w:r>
    </w:p>
    <w:p>
      <w:r>
        <w:rPr>
          <w:b/>
        </w:rPr>
        <w:t xml:space="preserve">Esimerkki 0,2950</w:t>
      </w:r>
    </w:p>
    <w:p>
      <w:r>
        <w:t xml:space="preserve">Tuotteen konsepti on loistava. Kaikki verkkoni tietokoneet pääsevät nyt käsiksi tärkeisiin tiedostoihin, kun muut tietokoneet ovat pois päältä. Se kuluttaa vain vähän virtaa (olen kuullut 17 wattia, mikä vaikuttaa oikealta) ja on erittäin hiljainen, ellei tuuletin ole päällä. En löytänyt tätä tietoa mistään arvosteluista tai Maxtorin online-ohjeesta, mutta mediapalvelimen käyttöönotto (joka on oletusarvoisesti pois päältä) käynnistää tuulettimen loputtomiin, kunnes poistat mediapalvelimen käytöstä uudelleen. Vaikka tuuletin on pieni (35-40 mm), kuulen sen huoneen toiselta puolelta (12 jalkaa). Olin siis pettynyt siihen, etten voinut pitää mediapalvelinta päällä ikuisesti, jolloin sen synergia D-Link DSM-520 -mediasoittimeni kanssa olisi käytännössä pilalla. Mediasoittimeni ei myöskään löydä NAS:iin laittamiani videoita/kuvia/audioita, elleivät ne ole valmiiksi varatuissa \\\"Oma musiikki\\\\", \\\"Omat kuvat\\\" ja \\\"Omat videot\\\" -kansioissa, jotka luodaan uudelleen, jos poistat ne ja otat mediapalvelimen käyttöön. Käytin kahta takimmaista USB-porttia tulostuspalvelimena ja toisen ulkoisen kiintolevyn liittämiseen. Jotkut ovat sanoneet, että tulostuspalvelin on hidas. Olen tulostanut vain pieniä töitä, ja se näyttää joskus hidastuvan. Huomaa, että koska tulostinta ei ole enää liitetty erilliseen tietokoneeseen, tulostinohjelmistot (mustevarantojen tarkistukset, diagnoositestit) eivät ole käytettävissä. Kaikkien NAS:iin liitettävien USB-kiintolevyjen ja -muistitikkujen on oltava FAT32-muotoisia (Maxtorin mukaan), sillä muuten luku- ja kirjoitusoikeudet saattavat olla rajoitetut. Nopeus on 100 Mbit-yhteyden odotettu nopeus. Olisi ollut parempi, jos he olisivat sisällyttäneet gigabitin yhteyden tulevaisuuden varalta. &lt;br /&gt; &lt;br /&gt;Yhteenveto: Hyvä 10/100 Mbit NAS tulostuspalvelimella, mutta ongelmia mediapalvelimen kanssa, joka näyttää laukaisevan äänekkään tuulettimen, vaikka prosessoria ei kuormitettaisi. Tämä mitätöi Maxtorin edun mediapalvelimettomista NASeista minulle. Ei gigabittiyhteyttä. Kaiken kaikkiaan tämä on hyvä ja hiljainen, jos sitä käytetään perustason varmuuskopiointiin ja verkkotallennukseen. Jos yrität hyödyntää kaikkea Maxtorin varustusta, tulet löytämään joitain koukeroita. &lt;br /&gt;</w:t>
      </w:r>
    </w:p>
    <w:p>
      <w:r>
        <w:rPr>
          <w:b/>
        </w:rPr>
        <w:t xml:space="preserve">Tulos</w:t>
      </w:r>
    </w:p>
    <w:p>
      <w:r>
        <w:t xml:space="preserve">Hieno, mutta voisi olla parempi</w:t>
      </w:r>
    </w:p>
    <w:p>
      <w:r>
        <w:rPr>
          <w:b/>
        </w:rPr>
        <w:t xml:space="preserve">Esimerkki 0.2951</w:t>
      </w:r>
    </w:p>
    <w:p>
      <w:r>
        <w:t xml:space="preserve">huolimatta siitä, että sillä on niin ylivoimaiset osat, tämä toimii huonommin kuin korvattu Linksys Valet.&lt;br /&gt;Asensin tämän eilen toivoen ratkaisevani verkkoverkon kantamaongelmat, mutta sen kantama on itse asiassa pienempi kuin Valetin ja maksaa noin 6 kertaa niin paljon.&lt;br /&gt;&lt;br /&gt;Ajan ja rahan tuhlausta.</w:t>
      </w:r>
    </w:p>
    <w:p>
      <w:r>
        <w:rPr>
          <w:b/>
        </w:rPr>
        <w:t xml:space="preserve">Tulos</w:t>
      </w:r>
    </w:p>
    <w:p>
      <w:r>
        <w:t xml:space="preserve">ei tee mitään, mitä sen pitäisi tehdä</w:t>
      </w:r>
    </w:p>
    <w:p>
      <w:r>
        <w:rPr>
          <w:b/>
        </w:rPr>
        <w:t xml:space="preserve">Esimerkki 0.2952</w:t>
      </w:r>
    </w:p>
    <w:p>
      <w:r>
        <w:t xml:space="preserve">Hieno hiiri! Olen todella thinkmingot lil enemmän kuin mitä maksoin. Toimii ihmeitä pelaajille, joten suosittelen sitä ehdottomasti.</w:t>
      </w:r>
    </w:p>
    <w:p>
      <w:r>
        <w:rPr>
          <w:b/>
        </w:rPr>
        <w:t xml:space="preserve">Tulos</w:t>
      </w:r>
    </w:p>
    <w:p>
      <w:r>
        <w:t xml:space="preserve">GREAT</w:t>
      </w:r>
    </w:p>
    <w:p>
      <w:r>
        <w:rPr>
          <w:b/>
        </w:rPr>
        <w:t xml:space="preserve">Esimerkki 0.2953</w:t>
      </w:r>
    </w:p>
    <w:p>
      <w:r>
        <w:t xml:space="preserve">Ostettu käytettäväksi MSI Cubin kanssa, toimii täydellisesti.</w:t>
      </w:r>
    </w:p>
    <w:p>
      <w:r>
        <w:rPr>
          <w:b/>
        </w:rPr>
        <w:t xml:space="preserve">Tulos</w:t>
      </w:r>
    </w:p>
    <w:p>
      <w:r>
        <w:t xml:space="preserve">Viisi tähteä</w:t>
      </w:r>
    </w:p>
    <w:p>
      <w:r>
        <w:rPr>
          <w:b/>
        </w:rPr>
        <w:t xml:space="preserve">Esimerkki 0.2954</w:t>
      </w:r>
    </w:p>
    <w:p>
      <w:r>
        <w:t xml:space="preserve">Sain tämän tulen pojalleni. Hän pitää siitä ja se tekee enemmän kuin hän odotti. Hän on erittäin tyytyväinen.</w:t>
      </w:r>
    </w:p>
    <w:p>
      <w:r>
        <w:rPr>
          <w:b/>
        </w:rPr>
        <w:t xml:space="preserve">Tulos</w:t>
      </w:r>
    </w:p>
    <w:p>
      <w:r>
        <w:t xml:space="preserve">Erittäin tyytyväinen.</w:t>
      </w:r>
    </w:p>
    <w:p>
      <w:r>
        <w:rPr>
          <w:b/>
        </w:rPr>
        <w:t xml:space="preserve">Esimerkki 0,2955</w:t>
      </w:r>
    </w:p>
    <w:p>
      <w:r>
        <w:t xml:space="preserve">Elän sitä ei minua kuolleet paikat meidän WiFi kotona toimii kuin Charm</w:t>
      </w:r>
    </w:p>
    <w:p>
      <w:r>
        <w:rPr>
          <w:b/>
        </w:rPr>
        <w:t xml:space="preserve">Tulos</w:t>
      </w:r>
    </w:p>
    <w:p>
      <w:r>
        <w:t xml:space="preserve">TOIMII KUTEN MAINOSTETAAN</w:t>
      </w:r>
    </w:p>
    <w:p>
      <w:r>
        <w:rPr>
          <w:b/>
        </w:rPr>
        <w:t xml:space="preserve">Esimerkki 0.2956</w:t>
      </w:r>
    </w:p>
    <w:p>
      <w:r>
        <w:t xml:space="preserve">rakasti sitä kaikki u sanoi, että se oli ja se tuli nopeasti liian kiitos u sana tilata enemmän u 1</w:t>
      </w:r>
    </w:p>
    <w:p>
      <w:r>
        <w:rPr>
          <w:b/>
        </w:rPr>
        <w:t xml:space="preserve">Tulos</w:t>
      </w:r>
    </w:p>
    <w:p>
      <w:r>
        <w:t xml:space="preserve">se oli hienoa</w:t>
      </w:r>
    </w:p>
    <w:p>
      <w:r>
        <w:rPr>
          <w:b/>
        </w:rPr>
        <w:t xml:space="preserve">Esimerkki 0.2957</w:t>
      </w:r>
    </w:p>
    <w:p>
      <w:r>
        <w:t xml:space="preserve">Jouduin palauttamaan tämän paikalliseen Apple-kauppaan vuoden käytön jälkeen, koska johto halkeili lähellä sen sisäänkäyntiä tiileen. He antoivat minulle uuden maksutta ja sanoivat, että näin on tapahtunut usein. Jos matkustat paljon, älä kiedo sitä ulos taittuvien siipien ympärille, koska johto kuluu sisäänmenokohdassa.</w:t>
      </w:r>
    </w:p>
    <w:p>
      <w:r>
        <w:rPr>
          <w:b/>
        </w:rPr>
        <w:t xml:space="preserve">Tulos</w:t>
      </w:r>
    </w:p>
    <w:p>
      <w:r>
        <w:t xml:space="preserve">Naru katkeaa</w:t>
      </w:r>
    </w:p>
    <w:p>
      <w:r>
        <w:rPr>
          <w:b/>
        </w:rPr>
        <w:t xml:space="preserve">Esimerkki 0.2958</w:t>
      </w:r>
    </w:p>
    <w:p>
      <w:r>
        <w:t xml:space="preserve">Rakastan sitä niin paljon, että tilasin sen juuri vaimolleni.</w:t>
      </w:r>
    </w:p>
    <w:p>
      <w:r>
        <w:rPr>
          <w:b/>
        </w:rPr>
        <w:t xml:space="preserve">Tulos</w:t>
      </w:r>
    </w:p>
    <w:p>
      <w:r>
        <w:t xml:space="preserve">chromebook-säännöt</w:t>
      </w:r>
    </w:p>
    <w:p>
      <w:r>
        <w:rPr>
          <w:b/>
        </w:rPr>
        <w:t xml:space="preserve">Esimerkki 0.2959</w:t>
      </w:r>
    </w:p>
    <w:p>
      <w:r>
        <w:t xml:space="preserve">Todella hyvä Ps3 super slim erittäin paljon suosittelen sitä</w:t>
      </w:r>
    </w:p>
    <w:p>
      <w:r>
        <w:rPr>
          <w:b/>
        </w:rPr>
        <w:t xml:space="preserve">Tulos</w:t>
      </w:r>
    </w:p>
    <w:p>
      <w:r>
        <w:t xml:space="preserve">Viisi tähteä</w:t>
      </w:r>
    </w:p>
    <w:p>
      <w:r>
        <w:rPr>
          <w:b/>
        </w:rPr>
        <w:t xml:space="preserve">Esimerkki 0,2960</w:t>
      </w:r>
    </w:p>
    <w:p>
      <w:r>
        <w:t xml:space="preserve">Olen kehittäjä ja vielä uusi älypuhelin/tabletti-ilmiössä. Syy? Hinta.  Nyt on vihdoin laite, jonka arvo oikeuttaa hintansa! Kahden viime päivän aikana olen ladannut noin 40 sovellusta, ja voin tehdä lähes kaiken, mihin käytän tietokonettani (paitsi työhön!). Voin seurata kaikkea, mitä teen (kalorilaskuri, liikunta, auton huolto, sähköpostit, pikaviestit, kyllä, jopa fruit ninja!). Pääsen toimiston sähköpostiini käsiksi kotona, kun syön aamiaista. Kuunnella npr:ää, kuunnella musiikkiani. Voin lukea kirjojani missä ja milloin tahansa. Voin lukea niitä jopa yöllä valot sammutettuina!  Olen hyvin, hyvin, hyvin, hyvin tyytyväinen tähän ostokseen. Rakastan herätyskelloa äärimmäisen paljon. Yhtäkkiä voin herätä aamulla, koska herätyskello on niin älykäs, että se saa minut heräämään. Sitten käynnistän paikallisradiosovelluksen ja viritän npr:n. Kannan sytytintä mukanani (taskussa!!!!), kun käyn läpi aamurutiinejani.   Vaimoni on onnellinen, koska nyt meillä on todella kannettava radio/musiikkisoitin. Kaiuttimet ovat juuri oikean äänekkäät ja laadukkaat.   Voin lukea uutiset aamulla herätessäni. Kuten otsikko sanoo, muutti elämäni.  Ainoa valitukseni on se, että kosketusnäyttö on hieman huti tai huti. Joskus tuntuu kuin se ei huomaisi, että siihen on koskettu. Minusta se toimii hyvin, kunhan on vain oltava kärsivällinen ja kosketettava *hitaasti.* Tämä ei häiritse minua. Kehittäjänä olen tottunut työskentelemään sellaisten asioiden kanssa, jotka eivät ole aivan täydellisiä, mutta näin kuvailisin kosketusnäyttöä. Erittäin mukava. Itse asiassa kaunis. Mutta kosketus ei ole aivan kohdallaan.  Olen iloinen siitä, että olen valmis selviytymään tästä pienestä harmista, koska minulla on tabletti, joka tekee kaiken haluamani (ja enemmän kuin koskaan odotin!) 199 dollarilla. Hieno homma Amazonilta!</w:t>
      </w:r>
    </w:p>
    <w:p>
      <w:r>
        <w:rPr>
          <w:b/>
        </w:rPr>
        <w:t xml:space="preserve">Tulos</w:t>
      </w:r>
    </w:p>
    <w:p>
      <w:r>
        <w:t xml:space="preserve">Muutti elämäni yhdessä yössä</w:t>
      </w:r>
    </w:p>
    <w:p>
      <w:r>
        <w:rPr>
          <w:b/>
        </w:rPr>
        <w:t xml:space="preserve">Esimerkki 0.2961</w:t>
      </w:r>
    </w:p>
    <w:p>
      <w:r>
        <w:t xml:space="preserve">Loistava näppäimistö. Ostin sen pojalleni syntymäpäiväksi. Hän on 22-vuotias... Sain sen nopeasti ja hyvässä kunnossa.</w:t>
      </w:r>
    </w:p>
    <w:p>
      <w:r>
        <w:rPr>
          <w:b/>
        </w:rPr>
        <w:t xml:space="preserve">Tulos</w:t>
      </w:r>
    </w:p>
    <w:p>
      <w:r>
        <w:t xml:space="preserve">Helppokäyttöinen - hyvä näppäimistö!</w:t>
      </w:r>
    </w:p>
    <w:p>
      <w:r>
        <w:rPr>
          <w:b/>
        </w:rPr>
        <w:t xml:space="preserve">Esimerkki 0.2962</w:t>
      </w:r>
    </w:p>
    <w:p>
      <w:r>
        <w:t xml:space="preserve">Ostin tämän joululahjaksi. Veljeni oli aivan haltioissaan! Hän sanoi, että se oli juuri sitä, mitä hän tarvitsi. Erittäin suositeltava!!</w:t>
      </w:r>
    </w:p>
    <w:p>
      <w:r>
        <w:rPr>
          <w:b/>
        </w:rPr>
        <w:t xml:space="preserve">Tulos</w:t>
      </w:r>
    </w:p>
    <w:p>
      <w:r>
        <w:t xml:space="preserve">Kaikki mitä tarvitset kannettavaan tietokoneeseen</w:t>
      </w:r>
    </w:p>
    <w:p>
      <w:r>
        <w:rPr>
          <w:b/>
        </w:rPr>
        <w:t xml:space="preserve">Esimerkki 0.2963</w:t>
      </w:r>
    </w:p>
    <w:p>
      <w:r>
        <w:t xml:space="preserve">Millaisen arvostelun minun pitäisi lähettää? Se on prosessori. Se toimi, kun sain sen. Se toimii nytkin. Toivon, että se toimii jatkossakin.&lt;br /&gt;&lt;br /&gt;Kiitos.</w:t>
      </w:r>
    </w:p>
    <w:p>
      <w:r>
        <w:rPr>
          <w:b/>
        </w:rPr>
        <w:t xml:space="preserve">Tulos</w:t>
      </w:r>
    </w:p>
    <w:p>
      <w:r>
        <w:t xml:space="preserve">Tämä prosessori tekee sen, mitä sen pitäisi tehdä</w:t>
      </w:r>
    </w:p>
    <w:p>
      <w:r>
        <w:rPr>
          <w:b/>
        </w:rPr>
        <w:t xml:space="preserve">Esimerkki 0.2964</w:t>
      </w:r>
    </w:p>
    <w:p>
      <w:r>
        <w:t xml:space="preserve">Ostin 2, kun ne olivat alennuksessa (fyi, alennus tulee amex-lahjakortin muodossa). Toistaiseksi hyvä, kunnollinen suorituskyvyn lisäys. Jouduin päivittämään BIOS:in, jotta yksi tietokone tunnistaisi SSD-levyn. En luultavasti hankkisi näitä, jos ne eivät olisi alennuksessa/alennuksessa.</w:t>
      </w:r>
    </w:p>
    <w:p>
      <w:r>
        <w:rPr>
          <w:b/>
        </w:rPr>
        <w:t xml:space="preserve">Tulos</w:t>
      </w:r>
    </w:p>
    <w:p>
      <w:r>
        <w:t xml:space="preserve">hyviä tarjouksia niistä</w:t>
      </w:r>
    </w:p>
    <w:p>
      <w:r>
        <w:rPr>
          <w:b/>
        </w:rPr>
        <w:t xml:space="preserve">Esimerkki 0,2965</w:t>
      </w:r>
    </w:p>
    <w:p>
      <w:r>
        <w:t xml:space="preserve">Muut kollegat ovat kertoneet minulle, että tämän kuulokkeen mikrofonin laatu kuulostaa paremmalta kuin käyttämäni 200 dollarin Plantronic-kuulokkeet. Loistava laatu ja hyvä hinta!!</w:t>
      </w:r>
    </w:p>
    <w:p>
      <w:r>
        <w:rPr>
          <w:b/>
        </w:rPr>
        <w:t xml:space="preserve">Tulos</w:t>
      </w:r>
    </w:p>
    <w:p>
      <w:r>
        <w:t xml:space="preserve">hyvä laatu hintaan nähden</w:t>
      </w:r>
    </w:p>
    <w:p>
      <w:r>
        <w:rPr>
          <w:b/>
        </w:rPr>
        <w:t xml:space="preserve">Esimerkki 0.2966</w:t>
      </w:r>
    </w:p>
    <w:p>
      <w:r>
        <w:t xml:space="preserve">Ostin kaksi niistä elokuun 2014 lopulla, ja nyt on lokakuun 2014 alku, ja toinen on jo epäonnistunut, vaikka sitä on käytetty vain hyllyllä istuen päivittäiseen iltalataukseen (ei kuljetettu ympäriinsä tai muuhun kaapeleille haastavampaan tilanteeseen).  Ne vaikuttivat huomattavasti huonolaatuisemmilta kuin Applen valmistamat tuotteet heti kun pidin ensimmäistä kädessäni, mutta annoin tuotteelle kuitenkin mahdollisuuden.  Tänä aamuna pää irtosi ja jätti palasia myöhäismallin iPad Minini sisälle.  Sain palaset irti, mutta heitän tänään pois sekä epäonnistuneen kaapelin että toisen kaapelin.</w:t>
      </w:r>
    </w:p>
    <w:p>
      <w:r>
        <w:rPr>
          <w:b/>
        </w:rPr>
        <w:t xml:space="preserve">Tulos</w:t>
      </w:r>
    </w:p>
    <w:p>
      <w:r>
        <w:t xml:space="preserve">Ostin kaksi, ja toinen vioittui kuuden viikon kuluessa, jolloin iPad Miniin jäi palasia.  Molemmat menevät tänään roskiin.  Ostan vain Applen.</w:t>
      </w:r>
    </w:p>
    <w:p>
      <w:r>
        <w:rPr>
          <w:b/>
        </w:rPr>
        <w:t xml:space="preserve">Esimerkki 0,2967</w:t>
      </w:r>
    </w:p>
    <w:p>
      <w:r>
        <w:t xml:space="preserve">Minulla ei ole ollut onnea modeemin saamisessa toimimaan.  Se asettuu kunnolla ja vastaa AT-komentoihin, kunnes sitä pyydetään valitsemaan.  Se palauttaa välittömästi virheilmoituksen.  Olen työskennellyt myyjän palvelupisteen kanssa yli kuukauden ajan.  Olen kokeillut kahta Macintoshia ja PC:tä.  Olen kokeillut kolmea eri puhelinlinjaa ja maksanut puhelinyhtiölle kotini linjojen tarkistamisesta.  Olen muokannut CCL-tiedostoja.  Kaksi insinööriä ja tietokoneteknikko ovat yrittäneet.  Olen vaihtanut modeemit muihin modeemeihin, joiden tiedetään toimivan, ja ne kaikki toimivat hyvin, mutta Zoom ei.  Amazonin loistava korvauskäytäntö korvasi ensimmäisen modeemin.  Toinen modeemi tekee saman identtisen asian.  Olen käyttänyt liikaa aikaa ja rahaa johonkin, jonka pitäisi olla kytkettävissä ja toimia helposti.  Kokeilen jotain muuta.</w:t>
      </w:r>
    </w:p>
    <w:p>
      <w:r>
        <w:rPr>
          <w:b/>
        </w:rPr>
        <w:t xml:space="preserve">Tulos</w:t>
      </w:r>
    </w:p>
    <w:p>
      <w:r>
        <w:t xml:space="preserve">Ei voi muodostaa yhteyttä</w:t>
      </w:r>
    </w:p>
    <w:p>
      <w:r>
        <w:rPr>
          <w:b/>
        </w:rPr>
        <w:t xml:space="preserve">Esimerkki 0.2968</w:t>
      </w:r>
    </w:p>
    <w:p>
      <w:r>
        <w:t xml:space="preserve">Ostin todella hienon vetoketjullisen kannen, kun sain ensimmäisen kerran Xoomin, mutta se oli tilaa vievä ja meluisa henkilökunnan kokouksissa, jos yritin poistaa sen tarranauhan takia. Tilasin tämän suojuksen käytettäväksi toimistossa ja pidän siitä kovasti. Se on kevyt mutta turvallinen ja näyttää paljon ammattimaisemmalta kuin ensimmäinen. Olen erittäin tyytyväinen tähän ostokseen ja suosittelen sitä kaikille, joilla on Xoom.</w:t>
      </w:r>
    </w:p>
    <w:p>
      <w:r>
        <w:rPr>
          <w:b/>
        </w:rPr>
        <w:t xml:space="preserve">Tulos</w:t>
      </w:r>
    </w:p>
    <w:p>
      <w:r>
        <w:t xml:space="preserve">Juuri mitä tarvitsin!</w:t>
      </w:r>
    </w:p>
    <w:p>
      <w:r>
        <w:rPr>
          <w:b/>
        </w:rPr>
        <w:t xml:space="preserve">Esimerkki 0.2969</w:t>
      </w:r>
    </w:p>
    <w:p>
      <w:r>
        <w:t xml:space="preserve">Mitä voin sanoa, joka kuvaa &amp;#34;TÄYDELLINEN&amp;#34;.&lt;br /&gt;Liittimet ovat helppoja ja sopivat hyvin.&lt;br /&gt;Viimeisimmässä johdossa, jonka annoin, liittimet eivät koskaan olleet OIKEASTI OIKEAT.</w:t>
      </w:r>
    </w:p>
    <w:p>
      <w:r>
        <w:rPr>
          <w:b/>
        </w:rPr>
        <w:t xml:space="preserve">Tulos</w:t>
      </w:r>
    </w:p>
    <w:p>
      <w:r>
        <w:t xml:space="preserve">15 jalan puhelinjohto</w:t>
      </w:r>
    </w:p>
    <w:p>
      <w:r>
        <w:rPr>
          <w:b/>
        </w:rPr>
        <w:t xml:space="preserve">Esimerkki 0.2970</w:t>
      </w:r>
    </w:p>
    <w:p>
      <w:r>
        <w:t xml:space="preserve">Sain tämän postitse eilen, mutta huomasimme vasta tänä aamuna, että se lojui kotiovellamme. Olen kuunnellut sitä siitä lähtien. Ääni on mahtava, ja muotoilu on soo söpö. Rakastan sitä. Toimitus oli nopea, ja pikku \\"Paulchen\\\", kuten minä sitä kutsun, oli vahingoittumaton ja paristojen laittamisen jälkeen se oli valmis. Sanoisin, että tämä on loistava joululahja, koska olen 13-vuotias ja rakastan sitä.</w:t>
      </w:r>
    </w:p>
    <w:p>
      <w:r>
        <w:rPr>
          <w:b/>
        </w:rPr>
        <w:t xml:space="preserve">Tulos</w:t>
      </w:r>
    </w:p>
    <w:p>
      <w:r>
        <w:t xml:space="preserve">Lovelovelovelovelove</w:t>
      </w:r>
    </w:p>
    <w:p>
      <w:r>
        <w:rPr>
          <w:b/>
        </w:rPr>
        <w:t xml:space="preserve">Esimerkki 0,2971</w:t>
      </w:r>
    </w:p>
    <w:p>
      <w:r>
        <w:t xml:space="preserve">Käytän tätä minun canon 5d miii ja se on ollut mahtava. Suosittelen ehdottomasti. Kun sain ensimmäisen korttini, se oli 65 dollaria heidän kanssaan, mutta nyt kun he alkavat tulla tunnetummiksi, hinta on noussut noin 115 dollariin. Hanki se, kun se on varastaa vielä mitä sanoisin.</w:t>
      </w:r>
    </w:p>
    <w:p>
      <w:r>
        <w:rPr>
          <w:b/>
        </w:rPr>
        <w:t xml:space="preserve">Tulos</w:t>
      </w:r>
    </w:p>
    <w:p>
      <w:r>
        <w:t xml:space="preserve">Se on varastettu</w:t>
      </w:r>
    </w:p>
    <w:p>
      <w:r>
        <w:rPr>
          <w:b/>
        </w:rPr>
        <w:t xml:space="preserve">Esimerkki 0.2972</w:t>
      </w:r>
    </w:p>
    <w:p>
      <w:r>
        <w:t xml:space="preserve">Ei sopinut meidän Note 10.1:lle, vaikka saimme sen vaikutelman mainosten perusteella. Lähetimme sen takaisin, koska se ei sopinut.</w:t>
      </w:r>
    </w:p>
    <w:p>
      <w:r>
        <w:rPr>
          <w:b/>
        </w:rPr>
        <w:t xml:space="preserve">Tulos</w:t>
      </w:r>
    </w:p>
    <w:p>
      <w:r>
        <w:t xml:space="preserve">Ei sovi</w:t>
      </w:r>
    </w:p>
    <w:p>
      <w:r>
        <w:rPr>
          <w:b/>
        </w:rPr>
        <w:t xml:space="preserve">Esimerkki 0,2973</w:t>
      </w:r>
    </w:p>
    <w:p>
      <w:r>
        <w:t xml:space="preserve">Tuote oli kuvauksen mukainen.  Ei ole hqd mitään ongelmia sen kanssa, ja se tarjoaa poikkeuksellisen hyvän yhteyden ja leviämisen erittäin hyvälle etäisyydelle.  Erittäin tyytyväinen tähän</w:t>
      </w:r>
    </w:p>
    <w:p>
      <w:r>
        <w:rPr>
          <w:b/>
        </w:rPr>
        <w:t xml:space="preserve">Tulos</w:t>
      </w:r>
    </w:p>
    <w:p>
      <w:r>
        <w:t xml:space="preserve">Mahtava vastaanotto ja yhteys</w:t>
      </w:r>
    </w:p>
    <w:p>
      <w:r>
        <w:rPr>
          <w:b/>
        </w:rPr>
        <w:t xml:space="preserve">Esimerkki 0.2974</w:t>
      </w:r>
    </w:p>
    <w:p>
      <w:r>
        <w:t xml:space="preserve">Tilattu \\\"Samsung Galxy Tab Bluetooth-näppäimistö ja nahkakotelo\\" minun GTAB 10.1 tiistai-iltana noin 21.00 10.10. ja toimitettiin tänään perjantaina 14. lokakuuta. Tein vakiotoimituksen ja sen oli määrä saapua 17. - 20. lokakuuta, sain sen 2 päivää ja 3 päivää ennen suunniteltua saapumisaluetta! GSAstore on erittäin suositeltavaa minulle, näppäimistö ja tapaus ovat mahtavia, ja alle 50 dollaria, tämä on varkaus. Sopii hyvin koteloon, näppäimistöllä on helppo kirjoittaa, näyttö on oikeassa kulmassa, jotta sitä voi katsella kirjoittaessa, ja rakastan näppäimiin valmiiksi määritettyjä pikanäppäimiä. GSAstore's on 10 tähteä kirjassani ja jokainen, jonka kanssa olen tekemisissä etsien tablet-tarvikkeita jne..., suosittelen GSAstorea!!!!. Kiitos, että toimitit tuotteeni niin nopeasti ja että sinulla on korkealaatuinen tuote,!</w:t>
      </w:r>
    </w:p>
    <w:p>
      <w:r>
        <w:rPr>
          <w:b/>
        </w:rPr>
        <w:t xml:space="preserve">Tulos</w:t>
      </w:r>
    </w:p>
    <w:p>
      <w:r>
        <w:t xml:space="preserve">ERINOMAINEN</w:t>
      </w:r>
    </w:p>
    <w:p>
      <w:r>
        <w:rPr>
          <w:b/>
        </w:rPr>
        <w:t xml:space="preserve">Esimerkki 0,2975</w:t>
      </w:r>
    </w:p>
    <w:p>
      <w:r>
        <w:t xml:space="preserve">Ostin sellaisen hiljattain ja pidän siitä. Se on helppo laittaa päälle ja se pysyy paikoillaan. Vaahtomuovin ansiosta sen kanssa on helppo kävellä (tarttua reunaan ja kantaa kuin salkkua) ilman huolta siitä, että se liukuu kädestäsi. Se tuntuu hyvin suojatulta, helppo pönkittää ja pitää kädessä. Potkaisin sen vahingossa pois sängystä muutama päivä takaperin ja se teki kulman yli kulman kärrynpyörän useilla pomppimisilla ja oli kunnossa. kirkas väri auttaa minua pitämään siitä kiinni. Se on lasten muotoilu, mutta se toimii täydellisesti kömpelölle aikuiselle, joka ei halua olla huolissaan laitteen rikkoutumisesta. Inhoan murehtimista asioiden rikkomisesta. Jos pudotat ipadin naamalleen reunus suojaa näyttöä tasaista pintaa vastaan....ei terävää reunaa tai ulkonemaa vastaan. &lt;br /&gt;&lt;br /&gt;voimakkuuspainikkeet toimivat hyvin. asioiden kytkeminen on hieman hankalaa....virta ei ole vaikeaa, mutta joudut nykäisemään johtimesta saadaksesi sen ulos...tämä saattaa vahingoittaa virtajohtoani ajan mittaan. kuulokkeiden kytkeminen sisään on hankalaa pimeässä, mutta se ei ole mahdotonta ja helppoa valossa. Luulen, että näiden valmistaminen Kiinassa maksaa luultavasti noin 0,60 dollaria, joten en tiedä, miksi se maksaa 25 dollaria, mutta ostaisin toisen, koska se on yksinkertainen ja toimii hyvin. Joku tekee aika hyvän katteen näillä. &lt;br /&gt;&lt;br /&gt;Värit ovat hassuja mutta hauskoja. Olisin ottanut violetin mutta vihreä oli halvempi.</w:t>
      </w:r>
    </w:p>
    <w:p>
      <w:r>
        <w:rPr>
          <w:b/>
        </w:rPr>
        <w:t xml:space="preserve">Tulos</w:t>
      </w:r>
    </w:p>
    <w:p>
      <w:r>
        <w:t xml:space="preserve">M-edge tapauksessa melko hyvä</w:t>
      </w:r>
    </w:p>
    <w:p>
      <w:r>
        <w:rPr>
          <w:b/>
        </w:rPr>
        <w:t xml:space="preserve">Esimerkki 0.2976</w:t>
      </w:r>
    </w:p>
    <w:p>
      <w:r>
        <w:t xml:space="preserve">Pidän tästä ihosta. Se on hieman halvempi kuin jotkut muut, mutta näyttää aivan yhtä hyvältä. Se on tukeva, helppo levittää ja näyttää tekevän kunnon työtä Kindle 2:n suojaamiseksi.&lt;br /&gt;&lt;br /&gt;Ainut valitukseni on, että myyjä saa melkoisen summan rahaa postituksesta, vain postittaa sen ensimmäisen luokan postimerkin hinnalla. Jos he eivät hyödy postikuluista, olisin yllättynyt. Ymmärrän, että Amazonilla ei ole mahdollisuutta laskea sitä alemmaksi, joten annan heille mahdollisuuden epäillä, mutta sillä, mitä maksamme toimituskuluista, he voisivat nostaa toimituskuluja 2. päivän tai Priority Mail -lähetyskuluihin ja silti saada voittoa, kun otetaan huomioon tämän tuotteen koko ja paino.&lt;br /&gt;&lt;br /&gt;Siltikin se on hyvä tuote, ja muut tarrafirmat veloittavat liikaa toimituskuluista myös... Joten kaikki on reilua, luulisin.</w:t>
      </w:r>
    </w:p>
    <w:p>
      <w:r>
        <w:rPr>
          <w:b/>
        </w:rPr>
        <w:t xml:space="preserve">Tulos</w:t>
      </w:r>
    </w:p>
    <w:p>
      <w:r>
        <w:t xml:space="preserve">Mukava iho, helppo levittää.</w:t>
      </w:r>
    </w:p>
    <w:p>
      <w:r>
        <w:rPr>
          <w:b/>
        </w:rPr>
        <w:t xml:space="preserve">Esimerkki 0.2977</w:t>
      </w:r>
    </w:p>
    <w:p>
      <w:r>
        <w:t xml:space="preserve">Pidän todella Kindle fire hd... mutta minun on annettava sille 3 tähteä. Ymmärrän, miksi ihmiset valitsivat sen sijaan nookin. Tämän palon pitäisi olla 8 gb... mutta se ei näy minun Kindle Firessäni... noin 4,2 gb:n pelien jälkeen se on maksimissaan täynnä ja minun on poistettava paljon tavaraa, jotta minulla olisi tilaa tehdä mitään. Soitin ja puhuin amazon.comin kanssa ja kaveri sanoi minulle, että järjestelmä itsessään vie paljon tilaa, mikä oli ihan ok. Hän kertoi, että voin laittaa kohteet pilvitallennukseen, mutta menetän aiemmat tasoni ja sijoitukseni näihin peleihin. Hän kertoi minulle, että joissakin peleissä voin rekisteröidä sen Facebookin kautta ja yrittää tallentaa sen sillä tavalla... sitten minulle sanottiin, että minun olisi pitänyt valita malli, jossa on rajoittamaton pilvi... olin kiltti enkä vastannut kuten yleensä teen, koska sitä ei tarjottu minulle, kun ostin tulipalot. Tunnenko itseni huijatuksi... tietysti tunnen. Tunnenko sain hyvän diilin nah... ja mitä ajattelen amazon asiakaspalvelun ja ratkaista minun 8gb prob joka en näe sitä näyttää minulla on jopa 8gb että olen ilmeisesti ei näe mukaan asiakaspalvelun, no luulen, että minä vain lähettää minun arvostelu. Anteeksi. Olen amazon fani. ... ja nyt minun typerä itse on yrittää ostaa isompi tulipalo tarkistaa uuden kun saan sen, että se kattaa mitä tarvitsen ja se sanoo ja näyttää mitä sen oletettavasti. Älä häpäise minua kahdesti amazon.com.</w:t>
      </w:r>
    </w:p>
    <w:p>
      <w:r>
        <w:rPr>
          <w:b/>
        </w:rPr>
        <w:t xml:space="preserve">Tulos</w:t>
      </w:r>
    </w:p>
    <w:p>
      <w:r>
        <w:t xml:space="preserve">Pettynyt gb-tilaan</w:t>
      </w:r>
    </w:p>
    <w:p>
      <w:r>
        <w:rPr>
          <w:b/>
        </w:rPr>
        <w:t xml:space="preserve">Esimerkki 0.2978</w:t>
      </w:r>
    </w:p>
    <w:p>
      <w:r>
        <w:t xml:space="preserve">Täytti ja ylitti odotuksemme.  Nopea, helppo oppia ja käyttää. Suuri näyttö.  Käytämme sitä ympäri taloa ja autossa.</w:t>
      </w:r>
    </w:p>
    <w:p>
      <w:r>
        <w:rPr>
          <w:b/>
        </w:rPr>
        <w:t xml:space="preserve">Tulos</w:t>
      </w:r>
    </w:p>
    <w:p>
      <w:r>
        <w:t xml:space="preserve">Samsung Galaxy Tab S 8.4</w:t>
      </w:r>
    </w:p>
    <w:p>
      <w:r>
        <w:rPr>
          <w:b/>
        </w:rPr>
        <w:t xml:space="preserve">Esimerkki 0.2979</w:t>
      </w:r>
    </w:p>
    <w:p>
      <w:r>
        <w:t xml:space="preserve">Tämä pitää kannettavan tietokoneeni turvassa, ja rakastan sen väriä. Se vastaa hyvin näytön väriä. Sivutasku on myös erittäin kätevä säilytys.</w:t>
      </w:r>
    </w:p>
    <w:p>
      <w:r>
        <w:rPr>
          <w:b/>
        </w:rPr>
        <w:t xml:space="preserve">Tulos</w:t>
      </w:r>
    </w:p>
    <w:p>
      <w:r>
        <w:t xml:space="preserve">Loistava ostos.</w:t>
      </w:r>
    </w:p>
    <w:p>
      <w:r>
        <w:rPr>
          <w:b/>
        </w:rPr>
        <w:t xml:space="preserve">Esimerkki 0.2980</w:t>
      </w:r>
    </w:p>
    <w:p>
      <w:r>
        <w:t xml:space="preserve">Ostin tämän kannettavan tietokoneen korvatakseni HP-kannettavan, joka minulla oli opiskeluaikana. Vanha kannettavani oli kirjaimellisesti viimeistä päivää vailla, ja tarvitsin jotain luotettavampaa, jota voisin käyttää jatko-opinnoissa. Vanha kannettava tietokoneeni kaatui kahdesti sinä aikana, kun omistin sen, ja se oli vasta 3 vuotta vanha. Tämä Acer Aspire on kaatunut 4 kertaa viimeisten 13 kuukauden aikana. Tarvitsen sitä epätoivoisesti työskennelläkseni opinnäytetyöni parissa juuri nyt, mutta en voi. Tänään vedin vanhan kannettavan tietokoneeni esiin, jotta voin tehdä ainakin perustyötä. Harmi ettei vanha läppäri ole tarpeeksi tehokas SAS:lle...&lt;br /&gt;&lt;br /&gt;Kannettava jonka sain on sitruuna. Ehkä saamasi ei ole, mutta en rehellisesti sanottuna ottaisi riskiä. Olisinpa pysynyt HP:n merkissä. Minulla oli alussa rakkautta uutta kannettavaa tietokonettani kohtaan, mutta viime viikko on tappanut kaiken rakkauden, joka minulla on sitä kohtaan.</w:t>
      </w:r>
    </w:p>
    <w:p>
      <w:r>
        <w:rPr>
          <w:b/>
        </w:rPr>
        <w:t xml:space="preserve">Tulos</w:t>
      </w:r>
    </w:p>
    <w:p>
      <w:r>
        <w:t xml:space="preserve">Ei ostamisen arvoinen</w:t>
      </w:r>
    </w:p>
    <w:p>
      <w:r>
        <w:rPr>
          <w:b/>
        </w:rPr>
        <w:t xml:space="preserve">Esimerkki 0.2981</w:t>
      </w:r>
    </w:p>
    <w:p>
      <w:r>
        <w:t xml:space="preserve">Hyvä tarjous ja hyvä tuote.</w:t>
      </w:r>
    </w:p>
    <w:p>
      <w:r>
        <w:rPr>
          <w:b/>
        </w:rPr>
        <w:t xml:space="preserve">Tulos</w:t>
      </w:r>
    </w:p>
    <w:p>
      <w:r>
        <w:t xml:space="preserve">Great Deal</w:t>
      </w:r>
    </w:p>
    <w:p>
      <w:r>
        <w:rPr>
          <w:b/>
        </w:rPr>
        <w:t xml:space="preserve">Esimerkki 0.2982</w:t>
      </w:r>
    </w:p>
    <w:p>
      <w:r>
        <w:t xml:space="preserve">Tämä hiha sopi täydellisesti, ja se on erittäin hyvälaatuinen. Suosittelen sitä ehdottomasti. Jokaisen pennin ja enemmänkin arvoinen.</w:t>
      </w:r>
    </w:p>
    <w:p>
      <w:r>
        <w:rPr>
          <w:b/>
        </w:rPr>
        <w:t xml:space="preserve">Tulos</w:t>
      </w:r>
    </w:p>
    <w:p>
      <w:r>
        <w:t xml:space="preserve">Hyvä istuvuus</w:t>
      </w:r>
    </w:p>
    <w:p>
      <w:r>
        <w:rPr>
          <w:b/>
        </w:rPr>
        <w:t xml:space="preserve">Esimerkki 0.2983</w:t>
      </w:r>
    </w:p>
    <w:p>
      <w:r>
        <w:t xml:space="preserve">Näistä pienistä kavereista tulee paljon dynamiikkaa ja voimaa.  Kokeilin näitä hetken mielijohteesta ja olen todella vaikuttunut siitä, mitä ne tarjoavat.  Musiikki kuulostaa hyvältä, samoin kuin pelit, jotka jyrisevät boomit ulos subista.  Tämä kaiutinsarja on yhdistetty Sound Blaster Recon3d -kortin kanssa, en voisi olla tyytyväisempi tähän kokoonpanoon.  Tähän hintaan, ei voi mennä pieleen.</w:t>
      </w:r>
    </w:p>
    <w:p>
      <w:r>
        <w:rPr>
          <w:b/>
        </w:rPr>
        <w:t xml:space="preserve">Tulos</w:t>
      </w:r>
    </w:p>
    <w:p>
      <w:r>
        <w:t xml:space="preserve">Niin paljon voimaa pienessä paketissa</w:t>
      </w:r>
    </w:p>
    <w:p>
      <w:r>
        <w:rPr>
          <w:b/>
        </w:rPr>
        <w:t xml:space="preserve">Esimerkki 0.2984</w:t>
      </w:r>
    </w:p>
    <w:p>
      <w:r>
        <w:t xml:space="preserve">Kaapeli toimii loistavasti! Ei valituksia!</w:t>
      </w:r>
    </w:p>
    <w:p>
      <w:r>
        <w:rPr>
          <w:b/>
        </w:rPr>
        <w:t xml:space="preserve">Tulos</w:t>
      </w:r>
    </w:p>
    <w:p>
      <w:r>
        <w:t xml:space="preserve">Viisi tähteä</w:t>
      </w:r>
    </w:p>
    <w:p>
      <w:r>
        <w:rPr>
          <w:b/>
        </w:rPr>
        <w:t xml:space="preserve">Esimerkki 0,2985</w:t>
      </w:r>
    </w:p>
    <w:p>
      <w:r>
        <w:t xml:space="preserve">Tämä toimi kuin rasvattu! Erittäin helppo asentaa ja yhteys on loistava - suosittelen lämpimästi!</w:t>
      </w:r>
    </w:p>
    <w:p>
      <w:r>
        <w:rPr>
          <w:b/>
        </w:rPr>
        <w:t xml:space="preserve">Tulos</w:t>
      </w:r>
    </w:p>
    <w:p>
      <w:r>
        <w:t xml:space="preserve">Viisi tähteä</w:t>
      </w:r>
    </w:p>
    <w:p>
      <w:r>
        <w:rPr>
          <w:b/>
        </w:rPr>
        <w:t xml:space="preserve">Esimerkki 0,2986</w:t>
      </w:r>
    </w:p>
    <w:p>
      <w:r>
        <w:t xml:space="preserve">AINOA ajuri, joka sinun pitäisi olla käytössäsi käynnistystä varten. Todella todella nopea, jopa tämä on ollut SATA 3.0gb/s -versio. 100% suositeltava.</w:t>
      </w:r>
    </w:p>
    <w:p>
      <w:r>
        <w:rPr>
          <w:b/>
        </w:rPr>
        <w:t xml:space="preserve">Tulos</w:t>
      </w:r>
    </w:p>
    <w:p>
      <w:r>
        <w:t xml:space="preserve">Lightspeed</w:t>
      </w:r>
    </w:p>
    <w:p>
      <w:r>
        <w:rPr>
          <w:b/>
        </w:rPr>
        <w:t xml:space="preserve">Esimerkki 0,2987</w:t>
      </w:r>
    </w:p>
    <w:p>
      <w:r>
        <w:t xml:space="preserve">Kuten mainostetaan. toimii.</w:t>
      </w:r>
    </w:p>
    <w:p>
      <w:r>
        <w:rPr>
          <w:b/>
        </w:rPr>
        <w:t xml:space="preserve">Tulos</w:t>
      </w:r>
    </w:p>
    <w:p>
      <w:r>
        <w:t xml:space="preserve">Neljä tähteä</w:t>
      </w:r>
    </w:p>
    <w:p>
      <w:r>
        <w:rPr>
          <w:b/>
        </w:rPr>
        <w:t xml:space="preserve">Esimerkki 0.2988</w:t>
      </w:r>
    </w:p>
    <w:p>
      <w:r>
        <w:t xml:space="preserve">Tilasin kolme näistä tapauksista, kolmessa eri värissä, lasteni sytyttää tulipalot. Hyvä laatu! Ne tulivat hyvin pakattuina ja sain ne vain muutaman päivän kuluttua tilauksesta.</w:t>
      </w:r>
    </w:p>
    <w:p>
      <w:r>
        <w:rPr>
          <w:b/>
        </w:rPr>
        <w:t xml:space="preserve">Tulos</w:t>
      </w:r>
    </w:p>
    <w:p>
      <w:r>
        <w:t xml:space="preserve">erittäin tyytyväinen</w:t>
      </w:r>
    </w:p>
    <w:p>
      <w:r>
        <w:rPr>
          <w:b/>
        </w:rPr>
        <w:t xml:space="preserve">Esimerkki 0.2989</w:t>
      </w:r>
    </w:p>
    <w:p>
      <w:r>
        <w:t xml:space="preserve">Laite toimii mainostetusti.  Toimii täydellisesti ja tarjoaa erittäin selkeän lähetyksen.  Edullinen hinta verrattuna muihin markkinoilla oleviin tuotteisiin.</w:t>
      </w:r>
    </w:p>
    <w:p>
      <w:r>
        <w:rPr>
          <w:b/>
        </w:rPr>
        <w:t xml:space="preserve">Tulos</w:t>
      </w:r>
    </w:p>
    <w:p>
      <w:r>
        <w:t xml:space="preserve">Odotettua parempi</w:t>
      </w:r>
    </w:p>
    <w:p>
      <w:r>
        <w:rPr>
          <w:b/>
        </w:rPr>
        <w:t xml:space="preserve">Esimerkki 0.2990</w:t>
      </w:r>
    </w:p>
    <w:p>
      <w:r>
        <w:t xml:space="preserve">Kansainväliset käyttäjät eivät voi ostaa mitään pelejä, elokuvia, musiikkia, yhden kuukauden ilmaista Amazon Prime -palvelua, jossa oletamme saavamme rajoittamattoman suoratoiston hittielokuvista ja tv-jaksoista, 3 dollarin luottoa, joka on voimassa Amazonin MP3-albumeihin tai yksittäisiin kappaleisiin, jotka eivät koske meitä. Mielestäni amazonin pitäisi tarkistaa tätä politiikkaa ja tehdä siitä yhtäläinen kaikkialla, maksamme yhtä paljon ja jopa enemmän samoista tuotteista, kun otetaan huomioon, että meidän on lähetettävä ne sinne, missä ikinä asummekin maailmassa. Fire HD on kuitenkin erittäin hyvä tuote.</w:t>
      </w:r>
    </w:p>
    <w:p>
      <w:r>
        <w:rPr>
          <w:b/>
        </w:rPr>
        <w:t xml:space="preserve">Tulos</w:t>
      </w:r>
    </w:p>
    <w:p>
      <w:r>
        <w:t xml:space="preserve">tarkastelu kansainvälisille käyttäjille</w:t>
      </w:r>
    </w:p>
    <w:p>
      <w:r>
        <w:rPr>
          <w:b/>
        </w:rPr>
        <w:t xml:space="preserve">Esimerkki 0.2991</w:t>
      </w:r>
    </w:p>
    <w:p>
      <w:r>
        <w:t xml:space="preserve">Jäljellä oleva Hanns-G HG281D kuoli tänään.  Ostin alun perin kolme niistä noin 2,5 vuotta sitten.  Työpöytäni näytti aika siistiltä - varsinkin kun vedin ikkunan kaikkien kolmen suuren näytön yli.  Ensimmäinen kuoli puolentoista vuoden kuluttua, toinen seurasi noin puoli vuotta myöhemmin, ja kolmas kuoli tänään.  Jos tarvitset halvan, poisheitettävän monitorin, nämä ovat loistavia.  Jos ei, suosittelen käyttämään hieman enemmän rahaa johonkin pitkäikäisempään.</w:t>
      </w:r>
    </w:p>
    <w:p>
      <w:r>
        <w:rPr>
          <w:b/>
        </w:rPr>
        <w:t xml:space="preserve">Tulos</w:t>
      </w:r>
    </w:p>
    <w:p>
      <w:r>
        <w:t xml:space="preserve">Ostettu 3 - Kaikki kuolleet nyt</w:t>
      </w:r>
    </w:p>
    <w:p>
      <w:r>
        <w:rPr>
          <w:b/>
        </w:rPr>
        <w:t xml:space="preserve">Esimerkki 0.2992</w:t>
      </w:r>
    </w:p>
    <w:p>
      <w:r>
        <w:t xml:space="preserve">Suuri kätevä kappale, on oltava oma kaikille, jotka omistavat IPadin. kuten minä en voi olla ilman sitä.</w:t>
      </w:r>
    </w:p>
    <w:p>
      <w:r>
        <w:rPr>
          <w:b/>
        </w:rPr>
        <w:t xml:space="preserve">Tulos</w:t>
      </w:r>
    </w:p>
    <w:p>
      <w:r>
        <w:t xml:space="preserve">Kätevä pala</w:t>
      </w:r>
    </w:p>
    <w:p>
      <w:r>
        <w:rPr>
          <w:b/>
        </w:rPr>
        <w:t xml:space="preserve">Esimerkki 0.2993</w:t>
      </w:r>
    </w:p>
    <w:p>
      <w:r>
        <w:t xml:space="preserve">Hankkimassani ei ollut tarraa kahvassa, mutta muuten se oli samanlainen. Tähän mennessä olen tehnyt crossover-kaapelin Xboxilleni, 7 Mini 6\\\" pitkää kaapelia verkkoyhteyksien paikkaamiseen ja pari 80-jalkaista kaapelia kellarissa oleviin seuloihin. Ei yhtään ongelmaa vielä.&lt;br /&gt;&lt;br /&gt;Tässä on opas oikean pituisen ulkokuoren irrottamiseen, leikkuri, stripperi ja puristin. Crimper on suunniteltu niin, että liittimen on oltava puolella työkaluun, ja se on melko tiukka sovitus, mutta ei liian tiukka. Tämä tarkoittaa, että pienet piikit, jotka tulevat alas työntämään kosketinta johtoon, ovat aina linjassa.&lt;br /&gt;&lt;br /&gt;On vain yksi asia, josta en pidä tästä työkalusta, eli pieni lukko yläosassa, jonka oletetaan pitävän työkalun suljettuna, irtoaa helposti ja lukitsee työkalun helposti itsestään, mutta jos jotain, poistan sen vain, jos siitä tulee liian paljon vaivaa.</w:t>
      </w:r>
    </w:p>
    <w:p>
      <w:r>
        <w:rPr>
          <w:b/>
        </w:rPr>
        <w:t xml:space="preserve">Tulos</w:t>
      </w:r>
    </w:p>
    <w:p>
      <w:r>
        <w:t xml:space="preserve">Ei aito, mutta toimii hienosti</w:t>
      </w:r>
    </w:p>
    <w:p>
      <w:r>
        <w:rPr>
          <w:b/>
        </w:rPr>
        <w:t xml:space="preserve">Esimerkki 0.2994</w:t>
      </w:r>
    </w:p>
    <w:p>
      <w:r>
        <w:t xml:space="preserve">Bluetooth toimi hyvin. Kotelo murtui. Kahdesti.</w:t>
      </w:r>
    </w:p>
    <w:p>
      <w:r>
        <w:rPr>
          <w:b/>
        </w:rPr>
        <w:t xml:space="preserve">Tulos</w:t>
      </w:r>
    </w:p>
    <w:p>
      <w:r>
        <w:t xml:space="preserve">Kaksi tähteä</w:t>
      </w:r>
    </w:p>
    <w:p>
      <w:r>
        <w:rPr>
          <w:b/>
        </w:rPr>
        <w:t xml:space="preserve">Esimerkki 0,2995</w:t>
      </w:r>
    </w:p>
    <w:p>
      <w:r>
        <w:t xml:space="preserve">Hei mies, tämä on uusi maailma, jossa tarvitset digitaalista tilaa digitaalisille tiedostoillesi. Minulla on uusi TB-asemallinen tietokone, mutta halusin varmistaa, että osa videokamastani on varmuuskopioitu. WD My Passport EI tullut valmiina Applelle, mutta sen uudelleenmuotoilu kesti kymmenen sekuntia. AINOA ongelma on se, että joskus tietokoneen nukahtamisen jälkeen asema ei näy työpöydällä. Yksinkertainen irrottaminen ja uudelleen kytkeminen hoitaa asian. Hintaansa nähden se on ollut loistava asema.</w:t>
      </w:r>
    </w:p>
    <w:p>
      <w:r>
        <w:rPr>
          <w:b/>
        </w:rPr>
        <w:t xml:space="preserve">Tulos</w:t>
      </w:r>
    </w:p>
    <w:p>
      <w:r>
        <w:t xml:space="preserve">Kiinteä asema, tarve alustaa uudelleen Macille</w:t>
      </w:r>
    </w:p>
    <w:p>
      <w:r>
        <w:rPr>
          <w:b/>
        </w:rPr>
        <w:t xml:space="preserve">Esimerkki 0.2996</w:t>
      </w:r>
    </w:p>
    <w:p>
      <w:r>
        <w:t xml:space="preserve">Rakastan Kindle 2. Se on kevyt ja helppokäyttöinen. Rakastan sisäänrakennettua sanakirjaa. Suosittelen lämpimästi lukio- tai yliopistokäyttöön.  Miksi raahata kaikkia niitä kirjoja?  Säästät selkääsi ja puuta...</w:t>
      </w:r>
    </w:p>
    <w:p>
      <w:r>
        <w:rPr>
          <w:b/>
        </w:rPr>
        <w:t xml:space="preserve">Tulos</w:t>
      </w:r>
    </w:p>
    <w:p>
      <w:r>
        <w:t xml:space="preserve">Kindle 2</w:t>
      </w:r>
    </w:p>
    <w:p>
      <w:r>
        <w:rPr>
          <w:b/>
        </w:rPr>
        <w:t xml:space="preserve">Esimerkki 0.2997</w:t>
      </w:r>
    </w:p>
    <w:p>
      <w:r>
        <w:t xml:space="preserve">Unohda taulun värit jotkut eivät pidä, mutta minä satun rakastamaan.  Tämä lauta on awsome. Siinä on kaikkea, mitä haluat tai voit tarvita. Bios on uskomaton. yksinkertainen asennus, ja ajurilevyllä on mukana ylimääräisiä ohjelmistoja, kuten lämpötutka.  Mikä on erittäin mukavaa. En ole koskaan pitänyt kädessäsi tällaista kaliiperia olevaa levyä.Amazing build hands down.</w:t>
      </w:r>
    </w:p>
    <w:p>
      <w:r>
        <w:rPr>
          <w:b/>
        </w:rPr>
        <w:t xml:space="preserve">Tulos</w:t>
      </w:r>
    </w:p>
    <w:p>
      <w:r>
        <w:t xml:space="preserve">Amazing Board</w:t>
      </w:r>
    </w:p>
    <w:p>
      <w:r>
        <w:rPr>
          <w:b/>
        </w:rPr>
        <w:t xml:space="preserve">Esimerkki 0.2998</w:t>
      </w:r>
    </w:p>
    <w:p>
      <w:r>
        <w:t xml:space="preserve">Tämä on yksi suosituimmista Kiinasta tulevista geneerisistä malleista, mutta koska sen kapasiteetiksi mainostetaan 512 Gt, se on myös yksi yleisimmistä väärennöksistä.&lt;br /&gt;&lt;br /&gt;Olet vaarassa menettää arvokkaat tietosi osittain tai kokonaan, jos ostat tämän aseman.&lt;br /&gt;&lt;br /&gt;Varo väärennettyjä kapasiteetin muistitikkuja. Tämä ja monet muut halvat, näennäisesti suurikapasiteettiset muistitikut ovat todellisuudessa pienikapasiteettisia 4 tai 8 Gt:n muistitikkuja, jotka epärehelliset kiinalaiset toimittajat ovat hakkeroineet (ohjainsirun asetuksia on muutettu) niin, että ne näyttävät vääränlaista paisutettua kapasiteettia. Siksi niiden hinta on niin alhainen. Muutamat tietämättömät jälleenmyyjät ja monet muut täysin tietoiset jälleenmyyjät, jotka pyrkivät saamaan nopeaa voittoa, jakelevat tällaisia asemia edelleen.&lt;br /&gt;&lt;br /&gt;Tällaiset asemat näyttävät väärän kapasiteetin Windows-ominaisuuksissa, mutta menettävät tai turmelevat arvokkaat tietosi, kun niiden todellinen kapasiteetti ylittyy. Tiedostot näyttävät kansioissaan hyviltä, mutta ne korruptoituvat, kun niitä katsotaan, toistetaan tai muuten luetaan takaisin.&lt;br /&gt;&lt;br /&gt;Vain muutamat valmistajat, kuten Kingston, Corsair ja (vasta hiljattain) PNY, valmistavat laillisia 512 Gt:n asemia, ja ne maksavat useita satoja dollareita (Q3 2015 alkaen). Leijonanosa näistä kustannuksista on itse muistipiirit. Piirikortti, kotelo, kokoonpanokustannukset, pakkaus ja jakelu lisäävät vain muutaman dollarin. Kiinalaiset ovat loistavia tuottamaan monenlaisia mielenkiintoisia uutuusmalleja, mutta heillä ei ole maagista tarjontaa halvoista muistipiireistä.&lt;br /&gt;&lt;br /&gt;Kiinalaiset ovat loistavia tuottamaan monenlaisia mielenkiintoisia yleisiä ja uutuusmalleja, mutta heillä ei ole maagista tarjontaa halvoista muistipiireistä. Heillä ei myöskään ole kykyä valmistaa 512 Gt:n asemaa yhden sirun muotoilulla, kuten tässä asemassa on. Tekniikka ei ole vielä kunnossa. &lt;br /&gt;&lt;br /&gt;Ole erityisen varovainen myyjien suhteen, jotka tarjoavat samaa tyyliä useissa eri kokoluokissa, mutta joissa jokainen kokoa kaksinkertaistava levy on vain 25-50 prosenttia suurempi kuin alla oleva koko.  Jos esimerkiksi 64GB:n asema on vain 5 dollaria kalliimpi kuin 32GB:n asema tai jos 128GB:n asema on vain 10 dollaria kalliimpi kuin 64GB:n.  Todellinen muisti ei ole niin halpaa.&lt;br /&gt;&lt;br /&gt;Jos ostat edullisen aseman, kannattaa ensimmäiseksi testata sen kapasiteetti h2testw-nimisellä apuohjelmalla. Se täyttää aseman datalla ja tarkistaa sitten, että se voidaan lukea ehjänä takaisin. Kirjoitusvaihe sujuu yleensä virheettömästi. Väärennetty kapasiteetti paljastuu vasta tarkistusvaiheessa. Ensimmäisen 32 Gt:n testaus riittää yleensä. Edellä mainituista syistä et voi luottaa Windowsin ominaisuuksissa näytettyyn kapasiteettiin.&lt;br /&gt;&lt;br /&gt;Voit testata myös täyttämällä aseman vähintään 35 Gt:iin asti videoilla tai muilla suurilla mediatiedostoilla ja *tärkeintä* on tarkistaa, voidaanko ne toistaa. Jos kapasiteetti on väärennetty, muutamat ensimmäiset toistuvat, mutta jonkun pisteen jälkeen loput vioittuvat.&lt;br /&gt;&lt;br /&gt;Hae hakusanalla &amp;#34;fake capacity flash&amp;#34; suosikkihakukoneellasi saadaksesi lisätietoa.  Jos ostat edullisen aseman, kannattaa ensimmäiseksi testata kapasiteetti h2testw-nimisellä apuohjelmalla. Se täyttää aseman tiedoilla ja tarkistaa sitten, että ne voidaan lukea ehjinä takaisin. Kirjoitusvaihe päättyy yleensä virheettömästi. Väärennetty kapasiteetti paljastuu vasta tarkistusvaiheessa. Ensimmäisen 32 Gt:n testaus riittää yleensä. Edellä mainituista syistä et voi luottaa Windowsin ominaisuuksissa näkyvään kapasiteettiin.  Voit myös testata täyttämällä aseman vähintään 35 Gt:iin asti videoilla tai muilla suurilla mediatiedostoilla ja *tärkeintä* on tarkistaa, voidaanko niitä toistaa. Jos kapasiteetti on väärennetty, muutamat ensimmäiset toistuvat, mutta jonkun pisteen jälkeen loput vioittuvat.  Etsi hakusanalla &amp;#34;fake capacity flash&amp;#34; suosikkihakukoneellasi saadaksesi lisätietoja.</w:t>
      </w:r>
    </w:p>
    <w:p>
      <w:r>
        <w:rPr>
          <w:b/>
        </w:rPr>
        <w:t xml:space="preserve">Tulos</w:t>
      </w:r>
    </w:p>
    <w:p>
      <w:r>
        <w:t xml:space="preserve">Tämä ei ole etsimäsi asema.  Jatkakaa matkaa... LUE HUOLELLISESTI</w:t>
      </w:r>
    </w:p>
    <w:p>
      <w:r>
        <w:rPr>
          <w:b/>
        </w:rPr>
        <w:t xml:space="preserve">Esimerkki 0.2999</w:t>
      </w:r>
    </w:p>
    <w:p>
      <w:r>
        <w:t xml:space="preserve">Tämä kaiutin on täydellinen minulle. Asun asunnossa, jossa minulla on rajoitetusti tilaa. Etsin kaiutinta, jossa on hyvä ääni, mutta joka ei vie paljon tilaa, ja tämä kaiutin täytti tehtävänsä. Voin myös siirtää sen kylpyhuoneeseen ja kuunnella musiikkia suihkussa tai jopa ottaa sen mukaani puistoon. Se on loistava!</w:t>
      </w:r>
    </w:p>
    <w:p>
      <w:r>
        <w:rPr>
          <w:b/>
        </w:rPr>
        <w:t xml:space="preserve">Tulos</w:t>
      </w:r>
    </w:p>
    <w:p>
      <w:r>
        <w:t xml:space="preserve">Täydellinen asunnon asukas</w:t>
      </w:r>
    </w:p>
    <w:p>
      <w:r>
        <w:rPr>
          <w:b/>
        </w:rPr>
        <w:t xml:space="preserve">Esimerkki 0.3000</w:t>
      </w:r>
    </w:p>
    <w:p>
      <w:r>
        <w:t xml:space="preserve">Ainoa pahoitteluni: Näppäimistön asettelu on huono. Hiirimattoa ei voi kytkeä pois päältä, jos käytät ulkoista hiirtä, joten joudut usein lyömään hiirtä kämmenelläsi. Näppäimistön asettelussa kannettavan tietokoneen toimintonäppäin on vasemmalla, kun kaikissa tavallisissa näppäimistöissä on ohjausnäppäin. Tämä tarkoittaa sitä, että jos olet koodaaja jne. ja olet tottunut painamaan vasemmalla control-V:tä jne., joudut sekaisin painamalla toimintonäppäintä sen sijaan. F1-F12-näppäimiä ei ole korostettu valkoisella, vaan tummanpunaisella, joten sinun on fyysisesti katsottava näppäimiä nähdäksesi ne. Joten jos joku on hyvin tarkka näppäimistöasettelustaan - katso tätä ensin huolellisesti. Muuten loistava kannettava tietokone, josta on helppo päästä eroon valmiiksi ladatusta ohjelmistosta tai yksinkertaisesti pyyhkiä se ja asentaa uudelleen.</w:t>
      </w:r>
    </w:p>
    <w:p>
      <w:r>
        <w:rPr>
          <w:b/>
        </w:rPr>
        <w:t xml:space="preserve">Tulos</w:t>
      </w:r>
    </w:p>
    <w:p>
      <w:r>
        <w:t xml:space="preserve">Kannettava tietokone toimii täsmälleen määritellyn mukaisesti. Se on loistava kannettava tietokone. Varo näppäimistöä.</w:t>
      </w:r>
    </w:p>
    <w:p>
      <w:r>
        <w:rPr>
          <w:b/>
        </w:rPr>
        <w:t xml:space="preserve">Esimerkki 0.3001</w:t>
      </w:r>
    </w:p>
    <w:p>
      <w:r>
        <w:t xml:space="preserve">Käytin koko budjettini muihin komponentteihin, joten minulla ei ollut paljon rahaa gpu:ta varten. Ostin tämän ja ajattelin, etten voisi ajaa kaikkia uusimman sukupolven pelejä, mutta olin väärässä. Tämä on aika mahtava näytönohjain hintaansa nähden. Pystyn pyörittämään kaikkia pelejä joko high tai ultra asetuksilla moitteettomasti. &lt;br /&gt;&lt;br /&gt;Luulin etten pystyisi pelaamaan Battlefield3:sta, mutta tein sen juuri eilen illalla, pelasin high-asetuksilla keskimäärin 45fps (niille jotka siitä välittävät). Toimii amd fx8350:llä ja 8gb ramilla.&lt;br /&gt;&lt;br /&gt;Pros: kaikki, hyvä hinta ja erittäin hyvä suorituskyky. Ajattelin lisätä toisen crossfire kokoonpanossa jos tarvitsisin lisää gpu suorituskykyä.&lt;br /&gt;&lt;br /&gt;Miinukset: Oikeastaan ei yhtään.&lt;br /&gt;&lt;br /&gt;Suosittelen sitä kaikille joilla on +-100USD bugdet ostaa GPU. Minulle se on fantastinen.</w:t>
      </w:r>
    </w:p>
    <w:p>
      <w:r>
        <w:rPr>
          <w:b/>
        </w:rPr>
        <w:t xml:space="preserve">Tulos</w:t>
      </w:r>
    </w:p>
    <w:p>
      <w:r>
        <w:t xml:space="preserve">Mahtava näytönohjain</w:t>
      </w:r>
    </w:p>
    <w:p>
      <w:r>
        <w:rPr>
          <w:b/>
        </w:rPr>
        <w:t xml:space="preserve">Esimerkki 0.3002</w:t>
      </w:r>
    </w:p>
    <w:p>
      <w:r>
        <w:t xml:space="preserve">se on hieno! ja tähän hintaan .amazing!, se on nopea, selkeä näyttö , akku kestää, nopea lataus, olen erittäin tyytyväinen.</w:t>
      </w:r>
    </w:p>
    <w:p>
      <w:r>
        <w:rPr>
          <w:b/>
        </w:rPr>
        <w:t xml:space="preserve">Tulos</w:t>
      </w:r>
    </w:p>
    <w:p>
      <w:r>
        <w:t xml:space="preserve">suuri tabletti</w:t>
      </w:r>
    </w:p>
    <w:p>
      <w:r>
        <w:rPr>
          <w:b/>
        </w:rPr>
        <w:t xml:space="preserve">Esimerkki 0.3003</w:t>
      </w:r>
    </w:p>
    <w:p>
      <w:r>
        <w:t xml:space="preserve">Toimii täydellisesti MBP:ssä vuoden 2012 puolivälissä (päivitetty 8 Gt:stä 16 Gt:hen). Helppo asentaa (kesti alle 15 minuuttia). Varmista, että sinulla on asianmukaiset työkalut MBP:n takaosan avaamiseen.</w:t>
      </w:r>
    </w:p>
    <w:p>
      <w:r>
        <w:rPr>
          <w:b/>
        </w:rPr>
        <w:t xml:space="preserve">Tulos</w:t>
      </w:r>
    </w:p>
    <w:p>
      <w:r>
        <w:t xml:space="preserve">Helppo asentaa (kesti alle 15 minuuttia).</w:t>
      </w:r>
    </w:p>
    <w:p>
      <w:r>
        <w:rPr>
          <w:b/>
        </w:rPr>
        <w:t xml:space="preserve">Esimerkki 0.3004</w:t>
      </w:r>
    </w:p>
    <w:p>
      <w:r>
        <w:t xml:space="preserve">Pentax K-50 -kamerani ei tunnista sitä.  Sandisk extreme 32gb toimii hienosti.  Tämä toimii vanhemmassa kamerassani, joten se ei ole täysin hyödytön, mutta jouduin silti ostamaan sille korvaavan.</w:t>
      </w:r>
    </w:p>
    <w:p>
      <w:r>
        <w:rPr>
          <w:b/>
        </w:rPr>
        <w:t xml:space="preserve">Tulos</w:t>
      </w:r>
    </w:p>
    <w:p>
      <w:r>
        <w:t xml:space="preserve">Ei toimi siellä, missä tarvitsen sitä</w:t>
      </w:r>
    </w:p>
    <w:p>
      <w:r>
        <w:rPr>
          <w:b/>
        </w:rPr>
        <w:t xml:space="preserve">Esimerkki 0.3005</w:t>
      </w:r>
    </w:p>
    <w:p>
      <w:r>
        <w:t xml:space="preserve">Ei toimi ollenkaan sen rahan tuhlausta.&amp;#62;&amp;#62;&amp;#62;&amp;#62;&amp;#62;&amp;#62;&amp;#62;&amp;#62;&amp;#62;&amp;#62;&amp;#62;&amp;#62;&amp;#62;&amp;#62;&amp;#62;&amp;#62;&amp;#62;erittäin pettynyt :( &amp;#62;&amp;#62;&amp;#62;&amp;#62; älä osta tätä tuhlaat rahojesi tuhlausta</w:t>
      </w:r>
    </w:p>
    <w:p>
      <w:r>
        <w:rPr>
          <w:b/>
        </w:rPr>
        <w:t xml:space="preserve">Tulos</w:t>
      </w:r>
    </w:p>
    <w:p>
      <w:r>
        <w:t xml:space="preserve">Ei toimi!</w:t>
      </w:r>
    </w:p>
    <w:p>
      <w:r>
        <w:rPr>
          <w:b/>
        </w:rPr>
        <w:t xml:space="preserve">Esimerkki 0.3006</w:t>
      </w:r>
    </w:p>
    <w:p>
      <w:r>
        <w:t xml:space="preserve">Tämä tietokone on hintaansa nähden loistava tietokone.  Web-kameran kuvanlaatu on todella hyvä.  Minulla on kuitenkin ollut ongelmia CD-levyn kanssa, joka on tarkoitettu luokkaan, jossa minun on tehtävä tehtävät.  Pystyn työskentelemään CD-levyn kanssa halvalla pöytäkoneella, joka minulla on kotona.  Mutta tämä kannettava tietokone antoi minulle com-virheitä, vaikka olin puhdistanut CD:n.  CD-levyssä ei ole edes naarmuja.  Minun on siis käytettävä vanhaa tietokonetta koulussa ja halpaa pöytäkonetta kotona.</w:t>
      </w:r>
    </w:p>
    <w:p>
      <w:r>
        <w:rPr>
          <w:b/>
        </w:rPr>
        <w:t xml:space="preserve">Tulos</w:t>
      </w:r>
    </w:p>
    <w:p>
      <w:r>
        <w:t xml:space="preserve">Kannettava tietokone on SUURI.  Mutta CD-ROM-asemassa on ongelma.</w:t>
      </w:r>
    </w:p>
    <w:p>
      <w:r>
        <w:rPr>
          <w:b/>
        </w:rPr>
        <w:t xml:space="preserve">Esimerkki 0.3007</w:t>
      </w:r>
    </w:p>
    <w:p>
      <w:r>
        <w:t xml:space="preserve">Hyvälaatuinen näyttö. Loistava ääni.&lt;br /&gt;Muista - mukana tulevat kaapelit ovat lyhyitä, et voi käyttää näitä kaapeleita, jos haluat pitää tietokonetta pöydän alla.&lt;br /&gt;Ohjelmisto (HP My Display) on vanha ja buginen, mutta tein kaikki säädöt NVIDIAn ohjauspaneelin avulla.</w:t>
      </w:r>
    </w:p>
    <w:p>
      <w:r>
        <w:rPr>
          <w:b/>
        </w:rPr>
        <w:t xml:space="preserve">Tulos</w:t>
      </w:r>
    </w:p>
    <w:p>
      <w:r>
        <w:t xml:space="preserve">Hyvälaatuinen näyttö</w:t>
      </w:r>
    </w:p>
    <w:p>
      <w:r>
        <w:rPr>
          <w:b/>
        </w:rPr>
        <w:t xml:space="preserve">Esimerkki 0.3008</w:t>
      </w:r>
    </w:p>
    <w:p>
      <w:r>
        <w:t xml:space="preserve">Kortin käyttäminen halvassa CAD-koneessa. Toimii loistavasti! Loistava hinta-laatusuhde kortille. Toimii viileästi ja hiljaa.</w:t>
      </w:r>
    </w:p>
    <w:p>
      <w:r>
        <w:rPr>
          <w:b/>
        </w:rPr>
        <w:t xml:space="preserve">Tulos</w:t>
      </w:r>
    </w:p>
    <w:p>
      <w:r>
        <w:t xml:space="preserve">Toimi hienosti</w:t>
      </w:r>
    </w:p>
    <w:p>
      <w:r>
        <w:rPr>
          <w:b/>
        </w:rPr>
        <w:t xml:space="preserve">Esimerkki 0.3009</w:t>
      </w:r>
    </w:p>
    <w:p>
      <w:r>
        <w:t xml:space="preserve">Sikäli kuin voin sanoa, nämä ovat tämän luokan luotettavimpia, erityisesti hintaansa nähden. Toimii kuin rasvattu joka kerta.</w:t>
      </w:r>
    </w:p>
    <w:p>
      <w:r>
        <w:rPr>
          <w:b/>
        </w:rPr>
        <w:t xml:space="preserve">Tulos</w:t>
      </w:r>
    </w:p>
    <w:p>
      <w:r>
        <w:t xml:space="preserve">Suuri tuote</w:t>
      </w:r>
    </w:p>
    <w:p>
      <w:r>
        <w:rPr>
          <w:b/>
        </w:rPr>
        <w:t xml:space="preserve">Esimerkki 0.3010</w:t>
      </w:r>
    </w:p>
    <w:p>
      <w:r>
        <w:t xml:space="preserve">Toimitus oli hirvittävän hidas. Heidän vastauksensa sähköpostiini, jossa he halusivat tietää, missä tuotteeni oli, oli alentuva sävy. Tuote istui liian tiukasti ja kulma halkeili viikon sisällä. Seuraavalla kerralla maksan muutaman dollarin lisää jostain muualta. Arvostelu on yhdistelmä asiakaspalvelusta ja itse tuotteesta. Kaiken kaikkiaan ei hyvä kokemus.</w:t>
      </w:r>
    </w:p>
    <w:p>
      <w:r>
        <w:rPr>
          <w:b/>
        </w:rPr>
        <w:t xml:space="preserve">Tulos</w:t>
      </w:r>
    </w:p>
    <w:p>
      <w:r>
        <w:t xml:space="preserve">Ei paras</w:t>
      </w:r>
    </w:p>
    <w:p>
      <w:r>
        <w:rPr>
          <w:b/>
        </w:rPr>
        <w:t xml:space="preserve">Esimerkki 0.3011</w:t>
      </w:r>
    </w:p>
    <w:p>
      <w:r>
        <w:t xml:space="preserve">Minulla on akvansininen kotelo, ja se on niin kaunis väri.  Se on todella ihana harmaan reunuksen kanssa.  Se sopii Kindle Fire 6&amp;#34; TÄYDELLISESTI. se on melko kevyt ja ei lisää paljon painoa.  Se seisoo hyvin ja siinä on joustava hihna, josta pidän niin paljon, joka pitää sen kiinni. &lt;br /&gt;Se on snap in -tyyppinen kotelo ja Kindle 6&amp;#34; sopii mukavasti ja tiukasti, kameran reiät ovat juuri oikeissa paikoissa.  Se on tehty hyvin, ja vaikka se ei selvästikään ole aitoa nahkaa, se ei näytä halvalta eikä se likaannu niin helposti kuin NuPro-kotelot voivat.&lt;br /&gt;Seessä on taivutettava taittomuotoilu, jotta Kindle pysyy pystyssä maisema-asennossa.&lt;br /&gt;&lt;br /&gt;Se on käännettävissä, joten halutessasi voit käyttää sitä harmaana kotelona akvaarisen sijaan.  Sinun tarvitsee vain taittaa se toiseen suuntaan!  Pidän tästä kotelosta todella paljon.  Siinä on hieman pehmeä ote ja se tuntuu mukavalta pitää kädessä.</w:t>
      </w:r>
    </w:p>
    <w:p>
      <w:r>
        <w:rPr>
          <w:b/>
        </w:rPr>
        <w:t xml:space="preserve">Tulos</w:t>
      </w:r>
    </w:p>
    <w:p>
      <w:r>
        <w:t xml:space="preserve">Erittäin kaunis väriyhdistelmä, tai vain taita se eri tavalla saadaksesi erivärisen pysyvän kotelon.</w:t>
      </w:r>
    </w:p>
    <w:p>
      <w:r>
        <w:rPr>
          <w:b/>
        </w:rPr>
        <w:t xml:space="preserve">Esimerkki 0.3012</w:t>
      </w:r>
    </w:p>
    <w:p>
      <w:r>
        <w:t xml:space="preserve">Ostaa testata sen ominaisuuksia ja ehdottomasti olen täysin tyytyväinen tähän tuotteeseen, sen siirrettävyys tekee siitä monipuolinen ja helppokäyttöinen käytännössä poistaa sekä kaapeli ja nopeus tekevät uin erinomainen tuote.</w:t>
      </w:r>
    </w:p>
    <w:p>
      <w:r>
        <w:rPr>
          <w:b/>
        </w:rPr>
        <w:t xml:space="preserve">Tulos</w:t>
      </w:r>
    </w:p>
    <w:p>
      <w:r>
        <w:t xml:space="preserve">hiiri</w:t>
      </w:r>
    </w:p>
    <w:p>
      <w:r>
        <w:rPr>
          <w:b/>
        </w:rPr>
        <w:t xml:space="preserve">Esimerkki 0.3013</w:t>
      </w:r>
    </w:p>
    <w:p>
      <w:r>
        <w:t xml:space="preserve">Se toimi hyvin ensimmäiset 25 päivää, mutta sitten se ei saanut yhteyttä mihinkään WIFI:hen.  Se oli jatkuvaa kamppailua, eikä se johtunut minun internetistäni.  Pystyin muodostamaan yhteyden kannettavalla tietokoneellani ja pöytäkoneellani, mutta en tabletilla.&lt;br /&gt;&lt;br /&gt;Pidin itse tabletista, mutta heidän täytyy korjata ongelmat.  ASUSin ja Amazonin asiakastuki oli upeaa ja sain palauttaa tuotteeni täyteen hintaan ja sain toisen merkin.</w:t>
      </w:r>
    </w:p>
    <w:p>
      <w:r>
        <w:rPr>
          <w:b/>
        </w:rPr>
        <w:t xml:space="preserve">Tulos</w:t>
      </w:r>
    </w:p>
    <w:p>
      <w:r>
        <w:t xml:space="preserve">Älä osta</w:t>
      </w:r>
    </w:p>
    <w:p>
      <w:r>
        <w:rPr>
          <w:b/>
        </w:rPr>
        <w:t xml:space="preserve">Esimerkki 0.3014</w:t>
      </w:r>
    </w:p>
    <w:p>
      <w:r>
        <w:t xml:space="preserve">Minulla on huippuluokan kamera, joka tuottaa suuria kuvia. Koko kortin lataaminen on ollut vaikeaa, koska se vie melko paljon aikaa kortinlukijalla, joka minulla on. Käytin Delkinin korttia ja keskimäärin se vie noin 1/2 aikaa kuin edellinen lukijani. &lt;br /&gt;&lt;br /&gt;Lukija on hieman tyyris, mutta sen arvoinen, sillä se säästi paljon aikaa kortin lataamiseen kannettavaan tietokoneeseeni.</w:t>
      </w:r>
    </w:p>
    <w:p>
      <w:r>
        <w:rPr>
          <w:b/>
        </w:rPr>
        <w:t xml:space="preserve">Tulos</w:t>
      </w:r>
    </w:p>
    <w:p>
      <w:r>
        <w:t xml:space="preserve">Toimii kuten mainostetaan</w:t>
      </w:r>
    </w:p>
    <w:p>
      <w:r>
        <w:rPr>
          <w:b/>
        </w:rPr>
        <w:t xml:space="preserve">Esimerkki 0,3015</w:t>
      </w:r>
    </w:p>
    <w:p>
      <w:r>
        <w:t xml:space="preserve">Ostin tämän, ja kun sain sen, yritin asentaa ohjelmiston, mutta se ei asentunut.  Soitin Ciscolle ja he sanoivat, että he EIVÄT voi auttaa minua, koska takuu oli päättynyt!!!!  Sanoin, että ostin sen juuri...he sanoivat, että takuuaika alkoi, kun Amazon osti sen.  Naurettavin asia, josta olen koskaan kuullut.  Kuitenkin useiden puheluiden jälkeen teknikko yritti auttaa minua asentamaan sen...hän sanoi, että se olisi kaikki apu tai mitään, mitä saisin, mutta lopulta hän totesi, että se oli viallinen.  Cisco on todella mennyt alamäkeen...joku muu sanoi heistä halventavia asioita eräänä päivänä, mutta en kuunnellut...mutta nyt kai huomaan, että se on totta.</w:t>
      </w:r>
    </w:p>
    <w:p>
      <w:r>
        <w:rPr>
          <w:b/>
        </w:rPr>
        <w:t xml:space="preserve">Tulos</w:t>
      </w:r>
    </w:p>
    <w:p>
      <w:r>
        <w:t xml:space="preserve">VAROITUS!  TÄMÄN MALLIN TAKUU ON PÄÄTTYNYT</w:t>
      </w:r>
    </w:p>
    <w:p>
      <w:r>
        <w:rPr>
          <w:b/>
        </w:rPr>
        <w:t xml:space="preserve">Esimerkki 0.3016</w:t>
      </w:r>
    </w:p>
    <w:p>
      <w:r>
        <w:t xml:space="preserve">Mahtavaa ja juuri sitä, mitä tarvitsen jalustan liittämiseksi PC-kameraan!&lt;br /&gt;Viisi tähteä koko matkan... Ne ovat fantastisia!</w:t>
      </w:r>
    </w:p>
    <w:p>
      <w:r>
        <w:rPr>
          <w:b/>
        </w:rPr>
        <w:t xml:space="preserve">Tulos</w:t>
      </w:r>
    </w:p>
    <w:p>
      <w:r>
        <w:t xml:space="preserve">Mahtavaa!</w:t>
      </w:r>
    </w:p>
    <w:p>
      <w:r>
        <w:rPr>
          <w:b/>
        </w:rPr>
        <w:t xml:space="preserve">Esimerkki 0.3017</w:t>
      </w:r>
    </w:p>
    <w:p>
      <w:r>
        <w:t xml:space="preserve">Tämä oli paras löytämäni arvo nimimerkin mikro-SD-kortista. Käytän tätä jatkuvasti kuvien ja musiikin siirtämiseen puhelimestani, kun olen komennuksella, ja se toimii moitteettomasti. Pöly ja lika eivät ilmeisesti ole ongelma. Olen käyttänyt Kingstonia jo vuosia ilman ongelmia, ja aion jatkossakin käyttää niitä muistitarpeisiini.</w:t>
      </w:r>
    </w:p>
    <w:p>
      <w:r>
        <w:rPr>
          <w:b/>
        </w:rPr>
        <w:t xml:space="preserve">Tulos</w:t>
      </w:r>
    </w:p>
    <w:p>
      <w:r>
        <w:t xml:space="preserve">Kingston on vankka tuotemerkki.</w:t>
      </w:r>
    </w:p>
    <w:p>
      <w:r>
        <w:rPr>
          <w:b/>
        </w:rPr>
        <w:t xml:space="preserve">Esimerkki 0.3018</w:t>
      </w:r>
    </w:p>
    <w:p>
      <w:r>
        <w:t xml:space="preserve">Suuri,,,,,</w:t>
      </w:r>
    </w:p>
    <w:p>
      <w:r>
        <w:rPr>
          <w:b/>
        </w:rPr>
        <w:t xml:space="preserve">Tulos</w:t>
      </w:r>
    </w:p>
    <w:p>
      <w:r>
        <w:t xml:space="preserve">Viisi tähteä</w:t>
      </w:r>
    </w:p>
    <w:p>
      <w:r>
        <w:rPr>
          <w:b/>
        </w:rPr>
        <w:t xml:space="preserve">Esimerkki 0.3019</w:t>
      </w:r>
    </w:p>
    <w:p>
      <w:r>
        <w:t xml:space="preserve">Minulla oli mini logitech vuosia, kun se lopulta lopetti, sain tämän. akun kesto on paljon parempi kuin mini oli. sain harvoin yli muutaman viikon mini [olen tietokoneella tuntia joka päivä], mutta olen edelleen alkuperäisen akun useita kuukausia myöhemmin.</w:t>
      </w:r>
    </w:p>
    <w:p>
      <w:r>
        <w:rPr>
          <w:b/>
        </w:rPr>
        <w:t xml:space="preserve">Tulos</w:t>
      </w:r>
    </w:p>
    <w:p>
      <w:r>
        <w:t xml:space="preserve">suuri akun kesto</w:t>
      </w:r>
    </w:p>
    <w:p>
      <w:r>
        <w:rPr>
          <w:b/>
        </w:rPr>
        <w:t xml:space="preserve">Esimerkki 0,3020</w:t>
      </w:r>
    </w:p>
    <w:p>
      <w:r>
        <w:t xml:space="preserve">Minulla on ASUS EP121 Slate PC, jonka mukana tuli 32 GB:n levyasema, joka ei ollut tarpeeksi suuri edes Window 7:n kanssa.  Kun siirryin Windows 8:aan, tarvitsin jotain suurempaa ja näin hyviä arvosteluja Mushkinin asemasta.  Se oli todella helppo asentaa, ja pystyin käynnistämään tietokoneen ja asentamaan Windows 8:n heti ilman ongelmia.</w:t>
      </w:r>
    </w:p>
    <w:p>
      <w:r>
        <w:rPr>
          <w:b/>
        </w:rPr>
        <w:t xml:space="preserve">Tulos</w:t>
      </w:r>
    </w:p>
    <w:p>
      <w:r>
        <w:t xml:space="preserve">Helppo asentaa ja toimii loistavasti heti laatikosta käsin</w:t>
      </w:r>
    </w:p>
    <w:p>
      <w:r>
        <w:rPr>
          <w:b/>
        </w:rPr>
        <w:t xml:space="preserve">Esimerkki 0,3021</w:t>
      </w:r>
    </w:p>
    <w:p>
      <w:r>
        <w:t xml:space="preserve">Se on raskaampi kuin odotin, mutta pidän siitä kuitenkin.  Voit asettaa sen pystyyn ja lukea samalla kun teet muita asioita.</w:t>
      </w:r>
    </w:p>
    <w:p>
      <w:r>
        <w:rPr>
          <w:b/>
        </w:rPr>
        <w:t xml:space="preserve">Tulos</w:t>
      </w:r>
    </w:p>
    <w:p>
      <w:r>
        <w:t xml:space="preserve">Paino</w:t>
      </w:r>
    </w:p>
    <w:p>
      <w:r>
        <w:rPr>
          <w:b/>
        </w:rPr>
        <w:t xml:space="preserve">Esimerkki 0.3022</w:t>
      </w:r>
    </w:p>
    <w:p>
      <w:r>
        <w:t xml:space="preserve">Toimii aivan kuten iphone 5s -laturini. Vain edullisempi.</w:t>
      </w:r>
    </w:p>
    <w:p>
      <w:r>
        <w:rPr>
          <w:b/>
        </w:rPr>
        <w:t xml:space="preserve">Tulos</w:t>
      </w:r>
    </w:p>
    <w:p>
      <w:r>
        <w:t xml:space="preserve">Edullinen iphone laturi</w:t>
      </w:r>
    </w:p>
    <w:p>
      <w:r>
        <w:rPr>
          <w:b/>
        </w:rPr>
        <w:t xml:space="preserve">Esimerkki 0.3023</w:t>
      </w:r>
    </w:p>
    <w:p>
      <w:r>
        <w:t xml:space="preserve">Hienoa, erittäin söpöä!</w:t>
      </w:r>
    </w:p>
    <w:p>
      <w:r>
        <w:rPr>
          <w:b/>
        </w:rPr>
        <w:t xml:space="preserve">Tulos</w:t>
      </w:r>
    </w:p>
    <w:p>
      <w:r>
        <w:t xml:space="preserve">Viisi tähteä</w:t>
      </w:r>
    </w:p>
    <w:p>
      <w:r>
        <w:rPr>
          <w:b/>
        </w:rPr>
        <w:t xml:space="preserve">Esimerkki 0,3024</w:t>
      </w:r>
    </w:p>
    <w:p>
      <w:r>
        <w:t xml:space="preserve">Se ei ollut edes auki ja minimaalinen viikon ajan, ja näyttö meni mustaksi ja on edelleen musta. Yritti kaikkia vianmääritysideoita ja jopa kävi läpi sen Amazonin asiakaspalvelijan kanssa.  Mikään ei toiminut.  Odotin soittoa takaisin 1/2 tuntia sitten edustajalta eikä hän ole vielä soittanut takaisin.  Erittäin turhautunut.  Se oli syntymäpäivälahja lapsenlapselleni ja hän on myös hyvin pettynyt.  Kun menin verkkoon yrittäessäni selvittää, mistä oli kyse, näin, että monilla muilla ihmisillä oli sama ongelma tämänkaltaisen Kindlen kanssa.</w:t>
      </w:r>
    </w:p>
    <w:p>
      <w:r>
        <w:rPr>
          <w:b/>
        </w:rPr>
        <w:t xml:space="preserve">Tulos</w:t>
      </w:r>
    </w:p>
    <w:p>
      <w:r>
        <w:t xml:space="preserve">pettynyt</w:t>
      </w:r>
    </w:p>
    <w:p>
      <w:r>
        <w:rPr>
          <w:b/>
        </w:rPr>
        <w:t xml:space="preserve">Esimerkki 0,3025</w:t>
      </w:r>
    </w:p>
    <w:p>
      <w:r>
        <w:t xml:space="preserve">Tämä on paras kotelo, joka minulla on ollut Nexus 10:lle. Se kiinnittyy helposti ja vaivattomasti, siinä on jäykkä 3 x osainen kansi, joka suojaa näyttöä, mutta taittuu helposti kolmion muotoiseksi, jotta tabletti pysyy pystyssä.&lt;br /&gt;&lt;br /&gt;Kevyt, vahva ja halpa, täydellinen yhdistelmä.</w:t>
      </w:r>
    </w:p>
    <w:p>
      <w:r>
        <w:rPr>
          <w:b/>
        </w:rPr>
        <w:t xml:space="preserve">Tulos</w:t>
      </w:r>
    </w:p>
    <w:p>
      <w:r>
        <w:t xml:space="preserve">Täydellinen kotelo Nexus 10:lle</w:t>
      </w:r>
    </w:p>
    <w:p>
      <w:r>
        <w:rPr>
          <w:b/>
        </w:rPr>
        <w:t xml:space="preserve">Esimerkki 0,3026</w:t>
      </w:r>
    </w:p>
    <w:p>
      <w:r>
        <w:t xml:space="preserve">Käytämme tätä OTG-sovitinta ASUS MeMO Pad FHD 10 ME302C-B1-BL 10,1-tuumainen 32GB, ja se toimii erinomaisesti.</w:t>
      </w:r>
    </w:p>
    <w:p>
      <w:r>
        <w:rPr>
          <w:b/>
        </w:rPr>
        <w:t xml:space="preserve">Tulos</w:t>
      </w:r>
    </w:p>
    <w:p>
      <w:r>
        <w:t xml:space="preserve">IVSO®Micro USB Host OTG-kaapeli - Micro USB B/Male - USB2.0 A/Female OTG -kaapeli</w:t>
      </w:r>
    </w:p>
    <w:p>
      <w:r>
        <w:rPr>
          <w:b/>
        </w:rPr>
        <w:t xml:space="preserve">Esimerkki 0.3027</w:t>
      </w:r>
    </w:p>
    <w:p>
      <w:r>
        <w:t xml:space="preserve">Olen käyttänyt tätä hiirtä CAD:n kanssa jo vuosia, ja pidän painikkeiden ohjelmoitavuudesta. Se nopeuttaa työskentelyä.</w:t>
      </w:r>
    </w:p>
    <w:p>
      <w:r>
        <w:rPr>
          <w:b/>
        </w:rPr>
        <w:t xml:space="preserve">Tulos</w:t>
      </w:r>
    </w:p>
    <w:p>
      <w:r>
        <w:t xml:space="preserve">Tried and True</w:t>
      </w:r>
    </w:p>
    <w:p>
      <w:r>
        <w:rPr>
          <w:b/>
        </w:rPr>
        <w:t xml:space="preserve">Esimerkki 0,3028</w:t>
      </w:r>
    </w:p>
    <w:p>
      <w:r>
        <w:t xml:space="preserve">Suuri kohde Pidän siitä, että minun tarvitsee vain sulkea kansi ja Kindle sammuu</w:t>
      </w:r>
    </w:p>
    <w:p>
      <w:r>
        <w:rPr>
          <w:b/>
        </w:rPr>
        <w:t xml:space="preserve">Tulos</w:t>
      </w:r>
    </w:p>
    <w:p>
      <w:r>
        <w:t xml:space="preserve">Amazon Suojaava nahka kansi</w:t>
      </w:r>
    </w:p>
    <w:p>
      <w:r>
        <w:rPr>
          <w:b/>
        </w:rPr>
        <w:t xml:space="preserve">Esimerkki 0.3029</w:t>
      </w:r>
    </w:p>
    <w:p>
      <w:r>
        <w:t xml:space="preserve">Tämä on täysin riittävä lähtötason näytönohjain tavallisiin, rutiininomaisiin laskentatarpeisiin. Tukee 1900x1200-resoluutiota erittäin tyydyttävällä kuvalla.  Helppo asennus PCIe-korttipaikkaan ilman ylimääräisiä virtajohtoja, kuten korkeamman hintaluokan ja tehokkaammat kortit vaativat.&lt;br /&gt;&lt;br /&gt;Kortin tärkein vastalause on kortin pienen tuulettimen aiheuttama, jatkuvasti häiritsevä vinkuva ääni.  Toisin kuin monet kortit, jotka ovat äänekkäitä käynnistettäessä, mutta hitaita, kun Windows on käynnistetty kokonaan ja suhteellisen tyhjäkäynnillä, paitsi pyydettäessä, tämä tuuletin käy koko ajan täydellä nopeudella. Myönnän, että olen herkkä tietokoneiden melulle, mutta minulle tämä ominaisuus oli tappaja, vaikka pöytätorni oli sijoitettu polvitorniin.  Päädyin lopulta vaihtamaan sen Asuksen tuulettimettomaan Radeon 5450 -ohjaimeen, jolla oli muuten samanlaiset tekniset tiedot ja suorituskyky, paitsi että se oli odotetun hiljainen.  Jopa tuntikausia kestänyt käyttö, jälleen kerran tietokoneen rutiinitehtäviä suorittaessani, en tuntenut merkittävää lämpöä johtavassa jäähdytyselementissä, joten satunnaiset arvostelut, joissa valitetaan kortin ylikuumenemisesta, ovat mielestäni täysin perusteettomia ja luultavasti joko ilkeämielisiä tai liittyvät perusteettomaan ylikellottamiseen tai äärimmäiseen pelaamiseen, joista kumpikaan ei kuulu tällaisen lähtötason kortin tehtäviin tai suunniteltuun toimintaan.&lt;br /&gt;&lt;br /&gt;LOPPUPÄÄTELMÄ: Niille teistä, jotka eivät välitä melusta niin paljon tai jotka ovat tottuneet huomattavasti äänekkäämpiin tietokoneisiin, tämä kortti on mielestäni edullinen. Ne, joilla on herkät korvat, kannattaa valita 5450, kuten edellä on kuvattu, suunnilleen samaan hintaan.</w:t>
      </w:r>
    </w:p>
    <w:p>
      <w:r>
        <w:rPr>
          <w:b/>
        </w:rPr>
        <w:t xml:space="preserve">Tulos</w:t>
      </w:r>
    </w:p>
    <w:p>
      <w:r>
        <w:t xml:space="preserve">Riittävä, mutta meluisa</w:t>
      </w:r>
    </w:p>
    <w:p>
      <w:r>
        <w:rPr>
          <w:b/>
        </w:rPr>
        <w:t xml:space="preserve">Esimerkki 0,3030</w:t>
      </w:r>
    </w:p>
    <w:p>
      <w:r>
        <w:t xml:space="preserve">Minun piti korvata vikaantunut asema. Käytän sitä pääasiassa ohjelmistojen asentamiseen. En kirjoita paljon levyjä. Asennettu helposti, toimii XP:n kanssa.  Huomasin, että tämä asema oli hyvin hiljainen, en kuullut tavallista lentokoneen moottorin käynnistymistä.  Toistaiseksi palvelee tarkoituksiani.</w:t>
      </w:r>
    </w:p>
    <w:p>
      <w:r>
        <w:rPr>
          <w:b/>
        </w:rPr>
        <w:t xml:space="preserve">Tulos</w:t>
      </w:r>
    </w:p>
    <w:p>
      <w:r>
        <w:t xml:space="preserve">Tarvittiin korvaamaan vikaantunut asema</w:t>
      </w:r>
    </w:p>
    <w:p>
      <w:r>
        <w:rPr>
          <w:b/>
        </w:rPr>
        <w:t xml:space="preserve">Esimerkki 0,3031</w:t>
      </w:r>
    </w:p>
    <w:p>
      <w:r>
        <w:t xml:space="preserve">amFilm näytönsuoja oli erittäin helppo käyttää , aion ostaa tämän tuotteen uudelleen muille tuotteilleni.</w:t>
      </w:r>
    </w:p>
    <w:p>
      <w:r>
        <w:rPr>
          <w:b/>
        </w:rPr>
        <w:t xml:space="preserve">Tulos</w:t>
      </w:r>
    </w:p>
    <w:p>
      <w:r>
        <w:t xml:space="preserve">Loistava tuote, helppo käyttää.</w:t>
      </w:r>
    </w:p>
    <w:p>
      <w:r>
        <w:rPr>
          <w:b/>
        </w:rPr>
        <w:t xml:space="preserve">Esimerkki 0,3032</w:t>
      </w:r>
    </w:p>
    <w:p>
      <w:r>
        <w:t xml:space="preserve">Se toimii Se pitää 30&amp;#34; -näytön, joka on ainoa syyni tämän valtavan monoliitin ostamiseen. Jos tarvitset jalustan monitorille, jonka olet juuri ostanut ebaysta, mutta joku hölmö ei uskonut, että kukaan haluaisi jalustaa, niin tämä on jalusta, jota tarvitset.</w:t>
      </w:r>
    </w:p>
    <w:p>
      <w:r>
        <w:rPr>
          <w:b/>
        </w:rPr>
        <w:t xml:space="preserve">Tulos</w:t>
      </w:r>
    </w:p>
    <w:p>
      <w:r>
        <w:t xml:space="preserve">Se on vankka. Hinnakas, mutta vankka.</w:t>
      </w:r>
    </w:p>
    <w:p>
      <w:r>
        <w:rPr>
          <w:b/>
        </w:rPr>
        <w:t xml:space="preserve">Esimerkki 0,3033</w:t>
      </w:r>
    </w:p>
    <w:p>
      <w:r>
        <w:t xml:space="preserve">Minulla oli vanha Aiptek 12000u -tabletti ja tarvitsin päivityksen nopeasti! Epäröin hieman, koska en tiennyt haluanko tämän vai intuos-sarjan, mutta päätin kuitenkin tilata, koska budjettini on tiukka. Olen iloinen meni eteenpäin minun osto!  Tuntuu kuin piirtäisin paperille näytölle. Niin paljon hallintaa! Suosittelen lämpimästi tätä sarjaa, jos et ole valmis käyttämään satoja dollareita.</w:t>
      </w:r>
    </w:p>
    <w:p>
      <w:r>
        <w:rPr>
          <w:b/>
        </w:rPr>
        <w:t xml:space="preserve">Tulos</w:t>
      </w:r>
    </w:p>
    <w:p>
      <w:r>
        <w:t xml:space="preserve">Paras tekemäni investointi!</w:t>
      </w:r>
    </w:p>
    <w:p>
      <w:r>
        <w:rPr>
          <w:b/>
        </w:rPr>
        <w:t xml:space="preserve">Esimerkki 0,3034</w:t>
      </w:r>
    </w:p>
    <w:p>
      <w:r>
        <w:t xml:space="preserve">Se on itse asiassa nollatähden arvoinen. Ensimmäisen käyttökerran jälkeen tajusin, että tietokoneeni ei tunnista sitä. Kokeilin sitä siskoni kannettavalla tietokoneella ja sain saman tuloksen. Ilmoitin ongelmastani asiakaspalveluun.  He olivat niin kohteliaita ja kärsivällisiä ja auttoivat minua vaihtamaan sen toiseen. Se oli niin mielenkiintoista, että saatuani toisen, myös siinä oli sama ongelma. Lopulta jouduin palauttamaan sen ja sain rahani takaisin. Sen jälkeen tilasin ORICO-merkin. Se oli niin hyvä ja tyydyttävä. Hylkään tämän tuotteen täysin ja jyrkästi.</w:t>
      </w:r>
    </w:p>
    <w:p>
      <w:r>
        <w:rPr>
          <w:b/>
        </w:rPr>
        <w:t xml:space="preserve">Tulos</w:t>
      </w:r>
    </w:p>
    <w:p>
      <w:r>
        <w:t xml:space="preserve">Farzin2000</w:t>
      </w:r>
    </w:p>
    <w:p>
      <w:r>
        <w:rPr>
          <w:b/>
        </w:rPr>
        <w:t xml:space="preserve">Esimerkki 0,3035</w:t>
      </w:r>
    </w:p>
    <w:p>
      <w:r>
        <w:t xml:space="preserve">ei sopinut näppäimistölleni</w:t>
      </w:r>
    </w:p>
    <w:p>
      <w:r>
        <w:rPr>
          <w:b/>
        </w:rPr>
        <w:t xml:space="preserve">Tulos</w:t>
      </w:r>
    </w:p>
    <w:p>
      <w:r>
        <w:t xml:space="preserve">Kaksi tähteä</w:t>
      </w:r>
    </w:p>
    <w:p>
      <w:r>
        <w:rPr>
          <w:b/>
        </w:rPr>
        <w:t xml:space="preserve">Esimerkki 0.3036</w:t>
      </w:r>
    </w:p>
    <w:p>
      <w:r>
        <w:t xml:space="preserve">Tässä näppäimistössä on hienoja ominaisuuksia, jotka ovat käteviä, jos et käytä hiirtä paljon. En käytä niitä kaikkia, mutta ne ovat olemassa. Ehdottaisin, että Logitec parantaisi painikkeiden jousien laatua, jotta ne tuntuisivat positiivisemmilta käyttäjää kohtaan. ne tuntuvat liian muovisilta. Tällainen valaistu näppäimistö on myös hyvä idea.</w:t>
      </w:r>
    </w:p>
    <w:p>
      <w:r>
        <w:rPr>
          <w:b/>
        </w:rPr>
        <w:t xml:space="preserve">Tulos</w:t>
      </w:r>
    </w:p>
    <w:p>
      <w:r>
        <w:t xml:space="preserve">Mukavat ominaisuudet</w:t>
      </w:r>
    </w:p>
    <w:p>
      <w:r>
        <w:rPr>
          <w:b/>
        </w:rPr>
        <w:t xml:space="preserve">Esimerkki 0.3037</w:t>
      </w:r>
    </w:p>
    <w:p>
      <w:r>
        <w:t xml:space="preserve">Tämä reititin on erittäin nopea ja käyttäjäystävällinen. Se tekee suuren osan asetuksista automaattisesti käyttäjän puolesta, ja sen käyttöönotto vaatii hyvin vähän työtä. iPad3-tietokoneeni yhdistyy siihen erittäin hyvin, ja olen myös yhdistänyt siihen langattoman tulostimeni, USB-kiintolevyn ja kaikki tietokoneeni. Tähän mennessä minulla on ollut parhaat kokemukset tästä reitittimestä.</w:t>
      </w:r>
    </w:p>
    <w:p>
      <w:r>
        <w:rPr>
          <w:b/>
        </w:rPr>
        <w:t xml:space="preserve">Tulos</w:t>
      </w:r>
    </w:p>
    <w:p>
      <w:r>
        <w:t xml:space="preserve">0 kysymystä</w:t>
      </w:r>
    </w:p>
    <w:p>
      <w:r>
        <w:rPr>
          <w:b/>
        </w:rPr>
        <w:t xml:space="preserve">Esimerkki 0,3038</w:t>
      </w:r>
    </w:p>
    <w:p>
      <w:r>
        <w:t xml:space="preserve">Minulla oli epäilykseni, kun ostin tämän, mutta päätin kokeilla sitä. Voi pojat, olen iloinen, että tein sen. Heti kun sain sen, kytkin sen päälle ja laitoin siihen 3TB- ja 2TB-aseman. Tietokoneeni otti ne molemmat heti käyttöön eSATA:n kautta. Saan siitä erinomaiset siirtonopeudet ja saatan päätyä ostamaan pari lisää muihin tietokoneisiini.&lt;br /&gt;&lt;br /&gt;Jos minulla olisi mitään valituksia, se olisi, että kun siinä on kaksi asemaa, ne lämpenevät hieman pitkän ajan kuluttua. Testiksi otin yhden asemista ja asensin sen laitteeni sisälle. Lämpöero oli 5deg C, mikä ei ole oikeastaan paljon. (kyllä, tiedän, että se on 40F, mutta asemalle se ei ole kovin paljon) Se on toiminut täydellisesti minulle, ja voin suositella sitä lämpimästi, varsinkin jos sinulla on uudemman mallin emolevy, jossa on porttikerroin. Käytössäni on Asus Maximus V Extreme ja Asrock P67 -levyt ja se toimii täydellisesti molemmissa. Kuten tavallista, Amazon teki erinomaista työtä saadakseen sen tänne ajoissa ja erinomaisessa kunnossa.</w:t>
      </w:r>
    </w:p>
    <w:p>
      <w:r>
        <w:rPr>
          <w:b/>
        </w:rPr>
        <w:t xml:space="preserve">Tulos</w:t>
      </w:r>
    </w:p>
    <w:p>
      <w:r>
        <w:t xml:space="preserve">Mistä ei voi pitää.</w:t>
      </w:r>
    </w:p>
    <w:p>
      <w:r>
        <w:rPr>
          <w:b/>
        </w:rPr>
        <w:t xml:space="preserve">Esimerkki 0.3039</w:t>
      </w:r>
    </w:p>
    <w:p>
      <w:r>
        <w:t xml:space="preserve">Erittäin tyytyväinen tähän caes. Ostin sen lahjaksi saamaani andriod-tablettiin. Se sopii hyvin koteloon ja suojaa sitä, jos se vahingossa pudotetaan. Ostin punaisen, joka on enemmän tiilenpunainen kuin kirkkaan punainen. Minusta magneettisuljenta toimii hienosti. Ostaisin toisen kotelon tai antaisin lahjaksi.</w:t>
      </w:r>
    </w:p>
    <w:p>
      <w:r>
        <w:rPr>
          <w:b/>
        </w:rPr>
        <w:t xml:space="preserve">Tulos</w:t>
      </w:r>
    </w:p>
    <w:p>
      <w:r>
        <w:t xml:space="preserve">mukavan näköinen tapaus</w:t>
      </w:r>
    </w:p>
    <w:p>
      <w:r>
        <w:rPr>
          <w:b/>
        </w:rPr>
        <w:t xml:space="preserve">Esimerkki 0.3040</w:t>
      </w:r>
    </w:p>
    <w:p>
      <w:r>
        <w:t xml:space="preserve">Tämä muistitikku toimii hyvin.  USB 3.0 on uusi nopeusstandardi.  Pidän kannettomasta muotoilusta ja hinta on hyvä tähän kokoon nähden.</w:t>
      </w:r>
    </w:p>
    <w:p>
      <w:r>
        <w:rPr>
          <w:b/>
        </w:rPr>
        <w:t xml:space="preserve">Tulos</w:t>
      </w:r>
    </w:p>
    <w:p>
      <w:r>
        <w:t xml:space="preserve">USB 3.0 nopeus</w:t>
      </w:r>
    </w:p>
    <w:p>
      <w:r>
        <w:rPr>
          <w:b/>
        </w:rPr>
        <w:t xml:space="preserve">Esimerkki 0.3041</w:t>
      </w:r>
    </w:p>
    <w:p>
      <w:r>
        <w:t xml:space="preserve">Kun tuote vastaanotettiin, coner oli murskattu (ei merenkulusta, laatikko oli kunnossa). Ilmeisesti, kun tuote oli murskattu, sen sisällä olevat johdot olivat katkenneet, eikä tuote toimi.</w:t>
      </w:r>
    </w:p>
    <w:p>
      <w:r>
        <w:rPr>
          <w:b/>
        </w:rPr>
        <w:t xml:space="preserve">Tulos</w:t>
      </w:r>
    </w:p>
    <w:p>
      <w:r>
        <w:t xml:space="preserve">Ei toiminut</w:t>
      </w:r>
    </w:p>
    <w:p>
      <w:r>
        <w:rPr>
          <w:b/>
        </w:rPr>
        <w:t xml:space="preserve">Esimerkki 0.3042</w:t>
      </w:r>
    </w:p>
    <w:p>
      <w:r>
        <w:t xml:space="preserve">Yksikkö on kätevä aina, kun tarvitset lisäportteja kannettavaan tietokoneeseen. Se on ehdottomasti yksinkertainen käyttää ja toimii paremmin kuin kalliimmat yksiköt. Suosittelen sitä vahvasti, koska sen koon vuoksi se on helppo kuljettaa mukanasi.</w:t>
      </w:r>
    </w:p>
    <w:p>
      <w:r>
        <w:rPr>
          <w:b/>
        </w:rPr>
        <w:t xml:space="preserve">Tulos</w:t>
      </w:r>
    </w:p>
    <w:p>
      <w:r>
        <w:t xml:space="preserve">Belkin USB 2.o 4 porttinen Ultra Mini Hub (F5U407)</w:t>
      </w:r>
    </w:p>
    <w:p>
      <w:r>
        <w:rPr>
          <w:b/>
        </w:rPr>
        <w:t xml:space="preserve">Esimerkki 0.3043</w:t>
      </w:r>
    </w:p>
    <w:p>
      <w:r>
        <w:t xml:space="preserve">sopii täydellisesti tabletille</w:t>
      </w:r>
    </w:p>
    <w:p>
      <w:r>
        <w:rPr>
          <w:b/>
        </w:rPr>
        <w:t xml:space="preserve">Tulos</w:t>
      </w:r>
    </w:p>
    <w:p>
      <w:r>
        <w:t xml:space="preserve">Viisi tähteä</w:t>
      </w:r>
    </w:p>
    <w:p>
      <w:r>
        <w:rPr>
          <w:b/>
        </w:rPr>
        <w:t xml:space="preserve">Esimerkki 0.3044</w:t>
      </w:r>
    </w:p>
    <w:p>
      <w:r>
        <w:t xml:space="preserve">Hienoa, mutta siitä puuttuu cap lock, numb lock jne. valoindikaattorit, täytyy klikata ja katsoa näyttöä, ei niin helppoa.</w:t>
      </w:r>
    </w:p>
    <w:p>
      <w:r>
        <w:rPr>
          <w:b/>
        </w:rPr>
        <w:t xml:space="preserve">Tulos</w:t>
      </w:r>
    </w:p>
    <w:p>
      <w:r>
        <w:t xml:space="preserve">Ei valoja</w:t>
      </w:r>
    </w:p>
    <w:p>
      <w:r>
        <w:rPr>
          <w:b/>
        </w:rPr>
        <w:t xml:space="preserve">Esimerkki 0,3045</w:t>
      </w:r>
    </w:p>
    <w:p>
      <w:r>
        <w:t xml:space="preserve">Olen omistanut 3 muuta Toshiban kannettavaa tietokonetta, mutta tämä on paska.  Olen suositellut Toshibaa vuosia ystäville ja perheelle, mutta en enää.&lt;br /&gt;&lt;br /&gt;Olen aina pitänyt heidän tuotteidensa rakennuslaadusta, mutta tämä linja on pahin tapaus.  Voit itse asiassa työntää alueella, jossa kämmenet lepäävät kirjoittaessasi.&lt;br /&gt;&lt;br /&gt;Vuoden jälkeen hento kotelo alkoi päästää näppäimistöosan taipumaan pois paikaltaan.  Nyt joudun lyömään joitakin vasemmanpuoleisia näppäimiä 3-4 kertaa, ennen kuin ne rekisteröityvät.  Se on ärsyttävää ja käytän sitä enää harvoin.&lt;br /&gt;&lt;br /&gt;Pahinta on se, että muu osa kannettavasta tietokoneesta toimii täysin moitteettomasti.&lt;br /&gt;&lt;br /&gt;Kuinka voitte julkaista näin huonomman tuotteen kuin mitä olette aiemmin tehneet?&lt;br /&gt;&lt;br /&gt;Nyt tunnen itseni huijatuksi.  Tämä vehje poistui harvoin kotoa, joten sitä ei käytetty lainkaan väärin.</w:t>
      </w:r>
    </w:p>
    <w:p>
      <w:r>
        <w:rPr>
          <w:b/>
        </w:rPr>
        <w:t xml:space="preserve">Tulos</w:t>
      </w:r>
    </w:p>
    <w:p>
      <w:r>
        <w:t xml:space="preserve">En ehkä enää koskaan osta toista Toshiban kannettavaa tietokonetta.</w:t>
      </w:r>
    </w:p>
    <w:p>
      <w:r>
        <w:rPr>
          <w:b/>
        </w:rPr>
        <w:t xml:space="preserve">Esimerkki 0.3046</w:t>
      </w:r>
    </w:p>
    <w:p>
      <w:r>
        <w:t xml:space="preserve">Akku tyhjenee liian nopeasti. Jo vuoden kuluttua akku lakkasi lataamasta tai kytkeytymästä päälle.  Sain selville, että tämä on yleinen ongelma. En suosittele sitä kenellekään.</w:t>
      </w:r>
    </w:p>
    <w:p>
      <w:r>
        <w:rPr>
          <w:b/>
        </w:rPr>
        <w:t xml:space="preserve">Tulos</w:t>
      </w:r>
    </w:p>
    <w:p>
      <w:r>
        <w:t xml:space="preserve">lakkasi toimimasta vuoden sisällä</w:t>
      </w:r>
    </w:p>
    <w:p>
      <w:r>
        <w:rPr>
          <w:b/>
        </w:rPr>
        <w:t xml:space="preserve">Esimerkki 0.3047</w:t>
      </w:r>
    </w:p>
    <w:p>
      <w:r>
        <w:t xml:space="preserve">Erittäin hyvä tuote. Hyvä hinta. Suosittelen tätä tuotetta, jos et halua maksaa korkeaa hintaa kannesta.</w:t>
      </w:r>
    </w:p>
    <w:p>
      <w:r>
        <w:rPr>
          <w:b/>
        </w:rPr>
        <w:t xml:space="preserve">Tulos</w:t>
      </w:r>
    </w:p>
    <w:p>
      <w:r>
        <w:t xml:space="preserve">Erinomainen tarjous.</w:t>
      </w:r>
    </w:p>
    <w:p>
      <w:r>
        <w:rPr>
          <w:b/>
        </w:rPr>
        <w:t xml:space="preserve">Esimerkki 0.3048</w:t>
      </w:r>
    </w:p>
    <w:p>
      <w:r>
        <w:t xml:space="preserve">Juuri sitä, mitä tarvitsin.  Hyvin rakennettu, sopii täydellisesti kromikirjaani.</w:t>
      </w:r>
    </w:p>
    <w:p>
      <w:r>
        <w:rPr>
          <w:b/>
        </w:rPr>
        <w:t xml:space="preserve">Tulos</w:t>
      </w:r>
    </w:p>
    <w:p>
      <w:r>
        <w:t xml:space="preserve">Hyvä ostos!</w:t>
      </w:r>
    </w:p>
    <w:p>
      <w:r>
        <w:rPr>
          <w:b/>
        </w:rPr>
        <w:t xml:space="preserve">Esimerkki 0.3049</w:t>
      </w:r>
    </w:p>
    <w:p>
      <w:r>
        <w:t xml:space="preserve">Koska tämä oli joululahja, olemme juuri avanneet sen ja käyttäneet sitä kerran.  Mutta toistaiseksi se toimii juuri niin kuin sen pitääkin.  Sormet eivät enää kipeydy, kun iPadia on pidellyt jonkin aikaa.</w:t>
      </w:r>
    </w:p>
    <w:p>
      <w:r>
        <w:rPr>
          <w:b/>
        </w:rPr>
        <w:t xml:space="preserve">Tulos</w:t>
      </w:r>
    </w:p>
    <w:p>
      <w:r>
        <w:t xml:space="preserve">Niin pitkälle, niin hyvin...</w:t>
      </w:r>
    </w:p>
    <w:p>
      <w:r>
        <w:rPr>
          <w:b/>
        </w:rPr>
        <w:t xml:space="preserve">Esimerkki 0,3050</w:t>
      </w:r>
    </w:p>
    <w:p>
      <w:r>
        <w:t xml:space="preserve">VÄLITTÄ DELL-TUOTTEITA!&lt;br /&gt; Ostin tämän tabletin suoraan Delliltä viime kesäkuussa.  Joskus tietokone tunnistaa virtasovittimen, joka tuli laatikossa sen kanssa, Useimmiten se EI tunnista, ja akku ei lataudu. myös usein, näppäimistö ei toimi, kun laite käynnistetään.&lt;br /&gt; Dellin 'asiakaspalvelu' on toivotonta. He kieltäytyvät vaihtamasta tätä viallista tablettia, joka on vielä takuun alla. He haluavat toistaa menettelyt, jotka eivät ole auttaneet aiemmin.Minulla on sellainen vaikutelma, että minua "vedetään mukaan", kunnes takuu päättyy kolmen kuukauden kuluttua.</w:t>
      </w:r>
    </w:p>
    <w:p>
      <w:r>
        <w:rPr>
          <w:b/>
        </w:rPr>
        <w:t xml:space="preserve">Tulos</w:t>
      </w:r>
    </w:p>
    <w:p>
      <w:r>
        <w:t xml:space="preserve">ÄLÄ OTA MITÄÄN Delliltä</w:t>
      </w:r>
    </w:p>
    <w:p>
      <w:r>
        <w:rPr>
          <w:b/>
        </w:rPr>
        <w:t xml:space="preserve">Esimerkki 0.3051</w:t>
      </w:r>
    </w:p>
    <w:p>
      <w:r>
        <w:t xml:space="preserve">Erittäin tyytyväinen</w:t>
      </w:r>
    </w:p>
    <w:p>
      <w:r>
        <w:rPr>
          <w:b/>
        </w:rPr>
        <w:t xml:space="preserve">Tulos</w:t>
      </w:r>
    </w:p>
    <w:p>
      <w:r>
        <w:t xml:space="preserve">Erittäin tyytyväinen</w:t>
      </w:r>
    </w:p>
    <w:p>
      <w:r>
        <w:rPr>
          <w:b/>
        </w:rPr>
        <w:t xml:space="preserve">Esimerkki 0.3052</w:t>
      </w:r>
    </w:p>
    <w:p>
      <w:r>
        <w:t xml:space="preserve">Toimii hienosti.  Rakastan sitä.</w:t>
      </w:r>
    </w:p>
    <w:p>
      <w:r>
        <w:rPr>
          <w:b/>
        </w:rPr>
        <w:t xml:space="preserve">Tulos</w:t>
      </w:r>
    </w:p>
    <w:p>
      <w:r>
        <w:t xml:space="preserve">Viisi tähteä</w:t>
      </w:r>
    </w:p>
    <w:p>
      <w:r>
        <w:rPr>
          <w:b/>
        </w:rPr>
        <w:t xml:space="preserve">Esimerkki 0,3053</w:t>
      </w:r>
    </w:p>
    <w:p>
      <w:r>
        <w:t xml:space="preserve">Se on roskaa!</w:t>
      </w:r>
    </w:p>
    <w:p>
      <w:r>
        <w:rPr>
          <w:b/>
        </w:rPr>
        <w:t xml:space="preserve">Tulos</w:t>
      </w:r>
    </w:p>
    <w:p>
      <w:r>
        <w:t xml:space="preserve">Tämä asia toimi vain kerran, sitä ei ole tehty hyvin, joten se ei sovi IPadiin hyvin, mikä aiheuttaa huonon yhteyden.</w:t>
      </w:r>
    </w:p>
    <w:p>
      <w:r>
        <w:rPr>
          <w:b/>
        </w:rPr>
        <w:t xml:space="preserve">Esimerkki 0.3054</w:t>
      </w:r>
    </w:p>
    <w:p>
      <w:r>
        <w:t xml:space="preserve">Comcast sanoi, että tarvitsen uuden laitteen, joten ostin tämän. Kytketty valmiiksi. Ei mitään &amp;#34;selvittämistä&amp;#34;</w:t>
      </w:r>
    </w:p>
    <w:p>
      <w:r>
        <w:rPr>
          <w:b/>
        </w:rPr>
        <w:t xml:space="preserve">Tulos</w:t>
      </w:r>
    </w:p>
    <w:p>
      <w:r>
        <w:t xml:space="preserve">Comcast sanoi, että tarvitsen uuden laitteen, joten ostin ....</w:t>
      </w:r>
    </w:p>
    <w:p>
      <w:r>
        <w:rPr>
          <w:b/>
        </w:rPr>
        <w:t xml:space="preserve">Esimerkki 0,3055</w:t>
      </w:r>
    </w:p>
    <w:p>
      <w:r>
        <w:t xml:space="preserve">Lukkiutumisongelmat johtuvat lähes aina siitä, että käyttäjä joko asentaa viruksen ponnahdusikkunan kautta tai joskus liittää yhteensopimattoman laitteiston tai väärät ajurit.  Windows 7, jossa on asianmukaiset päivitykset käyttöjärjestelmään ja hyvä virustorjuntaohjelma, ja pornosivustojen välttäminen takaavat lähes aina hyvän käyttökokemuksen.  Poikkeuksena ohjelmiston asentamiseen on, kun käyttäjä &amp;#34;klikkaa&amp;#34; tuntematonta ponnahdusikkunaa ja asentaa tietämättään viruksen.  Mikään ANTIVIRUSOHJELMA ei voi estää sinua asentamasta virusta klikkaamalla tuntematonta ponnahdusikkunaa.&lt;br /&gt;Olen käyttänyt eMachinesin tuotteita useiden vuosien ajan ja olen ollut erittäin tyytyväinen.  Oikea hinta ja kohtuullinen käyttö tekee tästä pc:stä pakollisen jokaiselle henkilölle tai toimistolle.</w:t>
      </w:r>
    </w:p>
    <w:p>
      <w:r>
        <w:rPr>
          <w:b/>
        </w:rPr>
        <w:t xml:space="preserve">Tulos</w:t>
      </w:r>
    </w:p>
    <w:p>
      <w:r>
        <w:t xml:space="preserve">Minulla on 3 tällaista tietokonetta toimistossani.  Ehdottomasti rakastan niitä</w:t>
      </w:r>
    </w:p>
    <w:p>
      <w:r>
        <w:rPr>
          <w:b/>
        </w:rPr>
        <w:t xml:space="preserve">Esimerkki 0.3056</w:t>
      </w:r>
    </w:p>
    <w:p>
      <w:r>
        <w:t xml:space="preserve">Tämä kortti on joutunut kokemaan paljon. Toimii edelleen ja on ollut riittävän nopea minulle. Raw-muodossa kuvaaminen hidastaa sitä hieman.</w:t>
      </w:r>
    </w:p>
    <w:p>
      <w:r>
        <w:rPr>
          <w:b/>
        </w:rPr>
        <w:t xml:space="preserve">Tulos</w:t>
      </w:r>
    </w:p>
    <w:p>
      <w:r>
        <w:t xml:space="preserve">Tämä kortti on joutunut kokemaan paljon. Silti ...</w:t>
      </w:r>
    </w:p>
    <w:p>
      <w:r>
        <w:rPr>
          <w:b/>
        </w:rPr>
        <w:t xml:space="preserve">Esimerkki 0.3057</w:t>
      </w:r>
    </w:p>
    <w:p>
      <w:r>
        <w:t xml:space="preserve">Hankin tämän tuotteen toivoen, että se pitää, mitä se sanoo. Hinta vaikutti täydelliseltä, mutta kun tuote saapui, se näytti melko halvalta ja niin on myös sen laatu. FM-lähetin ei toimi kovin hyvin ja jää jumiin yhdelle taajuudelle. Äänenlaatu heikkenee lähetyksen aikana. Olisin valmis maksamaan hieman enemmän saadakseni laadukkaamman tuotteen, jossa on samanlaiset ominaisuudet. Anteeksi, mutta tämä on vain halpa...saattaa toimia joillekin.</w:t>
      </w:r>
    </w:p>
    <w:p>
      <w:r>
        <w:rPr>
          <w:b/>
        </w:rPr>
        <w:t xml:space="preserve">Tulos</w:t>
      </w:r>
    </w:p>
    <w:p>
      <w:r>
        <w:t xml:space="preserve">Ei kannata</w:t>
      </w:r>
    </w:p>
    <w:p>
      <w:r>
        <w:rPr>
          <w:b/>
        </w:rPr>
        <w:t xml:space="preserve">Esimerkki 0.3058</w:t>
      </w:r>
    </w:p>
    <w:p>
      <w:r>
        <w:t xml:space="preserve">Toimii kuten olin toivonut. Siinä on oranssi valo, josta näin ihmisten puhuvan. Joten valitettavasti se ei ollut sininen.</w:t>
      </w:r>
    </w:p>
    <w:p>
      <w:r>
        <w:rPr>
          <w:b/>
        </w:rPr>
        <w:t xml:space="preserve">Tulos</w:t>
      </w:r>
    </w:p>
    <w:p>
      <w:r>
        <w:t xml:space="preserve">Teokset</w:t>
      </w:r>
    </w:p>
    <w:p>
      <w:r>
        <w:rPr>
          <w:b/>
        </w:rPr>
        <w:t xml:space="preserve">Esimerkki 0.3059</w:t>
      </w:r>
    </w:p>
    <w:p>
      <w:r>
        <w:t xml:space="preserve">Rakastan tätä kuuloketta, koska olen laittanut ne päähäni.&lt;br /&gt;&lt;br /&gt;Pro's- se sopii pääni suuri, estää äänen ympärillä, Mikrofoni on selkeä, äänet on suuri FPS MMO Musiikki skype ja elokuvia. Minulla oli se puoli päivää ja vielä polttaa ne sisään mutta ne ovat loistavat.&lt;br /&gt;&lt;br /&gt;miinukset- en ole löytänyt vielä mitään mutta päivitän jos löytyy&lt;br /&gt;&lt;br /&gt;Olen Corsair fani he tekevät loistavaa tavaraa!&lt;br /&gt;&lt;br /&gt;he tekevät jotta ne pysyvät toiminnassa ei niin kuin muut tuotteet jotka hajoavat ja joudut ostamaan uudelleen.&lt;br /&gt;&lt;br /&gt;Minulla on K90, M90 ja nyt vengeance 2000.&lt;br /&gt;&lt;br /&gt;Kerron ystäville tästä kuulokkeesta</w:t>
      </w:r>
    </w:p>
    <w:p>
      <w:r>
        <w:rPr>
          <w:b/>
        </w:rPr>
        <w:t xml:space="preserve">Tulos</w:t>
      </w:r>
    </w:p>
    <w:p>
      <w:r>
        <w:t xml:space="preserve">tämä on liian suuri langattoman kuulokkeen</w:t>
      </w:r>
    </w:p>
    <w:p>
      <w:r>
        <w:rPr>
          <w:b/>
        </w:rPr>
        <w:t xml:space="preserve">Esimerkki 0,3060</w:t>
      </w:r>
    </w:p>
    <w:p>
      <w:r>
        <w:t xml:space="preserve">En tajunnut, kuinka paljon kauneutta olin jäänyt musiikista paitsi, ennen kuin ostin nämä. Siihen nähden, kuinka kompakteja nämä ovat, on hämmästyttävää, kuinka täyteläinen ääni on.</w:t>
      </w:r>
    </w:p>
    <w:p>
      <w:r>
        <w:rPr>
          <w:b/>
        </w:rPr>
        <w:t xml:space="preserve">Tulos</w:t>
      </w:r>
    </w:p>
    <w:p>
      <w:r>
        <w:t xml:space="preserve">Siihen nähden, kuinka kompakteja nämä ovat, on hämmästyttävää, kuinka täyteläinen ääni on kyseessä.</w:t>
      </w:r>
    </w:p>
    <w:p>
      <w:r>
        <w:rPr>
          <w:b/>
        </w:rPr>
        <w:t xml:space="preserve">Esimerkki 0.3061</w:t>
      </w:r>
    </w:p>
    <w:p>
      <w:r>
        <w:t xml:space="preserve">Ostin tämän riesan ja yritin katsoa 2 NCIS-jaksoa. RABBIT TV katkaisi ne molemmat noin 8 minuuttia ennen niiden loppua. Jos joku on koskaan katsonut CSI- tai NCIS-tyyppistä jaksoa, tiedätte, että viimeiset minuutit ovat huipentuma. Elokuvat ovat vaisuja ja urheilu on myös ongelma.&lt;br /&gt; ÄLÄ OTA!</w:t>
      </w:r>
    </w:p>
    <w:p>
      <w:r>
        <w:rPr>
          <w:b/>
        </w:rPr>
        <w:t xml:space="preserve">Tulos</w:t>
      </w:r>
    </w:p>
    <w:p>
      <w:r>
        <w:t xml:space="preserve">kani TV on RABID. ÄLÄ OTA</w:t>
      </w:r>
    </w:p>
    <w:p>
      <w:r>
        <w:rPr>
          <w:b/>
        </w:rPr>
        <w:t xml:space="preserve">Esimerkki 0.3062</w:t>
      </w:r>
    </w:p>
    <w:p>
      <w:r>
        <w:t xml:space="preserve">Hei, aloitetaan sanomalla, että en ole koskaan käyttänyt pelihiiriä, joten halusin todella nähdä, mistä on kyse. Aluksi ostin Cyborg rat-5 ja se toimi hyvin noin 6 kuukautta, mutta ergonomia alkoi kramppaamaan käteni. Päätin mennä katsomaan, mikä on luokiteltu hyvin. Lähes kaikki sanoivat, että razer deathadder oli paras pelihiiri mitä on. Menin ja ostin sellaisen. Käytin sitä kaksi päivää ja se oli paras hiiri, jota olin koskaan käyttänyt. Johto oli hieman tiellä joten ajattelin ostaa tämän mamban koska se on täsmälleen samanlainen paitsi langaton...Olin väärässä.&lt;br /&gt;Kun mamba saapui ihmettelin ensin legendaarista boksia joka maksoi varmaan 20$ hiiren 100$ hinnasta. Kun olin purkanut hiiren laatikon tunsin ja se ja oli melkein täsmälleen sama tunne kuin deathadder paitsi pinnoite oli sileä kun deathadderissa oli hieman pitoa. 1 viikon käytön jälkeen olin täysin vaikuttunut, mutta siinä vaiheessa asiat alkoivat mennä pieleen. Ensin hiirelläni oli tämä pieni \\\"jiggle\\\", joka monien tuntien jälkeen sain selville, että se johtui siitä, että mamba on hyvin korkealla, joten kun liikutin hiirtäni, nostin sitä tietämättäni ehkä puolen millimetrin päähän alustasta, mikä aiheutti tätä pientä jiggleä.&lt;br /&gt;Luulimme voivamme käsitellä sitä, koska se oli todella hyvä hiiri.&lt;br /&gt;Sitten hiireni loppui satunnaisesti akku. Sitten sain selville, että joku neropatti razerilla suunnitteli hiiren niin, että se pitää sammuttaa aina kun sitä haluaa ladata telakalla, muuten se tyhjentää akun.&lt;br /&gt;&gt;Sen jälkeen kun olin selvinnyt siitä, tuli vielä toinenkin ongelma. Hiiri sammui jatkuvasti satunnaisesti enkä saanut selville miksi. Akku oli 100 %:ssa&lt;br /&gt;Tämä johti viimeiseen ongelmaani, joka johti minut päätökseeni yrittää vaihtaa se..&lt;br /&gt;Hiireni ei pidä lainkaan latausta akussaan. IT WILL NOT TURN ON WIRELESS MODE.&lt;br /&gt;Minun on käytettävä langallista tilaa, koska akku ei vain pidä latausta. Joten odotan tätä vaihtoa ja ehkä jatkan arvostelua sen jälkeen, kun olen saanut sen. Jos korvaavassa laitteessa on myös ongelmia. Aion ostaa deathadderin uudelleen, koska siinä ei ollut minkäänlaisia ongelmia&lt;br /&gt;&lt;br /&gt;***********************************&lt;br /&gt;Korjattu***************************&lt;br /&gt;Saatuani toisen hiiren olen pitänyt sitä viikon ja siinä ei näy mitään ongelmia, joita minulla oli toisen hiiren kanssa... vielä, joten siirrän sen takaisin 5 tähteen. :DJatka arvostelua sen jälkeen, kun olen saanut sen. Jos korvaavalla hiirellä on myös ongelmia. Aion ostaa deathadderin uudelleen, koska siinä ei ollut minkäänlaisia ongelmia&lt;br /&gt;&lt;br /&gt;***********************************&lt;br /&gt;Korjattu***************************&lt;br /&gt;Saatuani toisen hiiren olen pitänyt sitä viikon ja se ei osoita mitään ongelmia, joita minulla oli toisen hiiren kanssa... vielä joten siirrän sen takaisin 5 tähteen. :D</w:t>
      </w:r>
    </w:p>
    <w:p>
      <w:r>
        <w:rPr>
          <w:b/>
        </w:rPr>
        <w:t xml:space="preserve">Tulos</w:t>
      </w:r>
    </w:p>
    <w:p>
      <w:r>
        <w:t xml:space="preserve">Hyvä, mutta monia ongelmia. *FIXED*</w:t>
      </w:r>
    </w:p>
    <w:p>
      <w:r>
        <w:rPr>
          <w:b/>
        </w:rPr>
        <w:t xml:space="preserve">Esimerkki 0,3063</w:t>
      </w:r>
    </w:p>
    <w:p>
      <w:r>
        <w:t xml:space="preserve">Ostin tämän hiiren joidenkin arvostelujen perusteella.  Halusin myös päästä eroon vastaanottimesta, joka roikkuu tietokoneen oikealla puolella.  Hiiri on juuri oikean kokoinen ja erittäin mukava kädessä.  Ainoa valitukseni on, että se menettää jatkuvasti yhteyden.  Olen etsinyt kaikkialta netistä mahdollista ratkaisua, mutta toistaiseksi mikään ei ole ratkaissut ongelmaa.  Ainoa ratkaisu, jonka olen löytänyt, on kytkeä bluetooth pois päältä ja sitten palauttaa se takaisin päälle.  Muutaman sekunnin kuluttua se alkaa taas toimia.</w:t>
      </w:r>
    </w:p>
    <w:p>
      <w:r>
        <w:rPr>
          <w:b/>
        </w:rPr>
        <w:t xml:space="preserve">Tulos</w:t>
      </w:r>
    </w:p>
    <w:p>
      <w:r>
        <w:t xml:space="preserve">Yhteyksien menetys</w:t>
      </w:r>
    </w:p>
    <w:p>
      <w:r>
        <w:rPr>
          <w:b/>
        </w:rPr>
        <w:t xml:space="preserve">Esimerkki 0,3064</w:t>
      </w:r>
    </w:p>
    <w:p>
      <w:r>
        <w:t xml:space="preserve">Tämä on juuri sopiva vanhempieni kameraan.  Siihen mahtuu paljon kuvia ja toimitus oli erittäin nopea.  Juuri sitä, mitä etsin.</w:t>
      </w:r>
    </w:p>
    <w:p>
      <w:r>
        <w:rPr>
          <w:b/>
        </w:rPr>
        <w:t xml:space="preserve">Tulos</w:t>
      </w:r>
    </w:p>
    <w:p>
      <w:r>
        <w:t xml:space="preserve">Juuri oikein</w:t>
      </w:r>
    </w:p>
    <w:p>
      <w:r>
        <w:rPr>
          <w:b/>
        </w:rPr>
        <w:t xml:space="preserve">Esimerkki 0,3065</w:t>
      </w:r>
    </w:p>
    <w:p>
      <w:r>
        <w:t xml:space="preserve">Pitää OC'd 3770k:ni viileänä tuhoisimmilla kuormilla O_O! fire tyyppistä kamaa. helppo asennus ja ohjeita ei tarvita.</w:t>
      </w:r>
    </w:p>
    <w:p>
      <w:r>
        <w:rPr>
          <w:b/>
        </w:rPr>
        <w:t xml:space="preserve">Tulos</w:t>
      </w:r>
    </w:p>
    <w:p>
      <w:r>
        <w:t xml:space="preserve">Vesi tekee mitä se tekee.</w:t>
      </w:r>
    </w:p>
    <w:p>
      <w:r>
        <w:rPr>
          <w:b/>
        </w:rPr>
        <w:t xml:space="preserve">Esimerkki 0,3066</w:t>
      </w:r>
    </w:p>
    <w:p>
      <w:r>
        <w:t xml:space="preserve">Ei toiminut hyvin.  Latauksen jälkeen se ei lataudu, ellet ota akkua ulos ja asenna sitä uudelleen.</w:t>
      </w:r>
    </w:p>
    <w:p>
      <w:r>
        <w:rPr>
          <w:b/>
        </w:rPr>
        <w:t xml:space="preserve">Tulos</w:t>
      </w:r>
    </w:p>
    <w:p>
      <w:r>
        <w:t xml:space="preserve">Ei toiminut hyvin. Latauksen jälkeen se ei ...</w:t>
      </w:r>
    </w:p>
    <w:p>
      <w:r>
        <w:rPr>
          <w:b/>
        </w:rPr>
        <w:t xml:space="preserve">Esimerkki 0.3067</w:t>
      </w:r>
    </w:p>
    <w:p>
      <w:r>
        <w:t xml:space="preserve">Saapui odotettua aikaisemmin.  Erittäin helppo asentaa.  Minun ei tarvinnut edes teinini auttaa minua.  Parantaa huomattavasti hifi-ääniä talossa....  Toimii hyvin Pandoran kanssa.</w:t>
      </w:r>
    </w:p>
    <w:p>
      <w:r>
        <w:rPr>
          <w:b/>
        </w:rPr>
        <w:t xml:space="preserve">Tulos</w:t>
      </w:r>
    </w:p>
    <w:p>
      <w:r>
        <w:t xml:space="preserve">Dyno-Mite!!</w:t>
      </w:r>
    </w:p>
    <w:p>
      <w:r>
        <w:rPr>
          <w:b/>
        </w:rPr>
        <w:t xml:space="preserve">Esimerkki 0.3068</w:t>
      </w:r>
    </w:p>
    <w:p>
      <w:r>
        <w:t xml:space="preserve">Microsoft Mouse 3500 _Limited Edition Artist Series_ on kaikki, mitä olin toivonut, se toimii kaikilla kokeilemillani pinnoilla ja on kaunis. Niinpä päädyin hankkimaan kaksi, koska ajattelin, että kun jokin neljästä osasta (kaksi kappaletta, hiiri ja nanovastaanotin) kuolee, minulla olisi varakombo.&lt;br /&gt;&lt;br /&gt;Lopulta se ei olekaan niin yksinkertaista. Googlettamalla [ microsoft wireless mobile mouse 3500 pairing ] saa selville, että pariliitos on _dedicated_, poltettu tehtaalla eikä sitä voi muuttaa, eikä sitä voi parittaa myöhemmin uudelleen. Joten tämä hiiri menee takaisin, ja pidän Art Deco (&amp;#34;Minami&amp;#34;, taideteos _on_ erittäin hieno) 3500:n, jonka ostin jo käytettynä (voisin palauttaa sen, mutta se ei tunnu oikealta).&lt;br /&gt;&lt;br /&gt;Tämän kiinteän parituksen, jonka löytämiseksi minun piti kokeilla, googlettaa vahvistaakseni..., takia se saa 1 tähden; _caveat emptor_ todellakin.</w:t>
      </w:r>
    </w:p>
    <w:p>
      <w:r>
        <w:rPr>
          <w:b/>
        </w:rPr>
        <w:t xml:space="preserve">Tulos</w:t>
      </w:r>
    </w:p>
    <w:p>
      <w:r>
        <w:t xml:space="preserve">Kaunis, ylivertainen toiminnallisuus, mutta siinä on piilotettu vika</w:t>
      </w:r>
    </w:p>
    <w:p>
      <w:r>
        <w:rPr>
          <w:b/>
        </w:rPr>
        <w:t xml:space="preserve">Esimerkki 0.3069</w:t>
      </w:r>
    </w:p>
    <w:p>
      <w:r>
        <w:t xml:space="preserve">Se on hieman pitkä, mutta kaapeli on laadukas ja toimii hyvin.  Ostaisin uudelleen.  Hyvä hinta teki siitä vielä paremman kaupan.  Älä tuhlaa rahojasi kalliisiin kultakaapeleihin ja premium-paskaan, tämä hoitaa homman oikein mukavasti.</w:t>
      </w:r>
    </w:p>
    <w:p>
      <w:r>
        <w:rPr>
          <w:b/>
        </w:rPr>
        <w:t xml:space="preserve">Tulos</w:t>
      </w:r>
    </w:p>
    <w:p>
      <w:r>
        <w:t xml:space="preserve">Se on hieman pitkä</w:t>
      </w:r>
    </w:p>
    <w:p>
      <w:r>
        <w:rPr>
          <w:b/>
        </w:rPr>
        <w:t xml:space="preserve">Esimerkki 0,3070</w:t>
      </w:r>
    </w:p>
    <w:p>
      <w:r>
        <w:t xml:space="preserve">Konsepti oli loistava ja erittäin helppokäyttöinen. Kuitenkin 3 tunnin kiinnittämisen jälkeen kuminauha alkoi venyä niin paljon, että se purkautui. Se oli liitetty pääntuen 2 tankoon, ei varsinaiseen pääntukeen, joten se ei edes venynyt paljon. Minulla ei ole aavistustakaan, miksi näin kävi, mutta voin arvata, että valmistettu kuminauha oli halvinta laatua.</w:t>
      </w:r>
    </w:p>
    <w:p>
      <w:r>
        <w:rPr>
          <w:b/>
        </w:rPr>
        <w:t xml:space="preserve">Tulos</w:t>
      </w:r>
    </w:p>
    <w:p>
      <w:r>
        <w:t xml:space="preserve">Hyvä idea, mutta halvalla tehty</w:t>
      </w:r>
    </w:p>
    <w:p>
      <w:r>
        <w:rPr>
          <w:b/>
        </w:rPr>
        <w:t xml:space="preserve">Esimerkki 0.3071</w:t>
      </w:r>
    </w:p>
    <w:p>
      <w:r>
        <w:t xml:space="preserve">Rakastan sitä, upea näyttö, hienot tiedot. Erinomainen vastine rahalle. Rakastan ilmaista Micro SD -tarjousta, se laajentaa tallennusvaihtoehtoja entisestään.</w:t>
      </w:r>
    </w:p>
    <w:p>
      <w:r>
        <w:rPr>
          <w:b/>
        </w:rPr>
        <w:t xml:space="preserve">Tulos</w:t>
      </w:r>
    </w:p>
    <w:p>
      <w:r>
        <w:t xml:space="preserve">Erinomaista!</w:t>
      </w:r>
    </w:p>
    <w:p>
      <w:r>
        <w:rPr>
          <w:b/>
        </w:rPr>
        <w:t xml:space="preserve">Esimerkki 0.3072</w:t>
      </w:r>
    </w:p>
    <w:p>
      <w:r>
        <w:t xml:space="preserve">Erinomainen tuote, toimi hyvin Xperia-Z Compactin kanssa ja luku- ja kirjoitussuorituskyky on erittäin nopea.</w:t>
      </w:r>
    </w:p>
    <w:p>
      <w:r>
        <w:rPr>
          <w:b/>
        </w:rPr>
        <w:t xml:space="preserve">Tulos</w:t>
      </w:r>
    </w:p>
    <w:p>
      <w:r>
        <w:t xml:space="preserve">Erinomainen suorituskyky ja erittäin luotettava</w:t>
      </w:r>
    </w:p>
    <w:p>
      <w:r>
        <w:rPr>
          <w:b/>
        </w:rPr>
        <w:t xml:space="preserve">Esimerkki 0.3073</w:t>
      </w:r>
    </w:p>
    <w:p>
      <w:r>
        <w:t xml:space="preserve">Käytä tätä töissä. Se voittaa kaikki langalliset näppäimistöt.</w:t>
      </w:r>
    </w:p>
    <w:p>
      <w:r>
        <w:rPr>
          <w:b/>
        </w:rPr>
        <w:t xml:space="preserve">Tulos</w:t>
      </w:r>
    </w:p>
    <w:p>
      <w:r>
        <w:t xml:space="preserve">Viisi tähteä</w:t>
      </w:r>
    </w:p>
    <w:p>
      <w:r>
        <w:rPr>
          <w:b/>
        </w:rPr>
        <w:t xml:space="preserve">Esimerkki 0.3074</w:t>
      </w:r>
    </w:p>
    <w:p>
      <w:r>
        <w:t xml:space="preserve">Jos tarvitset kytkimen, joka pystyy käsittelemään VoIP-puhelimia.  Tämä kytkin kannattaa ostaa.  Voit hallita sitä tai vain kytkeä ja pelata.  Minulla oli ongelmia VoIP-puhelimeni kanssa kotona, ja kun siirryin tähän kytkimeen, puhelujen laatu on paljon parempi eikä puheluita enää pudota.</w:t>
      </w:r>
    </w:p>
    <w:p>
      <w:r>
        <w:rPr>
          <w:b/>
        </w:rPr>
        <w:t xml:space="preserve">Tulos</w:t>
      </w:r>
    </w:p>
    <w:p>
      <w:r>
        <w:t xml:space="preserve">Mahtava kytkin hintaansa nähden.</w:t>
      </w:r>
    </w:p>
    <w:p>
      <w:r>
        <w:rPr>
          <w:b/>
        </w:rPr>
        <w:t xml:space="preserve">Esimerkki 0,3075</w:t>
      </w:r>
    </w:p>
    <w:p>
      <w:r>
        <w:t xml:space="preserve">Loistava tuote, loistava hinta, nopea toimitus. Täydellinen lapselle tai teini-ikäiselle.</w:t>
      </w:r>
    </w:p>
    <w:p>
      <w:r>
        <w:rPr>
          <w:b/>
        </w:rPr>
        <w:t xml:space="preserve">Tulos</w:t>
      </w:r>
    </w:p>
    <w:p>
      <w:r>
        <w:t xml:space="preserve">rakastan sitä</w:t>
      </w:r>
    </w:p>
    <w:p>
      <w:r>
        <w:rPr>
          <w:b/>
        </w:rPr>
        <w:t xml:space="preserve">Esimerkki 0.3076</w:t>
      </w:r>
    </w:p>
    <w:p>
      <w:r>
        <w:t xml:space="preserve">Se oli vain väärän kokoinen.</w:t>
      </w:r>
    </w:p>
    <w:p>
      <w:r>
        <w:rPr>
          <w:b/>
        </w:rPr>
        <w:t xml:space="preserve">Tulos</w:t>
      </w:r>
    </w:p>
    <w:p>
      <w:r>
        <w:t xml:space="preserve">Kaksi tähteä</w:t>
      </w:r>
    </w:p>
    <w:p>
      <w:r>
        <w:rPr>
          <w:b/>
        </w:rPr>
        <w:t xml:space="preserve">Esimerkki 0.3077</w:t>
      </w:r>
    </w:p>
    <w:p>
      <w:r>
        <w:t xml:space="preserve">Asennettu ilman suurempia ongelmia ja kynä toimii odotetusti.  Jos kiinnität huomiota yksityiskohtiin, sinulla ei ole mitään ongelmia.  Asensin omani 2 minuutissa.</w:t>
      </w:r>
    </w:p>
    <w:p>
      <w:r>
        <w:rPr>
          <w:b/>
        </w:rPr>
        <w:t xml:space="preserve">Tulos</w:t>
      </w:r>
    </w:p>
    <w:p>
      <w:r>
        <w:t xml:space="preserve">Asennettu ilman suurempia ongelmia ja kynä toimii odotetusti. ...</w:t>
      </w:r>
    </w:p>
    <w:p>
      <w:r>
        <w:rPr>
          <w:b/>
        </w:rPr>
        <w:t xml:space="preserve">Esimerkki 0.3078</w:t>
      </w:r>
    </w:p>
    <w:p>
      <w:r>
        <w:t xml:space="preserve">Kaapeli on hyvin tehty ja tuntuu kuin se olisi kääritty raskaaseen kumiin.  Se tekee tietokoneen asennuksesta vähemmän spagettimaista yhdistämällä kaikki tärkeimmät I/O:t yhteen paksuun kaapeliin.  Erittäin hyvä laatu.</w:t>
      </w:r>
    </w:p>
    <w:p>
      <w:r>
        <w:rPr>
          <w:b/>
        </w:rPr>
        <w:t xml:space="preserve">Tulos</w:t>
      </w:r>
    </w:p>
    <w:p>
      <w:r>
        <w:t xml:space="preserve">Mukava kaapeli, jossa yhdistyvät video/USB/hiiri/näppäimistö/ääni/mikrofoni</w:t>
      </w:r>
    </w:p>
    <w:p>
      <w:r>
        <w:rPr>
          <w:b/>
        </w:rPr>
        <w:t xml:space="preserve">Esimerkki 0.3079</w:t>
      </w:r>
    </w:p>
    <w:p>
      <w:r>
        <w:t xml:space="preserve">Langattomat kuulokkeet ovat loistavat. Mutta ei silloin, kun paristot ovat huonoja. Mutta kaiken kaikkiaan nämä kuulokkeet ovat myyntiin tullessaan taalojen arvoiset.  Mielipiteeni kuulokkeista Plussat:  7.1 surround-ääni; Se on erittäin hieno. Tukeva Mukava 6+ tuntia Suuri peleihin USB-vastaanotin USB-laturi Miinukset: Kytkeytyminen päälle ja pois päältä skype-puhelun aikana aiheuttaa kovaa ärsyttävää ääntä ystävällesi toisessa puhelussa. ( vältettävissä) Mikrofoni ei aina tunnu tietävän onko se ylhäällä vai alhaalla. Aiheuttaa sen mykistymisen, kunnes siirrän mikrofonia Kaikki muu näyttää olevan kunnossa.</w:t>
      </w:r>
    </w:p>
    <w:p>
      <w:r>
        <w:rPr>
          <w:b/>
        </w:rPr>
        <w:t xml:space="preserve">Tulos</w:t>
      </w:r>
    </w:p>
    <w:p>
      <w:r>
        <w:t xml:space="preserve">Suuri Gaming Headset jos sinulla on rahaa siihen</w:t>
      </w:r>
    </w:p>
    <w:p>
      <w:r>
        <w:rPr>
          <w:b/>
        </w:rPr>
        <w:t xml:space="preserve">Esimerkki 0.3080</w:t>
      </w:r>
    </w:p>
    <w:p>
      <w:r>
        <w:t xml:space="preserve">varovainen se ei talon joitakin vanhemman teknologian 2.5&amp;#34; asemat, mutta olet ostamassa usb 3.0 joten poimin joitakin nopeampia asemia sekä pyörimis- ja siirtonopeudet.</w:t>
      </w:r>
    </w:p>
    <w:p>
      <w:r>
        <w:rPr>
          <w:b/>
        </w:rPr>
        <w:t xml:space="preserve">Tulos</w:t>
      </w:r>
    </w:p>
    <w:p>
      <w:r>
        <w:t xml:space="preserve">se toimii ja sen ohut</w:t>
      </w:r>
    </w:p>
    <w:p>
      <w:r>
        <w:rPr>
          <w:b/>
        </w:rPr>
        <w:t xml:space="preserve">Esimerkki 0.3081</w:t>
      </w:r>
    </w:p>
    <w:p>
      <w:r>
        <w:t xml:space="preserve">Kun iPad 2 julkaistiin ja alkuperäisen iPadin hinta laski, päätin hankkia sellaisen, koska olen innokas Apple-tuotteiden ystävä.  Ajattelin, että voisin käyttää tätä laitetta satunnaisesti iBookin lukemiseen tai videon katsomiseen.  Olin väärässä.  Käytän sitä KAIKKIÄ kertoja.  Olen käyttänyt Applen kannettavia tietokoneita siitä lähtien, kun valmistuin yliopistosta, koska pidän siitä, että otan tietokoneen mukaani kaikkialle tai katson televisiota surffatessani netissä.  iPadin ostamisen jälkeen harkitsen kannettavan tietokoneeni korvaamista Mac Minillä ja iPadin käyttämistä ensisijaisena tietokonelaitteena.  Jos ajattelet asiaa, mihin suurin osa meistä käyttää tietokonetta suurimman osan ajasta?  Verkkosurffailuun, sähköpostin tarkistamiseen, kuvien järjestämiseen, musiikin kuunteluun ja videoiden katseluun.  iPadilla voi tehdä kaikkia näitä asioita.  Jopa ne, jotka käyttävät tietokonetta enemmän \"vakavampiin\" toimintoihin (tekstinkäsittelyyn, musiikin tallentamiseen/editointiin ja esitysten pitämiseen), huomaavat, että iPadilla voi tehdä kaikkia näitä asioita, vaikka joihinkin niistä joutuukin ostamaan sovelluksen.  Lisäksi tämä laite on loistava matkustamiseen.  Ota se mukaan lentokoneeseen, niin voit katsoa videota tai lukea kirjaa.    On totta, että iPad ei korvaa kannettavaa tietokonetta tai työpöytää useimmille ihmisille, mutta huomaat, että päädyt käyttämään iPadia tietokoneen sijasta useimpiin asioihin.  Tarvitset edelleen tavallista tietokonettasi suuren kiintolevyn ja flash-videoiden takia (ainakin siihen asti, kunnes Apple korjaa tämän iOS:ssä), mutta saatat jopa huomata, että käytät iPadia mieluummin esimerkiksi sähköpostin, Facebookin ja internetin käyttöön.  Käyttämättä iPad 2:ta en voi tehdä monia vertailuja näiden kahden mallin välillä.  En ole oikeastaan toivonut, että iPadissani olisi videokamera, koska en voi kuvitella, että voisin pitää sitä pystyssä videoiden ottamista varten, ja minulla on tietokone ja iPhone Facetimea varten.  Ymmärrän, että kevyempi paino voisi olla mukavaa, mutta tämä laite ei ole mielestäni ollut kovinkaan painava.  Älä pidä iPadia ylimääräisenä pikku leluna, jonka Apple on keksinyt vain ansaitakseen muutaman dollarin lisää.  Jos käytät tietokonetta lainkaan tai matkustat paljon, huomaat, että tästä laitteesta tulee uusi paras ystäväsi.</w:t>
      </w:r>
    </w:p>
    <w:p>
      <w:r>
        <w:rPr>
          <w:b/>
        </w:rPr>
        <w:t xml:space="preserve">Tulos</w:t>
      </w:r>
    </w:p>
    <w:p>
      <w:r>
        <w:t xml:space="preserve">Kyllä, se on hämmästyttävä tuote</w:t>
      </w:r>
    </w:p>
    <w:p>
      <w:r>
        <w:rPr>
          <w:b/>
        </w:rPr>
        <w:t xml:space="preserve">Esimerkki 0.3082</w:t>
      </w:r>
    </w:p>
    <w:p>
      <w:r>
        <w:t xml:space="preserve">Tämä on kuin mikä tahansa muu näytönsuoja ei ole aivan helppo asentaa. Tuhlasin levyn ennen kuin olin tyytyväinen kuplien määrään. Syy miksi jätän niin vähän tähtiä on häikäisy. Häikäisysuojaksi merkitylle laitteelle en voi käyttää sitä, jos valo paistaa suoraan siihen. Käytännössä pesen koko näytön pois. Kun kallistaa häikäisyä menee hieman pois, mutta ellei valo ole laitteen takana, älä yritä tehdä mitään, mitä varten sinun täytyy nähdä värejä.</w:t>
      </w:r>
    </w:p>
    <w:p>
      <w:r>
        <w:rPr>
          <w:b/>
        </w:rPr>
        <w:t xml:space="preserve">Tulos</w:t>
      </w:r>
    </w:p>
    <w:p>
      <w:r>
        <w:t xml:space="preserve">Häikäisynesto....Yah.... NO.</w:t>
      </w:r>
    </w:p>
    <w:p>
      <w:r>
        <w:rPr>
          <w:b/>
        </w:rPr>
        <w:t xml:space="preserve">Esimerkki 0.3083</w:t>
      </w:r>
    </w:p>
    <w:p>
      <w:r>
        <w:t xml:space="preserve">Pidän tämän tuotteen ulkoasusta ja tuntumasta, ja toisin kuin joissakin asiakkaiden ja toimituksen arvosteluissa, pidän itse asiassa sivupainikkeiden sijoittelusta.  Makropainike on kaukana, kuten sen kuuluukin olla, ja kahden ohjelmoitavan painikkeen pystysuuntainen sijoittelu on minulle juuri sopiva.  Erittäin helppo valita ja paljon bettor kuin tavallinen vaakasuora kokoonpano.    Akun kesto on hyvä tai erinomainen, ja pidän hiiren jalkojen, laturin ja johdon säilytysmoduulista.  Se ei ole vain käytännöllinen vaan....cool.    Isokokoisten käsieni vuoksi haluaisin hiiren runkoon enemmän korkeutta, mutta hiiri on hiirten tapaan suuri ja sen pituus on hyvä.    Pyörä ei ole täysin minun makuuni.  Toivoisin, että se olisi edempänä ja sen liike olisi pehmeä, toisin kuin nyt, kun se tuntuu "raksutetulta".    Win 7:n pelikansioiden avaamiseen tarkoitetun painikkeen pitäisi olla ohjelmoitavissa.    Microsoft on liian usein helppo ja houkutteleva kohde, mutta kaiken kaikkiaan tämä on erittäin hyvä tuote.</w:t>
      </w:r>
    </w:p>
    <w:p>
      <w:r>
        <w:rPr>
          <w:b/>
        </w:rPr>
        <w:t xml:space="preserve">Tulos</w:t>
      </w:r>
    </w:p>
    <w:p>
      <w:r>
        <w:t xml:space="preserve">Sidewinder X8.  Microsoftilta hyvä yritys</w:t>
      </w:r>
    </w:p>
    <w:p>
      <w:r>
        <w:rPr>
          <w:b/>
        </w:rPr>
        <w:t xml:space="preserve">Esimerkki 0.3084</w:t>
      </w:r>
    </w:p>
    <w:p>
      <w:r>
        <w:t xml:space="preserve">Valitsin tämän kaapelimodeemin vanhemmilleni, kun he muuttivat DC:n esikaupunkialueelle ja heillä on Coxin kaapeli-internet. Yhteys ei ole katkennut eikä muita ongelmia ole ollut ensimmäisestä päivästä lähtien. Tarvittiin vain Coxin asentaja (ei ollut vaihtoehto... piti maksaa asennusmaksut siitä huolimatta). Ne ovat joskus sammuneet öisin, kun kukaan kotona ei käytä Internetiä. Laitettiin 3-kerroksisen rivitalon keskimmäiseen kerrokseen. Langaton yhteys 3FL:stä on loistava... 5 täyttä palkkia kaikkialla, kun taas 1FL (talossa ei ole kellaria, vain GF) voi olla joskus 3 palkkia. Tuo toimistohuone on suljettu portaikon ja yhden BR:n päässä siitä, missä modeemi sijaitsee kerrosta ylempänä. Ulkoisella langattomalla sovittimella, joka on kytketty USB-jatkokaapeliin (teippasin sovittimen kirjahyllyn päälle) ja sain täydet 5 palkkia. En näe mitään syytä hankkia uutta modeemia niin kauan kuin sinulla on Cox, ainoa kaapelipalvelu alueella.</w:t>
      </w:r>
    </w:p>
    <w:p>
      <w:r>
        <w:rPr>
          <w:b/>
        </w:rPr>
        <w:t xml:space="preserve">Tulos</w:t>
      </w:r>
    </w:p>
    <w:p>
      <w:r>
        <w:t xml:space="preserve">Toimii edelleen erinomaisesti yli 2 vuoden päivittäisen käytön jälkeen.</w:t>
      </w:r>
    </w:p>
    <w:p>
      <w:r>
        <w:rPr>
          <w:b/>
        </w:rPr>
        <w:t xml:space="preserve">Esimerkki 0,3085</w:t>
      </w:r>
    </w:p>
    <w:p>
      <w:r>
        <w:t xml:space="preserve">Kindle Fire on ollut äärimmäinen pettymys. Muut ovat huomanneet sen monet puutteet, ja kaikki nämä puutteet ovat todellisia ja merkittäviä. Mutta selaimessa on ehkä eniten turhauttavia puutteita. Mainitakseni vain yhden ongelman - "takaisin"-painike on täysin toimimaton. Usein tarvitaan useita painalluksia, jotta selain todella reagoi. Tässä ei puhuta siitä, että käyttäjä ei osu kohdalleen, kun hän yrittää koskettaa painiketta. Painikkeen ympärillä on korostus, joka kuittaa kosketuksen joka kerta, mutta siitä huolimatta selain ei tee mitään. Olen nyt heittänyt Kindle Firen sivuun ja käytän Android-puhelintani selaamiseen tarvittaessa.   Älkää ostako Kindle Firea, ellei Amazon jossain vaiheessa tulevaisuudessa päivitä ohjelmistoa ja ala nähdä arvosteluja, joiden mukaan se toimii hyvin. Tällä hetkellä se on pelkkä paperipaino.</w:t>
      </w:r>
    </w:p>
    <w:p>
      <w:r>
        <w:rPr>
          <w:b/>
        </w:rPr>
        <w:t xml:space="preserve">Tulos</w:t>
      </w:r>
    </w:p>
    <w:p>
      <w:r>
        <w:t xml:space="preserve">Ei lainkaan valmis prime time -aikaan</w:t>
      </w:r>
    </w:p>
    <w:p>
      <w:r>
        <w:rPr>
          <w:b/>
        </w:rPr>
        <w:t xml:space="preserve">Esimerkki 0.3086</w:t>
      </w:r>
    </w:p>
    <w:p>
      <w:r>
        <w:t xml:space="preserve">Tämä Toshiba on ollut minulla marraskuusta 2002 lähtien.  Aina kun harkitsen uuden kannettavan ostamista, minun on kysyttävä itseltäni, miksi?!  Tämä kannettava tietokone on kaikki, mitä tarvitsen.  En ole \"pelaaja\", enkä lataa kuvia tai videoita. Käytän kannettavaa tietokonetta ensisijaisesti kotitehtäviin (verkko-opiskelu) ja Internet-hakuun.  Käytän sitä lähes päivittäin ja olen todella tyytyväinen siihen.  Asia, jota en ole koskaan ostanut, on PC-kortti langatonta verkkoa varten.  En ollut varma, tarvitsenko sellaista, mistä nimi \\"Satellite\\\" johtuu, mutta tarvitsen!  Olen etsinyt netistä parasta, mutta en oikein tiedä kaikkea tietokonejargonia!!! &lt;br /&gt;Jokatapauksessa....Minä annan tälle kannettavalle tietokoneelle 5 tähteä!!!!</w:t>
      </w:r>
    </w:p>
    <w:p>
      <w:r>
        <w:rPr>
          <w:b/>
        </w:rPr>
        <w:t xml:space="preserve">Tulos</w:t>
      </w:r>
    </w:p>
    <w:p>
      <w:r>
        <w:t xml:space="preserve">Toshiba 1415=S173</w:t>
      </w:r>
    </w:p>
    <w:p>
      <w:r>
        <w:rPr>
          <w:b/>
        </w:rPr>
        <w:t xml:space="preserve">Esimerkki 0.3087</w:t>
      </w:r>
    </w:p>
    <w:p>
      <w:r>
        <w:t xml:space="preserve">Olen katsellut ympärilleni, ja nämä kaiuttimet ovat paras hinta-laatusuhde, jonka löysin.&lt;br /&gt;Ne toimivat erittäin hyvin asuntolahuoneessani.</w:t>
      </w:r>
    </w:p>
    <w:p>
      <w:r>
        <w:rPr>
          <w:b/>
        </w:rPr>
        <w:t xml:space="preserve">Tulos</w:t>
      </w:r>
    </w:p>
    <w:p>
      <w:r>
        <w:t xml:space="preserve">Erittäin tyytyväinen tuotteeseen</w:t>
      </w:r>
    </w:p>
    <w:p>
      <w:r>
        <w:rPr>
          <w:b/>
        </w:rPr>
        <w:t xml:space="preserve">Esimerkki 0,3088</w:t>
      </w:r>
    </w:p>
    <w:p>
      <w:r>
        <w:t xml:space="preserve">Tämän kynän erikokoiset kärjet tekevät siitä erittäin kätevän työkalun. Käytän sitä Fire-tietokoneessani, kun sormeni on liian suuri joihinkin asioihin. Et voi mennä vikaan tämän kanssa.</w:t>
      </w:r>
    </w:p>
    <w:p>
      <w:r>
        <w:rPr>
          <w:b/>
        </w:rPr>
        <w:t xml:space="preserve">Tulos</w:t>
      </w:r>
    </w:p>
    <w:p>
      <w:r>
        <w:t xml:space="preserve">Erittäin hyödyllinen työkalu</w:t>
      </w:r>
    </w:p>
    <w:p>
      <w:r>
        <w:rPr>
          <w:b/>
        </w:rPr>
        <w:t xml:space="preserve">Esimerkki 0.3089</w:t>
      </w:r>
    </w:p>
    <w:p>
      <w:r>
        <w:t xml:space="preserve">Tämä on paras reititin, joka minulla on koskaan ollut! Älä ajattele sen hieman korkeaa hintaa, se on ehdottomasti sen arvoinen! et menetä yhtään pientä bittiä tietojasi modeemista. sinulla voi olla tonneittain laitteita kytkettynä siihen. En ole koskaan uskonut, että ASUS voisi tuottaa näin tehokkaan reitittimen! Rakastan sitä. Jos käytät Applen laitteita ehdottomasti osta tämä.</w:t>
      </w:r>
    </w:p>
    <w:p>
      <w:r>
        <w:rPr>
          <w:b/>
        </w:rPr>
        <w:t xml:space="preserve">Tulos</w:t>
      </w:r>
    </w:p>
    <w:p>
      <w:r>
        <w:t xml:space="preserve">Älä mieti sen hintaa!</w:t>
      </w:r>
    </w:p>
    <w:p>
      <w:r>
        <w:rPr>
          <w:b/>
        </w:rPr>
        <w:t xml:space="preserve">Esimerkki 0,3090</w:t>
      </w:r>
    </w:p>
    <w:p>
      <w:r>
        <w:t xml:space="preserve">Minulla on ollut erittäin hyvä onni Transcendin muistikorttien kanssa. Nopeat, luotettavat. Jatkan niiden käyttöä.</w:t>
      </w:r>
    </w:p>
    <w:p>
      <w:r>
        <w:rPr>
          <w:b/>
        </w:rPr>
        <w:t xml:space="preserve">Tulos</w:t>
      </w:r>
    </w:p>
    <w:p>
      <w:r>
        <w:t xml:space="preserve">Luotettava muistikortti.</w:t>
      </w:r>
    </w:p>
    <w:p>
      <w:r>
        <w:rPr>
          <w:b/>
        </w:rPr>
        <w:t xml:space="preserve">Esimerkki 0.3091</w:t>
      </w:r>
    </w:p>
    <w:p>
      <w:r>
        <w:t xml:space="preserve">Sen hinta on hyvä. Saat mukavan nahkakotelon, joka toimii aivan kuten kuvissa. Nexus 7 -tabletti mahtuu hyvin ja turvallisesti, hyvin suojattuna. Jalusta ei ole intuitiivinen, mutta toimii hyvin, kunhan koodin saa murrettua. Katso vain kuvaa tuotteen verkkosivulla. Mielestäni tämä kotelo on hyvä hinta-laatusuhde ja olen tyytyväinen ja tyytyväinen.</w:t>
      </w:r>
    </w:p>
    <w:p>
      <w:r>
        <w:rPr>
          <w:b/>
        </w:rPr>
        <w:t xml:space="preserve">Tulos</w:t>
      </w:r>
    </w:p>
    <w:p>
      <w:r>
        <w:t xml:space="preserve">Nice Case</w:t>
      </w:r>
    </w:p>
    <w:p>
      <w:r>
        <w:rPr>
          <w:b/>
        </w:rPr>
        <w:t xml:space="preserve">Esimerkki 0.3092</w:t>
      </w:r>
    </w:p>
    <w:p>
      <w:r>
        <w:t xml:space="preserve">Olen testannut tätä tuotetta useissa vaativissa ympäristöissä ja se on onnistuneesti saanut hyväksyntäni.&lt;br /&gt;&lt;br /&gt;1) Pudotustesti 5 jalasta.&lt;br /&gt;2) WC-veden upotustesti, jonka jälkeen se kuivattiin riisissä.&lt;br /&gt;3) Useita iskuja nyrkillä.&lt;br /&gt;4) Väkivaltainen ravistelutesti samalla kun dataa luettiin/kirjoitettiin.&lt;br /&gt;5) Äärimmäinen kuumuus testi aurinkoisessa ikkunassa (115 astetta 2 tuntia)&lt;br /&gt;6) Pakastin testi (0 astetta 2 tuntia)&lt;br /&gt;&lt;br /&gt;Minulla on vähän rahaa poltettavaksi ja siksi voin tarkistaa, että nämä laitteet todella ja toden teolla kestävät.  Tämä asema potkii edelleen vahvana kuin sinä päivänä kun sen sain.  Kotelo ei ole enää niin nätti, mutta se on puhtaasti kosmeettista.  Tämä on kestävä kiintolevy.  En malta odottaa, että pääsen kokeilemaan kiinteän tilan asemia ja näkemään, kestävätkö ne yhtä hyvin.</w:t>
      </w:r>
    </w:p>
    <w:p>
      <w:r>
        <w:rPr>
          <w:b/>
        </w:rPr>
        <w:t xml:space="preserve">Tulos</w:t>
      </w:r>
    </w:p>
    <w:p>
      <w:r>
        <w:t xml:space="preserve">Kestävä</w:t>
      </w:r>
    </w:p>
    <w:p>
      <w:r>
        <w:rPr>
          <w:b/>
        </w:rPr>
        <w:t xml:space="preserve">Esimerkki 0.3093</w:t>
      </w:r>
    </w:p>
    <w:p>
      <w:r>
        <w:t xml:space="preserve">Poika näyttää olevan hyvin tyytyväinen näihin. Ne tulivat myös nopeasti tilauksen jälkeen!</w:t>
      </w:r>
    </w:p>
    <w:p>
      <w:r>
        <w:rPr>
          <w:b/>
        </w:rPr>
        <w:t xml:space="preserve">Tulos</w:t>
      </w:r>
    </w:p>
    <w:p>
      <w:r>
        <w:t xml:space="preserve">Neljä tähteä</w:t>
      </w:r>
    </w:p>
    <w:p>
      <w:r>
        <w:rPr>
          <w:b/>
        </w:rPr>
        <w:t xml:space="preserve">Esimerkki 0,3094</w:t>
      </w:r>
    </w:p>
    <w:p>
      <w:r>
        <w:t xml:space="preserve">Tarrat ovat erittäin söpöjä, ne on melko helppo kiinnittää ja ne pysyvät erittäin hyvin kiinni. Värit ovat elinvoimaisia, ja ne tuovat tietokoneeseen todella paljon poppia. En kuitenkaan suosittele ostamaan tätä, jos et ole hyvä kirjoittaja katsomatta käsiisi. Mutta se on todella hyvä ostos.</w:t>
      </w:r>
    </w:p>
    <w:p>
      <w:r>
        <w:rPr>
          <w:b/>
        </w:rPr>
        <w:t xml:space="preserve">Tulos</w:t>
      </w:r>
    </w:p>
    <w:p>
      <w:r>
        <w:t xml:space="preserve">Erittäin hauska ja värikäs</w:t>
      </w:r>
    </w:p>
    <w:p>
      <w:r>
        <w:rPr>
          <w:b/>
        </w:rPr>
        <w:t xml:space="preserve">Esimerkki 0,3095</w:t>
      </w:r>
    </w:p>
    <w:p>
      <w:r>
        <w:t xml:space="preserve">Lykkäsin tabletin hankkimista, koska en ollut varma, mikä olisi minulle paras. Katsoin iPadia (mielestäni liian kallis), Samsung Galaxy Tab 2:ta ja Kindle Fire HD:tä. Poistin iPadin vaihtoehdoistani ja rajasin sen Galaxyyn ja Kindleen. Ratkaiseva tekijä minulle oli Kindle Fire HD:n yhteys Amazon.comin etuihin ja kaikkeen, mitä heillä on tarjota.&lt;br /&gt;&lt;br /&gt;Olet helposti ladattavissa sovelluksia ja niihin liittyviä tuotteita Amazonista suoraan Kindle Firen kautta, joten saat kaikki haluamasi nopeasti ja oi niin helposti laitteeseesi.&lt;br /&gt;&lt;br /&gt;Jos etsit hyvää tablettia ja jos rakastat Amazonia, niin valinta on selvä, Kindle Fire HD on se, joka sinun kannattaa valita.&lt;br /&gt;&lt;br /&gt;Yksi neuvo, älä odota kuukausia kuten minä tein. Hanki se vain ja olet iloinen, että teit sen. [[ASIN:B0083PWAPW Kindle Fire HD 7\\", Dolby Audio, Dual-Band Wi-Fi, 16 GB - Sisältää erikoistarjoukset]]</w:t>
      </w:r>
    </w:p>
    <w:p>
      <w:r>
        <w:rPr>
          <w:b/>
        </w:rPr>
        <w:t xml:space="preserve">Tulos</w:t>
      </w:r>
    </w:p>
    <w:p>
      <w:r>
        <w:t xml:space="preserve">Älä odota omistaa Kindle Fire HD:n</w:t>
      </w:r>
    </w:p>
    <w:p>
      <w:r>
        <w:rPr>
          <w:b/>
        </w:rPr>
        <w:t xml:space="preserve">Esimerkki 0.3096</w:t>
      </w:r>
    </w:p>
    <w:p>
      <w:r>
        <w:t xml:space="preserve">Tämä on erittäin mukava tuote. Olen erittäin tyytyväinen ostokseeni. Suosittelen tätä tuotetta kenelle tahansa.</w:t>
      </w:r>
    </w:p>
    <w:p>
      <w:r>
        <w:rPr>
          <w:b/>
        </w:rPr>
        <w:t xml:space="preserve">Tulos</w:t>
      </w:r>
    </w:p>
    <w:p>
      <w:r>
        <w:t xml:space="preserve">Peukut pystyyn!!!</w:t>
      </w:r>
    </w:p>
    <w:p>
      <w:r>
        <w:rPr>
          <w:b/>
        </w:rPr>
        <w:t xml:space="preserve">Esimerkki 0,3097</w:t>
      </w:r>
    </w:p>
    <w:p>
      <w:r>
        <w:t xml:space="preserve">Päätin lopulta ostaa tämän, koska en voi sietää ohjelmointikirjojen lukemista tietokoneella. Olen myös kyllästynyt siihen, että minulla on 500-sivuisia käsikirjoja raahattavana - olen hieman jäljessä e-lukijoista. Joten ollakseni täysin rehellinen, tämä tuote on naurettavan hyvä. Näin Kindlen kaupassa aiemmin (paljon aikaisemman sukupolven) ja pidin sitä roskana. Mutta nyt kun ymmärrän, mitä tämä e-lukija tekee ja miksi se on erilainen kuin tabletti, näen sen kauneuden.&lt;br /&gt;&lt;br /&gt;Kohtaisesti ostettuihin kirjoihin PDF toimii mielestäni hyvin, mutta Mobi-muoto on paras.&lt;br /&gt;&lt;br /&gt;Pros:&lt;br /&gt;- Luettavuus on uskomaton, en näe pikseleitä.&lt;br /&gt;- Silmäni eivät rasitu.&lt;br /&gt;- Helppo käyttää&lt;br /&gt;- Näyttää hyvältä&lt;br /&gt;- Näytön lievä tekstuuri tuntuu erittäin mukavalta koskettaa&lt;br /&gt;- Web-selain näyttää verkkosivut erittäin hyvin&lt;br /&gt;- Näytön koko on täydellinen ja sitä on helppo pitää kädessä&lt;br /&gt;&lt;br /&gt;Miinukset&lt;br /&gt;- Vain yksi, kun lataat asioita, näyttö vilkkuu hieman tyhjentääkseen mustetta</w:t>
      </w:r>
    </w:p>
    <w:p>
      <w:r>
        <w:rPr>
          <w:b/>
        </w:rPr>
        <w:t xml:space="preserve">Tulos</w:t>
      </w:r>
    </w:p>
    <w:p>
      <w:r>
        <w:t xml:space="preserve">Sain vihdoin yhden</w:t>
      </w:r>
    </w:p>
    <w:p>
      <w:r>
        <w:rPr>
          <w:b/>
        </w:rPr>
        <w:t xml:space="preserve">Esimerkki 0.3098</w:t>
      </w:r>
    </w:p>
    <w:p>
      <w:r>
        <w:t xml:space="preserve">Helppokäyttöinen, hyvä pieni peruskamerakamera - varsinkin hintaansa nähden.  Kuvanlaatu ei ole kummoinen, mutta se tekee työnsä.  Sain sen nopeasti ja kuvauksen mukaisesti.</w:t>
      </w:r>
    </w:p>
    <w:p>
      <w:r>
        <w:rPr>
          <w:b/>
        </w:rPr>
        <w:t xml:space="preserve">Tulos</w:t>
      </w:r>
    </w:p>
    <w:p>
      <w:r>
        <w:t xml:space="preserve">Hyvä perus, edullinen webkamera</w:t>
      </w:r>
    </w:p>
    <w:p>
      <w:r>
        <w:rPr>
          <w:b/>
        </w:rPr>
        <w:t xml:space="preserve">Esimerkki 0.3099</w:t>
      </w:r>
    </w:p>
    <w:p>
      <w:r>
        <w:t xml:space="preserve">Rakastan tätä tapausta erittäin helppokäyttöinen ja vankka hyvä ostaa.  Sopii hyvin kindle fireen.  Ja hyvin rakennettu.</w:t>
      </w:r>
    </w:p>
    <w:p>
      <w:r>
        <w:rPr>
          <w:b/>
        </w:rPr>
        <w:t xml:space="preserve">Tulos</w:t>
      </w:r>
    </w:p>
    <w:p>
      <w:r>
        <w:t xml:space="preserve">Kindle fire tapauksessa tarkastelu</w:t>
      </w:r>
    </w:p>
    <w:p>
      <w:r>
        <w:rPr>
          <w:b/>
        </w:rPr>
        <w:t xml:space="preserve">Esimerkki 0,3100</w:t>
      </w:r>
    </w:p>
    <w:p>
      <w:r>
        <w:t xml:space="preserve">Jos olisin kirjoittanut tämän arvostelun vaikkapa puoli vuotta sitten, olisin epäilemättä antanut Macbookille 5 tähteä. Otin sen mukaani yliopistoon sen jälkeen, kun edellinen kannettava tietokoneeni - Acer Aspire - oli pettänyt minut kauheasti. Aspiressani oli ylikuumenemisongelmia, jotka ilmenivät vasta takuun umpeuduttua. Sen korjauskustannukset eivät olleet sen arvoisia verrattuna siihen, että olisin hankkinut uuden kannettavan tietokoneen, joka oli pienempi, kevyempi, tehokkaampi ja kykenevämpi moniajoon (enemmän RAM-muistia).&lt;br /&gt;&lt;br /&gt;Olen kotoisin perheestä, joka on käyttänyt Mac-tietokoneita yli vuosikymmenen ajan, vaikka itse pidin enemmän Windows-tietokoneista... kunnes Windows Vista tuli markkinoille. Meillä oli monta Macia ympäri taloa, kun kasvoimme, koska vanhempani käyttävät Macia toimistossaan, enkä koskaan ollut oikein vaikuttunut Applen käyttöjärjestelmästä, joten minulla oli epäilyksiä Macbookia kohtaan. Mutta koska Macbookissa on 2 Gt RAM-muistia ja Intel-prosessori, voit käyttää sekä Mac- että Windows-käyttöjärjestelmiä helposti. Siksi ajattelin, että pahimmassa tapauksessa käytän Macbookia kannettavana tietokoneena, jolla voin käyttää Windows XP:tä. Käytin sitä erittäin paljon yliopistossa ja se palveli minua erittäin hyvin. Keveytensä ansiosta pystyin kuljettamaan sitä helposti luokasta toiseen, sen sisältämät valokuva- ja videoeditointiohjelmat antoivat minulle tuntikausia tuottavuutta, ja mikä ehkä parasta, se oli luotettava! Rakastin Macbookiani todella paljon ja haluaisin antaa sille 5 tähteä...mutta...&lt;br /&gt;&lt;br /&gt;Siskoni, joka oli jatko-opiskelijana, hankki myös Macbookin samaan aikaan, kun minä hankin omani. Hänen kannettava tietokoneensa pärjäsi hyvin, aina viime vuoden loppuun asti. Jostain syystä kannettava alkoi vikata... se jäätyi, se ylikuumeni, siitä tuli suuri riesa. Olemme alustaneet tietokoneen uudelleen useita kertoja toivoen, että se ratkaisisi ongelmat, mutta tuloksetta. Suosittelen lämpimästi AppleCare-suojapaketin hankkimista. Me emme valitettavasti tehneet sitä, emmekä todellakaan halua maksaa Macbookin korjaamiseen tarvittavia rahoja, koska hän ei käytä sitä enää paljon. Mutta yrityksemme säästää rahaa jättämällä suojaussuunnitelma hankkimatta maksaa meille nyt enemmän rahaa, jos päätämme korjata kannettavan tietokoneen! Kokemukseni toisesta, samanlaisesta Macbookista on syy siihen, miksi minun on annettava 3 tähteä 5 tähden sijasta, koska kyseessä on muuten suorituskyvyltään vahva tuote, jolla voi käyttää sekä Windowsia että Macia, jonka mukana tulee paljon hienoja ohjelmistoja ja joka näyttää todella siistiltä (varsinkin yliopistokampuksella, jossa lähes kaikilla on Macit!).)&lt;br /&gt;&lt;br /&gt;Viimeinen huomautus... Olen hiljattain ostanut tyylikkäämmän Macbookin, ja haluaisin korostaa, että vaikka sen rakenne on hienompi, eikä se näytä yhtä halvalta kuin tämä muovinen, pidän tätä silti hyvänä tarjouksena. Jos etsit \\\"wow\\" ihmisiä ja voi splurge, saada uudempi malli, mutta jos etsit tehokas kannettava tietokone ja eivät välitä liikaa siitä, että on uusin rakentaa, tämä on aivan hyvä. Käytän edelleen muovista kannettavaani, vaikka minulla on uudempi (viileämmän näköinen!). valitse kannettavan tietokoneen korjaus! Kokemus toisesta, samanlaisesta Macbookista on syy siihen, miksi minun on annettava 3 tähteä 5 tähden sijasta, koska kyseessä on muuten suorituskyvyltään vahva tuote, jolla voi käyttää sekä Windowsia että Macia, jonka mukana tulee paljon hienoja ohjelmistoja ja joka näyttää todella siistiltä (varsinkin yliopistokampuksella, jossa lähes kaikilla on Macit!) Viimeinen huomautus... Olen hiljattain ostanut tyylikkäämmän Macbookin ja haluaisin korostaa, että vaikka sen rakenne on hienompi eikä se näytä yhtä halvalta kuin tämä muovinen, mielestäni tämä on silti hyvä tarjous. Jos etsit \\\"wow\\" ihmisiä ja voi splurge, saada uudempi malli, mutta jos etsit tehokas kannettava tietokone ja eivät välitä liikaa siitä, että on uusin rakentaa, tämä on aivan hyvä. Käytän edelleen muovista kannettavaani, vaikka minulla on uudempi (hienomman näköinen!).</w:t>
      </w:r>
    </w:p>
    <w:p>
      <w:r>
        <w:rPr>
          <w:b/>
        </w:rPr>
        <w:t xml:space="preserve">Tulos</w:t>
      </w:r>
    </w:p>
    <w:p>
      <w:r>
        <w:t xml:space="preserve">Ota kaksi: toinen on hyvä, toinen kuolee!</w:t>
      </w:r>
    </w:p>
    <w:p>
      <w:r>
        <w:rPr>
          <w:b/>
        </w:rPr>
        <w:t xml:space="preserve">Esimerkki 0.3101</w:t>
      </w:r>
    </w:p>
    <w:p>
      <w:r>
        <w:t xml:space="preserve">Erittäin kompakti, nopea tiedonsiirto, vaikka kannettavissani ei ole 3.0 USB-portteja. Mutta se on myös yhteensopiva 2.0 3.0:n kanssa. Suuri tallennuskapasiteetti.&lt;br /&gt;Vaihtoehto &amp;#34;pilvi&amp;#34; se on hieman monimutkainen.</w:t>
      </w:r>
    </w:p>
    <w:p>
      <w:r>
        <w:rPr>
          <w:b/>
        </w:rPr>
        <w:t xml:space="preserve">Tulos</w:t>
      </w:r>
    </w:p>
    <w:p>
      <w:r>
        <w:t xml:space="preserve">Erittäin kompakti, nopea tiedonsiirto, vaikka kannettavat tietokoneet ...</w:t>
      </w:r>
    </w:p>
    <w:p>
      <w:r>
        <w:rPr>
          <w:b/>
        </w:rPr>
        <w:t xml:space="preserve">Esimerkki 0.3102</w:t>
      </w:r>
    </w:p>
    <w:p>
      <w:r>
        <w:t xml:space="preserve">Hieno kortti rahoilleen - sain sen 110 dollarilla - 30MIR dollarilla ja huomasin, että perushinta on edelleen laskenut viime aikoina.      Kokeilin tätä korttia Linuxissa (Ubuntu 7.10), ei minkäänlaisia ongelmia - pystyin käyttämään kaikkia hienoja työpöydän kuutioefektejä Nvidian rajoitetun ajurin kanssa.  Nvidia-kortit yksinkertaisesti \\"toimivat\" Linuxin kanssa, vaikka ne olisivat uudemmassa päässä.</w:t>
      </w:r>
    </w:p>
    <w:p>
      <w:r>
        <w:rPr>
          <w:b/>
        </w:rPr>
        <w:t xml:space="preserve">Tulos</w:t>
      </w:r>
    </w:p>
    <w:p>
      <w:r>
        <w:t xml:space="preserve">Suuri Linuxille</w:t>
      </w:r>
    </w:p>
    <w:p>
      <w:r>
        <w:rPr>
          <w:b/>
        </w:rPr>
        <w:t xml:space="preserve">Esimerkki 0.3103</w:t>
      </w:r>
    </w:p>
    <w:p>
      <w:r>
        <w:t xml:space="preserve">Siinä lukee &amp;#34;iPad&amp;#34; mutta se toimii myös android-laitteiden kanssa ongelmitta, en ole kokeillut sitä muissa tuotteissa, mutta sen mukana tulleissa tiedoissa sanotaan, että se voi muodostaa yhteyden myös mac- ja pc-laitteisiin.</w:t>
      </w:r>
    </w:p>
    <w:p>
      <w:r>
        <w:rPr>
          <w:b/>
        </w:rPr>
        <w:t xml:space="preserve">Tulos</w:t>
      </w:r>
    </w:p>
    <w:p>
      <w:r>
        <w:t xml:space="preserve">Mukava näppäimistö androidille</w:t>
      </w:r>
    </w:p>
    <w:p>
      <w:r>
        <w:rPr>
          <w:b/>
        </w:rPr>
        <w:t xml:space="preserve">Esimerkki 0.3104</w:t>
      </w:r>
    </w:p>
    <w:p>
      <w:r>
        <w:t xml:space="preserve">Ei hyvä. Useimmat lapset lukee nukkumaanmenoaikaan, Ei ole taustavalo</w:t>
      </w:r>
    </w:p>
    <w:p>
      <w:r>
        <w:rPr>
          <w:b/>
        </w:rPr>
        <w:t xml:space="preserve">Tulos</w:t>
      </w:r>
    </w:p>
    <w:p>
      <w:r>
        <w:t xml:space="preserve">Yksi tähti</w:t>
      </w:r>
    </w:p>
    <w:p>
      <w:r>
        <w:rPr>
          <w:b/>
        </w:rPr>
        <w:t xml:space="preserve">Esimerkki 0,3105</w:t>
      </w:r>
    </w:p>
    <w:p>
      <w:r>
        <w:t xml:space="preserve">Kadotin sirun, jonka laitoin kannettavaan tietokoneeseen viikon kuluessa, ja jos ostan sellaisen uudelleen, varmistan, että minulla on säiliö sirulle.  Se oli minun vikani. Se on kaunis ja juuri sellainen kuin halusin, mutta siitä ei ole minulle nyt mitään hyötyä.</w:t>
      </w:r>
    </w:p>
    <w:p>
      <w:r>
        <w:rPr>
          <w:b/>
        </w:rPr>
        <w:t xml:space="preserve">Tulos</w:t>
      </w:r>
    </w:p>
    <w:p>
      <w:r>
        <w:t xml:space="preserve">Ei hassumpi</w:t>
      </w:r>
    </w:p>
    <w:p>
      <w:r>
        <w:rPr>
          <w:b/>
        </w:rPr>
        <w:t xml:space="preserve">Esimerkki 0.3106</w:t>
      </w:r>
    </w:p>
    <w:p>
      <w:r>
        <w:t xml:space="preserve">Olen käyttänyt Func-hiirimattoja vuosia.  Jätin Archetype-hiirimattoni eläkkeelle tämän uuden XL-hiirimattoni vuoksi.  Matalan tuntuman CS-pelaajana tarvitsin lisää pinta-alaa tietyissä tilanteissa.  Toistaiseksi tämä tyyny on loistava.  Se on vain isompi versio Archetypestä.&lt;br /&gt;&lt;br /&gt;Ainut valitukseni on, että tyynyn mukana ei tullut hiiren johtoklipsiä.  Tarkistin Funcin verkkosivuilta ja siellä ei mainita, että klipsi kuuluisi toimitukseen, mikä on mielestäni outoa.  Käytin Archetypeni klipsiä, mutta voisin nähdä tämän ongelmana, jos sinulla ei ole jo johtoklipsiä aiemmasta Func-tyynystä.  En myöskään näe klipsejä myytävänä Funcin verkkosivustolla, joten en ole varma, miten niitä voisi hankkia erikseen.  Padissa on kiinnityskohdat klipsiä varten sekä oikealla että vasemmalla puolella, joten se on suunniteltu siten, että siinä on huomioitu myös klipsien käyttö.&lt;br /&gt;&lt;br /&gt;Minä annan padille arvosanan 4/5.  Hintaan nähden minusta tuntuu, että klipsi olisi pitänyt olla mukana.  Jos se olisi ollut, olisin antanut 5/5.</w:t>
      </w:r>
    </w:p>
    <w:p>
      <w:r>
        <w:rPr>
          <w:b/>
        </w:rPr>
        <w:t xml:space="preserve">Tulos</w:t>
      </w:r>
    </w:p>
    <w:p>
      <w:r>
        <w:t xml:space="preserve">Suuri FPS hiirimatto</w:t>
      </w:r>
    </w:p>
    <w:p>
      <w:r>
        <w:rPr>
          <w:b/>
        </w:rPr>
        <w:t xml:space="preserve">Esimerkki 0.3107</w:t>
      </w:r>
    </w:p>
    <w:p>
      <w:r>
        <w:t xml:space="preserve">Toistaiseksi se hoitaa tehtävänsä ongelmitta. Olen tyytyväinen ostokseeni tähän asti. Ja hinta oli paljon parempi kuin muilla myyjillä.</w:t>
      </w:r>
    </w:p>
    <w:p>
      <w:r>
        <w:rPr>
          <w:b/>
        </w:rPr>
        <w:t xml:space="preserve">Tulos</w:t>
      </w:r>
    </w:p>
    <w:p>
      <w:r>
        <w:t xml:space="preserve">Näyttää toimivan hienosti</w:t>
      </w:r>
    </w:p>
    <w:p>
      <w:r>
        <w:rPr>
          <w:b/>
        </w:rPr>
        <w:t xml:space="preserve">Esimerkki 0.3108</w:t>
      </w:r>
    </w:p>
    <w:p>
      <w:r>
        <w:t xml:space="preserve">Minulla oli 360-versio tästä kotelosta kahdelle edelliselle iPadilleni ja rakastin niitä... mutta tämän tyyliin ei enää ole leikkausta, jonka ansiosta Apple-logo näkyi läpi, ja sitä on vaikea taittaa litteäksi.  Ei myöskään älymagneetteja...mutta edellisissä versioissa ei ollut sitäkään.  Kaiken kaikkiaan se on vain OK kotelo, jonka AINOA todella tarpeellinen etu on kyky kääntää.  Olisin vain toivonut, että he olisivat säilyttäneet 360-mallin siistin muotoilun - tämä on...meh.</w:t>
      </w:r>
    </w:p>
    <w:p>
      <w:r>
        <w:rPr>
          <w:b/>
        </w:rPr>
        <w:t xml:space="preserve">Tulos</w:t>
      </w:r>
    </w:p>
    <w:p>
      <w:r>
        <w:t xml:space="preserve">Meh.  Edellisten iPadien versiot olivat PALJON hienompia!</w:t>
      </w:r>
    </w:p>
    <w:p>
      <w:r>
        <w:rPr>
          <w:b/>
        </w:rPr>
        <w:t xml:space="preserve">Esimerkki 0.3109</w:t>
      </w:r>
    </w:p>
    <w:p>
      <w:r>
        <w:t xml:space="preserve">Kuollut hiiri 6 kuukauden kuluttua. Ei vaikuttunut.</w:t>
      </w:r>
    </w:p>
    <w:p>
      <w:r>
        <w:rPr>
          <w:b/>
        </w:rPr>
        <w:t xml:space="preserve">Tulos</w:t>
      </w:r>
    </w:p>
    <w:p>
      <w:r>
        <w:t xml:space="preserve">Yksi tähti</w:t>
      </w:r>
    </w:p>
    <w:p>
      <w:r>
        <w:rPr>
          <w:b/>
        </w:rPr>
        <w:t xml:space="preserve">Esimerkki 0,3110</w:t>
      </w:r>
    </w:p>
    <w:p>
      <w:r>
        <w:t xml:space="preserve">Tämä on minun ellipsis 8 -tabletissani ja se toimii hienosti.  Ei valituksia tähän mennessä.</w:t>
      </w:r>
    </w:p>
    <w:p>
      <w:r>
        <w:rPr>
          <w:b/>
        </w:rPr>
        <w:t xml:space="preserve">Tulos</w:t>
      </w:r>
    </w:p>
    <w:p>
      <w:r>
        <w:t xml:space="preserve">Toimii kuten pitääkin</w:t>
      </w:r>
    </w:p>
    <w:p>
      <w:r>
        <w:rPr>
          <w:b/>
        </w:rPr>
        <w:t xml:space="preserve">Esimerkki 0.3111</w:t>
      </w:r>
    </w:p>
    <w:p>
      <w:r>
        <w:t xml:space="preserve">Se toimii loistavasti. Erittäin suositeltava.</w:t>
      </w:r>
    </w:p>
    <w:p>
      <w:r>
        <w:rPr>
          <w:b/>
        </w:rPr>
        <w:t xml:space="preserve">Tulos</w:t>
      </w:r>
    </w:p>
    <w:p>
      <w:r>
        <w:t xml:space="preserve">Viisi tähteä</w:t>
      </w:r>
    </w:p>
    <w:p>
      <w:r>
        <w:rPr>
          <w:b/>
        </w:rPr>
        <w:t xml:space="preserve">Esimerkki 0.3112</w:t>
      </w:r>
    </w:p>
    <w:p>
      <w:r>
        <w:t xml:space="preserve">Niin kauan kuin verkkopistoke pystyy syöttämään oikean virran, tämä johto toimii hyvin 7&amp;#34; Galaxy Tab 2:n lataamiseen.</w:t>
      </w:r>
    </w:p>
    <w:p>
      <w:r>
        <w:rPr>
          <w:b/>
        </w:rPr>
        <w:t xml:space="preserve">Tulos</w:t>
      </w:r>
    </w:p>
    <w:p>
      <w:r>
        <w:t xml:space="preserve">Suuri korvaaja OEM:lle</w:t>
      </w:r>
    </w:p>
    <w:p>
      <w:r>
        <w:rPr>
          <w:b/>
        </w:rPr>
        <w:t xml:space="preserve">Esimerkki 0.3113</w:t>
      </w:r>
    </w:p>
    <w:p>
      <w:r>
        <w:t xml:space="preserve">Haluaisin todella antaa tälle viisi tähteä, mutta maksettuani (mielestäni melko mojovan) lisämaksun saadakseni Amazonin olemaan laittamatta mainoksia kaikkialle uuteen laitteeseeni (vakavasti - pakottavatko he sinut katsomaan mainoksiaan, jos ostat televisiota tai tietokoneen heiltä?) Latasin Words With Friendsin, jota varten minulla on maksullinen (mainokseton) tili. Arvaa mitä - mainoksia. Paljon mainoksia. Aina kun teet liikkeen, mainoksia. Koko ruudun mainoksia. Pieniä bannerimainoksia ruudun alareunassa, jotka ponnahtavat ylös ja alas. Haluatko päästä eroon Words With Friendsin mainoksista? Vain 9,99 dollaria lisää.&lt;br /&gt;Yleisesti ottaen pidän Amazonin käytännöistä ja toimintatavoista, mutta mielestäni he tekivät väärin. Kun he mainostavat tätä tuotetta hinnalla, he eivät kerro, että vain 20 dollaria kalliimmalla saat sen ilman mainoksia. Kuulostaa minusta houkuttelulta ja vaihtamiselta... Olisi ollut enemmän heidän normaalien rehellisyyskäytäntöjensä mukaista mainostaa sitä 99,99 dollarina, ja kassalla kertoa sinulle &amp;#34;Jos sinua ei haittaa mainokset uudessa laitteessasi, otamme 20 dollaria pois.&amp;#34;&lt;br /&gt;Kutsun sitä huijaukseksi.</w:t>
      </w:r>
    </w:p>
    <w:p>
      <w:r>
        <w:rPr>
          <w:b/>
        </w:rPr>
        <w:t xml:space="preserve">Tulos</w:t>
      </w:r>
    </w:p>
    <w:p>
      <w:r>
        <w:t xml:space="preserve">Mainoksia, mainoksia ja lisää mainoksia...</w:t>
      </w:r>
    </w:p>
    <w:p>
      <w:r>
        <w:rPr>
          <w:b/>
        </w:rPr>
        <w:t xml:space="preserve">Esimerkki 0.3114</w:t>
      </w:r>
    </w:p>
    <w:p>
      <w:r>
        <w:t xml:space="preserve">San disk on suuri valehtelija. Heidän 32 gigatavun korttinsa näyttää heidän omassa memory zone -sovelluksessaan vain 28,8 gigatavua. Heidän markkinointitiiminsä huijaa meitä. Teen oikeusministeriölle ilmoituksen näitä huijareita vastaan.</w:t>
      </w:r>
    </w:p>
    <w:p>
      <w:r>
        <w:rPr>
          <w:b/>
        </w:rPr>
        <w:t xml:space="preserve">Tulos</w:t>
      </w:r>
    </w:p>
    <w:p>
      <w:r>
        <w:t xml:space="preserve">Maksa 32G ja saat 2only 8.77G</w:t>
      </w:r>
    </w:p>
    <w:p>
      <w:r>
        <w:rPr>
          <w:b/>
        </w:rPr>
        <w:t xml:space="preserve">Esimerkki 0.3115</w:t>
      </w:r>
    </w:p>
    <w:p>
      <w:r>
        <w:t xml:space="preserve">Käytän TK820:tä HTPC:ssäni.  Jätän tekstiseinän väliin ja sukellan sen sijaan siihen, mikä sinua kiinnostaa:&lt;br /&gt;&lt;br /&gt;&amp;#62;&amp;#62; Näppäimistö&lt;br /&gt;&lt;br /&gt;Hyvä&lt;br /&gt;+ Näppäimissä on hieno naksahdustuntuma, joka tekee kirjoittamisesta erittäin helppoa ja mukavaa.&lt;br /&gt;+ Näppäimet ovat hyvin jakautuneet.&lt;br /&gt;+ SetPointin avulla voit poistaa Windows- ja Caps Lock -näppäimet käytöstä.&lt;br /&gt;+ F1 - F12-näppäimet on oletusarvoisesti asetettu suorittamaan niiden mediatoimintoja (esim, F9-näppäimen painaminen mykistää sen sijaan, että se suorittaisi &amp;#34;F9&amp;#34;).  Sinun on painettava Fn+F#, jotta voit lähettää halutun F#-näppäimen.  Tästä huolimatta SetPointin avulla voit käsittääkseni vaihtaa tämän toiminnon (esim, sinun täytyy painaa Fn+F9 mykistääksesi sen sijaan).&lt;br /&gt;+ Oma on/off-kytkin (ei painike, jotta et voi vahingossa sammuttaa sitä).&lt;br /&gt;&lt;br /&gt;Pahat&lt;br /&gt;- Ei Home-, End-, PgUp- ja PgDn-näppäimiä.&lt;br /&gt;- Ei numeronäppäimistöä, jos haluat sellaisen.&lt;br /&gt;- Ei &amp;#34;flippereitä&amp;#34; näppäimistön kallistamiseen, jos se kiinnostaa.&lt;br /&gt;&lt;br /&gt;Kokonaisarvosana: 9/10&lt;br /&gt;&lt;br /&gt;&gt;&lt;br /&gt;&amp;#62;&amp;#62; Kosketusalusta&lt;br /&gt;&lt;br /&gt;Hyvä&lt;br /&gt;+ Suurempi kuin useimmat kosketusalustat.&lt;br /&gt;+ Pinta on hieman karhea tarjoten mukavan tuntuman.&lt;br /&gt;+ Tukee monenlaisia monikosketuksen eleitä.  Se tukee jopa 4 sormen tunnistusta (pyyhkäisyjä, painalluksia).&lt;br /&gt;+ SetPoint-ohjelmisto on melko mukautettavissa (esim. voit muuttaa vierityssuuntaa, kun vierität 2-sormella).&lt;br /&gt;+ Erittäin herkkä.  Sinun ei tarvitse painaa kovaa, jotta kosketusalusta tunnistaa sormen.&lt;br /&gt;&lt;br /&gt;The Bad&lt;br /&gt;- Huono klikkauksen/liikkeen tunnistus.  Tämä ei tarkoita sitä, ettei kosketuslevy olisi herkkä.  Pikemminkin ohjelmisto-ohjaimella on vaikeuksia erottaa, milloin haluat napsauttaa ja milloin haluat siirtää osoitinta.  Joskus napsautat, kun haluat siirtää osoitinta, ja joskus liikut, kun haluat napsauttaa.  Näin tapahtuu usein, ja se on suuri harmi.&lt;br /&gt;- Kosketuslevyssä on 2 KUOLLUTTA VYÖHYKEÄ.  Jos katsot kosketusalustaa ja vedät pystysuoran viivan noin 0,66&amp;#34; (minulla ei ole viivoitinta käsillä) kosketusalustan vasemmalta ja oikealta puolelta (näin: [ | | | ]), ne ovat kuolleita alueita.  Kun liikutat osoitinta ja sormesi ylittää jommankumman näistä viivoista, osoitin pysähtyy hetkeksi.  Jos olisin tiennyt tästä etukäteen, en olisi luultavasti ostanut tätä näppäimistöä.  Nämä kuolleet alueet saattavat liittyä ohjelmiston käytössä oleviin vieritysalueisiin, mutta en nähnyt mitään SetPoint-asetuksissa.  Käytössäni on myös SetPoint-ohjelmiston uusin versio tämän arvostelun päivämääränä.&lt;br /&gt;- Mekaaninen napsautus on jäykkä.  Olen yleensä mekaanisen klikkauksen ystävä, mutta luulen, että luotan tämän kosketusalustan kanssa napauttamiseen, koska se on liian jäykkä.&lt;br /&gt;&lt;br /&gt;Vertauksena olen käyttänyt useita kosketusalustoja, ja tämä on lähellä pohjaa.  Jos luulet saavasi Apple-kokemuksen tällä kosketuslevyllä, tulet kokemaan huonoa jälkeä.&lt;br /&gt;&lt;br /&gt;Kokonaisarvosana: 3/10&lt;br /&gt;&lt;br /&gt;&gt;&lt;br /&gt;&amp;#62;&amp;#62; Suositus&lt;br /&gt;&lt;br /&gt;Hanki tämä, jos käytät enimmäkseen näppäimistöä, mutta haluat vaihtoehdoksi kosketuslevyn.  Kannattaa katsoa halvempaa Logitech K400:aa.  En ole käyttänyt sitä, mutta hintaero on sen verran suuri, että kannattaa katsoa.</w:t>
      </w:r>
    </w:p>
    <w:p>
      <w:r>
        <w:rPr>
          <w:b/>
        </w:rPr>
        <w:t xml:space="preserve">Tulos</w:t>
      </w:r>
    </w:p>
    <w:p>
      <w:r>
        <w:t xml:space="preserve">Näppäimistö hyvä, kosketuslevy huono</w:t>
      </w:r>
    </w:p>
    <w:p>
      <w:r>
        <w:rPr>
          <w:b/>
        </w:rPr>
        <w:t xml:space="preserve">Esimerkki 0.3116</w:t>
      </w:r>
    </w:p>
    <w:p>
      <w:r>
        <w:t xml:space="preserve">Hyvä hinta OEM-tuotteelle. Toistaiseksi niin hyvä. Toimii hyvin. Olin ostanut laturin toisesta paikasta, ja he tekivät vaihtokaupan ja antoivat minulle jälkimarkkinakelpoisen halvan. Hassua on, että se oli maksanut enemmän. Palautin sen nopeasti ja ostin tämän. Pidän siitä toistaiseksi</w:t>
      </w:r>
    </w:p>
    <w:p>
      <w:r>
        <w:rPr>
          <w:b/>
        </w:rPr>
        <w:t xml:space="preserve">Tulos</w:t>
      </w:r>
    </w:p>
    <w:p>
      <w:r>
        <w:t xml:space="preserve">Ei ongelmia</w:t>
      </w:r>
    </w:p>
    <w:p>
      <w:r>
        <w:rPr>
          <w:b/>
        </w:rPr>
        <w:t xml:space="preserve">Esimerkki 0.3117</w:t>
      </w:r>
    </w:p>
    <w:p>
      <w:r>
        <w:t xml:space="preserve">Tässä kotelossa on kaikki, mitä etsin iPad-kotelolta.     Ei holkki. Minulla oli holkki ennen, kamala ajatus hankkia holkki. Aina kun otat sen sisään ja ulos, ja kun käytät iPadia, se on täysin alasti, eikä siinä ole mitään paikkaa, mihin laittaa holkkia.     Portfoliotyyli. Tarvitsen avattavan salkkutyylin, se on kuin kirja, ja voit taittaa kannen päälle, kun käytät iPadia. Siitä saa myös loistavan jalustan, kun haluat katsoa elokuvaa.     Kulmat suojattu! Tämä on iso juttu, ja salkkutyylisiä koteloita on paljon. Periaatteessa mikään niistä ei suojaa kulmia. Oletko koskaan pudottanut ipadin kulmalleen? Minä olen, ja lasi murtuu. Sen takia etsin niin kovasti sellaista, jossa on suojaus kulmille.     Mukava rakenne. Mukava nahka. Ei liian iso juttu, mutta pidän tämän nahan tuntumasta. Tavallaan sileä, mutta tarttuu pintoihin, erityisesti lasiin. Hyvät piilotetut kulmat ja tiukat ompeleet.    Osta se!</w:t>
      </w:r>
    </w:p>
    <w:p>
      <w:r>
        <w:rPr>
          <w:b/>
        </w:rPr>
        <w:t xml:space="preserve">Tulos</w:t>
      </w:r>
    </w:p>
    <w:p>
      <w:r>
        <w:t xml:space="preserve">Täydellinen tapaus</w:t>
      </w:r>
    </w:p>
    <w:p>
      <w:r>
        <w:rPr>
          <w:b/>
        </w:rPr>
        <w:t xml:space="preserve">Esimerkki 0.3118</w:t>
      </w:r>
    </w:p>
    <w:p>
      <w:r>
        <w:t xml:space="preserve">Saapuessani avasin laatikon, jossa se toimitettiin, ja huomasin, että muovinen pohja oli rikki. En voinut käyttää, koska olin osallistunut</w:t>
      </w:r>
    </w:p>
    <w:p>
      <w:r>
        <w:rPr>
          <w:b/>
        </w:rPr>
        <w:t xml:space="preserve">Tulos</w:t>
      </w:r>
    </w:p>
    <w:p>
      <w:r>
        <w:t xml:space="preserve">Halpa muovi</w:t>
      </w:r>
    </w:p>
    <w:p>
      <w:r>
        <w:rPr>
          <w:b/>
        </w:rPr>
        <w:t xml:space="preserve">Esimerkki 0.3119</w:t>
      </w:r>
    </w:p>
    <w:p>
      <w:r>
        <w:t xml:space="preserve">Minulla on alkuperäinen TruGlide-kynä, ja se toimii erinomaisesti iPadissani. Ostin tämän, koska halusin pidemmän ja painavamman kynän. Tämä on hieman pidempi, jos pidät korkin kiinni, mutta se on yleensä hieman raskas. Mikrokuitukärki on silti hyvin sileä. Näytönsuojasta riippuen se voi kuitenkin narisevasti tai ei narisevasti. Käytän ArmorSuit-näytönsuojaa iPadissani, ja tämä kynänvarsi vinkui siinä, kun taas alkuperäinen TruGlide-kynäni ei vinkunut. iPhonessani on PowerSupport Anti-Glare -näytönsuoja, eikä Duo vinkunut siinä.</w:t>
      </w:r>
    </w:p>
    <w:p>
      <w:r>
        <w:rPr>
          <w:b/>
        </w:rPr>
        <w:t xml:space="preserve">Tulos</w:t>
      </w:r>
    </w:p>
    <w:p>
      <w:r>
        <w:t xml:space="preserve">Okay to Decent - YMMV</w:t>
      </w:r>
    </w:p>
    <w:p>
      <w:r>
        <w:rPr>
          <w:b/>
        </w:rPr>
        <w:t xml:space="preserve">Esimerkki 0,3120</w:t>
      </w:r>
    </w:p>
    <w:p>
      <w:r>
        <w:t xml:space="preserve">Vaikka nämä Turtle Beach -kuulokkeet on tehty ensisijaisesti pelaamiseen, niillä on myös muita hienoja käyttötarkoituksia, varsinkin jos sinulla on PC (Mac-tietokoneista lisää myöhemmin.) Niissä on irrotettava mikrofoni, korvien yli ulottuvat kuulokkeet, pehmustettu kuulokekotelo ja sekä USB- että audioliitäntäkaapelit, joista jälkimmäinen on tarkoitettu mobiililaitteisiin. Äänenlaatu on varsin hyvä, ja stereoäänet erottuvat erinomaisesti.  Nämä kuulokkeet sopivat erinomaisesti pelaamiseen, elokuvien katseluun, podcastien luomiseen ja vähemmässä määrin myös pelkkään musiikin kuunteluun.&lt;br /&gt;&lt;br /&gt;Ainut valitukseni näistä kuulokkeista on, että Turtle Beach sanoo niiden olevan Mac-yhteensopivat, mutta Dolby surround -ääniominaisuus ei ole Mac-käyttäjien käytettävissä.  Itse asiassa yhtiö sanoo, että musiikille ja kotiteatterille on eri kuuntelutilat, vaikka minulla ei näytä olevan tällaisia vaihtoehtoja Macissa.  Koska useimmat pelaajat käyttävät PC:tä, tämä ei yleensä ole ongelma; jos kuitenkin haluat käyttää näitä DVD-levyjen katseluun, et voi saada samantasoista immersiivistä kokemusta.  (Huomautus: En tiedä, onko tämä Macin luontainen ongelma vai valmistajan huolimattomuus.)  Tästä huolimatta kuulokkeet toistavat silti erinomaisen äänen DVD-levyjen katseluun jopa Macilla, ja mikrofoni toimii hyvin podcastien luomiseen ja puhelimessa puhumiseen.  Minusta kuulokkeet ovat hieman puutteelliset, mutta silti pätevät musiikin kuuntelussa.  Jos sinulla on PC, sinun kannattaa laatikon avaamisen jälkeen ensimmäisenä mennä Turtle Beachin sivustolle ja ladata ajurit PC:lle.&lt;br /&gt;&lt;br /&gt;Basso tuotetaan Recon 320:ssa hyvin, vaikka odotin sitä enemmän, varsinkin kun otetaan huomioon, että basso on kriittinen äänikomponentti pelaamisessa.  Äänet ovat selkeitä.  Jopa ilman surround-ääntä stereotehosteet ovat teräviä ja mukaansatempaavia.  Sekä äänikaapelissa että USB-kaapelissa on äänenvoimakkuuden säätimet, ja äänikaapeli mahdollistaa puhelimeen vastaamisen.  Äänikaapeli on odotetusti suhteellisen lyhyt, noin 4'.  USB-kaapeli on pidempi, koska käyttäjät tarvitsevat sitä pelaamiseen, noin 7'.&lt;br /&gt;&lt;br /&gt;Minusta Recon 320 on tarpeeksi mukava käyttää tuntikausia runsaan pehmustuksen ansiosta.  Kuulokkeet ovat kuitenkin äänihuokoiset, joten kuulet ympäristön äänet ja muut ihmiset kuulevat, mitä teet.  Riippuen peli- ja kuunteluympäristöstäsi, tämä voi olla joko ratkaiseva tai ei-ongelma.  Pidän myös siitä, että mikrofonipuomi on joustava, joten voin sijoittaa sen juuri sinne, minne haluan.  Tietenkin se, että mikrofonikappale on irrotettavissa, on toinen hieno ominaisuus, erityisesti ihmisille, jotka haluavat siirtyä käytöstä toiseen helposti.&lt;br /&gt;&lt;br /&gt;-- Debbie Lee Wesselmannugh käyttää tuntikausia runsaan pehmustuksen ansiosta.  Kuulokkeet ovat kuitenkin äänihuokoisia, joten kuulet ympäristön äänet ja muut ihmiset kuulevat, mitä teet.  Riippuen peli-/kuunteluympäristöstäsi, tämä voi olla joko ratkaiseva tai ei-ongelma.  Pidän myös siitä, että mikrofonipuomi on joustava, joten voin sijoittaa sen juuri sinne, minne haluan.  Tietenkin se, että mikrofonin osa on irrotettavissa, on toinen hieno ominaisuus, erityisesti ihmisille, jotka haluavat siirtyä käyttökohteesta toiseen helposti.    -- Debbie Lee Wesselmann</w:t>
      </w:r>
    </w:p>
    <w:p>
      <w:r>
        <w:rPr>
          <w:b/>
        </w:rPr>
        <w:t xml:space="preserve">Tulos</w:t>
      </w:r>
    </w:p>
    <w:p>
      <w:r>
        <w:t xml:space="preserve">Pelaamiseen, kyllä, mutta myös muihin käyttötarkoituksiin.</w:t>
      </w:r>
    </w:p>
    <w:p>
      <w:r>
        <w:rPr>
          <w:b/>
        </w:rPr>
        <w:t xml:space="preserve">Esimerkki 0.3121</w:t>
      </w:r>
    </w:p>
    <w:p>
      <w:r>
        <w:t xml:space="preserve">näyttää O K, saapui hyvässä kunnossa. tarvitsee apua sen asentamisessa, joten en ole varma, kuinka hyvin se toimii.</w:t>
      </w:r>
    </w:p>
    <w:p>
      <w:r>
        <w:rPr>
          <w:b/>
        </w:rPr>
        <w:t xml:space="preserve">Tulos</w:t>
      </w:r>
    </w:p>
    <w:p>
      <w:r>
        <w:t xml:space="preserve">vireillä..........</w:t>
      </w:r>
    </w:p>
    <w:p>
      <w:r>
        <w:rPr>
          <w:b/>
        </w:rPr>
        <w:t xml:space="preserve">Esimerkki 0.3122</w:t>
      </w:r>
    </w:p>
    <w:p>
      <w:r>
        <w:t xml:space="preserve">Se latautuu, mutta ei niin nopeasti kuin toivoin. Mutta se oli odotettavissa, koska se ei ole OEM.</w:t>
      </w:r>
    </w:p>
    <w:p>
      <w:r>
        <w:rPr>
          <w:b/>
        </w:rPr>
        <w:t xml:space="preserve">Tulos</w:t>
      </w:r>
    </w:p>
    <w:p>
      <w:r>
        <w:t xml:space="preserve">Neljä tähteä</w:t>
      </w:r>
    </w:p>
    <w:p>
      <w:r>
        <w:rPr>
          <w:b/>
        </w:rPr>
        <w:t xml:space="preserve">Esimerkki 0.3123</w:t>
      </w:r>
    </w:p>
    <w:p>
      <w:r>
        <w:t xml:space="preserve">Tukevia tuotteita ja nopeaa (usb2) tallennustilaa edulliseen hintaan.</w:t>
      </w:r>
    </w:p>
    <w:p>
      <w:r>
        <w:rPr>
          <w:b/>
        </w:rPr>
        <w:t xml:space="preserve">Tulos</w:t>
      </w:r>
    </w:p>
    <w:p>
      <w:r>
        <w:t xml:space="preserve">Säilytä ajatuksesi</w:t>
      </w:r>
    </w:p>
    <w:p>
      <w:r>
        <w:rPr>
          <w:b/>
        </w:rPr>
        <w:t xml:space="preserve">Esimerkki 0.3124</w:t>
      </w:r>
    </w:p>
    <w:p>
      <w:r>
        <w:t xml:space="preserve">Rakastan varsinainen tapaus se on suuri hinta kuitenkin EI OLE HÄPEÄ!!! Vaaleanpunainen ei ole sama vaaleanpunainen!!!! Se ei ole kuuma vaaleanpunainen se on enemmänkin vaalea pehmeä vaaleanpunainen. Täysin ei ole vaaleanpunainen halusin, mutta olen vain iloinen, että minulla on kotelo minun kindle. Se on silti söpö, mutta mielestäni sen mainostaminen \\"kuumana vaaleanpunaisena\\" oli väärää mainontaa. Siksi tämä saa 3 tähteä. Jos se olisi ollut vaaleanpunainen, olisin antanut sille 5 tähteä! Siitä huolimatta silti hyvä ostos rahoilleen, mutta jos et pidä pehmeästä vaaleanpunaisesta, valitse jokin muu väri!</w:t>
      </w:r>
    </w:p>
    <w:p>
      <w:r>
        <w:rPr>
          <w:b/>
        </w:rPr>
        <w:t xml:space="preserve">Tulos</w:t>
      </w:r>
    </w:p>
    <w:p>
      <w:r>
        <w:t xml:space="preserve">Rakkaus thd tapauksessa itse HOWEVERRRRRRRRRRR</w:t>
      </w:r>
    </w:p>
    <w:p>
      <w:r>
        <w:rPr>
          <w:b/>
        </w:rPr>
        <w:t xml:space="preserve">Esimerkki 0,3125</w:t>
      </w:r>
    </w:p>
    <w:p>
      <w:r>
        <w:t xml:space="preserve">Erinomaista! Juuri sitä, mitä halusin!</w:t>
      </w:r>
    </w:p>
    <w:p>
      <w:r>
        <w:rPr>
          <w:b/>
        </w:rPr>
        <w:t xml:space="preserve">Tulos</w:t>
      </w:r>
    </w:p>
    <w:p>
      <w:r>
        <w:t xml:space="preserve">Viisi tähteä</w:t>
      </w:r>
    </w:p>
    <w:p>
      <w:r>
        <w:rPr>
          <w:b/>
        </w:rPr>
        <w:t xml:space="preserve">Esimerkki 0,3126</w:t>
      </w:r>
    </w:p>
    <w:p>
      <w:r>
        <w:t xml:space="preserve">Pro:  Tekniset tiedot näyttävät erittäin hyviltä.  Fujitsun salasananvartija on mukava ominaisuus ja helppokäyttöinen. Kynä on erittäin tarkka kalibroinnin jälkeen. Paljon parempi kuin \\"touch\\"-tyyppinen. Näyttö on vankka, lukuun ottamatta pölyn pääsyä lasin ja LCD-näytön väliin (erittäin ärsyttävää).     Miinukset: Tekniset tiedot eivät näytä lähellekään odotettua suorituskykyä XP:n kanssa.  Akun varaus heikkenee merkittävästi 13 kuukauden kohdalla. Muiden kannettavien tietokoneen osien ohella näytön erittäin ohut lasi halkeaa helposti, vaihtonäppäimet juuttuvat satunnaisesti (näppäimet näyttävät kuitenkin olevan ylhäällä kuten muutkin näppäimet), mikä aiheuttaa monia salasanan nollauksia, kunnes saat sen kiinni (napauta jokaista vaihtonäppäintä kerran, niin se alkaa taas toimia). Minulla on 30 tällaista T5010:tä ja voin rehellisesti sanoa, että se oli huono ostos. 30:stä olen nähnyt, että 20:llä niistä (luetteloitu) on samat toistuvat ongelmat. Kaikki kuumenevat hyvin vasemmalla kämmentuella, Fujitsun roskaohjelmisto hidastaa XP:tä suunnattomasti. Kestää ikuisuuden käynnistyä verkkotunnuksella XP:n kanssa. Fujitsu on erittäin pettynyt, emme palaa takaisin.    Muita ajatuksia:  Tee itsellesi palvelus kaksi asiaa todella auttaa suorituskykyä.  1. Osta vertex 2 tai vastaava SSD-levy (tekee tästä kannettavasta tietokoneesta myös paljon luotettavamman, jos se on pomppivassa ympäristössä) 2. Asenna windows 7, valitse maku, mikä tahansa maku. windows 7 asentaa lähes kaikki ajurit automaattisesti.</w:t>
      </w:r>
    </w:p>
    <w:p>
      <w:r>
        <w:rPr>
          <w:b/>
        </w:rPr>
        <w:t xml:space="preserve">Tulos</w:t>
      </w:r>
    </w:p>
    <w:p>
      <w:r>
        <w:t xml:space="preserve">Fujitsu Fail</w:t>
      </w:r>
    </w:p>
    <w:p>
      <w:r>
        <w:rPr>
          <w:b/>
        </w:rPr>
        <w:t xml:space="preserve">Esimerkki 0,3127</w:t>
      </w:r>
    </w:p>
    <w:p>
      <w:r>
        <w:t xml:space="preserve">Kun sain T61:n, olin hieman skeptinen. Sen mukana tuli Windows Vista Business -käyttöjärjestelmä, ja se oli hyvin viiveinen ja reagoi huonosti, vaikka itse tietokone oli hyvässä kunnossa. Otin windowsin kokonaan pois ja laitoin Ubuntu 12.04:n, koska teen sillä vain surffailua internetissä ja tekstinkäsittelyä. Otin myös vapauden lisätä 2 gigaa lisää RAM-muistia. Käynnistyminen kestää kirjaimellisesti noin 5 sekuntia, en voi kertoa kuinka nopea tämä laite on nyt. 5 tähteä kaikin puolin loistavasta tuotteesta!</w:t>
      </w:r>
    </w:p>
    <w:p>
      <w:r>
        <w:rPr>
          <w:b/>
        </w:rPr>
        <w:t xml:space="preserve">Tulos</w:t>
      </w:r>
    </w:p>
    <w:p>
      <w:r>
        <w:t xml:space="preserve">Mikä kannettavan tietokoneen säiliö!</w:t>
      </w:r>
    </w:p>
    <w:p>
      <w:r>
        <w:rPr>
          <w:b/>
        </w:rPr>
        <w:t xml:space="preserve">Esimerkki 0.3128</w:t>
      </w:r>
    </w:p>
    <w:p>
      <w:r>
        <w:t xml:space="preserve">Käytän kannettavaa tietokonetta yleensä mielelläni sängyssä, koska sää viilenee. Kun asetan Mac Airin sängylle, se ylikuumenee, koska siinä ei ole ilmanvaihtoa, ja kehoni on kipeä, kun kirjoitan kannettavalla tietokoneella tietyssä asennossa. Kun olen siirtänyt kehoani yhä uudelleen ja uudelleen, olen päättänyt ostaa tämän Cooler Masterin sylimikropöydän. Nyt voin vain maata sängynpäätyä vasten ja käyttää Mac Airia sylissä olevalla työpöydälläni, mikä on ehdottomasti mukavampaa kuin kyljellään makaaminen ja kirjoittaminen niska- ja selkäkipujen kanssa. Takaosassa on paikka, jossa pidän iPhonea ja iPadia, joten se on melko toimiva. Toistaiseksi niin hyvä, mutta toivon, että he tekevät tästä pian uuden version, jossa on ehkä joitakin lisäominaisuuksia.</w:t>
      </w:r>
    </w:p>
    <w:p>
      <w:r>
        <w:rPr>
          <w:b/>
        </w:rPr>
        <w:t xml:space="preserve">Tulos</w:t>
      </w:r>
    </w:p>
    <w:p>
      <w:r>
        <w:t xml:space="preserve">Täydellinen sängyn käyttö</w:t>
      </w:r>
    </w:p>
    <w:p>
      <w:r>
        <w:rPr>
          <w:b/>
        </w:rPr>
        <w:t xml:space="preserve">Esimerkki 0.3129</w:t>
      </w:r>
    </w:p>
    <w:p>
      <w:r>
        <w:t xml:space="preserve">Ostin tämän toisen näytönohjaimen tilalle, kun PNY:llä oli meneillään RMA-menettely.  Se käyttää 2560x1600 ja 1440x900 LCD-näyttöä.  Se tekee sen riittävästi, varsinkin hintaansa nähden, MUTTA se tuottaa roskaa uudelleenkäynnistettäessä.  Jos sammutat tietokoneen kokonaan ja annat sen olla hetken, se käynnistyy normaalisti.  Luultavasti palautan myös sen, kun tavalliset kortit tulevat takaisin PNY:ltä.</w:t>
      </w:r>
    </w:p>
    <w:p>
      <w:r>
        <w:rPr>
          <w:b/>
        </w:rPr>
        <w:t xml:space="preserve">Tulos</w:t>
      </w:r>
    </w:p>
    <w:p>
      <w:r>
        <w:t xml:space="preserve">Melko hyvä, mutta siinä on ongelmia</w:t>
      </w:r>
    </w:p>
    <w:p>
      <w:r>
        <w:rPr>
          <w:b/>
        </w:rPr>
        <w:t xml:space="preserve">Esimerkki 0,3130</w:t>
      </w:r>
    </w:p>
    <w:p>
      <w:r>
        <w:t xml:space="preserve">Et pääse Google Play Storeen ilman laitteesi hakkerointia. Valitettavasti kaikki pankkisovellukseni edellyttävät kirjautumista Google Play Storeen. Tämä on todellinen haitta, jos aiot tehdä minkäänlaista online-taloustoimintaa kindle hdx:lläsi. Olisin muuten antanut tälle 5 tähteä. Se on kuitenkin erinomainen laite kaikkeen amazon-selailuuni, mutta oletan, että voit tehdä sen myös muilla laitteilla.</w:t>
      </w:r>
    </w:p>
    <w:p>
      <w:r>
        <w:rPr>
          <w:b/>
        </w:rPr>
        <w:t xml:space="preserve">Tulos</w:t>
      </w:r>
    </w:p>
    <w:p>
      <w:r>
        <w:t xml:space="preserve">Olisi lyömätön Google Play Store -pääsyn kanssa</w:t>
      </w:r>
    </w:p>
    <w:p>
      <w:r>
        <w:rPr>
          <w:b/>
        </w:rPr>
        <w:t xml:space="preserve">Esimerkki 0.3131</w:t>
      </w:r>
    </w:p>
    <w:p>
      <w:r>
        <w:t xml:space="preserve">Palasin juuri lomalta, ja sain tuskin yhtä palkkia kannettavaan tietokoneeseeni hotellihuoneeni wlanista.  Se oli turhauttavaa.  Aloin etsiä wifi-sovitinta palattuani kotiin ja päätin tarttua tähän erittäin arvosteltuun laitteeseen.&lt;br /&gt;&lt;br /&gt;Saatuin tuotteen kahdessa päivässä, purin sen laatikon ja windows asensi sen automaattisesti ilman mukana tulevaa mini-cd:tä.&lt;br /&gt;&lt;br /&gt;Tulokset...  Hämmästyttäviä!  Siirryin viidestä langattomasta hotspotista, joista vain kaksi rekisteröi mainitsemisen arvoista signaalin laatua sisäisellä wlan-kortillani, 20 wlan-paikkaan tämän laitteen avulla.  Lähes kaikki niistä olivat neljästä viiteen palkkia.&lt;br /&gt;&lt;br /&gt;Pohjimmiltaan:  Tämä laite toimii, ja toimii erittäin hyvin.  Suosittelen tätä laitetta lämpimästi.&lt;br /&gt;&lt;br /&gt;Postasin youtubeen videon laitteen purkamisesta ja arvostelusta kanavallani HDiNDEMAND.</w:t>
      </w:r>
    </w:p>
    <w:p>
      <w:r>
        <w:rPr>
          <w:b/>
        </w:rPr>
        <w:t xml:space="preserve">Tulos</w:t>
      </w:r>
    </w:p>
    <w:p>
      <w:r>
        <w:t xml:space="preserve">Vaara!  Tämä laite on mahtava!</w:t>
      </w:r>
    </w:p>
    <w:p>
      <w:r>
        <w:rPr>
          <w:b/>
        </w:rPr>
        <w:t xml:space="preserve">Esimerkki 0,3132</w:t>
      </w:r>
    </w:p>
    <w:p>
      <w:r>
        <w:t xml:space="preserve">Ihana pieni henkilökohtainen laite. erittäin kannettava ja hyödyllinen.</w:t>
      </w:r>
    </w:p>
    <w:p>
      <w:r>
        <w:rPr>
          <w:b/>
        </w:rPr>
        <w:t xml:space="preserve">Tulos</w:t>
      </w:r>
    </w:p>
    <w:p>
      <w:r>
        <w:t xml:space="preserve">Viisi tähteä</w:t>
      </w:r>
    </w:p>
    <w:p>
      <w:r>
        <w:rPr>
          <w:b/>
        </w:rPr>
        <w:t xml:space="preserve">Esimerkki 0,3133</w:t>
      </w:r>
    </w:p>
    <w:p>
      <w:r>
        <w:t xml:space="preserve">Se on hyvä ja helppo tabletti käyttää hyvä lapsille ja vanhuksille, jotka haluavat oppia käyttämään tablettia.Se näyttää hieman halvalta, mutta siinä on kaikki perusasiat, joita joku tarvitsee.</w:t>
      </w:r>
    </w:p>
    <w:p>
      <w:r>
        <w:rPr>
          <w:b/>
        </w:rPr>
        <w:t xml:space="preserve">Tulos</w:t>
      </w:r>
    </w:p>
    <w:p>
      <w:r>
        <w:t xml:space="preserve">Hyvä hinta-laatusuhde</w:t>
      </w:r>
    </w:p>
    <w:p>
      <w:r>
        <w:rPr>
          <w:b/>
        </w:rPr>
        <w:t xml:space="preserve">Esimerkki 0,3134</w:t>
      </w:r>
    </w:p>
    <w:p>
      <w:r>
        <w:t xml:space="preserve">Tämä toimii kiintolevyillä, mutta ei DVD- tai CD-levyillä. Jännite on liian alhainen. Säästäkää siis rahanne ja varmistakaa, että ostamanne laite toimii myös DVD- ja CD-levyillä.</w:t>
      </w:r>
    </w:p>
    <w:p>
      <w:r>
        <w:rPr>
          <w:b/>
        </w:rPr>
        <w:t xml:space="preserve">Tulos</w:t>
      </w:r>
    </w:p>
    <w:p>
      <w:r>
        <w:t xml:space="preserve">Hyvä Mutta ei DVD/CD-laitteille.</w:t>
      </w:r>
    </w:p>
    <w:p>
      <w:r>
        <w:rPr>
          <w:b/>
        </w:rPr>
        <w:t xml:space="preserve">Esimerkki 0,3135</w:t>
      </w:r>
    </w:p>
    <w:p>
      <w:r>
        <w:t xml:space="preserve">Ostin sen pojanpojalleni. Se on erittäin tukeva ja lapsiturvallinen.</w:t>
      </w:r>
    </w:p>
    <w:p>
      <w:r>
        <w:rPr>
          <w:b/>
        </w:rPr>
        <w:t xml:space="preserve">Tulos</w:t>
      </w:r>
    </w:p>
    <w:p>
      <w:r>
        <w:t xml:space="preserve">Se on erittäin tukeva ja lapsiturvallinen</w:t>
      </w:r>
    </w:p>
    <w:p>
      <w:r>
        <w:rPr>
          <w:b/>
        </w:rPr>
        <w:t xml:space="preserve">Esimerkki 0,3136</w:t>
      </w:r>
    </w:p>
    <w:p>
      <w:r>
        <w:t xml:space="preserve">Mukava tuote.....käyttää paljon</w:t>
      </w:r>
    </w:p>
    <w:p>
      <w:r>
        <w:rPr>
          <w:b/>
        </w:rPr>
        <w:t xml:space="preserve">Tulos</w:t>
      </w:r>
    </w:p>
    <w:p>
      <w:r>
        <w:t xml:space="preserve">Viisi tähteä</w:t>
      </w:r>
    </w:p>
    <w:p>
      <w:r>
        <w:rPr>
          <w:b/>
        </w:rPr>
        <w:t xml:space="preserve">Esimerkki 0,3137</w:t>
      </w:r>
    </w:p>
    <w:p>
      <w:r>
        <w:t xml:space="preserve">Tämä on minun toinen asus gtx 480 amazon käynnissä sli ja olen erittäin tyytyväinen Rakastan amazon mutta ainoa complant, että minulla on on todella toivon, että he käyttäisivät fedx merenkulkuun täällä Alaskassa kestää ikuisesti saada mitään UPS Olen viettänyt tuhansia dollareita rakentaa minun pelaamista pc ja amazon on ollut suuri vain piti saada emolevy korvattu ja he olivat suuria ja erittäin nopea. Aion aina ostaa amazon Kiitos Tim Juneau AK:ssa</w:t>
      </w:r>
    </w:p>
    <w:p>
      <w:r>
        <w:rPr>
          <w:b/>
        </w:rPr>
        <w:t xml:space="preserve">Tulos</w:t>
      </w:r>
    </w:p>
    <w:p>
      <w:r>
        <w:t xml:space="preserve">Awsome gtx480</w:t>
      </w:r>
    </w:p>
    <w:p>
      <w:r>
        <w:rPr>
          <w:b/>
        </w:rPr>
        <w:t xml:space="preserve">Esimerkki 0,3138</w:t>
      </w:r>
    </w:p>
    <w:p>
      <w:r>
        <w:t xml:space="preserve">Akku toimi, kun ostin sen. Mutta muutaman kuukauden kuluttua se ei enää toiminut.</w:t>
      </w:r>
    </w:p>
    <w:p>
      <w:r>
        <w:rPr>
          <w:b/>
        </w:rPr>
        <w:t xml:space="preserve">Tulos</w:t>
      </w:r>
    </w:p>
    <w:p>
      <w:r>
        <w:t xml:space="preserve">Ei kestänyt liian kauan</w:t>
      </w:r>
    </w:p>
    <w:p>
      <w:r>
        <w:rPr>
          <w:b/>
        </w:rPr>
        <w:t xml:space="preserve">Esimerkki 0,3139</w:t>
      </w:r>
    </w:p>
    <w:p>
      <w:r>
        <w:t xml:space="preserve">Olen käyttänyt monia muistikortteja ennenkin, mutta tämä vain hämmästytti minua, ja tässä on syy:&lt;br /&gt;&lt;br /&gt;- Nopea ja hurja, oikeasti siitä lähtien, kun aloin käyttää tätä muistikorttia Nikonini kanssa, kamera tuntuu nopeammalta.&lt;br /&gt;&lt;br /&gt;- Siirtää tiedostoja kannettavaan tietokoneeseeni paljon nopeammin kuin vanhempi muistikorttini.&lt;br /&gt;&lt;br /&gt;- Tämä asia todella kestää kuumuutta. Käytin kameraa kovassa kuumuudessa, eikä muistikortilla ole mitään ongelmia toimia optimaalisella suorituskyvyllä.&lt;br /&gt;&lt;br /&gt;Kokonaisuutena tämä muistikortti on ollut paras siinä, mitä se voi tehdä, ja parempi kuin mikään muu muistikortti luokassaan.</w:t>
      </w:r>
    </w:p>
    <w:p>
      <w:r>
        <w:rPr>
          <w:b/>
        </w:rPr>
        <w:t xml:space="preserve">Tulos</w:t>
      </w:r>
    </w:p>
    <w:p>
      <w:r>
        <w:t xml:space="preserve">Luokkansa paras muistikortti</w:t>
      </w:r>
    </w:p>
    <w:p>
      <w:r>
        <w:rPr>
          <w:b/>
        </w:rPr>
        <w:t xml:space="preserve">Esimerkki 0,3140</w:t>
      </w:r>
    </w:p>
    <w:p>
      <w:r>
        <w:t xml:space="preserve">Kun Roku 1000HD kuoli, päätin korvata sen Apple TV:llä.  Suunnittelijat eivät ole näköjään ajatelleet valokuvaluokan ominaisuuksia.  Ei ole mitään asetusta, joka mahdollistaisi täyden kuvan näyttämisen.  Tuloksena on, että jos kamerassasi on tyypillinen 4:3-kuvasuhde, menetät merkittävän osan kuvasta.  Ruutu panoroi mielivaltaisesti osan mutta ei koko kuvaa kompensoidakseen tämän.  Myöskään zoomia ei ole kuten vanhassa Rokussani, joten et pääse katsomaan vain osaa kuvasta.  Jotkin TV-ominaisuudet ovat mukavia, mutta kuten muissa arvosteluissa on todettu, HDTV-standardi edellyttää täyttä 5.1-ääntä.  Toivottavasti tähän boksiin tulee pian ohjelmistokorjauksia!    (Tarkistettu:  \\\"Ken Burns Effect\\\", ja sen voi kytkeä pois päältä.  Näin saat täyden kuvan maisemakuvissa, mutta et muotokuvissa.  Laitteen mukana ei kuitenkaan tule \\"apua\\" eikä dokumentaatiota - tämä on helppo jättää huomiotta!  Erittäin epäystävällistä käyttäjälle!  Siinä ei myöskään ole \\"OFF\\\" Kytkin on melkoinen energiasika.)</w:t>
      </w:r>
    </w:p>
    <w:p>
      <w:r>
        <w:rPr>
          <w:b/>
        </w:rPr>
        <w:t xml:space="preserve">Tulos</w:t>
      </w:r>
    </w:p>
    <w:p>
      <w:r>
        <w:t xml:space="preserve">Se on koira valokuvien näyttämiseen!</w:t>
      </w:r>
    </w:p>
    <w:p>
      <w:r>
        <w:rPr>
          <w:b/>
        </w:rPr>
        <w:t xml:space="preserve">Esimerkki 0.3141</w:t>
      </w:r>
    </w:p>
    <w:p>
      <w:r>
        <w:t xml:space="preserve">Minulla on ollut Kindle Touch jo vuosia, ja rakastan sitä.  Luen paljon.  Olen vanhempi, ja olen huomannut, että silmät väsyvät yhä enemmän, kun olen lukenut pitkiä aikoja.  Olin harkinnut Paperwhitea jo vuoden ajan, ja lopulta päätin tarttua toimeen ja ostaa kaksi, yhden kummallekin.  Meillä on ollut ne noin kuukauden ajan, ja WOW - mikä ero!  Näytön kirkkauden säätömahdollisuus on mahtava - se ei ole taustavalaistu, kuten tabletti (en nauti lukemisesta tabletilla sen takia).  Paperwhite on myös kevyt... kevyempi kuin Touch ja paljon kevyempi kuin Fire HD.  Ostin Finte-kotelot (edullisemmat kuin ehdotettu Amazonin kotelo... Rakastamme Amazonia niin monesta syystä, mutta heidän kotelonsa ovat liian kalliita siihen nähden, mitä ne ovat)... Finte-kotelot ovat houkuttelevia, edullisia ja helppoja käsitellä, ja niissä on &amp;#34;herätä Kindle, kun avaat sen&amp;#34; ominaisuus.  RAKASTAN Paperwhitea...jos olet innokas lukija, tulet arvostamaan tätä lukulaitetta!</w:t>
      </w:r>
    </w:p>
    <w:p>
      <w:r>
        <w:rPr>
          <w:b/>
        </w:rPr>
        <w:t xml:space="preserve">Tulos</w:t>
      </w:r>
    </w:p>
    <w:p>
      <w:r>
        <w:t xml:space="preserve">PAPERWHITE...LUKIJAN ILO</w:t>
      </w:r>
    </w:p>
    <w:p>
      <w:r>
        <w:rPr>
          <w:b/>
        </w:rPr>
        <w:t xml:space="preserve">Esimerkki 0.3142</w:t>
      </w:r>
    </w:p>
    <w:p>
      <w:r>
        <w:t xml:space="preserve">Sopii täydellisesti ja ratkaisi alkuperäisen levyn toistuvan näppäinpainallusongelman.  Sivuhuomautuksena, jos irrotat enemmän kuin kaksi ruuvia, teet sen väärin.  Vaikka tässä levyssä on kaksi pylvästä, vain yhtä käytetään sen kiinnittämiseen alustaan.</w:t>
      </w:r>
    </w:p>
    <w:p>
      <w:r>
        <w:rPr>
          <w:b/>
        </w:rPr>
        <w:t xml:space="preserve">Tulos</w:t>
      </w:r>
    </w:p>
    <w:p>
      <w:r>
        <w:t xml:space="preserve">Suuri varaosa</w:t>
      </w:r>
    </w:p>
    <w:p>
      <w:r>
        <w:rPr>
          <w:b/>
        </w:rPr>
        <w:t xml:space="preserve">Esimerkki 0,3143</w:t>
      </w:r>
    </w:p>
    <w:p>
      <w:r>
        <w:t xml:space="preserve">Ehdottomasti paras käyttämäni cat5e. En koskaan palaa takaisin.</w:t>
      </w:r>
    </w:p>
    <w:p>
      <w:r>
        <w:rPr>
          <w:b/>
        </w:rPr>
        <w:t xml:space="preserve">Tulos</w:t>
      </w:r>
    </w:p>
    <w:p>
      <w:r>
        <w:t xml:space="preserve">wow</w:t>
      </w:r>
    </w:p>
    <w:p>
      <w:r>
        <w:rPr>
          <w:b/>
        </w:rPr>
        <w:t xml:space="preserve">Esimerkki 0.3144</w:t>
      </w:r>
    </w:p>
    <w:p>
      <w:r>
        <w:t xml:space="preserve">Löysin nämä muilta sivustoilta lisää. Hyvä laatu. Olen käyttänyt sitä kotimme surround-äänentoistossa muutaman viikon ajan, eikä ole ollut ongelmia.</w:t>
      </w:r>
    </w:p>
    <w:p>
      <w:r>
        <w:rPr>
          <w:b/>
        </w:rPr>
        <w:t xml:space="preserve">Tulos</w:t>
      </w:r>
    </w:p>
    <w:p>
      <w:r>
        <w:t xml:space="preserve">Halvempi kuin muut sivustot</w:t>
      </w:r>
    </w:p>
    <w:p>
      <w:r>
        <w:rPr>
          <w:b/>
        </w:rPr>
        <w:t xml:space="preserve">Esimerkki 0,3145</w:t>
      </w:r>
    </w:p>
    <w:p>
      <w:r>
        <w:t xml:space="preserve">Tämä kotelo ei sisällä minkäänlaista pehmustetta.  Jos kyseessä on neopreeni, se on ohuinta ja halvinta koskaan valmistettua neopreeniä.  Älä tuhlaa rahojasi tähän &amp;#34;holkkiin&amp;#34; - saat enemmän suojaa käärimällä tiskirätin sen ympärille.</w:t>
      </w:r>
    </w:p>
    <w:p>
      <w:r>
        <w:rPr>
          <w:b/>
        </w:rPr>
        <w:t xml:space="preserve">Tulos</w:t>
      </w:r>
    </w:p>
    <w:p>
      <w:r>
        <w:t xml:space="preserve">Ei lainkaan pehmusteita</w:t>
      </w:r>
    </w:p>
    <w:p>
      <w:r>
        <w:rPr>
          <w:b/>
        </w:rPr>
        <w:t xml:space="preserve">Esimerkki 0,3146</w:t>
      </w:r>
    </w:p>
    <w:p>
      <w:r>
        <w:t xml:space="preserve">Loistava tuote, kuten mainostettu ja saapui ajoissa.</w:t>
      </w:r>
    </w:p>
    <w:p>
      <w:r>
        <w:rPr>
          <w:b/>
        </w:rPr>
        <w:t xml:space="preserve">Tulos</w:t>
      </w:r>
    </w:p>
    <w:p>
      <w:r>
        <w:t xml:space="preserve">Suuri tuote rahoilleen</w:t>
      </w:r>
    </w:p>
    <w:p>
      <w:r>
        <w:rPr>
          <w:b/>
        </w:rPr>
        <w:t xml:space="preserve">Esimerkki 0,3147</w:t>
      </w:r>
    </w:p>
    <w:p>
      <w:r>
        <w:t xml:space="preserve">Rakastan sitä! Se on oikean kokoinen ja siihen mahtuu kaikki, mitä tarvitsen työpäivänä.</w:t>
      </w:r>
    </w:p>
    <w:p>
      <w:r>
        <w:rPr>
          <w:b/>
        </w:rPr>
        <w:t xml:space="preserve">Tulos</w:t>
      </w:r>
    </w:p>
    <w:p>
      <w:r>
        <w:t xml:space="preserve">Neljä tähteä</w:t>
      </w:r>
    </w:p>
    <w:p>
      <w:r>
        <w:rPr>
          <w:b/>
        </w:rPr>
        <w:t xml:space="preserve">Esimerkki 0.3148</w:t>
      </w:r>
    </w:p>
    <w:p>
      <w:r>
        <w:t xml:space="preserve">Minusta on ihanaa nähdä heidän lukevan kirjoja ja pelaavan opetuspelejä Kindlellä.  He ovat kiinnostuneet etsimään säätietoja ja maantietoa.</w:t>
      </w:r>
    </w:p>
    <w:p>
      <w:r>
        <w:rPr>
          <w:b/>
        </w:rPr>
        <w:t xml:space="preserve">Tulos</w:t>
      </w:r>
    </w:p>
    <w:p>
      <w:r>
        <w:t xml:space="preserve">Suuri lahja lapsenlapsilleni</w:t>
      </w:r>
    </w:p>
    <w:p>
      <w:r>
        <w:rPr>
          <w:b/>
        </w:rPr>
        <w:t xml:space="preserve">Esimerkki 0,3149</w:t>
      </w:r>
    </w:p>
    <w:p>
      <w:r>
        <w:t xml:space="preserve">Tämä laite toimii.  Valitettavasti piirilevyn reiät eivät ole samassa asennossa kuin tavallisen 2,5\\" kiintolevyn.  Siksi levyä on vaikea kiinnittää kannettavan tietokoneen kiintolevykoteloon tai kiintolevykoteloon.  Jos jätät sen sellaisenaan, se irtoaa varmasti, jos siirrät kannettavaa tietokonetta tai asemakoteloa.  Lisäksi (kuten eräs toinen arvostelija huomautti), vaikka reiät olisivat oikeassa asennossa, tarvitsisit kierteitettyjä välikappaleita, koska laite on pakko asentaa koteloon ylösalaisin.</w:t>
      </w:r>
    </w:p>
    <w:p>
      <w:r>
        <w:rPr>
          <w:b/>
        </w:rPr>
        <w:t xml:space="preserve">Tulos</w:t>
      </w:r>
    </w:p>
    <w:p>
      <w:r>
        <w:t xml:space="preserve">Huono suunnittelu</w:t>
      </w:r>
    </w:p>
    <w:p>
      <w:r>
        <w:rPr>
          <w:b/>
        </w:rPr>
        <w:t xml:space="preserve">Esimerkki 0,3150</w:t>
      </w:r>
    </w:p>
    <w:p>
      <w:r>
        <w:t xml:space="preserve">Tuntuu siltä, että se kestää hyvin. Suuri, mahtuu kaikki oppikirjani collegea varten ja kannettava tietokoneeni. Värit näyttää hyvältä ja sopii pitkälle aikuiselle. En voi uskoa, että se oli niin halpa. Osta tämä nyt!</w:t>
      </w:r>
    </w:p>
    <w:p>
      <w:r>
        <w:rPr>
          <w:b/>
        </w:rPr>
        <w:t xml:space="preserve">Tulos</w:t>
      </w:r>
    </w:p>
    <w:p>
      <w:r>
        <w:t xml:space="preserve">Tuntuu siltä, että se voi kestää hyvin</w:t>
      </w:r>
    </w:p>
    <w:p>
      <w:r>
        <w:rPr>
          <w:b/>
        </w:rPr>
        <w:t xml:space="preserve">Esimerkki 0.3151</w:t>
      </w:r>
    </w:p>
    <w:p>
      <w:r>
        <w:t xml:space="preserve">Tämä on loistava ostos varsinkin jos sinulla on paljon micro SD-kortteja ja hinta ei ollut edes niin paha.</w:t>
      </w:r>
    </w:p>
    <w:p>
      <w:r>
        <w:rPr>
          <w:b/>
        </w:rPr>
        <w:t xml:space="preserve">Tulos</w:t>
      </w:r>
    </w:p>
    <w:p>
      <w:r>
        <w:t xml:space="preserve">Tämä on loistava ostos erityisesti, jos sinulla on paljon mikro ...</w:t>
      </w:r>
    </w:p>
    <w:p>
      <w:r>
        <w:rPr>
          <w:b/>
        </w:rPr>
        <w:t xml:space="preserve">Esimerkki 0.3152</w:t>
      </w:r>
    </w:p>
    <w:p>
      <w:r>
        <w:t xml:space="preserve">puro 30 päivää , ja minun piti mennä apple ja ostaa todellinen alkuperäinen.</w:t>
      </w:r>
    </w:p>
    <w:p>
      <w:r>
        <w:rPr>
          <w:b/>
        </w:rPr>
        <w:t xml:space="preserve">Tulos</w:t>
      </w:r>
    </w:p>
    <w:p>
      <w:r>
        <w:t xml:space="preserve">puro 30 päivää, ja minun piti mennä ...</w:t>
      </w:r>
    </w:p>
    <w:p>
      <w:r>
        <w:rPr>
          <w:b/>
        </w:rPr>
        <w:t xml:space="preserve">Esimerkki 0,3153</w:t>
      </w:r>
    </w:p>
    <w:p>
      <w:r>
        <w:t xml:space="preserve">Huikea nopeus ja laadukas tuntuma.  Kokeilin ensin PNY:tä, ja se lakkasi lukemasta 3 päivän kuluttua.  Olen erittäin tyytyväinen, että annoin SIlicon Powerin kokeilla.  Rakastan sitä, että pidike on aitoa metallia, ja musta timanttikuvio saa sen näyttämään ja tuntumaan laadukkaalta.  Nopeudet ovat mahtavat, ja ajoin sen vahingossa pesukoneen ja kuivausrummun läpi viime viikolla, ja se toimii edelleen täydellisesti!  128 gigatavua, usb 3.0, se on täydellinen muistitikku. Toivoisin vain, että sen mukana tulisi kaulanauha.</w:t>
      </w:r>
    </w:p>
    <w:p>
      <w:r>
        <w:rPr>
          <w:b/>
        </w:rPr>
        <w:t xml:space="preserve">Tulos</w:t>
      </w:r>
    </w:p>
    <w:p>
      <w:r>
        <w:t xml:space="preserve">Pesukone ja kuivausrumpu ovat turvallisia! lol</w:t>
      </w:r>
    </w:p>
    <w:p>
      <w:r>
        <w:rPr>
          <w:b/>
        </w:rPr>
        <w:t xml:space="preserve">Esimerkki 0,3154</w:t>
      </w:r>
    </w:p>
    <w:p>
      <w:r>
        <w:t xml:space="preserve">[[VIDEOID:mo1CJ3GERGTUX1L]]tämä micro sd-kortti KOMPUTERBAY 32GB Class 10 MicroSDHC-kortti 32 GB High Speed Micro SDHC SDHC SDHC-sovittimella ja USB-sovittimella on paska. sanoo vain 30 gigaa ei voi asentaa mitään suurta siihen. ovat alustaneet uudelleen ja silti samat ongelmat. sarjanumerot on viilattu pois. sain sen atrix 2:een. sanoo, että minulla on 28 gigaa vapaata muistia, eikä anna minun ottaa hd-videota. vaihtaa välillä ei voi kirjoittaa sd-kortille ja ei tarpeeksi vapaata muistia sd-kortilla -virheilmoituksia.  UPDATE sai sen saada ohjelmia kortille, mutta tavaraa sain saada kortille alkoi kadota ja aiheuttaa puhelimen kaatumisen, koska se katoaa käytön aikana. lyhyet hd-videot pystyin ottamaan ja kuvia kortilla alkoi kadota liian ohjaavat pois komputerbay 32gb class 10 kortti palautan omani asap!</w:t>
      </w:r>
    </w:p>
    <w:p>
      <w:r>
        <w:rPr>
          <w:b/>
        </w:rPr>
        <w:t xml:space="preserve">Tulos</w:t>
      </w:r>
    </w:p>
    <w:p>
      <w:r>
        <w:t xml:space="preserve">KOMPUTERBAY 32GB Class 10 MicroSDHC-kortti 32 GB High Speed Micro SDHC SDHC-sovittimella ja USB-sovittimella.</w:t>
      </w:r>
    </w:p>
    <w:p>
      <w:r>
        <w:rPr>
          <w:b/>
        </w:rPr>
        <w:t xml:space="preserve">Esimerkki 0,3155</w:t>
      </w:r>
    </w:p>
    <w:p>
      <w:r>
        <w:t xml:space="preserve">Rakastan Kindle Firea. Joillakin ystävilläni on sellainen, ja nähtyäni, miten se toimii, olin vakuuttunut. En löydä mitään, mistä en pitäisi. Minulla ei ole IPadia, mutta en näe sille nyt tarvetta. Tämä sopii kaikkiin tarpeisiini ja on kompakti. Hyvää työtä, Amazon![[ASIN:B0083Q04IQ Kindle Fire 7\\\", LCD-näyttö, Wi-Fi, 8 GB - Sisältää erikoistarjoukset]]&lt;br /&gt;&lt;br /&gt;Minulla on ollut Kindlefire nyt vuoden ajan. Tuskin kuluu päivääkään, etten käyttäisi sitä. Se on palvellut minua hyvin. En haluaisi koskaan olla ilman sitä.</w:t>
      </w:r>
    </w:p>
    <w:p>
      <w:r>
        <w:rPr>
          <w:b/>
        </w:rPr>
        <w:t xml:space="preserve">Tulos</w:t>
      </w:r>
    </w:p>
    <w:p>
      <w:r>
        <w:t xml:space="preserve">Rakastan Kindle Firea!</w:t>
      </w:r>
    </w:p>
    <w:p>
      <w:r>
        <w:rPr>
          <w:b/>
        </w:rPr>
        <w:t xml:space="preserve">Esimerkki 0,3156</w:t>
      </w:r>
    </w:p>
    <w:p>
      <w:r>
        <w:t xml:space="preserve">hyvä ostos, erinomainen myyjä!</w:t>
      </w:r>
    </w:p>
    <w:p>
      <w:r>
        <w:rPr>
          <w:b/>
        </w:rPr>
        <w:t xml:space="preserve">Tulos</w:t>
      </w:r>
    </w:p>
    <w:p>
      <w:r>
        <w:t xml:space="preserve">Viisi tähteä</w:t>
      </w:r>
    </w:p>
    <w:p>
      <w:r>
        <w:rPr>
          <w:b/>
        </w:rPr>
        <w:t xml:space="preserve">Esimerkki 0,3157</w:t>
      </w:r>
    </w:p>
    <w:p>
      <w:r>
        <w:t xml:space="preserve">Kerron ensin myönteiset asiat. Sain tämän laitteen hyvin nopeasti. Toimitus oli nopea ja helppo. Pidin laitteen ulkonäöstä ja näyttö vastasi odotuksiani.  WiFi-toiminto toimi hienosti. Nyt kun vihdoin sain sim-korttini Straight Talkilta, asiat menivät alamäkeen. Asetusten saaminen oikein oli työlästä. Lopulta asetukset ovat kohdallaan, mutta Play Store ja kaikki Android-sovellukset eivät toimi. Kiersin lopulta Play-kaupan käyttämällä Amazonin sovelluskauppaa, mutta sisäinen muisti menee niin nopeasti tukkoon, että puhelimessa voi pitää vain muutaman sovelluksen. Minun on jatkuvasti nollattava puhelin. Nyt sanon, että tämän puhelimen ansiosta olen oppinut paljon siitä, miten puhelinta ylläpidetään. En suosittele tätä puhelinta, jos haluat vain saada sen toimimaan heti laatikosta. Jos olet tekninen henkilö, tämä saattaa olla sinua varten.</w:t>
      </w:r>
    </w:p>
    <w:p>
      <w:r>
        <w:rPr>
          <w:b/>
        </w:rPr>
        <w:t xml:space="preserve">Tulos</w:t>
      </w:r>
    </w:p>
    <w:p>
      <w:r>
        <w:t xml:space="preserve">Liian paljon työtä saada se toimimaan oikein.</w:t>
      </w:r>
    </w:p>
    <w:p>
      <w:r>
        <w:rPr>
          <w:b/>
        </w:rPr>
        <w:t xml:space="preserve">Esimerkki 0.3158</w:t>
      </w:r>
    </w:p>
    <w:p>
      <w:r>
        <w:t xml:space="preserve">Olen kokeillut noin 7-8 PC-kuuloketta. Tämä kuuloke tarjoaa ehdottomasti parhaan äänenlaadun. Ääni on selkeä, realistinen ja enemmän kuin tarpeeksi kovaääninen.     Kuulin kuulokkeilla taustaääniä, joiden olemassaolosta en tiennytkään. Löydettyäni piilossa olevan äänen kuulokkeiden avulla menin takaisin kuuntelemaan samaa äänenlaatua tavallisilla PC-kaiuttimilla, enkä vieläkään kuullut sitä.    Mikrofoni on riittävän hyvä pelaamiseen tai Skypen käyttöön. Mikrofonin ääni oli selkeä ja johdonmukainen ilman kaikua tai onttoa ääntä, jota jotkut halvemmat mikrofonit aiheuttavat.    Minusta kuulokkeet olivat melko mukavat, kun pidin niitä, mutta kun otin ne pois parin tunnin käytön jälkeen, tunsin edelleen paineen korvissani. Ei kovin paha. Kuulokkeet ovat kevyet ja mikrofoni napsahtaa paikalleen täydelliseen paikkaan.    Kaiken kaikkiaan se on loistava PC-kuuloke.</w:t>
      </w:r>
    </w:p>
    <w:p>
      <w:r>
        <w:rPr>
          <w:b/>
        </w:rPr>
        <w:t xml:space="preserve">Tulos</w:t>
      </w:r>
    </w:p>
    <w:p>
      <w:r>
        <w:t xml:space="preserve">Loistava ääni ja melko mukavat pelikuulokkeet</w:t>
      </w:r>
    </w:p>
    <w:p>
      <w:r>
        <w:rPr>
          <w:b/>
        </w:rPr>
        <w:t xml:space="preserve">Esimerkki 0.3159</w:t>
      </w:r>
    </w:p>
    <w:p>
      <w:r>
        <w:t xml:space="preserve">Paljon parempi kuin monet vastaavat tuotteet. Tämän kohteen avulla pääsen kätevästi käyttämään Kindleä, Jotkut cmpeting-kohteet vaativat, että poistan laitteen kannesta.</w:t>
      </w:r>
    </w:p>
    <w:p>
      <w:r>
        <w:rPr>
          <w:b/>
        </w:rPr>
        <w:t xml:space="preserve">Tulos</w:t>
      </w:r>
    </w:p>
    <w:p>
      <w:r>
        <w:t xml:space="preserve">Suuri tuote</w:t>
      </w:r>
    </w:p>
    <w:p>
      <w:r>
        <w:rPr>
          <w:b/>
        </w:rPr>
        <w:t xml:space="preserve">Esimerkki 0,3160</w:t>
      </w:r>
    </w:p>
    <w:p>
      <w:r>
        <w:t xml:space="preserve">Löysin vihdoin tyylikkään ja toimivan ratkaisun!  Jokainen, joka näkee tämän, haluaa sellaisen.  Se on tarpeeksi pieni, jotta sitä on helppo liikutella, mutta samalla siinä on paljon tilaa kaikille tavaroilleni. Se kantaa helposti tonnin painon, ja pyörät ovat suuret ja rullaavat hyvin myös epätasaisilla pinnoilla ja reunakivillä. Kahva on tutkittu eikä väänny tai jousta.  Sivun mukiteline taittuu kiinni ja kiinnittyy magneetilla, kun sitä ei käytetä. Minulla ei ole koskaan ollut tätä laukkua suorittamassa pelättyä sivurullaa tai kallistusta, kun kävelen pitkin.  Se liikkuu erittäin sujuvasti ja, valtava plussa, on super melko jopa laatoitetuilla pinnoilla. Se on tehty niin, että se ei kolhi jalkojasi, kun kannat sitä kaksoishihnan kahvasta. En keksi mitään, mitä tähän laukkuun voisi lisätä, jotta se olisi yhtään toimivampi tai houkuttelevampi.  Olen rakastunut! Suunnittelen tilaavani toisen tällaisen laukun siltä varalta, että niiden valmistus joskus loppuu.  Hinta on enemmän kuin varkaus verrattuna muihin laukkuihin, joiden laatu on paljon huonompi! Jos tarvitset rullalaukun, osta tämä!</w:t>
      </w:r>
    </w:p>
    <w:p>
      <w:r>
        <w:rPr>
          <w:b/>
        </w:rPr>
        <w:t xml:space="preserve">Tulos</w:t>
      </w:r>
    </w:p>
    <w:p>
      <w:r>
        <w:t xml:space="preserve">Täysin rakastunut tähän rullalaukkuun!!!</w:t>
      </w:r>
    </w:p>
    <w:p>
      <w:r>
        <w:rPr>
          <w:b/>
        </w:rPr>
        <w:t xml:space="preserve">Esimerkki 0.3161</w:t>
      </w:r>
    </w:p>
    <w:p>
      <w:r>
        <w:t xml:space="preserve">Kaikki tästä tuotteesta mainostettu oli totta. Kuten helppo käyttöönotto. Suosittelen tätä tuotetta kaikille, jotka etsivät reititintä.</w:t>
      </w:r>
    </w:p>
    <w:p>
      <w:r>
        <w:rPr>
          <w:b/>
        </w:rPr>
        <w:t xml:space="preserve">Tulos</w:t>
      </w:r>
    </w:p>
    <w:p>
      <w:r>
        <w:t xml:space="preserve">Loistava tuote</w:t>
      </w:r>
    </w:p>
    <w:p>
      <w:r>
        <w:rPr>
          <w:b/>
        </w:rPr>
        <w:t xml:space="preserve">Esimerkki 0.3162</w:t>
      </w:r>
    </w:p>
    <w:p>
      <w:r>
        <w:t xml:space="preserve">Tämä tuote ei ole verrattavissa Moshi PalmGuardiin. Se ei sovi täsmälleen tietokoneeseeni. Molemmat reunat ylettyvät yli, ja reunoja on mahdotonta kohdistaa oikein ohjauslevyn ympärille, koska reunat ovat epätasaiset sen ympärillä. Se kiinnittyy kuitenkin hyvin, ja se sopii hyvin yhteen Macbook Pron rungon alumiinin värin kanssa. Voit kertoa, että tämä tuote on \\"kopio\\" laadukkaammista kämmensuojista, koska ohjeet takana ovat sanatarkasti: \\"Kämmensuojaa ja ohjauslevyn kalvoa voidaan käyttää vain kerran; varmista, että ne on kohdistettu mahdollisimman täydellisesti ennen MacBookiin kiinnittämistä.". - step.1) Puhdista Macbookin kämmentuen alue huolellisesti ja varmista, että se on täysin kuiva - step.2)) Puhdista Macin runko.Säädä sitten MacGuard Macisi mukaan.ja aseta se hieman alaspäin puolelta toiselle. - step.3) Paina MacGuardia kevyesti keskeltä reunoille työntääksesi kuplat ulos.Voit myös käyttää muovia tai kovaa korttia kuplien työntämiseen. - step.4) Teet täydellisen work.then huomaat, että Macs haven toinen tyylikäs face.\\""  Kuten näette, niissä ei ole oikein järkeä. Mutta Palmguardin asentamiseen ei tarvita neroa. Aion ostaa laadukkaamman Moshin tämän tilalle, koska reunat ylettyvät ja se ei sovi trackpadin ympärille oikein. Ainakin tuhlasin vain muutaman dollarin.</w:t>
      </w:r>
    </w:p>
    <w:p>
      <w:r>
        <w:rPr>
          <w:b/>
        </w:rPr>
        <w:t xml:space="preserve">Tulos</w:t>
      </w:r>
    </w:p>
    <w:p>
      <w:r>
        <w:t xml:space="preserve">No... saat sen, mistä maksat.</w:t>
      </w:r>
    </w:p>
    <w:p>
      <w:r>
        <w:rPr>
          <w:b/>
        </w:rPr>
        <w:t xml:space="preserve">Esimerkki 0,3163</w:t>
      </w:r>
    </w:p>
    <w:p>
      <w:r>
        <w:t xml:space="preserve">Laita tämä Tab 3 7.0:n näytölle ja se levittyi hyvin helposti.  Suosittelen katsomaan videon seurantasähköpostissa, joka lähetetään.  Se helpottaa hakemusta huomattavasti.  Erittäin hyvälaatuinen elokuva.</w:t>
      </w:r>
    </w:p>
    <w:p>
      <w:r>
        <w:rPr>
          <w:b/>
        </w:rPr>
        <w:t xml:space="preserve">Tulos</w:t>
      </w:r>
    </w:p>
    <w:p>
      <w:r>
        <w:t xml:space="preserve">Erinomainen laatu</w:t>
      </w:r>
    </w:p>
    <w:p>
      <w:r>
        <w:rPr>
          <w:b/>
        </w:rPr>
        <w:t xml:space="preserve">Esimerkki 0.3164</w:t>
      </w:r>
    </w:p>
    <w:p>
      <w:r>
        <w:t xml:space="preserve">Vaikka hinta oli enemmän kuin liian hyvä ollakseen totta 0,99 dollaria Amazonin listaus, tämä on erinomainen arvo.  Nexus 7 sopii täydellisesti.  Yllätyksekseni stylus toimii tehokkaammin ja saa paremman vasteen kuin sormiliike. Erittäin suositeltava.</w:t>
      </w:r>
    </w:p>
    <w:p>
      <w:r>
        <w:rPr>
          <w:b/>
        </w:rPr>
        <w:t xml:space="preserve">Tulos</w:t>
      </w:r>
    </w:p>
    <w:p>
      <w:r>
        <w:t xml:space="preserve">Erinomainen kansi Nexus 7 2. sukupolven tabletille</w:t>
      </w:r>
    </w:p>
    <w:p>
      <w:r>
        <w:rPr>
          <w:b/>
        </w:rPr>
        <w:t xml:space="preserve">Esimerkki 0,3165</w:t>
      </w:r>
    </w:p>
    <w:p>
      <w:r>
        <w:t xml:space="preserve">Se ei ole mitään hienoa, mutta tämä kansi tekee juuri sen, mitä sen on tarkoitus tehdä, ja se on kohtuuhintainen. Se näyttää aivan samalta kuin Macin näppäimistö, joten yleensä unohdan, että se on edes siinä. Näppäinten tuntuma on hieman erilainen suojan kanssa kuin ilman, mutta siihen tottui parin päivän jälkeen. Läikytin viime viikolla lasillisen vettä tietokoneeni päälle, ja ilman tätä suojusta olisin ostamassa uutta kannettavaa tietokonetta juuri nyt.</w:t>
      </w:r>
    </w:p>
    <w:p>
      <w:r>
        <w:rPr>
          <w:b/>
        </w:rPr>
        <w:t xml:space="preserve">Tulos</w:t>
      </w:r>
    </w:p>
    <w:p>
      <w:r>
        <w:t xml:space="preserve">Se näyttää aivan samalta kuin Mac-näppäimistö</w:t>
      </w:r>
    </w:p>
    <w:p>
      <w:r>
        <w:rPr>
          <w:b/>
        </w:rPr>
        <w:t xml:space="preserve">Esimerkki 0,3166</w:t>
      </w:r>
    </w:p>
    <w:p>
      <w:r>
        <w:t xml:space="preserve">Ostin hiljattain 15,4 tuuman MacBook Pro -mallin, ja halusin tietenkin suojata uutta lastani. Valittavana on kirjaimellisesti satoja laukkuja, mutta tämän laukun arvostelut Apple Storen sivustolla olivat innostavia, samoin kuin muotoilu ja Brenthavenin sivustolla olevat suosittelut.&lt;br /&gt;&lt;br /&gt;Nyt itse laukku * ON* hieno laukku. Se on varmasti tukeva, siitä ei ole epäilystäkään, ja olen erittäin luottavainen sen suhteen, että MacBookini selviää siinä vahingoittumattomana.&lt;br /&gt;&lt;br /&gt;Ongelma on se, että laukku on iso, mutta silti siihen ei mahdu kovinkaan paljon, ainakaan minun mittapuuni mukaan.&lt;br /&gt;&lt;br /&gt;Sisällä oleva \\"CORE\\" -suojausjärjestelmä vie paljon tilaa, ja tietysti itse MacBook, vaikka se onkin ohut, on iso, koska siinä on kaunis laajakuvanäyttö. Laukku itsessään painaa noin kolme kiloa, MacBook vielä viisi ja puoli kiloa, ja sitten laturi, joten puhutaan noin yhdeksästä kilosta, kun sitä kannetaan koko ajan.&lt;br /&gt;&lt;br /&gt;Kassi, joka minulla oli ennen tätä, Jansportsin vihreä \\\"messenger brief\\\", jonka pystyin ripustamaan olkapäälleni tai kantamaan kuin salkkua, aivan kuten tätä, oli, ja on edelleen, loistava laukku. Siihen mahtui paljon tavaraa, ja pakkasin sen näin. En voi tehdä sitä tämän Brenthaven-laukun kanssa.&lt;br /&gt;&lt;br /&gt;Jos minulla on MacBookini tässä laukussa, siihen mahtuu vaikkapa kaksi puolen litran vesipulloa, MacBookin laturi, kännykän laturi ja kaksi 120-sivuista spiraalivihkoa luokkaan. Ja se on silloin epämukava mahtua, ja laukku on silloin hyvin tilaa vievä. En mahdu sinne enää myöskään The Times -lehteäni mainittujen tavaroiden kanssa. &lt;br /&gt;&lt;br /&gt;Jansport-laukussani kannoin yleensä mukanani vihkoja koulua varten, kaksi vesipulloa, The Times -lehden, satunnaisia ruokatarvikkeita päiväksi säästääkseni rahaa (purkki keittoa, pussi mikroaaltouuniriisiä, Pyrex-lasipurkissa olevia tavaroita, jotta ne eivät murskaantuisi) sekä muita outoja asioita. En voi tehdä tätä enää.&lt;br /&gt;&lt;br /&gt;Siinä, vaikka Brenthavenin laukku on mukava, älä odota, että voit kuljettaa siinä paljon muuta kuin MacBookin ja kannettavan tai kaksi, varsinkin jos käytät sisäpuolella olevia verkkokoteloita esimerkiksi vesipullojen säilyttämiseen.&lt;br /&gt;&lt;br /&gt;Pussin takaosassa on pussi, johon voi säilyttää tavaraa, mutta älä odota laittavansa sinne paljoa, koska sen sulkemiseksi (tarranauhan avulla) se ei voi pullistua paljon. Lisäksi tässä pussissa olevat esineet, jos ne eivät ole litteitä, lyövät jalkaasi vasten, jos ne ripustetaan olkapääsi yli.&lt;br /&gt;&lt;br /&gt;Tässä on myös vetoketjullinen etupussukka, johon ei mahdu paljoa, ja jonka käyttö on ärsyttävää.&lt;br /&gt;&lt;br /&gt;Aion luultavasti palauttaa tämän ja ostaa \\\"Brenthaven Metro,\\\" -laukun, joka on oikeastaan vain MacBookin säilyttämiseen, eikä mitään muuta. Sitten minun täytyy vain kuljettaa kaksi laukkua joka päivä, luultavasti vain kantaa MacBookia ympäriinsä kuin matkalaukku. d kannettavan tai kaksi, espcially jos käytät verkkokoteloita sisällä säilyttää asioita, kuten vesipulloja. &lt;br /&gt; &lt;br /&gt;Pussin takana on pussi, johon voi säilyttää tavaraa, mutta älä odota, että laitat paljon siihen, koska sulkea sen (tarranauhan kautta), se ei voi pullistua paljon. Lisäksi tässä pussissa olevat esineet, jos ne eivät ole litteitä, lyövät jalkaasi vasten, jos ne ripustetaan olkapääsi yli. &lt;br /&gt; &lt;br /&gt;Tässä on myös vetoketjullinen etupussukka, johon ei mahdu paljoa ja jonka käyttö on ärsyttävää. &lt;br /&gt; &lt;br /&gt;Aion luultavasti palauttaa tämän ja ostaa \\\"Brenthaven Metro,\\\\", joka on oikeastaan vain MacBookin pitämiseen, eikä mitään muuta. Sitten minun on vain kannettava kahta laukkua joka päivä, luultavasti vain MacBookia matkalaukun tavoin.</w:t>
      </w:r>
    </w:p>
    <w:p>
      <w:r>
        <w:rPr>
          <w:b/>
        </w:rPr>
        <w:t xml:space="preserve">Tulos</w:t>
      </w:r>
    </w:p>
    <w:p>
      <w:r>
        <w:t xml:space="preserve">Tukeva laukku, mutta suuri eikä siihen mahdu paljon....</w:t>
      </w:r>
    </w:p>
    <w:p>
      <w:r>
        <w:rPr>
          <w:b/>
        </w:rPr>
        <w:t xml:space="preserve">Esimerkki 0,3167</w:t>
      </w:r>
    </w:p>
    <w:p>
      <w:r>
        <w:t xml:space="preserve">Aluksi se toimi, mutta kaksi kuukautta myöhemmin se on kuollut.  Alkuperäinen laturi, joka tuli Surface Pro 3:n mukana, toimii hyvin.</w:t>
      </w:r>
    </w:p>
    <w:p>
      <w:r>
        <w:rPr>
          <w:b/>
        </w:rPr>
        <w:t xml:space="preserve">Tulos</w:t>
      </w:r>
    </w:p>
    <w:p>
      <w:r>
        <w:t xml:space="preserve">Aluksi se toimi, mutta kaksi kuukautta myöhemmin se on kuollut.  Alkuperäinen laturi, joka tuli Surface Pro 3:n mukana, toimii hyvin.</w:t>
      </w:r>
    </w:p>
    <w:p>
      <w:r>
        <w:rPr>
          <w:b/>
        </w:rPr>
        <w:t xml:space="preserve">Esimerkki 0.3168</w:t>
      </w:r>
    </w:p>
    <w:p>
      <w:r>
        <w:t xml:space="preserve">Wow tämä tekee minun Ipad näyttää super tyylikäs rakastan sitä ja hinta oli hämmästyttävä!!!  Suosittelen sitä täysin</w:t>
      </w:r>
    </w:p>
    <w:p>
      <w:r>
        <w:rPr>
          <w:b/>
        </w:rPr>
        <w:t xml:space="preserve">Tulos</w:t>
      </w:r>
    </w:p>
    <w:p>
      <w:r>
        <w:t xml:space="preserve">Tyylikäs ilme</w:t>
      </w:r>
    </w:p>
    <w:p>
      <w:r>
        <w:rPr>
          <w:b/>
        </w:rPr>
        <w:t xml:space="preserve">Esimerkki 0.3169</w:t>
      </w:r>
    </w:p>
    <w:p>
      <w:r>
        <w:t xml:space="preserve">Kotelo nahka folio on täydellinen, suojaa tabletti erittäin hyvin, tuote palautettiin, mutta sitten hän palautettiin, kiitos,</w:t>
      </w:r>
    </w:p>
    <w:p>
      <w:r>
        <w:rPr>
          <w:b/>
        </w:rPr>
        <w:t xml:space="preserve">Tulos</w:t>
      </w:r>
    </w:p>
    <w:p>
      <w:r>
        <w:t xml:space="preserve">Täydellinen</w:t>
      </w:r>
    </w:p>
    <w:p>
      <w:r>
        <w:rPr>
          <w:b/>
        </w:rPr>
        <w:t xml:space="preserve">Esimerkki 0.3170</w:t>
      </w:r>
    </w:p>
    <w:p>
      <w:r>
        <w:t xml:space="preserve">Se oli viileä pieni vaikka</w:t>
      </w:r>
    </w:p>
    <w:p>
      <w:r>
        <w:rPr>
          <w:b/>
        </w:rPr>
        <w:t xml:space="preserve">Tulos</w:t>
      </w:r>
    </w:p>
    <w:p>
      <w:r>
        <w:t xml:space="preserve">Viisi tähteä</w:t>
      </w:r>
    </w:p>
    <w:p>
      <w:r>
        <w:rPr>
          <w:b/>
        </w:rPr>
        <w:t xml:space="preserve">Esimerkki 0,3171</w:t>
      </w:r>
    </w:p>
    <w:p>
      <w:r>
        <w:t xml:space="preserve">Käytän tätä Skypeen. Siinä on kunnollinen kamera ja hyvä mikrofoni. Nopea ja helppo asentaa. Säädettävä jalusta, jonka voi ripustaa monitorin päälle tai mihin tahansa.&lt;br /&gt;Hintakin oli aika hyvä.</w:t>
      </w:r>
    </w:p>
    <w:p>
      <w:r>
        <w:rPr>
          <w:b/>
        </w:rPr>
        <w:t xml:space="preserve">Tulos</w:t>
      </w:r>
    </w:p>
    <w:p>
      <w:r>
        <w:t xml:space="preserve">Kunnollinen kamera, rahan arvoinen</w:t>
      </w:r>
    </w:p>
    <w:p>
      <w:r>
        <w:rPr>
          <w:b/>
        </w:rPr>
        <w:t xml:space="preserve">Esimerkki 0.3172</w:t>
      </w:r>
    </w:p>
    <w:p>
      <w:r>
        <w:t xml:space="preserve">Kaunis ja se on käytössä jo nyt!!!!!!!!.</w:t>
      </w:r>
    </w:p>
    <w:p>
      <w:r>
        <w:rPr>
          <w:b/>
        </w:rPr>
        <w:t xml:space="preserve">Tulos</w:t>
      </w:r>
    </w:p>
    <w:p>
      <w:r>
        <w:t xml:space="preserve">Viisi tähteä</w:t>
      </w:r>
    </w:p>
    <w:p>
      <w:r>
        <w:rPr>
          <w:b/>
        </w:rPr>
        <w:t xml:space="preserve">Esimerkki 0,3173</w:t>
      </w:r>
    </w:p>
    <w:p>
      <w:r>
        <w:t xml:space="preserve">Tilasin ja sain LIQUID POWER CORP:n aidon Lenovon OEM-akun, joka on vähittäismyyntipakkauksessa ja tehtaalla suljettu. Käytin vain alle 10 kertaa (10 latausjakson aikana) ja akku ei toimi, ja se tuottaa virheitä ja lakkasi toimimasta. Otin yhteyttä myyjään ja he sanoivat: \\"Lenovon OEM-akkujen vikaantumisprosentti on lähes nolla, joten on hyvin harvinaista, että akkusi ei toimi."" Kuitenkin, jos katsot Amazonin arvostelua (katso linkki alla), 3 ihmistä 14:stä valitti samasta ongelmasta. Jos minä mukaan luettuna se on 4 15:stä. Miten he sitten sanovat, että vikaprosentti on nolla.&lt;br /&gt;http://www.amazon.com/Lenovo-ThinkPad-Battery-47-Cell/product-reviews/B001EV92QM/ref=cm_cr_dp_qt_hist_one?ie=UTF8&amp;filterBy=addOneStar&amp;showViewpoints=0&lt;br /&gt;&lt;br /&gt;He eivät ole halukkaita ottamaan mitään vastuuta, vaan yrittävät vakuuttaa minut siitä, että se on minun vikani epäilemällä, etten ehkä noudattanut heidän ehdottamaansa akun alkuperäistä latausrutiinia ja jättänyt akkua äärimmäisiin olosuhteisiin, kuten kuumaan ja kylmään.&lt;br /&gt;He yksinkertaisesti hylkäsivät palautus- tai vaihtopyyntöni, koska se on hieman yli 30 päivää (se oli 40 päivää sinä päivänä, kun otin heihin yhteyttä). Minulla ei ollut tarpeeksi aikaa testata akkua talviloman vuoksi. Miten akku ei toimi 10 kertaa käytön aikana. En huomannut näin lyhyttä palautusaikaa ja löysin palautusajan kaivettuani heidän yritystietojaan.&lt;br /&gt;En ole koskaan jättänyt huonoja kommentteja yrityksestä tai tuotteesta, mutta tämän yrityksen reaktiot reklamaatioihini olivat niin jääräpäisiä, että he halusivat myydä vielä yhden tuotteensa minulle, eivätkä olleet lainkaan avuliaita.</w:t>
      </w:r>
    </w:p>
    <w:p>
      <w:r>
        <w:rPr>
          <w:b/>
        </w:rPr>
        <w:t xml:space="preserve">Tulos</w:t>
      </w:r>
    </w:p>
    <w:p>
      <w:r>
        <w:t xml:space="preserve">Halpa mutta riskialtis ostaa</w:t>
      </w:r>
    </w:p>
    <w:p>
      <w:r>
        <w:rPr>
          <w:b/>
        </w:rPr>
        <w:t xml:space="preserve">Esimerkki 0,3174</w:t>
      </w:r>
    </w:p>
    <w:p>
      <w:r>
        <w:t xml:space="preserve">tuli ajoissa ja kuvatulla tavalla. sopii Samsung Galaxy S5 Active -puhelimeen ilman ongelmia.</w:t>
      </w:r>
    </w:p>
    <w:p>
      <w:r>
        <w:rPr>
          <w:b/>
        </w:rPr>
        <w:t xml:space="preserve">Tulos</w:t>
      </w:r>
    </w:p>
    <w:p>
      <w:r>
        <w:t xml:space="preserve">sopii hyvin Activeen</w:t>
      </w:r>
    </w:p>
    <w:p>
      <w:r>
        <w:rPr>
          <w:b/>
        </w:rPr>
        <w:t xml:space="preserve">Esimerkki 0,3175</w:t>
      </w:r>
    </w:p>
    <w:p>
      <w:r>
        <w:t xml:space="preserve">Ostin tämän kotelon pian sen jälkeen, kun olin ostanut Kindle Touchin Amazonin kautta. Etsin jotain, joka olisi&lt;br /&gt;suojaa Kindle ja niitä luonut Amazon ovat vain liian kalliita, mitä he ovat( monet myydään iso laatikko myymälöissä samaan hullu hinnat) Etsin Amazon jotain ajattelin haluaisin ja löysin tämän MoKo tapauksessa. Se on erittäin laadukas, hyvin tehty, siinä on magneettisuljenta ja sisäpuolella on holkki luotto- tai bisneskorteille. Pidän siitä, että Touchini liukuu sisään ylhäältä, eikä sitä pidetä paikallaan kuminauhoilla, vaan se on täysin turvallinen!  Ainoa ongelmani ( jonka vuoksi annoin 4 eikä 5 tähteä) on, että kotelon takaosassa ei ole aukkoja Touchin takana oleville kaiuttimille. Tämän ei pitäisi estää sinua ostamasta, se on edelleen suuri ja hyvä hinta . Pidän violetista väristä, se on hillitty ja houkutteleva.</w:t>
      </w:r>
    </w:p>
    <w:p>
      <w:r>
        <w:rPr>
          <w:b/>
        </w:rPr>
        <w:t xml:space="preserve">Tulos</w:t>
      </w:r>
    </w:p>
    <w:p>
      <w:r>
        <w:t xml:space="preserve">Suuri tapaus Touchille</w:t>
      </w:r>
    </w:p>
    <w:p>
      <w:r>
        <w:rPr>
          <w:b/>
        </w:rPr>
        <w:t xml:space="preserve">Esimerkki 0,3176</w:t>
      </w:r>
    </w:p>
    <w:p>
      <w:r>
        <w:t xml:space="preserve">Sain tämän reitittimen asennettua ja toimimaan 10 minuutissa.  Yhdistin PS3:n 5 minuutissa sen jälkeen langattoman yhteyden kautta.  Vanhassa reitittimessäni en saanut selville kaikkia salasanakoodeja ja verkkoavaimia, joten jouduin asentamaan sen langallisen yhteyden avulla.  Nyt voin viedä PS3:n mihin tahansa talon televisioon ja pelata verkossa vahvalla yhteydellä.  Jos haluat pelata videopelejä verkossa, tämä reititin on sinua varten. kyllä, hinta on jyrkkä verrattuna muihin reitittimiin, mutta sinun ei tarvitse huolehtia yhteyden katoamisesta pelaamisen aikana, yhteyden viiveestä pelaamisen aikana ja lähettää langattoman yhteyden koko taloosi.  Olen erittäin tyytyväinen tähän tuotteeseen ja tietäen mihin se pystyy, käyttäisin siihen vielä [...] taalaa, jos olisi pakko.</w:t>
      </w:r>
    </w:p>
    <w:p>
      <w:r>
        <w:rPr>
          <w:b/>
        </w:rPr>
        <w:t xml:space="preserve">Tulos</w:t>
      </w:r>
    </w:p>
    <w:p>
      <w:r>
        <w:t xml:space="preserve">Perimmäinen videopelireititin</w:t>
      </w:r>
    </w:p>
    <w:p>
      <w:r>
        <w:rPr>
          <w:b/>
        </w:rPr>
        <w:t xml:space="preserve">Esimerkki 0,3177</w:t>
      </w:r>
    </w:p>
    <w:p>
      <w:r>
        <w:t xml:space="preserve">Hämmästyttävä tietokone tähän hintaan.  Helppo asentaa ja asentaa... Käytän sitä neuvotteluhuoneen tietokoneena ja liitin sen projektoriin.  Rakastan sitä!</w:t>
      </w:r>
    </w:p>
    <w:p>
      <w:r>
        <w:rPr>
          <w:b/>
        </w:rPr>
        <w:t xml:space="preserve">Tulos</w:t>
      </w:r>
    </w:p>
    <w:p>
      <w:r>
        <w:t xml:space="preserve">Mahtava PC</w:t>
      </w:r>
    </w:p>
    <w:p>
      <w:r>
        <w:rPr>
          <w:b/>
        </w:rPr>
        <w:t xml:space="preserve">Esimerkki 0.3178</w:t>
      </w:r>
    </w:p>
    <w:p>
      <w:r>
        <w:t xml:space="preserve">Täydellinen korvaaja sille, jonka liitin vaurioitui syksyllä.</w:t>
      </w:r>
    </w:p>
    <w:p>
      <w:r>
        <w:rPr>
          <w:b/>
        </w:rPr>
        <w:t xml:space="preserve">Tulos</w:t>
      </w:r>
    </w:p>
    <w:p>
      <w:r>
        <w:t xml:space="preserve">Täydellinen</w:t>
      </w:r>
    </w:p>
    <w:p>
      <w:r>
        <w:rPr>
          <w:b/>
        </w:rPr>
        <w:t xml:space="preserve">Esimerkki 0.3179</w:t>
      </w:r>
    </w:p>
    <w:p>
      <w:r>
        <w:t xml:space="preserve">Se toimii hyvin. Se oli minun vikani. Ostin sen luullen, että se oli eri. Mutta se tekee työnsä niin pitkälle kuin ipadin muokkaaminen...</w:t>
      </w:r>
    </w:p>
    <w:p>
      <w:r>
        <w:rPr>
          <w:b/>
        </w:rPr>
        <w:t xml:space="preserve">Tulos</w:t>
      </w:r>
    </w:p>
    <w:p>
      <w:r>
        <w:t xml:space="preserve">Se toimii hyvin. Se oli minun vikani. I ...</w:t>
      </w:r>
    </w:p>
    <w:p>
      <w:r>
        <w:rPr>
          <w:b/>
        </w:rPr>
        <w:t xml:space="preserve">Esimerkki 0.3180</w:t>
      </w:r>
    </w:p>
    <w:p>
      <w:r>
        <w:t xml:space="preserve">Tuote ei todellakaan toiminut!!!!</w:t>
      </w:r>
    </w:p>
    <w:p>
      <w:r>
        <w:rPr>
          <w:b/>
        </w:rPr>
        <w:t xml:space="preserve">Tulos</w:t>
      </w:r>
    </w:p>
    <w:p>
      <w:r>
        <w:t xml:space="preserve">Yksi tähti</w:t>
      </w:r>
    </w:p>
    <w:p>
      <w:r>
        <w:rPr>
          <w:b/>
        </w:rPr>
        <w:t xml:space="preserve">Esimerkki 0,3181</w:t>
      </w:r>
    </w:p>
    <w:p>
      <w:r>
        <w:t xml:space="preserve">Ostin tämän jatkaakseni iPadin usb-laturia.  Se oli nopeasti \\\"lainattu\\\" eikä sitä koskaan palautettu.  Joten... tilasin toisen ja se toimii loistavasti.  Se on hinnoiteltu oikein, joten kun lapseni \\\"käyttävät\\" sitä, voin saada toisen tai kolmannen edullisesti.</w:t>
      </w:r>
    </w:p>
    <w:p>
      <w:r>
        <w:rPr>
          <w:b/>
        </w:rPr>
        <w:t xml:space="preserve">Tulos</w:t>
      </w:r>
    </w:p>
    <w:p>
      <w:r>
        <w:t xml:space="preserve">Toimii niin hyvin, etteivät lapseni anna sitä takaisin!</w:t>
      </w:r>
    </w:p>
    <w:p>
      <w:r>
        <w:rPr>
          <w:b/>
        </w:rPr>
        <w:t xml:space="preserve">Esimerkki 0.3182</w:t>
      </w:r>
    </w:p>
    <w:p>
      <w:r>
        <w:t xml:space="preserve">Tämä on yksi parhaista tietokoneista, jonka voit ostaa ilman muutoksia. Paljon muistia ja erittäin nopea. Rakastan Toshiban hiirimaton ja näppäimistön tuntumaa. Erittäin tyylikäs.</w:t>
      </w:r>
    </w:p>
    <w:p>
      <w:r>
        <w:rPr>
          <w:b/>
        </w:rPr>
        <w:t xml:space="preserve">Tulos</w:t>
      </w:r>
    </w:p>
    <w:p>
      <w:r>
        <w:t xml:space="preserve">Suuri tietokone!!!</w:t>
      </w:r>
    </w:p>
    <w:p>
      <w:r>
        <w:rPr>
          <w:b/>
        </w:rPr>
        <w:t xml:space="preserve">Esimerkki 0,3183</w:t>
      </w:r>
    </w:p>
    <w:p>
      <w:r>
        <w:t xml:space="preserve">Kauhea laatu.</w:t>
      </w:r>
    </w:p>
    <w:p>
      <w:r>
        <w:rPr>
          <w:b/>
        </w:rPr>
        <w:t xml:space="preserve">Tulos</w:t>
      </w:r>
    </w:p>
    <w:p>
      <w:r>
        <w:t xml:space="preserve">Kaksi tähteä</w:t>
      </w:r>
    </w:p>
    <w:p>
      <w:r>
        <w:rPr>
          <w:b/>
        </w:rPr>
        <w:t xml:space="preserve">Esimerkki 0.3184</w:t>
      </w:r>
    </w:p>
    <w:p>
      <w:r>
        <w:t xml:space="preserve">Tuote toimitettiin erittäin nopeasti ja se toimii hyvin ilman minkäänlaisia ongelmia. Se oli hyvä ostos, vaikka se ei toimi ps3:ssa.</w:t>
      </w:r>
    </w:p>
    <w:p>
      <w:r>
        <w:rPr>
          <w:b/>
        </w:rPr>
        <w:t xml:space="preserve">Tulos</w:t>
      </w:r>
    </w:p>
    <w:p>
      <w:r>
        <w:t xml:space="preserve">Nopea toimitus!</w:t>
      </w:r>
    </w:p>
    <w:p>
      <w:r>
        <w:rPr>
          <w:b/>
        </w:rPr>
        <w:t xml:space="preserve">Esimerkki 0,3185</w:t>
      </w:r>
    </w:p>
    <w:p>
      <w:r>
        <w:t xml:space="preserve">Täysin tyytyväinen! Kiitos!</w:t>
      </w:r>
    </w:p>
    <w:p>
      <w:r>
        <w:rPr>
          <w:b/>
        </w:rPr>
        <w:t xml:space="preserve">Tulos</w:t>
      </w:r>
    </w:p>
    <w:p>
      <w:r>
        <w:t xml:space="preserve">Viisi tähteä</w:t>
      </w:r>
    </w:p>
    <w:p>
      <w:r>
        <w:rPr>
          <w:b/>
        </w:rPr>
        <w:t xml:space="preserve">Esimerkki 0,3186</w:t>
      </w:r>
    </w:p>
    <w:p>
      <w:r>
        <w:t xml:space="preserve">Pohdin, millaisen takin ostaisin Kindlelleni, mutta tein täydellisen valinnan!  Tämä takki suojaa Kindleäni ja tekee lukemisesta helppoa, kun yläluukku on taitettu taaksepäin, ja se seisoo tasaisella pinnalla todella hyvin, jotta voit lukea ilman käsiä.  Ja minä RAKASTAN väriä!!!</w:t>
      </w:r>
    </w:p>
    <w:p>
      <w:r>
        <w:rPr>
          <w:b/>
        </w:rPr>
        <w:t xml:space="preserve">Tulos</w:t>
      </w:r>
    </w:p>
    <w:p>
      <w:r>
        <w:t xml:space="preserve">Violetti nahka tekee siitä vielä mahtavamman!!!!</w:t>
      </w:r>
    </w:p>
    <w:p>
      <w:r>
        <w:rPr>
          <w:b/>
        </w:rPr>
        <w:t xml:space="preserve">Esimerkki 0,3187</w:t>
      </w:r>
    </w:p>
    <w:p>
      <w:r>
        <w:t xml:space="preserve">10 tähteä! Se näyttää uudelta, toimii täydellisesti!  Paras turvallinen toimitus, jonka olen koskaan nähnyt. Se olisi voinut pomppia kuorma-autosta eikä vahingoittua. Loistava kauppa. KIITOS</w:t>
      </w:r>
    </w:p>
    <w:p>
      <w:r>
        <w:rPr>
          <w:b/>
        </w:rPr>
        <w:t xml:space="preserve">Tulos</w:t>
      </w:r>
    </w:p>
    <w:p>
      <w:r>
        <w:t xml:space="preserve">Paras turvallinen merenkulku, jonka olen koskaan nähnyt</w:t>
      </w:r>
    </w:p>
    <w:p>
      <w:r>
        <w:rPr>
          <w:b/>
        </w:rPr>
        <w:t xml:space="preserve">Esimerkki 0,3188</w:t>
      </w:r>
    </w:p>
    <w:p>
      <w:r>
        <w:t xml:space="preserve">Hintaansa nähden tämä kotelo on erittäin mukava. Minusta se on hieman hankala pitää, vaikka laittaisin käteni sen hihnaan.</w:t>
      </w:r>
    </w:p>
    <w:p>
      <w:r>
        <w:rPr>
          <w:b/>
        </w:rPr>
        <w:t xml:space="preserve">Tulos</w:t>
      </w:r>
    </w:p>
    <w:p>
      <w:r>
        <w:t xml:space="preserve">mukava</w:t>
      </w:r>
    </w:p>
    <w:p>
      <w:r>
        <w:rPr>
          <w:b/>
        </w:rPr>
        <w:t xml:space="preserve">Esimerkki 0.3189</w:t>
      </w:r>
    </w:p>
    <w:p>
      <w:r>
        <w:t xml:space="preserve">Tarvitsin tätä saadakseni joitakin tiedostoja / tietoja vanhalta kiintolevyltä vanhasta kannettavasta tietokoneesta. Tämä kaapeli toimii täydellisesti - pystyin liittämään sen ulkoiseen kiintolevykoteloon ja liittämään sen toiseen kiintolevyyn ja siirtämään tiedostoja helposti.</w:t>
      </w:r>
    </w:p>
    <w:p>
      <w:r>
        <w:rPr>
          <w:b/>
        </w:rPr>
        <w:t xml:space="preserve">Tulos</w:t>
      </w:r>
    </w:p>
    <w:p>
      <w:r>
        <w:t xml:space="preserve">Toimii kuten sen pitäisi ja kuten kuvattu</w:t>
      </w:r>
    </w:p>
    <w:p>
      <w:r>
        <w:rPr>
          <w:b/>
        </w:rPr>
        <w:t xml:space="preserve">Esimerkki 0,3190</w:t>
      </w:r>
    </w:p>
    <w:p>
      <w:r>
        <w:t xml:space="preserve">Nopea toimitus.  Toimii erinomaisesti suojatakseen laitteemme.</w:t>
      </w:r>
    </w:p>
    <w:p>
      <w:r>
        <w:rPr>
          <w:b/>
        </w:rPr>
        <w:t xml:space="preserve">Tulos</w:t>
      </w:r>
    </w:p>
    <w:p>
      <w:r>
        <w:t xml:space="preserve">Toimi loistavasti suojellakseen laitteitamme</w:t>
      </w:r>
    </w:p>
    <w:p>
      <w:r>
        <w:rPr>
          <w:b/>
        </w:rPr>
        <w:t xml:space="preserve">Esimerkki 0,3191</w:t>
      </w:r>
    </w:p>
    <w:p>
      <w:r>
        <w:t xml:space="preserve">kuulostaa hyvältä, siinä on hienoja ominaisuuksia ja se näyttää hyvältä</w:t>
      </w:r>
    </w:p>
    <w:p>
      <w:r>
        <w:rPr>
          <w:b/>
        </w:rPr>
        <w:t xml:space="preserve">Tulos</w:t>
      </w:r>
    </w:p>
    <w:p>
      <w:r>
        <w:t xml:space="preserve">Viisi tähteä</w:t>
      </w:r>
    </w:p>
    <w:p>
      <w:r>
        <w:rPr>
          <w:b/>
        </w:rPr>
        <w:t xml:space="preserve">Esimerkki 0,3192</w:t>
      </w:r>
    </w:p>
    <w:p>
      <w:r>
        <w:t xml:space="preserve">Sain DX:n eilen.  Minusta parasta on se, että sain 5 palkkia kotona, joka sijaitsee erittäin maaseutumaisella alueella, jossa ei saa 5 palkkia missään muualla.  Kirjani latautui ennen kuin edes tiesin siitä.  Se oli niin nopeaa.  Nyt minun ei tarvitse ajaa 30 mailia keskinkertaiseen kirjakauppaan saadakseni asioita, jotka haluan NYTWWWWWWW.  Ajattelin, että bensiinin avulla, jonka säästän kirjoista, jotka ostan paikallisesti (puhumattakaan siitä, että maksan niistä täyden hinnan), ja postikuljetusten avulla, jotka säästän kirjoista, jotka ostan Amazonista, sekä alennetun hinnan ansiosta Kindleni pitäisi maksaa itsensä takaisin noin 16 kuukaudessa.     Meille, jotka olemme muuttaneet maalle rakkaudesta luontoon, meillä on myös loistava kirjakauppa, joka ei voisi olla kätevämpi.    Rakastan suurta kokoa.  Näin Kindle 2:n, ja minulle DX:n suurempi koko on luonnollisempi ja mukavampi.  Kaikki on parempaa kuin odotin.  Sivun kääntäminen on nopeaa.  Teksti on terävää, selkeää ja kuten kaikki sanovat - ei häikäisyä.   Käyttöönotto oli helppoa.      Se on minulle suurempi asia, koska tavallisen kirjakaupan hankaluus asuinpaikkakunnallani.  Tämä tekee elämästäni täydellistä.    Se, mikä voi olla melkeinpä huono puoli (olen vain liian tyytyväinen siihen valittaakseni mistään), on se, että se on hieman raskas.  Painavampi kuin Kindle 2. Olen sopeutunut siihen ilman suurempia ongelmia.  Se on aivan liian vähäpätöinen asia, jotta siitä voisi valittaa. Ei ole niin, ettenkö voisi pitää sitä mukavasti kädessä.      Rakastan tätä laitetta todella paljon.</w:t>
      </w:r>
    </w:p>
    <w:p>
      <w:r>
        <w:rPr>
          <w:b/>
        </w:rPr>
        <w:t xml:space="preserve">Tulos</w:t>
      </w:r>
    </w:p>
    <w:p>
      <w:r>
        <w:t xml:space="preserve">Rakastan tätä vehjettä!!!</w:t>
      </w:r>
    </w:p>
    <w:p>
      <w:r>
        <w:rPr>
          <w:b/>
        </w:rPr>
        <w:t xml:space="preserve">Esimerkki 0,3193</w:t>
      </w:r>
    </w:p>
    <w:p>
      <w:r>
        <w:t xml:space="preserve">Sain johdon nopeasti ja sain tablettini käyttöön hetkessä. Mutta luojan kiitos, että ostin kaksi, koska toinen niistä on jo lakannut toimimasta. Siitä on kulunut vasta puolitoista kuukautta. Teen jo toisen tilauksen ennen kuin tämä hajoaa. Hmmm...</w:t>
      </w:r>
    </w:p>
    <w:p>
      <w:r>
        <w:rPr>
          <w:b/>
        </w:rPr>
        <w:t xml:space="preserve">Tulos</w:t>
      </w:r>
    </w:p>
    <w:p>
      <w:r>
        <w:t xml:space="preserve">hyvä... mutta kuinka kauan?</w:t>
      </w:r>
    </w:p>
    <w:p>
      <w:r>
        <w:rPr>
          <w:b/>
        </w:rPr>
        <w:t xml:space="preserve">Esimerkki 0,3194</w:t>
      </w:r>
    </w:p>
    <w:p>
      <w:r>
        <w:t xml:space="preserve">Asensin tuotteet ja sain verkon toimimaan muutamassa minuutissa. Tämä on hyvä tuote, josta olisin toivonut kuulleeni vuosia sitten.</w:t>
      </w:r>
    </w:p>
    <w:p>
      <w:r>
        <w:rPr>
          <w:b/>
        </w:rPr>
        <w:t xml:space="preserve">Tulos</w:t>
      </w:r>
    </w:p>
    <w:p>
      <w:r>
        <w:t xml:space="preserve">loistava tuote</w:t>
      </w:r>
    </w:p>
    <w:p>
      <w:r>
        <w:rPr>
          <w:b/>
        </w:rPr>
        <w:t xml:space="preserve">Esimerkki 0,3195</w:t>
      </w:r>
    </w:p>
    <w:p>
      <w:r>
        <w:t xml:space="preserve">Tämä holkki sopii Kindleen täydellisesti, ja kuten luvattiin, se ei jättänyt mitään mustia viivoja Kindleen. Sininen väri on hieman \\"kuninkaallisempi\\" kuin kirkkaan sininen, jota odotin, mutta se on silti söpö. Erittäin ohut, eikä vie paljon tilaa käsilaukussani. Vaikuttaa hyvin tehdyltä.</w:t>
      </w:r>
    </w:p>
    <w:p>
      <w:r>
        <w:rPr>
          <w:b/>
        </w:rPr>
        <w:t xml:space="preserve">Tulos</w:t>
      </w:r>
    </w:p>
    <w:p>
      <w:r>
        <w:t xml:space="preserve">Suuri Kindle Case</w:t>
      </w:r>
    </w:p>
    <w:p>
      <w:r>
        <w:rPr>
          <w:b/>
        </w:rPr>
        <w:t xml:space="preserve">Esimerkki 0,3196</w:t>
      </w:r>
    </w:p>
    <w:p>
      <w:r>
        <w:t xml:space="preserve">Ostin 2 näistä toisesta luotettavasta myyjästä.&lt;br /&gt;Ensimmäinen jäähdytin hajosi noin 3 kuukauden kuluttua, se palautettiin RMA:lla Corsairille.  Ennen sen palauttamista se tutkittiin, kuparisen vesilohkon (joka ei oikeastaan ole vesilohko, lisää tästä hetken kuluttua) ympärillä näytti olevan korroosiota.  Toinen jäähdytin hajosi täsmälleen samalla tavalla.  Jälleen lisää korroosiota.  Tällä kertaa, täysin kyllästyneenä Corsairin hirvittävään tukeen, purin koko jäähdyttimen.  Löysin laajamittaista korroosiota kuparisen &amp;#34;vesilohkon&amp;#34 takaosasta; irrotin typerästi suunnitellun pumpun ja löysin lisää korroosiota juoksupyörän sisäpinnalta karan ympäriltä.  Tämä oli syy kolinaan, joka on vikaantumisen ääni, ainoa tapa korjata tämä jäähdytin on korvata pumppuyksikkö, koska korrodoituva juoksupyörä on vaurioittanut myös karaa.  Vian syy.... halpaa jäähdytysnestettä, joka oli hapanta.  Varmasti ei ollut jäähdytysneste, jota oli suunniteltu tällaiseen käyttöön.  Myös &amp;#34;vesilohkojen&amp;#34; kuparin kosketuspinnan ympärillä oleva tiiviste on erittäin huono, mikä mahdollisti pienen määrän jäähdytysnesteen pääsyn ulos ja ilman pääsyn sisään, mikä pahensi vikaa entisestään.&lt;br /&gt;Tapa, jolla lämpöanturi koskettaa kuparia, on erittäin huono, mikä johtaa epätarkkoihin lämpölukemiin ja säätöön.&lt;br /&gt;Vesilohko on naurettava, se on ohut 2 mm:n kuparilevy, jonka takana on kumimateriaalia, joka on ilmeisesti suunniteltu jäähdytysnesteen virtauksen ohjaamiseen.  Tämä kumi peittää suurimman osan kuparista ja estää näin lämmön siirtymisen kuparista jäähdytysnesteeseen.  Aikaisemmin mainittu korroosio syövyttää ilmeisesti kuparin altistunutta aluetta, mikä heikentää järjestelmän suorituskykyä entisestään.&lt;br /&gt;&lt;br /&gt;Se on huonosti suunniteltu, huonosti tehty roska.  Sen suunnittelijoilla ei ole/ei ollut mitään käsitystä materiaalitieteestä tai edes alkeellisesta kemiasta, jotta he olisivat ymmärtäneet, miten heidän valitsemansa jäähdytysneste vaikuttaa heidän materiaaleihinsa.  En voi puhua heidän uudemmista malleistaan, mutta sanomattakin on selvää, että olen täysin menettänyt luottamuksen Corsairin tuotteisiin.  Oli muutama tapauksissa ja oli ongelmia vaihtelevasti kiinni rikkoutuu, tuulettimen säätönuppi epäonnistuu ja jopa rikkoutunut edessä usb-portti kaapelit.  Muistia minulla on ollut muutama ja lämmönjakajat löystyivät kaikissa niistä, yksi oikosulussa.  Älkää päästäkö minua aloittamaan heidän SSD-levyistään Se on toinen arvostelu.&lt;br /&gt;&lt;br /&gt;Heidän vastauksensa kaikkiin näihin valituksiin:&lt;br /&gt;&amp;#34;Voit palauttaa tuotteen, kun se on vastaanotettu ja vika on vahvistettu, lähetämme sinulle korvaavan tuotteen maksutta.&amp;#34;&lt;br /&gt;Minä sanoin:&lt;br /&gt;&amp;#34;Minun on siis oltava järjestelmäni pois käytöstä 2 viikkoa kauhean tuotteenne takia&amp;#34;&lt;br /&gt;Heidän vastauksensa: &lt;br /&gt;Minun on siis oltava järjestelmäni pois käytöstä 2 viikkoa kauhean tuotteenne takia&amp;#34;&lt;br /&gt;Heidän vastauksensa:&lt;br /&gt;&amp;#34;Voit käyttää nopeaa korvausvaihtoehtoamme, annat meille luottokorttitietosi ja lähetämme korvaavan tuotteen, korttiasi ei veloiteta, jos saamme tuotteen takaisin&amp;#34;&lt;br /&gt;Tämä kaikki on kai hyvä ja hyvä, mutta joka kerta, kun yritin järjestää tuotteeni korvaamista tällä tavalla, minulle sanottiin &amp;#34;That Item is not in stock&amp;#34;</w:t>
      </w:r>
    </w:p>
    <w:p>
      <w:r>
        <w:rPr>
          <w:b/>
        </w:rPr>
        <w:t xml:space="preserve">Tulos</w:t>
      </w:r>
    </w:p>
    <w:p>
      <w:r>
        <w:t xml:space="preserve">Huonoin jäähdytin planeetalla vielä huonompi tuki Corsairilta.</w:t>
      </w:r>
    </w:p>
    <w:p>
      <w:r>
        <w:rPr>
          <w:b/>
        </w:rPr>
        <w:t xml:space="preserve">Esimerkki 0,3197</w:t>
      </w:r>
    </w:p>
    <w:p>
      <w:r>
        <w:t xml:space="preserve">Tämä on toinen korvaava akkuni tältä yritykseltä, ja suorituskykyä ei voi päihittää hintaan nähden; voit ostaa noin 4 tällaista akkua yhtä Apple-merkkistä akkua kohden. Akun istuvuus on hyväksyttävä; jos pieni kohdistusvirhe on sinulle ongelma, osta Apple-yksikkö. Tyttäreni osti Applen yksikön, eikä kohdistus ole yhtään parempi kuin tässä yksikössä, joten hinta/suorituskyky on ainoa käsillä oleva vertailu, ja tämä yksikkö voittaa, ei epäilystäkään! Älä unohda asettaa PCM:ää uudelleen, kun vaihdat akun (irrota vanha akku kannettavan tietokoneen ollessa sammutettuna; paina ja pidä virtanäppäintä painettuna 5-10 sekuntia ja jatka uuden akun asentamista). Lataa akku lisäksi vain silloin, kun akun varaustaso on alhainen. Lopuksi kalibroi kannettavan tietokoneen akku vähintään kerran kuukaudessa käyttämällä tietokonetta akun ollessa tyhjänä, kunnes se menee lepotilaan eikä herää; anna sen olla ja tyhjentyä, kunnes se sammuu; lataa sitten akku kokonaan yhdellä kertaa. Minulla akun lataus kestää noin 3 tuntia, ja kaikki akut kestävät vähintään 3 vuotta.</w:t>
      </w:r>
    </w:p>
    <w:p>
      <w:r>
        <w:rPr>
          <w:b/>
        </w:rPr>
        <w:t xml:space="preserve">Tulos</w:t>
      </w:r>
    </w:p>
    <w:p>
      <w:r>
        <w:t xml:space="preserve">Kohtuullinen vaihtoehto</w:t>
      </w:r>
    </w:p>
    <w:p>
      <w:r>
        <w:rPr>
          <w:b/>
        </w:rPr>
        <w:t xml:space="preserve">Esimerkki 0,3198</w:t>
      </w:r>
    </w:p>
    <w:p>
      <w:r>
        <w:t xml:space="preserve">Toimii juuri kuten kuvattu</w:t>
      </w:r>
    </w:p>
    <w:p>
      <w:r>
        <w:rPr>
          <w:b/>
        </w:rPr>
        <w:t xml:space="preserve">Tulos</w:t>
      </w:r>
    </w:p>
    <w:p>
      <w:r>
        <w:t xml:space="preserve">Viisi tähteä</w:t>
      </w:r>
    </w:p>
    <w:p>
      <w:r>
        <w:rPr>
          <w:b/>
        </w:rPr>
        <w:t xml:space="preserve">Esimerkki 0,3199</w:t>
      </w:r>
    </w:p>
    <w:p>
      <w:r>
        <w:t xml:space="preserve">täyttää kaikki odotukseni</w:t>
      </w:r>
    </w:p>
    <w:p>
      <w:r>
        <w:rPr>
          <w:b/>
        </w:rPr>
        <w:t xml:space="preserve">Tulos</w:t>
      </w:r>
    </w:p>
    <w:p>
      <w:r>
        <w:t xml:space="preserve">Viisi tähteä</w:t>
      </w:r>
    </w:p>
    <w:p>
      <w:r>
        <w:rPr>
          <w:b/>
        </w:rPr>
        <w:t xml:space="preserve">Esimerkki 0.3200</w:t>
      </w:r>
    </w:p>
    <w:p>
      <w:r>
        <w:t xml:space="preserve">Tekee sen, mitä sen oletetaan tekevän</w:t>
      </w:r>
    </w:p>
    <w:p>
      <w:r>
        <w:rPr>
          <w:b/>
        </w:rPr>
        <w:t xml:space="preserve">Tulos</w:t>
      </w:r>
    </w:p>
    <w:p>
      <w:r>
        <w:t xml:space="preserve">Viisi tähteä</w:t>
      </w:r>
    </w:p>
    <w:p>
      <w:r>
        <w:rPr>
          <w:b/>
        </w:rPr>
        <w:t xml:space="preserve">Esimerkki 0.3201</w:t>
      </w:r>
    </w:p>
    <w:p>
      <w:r>
        <w:t xml:space="preserve">paljon vaihtoehtoja ja jokainen toimii hienosti. En käytä puolta niistä, mutta se on mukava olla, jos joskus tarvitsen niitä.</w:t>
      </w:r>
    </w:p>
    <w:p>
      <w:r>
        <w:rPr>
          <w:b/>
        </w:rPr>
        <w:t xml:space="preserve">Tulos</w:t>
      </w:r>
    </w:p>
    <w:p>
      <w:r>
        <w:t xml:space="preserve">loistava tuote</w:t>
      </w:r>
    </w:p>
    <w:p>
      <w:r>
        <w:rPr>
          <w:b/>
        </w:rPr>
        <w:t xml:space="preserve">Esimerkki 0.3202</w:t>
      </w:r>
    </w:p>
    <w:p>
      <w:r>
        <w:t xml:space="preserve">Melkein ostin alemman resoluution 7&amp;#34; näytön, mutta ylimääräinen 25 dollaria on enemmän kuin sen arvoinen. Kuvanlaatu on hämmästyttävä. Käytän sitä Raspberry Pi 2:ssa, joten koko näytön graafinen näyttö on joskus pieni, mutta oikeilla laseilla (olenhan 73-vuotias) kaikki on terävää ja terävää. Merkit eivät vuoda jne. Suosittelen tätä hetkessä.</w:t>
      </w:r>
    </w:p>
    <w:p>
      <w:r>
        <w:rPr>
          <w:b/>
        </w:rPr>
        <w:t xml:space="preserve">Tulos</w:t>
      </w:r>
    </w:p>
    <w:p>
      <w:r>
        <w:t xml:space="preserve">Kuvanlaatu on hämmästyttävä. Käytän sitä Raspberry Pi 2:ssa.</w:t>
      </w:r>
    </w:p>
    <w:p>
      <w:r>
        <w:rPr>
          <w:b/>
        </w:rPr>
        <w:t xml:space="preserve">Esimerkki 0.3203</w:t>
      </w:r>
    </w:p>
    <w:p>
      <w:r>
        <w:t xml:space="preserve">Pidän tästä tuotteesta niin paljon, että ostin kaksi, yhden toimistopöydälleni ja toisen keittiön pöydälle.    Käytän sitä 15\\\" Mac-kannettavaa tietokonetta. Se nostaa sitä ja pitää sen viileänä suojaten sekä työpöytää että konetta. Hieno ominaisuus on kääntäminen, jonka ansiosta voin kääntää kannettavaa tietokonetta, jotta toinen henkilö voi nähdä näytön.</w:t>
      </w:r>
    </w:p>
    <w:p>
      <w:r>
        <w:rPr>
          <w:b/>
        </w:rPr>
        <w:t xml:space="preserve">Tulos</w:t>
      </w:r>
    </w:p>
    <w:p>
      <w:r>
        <w:t xml:space="preserve">Loistava tuote</w:t>
      </w:r>
    </w:p>
    <w:p>
      <w:r>
        <w:rPr>
          <w:b/>
        </w:rPr>
        <w:t xml:space="preserve">Esimerkki 0.3204</w:t>
      </w:r>
    </w:p>
    <w:p>
      <w:r>
        <w:t xml:space="preserve">Olen erittäin tyytyväinen tämän tuotteen laatuun.  Kahva on lisäetu, jotta et pudota sitä!</w:t>
      </w:r>
    </w:p>
    <w:p>
      <w:r>
        <w:rPr>
          <w:b/>
        </w:rPr>
        <w:t xml:space="preserve">Tulos</w:t>
      </w:r>
    </w:p>
    <w:p>
      <w:r>
        <w:t xml:space="preserve">Erittäin tyytyväinen</w:t>
      </w:r>
    </w:p>
    <w:p>
      <w:r>
        <w:rPr>
          <w:b/>
        </w:rPr>
        <w:t xml:space="preserve">Esimerkki 0.3205</w:t>
      </w:r>
    </w:p>
    <w:p>
      <w:r>
        <w:t xml:space="preserve">Macbook pro vuoden 2010 puolivälissä, Laita nämä pahat pojat ja sen kilpa-auto nopeasti nyt. ei enää pomppii sovelluksia app bar. WOO</w:t>
      </w:r>
    </w:p>
    <w:p>
      <w:r>
        <w:rPr>
          <w:b/>
        </w:rPr>
        <w:t xml:space="preserve">Tulos</w:t>
      </w:r>
    </w:p>
    <w:p>
      <w:r>
        <w:t xml:space="preserve">RAKASTAN SITÄ, VROOM</w:t>
      </w:r>
    </w:p>
    <w:p>
      <w:r>
        <w:rPr>
          <w:b/>
        </w:rPr>
        <w:t xml:space="preserve">Esimerkki 0.3206</w:t>
      </w:r>
    </w:p>
    <w:p>
      <w:r>
        <w:t xml:space="preserve">Minulla ei ole mitään pahaa sanottavaa tästä tuotteesta, se toimii niin kuin sen pitäisi, suosittelisin ystävälle.</w:t>
      </w:r>
    </w:p>
    <w:p>
      <w:r>
        <w:rPr>
          <w:b/>
        </w:rPr>
        <w:t xml:space="preserve">Tulos</w:t>
      </w:r>
    </w:p>
    <w:p>
      <w:r>
        <w:t xml:space="preserve">Se toimi siihen, mihin tarvitsin niitä</w:t>
      </w:r>
    </w:p>
    <w:p>
      <w:r>
        <w:rPr>
          <w:b/>
        </w:rPr>
        <w:t xml:space="preserve">Esimerkki 0.3207</w:t>
      </w:r>
    </w:p>
    <w:p>
      <w:r>
        <w:t xml:space="preserve">Tämä mattapinta toimii todella hyvin, kun tarvitset häikäisemätöntä tilannetta. Olen myös käyttänyt toista droidiini... se vähentää häikäisyä ja antaa silti värin näkyä läpi. Loistava tuote, nopea palvelu.&lt;br /&gt;Kiitos.</w:t>
      </w:r>
    </w:p>
    <w:p>
      <w:r>
        <w:rPr>
          <w:b/>
        </w:rPr>
        <w:t xml:space="preserve">Tulos</w:t>
      </w:r>
    </w:p>
    <w:p>
      <w:r>
        <w:t xml:space="preserve">Kindle Fire näytönsuoja</w:t>
      </w:r>
    </w:p>
    <w:p>
      <w:r>
        <w:rPr>
          <w:b/>
        </w:rPr>
        <w:t xml:space="preserve">Esimerkki 0.3208</w:t>
      </w:r>
    </w:p>
    <w:p>
      <w:r>
        <w:t xml:space="preserve">Hyvä ostos. Kaipaan vain salamavaloa, joka oli siinä.</w:t>
      </w:r>
    </w:p>
    <w:p>
      <w:r>
        <w:rPr>
          <w:b/>
        </w:rPr>
        <w:t xml:space="preserve">Tulos</w:t>
      </w:r>
    </w:p>
    <w:p>
      <w:r>
        <w:t xml:space="preserve">Neljä tähteä</w:t>
      </w:r>
    </w:p>
    <w:p>
      <w:r>
        <w:rPr>
          <w:b/>
        </w:rPr>
        <w:t xml:space="preserve">Esimerkki 0.3209</w:t>
      </w:r>
    </w:p>
    <w:p>
      <w:r>
        <w:t xml:space="preserve">tämä on loistava ostos 6860FX-kannettavan päivittämiseksi.  Nopea lähetys ja se saapui täydellisessä kunnossa. Tämä T9300 pidentää läppärini peliaikaa hieman pidempään. Helppo asentaa. Se toimii nopeammin, viileämmin, paremmin ja pelaa edelleen mitä tahansa peliä, jonka heitän sille.   Näitä T9300:ia on vaikea löytää alkuperäisissä Intelin laatikoissa, saati sitten kohtuulliseen hintaan.  En ota riskejä kyseenalaisten OEM Open tray -suorittimien kanssa Aasiasta.  Tämä on reilu hinta aidosta upouudesta Intel T9300:sta, joka on uusi laatikossa. Kaksi vuotta julkaisunsa jälkeen se on edelleen CPU-päivityksen peto.</w:t>
      </w:r>
    </w:p>
    <w:p>
      <w:r>
        <w:rPr>
          <w:b/>
        </w:rPr>
        <w:t xml:space="preserve">Tulos</w:t>
      </w:r>
    </w:p>
    <w:p>
      <w:r>
        <w:t xml:space="preserve">T9300 - Täydellinen 6860 FX -päivitysprosessori</w:t>
      </w:r>
    </w:p>
    <w:p>
      <w:r>
        <w:rPr>
          <w:b/>
        </w:rPr>
        <w:t xml:space="preserve">Esimerkki 0.3210</w:t>
      </w:r>
    </w:p>
    <w:p>
      <w:r>
        <w:t xml:space="preserve">Se on mukava sylissäni, ja pinta estää kannettavaa tietokonetta siirtymästä tai liukumasta pois. Yksinkertainen, edullinen ja tekee työnsä.</w:t>
      </w:r>
    </w:p>
    <w:p>
      <w:r>
        <w:rPr>
          <w:b/>
        </w:rPr>
        <w:t xml:space="preserve">Tulos</w:t>
      </w:r>
    </w:p>
    <w:p>
      <w:r>
        <w:t xml:space="preserve">Pidän pienestä työpöydästäni!</w:t>
      </w:r>
    </w:p>
    <w:p>
      <w:r>
        <w:rPr>
          <w:b/>
        </w:rPr>
        <w:t xml:space="preserve">Esimerkki 0.3211</w:t>
      </w:r>
    </w:p>
    <w:p>
      <w:r>
        <w:t xml:space="preserve">Ei ladannut iPhone 6:tani eikä 2nd Gen mini iPadiani mainostetulla tavalla.</w:t>
      </w:r>
    </w:p>
    <w:p>
      <w:r>
        <w:rPr>
          <w:b/>
        </w:rPr>
        <w:t xml:space="preserve">Tulos</w:t>
      </w:r>
    </w:p>
    <w:p>
      <w:r>
        <w:t xml:space="preserve">Yksi tähti</w:t>
      </w:r>
    </w:p>
    <w:p>
      <w:r>
        <w:rPr>
          <w:b/>
        </w:rPr>
        <w:t xml:space="preserve">Esimerkki 0.3212</w:t>
      </w:r>
    </w:p>
    <w:p>
      <w:r>
        <w:t xml:space="preserve">Ne pitävät sivusi ja ovat söpöjä, mutta hieman hankalan muotoisia.</w:t>
      </w:r>
    </w:p>
    <w:p>
      <w:r>
        <w:rPr>
          <w:b/>
        </w:rPr>
        <w:t xml:space="preserve">Tulos</w:t>
      </w:r>
    </w:p>
    <w:p>
      <w:r>
        <w:t xml:space="preserve">Neljä tähteä</w:t>
      </w:r>
    </w:p>
    <w:p>
      <w:r>
        <w:rPr>
          <w:b/>
        </w:rPr>
        <w:t xml:space="preserve">Esimerkki 0.3213</w:t>
      </w:r>
    </w:p>
    <w:p>
      <w:r>
        <w:t xml:space="preserve">Tämä on hieno laukku - hauska väri, paljon taskuja ja pehmustettu paikka kannettaville tietokoneille.  Kuljetan sitä päivittäin töissä, mutta se on myös erinomainen matkalaukku.</w:t>
      </w:r>
    </w:p>
    <w:p>
      <w:r>
        <w:rPr>
          <w:b/>
        </w:rPr>
        <w:t xml:space="preserve">Tulos</w:t>
      </w:r>
    </w:p>
    <w:p>
      <w:r>
        <w:t xml:space="preserve">Tyylikäs ja tilava</w:t>
      </w:r>
    </w:p>
    <w:p>
      <w:r>
        <w:rPr>
          <w:b/>
        </w:rPr>
        <w:t xml:space="preserve">Esimerkki 0.3214</w:t>
      </w:r>
    </w:p>
    <w:p>
      <w:r>
        <w:t xml:space="preserve">Ostin tämän vaimolleni, kun hän sai iPadin perhelahjaksi , tyylikäs kansi ja ihanaa älykästä tekniikkaa , ainoa miinus on iPadin suojaamaton takaosa.</w:t>
      </w:r>
    </w:p>
    <w:p>
      <w:r>
        <w:rPr>
          <w:b/>
        </w:rPr>
        <w:t xml:space="preserve">Tulos</w:t>
      </w:r>
    </w:p>
    <w:p>
      <w:r>
        <w:t xml:space="preserve">Suuri tapaus tyylikkääseen ulkoasuun</w:t>
      </w:r>
    </w:p>
    <w:p>
      <w:r>
        <w:rPr>
          <w:b/>
        </w:rPr>
        <w:t xml:space="preserve">Esimerkki 0.3215</w:t>
      </w:r>
    </w:p>
    <w:p>
      <w:r>
        <w:t xml:space="preserve">Rakastan sitä, koska se ei ole niin paksu ja tilaa vievä. Siinä ei ole näppäimistöä kuten joissakin, mutta se sopii minulle. Voin heittää sen käsilaukkuun ja ottaa sen mukaani kaikkialle.</w:t>
      </w:r>
    </w:p>
    <w:p>
      <w:r>
        <w:rPr>
          <w:b/>
        </w:rPr>
        <w:t xml:space="preserve">Tulos</w:t>
      </w:r>
    </w:p>
    <w:p>
      <w:r>
        <w:t xml:space="preserve">Hieno tapaus</w:t>
      </w:r>
    </w:p>
    <w:p>
      <w:r>
        <w:rPr>
          <w:b/>
        </w:rPr>
        <w:t xml:space="preserve">Esimerkki 0.3216</w:t>
      </w:r>
    </w:p>
    <w:p>
      <w:r>
        <w:t xml:space="preserve">Tabletin pitämiseen tarkoitetut metallikielekkeet irtosivat heti ensimmäisellä käyttökerralla.  Välilehdet oli suunniteltu ja koottu pienellä liimalla.  Erittäin huono laatu. Älä osta.</w:t>
      </w:r>
    </w:p>
    <w:p>
      <w:r>
        <w:rPr>
          <w:b/>
        </w:rPr>
        <w:t xml:space="preserve">Tulos</w:t>
      </w:r>
    </w:p>
    <w:p>
      <w:r>
        <w:t xml:space="preserve">Huono suunnittelu ja laatu</w:t>
      </w:r>
    </w:p>
    <w:p>
      <w:r>
        <w:rPr>
          <w:b/>
        </w:rPr>
        <w:t xml:space="preserve">Esimerkki 0.3217</w:t>
      </w:r>
    </w:p>
    <w:p>
      <w:r>
        <w:t xml:space="preserve">Ostin tämän korvatakseni kannettavan tietokoneeni akun, joka ei enää pitänyt latausta ja aiheutti sen, että pystyin käyttämään kannettavaa tietokonetta vain kytkettynä.  Se oli juuri se, mitä tarvitsin ongelman ratkaisemiseksi.</w:t>
      </w:r>
    </w:p>
    <w:p>
      <w:r>
        <w:rPr>
          <w:b/>
        </w:rPr>
        <w:t xml:space="preserve">Tulos</w:t>
      </w:r>
    </w:p>
    <w:p>
      <w:r>
        <w:t xml:space="preserve">Juuri sitä, mitä tarvitsin.</w:t>
      </w:r>
    </w:p>
    <w:p>
      <w:r>
        <w:rPr>
          <w:b/>
        </w:rPr>
        <w:t xml:space="preserve">Esimerkki 0.3218</w:t>
      </w:r>
    </w:p>
    <w:p>
      <w:r>
        <w:t xml:space="preserve">olin todella innoissani tuotteesta ja uhmasin tieni läpi liottamalla laitteeni ja ensimmäisenä päivänä.... tuskin kosketan sitä hemmetin vehjettä ja siellä on valtava naarmu koko alaosassa... ja laitoin tuon imijän kuin mestari.... ja vaikka... ensimmäisen viikon jälkeen.... yläreunoille ilmestyi ilmakuplia.... se sai upouuden Nexus 10:ni näyttämään paskalta... tutkin uutta valintaani, mutta jos satut lukemaan tämän matkallasi täydellistä näytönsuojaa etsiessäsi.... jätä merkkihype ja märkä hype väliin ja jatka elämääsi... olet iloinen, että teit niin.......</w:t>
      </w:r>
    </w:p>
    <w:p>
      <w:r>
        <w:rPr>
          <w:b/>
        </w:rPr>
        <w:t xml:space="preserve">Tulos</w:t>
      </w:r>
    </w:p>
    <w:p>
      <w:r>
        <w:t xml:space="preserve">märkä... tikku stratchy muddissa... booo!</w:t>
      </w:r>
    </w:p>
    <w:p>
      <w:r>
        <w:rPr>
          <w:b/>
        </w:rPr>
        <w:t xml:space="preserve">Esimerkki 0.3219</w:t>
      </w:r>
    </w:p>
    <w:p>
      <w:r>
        <w:t xml:space="preserve">Se ei toimi niin hyvin kuin luulin sen toimivan.</w:t>
      </w:r>
    </w:p>
    <w:p>
      <w:r>
        <w:rPr>
          <w:b/>
        </w:rPr>
        <w:t xml:space="preserve">Tulos</w:t>
      </w:r>
    </w:p>
    <w:p>
      <w:r>
        <w:t xml:space="preserve">Kolme tähteä</w:t>
      </w:r>
    </w:p>
    <w:p>
      <w:r>
        <w:rPr>
          <w:b/>
        </w:rPr>
        <w:t xml:space="preserve">Esimerkki 0.3220</w:t>
      </w:r>
    </w:p>
    <w:p>
      <w:r>
        <w:t xml:space="preserve">Rakastan sitä, se toimii hienosti mac pro:n ja track padin kanssa.</w:t>
      </w:r>
    </w:p>
    <w:p>
      <w:r>
        <w:rPr>
          <w:b/>
        </w:rPr>
        <w:t xml:space="preserve">Tulos</w:t>
      </w:r>
    </w:p>
    <w:p>
      <w:r>
        <w:t xml:space="preserve">Neljä tähteä</w:t>
      </w:r>
    </w:p>
    <w:p>
      <w:r>
        <w:rPr>
          <w:b/>
        </w:rPr>
        <w:t xml:space="preserve">Esimerkki 0.3221</w:t>
      </w:r>
    </w:p>
    <w:p>
      <w:r>
        <w:t xml:space="preserve">ja lopulta se vain lakkasi toimimasta. Ostin sen silloin, kun se maksoi 50 dollaria. Se ei ole liian huono wlan-kortti. signaali oli parempi kuin kannettavassa tietokoneessani. Aionko ostaa sen uudelleen? En tietenkään, näitä saa paljon halvemmalla. search.</w:t>
      </w:r>
    </w:p>
    <w:p>
      <w:r>
        <w:rPr>
          <w:b/>
        </w:rPr>
        <w:t xml:space="preserve">Tulos</w:t>
      </w:r>
    </w:p>
    <w:p>
      <w:r>
        <w:t xml:space="preserve">Ive oli tämä asia 4 vuotta</w:t>
      </w:r>
    </w:p>
    <w:p>
      <w:r>
        <w:rPr>
          <w:b/>
        </w:rPr>
        <w:t xml:space="preserve">Esimerkki 0.3222</w:t>
      </w:r>
    </w:p>
    <w:p>
      <w:r>
        <w:t xml:space="preserve">Ostin kaksi kiintolevykoteloa tältä yritykseltä ensin muovisen mallin, sitten tämän tukevan näköisen alumiinisen mallin.&lt;br /&gt;&lt;br /&gt;Tuote lakkasi toimimasta viiden viikon kuluessa enkä saanut selville miksi.&lt;br /&gt;Kävin läpi vaivaa lataamalla ja asentamalla ajurit uudelleen ilman tuloksia.&lt;br /&gt;&lt;br /&gt;Normaalisti olettaisin, että kyseessä oli satunnainen dud ja en antaisi näin huonoa arvosanaa, mutta sitten saman yrityksen muovimalli alkoi satunnaisesti olla toimimaton ja lopulta myös epäonnistua.&lt;br /&gt;&lt;br /&gt;Nyt kahden huonon kokemuksen jälkeen olen tullut uskomaan, että tämä yritys valmistaa huonolaatuista tuotetta.</w:t>
      </w:r>
    </w:p>
    <w:p>
      <w:r>
        <w:rPr>
          <w:b/>
        </w:rPr>
        <w:t xml:space="preserve">Tulos</w:t>
      </w:r>
    </w:p>
    <w:p>
      <w:r>
        <w:t xml:space="preserve">Kesti kuukauden ennen selittämätöntä epäonnistumista.</w:t>
      </w:r>
    </w:p>
    <w:p>
      <w:r>
        <w:rPr>
          <w:b/>
        </w:rPr>
        <w:t xml:space="preserve">Esimerkki 0.3223</w:t>
      </w:r>
    </w:p>
    <w:p>
      <w:r>
        <w:t xml:space="preserve">käytän sitä barteihini</w:t>
      </w:r>
    </w:p>
    <w:p>
      <w:r>
        <w:rPr>
          <w:b/>
        </w:rPr>
        <w:t xml:space="preserve">Tulos</w:t>
      </w:r>
    </w:p>
    <w:p>
      <w:r>
        <w:t xml:space="preserve">Viisi tähteä</w:t>
      </w:r>
    </w:p>
    <w:p>
      <w:r>
        <w:rPr>
          <w:b/>
        </w:rPr>
        <w:t xml:space="preserve">Esimerkki 0.3224</w:t>
      </w:r>
    </w:p>
    <w:p>
      <w:r>
        <w:t xml:space="preserve">Erittäin hyvä tuote vain yhtä poikkeusta lukuun ottamatta.  Tablettia kiinni pitävä kieleke on metallia ja se naarmutti tablettia.</w:t>
      </w:r>
    </w:p>
    <w:p>
      <w:r>
        <w:rPr>
          <w:b/>
        </w:rPr>
        <w:t xml:space="preserve">Tulos</w:t>
      </w:r>
    </w:p>
    <w:p>
      <w:r>
        <w:t xml:space="preserve">Hyvä tuote!</w:t>
      </w:r>
    </w:p>
    <w:p>
      <w:r>
        <w:rPr>
          <w:b/>
        </w:rPr>
        <w:t xml:space="preserve">Esimerkki 0,3225</w:t>
      </w:r>
    </w:p>
    <w:p>
      <w:r>
        <w:t xml:space="preserve">Itse ipad toimii hyvin, kuin uusi, mutta se ei saapunut alkuperäisessä laatikossa, kuten todettiin, eikä se tullut alkuperäisen laturin kanssa, kuten todettiin.  Laturi ei enää toimi.  Olisin voinut ostaa &amp;#34;avoimen tuotteen&amp;#34; best buyista ja saada nämä asiat hieman kalliimmalla ilman, että minun olisi tarvinnut ostaa uusi laturi.</w:t>
      </w:r>
    </w:p>
    <w:p>
      <w:r>
        <w:rPr>
          <w:b/>
        </w:rPr>
        <w:t xml:space="preserve">Tulos</w:t>
      </w:r>
    </w:p>
    <w:p>
      <w:r>
        <w:t xml:space="preserve">Ei kuten mainostetaan</w:t>
      </w:r>
    </w:p>
    <w:p>
      <w:r>
        <w:rPr>
          <w:b/>
        </w:rPr>
        <w:t xml:space="preserve">Esimerkki 0.3226</w:t>
      </w:r>
    </w:p>
    <w:p>
      <w:r>
        <w:t xml:space="preserve">Ihmettelet varmaan, miksi tämä hiiri on peto, eikö niin?&lt;br /&gt;Pros:&lt;br /&gt;-Wireless&lt;br /&gt;-Hänellä on 6 ylimääräistä painiketta, jotka voi kartoittaa pelaamista varten&lt;br /&gt;-DPI-kytkinasetukset (sekä ohjelmisto niiden kartoittamiseksi)&lt;br /&gt;-Hänellä on energiansäästötila&lt;br /&gt;&lt;br /&gt;Cons:&lt;br /&gt;-Käyttää AA-paristoja (ei voi ladata itse)&lt;br /&gt;&lt;br /&gt;Katso video unboxingista täältä! ( korvaa (piste) . )&lt;br /&gt;youtube (piste) com/watch?v=EGpJKAYW220</w:t>
      </w:r>
    </w:p>
    <w:p>
      <w:r>
        <w:rPr>
          <w:b/>
        </w:rPr>
        <w:t xml:space="preserve">Tulos</w:t>
      </w:r>
    </w:p>
    <w:p>
      <w:r>
        <w:t xml:space="preserve">Hiiren peto!</w:t>
      </w:r>
    </w:p>
    <w:p>
      <w:r>
        <w:rPr>
          <w:b/>
        </w:rPr>
        <w:t xml:space="preserve">Esimerkki 0.3227</w:t>
      </w:r>
    </w:p>
    <w:p>
      <w:r>
        <w:t xml:space="preserve">erittäin hyvä laatu! sointu on paksu, joten en ole huolissani siitä, että se rikkoutuu! erittäin hyvä laatu! hämmästyttävä hinta 3! Minulla on yksi tietokoneessani, yksi autossani ja yksi kotona laturin kanssa! puhelimeni on aina kunnossa!</w:t>
      </w:r>
    </w:p>
    <w:p>
      <w:r>
        <w:rPr>
          <w:b/>
        </w:rPr>
        <w:t xml:space="preserve">Tulos</w:t>
      </w:r>
    </w:p>
    <w:p>
      <w:r>
        <w:t xml:space="preserve">loistava laatu! sointu on paksu</w:t>
      </w:r>
    </w:p>
    <w:p>
      <w:r>
        <w:rPr>
          <w:b/>
        </w:rPr>
        <w:t xml:space="preserve">Esimerkki 0.3228</w:t>
      </w:r>
    </w:p>
    <w:p>
      <w:r>
        <w:t xml:space="preserve">Kesti vähän aikaa tottua siihen, että näppäimistö on kosketusnäytöllä. Näppäimistö toimi moitteettomasti pitkällä matkalla Kaakkois-Aasiaan.</w:t>
      </w:r>
    </w:p>
    <w:p>
      <w:r>
        <w:rPr>
          <w:b/>
        </w:rPr>
        <w:t xml:space="preserve">Tulos</w:t>
      </w:r>
    </w:p>
    <w:p>
      <w:r>
        <w:t xml:space="preserve">Suuri lisä iPadiin</w:t>
      </w:r>
    </w:p>
    <w:p>
      <w:r>
        <w:rPr>
          <w:b/>
        </w:rPr>
        <w:t xml:space="preserve">Esimerkki 0.3229</w:t>
      </w:r>
    </w:p>
    <w:p>
      <w:r>
        <w:t xml:space="preserve">PARAS MAHDOLLINEN.</w:t>
      </w:r>
    </w:p>
    <w:p>
      <w:r>
        <w:rPr>
          <w:b/>
        </w:rPr>
        <w:t xml:space="preserve">Tulos</w:t>
      </w:r>
    </w:p>
    <w:p>
      <w:r>
        <w:t xml:space="preserve">SUURI INVESTOINTI KANNETTAVAAN TIETOKONEESEEN</w:t>
      </w:r>
    </w:p>
    <w:p>
      <w:r>
        <w:rPr>
          <w:b/>
        </w:rPr>
        <w:t xml:space="preserve">Esimerkki 0.3230</w:t>
      </w:r>
    </w:p>
    <w:p>
      <w:r>
        <w:t xml:space="preserve">Rakastan sitä. Se on juuri oikean kokoinen</w:t>
      </w:r>
    </w:p>
    <w:p>
      <w:r>
        <w:rPr>
          <w:b/>
        </w:rPr>
        <w:t xml:space="preserve">Tulos</w:t>
      </w:r>
    </w:p>
    <w:p>
      <w:r>
        <w:t xml:space="preserve">Viisi tähteä</w:t>
      </w:r>
    </w:p>
    <w:p>
      <w:r>
        <w:rPr>
          <w:b/>
        </w:rPr>
        <w:t xml:space="preserve">Esimerkki 0.3231</w:t>
      </w:r>
    </w:p>
    <w:p>
      <w:r>
        <w:t xml:space="preserve">Kindle täytti odotukseni täysin. Tarvitsin jotain kannettavaa ja taustavalolla varustettua. Pitkä akunkesto ja selkeä teksti ovat loistava lisäetu. Minulla ei ole ollut yhtään ongelmaa Paperwhiten kanssa. Suosittelen sitä varauksetta niille, jotka etsivät e-lukijaa.</w:t>
      </w:r>
    </w:p>
    <w:p>
      <w:r>
        <w:rPr>
          <w:b/>
        </w:rPr>
        <w:t xml:space="preserve">Tulos</w:t>
      </w:r>
    </w:p>
    <w:p>
      <w:r>
        <w:t xml:space="preserve">Pitkä akun kesto ja selkeä teksti ovat loistava lisäetu.</w:t>
      </w:r>
    </w:p>
    <w:p>
      <w:r>
        <w:rPr>
          <w:b/>
        </w:rPr>
        <w:t xml:space="preserve">Esimerkki 0.3232</w:t>
      </w:r>
    </w:p>
    <w:p>
      <w:r>
        <w:t xml:space="preserve">Voin nyt käyttää pikku tietokoneeni uudelleen . minun toinen kannettava tietokone suli niin outo en koskaan osta toista niin, että taas kaikki tavarani oli menetetty</w:t>
      </w:r>
    </w:p>
    <w:p>
      <w:r>
        <w:rPr>
          <w:b/>
        </w:rPr>
        <w:t xml:space="preserve">Tulos</w:t>
      </w:r>
    </w:p>
    <w:p>
      <w:r>
        <w:t xml:space="preserve">työskennellyt</w:t>
      </w:r>
    </w:p>
    <w:p>
      <w:r>
        <w:rPr>
          <w:b/>
        </w:rPr>
        <w:t xml:space="preserve">Esimerkki 0.3233</w:t>
      </w:r>
    </w:p>
    <w:p>
      <w:r>
        <w:t xml:space="preserve">Ostin alun perin Poeticin kotelon ja näppäimistön, mutta olin siihen hyvin tyytymätön; tuote oli melko käyttökelvoton "tahmean" näppäimistön, pienten näppäinten ja huonon muotoilun vuoksi.  Tämä näppäimistö ei ole paljon isompi, mutta sillä on PALJON helpompi kirjoittaa, näppäinten väli on hyvä ja näppäimistö tuntuu täysikokoiselta jäykältä näppäimistöltä pienen koon ja kannettavuuden ansiosta.  Erinomainen tuote, nopea toimitus.</w:t>
      </w:r>
    </w:p>
    <w:p>
      <w:r>
        <w:rPr>
          <w:b/>
        </w:rPr>
        <w:t xml:space="preserve">Tulos</w:t>
      </w:r>
    </w:p>
    <w:p>
      <w:r>
        <w:t xml:space="preserve">Oikein mukavaa</w:t>
      </w:r>
    </w:p>
    <w:p>
      <w:r>
        <w:rPr>
          <w:b/>
        </w:rPr>
        <w:t xml:space="preserve">Esimerkki 0.3234</w:t>
      </w:r>
    </w:p>
    <w:p>
      <w:r>
        <w:t xml:space="preserve">Osta tämä, jos USB-portit loppuvat usein kannettavasta tietokoneesta tai tietokoneesta, mutta et todellakaan tarvitse sitä.  Laitteen mukana tuleva johto lataa laitteesi tietokoneen virran avulla.</w:t>
      </w:r>
    </w:p>
    <w:p>
      <w:r>
        <w:rPr>
          <w:b/>
        </w:rPr>
        <w:t xml:space="preserve">Tulos</w:t>
      </w:r>
    </w:p>
    <w:p>
      <w:r>
        <w:t xml:space="preserve">Ylihinnoiteltu, mutta voi olla kätevä.</w:t>
      </w:r>
    </w:p>
    <w:p>
      <w:r>
        <w:rPr>
          <w:b/>
        </w:rPr>
        <w:t xml:space="preserve">Esimerkki 0,3235</w:t>
      </w:r>
    </w:p>
    <w:p>
      <w:r>
        <w:t xml:space="preserve">Tämä korvaa IPS-paneelin, joka kuoli Dellin monitoimilaitteessani, eikä se ole verrattavissa siihen kirkkauden, selkeyden, värikylläisyyden, resoluution jne. suhteen. Näyttö ei ole huono, mutta se ei vain näytä hyvältä. Olen säätänyt sitä, ja se on parempi kuin silloin, kun otin sen laatikosta, eikä minulla ole mitään ongelmaa pitää sitä. En vain ollut valmistautunut kokemaani heikkenemiseen.</w:t>
      </w:r>
    </w:p>
    <w:p>
      <w:r>
        <w:rPr>
          <w:b/>
        </w:rPr>
        <w:t xml:space="preserve">Tulos</w:t>
      </w:r>
    </w:p>
    <w:p>
      <w:r>
        <w:t xml:space="preserve">Se ei ole huono näyttö, se ei vain ponnahda esiin.</w:t>
      </w:r>
    </w:p>
    <w:p>
      <w:r>
        <w:rPr>
          <w:b/>
        </w:rPr>
        <w:t xml:space="preserve">Esimerkki 0.3236</w:t>
      </w:r>
    </w:p>
    <w:p>
      <w:r>
        <w:t xml:space="preserve">Toimitettiin nopeasti ja toimii ihanasti! Kiitos! :)</w:t>
      </w:r>
    </w:p>
    <w:p>
      <w:r>
        <w:rPr>
          <w:b/>
        </w:rPr>
        <w:t xml:space="preserve">Tulos</w:t>
      </w:r>
    </w:p>
    <w:p>
      <w:r>
        <w:t xml:space="preserve">Viisi tähteä</w:t>
      </w:r>
    </w:p>
    <w:p>
      <w:r>
        <w:rPr>
          <w:b/>
        </w:rPr>
        <w:t xml:space="preserve">Esimerkki 0.3237</w:t>
      </w:r>
    </w:p>
    <w:p>
      <w:r>
        <w:t xml:space="preserve">Luulin, että koska kuvassa oli USB-muistitikku, se sisälsi USB-muistitikkusovittimen. Ei ole. Mukana tulee vain mikrokortti ja sovitin isompaa kortinlukijaa varten. Ne toimivat hienosti PC-tietokoneessani ja Droid Razr Maxx -laitteessani. Heidän pitäisi luultavasti poistaa USB-aseman kuva mainoksesta. En tiedä, miksi se on siellä.</w:t>
      </w:r>
    </w:p>
    <w:p>
      <w:r>
        <w:rPr>
          <w:b/>
        </w:rPr>
        <w:t xml:space="preserve">Tulos</w:t>
      </w:r>
    </w:p>
    <w:p>
      <w:r>
        <w:t xml:space="preserve">kuten luvattiin, mutta ei USB-sovitinta</w:t>
      </w:r>
    </w:p>
    <w:p>
      <w:r>
        <w:rPr>
          <w:b/>
        </w:rPr>
        <w:t xml:space="preserve">Esimerkki 0.3238</w:t>
      </w:r>
    </w:p>
    <w:p>
      <w:r>
        <w:t xml:space="preserve">Tämä Viivant USB LED-valaisin yllätti minut! Odotin vain, että tämä lamppu antaisi vain vähän valoa, ei mitään kirkasta tai mitään erityistä, mutta olen ehdottomasti syyllinen siihen, että arvioin kirjaa sen kannen perusteella. Tämä lamppu on erittäin kevyt ja vaikka se on erittäin joustava, se on myös erittäin tukeva. Hankin tämän lampun pääasiassa siksi, että olen yleensä ylhäällä koko yön, kun sulhaseni nukkuu, ja vaikka televisio ja kannettavan tietokoneen näyttö antavat kohtuullisen määrän valoa, se ei yleensä ole tarpeeksi kirkas. Rakastan sitä, että tämä lamppu vain kytkeytyy kannettavan tietokoneeni USB-paikkaan, helposti, ja käynnistyy välittömästi. Pystyn taivuttamaan sen kannettavan tietokoneeni päälle ja minulla on valtavasti valoa käytettävissäni! Tässä lampussa ei ole päälle/pois-kytkintä, mutta se ei ole minulle suuri ongelma, sillä jos haluan valon sammuvan, minun tarvitsee vain irrottaa se kannettavasta tietokoneesta. Jos mietit, onko tämä lamppu tarpeeksi kirkas, voin lähes 100% vakuuttaa sinulle, että se varmasti on tarpeeksi kirkas! Rakastan tätä lamppua todella paljon ja suosittelen ehdottomasti Viivant USB LED -lamppua!!!&lt;br /&gt;&lt;br /&gt;**Sain tämän tuotteen ilmaiseksi testattavaksi ja arvosteltavaksi ja tämä on rehellinen ja puolueeton mielipiteeni****</w:t>
      </w:r>
    </w:p>
    <w:p>
      <w:r>
        <w:rPr>
          <w:b/>
        </w:rPr>
        <w:t xml:space="preserve">Tulos</w:t>
      </w:r>
    </w:p>
    <w:p>
      <w:r>
        <w:t xml:space="preserve">Viivant USB LED-valaisin on tukeva mutta taipuisa, helppokäyttöinen ja erittäin kirkas!</w:t>
      </w:r>
    </w:p>
    <w:p>
      <w:r>
        <w:rPr>
          <w:b/>
        </w:rPr>
        <w:t xml:space="preserve">Esimerkki 0.3239</w:t>
      </w:r>
    </w:p>
    <w:p>
      <w:r>
        <w:t xml:space="preserve">Toimi kerran hienosti. Sitten vakava vika. Jouduin palauttamaan sen ja korvaamaan sen Western Digital -asemalla. Toivottavasti se toimii paremmin.  Näyttää siltä, että Seagate on joitakin luotettavuusongelmia, ainakin mitä olen lukenut.</w:t>
      </w:r>
    </w:p>
    <w:p>
      <w:r>
        <w:rPr>
          <w:b/>
        </w:rPr>
        <w:t xml:space="preserve">Tulos</w:t>
      </w:r>
    </w:p>
    <w:p>
      <w:r>
        <w:t xml:space="preserve">Olisi pitänyt tehdä tutkimusta ensin</w:t>
      </w:r>
    </w:p>
    <w:p>
      <w:r>
        <w:rPr>
          <w:b/>
        </w:rPr>
        <w:t xml:space="preserve">Esimerkki 0.3240</w:t>
      </w:r>
    </w:p>
    <w:p>
      <w:r>
        <w:t xml:space="preserve">Erittäin tyylikäs IPad-kotelo.  Hyvä istuvuus ja hyvälaatuinen nahka. Suosittelen sitä. Se on tiukasti istuva, mutta kaikki aukot ovat käytettävissä.</w:t>
      </w:r>
    </w:p>
    <w:p>
      <w:r>
        <w:rPr>
          <w:b/>
        </w:rPr>
        <w:t xml:space="preserve">Tulos</w:t>
      </w:r>
    </w:p>
    <w:p>
      <w:r>
        <w:t xml:space="preserve">Rakastan sitä!</w:t>
      </w:r>
    </w:p>
    <w:p>
      <w:r>
        <w:rPr>
          <w:b/>
        </w:rPr>
        <w:t xml:space="preserve">Esimerkki 0.3241</w:t>
      </w:r>
    </w:p>
    <w:p>
      <w:r>
        <w:t xml:space="preserve">Se ei näytä pitävän latausta kovin hyvin. Olen rehellisesti sitä mieltä, että minun pitäisi saada rahani takaisin tästä akusta, koska se ei pidä latausta.</w:t>
      </w:r>
    </w:p>
    <w:p>
      <w:r>
        <w:rPr>
          <w:b/>
        </w:rPr>
        <w:t xml:space="preserve">Tulos</w:t>
      </w:r>
    </w:p>
    <w:p>
      <w:r>
        <w:t xml:space="preserve">MiFi akku</w:t>
      </w:r>
    </w:p>
    <w:p>
      <w:r>
        <w:rPr>
          <w:b/>
        </w:rPr>
        <w:t xml:space="preserve">Esimerkki 0.3242</w:t>
      </w:r>
    </w:p>
    <w:p>
      <w:r>
        <w:t xml:space="preserve">Pysy kaukana ASUSista! He huijaavat takuun suhteen</w:t>
      </w:r>
    </w:p>
    <w:p>
      <w:r>
        <w:rPr>
          <w:b/>
        </w:rPr>
        <w:t xml:space="preserve">Tulos</w:t>
      </w:r>
    </w:p>
    <w:p>
      <w:r>
        <w:t xml:space="preserve">ASUS on perseestä!</w:t>
      </w:r>
    </w:p>
    <w:p>
      <w:r>
        <w:rPr>
          <w:b/>
        </w:rPr>
        <w:t xml:space="preserve">Esimerkki 0.3243</w:t>
      </w:r>
    </w:p>
    <w:p>
      <w:r>
        <w:t xml:space="preserve">Ostin pari näistä paikallisesta kaupasta, koska en halunnut odottaa toimitusaikoja Amazonilta, mutta kaikille, jotka ostavat Sata Hot-Swap Racks -telineitä, saatat tarvita tätä sovitinta liittääksesi telineen Sata-virtakaapeliin tornissasi.&lt;br /&gt;&lt;br /&gt;Ostin kaksi tällaista telinettä Amazonilta (Kingwin KF-1000-BK) ja käytin näitä virtasovittimia pöytäkonetornissani.</w:t>
      </w:r>
    </w:p>
    <w:p>
      <w:r>
        <w:rPr>
          <w:b/>
        </w:rPr>
        <w:t xml:space="preserve">Tulos</w:t>
      </w:r>
    </w:p>
    <w:p>
      <w:r>
        <w:t xml:space="preserve">Toimii erinomaisesti Sata Hot-Swap Rack Power -liitännän kanssa.</w:t>
      </w:r>
    </w:p>
    <w:p>
      <w:r>
        <w:rPr>
          <w:b/>
        </w:rPr>
        <w:t xml:space="preserve">Esimerkki 0.3244</w:t>
      </w:r>
    </w:p>
    <w:p>
      <w:r>
        <w:t xml:space="preserve">Toimii erinomaisesti, hyvälaatuinen neopreenihylsy. Ostin sen pääasiassa ylhäältä ladattavan muotoilun vuoksi, jonka ansiosta voit jättää holkin reppuun tai laukkuun pystyasentoon sen sijaan, että sinun pitäisi ottaa koko asia pois, jotta voit poistaa kannettavan tietokoneen / tabletin (kuten edellisessä holkissani). Huomaa, että sain Samsung Galaxy Note 10.1 (2014) -tablettini kotelon kanssa mahtumaan iPad-paikan sisään. Se sopii täydellisesti.</w:t>
      </w:r>
    </w:p>
    <w:p>
      <w:r>
        <w:rPr>
          <w:b/>
        </w:rPr>
        <w:t xml:space="preserve">Tulos</w:t>
      </w:r>
    </w:p>
    <w:p>
      <w:r>
        <w:t xml:space="preserve">Rakastan ylhäältä täytettävää muotoilua</w:t>
      </w:r>
    </w:p>
    <w:p>
      <w:r>
        <w:rPr>
          <w:b/>
        </w:rPr>
        <w:t xml:space="preserve">Esimerkki 0,3245</w:t>
      </w:r>
    </w:p>
    <w:p>
      <w:r>
        <w:t xml:space="preserve">Sain 3 näytönsuojaa kuvauksen mukaisesti, ainoa ongelma oli, että ne saapuivat noin viikon myöhässä. Muuten loistava tuote sopii täydellisesti ja näyttää hyvältä.</w:t>
      </w:r>
    </w:p>
    <w:p>
      <w:r>
        <w:rPr>
          <w:b/>
        </w:rPr>
        <w:t xml:space="preserve">Tulos</w:t>
      </w:r>
    </w:p>
    <w:p>
      <w:r>
        <w:t xml:space="preserve">Hyvä tuote Late Shipping</w:t>
      </w:r>
    </w:p>
    <w:p>
      <w:r>
        <w:rPr>
          <w:b/>
        </w:rPr>
        <w:t xml:space="preserve">Esimerkki 0.3246</w:t>
      </w:r>
    </w:p>
    <w:p>
      <w:r>
        <w:t xml:space="preserve">OP:n suuri fani, joten se on loistava tarra läppärissäni hahaha</w:t>
      </w:r>
    </w:p>
    <w:p>
      <w:r>
        <w:rPr>
          <w:b/>
        </w:rPr>
        <w:t xml:space="preserve">Tulos</w:t>
      </w:r>
    </w:p>
    <w:p>
      <w:r>
        <w:t xml:space="preserve">Viisi tähteä</w:t>
      </w:r>
    </w:p>
    <w:p>
      <w:r>
        <w:rPr>
          <w:b/>
        </w:rPr>
        <w:t xml:space="preserve">Esimerkki 0.3247</w:t>
      </w:r>
    </w:p>
    <w:p>
      <w:r>
        <w:t xml:space="preserve">Tämä tuote toimi hyvin noin 12 kuukauden ajan.  Valitettavasti jokin meni pieleen kulissien takana ja kortti vioittui.  Jouduin heittämään kortin pois ja menetin juuri ottamani kuvat (tietenkin häissä).  Jos luotettavuus on tärkeää, valitse Transcend.  Jos tarvitset halvemman kortin, joka kestää muutaman kuukauden ja jonka suorituskyvyn varassa ei ole raskaita tavaroita, tämä voi olla juuri sopiva.</w:t>
      </w:r>
    </w:p>
    <w:p>
      <w:r>
        <w:rPr>
          <w:b/>
        </w:rPr>
        <w:t xml:space="preserve">Tulos</w:t>
      </w:r>
    </w:p>
    <w:p>
      <w:r>
        <w:t xml:space="preserve">Varo korruptiota</w:t>
      </w:r>
    </w:p>
    <w:p>
      <w:r>
        <w:rPr>
          <w:b/>
        </w:rPr>
        <w:t xml:space="preserve">Esimerkki 0.3248</w:t>
      </w:r>
    </w:p>
    <w:p>
      <w:r>
        <w:t xml:space="preserve">Puhelin pitää siitä</w:t>
      </w:r>
    </w:p>
    <w:p>
      <w:r>
        <w:rPr>
          <w:b/>
        </w:rPr>
        <w:t xml:space="preserve">Tulos</w:t>
      </w:r>
    </w:p>
    <w:p>
      <w:r>
        <w:t xml:space="preserve">Neljä tähteä</w:t>
      </w:r>
    </w:p>
    <w:p>
      <w:r>
        <w:rPr>
          <w:b/>
        </w:rPr>
        <w:t xml:space="preserve">Esimerkki 0.3249</w:t>
      </w:r>
    </w:p>
    <w:p>
      <w:r>
        <w:t xml:space="preserve">Tämä toimii loistavasti kovettumiin</w:t>
      </w:r>
    </w:p>
    <w:p>
      <w:r>
        <w:rPr>
          <w:b/>
        </w:rPr>
        <w:t xml:space="preserve">Tulos</w:t>
      </w:r>
    </w:p>
    <w:p>
      <w:r>
        <w:t xml:space="preserve">Viisi tähteä</w:t>
      </w:r>
    </w:p>
    <w:p>
      <w:r>
        <w:rPr>
          <w:b/>
        </w:rPr>
        <w:t xml:space="preserve">Esimerkki 0,3250</w:t>
      </w:r>
    </w:p>
    <w:p>
      <w:r>
        <w:t xml:space="preserve">Tämä hiiri aloitti kunnolla. Se oli hieman pienempi kuin odotin ja sen ergonominen muoto on mukava, jos se olisi hieman isompi, jotta se mahtuisi käteen. Minulla ei oikeastaan ollut mitään ongelmia sen toiminnan kanssa, kunnes noin viikko sitten. Keskimmäisellä vierityspyörällä on ongelmia vierittämisessä. Kun vieritän sivua alaspäin, se palaa usein takaisin alkuun, vaikka vierittäisin kuinka monta kertaa alaspäin. Tyhjäkäynnillä olevasta tarkkailijasta näyttää siltä, että vieritän sivua ylös ja alas nopeasti peräkkäin. Tämä on erittäin ärsyttävää, kun yritän lukea artikkelia, koska menetän paikkani, kun se palaa takaisin alkuun, ja minun on löydettävä se.&lt;br /&gt;&lt;br /&gt;Ostan uuden hiiren.</w:t>
      </w:r>
    </w:p>
    <w:p>
      <w:r>
        <w:rPr>
          <w:b/>
        </w:rPr>
        <w:t xml:space="preserve">Tulos</w:t>
      </w:r>
    </w:p>
    <w:p>
      <w:r>
        <w:t xml:space="preserve">Vieritysongelma</w:t>
      </w:r>
    </w:p>
    <w:p>
      <w:r>
        <w:rPr>
          <w:b/>
        </w:rPr>
        <w:t xml:space="preserve">Esimerkki 0.3251</w:t>
      </w:r>
    </w:p>
    <w:p>
      <w:r>
        <w:t xml:space="preserve">Se on erittäin kätevä käyttää, suosittelen kaikille, jotka etsivät ipad-koteloa.</w:t>
      </w:r>
    </w:p>
    <w:p>
      <w:r>
        <w:rPr>
          <w:b/>
        </w:rPr>
        <w:t xml:space="preserve">Tulos</w:t>
      </w:r>
    </w:p>
    <w:p>
      <w:r>
        <w:t xml:space="preserve">Suuri tuote!!!</w:t>
      </w:r>
    </w:p>
    <w:p>
      <w:r>
        <w:rPr>
          <w:b/>
        </w:rPr>
        <w:t xml:space="preserve">Esimerkki 0.3252</w:t>
      </w:r>
    </w:p>
    <w:p>
      <w:r>
        <w:t xml:space="preserve">Sanon, että se näyttää siistiltä kuvassa, ja pienet tarrat ovat mukavia. MUTTA leikkaus teki siitä reunoiltaan paskan näköisen. Kyllä, ehkä olisin voinut käyttää parempia saksia, mutta hitto tätä leikkaamista!!!!. Minulla on 15.6 Gateway. Joten toivottavasti tämä auttaa.</w:t>
      </w:r>
    </w:p>
    <w:p>
      <w:r>
        <w:rPr>
          <w:b/>
        </w:rPr>
        <w:t xml:space="preserve">Tulos</w:t>
      </w:r>
    </w:p>
    <w:p>
      <w:r>
        <w:t xml:space="preserve">Näyttää siistiltä MUTTA!!!</w:t>
      </w:r>
    </w:p>
    <w:p>
      <w:r>
        <w:rPr>
          <w:b/>
        </w:rPr>
        <w:t xml:space="preserve">Esimerkki 0.3253</w:t>
      </w:r>
    </w:p>
    <w:p>
      <w:r>
        <w:t xml:space="preserve">tilasi sen ja se tuli kaikki näytti hienolta kytki sen päälle (VGA) ei toiminut (näyttö oli aivan musta) sitten ostimme HDMI-johdon ja kytki sen televisioon myös ei toiminut, joten näytönohjain oli palanut ulos......korvattu heti seuraavana päivänä erinomainen asiakaspalvelu (amazon) siksi te olette paras! otti sen takaisin heti seuraavana päivänä ja sai hyvitykseni, sitten minulla oli tietokone rakennettu minulle paljon parempi bang for your buck!</w:t>
      </w:r>
    </w:p>
    <w:p>
      <w:r>
        <w:rPr>
          <w:b/>
        </w:rPr>
        <w:t xml:space="preserve">Tulos</w:t>
      </w:r>
    </w:p>
    <w:p>
      <w:r>
        <w:t xml:space="preserve">Näytönohjain paloi!</w:t>
      </w:r>
    </w:p>
    <w:p>
      <w:r>
        <w:rPr>
          <w:b/>
        </w:rPr>
        <w:t xml:space="preserve">Esimerkki 0.3254</w:t>
      </w:r>
    </w:p>
    <w:p>
      <w:r>
        <w:t xml:space="preserve">Ostin kolme tällaista, jotta minulla olisi yksi jokaisessa kameralaukussani ja matkatavaroissa. Nämä toimivat erittäin hyvin!</w:t>
      </w:r>
    </w:p>
    <w:p>
      <w:r>
        <w:rPr>
          <w:b/>
        </w:rPr>
        <w:t xml:space="preserve">Tulos</w:t>
      </w:r>
    </w:p>
    <w:p>
      <w:r>
        <w:t xml:space="preserve">Loistavat kaapelit - Toimii hyvin ja hinta on oikea!</w:t>
      </w:r>
    </w:p>
    <w:p>
      <w:r>
        <w:rPr>
          <w:b/>
        </w:rPr>
        <w:t xml:space="preserve">Esimerkki 0,3255</w:t>
      </w:r>
    </w:p>
    <w:p>
      <w:r>
        <w:t xml:space="preserve">Ostin juuri tämän aseman, enkä ymmärrä raportteja, joiden mukaan asema on meluisa. Luulen, että melu tulee kotelon tärinästä eikä asemasta.    Se on niin hiljainen, että minun oli tarkistettava, että se on varmasti päällä. Minun oli kuunneltava hyvin tarkkaan, jotta kuulin aseman edes pään etsimisen aikana.    Mukana toimitettu DisWizard-ohjelmisto tekee levynhallinnasta ja järjestelmän kloonaamisesta niin helppoa.    Hintaansa nähden et löydä parempaa kiintolevyä!</w:t>
      </w:r>
    </w:p>
    <w:p>
      <w:r>
        <w:rPr>
          <w:b/>
        </w:rPr>
        <w:t xml:space="preserve">Tulos</w:t>
      </w:r>
    </w:p>
    <w:p>
      <w:r>
        <w:t xml:space="preserve">Great Drive, Erittäin, Erittäin, Erittäin hiljainen</w:t>
      </w:r>
    </w:p>
    <w:p>
      <w:r>
        <w:rPr>
          <w:b/>
        </w:rPr>
        <w:t xml:space="preserve">Esimerkki 0.3256</w:t>
      </w:r>
    </w:p>
    <w:p>
      <w:r>
        <w:t xml:space="preserve">Olin hämmästynyt, että tämä sovitin/laturi oli niin hyvä ostos ja on identtinen alkuperäisen sovittimen/laturin kanssa.  Et voi voittaa tätä hintaa.  Acer halusi veloittaa minulta niin paljon enemmän.  Loistava löytö! Ostin useita ja säästin paljon.</w:t>
      </w:r>
    </w:p>
    <w:p>
      <w:r>
        <w:rPr>
          <w:b/>
        </w:rPr>
        <w:t xml:space="preserve">Tulos</w:t>
      </w:r>
    </w:p>
    <w:p>
      <w:r>
        <w:t xml:space="preserve">Hämmästyttävä korvaava sovitin</w:t>
      </w:r>
    </w:p>
    <w:p>
      <w:r>
        <w:rPr>
          <w:b/>
        </w:rPr>
        <w:t xml:space="preserve">Esimerkki 0.3257</w:t>
      </w:r>
    </w:p>
    <w:p>
      <w:r>
        <w:t xml:space="preserve">Ostin Kindlen vaimolleni, joka kuuluu kirjakerhoon, ja ladatut kopiot ovat halvempia. Olen 67-vuotias eläkkeellä ja luen itse melko paljon, vähintään kaksi romaania viikossa, enkä uskonut, että romaanin lukeminen kuuden tuuman näytöltä kiinnostaisi minua. Kokeilin hänen lukemistaan ja pidin siitä. Ostin omani.  Ystäväni lainasi minulle kovakantisen The Girl Who kicked the Hornet's Nest -teoksensa, ja huomasin toivovani, että se olisi ollut Kindlellä.  Minusta on tullut hemmoteltu.  Ystävällisin terveisin, Pete</w:t>
      </w:r>
    </w:p>
    <w:p>
      <w:r>
        <w:rPr>
          <w:b/>
        </w:rPr>
        <w:t xml:space="preserve">Tulos</w:t>
      </w:r>
    </w:p>
    <w:p>
      <w:r>
        <w:t xml:space="preserve">Kindle</w:t>
      </w:r>
    </w:p>
    <w:p>
      <w:r>
        <w:rPr>
          <w:b/>
        </w:rPr>
        <w:t xml:space="preserve">Esimerkki 0.3258</w:t>
      </w:r>
    </w:p>
    <w:p>
      <w:r>
        <w:t xml:space="preserve">tekee mitä sen olettaa to..also sormenjälki resistant.like mikä tahansa muu tuote se kuoriutuu pois kulmissa over time.but isnt tulossa pois kuten ajattelin, että se olisi ja itse asiassa pysyy on.this on ehdottomasti sen arvoinen ja aion ostaa lisää, kun nämä ovat käytetty :)</w:t>
      </w:r>
    </w:p>
    <w:p>
      <w:r>
        <w:rPr>
          <w:b/>
        </w:rPr>
        <w:t xml:space="preserve">Tulos</w:t>
      </w:r>
    </w:p>
    <w:p>
      <w:r>
        <w:t xml:space="preserve">tekee työnsä</w:t>
      </w:r>
    </w:p>
    <w:p>
      <w:r>
        <w:rPr>
          <w:b/>
        </w:rPr>
        <w:t xml:space="preserve">Esimerkki 0.3259</w:t>
      </w:r>
    </w:p>
    <w:p>
      <w:r>
        <w:t xml:space="preserve">Toimi loistavasti vuoden 2008 MacBookissani</w:t>
      </w:r>
    </w:p>
    <w:p>
      <w:r>
        <w:rPr>
          <w:b/>
        </w:rPr>
        <w:t xml:space="preserve">Tulos</w:t>
      </w:r>
    </w:p>
    <w:p>
      <w:r>
        <w:t xml:space="preserve">Viisi tähteä</w:t>
      </w:r>
    </w:p>
    <w:p>
      <w:r>
        <w:rPr>
          <w:b/>
        </w:rPr>
        <w:t xml:space="preserve">Esimerkki 0.3260</w:t>
      </w:r>
    </w:p>
    <w:p>
      <w:r>
        <w:t xml:space="preserve">Toimii hyvin häikäisyn vähentämiseksi ja yksityisyyden suojaamiseksi. Teippi, jota käytettiin sen pitämiseen monitorissa, ei kestänyt pitkään, joten meidän oli teipattava se monitoriin, jotta se pysyisi ylhäällä.</w:t>
      </w:r>
    </w:p>
    <w:p>
      <w:r>
        <w:rPr>
          <w:b/>
        </w:rPr>
        <w:t xml:space="preserve">Tulos</w:t>
      </w:r>
    </w:p>
    <w:p>
      <w:r>
        <w:t xml:space="preserve">Toimii hyvin häikäisyn vähentämiseksi ja yksityisyyden suojaamiseksi. Tahmea ...</w:t>
      </w:r>
    </w:p>
    <w:p>
      <w:r>
        <w:rPr>
          <w:b/>
        </w:rPr>
        <w:t xml:space="preserve">Esimerkki 0.3261</w:t>
      </w:r>
    </w:p>
    <w:p>
      <w:r>
        <w:t xml:space="preserve">Ostin tämän tuotteen Kindle-tietokoneelleni katseltuani useita eri merkkejä ja tyylejä sekä verkossa että kaupoissa.  Päädyin tähän, koska hinta oli niin alhainen nahkasuojalle ja tuotekuvaus vaikutti tyydyttävältä tarpeisiini.&lt;br /&gt;&lt;br /&gt;Olen vaikuttunut saamastani tuotteesta.  Loistava pebbled-nahkaverhoilu, jossa on pehmeä sisäpuoli suojaamassa Kindleäni.  Kätevä elastinen sulkijalenkki sopii kannessa olevaan uraan, ja siinä on tarpeeksi kireyttä pitämään kannen kiinni.  Avattaessa joustava hihna sopii pitkin kindleä tai voidaan siirtää taaksepäin, mikä toimii myös tapana pitää kansi selällään kuin kirja tai lehti taittuneena itselleen. &lt;br /&gt;&lt;br /&gt;Olin huolissani siitä, että \\"korvat\\", joita käytetään pitämään kindleä, verrattuna muihin malleihin, joissa käytettiin joko täyskantista kantta, joka näytti rajoittavan käyttöä, tai Amazonin versiota, joka kiinnittyy sivulukkoportteihin.  Käytettyäni Kindleä kannen kanssa \\"korvat\\" eivät häiritse lainkaan ja itse asiassa suojaavat kulmia kolhuilta ja lommoilta.&lt;br /&gt;&lt;br /&gt;Olen erittäin tyytyväinen tähän tuotteeseen, ja olen juuri ostanut 3 muuta tuotetta käytettäväksi lasteni Kindlejen kanssa.&lt;br /&gt;&lt;br /&gt;Kiitos!</w:t>
      </w:r>
    </w:p>
    <w:p>
      <w:r>
        <w:rPr>
          <w:b/>
        </w:rPr>
        <w:t xml:space="preserve">Tulos</w:t>
      </w:r>
    </w:p>
    <w:p>
      <w:r>
        <w:t xml:space="preserve">Erinomainen laatu ja arvo Kindle-käyttäjille</w:t>
      </w:r>
    </w:p>
    <w:p>
      <w:r>
        <w:rPr>
          <w:b/>
        </w:rPr>
        <w:t xml:space="preserve">Esimerkki 0.3262</w:t>
      </w:r>
    </w:p>
    <w:p>
      <w:r>
        <w:t xml:space="preserve">Minulla on Goliathus myös nopeusversiossa ja M-versio on hyvä, mutta sileä versio on vähemmän karkea, joka pitkissä pelisessioissa on asia, joka on otettava huomioon.&lt;br /&gt;Siltikin tämä on hyvä hiirimatto juuri oikean kokoinen ja hyvin tehty vain erilainen rakenne, siinä kaikki.</w:t>
      </w:r>
    </w:p>
    <w:p>
      <w:r>
        <w:rPr>
          <w:b/>
        </w:rPr>
        <w:t xml:space="preserve">Tulos</w:t>
      </w:r>
    </w:p>
    <w:p>
      <w:r>
        <w:t xml:space="preserve">ohjaus vs. nopeus</w:t>
      </w:r>
    </w:p>
    <w:p>
      <w:r>
        <w:rPr>
          <w:b/>
        </w:rPr>
        <w:t xml:space="preserve">Esimerkki 0.3263</w:t>
      </w:r>
    </w:p>
    <w:p>
      <w:r>
        <w:t xml:space="preserve">Mahtava puhuja. Kauniisti tehty kaiutin, jossa on kova ääni.</w:t>
      </w:r>
    </w:p>
    <w:p>
      <w:r>
        <w:rPr>
          <w:b/>
        </w:rPr>
        <w:t xml:space="preserve">Tulos</w:t>
      </w:r>
    </w:p>
    <w:p>
      <w:r>
        <w:t xml:space="preserve">Hinnan arvoinen!</w:t>
      </w:r>
    </w:p>
    <w:p>
      <w:r>
        <w:rPr>
          <w:b/>
        </w:rPr>
        <w:t xml:space="preserve">Esimerkki 0.3264</w:t>
      </w:r>
    </w:p>
    <w:p>
      <w:r>
        <w:t xml:space="preserve">Se sanoo, että se latautuu, mutta se ei lataudu. Kytkin sen puhelimeen koko yön ja se menetti latauksen sen sijaan, että se olisi latautunut.</w:t>
      </w:r>
    </w:p>
    <w:p>
      <w:r>
        <w:rPr>
          <w:b/>
        </w:rPr>
        <w:t xml:space="preserve">Tulos</w:t>
      </w:r>
    </w:p>
    <w:p>
      <w:r>
        <w:t xml:space="preserve">huono</w:t>
      </w:r>
    </w:p>
    <w:p>
      <w:r>
        <w:rPr>
          <w:b/>
        </w:rPr>
        <w:t xml:space="preserve">Esimerkki 0,3265</w:t>
      </w:r>
    </w:p>
    <w:p>
      <w:r>
        <w:t xml:space="preserve">sain juuri Revolution Pron tänä iltapäivänä, olin hyvin vaikuttunut, kunnes yritin käyttää hiiren pyörää. En pysty selaamaan ylös tai alas, vaikka mitä tekisin. Olen poistanut kaikki muut hiiren ohjelmistot tietokoneeltani, poistanut ohjaimen ja asentanut sen uudelleen, ja olen tehnyt periaatteessa kaikki netistä löytyvät ratkaisut. Kokeilin sitä jopa kannettavassa tietokoneessani sekä macissani, eikä vieläkään mitään. Olen tullut siihen tulokseen, että kyseessä on hiiren vika. Olen soittanut asiakaspalveluun noin 7-8 kertaa eri kellonaikoina, eikä kukaan koskaan vastaa, ja tästä syystä annan tälle tuotteelle 1 tähden.</w:t>
      </w:r>
    </w:p>
    <w:p>
      <w:r>
        <w:rPr>
          <w:b/>
        </w:rPr>
        <w:t xml:space="preserve">Tulos</w:t>
      </w:r>
    </w:p>
    <w:p>
      <w:r>
        <w:t xml:space="preserve">Hiiren pyörä ei toimi</w:t>
      </w:r>
    </w:p>
    <w:p>
      <w:r>
        <w:rPr>
          <w:b/>
        </w:rPr>
        <w:t xml:space="preserve">Esimerkki 0.3266</w:t>
      </w:r>
    </w:p>
    <w:p>
      <w:r>
        <w:t xml:space="preserve">Olin Kindle 1:n varhainen omaksuja.  Valitettavasti viime viikolla se meni \\"uneen\\" eikä koskaan herännyt.  Okei, minulla on ollut laite nyt kolme vuotta... joten ehkä on liikaa vaadittu, että elektroniikkalaite toimisi virheettömästi näin kauan.  Olen kuitenkin suhteellisen kevyt käyttäjä ja säilytän Kindleä aina kotelossaan lukemisen jälkeen.  Laitetta ei ole pudotettu, lyöty tms.  Luen sitä yleensä sängyssä ennen nukkumaanmenoa.  Eräänä yönä kaikki oli hyvin, seuraavana aamuna yritin herättää laitteen ja näyttö meni mustaksi (valkoiset viivat poikki).  Olen kokeillut nollauksia, akun irrottamista jne. mutta mikään ei auttanut.  RIP Kindle.  Soitin Amazonille kysyäkseni, olisiko heillä mitään ehdotuksia.  Valitettavasti heidän takuunsa on jo kauan sitten päättynyt, eikä heillä ollut mitään selitystä siihen, mitä tapahtui (ohjelmisto?, laitteisto?).  Siitä huolimatta he kertoivat, että kyseessä oli kriittinen vika, ja tarjoutuivat myymään minulle kunnostetun Kindle 1:n rajoitetulla takuulla 100 dollarilla.  Minulle kiinteä hinta on liian korkea.  Sanoin heille, että harkitsen asiaa.  Voisin perustella kertaluonteiset kiinteät kustannukset vastineeksi sähkökirjojen mahdollisesti alhaisemmista muuttuvista kustannuksista (+ laitteen helppokäyttöisyys), mutta kustannus-hyötyanalyysi muuttuu nyt, kun tiedän, ettei laite kestä yli kolmea vuotta.</w:t>
      </w:r>
    </w:p>
    <w:p>
      <w:r>
        <w:rPr>
          <w:b/>
        </w:rPr>
        <w:t xml:space="preserve">Tulos</w:t>
      </w:r>
    </w:p>
    <w:p>
      <w:r>
        <w:t xml:space="preserve">Varo</w:t>
      </w:r>
    </w:p>
    <w:p>
      <w:r>
        <w:rPr>
          <w:b/>
        </w:rPr>
        <w:t xml:space="preserve">Esimerkki 0.3267</w:t>
      </w:r>
    </w:p>
    <w:p>
      <w:r>
        <w:t xml:space="preserve">valitsin tämän kohteen/myyjän, koska se oli listattu kuvauksessa "uudenveroiseksi".  Kuitenkin, kun se saapui tänään, se näyttää siltä, että joku tarttui 4&amp;#34; pala ilmastointiteippiä nahkaan ja repi sen pois.  Jäämiä ei ole, mutta se pilasi kotelon nahan.  Oppitunti opittu.</w:t>
      </w:r>
    </w:p>
    <w:p>
      <w:r>
        <w:rPr>
          <w:b/>
        </w:rPr>
        <w:t xml:space="preserve">Tulos</w:t>
      </w:r>
    </w:p>
    <w:p>
      <w:r>
        <w:t xml:space="preserve">Kuin uusi... ei aivan.</w:t>
      </w:r>
    </w:p>
    <w:p>
      <w:r>
        <w:rPr>
          <w:b/>
        </w:rPr>
        <w:t xml:space="preserve">Esimerkki 0.3268</w:t>
      </w:r>
    </w:p>
    <w:p>
      <w:r>
        <w:t xml:space="preserve">TÄMÄ ON UPEA TAPAUS, HYVÄ LAATU, KAUNIISTI NAHKAA SIDOTTU JA OLI PALJON HETI IPAD AIR JULKAISTIIN!</w:t>
      </w:r>
    </w:p>
    <w:p>
      <w:r>
        <w:rPr>
          <w:b/>
        </w:rPr>
        <w:t xml:space="preserve">Tulos</w:t>
      </w:r>
    </w:p>
    <w:p>
      <w:r>
        <w:t xml:space="preserve">SUURI TAPAUS</w:t>
      </w:r>
    </w:p>
    <w:p>
      <w:r>
        <w:rPr>
          <w:b/>
        </w:rPr>
        <w:t xml:space="preserve">Esimerkki 0.3269</w:t>
      </w:r>
    </w:p>
    <w:p>
      <w:r>
        <w:t xml:space="preserve">Jos se toimii, se on hienoa... jos se ei toimi, se on kauheaa.  Toistaiseksi en ole tarvinnut sitä paljon, tietokone kaatui ja nyt minulla on MAC.</w:t>
      </w:r>
    </w:p>
    <w:p>
      <w:r>
        <w:rPr>
          <w:b/>
        </w:rPr>
        <w:t xml:space="preserve">Tulos</w:t>
      </w:r>
    </w:p>
    <w:p>
      <w:r>
        <w:t xml:space="preserve">Akku on akku on akku on akku</w:t>
      </w:r>
    </w:p>
    <w:p>
      <w:r>
        <w:rPr>
          <w:b/>
        </w:rPr>
        <w:t xml:space="preserve">Esimerkki 0.3270</w:t>
      </w:r>
    </w:p>
    <w:p>
      <w:r>
        <w:t xml:space="preserve">Se toimii paremmin ja nopeammin kuin edellinen reitittimeni. Odotan vain AC-standardin valmistumista ennen kuin päivitän uudelleen.</w:t>
      </w:r>
    </w:p>
    <w:p>
      <w:r>
        <w:rPr>
          <w:b/>
        </w:rPr>
        <w:t xml:space="preserve">Tulos</w:t>
      </w:r>
    </w:p>
    <w:p>
      <w:r>
        <w:t xml:space="preserve">Se on hyvä</w:t>
      </w:r>
    </w:p>
    <w:p>
      <w:r>
        <w:rPr>
          <w:b/>
        </w:rPr>
        <w:t xml:space="preserve">Esimerkki 0.3271</w:t>
      </w:r>
    </w:p>
    <w:p>
      <w:r>
        <w:t xml:space="preserve">Toimii hyvin, siinä on tukeva kaapeli. Se on ollut muutaman viikon ja näyttää latautuvan hyvin!</w:t>
      </w:r>
    </w:p>
    <w:p>
      <w:r>
        <w:rPr>
          <w:b/>
        </w:rPr>
        <w:t xml:space="preserve">Tulos</w:t>
      </w:r>
    </w:p>
    <w:p>
      <w:r>
        <w:t xml:space="preserve">Toimii hyvin, siinä on tukeva kaapeli</w:t>
      </w:r>
    </w:p>
    <w:p>
      <w:r>
        <w:rPr>
          <w:b/>
        </w:rPr>
        <w:t xml:space="preserve">Esimerkki 0.3272</w:t>
      </w:r>
    </w:p>
    <w:p>
      <w:r>
        <w:t xml:space="preserve">Avaimet putosivat pois</w:t>
      </w:r>
    </w:p>
    <w:p>
      <w:r>
        <w:rPr>
          <w:b/>
        </w:rPr>
        <w:t xml:space="preserve">Tulos</w:t>
      </w:r>
    </w:p>
    <w:p>
      <w:r>
        <w:t xml:space="preserve">Kaksi tähteä</w:t>
      </w:r>
    </w:p>
    <w:p>
      <w:r>
        <w:rPr>
          <w:b/>
        </w:rPr>
        <w:t xml:space="preserve">Esimerkki 0.3273</w:t>
      </w:r>
    </w:p>
    <w:p>
      <w:r>
        <w:t xml:space="preserve">Se ei oikein toimi hyvin näppäimistön kanssa, joten valitettavasti se istuu hyllyllä käyttämättömänä. Mutta se on hyvä, jos et halua näppäimistöä kiinni.</w:t>
      </w:r>
    </w:p>
    <w:p>
      <w:r>
        <w:rPr>
          <w:b/>
        </w:rPr>
        <w:t xml:space="preserve">Tulos</w:t>
      </w:r>
    </w:p>
    <w:p>
      <w:r>
        <w:t xml:space="preserve">Mutta se on hyvä, jos et halua näppäimistöä kiinnitettynä.</w:t>
      </w:r>
    </w:p>
    <w:p>
      <w:r>
        <w:rPr>
          <w:b/>
        </w:rPr>
        <w:t xml:space="preserve">Esimerkki 0.3274</w:t>
      </w:r>
    </w:p>
    <w:p>
      <w:r>
        <w:t xml:space="preserve">Tämä kotelo muistuttaa Toblinon iPad-koteloa ulkonäöltään ja toiminnaltaan, ja se on puolet halvempi.  Sen punainen väri on houkutteleva, iPad mini on helppo asettaa paikalleen ja automaattinen päälle/pois päältä -toiminto toimii hyvin.</w:t>
      </w:r>
    </w:p>
    <w:p>
      <w:r>
        <w:rPr>
          <w:b/>
        </w:rPr>
        <w:t xml:space="preserve">Tulos</w:t>
      </w:r>
    </w:p>
    <w:p>
      <w:r>
        <w:t xml:space="preserve">Hyvä suojakotelo</w:t>
      </w:r>
    </w:p>
    <w:p>
      <w:r>
        <w:rPr>
          <w:b/>
        </w:rPr>
        <w:t xml:space="preserve">Esimerkki 0,3275</w:t>
      </w:r>
    </w:p>
    <w:p>
      <w:r>
        <w:t xml:space="preserve">Pääsin eroon kaapeliyhtiöstä ja säästin 7 dollaria kuukaudessa. Toimii hyvin kaikkeen mitä teen.</w:t>
      </w:r>
    </w:p>
    <w:p>
      <w:r>
        <w:rPr>
          <w:b/>
        </w:rPr>
        <w:t xml:space="preserve">Tulos</w:t>
      </w:r>
    </w:p>
    <w:p>
      <w:r>
        <w:t xml:space="preserve">Toimii hienosti kaikessa mitä teen</w:t>
      </w:r>
    </w:p>
    <w:p>
      <w:r>
        <w:rPr>
          <w:b/>
        </w:rPr>
        <w:t xml:space="preserve">Esimerkki 0.3276</w:t>
      </w:r>
    </w:p>
    <w:p>
      <w:r>
        <w:t xml:space="preserve">Huono vastaanotto.  Hajosi.  Älä osta.</w:t>
      </w:r>
    </w:p>
    <w:p>
      <w:r>
        <w:rPr>
          <w:b/>
        </w:rPr>
        <w:t xml:space="preserve">Tulos</w:t>
      </w:r>
    </w:p>
    <w:p>
      <w:r>
        <w:t xml:space="preserve">ajattele uudelleen</w:t>
      </w:r>
    </w:p>
    <w:p>
      <w:r>
        <w:rPr>
          <w:b/>
        </w:rPr>
        <w:t xml:space="preserve">Esimerkki 0.3277</w:t>
      </w:r>
    </w:p>
    <w:p>
      <w:r>
        <w:t xml:space="preserve">Toimii loistavasti!  Nopea toimitus!!</w:t>
      </w:r>
    </w:p>
    <w:p>
      <w:r>
        <w:rPr>
          <w:b/>
        </w:rPr>
        <w:t xml:space="preserve">Tulos</w:t>
      </w:r>
    </w:p>
    <w:p>
      <w:r>
        <w:t xml:space="preserve">Viisi tähteä</w:t>
      </w:r>
    </w:p>
    <w:p>
      <w:r>
        <w:rPr>
          <w:b/>
        </w:rPr>
        <w:t xml:space="preserve">Esimerkki 0.3278</w:t>
      </w:r>
    </w:p>
    <w:p>
      <w:r>
        <w:t xml:space="preserve">Tuntuu ehdottomasti paljon paremmalta kuin tavallinen hiiri, mutta en tajunnut, miten pieni se olisi. Pikkusormeni on levitettävä, koska muuten käteni ei mahtuisi hiiren päälle, ja sormeni ovat liian pitkät, joten minun on edelleen painettava hiirtä melkoisesti, jotta se pysyy vakaasti liikkeessä. Toivoisin, että sitä olisi eri kokoisia tai jotain. Tai heidän pitäisi ainakin varoittaa ihmisiä siitä, että hiiri on tarkoitettu ihmisille, joiden kädet eivät ole pidempiä kuin 5 tuumaa tai jotain ranteesta keskisormen kärkeen. Mutta se on parempi kuin muut kannettavat hiiret, joita minulla on, joten taidan pitää sen korvatakseni ne, kun etsin ergonomisempaa hiirtä käsiini.</w:t>
      </w:r>
    </w:p>
    <w:p>
      <w:r>
        <w:rPr>
          <w:b/>
        </w:rPr>
        <w:t xml:space="preserve">Tulos</w:t>
      </w:r>
    </w:p>
    <w:p>
      <w:r>
        <w:t xml:space="preserve">Se on ihan hyvä, hieman pieni kuitenkin</w:t>
      </w:r>
    </w:p>
    <w:p>
      <w:r>
        <w:rPr>
          <w:b/>
        </w:rPr>
        <w:t xml:space="preserve">Esimerkki 0.3279</w:t>
      </w:r>
    </w:p>
    <w:p>
      <w:r>
        <w:t xml:space="preserve">Kotelo on tukeva ja hyvin pehmustettu, ja se sopii täydellisesti Lacie Petit 500 GB kannettavalle ulkoiselle kiintolevylle, jolle ostin sen. Kotelo istuu tiukasti ja siinä on joustava hihna, joka kiinnittää kannettavan kiintolevyn paikalleen. Siinä on myös turvallinen verkkomainen sivutasku, jossa voi säilyttää johtoa ja asennusohjetta jne. Olen erittäin tyytyväinen siihen ja olen varma, että se pitää kannettavan kiintolevyn suojattuna, kun matkustan sen kanssa.</w:t>
      </w:r>
    </w:p>
    <w:p>
      <w:r>
        <w:rPr>
          <w:b/>
        </w:rPr>
        <w:t xml:space="preserve">Tulos</w:t>
      </w:r>
    </w:p>
    <w:p>
      <w:r>
        <w:t xml:space="preserve">Täydellinen sovitus ja erinomainen uusi condtion!</w:t>
      </w:r>
    </w:p>
    <w:p>
      <w:r>
        <w:rPr>
          <w:b/>
        </w:rPr>
        <w:t xml:space="preserve">Esimerkki 0.3280</w:t>
      </w:r>
    </w:p>
    <w:p>
      <w:r>
        <w:t xml:space="preserve">Se toimii. Minulla on vielä pari lisää. Toivoisin, että se voisi olla 64 GB. En tiedä, miksei niitä tehdä XD:nä.</w:t>
      </w:r>
    </w:p>
    <w:p>
      <w:r>
        <w:rPr>
          <w:b/>
        </w:rPr>
        <w:t xml:space="preserve">Tulos</w:t>
      </w:r>
    </w:p>
    <w:p>
      <w:r>
        <w:t xml:space="preserve">Se toimii. Minulla on vielä pari lisää. Toivon ...</w:t>
      </w:r>
    </w:p>
    <w:p>
      <w:r>
        <w:rPr>
          <w:b/>
        </w:rPr>
        <w:t xml:space="preserve">Esimerkki 0.3281</w:t>
      </w:r>
    </w:p>
    <w:p>
      <w:r>
        <w:t xml:space="preserve">Ostin tämän RAM-muistin päivittääkseni Acer Aspire One D255-2256 -nettikirjan asiakkaalleni. Se ei ainoastaan lisännyt nopeutta, vaan se teki sen ilman ongelmia, joita ram joskus voi aiheuttaa. Suosittelen tätä kalliimpiin Crucialin malleihin verrattuna (60 dollaria 2GB RAM-muistista? Oikeasti?!)&lt;br /&gt;&lt;br /&gt;Osta luottavaisin mielin ;)</w:t>
      </w:r>
    </w:p>
    <w:p>
      <w:r>
        <w:rPr>
          <w:b/>
        </w:rPr>
        <w:t xml:space="preserve">Tulos</w:t>
      </w:r>
    </w:p>
    <w:p>
      <w:r>
        <w:t xml:space="preserve">Sen... RAM!</w:t>
      </w:r>
    </w:p>
    <w:p>
      <w:r>
        <w:rPr>
          <w:b/>
        </w:rPr>
        <w:t xml:space="preserve">Esimerkki 0.3282</w:t>
      </w:r>
    </w:p>
    <w:p>
      <w:r>
        <w:t xml:space="preserve">???? toinen vaimo ostaa ????</w:t>
      </w:r>
    </w:p>
    <w:p>
      <w:r>
        <w:rPr>
          <w:b/>
        </w:rPr>
        <w:t xml:space="preserve">Tulos</w:t>
      </w:r>
    </w:p>
    <w:p>
      <w:r>
        <w:t xml:space="preserve">???? toisen vaimon osto?? ...</w:t>
      </w:r>
    </w:p>
    <w:p>
      <w:r>
        <w:rPr>
          <w:b/>
        </w:rPr>
        <w:t xml:space="preserve">Esimerkki 0.3283</w:t>
      </w:r>
    </w:p>
    <w:p>
      <w:r>
        <w:t xml:space="preserve">Vastaa tarpeitani.</w:t>
      </w:r>
    </w:p>
    <w:p>
      <w:r>
        <w:rPr>
          <w:b/>
        </w:rPr>
        <w:t xml:space="preserve">Tulos</w:t>
      </w:r>
    </w:p>
    <w:p>
      <w:r>
        <w:t xml:space="preserve">Viisi tähteä</w:t>
      </w:r>
    </w:p>
    <w:p>
      <w:r>
        <w:rPr>
          <w:b/>
        </w:rPr>
        <w:t xml:space="preserve">Esimerkki 0.3284</w:t>
      </w:r>
    </w:p>
    <w:p>
      <w:r>
        <w:t xml:space="preserve">Tämä laite täyttää täysin kaikki sähköiselle lukulaitteelle asettamani vaatimukset: sitä on helppo käyttää, se on nopea ladata ja sitä on helppo kuljettaa mukana.</w:t>
      </w:r>
    </w:p>
    <w:p>
      <w:r>
        <w:rPr>
          <w:b/>
        </w:rPr>
        <w:t xml:space="preserve">Tulos</w:t>
      </w:r>
    </w:p>
    <w:p>
      <w:r>
        <w:t xml:space="preserve">Erinomainen</w:t>
      </w:r>
    </w:p>
    <w:p>
      <w:r>
        <w:rPr>
          <w:b/>
        </w:rPr>
        <w:t xml:space="preserve">Esimerkki 0,3285</w:t>
      </w:r>
    </w:p>
    <w:p>
      <w:r>
        <w:t xml:space="preserve">Ostin tämän tuotteen ja olin innoissani, kun se saapui räikeässä nelivärisessä laatikossaan. Kaikki tarvikkeet näyttivät olevan laatikossa.    Miksi siis annoin sille vain 1 tähden? Mistä aloittaisin?    1. Asennusopas on heikkolaatuinen kopio, jossa ei edes näytetä tai puhuta tästä kortista. Siinä ei edes mainita, että tähän korttiin on käytettävä virtajohtoa. Ei missään. Katsoin jopa CD-pohjaisesta ohjekirjasta, ja siinä sanotaan vain: \\"Kytke virta tarvittaessa."    2. Kortti ei toimi. Kytkin sen 150 watin videovirtakaapeliin (se vaatii vain 75 wattia), mutta kone ei käynnisty ja saan virheen \\\"Sinun on kytkettävä virta kaapeliin\\\".    3. Yritin etsiä apua heidän verkkosivustoltaan, mutta sinun on ensin rekisteröidyttävä. Selvä, yritin rekisteröityä 4 kertaa ja sain jatkuvasti jonkinlaisen outon virheen.    4. Seuraavaksi kokeilin online-chat-toimintoa. Kirjoitin täydellisen kuvauksen virheestäni, napsautin \\"SUBMIT\\\", ja sain virheilmoituksen, jonka mukaan neuvontapalvelu on avoinna vain klo 8-17 PST. Kello oli 8:47 PST, ja se oli tavallisena työpäivänä.    5. Seuraavaksi yritin lähettää heille sähköpostia \\"Ota yhteyttä\\" -linkkiä käyttäen. Sen avulla sain täyttää paljon tietoja itsestäni ja korttiongelmastani, mutta kun painoin lähetä, sain ilmoituksen \\"ERROR: \\".    Tämä yritys ei selvästikään halua, että sen asiakkaat ottavat yhteyttä tai häiritsevät sitä.    Palautan siis korttini Amazonille ja kokeilen jonkun muun tekemää korttia. Harmi.</w:t>
      </w:r>
    </w:p>
    <w:p>
      <w:r>
        <w:rPr>
          <w:b/>
        </w:rPr>
        <w:t xml:space="preserve">Tulos</w:t>
      </w:r>
    </w:p>
    <w:p>
      <w:r>
        <w:t xml:space="preserve">Tuki haisee, jos sitä saa</w:t>
      </w:r>
    </w:p>
    <w:p>
      <w:r>
        <w:rPr>
          <w:b/>
        </w:rPr>
        <w:t xml:space="preserve">Esimerkki 0.3286</w:t>
      </w:r>
    </w:p>
    <w:p>
      <w:r>
        <w:t xml:space="preserve">Sopii Samsungin 8 tuuman puhelimeeni, erittäin tyytyväinen, kaikki leikkaukset ovat juuri oikeita, ei ongelmia äänen tai latauksen kanssa.</w:t>
      </w:r>
    </w:p>
    <w:p>
      <w:r>
        <w:rPr>
          <w:b/>
        </w:rPr>
        <w:t xml:space="preserve">Tulos</w:t>
      </w:r>
    </w:p>
    <w:p>
      <w:r>
        <w:t xml:space="preserve">Loistava tuote</w:t>
      </w:r>
    </w:p>
    <w:p>
      <w:r>
        <w:rPr>
          <w:b/>
        </w:rPr>
        <w:t xml:space="preserve">Esimerkki 0.3287</w:t>
      </w:r>
    </w:p>
    <w:p>
      <w:r>
        <w:t xml:space="preserve">Loistava tuote, nopea toimitus!!!</w:t>
      </w:r>
    </w:p>
    <w:p>
      <w:r>
        <w:rPr>
          <w:b/>
        </w:rPr>
        <w:t xml:space="preserve">Tulos</w:t>
      </w:r>
    </w:p>
    <w:p>
      <w:r>
        <w:t xml:space="preserve">Viisi tähteä</w:t>
      </w:r>
    </w:p>
    <w:p>
      <w:r>
        <w:rPr>
          <w:b/>
        </w:rPr>
        <w:t xml:space="preserve">Esimerkki 0.3288</w:t>
      </w:r>
    </w:p>
    <w:p>
      <w:r>
        <w:t xml:space="preserve">Se tuli ajallaan. Rakastan sitä enemmän kuin sen mukana tullutta laturia!</w:t>
      </w:r>
    </w:p>
    <w:p>
      <w:r>
        <w:rPr>
          <w:b/>
        </w:rPr>
        <w:t xml:space="preserve">Tulos</w:t>
      </w:r>
    </w:p>
    <w:p>
      <w:r>
        <w:t xml:space="preserve">Rakkaus!</w:t>
      </w:r>
    </w:p>
    <w:p>
      <w:r>
        <w:rPr>
          <w:b/>
        </w:rPr>
        <w:t xml:space="preserve">Esimerkki 0.3289</w:t>
      </w:r>
    </w:p>
    <w:p>
      <w:r>
        <w:t xml:space="preserve">Tämä ei ole 10 levyn pakkaus. Mukana on 3 3 levyn pakettia ja yksi levy, yhteensä 10 levyä.</w:t>
      </w:r>
    </w:p>
    <w:p>
      <w:r>
        <w:rPr>
          <w:b/>
        </w:rPr>
        <w:t xml:space="preserve">Tulos</w:t>
      </w:r>
    </w:p>
    <w:p>
      <w:r>
        <w:t xml:space="preserve">Harhaanjohtava</w:t>
      </w:r>
    </w:p>
    <w:p>
      <w:r>
        <w:rPr>
          <w:b/>
        </w:rPr>
        <w:t xml:space="preserve">Esimerkki 0.3290</w:t>
      </w:r>
    </w:p>
    <w:p>
      <w:r>
        <w:t xml:space="preserve">Tämä ei ollut yhteensopiva minun Kindle Fire - reiät virtakytkin &amp; lataus eivät ole yhteensopivia ei oikealla alueella!  Palautettu tuote.</w:t>
      </w:r>
    </w:p>
    <w:p>
      <w:r>
        <w:rPr>
          <w:b/>
        </w:rPr>
        <w:t xml:space="preserve">Tulos</w:t>
      </w:r>
    </w:p>
    <w:p>
      <w:r>
        <w:t xml:space="preserve">Ei ole yhteensopiva Kindle Fire HD 7" kanssa.</w:t>
      </w:r>
    </w:p>
    <w:p>
      <w:r>
        <w:rPr>
          <w:b/>
        </w:rPr>
        <w:t xml:space="preserve">Esimerkki 0.3291</w:t>
      </w:r>
    </w:p>
    <w:p>
      <w:r>
        <w:t xml:space="preserve">Rakastan nahan tuntua, hyvin tehty.  Ainoa pettymykseni oli tapa, jolla se taittuu takaisin lukemista varten, pelkään, että siihen tulee paha rypytys.  Ymmärrän, että muotoilun on oltava tuollainen, jos haluatte käyttää sitä jalustana.  En taita sitä kokonaan taaksepäin lukiessani, ja löysin suuren kankaisen kuminauhan, jonka kiedon sen ympärille pitääkseni sen paikallaan.</w:t>
      </w:r>
    </w:p>
    <w:p>
      <w:r>
        <w:rPr>
          <w:b/>
        </w:rPr>
        <w:t xml:space="preserve">Tulos</w:t>
      </w:r>
    </w:p>
    <w:p>
      <w:r>
        <w:t xml:space="preserve">Sopii Samsung Galaxy 2 Tablet 7 tuuman täydellisesti!</w:t>
      </w:r>
    </w:p>
    <w:p>
      <w:r>
        <w:rPr>
          <w:b/>
        </w:rPr>
        <w:t xml:space="preserve">Esimerkki 0.3292</w:t>
      </w:r>
    </w:p>
    <w:p>
      <w:r>
        <w:t xml:space="preserve">Toimii erinomaisesti siihen, mitä se on.  Ostin tämän matkanäppäimistöksi tabletilleni.  Se toimii hyvin, mutta sen on oltava kiinteällä alustalla ollakseen käyttökelpoinen.  Pitää latauksen pitkään.  Se on hieman hankala käyttää.  Jos kirjoitat enemmän kuin muutaman minuutin ajan, haluat täyden, normaalin näppäimistön.</w:t>
      </w:r>
    </w:p>
    <w:p>
      <w:r>
        <w:rPr>
          <w:b/>
        </w:rPr>
        <w:t xml:space="preserve">Tulos</w:t>
      </w:r>
    </w:p>
    <w:p>
      <w:r>
        <w:t xml:space="preserve">Toimii siihen, mitä se on</w:t>
      </w:r>
    </w:p>
    <w:p>
      <w:r>
        <w:rPr>
          <w:b/>
        </w:rPr>
        <w:t xml:space="preserve">Esimerkki 0.3293</w:t>
      </w:r>
    </w:p>
    <w:p>
      <w:r>
        <w:t xml:space="preserve">Tämä tuote on ihana. Suosittelen sitä muillekin. Kestää 2 minuuttia asentaa ohjelma alkaa heti toimimaan.  Erittäin tyytyväinen ja ostaa lisää myöhemmin.</w:t>
      </w:r>
    </w:p>
    <w:p>
      <w:r>
        <w:rPr>
          <w:b/>
        </w:rPr>
        <w:t xml:space="preserve">Tulos</w:t>
      </w:r>
    </w:p>
    <w:p>
      <w:r>
        <w:t xml:space="preserve">WI-FI rakkaus</w:t>
      </w:r>
    </w:p>
    <w:p>
      <w:r>
        <w:rPr>
          <w:b/>
        </w:rPr>
        <w:t xml:space="preserve">Esimerkki 0.3294</w:t>
      </w:r>
    </w:p>
    <w:p>
      <w:r>
        <w:t xml:space="preserve">Olen ostanut Hauppauge-tuotteen ja asentanut sen vanhempaan pöytälevyyn.  Olen jälleen erittäin tyytyväinen Hauppauge 1191:een uudemmassa pöytäkoneessa.  Kiitos</w:t>
      </w:r>
    </w:p>
    <w:p>
      <w:r>
        <w:rPr>
          <w:b/>
        </w:rPr>
        <w:t xml:space="preserve">Tulos</w:t>
      </w:r>
    </w:p>
    <w:p>
      <w:r>
        <w:t xml:space="preserve">Hyvä lisä pöytälevyyn</w:t>
      </w:r>
    </w:p>
    <w:p>
      <w:r>
        <w:rPr>
          <w:b/>
        </w:rPr>
        <w:t xml:space="preserve">Esimerkki 0,3295</w:t>
      </w:r>
    </w:p>
    <w:p>
      <w:r>
        <w:t xml:space="preserve">Keitä hemmettiä kaikki nämä ihmiset ovat, jotka arvostelevat tätä tietokonemallia ja julistavat, että koska se näyttää kannettavalta tietokoneelta ja pitää mukavia ääniä, kun he painavat näppäimiä, että laite on viiden tähden laite? Varoitus: ihmiset tulevat ja merkitsevät &amp;#34;se sopii hyvin pöytäliinani kanssa&amp;#34; 2-riviset 5 tähden kommentit 'hyödyllisiksi' ja &amp;#34;jouduin lähettämään sen 2 kertaa korjattavaksi eikä se vieläkään toimi' -kommentit 'ei hyödyllisiksi'.  Täyttä puppua arvostelut - ja puppua hyödylliset äänet.&lt;br /&gt;&lt;br /&gt;R-sarjan Acereiden WiFi:tä myydään VIKAISELLA laitteistolla, joka on lähetettävä korjattavaksi, ja he toivovat, että et huomaa, etkä tarvitse nopeaa internetyhteyttä koneeseen, tai että tajuat tämän, kun on liian myöhäistä.&lt;br /&gt;&lt;br /&gt;Siinä sen sijaan, että Acer kutsuisi R-sarjan kannettavat tietokoneet takaisin, se vain jatkaa niiden myyntiä ja toivoo, ettet valittaisi.&lt;br /&gt;&lt;br /&gt;Kun valitat, saat 20 päivää &amp;#34;Vau, emme ole koskaan kuulleet tästä ongelmasta aiemmin. No, siitä ei kerrota mitään teknisissä ohjeissa.&amp;#34; - teknisiä vastauksia, joten olet ohittanut palautusikkunan esimerkiksi Best Buyissa (15 päivää) - ja olet jumissa TUNNETUN VIKAISEN TIETOKONEEN kanssa.&lt;br /&gt;&lt;br /&gt;C'mon review ho's - lopeta yrittää saada arvostelupisteitä ja edistää viallisia tuotteita ja spouting pois joukko hyödytön blithering paskaa siitä, että se on mukava kannettava tietokone.&lt;br /&gt;&lt;br /&gt;Let ihmiset, jotka ovat kärsineet vahingoittuneet huonoja tuotteita saada äänensä kuulla.&lt;br /&gt;&lt;br /&gt;DO'mon arvostelu ho's - lopeta ostaa R-sarjan Acer yksiköt.  Ne ovat viallisia.</w:t>
      </w:r>
    </w:p>
    <w:p>
      <w:r>
        <w:rPr>
          <w:b/>
        </w:rPr>
        <w:t xml:space="preserve">Tulos</w:t>
      </w:r>
    </w:p>
    <w:p>
      <w:r>
        <w:t xml:space="preserve">Tunnetut puutteet - Viallisen mallin myyminen - toivoen, että olet tietämätön</w:t>
      </w:r>
    </w:p>
    <w:p>
      <w:r>
        <w:rPr>
          <w:b/>
        </w:rPr>
        <w:t xml:space="preserve">Esimerkki 0.3296</w:t>
      </w:r>
    </w:p>
    <w:p>
      <w:r>
        <w:t xml:space="preserve">Ostin tämän kannettavan tietokoneen 90 päivää sitten, ja todella rakastan sitä.  Se ei vain toimi odotusteni mukaisesti, vaan se ylittää kaikki odotukseni.  Ainoa valitukseni on kiiltävä pinta, joka saa sormenjälkiä kaikkialle, ja se on jatkuvasti pyyhittävä.  Asus ajatteli tätä ja toimitti mukaan hyvin pienen rätin, mutta sen on oltava isompi:)     Joka tapauksessa, jos etsit i7-konetta, jossa on kaikki kellot ja pillit, tämä on se.  Mitä odotat, tee ostos.</w:t>
      </w:r>
    </w:p>
    <w:p>
      <w:r>
        <w:rPr>
          <w:b/>
        </w:rPr>
        <w:t xml:space="preserve">Tulos</w:t>
      </w:r>
    </w:p>
    <w:p>
      <w:r>
        <w:t xml:space="preserve">Älä välitä sormenjäljistä!</w:t>
      </w:r>
    </w:p>
    <w:p>
      <w:r>
        <w:rPr>
          <w:b/>
        </w:rPr>
        <w:t xml:space="preserve">Esimerkki 0.3297</w:t>
      </w:r>
    </w:p>
    <w:p>
      <w:r>
        <w:t xml:space="preserve">Tämä on pakko saada, jos omistat Kindlen. Luen yöllä häiritsemättä miestäni, ja siinä on paljon valoa, jotta näen helposti.</w:t>
      </w:r>
    </w:p>
    <w:p>
      <w:r>
        <w:rPr>
          <w:b/>
        </w:rPr>
        <w:t xml:space="preserve">Tulos</w:t>
      </w:r>
    </w:p>
    <w:p>
      <w:r>
        <w:t xml:space="preserve">Toimii loistavasti!</w:t>
      </w:r>
    </w:p>
    <w:p>
      <w:r>
        <w:rPr>
          <w:b/>
        </w:rPr>
        <w:t xml:space="preserve">Esimerkki 0.3298</w:t>
      </w:r>
    </w:p>
    <w:p>
      <w:r>
        <w:t xml:space="preserve">Käytän tätä Stratusiin lentämissäni lentokoneissa. pysyy hyvin kiinni ikkunassa.  Vaikuttaa kestävältä.</w:t>
      </w:r>
    </w:p>
    <w:p>
      <w:r>
        <w:rPr>
          <w:b/>
        </w:rPr>
        <w:t xml:space="preserve">Tulos</w:t>
      </w:r>
    </w:p>
    <w:p>
      <w:r>
        <w:t xml:space="preserve">toiminnallinen, raskaskäyttöinen</w:t>
      </w:r>
    </w:p>
    <w:p>
      <w:r>
        <w:rPr>
          <w:b/>
        </w:rPr>
        <w:t xml:space="preserve">Esimerkki 0.3299</w:t>
      </w:r>
    </w:p>
    <w:p>
      <w:r>
        <w:t xml:space="preserve">Tilasin 4, mutta sain vain kaksi sarjaa nastoja.</w:t>
      </w:r>
    </w:p>
    <w:p>
      <w:r>
        <w:rPr>
          <w:b/>
        </w:rPr>
        <w:t xml:space="preserve">Tulos</w:t>
      </w:r>
    </w:p>
    <w:p>
      <w:r>
        <w:t xml:space="preserve">Yksi tähti</w:t>
      </w:r>
    </w:p>
    <w:p>
      <w:r>
        <w:rPr>
          <w:b/>
        </w:rPr>
        <w:t xml:space="preserve">Esimerkki 0.3300</w:t>
      </w:r>
    </w:p>
    <w:p>
      <w:r>
        <w:t xml:space="preserve">Markkinoilla on monia autolatureita, mutta tämä on yksi harvoista, joka on erittäin luotettava.  Näyttää siltä, että se antaa vuosia luotettavaa palvelua.  Tämä toimii iphone 5:ssä ja 5s:ssä.</w:t>
      </w:r>
    </w:p>
    <w:p>
      <w:r>
        <w:rPr>
          <w:b/>
        </w:rPr>
        <w:t xml:space="preserve">Tulos</w:t>
      </w:r>
    </w:p>
    <w:p>
      <w:r>
        <w:t xml:space="preserve">Hyvin rakennettu lisävaruste</w:t>
      </w:r>
    </w:p>
    <w:p>
      <w:r>
        <w:rPr>
          <w:b/>
        </w:rPr>
        <w:t xml:space="preserve">Esimerkki 0.3301</w:t>
      </w:r>
    </w:p>
    <w:p>
      <w:r>
        <w:t xml:space="preserve">Ehdottomasti rahan arvoinen ja sopii täydellisesti yhteen neonpinkin kuzy Mac book pro -kannen kanssa... rakastan sitä.</w:t>
      </w:r>
    </w:p>
    <w:p>
      <w:r>
        <w:rPr>
          <w:b/>
        </w:rPr>
        <w:t xml:space="preserve">Tulos</w:t>
      </w:r>
    </w:p>
    <w:p>
      <w:r>
        <w:t xml:space="preserve">rakkaus</w:t>
      </w:r>
    </w:p>
    <w:p>
      <w:r>
        <w:rPr>
          <w:b/>
        </w:rPr>
        <w:t xml:space="preserve">Esimerkki 0.3302</w:t>
      </w:r>
    </w:p>
    <w:p>
      <w:r>
        <w:t xml:space="preserve">Pitää iPadin erinomaisesti puhtaana.  En rakastanut näytönsuojaa, joten pidän iPadini paljaana.  Tämä toimii todella hyvin.</w:t>
      </w:r>
    </w:p>
    <w:p>
      <w:r>
        <w:rPr>
          <w:b/>
        </w:rPr>
        <w:t xml:space="preserve">Tulos</w:t>
      </w:r>
    </w:p>
    <w:p>
      <w:r>
        <w:t xml:space="preserve">Tekee hyvää työtä!</w:t>
      </w:r>
    </w:p>
    <w:p>
      <w:r>
        <w:rPr>
          <w:b/>
        </w:rPr>
        <w:t xml:space="preserve">Esimerkki 0.3303</w:t>
      </w:r>
    </w:p>
    <w:p>
      <w:r>
        <w:t xml:space="preserve">tarvitset internetin tämän perustamiseen ja monilla vanhemmilla ihmisillä ei ole sitä, joten se on rahan tuhlausta, enkä kertoisi muille senioreille tästä vain rikkaille ihmisille.</w:t>
      </w:r>
    </w:p>
    <w:p>
      <w:r>
        <w:rPr>
          <w:b/>
        </w:rPr>
        <w:t xml:space="preserve">Tulos</w:t>
      </w:r>
    </w:p>
    <w:p>
      <w:r>
        <w:t xml:space="preserve">Internet</w:t>
      </w:r>
    </w:p>
    <w:p>
      <w:r>
        <w:rPr>
          <w:b/>
        </w:rPr>
        <w:t xml:space="preserve">Esimerkki 0.3304</w:t>
      </w:r>
    </w:p>
    <w:p>
      <w:r>
        <w:t xml:space="preserve">Jos haluat vain säästää sylissäsi tai jaloissasi kannettavan tietokoneen kuumuudelta, tämä sopii täydellisesti! Kevyt ja toimiva</w:t>
      </w:r>
    </w:p>
    <w:p>
      <w:r>
        <w:rPr>
          <w:b/>
        </w:rPr>
        <w:t xml:space="preserve">Tulos</w:t>
      </w:r>
    </w:p>
    <w:p>
      <w:r>
        <w:t xml:space="preserve">Teokset</w:t>
      </w:r>
    </w:p>
    <w:p>
      <w:r>
        <w:rPr>
          <w:b/>
        </w:rPr>
        <w:t xml:space="preserve">Esimerkki 0,3305</w:t>
      </w:r>
    </w:p>
    <w:p>
      <w:r>
        <w:t xml:space="preserve">Tämä kotelo on erittäin kevyt, eikä se lisää tabletin kokoa merkittävästi.  Jalusta on erittäin hyödyllinen ja toimii hyvin.  Se on hieman hauras, joten älä paina tablettia, kun käytät jalustaa.  Yksi tähti pois, koska kotelon sivut eivät ole tarpeeksi jäykät, minkä vuoksi tabletin hopeanvärinen muovi ei näy läpi, vaan sitä on säädettävä jonkin verran.  Tämä ei luultavasti haittaa useimpia ihmisiä, mutta olen nirso näissä asioissa....</w:t>
      </w:r>
    </w:p>
    <w:p>
      <w:r>
        <w:rPr>
          <w:b/>
        </w:rPr>
        <w:t xml:space="preserve">Tulos</w:t>
      </w:r>
    </w:p>
    <w:p>
      <w:r>
        <w:t xml:space="preserve">Tarpeeksi hyvä</w:t>
      </w:r>
    </w:p>
    <w:p>
      <w:r>
        <w:rPr>
          <w:b/>
        </w:rPr>
        <w:t xml:space="preserve">Esimerkki 0.3306</w:t>
      </w:r>
    </w:p>
    <w:p>
      <w:r>
        <w:t xml:space="preserve">Kun päivitin tietokoneeni USB 3:lla varustettuun tietokoneeseen, halusin kortinlukijan, joka hyödyntäisi nopeuden kasvua.Tämä oli toinen lukija, jota kokeilin (ensimmäinen taivutti nastat, jos kortteja ei työnnetty juuri oikein). Olen käyttänyt tätä noin kuukauden ajan ja käyttänyt sitä sekä SD- että CF-kortteihin, ja olen ollut erittäin vaikuttunut sen nopeudesta ja rakenteesta. jos jotakin, se on ylimitoitettu kotelon kanssa, johon se sulkeutuu. Muuten erittäin tyytyväinen ja suosittelen sitä kaikille, jotka haluavat hyödyntää USB 3. Varmista vain, että korttisi ovat riittävän nopeita, jotta voit hyödyntää nopeuden kasvua.</w:t>
      </w:r>
    </w:p>
    <w:p>
      <w:r>
        <w:rPr>
          <w:b/>
        </w:rPr>
        <w:t xml:space="preserve">Tulos</w:t>
      </w:r>
    </w:p>
    <w:p>
      <w:r>
        <w:t xml:space="preserve">Erittäin mukava &amp; Nopea lukija</w:t>
      </w:r>
    </w:p>
    <w:p>
      <w:r>
        <w:rPr>
          <w:b/>
        </w:rPr>
        <w:t xml:space="preserve">Esimerkki 0.3307</w:t>
      </w:r>
    </w:p>
    <w:p>
      <w:r>
        <w:t xml:space="preserve">Tämä kotelo on kevyt, vahva ja houkutteleva.  Se tuskin lisää painoa lainkaan.  Edullinen hinta tekee siitä kalliimpia vaihtoehtoja paremman.</w:t>
      </w:r>
    </w:p>
    <w:p>
      <w:r>
        <w:rPr>
          <w:b/>
        </w:rPr>
        <w:t xml:space="preserve">Tulos</w:t>
      </w:r>
    </w:p>
    <w:p>
      <w:r>
        <w:t xml:space="preserve">awsome</w:t>
      </w:r>
    </w:p>
    <w:p>
      <w:r>
        <w:rPr>
          <w:b/>
        </w:rPr>
        <w:t xml:space="preserve">Esimerkki 0.3308</w:t>
      </w:r>
    </w:p>
    <w:p>
      <w:r>
        <w:t xml:space="preserve">Hyvin tehty kotelo, jossa on runsaasti suojaa. Kätevä vetoketjullinen yläaukko. Suosittelen tätä ehdottomasti. Ainoa asia, jonka lisäisin, olisi ulkotasku.</w:t>
      </w:r>
    </w:p>
    <w:p>
      <w:r>
        <w:rPr>
          <w:b/>
        </w:rPr>
        <w:t xml:space="preserve">Tulos</w:t>
      </w:r>
    </w:p>
    <w:p>
      <w:r>
        <w:t xml:space="preserve">Täydellinen kotelo iPad mini</w:t>
      </w:r>
    </w:p>
    <w:p>
      <w:r>
        <w:rPr>
          <w:b/>
        </w:rPr>
        <w:t xml:space="preserve">Esimerkki 0.3309</w:t>
      </w:r>
    </w:p>
    <w:p>
      <w:r>
        <w:t xml:space="preserve">Rakastan \\\"back feature\\", joka tukee verkkosivua.  Voidaan säätää eri painoille oman mielesi mukaan.  Aviomies rakastaa sitä pelaamiseen.</w:t>
      </w:r>
    </w:p>
    <w:p>
      <w:r>
        <w:rPr>
          <w:b/>
        </w:rPr>
        <w:t xml:space="preserve">Tulos</w:t>
      </w:r>
    </w:p>
    <w:p>
      <w:r>
        <w:t xml:space="preserve">Hyvä hiiri</w:t>
      </w:r>
    </w:p>
    <w:p>
      <w:r>
        <w:rPr>
          <w:b/>
        </w:rPr>
        <w:t xml:space="preserve">Esimerkki 0.3310</w:t>
      </w:r>
    </w:p>
    <w:p>
      <w:r>
        <w:t xml:space="preserve">Tilasin tämän tuotteen ystäväni kautta Yhdysvalloista, joten se on toimitettu Yhdysvaltoihin, mutta odotan edelleen, että ystäväni tuo sen minulle tänne Bosniaan. Toistaiseksi ystäväni mukaan tuote vastaa kuvattua laatua, sain sen mistä maksoin.&lt;br /&gt;&lt;br /&gt;Tyytyväinen.</w:t>
      </w:r>
    </w:p>
    <w:p>
      <w:r>
        <w:rPr>
          <w:b/>
        </w:rPr>
        <w:t xml:space="preserve">Tulos</w:t>
      </w:r>
    </w:p>
    <w:p>
      <w:r>
        <w:t xml:space="preserve">Rakastan sitä</w:t>
      </w:r>
    </w:p>
    <w:p>
      <w:r>
        <w:rPr>
          <w:b/>
        </w:rPr>
        <w:t xml:space="preserve">Esimerkki 0.3311</w:t>
      </w:r>
    </w:p>
    <w:p>
      <w:r>
        <w:t xml:space="preserve">Ostaisin toisen värin ja pitäisin sen varalla. Rakastan koteloa. Napsautus on magneettinen ja sulkeutuu mukavasti. Rakastan tätä koteloa. Tytär saa Kindlen ja tällaisen kotelon syntymäpäiväksi. Ei lainkaan kallis.</w:t>
      </w:r>
    </w:p>
    <w:p>
      <w:r>
        <w:rPr>
          <w:b/>
        </w:rPr>
        <w:t xml:space="preserve">Tulos</w:t>
      </w:r>
    </w:p>
    <w:p>
      <w:r>
        <w:t xml:space="preserve">Nahka Folio kotelo Generation 2011 Kindle 4-lila</w:t>
      </w:r>
    </w:p>
    <w:p>
      <w:r>
        <w:rPr>
          <w:b/>
        </w:rPr>
        <w:t xml:space="preserve">Esimerkki 0.3312</w:t>
      </w:r>
    </w:p>
    <w:p>
      <w:r>
        <w:t xml:space="preserve">Tämä on työpöydän korvaava kannettava tietokone - ei sellainen, jonka ottaisit mukaan kokouksiin tai matkoille.  Minulta veloitettuun hintaan nähden kauppa on erittäin hyvä.  Toshiba on hyvä yritys, mutta tarvitsen enemmän aikaa saadakseni tietää, onko tämä todellakin hyvä kauppa.</w:t>
      </w:r>
    </w:p>
    <w:p>
      <w:r>
        <w:rPr>
          <w:b/>
        </w:rPr>
        <w:t xml:space="preserve">Tulos</w:t>
      </w:r>
    </w:p>
    <w:p>
      <w:r>
        <w:t xml:space="preserve">Hintaan nähden mukava</w:t>
      </w:r>
    </w:p>
    <w:p>
      <w:r>
        <w:rPr>
          <w:b/>
        </w:rPr>
        <w:t xml:space="preserve">Esimerkki 0.3313</w:t>
      </w:r>
    </w:p>
    <w:p>
      <w:r>
        <w:t xml:space="preserve">Hinta oli halvempi kuin kaikkien litiumparistojen vaihtaminen itse, ja se toimii hyvin. Ei valittamista, se on parempi kuin silloin, kun tietokone oli uusi.</w:t>
      </w:r>
    </w:p>
    <w:p>
      <w:r>
        <w:rPr>
          <w:b/>
        </w:rPr>
        <w:t xml:space="preserve">Tulos</w:t>
      </w:r>
    </w:p>
    <w:p>
      <w:r>
        <w:t xml:space="preserve">Hieno korvaaminen</w:t>
      </w:r>
    </w:p>
    <w:p>
      <w:r>
        <w:rPr>
          <w:b/>
        </w:rPr>
        <w:t xml:space="preserve">Esimerkki 0.3314</w:t>
      </w:r>
    </w:p>
    <w:p>
      <w:r>
        <w:t xml:space="preserve">Estää telakointiaseman moitteettoman toiminnan, eikä se ole tasainen tai suorakulmainen, mikä aiheuttaa tietokoneen heilumisen. Säästä rahasi ja etsi pieni 4-kennoinen koko, olen nähnyt niitä myytävän Lenovon nimellä, joten tiedän, että hyviä korvaavia osia on olemassa. Harkitse uudelleen tätä isompaa jälkimarkkinaparistoa, ellet istu X41:n kanssa vain sylissäsi, etsi kovasti 4-soluista tai 4-soluista Lenovoa.</w:t>
      </w:r>
    </w:p>
    <w:p>
      <w:r>
        <w:rPr>
          <w:b/>
        </w:rPr>
        <w:t xml:space="preserve">Tulos</w:t>
      </w:r>
    </w:p>
    <w:p>
      <w:r>
        <w:t xml:space="preserve">Se toimii</w:t>
      </w:r>
    </w:p>
    <w:p>
      <w:r>
        <w:rPr>
          <w:b/>
        </w:rPr>
        <w:t xml:space="preserve">Esimerkki 0.3315</w:t>
      </w:r>
    </w:p>
    <w:p>
      <w:r>
        <w:t xml:space="preserve">EXCELENTE PRODUCTO GRACIAS AMAZON</w:t>
      </w:r>
    </w:p>
    <w:p>
      <w:r>
        <w:rPr>
          <w:b/>
        </w:rPr>
        <w:t xml:space="preserve">Tulos</w:t>
      </w:r>
    </w:p>
    <w:p>
      <w:r>
        <w:t xml:space="preserve">EXCELENTE PRODUCTO GRACIAS AMAZON</w:t>
      </w:r>
    </w:p>
    <w:p>
      <w:r>
        <w:rPr>
          <w:b/>
        </w:rPr>
        <w:t xml:space="preserve">Esimerkki 0.3316</w:t>
      </w:r>
    </w:p>
    <w:p>
      <w:r>
        <w:t xml:space="preserve">Löysin paikka, jossa voit saada 32gb micro sd-kortti alle $10 taalaa ja se sisältää ilmaisen sovittimen, tapauksessa, ja kortinlukija!  Tulee myös USA:sta, mikä on minulle tärkeää!  Kokeile täältä!&lt;br /&gt;http://pages.ebay.com/link/?nav=item.view&amp;alt=web&amp;id=301510378882</w:t>
      </w:r>
    </w:p>
    <w:p>
      <w:r>
        <w:rPr>
          <w:b/>
        </w:rPr>
        <w:t xml:space="preserve">Tulos</w:t>
      </w:r>
    </w:p>
    <w:p>
      <w:r>
        <w:t xml:space="preserve">Halvin 32gb micro sd kortti paras laatu</w:t>
      </w:r>
    </w:p>
    <w:p>
      <w:r>
        <w:rPr>
          <w:b/>
        </w:rPr>
        <w:t xml:space="preserve">Esimerkki 0.3317</w:t>
      </w:r>
    </w:p>
    <w:p>
      <w:r>
        <w:t xml:space="preserve">Pro-&lt;br /&gt;&lt;br /&gt;1. Melko äänekäs, hyvä ääni&lt;br /&gt;2. Helppo asennus.&lt;br /&gt;&lt;br /&gt;Miinukset-&lt;br /&gt;&lt;br /&gt;1. Hieman isompi kuin odotin.&lt;br /&gt;&lt;br /&gt;Ostin tämän juuri viime viikolla korvatakseni keskinkertaiset sisäänrakennetut kaiuttimet, jotka tulivat monitorini mukana. Toistaiseksi olen tyytyväinen. Kaiuttimien asentaminen oli hyvin yksinkertaista. Kytke se vain seinään ja liitä äänikaapeli siihen, mihin edelliset kaiuttimet oli kytketty. Asennusaika: alle 1 minuutti.&lt;br /&gt;&lt;br /&gt;Asiakaspalvelun osalta nämä kaiuttimet hoitavat hommansa. Niistä tulee melko äänekkäät ja ne ovat enemmän kuin riittävät keskivertokuluttajalle. Ovatko ne elokuvateatterilaatua? Ei, mutta en odottanutkaan niiden olevan. En ainakaan tähän hintaan. Se riittää YouTube-videoihin ja satunnaiseen musiikin kuunteluun.&lt;br /&gt;&lt;br /&gt;Yksi kaiuttimista on portti kuulokkeiden liittämiseen ja äänenvoimakkuuden säätimen vaihtaminen. Molemmat ovat käteviä, kun haluat nopeasti hiljentää kaiuttimet.&lt;br /&gt;&lt;br /&gt;Ainut pieni asia, josta en pitänyt, on se, että ne ovat hieman isommat kuin odotin. Onko se iso asia? Ei, mutta se yllätti minut. Se ei todellakaan riitä vähentämään minua ostamasta kaiuttimia uudelleen. Kaiken kaikkiaan, jos etsit kunnon kovia kaiuttimia edulliseen hintaan, suosittelen näitä.</w:t>
      </w:r>
    </w:p>
    <w:p>
      <w:r>
        <w:rPr>
          <w:b/>
        </w:rPr>
        <w:t xml:space="preserve">Tulos</w:t>
      </w:r>
    </w:p>
    <w:p>
      <w:r>
        <w:t xml:space="preserve">Hyvät ja edulliset kaiuttimet, jotka tekevät työnsä.</w:t>
      </w:r>
    </w:p>
    <w:p>
      <w:r>
        <w:rPr>
          <w:b/>
        </w:rPr>
        <w:t xml:space="preserve">Esimerkki 0.3318</w:t>
      </w:r>
    </w:p>
    <w:p>
      <w:r>
        <w:t xml:space="preserve">Tämä laturi on paljon halvempi kuin jos olisin ostanut sen jälleenmyyjältä/kaupasta.  Se toimii loistavasti! Erittäin tyytyväinen tähän tuotteeseen!</w:t>
      </w:r>
    </w:p>
    <w:p>
      <w:r>
        <w:rPr>
          <w:b/>
        </w:rPr>
        <w:t xml:space="preserve">Tulos</w:t>
      </w:r>
    </w:p>
    <w:p>
      <w:r>
        <w:t xml:space="preserve">Toimii loistavasti!</w:t>
      </w:r>
    </w:p>
    <w:p>
      <w:r>
        <w:rPr>
          <w:b/>
        </w:rPr>
        <w:t xml:space="preserve">Esimerkki 0.3319</w:t>
      </w:r>
    </w:p>
    <w:p>
      <w:r>
        <w:t xml:space="preserve">Rakastan tätä enemmän kuin iPadiani. Näyttö on mahtava. Kaiuttimet ovat äänekkäät. Ja rakastan sitä, että voin suoratoistaa kaikki Amazonin, elokuvat, kirjat ja tv-ohjelmat. Yksi asia, jonka tämä Kindle tarvitsee, on Google Play, niin se olisi vielä parempi.</w:t>
      </w:r>
    </w:p>
    <w:p>
      <w:r>
        <w:rPr>
          <w:b/>
        </w:rPr>
        <w:t xml:space="preserve">Tulos</w:t>
      </w:r>
    </w:p>
    <w:p>
      <w:r>
        <w:t xml:space="preserve">Rakastan sitä.</w:t>
      </w:r>
    </w:p>
    <w:p>
      <w:r>
        <w:rPr>
          <w:b/>
        </w:rPr>
        <w:t xml:space="preserve">Esimerkki 0.3320</w:t>
      </w:r>
    </w:p>
    <w:p>
      <w:r>
        <w:t xml:space="preserve">Helppo asentaa. Tarkka korvaaja</w:t>
      </w:r>
    </w:p>
    <w:p>
      <w:r>
        <w:rPr>
          <w:b/>
        </w:rPr>
        <w:t xml:space="preserve">Tulos</w:t>
      </w:r>
    </w:p>
    <w:p>
      <w:r>
        <w:t xml:space="preserve">Viisi tähteä</w:t>
      </w:r>
    </w:p>
    <w:p>
      <w:r>
        <w:rPr>
          <w:b/>
        </w:rPr>
        <w:t xml:space="preserve">Esimerkki 0,3321</w:t>
      </w:r>
    </w:p>
    <w:p>
      <w:r>
        <w:t xml:space="preserve">Tilasin tämän tuotteen, mutta en saapunut arvioidun ajan toimitukseen, joten tein täyden hyvityksen oston myyjä oli erittäin nopea minun palautus ja sain rahani takaisin hetkessä .se on luotettu selle voin sanoa.kaikki hyvä ja tks minun palautukset</w:t>
      </w:r>
    </w:p>
    <w:p>
      <w:r>
        <w:rPr>
          <w:b/>
        </w:rPr>
        <w:t xml:space="preserve">Tulos</w:t>
      </w:r>
    </w:p>
    <w:p>
      <w:r>
        <w:t xml:space="preserve">tuki</w:t>
      </w:r>
    </w:p>
    <w:p>
      <w:r>
        <w:rPr>
          <w:b/>
        </w:rPr>
        <w:t xml:space="preserve">Esimerkki 0.3322</w:t>
      </w:r>
    </w:p>
    <w:p>
      <w:r>
        <w:t xml:space="preserve">Tämä kansi on ollut minulla jo yli vuoden, ja se on edelleen täydellisessä kunnossa. Väri ei ole haalistunut ja vetoketjut ovat kunnossa. Sisäpuolen pehmuste on edelleen täydellinen. Otan sen mukaani koko ajan, joten se on ollut käsilaukussani, kantolaukussani, yöpymislaukussani ja joskus kannan sitä yksin. Se on myös kestänyt taaperoni leikkimistä sillä.&lt;br /&gt;&lt;br /&gt;Kummassakin kulmassa on nahkalenkit, jotka pitävät kindleä kiinni. Minun kindleni ei ole koskaan lipsahtanut pois noista silmukoista. Voin kytkeä laturin ilman, että minun tarvitsee ottaa sitä pois kannesta.&lt;br /&gt;&lt;br /&gt;Ainut asia, josta en pidä siinä, on sen ulkopuolella oleva tasku. En tiedä, saisinko sinne mitään mahtumaan. Se on niin ahdas, että tuskin saan omat sormeni sinne. Jokin paperi tai litteä toimisi, mutta ei laturi tai avaimeni. &lt;br /&gt;&lt;br /&gt;Kaiken kaikkiaan olen iloinen, että valitsin tämän kotelon. Loistava suoja!</w:t>
      </w:r>
    </w:p>
    <w:p>
      <w:r>
        <w:rPr>
          <w:b/>
        </w:rPr>
        <w:t xml:space="preserve">Tulos</w:t>
      </w:r>
    </w:p>
    <w:p>
      <w:r>
        <w:t xml:space="preserve">Suuri tapaus</w:t>
      </w:r>
    </w:p>
    <w:p>
      <w:r>
        <w:rPr>
          <w:b/>
        </w:rPr>
        <w:t xml:space="preserve">Esimerkki 0.3323</w:t>
      </w:r>
    </w:p>
    <w:p>
      <w:r>
        <w:t xml:space="preserve">Mukava joystick, sen asentaminen oli helppoa ja sillä on mukava pelata.</w:t>
      </w:r>
    </w:p>
    <w:p>
      <w:r>
        <w:rPr>
          <w:b/>
        </w:rPr>
        <w:t xml:space="preserve">Tulos</w:t>
      </w:r>
    </w:p>
    <w:p>
      <w:r>
        <w:t xml:space="preserve">XBox Joystick</w:t>
      </w:r>
    </w:p>
    <w:p>
      <w:r>
        <w:rPr>
          <w:b/>
        </w:rPr>
        <w:t xml:space="preserve">Esimerkki 0.3324</w:t>
      </w:r>
    </w:p>
    <w:p>
      <w:r>
        <w:t xml:space="preserve">Kolmesta omistamastani Kindle fire hd -kotelosta pidän eniten tästä. Sen avulla voin sulkea Kindlen latauksen aikana, ja voin asettaa sen työtasolle ilman huolta siitä, että se liukuu pois.  Se on tarpeeksi kevyt, jotta ei tunnu siltä, että pidän kädessäni tiiltä.</w:t>
      </w:r>
    </w:p>
    <w:p>
      <w:r>
        <w:rPr>
          <w:b/>
        </w:rPr>
        <w:t xml:space="preserve">Tulos</w:t>
      </w:r>
    </w:p>
    <w:p>
      <w:r>
        <w:t xml:space="preserve">Kindle-kotelo</w:t>
      </w:r>
    </w:p>
    <w:p>
      <w:r>
        <w:rPr>
          <w:b/>
        </w:rPr>
        <w:t xml:space="preserve">Esimerkki 0,3325</w:t>
      </w:r>
    </w:p>
    <w:p>
      <w:r>
        <w:t xml:space="preserve">Olen omistanut tämän netbookin noin kuukauden ajan, ja olen ehdottomasti nauttinut leikkimisestä tällä pikkuruisella laitteella. Maksamani hinnan vuoksi se on ehdottomasti hankkimisen arvoinen. Olen päivittänyt 2GB RAM-muistia. Enkä ole tähän mennessä kokenut mitään ongelmia. Kannustan kaikkia, jotka etsivät halpaa tietokonetta, ostamaan yhden näistä mukavista pienistä netbookeista. Ne ovat ehdottomasti katsomisen arvoisia. Ne ovat pieniä, halpoja ja toimivat mukavasti.</w:t>
      </w:r>
    </w:p>
    <w:p>
      <w:r>
        <w:rPr>
          <w:b/>
        </w:rPr>
        <w:t xml:space="preserve">Tulos</w:t>
      </w:r>
    </w:p>
    <w:p>
      <w:r>
        <w:t xml:space="preserve">Todella mukava Netbook</w:t>
      </w:r>
    </w:p>
    <w:p>
      <w:r>
        <w:rPr>
          <w:b/>
        </w:rPr>
        <w:t xml:space="preserve">Esimerkki 0,3326</w:t>
      </w:r>
    </w:p>
    <w:p>
      <w:r>
        <w:t xml:space="preserve">Päivitys: Olen saanut Kindleni ja olen nauttinut siitä, ja asiat, joista olin huolissani, kuten painikkeet, jotka ovat tiellä, kun käsittelin sitä ensimmäistä kertaa, eivät todellakaan ole niin suuri asia.    Seuraavassa on muutamia asioita, jotka todella kasvavat mieleen Kindlen omistajana. Se, että kirjan voi saada lähes välittömästi, on mahtavaa ja erottaa Kindlen muista e-lukulaitteista. Ensimmäisen luvun saaminen ilmaiseksi on myös erittäin mukavaa. Se, että voit ladata julkisia e-kirjoja Mobipocket-muodossa, on myös erittäin hienoa.    Ymmärrän myös, miksi DRM .MOBI ei toimi Kindlessä... se on suunnittelupäätös, jonka kanssa olen tarkemmin ajatellen samaa mieltä, koska se mahdollistaa Kindlessä ja Amazonissa monia asioita, joista Kindlen omistajat hyötyvät ja joista on paljon hyötyä, mutta joita ei voi tehdä DRM .MOBI -muodossa.    Lyhyesti sanottuna, jos olet hankkimassa lukulaitetta, sinun pitäisi hankkia Kindle!    --- Minulla oli tilaisuus leikkiä Kindlellä ([[ASIN:B000FI73MA Kindle: Amazonin uusi langaton lukulaite]]), kiitos ystäväni, joka oli beta-testaajana, ja päätin tilata sellaisen. Se on jo matkalla.    En halua antaa jälleen uutta yksityiskohtaista kuvausta laitteesta; tarpeeksi moni on jo tehnyt sen. Sen sijaan haluan puhua hieman siitä, miksi ihmisten pitäisi ehdottomasti harkita laitteen ostamista, JA haluan antaa Amazonille pienen neuvon, joka tekee tuotteesta entistäkin houkuttelevamman.    Ensinnäkin jokainen, joka luulee, että LCD-näytöllä varustettu kämmentietokone tai matkapuhelin on \"yhtä hyvä\" kuin Kindle, ei ole koskaan käyttänyt laitetta, jossa on eInk-tekniikka. Kindlen näyttö on hyvin epätietokonemainen ja muistuttaa hyvin paljon paperin lukemista. Jos et ole nähnyt Kindleä henkilökohtaisesti, et todellakaan voi käsittää, miten paljon silmiä helpottava eInk-näyttö on. Se on käytännössä ero kannettavan tietokoneen ja kirjan lukemisen välillä... kyllä, se on niin hyvä.    Kindle tulee mullistamaan kirja-alan, aivan kuten iPod mullisti musiikkiteollisuuden. Kyllä, sillä on joitakin synnytyskipuja. Kyllä, Kindlen sivuilla olevat näppäimet eteenpäin, taaksepäin ja taaksepäin tekevät laitteen pitämisestä niin kuin kirjaa normaalisti pidetään, hieman hankalaa. Laite on paras, kun se on sylissäsi tai muulla alustalla, kun luet sitä. Kindlen ainutlaatuisuus on kuitenkin siinä, että se on täysin itsenäinen. Tietokonetta ei tarvita.    Sinä, lukija, voit olla missä tahansa, mihin Sprintin EVDO-verkko yltää (kaikki Yhdysvaltojen asutut alueet), ja voit saada minkä tahansa Amazonista saatavilla olevan kirjan. Mikään muu eReader ei pysty tähän nykyään. Tiedän, että iRex iLiadissa on WiFi, mutta WiFi ei toimi kaikkialla. Haluaisin nähdä Amazonin lisäävän Kindleen WiFi-yhteyden, jotta se toimisi koti- ja yritysverkoissa ja paikoissa, joissa on julkinen WiFi-yhteys, mutta tämä voi odottaa v2:een.     Kindlen suurin puute on mielestäni se, että se ei tällä hetkellä tue DRM:ää tukevia Mobipocket-tiedostoja. Mobipocket on Amazonin omistuksessa, ja Kindle lukee suojaamattomia Mobipocket-tiedostoja, joten tälle rajoitukselle ei ole teknistä syytä. Siihen on tietysti liiketoiminnallinen syy: muut kustantajat eivät voi tuoda Kindleen suojattuja mediatiedostoja laajalti käytetyn Mobipocket-formaatin avulla.     Ymmärrän, että Amazon haluaa olla ainoa lähde sisällölle, aivan kuten Apple haluaa olla ainoa lähde DRM-musiikille iPodissa (siksi Apple haastoi Real Networksin oikeuteen sen jälkeen, kun Rhapsody-musiikkipalvelu oli keksinyt, miten iPod-yhteensopivuus voidaan toteuttaa). Tämä on kuitenkin hieman erilainen. Amazon mainosti Mobipocket-formaattia avoimena standardina.    Amazon voi kiertää tämän asian tarjoamalla joko DRM Mobipocket -tuen laitteeseen tai tarjoamalla Kindlen omistajille muuntopalvelun, jossa Mobipocket DRM muunnetaan Kindle DRM:ksi, aivan kuten heillä on muuntimia muille formaateille. Uusille Kindle-omistajille annetaan 90 päivän ilmainen muunnosoikeus, jotta he voivat siirtää kaikki tällä hetkellä omistamansa Mobipocket-kirjat, ja sen jälkeen heiltä peritään maksu. Tämä olisi paras kaikista maailmoista. Nykyisten sähköisten kirjojen omistajien, jotka ovat tulevia Kindle-omistajia, ei tarvitse huolehtia nykyisten sähköisten kirjojensa ostamisesta uudelleen. Muiden tulevien Kindle-omistajien ei tarvitse huolehtia siitä, että he voivat ostaa sähköisiä kirjoja vain Amazonilta. Muut kustantajat, jotka ovat noudattaneet Amazonin Mobipocket-ohjeita, eivät jää pois Kindle-omistajien sisällön tarjoamisesta. Lisäksi Amazon tienaa hieman rahaa jokaisesta Kindle-kirjasta riippumatta siitä, onko se peräisin Amazon Kindle -kirjakaupasta vai ei, ja suojaa samalla itseään epäterveiden kauppatapojen vastaisilta kanteilta. Kaikki voittavat.    Toivoisin myös, että Amazon tarjoaisi laitteelle SDK:n ja hyvän verkkoselaimen. Kindle on todella mullistava laite, ja olisin valmis lyömään vetoa, että verkkosivustoja aletaan muotoilla uudelleen niin, että ne näkyvät sillä optimaalisesti.     Yhteenvetona voidaan todeta, että Kindle on alkuperäisen Palm Pilotin tavoin mullistava laite. Toisin kuin Palm Pilot, se on paljon parempi tietojen hakemisessa ja näyttämisessä, ja odotan täysin, että sitä käytetään pian tavoilla, joita Amazon ei ole vielä kuvitellut. Jos olet potentiaalinen asiakas, joka todella pitää kirjoista ja lukemisesta, osta sellainen. Jos olet Amazon, lisää DRM Mobipocket -kirjojen verkkomuunnos .AZW-muotoon, nopeasti!</w:t>
      </w:r>
    </w:p>
    <w:p>
      <w:r>
        <w:rPr>
          <w:b/>
        </w:rPr>
        <w:t xml:space="preserve">Tulos</w:t>
      </w:r>
    </w:p>
    <w:p>
      <w:r>
        <w:t xml:space="preserve">Kindle mullistaa kirja-alan</w:t>
      </w:r>
    </w:p>
    <w:p>
      <w:r>
        <w:rPr>
          <w:b/>
        </w:rPr>
        <w:t xml:space="preserve">Esimerkki 0.3327</w:t>
      </w:r>
    </w:p>
    <w:p>
      <w:r>
        <w:t xml:space="preserve">Hiiri toimii hienosti ensimmäisellä kerralla, mutta noin 3 kuukauden kuluttua, kun on aika vaihtaa paristo, pariston vaihtomenettely kärventää jotakin piirilevyllä, joten hiiri lakkaa toimimasta.&lt;br /&gt;&lt;br /&gt;Olen yrittänyt viimeisen viikon aikana KAIKKEA saadakseni hiiren taas toimimaan jostain niinkin yksinkertaisesta asiasta kuin pariston vaihdosta, mutta se ei onnistu ja Microsoftin tuki on hyödytön.&lt;br /&gt;&lt;br /&gt;Avaamalla hiiren auki nähdäkseni, mikä ongelma voisi olla (koska tunnen itseni elektroniikan parissa), siellä on merkkejä korroosiosta.&lt;br /&gt;&lt;br /&gt;ÄLÄ OLE OSTANUT. Suurin osa näistä arvosteluista on ihmisiltä, jotka eivät ole käyttäneet hiirtä kovin pitkään.&lt;br /&gt;&lt;br /&gt;Ei myöskään kannata vain uskoa minun sanaani. Tee Google-haku ja näet monia muita valituksia siitä, että hiiri \\\"ei kytkeydy\\\" tai \\\"ei toimi\\" enää.</w:t>
      </w:r>
    </w:p>
    <w:p>
      <w:r>
        <w:rPr>
          <w:b/>
        </w:rPr>
        <w:t xml:space="preserve">Tulos</w:t>
      </w:r>
    </w:p>
    <w:p>
      <w:r>
        <w:t xml:space="preserve">LAKKAA TOIMIMASTA MUUTAMAN KUUKAUDEN KULUTTUA!</w:t>
      </w:r>
    </w:p>
    <w:p>
      <w:r>
        <w:rPr>
          <w:b/>
        </w:rPr>
        <w:t xml:space="preserve">Esimerkki 0.3328</w:t>
      </w:r>
    </w:p>
    <w:p>
      <w:r>
        <w:t xml:space="preserve">Sain sen nopeasti ja se toimi hienosti.</w:t>
      </w:r>
    </w:p>
    <w:p>
      <w:r>
        <w:rPr>
          <w:b/>
        </w:rPr>
        <w:t xml:space="preserve">Tulos</w:t>
      </w:r>
    </w:p>
    <w:p>
      <w:r>
        <w:t xml:space="preserve">Neljä tähteä</w:t>
      </w:r>
    </w:p>
    <w:p>
      <w:r>
        <w:rPr>
          <w:b/>
        </w:rPr>
        <w:t xml:space="preserve">Esimerkki 0.3329</w:t>
      </w:r>
    </w:p>
    <w:p>
      <w:r>
        <w:t xml:space="preserve">Toimii niin kuin johdon pitääkin. Kytketty ja ei ole ollut mitään ongelmia.&lt;br /&gt;Tämä korvasi vanhan johtoni compaq presario 2100:een.</w:t>
      </w:r>
    </w:p>
    <w:p>
      <w:r>
        <w:rPr>
          <w:b/>
        </w:rPr>
        <w:t xml:space="preserve">Tulos</w:t>
      </w:r>
    </w:p>
    <w:p>
      <w:r>
        <w:t xml:space="preserve">Toimii!</w:t>
      </w:r>
    </w:p>
    <w:p>
      <w:r>
        <w:rPr>
          <w:b/>
        </w:rPr>
        <w:t xml:space="preserve">Esimerkki 0,3330</w:t>
      </w:r>
    </w:p>
    <w:p>
      <w:r>
        <w:t xml:space="preserve">Ostin tämän veljeni tabletille, ja se oli erittäin helppo levittää ja näyttää hyvältä. En epäröi suositella sitä kenellekään.</w:t>
      </w:r>
    </w:p>
    <w:p>
      <w:r>
        <w:rPr>
          <w:b/>
        </w:rPr>
        <w:t xml:space="preserve">Tulos</w:t>
      </w:r>
    </w:p>
    <w:p>
      <w:r>
        <w:t xml:space="preserve">helppo levittää - näyttää hyvältä</w:t>
      </w:r>
    </w:p>
    <w:p>
      <w:r>
        <w:rPr>
          <w:b/>
        </w:rPr>
        <w:t xml:space="preserve">Esimerkki 0.3331</w:t>
      </w:r>
    </w:p>
    <w:p>
      <w:r>
        <w:t xml:space="preserve">Uskomaton ääni, jammailen sitä joka päivä ja rakastan sitä!!!! Nyt kun minulla on 3D-televisio ja tämä mahtava surround-äänijärjestelmä, minun ei tarvitse enää koskaan palata elokuvateattereihin.</w:t>
      </w:r>
    </w:p>
    <w:p>
      <w:r>
        <w:rPr>
          <w:b/>
        </w:rPr>
        <w:t xml:space="preserve">Tulos</w:t>
      </w:r>
    </w:p>
    <w:p>
      <w:r>
        <w:t xml:space="preserve">Suuri ostos</w:t>
      </w:r>
    </w:p>
    <w:p>
      <w:r>
        <w:rPr>
          <w:b/>
        </w:rPr>
        <w:t xml:space="preserve">Esimerkki 0.3332</w:t>
      </w:r>
    </w:p>
    <w:p>
      <w:r>
        <w:t xml:space="preserve">Kaapelin pää irtosi juuri laatikosta, joten minulla ei ollut mahdollisuutta testata sen laatua. Jos sinulla on kiire, niin sitä ei suositella, koska pelaat tuotteen laatua sattumanvaraisesti.</w:t>
      </w:r>
    </w:p>
    <w:p>
      <w:r>
        <w:rPr>
          <w:b/>
        </w:rPr>
        <w:t xml:space="preserve">Tulos</w:t>
      </w:r>
    </w:p>
    <w:p>
      <w:r>
        <w:t xml:space="preserve">Kevennyskaapeli</w:t>
      </w:r>
    </w:p>
    <w:p>
      <w:r>
        <w:rPr>
          <w:b/>
        </w:rPr>
        <w:t xml:space="preserve">Esimerkki 0,3333</w:t>
      </w:r>
    </w:p>
    <w:p>
      <w:r>
        <w:t xml:space="preserve">Paras koskaan käytetty 79 dollaria!  Kuusitoistavuotias poikani rakastaa sitä! Ostin sen viime jouluna hänelle ja aluksi hän oli kuin....kirja jouluna?!?!???  Mutta on sittemmin käyttänyt sitä jatkuvasti ja rakastaa sitä!!!</w:t>
      </w:r>
    </w:p>
    <w:p>
      <w:r>
        <w:rPr>
          <w:b/>
        </w:rPr>
        <w:t xml:space="preserve">Tulos</w:t>
      </w:r>
    </w:p>
    <w:p>
      <w:r>
        <w:t xml:space="preserve">Joululahja</w:t>
      </w:r>
    </w:p>
    <w:p>
      <w:r>
        <w:rPr>
          <w:b/>
        </w:rPr>
        <w:t xml:space="preserve">Esimerkki 0.3334</w:t>
      </w:r>
    </w:p>
    <w:p>
      <w:r>
        <w:t xml:space="preserve">mitoitettu käytettäväksi MBP:ssäni; sama mehu, paljon halvempi. Riittää jo sanottu.</w:t>
      </w:r>
    </w:p>
    <w:p>
      <w:r>
        <w:rPr>
          <w:b/>
        </w:rPr>
        <w:t xml:space="preserve">Tulos</w:t>
      </w:r>
    </w:p>
    <w:p>
      <w:r>
        <w:t xml:space="preserve">erinomainen laturi, paljon halvempi.</w:t>
      </w:r>
    </w:p>
    <w:p>
      <w:r>
        <w:rPr>
          <w:b/>
        </w:rPr>
        <w:t xml:space="preserve">Esimerkki 0,3335</w:t>
      </w:r>
    </w:p>
    <w:p>
      <w:r>
        <w:t xml:space="preserve">Ei toimi kobo vox kuten mainostetaan erittäin pettynyt</w:t>
      </w:r>
    </w:p>
    <w:p>
      <w:r>
        <w:rPr>
          <w:b/>
        </w:rPr>
        <w:t xml:space="preserve">Tulos</w:t>
      </w:r>
    </w:p>
    <w:p>
      <w:r>
        <w:t xml:space="preserve">Yksi tähti</w:t>
      </w:r>
    </w:p>
    <w:p>
      <w:r>
        <w:rPr>
          <w:b/>
        </w:rPr>
        <w:t xml:space="preserve">Esimerkki 0,3336</w:t>
      </w:r>
    </w:p>
    <w:p>
      <w:r>
        <w:t xml:space="preserve">Minulla on ollut tämä laukku heinäkuusta 2011 lähtien, ja olen yllättynyt negatiivisista arvosteluista, jotka koskevat kestävyyttä.  En tiedä, oliko kyseessä yksi huono tuotantoerä vai päinvastoin yksi hyvä tuotantoerä, ja minulla kävi vain tuuri, mutta vuoden päivittäisen käytön jälkeen laukkuni näyttää täsmälleen samalta kuin ostohetkellä.  Laukun sivuilla ei ole edes naarmuja, kuten edellisessä laukussani.  Kaikki ompeleet ja vetoketjut ovat kestäneet hyvin.&lt;br /&gt;&lt;br /&gt;Luulen, että positiiviset puolet on jo hyvin käsitelty muissa arvosteluissa, mutta lisään vielä, että minun 17\\\" Macbook Pro mahtuu täydellisesti, ja ympärillä on hieman lisätilaa.  ER-kuulokekoteloni mahtuu nimettyyn kuulokepussiin, joten se oli bonus, vaikka en käytä pientä läpivientiporttia.  Kuten sanottu, säilytystilaa on runsaasti, ja minulla on tonneittain asiakirjoja ja organizerini suurimmassa taskussa sekä tonneittain kaapeleita, sovittimia, muita lisävarusteita ja toimistotarvikkeita lopuissa taskuissa.  Tämä on toinen seikka, joka puoltaa sen kestävyyttä, sillä se on pakattu tukevasti - pullistuu joillakin alueilla - enkä ole vieläkään rikkonut vetoketjua tai saumaa.  Minulla ei ole ollut mitään ongelmia TSA:n kanssa ScanSmart-ominaisuutta käyttäessäni, varmaan 20-30 tarkastuspisteen läpi kuljettuani.&lt;br /&gt;&lt;br /&gt;Negatiivisiin seikkoihin...&lt;br /&gt;&lt;br /&gt;1. Kannettavan tietokoneen taskun pohjassa oleva pehmuste.  Sitä ei ole.  No, laukun pohjaan on sisäänrakennettu ohuin kaistale vaahtomuovia, mutta se voisi yhtä hyvin olla olematta.  Kuten muutkin ovat maininneet, olen kuullut useampaan otteeseen narskahduksen laukun laskiessa liian kovaa alas.  Minun pitäisi itse lisätä pohjalle lisäpehmusteita, mutta ei ole mitään syytä, miksi minun pitäisi.  Pehmusteiden puute olisi pitänyt olla räikeän selvä jo suunnitteluvaiheessa.&lt;br /&gt;&lt;br /&gt;2. Taskujen organisoinnin puute.  Olen varma, että tämä on henkilökohtainen mieltymyskysymys, mutta kaksi pienempää taskuani näyttävät aivan kuin jokapaikan "roskalaatikolta".  Kaikki on vain heitetty sinne ilman järjestystä, koska sitä ei ole, lukuun ottamatta keskikokoisen taskun muutamaa toimistotarvikepaikkaa.  Edellisessä laukussani oli jokaisessa ulkoisessa taskussa väliseinät tai sisätaskut.&lt;br /&gt;&lt;br /&gt;Kokonaisuutena tämä on loistava laukku rahaansa nähden.  Voisit käyttää tuplasti rahaa etkä saisi yhtä hyvää laukkua kuin tämä.</w:t>
      </w:r>
    </w:p>
    <w:p>
      <w:r>
        <w:rPr>
          <w:b/>
        </w:rPr>
        <w:t xml:space="preserve">Tulos</w:t>
      </w:r>
    </w:p>
    <w:p>
      <w:r>
        <w:t xml:space="preserve">Suuri laukku rahalle</w:t>
      </w:r>
    </w:p>
    <w:p>
      <w:r>
        <w:rPr>
          <w:b/>
        </w:rPr>
        <w:t xml:space="preserve">Esimerkki 0.3337</w:t>
      </w:r>
    </w:p>
    <w:p>
      <w:r>
        <w:t xml:space="preserve">Erinomainen kaiutinpari. Ive oli ne ja käynnissä 24 tuntia nyt, (ei jatkuvasti) ja ääni on todella hyvä. Korkeat äänet ovat rikkaat eivätkä liian korkeat. Keskiäänet ovat paksut ja värikkäät, ja matalat ovat parasta antia. Nämä vehkeet rokkaavat matalia taajuuksia todella hienosti. Olen Dj paljon San Franciscossa ja teen myös paljon ulkoilmajuttuja, kuten juhlia ja joitakin katumessuja, joten selkeä ja todella äänekäs ääni ovat prioriteettejani. Tämä on ollut erinomainen investointi. Omistan 6 behringer B250d:tä. Loistavat kaiuttimet, joita olen käyttänyt vuosia ja hintaansa nähden ne ovat enemmän kuin maksaneet itsensä takaisin. Nämä ovat kuitenkin super makea päivitys. Soitin erilaisia laadukkaita bittinopeudella musiikkia ipodin, traktorin, pandoran ja myös käytin mikrofonia sekoittimen kautta, vain tutkiakseni taajuusaluetta. Yksi kappale, joka minusta tuntui todella, että työskenteli läpi äänialueiden spektrin on tämä yksi&lt;br /&gt;https://soundcloud.com/bobby-c-sound-tv/whatd-i-say-bobby-c-sound-tv&lt;br /&gt; ZlX-15p: n todella kolahti se mukava. Mielestäni rahaansa nähden nämä tarjoavat hyvän kantaman ja paljon ulostuloa kaikenlaisiin tilanteisiin.&lt;br /&gt;Yksi asia, joka saattaa olla ongelma myöhemmässä vaiheessa, on digitaalinen DSP-levy takana, koska analogiset yleensä kestävät paljon kauemmin, mutta ylitämme sen sillan, kun pääsemme siihen.&lt;br /&gt;Kaiuttimet ovat myös kevyet ja todella helposti siirrettävissä, mutta niissä ei ole pinoamiskiinnikkeitä, joten et voi pinota niitä torniin.&lt;br /&gt;Jalustat ja kannet ovat hyvää laatua. Ei mitään ihmeellistä, mutta on mukavaa, että setti tuli niiden mukana.&lt;br /&gt;Loppusana, OSTA NÄITÄ KAIUTINTA. Ne kuulostavat hyvältä ja eivät maksa liikaa. (vaimoni ei ole vieläkään tyytyväinen siihen, että ostin ne, vaikka, Lol))</w:t>
      </w:r>
    </w:p>
    <w:p>
      <w:r>
        <w:rPr>
          <w:b/>
        </w:rPr>
        <w:t xml:space="preserve">Tulos</w:t>
      </w:r>
    </w:p>
    <w:p>
      <w:r>
        <w:t xml:space="preserve">RIKAS, lihaisa ja dynaaminen äänentoisto. VAIKUTTAVA KAIUTIN HINTAAN NÄHDEN!</w:t>
      </w:r>
    </w:p>
    <w:p>
      <w:r>
        <w:rPr>
          <w:b/>
        </w:rPr>
        <w:t xml:space="preserve">Esimerkki 0.3338</w:t>
      </w:r>
    </w:p>
    <w:p>
      <w:r>
        <w:t xml:space="preserve">Hämmästyttävää laatua, nopea toimitus, ja ne näyttävät myös hienoilta. Rakastan näitä kuulokkeita!</w:t>
      </w:r>
    </w:p>
    <w:p>
      <w:r>
        <w:rPr>
          <w:b/>
        </w:rPr>
        <w:t xml:space="preserve">Tulos</w:t>
      </w:r>
    </w:p>
    <w:p>
      <w:r>
        <w:t xml:space="preserve">Osta nämä!</w:t>
      </w:r>
    </w:p>
    <w:p>
      <w:r>
        <w:rPr>
          <w:b/>
        </w:rPr>
        <w:t xml:space="preserve">Esimerkki 0.3339</w:t>
      </w:r>
    </w:p>
    <w:p>
      <w:r>
        <w:t xml:space="preserve">Kytkin tämän heti vastaanottamisen jälkeen ja jätin sen tietokoneeseeni koko yöksi. Huomaa, että en edes siirtänyt 1k tietoa asemalle. Heräsin aamulla saadakseni raportin, että asema oli epäonnistunut katsomalla alas sandisk se oli punainen vilkkuva valo siinä.&lt;br /&gt;&lt;br /&gt;Ostin 16gb version myös. Kuoli 2 viikon käytön aikana, siirsi siihen vain 527k kuvia.&lt;br /&gt;&lt;br /&gt;Ostakaa jotain laadukkaampaa.</w:t>
      </w:r>
    </w:p>
    <w:p>
      <w:r>
        <w:rPr>
          <w:b/>
        </w:rPr>
        <w:t xml:space="preserve">Tulos</w:t>
      </w:r>
    </w:p>
    <w:p>
      <w:r>
        <w:t xml:space="preserve">Kytkin sen ja se kuoli</w:t>
      </w:r>
    </w:p>
    <w:p>
      <w:r>
        <w:rPr>
          <w:b/>
        </w:rPr>
        <w:t xml:space="preserve">Esimerkki 0,3340</w:t>
      </w:r>
    </w:p>
    <w:p>
      <w:r>
        <w:t xml:space="preserve">Tämä akku ostettiin korvaamaan yksi akku, joka oli täysin kuollut.  Se oli halvempi kuin alkuperäinen tehdasakku, ja lisäksi se on tarjonnut parempaa palvelua ympäriinsä asennuksen jälkeen.  Olen täysin tyytyväinen.</w:t>
      </w:r>
    </w:p>
    <w:p>
      <w:r>
        <w:rPr>
          <w:b/>
        </w:rPr>
        <w:t xml:space="preserve">Tulos</w:t>
      </w:r>
    </w:p>
    <w:p>
      <w:r>
        <w:t xml:space="preserve">Erinomainen korvaava akku</w:t>
      </w:r>
    </w:p>
    <w:p>
      <w:r>
        <w:rPr>
          <w:b/>
        </w:rPr>
        <w:t xml:space="preserve">Esimerkki 0.3341</w:t>
      </w:r>
    </w:p>
    <w:p>
      <w:r>
        <w:t xml:space="preserve">se on kaunis. Siinä on kaikki tarvitsemani ominaisuudet. Pidän siitä, että se on yhteensopiva maisema- ja vaakakatseluun. Oikea hinta. Erittäin tyytyväinen tähän tuotteeseen.</w:t>
      </w:r>
    </w:p>
    <w:p>
      <w:r>
        <w:rPr>
          <w:b/>
        </w:rPr>
        <w:t xml:space="preserve">Tulos</w:t>
      </w:r>
    </w:p>
    <w:p>
      <w:r>
        <w:t xml:space="preserve">erittäin tyytyväinen</w:t>
      </w:r>
    </w:p>
    <w:p>
      <w:r>
        <w:rPr>
          <w:b/>
        </w:rPr>
        <w:t xml:space="preserve">Esimerkki 0.3342</w:t>
      </w:r>
    </w:p>
    <w:p>
      <w:r>
        <w:t xml:space="preserve">Kaiken kaikkiaan tämä on loistava hiirimatto melkein kaikkeen. Se on erityisen hyvä pelaamiseen. Se toimii loistavasti Logitech G500 -hiirieni kanssa. Itse vihaan pieniä hiirimattoja, joten tämä oli juuri sopivan kokoinen ilman, että se olisi liian suuri ja söisi pöytäni. Pelaamiseen ja vastaaviin, pysy tässä keskikokoisessa, koska suuri on naurettavan massiivinen... melkein tein sen virheen. Laatikosta ulos tullessa siinä on kauhea kumin haju, mutta se häviää muutaman päivän kuluttua.Kestävyyden kannalta se on kestänyt toistaiseksi yli vuoden ilman minkäänlaisia kulumisen merkkejä. Ei ole tarvetta ostaa kalliimpia tyynyjä, koska tämä tekee työnsä hyvin. Sillä on myös niin hyvä hinta.  Suosittelen lämpimästi tätä hiirimattoa ja todennäköisesti ostan sen uudelleen, kun sen aika koittaa.&lt;br /&gt;&lt;br /&gt;Plussat:&lt;br /&gt;- Riittävän iso pelaamiseen, luonnosteluun, photoshopiin tai mihin tahansa muuhun ilman, että se on liian iso työpöydälle.&lt;br /&gt;-Toimii erittäin hyvin Logitech G500 -hiirieni kanssa. Sillä ei ole minkäänlaisia ongelmia seurannan kanssa.&lt;br /&gt;-Pysyy erittäin puhtaana eikä häiritse hiiren liikettä, jos pölyä tai murusia pääsee sen päälle, kuten muoviset hiirimatto voi, eli ei ole &amp;#34;gritty-efektiä&amp;#34;&lt;br /&gt;-Verittäin sileä olematta kuitenkaan liian sileä. Siinä on täydellinen määrä kitkaa tarpeisiini. Sopii erinomaisesti pelaamiseen.&lt;br /&gt;-Näyttää hyvältä&lt;br /&gt;-Pysyy paikallaan&lt;br /&gt;-Erittäin kestävä&lt;br /&gt;&lt;br /&gt;Miinukset:&lt;br /&gt;-Ei mitään!</w:t>
      </w:r>
    </w:p>
    <w:p>
      <w:r>
        <w:rPr>
          <w:b/>
        </w:rPr>
        <w:t xml:space="preserve">Tulos</w:t>
      </w:r>
    </w:p>
    <w:p>
      <w:r>
        <w:t xml:space="preserve">Täydellinen koko, erittäin kestävä, loistava seuranta</w:t>
      </w:r>
    </w:p>
    <w:p>
      <w:r>
        <w:rPr>
          <w:b/>
        </w:rPr>
        <w:t xml:space="preserve">Esimerkki 0.3343</w:t>
      </w:r>
    </w:p>
    <w:p>
      <w:r>
        <w:t xml:space="preserve">Toimii kuin rasvattu. Seuraa vain suuntaa....go hitaasti. Otan myös luottokortin ja tasoitan sen alas, kun laitan tab 1 . Tasoita kaikki kuplat pois... SITTEN kuori pois #2.</w:t>
      </w:r>
    </w:p>
    <w:p>
      <w:r>
        <w:rPr>
          <w:b/>
        </w:rPr>
        <w:t xml:space="preserve">Tulos</w:t>
      </w:r>
    </w:p>
    <w:p>
      <w:r>
        <w:t xml:space="preserve">toimii hienosti</w:t>
      </w:r>
    </w:p>
    <w:p>
      <w:r>
        <w:rPr>
          <w:b/>
        </w:rPr>
        <w:t xml:space="preserve">Esimerkki 0.3344</w:t>
      </w:r>
    </w:p>
    <w:p>
      <w:r>
        <w:t xml:space="preserve">Oikeustoimittajana olen käyttänyt tätä mikrofonia jo vuosia.  Laatu on loistava.</w:t>
      </w:r>
    </w:p>
    <w:p>
      <w:r>
        <w:rPr>
          <w:b/>
        </w:rPr>
        <w:t xml:space="preserve">Tulos</w:t>
      </w:r>
    </w:p>
    <w:p>
      <w:r>
        <w:t xml:space="preserve">Labtec Mic</w:t>
      </w:r>
    </w:p>
    <w:p>
      <w:r>
        <w:rPr>
          <w:b/>
        </w:rPr>
        <w:t xml:space="preserve">Esimerkki 0,3345</w:t>
      </w:r>
    </w:p>
    <w:p>
      <w:r>
        <w:t xml:space="preserve">tuli nopeasti ja toimii hyvin.</w:t>
      </w:r>
    </w:p>
    <w:p>
      <w:r>
        <w:rPr>
          <w:b/>
        </w:rPr>
        <w:t xml:space="preserve">Tulos</w:t>
      </w:r>
    </w:p>
    <w:p>
      <w:r>
        <w:t xml:space="preserve">Viisi tähteä</w:t>
      </w:r>
    </w:p>
    <w:p>
      <w:r>
        <w:rPr>
          <w:b/>
        </w:rPr>
        <w:t xml:space="preserve">Esimerkki 0.3346</w:t>
      </w:r>
    </w:p>
    <w:p>
      <w:r>
        <w:t xml:space="preserve">Loistava laatu, täydellinen kotelo tabletille</w:t>
      </w:r>
    </w:p>
    <w:p>
      <w:r>
        <w:rPr>
          <w:b/>
        </w:rPr>
        <w:t xml:space="preserve">Tulos</w:t>
      </w:r>
    </w:p>
    <w:p>
      <w:r>
        <w:t xml:space="preserve">ehto</w:t>
      </w:r>
    </w:p>
    <w:p>
      <w:r>
        <w:rPr>
          <w:b/>
        </w:rPr>
        <w:t xml:space="preserve">Esimerkki 0.3347</w:t>
      </w:r>
    </w:p>
    <w:p>
      <w:r>
        <w:t xml:space="preserve">Käytetty nyt kuukauden ajan.  Kaikki toimistolla naureskelevat, mutta katsovat sitten yhtä.  Enää ei ole selkävaivoja tuolissani koko päivää kyyristelystä.  Asetin omani 27&amp;#34; -näytön kanssa ja jopa sovitin Bose-kaiuttimeni näytön alla olevaan hyllyyn.  Teidän on hankittava sellainen.</w:t>
      </w:r>
    </w:p>
    <w:p>
      <w:r>
        <w:rPr>
          <w:b/>
        </w:rPr>
        <w:t xml:space="preserve">Tulos</w:t>
      </w:r>
    </w:p>
    <w:p>
      <w:r>
        <w:t xml:space="preserve">Sinun on hankittava sellainen.</w:t>
      </w:r>
    </w:p>
    <w:p>
      <w:r>
        <w:rPr>
          <w:b/>
        </w:rPr>
        <w:t xml:space="preserve">Esimerkki 0.3348</w:t>
      </w:r>
    </w:p>
    <w:p>
      <w:r>
        <w:t xml:space="preserve">Lopputulos on, että en suosittele Lenovo Z565:tä kenellekään, mihinkään käyttöön tai mihinkään hintaan.    En ostanut omaani Amazonin kautta, vaan tietokonekauppiaalta, jolla on hyvä maine - pakon edessä.  Edellinen Lenovo Think-Pad -tietokoneeni kaatui loppukokeiden aikana, ja minun oli saatava jotain, jolla pääsin läpi - rajallisella budjetilla - mahdollisimman pian.  Olisin ollut kilometrejä edellä, jos olisin kaivanut syvemmälle säästöihini ja ostanut laadukkaan koneen.  Tämä ei ole.    Yksityiskohdat:    LCD-näyttö vaikuttaa yhtä kirkkaalta ja terävältä kuin muut keskitason kannettavat tietokoneet, mutta se ei vedä vertoja aiemmalle huippuluokan TFT-näytölleni.  - Akun kesto on mielestäni hyväksyttävä: 2,25-2,75 tuntia - Se on kohtuullisen kevyt - Näppäinten \\"tuntuma\\" kirjoitettaessa on hyvä - mutta näppäimistön asettelu on hylkäävä tekijä.    Miinukset - Se on hidas - En pysty suoratoistamaan videoita (kuten YouTube- tai MP4-tiedostoja) ilman, että se lukkiutuu ja antaa minulle kuolemanpyörät.  Koska Lenovo markkinoi tätä konetta \\"elokuvateatterikokemuksena\\" - tämä on ratkaiseva tekijä.    - Kaiuttimien laatu on erittäin huono.  Suurimmalla äänenvoimakkuudella on mahdotonta kuulla ääntä, vaikka pieni tuuletin olisi käynnissä taustalla.  Sanoista on vaikea saada selvää, kun taustamelua ei ole.  Jopa ohjauspaneelin kautta säädettynä äänen laajuus ja laatu on huono.    - Joskus sattumanvarainen, äkillinen ongelma ilmenee, kun kädet lepäävät kosketuslevyn viereisellä alumiinisella kädensijalla: näyttö pimenee ilman varoitusta, ja joskus kursori siirtyy näytöllä uudelleen - ja kursori siirtyy keskelle aiempaa lausetta.  Ehkä tämä on viallinen laite?    - Näppäimistön asettelu on KAMALA!  Huomasin ennen ostoa, että näppäimistö oli sijoitettu koneen vasemmalle puolelle, jotta 10-näppäiminen numeronäppäimistö mahtuisi koneen oikealle puolelle.  Ajattelin, että kuten uuden kännykän tekstipadin kanssa - tottuisin siihen.  EI.  Vaikka kuinka paljon kirjoittaisin tällä, käteni eivät pysty sopeutumaan kursorin nuolinäppäinten outoon sijaintiin tai offset-asetteluun.  Vaikka näppäimissä on mukava \\"kosketus\\", tämä asettelu aiheuttaa minulle liikaa kirjoitusvirheitä ja ergonomista rasitusta, joka johtuu siitä, että siirryn vastaamaan outoa asettelua.  Minulla on ollut useita kannettavia tietokoneita ja kirjoitan useilla tietokoneilla, joissa on eri näppäimistöasettelut töissä (yli 60 wpm), enkä ole koskaan kokenut mitään tällaista.  En käytä numeronäppäimistöä, eikä tämä ollut ostopäätöstäni määrittävä tekijä, mutta en odottanut sen aiheuttavan ongelmia käytettävyyden kanssa.    - Kosketuslevy on erittäin huono!  Kyllä, kuten muutkin arvostelijat ovat todenneet, se on hieman rakeinen.  Se ei ole aiheuttanut minulle ongelmia. ...Mutta - internetin selaaminen tällä koneella on lähes mahdotonta, koska kosketuslevy avaa satunnaisesti linkkejä ja ponnahdusikkunoita, kun selaan sivuja alaspäin.  Tämä tapahtuu hyvin usein, mikä tarkoittaa, että suljen jatkuvasti ikkunoita, jotka eivät kiinnosta minua.  Kun liikutan hiirtä verkkosivulla, kuten Denver Postin sivustolla, se avaa satunnaisesti mainoksia, jotka he ovat upottaneet sivulle.  En klikkaa niitä avatakseni niitä - tietokone lukee väärin käteni liikkumisen kosketusalustan päällä. ...Joskus se ei myöskään selaa lainkaan.  Kosketusalustan oikealla puolella on nimetty vierityspaikka.  Joskus ei ole mitään ongelmaa, mutta toisinaan se ei toimi vierittää sivua alaspäin, ennen kuin siirrän kursorin manuaalisesti sivun vierityskursorin kohdalle verkkosivun oikeassa ulkoreunassa.  Tämäkin on satunnaista, mutta yleistä.    ...Kun kirjoitan sähköposteja Gmailissa tai käytän Excel-taulukkolaskentaohjelmaa tai Word-asiakirjaa, kursori siirtyy satunnaisesti ja yhtäkkiä toiseen kohtaan sivulla.  Tämä on uskomattoman turhauttavaa, sillä joskus huomaan sen vasta, kun olen kirjoittanut jo jonkin matkaa sivua pitkin.  Tämä tapahtuu, kun käteni lepäävät hetken kosketuslevyllä ja kun kirjoitan aivan normaalisti!    ...Siinä on myös joitakin ongelmia, kun käytän Exceliä MS Office 2010:stä.  Se ei satunnaisesti näytä solun sisältöä, kun \\"wrap text to fit\\" on valittu, varsinkin kun olen asettanut tämän koko laskentataulukon kohdalle.  Pystyn avaamaan saman Excel-tiedoston työkoneella ja katsomaan solujen sisällön.  Sisältö on siellä, mutta se ei näy muuten kuin sivun yläreunassa olevalla soluviiterivillä.  Tämä tekee laskentataulukoiden päivittämisestä erittäin työlästä.    Minulla on ollut monia kannettavia tietokoneita, kuten HP ja Lenovo ThinkPad, ja käytän yhteisön tietokoneita ja kannettavia tietokoneita töissä ja koulussa, eikä minulla ole koskaan ollut negatiivisia kokemuksia.  Vaikka jokaisella koneella voi olla omat omituisuutensa, yksikään niistä ei ole tehnyt niistä yhtä hyödyttömiä kuin tämä Lenovo Z565 on ollut minulle.    Loppujen lopuksi huonot ääni- ja video-ominaisuudet yhdistettynä käytännössä hyödyttömään kosketuslevyyn ja näppäimistöön tekevät tästä Lenovo Z565:stä huonon ostoksen.  Kyllä, sain hyvän hinnan, mutta opin läksyni.  Minulla on ollut se alle vuoden ja aion hankkia sen korvaajan lähitulevaisuudessa.</w:t>
      </w:r>
    </w:p>
    <w:p>
      <w:r>
        <w:rPr>
          <w:b/>
        </w:rPr>
        <w:t xml:space="preserve">Tulos</w:t>
      </w:r>
    </w:p>
    <w:p>
      <w:r>
        <w:t xml:space="preserve">Lenovo on pettänyt Z565:n kanssa</w:t>
      </w:r>
    </w:p>
    <w:p>
      <w:r>
        <w:rPr>
          <w:b/>
        </w:rPr>
        <w:t xml:space="preserve">Esimerkki 0.3349</w:t>
      </w:r>
    </w:p>
    <w:p>
      <w:r>
        <w:t xml:space="preserve">Mac ei tunnista asemaa, ja kyllä, olen ollut MAC-käyttäjä jo jonkin aikaa. Magneetti korkissa on kiva, mutta minulle on aina sanottu, että magneetit ja asemat ovat kuin kryptoniitti ja supermies. En tiedä miksi, mutta kokeilen niitä edelleen kun saan tilaisuuden.</w:t>
      </w:r>
    </w:p>
    <w:p>
      <w:r>
        <w:rPr>
          <w:b/>
        </w:rPr>
        <w:t xml:space="preserve">Tulos</w:t>
      </w:r>
    </w:p>
    <w:p>
      <w:r>
        <w:t xml:space="preserve">Mac ei tunnista asemaa</w:t>
      </w:r>
    </w:p>
    <w:p>
      <w:r>
        <w:rPr>
          <w:b/>
        </w:rPr>
        <w:t xml:space="preserve">Esimerkki 0,3350</w:t>
      </w:r>
    </w:p>
    <w:p>
      <w:r>
        <w:t xml:space="preserve">No, ostin tämän pelilaitteiston/kannettavan noin kaksi kuukautta sitten ja olen todella tyytyväinen siihen. Sen ominaisuuksien määrä on vertaansa vailla, ellet puhu toisesta pelilaitteesta esimerkiksi Alienwarelta. Toshiba x500-110 tulee intel i7 core siru 720 at 1.60ghz joka tranlates 3.2 ghz 3.8ghz maxium cpu nopeus, bluray-soitin / poltin yhdistettynä 18.4 tuuman näyttö, joka tuo terävä 1080p katseluun hi-def elokuvia tai pelaamista, 8gb ddr (eurooppalainen malli, joka minulla on #, kaksi 500 gb kiintolevyt #1 terrabyte # wow!, windows 7 premium, ton of toshiba software which are really great, security features like face recognition and fingerprint #however haven't got the face recog. to work yet#, harmon kardon speakers are superb, and many more features. Nyt arvosteluni on, että vaikka toshiba qosmio x500 on täynnä kaikkea, mitä kukaan voisi haluta kannettavalta tietokoneelta, se on HELVETIN RASKAA! En löytänyt kantolaukkua mistään kaupoista, mutta löysin sellaisen toshiban valmistaman täältä amazonista. Se on ainoa miinus, joka minulla on kenellekään, joka harkitsee tällaisen ostamista. Se näyttää todella tyylikkäältä ja muotoilu on kaunista, ja se voi mennä läpi muuna kuin pelikannettavana toisin kuin Alienware-kannettava, joka on selvästi tarkoitettu pelaajille. Pelaan pc-pelejä ja voin varmasti sanoa, että tämä voi pelata mitä tahansa, paitsi Crysis warheadia, joka johtuu windows 7:stä, mutta Crysis warhead, kuten kaikki pelaajat tietävät, ajaa kaiken grafiikan ja cpu:n käytön äärirajoille. Olen pelannut COD wawia, Half-lifea #loistavasti#, Bioshockia, Left4dead 2:sta #huikeaa), Unreal 3:sta, Dirt 2:sta ja PES2010:tä kaikki 1080p:ssä ja helposti. Siinä on nvidia 250 m siru joka pärjää ihan hyvin ja olen niin tyytyväinen siihen koska läppäreitä ei voi päivittää, joten pitäisi olla ok seuraavat 3-4 vuotta. Tätä kannettavaa pidetään pöytäkoneen korvaajana, joten jos haluat pöytäkoneen luotettavuuden ilman pöytäkoneen bulkkia niin tämä on se. Asetan sen mukavasti syliini ja käytän tätä läppäriä paremmin kuin mitään muuta kannettavaa, joka minulla on ollut aiemmin. Siinä on myös Eco-tila, joka säästää ja valvoo energiankulutusta, mikä on aika siistiä. No tähän päättyy ensimmäinen arvosteluni ikinä. Toivottavasti siitä oli apua.</w:t>
      </w:r>
    </w:p>
    <w:p>
      <w:r>
        <w:rPr>
          <w:b/>
        </w:rPr>
        <w:t xml:space="preserve">Tulos</w:t>
      </w:r>
    </w:p>
    <w:p>
      <w:r>
        <w:t xml:space="preserve">Suurempi tarkoittaa parempaa.</w:t>
      </w:r>
    </w:p>
    <w:p>
      <w:r>
        <w:rPr>
          <w:b/>
        </w:rPr>
        <w:t xml:space="preserve">Esimerkki 0.3351</w:t>
      </w:r>
    </w:p>
    <w:p>
      <w:r>
        <w:t xml:space="preserve">Joitakin lisätietoja, joista voisi olla apua:&lt;br /&gt;- Toimii loistavasti mac book pro retina.&lt;br /&gt;- Se on hieman pieni, mutta se ei haittaa minua.&lt;br /&gt;- USB-portteja ei käytetä, vain bluetooth.&lt;br /&gt;- OS X:ssä voit ottaa pyörän sivuliikkeet käyttöön käyttämällä kolmannen osapuolen ajureita, kuten steermousea, ja määrittää sen tekemään mitä haluat... (ei kuitenkaan ilmaiseksi).</w:t>
      </w:r>
    </w:p>
    <w:p>
      <w:r>
        <w:rPr>
          <w:b/>
        </w:rPr>
        <w:t xml:space="preserve">Tulos</w:t>
      </w:r>
    </w:p>
    <w:p>
      <w:r>
        <w:t xml:space="preserve">mahtava pieni hiiri.</w:t>
      </w:r>
    </w:p>
    <w:p>
      <w:r>
        <w:rPr>
          <w:b/>
        </w:rPr>
        <w:t xml:space="preserve">Esimerkki 0.3352</w:t>
      </w:r>
    </w:p>
    <w:p>
      <w:r>
        <w:t xml:space="preserve">Halusin näppäimistön. Halusin kannen. Tämä on paras yhdistelmä molempia, mitä voin kuvitella. Se on täsmälleen oikean kokoinen, näppäimistö on pieni ja helppokäyttöinen, ja se on myös hyvännäköinen! En olisi voinut pyytää mitään parempaa. Voin käyttää sitä nojatuolissa istuessani ja voin käyttää sitä pöydällä. Molemmat tavat ovat täysin helppoja. Rakastan sitä täysin! Kiitos fantastisesta tuotteesta.</w:t>
      </w:r>
    </w:p>
    <w:p>
      <w:r>
        <w:rPr>
          <w:b/>
        </w:rPr>
        <w:t xml:space="preserve">Tulos</w:t>
      </w:r>
    </w:p>
    <w:p>
      <w:r>
        <w:t xml:space="preserve">Mikä hieno pieni yhdistelmä!</w:t>
      </w:r>
    </w:p>
    <w:p>
      <w:r>
        <w:rPr>
          <w:b/>
        </w:rPr>
        <w:t xml:space="preserve">Esimerkki 0.3353</w:t>
      </w:r>
    </w:p>
    <w:p>
      <w:r>
        <w:t xml:space="preserve">Kasvatti huomattavasti wlan-nopeuttani, olisinpa ostanut sen kuukausia sitten.  Aika helppo asentaa COX:n kanssa.  Ostaisin uudelleen.</w:t>
      </w:r>
    </w:p>
    <w:p>
      <w:r>
        <w:rPr>
          <w:b/>
        </w:rPr>
        <w:t xml:space="preserve">Tulos</w:t>
      </w:r>
    </w:p>
    <w:p>
      <w:r>
        <w:t xml:space="preserve">Tekee työnsä</w:t>
      </w:r>
    </w:p>
    <w:p>
      <w:r>
        <w:rPr>
          <w:b/>
        </w:rPr>
        <w:t xml:space="preserve">Esimerkki 0.3354</w:t>
      </w:r>
    </w:p>
    <w:p>
      <w:r>
        <w:t xml:space="preserve">Se tekee sen, mitä sen on tarkoitus tehdä, ja se on erittäin helppo asentaa.</w:t>
      </w:r>
    </w:p>
    <w:p>
      <w:r>
        <w:rPr>
          <w:b/>
        </w:rPr>
        <w:t xml:space="preserve">Tulos</w:t>
      </w:r>
    </w:p>
    <w:p>
      <w:r>
        <w:t xml:space="preserve">Helppo käyttää</w:t>
      </w:r>
    </w:p>
    <w:p>
      <w:r>
        <w:rPr>
          <w:b/>
        </w:rPr>
        <w:t xml:space="preserve">Esimerkki 0.3355</w:t>
      </w:r>
    </w:p>
    <w:p>
      <w:r>
        <w:t xml:space="preserve">Ei mitä ajattelin!!!!!</w:t>
      </w:r>
    </w:p>
    <w:p>
      <w:r>
        <w:rPr>
          <w:b/>
        </w:rPr>
        <w:t xml:space="preserve">Tulos</w:t>
      </w:r>
    </w:p>
    <w:p>
      <w:r>
        <w:t xml:space="preserve">?????</w:t>
      </w:r>
    </w:p>
    <w:p>
      <w:r>
        <w:rPr>
          <w:b/>
        </w:rPr>
        <w:t xml:space="preserve">Esimerkki 0.3356</w:t>
      </w:r>
    </w:p>
    <w:p>
      <w:r>
        <w:t xml:space="preserve">Tämä oli maksimiliuska, jota tietokoneeni pystyi käsittelemään.  Ostin niitä 2 kappaletta, plug and play, ei mitään ongelmia!</w:t>
      </w:r>
    </w:p>
    <w:p>
      <w:r>
        <w:rPr>
          <w:b/>
        </w:rPr>
        <w:t xml:space="preserve">Tulos</w:t>
      </w:r>
    </w:p>
    <w:p>
      <w:r>
        <w:t xml:space="preserve">Suuri plug and play!</w:t>
      </w:r>
    </w:p>
    <w:p>
      <w:r>
        <w:rPr>
          <w:b/>
        </w:rPr>
        <w:t xml:space="preserve">Esimerkki 0.3357</w:t>
      </w:r>
    </w:p>
    <w:p>
      <w:r>
        <w:t xml:space="preserve">Toimii kuten mainostetaan, mukavaa, että mini-usb-portti on auki ja voi silti ladata tämän portin kautta.  Se napsahtaa todella hyvin kiinni ja pitää hyvin.  En ole varma, lataako se niin nopeasti kuin väitetään, mutta se lataa ainakin yhtä nopeasti kuin Nexuksen mukana tullut toinen pistoke.</w:t>
      </w:r>
    </w:p>
    <w:p>
      <w:r>
        <w:rPr>
          <w:b/>
        </w:rPr>
        <w:t xml:space="preserve">Tulos</w:t>
      </w:r>
    </w:p>
    <w:p>
      <w:r>
        <w:t xml:space="preserve">Snap On</w:t>
      </w:r>
    </w:p>
    <w:p>
      <w:r>
        <w:rPr>
          <w:b/>
        </w:rPr>
        <w:t xml:space="preserve">Esimerkki 0.3358</w:t>
      </w:r>
    </w:p>
    <w:p>
      <w:r>
        <w:t xml:space="preserve">tukeva ja hyvin suunniteltu. Erittäin tyytyväinen.</w:t>
      </w:r>
    </w:p>
    <w:p>
      <w:r>
        <w:rPr>
          <w:b/>
        </w:rPr>
        <w:t xml:space="preserve">Tulos</w:t>
      </w:r>
    </w:p>
    <w:p>
      <w:r>
        <w:t xml:space="preserve">Erinomainen</w:t>
      </w:r>
    </w:p>
    <w:p>
      <w:r>
        <w:rPr>
          <w:b/>
        </w:rPr>
        <w:t xml:space="preserve">Esimerkki 0.3359</w:t>
      </w:r>
    </w:p>
    <w:p>
      <w:r>
        <w:t xml:space="preserve">Tämä on hiiren työjuhta. Luotettava, helppokäyttöinen ja ergonominen. Erittäin suositeltava. Paljon parempi kuin jotkut Applen tuotteet. Yksinkertainen ja toimii kuin rasvattu.</w:t>
      </w:r>
    </w:p>
    <w:p>
      <w:r>
        <w:rPr>
          <w:b/>
        </w:rPr>
        <w:t xml:space="preserve">Tulos</w:t>
      </w:r>
    </w:p>
    <w:p>
      <w:r>
        <w:t xml:space="preserve">Hyvä ja luotettava</w:t>
      </w:r>
    </w:p>
    <w:p>
      <w:r>
        <w:rPr>
          <w:b/>
        </w:rPr>
        <w:t xml:space="preserve">Esimerkki 0,3360</w:t>
      </w:r>
    </w:p>
    <w:p>
      <w:r>
        <w:t xml:space="preserve">Ulkotaskun vetoketju on katkennut, joten minun piti repiä vetoketju auki, jotta sain tavarat ulos taskusta.</w:t>
      </w:r>
    </w:p>
    <w:p>
      <w:r>
        <w:rPr>
          <w:b/>
        </w:rPr>
        <w:t xml:space="preserve">Tulos</w:t>
      </w:r>
    </w:p>
    <w:p>
      <w:r>
        <w:t xml:space="preserve">Tunnen itseni huijatuksi</w:t>
      </w:r>
    </w:p>
    <w:p>
      <w:r>
        <w:rPr>
          <w:b/>
        </w:rPr>
        <w:t xml:space="preserve">Esimerkki 0.3361</w:t>
      </w:r>
    </w:p>
    <w:p>
      <w:r>
        <w:t xml:space="preserve">Rakastan tätä tuotetta. Se on helppo kiinnittää pääntukeen, ja poikani rakastaa katsella ohjelmiaan. Suosittelen sitä lämpimästi.</w:t>
      </w:r>
    </w:p>
    <w:p>
      <w:r>
        <w:rPr>
          <w:b/>
        </w:rPr>
        <w:t xml:space="preserve">Tulos</w:t>
      </w:r>
    </w:p>
    <w:p>
      <w:r>
        <w:t xml:space="preserve">Rakastan tätä tuotetta</w:t>
      </w:r>
    </w:p>
    <w:p>
      <w:r>
        <w:rPr>
          <w:b/>
        </w:rPr>
        <w:t xml:space="preserve">Esimerkki 0.3362</w:t>
      </w:r>
    </w:p>
    <w:p>
      <w:r>
        <w:t xml:space="preserve">Kotelo saapui hyvin nopeasti ja oli parempi kuin luulin sen olevan. Suuri väri, erittäin pehmeä ja helppo liu'uttaa tietokone sisään ja ulos.</w:t>
      </w:r>
    </w:p>
    <w:p>
      <w:r>
        <w:rPr>
          <w:b/>
        </w:rPr>
        <w:t xml:space="preserve">Tulos</w:t>
      </w:r>
    </w:p>
    <w:p>
      <w:r>
        <w:t xml:space="preserve">Suuri tapaus</w:t>
      </w:r>
    </w:p>
    <w:p>
      <w:r>
        <w:rPr>
          <w:b/>
        </w:rPr>
        <w:t xml:space="preserve">Esimerkki 0.3363</w:t>
      </w:r>
    </w:p>
    <w:p>
      <w:r>
        <w:t xml:space="preserve">Tämä muisti heitti Kernel Panics kuin se oli se työ, kun poistettu ongelma oli ratkaistu. Palautin tämän muistin toisen merkin tilalle.</w:t>
      </w:r>
    </w:p>
    <w:p>
      <w:r>
        <w:rPr>
          <w:b/>
        </w:rPr>
        <w:t xml:space="preserve">Tulos</w:t>
      </w:r>
    </w:p>
    <w:p>
      <w:r>
        <w:t xml:space="preserve">Ydinpaniikki</w:t>
      </w:r>
    </w:p>
    <w:p>
      <w:r>
        <w:rPr>
          <w:b/>
        </w:rPr>
        <w:t xml:space="preserve">Esimerkki 0.3364</w:t>
      </w:r>
    </w:p>
    <w:p>
      <w:r>
        <w:t xml:space="preserve">Huonosti tehty ja toimimaton avattuna.  Laite ei sopinut kannettavaan tietokoneeseen kunnolla, ja kun se oli asetettu paikalleen, se ei latautunut.  Irrotin yksikön ja 3 viidestä latausta osoittavasta LEDistä paloi jatkuvasti.&lt;br /&gt;&lt;br /&gt;Palautin yksikön hyvitystä vastaan (sain) ja ostin &amp;#34;Anker&amp;#34; -merkkisen akun, joka vastasi täysin tarpeitani.</w:t>
      </w:r>
    </w:p>
    <w:p>
      <w:r>
        <w:rPr>
          <w:b/>
        </w:rPr>
        <w:t xml:space="preserve">Tulos</w:t>
      </w:r>
    </w:p>
    <w:p>
      <w:r>
        <w:t xml:space="preserve">Viallinen vastaanotettaessa</w:t>
      </w:r>
    </w:p>
    <w:p>
      <w:r>
        <w:rPr>
          <w:b/>
        </w:rPr>
        <w:t xml:space="preserve">Esimerkki 0,3365</w:t>
      </w:r>
    </w:p>
    <w:p>
      <w:r>
        <w:t xml:space="preserve">Se toimii hienosti, kiitos. Jatkakaa hyvää työtä huolen vuoksi. Voi olla tulevaisuudessa tekee liiketoimintaa uudelleen.</w:t>
      </w:r>
    </w:p>
    <w:p>
      <w:r>
        <w:rPr>
          <w:b/>
        </w:rPr>
        <w:t xml:space="preserve">Tulos</w:t>
      </w:r>
    </w:p>
    <w:p>
      <w:r>
        <w:t xml:space="preserve">HP 120W:n korvaava verkkolaite</w:t>
      </w:r>
    </w:p>
    <w:p>
      <w:r>
        <w:rPr>
          <w:b/>
        </w:rPr>
        <w:t xml:space="preserve">Esimerkki 0.3366</w:t>
      </w:r>
    </w:p>
    <w:p>
      <w:r>
        <w:t xml:space="preserve">Kaapeli, joka tekee juuri sen, mitä sen on tarkoitus tehdä, murto-osalla isojen kauppojen hinnasta.</w:t>
      </w:r>
    </w:p>
    <w:p>
      <w:r>
        <w:rPr>
          <w:b/>
        </w:rPr>
        <w:t xml:space="preserve">Tulos</w:t>
      </w:r>
    </w:p>
    <w:p>
      <w:r>
        <w:t xml:space="preserve">Hyvä kaapeli, hyvä hinta</w:t>
      </w:r>
    </w:p>
    <w:p>
      <w:r>
        <w:rPr>
          <w:b/>
        </w:rPr>
        <w:t xml:space="preserve">Esimerkki 0.3367</w:t>
      </w:r>
    </w:p>
    <w:p>
      <w:r>
        <w:t xml:space="preserve">Se on tyylikäs, tukeva, muodikas, kaunis ja hyvin tehty. Siisti, ei tilaa vievä. Täydellinen kytkin/kotelo täydelliselle ereaderille.&lt;br /&gt;Hieno.</w:t>
      </w:r>
    </w:p>
    <w:p>
      <w:r>
        <w:rPr>
          <w:b/>
        </w:rPr>
        <w:t xml:space="preserve">Tulos</w:t>
      </w:r>
    </w:p>
    <w:p>
      <w:r>
        <w:t xml:space="preserve">RAKASTAN SITÄ</w:t>
      </w:r>
    </w:p>
    <w:p>
      <w:r>
        <w:rPr>
          <w:b/>
        </w:rPr>
        <w:t xml:space="preserve">Esimerkki 0.3368</w:t>
      </w:r>
    </w:p>
    <w:p>
      <w:r>
        <w:t xml:space="preserve">+ Takaisin-painike on tämän surkean hiiren ainoa pelastus.  Minua ärsyttää käyttää hiiriä, joissa ei ole takapainikkeita.    - Vierityspyörä hajosi muutaman kuukauden jälkeen.  - Akun kesto ei ole kovin hyvä.    Etsisin hiirtä muualta.  Tämä hiiri ei ole kovin hyvä.</w:t>
      </w:r>
    </w:p>
    <w:p>
      <w:r>
        <w:rPr>
          <w:b/>
        </w:rPr>
        <w:t xml:space="preserve">Tulos</w:t>
      </w:r>
    </w:p>
    <w:p>
      <w:r>
        <w:t xml:space="preserve">Meh, ei rahan arvoinen.</w:t>
      </w:r>
    </w:p>
    <w:p>
      <w:r>
        <w:rPr>
          <w:b/>
        </w:rPr>
        <w:t xml:space="preserve">Esimerkki 0.3369</w:t>
      </w:r>
    </w:p>
    <w:p>
      <w:r>
        <w:t xml:space="preserve">Kuollut saapuessaan. Jännite on 0 eikä lataudu. Tilaan uudestaan ja päivitän arvostelun.&lt;br /&gt;&lt;br /&gt;*Update*&lt;br /&gt;&lt;br /&gt;Toinen oli DOA, tilasin ANKER:ltä uuden, toimii täydellisesti.</w:t>
      </w:r>
    </w:p>
    <w:p>
      <w:r>
        <w:rPr>
          <w:b/>
        </w:rPr>
        <w:t xml:space="preserve">Tulos</w:t>
      </w:r>
    </w:p>
    <w:p>
      <w:r>
        <w:t xml:space="preserve">DOA x2</w:t>
      </w:r>
    </w:p>
    <w:p>
      <w:r>
        <w:rPr>
          <w:b/>
        </w:rPr>
        <w:t xml:space="preserve">Esimerkki 0,3370</w:t>
      </w:r>
    </w:p>
    <w:p>
      <w:r>
        <w:t xml:space="preserve">Nämä ovat loistavia näytönsuojia. Ne saapuivat samana päivänä, kun sain tablettini, ja ne sopivat täydellisesti tablettiini.</w:t>
      </w:r>
    </w:p>
    <w:p>
      <w:r>
        <w:rPr>
          <w:b/>
        </w:rPr>
        <w:t xml:space="preserve">Tulos</w:t>
      </w:r>
    </w:p>
    <w:p>
      <w:r>
        <w:t xml:space="preserve">Nämä ovat todella hienoja näytönsuojia</w:t>
      </w:r>
    </w:p>
    <w:p>
      <w:r>
        <w:rPr>
          <w:b/>
        </w:rPr>
        <w:t xml:space="preserve">Esimerkki 0,3371</w:t>
      </w:r>
    </w:p>
    <w:p>
      <w:r>
        <w:t xml:space="preserve">Tuote toimitettiin ajallaan, mutta sellainen Prime on. Tuotteen osalta olin varsin tyytyväinen. Maksamaani hintaan nähden suuri vastine. Valitsin kirkkaan, joka on täysin läpinäkyvä ja jossa on tummanharmaa sävy. Ei välttämättä musta, mutta harmaa. Muovi on melko hyvä, sen pitäisi suojata hyvin putoamisilta, vaikka en odottaisi sen kestävän liian monta pudotusta, jos olet kömpelö. Näppäimistön suojus oli tavallaan kenkku, ei toimi kovin hyvin, mutta en odottanut sen olevan niin hyvä kuitenkaan. Kaiken kaikkiaan hyvä ostos, suosittelisin koteloa ehdottomasti ystävälle.</w:t>
      </w:r>
    </w:p>
    <w:p>
      <w:r>
        <w:rPr>
          <w:b/>
        </w:rPr>
        <w:t xml:space="preserve">Tulos</w:t>
      </w:r>
    </w:p>
    <w:p>
      <w:r>
        <w:t xml:space="preserve">Suuri ostos</w:t>
      </w:r>
    </w:p>
    <w:p>
      <w:r>
        <w:rPr>
          <w:b/>
        </w:rPr>
        <w:t xml:space="preserve">Esimerkki 0.3372</w:t>
      </w:r>
    </w:p>
    <w:p>
      <w:r>
        <w:t xml:space="preserve">huonoin kuviteltavissa oleva hiirimatto - Kova eikä sileä. Heitti pois samana päivänä, kun se saapui, koska sitä ei kannata palauttaa.</w:t>
      </w:r>
    </w:p>
    <w:p>
      <w:r>
        <w:rPr>
          <w:b/>
        </w:rPr>
        <w:t xml:space="preserve">Tulos</w:t>
      </w:r>
    </w:p>
    <w:p>
      <w:r>
        <w:t xml:space="preserve">Kauhea laatu</w:t>
      </w:r>
    </w:p>
    <w:p>
      <w:r>
        <w:rPr>
          <w:b/>
        </w:rPr>
        <w:t xml:space="preserve">Esimerkki 0.3373</w:t>
      </w:r>
    </w:p>
    <w:p>
      <w:r>
        <w:t xml:space="preserve">[[VIDEOID:37522051]]SlingMedia Slinglink on edullinen tapa laajentaa reitittimesi kantamaa. Valitettavasti SlingMedia-laitteet (kuten [[ASIN:B000VXD2S8 Sling Media SlingCatcher SC100-100 Universal Media Player for TV]] tai [[ASIN:B000VXKD8K Sling Media Slingbox SOLO (SB260-100)]] ) on kytkettävä suoraan internetlähteeseen. SlingLinkin avulla voit käyttää kotisi sähköjohtoja reitittimesi laajentamiseen.&lt;br /&gt;&lt;br /&gt;Pari asiaa&lt;br /&gt;&lt;br /&gt;1 - SlingLink on kytkettävä suoraan seinäpistorasiaan. Se ei toimi pistorasian tai ylijännitesuojan kanssa.&lt;br /&gt;2 - Saavuttaa yli 1MPS:n nopeuden&lt;br /&gt;3 - Asentaminen on hyvin, hyvin helppoa&lt;br /&gt;4- Vain 1 portti - joten voit liittää laitteeseen vain yhden laitteen.&lt;br /&gt;5- Kodeissa, joissa on vanhemmat sähköjohdot, voi olla joitakin ongelmia&lt;br /&gt;&lt;br /&gt;Lopputulos&lt;br /&gt;&lt;br /&gt; Käytän SlingLinkiä käytettäväksi [[ASIN:B000VXD2S8 Sling Media SlingCatcher SC100-100 Universal Media Player for TV]] -laitteeni kanssa ja minun on sanottava, että se toimii täydellisesti. En ole törmännyt yhteenkään ongelmaan (ja jos törmään, päivitän tämän arvostelun).&lt;br /&gt;&lt;br /&gt;5 tähteä</w:t>
      </w:r>
    </w:p>
    <w:p>
      <w:r>
        <w:rPr>
          <w:b/>
        </w:rPr>
        <w:t xml:space="preserve">Tulos</w:t>
      </w:r>
    </w:p>
    <w:p>
      <w:r>
        <w:t xml:space="preserve">Videokatsaus SlingLinkistä</w:t>
      </w:r>
    </w:p>
    <w:p>
      <w:r>
        <w:rPr>
          <w:b/>
        </w:rPr>
        <w:t xml:space="preserve">Esimerkki 0.3374</w:t>
      </w:r>
    </w:p>
    <w:p>
      <w:r>
        <w:t xml:space="preserve">näppäinten kuvio on erilainen kuin tietokoneessa. ja ne näppäimet, jotka vastaavat toisiaan, poikkeavat hieman näppäimistön merkinnöistä. Esimerkiksi... näppäimistön äänenvoimakkuusnäppäin tai f12 ei ole vaaleanpunaisen linerin äänenvoimakkuusnäppäin (tämä on vain yksi esimerkki, yhteensopimattomuuksia on enemmänkin). myös Applen taustavalaistujen näppäinten kanssa linerin kirjaimet ovat siirtyneet näppäimistöstä, joten taustavalo ei toimi kovin hyvin. kaiken kaikkiaan en suosittele enkä osta tätä tuotetta uudelleen!!!! vaikka se on söpö ja vaaleanpunainen!</w:t>
      </w:r>
    </w:p>
    <w:p>
      <w:r>
        <w:rPr>
          <w:b/>
        </w:rPr>
        <w:t xml:space="preserve">Tulos</w:t>
      </w:r>
    </w:p>
    <w:p>
      <w:r>
        <w:t xml:space="preserve">ei täsmää</w:t>
      </w:r>
    </w:p>
    <w:p>
      <w:r>
        <w:rPr>
          <w:b/>
        </w:rPr>
        <w:t xml:space="preserve">Esimerkki 0,3375</w:t>
      </w:r>
    </w:p>
    <w:p>
      <w:r>
        <w:t xml:space="preserve">Se on loistava kaikkeen muuhun paitsi AutoCADiin.  Vierityspyörän puuttuminen on valtava miinus.  Menetät nopean pääsyn Pan, Zoom ja Zoom-All -toimintoihin.  Vaikka voit ohjelmoida painikkeet X-Mouse-hiirellä tekemään näitä asioita, se ei vain ole sama asia.&lt;br /&gt;&lt;br /&gt;Pidän siitä paljon enemmän kuin peukalopallosta, se on valtava parannus ranteen mukavuuteen hiireen verrattuna, mutta ellei sinulla ole 3D-navigaattoria sen kanssa, vierityspyörän puuttuminen estää sitä tulemasta suosikkilaitteekseni.</w:t>
      </w:r>
    </w:p>
    <w:p>
      <w:r>
        <w:rPr>
          <w:b/>
        </w:rPr>
        <w:t xml:space="preserve">Tulos</w:t>
      </w:r>
    </w:p>
    <w:p>
      <w:r>
        <w:t xml:space="preserve">Ei hyvä AutoCADille</w:t>
      </w:r>
    </w:p>
    <w:p>
      <w:r>
        <w:rPr>
          <w:b/>
        </w:rPr>
        <w:t xml:space="preserve">Esimerkki 0.3376</w:t>
      </w:r>
    </w:p>
    <w:p>
      <w:r>
        <w:t xml:space="preserve">Minulla on ollut tämä hiiri yli 6 kuukautta. Olen ainakin pelannut sillä reilusti yli 300 tuntia. Toimii samalla tavalla kuin silloin, kun sain sen ensimmäisen kerran. Käteni ovat keskimääräistä suuremmat ja totuin tähän hiireen hyvin nopeasti. suosittelen lämpimästi pelaajille, joilla on pieni budjetti.</w:t>
      </w:r>
    </w:p>
    <w:p>
      <w:r>
        <w:rPr>
          <w:b/>
        </w:rPr>
        <w:t xml:space="preserve">Tulos</w:t>
      </w:r>
    </w:p>
    <w:p>
      <w:r>
        <w:t xml:space="preserve">Loistava hiiri ja vielä parempi hinta</w:t>
      </w:r>
    </w:p>
    <w:p>
      <w:r>
        <w:rPr>
          <w:b/>
        </w:rPr>
        <w:t xml:space="preserve">Esimerkki 0.3377</w:t>
      </w:r>
    </w:p>
    <w:p>
      <w:r>
        <w:t xml:space="preserve">Tämä juttu on mahtava! Erittäin tarkka, mukava. Kyllä, se näyttää kopioidulta Razer-hiireltä (tarkoitan, että jopa nimi on Fazer, ja R näyttää käärmeen hampailta). MUTTA, se todella pitää pintansa. Tällä on tarkat liikkeet ~25 jalan sisällä. Voin maata sängyssä ja pelata Diabloa televisiossani huoneen toisella puolella (kyllä, pienellä viiveellä). Mutta vehje vain toimii. Olen nauttinut siitä niin paljon kotona, että olen itse asiassa ottanut sen mukaani töihin. Jos siinä olisi paikka USB-donglen säilyttämiseen, ottaisin sen luultavasti mukaan kaikkialle laukussani.</w:t>
      </w:r>
    </w:p>
    <w:p>
      <w:r>
        <w:rPr>
          <w:b/>
        </w:rPr>
        <w:t xml:space="preserve">Tulos</w:t>
      </w:r>
    </w:p>
    <w:p>
      <w:r>
        <w:t xml:space="preserve">Se toimii, ja se toimii erittäin hyvin!</w:t>
      </w:r>
    </w:p>
    <w:p>
      <w:r>
        <w:rPr>
          <w:b/>
        </w:rPr>
        <w:t xml:space="preserve">Esimerkki 0.3378</w:t>
      </w:r>
    </w:p>
    <w:p>
      <w:r>
        <w:t xml:space="preserve">Kuten kaikki muutkin sanoivat, holkki on hieman suurempi kuin macbook, ja siinä on noin 1/2 tuumaa ylimääräistä sekä pituuden että leveyden suhteen.  Vetoketjun vetoketjun vetoketju meni rikki heti, kun saimme sen.  Ilman vetoketjun vetoketjun vetoketjua vetoketjun avaaminen ja vetoketjun vetäminen on tuskallista. Olen pettynyt laatuun.</w:t>
      </w:r>
    </w:p>
    <w:p>
      <w:r>
        <w:rPr>
          <w:b/>
        </w:rPr>
        <w:t xml:space="preserve">Tulos</w:t>
      </w:r>
    </w:p>
    <w:p>
      <w:r>
        <w:t xml:space="preserve">ei sovi hyvin ja huono laatu</w:t>
      </w:r>
    </w:p>
    <w:p>
      <w:r>
        <w:rPr>
          <w:b/>
        </w:rPr>
        <w:t xml:space="preserve">Esimerkki 0.3379</w:t>
      </w:r>
    </w:p>
    <w:p>
      <w:r>
        <w:t xml:space="preserve">Ostin tämän toivoen, että se sopisi Tab 3:een... ei sopinut.  Lähdöt eivät ole Tab 3:ssa samassa paikassa kuin Tab 4:ssä... erittäin kestävä rakenne kuitenkin.</w:t>
      </w:r>
    </w:p>
    <w:p>
      <w:r>
        <w:rPr>
          <w:b/>
        </w:rPr>
        <w:t xml:space="preserve">Tulos</w:t>
      </w:r>
    </w:p>
    <w:p>
      <w:r>
        <w:t xml:space="preserve">Ostin tämän toivoen, että se sopisi Tab 3:een. ...</w:t>
      </w:r>
    </w:p>
    <w:p>
      <w:r>
        <w:rPr>
          <w:b/>
        </w:rPr>
        <w:t xml:space="preserve">Esimerkki 0.3380</w:t>
      </w:r>
    </w:p>
    <w:p>
      <w:r>
        <w:t xml:space="preserve">Mahtavat kuulokkeet, uskomaton arvo, mukavat ja tukevat. Jos etsit parasta vastinetta rahoillesi, nämä ovat hyvä valinta.</w:t>
      </w:r>
    </w:p>
    <w:p>
      <w:r>
        <w:rPr>
          <w:b/>
        </w:rPr>
        <w:t xml:space="preserve">Tulos</w:t>
      </w:r>
    </w:p>
    <w:p>
      <w:r>
        <w:t xml:space="preserve">Mahtavat kuulokkeet, uskomaton arvo</w:t>
      </w:r>
    </w:p>
    <w:p>
      <w:r>
        <w:rPr>
          <w:b/>
        </w:rPr>
        <w:t xml:space="preserve">Esimerkki 0.3381</w:t>
      </w:r>
    </w:p>
    <w:p>
      <w:r>
        <w:t xml:space="preserve">vihasi sitä. ei asennusohjeita. mukana tuli vain akku, piti palauttaa se!!!</w:t>
      </w:r>
    </w:p>
    <w:p>
      <w:r>
        <w:rPr>
          <w:b/>
        </w:rPr>
        <w:t xml:space="preserve">Tulos</w:t>
      </w:r>
    </w:p>
    <w:p>
      <w:r>
        <w:t xml:space="preserve">Yksi tähti</w:t>
      </w:r>
    </w:p>
    <w:p>
      <w:r>
        <w:rPr>
          <w:b/>
        </w:rPr>
        <w:t xml:space="preserve">Esimerkki 0.3382</w:t>
      </w:r>
    </w:p>
    <w:p>
      <w:r>
        <w:t xml:space="preserve">En voi puhua tämän tuotteen laadusta toiminnassa, koska se oli heti viallinen pakkauksesta.  Ostin sen, koska olin tekemässä huomattavia päivityksiä työpöydälleni, jotka kaikki vaativat enemmän tehoa kuin edellinen verkkovirtalähteeni.  Syyni laitteen hankintaan perustui ensisijaisesti hintaan, mutta myös sitä koskeviin arvosteluihin.  Luottamukseni siihen ja Corsairin tarjoamiin tuotteisiin on kuitenkin horjunut.  Käytän hieman enemmän rahaa johonkin, joka on minulle luotettavampi.&lt;br /&gt;&lt;br /&gt;Huomaa, että yksi tähti ei ole osoitus PSU:n todellisesta toimivasta laadusta, vaan enemmänkin alkukokemuksesta.</w:t>
      </w:r>
    </w:p>
    <w:p>
      <w:r>
        <w:rPr>
          <w:b/>
        </w:rPr>
        <w:t xml:space="preserve">Tulos</w:t>
      </w:r>
    </w:p>
    <w:p>
      <w:r>
        <w:t xml:space="preserve">Välittömästi viallinen</w:t>
      </w:r>
    </w:p>
    <w:p>
      <w:r>
        <w:rPr>
          <w:b/>
        </w:rPr>
        <w:t xml:space="preserve">Esimerkki 0.3383</w:t>
      </w:r>
    </w:p>
    <w:p>
      <w:r>
        <w:t xml:space="preserve">Ostin tämän television Costcosta ja jätin sen laatikkoon noin 6 kuukaudeksi ennen kuin päätin asentaa sen keittiön seinälle.  Kaikki oli hyvin ja hyvin noin kaksi kuukautta, ja sitten huomasin ohuen keltaisen pystysuoran viivan kuvassa.  Se on ajoittainen, eikä se tee sitä koko ajan, mutta se on varmasti ärsyttävää.  Taidan soittaa Samsungin asiakaspalveluun (onnea sen kanssa) ja katsoa, mitä he sanovat. En ole teknikko, joten kaikki yleisön palaute on tervetullutta.  Onkohan kyseessä pikseliongelma?  Rakastan väriä, mutta keltaisen viivan takia voin antaa sille vain yhden tähden.</w:t>
      </w:r>
    </w:p>
    <w:p>
      <w:r>
        <w:rPr>
          <w:b/>
        </w:rPr>
        <w:t xml:space="preserve">Tulos</w:t>
      </w:r>
    </w:p>
    <w:p>
      <w:r>
        <w:t xml:space="preserve">PETTYMYS ONGELMA</w:t>
      </w:r>
    </w:p>
    <w:p>
      <w:r>
        <w:rPr>
          <w:b/>
        </w:rPr>
        <w:t xml:space="preserve">Esimerkki 0.3384</w:t>
      </w:r>
    </w:p>
    <w:p>
      <w:r>
        <w:t xml:space="preserve">En voi kuvitella, että ihmiset katsovat edelleen Applen iPad 1 -tuotteita, mutta tarkastelen tätä joka tapauksessa. Minusta se oli IHANA kotelo. Meillä on iPad 2, ja sen kotelo ei estänyt näyttöä halkeilemasta. Omistamme yhden ensimmäisistä koskaan myydyistä iPad 1:stä. No, minulla ei ole siitä todisteita, mutta mieheni osti sen vuosia sitten, eikä kukaan tuntemani henkilö ollut vielä nähnyt sellaista (ja olemme vain 20 mailin päässä San Franista, Kaliforniasta - emme asu keskellä ei mitään). Tämä kotelo on pitänyt iPadini turvassa siitä lähtien. Meillä on nyt useita, ja pidän edelleen iPadistani. &lt;br /&gt;&lt;br /&gt;En pidä sitä paljon pystyssä, koska en katso sillä televisiota tai elokuvia, joten pidän siitä perusturvallisuustoiminnon vuoksi.</w:t>
      </w:r>
    </w:p>
    <w:p>
      <w:r>
        <w:rPr>
          <w:b/>
        </w:rPr>
        <w:t xml:space="preserve">Tulos</w:t>
      </w:r>
    </w:p>
    <w:p>
      <w:r>
        <w:t xml:space="preserve">Kukaan ei tule koskaan lukemaan tätä arvostelua</w:t>
      </w:r>
    </w:p>
    <w:p>
      <w:r>
        <w:rPr>
          <w:b/>
        </w:rPr>
        <w:t xml:space="preserve">Esimerkki 0,3385</w:t>
      </w:r>
    </w:p>
    <w:p>
      <w:r>
        <w:t xml:space="preserve">Tämä on laadukas metallikotelo, joka suojaa BeagleBone Blackia.  Kaikki aukot on kohdistettu tarkasti piirilevyn kanssa, esimerkiksi microSD-korttipaikassa on hyvin vähän tilaa, mutta kortti voidaan asettaa koteloon koskematta koteloon.  Tämä ei ole suljettu kotelo, mutta siinä on pieniä aukkoja, joiden kautta voit tarkastella eri sisäisiä LED-tilan merkkivaloja.  Kotelossa on aukot DB9-liitintä (9-nastainen sarja- / VGA-liitin) ja pyöreää painiketta / ilmaisinta varten; DB9-liitintä voitaisiin käyttää sisäisten IO-nastojen liittämiseen (mikä antaa viimeistellyemmän ulkoasun kuin nauhakaapelin aukko).  Piirustukset ovat saatavilla valmistajan verkkosivustolla.  Suositellaan pikemminkin &amp;#34;valmiiseen projektiin&amp;#34; kuin aktiiviseen kokeiluun.</w:t>
      </w:r>
    </w:p>
    <w:p>
      <w:r>
        <w:rPr>
          <w:b/>
        </w:rPr>
        <w:t xml:space="preserve">Tulos</w:t>
      </w:r>
    </w:p>
    <w:p>
      <w:r>
        <w:t xml:space="preserve">Suositellaan pikemminkin "valmista projektia" kuin aktiivista kokeilua varten.</w:t>
      </w:r>
    </w:p>
    <w:p>
      <w:r>
        <w:rPr>
          <w:b/>
        </w:rPr>
        <w:t xml:space="preserve">Esimerkki 0.3386</w:t>
      </w:r>
    </w:p>
    <w:p>
      <w:r>
        <w:t xml:space="preserve">Kuten muutkin ovat sanoneet, se on hieman tiukka. Mutta se pitää aseman (testasin sitä 3.5&amp;#34;) ja on täysin käyttökelpoinen. Olen iloinen, että ostin sen. Nyt minulla on vielä TOINEN sarja sovittimia kiintolevyjen muuntamiseksi USB:ksi.</w:t>
      </w:r>
    </w:p>
    <w:p>
      <w:r>
        <w:rPr>
          <w:b/>
        </w:rPr>
        <w:t xml:space="preserve">Tulos</w:t>
      </w:r>
    </w:p>
    <w:p>
      <w:r>
        <w:t xml:space="preserve">Se toimii hienosti</w:t>
      </w:r>
    </w:p>
    <w:p>
      <w:r>
        <w:rPr>
          <w:b/>
        </w:rPr>
        <w:t xml:space="preserve">Esimerkki 0.3387</w:t>
      </w:r>
    </w:p>
    <w:p>
      <w:r>
        <w:t xml:space="preserve">Lopulta sain sen toimimaan :)  Ongelmana oli 1) dokumentaatio ja 2) laitteen versioero.  Dokumentaatio on katastrofi. Sitä paitsi Iteaduinosta on ainakin kaksi versiota: v.1.0 ja v.1.1 (muista en tiedä mitään). Ne ovat erilaisia, joten ne vaativat erilaiset jumpperiasetukset.  Tämä laite toimii hienosti, jos käytät oikeita asetuksia.  Tässä on mitä löysin.    1) Ensinnäkin sketsin lataamiseen EI SAA käyttää \\"Arduino UNO\\\"-asetusta Arduino IDE:n Työkalut &gt; Board-valikosta. Levy näyttää UNO:lta, mutta sitä ei voi ohjelmoida kuten UNO:ta! Valitse sen sijaan \\\"Arduino Duemilanove w/ ATmega328\\\".    2) Katso laitteen versiota takapuolelta. Sen on oltava 1.0 tai 1.1. Laitteen ohjelmoimiseen on käytettävä eri hyppyasetuksia sen versiosta riippuen.    3) Laitteessa on kolme toimintatilaa: a) PC kytketty ATmega328:aan USB:n kautta - \\\"normaali\\\" Arduino-tila. Tässä tilassa lataat luonnoksia ja käytät sarjaporttia USB:n kautta. b) PC kytketty HC-05-siruun USB:n kautta - muutat HC-05-Bluetooth-sirun asetuksia \\\"AT\\\"-komennoilla. c) PC kytketty ATmega328:aan Bluetoothin kautta - siksi ostit tämän levyn. Et voi ladata luonnoksia, mutta voit käyttää sarjaliitäntää Bluetoothin kautta, jotta ulkoinen Bluetooth-laite (PC, matkapuhelin jne.) voi kommunikoida Iteaduino-luonnosohjelmasi kanssa.    4) Tilassa a) sinun tulisi käyttää seuraavia hyppääjä/kytkinasetuksia: hyppääjät: poista kaikki hyppääjät; kytkin: mikä tahansa asento, mutta on turvallisempaa asettaa se DAT-asentoon.    Ja kun lataat luonnoksen, älä unohda: se on \\\"Arduino Duemilanove w/ ATmega328\\\", ei \\\"Arduino UNO\\\".    5) Onnistuaksesi tilassa b), sinun on ensin LADATTAVA SKETTI, joka ei käytä \\\"Serial.begin()\\\". Voit käyttää yksinkertaisinta \\\"Blink\\\" luonnosesimerkkiä Arduino IDE:stä. Sinun on tietenkin käytettävä edellä kuvattua tilaa a). Aina kun haluat muuttaa HC-05:n asetuksia, sinun on ensin vaihdettava tilaan a) ja korvattava nykyinen luonnos \\\"Blink\\\":llä. (Voit välttää luonnoksen uudelleenlataamisen, jos sinulla on mahdollisuus tehdä luonnoksesi jotenkin ohittamaan sarjan alustuksen). Uskon, että tämä vaatimus on Iteaduino BT:n suunnittelukysymys.    Tilassa b) sinun tulisi käyttää seuraavia hyppyjen/kytkimien asetuksia (aseta ne, kun virta on pois päältä!): Jumperit: v.1.0: asento \\\"B\\\". v.1.1: asento \\\"A\\\". kytkin: asento CMD.    Kytke USB-kaapeli, avaa sarjapäätteeseen, aseta nopeudeksi 38400 ja konfiguroi laite AT-komennoilla. Jokainen komento on päätettävä CR:llä ja LF:llä tässä järjestyksessä (voit käyttää Arduino IDE:n terminaali-ikkunassa vaihtoehtoa \\\"Both NL &amp; CR\\\").    Kuvaus AT-komentosarjasta löytyy täältä: http://www.linotux.ch/arduino/HC-0305_serial_module_AT_commamd_set_201104_revised.pdf TÄRKEÄÄ: toimiaksesi onnistuneesti tilassa c) sinun on alustettava sarjaporttisi samalle baudinopeudelle, jota HC-05-laitteesi käyttää!  HC-05:n baudinopeus voidaan asettaa AT+UART-komennolla. En ole varma, mihin arvoon se nollataan komennolla AT+ORGL. Edellä mainitsemani HC-05-komennon spekseissä sanotaan, että se on 38400, mutta samassa speksissä sanotaan, että baudinopeuden oletusarvo on 9600. Minun tapauksessani, kun sain laitteen, alkuperäinen baudinopeus oli 9600.  Huomaa, että baudinopeusasetusten muuttaminen vaikuttaa vain nopeuteen tilassa c), mutta ei vaikuta nopeuteen tässä konfigurointitilassa b): viimeinen on edelleen 38400 (edellyttäen, että vaihdat tilat ja asetat hyppääjät, kun virta on pois päältä.) Katso lisätietoja yllä olevasta linkistä spekseihin.    6) Tilassa c) kannattaa käyttää seuraavia hyppyjen/kytkimien asetuksia (aseta ne, kun virta on pois päältä!): Jumperit: v.1.0: asento \\"A\\\". v.1.1: asento \\\"B\\\". kytkin: asento DAT.    Tässä se on. Toivottavasti en unohtanut mitään tärkeää. Onnea :)</w:t>
      </w:r>
    </w:p>
    <w:p>
      <w:r>
        <w:rPr>
          <w:b/>
        </w:rPr>
        <w:t xml:space="preserve">Tulos</w:t>
      </w:r>
    </w:p>
    <w:p>
      <w:r>
        <w:t xml:space="preserve">Se on vaikea saada toimimaan, mutta se toimii.</w:t>
      </w:r>
    </w:p>
    <w:p>
      <w:r>
        <w:rPr>
          <w:b/>
        </w:rPr>
        <w:t xml:space="preserve">Esimerkki 0.3388</w:t>
      </w:r>
    </w:p>
    <w:p>
      <w:r>
        <w:t xml:space="preserve">Rakastan Kindleäni.  Ostin iPadin useita vuosia sitten ajatellen, että käyttäisin sitä lukulaitteena.  Se oli kuitenkin liian painava, jotta sitä olisi ollut mukava pitää kädessä, ja tietenkin liian kallis, jotta sitä olisi voinut vain heittää laukkuun ja lähteä matkaan, erityisesti rannalle tai ulkoilemaan.  Lisäksi lukeminen auringonvalossa oli ongelma.  En siis koskaan oikein innostunut lukemaan kirjoja sähköisesti.  Viime vuonna päätin kokeilla asiaa uudelleen ja päätin, että haluan vain e-lukulaitteen, jotta se olisi kevyt ja helposti kannettava.  Olin iloinen, että odotin, sillä Paperwhite oli juuri ilmestynyt, ja pidin ajatuksesta, että siinä olisi sisäänrakennettu valo pimeässä lukemista varten (jota teen paljon), mutta jota voisin silti käyttää lukemiseen tavallisessa valossa ja ulkona, erityisesti rannalla.  Olen nyt lukenut sillä useita kirjoja, ja rakastan sitä, että voin ottaa sen mukaani minne tahansa, ja minulla on koko kirjastoni käytettävissäni.  Olen melko pitkälti lakannut ostamasta paperiversioita.  Valitsin mainosversion, koska säästin sillä rahaa, eikä se rehellisesti sanottuna ole haitannut minua.  Olen muutenkin niin tottunut jättämään mainokset huomiotta iPhone-sovelluksissani, että tuntuu luonnolliselta vain jättää ne huomiotta ja avata romaani pyyhkäisemällä.  Sisäisiä mainoksia ei ole häiritsemässä lukemista, ja toisinaan tarjolla on hyviä suosituksia edulliseen hintaan.</w:t>
      </w:r>
    </w:p>
    <w:p>
      <w:r>
        <w:rPr>
          <w:b/>
        </w:rPr>
        <w:t xml:space="preserve">Tulos</w:t>
      </w:r>
    </w:p>
    <w:p>
      <w:r>
        <w:t xml:space="preserve">Täydellinen E-lukemiseen!</w:t>
      </w:r>
    </w:p>
    <w:p>
      <w:r>
        <w:rPr>
          <w:b/>
        </w:rPr>
        <w:t xml:space="preserve">Esimerkki 0.3389</w:t>
      </w:r>
    </w:p>
    <w:p>
      <w:r>
        <w:t xml:space="preserve">Opettelen yhä käyttämään sitä! Toistaiseksi, niin hyvä!!</w:t>
      </w:r>
    </w:p>
    <w:p>
      <w:r>
        <w:rPr>
          <w:b/>
        </w:rPr>
        <w:t xml:space="preserve">Tulos</w:t>
      </w:r>
    </w:p>
    <w:p>
      <w:r>
        <w:t xml:space="preserve">niin hyvä!!!</w:t>
      </w:r>
    </w:p>
    <w:p>
      <w:r>
        <w:rPr>
          <w:b/>
        </w:rPr>
        <w:t xml:space="preserve">Esimerkki 0,3390</w:t>
      </w:r>
    </w:p>
    <w:p>
      <w:r>
        <w:t xml:space="preserve">En pidä siitä ja se ei toimi, ja minulla ei ollut sitä viikkoon, joten lähetin sen takaisin ja aioin heittää sen roskiin, koska olin niin järkyttynyt. Sanoin, että lähetän sen takaisin</w:t>
      </w:r>
    </w:p>
    <w:p>
      <w:r>
        <w:rPr>
          <w:b/>
        </w:rPr>
        <w:t xml:space="preserve">Tulos</w:t>
      </w:r>
    </w:p>
    <w:p>
      <w:r>
        <w:t xml:space="preserve">Yksi tähti</w:t>
      </w:r>
    </w:p>
    <w:p>
      <w:r>
        <w:rPr>
          <w:b/>
        </w:rPr>
        <w:t xml:space="preserve">Esimerkki 0.3391</w:t>
      </w:r>
    </w:p>
    <w:p>
      <w:r>
        <w:t xml:space="preserve">Ostin tämän näppäimistön ensisijaisesti sen vuoksi, että sillä voi toistaa You Tube -videoita näytöllä.  Ajattelin hinnan puolesta tekeväni ihmeellisen ostoksen MMORPG-uraani varten.  Arvaa taas.  Vietettyäni yli 2 tuntia selvittääkseni, miten monimutkaiset komennot toimivat tietyn videon katsomiseksi (AKA pomo-oppaat), olin ällistynyt havaitessani, että 90 prosenttia sovelluksen videoista ei toimi.  Kun tähän yhdistetään makronäppäinten vähäinen määrä ja yhteensopivuuden puute suosikki-MMO:ni Riftin kanssa, en yksinkertaisesti voi suositella tätä tuotetta kenellekään.  Mene halvempiin Logitechin näppäimistöihin.</w:t>
      </w:r>
    </w:p>
    <w:p>
      <w:r>
        <w:rPr>
          <w:b/>
        </w:rPr>
        <w:t xml:space="preserve">Tulos</w:t>
      </w:r>
    </w:p>
    <w:p>
      <w:r>
        <w:t xml:space="preserve">Kriittinen virhe</w:t>
      </w:r>
    </w:p>
    <w:p>
      <w:r>
        <w:rPr>
          <w:b/>
        </w:rPr>
        <w:t xml:space="preserve">Esimerkki 0.3392</w:t>
      </w:r>
    </w:p>
    <w:p>
      <w:r>
        <w:t xml:space="preserve">Tämä on loistava kansi Kindle Fire -laitteelleni. Kansi on tukeva ja suojaa Kindleä hyvin. easel-osan ansiosta voit asettaa Kindlen pöydälle ja lukea sitä pitelemättä siitä kiinni. Se on juuri sitä, mitä halusin.</w:t>
      </w:r>
    </w:p>
    <w:p>
      <w:r>
        <w:rPr>
          <w:b/>
        </w:rPr>
        <w:t xml:space="preserve">Tulos</w:t>
      </w:r>
    </w:p>
    <w:p>
      <w:r>
        <w:t xml:space="preserve">Loistava tuote!</w:t>
      </w:r>
    </w:p>
    <w:p>
      <w:r>
        <w:rPr>
          <w:b/>
        </w:rPr>
        <w:t xml:space="preserve">Esimerkki 0.3393</w:t>
      </w:r>
    </w:p>
    <w:p>
      <w:r>
        <w:t xml:space="preserve">Mahtava näyttö. Suuri koko pelaamiseen. Silmäni ja reagoimattomuus/viive arvostavat sitä!</w:t>
      </w:r>
    </w:p>
    <w:p>
      <w:r>
        <w:rPr>
          <w:b/>
        </w:rPr>
        <w:t xml:space="preserve">Tulos</w:t>
      </w:r>
    </w:p>
    <w:p>
      <w:r>
        <w:t xml:space="preserve">Ei enää viivettä ja epätarkkuutta. Loistava näyttö.</w:t>
      </w:r>
    </w:p>
    <w:p>
      <w:r>
        <w:rPr>
          <w:b/>
        </w:rPr>
        <w:t xml:space="preserve">Esimerkki 0.3394</w:t>
      </w:r>
    </w:p>
    <w:p>
      <w:r>
        <w:t xml:space="preserve">Tuotteen tarkka kuvaus. Hyvä toiminto, mutta erittäin vaikea asettaa Micro SD-korttia!</w:t>
      </w:r>
    </w:p>
    <w:p>
      <w:r>
        <w:rPr>
          <w:b/>
        </w:rPr>
        <w:t xml:space="preserve">Tulos</w:t>
      </w:r>
    </w:p>
    <w:p>
      <w:r>
        <w:t xml:space="preserve">Hyvä toiminto, mutta Micro SD-kortin asettaminen on erittäin vaikeaa.</w:t>
      </w:r>
    </w:p>
    <w:p>
      <w:r>
        <w:rPr>
          <w:b/>
        </w:rPr>
        <w:t xml:space="preserve">Esimerkki 0,3395</w:t>
      </w:r>
    </w:p>
    <w:p>
      <w:r>
        <w:t xml:space="preserve">Ostin tämän varmuuskopioidakseni työpöytäni ja vaimoni kannettavan tietokoneen.  Se toimii hienosti Vistan kanssa, mutta ei toimi lainkaan XP:llä ladatun työpöytäni kanssa. Käyttöjärjestelmä ei edes tunnista asemaa.</w:t>
      </w:r>
    </w:p>
    <w:p>
      <w:r>
        <w:rPr>
          <w:b/>
        </w:rPr>
        <w:t xml:space="preserve">Tulos</w:t>
      </w:r>
    </w:p>
    <w:p>
      <w:r>
        <w:t xml:space="preserve">Helppo varmuuskopioida, mutta ei toimi XP:n kanssa.</w:t>
      </w:r>
    </w:p>
    <w:p>
      <w:r>
        <w:rPr>
          <w:b/>
        </w:rPr>
        <w:t xml:space="preserve">Esimerkki 0.3396</w:t>
      </w:r>
    </w:p>
    <w:p>
      <w:r>
        <w:t xml:space="preserve">Ostin tämän bungalowiini.  Bungalowissa on alumiininen sivuraide ja folioeristys, joten minun on vaikea saada signaalia ulos, enkä halunnut vaihtaa WIFI:tä sisällä ja ulkona.  Tämä sai minut etsimään tukiasemaratkaisua.  Nämä ovat edullisia ja tekevät työnsä hyvin.  Se näyttää hyvältä käytävän katossa, eikä se ole täynnä johtoja, koska se saa virtansa POE:ltä.  Kun käytävällä on vain yhteyspiste, saan WIFI:n autotalliini, ja autotallin lisäämisen jälkeen saan todella hyvän signaalin kiinteistölle.  Se oli helppo konfiguroida Unified-ohjelmiston avulla, eikä yhteysohjaimen tarvitse olla jatkuvasti käynnissä.  Sen on vain oltava ylhäällä konfigurointia varten.  Suosittelen lämpimästi tätä tuotetta helppona N-ratkaisuna pienille yrityksille tai suurille alueille tai ei-signaalin ystävälliselle alueelle.  (Jos Amazon ei kertonut, että tästä on uudempi versio AC ~ 250 dollaria).</w:t>
      </w:r>
    </w:p>
    <w:p>
      <w:r>
        <w:rPr>
          <w:b/>
        </w:rPr>
        <w:t xml:space="preserve">Tulos</w:t>
      </w:r>
    </w:p>
    <w:p>
      <w:r>
        <w:t xml:space="preserve">Loistava tuote</w:t>
      </w:r>
    </w:p>
    <w:p>
      <w:r>
        <w:rPr>
          <w:b/>
        </w:rPr>
        <w:t xml:space="preserve">Esimerkki 0,3397</w:t>
      </w:r>
    </w:p>
    <w:p>
      <w:r>
        <w:t xml:space="preserve">Se on laturi ja se toimi.</w:t>
      </w:r>
    </w:p>
    <w:p>
      <w:r>
        <w:rPr>
          <w:b/>
        </w:rPr>
        <w:t xml:space="preserve">Tulos</w:t>
      </w:r>
    </w:p>
    <w:p>
      <w:r>
        <w:t xml:space="preserve">Viisi tähteä</w:t>
      </w:r>
    </w:p>
    <w:p>
      <w:r>
        <w:rPr>
          <w:b/>
        </w:rPr>
        <w:t xml:space="preserve">Esimerkki 0.3398</w:t>
      </w:r>
    </w:p>
    <w:p>
      <w:r>
        <w:t xml:space="preserve">Pro-&lt;br /&gt;Se pitää OCed i5 2500k:n viileämpänä kuin Hyper 212, joka minulla oli siellä aiemmin.&lt;br /&gt;Helppo asennus Phantom 410 -kotelooni&lt;br /&gt;&lt;br /&gt;Miinukset-&lt;br /&gt;Tuulettimet ovat erittäin äänekkäitä maksimipyörimisnopeudella. Jos et ole OCing niin paljon voit pitää ne matalalla RPM, mutta ne tekevät sitten &amp;#34;wub wub wub wub&amp;#34; äänen, joka oli mielestäni erittäin ärsyttävä. Vaihdoin tuulettimet Noctua F-12 -tuulettimiin ja se on kuin yö ja päivä. Yhdessä näiden kanssa tämä on loistava budjettijäähdytinasennus.&lt;br /&gt;&lt;br /&gt;Sekä Corsair Link -ohjelmisto voi olla melko epävakaa. Olen joutunut asentamaan muutaman kerran uudelleen. Ei kuitenkaan mikään ongelma coolerin kanssa.</w:t>
      </w:r>
    </w:p>
    <w:p>
      <w:r>
        <w:rPr>
          <w:b/>
        </w:rPr>
        <w:t xml:space="preserve">Tulos</w:t>
      </w:r>
    </w:p>
    <w:p>
      <w:r>
        <w:t xml:space="preserve">Loistava jäähdytin, tuulettimet ovat "meh"</w:t>
      </w:r>
    </w:p>
    <w:p>
      <w:r>
        <w:rPr>
          <w:b/>
        </w:rPr>
        <w:t xml:space="preserve">Esimerkki 0.3399</w:t>
      </w:r>
    </w:p>
    <w:p>
      <w:r>
        <w:t xml:space="preserve">Rakastan värejä ja näppäimistön ulkoasua, mutta sen hyvin hauras ja hauras toivoisin, että se olisi tukevampi.</w:t>
      </w:r>
    </w:p>
    <w:p>
      <w:r>
        <w:rPr>
          <w:b/>
        </w:rPr>
        <w:t xml:space="preserve">Tulos</w:t>
      </w:r>
    </w:p>
    <w:p>
      <w:r>
        <w:t xml:space="preserve">Rakastan värejä ja näppäimistön ulkoasua ...</w:t>
      </w:r>
    </w:p>
    <w:p>
      <w:r>
        <w:rPr>
          <w:b/>
        </w:rPr>
        <w:t xml:space="preserve">Esimerkki 0.3400</w:t>
      </w:r>
    </w:p>
    <w:p>
      <w:r>
        <w:t xml:space="preserve">Sain sen eilen ja huomaan jo nyt, että se on paras ostos minun HP:lle. Uusi akku kestää jopa 3,5 tuntia (kannettava tietokone on 3 vuotta vanha). Suosittelen tätä akkua!</w:t>
      </w:r>
    </w:p>
    <w:p>
      <w:r>
        <w:rPr>
          <w:b/>
        </w:rPr>
        <w:t xml:space="preserve">Tulos</w:t>
      </w:r>
    </w:p>
    <w:p>
      <w:r>
        <w:t xml:space="preserve">Loistava ostos! Minun HP on palannut!</w:t>
      </w:r>
    </w:p>
    <w:p>
      <w:r>
        <w:rPr>
          <w:b/>
        </w:rPr>
        <w:t xml:space="preserve">Esimerkki 0.3401</w:t>
      </w:r>
    </w:p>
    <w:p>
      <w:r>
        <w:t xml:space="preserve">Se toimii eikä ole vielä epäonnistunut</w:t>
      </w:r>
    </w:p>
    <w:p>
      <w:r>
        <w:rPr>
          <w:b/>
        </w:rPr>
        <w:t xml:space="preserve">Tulos</w:t>
      </w:r>
    </w:p>
    <w:p>
      <w:r>
        <w:t xml:space="preserve">Se on mitä se on</w:t>
      </w:r>
    </w:p>
    <w:p>
      <w:r>
        <w:rPr>
          <w:b/>
        </w:rPr>
        <w:t xml:space="preserve">Esimerkki 0.3402</w:t>
      </w:r>
    </w:p>
    <w:p>
      <w:r>
        <w:t xml:space="preserve">Tämä akku toimi mainostetusti ja odotetusti ensimmäisten käyttökuukausien ajan, kunnes se kuoli täysin ja yllättäen.  Odotan yhä vastausta myyjältä hyvityksestä tai vaihdosta, mutta suosittelen säästämään itsesi vaivalta ja turhautumiselta ja ostamaan toisen akun.</w:t>
      </w:r>
    </w:p>
    <w:p>
      <w:r>
        <w:rPr>
          <w:b/>
        </w:rPr>
        <w:t xml:space="preserve">Tulos</w:t>
      </w:r>
    </w:p>
    <w:p>
      <w:r>
        <w:t xml:space="preserve">Huono tuote, altis epäonnistumisille</w:t>
      </w:r>
    </w:p>
    <w:p>
      <w:r>
        <w:rPr>
          <w:b/>
        </w:rPr>
        <w:t xml:space="preserve">Esimerkki 0.3403</w:t>
      </w:r>
    </w:p>
    <w:p>
      <w:r>
        <w:t xml:space="preserve">Pidän tapauksesta todella paljon, eikä minulla ole siitä mitään valittamista. Se on erittäin ohut ja näyttää olevan laadultaan erinomainen. Minulla ei ole toistaiseksi aikomustakaan hankkia mitään muuta koteloa iPadiini, ja olen yleensä vaikea miellyttää. Jos pidät matalaprofiilisista koteloista, kuten minä, tämä on oikea kotelo sinulle.</w:t>
      </w:r>
    </w:p>
    <w:p>
      <w:r>
        <w:rPr>
          <w:b/>
        </w:rPr>
        <w:t xml:space="preserve">Tulos</w:t>
      </w:r>
    </w:p>
    <w:p>
      <w:r>
        <w:t xml:space="preserve">Suuri tapaus</w:t>
      </w:r>
    </w:p>
    <w:p>
      <w:r>
        <w:rPr>
          <w:b/>
        </w:rPr>
        <w:t xml:space="preserve">Esimerkki 0.3404</w:t>
      </w:r>
    </w:p>
    <w:p>
      <w:r>
        <w:t xml:space="preserve">perustaidoilla se oli helppo asentaa. Emolevylläni ei ole firewire-liitäntää, mutta ei haittaa, olen jo käyttänyt pci-liitäntää tätä sovellusta varten.</w:t>
      </w:r>
    </w:p>
    <w:p>
      <w:r>
        <w:rPr>
          <w:b/>
        </w:rPr>
        <w:t xml:space="preserve">Tulos</w:t>
      </w:r>
    </w:p>
    <w:p>
      <w:r>
        <w:t xml:space="preserve">perustaidoilla se oli helppo asentaa. ...</w:t>
      </w:r>
    </w:p>
    <w:p>
      <w:r>
        <w:rPr>
          <w:b/>
        </w:rPr>
        <w:t xml:space="preserve">Esimerkki 0.3405</w:t>
      </w:r>
    </w:p>
    <w:p>
      <w:r>
        <w:t xml:space="preserve">Kaikki Kindlet ovat upeita, mutta ostin juuri tämän.  Hinta oli kohtuullinen ja se toimii loistavasti.  Luulen, että 3G-latauslaitteella varustettu voisi olla mukavampi ja kätevämpi, mutta tämä on hyvä ostos hintaan nähden.</w:t>
      </w:r>
    </w:p>
    <w:p>
      <w:r>
        <w:rPr>
          <w:b/>
        </w:rPr>
        <w:t xml:space="preserve">Tulos</w:t>
      </w:r>
    </w:p>
    <w:p>
      <w:r>
        <w:t xml:space="preserve">ihana, rakastan sitä</w:t>
      </w:r>
    </w:p>
    <w:p>
      <w:r>
        <w:rPr>
          <w:b/>
        </w:rPr>
        <w:t xml:space="preserve">Esimerkki 0.3406</w:t>
      </w:r>
    </w:p>
    <w:p>
      <w:r>
        <w:t xml:space="preserve">Annoin kotiin sidotulle serkulleni IPADin, jossa oli tämä kansi. Hän sanoi, että olen kuollut ja päässyt taivaaseen. En olisi ikinä uskonut omistavani tällaista. Väri on kirkas ja löydän sen helposti, kun lasken sen maahan. Mikä parasta, voin pysyä keskellä asioita. Se yhdistää minut maailmaan.</w:t>
      </w:r>
    </w:p>
    <w:p>
      <w:r>
        <w:rPr>
          <w:b/>
        </w:rPr>
        <w:t xml:space="preserve">Tulos</w:t>
      </w:r>
    </w:p>
    <w:p>
      <w:r>
        <w:t xml:space="preserve">Asioiden keskellä</w:t>
      </w:r>
    </w:p>
    <w:p>
      <w:r>
        <w:rPr>
          <w:b/>
        </w:rPr>
        <w:t xml:space="preserve">Esimerkki 0.3407</w:t>
      </w:r>
    </w:p>
    <w:p>
      <w:r>
        <w:t xml:space="preserve">Pidän tästä niin paljon, että ostin sellaisen myös vaimoni tabletille. Ainoa syy, miksi ei 5 tähteä, on se, että kotelo voi siirtyä juuri ja juuri niin paljon, että leikkaus jää osittain kameran linssin eteen. Sinun täytyy varmistaa, että käärit kotelon sen ympärille todella tiukasti. Silloinkin se voi päästä osittain linssin eteen. Ratkaisu olisi tehdä aukko hieman suuremmaksi tai liu'uttaa tablettia ylöspäin. Ei ole suuri ongelma.</w:t>
      </w:r>
    </w:p>
    <w:p>
      <w:r>
        <w:rPr>
          <w:b/>
        </w:rPr>
        <w:t xml:space="preserve">Tulos</w:t>
      </w:r>
    </w:p>
    <w:p>
      <w:r>
        <w:t xml:space="preserve">Pidän tästä niin paljon, että ostin sellaisen vaimoni ....</w:t>
      </w:r>
    </w:p>
    <w:p>
      <w:r>
        <w:rPr>
          <w:b/>
        </w:rPr>
        <w:t xml:space="preserve">Esimerkki 0.3408</w:t>
      </w:r>
    </w:p>
    <w:p>
      <w:r>
        <w:t xml:space="preserve">Helppokäyttöinen ja pitkä, joten käsi ei väsy sen käytössä.  Ensimmäistä kertaa verkkokärjen kanssa, liukuu sujuvasti, mutta aika näyttää, kestääkö se.  Pitäisi kestää paremmin kuin kumikärki.</w:t>
      </w:r>
    </w:p>
    <w:p>
      <w:r>
        <w:rPr>
          <w:b/>
        </w:rPr>
        <w:t xml:space="preserve">Tulos</w:t>
      </w:r>
    </w:p>
    <w:p>
      <w:r>
        <w:t xml:space="preserve">Nämä sopivat iPadille</w:t>
      </w:r>
    </w:p>
    <w:p>
      <w:r>
        <w:rPr>
          <w:b/>
        </w:rPr>
        <w:t xml:space="preserve">Esimerkki 0.3409</w:t>
      </w:r>
    </w:p>
    <w:p>
      <w:r>
        <w:t xml:space="preserve">Ei voi valittaa! Hinta itsessään oli automaattinen tyytyväisyys :)</w:t>
      </w:r>
    </w:p>
    <w:p>
      <w:r>
        <w:rPr>
          <w:b/>
        </w:rPr>
        <w:t xml:space="preserve">Tulos</w:t>
      </w:r>
    </w:p>
    <w:p>
      <w:r>
        <w:t xml:space="preserve">Viisi tähteä</w:t>
      </w:r>
    </w:p>
    <w:p>
      <w:r>
        <w:rPr>
          <w:b/>
        </w:rPr>
        <w:t xml:space="preserve">Esimerkki 0.3410</w:t>
      </w:r>
    </w:p>
    <w:p>
      <w:r>
        <w:t xml:space="preserve">Ostin tämän 15-vuotiaalle lapsenlapselleni.  Melkein pidin sen itselläni.  Sanoin hänelle, että jos hän ei halua sitä, antaa sen takaisin.&lt;br /&gt;Sopii hänen kannettavaansa täydellisesti.</w:t>
      </w:r>
    </w:p>
    <w:p>
      <w:r>
        <w:rPr>
          <w:b/>
        </w:rPr>
        <w:t xml:space="preserve">Tulos</w:t>
      </w:r>
    </w:p>
    <w:p>
      <w:r>
        <w:t xml:space="preserve">rakasti värejä</w:t>
      </w:r>
    </w:p>
    <w:p>
      <w:r>
        <w:rPr>
          <w:b/>
        </w:rPr>
        <w:t xml:space="preserve">Esimerkki 0.3411</w:t>
      </w:r>
    </w:p>
    <w:p>
      <w:r>
        <w:t xml:space="preserve">Ostin tämän korvaavaksi Toshiba Satellite A105-S2061 SYSTEM UNIT:lle. Akku sopi täysin kannettavaani ja sillä on hyvä akkuaika. Kirjoitan arvostelua akkutilassa Satellitesta juuri nyt! Yksikössä on Windows XP ja se kestää akkua noin 90 minuuttia latausten välillä. Minulla on ollut uusi akku asennettuna joulukuusta 2010 lähtien, ja se toimii edelleen hyvin nyt lokakuussa 2011.</w:t>
      </w:r>
    </w:p>
    <w:p>
      <w:r>
        <w:rPr>
          <w:b/>
        </w:rPr>
        <w:t xml:space="preserve">Tulos</w:t>
      </w:r>
    </w:p>
    <w:p>
      <w:r>
        <w:t xml:space="preserve">Loistava korvaava akku.</w:t>
      </w:r>
    </w:p>
    <w:p>
      <w:r>
        <w:rPr>
          <w:b/>
        </w:rPr>
        <w:t xml:space="preserve">Esimerkki 0.3412</w:t>
      </w:r>
    </w:p>
    <w:p>
      <w:r>
        <w:t xml:space="preserve">Tuote toimii mainostetusti.  Tämä on erinomainen ratkaisu siihen, mitä tarvitsin.  Halusin pystyä katsomaan kaapeli-tv:tä makuuhuoneessa, jossa ei ole kaapeliyhteyttä.  Viereisessä makuuhuoneessa on kaapeliyhteys/kaapelidigiboksi.  Pystyn katsomaan kaapeli-tv:tä makuuhuoneessa, jossa on boksi, IOGEAR-lähettimen läpivienti-HDMI-liitännän ansiosta.  Pystyn myös katsomaan kaapeli-tv:tä toisessa makuuhuoneessa IOGEAR-vastaanottimen avulla.  Videon ja äänen laatu on SUURI.  Olen 100 % tyytyväinen langattomaan digitaaliseen IOGEAR-sarjaan.  Lähettimen ja vastaanottimen välinen etäisyys on noin 30 jalkaa, ja välissä on yksi seinä (kipsilevy ja puutolpat).  Suosittelen lämpimästi tätä tuotetta.</w:t>
      </w:r>
    </w:p>
    <w:p>
      <w:r>
        <w:rPr>
          <w:b/>
        </w:rPr>
        <w:t xml:space="preserve">Tulos</w:t>
      </w:r>
    </w:p>
    <w:p>
      <w:r>
        <w:t xml:space="preserve">Mahtava tuote TV-signaalin suoratoistoon - video ja ääni erinomaiset!</w:t>
      </w:r>
    </w:p>
    <w:p>
      <w:r>
        <w:rPr>
          <w:b/>
        </w:rPr>
        <w:t xml:space="preserve">Esimerkki 0.3413</w:t>
      </w:r>
    </w:p>
    <w:p>
      <w:r>
        <w:t xml:space="preserve">Se on erittäin ohut ja kevyt.Voit helposti kuljettaa sitä ympäriinsä kannettavan tietokoneen kanssa, ja sitä on helppo käyttää.Ainoa haittapuoli on, että virtajohto pistorasiasta laitteeseen on hyvin lyhyt (noin 6\\"), joten se vain jätti sovittimen roikkumaan.</w:t>
      </w:r>
    </w:p>
    <w:p>
      <w:r>
        <w:rPr>
          <w:b/>
        </w:rPr>
        <w:t xml:space="preserve">Tulos</w:t>
      </w:r>
    </w:p>
    <w:p>
      <w:r>
        <w:t xml:space="preserve">Mukavan näköinen ultraohut virtalähde</w:t>
      </w:r>
    </w:p>
    <w:p>
      <w:r>
        <w:rPr>
          <w:b/>
        </w:rPr>
        <w:t xml:space="preserve">Esimerkki 0.3414</w:t>
      </w:r>
    </w:p>
    <w:p>
      <w:r>
        <w:t xml:space="preserve">Rakastan tätä koteloa. Pidän ohuesta kotelosta, joka tekee tabletista kevyemmän tuntuisen. Taitto ei ole kaiuttimien tiellä, ja kuulen musiikkini hyvin ilman korvanappeja. Pidän nauhasta, joka pitää taittimen paikallaan, se pitää etupuolen hyvin suojattuna.</w:t>
      </w:r>
    </w:p>
    <w:p>
      <w:r>
        <w:rPr>
          <w:b/>
        </w:rPr>
        <w:t xml:space="preserve">Tulos</w:t>
      </w:r>
    </w:p>
    <w:p>
      <w:r>
        <w:t xml:space="preserve">Marehware MicroShell</w:t>
      </w:r>
    </w:p>
    <w:p>
      <w:r>
        <w:rPr>
          <w:b/>
        </w:rPr>
        <w:t xml:space="preserve">Esimerkki 0.3415</w:t>
      </w:r>
    </w:p>
    <w:p>
      <w:r>
        <w:t xml:space="preserve">En halunnut naarmuja sytyttimelleni, ja tämä todella toimii, ja se on myös häikäisemätön...., mikä on hyvä lukiessa. Suosittelen näitä kaikille, joilla on kindle.</w:t>
      </w:r>
    </w:p>
    <w:p>
      <w:r>
        <w:rPr>
          <w:b/>
        </w:rPr>
        <w:t xml:space="preserve">Tulos</w:t>
      </w:r>
    </w:p>
    <w:p>
      <w:r>
        <w:t xml:space="preserve">sopii erinomaisesti pitämään näytön naarmuuntumiselta</w:t>
      </w:r>
    </w:p>
    <w:p>
      <w:r>
        <w:rPr>
          <w:b/>
        </w:rPr>
        <w:t xml:space="preserve">Esimerkki 0.3416</w:t>
      </w:r>
    </w:p>
    <w:p>
      <w:r>
        <w:t xml:space="preserve">Ei &amp;#34;Michael Kors&amp;#34; kohde, mutta se toimii juuri niin kuin kuvattu, ja erittäin edulliseen hintaan.  Nuttin' more to say...</w:t>
      </w:r>
    </w:p>
    <w:p>
      <w:r>
        <w:rPr>
          <w:b/>
        </w:rPr>
        <w:t xml:space="preserve">Tulos</w:t>
      </w:r>
    </w:p>
    <w:p>
      <w:r>
        <w:t xml:space="preserve">Sain enemmän kuin maksoin</w:t>
      </w:r>
    </w:p>
    <w:p>
      <w:r>
        <w:rPr>
          <w:b/>
        </w:rPr>
        <w:t xml:space="preserve">Esimerkki 0.3417</w:t>
      </w:r>
    </w:p>
    <w:p>
      <w:r>
        <w:t xml:space="preserve">Erinomainen vastine rahalle.  Laatu on erinomainen ja se toimii täydellisesti.  Erittäin tyytyväinen ostokseeni ja aion tehdä lisää!</w:t>
      </w:r>
    </w:p>
    <w:p>
      <w:r>
        <w:rPr>
          <w:b/>
        </w:rPr>
        <w:t xml:space="preserve">Tulos</w:t>
      </w:r>
    </w:p>
    <w:p>
      <w:r>
        <w:t xml:space="preserve">Kore Tech Kindle Fire 360 asteen nahkakotelo</w:t>
      </w:r>
    </w:p>
    <w:p>
      <w:r>
        <w:rPr>
          <w:b/>
        </w:rPr>
        <w:t xml:space="preserve">Esimerkki 0.3418</w:t>
      </w:r>
    </w:p>
    <w:p>
      <w:r>
        <w:t xml:space="preserve">Windows 7:n asennus ei olisi voinut olla helpompaa.  Asensin ohjelmiston levykkeeltä alle 5 minuutissa, napsautin windowsin Internet-yhteyden kuvaketta, laitoin verkon salasanan ja muodostin yhteyden välittömästi.  Tämä laite korvasi Linksys WUSB600n -vastaanottimen, jota vaivasi yhteyden katkeaminen. Olen käyttänyt tätä kahtena päivänä ilman keskeytyksiä, ja se näyttää kantavan enemmän kaistanleveyttä kuin Linksysin laite antoi minulle.</w:t>
      </w:r>
    </w:p>
    <w:p>
      <w:r>
        <w:rPr>
          <w:b/>
        </w:rPr>
        <w:t xml:space="preserve">Tulos</w:t>
      </w:r>
    </w:p>
    <w:p>
      <w:r>
        <w:t xml:space="preserve">helppo asentaa, toimii täydellisesti</w:t>
      </w:r>
    </w:p>
    <w:p>
      <w:r>
        <w:rPr>
          <w:b/>
        </w:rPr>
        <w:t xml:space="preserve">Esimerkki 0.3419</w:t>
      </w:r>
    </w:p>
    <w:p>
      <w:r>
        <w:t xml:space="preserve">Loistava ostos vanhan näytönohjaimeni päivittämiseksi, ja uusi emolevyni tarvitsi sen toimimaan, tai se ei toimisi.</w:t>
      </w:r>
    </w:p>
    <w:p>
      <w:r>
        <w:rPr>
          <w:b/>
        </w:rPr>
        <w:t xml:space="preserve">Tulos</w:t>
      </w:r>
    </w:p>
    <w:p>
      <w:r>
        <w:t xml:space="preserve">Suuri ostos</w:t>
      </w:r>
    </w:p>
    <w:p>
      <w:r>
        <w:rPr>
          <w:b/>
        </w:rPr>
        <w:t xml:space="preserve">Esimerkki 0.3420</w:t>
      </w:r>
    </w:p>
    <w:p>
      <w:r>
        <w:t xml:space="preserve">Asennus-/kloonausprosessissa oli yksi kompastuskivi, joka ratkaistiin valinnalla, jonka merkitystä ei selitetty, mutta toistaiseksi ostamani SSD-levy toimii hyvin.</w:t>
      </w:r>
    </w:p>
    <w:p>
      <w:r>
        <w:rPr>
          <w:b/>
        </w:rPr>
        <w:t xml:space="preserve">Tulos</w:t>
      </w:r>
    </w:p>
    <w:p>
      <w:r>
        <w:t xml:space="preserve">Ei mennyt "1, 2, 3" !</w:t>
      </w:r>
    </w:p>
    <w:p>
      <w:r>
        <w:rPr>
          <w:b/>
        </w:rPr>
        <w:t xml:space="preserve">Esimerkki 0,3421</w:t>
      </w:r>
    </w:p>
    <w:p>
      <w:r>
        <w:t xml:space="preserve">Vaikka hinta on mukava, tuote on melko hyödytön. Minulla on ollut tämä noin 6 kuukautta, enkä käytä sitä lainkaan. &lt;br /&gt;&lt;br /&gt;Ensiksi, se ei ole hyvin mitoitettu. Kun laite on sovitettu siihen, playbook ikään kuin liukuu alaspäin ja sitä ei voi käyttää kunnolla ellei sitä työnnä takaisin paikalleen. Todella ärsyttävää.&lt;br /&gt;&lt;br /&gt;Telineominaisuutta on myös vaikea käyttää. Sen asettaminen aukkoon on todella ärsyttävän vaikeaa ja huomaan usein kamppailevani sen kanssa sen siirtämisen jälkeen. Kun se on asennettu ja jätän sen seisomaan, se pysyy paikallaan. Heti kun yritän siirtää sitä, se kuitenkin irtoaa ja nyt joudun näpyttelemään sitä uudelleen.&lt;br /&gt;&lt;br /&gt;Latausportille ei ole reikää, joten minun on irrotettava laitteen pohjassa oleva hihna, jotta voin ladata laitteen. Tässä asennossa minun on pidettävä se litteänä ja puoliksi ulkona, jotta voin ladata sen. Ottaen huomioon, että joudun lataamaan Playbookini noin joka viikko, tästä tuli todella ärsyttävää.&lt;br /&gt;&lt;br /&gt;Kiva yritys, mutta tämä laite on melko hyödytön. Lopetin omani käytön ja nyt se menee roskiin. Olisi kai pitänyt maksaa enemmän paremmasta laitteesta.</w:t>
      </w:r>
    </w:p>
    <w:p>
      <w:r>
        <w:rPr>
          <w:b/>
        </w:rPr>
        <w:t xml:space="preserve">Tulos</w:t>
      </w:r>
    </w:p>
    <w:p>
      <w:r>
        <w:t xml:space="preserve">Parempi etsiä muualta</w:t>
      </w:r>
    </w:p>
    <w:p>
      <w:r>
        <w:rPr>
          <w:b/>
        </w:rPr>
        <w:t xml:space="preserve">Esimerkki 0.3422</w:t>
      </w:r>
    </w:p>
    <w:p>
      <w:r>
        <w:t xml:space="preserve">Suojaa laitetta. Pidän muovikuoresta. Siinä on tektuuria kuten joissakin puhelimen suojissa, jotka estävät liukumisen. Lisäksi siinä on joustava hihna, joka pitää sen kiinni. Jalusta on myös mukava ominaisuus.</w:t>
      </w:r>
    </w:p>
    <w:p>
      <w:r>
        <w:rPr>
          <w:b/>
        </w:rPr>
        <w:t xml:space="preserve">Tulos</w:t>
      </w:r>
    </w:p>
    <w:p>
      <w:r>
        <w:t xml:space="preserve">Suojaa laitetta</w:t>
      </w:r>
    </w:p>
    <w:p>
      <w:r>
        <w:rPr>
          <w:b/>
        </w:rPr>
        <w:t xml:space="preserve">Esimerkki 0.3423</w:t>
      </w:r>
    </w:p>
    <w:p>
      <w:r>
        <w:t xml:space="preserve">Ostin tämän langattoman reitittimen, koska entinen oli 10 vuotta vanha, eikä kannettavani saanut koskaan vahvaa yhteyttä.  Sanomattakin on selvää, että tämä uusi reititin oli melkoinen parannus.  Minulla ei ole koskaan ollut ongelmia yhteyden muodostamisessa tai yhteyden säilyttämisessä kannettavan tietokoneeni kanssa useiden huoneiden päässä.    Tarvitsin vain satunnaisen langattoman lähettimen.  Tiedän, että mikään langaton lähetin ei voi olla 100-prosenttisen turvallinen, vaikka kaikki tietoturvaominaisuudet ovatkin käytössä.  Lisäksi emme ole vakuuttuneita siitä, että langattoman signaalin lähettäminen talon läpi on täysin turvallista terveyden kannalta, varsinkin kun tämä reititin on sijoitettu hyllylle pään korkeudelle huoneeseen, jossa vietän suurimman osan ajastani.  Teen suurimman osan tietokonetyöstäni muutenkin mieluummin pöytätietokoneella, ja minun on vain harvoin otettava yhteys toisessa huoneessa olevaan kannettavaan tietokoneeseeni.  Halusin siis vain langattoman lähettimen niitä harvoja tilanteita varten, joissa käytän kannettavaa tietokonettani.  En löytänyt langatonta reititintä, jossa olisi mahdollisuus kytkeä lähetin pois päältä, tai ainakaan sellaista, jossa tämä mahdollisuus olisi mainittu.  Niinpä verkkoni koostuu kahdesta reitittimestä.  Minulla on langallinen reititin paria kotimme pöytätietokonetta varten.  Yhdistän tämän langattoman reitittimen langalliseen reitittimeen vain silloin, kun haluan käyttää langatonta yhteyttä kannettavaani.  Muuten langaton reititin on irrotettu.    Tämä toimii tarkoituksiini erinomaisesti.  Asentaminen kesti melko kauan, vaikka yhteys muodostuikin helposti ensimmäisellä kerralla.  Jostain syystä sen mukana toimitettu Linksys Adviser -ohjelmisto tietokoneen verkon hallintaan oli hyvin hidas asentaa.  Lisäksi ohjelmiston asentamisen jälkeen se ilmoitti parin seuraavan viikon aikana jatkuvasti, että minun on saatava ohjelmistopäivitykset, vaikka olin ladannut ja asentanut viimeisimmät päivitykset.  En löytänyt mitään keinoa, jolla saisin sen lopettamaan kertomisen siitä, että tarvitsen päivityksiä.  Lopulta poistin Linksys Adviser -ohjelmiston.  Reititin toimii edelleen hienosti ilman kyseistä ohjelmistoa!  Lisäksi en todellakaan tarvitse sitä verkon hallintaan, koska verkkoa hallitaan langallisella reitittimellä, ei langattomalla reitittimellä.    Reititin itsessään on siis mielestäni loistava!  Mutta ohjelmisto on mielestäni surkea ja tarpeeton.</w:t>
      </w:r>
    </w:p>
    <w:p>
      <w:r>
        <w:rPr>
          <w:b/>
        </w:rPr>
        <w:t xml:space="preserve">Tulos</w:t>
      </w:r>
    </w:p>
    <w:p>
      <w:r>
        <w:t xml:space="preserve">Loistava langaton reititin, ei välitä ohjelmistosta</w:t>
      </w:r>
    </w:p>
    <w:p>
      <w:r>
        <w:rPr>
          <w:b/>
        </w:rPr>
        <w:t xml:space="preserve">Esimerkki 0.3424</w:t>
      </w:r>
    </w:p>
    <w:p>
      <w:r>
        <w:t xml:space="preserve">Olen aina pitänyt WD-kiintolevyistä. Päätin mennä ulkoinen asema USB 3. No saanen kertoa teille - ensimmäinen toimi hyvin, kunnes olen todella alkoi tehdä varmuuskopiointia (mikä tarkoittaa, kun olen todella kopioida 1. tiedosto HD). Kesti 30 minuuttia kopioida 200 MB. Soitin WD:n tekniseen tukeen ja sain tietää, että \\"näissä kiintolevyissä on yhteysongelmia\\". - jonka edustaja kertoi minulle. Joten he lähettivät minulle toisen, joka kuoli/alkoi pitää raapivia ääniä noin 3 % 500 Mt:n varmuuskopioinnin jälkeen. Se vain sai varastoonsa raapivia ääniä. Vaihdatin sen uudelleen saadakseni selville, että kolmas - kuoli 10 päivän kuluttua. Luovutin ja heitin sen roskiin. Länsi saada Seagate freeagent. Toistaiseksi niin hyvä. BTW - WD tekninen tuki on ulkoistettu ja he tuskin puhuvat englantia ja Im ei edes puhu oikeinkirjoituksesta. He tekivät niin paljon virheitä ja minun piti korjata ne 3 kertaa selvittääkseen, että he täysin teurastettu nimeni ja osoitteeni laatikossa. Uskomatonta. Huonompi kuin Dellin Intian tuki. Ei enää koskaan!!!</w:t>
      </w:r>
    </w:p>
    <w:p>
      <w:r>
        <w:rPr>
          <w:b/>
        </w:rPr>
        <w:t xml:space="preserve">Tulos</w:t>
      </w:r>
    </w:p>
    <w:p>
      <w:r>
        <w:t xml:space="preserve">Huonoin kiintolevy, joka minulla on koskaan ollut vaihdettuani sen 3 kertaa samaan yksikköön</w:t>
      </w:r>
    </w:p>
    <w:p>
      <w:r>
        <w:rPr>
          <w:b/>
        </w:rPr>
        <w:t xml:space="preserve">Esimerkki 0,3425</w:t>
      </w:r>
    </w:p>
    <w:p>
      <w:r>
        <w:t xml:space="preserve">Tämä on ensimmäinen USB 3.0 -ostokseni, joten en tiennyt, millaista kokoa odottaa. Muistitikku on tilaa vievämpi kuin muut 2.0-muistitikkuni, mutta nopeus ja käytettävissä oleva tila tekevät tästä ostoksesta täysin hintansa arvoisen!</w:t>
      </w:r>
    </w:p>
    <w:p>
      <w:r>
        <w:rPr>
          <w:b/>
        </w:rPr>
        <w:t xml:space="preserve">Tulos</w:t>
      </w:r>
    </w:p>
    <w:p>
      <w:r>
        <w:t xml:space="preserve">suuri erä</w:t>
      </w:r>
    </w:p>
    <w:p>
      <w:r>
        <w:rPr>
          <w:b/>
        </w:rPr>
        <w:t xml:space="preserve">Esimerkki 0,3426</w:t>
      </w:r>
    </w:p>
    <w:p>
      <w:r>
        <w:t xml:space="preserve">Olin siis viettänyt useita päiviä etsien halpoja Xbox360-kiintolevyjä. Olin ostanut Xbox360 Slim 4GB:n ja tajusin, että halusin ladata DLC:tä, pelejä, musiikkia, elokuvia jne. Menin Amazoniin ja katsoin Microsoftin laajennusaseman kiintolevyä ja sekosin. En aikonut maksaa enää 150 dollaria kiintolevystä. Se maksaa enemmän kuin 250 GB:n Xboxin ostaminen itsessään! Joten katselin ympärilleni kaikkia näitä halpoja kiintolevyjä ja näin, että tällä oli parhaat arvostelut. Pelkäsin, että saisin jonkin halvan xboxin kiintolevyn, joka antaisi minulle "punaisen kuolemanrenkaan" tai lopettaisi kokonaan toimintansa. Joten ajattelin, että hei, tällä on parhaat arvostelut, annan sille mahdollisuuden. Minulla on ollut tämä nyt vuoden ajan, eikä minulla ole ollut yhtään ongelmaa! Siinä lukee 120 Gt, mutta todellisuudessa se on 106 Gt. Silti paljon gigatavuja. Minulla on noin 20 peliä ja paljon DLC-sisältöä asennettuna, ja siinä on vielä tilaa! Xbox jopa lukee sen viralliseksi Microsoftin kiintolevyksi. Minulla ei ole ollut mitään ongelmia ja nautin siitä. Im iloinen tein uhkapeli ostaa sen.</w:t>
      </w:r>
    </w:p>
    <w:p>
      <w:r>
        <w:rPr>
          <w:b/>
        </w:rPr>
        <w:t xml:space="preserve">Tulos</w:t>
      </w:r>
    </w:p>
    <w:p>
      <w:r>
        <w:t xml:space="preserve">Loistava ostos!</w:t>
      </w:r>
    </w:p>
    <w:p>
      <w:r>
        <w:rPr>
          <w:b/>
        </w:rPr>
        <w:t xml:space="preserve">Esimerkki 0.3427</w:t>
      </w:r>
    </w:p>
    <w:p>
      <w:r>
        <w:t xml:space="preserve">Kotelo tekee tehtävänsä. Sen hinta ei ole mitään verrattuna muihin. laatu ja kestävyys on sopusoinnussa sen alhaisen hinnan kanssa.</w:t>
      </w:r>
    </w:p>
    <w:p>
      <w:r>
        <w:rPr>
          <w:b/>
        </w:rPr>
        <w:t xml:space="preserve">Tulos</w:t>
      </w:r>
    </w:p>
    <w:p>
      <w:r>
        <w:t xml:space="preserve">OK kotelo kindle fire. Ei mitään hienoa</w:t>
      </w:r>
    </w:p>
    <w:p>
      <w:r>
        <w:rPr>
          <w:b/>
        </w:rPr>
        <w:t xml:space="preserve">Esimerkki 0.3428</w:t>
      </w:r>
    </w:p>
    <w:p>
      <w:r>
        <w:t xml:space="preserve">Olen IT-tyyppi. Hankin hänen tietokoneensa kotitietokoneeseeni. Käytettyäni sitä jonkin aikaa olin vastuussa siitä, että työnantajani osti monia niistä.&lt;br /&gt;Yhdistetään tämä AMD A10 5800K:n kanssa ja en usko, että löydät parempaa paukkua rahoillesi.</w:t>
      </w:r>
    </w:p>
    <w:p>
      <w:r>
        <w:rPr>
          <w:b/>
        </w:rPr>
        <w:t xml:space="preserve">Tulos</w:t>
      </w:r>
    </w:p>
    <w:p>
      <w:r>
        <w:t xml:space="preserve">Suuri MB</w:t>
      </w:r>
    </w:p>
    <w:p>
      <w:r>
        <w:rPr>
          <w:b/>
        </w:rPr>
        <w:t xml:space="preserve">Esimerkki 0.3429</w:t>
      </w:r>
    </w:p>
    <w:p>
      <w:r>
        <w:t xml:space="preserve">NVIDIA on koonnut tähän hämmästyttävän levyn.  Laitteisto on moninkertaisesti tehokkaampi kuin RasberryPi ja muut pienet/vähävirtaiset SoC-minitietokoneet, joten tämä on suorituskykyinen ja laajennettavissa monenlaisiin käyttötarkoituksiin. Toivon, että vahvan myynnin ansiosta hinta laskee (valmistuksen tehokkuuden ansiosta) ja tarvikemarkkinat piristyvät.&lt;br /&gt;&lt;br /&gt;Käyttökohteet näille levyille vaihtelevat 2. työpöydästä, verkkoreitittimestä (jossa on toinen Ethernet-portti, joka tulee pcie-korttipaikasta ja ehkä USB-wlan-sovitin) tai tiedostopalvelimesta, ja ehkä suurimman potentiaalin tarjoaa äärimmäisen tehokas HTPC, jolla voi toistaa mediaa televisiossa.&lt;br /&gt;&lt;br /&gt;Olemassa olevat käsivarsilevyt ovat liian hitaita moniin toimintoihin ja liian kalliita siihen nähden, mitä ne tarjoavat. Nyt tarvitaan vain, että tämän hinta laskee hieman ja että mukana tulee kotelo ja virtapiippu, ja ne lentävät hyllystä.&lt;br /&gt;&lt;br /&gt;Mutta huomaa, että tämä kortti tukee tällä hetkellä vain Ubuntu OS:ää (ei tukea Windows on ARM:lle tai Androidille), vaikka jälleen kerran, jos tämä tulee suosituksi, voimme nähdä muiden vaihtoehtojen avautuvan.</w:t>
      </w:r>
    </w:p>
    <w:p>
      <w:r>
        <w:rPr>
          <w:b/>
        </w:rPr>
        <w:t xml:space="preserve">Tulos</w:t>
      </w:r>
    </w:p>
    <w:p>
      <w:r>
        <w:t xml:space="preserve">NVIDIA on koonnut tähän hämmästyttävän levyn</w:t>
      </w:r>
    </w:p>
    <w:p>
      <w:r>
        <w:rPr>
          <w:b/>
        </w:rPr>
        <w:t xml:space="preserve">Esimerkki 0.3430</w:t>
      </w:r>
    </w:p>
    <w:p>
      <w:r>
        <w:t xml:space="preserve">Osta pari näitä tabletteja Acer Iconia A1-810 vanhemmilleni, koska ne ovat hyvin päivittämättömiä tekniikan kannalta, totuus on, että ne ovat erittäin hyviä yleisilmeeltään. Kamera on hyvä (tavallinen) 5MP, WIFI, Bluetooth jne. Se tuli android 4.2 mutta mikä jätti minut yllättynyt oli, että se tuli OTA päivitys 4.4.3 KitKat (se on erittäin nopea). Vanhempani ovat erittäin tyytyväisiä, käyttää sitä navigoida, sosiaalinen verkostoituminen, muokata ja lukea asiakirjoja,, Ainoa asia, jonka löysin väärin oli AUDIO on erittäin huonolaatuinen ääni hyvin alhainen, ja kun sinulla on ongelmia liittää kuulokkeet (vastaavuus saavutetaan kärki kuulokkeet), mutta myös yllättää minut, että toistettu VIDEOT hyvä (erinomainen). Se on HDMI-portti (vaikka en ole testannut). Joka tapauksessa, jos tarvitset on surffaus, sosiaalinen verkostoituminen, asiakirjojen muokkaaminen. Erinomainen !!!</w:t>
      </w:r>
    </w:p>
    <w:p>
      <w:r>
        <w:rPr>
          <w:b/>
        </w:rPr>
        <w:t xml:space="preserve">Tulos</w:t>
      </w:r>
    </w:p>
    <w:p>
      <w:r>
        <w:t xml:space="preserve">jos tarvitset surffailua, sosiaalista verkostoitumista, asiakirjojen muokkaamista. Erinomainen !!!</w:t>
      </w:r>
    </w:p>
    <w:p>
      <w:r>
        <w:rPr>
          <w:b/>
        </w:rPr>
        <w:t xml:space="preserve">Esimerkki 0,3431</w:t>
      </w:r>
    </w:p>
    <w:p>
      <w:r>
        <w:t xml:space="preserve">Toimii loistavasti. Helppokäyttöinen ja tarpeeksi pieni reppuun heitettäväksi. Käytän sitä koko ajan, loistava tuote.</w:t>
      </w:r>
    </w:p>
    <w:p>
      <w:r>
        <w:rPr>
          <w:b/>
        </w:rPr>
        <w:t xml:space="preserve">Tulos</w:t>
      </w:r>
    </w:p>
    <w:p>
      <w:r>
        <w:t xml:space="preserve">Toimii loistavasti. Helppo käyttää ja tarpeeksi pieni heittää ...</w:t>
      </w:r>
    </w:p>
    <w:p>
      <w:r>
        <w:rPr>
          <w:b/>
        </w:rPr>
        <w:t xml:space="preserve">Esimerkki 0.3432</w:t>
      </w:r>
    </w:p>
    <w:p>
      <w:r>
        <w:t xml:space="preserve">Tarvitsin kevyen suojakotelon Kindleni niveltulehduksen vuoksi.  Tämä antaa minulle hyvän tartuntapinnan ilman, että se lisää liikaa painoa.  Toivon vain, että varsinainen materiaali olisi hieman laadukkaampaa.</w:t>
      </w:r>
    </w:p>
    <w:p>
      <w:r>
        <w:rPr>
          <w:b/>
        </w:rPr>
        <w:t xml:space="preserve">Tulos</w:t>
      </w:r>
    </w:p>
    <w:p>
      <w:r>
        <w:t xml:space="preserve">Suuri kevyt kansi</w:t>
      </w:r>
    </w:p>
    <w:p>
      <w:r>
        <w:rPr>
          <w:b/>
        </w:rPr>
        <w:t xml:space="preserve">Esimerkki 0,3433</w:t>
      </w:r>
    </w:p>
    <w:p>
      <w:r>
        <w:t xml:space="preserve">Olin hieman huolissani tämän hankkimisesta, koska muutamilla ihmisillä oli yhteysongelmia, ja minulla oli jo samanlaisia ongelmia langattoman hiiren kanssa HTPC-tietokoneessani. Käytän tätä kuitenkin makuuhuoneen HTPC:ssäni 15':n korkeudella, eikä yhteysongelmia ole ilmennyt lainkaan. Itse asiassa katselin tätä ja useita muita IOGearin all in one -näppäimistöjä CES2011-messuilla, joten olen pitänyt niitä silmällä jo jonkin aikaa, mutta en ollut käyttänyt HTPC-tietokonettani tarpeeksi, jotta olisin voinut perustella kustannuksia vasta äskettäin.    PROS: &gt;Toimii odotetusti, kaikki näyttää toimivan oikein &gt;Kiva, että voit säätää trackballin herkkyyttä (3 dpi-asetusta) &gt;Pieni, kevyt, ja kannen kanssa voit heittää sen yöpöydän laatikkoon ilman pelkoa, että painikkeet painuvat ja paristot kuluvat ennenaikaisesti CONS: &gt;Trackball on hieman liian kevyt ja siksi se voi olla kosketusherkkä ei-toivotun siirtymisen vuoksi. Kuten monet ovat maininneet, sininen taustavalaistus näyttää kauniilta, mutta se ei ole niin toimiva kuin haluaisin. Minulla on Blackberry Pearl, jossa on sama sininen taustavalo ja yhtä vaikea lukea näppäimiä &gt;On hieman kallis, mutta jos ostaisin KB:n ja hiiren erikseen, se maksaisi kai suunnilleen saman verran.    TBD &gt;Akun kesto - en ole varma kuinka pitkä akun kesto on.</w:t>
      </w:r>
    </w:p>
    <w:p>
      <w:r>
        <w:rPr>
          <w:b/>
        </w:rPr>
        <w:t xml:space="preserve">Tulos</w:t>
      </w:r>
    </w:p>
    <w:p>
      <w:r>
        <w:t xml:space="preserve">Toimii loistavasti!</w:t>
      </w:r>
    </w:p>
    <w:p>
      <w:r>
        <w:rPr>
          <w:b/>
        </w:rPr>
        <w:t xml:space="preserve">Esimerkki 0.3434</w:t>
      </w:r>
    </w:p>
    <w:p>
      <w:r>
        <w:t xml:space="preserve">Täydellinen istuvuus!</w:t>
      </w:r>
    </w:p>
    <w:p>
      <w:r>
        <w:rPr>
          <w:b/>
        </w:rPr>
        <w:t xml:space="preserve">Tulos</w:t>
      </w:r>
    </w:p>
    <w:p>
      <w:r>
        <w:t xml:space="preserve">Neljä tähteä</w:t>
      </w:r>
    </w:p>
    <w:p>
      <w:r>
        <w:rPr>
          <w:b/>
        </w:rPr>
        <w:t xml:space="preserve">Esimerkki 0,3435</w:t>
      </w:r>
    </w:p>
    <w:p>
      <w:r>
        <w:t xml:space="preserve">Paljon erilaisia tyylejä valittavana...  Pidän valitsemastani, koska se on erilainen ja hauska.  Se pitää Kindlen hyvin.</w:t>
      </w:r>
    </w:p>
    <w:p>
      <w:r>
        <w:rPr>
          <w:b/>
        </w:rPr>
        <w:t xml:space="preserve">Tulos</w:t>
      </w:r>
    </w:p>
    <w:p>
      <w:r>
        <w:t xml:space="preserve">Kindlen kansi</w:t>
      </w:r>
    </w:p>
    <w:p>
      <w:r>
        <w:rPr>
          <w:b/>
        </w:rPr>
        <w:t xml:space="preserve">Esimerkki 0.3436</w:t>
      </w:r>
    </w:p>
    <w:p>
      <w:r>
        <w:t xml:space="preserve">Jopa 800 neliömetrin asunnossa se kamppailee eri huoneiden laitteiden yhdistämisessä, minkä reititin, jonka vuokrasin Comcastilta, teki täydellisesti. Reititin on sijoitettu täsmälleen samaan paikkaan kuin aiempi reititin, jossa on uusin laiteohjelmisto käynnissä, mutta tämä ei vain pysty tarjoamaan riittävää kantamaa.&lt;br /&gt;&lt;br /&gt;Osain myös päivityksen laiteohjelmistoon nollaa koko reitittimen ja sinun on tehtävä koko konfigurointi uudelleen... mikä on harmillista&lt;br /&gt;&lt;br /&gt;Se kamppailee myös 1080p-sisällön suoratoistamisen kanssa liitetyltä kiintolevyltä. Se ei koskaan pystynyt suoratoistamaan ilman 20-30 sekunnin taukoja puskurointia varten muutaman minuutin välein.&lt;br /&gt;&lt;br /&gt;Kokonaisuutena erittäin huono kokemus.</w:t>
      </w:r>
    </w:p>
    <w:p>
      <w:r>
        <w:rPr>
          <w:b/>
        </w:rPr>
        <w:t xml:space="preserve">Tulos</w:t>
      </w:r>
    </w:p>
    <w:p>
      <w:r>
        <w:t xml:space="preserve">Kauhea valikoima</w:t>
      </w:r>
    </w:p>
    <w:p>
      <w:r>
        <w:rPr>
          <w:b/>
        </w:rPr>
        <w:t xml:space="preserve">Esimerkki 0.3437</w:t>
      </w:r>
    </w:p>
    <w:p>
      <w:r>
        <w:t xml:space="preserve">Tämä on toinen Razer-hiireni, ensimmäinen oli ProClick, keskimmäinen vierityspainike lakkasi toimimasta jonkin ajan kuluttua ja päätin lopulta vaihtaa sen. Orochin mukana tulee langallinen ja langaton (bluetooth), mikä on hienoa. Rakastan ajatusta, että voin käyttää sitä langalla, jos akku loppuu. Ohjelmisto ei ole paras mahdollinen painikkeiden mukauttamiseen ja hiiri voi olla hieman liian pieni (minulla on suuret kädet). Hiiren oikealla puolella olevia painikkeita voi vahingossa napsauttaa hiirtä käytettäessä. Se on askel ylöspäin ProClick-hiirestä, mutta minusta se on edelleen puutteellinen. Langallisen tilan kaapeli on alkanut hajota ilman paljon käyttöä. Kaapeli ei ole muovipäällysteinen, vaan se on jonkinlaista nailonia tai jotain (en ole varma), ja sen säikeet alkoivat irrota kahden ensimmäisen päivän aikana, ja olen todella pettynyt siihen, että näin tapahtuu kalliin hiiren kanssa. Myöskään vieritys ei ole paras mahdollinen. Vierityksen kumi voi helposti liikkua normaalin käytön aikana, mikä johtaa siihen, että vieritys ei ole tasaista, tämä olisi voitu helposti välttää, jos vierityksen ympärillä oleva kumi olisi liimattu yhteen tai jotain muuta sen sijaan, että se olisi vain kääritty ympärille. Ulkonäkö on hyvä kaiken kaikkiaan, mutta tarvitsee työtä, harkitsee, onko palauttaa tämän vai ei, se ei näytä hiiri on kestävä korkeaan hintaan se on, mutta pidän siitä, että voi käyttää lanka tai bluetooth. Odotin parempaa laatua tältä hiireltä, mutta olen pettynyt.</w:t>
      </w:r>
    </w:p>
    <w:p>
      <w:r>
        <w:rPr>
          <w:b/>
        </w:rPr>
        <w:t xml:space="preserve">Tulos</w:t>
      </w:r>
    </w:p>
    <w:p>
      <w:r>
        <w:t xml:space="preserve">Kaiken kaikkiaan hyvä, mutta siinä on ongelmia, joita ei pidä unohtaa.</w:t>
      </w:r>
    </w:p>
    <w:p>
      <w:r>
        <w:rPr>
          <w:b/>
        </w:rPr>
        <w:t xml:space="preserve">Esimerkki 0,3438</w:t>
      </w:r>
    </w:p>
    <w:p>
      <w:r>
        <w:t xml:space="preserve">Tämä on helpoin kytkin, jonka voit ostaa, jos haluat lisätä ylimääräisiä langallisia internet-portteja. Helppo asentaa ja helppokäyttöinen. Ei tarvitse 1G/10G kalliimpaa mallia, jos käytät sitä kotona DSL- tai kaapeli-internetillä, koska et saa kaistanleveyttä kuitenkaan. Osta se!</w:t>
      </w:r>
    </w:p>
    <w:p>
      <w:r>
        <w:rPr>
          <w:b/>
        </w:rPr>
        <w:t xml:space="preserve">Tulos</w:t>
      </w:r>
    </w:p>
    <w:p>
      <w:r>
        <w:t xml:space="preserve">Yksinkertainen, helppo, käytä sitä heti</w:t>
      </w:r>
    </w:p>
    <w:p>
      <w:r>
        <w:rPr>
          <w:b/>
        </w:rPr>
        <w:t xml:space="preserve">Esimerkki 0.3439</w:t>
      </w:r>
    </w:p>
    <w:p>
      <w:r>
        <w:t xml:space="preserve">Halusin vain tavallisen näppäimistön ja hiiren.  Sain ne, ja vieläpä erittäin kohtuulliseen hintaan.  Rakastan näppäinten tuntumaa, ja kosketuskirjoittajana näppäimistö on erittäin hellävarainen ranteille.</w:t>
      </w:r>
    </w:p>
    <w:p>
      <w:r>
        <w:rPr>
          <w:b/>
        </w:rPr>
        <w:t xml:space="preserve">Tulos</w:t>
      </w:r>
    </w:p>
    <w:p>
      <w:r>
        <w:t xml:space="preserve">Korvaava</w:t>
      </w:r>
    </w:p>
    <w:p>
      <w:r>
        <w:rPr>
          <w:b/>
        </w:rPr>
        <w:t xml:space="preserve">Esimerkki 0,3440</w:t>
      </w:r>
    </w:p>
    <w:p>
      <w:r>
        <w:t xml:space="preserve">Ostin tämän ohjaimen vuosi sitten ja se toimi, mutta se on myös Gentelly USED, jota ei mainostettu selvästi.&lt;br /&gt;&lt;br /&gt; Virallisen PS2-ohjaimen standardeihin nähden tämä \\"Gently Used\\" microCon on hidas ja kömpelö, se toimi hyvin vain ajopeleissä tai antaa ystävälle, joka haluaa hävitä videopeleissä. Painikkeet jäävät jumiin ja ohjaimen kulmien välissä on likaa liiallisesta käytöstä. &lt;br /&gt;&lt;br /&gt; Tämä ohjain oli nistolgic koska lapsena omistin 2 alkuperäistä madcatz microConia ps2:lle ja Xboxille 1. ps2 ja xbox järjestelmieni kanssa.Huono ohjain johtuu siitä, että se oli \\"Varovasti käytetty\\", mutta yksi omistin yli 5 vuotta toimii paremmin kuin käytetty toi amazon.&lt;br /&gt;&lt;br /&gt;Tämä ohjain toimi hyvin vasta kun se otettiin appart ja pestä painikkeet ja kumi astianpesuaineella ja WD-40.</w:t>
      </w:r>
    </w:p>
    <w:p>
      <w:r>
        <w:rPr>
          <w:b/>
        </w:rPr>
        <w:t xml:space="preserve">Tulos</w:t>
      </w:r>
    </w:p>
    <w:p>
      <w:r>
        <w:t xml:space="preserve">Huono ohjain, koska se on "Varovasti käytetty".</w:t>
      </w:r>
    </w:p>
    <w:p>
      <w:r>
        <w:rPr>
          <w:b/>
        </w:rPr>
        <w:t xml:space="preserve">Esimerkki 0.3441</w:t>
      </w:r>
    </w:p>
    <w:p>
      <w:r>
        <w:t xml:space="preserve">Yleinen USB-telakointiasema on ihan OK, mutta ei luotettava. Joskus se toimii hyvin ja joskus ei toimi lainkaan.</w:t>
      </w:r>
    </w:p>
    <w:p>
      <w:r>
        <w:rPr>
          <w:b/>
        </w:rPr>
        <w:t xml:space="preserve">Tulos</w:t>
      </w:r>
    </w:p>
    <w:p>
      <w:r>
        <w:t xml:space="preserve">Tämä tuote on OK</w:t>
      </w:r>
    </w:p>
    <w:p>
      <w:r>
        <w:rPr>
          <w:b/>
        </w:rPr>
        <w:t xml:space="preserve">Esimerkki 0.3442</w:t>
      </w:r>
    </w:p>
    <w:p>
      <w:r>
        <w:t xml:space="preserve">Se sopii täsmälleen näppäimistööni</w:t>
      </w:r>
    </w:p>
    <w:p>
      <w:r>
        <w:rPr>
          <w:b/>
        </w:rPr>
        <w:t xml:space="preserve">Tulos</w:t>
      </w:r>
    </w:p>
    <w:p>
      <w:r>
        <w:t xml:space="preserve">Viisi tähteä</w:t>
      </w:r>
    </w:p>
    <w:p>
      <w:r>
        <w:rPr>
          <w:b/>
        </w:rPr>
        <w:t xml:space="preserve">Esimerkki 0.3443</w:t>
      </w:r>
    </w:p>
    <w:p>
      <w:r>
        <w:t xml:space="preserve">Saamani tuote oli ostamani tuote, mutta laatikko ja siten myös tuote oli vääntynyt ja murskattu.  Se oli kääritty kahden metrin kuplamuoviin ja työnnetty pieneen kirjekuoreen, vaikka se olisi pitänyt postittaa tukevassa laatikossa. Suojuksessa oli lommo, joka vaikeutti sen asettamista tabletille suoraan.  Jouduin irrottamaan sen, kohdistamaan sen uudelleen ja silottamaan sen neljä tai viisi kertaa. Ei vieläkään täydellinen, mutta ainakin näytöni on suojattu toistaiseksi....</w:t>
      </w:r>
    </w:p>
    <w:p>
      <w:r>
        <w:rPr>
          <w:b/>
        </w:rPr>
        <w:t xml:space="preserve">Tulos</w:t>
      </w:r>
    </w:p>
    <w:p>
      <w:r>
        <w:t xml:space="preserve">pakkaus murskattu</w:t>
      </w:r>
    </w:p>
    <w:p>
      <w:r>
        <w:rPr>
          <w:b/>
        </w:rPr>
        <w:t xml:space="preserve">Esimerkki 0.3444</w:t>
      </w:r>
    </w:p>
    <w:p>
      <w:r>
        <w:t xml:space="preserve">Loistavat pienet kaiuttimet. Houkuttelevat, helppo kytkeä, selkeä ääni juuri sitä, mitä etsin, erittäin hyvään hintaan.</w:t>
      </w:r>
    </w:p>
    <w:p>
      <w:r>
        <w:rPr>
          <w:b/>
        </w:rPr>
        <w:t xml:space="preserve">Tulos</w:t>
      </w:r>
    </w:p>
    <w:p>
      <w:r>
        <w:t xml:space="preserve">Loistavat pienet kaiuttimet.</w:t>
      </w:r>
    </w:p>
    <w:p>
      <w:r>
        <w:rPr>
          <w:b/>
        </w:rPr>
        <w:t xml:space="preserve">Esimerkki 0.3445</w:t>
      </w:r>
    </w:p>
    <w:p>
      <w:r>
        <w:t xml:space="preserve">Äänenlaatu on erinomainen! Niissä ei ole naarmuakaan. Rakastan sitä, miten ne toimivat, ja rakastan sitä, miltä ne näyttävät. Kiitos~!</w:t>
      </w:r>
    </w:p>
    <w:p>
      <w:r>
        <w:rPr>
          <w:b/>
        </w:rPr>
        <w:t xml:space="preserve">Tulos</w:t>
      </w:r>
    </w:p>
    <w:p>
      <w:r>
        <w:t xml:space="preserve">Odotettua parempi.</w:t>
      </w:r>
    </w:p>
    <w:p>
      <w:r>
        <w:rPr>
          <w:b/>
        </w:rPr>
        <w:t xml:space="preserve">Esimerkki 0.3446</w:t>
      </w:r>
    </w:p>
    <w:p>
      <w:r>
        <w:t xml:space="preserve">Huono laatu. Ostin 2 tällaista johtoa. Normaalikäytössä ulkokuori irtosi molemmista päistä ja sisällä olevat johdot tulivat näkyviin.</w:t>
      </w:r>
    </w:p>
    <w:p>
      <w:r>
        <w:rPr>
          <w:b/>
        </w:rPr>
        <w:t xml:space="preserve">Tulos</w:t>
      </w:r>
    </w:p>
    <w:p>
      <w:r>
        <w:t xml:space="preserve">Älä osta</w:t>
      </w:r>
    </w:p>
    <w:p>
      <w:r>
        <w:rPr>
          <w:b/>
        </w:rPr>
        <w:t xml:space="preserve">Esimerkki 0.3447</w:t>
      </w:r>
    </w:p>
    <w:p>
      <w:r>
        <w:t xml:space="preserve">ei ollut ongelma ollenkaan. hieman alle kuukauden kuluttua ostamisesta tämän suojan, minun alueeni sai osuma hiekkamyrsky, ja olin niin iloinen, että on tämä, muuten en olisi ollut innolla menojen rahaa puhdistamiseen minun laptop. suuri keksintö.</w:t>
      </w:r>
    </w:p>
    <w:p>
      <w:r>
        <w:rPr>
          <w:b/>
        </w:rPr>
        <w:t xml:space="preserve">Tulos</w:t>
      </w:r>
    </w:p>
    <w:p>
      <w:r>
        <w:t xml:space="preserve">ja olin niin iloinen, että sain tämän</w:t>
      </w:r>
    </w:p>
    <w:p>
      <w:r>
        <w:rPr>
          <w:b/>
        </w:rPr>
        <w:t xml:space="preserve">Esimerkki 0.3448</w:t>
      </w:r>
    </w:p>
    <w:p>
      <w:r>
        <w:t xml:space="preserve">Tajuttuani, että uudessa Dell-kannettavassani ei ollut firewire-kaapelia ja tajuttuani, että firewire-kaapelit ovat nyt menneisyyttä, päätin ostaa tämän TOTMC-kaappaussovittimen. Sitä on helppo käyttää, kun ohjelma/ajuri(t) on asennettu. Syy, miksi annoin sille 4 tähteä (en 5) on se, että kaappauspainike ei toimi, mutta se kaappaa videon näytöllä olevalla painikkeella.&lt;br /&gt;&lt;br /&gt;Suosittelisinko tätä ystävilleni? Kyllä.</w:t>
      </w:r>
    </w:p>
    <w:p>
      <w:r>
        <w:rPr>
          <w:b/>
        </w:rPr>
        <w:t xml:space="preserve">Tulos</w:t>
      </w:r>
    </w:p>
    <w:p>
      <w:r>
        <w:t xml:space="preserve">Tekee työnsä valmiiksi.</w:t>
      </w:r>
    </w:p>
    <w:p>
      <w:r>
        <w:rPr>
          <w:b/>
        </w:rPr>
        <w:t xml:space="preserve">Esimerkki 0.3449</w:t>
      </w:r>
    </w:p>
    <w:p>
      <w:r>
        <w:t xml:space="preserve">Rakastin minun conputer kansi , tulee jalusta alareunassa pala ,,, se tuli kahdessa päivässä ja se oli pakattu kauniisti ja se tuli näppäimistön kansi samaa väriä , olisi definetely saada toinen, kun olen valmis muuttamaan väriä</w:t>
      </w:r>
    </w:p>
    <w:p>
      <w:r>
        <w:rPr>
          <w:b/>
        </w:rPr>
        <w:t xml:space="preserve">Tulos</w:t>
      </w:r>
    </w:p>
    <w:p>
      <w:r>
        <w:t xml:space="preserve">Rakastin tietokoneeni suojusta</w:t>
      </w:r>
    </w:p>
    <w:p>
      <w:r>
        <w:rPr>
          <w:b/>
        </w:rPr>
        <w:t xml:space="preserve">Esimerkki 0,3450</w:t>
      </w:r>
    </w:p>
    <w:p>
      <w:r>
        <w:t xml:space="preserve">Minulla on ollut tämä monitori jo jonkin aikaa ja minun on sanottava, että se on ylivoimaisesti paras LCD-näyttö, jonka olen koskaan nähnyt (katsonut muutamia) Värit, terävyys, kirkkaus ja kontrasti ovat kaikki erittäin hyviä. Siinä on kyllä pikseli jumissa, mutta normaalikäytössä se on vähemmän havaittavissa kuin minkä tahansa Trinitron CRT:n tukijohdot. Taustavalon tasaisuus on myös erittäin hyvä ja rakentamisen laatu näyttää erinomaiselta. Se on myös erittäin tyylikäs. Etupuolen lasipaneeli näyttää auttavan visuaalisesti, ja sen säätäminen värien ja kontrastin osalta on melko helppoa, mikä mahdollistaa erittäin hyvät näytön gamma-asetukset. &lt;br /&gt;Tämän käyttäminen digitaalisessa tilassa natiiviresoluutiolla on todellista herkkua. Terävä, tarkka ja erittäin miellyttävä silmille. Kun se on kalibroitu ja sille on annettu sopiva näyttöprofiili, se on vähintään yhtä hyvä kuin mikä tahansa tarkastelemani huippuluokan kuvaputki ja parempi kuin useimmat, koska minulle oli tärkeää saada paras mahdollinen kuvanlaatu. X-174 on erittäin vaikuttava ja olen tilannut toisen kokeiltuani halvempaa LCD-näyttöä... se ei todellakaan ole silmämunien tuskan arvoista. &lt;br /&gt;Ainut huono puoli on mielestäni maksimiresoluutio, 1280 x 1024 voi tuntua pieneltä, kun on tottunut 21\\\" näyttöihin, joissa on 1600 x 1200. Se ei kuitenkaan ole monitorin vika, 1600-paneelit ovat harvinaisia eivätkä välttämättä yhtä hyviä kuin tämä. Olen erittäin tyytyväinen tähän monitoriin, ja vaikka se on kallis, se on sen arvoinen.</w:t>
      </w:r>
    </w:p>
    <w:p>
      <w:r>
        <w:rPr>
          <w:b/>
        </w:rPr>
        <w:t xml:space="preserve">Tulos</w:t>
      </w:r>
    </w:p>
    <w:p>
      <w:r>
        <w:t xml:space="preserve">Erinomainen näyttö</w:t>
      </w:r>
    </w:p>
    <w:p>
      <w:r>
        <w:rPr>
          <w:b/>
        </w:rPr>
        <w:t xml:space="preserve">Esimerkki 0.3451</w:t>
      </w:r>
    </w:p>
    <w:p>
      <w:r>
        <w:t xml:space="preserve">Minulla oli ensimmäisen sukupolven ipad Mini.  Tämä uusi malli on ilman muuta sellainen päivitys.  Näyttö on uskomaton, uusi prosessori on supernopea.  Painon osalta... en ole huomannut eroa, ymmärrän, että se on hieman painavampi, mutta en ole kokenut mitään epämukavuutta, kun pidän sitä yhdellä kädellä.  Toivon vain, että he ovat säilyttäneet mustan värin, mutta tämän tabletin viimeistely ja tuntuma on hämmästyttävä.  Siksi maksan mieluummin ylimääräistä.  Laatu on uskomatonta, ja niin on myös suorituskyky.</w:t>
      </w:r>
    </w:p>
    <w:p>
      <w:r>
        <w:rPr>
          <w:b/>
        </w:rPr>
        <w:t xml:space="preserve">Tulos</w:t>
      </w:r>
    </w:p>
    <w:p>
      <w:r>
        <w:t xml:space="preserve">Amazing</w:t>
      </w:r>
    </w:p>
    <w:p>
      <w:r>
        <w:rPr>
          <w:b/>
        </w:rPr>
        <w:t xml:space="preserve">Esimerkki 0.3452</w:t>
      </w:r>
    </w:p>
    <w:p>
      <w:r>
        <w:t xml:space="preserve">Hyvä keppi. Mutta se ei toimi BF3:ssa tai BF4:ssä. LOL Teidän pitäisi olla tyytyväisiä siihen, mitä kirjoitan ensimmäisellä kerralla. Korjatkaa tämä kiitos tai ei enää arvosteluja.</w:t>
      </w:r>
    </w:p>
    <w:p>
      <w:r>
        <w:rPr>
          <w:b/>
        </w:rPr>
        <w:t xml:space="preserve">Tulos</w:t>
      </w:r>
    </w:p>
    <w:p>
      <w:r>
        <w:t xml:space="preserve">Pelit</w:t>
      </w:r>
    </w:p>
    <w:p>
      <w:r>
        <w:rPr>
          <w:b/>
        </w:rPr>
        <w:t xml:space="preserve">Esimerkki 0.3453</w:t>
      </w:r>
    </w:p>
    <w:p>
      <w:r>
        <w:t xml:space="preserve">Loistava työkalu kuvien siirtämiseen kamerasta ipadiin.</w:t>
      </w:r>
    </w:p>
    <w:p>
      <w:r>
        <w:rPr>
          <w:b/>
        </w:rPr>
        <w:t xml:space="preserve">Tulos</w:t>
      </w:r>
    </w:p>
    <w:p>
      <w:r>
        <w:t xml:space="preserve">Pakko saada!</w:t>
      </w:r>
    </w:p>
    <w:p>
      <w:r>
        <w:rPr>
          <w:b/>
        </w:rPr>
        <w:t xml:space="preserve">Esimerkki 0.3454</w:t>
      </w:r>
    </w:p>
    <w:p>
      <w:r>
        <w:t xml:space="preserve">Hyvälaatuinen halpa salamakaapeli. Näyttää oikealta.</w:t>
      </w:r>
    </w:p>
    <w:p>
      <w:r>
        <w:rPr>
          <w:b/>
        </w:rPr>
        <w:t xml:space="preserve">Tulos</w:t>
      </w:r>
    </w:p>
    <w:p>
      <w:r>
        <w:t xml:space="preserve">Neljä tähteä</w:t>
      </w:r>
    </w:p>
    <w:p>
      <w:r>
        <w:rPr>
          <w:b/>
        </w:rPr>
        <w:t xml:space="preserve">Esimerkki 0,3455</w:t>
      </w:r>
    </w:p>
    <w:p>
      <w:r>
        <w:t xml:space="preserve">Jos hankit tämän PS4, Xbox One, Apple TV tai jotain, joka vaatii HDCP (High-Bandwidth Digital Content Protection, kopiosuojausjärjestelmä, joka poistaa mahdollisuuden siepata digitaalista dataa keskivaiheilla lähteen ja näytön välillä.) älä hanki sitä. siinä sanotaan, että voit voit käyttää sitä Apple TV: n kanssa, mutta et voi. Jos katsot kuvausta, siinä sanotaan, että se ei tue HDCP:tä.&lt;br /&gt;Tässä on yksi, joka oikeasti tukee- http://www.amazon.com/gp/product/B00C0Y6BQG/ref=oh_aui_detailpage_o00_s00?ie=UTF8&amp;psc=1&lt;br /&gt;&lt;br /&gt;(tässä sanotaan kuvauksessa, että siinä on HDCP 1.2.)</w:t>
      </w:r>
    </w:p>
    <w:p>
      <w:r>
        <w:rPr>
          <w:b/>
        </w:rPr>
        <w:t xml:space="preserve">Tulos</w:t>
      </w:r>
    </w:p>
    <w:p>
      <w:r>
        <w:t xml:space="preserve">Ei toimi Xbox Onella, PS4:llä tai Apple TV:llä!</w:t>
      </w:r>
    </w:p>
    <w:p>
      <w:r>
        <w:rPr>
          <w:b/>
        </w:rPr>
        <w:t xml:space="preserve">Esimerkki 0.3456</w:t>
      </w:r>
    </w:p>
    <w:p>
      <w:r>
        <w:t xml:space="preserve">Erinomainen laatu ja hinta</w:t>
      </w:r>
    </w:p>
    <w:p>
      <w:r>
        <w:rPr>
          <w:b/>
        </w:rPr>
        <w:t xml:space="preserve">Tulos</w:t>
      </w:r>
    </w:p>
    <w:p>
      <w:r>
        <w:t xml:space="preserve">Viisi tähteä</w:t>
      </w:r>
    </w:p>
    <w:p>
      <w:r>
        <w:rPr>
          <w:b/>
        </w:rPr>
        <w:t xml:space="preserve">Esimerkki 0.3457</w:t>
      </w:r>
    </w:p>
    <w:p>
      <w:r>
        <w:t xml:space="preserve">Hyvät fanit.  Olen normaalisti saanut kiväärilaakerituulettimia $5-$7, mutta päätin tehdä jotain erilaista ja tarttui muutamaan näistä.  Äänen ero on huomattava.  Se ei ole valtava ero, mutta se on olemassa.  Vielä parempi, voin tuntea tuulahduksen, joka tulee ulos kotelosta noin 6 tuuman etäisyydeltä.  Mahdollisuus ketjutukseen on vielä parempi, jos olet napannut kotelon, jossa on lukuisia tuuletinpaikkoja ja mobo-ohjelma, joka optimoi nopeuden sijainnin perusteella.</w:t>
      </w:r>
    </w:p>
    <w:p>
      <w:r>
        <w:rPr>
          <w:b/>
        </w:rPr>
        <w:t xml:space="preserve">Tulos</w:t>
      </w:r>
    </w:p>
    <w:p>
      <w:r>
        <w:t xml:space="preserve">rahan arvoinen</w:t>
      </w:r>
    </w:p>
    <w:p>
      <w:r>
        <w:rPr>
          <w:b/>
        </w:rPr>
        <w:t xml:space="preserve">Esimerkki 0.3458</w:t>
      </w:r>
    </w:p>
    <w:p>
      <w:r>
        <w:t xml:space="preserve">Minulla on tämä hiiri 4 vuotta, ei ole koskaan ollut mitään ongelmia, paitsi kumipinta varoittaa ulos, erittäin luotettava. Olin motivoitunut kirjoittamaan tämän arvostelun, koska minun uusi Creative Lab Fatal1ty 1010 hiiri kuollut 3 kuukauden kuluttua, ja minun täytyy maksaa yli 30 dollaria saada korjattu, Unohda se! &lt;br /&gt; &lt;br /&gt;Tämä ei ole hieno, mutta erittäin luotettava. Joten ostan toisen kensingtonin langattoman hiiren, toistaiseksi erittäin tyytyväinen.</w:t>
      </w:r>
    </w:p>
    <w:p>
      <w:r>
        <w:rPr>
          <w:b/>
        </w:rPr>
        <w:t xml:space="preserve">Tulos</w:t>
      </w:r>
    </w:p>
    <w:p>
      <w:r>
        <w:t xml:space="preserve">Erinomainen ja luotettava</w:t>
      </w:r>
    </w:p>
    <w:p>
      <w:r>
        <w:rPr>
          <w:b/>
        </w:rPr>
        <w:t xml:space="preserve">Esimerkki 0.3459</w:t>
      </w:r>
    </w:p>
    <w:p>
      <w:r>
        <w:t xml:space="preserve">Olin tilannut muista paikoista befire ja toivon, etten olisi tehnyt tätä virhettä! Vihdoinkin sain oikean paikan, hyvät tuotteet, hinnat ja takuun!</w:t>
      </w:r>
    </w:p>
    <w:p>
      <w:r>
        <w:rPr>
          <w:b/>
        </w:rPr>
        <w:t xml:space="preserve">Tulos</w:t>
      </w:r>
    </w:p>
    <w:p>
      <w:r>
        <w:t xml:space="preserve">Rakastin sitä</w:t>
      </w:r>
    </w:p>
    <w:p>
      <w:r>
        <w:rPr>
          <w:b/>
        </w:rPr>
        <w:t xml:space="preserve">Esimerkki 0,3460</w:t>
      </w:r>
    </w:p>
    <w:p>
      <w:r>
        <w:t xml:space="preserve">Tämä oli niin turhauttavaa alussa!!! Yksi kulma ei kiinnittynyt tablettiin. Lopulta se pysyi kiinni. On pysynyt siitä lähtien tiukasti kiinni. Muuten se tuntuu hyvältä kädessä, hyvä laatu. Kaksi jalustan asetusta ovat hyvissä kulmissa, mutta se tahtoo pudota taaksepäin, kun napautan liian kovaa pystysuoraa asetusta. Kolme tähteä vain siksi, että tähän hintaan siinä pitäisi todella olla magneettinen älykäs suojus. C mon Google!</w:t>
      </w:r>
    </w:p>
    <w:p>
      <w:r>
        <w:rPr>
          <w:b/>
        </w:rPr>
        <w:t xml:space="preserve">Tulos</w:t>
      </w:r>
    </w:p>
    <w:p>
      <w:r>
        <w:t xml:space="preserve">hieman tyyris annettuihin ominaisuuksiin nähden</w:t>
      </w:r>
    </w:p>
    <w:p>
      <w:r>
        <w:rPr>
          <w:b/>
        </w:rPr>
        <w:t xml:space="preserve">Esimerkki 0.3461</w:t>
      </w:r>
    </w:p>
    <w:p>
      <w:r>
        <w:t xml:space="preserve">Se ei sopinut mihinkään muistikortteihin, joita minulla on. En ole varma, onko nastat sijoitettu oikein.</w:t>
      </w:r>
    </w:p>
    <w:p>
      <w:r>
        <w:rPr>
          <w:b/>
        </w:rPr>
        <w:t xml:space="preserve">Tulos</w:t>
      </w:r>
    </w:p>
    <w:p>
      <w:r>
        <w:t xml:space="preserve">nastat eivät täsmää</w:t>
      </w:r>
    </w:p>
    <w:p>
      <w:r>
        <w:rPr>
          <w:b/>
        </w:rPr>
        <w:t xml:space="preserve">Esimerkki 0.3462</w:t>
      </w:r>
    </w:p>
    <w:p>
      <w:r>
        <w:t xml:space="preserve">hyvä maksamallesi rahalle</w:t>
      </w:r>
    </w:p>
    <w:p>
      <w:r>
        <w:rPr>
          <w:b/>
        </w:rPr>
        <w:t xml:space="preserve">Tulos</w:t>
      </w:r>
    </w:p>
    <w:p>
      <w:r>
        <w:t xml:space="preserve">Helppo ja ei kallis</w:t>
      </w:r>
    </w:p>
    <w:p>
      <w:r>
        <w:rPr>
          <w:b/>
        </w:rPr>
        <w:t xml:space="preserve">Esimerkki 0.3463</w:t>
      </w:r>
    </w:p>
    <w:p>
      <w:r>
        <w:t xml:space="preserve">Tyttäreni on erittäin tyytyväinen Kindleen - erityisesti sen kokoon.  Hän halusi jotain, jossa on suurempi näyttö, ja tämä sopi hyvin.  Sitten hän pystyi antamaan kuusivuotiaalle lapselleen hänen alkuperäisen Kindlensä.</w:t>
      </w:r>
    </w:p>
    <w:p>
      <w:r>
        <w:rPr>
          <w:b/>
        </w:rPr>
        <w:t xml:space="preserve">Tulos</w:t>
      </w:r>
    </w:p>
    <w:p>
      <w:r>
        <w:t xml:space="preserve">sytyttää</w:t>
      </w:r>
    </w:p>
    <w:p>
      <w:r>
        <w:rPr>
          <w:b/>
        </w:rPr>
        <w:t xml:space="preserve">Esimerkki 0.3464</w:t>
      </w:r>
    </w:p>
    <w:p>
      <w:r>
        <w:t xml:space="preserve">Pystyin käyttämään tätä PCIe x16 -näytönohjainta Dell-palvelimessa, jossa oli vain x4-pistorasiat.  Lopulta siirryin x4-sovittimeen marginaalisen lisäyksen vuoksi.  Mutta saatat yllättyä, kuinka pieni parannus se on.&lt;br /&gt;&lt;br /&gt;Mutta seuraavalla kerralla saatan mennä vain nikkarointityökalureittiä&lt;br /&gt;&lt;br /&gt;[...]</w:t>
      </w:r>
    </w:p>
    <w:p>
      <w:r>
        <w:rPr>
          <w:b/>
        </w:rPr>
        <w:t xml:space="preserve">Tulos</w:t>
      </w:r>
    </w:p>
    <w:p>
      <w:r>
        <w:t xml:space="preserve">Toimi hienosti</w:t>
      </w:r>
    </w:p>
    <w:p>
      <w:r>
        <w:rPr>
          <w:b/>
        </w:rPr>
        <w:t xml:space="preserve">Esimerkki 0,3465</w:t>
      </w:r>
    </w:p>
    <w:p>
      <w:r>
        <w:t xml:space="preserve">Ostin tämän yrittäessäni saada paremman Bluetoothin Nook Coloriin onnistumatta, joten nyt otan sen mukaani, jos minun täytyy siirtää jotain tietokoneelta puhelimeeni tai päinvastoin.</w:t>
      </w:r>
    </w:p>
    <w:p>
      <w:r>
        <w:rPr>
          <w:b/>
        </w:rPr>
        <w:t xml:space="preserve">Tulos</w:t>
      </w:r>
    </w:p>
    <w:p>
      <w:r>
        <w:t xml:space="preserve">Käyttökelpoinen</w:t>
      </w:r>
    </w:p>
    <w:p>
      <w:r>
        <w:rPr>
          <w:b/>
        </w:rPr>
        <w:t xml:space="preserve">Esimerkki 0.3466</w:t>
      </w:r>
    </w:p>
    <w:p>
      <w:r>
        <w:t xml:space="preserve">Se on mielestäni suuri etu.  Olen katsonut aika monia ulkoisia latureita, mutta vain harvat sopivat puhelimeni kokoon, kuten tämä.  Miksi se on tärkeää?  Koska tiedän, että jos puhelimeni mahtuu iltalaukkuun, pieneen käsilaukkuun, takin taskuun jne., tämän laturin pitäisi mahtua mukavasti puhelinta vasten.&lt;br /&gt;&lt;br /&gt;Katseltuani useita muita latureita voin sanoa, että useimmat toimivat periaatteessa samalla tavalla.  Tärkein päätös, joka sinun on tehtävä, on se, kuinka paljon mAh:ta tarvitset juuri sinun tilanteeseesi.  Tämä 4000 mAh:n laturi lataa puhelimesi täyteen yhden kerran.  Jos tarvitset virtaa 24 tuntia jonossa odottaessasi konserttilippuja tai Black Friday -tapahtumassa, tarvitset paljon suuremman virtapankin (esimerkiksi 10 000-15 000 mAh).  Jos aiot retkeillä erämaassa, tarvitset vielä suuremman virtapankin (ehkä 15 000-20 000 mAh).  Jos olet koko perheen nimetty virranhaltija lomalla, tarvitset muutaman ison pankin, jotta pysyt kysynnän mukana.  Toisessa ääripäässä on pieniä, yksinkertaisia latureita, joilla saat hätävirtaa, jotta voit soittaa apua kotiin.  Ne voivat olla paksun käyntikortin kokoisia, jotka mahtuvat lompakkoon.&lt;br /&gt;&lt;br /&gt;Jos siis 4000mAh on tehokoko, johon olet päätynyt, tämän laturin kanssa ei voi mennä pieleen: se toimii hyvin ja tehokkaasti.  Se on myös terävän näköinen harjatulla alumiinipinnallaan.  Alumiinipinta on yläpuolella; pohja on kovaa, mutta kumimaisen tuntuista muovia.  Miksi neljän eikä viiden tähden luokitus?  Vaikka muotoilu on kunnollinen, se ei ole erinomainen.  Täällä Amazonissa on saatavilla latureita, jotka ihastuttavat sinua!  Tämä ei ole yksi niistä.  Mutta jos muotoilu ei ole sinulle tärkeää, tämä on täysin hyvä malli.&lt;br /&gt;&lt;br /&gt;Muuten plussaa on se, että jäljellä olevan latauksen määrä näkyy varsin selvästi viidellä LED-valoyhdistelmällä.  Useimmat muut laturit antavat vain neljä vaihetta.  Tässä laturissa LED-valot alkavat kiinteällä punaisella valolla, kun lataus on alle 25 %, etenevät vilkkuvalla punaisella, vilkkuvalla punaisella ja vihreällä, vilkkuvalla vihreällä ja sitten kiinteällä vihreällä, kun lataus on 96-100 %. &lt;br /&gt;&lt;br /&gt;Silkkimusta vetoketjullinen pussi on hienosti tehty, ja siihen mahtuu laturi, mini- tai mikro-USB-kaapelit ja myös puhelimesi (jos se on minimalistisessa kotelossa).&lt;br /&gt;&lt;br /&gt;*Sain Arcticilta näytetuotteen. eteneminen vilkkuu punaisena, vilkkuu punaisena ja vihreänä, vilkkuu vihreänä, sitten kiinteä vihreä, kun lataus on 96-100 %.&lt;br /&gt;&lt;br /&gt;Silkkimusta vetoketjullinen pussi on kauniisti tehty, ja siihen mahtuu laturi, mini- tai mikro-USB-kaapelit ja myös puhelimesi (jos se on minimalistisessa kotelossa).&lt;br /&gt;&lt;br /&gt;*Sain näytetuotteen Arcticilta.</w:t>
      </w:r>
    </w:p>
    <w:p>
      <w:r>
        <w:rPr>
          <w:b/>
        </w:rPr>
        <w:t xml:space="preserve">Tulos</w:t>
      </w:r>
    </w:p>
    <w:p>
      <w:r>
        <w:t xml:space="preserve">Sopii puhelimen kokoon</w:t>
      </w:r>
    </w:p>
    <w:p>
      <w:r>
        <w:rPr>
          <w:b/>
        </w:rPr>
        <w:t xml:space="preserve">Esimerkki 0.3467</w:t>
      </w:r>
    </w:p>
    <w:p>
      <w:r>
        <w:t xml:space="preserve">Tämä on loistava kaiutin. Ostin sen Kindle Firea varten. Haluan katsella elokuvia ja laittaa kuulokkeet päähän ja silti saada laadukkaan äänen. Tämä ohut ja kevyt kaiutin sopii melkein minne tahansa. Ääni on loistava. Suosittelen sitä kaikkiin laitteisiin, joiden kanssa matkustat autossa.</w:t>
      </w:r>
    </w:p>
    <w:p>
      <w:r>
        <w:rPr>
          <w:b/>
        </w:rPr>
        <w:t xml:space="preserve">Tulos</w:t>
      </w:r>
    </w:p>
    <w:p>
      <w:r>
        <w:t xml:space="preserve">Erinomainen ääni</w:t>
      </w:r>
    </w:p>
    <w:p>
      <w:r>
        <w:rPr>
          <w:b/>
        </w:rPr>
        <w:t xml:space="preserve">Esimerkki 0.3468</w:t>
      </w:r>
    </w:p>
    <w:p>
      <w:r>
        <w:t xml:space="preserve">Ei tarkalleen;y tee sitä, mitä se väittää, koska se ei ole pitkän kantaman.</w:t>
      </w:r>
    </w:p>
    <w:p>
      <w:r>
        <w:rPr>
          <w:b/>
        </w:rPr>
        <w:t xml:space="preserve">Tulos</w:t>
      </w:r>
    </w:p>
    <w:p>
      <w:r>
        <w:t xml:space="preserve">Ei ole tarkka; y tehdä mitä se väittää, koska se ....</w:t>
      </w:r>
    </w:p>
    <w:p>
      <w:r>
        <w:rPr>
          <w:b/>
        </w:rPr>
        <w:t xml:space="preserve">Esimerkki 0.3469</w:t>
      </w:r>
    </w:p>
    <w:p>
      <w:r>
        <w:t xml:space="preserve">Tuote oli kuvatunlainen. Toimi oikein. Toimitettiin nopeasti ja pakattiin hyvin. Suosittelisin tuotetta ystävälle.</w:t>
      </w:r>
    </w:p>
    <w:p>
      <w:r>
        <w:rPr>
          <w:b/>
        </w:rPr>
        <w:t xml:space="preserve">Tulos</w:t>
      </w:r>
    </w:p>
    <w:p>
      <w:r>
        <w:t xml:space="preserve">Viisi tähteä</w:t>
      </w:r>
    </w:p>
    <w:p>
      <w:r>
        <w:rPr>
          <w:b/>
        </w:rPr>
        <w:t xml:space="preserve">Esimerkki 0,3470</w:t>
      </w:r>
    </w:p>
    <w:p>
      <w:r>
        <w:t xml:space="preserve">En pidä tästä Kindlestä - olen tottunut näppäimistöllä varustettuun Kindleen.  Minun on ollut vaikea löytää tilaamiani kirjoja, enkä saa selville, miten voin &amp;#34;arkistoida&amp;#34; lukemiani kirjoja.  Olen hyvin pettynyt tähän laitteeseen.</w:t>
      </w:r>
    </w:p>
    <w:p>
      <w:r>
        <w:rPr>
          <w:b/>
        </w:rPr>
        <w:t xml:space="preserve">Tulos</w:t>
      </w:r>
    </w:p>
    <w:p>
      <w:r>
        <w:t xml:space="preserve">En pidä tästä Kindlestä - olen tottunut siihen, jossa on ....</w:t>
      </w:r>
    </w:p>
    <w:p>
      <w:r>
        <w:rPr>
          <w:b/>
        </w:rPr>
        <w:t xml:space="preserve">Esimerkki 0.3471</w:t>
      </w:r>
    </w:p>
    <w:p>
      <w:r>
        <w:t xml:space="preserve">Ostin tämän 7-vuotiaalle kummitytölleni, hän rakastaa sitä.</w:t>
      </w:r>
    </w:p>
    <w:p>
      <w:r>
        <w:rPr>
          <w:b/>
        </w:rPr>
        <w:t xml:space="preserve">Tulos</w:t>
      </w:r>
    </w:p>
    <w:p>
      <w:r>
        <w:t xml:space="preserve">Viisi tähteä</w:t>
      </w:r>
    </w:p>
    <w:p>
      <w:r>
        <w:rPr>
          <w:b/>
        </w:rPr>
        <w:t xml:space="preserve">Esimerkki 0.3472</w:t>
      </w:r>
    </w:p>
    <w:p>
      <w:r>
        <w:t xml:space="preserve">Tämä suojakuori ei ole aikasi ja rahasi arvoinen, varsinkaan kun tarvitset sitä kalliin iPadisi suojaamiseen.  Sitä on lähes mahdotonta levittää ilman, että nukka tai kuplat tukkivat iPadin näytön. Päädyin ostamaan 30 dollarin version eri valmistajalta.</w:t>
      </w:r>
    </w:p>
    <w:p>
      <w:r>
        <w:rPr>
          <w:b/>
        </w:rPr>
        <w:t xml:space="preserve">Tulos</w:t>
      </w:r>
    </w:p>
    <w:p>
      <w:r>
        <w:t xml:space="preserve">Saat sen, mistä maksat... älä tuhlaa rahojasi...</w:t>
      </w:r>
    </w:p>
    <w:p>
      <w:r>
        <w:rPr>
          <w:b/>
        </w:rPr>
        <w:t xml:space="preserve">Esimerkki 0.3473</w:t>
      </w:r>
    </w:p>
    <w:p>
      <w:r>
        <w:t xml:space="preserve">Liukuvat analogiset ohjauspaneelit olisivat täydellisiä kannettavan julkisivun säilyttämiseksi, mutta yhdeksän kertaa kymmenestä tämä kotelo on erottamaton Moleskineistani.&lt;br /&gt;Tuotekuvissa sisäpaneelissa näkyvä DODOcase-logo on tarra, joka on helposti irrotettavissa.&lt;br /&gt;Kuukauden käytön jälkeen noin kuukauden kuluttua kulman reuna irrottautui kotelosta, jolloin se ei pysty pitämään kiinni iPadista ja on siten hyödytön.</w:t>
      </w:r>
    </w:p>
    <w:p>
      <w:r>
        <w:rPr>
          <w:b/>
        </w:rPr>
        <w:t xml:space="preserve">Tulos</w:t>
      </w:r>
    </w:p>
    <w:p>
      <w:r>
        <w:t xml:space="preserve">Hetkellinen ylellisyys</w:t>
      </w:r>
    </w:p>
    <w:p>
      <w:r>
        <w:rPr>
          <w:b/>
        </w:rPr>
        <w:t xml:space="preserve">Esimerkki 0.3474</w:t>
      </w:r>
    </w:p>
    <w:p>
      <w:r>
        <w:t xml:space="preserve">Sopii hyvin Kindle Fire 7:n kanssa, mutta suurimman osan ajasta lapseni eivät silti käytä koteloita!</w:t>
      </w:r>
    </w:p>
    <w:p>
      <w:r>
        <w:rPr>
          <w:b/>
        </w:rPr>
        <w:t xml:space="preserve">Tulos</w:t>
      </w:r>
    </w:p>
    <w:p>
      <w:r>
        <w:t xml:space="preserve">Sopii hyvin Kindle Fire 7:n kanssa.</w:t>
      </w:r>
    </w:p>
    <w:p>
      <w:r>
        <w:rPr>
          <w:b/>
        </w:rPr>
        <w:t xml:space="preserve">Esimerkki 0,3475</w:t>
      </w:r>
    </w:p>
    <w:p>
      <w:r>
        <w:t xml:space="preserve">Yksinkertaisesti sanottuna se toimii datakaapelina, mutta se EI lataa laitetta lainkaan.  Turha minun tarkoituksiini.</w:t>
      </w:r>
    </w:p>
    <w:p>
      <w:r>
        <w:rPr>
          <w:b/>
        </w:rPr>
        <w:t xml:space="preserve">Tulos</w:t>
      </w:r>
    </w:p>
    <w:p>
      <w:r>
        <w:t xml:space="preserve">Yksinkertaisesti sanottuna se toimii datakaapelina ...</w:t>
      </w:r>
    </w:p>
    <w:p>
      <w:r>
        <w:rPr>
          <w:b/>
        </w:rPr>
        <w:t xml:space="preserve">Esimerkki 0.3476</w:t>
      </w:r>
    </w:p>
    <w:p>
      <w:r>
        <w:t xml:space="preserve">Tämä kannettavan tietokoneen suojakotelo toimitettiin luvatulla päivämäärällä, ja se oli pakattu turvallisesti. Väri on kauniimpi kuin mitä se näyttää verkossa. Suosittelen tätä tuotetta itselle tai lahjaksi. =]</w:t>
      </w:r>
    </w:p>
    <w:p>
      <w:r>
        <w:rPr>
          <w:b/>
        </w:rPr>
        <w:t xml:space="preserve">Tulos</w:t>
      </w:r>
    </w:p>
    <w:p>
      <w:r>
        <w:t xml:space="preserve">Laatu</w:t>
      </w:r>
    </w:p>
    <w:p>
      <w:r>
        <w:rPr>
          <w:b/>
        </w:rPr>
        <w:t xml:space="preserve">Esimerkki 0.3477</w:t>
      </w:r>
    </w:p>
    <w:p>
      <w:r>
        <w:t xml:space="preserve">Hyvä hinta-laatusuhde. Ei ongelmia toistaiseksi. Muotoilu on kyseenalainen.</w:t>
      </w:r>
    </w:p>
    <w:p>
      <w:r>
        <w:rPr>
          <w:b/>
        </w:rPr>
        <w:t xml:space="preserve">Tulos</w:t>
      </w:r>
    </w:p>
    <w:p>
      <w:r>
        <w:t xml:space="preserve">Kolme tähteä</w:t>
      </w:r>
    </w:p>
    <w:p>
      <w:r>
        <w:rPr>
          <w:b/>
        </w:rPr>
        <w:t xml:space="preserve">Esimerkki 0.3478</w:t>
      </w:r>
    </w:p>
    <w:p>
      <w:r>
        <w:t xml:space="preserve">Hyvä pässi, pieni myös! Ja se mahtuu sisään ilman ongelmia. Tekee työnsä tarpeen mukaan. Ja on erittäin nopea!</w:t>
      </w:r>
    </w:p>
    <w:p>
      <w:r>
        <w:rPr>
          <w:b/>
        </w:rPr>
        <w:t xml:space="preserve">Tulos</w:t>
      </w:r>
    </w:p>
    <w:p>
      <w:r>
        <w:t xml:space="preserve">Oikein hienoa!</w:t>
      </w:r>
    </w:p>
    <w:p>
      <w:r>
        <w:rPr>
          <w:b/>
        </w:rPr>
        <w:t xml:space="preserve">Esimerkki 0.3479</w:t>
      </w:r>
    </w:p>
    <w:p>
      <w:r>
        <w:t xml:space="preserve">Hintaansa nähden se on loistava tuote.  Sain sen ajoissa.  Kaikki ominaisuudet ovat erittäin hyviä.  (En ole vielä varma hiirestä - en vain ole kokeillut sitä).  Suosittelen sitä.</w:t>
      </w:r>
    </w:p>
    <w:p>
      <w:r>
        <w:rPr>
          <w:b/>
        </w:rPr>
        <w:t xml:space="preserve">Tulos</w:t>
      </w:r>
    </w:p>
    <w:p>
      <w:r>
        <w:t xml:space="preserve">Top Case Bundle</w:t>
      </w:r>
    </w:p>
    <w:p>
      <w:r>
        <w:rPr>
          <w:b/>
        </w:rPr>
        <w:t xml:space="preserve">Esimerkki 0.3480</w:t>
      </w:r>
    </w:p>
    <w:p>
      <w:r>
        <w:t xml:space="preserve">Olin todella tyytyväinen tuotteeseen. se oli uusi laatikossa, kuten todettiin. Se saapui lyhyessä ajassa. Pidän siitä, koska se on todella pieni, ei kuten muut tilaa vievät asemat. Odotan innolla, että saan nauttia ulkoisesta kovalevystäni. Kiitos paljon, kaikki on ollut hienoa. Sinun täytyy kertoa koosta, koska voit kuljettaa sitä minne tahansa ilman ongelmia.</w:t>
      </w:r>
    </w:p>
    <w:p>
      <w:r>
        <w:rPr>
          <w:b/>
        </w:rPr>
        <w:t xml:space="preserve">Tulos</w:t>
      </w:r>
    </w:p>
    <w:p>
      <w:r>
        <w:t xml:space="preserve">Se oli oikea juttu.</w:t>
      </w:r>
    </w:p>
    <w:p>
      <w:r>
        <w:rPr>
          <w:b/>
        </w:rPr>
        <w:t xml:space="preserve">Esimerkki 0.3481</w:t>
      </w:r>
    </w:p>
    <w:p>
      <w:r>
        <w:t xml:space="preserve">Mukava tuote, toimitettu nopeasti, helppo soveltaa selkeillä ohjeilla ja suojaa hyvin tablettiani. Hyvin rahan arvoinen!</w:t>
      </w:r>
    </w:p>
    <w:p>
      <w:r>
        <w:rPr>
          <w:b/>
        </w:rPr>
        <w:t xml:space="preserve">Tulos</w:t>
      </w:r>
    </w:p>
    <w:p>
      <w:r>
        <w:t xml:space="preserve">Hyvin rahan arvoinen!</w:t>
      </w:r>
    </w:p>
    <w:p>
      <w:r>
        <w:rPr>
          <w:b/>
        </w:rPr>
        <w:t xml:space="preserve">Esimerkki 0.3482</w:t>
      </w:r>
    </w:p>
    <w:p>
      <w:r>
        <w:t xml:space="preserve">Älä osta tätä reititintä, jos haluat perustaa kotitoimistoverkon, jossa joillakin laitteilla on oltava staattinen IP-osoite.  Myöskään 5 gHz:n signaali ei pääse ulos kellaristani, joten se on minulle hyödytön.  2,4 gHz:n signaali on vahvempi, mutta minun ei tarvinnut käyttää ylimääräistä rahaa kaksikaistaisuuteen.</w:t>
      </w:r>
    </w:p>
    <w:p>
      <w:r>
        <w:rPr>
          <w:b/>
        </w:rPr>
        <w:t xml:space="preserve">Tulos</w:t>
      </w:r>
    </w:p>
    <w:p>
      <w:r>
        <w:t xml:space="preserve">Staattista IP-osoitetta ei voida määrittää</w:t>
      </w:r>
    </w:p>
    <w:p>
      <w:r>
        <w:rPr>
          <w:b/>
        </w:rPr>
        <w:t xml:space="preserve">Esimerkki 0.3483</w:t>
      </w:r>
    </w:p>
    <w:p>
      <w:r>
        <w:t xml:space="preserve">Rakastan sitä, toimii hienosti!</w:t>
      </w:r>
    </w:p>
    <w:p>
      <w:r>
        <w:rPr>
          <w:b/>
        </w:rPr>
        <w:t xml:space="preserve">Tulos</w:t>
      </w:r>
    </w:p>
    <w:p>
      <w:r>
        <w:t xml:space="preserve">Viisi tähteä</w:t>
      </w:r>
    </w:p>
    <w:p>
      <w:r>
        <w:rPr>
          <w:b/>
        </w:rPr>
        <w:t xml:space="preserve">Esimerkki 0.3484</w:t>
      </w:r>
    </w:p>
    <w:p>
      <w:r>
        <w:t xml:space="preserve">Olen hyvin pettynyt siihen, että yläosassa ei ole vetoketjua.&lt;br /&gt;Minun on yritettävä saada sellainen laitettua.</w:t>
      </w:r>
    </w:p>
    <w:p>
      <w:r>
        <w:rPr>
          <w:b/>
        </w:rPr>
        <w:t xml:space="preserve">Tulos</w:t>
      </w:r>
    </w:p>
    <w:p>
      <w:r>
        <w:t xml:space="preserve">Olen hyvin pettynyt siihen, että yläosan sulkeminen ei ole vetoketjulla.</w:t>
      </w:r>
    </w:p>
    <w:p>
      <w:r>
        <w:rPr>
          <w:b/>
        </w:rPr>
        <w:t xml:space="preserve">Esimerkki 0,3485</w:t>
      </w:r>
    </w:p>
    <w:p>
      <w:r>
        <w:t xml:space="preserve">Pidän siitä hyödyllinen ja kevyt Toivon, jos se olisi värillinen niin lapset nauttivat kirjat väri</w:t>
      </w:r>
    </w:p>
    <w:p>
      <w:r>
        <w:rPr>
          <w:b/>
        </w:rPr>
        <w:t xml:space="preserve">Tulos</w:t>
      </w:r>
    </w:p>
    <w:p>
      <w:r>
        <w:t xml:space="preserve">Neljä tähteä</w:t>
      </w:r>
    </w:p>
    <w:p>
      <w:r>
        <w:rPr>
          <w:b/>
        </w:rPr>
        <w:t xml:space="preserve">Esimerkki 0.3486</w:t>
      </w:r>
    </w:p>
    <w:p>
      <w:r>
        <w:t xml:space="preserve">Onnellinen asiakas Havaijilla!  Täysin hintansa arvoinen suojaamaan poikani IPADia.</w:t>
      </w:r>
    </w:p>
    <w:p>
      <w:r>
        <w:rPr>
          <w:b/>
        </w:rPr>
        <w:t xml:space="preserve">Tulos</w:t>
      </w:r>
    </w:p>
    <w:p>
      <w:r>
        <w:t xml:space="preserve">Viisi tähteä</w:t>
      </w:r>
    </w:p>
    <w:p>
      <w:r>
        <w:rPr>
          <w:b/>
        </w:rPr>
        <w:t xml:space="preserve">Esimerkki 0.3487</w:t>
      </w:r>
    </w:p>
    <w:p>
      <w:r>
        <w:t xml:space="preserve">Tämä tuote on ensiluokkainen Amazonissa. Haluan kiittää vävyäni siitä, että hän löysi sen minulle. Olin katsonut eri sivustoja sekä eri kauppoja paikallisella alueellamme ja löysin vain sellaisia, jotka sopivat eri tietokoneisiin. Nämä olivat hinnoiteltu lähes 80 dollaria kappaleelta ja olivat hintaluokkamme ulkopuolella. Kun huomasin, että tämä tuote oli alle 10 dollaria, tilasin sen välittömästi, enkä voisi olla tyytyväisempi. Se oli nuorimman tyttäremme kannettavaan tietokoneeseen, ja se toimii erinomaisesti. Suosittelen sivustoa ja tuotetta kenelle tahansa.</w:t>
      </w:r>
    </w:p>
    <w:p>
      <w:r>
        <w:rPr>
          <w:b/>
        </w:rPr>
        <w:t xml:space="preserve">Tulos</w:t>
      </w:r>
    </w:p>
    <w:p>
      <w:r>
        <w:t xml:space="preserve">HP AC-sovitin Virtalähde Laturi</w:t>
      </w:r>
    </w:p>
    <w:p>
      <w:r>
        <w:rPr>
          <w:b/>
        </w:rPr>
        <w:t xml:space="preserve">Esimerkki 0.3488</w:t>
      </w:r>
    </w:p>
    <w:p>
      <w:r>
        <w:t xml:space="preserve">Lovely swivel on swiverly</w:t>
      </w:r>
    </w:p>
    <w:p>
      <w:r>
        <w:rPr>
          <w:b/>
        </w:rPr>
        <w:t xml:space="preserve">Tulos</w:t>
      </w:r>
    </w:p>
    <w:p>
      <w:r>
        <w:t xml:space="preserve">Neljä tähteä</w:t>
      </w:r>
    </w:p>
    <w:p>
      <w:r>
        <w:rPr>
          <w:b/>
        </w:rPr>
        <w:t xml:space="preserve">Esimerkki 0.3489</w:t>
      </w:r>
    </w:p>
    <w:p>
      <w:r>
        <w:t xml:space="preserve">Valitettavasti nämä kuulokkeet kärsivät edellä kuvatusta rampauttavasta &amp;#34;surinasta&amp;#34;.  Ei yksinkertaisesti ole mitään keinoa lopettaa tätä kauheaa, särisevää ääntä, joka surisee jatkuvasti korvissasi, kun pelaat.  Razer odottaa, että maadoitat USB-portit - miten, pelaamalla rannalla ja upottamalla tietokoneen hiekkaan?  Minulla on tällä hetkellä se kytkettynä tietokoneeseeni mikrofonin ja kuulokeliitännän kanssa, ja minulla on USB-liitäntä kytkettynä AC (virta) USB-liitäntään (periaatteessa se, millä lataat kännykkää), ja SE SILLOIN SUMISEEN.&lt;br /&gt;&lt;br /&gt;Viime kädessä, sinun ei pitäisi ostaa tätä kuuloketta.  Se on vitsi ja tuhlasin rahani täysin.  Razer, olet parempi kuin tämä.</w:t>
      </w:r>
    </w:p>
    <w:p>
      <w:r>
        <w:rPr>
          <w:b/>
        </w:rPr>
        <w:t xml:space="preserve">Tulos</w:t>
      </w:r>
    </w:p>
    <w:p>
      <w:r>
        <w:t xml:space="preserve">Surina tekee kunnollisista kuulokkeista täysin rampoja.</w:t>
      </w:r>
    </w:p>
    <w:p>
      <w:r>
        <w:rPr>
          <w:b/>
        </w:rPr>
        <w:t xml:space="preserve">Esimerkki 0,3490</w:t>
      </w:r>
    </w:p>
    <w:p>
      <w:r>
        <w:t xml:space="preserve">Ole varovainen käyttämään tätä minkäänlaista lämpöä käytin minun ulkona yhtenä päivänä ja noin 15 min asia oli vääntynyt ja se ei enää pidä iPad. Yllättävää ottaen huomioon, että ulkona ei ollut kovin kuuma.</w:t>
      </w:r>
    </w:p>
    <w:p>
      <w:r>
        <w:rPr>
          <w:b/>
        </w:rPr>
        <w:t xml:space="preserve">Tulos</w:t>
      </w:r>
    </w:p>
    <w:p>
      <w:r>
        <w:t xml:space="preserve">Tuotteen vääntymiseen ei tarvita paljon lämpöä</w:t>
      </w:r>
    </w:p>
    <w:p>
      <w:r>
        <w:rPr>
          <w:b/>
        </w:rPr>
        <w:t xml:space="preserve">Esimerkki 0.3491</w:t>
      </w:r>
    </w:p>
    <w:p>
      <w:r>
        <w:t xml:space="preserve">Laitteen mukaan se toimii MAC:n kanssa, joten tilasin sen. Valitettavasti pettynyt se ei toimi MAC:n kanssa!!!</w:t>
      </w:r>
    </w:p>
    <w:p>
      <w:r>
        <w:rPr>
          <w:b/>
        </w:rPr>
        <w:t xml:space="preserve">Tulos</w:t>
      </w:r>
    </w:p>
    <w:p>
      <w:r>
        <w:t xml:space="preserve">Ärsyyntynyt</w:t>
      </w:r>
    </w:p>
    <w:p>
      <w:r>
        <w:rPr>
          <w:b/>
        </w:rPr>
        <w:t xml:space="preserve">Esimerkki 0.3492</w:t>
      </w:r>
    </w:p>
    <w:p>
      <w:r>
        <w:t xml:space="preserve">täyttää tarpeeni ja enemmänkin</w:t>
      </w:r>
    </w:p>
    <w:p>
      <w:r>
        <w:rPr>
          <w:b/>
        </w:rPr>
        <w:t xml:space="preserve">Tulos</w:t>
      </w:r>
    </w:p>
    <w:p>
      <w:r>
        <w:t xml:space="preserve">Viisi tähteä</w:t>
      </w:r>
    </w:p>
    <w:p>
      <w:r>
        <w:rPr>
          <w:b/>
        </w:rPr>
        <w:t xml:space="preserve">Esimerkki 0.3493</w:t>
      </w:r>
    </w:p>
    <w:p>
      <w:r>
        <w:t xml:space="preserve">Loistava, erittäin hyvä laatu. pakkaus on hyvä. Hinta on hyvä. erittäin hyödyllinen.&lt;br /&gt;Hyvä merkki, se ei ole väärennös.&lt;br /&gt;Kiitos paljon.</w:t>
      </w:r>
    </w:p>
    <w:p>
      <w:r>
        <w:rPr>
          <w:b/>
        </w:rPr>
        <w:t xml:space="preserve">Tulos</w:t>
      </w:r>
    </w:p>
    <w:p>
      <w:r>
        <w:t xml:space="preserve">s</w:t>
      </w:r>
    </w:p>
    <w:p>
      <w:r>
        <w:rPr>
          <w:b/>
        </w:rPr>
        <w:t xml:space="preserve">Esimerkki 0.3494</w:t>
      </w:r>
    </w:p>
    <w:p>
      <w:r>
        <w:t xml:space="preserve">Ei kestä kovin kauan ennen kuin se putoaa tasaiseksi&lt;br /&gt;Kasvojen suojus - Huonosti tehty&lt;br /&gt;&lt;br /&gt;Poistu siitä - osta Amazonin Bland Case -mallia</w:t>
      </w:r>
    </w:p>
    <w:p>
      <w:r>
        <w:rPr>
          <w:b/>
        </w:rPr>
        <w:t xml:space="preserve">Tulos</w:t>
      </w:r>
    </w:p>
    <w:p>
      <w:r>
        <w:t xml:space="preserve">Ei rahan arvoinen</w:t>
      </w:r>
    </w:p>
    <w:p>
      <w:r>
        <w:rPr>
          <w:b/>
        </w:rPr>
        <w:t xml:space="preserve">Esimerkki 0,3495</w:t>
      </w:r>
    </w:p>
    <w:p>
      <w:r>
        <w:t xml:space="preserve">Olen tyytyväinen tähän jäähdytystyynyyn.  Se sopii täydellisesti kannettavaani ja pitää sen viileänä.</w:t>
      </w:r>
    </w:p>
    <w:p>
      <w:r>
        <w:rPr>
          <w:b/>
        </w:rPr>
        <w:t xml:space="preserve">Tulos</w:t>
      </w:r>
    </w:p>
    <w:p>
      <w:r>
        <w:t xml:space="preserve">Neljä tähteä</w:t>
      </w:r>
    </w:p>
    <w:p>
      <w:r>
        <w:rPr>
          <w:b/>
        </w:rPr>
        <w:t xml:space="preserve">Esimerkki 0,3496</w:t>
      </w:r>
    </w:p>
    <w:p>
      <w:r>
        <w:t xml:space="preserve">Tämä on maailman huonoin tabletti koskaan en suosittele tätä kenellekään. Sain sen luulin, että se oli siisti, kunnes tured sitä kosketus skreen haisee ja olen kytkenyt sen lataamaan ja prons jäi seinään jouduin sammuttamaan kaikki virrat talossa päästä ulos. Joten sen jälkeen typerä peice of crude tabletti ei edes ladata tämä asia ei ole edes yhden srar ainoa syy, miksi se tekee on, koska sinun täytyy merkitä atleast yksi tähti.</w:t>
      </w:r>
    </w:p>
    <w:p>
      <w:r>
        <w:rPr>
          <w:b/>
        </w:rPr>
        <w:t xml:space="preserve">Tulos</w:t>
      </w:r>
    </w:p>
    <w:p>
      <w:r>
        <w:t xml:space="preserve">horrrrrible</w:t>
      </w:r>
    </w:p>
    <w:p>
      <w:r>
        <w:rPr>
          <w:b/>
        </w:rPr>
        <w:t xml:space="preserve">Esimerkki 0,3497</w:t>
      </w:r>
    </w:p>
    <w:p>
      <w:r>
        <w:t xml:space="preserve">Tämä sovitin on erinomainen &amp;#34;sveitsiläinen armeijan veitsi&amp;#34; käytettäväksi SATA- tai IDE-asemien kanssa.  Helppokäyttöinen, ja siinä on paljon oikeita yhdistelmiä.</w:t>
      </w:r>
    </w:p>
    <w:p>
      <w:r>
        <w:rPr>
          <w:b/>
        </w:rPr>
        <w:t xml:space="preserve">Tulos</w:t>
      </w:r>
    </w:p>
    <w:p>
      <w:r>
        <w:t xml:space="preserve">Suuri SATA-työkalusarja</w:t>
      </w:r>
    </w:p>
    <w:p>
      <w:r>
        <w:rPr>
          <w:b/>
        </w:rPr>
        <w:t xml:space="preserve">Esimerkki 0.3498</w:t>
      </w:r>
    </w:p>
    <w:p>
      <w:r>
        <w:t xml:space="preserve">Rakastan laukkuani! Se on kaunis ja tukeva, ja toistaiseksi kuminauha, jolla se pysyy kiinni, on edelleen yhtä tiukka kuin uutena.&lt;br /&gt;&lt;br /&gt;Ainut syy, miksi se ei ole 5 tähteä, on se, että se tuntuu olevan hieman iso iPad 3:lle. Ei liian paljon isompi, mutta huomaan sen liukuvan hieman. Pieni tarrakiinnitys, jolla se pysyy paikallaan, on vahva, mutta se ei vain ole tarpeeksi tiukka pitääkseen sen tukevasti paikallaan.&lt;br /&gt;&lt;br /&gt;Ostan kuitenkin ehdottomasti toisen.</w:t>
      </w:r>
    </w:p>
    <w:p>
      <w:r>
        <w:rPr>
          <w:b/>
        </w:rPr>
        <w:t xml:space="preserve">Tulos</w:t>
      </w:r>
    </w:p>
    <w:p>
      <w:r>
        <w:t xml:space="preserve">Aivan upea.</w:t>
      </w:r>
    </w:p>
    <w:p>
      <w:r>
        <w:rPr>
          <w:b/>
        </w:rPr>
        <w:t xml:space="preserve">Esimerkki 0.3499</w:t>
      </w:r>
    </w:p>
    <w:p>
      <w:r>
        <w:t xml:space="preserve">erinomainen tuote erittäin suosittelen myyjää</w:t>
      </w:r>
    </w:p>
    <w:p>
      <w:r>
        <w:rPr>
          <w:b/>
        </w:rPr>
        <w:t xml:space="preserve">Tulos</w:t>
      </w:r>
    </w:p>
    <w:p>
      <w:r>
        <w:t xml:space="preserve">Viisi tähteä</w:t>
      </w:r>
    </w:p>
    <w:p>
      <w:r>
        <w:rPr>
          <w:b/>
        </w:rPr>
        <w:t xml:space="preserve">Esimerkki 0,3500</w:t>
      </w:r>
    </w:p>
    <w:p>
      <w:r>
        <w:t xml:space="preserve">se toimi kannettavassani ja olen todella yllättynyt... sen walmartin kannettava tietokone ja se nopeutti sitä! hyvää tavaraa!!!!</w:t>
      </w:r>
    </w:p>
    <w:p>
      <w:r>
        <w:rPr>
          <w:b/>
        </w:rPr>
        <w:t xml:space="preserve">Tulos</w:t>
      </w:r>
    </w:p>
    <w:p>
      <w:r>
        <w:t xml:space="preserve">katso se</w:t>
      </w:r>
    </w:p>
    <w:p>
      <w:r>
        <w:rPr>
          <w:b/>
        </w:rPr>
        <w:t xml:space="preserve">Esimerkki 0.3501</w:t>
      </w:r>
    </w:p>
    <w:p>
      <w:r>
        <w:t xml:space="preserve">Loistava näppäimistö. Pidän näppäinten alla olevista vihreistä LED-näppäimistä, ja myös sivussa olevat G-näppäimet ovat loistavia, jos olet todella innostunut pelaamisesta.</w:t>
      </w:r>
    </w:p>
    <w:p>
      <w:r>
        <w:rPr>
          <w:b/>
        </w:rPr>
        <w:t xml:space="preserve">Tulos</w:t>
      </w:r>
    </w:p>
    <w:p>
      <w:r>
        <w:t xml:space="preserve">Loistava näppäimistö. Pidän LED-vihreä alla ...</w:t>
      </w:r>
    </w:p>
    <w:p>
      <w:r>
        <w:rPr>
          <w:b/>
        </w:rPr>
        <w:t xml:space="preserve">Esimerkki 0.3502</w:t>
      </w:r>
    </w:p>
    <w:p>
      <w:r>
        <w:t xml:space="preserve">Kuuden viikon kuluessa r-kirjain lakkasi toimimasta näppäimistössä, ja sitten käytin hiirtä vain langallisen näppäimistön kanssa, ja hiiri petti viikkoa myöhemmin. Hiiren nukahtaminen on erittäin ärsyttävää.</w:t>
      </w:r>
    </w:p>
    <w:p>
      <w:r>
        <w:rPr>
          <w:b/>
        </w:rPr>
        <w:t xml:space="preserve">Tulos</w:t>
      </w:r>
    </w:p>
    <w:p>
      <w:r>
        <w:t xml:space="preserve">Ei kestänyt kauan.</w:t>
      </w:r>
    </w:p>
    <w:p>
      <w:r>
        <w:rPr>
          <w:b/>
        </w:rPr>
        <w:t xml:space="preserve">Esimerkki 0.3503</w:t>
      </w:r>
    </w:p>
    <w:p>
      <w:r>
        <w:t xml:space="preserve">Rakastan tätä kantta! suojaa sytyttää ja on hyvä lukea! suosittelen tätä muille. hieno tuote, toivoisin vain, että enemmän värejä olisi saatavilla.</w:t>
      </w:r>
    </w:p>
    <w:p>
      <w:r>
        <w:rPr>
          <w:b/>
        </w:rPr>
        <w:t xml:space="preserve">Tulos</w:t>
      </w:r>
    </w:p>
    <w:p>
      <w:r>
        <w:t xml:space="preserve">sytytin kansi</w:t>
      </w:r>
    </w:p>
    <w:p>
      <w:r>
        <w:rPr>
          <w:b/>
        </w:rPr>
        <w:t xml:space="preserve">Esimerkki 0.3504</w:t>
      </w:r>
    </w:p>
    <w:p>
      <w:r>
        <w:t xml:space="preserve">Tämä mutkaton ja värikäs johto antaa laitteille virtaa nopeasti.&lt;br /&gt;Jos olet kuten useimmat kotitaloudet, sinulla on useita laitteita, joiden latausportit vaihtelevat usein.&lt;br /&gt;Tämä johto sopii kahdelle suosituimmalle laitteelle.&lt;br /&gt;Lightning-pää lataa useita Applen tuotteita, ja mikro on yhteensopiva monien Samsungin ja muiden merkkisten laitteiden kanssa.&lt;br /&gt;Avaa yläosa ja/tai taita se päälle.&lt;br /&gt;&lt;br /&gt;Näyte toimitetaan arvostelumahdollisuuden yhteydessä. Taloudellista korvausta ei hyväksytä KOSKAAN, ja myyjä voi pyytää, että tuote palautetaan. En ole sidoksissa valmistajaan.</w:t>
      </w:r>
    </w:p>
    <w:p>
      <w:r>
        <w:rPr>
          <w:b/>
        </w:rPr>
        <w:t xml:space="preserve">Tulos</w:t>
      </w:r>
    </w:p>
    <w:p>
      <w:r>
        <w:t xml:space="preserve">Virtaviivainen muotoilu</w:t>
      </w:r>
    </w:p>
    <w:p>
      <w:r>
        <w:rPr>
          <w:b/>
        </w:rPr>
        <w:t xml:space="preserve">Esimerkki 0,3505</w:t>
      </w:r>
    </w:p>
    <w:p>
      <w:r>
        <w:t xml:space="preserve">Todella helppoa. Niin kuin, mielettömän helppoa. Jos olisin lukenut mukana tulleet ohjeet, olisin noudattanut niitä.&lt;br /&gt;&lt;br /&gt;Pyyhi näyttö huolellisesti nukkaamattomaksi. Käytä pölyttävää liikettä mikrokuituliinalla sen jälkeen, kun olet pyyhkinyt linssinpuhdistusaineella. Tekee tepposet.&lt;br /&gt;&lt;br /&gt;Otat vain kulman irti liimapuolelta, kohdistat, sitten kuorit loput juostessasi kulmasta kulmaan. Minä en tehnyt niin. Otin koko jutun pois, tavallaan asetin toisen puolen tasaiseksi ja sitten nojasin sen päästä päähän. &lt;br /&gt;&lt;br /&gt;Luulin, että mokasin sen ensin, koska päädyin ilmakupliin. Otin ensimmäisen kannen pois ilman liimajäämiä.&lt;br /&gt;Toisen kerran, koska en noudata ohjeita, tein saman, karkean menetelmän. Muutamia kuplia oli edelleen. Sanoin &amp;#34;F it&amp;#34; ja otin vain mukana tulleen puristimen ja työskentelin keskeltä käsin, toivoen saavani kuplat pois.&lt;br /&gt;&lt;br /&gt;Kuplat lähtivät ERITTÄIN helposti. Rehellisesti sanottuna olisi vaikea mokata asennusta kolmeen kertaan. Erinomainen tuote.</w:t>
      </w:r>
    </w:p>
    <w:p>
      <w:r>
        <w:rPr>
          <w:b/>
        </w:rPr>
        <w:t xml:space="preserve">Tulos</w:t>
      </w:r>
    </w:p>
    <w:p>
      <w:r>
        <w:t xml:space="preserve">Se on helppoa, rehellisesti sanottuna.</w:t>
      </w:r>
    </w:p>
    <w:p>
      <w:r>
        <w:rPr>
          <w:b/>
        </w:rPr>
        <w:t xml:space="preserve">Esimerkki 0.3506</w:t>
      </w:r>
    </w:p>
    <w:p>
      <w:r>
        <w:t xml:space="preserve">Pidän tästä kotelosta - se on yksinkertainen ja suojaa Kindle HDX:ää ja sen näyttöä, mutta tarjoaa myös mahdollisuuden asettaa tabletti pystyyn eri asteissa.  Yksi parhaista asioista on, että se on erittäin kevyt, joten se ei lisää tabletin painoa paljon.... rakastan tätä.</w:t>
      </w:r>
    </w:p>
    <w:p>
      <w:r>
        <w:rPr>
          <w:b/>
        </w:rPr>
        <w:t xml:space="preserve">Tulos</w:t>
      </w:r>
    </w:p>
    <w:p>
      <w:r>
        <w:t xml:space="preserve">Tämä on paras valinta</w:t>
      </w:r>
    </w:p>
    <w:p>
      <w:r>
        <w:rPr>
          <w:b/>
        </w:rPr>
        <w:t xml:space="preserve">Esimerkki 0.3507</w:t>
      </w:r>
    </w:p>
    <w:p>
      <w:r>
        <w:t xml:space="preserve">Tämä on toinen Kindleni, ja molemmissa on sama ongelma. Nahkaverhoilun saranoiden kohdalla Kindlessä on jännityskohta. Molemmissa Kindleissä on halkeamia laitteen etupuolella aivan saranoiden kohdalla.</w:t>
      </w:r>
    </w:p>
    <w:p>
      <w:r>
        <w:rPr>
          <w:b/>
        </w:rPr>
        <w:t xml:space="preserve">Tulos</w:t>
      </w:r>
    </w:p>
    <w:p>
      <w:r>
        <w:t xml:space="preserve">Viallinen etuosa ja sarana-alue</w:t>
      </w:r>
    </w:p>
    <w:p>
      <w:r>
        <w:rPr>
          <w:b/>
        </w:rPr>
        <w:t xml:space="preserve">Esimerkki 0.3508</w:t>
      </w:r>
    </w:p>
    <w:p>
      <w:r>
        <w:t xml:space="preserve">Minulla oli edellinen malli 4 vuotta, ja se toimi täydellisesti, mutta se alkoi pettää. Siksi ostin tämän, mutta se on kytkettävä! Toisessa on teline (tietenkin on kytkettävissä), joka&lt;br /&gt;on erittäin erittäin käytännöllinen...... Minua on petetty....</w:t>
      </w:r>
    </w:p>
    <w:p>
      <w:r>
        <w:rPr>
          <w:b/>
        </w:rPr>
        <w:t xml:space="preserve">Tulos</w:t>
      </w:r>
    </w:p>
    <w:p>
      <w:r>
        <w:t xml:space="preserve">Lataushiiri</w:t>
      </w:r>
    </w:p>
    <w:p>
      <w:r>
        <w:rPr>
          <w:b/>
        </w:rPr>
        <w:t xml:space="preserve">Esimerkki 0.3509</w:t>
      </w:r>
    </w:p>
    <w:p>
      <w:r>
        <w:t xml:space="preserve">Loistava reititin, helppo asennusprosessi.  Tämä reititin on yhteensopiva DD-WRT:n kanssa, jos et tiedä mikä se on, käy osoitteessa http://www.dd-wrt.com/site/index.</w:t>
      </w:r>
    </w:p>
    <w:p>
      <w:r>
        <w:rPr>
          <w:b/>
        </w:rPr>
        <w:t xml:space="preserve">Tulos</w:t>
      </w:r>
    </w:p>
    <w:p>
      <w:r>
        <w:t xml:space="preserve">Suuri reititin, helppo asennusprosessi</w:t>
      </w:r>
    </w:p>
    <w:p>
      <w:r>
        <w:rPr>
          <w:b/>
        </w:rPr>
        <w:t xml:space="preserve">Esimerkki 0,3510</w:t>
      </w:r>
    </w:p>
    <w:p>
      <w:r>
        <w:t xml:space="preserve">Minulla on musiikkilaite, jonka omistan ja johon luotan. Se käyttää Firewire 1:tä, eikä uusissa iMaceissa ole FW400:a tai FW800:a. Joten ostin tämän toivoen, että se ei toimisi vain FW400-kaapelini kanssa, vaan että 800-pää liittyisi ja toimisi saumattomasti erikseen ostamani FW800 Thunderbolt-sovittimen kanssa. Ilokseni huomasin, että se toimii täydellisesti, ainakin niin kauan kuin minulla on ollut se. Se kulkee mukanani lentokoneissa, ja se kulkee studiostani liikkuvaan musiikkiasetelmaani. Se pysyy lukittuna paikallaan, eikä koskaan irtoa. Kiitos tästä hienosta ja edullisesta ratkaisusta :-)</w:t>
      </w:r>
    </w:p>
    <w:p>
      <w:r>
        <w:rPr>
          <w:b/>
        </w:rPr>
        <w:t xml:space="preserve">Tulos</w:t>
      </w:r>
    </w:p>
    <w:p>
      <w:r>
        <w:t xml:space="preserve">Toimii, pysyy yhteydessä, teki vaikutuksen...</w:t>
      </w:r>
    </w:p>
    <w:p>
      <w:r>
        <w:rPr>
          <w:b/>
        </w:rPr>
        <w:t xml:space="preserve">Esimerkki 0.3511</w:t>
      </w:r>
    </w:p>
    <w:p>
      <w:r>
        <w:t xml:space="preserve">Rakastan todella tätä tarvikepakettia. Siinä oli kaikki mitä tarvitsi lisätä super super halpaan hintaan. Mielestäni parasta siinä oli se, että se tuli noin 2 päivässä. Minun samsung galaxy note ei tarvinnut olla alasti pitkään 2 päivän sisällä pystyin pukeutumaan sen kattavuuteen ja käyttämään kaikkia lisävarusteita, jotka tarjottiin se on pakko saada.</w:t>
      </w:r>
    </w:p>
    <w:p>
      <w:r>
        <w:rPr>
          <w:b/>
        </w:rPr>
        <w:t xml:space="preserve">Tulos</w:t>
      </w:r>
    </w:p>
    <w:p>
      <w:r>
        <w:t xml:space="preserve">laadukkaat lisävarusteet</w:t>
      </w:r>
    </w:p>
    <w:p>
      <w:r>
        <w:rPr>
          <w:b/>
        </w:rPr>
        <w:t xml:space="preserve">Esimerkki 0.3512</w:t>
      </w:r>
    </w:p>
    <w:p>
      <w:r>
        <w:t xml:space="preserve">Kaunis muotoilu. Kiertyy helposti.</w:t>
      </w:r>
    </w:p>
    <w:p>
      <w:r>
        <w:rPr>
          <w:b/>
        </w:rPr>
        <w:t xml:space="preserve">Tulos</w:t>
      </w:r>
    </w:p>
    <w:p>
      <w:r>
        <w:t xml:space="preserve">Viisi tähteä</w:t>
      </w:r>
    </w:p>
    <w:p>
      <w:r>
        <w:rPr>
          <w:b/>
        </w:rPr>
        <w:t xml:space="preserve">Esimerkki 0.3513</w:t>
      </w:r>
    </w:p>
    <w:p>
      <w:r>
        <w:t xml:space="preserve">Kaksinkertaistettu minun läpivienti, käyttäen Surfboard S6183, Asus Router RT-AC68U CAT 7-kaapelilla (6ft), erittäin hyvä vaste ja jokaisen dollarin arvoinen.</w:t>
      </w:r>
    </w:p>
    <w:p>
      <w:r>
        <w:rPr>
          <w:b/>
        </w:rPr>
        <w:t xml:space="preserve">Tulos</w:t>
      </w:r>
    </w:p>
    <w:p>
      <w:r>
        <w:t xml:space="preserve">erittäin hyvä vastaus ja jokaisen dollarin arvoinen</w:t>
      </w:r>
    </w:p>
    <w:p>
      <w:r>
        <w:rPr>
          <w:b/>
        </w:rPr>
        <w:t xml:space="preserve">Esimerkki 0.3514</w:t>
      </w:r>
    </w:p>
    <w:p>
      <w:r>
        <w:t xml:space="preserve">Suuri matto, mutta toivoisin valaistuksen olevan kirkkaampi&lt;br /&gt;Suosittelen tätä jäähdytysmattoa erittäin lämpimästi.</w:t>
      </w:r>
    </w:p>
    <w:p>
      <w:r>
        <w:rPr>
          <w:b/>
        </w:rPr>
        <w:t xml:space="preserve">Tulos</w:t>
      </w:r>
    </w:p>
    <w:p>
      <w:r>
        <w:t xml:space="preserve">suuri kohde, mutta toivoivat valaistus oli kirkkaampi</w:t>
      </w:r>
    </w:p>
    <w:p>
      <w:r>
        <w:rPr>
          <w:b/>
        </w:rPr>
        <w:t xml:space="preserve">Esimerkki 0,3515</w:t>
      </w:r>
    </w:p>
    <w:p>
      <w:r>
        <w:t xml:space="preserve">Olen käyttänyt niitä pelaamiseen jo pari kuukautta.  Ääni on kunnollinen.  Koko 5.1-juttu on kuitenkin mielenkiintoinen.  Minusta tuntuu, että joidenkin mielestä se on todella siisti ja toisten mielestä se on vain kehittynyt versio stereosta.  Sitä pitää vain testata itse.  Kuulokkeissa pitäisi olla 5 tai useampia yksittäisiä kaiuttimia, eikä surround-ääntä ole simuloitu.  Bassotasot eivät mielestäni ole liian huonot, mutta minulla ei ole mitään kuulokkeita, joihin verrata sitä, koska nämä ovat ensimmäiset 5.1-sarjani.  Se ei kuitenkaan päihitä oikeaa subia, mutta mitä odotat?  Missä nämä asiat tavallaan tuottavat pettymyksen, on osa rakenteesta.  Ohjainosa on ihan hyvä, mutta se on syvältä, kun sen antaa roikkua päässäsi, joten sinun on joko asetettava se syliisi, kiinnitettävä se tai käsiteltävä sitä.  Siinä on myös valo, joka voi olla melko kirkas ja ärsyttävä, joten jos se on lähellä päätäsi, se on valtava häiriötekijä, ellei minulta puutu keino sammuttaa sitä. En näe ohjelmistossa mitään kytkintä tai vaihtoehtoa.  Minulla on kaveri, joka osti ne myös, ja hänen täytyi laittaa sähköteippiä sen päälle vain voidakseen kestää sitä.  Jos yrität kiinnittää ohjainta, kiinnike on hauras ja halpa ja voi rikkoutua helposti.  En ole vielä testannut mikrofoniosaa muuta kuin tasoja.  Käytän näitä vain 5.1 yksinpeliin ja ne tuntuvat pärjäävän siinä hyvin.  Viimeinen ongelma on kuulokkeiden ohjain.  Siinä on ohjelma, joka käynnistyy vain, kun se on kytketty, mikä on mukavaa, mutta tuo ohjelmisto näyttää jostain syystä kuin se olisi suoraan Windows 95:stä.  Näet mitä tarkoitan, jos käytät sitä.  Se on yksinkertaisesti ruma.  Sen avulla voit kuitenkin hoitaa homman säätämällä kunkin kaiuttimen tasoja ja muuttamalla ympäristöasetuksia, mutta se näyttää aivan kuin elokuvasta \"Hacker\\", joten se vaikuttaa hieman hämärältä.  Siinä on joitakin ympäristöasetuksia, jotka ovat itse asiassa aika hauskoja, kuten äänen näyttäminen veden alla.  Täyttä ajanhukkaa?  Jep.  Käytätkö niitä koskaan?  Ei, et tule käyttämään.  No mutta.  Joka tapauksessa osta ne, jos olet halpa kuten minä ja haluat vain kunnon 5.1-kuulokkeet.</w:t>
      </w:r>
    </w:p>
    <w:p>
      <w:r>
        <w:rPr>
          <w:b/>
        </w:rPr>
        <w:t xml:space="preserve">Tulos</w:t>
      </w:r>
    </w:p>
    <w:p>
      <w:r>
        <w:t xml:space="preserve">Vaikuttaa toistaiseksi hyvältä hintaan nähden, mutta siinä on puutteita.</w:t>
      </w:r>
    </w:p>
    <w:p>
      <w:r>
        <w:rPr>
          <w:b/>
        </w:rPr>
        <w:t xml:space="preserve">Esimerkki 0.3516</w:t>
      </w:r>
    </w:p>
    <w:p>
      <w:r>
        <w:t xml:space="preserve">Olen aina ollut Toshiban kannattaja, mutta se ei kuitenkaan tee siitä tosiasiaa, että tämä ostos oli erittäin hyvä vastine rahalle.   Pieni ja näyttävä, ja alle 800 dollarin kannettavasta tietokoneesta se oli sen arvoinen. Valtava kiintolevy, tonnia Ram ja Vista Premium sain minut ajattelemaan, että se oli sen arvoinen.   Olisi voinut olla hieman nopeampi ja hieman suurempi näyttö, mutta se oli kahdeksansataa, joten ei valittamista.</w:t>
      </w:r>
    </w:p>
    <w:p>
      <w:r>
        <w:rPr>
          <w:b/>
        </w:rPr>
        <w:t xml:space="preserve">Tulos</w:t>
      </w:r>
    </w:p>
    <w:p>
      <w:r>
        <w:t xml:space="preserve">Vastinetta rahalle</w:t>
      </w:r>
    </w:p>
    <w:p>
      <w:r>
        <w:rPr>
          <w:b/>
        </w:rPr>
        <w:t xml:space="preserve">Esimerkki 0.3517</w:t>
      </w:r>
    </w:p>
    <w:p>
      <w:r>
        <w:t xml:space="preserve">Ostin nämä muutama vuosi sitten pelitietokoneeseeni, ja vielä nytkin käytän niitä, ja ne kuulostavat hyvältä. Helppokäyttöiset, näyttävät tyylikkäiltä ja kuulostavat upealta ASUS Xonar DS 7.1 Channels PCI Interface -äänikortin kanssa. Kannatti ostaa.&lt;br /&gt;&lt;br /&gt;Edit: Siitä on nyt kulunut, mitä, 6 vuotta? Ja käytän näitä edelleen, ja ne ovat edelleen loistavia. Ne ovat käyneet läpi kaksi muuttoa, niitä on pahoinpidelty ja pahoinpidelty, ja ne kuulostavat edelleen hyvältä.&lt;br /&gt;&lt;br /&gt;Mainitsemisen arvoinen seikka on myös se, että vieläkin vanhemmat laitteet, jotka ostin ennen kuin muutin pois äitini talosta, toimivat edelleen. Äitini käyttää niitä nyt.</w:t>
      </w:r>
    </w:p>
    <w:p>
      <w:r>
        <w:rPr>
          <w:b/>
        </w:rPr>
        <w:t xml:space="preserve">Tulos</w:t>
      </w:r>
    </w:p>
    <w:p>
      <w:r>
        <w:t xml:space="preserve">Ostin tämän hirviömäistä peli-PC:tä varten</w:t>
      </w:r>
    </w:p>
    <w:p>
      <w:r>
        <w:rPr>
          <w:b/>
        </w:rPr>
        <w:t xml:space="preserve">Esimerkki 0.3518</w:t>
      </w:r>
    </w:p>
    <w:p>
      <w:r>
        <w:t xml:space="preserve">Minulla on ollut tietokone muutaman kuukauden ajan, ja minulla on Acerin teknistä tukea koskeva huomautus.    Havaitsin ohjelmisto-ongelman Acerin Fn+F2-näppäimen ohjelmistokytkimen (Wireless toggle) kanssa, ja otin siitä yhteyttä Acerin tekniseen tukeen. Valitettavasti vastaus, jonka sain teknisestä tuesta (Praveen, Rajeesh ja Sreekanth), oli \\"...langaton vaihtonäppäin toimii.\", ja \"...ratkaise ongelma ota yhteyttä \""Maksaa tuesta\", joka pystyy tarjoamaan sinulle parhaat käytettävissä olevat vaihtoehdot ja auttamaan sinua edelleen.\\\", ja \\\"Tätä asiaa koskevaa tukea varten meillä on oma tiimi nimeltä \\\\"Pay for support\\\", joka pystyy tarjoamaan sinulle parhaat käytettävissä olevat vaihtoehdot ja auttamaan sinua edelleen.\\\"".    Tietokoneellani on vielä takuu, joten en tiedä, miksi minun pitäisi maksaa tuesta Acerin ohjelmistoon liittyvästä ongelmasta. Onneksi löytämäni vika ei ole maailmanloppu (on olemassa kiertotie), mutta luulisi, että Acer haluaisi saada tietoa virheestä ja ehkä päivittää koodinsa ongelman korjaamiseksi.    Toivottavasti en löydä heidän ohjelmistostaan suurempaa bugia.    Tätä virhettä lukuun ottamatta tietokone näyttää toimivan hyvin - itse asiassa tietokone toimii paljon paremmin kuin tekninen tuki.</w:t>
      </w:r>
    </w:p>
    <w:p>
      <w:r>
        <w:rPr>
          <w:b/>
        </w:rPr>
        <w:t xml:space="preserve">Tulos</w:t>
      </w:r>
    </w:p>
    <w:p>
      <w:r>
        <w:t xml:space="preserve">Acerin tekninen tuki</w:t>
      </w:r>
    </w:p>
    <w:p>
      <w:r>
        <w:rPr>
          <w:b/>
        </w:rPr>
        <w:t xml:space="preserve">Esimerkki 0.3519</w:t>
      </w:r>
    </w:p>
    <w:p>
      <w:r>
        <w:t xml:space="preserve">Vastaanotettu nopeasti. Kuten mainostettu. toimii hyvin nopeasti. Ei asetuksia, vain plug and play. Tallentaa kaikki valokuvani, elokuvani ja asiakirjani. tarpeeksi pieni, jotta siihen voi tarttua hätätilanteessa.</w:t>
      </w:r>
    </w:p>
    <w:p>
      <w:r>
        <w:rPr>
          <w:b/>
        </w:rPr>
        <w:t xml:space="preserve">Tulos</w:t>
      </w:r>
    </w:p>
    <w:p>
      <w:r>
        <w:t xml:space="preserve">Toshiba Canvio Portable -kiintolevy 1,0 TB</w:t>
      </w:r>
    </w:p>
    <w:p>
      <w:r>
        <w:rPr>
          <w:b/>
        </w:rPr>
        <w:t xml:space="preserve">Esimerkki 0,3520</w:t>
      </w:r>
    </w:p>
    <w:p>
      <w:r>
        <w:t xml:space="preserve">Rakastan pakkausta. Ei liian suuri eikä liian pieni. Täydellinen matkustamiseen ja henkilökohtaisiin tavaroihin. Suosittelen kyllä!!!</w:t>
      </w:r>
    </w:p>
    <w:p>
      <w:r>
        <w:rPr>
          <w:b/>
        </w:rPr>
        <w:t xml:space="preserve">Tulos</w:t>
      </w:r>
    </w:p>
    <w:p>
      <w:r>
        <w:t xml:space="preserve">Viisi tähteä</w:t>
      </w:r>
    </w:p>
    <w:p>
      <w:r>
        <w:rPr>
          <w:b/>
        </w:rPr>
        <w:t xml:space="preserve">Esimerkki 0,3521</w:t>
      </w:r>
    </w:p>
    <w:p>
      <w:r>
        <w:t xml:space="preserve">Jos voisin antaa tälle nolla tähteä, antaisin.  Älkää ostako tätä, meidän tuotteemme oli kauhea.  Jouduimme palauttamaan sen, koska emme voineet käyttää sitä, se oli niin huono.</w:t>
      </w:r>
    </w:p>
    <w:p>
      <w:r>
        <w:rPr>
          <w:b/>
        </w:rPr>
        <w:t xml:space="preserve">Tulos</w:t>
      </w:r>
    </w:p>
    <w:p>
      <w:r>
        <w:t xml:space="preserve">kauhea</w:t>
      </w:r>
    </w:p>
    <w:p>
      <w:r>
        <w:rPr>
          <w:b/>
        </w:rPr>
        <w:t xml:space="preserve">Esimerkki 0.3522</w:t>
      </w:r>
    </w:p>
    <w:p>
      <w:r>
        <w:t xml:space="preserve">Laatu ja väri ovat loistavia. iPadini mahtuu hyvin koteloon, ja se on paljon kevyempi kuin aiemmin käyttämäni Otter Box. iPad ei kuitenkaan aina kytkeydy pois päältä, kuten sen pitäisi, kun suljet kannen. Muuten rakastan sitä!</w:t>
      </w:r>
    </w:p>
    <w:p>
      <w:r>
        <w:rPr>
          <w:b/>
        </w:rPr>
        <w:t xml:space="preserve">Tulos</w:t>
      </w:r>
    </w:p>
    <w:p>
      <w:r>
        <w:t xml:space="preserve">Lähes täydellinen.</w:t>
      </w:r>
    </w:p>
    <w:p>
      <w:r>
        <w:rPr>
          <w:b/>
        </w:rPr>
        <w:t xml:space="preserve">Esimerkki 0.3523</w:t>
      </w:r>
    </w:p>
    <w:p>
      <w:r>
        <w:t xml:space="preserve">Minulla oli suuria toiveita tälle tuulettimelle loistavien arvostelujen perusteella, mutta toistaiseksi se on ollut pettymys.&lt;br /&gt;&lt;br /&gt;Valvoin kannettavan tietokoneeni antureita, kun pelasin 1080p youtube-videota, joka yleensä ylikuumentaa kannettavan tietokoneeni hyvin nopeasti.&lt;br /&gt;&lt;br /&gt;Asentajat osoittivat, ettei lämpötilassa ollut eroa tuulettimen ollessa päällä.&lt;br /&gt;&lt;br /&gt;En ole varma, onko tuotteessani toimintahäiriö vai ei (tuulettimet toimivat hienosti), mutta se ei yksinkertaisesti tee työtään.&lt;br /&gt;&lt;br /&gt;Siniset valot ovat myös tarpeettomia ja usein ärsyttäviä, koska niitä ei voi sammuttaa.</w:t>
      </w:r>
    </w:p>
    <w:p>
      <w:r>
        <w:rPr>
          <w:b/>
        </w:rPr>
        <w:t xml:space="preserve">Tulos</w:t>
      </w:r>
    </w:p>
    <w:p>
      <w:r>
        <w:t xml:space="preserve">...minulla oli suuria toiveita tämän tuulettimen suhteen loistavien arvostelujen perusteella, mutta toistaiseksi se on ollut pettymys.</w:t>
      </w:r>
    </w:p>
    <w:p>
      <w:r>
        <w:rPr>
          <w:b/>
        </w:rPr>
        <w:t xml:space="preserve">Esimerkki 0,3524</w:t>
      </w:r>
    </w:p>
    <w:p>
      <w:r>
        <w:t xml:space="preserve">Pidän siitä, mutta toivoisin, että siinä olisi näytönsuojus</w:t>
      </w:r>
    </w:p>
    <w:p>
      <w:r>
        <w:rPr>
          <w:b/>
        </w:rPr>
        <w:t xml:space="preserve">Tulos</w:t>
      </w:r>
    </w:p>
    <w:p>
      <w:r>
        <w:t xml:space="preserve">Neljä tähteä</w:t>
      </w:r>
    </w:p>
    <w:p>
      <w:r>
        <w:rPr>
          <w:b/>
        </w:rPr>
        <w:t xml:space="preserve">Esimerkki 0,3525</w:t>
      </w:r>
    </w:p>
    <w:p>
      <w:r>
        <w:t xml:space="preserve">Kuten useimmat amazon perusasiat tavaraa hyvin tehtyjä</w:t>
      </w:r>
    </w:p>
    <w:p>
      <w:r>
        <w:rPr>
          <w:b/>
        </w:rPr>
        <w:t xml:space="preserve">Tulos</w:t>
      </w:r>
    </w:p>
    <w:p>
      <w:r>
        <w:t xml:space="preserve">Viisi tähteä</w:t>
      </w:r>
    </w:p>
    <w:p>
      <w:r>
        <w:rPr>
          <w:b/>
        </w:rPr>
        <w:t xml:space="preserve">Esimerkki 0,3526</w:t>
      </w:r>
    </w:p>
    <w:p>
      <w:r>
        <w:t xml:space="preserve">Hieno kauppa. Ne näyttävät hyvältä ja sopivat hyvin. Täydellinen tuulettimeksi ahtaassa kotelossa, jossa on paljon kaapeleita, jotka puhaltavat ilmaa ulos, koska terän puoli on alttiina.</w:t>
      </w:r>
    </w:p>
    <w:p>
      <w:r>
        <w:rPr>
          <w:b/>
        </w:rPr>
        <w:t xml:space="preserve">Tulos</w:t>
      </w:r>
    </w:p>
    <w:p>
      <w:r>
        <w:t xml:space="preserve">hyvä arvo ja hyvä istuvuus.</w:t>
      </w:r>
    </w:p>
    <w:p>
      <w:r>
        <w:rPr>
          <w:b/>
        </w:rPr>
        <w:t xml:space="preserve">Esimerkki 0,3527</w:t>
      </w:r>
    </w:p>
    <w:p>
      <w:r>
        <w:t xml:space="preserve">Ostin kaksi tällaista kaksoismonitoriasennusta varten.  Molemmat toimivat erinomaisesti.  Kristallinkirkas.  Iso näyttö hyvään hintaan.</w:t>
      </w:r>
    </w:p>
    <w:p>
      <w:r>
        <w:rPr>
          <w:b/>
        </w:rPr>
        <w:t xml:space="preserve">Tulos</w:t>
      </w:r>
    </w:p>
    <w:p>
      <w:r>
        <w:t xml:space="preserve">Suuri näyttö</w:t>
      </w:r>
    </w:p>
    <w:p>
      <w:r>
        <w:rPr>
          <w:b/>
        </w:rPr>
        <w:t xml:space="preserve">Esimerkki 0.3528</w:t>
      </w:r>
    </w:p>
    <w:p>
      <w:r>
        <w:t xml:space="preserve">se on erittäin hyvä, vaikka se ei ole painava.</w:t>
      </w:r>
    </w:p>
    <w:p>
      <w:r>
        <w:rPr>
          <w:b/>
        </w:rPr>
        <w:t xml:space="preserve">Tulos</w:t>
      </w:r>
    </w:p>
    <w:p>
      <w:r>
        <w:t xml:space="preserve">Viisi tähteä</w:t>
      </w:r>
    </w:p>
    <w:p>
      <w:r>
        <w:rPr>
          <w:b/>
        </w:rPr>
        <w:t xml:space="preserve">Esimerkki 0.3529</w:t>
      </w:r>
    </w:p>
    <w:p>
      <w:r>
        <w:t xml:space="preserve">Ostin tämän reitittimen 28. joulukuuta 2010, ja minulla on ollut vain ongelmia sen kanssa siitä lähtien, kun ostin sen. Yhteyteni on surkea tämän kanssa. Se joko katkaisee jatkuvasti yhteyksiä tai nopeuteni on alhaisempi kuin valintanopeus. Otin yhteyttä heidän asiakastukeensa maaliskuussa, ja he auttoivat korjaamaan ongelman lyhyeksi aikaa. Mutta samat ongelmat ovat tulleet esiin, ja kun otin yhteyttä Netgearin tukilinjaan, he haluavat minun maksavan joko 69 dollaria 6 kuukauden tuesta tai 99 dollaria 1 vuoden tuesta. Voimmeko sanoa \\"RIPOFF!\\\\" Kerroin asiakastukihenkilölle, että minulla oli jo ollut tämä ongelma 90 päivän ilmaisen tuen aikana ja eivät he ole mitään seurantaa. Hän sanoi, että ei, en ole enää 90 päivän ajan. Kysyin häneltä, miksi minun pitäisi maksaa toiset 69 dollaria tuesta, kun minulla on ollut ongelmia tämän modeemin kanssa koko ajan. Kysyin, mitä tapahtuu, jos maksan 69 dollaria ja he korjaavat ongelman taas hetkeksi, sitten 7 kuukauden kuluttua samat ongelmat ilmenevät, jolloin minun on maksettava toiset 69 dollaria????. RAKASTAN hänen vastaustaan. Hän sanoi, että minulla ei ole ongelmaa, koska jos maksan 69 dollaria, saan tason 2 teknikot. OHHHHHHHHHH, joten kun olen \\"vapaa\\" 90 päivää saan paskateknikot???    Minulla oli aiemmin Linksysin reititin ja sain heiltä puhelintukea yli 2 vuotta reitittimen oston jälkeen (muutin ja minun piti asentaa reititin uudelleen, enkä muistanut asetuksia). KIELTÄYTYYN maksamasta enempää rahaa reitittimeen, jonka yritys ei edes seiso tuotteensa takana. Heitän tämän Netgearin pois ja palaan LINKSYSiin.    ÄLKÄÄ OSTAKO NETGEARIA!!!! SÄÄSTÄKÄÄ RAHANNE JA OSTAKAA JOKIN MUU MERKKI.</w:t>
      </w:r>
    </w:p>
    <w:p>
      <w:r>
        <w:rPr>
          <w:b/>
        </w:rPr>
        <w:t xml:space="preserve">Tulos</w:t>
      </w:r>
    </w:p>
    <w:p>
      <w:r>
        <w:t xml:space="preserve">NETGEAR EI SEISO TUOTTEIDENSA TAKANA</w:t>
      </w:r>
    </w:p>
    <w:p>
      <w:r>
        <w:rPr>
          <w:b/>
        </w:rPr>
        <w:t xml:space="preserve">Esimerkki 0,3530</w:t>
      </w:r>
    </w:p>
    <w:p>
      <w:r>
        <w:t xml:space="preserve">se toimii hienosti minulla on se jonkin aikaa ilman ongelmia tai pahoitteluja ei ole tarvetta ostaa toista, joten se tekee siitä erittäin suositeltavan tuotteen.</w:t>
      </w:r>
    </w:p>
    <w:p>
      <w:r>
        <w:rPr>
          <w:b/>
        </w:rPr>
        <w:t xml:space="preserve">Tulos</w:t>
      </w:r>
    </w:p>
    <w:p>
      <w:r>
        <w:t xml:space="preserve">Loistava tuote</w:t>
      </w:r>
    </w:p>
    <w:p>
      <w:r>
        <w:rPr>
          <w:b/>
        </w:rPr>
        <w:t xml:space="preserve">Esimerkki 0,3531</w:t>
      </w:r>
    </w:p>
    <w:p>
      <w:r>
        <w:t xml:space="preserve">Loistava tuote.  Olin hieman epäröivä ostamaan ensimmäisen langattoman reitittimeni sen jälkeen, kun olin katsonut kaapelimiehen asentavan heiltä vuokraamani reitittimen ja lukenut kaikki tekniset jutut, joita langattomien verkkojen kanssa tekemisissä olevat kaverit olivat kirjoittaneet arvosteluihin, mutta halusin vain langattoman internetyhteyden tietokoneeseeni, jotta minun ei tarvitsisi juosta kaapeleita ympäri taloa.  Tämä oli hyvä tarjous rahaansa nähden ja sillä oli hyvät arvostelut, joten päätin kokeilla onneani.&lt;br /&gt;&lt;br /&gt;Asennus oli helppoa.  Seurasin vain asennus-CD:n ohjeita, ja alle 10 minuutissa minulla oli täysin toimiva langaton internetyhteys.  Se on hieman nopeampi kuin edellinen langaton reititin, jonka kaapeliyhtiö oli antanut minulle, ja yhteys on aina loistava.&lt;br /&gt;&lt;br /&gt;Ainut valitukseni on se, että jos tietokoneeni on pois päältä yli 5-6 tuntia, yhteys sammuu itsestään (luultavasti itse asiassa hyvä ominaisuus), ja minun on kytkettävä se manuaalisesti takaisin päälle, mutta silloinkin se on vain kahden napsautuksen asia, joten se ei ole iso asia - ylimääräiset 5 sekuntia päivässä.&lt;br /&gt;&lt;br /&gt;Se on suojattu verkko, jossa on salasana, joten kukaan muu kuin minä ei voi kirjautua verkkoon, ja sen mukana tuleva langattoman verkon hallintaohjelmisto muistaa kaiken tämän, joten salasanoja ei tarvitse kirjoittaa uudelleen joka kerta, kun haluan kirjautua verkkoon.&lt;br /&gt;&lt;br /&gt;Kaiken kaikkiaan ostos oli minulle erittäin tyydyttävä, ja suosittelen sitä kaikille.  Älkää antako teknisten tyyppien pelotella teitä arvosteluillaan, tämä on helppo käyttää ja asentaa :o).</w:t>
      </w:r>
    </w:p>
    <w:p>
      <w:r>
        <w:rPr>
          <w:b/>
        </w:rPr>
        <w:t xml:space="preserve">Tulos</w:t>
      </w:r>
    </w:p>
    <w:p>
      <w:r>
        <w:t xml:space="preserve">Linksyss by Cisco WRT54G2 Langaton-G laajakaistareititin arvostelu</w:t>
      </w:r>
    </w:p>
    <w:p>
      <w:r>
        <w:rPr>
          <w:b/>
        </w:rPr>
        <w:t xml:space="preserve">Esimerkki 0,3532</w:t>
      </w:r>
    </w:p>
    <w:p>
      <w:r>
        <w:t xml:space="preserve">No on nahka Carriying Case , hyvä nahka, tarkka sovi TX-sarjaan.</w:t>
      </w:r>
    </w:p>
    <w:p>
      <w:r>
        <w:rPr>
          <w:b/>
        </w:rPr>
        <w:t xml:space="preserve">Tulos</w:t>
      </w:r>
    </w:p>
    <w:p>
      <w:r>
        <w:t xml:space="preserve">Erinomainen tuote</w:t>
      </w:r>
    </w:p>
    <w:p>
      <w:r>
        <w:rPr>
          <w:b/>
        </w:rPr>
        <w:t xml:space="preserve">Esimerkki 0,3533</w:t>
      </w:r>
    </w:p>
    <w:p>
      <w:r>
        <w:t xml:space="preserve">Erittäin mukava usb-avaimenperä, mutta erittäin hidas!&lt;br /&gt;Kirjoitusnopeudet ovat noin 4MB/s, mikä on erittäin hidasta, noin 10x hitaampaa kuin useimmat nykyaikaiset usb-tikut.&lt;br /&gt;Lukunopeudet ovat melko nopeita. Laite on riittävän hyvä USB-radioon, tai valokuvien tallentamiseen.&lt;br /&gt;&lt;br /&gt;Tikku tuskin lämpenee, ei ole sisäistä LEDiä.&lt;br /&gt;&lt;br /&gt;Reunukset ovat muovia, päällystetty kumilla, jopa USB-pistoke ulkopuolella on muovia, ei metallia kuten useimmat usb-pistokkeet.&lt;br /&gt;Kelpaa halpaan asemaan,&lt;br /&gt;Toivotaan, että se kestää!</w:t>
      </w:r>
    </w:p>
    <w:p>
      <w:r>
        <w:rPr>
          <w:b/>
        </w:rPr>
        <w:t xml:space="preserve">Tulos</w:t>
      </w:r>
    </w:p>
    <w:p>
      <w:r>
        <w:t xml:space="preserve">Pieni, mutta hidas!</w:t>
      </w:r>
    </w:p>
    <w:p>
      <w:r>
        <w:rPr>
          <w:b/>
        </w:rPr>
        <w:t xml:space="preserve">Esimerkki 0,3534</w:t>
      </w:r>
    </w:p>
    <w:p>
      <w:r>
        <w:t xml:space="preserve">Imi todella likaista ja pölyistä ja tuntui ällöttävältä koskettaa ensimmäisestä päivästä lähtien.... oli päällä 2 sekuntia.</w:t>
      </w:r>
    </w:p>
    <w:p>
      <w:r>
        <w:rPr>
          <w:b/>
        </w:rPr>
        <w:t xml:space="preserve">Tulos</w:t>
      </w:r>
    </w:p>
    <w:p>
      <w:r>
        <w:t xml:space="preserve">Sucks</w:t>
      </w:r>
    </w:p>
    <w:p>
      <w:r>
        <w:rPr>
          <w:b/>
        </w:rPr>
        <w:t xml:space="preserve">Esimerkki 0,3535</w:t>
      </w:r>
    </w:p>
    <w:p>
      <w:r>
        <w:t xml:space="preserve">Ensinnäkin näytön hinta on uskomaton! BUY2KOREA toimitti omani! Hieno pakkaus ja näyttö on uskomaton! Aion ostaa 2 lisää, jos hinta pysyy samana! Serkkuni oli hämmästynyt siitä, hän tilasi juuri yhden! Näyttö on kiiltävä, mutta se ei haittaa minua, näyttö on erittäin kirkas. En välitä jalustasta, siinä on vesa kiinnikkeet. Kaiken kaikkiaan fantastinen monitori hintaansa nähden! Jos haluat 1440p-monitorin etkä välitä kiiltävästä näytöstä. Lopeta! Osta se nyt!</w:t>
      </w:r>
    </w:p>
    <w:p>
      <w:r>
        <w:rPr>
          <w:b/>
        </w:rPr>
        <w:t xml:space="preserve">Tulos</w:t>
      </w:r>
    </w:p>
    <w:p>
      <w:r>
        <w:t xml:space="preserve">Miksi ostaisit mitään muuta! Hämmästyttävää HINTAAN nähden!</w:t>
      </w:r>
    </w:p>
    <w:p>
      <w:r>
        <w:rPr>
          <w:b/>
        </w:rPr>
        <w:t xml:space="preserve">Esimerkki 0.3536</w:t>
      </w:r>
    </w:p>
    <w:p>
      <w:r>
        <w:t xml:space="preserve">Se toimi odotetusti.</w:t>
      </w:r>
    </w:p>
    <w:p>
      <w:r>
        <w:rPr>
          <w:b/>
        </w:rPr>
        <w:t xml:space="preserve">Tulos</w:t>
      </w:r>
    </w:p>
    <w:p>
      <w:r>
        <w:t xml:space="preserve">Neljä tähteä</w:t>
      </w:r>
    </w:p>
    <w:p>
      <w:r>
        <w:rPr>
          <w:b/>
        </w:rPr>
        <w:t xml:space="preserve">Esimerkki 0.3537</w:t>
      </w:r>
    </w:p>
    <w:p>
      <w:r>
        <w:t xml:space="preserve">Ostin tabletin pikkulapselleni, mutta ääni on aivan liian matala, jotta se olisi järkevää. Muuten se on hyvä ostos.</w:t>
      </w:r>
    </w:p>
    <w:p>
      <w:r>
        <w:rPr>
          <w:b/>
        </w:rPr>
        <w:t xml:space="preserve">Tulos</w:t>
      </w:r>
    </w:p>
    <w:p>
      <w:r>
        <w:t xml:space="preserve">Mukava, mutta ääni liian matala</w:t>
      </w:r>
    </w:p>
    <w:p>
      <w:r>
        <w:rPr>
          <w:b/>
        </w:rPr>
        <w:t xml:space="preserve">Esimerkki 0,3538</w:t>
      </w:r>
    </w:p>
    <w:p>
      <w:r>
        <w:t xml:space="preserve">Sonyn 16 Gt:n Memory Stick pro duo -muistikortti on loistava tapa säilyttää erittäin suuri tietomäärä hyvin pienessä tilassa. Käytin omaa korttiani musiikin, elokuvien, pelien ja videoiden tallentamiseen PSP-järjestelmääni - ja se toimii erinomaisesti. 16 Gt:n kortit ovat kalliimpia kuin 8 Gt:n kortit, joten jos sinulla ei ole paljon dataa tai rahaa, pysy 8 Gt:n korteissa. Jos nämä seikat eivät ole ongelma, suosittelen lämpimästi näiden korttien ostamista.</w:t>
      </w:r>
    </w:p>
    <w:p>
      <w:r>
        <w:rPr>
          <w:b/>
        </w:rPr>
        <w:t xml:space="preserve">Tulos</w:t>
      </w:r>
    </w:p>
    <w:p>
      <w:r>
        <w:t xml:space="preserve">Sony 16GB memory stick pro dou Flash-muistikortti</w:t>
      </w:r>
    </w:p>
    <w:p>
      <w:r>
        <w:rPr>
          <w:b/>
        </w:rPr>
        <w:t xml:space="preserve">Esimerkki 0.3539</w:t>
      </w:r>
    </w:p>
    <w:p>
      <w:r>
        <w:t xml:space="preserve">Nämä kuulokkeet toimivat melko hyvin, mutta jos käytät niitä yli puoli tuntia, korviin alkaa sattua aika pahasti. Lopulta siihen tottuu ja nämä kuulokkeet toimivat hyvin.</w:t>
      </w:r>
    </w:p>
    <w:p>
      <w:r>
        <w:rPr>
          <w:b/>
        </w:rPr>
        <w:t xml:space="preserve">Tulos</w:t>
      </w:r>
    </w:p>
    <w:p>
      <w:r>
        <w:t xml:space="preserve">kiistaton suorituskyky</w:t>
      </w:r>
    </w:p>
    <w:p>
      <w:r>
        <w:rPr>
          <w:b/>
        </w:rPr>
        <w:t xml:space="preserve">Esimerkki 0,3540</w:t>
      </w:r>
    </w:p>
    <w:p>
      <w:r>
        <w:t xml:space="preserve">Useat arvostelijat kommentoivat sisäisen CD/DVD-levyn tai langattoman näppäimistön ja hiiren puutetta 300 dollarin PC:ssä.  Onko tämä realistinen odotus?  Minusta tietokone on hyvä hinta-laatusuhde. Laite vastaa käytännössä Acer Revo R3610:tä (Acer omistaa E-Machinesin ja Gatewayn). 100 tai 150 dollaria kalliimmalla saa edullisen langattoman näppäimistön ja hiiren.  Saat kuitenkin HDMI-portin, jonka avulla voit suoratoistaa Netflixiä, Hulua jne. sekä paikallisia mediatiedostoja HDTV:hen.  Ohjelmiston voi ladata (Boxee tai vastaava).  PC voidaan asentaa HDTV:n taakse.  Kotiteatteritietokoneena se on poikkeuksellisen arvokas.  Hanki oma langaton näppäimistö ja hiiri (MS, Logitech jne.).  Tulet olemaan tyytyväisempi laatuun ja käyttöikään.  Samoin USB DVD ei ole kallis tuote.  Aion laittaa yhden tällaisen PC:n jokaisen HD-televisioni taakse.</w:t>
      </w:r>
    </w:p>
    <w:p>
      <w:r>
        <w:rPr>
          <w:b/>
        </w:rPr>
        <w:t xml:space="preserve">Tulos</w:t>
      </w:r>
    </w:p>
    <w:p>
      <w:r>
        <w:t xml:space="preserve">Suuri vastine rahalle</w:t>
      </w:r>
    </w:p>
    <w:p>
      <w:r>
        <w:rPr>
          <w:b/>
        </w:rPr>
        <w:t xml:space="preserve">Esimerkki 0,3541</w:t>
      </w:r>
    </w:p>
    <w:p>
      <w:r>
        <w:t xml:space="preserve">nopea. ei ole koskaan ollut ongelmia.</w:t>
      </w:r>
    </w:p>
    <w:p>
      <w:r>
        <w:rPr>
          <w:b/>
        </w:rPr>
        <w:t xml:space="preserve">Tulos</w:t>
      </w:r>
    </w:p>
    <w:p>
      <w:r>
        <w:t xml:space="preserve">Viisi tähteä</w:t>
      </w:r>
    </w:p>
    <w:p>
      <w:r>
        <w:rPr>
          <w:b/>
        </w:rPr>
        <w:t xml:space="preserve">Esimerkki 0.3542</w:t>
      </w:r>
    </w:p>
    <w:p>
      <w:r>
        <w:t xml:space="preserve">Uskomatonta:-)</w:t>
      </w:r>
    </w:p>
    <w:p>
      <w:r>
        <w:rPr>
          <w:b/>
        </w:rPr>
        <w:t xml:space="preserve">Tulos</w:t>
      </w:r>
    </w:p>
    <w:p>
      <w:r>
        <w:t xml:space="preserve">Viisi tähteä</w:t>
      </w:r>
    </w:p>
    <w:p>
      <w:r>
        <w:rPr>
          <w:b/>
        </w:rPr>
        <w:t xml:space="preserve">Esimerkki 0.3543</w:t>
      </w:r>
    </w:p>
    <w:p>
      <w:r>
        <w:t xml:space="preserve">Erittäin huonolaatuisia, eikä niillä ole painoa. Lähetän ne takaisin.</w:t>
      </w:r>
    </w:p>
    <w:p>
      <w:r>
        <w:rPr>
          <w:b/>
        </w:rPr>
        <w:t xml:space="preserve">Tulos</w:t>
      </w:r>
    </w:p>
    <w:p>
      <w:r>
        <w:t xml:space="preserve">Yksi tähti</w:t>
      </w:r>
    </w:p>
    <w:p>
      <w:r>
        <w:rPr>
          <w:b/>
        </w:rPr>
        <w:t xml:space="preserve">Esimerkki 0.3544</w:t>
      </w:r>
    </w:p>
    <w:p>
      <w:r>
        <w:t xml:space="preserve">Rakastan tätä asemaa se on nopea ja Light scrib toimii vaeltaa. Jokaisen pitäisi omistaa yksi.</w:t>
      </w:r>
    </w:p>
    <w:p>
      <w:r>
        <w:rPr>
          <w:b/>
        </w:rPr>
        <w:t xml:space="preserve">Tulos</w:t>
      </w:r>
    </w:p>
    <w:p>
      <w:r>
        <w:t xml:space="preserve">Suuri tuote</w:t>
      </w:r>
    </w:p>
    <w:p>
      <w:r>
        <w:rPr>
          <w:b/>
        </w:rPr>
        <w:t xml:space="preserve">Esimerkki 0,3545</w:t>
      </w:r>
    </w:p>
    <w:p>
      <w:r>
        <w:t xml:space="preserve">yksi sana: Awesome!&lt;br /&gt;&lt;br /&gt;pitää se lyhyesti, haluat RAM-muistia, hanki tämä.&lt;br /&gt;&lt;br /&gt;se näyttää erittäin mukavalta mobo, enemmän kuin tarpeeksi pelejä tai joitakin HD-videoeditointi, ei ongelmia asentamalla ei DOA mitään moduuli 7.8 windows kokemuksessa&lt;br /&gt;&lt;br /&gt;pakkohan se on sanoa että on vähän ylihinnoiteltu, mutta se on myös corsair, joten se on vain minun valittaminen, mutta loppujen lopuksi tyytyväinen :p</w:t>
      </w:r>
    </w:p>
    <w:p>
      <w:r>
        <w:rPr>
          <w:b/>
        </w:rPr>
        <w:t xml:space="preserve">Tulos</w:t>
      </w:r>
    </w:p>
    <w:p>
      <w:r>
        <w:t xml:space="preserve">16GB</w:t>
      </w:r>
    </w:p>
    <w:p>
      <w:r>
        <w:rPr>
          <w:b/>
        </w:rPr>
        <w:t xml:space="preserve">Esimerkki 0.3546</w:t>
      </w:r>
    </w:p>
    <w:p>
      <w:r>
        <w:t xml:space="preserve">Minun 6-vuotias tytär valitsi tämän hänen Kindle.  Hän rakastaa seeprakuviota.  Se pitää Kindlen hyvin ja jalusta on hieno.</w:t>
      </w:r>
    </w:p>
    <w:p>
      <w:r>
        <w:rPr>
          <w:b/>
        </w:rPr>
        <w:t xml:space="preserve">Tulos</w:t>
      </w:r>
    </w:p>
    <w:p>
      <w:r>
        <w:t xml:space="preserve">Kindle Fire HD -kotelo</w:t>
      </w:r>
    </w:p>
    <w:p>
      <w:r>
        <w:rPr>
          <w:b/>
        </w:rPr>
        <w:t xml:space="preserve">Esimerkki 0.3547</w:t>
      </w:r>
    </w:p>
    <w:p>
      <w:r>
        <w:t xml:space="preserve">Erittäin vankka tuote. Olin hämmästynyt, että ensimmäisellä käynnistyskerralla minua pyydettiin tuomaan asetukset minun Surface Pro 2! Suostuin ja kaikki tuotiin, mukaan lukien sovellus, jota käytän melko paljon. Pelottavaa oli, että se sisälsi myös IE-selainhistoriani. Se ei ole ongelma, mutta yksityisyyden suojan kannalta se oli yllättävää. Tiedän, että IE:ssä on asetus, joka estää tämän, mutta tämä on vain varoittava huomautus.&lt;br /&gt;Ostin I&amp; 256 Gb:n version ja olen vaikuttunut sen nopeudesta, ja grafiikka on vaikuttavaa. Pidän kovasti 12&amp;#34; näytöstä SP2:een verrattuna.&lt;br /&gt;Ainut miinus tähän mennessä on se, että kahdesti minulla on ollut käynnistymisongelmia. Musta ruutu, ehkä kursori näkyy (50% tähän mennessä), mutta ei mitään muuta. Online-tutkimus sai minut kovaan uudelleenkäynnistyssekvenssiin (pidä virtaa 30 sekuntia, vapauta 15 sekuntia, pidä virtaa + äänenvoimakkuutta 15 sekuntia).</w:t>
      </w:r>
    </w:p>
    <w:p>
      <w:r>
        <w:rPr>
          <w:b/>
        </w:rPr>
        <w:t xml:space="preserve">Tulos</w:t>
      </w:r>
    </w:p>
    <w:p>
      <w:r>
        <w:t xml:space="preserve">Pidän siitä</w:t>
      </w:r>
    </w:p>
    <w:p>
      <w:r>
        <w:rPr>
          <w:b/>
        </w:rPr>
        <w:t xml:space="preserve">Esimerkki 0.3548</w:t>
      </w:r>
    </w:p>
    <w:p>
      <w:r>
        <w:t xml:space="preserve">Parin kuukauden kuluessa siitä, kun sain sen, hihnat alkoivat löystyä. Lopulta se repesi erilleen ja se säilytti taitavasti tämän tuotteen 90 päivän palautusajan. Nyt minulla ei ole kuittia ja minun on otettava yhteyttä myyjään takuun vaatimista varten. Toivottavasti he korvaavat sen. Mutta ei ole käyttämäni pennin arvoinen, edes tilavuudeltaan.</w:t>
      </w:r>
    </w:p>
    <w:p>
      <w:r>
        <w:rPr>
          <w:b/>
        </w:rPr>
        <w:t xml:space="preserve">Tulos</w:t>
      </w:r>
    </w:p>
    <w:p>
      <w:r>
        <w:t xml:space="preserve">Tämä tuote imee!!</w:t>
      </w:r>
    </w:p>
    <w:p>
      <w:r>
        <w:rPr>
          <w:b/>
        </w:rPr>
        <w:t xml:space="preserve">Esimerkki 0,3549</w:t>
      </w:r>
    </w:p>
    <w:p>
      <w:r>
        <w:t xml:space="preserve">Saimme kotelon ja se näyttää hyvältä rahaan nähden. Siinä on kaksi merkittävää puutetta. Ensinnäkin tabletti irtoaa toisesta päästä, jos sitä kallistaa väärään suuntaan. Toiseksi näppäimistö ei kiinnity tablettiin ilman jonkinlaista liitintä, jota ei ollut mukana. Kotelo on mielestämme hyödytön ja on mahdotonta löytää toista koteloa, joka sopii 10,5 tabletille ....</w:t>
      </w:r>
    </w:p>
    <w:p>
      <w:r>
        <w:rPr>
          <w:b/>
        </w:rPr>
        <w:t xml:space="preserve">Tulos</w:t>
      </w:r>
    </w:p>
    <w:p>
      <w:r>
        <w:t xml:space="preserve">Yksi suuri ongelma</w:t>
      </w:r>
    </w:p>
    <w:p>
      <w:r>
        <w:rPr>
          <w:b/>
        </w:rPr>
        <w:t xml:space="preserve">Esimerkki 0,3550</w:t>
      </w:r>
    </w:p>
    <w:p>
      <w:r>
        <w:t xml:space="preserve">Kotelo on melko suuri ja siinä on tilaa muille tavaroille.</w:t>
      </w:r>
    </w:p>
    <w:p>
      <w:r>
        <w:rPr>
          <w:b/>
        </w:rPr>
        <w:t xml:space="preserve">Tulos</w:t>
      </w:r>
    </w:p>
    <w:p>
      <w:r>
        <w:t xml:space="preserve">Neljä tähteä</w:t>
      </w:r>
    </w:p>
    <w:p>
      <w:r>
        <w:rPr>
          <w:b/>
        </w:rPr>
        <w:t xml:space="preserve">Esimerkki 0.3551</w:t>
      </w:r>
    </w:p>
    <w:p>
      <w:r>
        <w:t xml:space="preserve">Olen tähän mennessä kokeillut 3-4 webkameraa, ja tämä tuottaa Skype-kaverini kommenttien perusteella terävimmän kuvan. Lisäksi kamera vaatii vain noin sentin tilan näytön yläpuolelta - täydellinen ratkaisu pienille, kapeille tietokonepöydille.</w:t>
      </w:r>
    </w:p>
    <w:p>
      <w:r>
        <w:rPr>
          <w:b/>
        </w:rPr>
        <w:t xml:space="preserve">Tulos</w:t>
      </w:r>
    </w:p>
    <w:p>
      <w:r>
        <w:t xml:space="preserve">Paras matalaprofiilinen webkamera</w:t>
      </w:r>
    </w:p>
    <w:p>
      <w:r>
        <w:rPr>
          <w:b/>
        </w:rPr>
        <w:t xml:space="preserve">Esimerkki 0.3552</w:t>
      </w:r>
    </w:p>
    <w:p>
      <w:r>
        <w:t xml:space="preserve">Tämä on mahtavaa. Kytkin sen TiVooni, jotta saisin langattomat päivitykset tietokoneen ohjelmiin.</w:t>
      </w:r>
    </w:p>
    <w:p>
      <w:r>
        <w:rPr>
          <w:b/>
        </w:rPr>
        <w:t xml:space="preserve">Tulos</w:t>
      </w:r>
    </w:p>
    <w:p>
      <w:r>
        <w:t xml:space="preserve">FANTASTINEN~!</w:t>
      </w:r>
    </w:p>
    <w:p>
      <w:r>
        <w:rPr>
          <w:b/>
        </w:rPr>
        <w:t xml:space="preserve">Esimerkki 0.3553</w:t>
      </w:r>
    </w:p>
    <w:p>
      <w:r>
        <w:t xml:space="preserve">Tämä on loistava näppäimistö.  Käytän sitä toimistossani, jotta voin nojata tuolissani ja silti kirjoittaa.  Myös akun kesto on ollut hyvä.</w:t>
      </w:r>
    </w:p>
    <w:p>
      <w:r>
        <w:rPr>
          <w:b/>
        </w:rPr>
        <w:t xml:space="preserve">Tulos</w:t>
      </w:r>
    </w:p>
    <w:p>
      <w:r>
        <w:t xml:space="preserve">Tämä on loistava näppäimistö. Käytän sitä toimistossani, joten ...</w:t>
      </w:r>
    </w:p>
    <w:p>
      <w:r>
        <w:rPr>
          <w:b/>
        </w:rPr>
        <w:t xml:space="preserve">Esimerkki 0.3554</w:t>
      </w:r>
    </w:p>
    <w:p>
      <w:r>
        <w:t xml:space="preserve">suuri arvo se toimii täydellisesti</w:t>
      </w:r>
    </w:p>
    <w:p>
      <w:r>
        <w:rPr>
          <w:b/>
        </w:rPr>
        <w:t xml:space="preserve">Tulos</w:t>
      </w:r>
    </w:p>
    <w:p>
      <w:r>
        <w:t xml:space="preserve">Viisi tähteä</w:t>
      </w:r>
    </w:p>
    <w:p>
      <w:r>
        <w:rPr>
          <w:b/>
        </w:rPr>
        <w:t xml:space="preserve">Esimerkki 0,3555</w:t>
      </w:r>
    </w:p>
    <w:p>
      <w:r>
        <w:t xml:space="preserve">kotelo sopii tabletilleni kuin hansikas. rakastan väriä.</w:t>
      </w:r>
    </w:p>
    <w:p>
      <w:r>
        <w:rPr>
          <w:b/>
        </w:rPr>
        <w:t xml:space="preserve">Tulos</w:t>
      </w:r>
    </w:p>
    <w:p>
      <w:r>
        <w:t xml:space="preserve">Viisi tähteä</w:t>
      </w:r>
    </w:p>
    <w:p>
      <w:r>
        <w:rPr>
          <w:b/>
        </w:rPr>
        <w:t xml:space="preserve">Esimerkki 0.3556</w:t>
      </w:r>
    </w:p>
    <w:p>
      <w:r>
        <w:t xml:space="preserve">Hieman yli 2 dollarin hintaan päätin viisaasti tilata niistä parin.  Kumpikaan niistä ei toimisi langattoman hiiren sovittimeni kanssa, mutta se oli toissijainen asia; olin ostamassa ensisijaisesti näppäimistöä varten.  Toinen niistä toimi näppäimistöni kanssa.  4,50 dollaria oli silti paras näkemäni hinta, mutta jos olisin tiennyt, olisin tilannut kolme, jotta minulla olisi ollut enemmän mahdollisuuksia saada toimiva varapari.</w:t>
      </w:r>
    </w:p>
    <w:p>
      <w:r>
        <w:rPr>
          <w:b/>
        </w:rPr>
        <w:t xml:space="preserve">Tulos</w:t>
      </w:r>
    </w:p>
    <w:p>
      <w:r>
        <w:t xml:space="preserve">Tarpeeksi halpaa, että se on sen arvoista, jos ostat kaksi.</w:t>
      </w:r>
    </w:p>
    <w:p>
      <w:r>
        <w:rPr>
          <w:b/>
        </w:rPr>
        <w:t xml:space="preserve">Esimerkki 0.3557</w:t>
      </w:r>
    </w:p>
    <w:p>
      <w:r>
        <w:t xml:space="preserve">Tämän tuotteen hinta on erittäin kohtuullinen Applen tuotteeksi. Se toimii täydellisesti, toimitus oli mukava ja sujuva, erittäin mukava ostos, jos käytät iPadia esityksiin ja niin edelleen.</w:t>
      </w:r>
    </w:p>
    <w:p>
      <w:r>
        <w:rPr>
          <w:b/>
        </w:rPr>
        <w:t xml:space="preserve">Tulos</w:t>
      </w:r>
    </w:p>
    <w:p>
      <w:r>
        <w:t xml:space="preserve">Erinomainen hinta, ei ongelmia toistaiseksi.</w:t>
      </w:r>
    </w:p>
    <w:p>
      <w:r>
        <w:rPr>
          <w:b/>
        </w:rPr>
        <w:t xml:space="preserve">Esimerkki 0.3558</w:t>
      </w:r>
    </w:p>
    <w:p>
      <w:r>
        <w:t xml:space="preserve">Kiinalaisen uuden vuoden jälkeen varastot tulivat takaisin, ja nyt voit saada yhden tämän arvokkaan jälleen 300 dollarilla. Se on aivan uskomaton, pelaan GW2, DOTA2, Dragon Age ja jokainen peli toimii sulavasti korkeilla asetuksilla, mitä muuta haluat? Ok jos haluat sen kaivostoimintaan saat myös helposti 730Kh/s ilman sotkua biosin tai laitteiston kanssa, toimii se virheettömästi.</w:t>
      </w:r>
    </w:p>
    <w:p>
      <w:r>
        <w:rPr>
          <w:b/>
        </w:rPr>
        <w:t xml:space="preserve">Tulos</w:t>
      </w:r>
    </w:p>
    <w:p>
      <w:r>
        <w:t xml:space="preserve">Hämmästyttävä kortti</w:t>
      </w:r>
    </w:p>
    <w:p>
      <w:r>
        <w:rPr>
          <w:b/>
        </w:rPr>
        <w:t xml:space="preserve">Esimerkki 0.3559</w:t>
      </w:r>
    </w:p>
    <w:p>
      <w:r>
        <w:t xml:space="preserve">markkinoiden paras Android-tabletti. yksinkertaisesti paras. Luulen, että Sony sai heidän mojo takaisin. tappaja sovellus on kaukosäädin kaikki vain toimii.Pystyin konfiguroimaan TV DVD-soitin satelliitti box ja Roku-soitin se kaikki alle 30 sekuntia En ole koskaan nähnyt yleiskaukosäädin toimii niin hyvin niin vaivattomasti. Vankka rakentaminen, sujuva toiminta kaiken kaikkiaan loistava tuote. Loin tämän arvostelun kokonaan puheentunnistusnäppäimistöllä</w:t>
      </w:r>
    </w:p>
    <w:p>
      <w:r>
        <w:rPr>
          <w:b/>
        </w:rPr>
        <w:t xml:space="preserve">Tulos</w:t>
      </w:r>
    </w:p>
    <w:p>
      <w:r>
        <w:t xml:space="preserve">tämä on paras Android-tabletti koskaan</w:t>
      </w:r>
    </w:p>
    <w:p>
      <w:r>
        <w:rPr>
          <w:b/>
        </w:rPr>
        <w:t xml:space="preserve">Esimerkki 0,3560</w:t>
      </w:r>
    </w:p>
    <w:p>
      <w:r>
        <w:t xml:space="preserve">Tämä ostettiin miehelleni, joka on erittäin vaikuttunut siitä. Hänellä on Mac Air -läppäri, jota hän rakastaa, ja tämä on erittäin mukava lisä läppäriin. Vaikka sylimikro on pienempi kuin suuremmat Macit, tämä iPad Air on helppo pakata ja ottaa mukaan. Hyvä ostos!</w:t>
      </w:r>
    </w:p>
    <w:p>
      <w:r>
        <w:rPr>
          <w:b/>
        </w:rPr>
        <w:t xml:space="preserve">Tulos</w:t>
      </w:r>
    </w:p>
    <w:p>
      <w:r>
        <w:t xml:space="preserve">Hyvä ostos</w:t>
      </w:r>
    </w:p>
    <w:p>
      <w:r>
        <w:rPr>
          <w:b/>
        </w:rPr>
        <w:t xml:space="preserve">Esimerkki 0.3561</w:t>
      </w:r>
    </w:p>
    <w:p>
      <w:r>
        <w:t xml:space="preserve">Ei niin mukava kuin mitä sen esitettiin olevan. Ill käyttää niitä 4 tunnin pelisession aikana, jatkuvasti löytää itseni ottaa ne pois aina kun voin. Ja 8 tunnin työvuoron aikana - unohda se. Pääni ei ole koskaan kipeä yli 5 minuuttia sen jälkeen, kun olen ottanut ne pois, mutta se on silti epämiellyttävä kipu. Lisäksi kaikki mikrofonin mykistyspainikkeet lakkasivat toimimasta luultavasti 3 kuukauden aikana, ja huomasin sen vasta äskettäin. Joten mykistin mikrofonini, mutta sitten huomasin, että kaikki kuulevat kaiken, mitä yritin mykistää. Ei osta toista kipua, tein tuntikausia tutkimusta ennen ostamista, ja tämä lopputulos on tehnyt minut hyvin surulliseksi.&lt;br /&gt;HOWEVER&lt;br /&gt;Hyvät kuulokkeet, hyvä laatu, kuulee jokaisen pienen askeleen tai kaukaisen laukauksen. Pidän pitkästä johdosta ja irrotettavasta mikrofonista. Toivoisin vain, että mykistys- ja äänenvoimakkuuden säätimet olisivat varsinaisissa kuulokkeissa sen sijaan, että joutuisi seuraamaan johtoa ja etsimään siihen kiinnitetyn pienen säätimen.</w:t>
      </w:r>
    </w:p>
    <w:p>
      <w:r>
        <w:rPr>
          <w:b/>
        </w:rPr>
        <w:t xml:space="preserve">Tulos</w:t>
      </w:r>
    </w:p>
    <w:p>
      <w:r>
        <w:t xml:space="preserve">Älä tee sitä (tavallaan)</w:t>
      </w:r>
    </w:p>
    <w:p>
      <w:r>
        <w:rPr>
          <w:b/>
        </w:rPr>
        <w:t xml:space="preserve">Esimerkki 0.3562</w:t>
      </w:r>
    </w:p>
    <w:p>
      <w:r>
        <w:t xml:space="preserve">Jos pelaat videopelejä tai aiot viettää lukemattomia tunteja tietokoneen parissa, tämä ratahiiri on arvoton. En ole vielä nähnyt arvottomampaa \\"hiirtä\\". Ostin sen ja kadun sitä koko sydämestäni. Laita tämä \\\"ÄLÄ OTA\\\" -listallesi.</w:t>
      </w:r>
    </w:p>
    <w:p>
      <w:r>
        <w:rPr>
          <w:b/>
        </w:rPr>
        <w:t xml:space="preserve">Tulos</w:t>
      </w:r>
    </w:p>
    <w:p>
      <w:r>
        <w:t xml:space="preserve">kauhea ei osta</w:t>
      </w:r>
    </w:p>
    <w:p>
      <w:r>
        <w:rPr>
          <w:b/>
        </w:rPr>
        <w:t xml:space="preserve">Esimerkki 0.3563</w:t>
      </w:r>
    </w:p>
    <w:p>
      <w:r>
        <w:t xml:space="preserve">Käytän sitä joka päivä, joten minun täytyy pitää siitä! En ole kovin tekninen, joten arvosteluni on tavallisen miehen arvostelu.</w:t>
      </w:r>
    </w:p>
    <w:p>
      <w:r>
        <w:rPr>
          <w:b/>
        </w:rPr>
        <w:t xml:space="preserve">Tulos</w:t>
      </w:r>
    </w:p>
    <w:p>
      <w:r>
        <w:t xml:space="preserve">Kindle-arvostelu</w:t>
      </w:r>
    </w:p>
    <w:p>
      <w:r>
        <w:rPr>
          <w:b/>
        </w:rPr>
        <w:t xml:space="preserve">Esimerkki 0,3564</w:t>
      </w:r>
    </w:p>
    <w:p>
      <w:r>
        <w:t xml:space="preserve">Vaikea soveltaa.</w:t>
      </w:r>
    </w:p>
    <w:p>
      <w:r>
        <w:rPr>
          <w:b/>
        </w:rPr>
        <w:t xml:space="preserve">Tulos</w:t>
      </w:r>
    </w:p>
    <w:p>
      <w:r>
        <w:t xml:space="preserve">Tein kaiken, mitä minulle oli sanottu, mutta en koskaan saanut kuplia pois.</w:t>
      </w:r>
    </w:p>
    <w:p>
      <w:r>
        <w:rPr>
          <w:b/>
        </w:rPr>
        <w:t xml:space="preserve">Esimerkki 0,3565</w:t>
      </w:r>
    </w:p>
    <w:p>
      <w:r>
        <w:t xml:space="preserve">Ei vielä ongelmia. Toimii hiljaa ja viileästi, nopea, mahtuu paljon tavaraa. Jos he tekisivät sellaisen, joka olisi kauniissa väreissä tai jossa olisi häikäiseviä helmiä, se olisi aika siistiä, mutta tämä riittää.</w:t>
      </w:r>
    </w:p>
    <w:p>
      <w:r>
        <w:rPr>
          <w:b/>
        </w:rPr>
        <w:t xml:space="preserve">Tulos</w:t>
      </w:r>
    </w:p>
    <w:p>
      <w:r>
        <w:t xml:space="preserve">1 viikon katsaus - hyvä tähän mennessä.</w:t>
      </w:r>
    </w:p>
    <w:p>
      <w:r>
        <w:rPr>
          <w:b/>
        </w:rPr>
        <w:t xml:space="preserve">Esimerkki 0,3566</w:t>
      </w:r>
    </w:p>
    <w:p>
      <w:r>
        <w:t xml:space="preserve">Toistaiseksi tuote toimii hyvin.</w:t>
      </w:r>
    </w:p>
    <w:p>
      <w:r>
        <w:rPr>
          <w:b/>
        </w:rPr>
        <w:t xml:space="preserve">Tulos</w:t>
      </w:r>
    </w:p>
    <w:p>
      <w:r>
        <w:t xml:space="preserve">Viisi tähteä</w:t>
      </w:r>
    </w:p>
    <w:p>
      <w:r>
        <w:rPr>
          <w:b/>
        </w:rPr>
        <w:t xml:space="preserve">Esimerkki 0,3567</w:t>
      </w:r>
    </w:p>
    <w:p>
      <w:r>
        <w:t xml:space="preserve">Tämä laite voi olla \\"yhteensopiva\\" 6 Gt/s-asemien kanssa, mutta se EI ole 6 Gt/s-laite.  Sen kaistanleveyden yläraja on edelleen 3 Gt/s laitteen ohjaimen mukaan. Näin ollen tämän laitteen suorituskyky on vain keskinkertainen 3 Gt/s-laitteelle.</w:t>
      </w:r>
    </w:p>
    <w:p>
      <w:r>
        <w:rPr>
          <w:b/>
        </w:rPr>
        <w:t xml:space="preserve">Tulos</w:t>
      </w:r>
    </w:p>
    <w:p>
      <w:r>
        <w:t xml:space="preserve">Ei 6Gb/s-laite</w:t>
      </w:r>
    </w:p>
    <w:p>
      <w:r>
        <w:rPr>
          <w:b/>
        </w:rPr>
        <w:t xml:space="preserve">Esimerkki 0,3568</w:t>
      </w:r>
    </w:p>
    <w:p>
      <w:r>
        <w:t xml:space="preserve">Pidän uusista lisätyistä kolmesta painikkeesta &amp;#60;&amp;#60; II &amp;#62;&amp;#62; .&lt;br /&gt;BTW, jos kotipainike ei toimi android-laitteessa, yritä seurata vaiheita.&lt;br /&gt;1. Juurruta android-laite.&lt;br /&gt;2. Juurruta Explorer &amp;#60;/system/usr/keylayout/generic.kl&amp;#62;.&lt;br /&gt;3. Muuta tiedoston käyttöoikeudet kirjoitettavaksi.&lt;br /&gt;4. Avaa tiedosto tekstieditorilla.&lt;br /&gt;5. Valitse tiedosto. Muuta rivi &amp;#34;Key 102 MOVE_HOME&amp;#34; muotoon &amp;#34;Key 102 HOME&amp;#34;&lt;br /&gt;6. Tallenna tiedosto ja käynnistä laite uudelleen.&lt;br /&gt;7. Kaikki on valmista.</w:t>
      </w:r>
    </w:p>
    <w:p>
      <w:r>
        <w:rPr>
          <w:b/>
        </w:rPr>
        <w:t xml:space="preserve">Tulos</w:t>
      </w:r>
    </w:p>
    <w:p>
      <w:r>
        <w:t xml:space="preserve">Jos kotipainike ei toimi.</w:t>
      </w:r>
    </w:p>
    <w:p>
      <w:r>
        <w:rPr>
          <w:b/>
        </w:rPr>
        <w:t xml:space="preserve">Esimerkki 0.3569</w:t>
      </w:r>
    </w:p>
    <w:p>
      <w:r>
        <w:t xml:space="preserve">Se on hieno..&lt;br /&gt;&lt;br /&gt;Ole tietoinen siitä, että tässä tuotteessa ei ole kantta, kuten luulin, että sillä oli... Se on vain vartalopanssari, jossa on näytönsuoja...</w:t>
      </w:r>
    </w:p>
    <w:p>
      <w:r>
        <w:rPr>
          <w:b/>
        </w:rPr>
        <w:t xml:space="preserve">Tulos</w:t>
      </w:r>
    </w:p>
    <w:p>
      <w:r>
        <w:t xml:space="preserve">Se on vankka</w:t>
      </w:r>
    </w:p>
    <w:p>
      <w:r>
        <w:rPr>
          <w:b/>
        </w:rPr>
        <w:t xml:space="preserve">Esimerkki 0,3570</w:t>
      </w:r>
    </w:p>
    <w:p>
      <w:r>
        <w:t xml:space="preserve">Rakastan tätä salkkua. Se oli juuri sitä, mitä etsin, ja myös kaunis.</w:t>
      </w:r>
    </w:p>
    <w:p>
      <w:r>
        <w:rPr>
          <w:b/>
        </w:rPr>
        <w:t xml:space="preserve">Tulos</w:t>
      </w:r>
    </w:p>
    <w:p>
      <w:r>
        <w:t xml:space="preserve">Viisi tähteä</w:t>
      </w:r>
    </w:p>
    <w:p>
      <w:r>
        <w:rPr>
          <w:b/>
        </w:rPr>
        <w:t xml:space="preserve">Esimerkki 0.3571</w:t>
      </w:r>
    </w:p>
    <w:p>
      <w:r>
        <w:t xml:space="preserve">Tämä on hyvin tehty, tukeva kotelo. Siinä on tilaa laturille, muistilevylle, kynille ja/tai lyijykynille.  Voit kantaa sitä kahvasta tai käyttää hihnaa ja ripustaa sen olkapäälle, jos kädet eivät ole vapaat.</w:t>
      </w:r>
    </w:p>
    <w:p>
      <w:r>
        <w:rPr>
          <w:b/>
        </w:rPr>
        <w:t xml:space="preserve">Tulos</w:t>
      </w:r>
    </w:p>
    <w:p>
      <w:r>
        <w:t xml:space="preserve">Kannettavan tietokoneen kantolaite</w:t>
      </w:r>
    </w:p>
    <w:p>
      <w:r>
        <w:rPr>
          <w:b/>
        </w:rPr>
        <w:t xml:space="preserve">Esimerkki 0.3572</w:t>
      </w:r>
    </w:p>
    <w:p>
      <w:r>
        <w:t xml:space="preserve">Toimii täydellisesti Dell Inspiron 1100 -puhelimessani.  Minulla ei ollut ongelmia asennuksen kanssa, uudelleenkäynnistys sujui hyvin ja on toiminut ongelmitta siitä lähtien.</w:t>
      </w:r>
    </w:p>
    <w:p>
      <w:r>
        <w:rPr>
          <w:b/>
        </w:rPr>
        <w:t xml:space="preserve">Tulos</w:t>
      </w:r>
    </w:p>
    <w:p>
      <w:r>
        <w:t xml:space="preserve">täydellinen</w:t>
      </w:r>
    </w:p>
    <w:p>
      <w:r>
        <w:rPr>
          <w:b/>
        </w:rPr>
        <w:t xml:space="preserve">Esimerkki 0.3573</w:t>
      </w:r>
    </w:p>
    <w:p>
      <w:r>
        <w:t xml:space="preserve">Rakastan tätä ja olen niin iloinen, että soitin, koska he lähettivät uuden, kun minun on-painike oli jumissa.</w:t>
      </w:r>
    </w:p>
    <w:p>
      <w:r>
        <w:rPr>
          <w:b/>
        </w:rPr>
        <w:t xml:space="preserve">Tulos</w:t>
      </w:r>
    </w:p>
    <w:p>
      <w:r>
        <w:t xml:space="preserve">Rakastan tätä ja olen niin iloinen, että soitin, koska he ....</w:t>
      </w:r>
    </w:p>
    <w:p>
      <w:r>
        <w:rPr>
          <w:b/>
        </w:rPr>
        <w:t xml:space="preserve">Esimerkki 0.3574</w:t>
      </w:r>
    </w:p>
    <w:p>
      <w:r>
        <w:t xml:space="preserve">Ostin tämän mahtavan hiiren, koska paikallisessa kirjastossani oli niitä kaikissa tietokoneissaan ja rakastin&lt;br /&gt;käyttää niitä. hyvä tuntuma fantastiseen hintaan. ja ne näyttävät kestävän ikuisesti !&lt;br /&gt;&lt;br /&gt;harry</w:t>
      </w:r>
    </w:p>
    <w:p>
      <w:r>
        <w:rPr>
          <w:b/>
        </w:rPr>
        <w:t xml:space="preserve">Tulos</w:t>
      </w:r>
    </w:p>
    <w:p>
      <w:r>
        <w:t xml:space="preserve">Ostin tämän mahtavan hiiren, koska paikallisessa kirjastossani oli niitä kaikissa ...</w:t>
      </w:r>
    </w:p>
    <w:p>
      <w:r>
        <w:rPr>
          <w:b/>
        </w:rPr>
        <w:t xml:space="preserve">Esimerkki 0,3575</w:t>
      </w:r>
    </w:p>
    <w:p>
      <w:r>
        <w:t xml:space="preserve">Identtinen kadonneen kaapelin kanssa</w:t>
      </w:r>
    </w:p>
    <w:p>
      <w:r>
        <w:rPr>
          <w:b/>
        </w:rPr>
        <w:t xml:space="preserve">Tulos</w:t>
      </w:r>
    </w:p>
    <w:p>
      <w:r>
        <w:t xml:space="preserve">Viisi tähteä</w:t>
      </w:r>
    </w:p>
    <w:p>
      <w:r>
        <w:rPr>
          <w:b/>
        </w:rPr>
        <w:t xml:space="preserve">Esimerkki 0.3576</w:t>
      </w:r>
    </w:p>
    <w:p>
      <w:r>
        <w:t xml:space="preserve">toimii FreeNASin kanssa. Hintaansa nähden suorituskyky on hyvä.</w:t>
      </w:r>
    </w:p>
    <w:p>
      <w:r>
        <w:rPr>
          <w:b/>
        </w:rPr>
        <w:t xml:space="preserve">Tulos</w:t>
      </w:r>
    </w:p>
    <w:p>
      <w:r>
        <w:t xml:space="preserve">toimii FreeNASin kanssa</w:t>
      </w:r>
    </w:p>
    <w:p>
      <w:r>
        <w:rPr>
          <w:b/>
        </w:rPr>
        <w:t xml:space="preserve">Esimerkki 0.3577</w:t>
      </w:r>
    </w:p>
    <w:p>
      <w:r>
        <w:t xml:space="preserve">Rakastan tätä näppäimistöä. Toiminta on loistava. Liitettävyys on erittäin luotettava.</w:t>
      </w:r>
    </w:p>
    <w:p>
      <w:r>
        <w:rPr>
          <w:b/>
        </w:rPr>
        <w:t xml:space="preserve">Tulos</w:t>
      </w:r>
    </w:p>
    <w:p>
      <w:r>
        <w:t xml:space="preserve">Paras tabletti näppäimistö</w:t>
      </w:r>
    </w:p>
    <w:p>
      <w:r>
        <w:rPr>
          <w:b/>
        </w:rPr>
        <w:t xml:space="preserve">Esimerkki 0.3578</w:t>
      </w:r>
    </w:p>
    <w:p>
      <w:r>
        <w:t xml:space="preserve">Olen erittäin tyytyväinen uuteen kotelooni, se toimii loistavasti. Kosketuslevyn tai näppäinten kanssa ei ole ongelmia. Vasen ja oikea näppäin&lt;br /&gt;toimivat hyvin. Minulla ei ole mitään valittamista. Suosittelen tätä tuotetta kaikille, jotka etsivät koteloa&lt;br /&gt;Samsungin tablet 2:lle. Toimitus oli myös nopea. Kiitos</w:t>
      </w:r>
    </w:p>
    <w:p>
      <w:r>
        <w:rPr>
          <w:b/>
        </w:rPr>
        <w:t xml:space="preserve">Tulos</w:t>
      </w:r>
    </w:p>
    <w:p>
      <w:r>
        <w:t xml:space="preserve">Minulla on oma minitietokone!</w:t>
      </w:r>
    </w:p>
    <w:p>
      <w:r>
        <w:rPr>
          <w:b/>
        </w:rPr>
        <w:t xml:space="preserve">Esimerkki 0.3579</w:t>
      </w:r>
    </w:p>
    <w:p>
      <w:r>
        <w:t xml:space="preserve">hyvä rahalle, ja toimii, jos lapset käyttävät sitä</w:t>
      </w:r>
    </w:p>
    <w:p>
      <w:r>
        <w:rPr>
          <w:b/>
        </w:rPr>
        <w:t xml:space="preserve">Tulos</w:t>
      </w:r>
    </w:p>
    <w:p>
      <w:r>
        <w:t xml:space="preserve">hyvä rahalle, ja toimii, jos lapset käyttävät sitä</w:t>
      </w:r>
    </w:p>
    <w:p>
      <w:r>
        <w:rPr>
          <w:b/>
        </w:rPr>
        <w:t xml:space="preserve">Esimerkki 0.3580</w:t>
      </w:r>
    </w:p>
    <w:p>
      <w:r>
        <w:t xml:space="preserve">Ostin tämän soinnun käytettäväksi olohuoneessamme. Pidän siitä, että johto on litteä, joten se ei ole vahingoittunut sohvan nielemänä. Se on myös helppo löytää värin perusteella. Ostaisin ehdottomasti uudelleen.</w:t>
      </w:r>
    </w:p>
    <w:p>
      <w:r>
        <w:rPr>
          <w:b/>
        </w:rPr>
        <w:t xml:space="preserve">Tulos</w:t>
      </w:r>
    </w:p>
    <w:p>
      <w:r>
        <w:t xml:space="preserve">Rakastan tätä sointua</w:t>
      </w:r>
    </w:p>
    <w:p>
      <w:r>
        <w:rPr>
          <w:b/>
        </w:rPr>
        <w:t xml:space="preserve">Esimerkki 0.3581</w:t>
      </w:r>
    </w:p>
    <w:p>
      <w:r>
        <w:t xml:space="preserve">Hienosti myyty.</w:t>
      </w:r>
    </w:p>
    <w:p>
      <w:r>
        <w:rPr>
          <w:b/>
        </w:rPr>
        <w:t xml:space="preserve">Tulos</w:t>
      </w:r>
    </w:p>
    <w:p>
      <w:r>
        <w:t xml:space="preserve">Viisi tähteä</w:t>
      </w:r>
    </w:p>
    <w:p>
      <w:r>
        <w:rPr>
          <w:b/>
        </w:rPr>
        <w:t xml:space="preserve">Esimerkki 0.3582</w:t>
      </w:r>
    </w:p>
    <w:p>
      <w:r>
        <w:t xml:space="preserve">PARAS. Voisin jatkaa ja jatkaa, mutta ei ole mitään hyötyä kaikkien näiden muiden arvostelujen kanssa :) Tämä on yksi kaikkien aikojen suosikkituotteistani EVER.</w:t>
      </w:r>
    </w:p>
    <w:p>
      <w:r>
        <w:rPr>
          <w:b/>
        </w:rPr>
        <w:t xml:space="preserve">Tulos</w:t>
      </w:r>
    </w:p>
    <w:p>
      <w:r>
        <w:t xml:space="preserve">PARAS TAPA LUKEA!!!!!!!</w:t>
      </w:r>
    </w:p>
    <w:p>
      <w:r>
        <w:rPr>
          <w:b/>
        </w:rPr>
        <w:t xml:space="preserve">Esimerkki 0.3583</w:t>
      </w:r>
    </w:p>
    <w:p>
      <w:r>
        <w:t xml:space="preserve">Ei anna tabletin latautua, kun se on liitetty näppäimistöön.</w:t>
      </w:r>
    </w:p>
    <w:p>
      <w:r>
        <w:rPr>
          <w:b/>
        </w:rPr>
        <w:t xml:space="preserve">Tulos</w:t>
      </w:r>
    </w:p>
    <w:p>
      <w:r>
        <w:t xml:space="preserve">Kolme tähteä</w:t>
      </w:r>
    </w:p>
    <w:p>
      <w:r>
        <w:rPr>
          <w:b/>
        </w:rPr>
        <w:t xml:space="preserve">Esimerkki 0.3584</w:t>
      </w:r>
    </w:p>
    <w:p>
      <w:r>
        <w:t xml:space="preserve">Tilasin tämän 2 kuukautta sitten ja käytin sitä vain 2 kertaa menin etsimään jotain sitä ja sen poissa se ei edes lue asiaa kokeilin sitä useammassa kuin yhdessä kannettavassa tietokoneessa ja jopa testasin toista USB-asemaa, jonka ostin samoihin aikoihin, joka toimi otin yhteyttä myyjään ilman vastausta en koskaan osta tältä myyjältä uudelleen.</w:t>
      </w:r>
    </w:p>
    <w:p>
      <w:r>
        <w:rPr>
          <w:b/>
        </w:rPr>
        <w:t xml:space="preserve">Tulos</w:t>
      </w:r>
    </w:p>
    <w:p>
      <w:r>
        <w:t xml:space="preserve">tuote viallinen</w:t>
      </w:r>
    </w:p>
    <w:p>
      <w:r>
        <w:rPr>
          <w:b/>
        </w:rPr>
        <w:t xml:space="preserve">Esimerkki 0,3585</w:t>
      </w:r>
    </w:p>
    <w:p>
      <w:r>
        <w:t xml:space="preserve">Harrastan jonkin verran pelaamista, mutta halusin nämä kuulokkeet lähinnä yksityisten videokonferenssien ja VOIP-puheluiden pitämiseen ilman kannettavan tietokoneen tai työpöydän kaiuttimia. Näin muut ympärilläni olevat eivät voi nuuskia.  Pidän niistä.  Ne ovat mukavat ja kevyet verrattuna moniin muihin kuulokkeisiin, joita olen käyttänyt vuosien varrella.  Pidän myös äänenvoimakkuus- ja mykistysmikrofonitoiminnoista.  Nämä kuulokkeet eivät kuitenkaan ole niin äänekkäät kuin odotin, vaikka ne olisi säädetty maksimivoimakkuudelle (ja tietokoneen ollessa säädetty maksimivoimakkuudelle).  Ne eivät ole vahvistetut.  Kaikki henkilöt, joiden kanssa olen pelannut tai neuvotellut, sanoivat kuulevansa minut hyvin, ja minä kuulin heidät hyvin.  Mutta jos tarvitset kuulokkeet, joissa on korkeampi tai vahvistettu äänenvoimakkuus, tai jos olet huonokuuloinen, sinun kannattaa ehkä harkita jotain muuta tuotetta.  Pidin myös taittuvista litteistä korvakupeista, sillä niiden ansiosta voin kuljettaa niitä matkatavaroissa paremmin, kun olen matkalla. Annan 4 tähteä.  Jos hinta olisi ollut alhaisempi kuin 80 dollaria (vaikkapa 50 tai 60 dollaria) ja äänenvoimakkuus hieman kovempi, olisin antanut 5 tähteä.  Toistaiseksi ei ole ollut ongelmia rikkoutumisen kanssa, ja päivitän tietoja, jos siitä tulee ongelma, mutta haluan huomauttaa uteliaille, että nämä ovat enimmäkseen muovia, jossa on metallinen pääpanta.  Korvakupit ja pehmusteet ovat vaahtokumia.</w:t>
      </w:r>
    </w:p>
    <w:p>
      <w:r>
        <w:rPr>
          <w:b/>
        </w:rPr>
        <w:t xml:space="preserve">Tulos</w:t>
      </w:r>
    </w:p>
    <w:p>
      <w:r>
        <w:t xml:space="preserve">Melko hyvät kuulokkeet - Hinta on kuitenkin korkea</w:t>
      </w:r>
    </w:p>
    <w:p>
      <w:r>
        <w:rPr>
          <w:b/>
        </w:rPr>
        <w:t xml:space="preserve">Esimerkki 0.3586</w:t>
      </w:r>
    </w:p>
    <w:p>
      <w:r>
        <w:t xml:space="preserve">Aluksi en halunnut tätä, mutta annoin periksi ja päätin olla lähettämättä sitä takaisin. Tein hyvän päätöksen. Se on nopea, nopeat luku- ja kirjoitusajat ja hintaansa nähden se on loistava ostos.</w:t>
      </w:r>
    </w:p>
    <w:p>
      <w:r>
        <w:rPr>
          <w:b/>
        </w:rPr>
        <w:t xml:space="preserve">Tulos</w:t>
      </w:r>
    </w:p>
    <w:p>
      <w:r>
        <w:t xml:space="preserve">sen suuri muistikortti kameroita tai varmuuskopioita varten</w:t>
      </w:r>
    </w:p>
    <w:p>
      <w:r>
        <w:rPr>
          <w:b/>
        </w:rPr>
        <w:t xml:space="preserve">Esimerkki 0.3587</w:t>
      </w:r>
    </w:p>
    <w:p>
      <w:r>
        <w:t xml:space="preserve">Sain juuri tämän kotelon Kindleni, eikä se sovi. Se on aivan liian tiukka, eikä kansi edes sulkeudu kokonaan. Huonosti tehty.</w:t>
      </w:r>
    </w:p>
    <w:p>
      <w:r>
        <w:rPr>
          <w:b/>
        </w:rPr>
        <w:t xml:space="preserve">Tulos</w:t>
      </w:r>
    </w:p>
    <w:p>
      <w:r>
        <w:t xml:space="preserve">Ei ole sen arvoista.</w:t>
      </w:r>
    </w:p>
    <w:p>
      <w:r>
        <w:rPr>
          <w:b/>
        </w:rPr>
        <w:t xml:space="preserve">Esimerkki 0.3588</w:t>
      </w:r>
    </w:p>
    <w:p>
      <w:r>
        <w:t xml:space="preserve">Vastaanotettaessa tämä akku kesti lähes 1,5 tuntia, mikä on kaukana alkuperäisen akkuni 4-6 tunnin kestosta, mutta riittää kuitenkin yhdelle yliopistotunnille.    Nyt on kulunut kolme kuukautta, eikä tämä akku kestä edes 20 minuuttia.  Se on huonompi kuin akku, jonka olin vaihtamassa.  En voi uskoa, että tuhlasin 90 dollaria tähän.  Ehkä sain huonon (tai ikivanhan) akun, mutta luulen, että on hieman liian myöhäistä palauttaa se (minun vikani, kun en valittanut heti).  Akussa ei ole valmistuspäivämäärää, joten en tiedä, olenko saanut sellaisen, joka on istunut hyllyssä mätänemässä viimeiset viisi vuotta.      Etsin halvinta saatavilla olevaa korvaavaa akkua, kun löysin ja ostin tämän.  Älä tee samaa virhettä!  Aion pulittaa ylimääräiset rahat uuteen akkuun suoraan Delliltä, kunhan veroilmoitukseni saapuu.    Niille, joita kiinnostaa, maalin väri/viimeistely oli melko lähellä kannettavan tietokoneen väriä - se ei ole yhtä syvä tai kimalteleva, mutta viimeistely on sileämpi - akun maalissa on vähemmän appelsiininkuorta kuin kannettavan tietokoneen maalissa.  Mutta älä viitsi, jätätkö läppärisi ylösalaisin pöydällesi?  Istuvuus/viimeistely ei ole syy siihen, että etsit uutta akkua (toivottavasti).</w:t>
      </w:r>
    </w:p>
    <w:p>
      <w:r>
        <w:rPr>
          <w:b/>
        </w:rPr>
        <w:t xml:space="preserve">Tulos</w:t>
      </w:r>
    </w:p>
    <w:p>
      <w:r>
        <w:t xml:space="preserve">Älä tuhlaa rahojasi</w:t>
      </w:r>
    </w:p>
    <w:p>
      <w:r>
        <w:rPr>
          <w:b/>
        </w:rPr>
        <w:t xml:space="preserve">Esimerkki 0.3589</w:t>
      </w:r>
    </w:p>
    <w:p>
      <w:r>
        <w:t xml:space="preserve">Sopii täydellisesti Ipad Air-2:een, erinomainen laatu.</w:t>
      </w:r>
    </w:p>
    <w:p>
      <w:r>
        <w:rPr>
          <w:b/>
        </w:rPr>
        <w:t xml:space="preserve">Tulos</w:t>
      </w:r>
    </w:p>
    <w:p>
      <w:r>
        <w:t xml:space="preserve">Viisi tähteä</w:t>
      </w:r>
    </w:p>
    <w:p>
      <w:r>
        <w:rPr>
          <w:b/>
        </w:rPr>
        <w:t xml:space="preserve">Esimerkki 0,3590</w:t>
      </w:r>
    </w:p>
    <w:p>
      <w:r>
        <w:t xml:space="preserve">Erittäin tyytyväinen tähän. Toinen koteloni oli halkeillut ja tämä on paljon parempi!</w:t>
      </w:r>
    </w:p>
    <w:p>
      <w:r>
        <w:rPr>
          <w:b/>
        </w:rPr>
        <w:t xml:space="preserve">Tulos</w:t>
      </w:r>
    </w:p>
    <w:p>
      <w:r>
        <w:t xml:space="preserve">Viisi tähteä</w:t>
      </w:r>
    </w:p>
    <w:p>
      <w:r>
        <w:rPr>
          <w:b/>
        </w:rPr>
        <w:t xml:space="preserve">Esimerkki 0,3591</w:t>
      </w:r>
    </w:p>
    <w:p>
      <w:r>
        <w:t xml:space="preserve">Kaiken kaikkiaan erittäin tyytyväinen tähän suojukseen.  Haluaisin sen valaisevan sivun alaosaa hieman enemmän kuin se tekee, mutta kaiken kaikkiaan suosittelen sitä.</w:t>
      </w:r>
    </w:p>
    <w:p>
      <w:r>
        <w:rPr>
          <w:b/>
        </w:rPr>
        <w:t xml:space="preserve">Tulos</w:t>
      </w:r>
    </w:p>
    <w:p>
      <w:r>
        <w:t xml:space="preserve">Kindle Cover</w:t>
      </w:r>
    </w:p>
    <w:p>
      <w:r>
        <w:rPr>
          <w:b/>
        </w:rPr>
        <w:t xml:space="preserve">Esimerkki 0.3592</w:t>
      </w:r>
    </w:p>
    <w:p>
      <w:r>
        <w:t xml:space="preserve">Minulla oli yksinkertaisempi Kindle, ei-taustavalaistu, ja rakastin sitä, vaihdoin FIRE HD:hen voidakseni tilata myös lehtiä, enkä ole pettynyt yhtään. Tämän lisäksi ymmärsin vasta nyt, mitä hyötyä on lukea sängyssä valot pois päältä, akku kestää ikuisuuden, joten se ei ole minulle ongelma. Ostin myös kannen (magneettisen), joka sammuttaa laitteen vain sulkemalla sen, mikä säästää paljon aikaa käynnistys- ja sammutusmenettelyissä (iPad-tyyliin). Todella tyytyväinen Kindle FIRE HD:hen, odotan innolla TV-ohjelmia ja elokuvia Euroopan amazon-kaupoissa....</w:t>
      </w:r>
    </w:p>
    <w:p>
      <w:r>
        <w:rPr>
          <w:b/>
        </w:rPr>
        <w:t xml:space="preserve">Tulos</w:t>
      </w:r>
    </w:p>
    <w:p>
      <w:r>
        <w:t xml:space="preserve">hämmästyttävä</w:t>
      </w:r>
    </w:p>
    <w:p>
      <w:r>
        <w:rPr>
          <w:b/>
        </w:rPr>
        <w:t xml:space="preserve">Esimerkki 0.3593</w:t>
      </w:r>
    </w:p>
    <w:p>
      <w:r>
        <w:t xml:space="preserve">Olen aloittelija, eikä henkilökohtaisten kohteiden lataamiseen ole ohjeita... eli sähköpostia. Minulla oli se, kun sain ensimmäisen kerran Firen, mutta se katosi, enkä löydä mitään ohjeita sen palauttamiseksi.  Minulla on myös facebook ja mikään ei kerro miten lähettää viesti.  Se on hyvä kirjojen lukemiseen.  Kuitenkin facebookissa printti on niin pientä, etten pysty lukemaan sitä ilman suurennuslasia.  Jos saisin nämä kaksi ongelmaa ratkaistua, antaisin sille korkeamman arvosanan.</w:t>
      </w:r>
    </w:p>
    <w:p>
      <w:r>
        <w:rPr>
          <w:b/>
        </w:rPr>
        <w:t xml:space="preserve">Tulos</w:t>
      </w:r>
    </w:p>
    <w:p>
      <w:r>
        <w:t xml:space="preserve">Pettynyt siihen.</w:t>
      </w:r>
    </w:p>
    <w:p>
      <w:r>
        <w:rPr>
          <w:b/>
        </w:rPr>
        <w:t xml:space="preserve">Esimerkki 0,3594</w:t>
      </w:r>
    </w:p>
    <w:p>
      <w:r>
        <w:t xml:space="preserve">Nauti siitä, ettet veloita tätä. Molemmat käyttämäni laturit ovat epäonnistuneet - pieni, joka tuli sen mukana, ja minun korvaava. Lisäksi latausaika on lähes 1/3 päivässä. Ei kuitenkaan valittamista tuotteesta muuten.</w:t>
      </w:r>
    </w:p>
    <w:p>
      <w:r>
        <w:rPr>
          <w:b/>
        </w:rPr>
        <w:t xml:space="preserve">Tulos</w:t>
      </w:r>
    </w:p>
    <w:p>
      <w:r>
        <w:t xml:space="preserve">Nauti siitä, ettet lataa tätä</w:t>
      </w:r>
    </w:p>
    <w:p>
      <w:r>
        <w:rPr>
          <w:b/>
        </w:rPr>
        <w:t xml:space="preserve">Esimerkki 0,3595</w:t>
      </w:r>
    </w:p>
    <w:p>
      <w:r>
        <w:t xml:space="preserve">Tämä on hämmästyttävä pelimonitori.  Olin skeptinen G-Syncin suhteen, mutta G-Sync on todellinen.  Käytän tällä hetkellä GTX 970:tä 2-tie SLI:ssä ja 144hz virkistystaajuus ja G-Sync tekee kaikesta voisilevää.&lt;br /&gt;&lt;br /&gt;Ja, se on kallis 1920x1080 näytöksi, mutta koska minulla ei ole tällä hetkellä halua pelata QHD:lla tai UHD:lla, se sopii tarpeisiini täydellisesti.&lt;br /&gt;&lt;br /&gt;Huomaa, että S-kytkin ei toimi G-Sync-tilassa, vain Classic-tilassa.</w:t>
      </w:r>
    </w:p>
    <w:p>
      <w:r>
        <w:rPr>
          <w:b/>
        </w:rPr>
        <w:t xml:space="preserve">Tulos</w:t>
      </w:r>
    </w:p>
    <w:p>
      <w:r>
        <w:t xml:space="preserve">Sileä</w:t>
      </w:r>
    </w:p>
    <w:p>
      <w:r>
        <w:rPr>
          <w:b/>
        </w:rPr>
        <w:t xml:space="preserve">Esimerkki 0,3596</w:t>
      </w:r>
    </w:p>
    <w:p>
      <w:r>
        <w:t xml:space="preserve">Tämä on suuri arvo. Ainoa ongelma, joka minulla oli, oli se, että kun etsin amazonista android-padia, jossa on Bluetooth-ominaisuus, tämä yksikkö tuli esiin, enkä tajunnut, että siinä ei ole Bluetooth-tukea, ennen kuin yritin käyttää sitä.</w:t>
      </w:r>
    </w:p>
    <w:p>
      <w:r>
        <w:rPr>
          <w:b/>
        </w:rPr>
        <w:t xml:space="preserve">Tulos</w:t>
      </w:r>
    </w:p>
    <w:p>
      <w:r>
        <w:t xml:space="preserve">Tämä on suuri arvo. Ainoa ongelma, joka minulla oli, oli ...</w:t>
      </w:r>
    </w:p>
    <w:p>
      <w:r>
        <w:rPr>
          <w:b/>
        </w:rPr>
        <w:t xml:space="preserve">Esimerkki 0,3597</w:t>
      </w:r>
    </w:p>
    <w:p>
      <w:r>
        <w:t xml:space="preserve">Mikrofoni- ja kuulokeliitännät eivät tee mitään.  Kuulokkeet toimivat, kun niitä käytetään itse tietokoneessa, kun Realtek-ikkuna avautuu.  Näppäimistöllä ei näy tällaista ikkunaa.  Tästä EI OLE MITÄÄN TIEDOTTAA APUTIEDOSTOISSA: koko alue on jäänyt Logitechilta pois. &lt;br /&gt;&lt;br /&gt;Suunnitelmissa ottaa näppäimistö takaisin, koska se ei tee sitä, mitä laatikossa sanotaan. &lt;br /&gt;&lt;br /&gt;Tämän jutun pitäisi vain toimia nykyaikaisissa sarjoissa näillä kalliilla näppäimistöillä tai ainakin pitäisi olla kunnon aputiedostot kuvakaappauksineen.</w:t>
      </w:r>
    </w:p>
    <w:p>
      <w:r>
        <w:rPr>
          <w:b/>
        </w:rPr>
        <w:t xml:space="preserve">Tulos</w:t>
      </w:r>
    </w:p>
    <w:p>
      <w:r>
        <w:t xml:space="preserve">Joitakin keskeisiä ominaisuuksia rampautettu</w:t>
      </w:r>
    </w:p>
    <w:p>
      <w:r>
        <w:rPr>
          <w:b/>
        </w:rPr>
        <w:t xml:space="preserve">Esimerkki 0.3598</w:t>
      </w:r>
    </w:p>
    <w:p>
      <w:r>
        <w:t xml:space="preserve">Asensin kannen, tasoitin kuplat ja vedin suojakalvon pois kannesta.  Ensimmäisellä kerralla, kun koskin siihen, se lipsahti, ja sekunneissa kansi irtosi kokonaan.  Tarkistin ohjeet ja varmistin, että se oli käännetty oikein päin, ja yritin asentaa toisen kannen toiseen T-100:een, ja se toimi hieman paremmin, mutta irtosi tunnin kuluessa.  Täydellistä rahan ja ajan tuhlausta.</w:t>
      </w:r>
    </w:p>
    <w:p>
      <w:r>
        <w:rPr>
          <w:b/>
        </w:rPr>
        <w:t xml:space="preserve">Tulos</w:t>
      </w:r>
    </w:p>
    <w:p>
      <w:r>
        <w:t xml:space="preserve">hyödytöntä roskaa. ei pysy kiinnitettynä pahin mitä olen koskaan nähnyt.</w:t>
      </w:r>
    </w:p>
    <w:p>
      <w:r>
        <w:rPr>
          <w:b/>
        </w:rPr>
        <w:t xml:space="preserve">Esimerkki 0.3599</w:t>
      </w:r>
    </w:p>
    <w:p>
      <w:r>
        <w:t xml:space="preserve">Hintaan ostin sen, tämä asia on paras webbikamera internetissä. Loistava laatu ja maksoi minulle vain 2 dollaria. Toimii suoratoistoon, skypeen ja luultavasti mihin tahansa muuhun videotarpeeseen. &lt;br /&gt;&lt;br /&gt;En ole varma, miksi se oli niin halpa, mutta en väitä vastaan. Laatu on paljon enemmän kuin hinta, jolla ostin tämän kohteen.</w:t>
      </w:r>
    </w:p>
    <w:p>
      <w:r>
        <w:rPr>
          <w:b/>
        </w:rPr>
        <w:t xml:space="preserve">Tulos</w:t>
      </w:r>
    </w:p>
    <w:p>
      <w:r>
        <w:t xml:space="preserve">Loistava kamera. Toimii hyvin striimaajille.</w:t>
      </w:r>
    </w:p>
    <w:p>
      <w:r>
        <w:rPr>
          <w:b/>
        </w:rPr>
        <w:t xml:space="preserve">Esimerkki 0,3600</w:t>
      </w:r>
    </w:p>
    <w:p>
      <w:r>
        <w:t xml:space="preserve">Plug and play, mikä voisi olla helpompaa.&lt;br /&gt;En aio arvioida kuvanlaadun yksityiskohtia, koska en näe mitään eroa.&lt;br /&gt;Laite on yksinkertainen ja toimii ongelmitta!</w:t>
      </w:r>
    </w:p>
    <w:p>
      <w:r>
        <w:rPr>
          <w:b/>
        </w:rPr>
        <w:t xml:space="preserve">Tulos</w:t>
      </w:r>
    </w:p>
    <w:p>
      <w:r>
        <w:t xml:space="preserve">Toimii!</w:t>
      </w:r>
    </w:p>
    <w:p>
      <w:r>
        <w:rPr>
          <w:b/>
        </w:rPr>
        <w:t xml:space="preserve">Esimerkki 0.3601</w:t>
      </w:r>
    </w:p>
    <w:p>
      <w:r>
        <w:t xml:space="preserve">Tämä kortti on niin nopea, niin sileä! ! Kunpa minulla olisi 10 sellaista! !lol&lt;br /&gt;Et tule katumaan tämän kortin ostamista tietokoneeseen tai puhelimeen. Nopea tiedonsiirto! !</w:t>
      </w:r>
    </w:p>
    <w:p>
      <w:r>
        <w:rPr>
          <w:b/>
        </w:rPr>
        <w:t xml:space="preserve">Tulos</w:t>
      </w:r>
    </w:p>
    <w:p>
      <w:r>
        <w:t xml:space="preserve">Hieno kortti! !</w:t>
      </w:r>
    </w:p>
    <w:p>
      <w:r>
        <w:rPr>
          <w:b/>
        </w:rPr>
        <w:t xml:space="preserve">Esimerkki 0.3602</w:t>
      </w:r>
    </w:p>
    <w:p>
      <w:r>
        <w:t xml:space="preserve">Se toimii hienosti toistaiseksi, kiitos!!</w:t>
      </w:r>
    </w:p>
    <w:p>
      <w:r>
        <w:rPr>
          <w:b/>
        </w:rPr>
        <w:t xml:space="preserve">Tulos</w:t>
      </w:r>
    </w:p>
    <w:p>
      <w:r>
        <w:t xml:space="preserve">Viisi tähteä</w:t>
      </w:r>
    </w:p>
    <w:p>
      <w:r>
        <w:rPr>
          <w:b/>
        </w:rPr>
        <w:t xml:space="preserve">Esimerkki 0.3603</w:t>
      </w:r>
    </w:p>
    <w:p>
      <w:r>
        <w:t xml:space="preserve">Tämä pieni NAS on ylittänyt kaikki odotukseni.  Suosittelen tätä NAS:ia enemmän kuin useimpia kilpailijoita.  Asennus oli helppoa, ja se on ratkaissut kaikki ongelmani eri järjestelmien liittämisessä tietoihini.</w:t>
      </w:r>
    </w:p>
    <w:p>
      <w:r>
        <w:rPr>
          <w:b/>
        </w:rPr>
        <w:t xml:space="preserve">Tulos</w:t>
      </w:r>
    </w:p>
    <w:p>
      <w:r>
        <w:t xml:space="preserve">Asustor 302T</w:t>
      </w:r>
    </w:p>
    <w:p>
      <w:r>
        <w:rPr>
          <w:b/>
        </w:rPr>
        <w:t xml:space="preserve">Esimerkki 0.3604</w:t>
      </w:r>
    </w:p>
    <w:p>
      <w:r>
        <w:t xml:space="preserve">En ollut varma tästä näytönsuojasta lukemieni edestakaisten arvostelujen perusteella. Mutta clearTouch-suoja on paljon enemmän kuin mitä odotin!&lt;br /&gt;En saanut vain yhtä, vaan noin 20 kappaletta pakkauksessa.  Tämä näytönsuojat ovat korkealaatuisia, paras Iv koskaan ostettu ja käytetty.  Se on kaikki mitä 5 tähden arvosteluissa sanottiin. EI kuplia, helppo soveltaa, se ei näytä sormenjälkiä kuten muut näytönsuojat ,ja se sopii HDX kindle fire 8.9 täydellisesti.</w:t>
      </w:r>
    </w:p>
    <w:p>
      <w:r>
        <w:rPr>
          <w:b/>
        </w:rPr>
        <w:t xml:space="preserve">Tulos</w:t>
      </w:r>
    </w:p>
    <w:p>
      <w:r>
        <w:t xml:space="preserve">Paras ostos tällä kaudella</w:t>
      </w:r>
    </w:p>
    <w:p>
      <w:r>
        <w:rPr>
          <w:b/>
        </w:rPr>
        <w:t xml:space="preserve">Esimerkki 0.3605</w:t>
      </w:r>
    </w:p>
    <w:p>
      <w:r>
        <w:t xml:space="preserve">Se ei sovi MacBookiini.</w:t>
      </w:r>
    </w:p>
    <w:p>
      <w:r>
        <w:rPr>
          <w:b/>
        </w:rPr>
        <w:t xml:space="preserve">Tulos</w:t>
      </w:r>
    </w:p>
    <w:p>
      <w:r>
        <w:t xml:space="preserve">Kaksi tähteä</w:t>
      </w:r>
    </w:p>
    <w:p>
      <w:r>
        <w:rPr>
          <w:b/>
        </w:rPr>
        <w:t xml:space="preserve">Esimerkki 0.3606</w:t>
      </w:r>
    </w:p>
    <w:p>
      <w:r>
        <w:t xml:space="preserve">sopii iPad miniin täydellisesti; mukavan näköinen kotelo - pitää väristä ja tyylikkäästä ulkoasusta; ei ole vielä kokeillut iPadin pudottamista ;) mutta näyttää siltä, että se suojaa rikkoutumiselta.</w:t>
      </w:r>
    </w:p>
    <w:p>
      <w:r>
        <w:rPr>
          <w:b/>
        </w:rPr>
        <w:t xml:space="preserve">Tulos</w:t>
      </w:r>
    </w:p>
    <w:p>
      <w:r>
        <w:t xml:space="preserve">Suuri kotelo iPad mini</w:t>
      </w:r>
    </w:p>
    <w:p>
      <w:r>
        <w:rPr>
          <w:b/>
        </w:rPr>
        <w:t xml:space="preserve">Esimerkki 0.3607</w:t>
      </w:r>
    </w:p>
    <w:p>
      <w:r>
        <w:t xml:space="preserve">Nämä kynät toimivat loistavasti Kindle Fire -laitteessani.  Ne ostettiin korvaamaan halvemmat kynät, jotka eivät toimineet hyvin. Aion ostaa nämä uudelleen.</w:t>
      </w:r>
    </w:p>
    <w:p>
      <w:r>
        <w:rPr>
          <w:b/>
        </w:rPr>
        <w:t xml:space="preserve">Tulos</w:t>
      </w:r>
    </w:p>
    <w:p>
      <w:r>
        <w:t xml:space="preserve">Loistava ostos!</w:t>
      </w:r>
    </w:p>
    <w:p>
      <w:r>
        <w:rPr>
          <w:b/>
        </w:rPr>
        <w:t xml:space="preserve">Esimerkki 0.3608</w:t>
      </w:r>
    </w:p>
    <w:p>
      <w:r>
        <w:t xml:space="preserve">Toimii mainostetusti ja vaikuttaa paljon paremmalta ja kestävämmältä akulta kuin alkuperäisessä HP-kannettavassa.</w:t>
      </w:r>
    </w:p>
    <w:p>
      <w:r>
        <w:rPr>
          <w:b/>
        </w:rPr>
        <w:t xml:space="preserve">Tulos</w:t>
      </w:r>
    </w:p>
    <w:p>
      <w:r>
        <w:t xml:space="preserve">Toistaiseksi kaikki hyvin</w:t>
      </w:r>
    </w:p>
    <w:p>
      <w:r>
        <w:rPr>
          <w:b/>
        </w:rPr>
        <w:t xml:space="preserve">Esimerkki 0.3609</w:t>
      </w:r>
    </w:p>
    <w:p>
      <w:r>
        <w:t xml:space="preserve">Sain tämän korvaamaan yhden, jonka luulin menettäneeni.  Minulla oli toinen noin kuusi kuukautta, ja rakastin sitä.  On hienoa, että voi vaihtaa laitteesta toiseen.  Huomautus: Varmista, että se on alustettu exFAT-muodossa, jotta yhteensopivuus säilyy mahdollisimman monen laitteen kanssa.  NTFS on luotettavampi, mutta Droidit ja iPhonet eivät osaa lukea sitä. &lt;br /&gt;&lt;br /&gt;Tilaa on paljon, joten laitoin sinne jopa TrueCrypt-säiliön ja itse ohjelman (se on siirrettävissä, mutta tarvitset ylläpitäjän oikeudet koneella, jolla käytät sitä).  Lisäksi siihen on asennettu PortableApps, jossa on tonneittain sovelluksia.  Joten olen valmis lähtemään!&lt;br /&gt;&lt;br /&gt;Pidän myös USB 3:n nopeudesta!</w:t>
      </w:r>
    </w:p>
    <w:p>
      <w:r>
        <w:rPr>
          <w:b/>
        </w:rPr>
        <w:t xml:space="preserve">Tulos</w:t>
      </w:r>
    </w:p>
    <w:p>
      <w:r>
        <w:t xml:space="preserve">Toinen, yhtä hyvä kuin ensimmäinenkin</w:t>
      </w:r>
    </w:p>
    <w:p>
      <w:r>
        <w:rPr>
          <w:b/>
        </w:rPr>
        <w:t xml:space="preserve">Esimerkki 0.3610</w:t>
      </w:r>
    </w:p>
    <w:p>
      <w:r>
        <w:t xml:space="preserve">Tämä tapaus toimii loistavasti minun Kindle Fire HD 7&amp;#34;.  Se sopii täydellisesti.  Se on kevyt ja pääsen helposti käsiksi kaikkiin pistokkeisiin ja painikkeisiin.</w:t>
      </w:r>
    </w:p>
    <w:p>
      <w:r>
        <w:rPr>
          <w:b/>
        </w:rPr>
        <w:t xml:space="preserve">Tulos</w:t>
      </w:r>
    </w:p>
    <w:p>
      <w:r>
        <w:t xml:space="preserve">Suosittelen lämpimästi</w:t>
      </w:r>
    </w:p>
    <w:p>
      <w:r>
        <w:rPr>
          <w:b/>
        </w:rPr>
        <w:t xml:space="preserve">Esimerkki 0.3611</w:t>
      </w:r>
    </w:p>
    <w:p>
      <w:r>
        <w:t xml:space="preserve">Suuri, Käytän sitä yliopistossa. pieni kompakti. akun käyttöikä pitkä. katsella netflix tablet-tilassa. tehdä työtä näppäimistö tilassa. nopea käynnistys. ylimääräinen varastointi on suuri. tulin hp kannettava tietokone, jossa akku kuoli jälkeen 1 vuosi ja piti pitää se kytketty ja se oli iso, raskas ja kömpelö 17 tuuman; se repi minun reppu yrittää puristaa sen tuoda kouluun. koulussa joissakin luokkahuoneissa on pienet pöydät, joten tämä muuntaja on suuri. kosketusnäyttö on mahtava tehdä useita asioita nopeasti.&lt;br /&gt;&lt;br /&gt;P.S. anteeksi kielioppi, oikeinkirjoitusvirheitä ja välimerkit on; kirjoittaminen tämä nopeasti ja liikkeellä.</w:t>
      </w:r>
    </w:p>
    <w:p>
      <w:r>
        <w:rPr>
          <w:b/>
        </w:rPr>
        <w:t xml:space="preserve">Tulos</w:t>
      </w:r>
    </w:p>
    <w:p>
      <w:r>
        <w:t xml:space="preserve">hyvä sijoitus erityisesti yliopisto-opiskelijoille</w:t>
      </w:r>
    </w:p>
    <w:p>
      <w:r>
        <w:rPr>
          <w:b/>
        </w:rPr>
        <w:t xml:space="preserve">Esimerkki 0.3612</w:t>
      </w:r>
    </w:p>
    <w:p>
      <w:r>
        <w:t xml:space="preserve">Vietin noin viikon kaiutinostoksilla sen jälkeen, kun asuntolan käytävän päässä asuva poika soitti musiikkia 24/7.  Etsin tarpeeksi tehokasta järjestelmää, joka hukuttaisi tuon paskan, mutta ei kuitenkaan maksaisi liikaa.  Lyhyesti sanottuna sinä päivänä, kun sain nämä kytkettyä, kesken ensimmäisen kappaleen kämppikseni oli tilannut itselleen saman järjestelmän.  Nämä ovat fantastisia asuntolahuoneeseen.  Ensimmäisenä päivänä, kun sain ne, asuntola- ja asuntola-apulaiseni tuli useita kertoja pyytämään meitä hiljentämään ääntä (hän on käytävän toisessa päässä).  Kannettavan tietokoneen soittaminen toimii loistavasti.  Ääni on terävä ja selkeä.  Basso pauhaa juuri niin kuin pitääkin.  Minusta paras asetus on kytkeä 3,5 mm:n johto ipodiini ja telakoida se myös iHomeen.  Tämä lisää toisen kaiuttimen ja mahdollistaa kaukosäätimen käytön.  Nyt kun minulla ja kämppikselläni on kaiuttimet, tilasin juuri ipodin jakokaapelin, jotta voimme soittaa molempia järjestelmiä ipodista.  Neuvoni on vierittää ylöspäin ja klikata osta nyt.  Jos et tee sitä, jätät väliin yhden parhaista tarjouksista kaiutinjärjestelmälle, jonka olen koskaan nähnyt.</w:t>
      </w:r>
    </w:p>
    <w:p>
      <w:r>
        <w:rPr>
          <w:b/>
        </w:rPr>
        <w:t xml:space="preserve">Tulos</w:t>
      </w:r>
    </w:p>
    <w:p>
      <w:r>
        <w:t xml:space="preserve">Sopii erinomaisesti korkeakouluopiskelijoille!</w:t>
      </w:r>
    </w:p>
    <w:p>
      <w:r>
        <w:rPr>
          <w:b/>
        </w:rPr>
        <w:t xml:space="preserve">Esimerkki 0.3613</w:t>
      </w:r>
    </w:p>
    <w:p>
      <w:r>
        <w:t xml:space="preserve">Sovitin kytkeytyi hyvin ja antoi minulle mahdollisuuden käyttää kannettavaa tietokonettani älytaulua varten luokkahuoneessani.</w:t>
      </w:r>
    </w:p>
    <w:p>
      <w:r>
        <w:rPr>
          <w:b/>
        </w:rPr>
        <w:t xml:space="preserve">Tulos</w:t>
      </w:r>
    </w:p>
    <w:p>
      <w:r>
        <w:t xml:space="preserve">... ja antoi minun käyttää kannettavaa tietokonettani älytaulua varten...</w:t>
      </w:r>
    </w:p>
    <w:p>
      <w:r>
        <w:rPr>
          <w:b/>
        </w:rPr>
        <w:t xml:space="preserve">Esimerkki 0.3614</w:t>
      </w:r>
    </w:p>
    <w:p>
      <w:r>
        <w:t xml:space="preserve">Rakastan tätä laukkua!  Jalustan kulma ja korkeus on täydellinen, ja rakastan käsihihnaa.  Olin huolissani tabletin pudottamisesta, mutta ei huolta, kun käytän käsihihnaa!</w:t>
      </w:r>
    </w:p>
    <w:p>
      <w:r>
        <w:rPr>
          <w:b/>
        </w:rPr>
        <w:t xml:space="preserve">Tulos</w:t>
      </w:r>
    </w:p>
    <w:p>
      <w:r>
        <w:t xml:space="preserve">Rakastan vihreää!</w:t>
      </w:r>
    </w:p>
    <w:p>
      <w:r>
        <w:rPr>
          <w:b/>
        </w:rPr>
        <w:t xml:space="preserve">Esimerkki 0.3615</w:t>
      </w:r>
    </w:p>
    <w:p>
      <w:r>
        <w:t xml:space="preserve">En ole aivan varma, mitä varten punaiset kumiset &amp;#34;tyylin&amp;#34; jutut ovat (punainen osa kuvassa), koska se ei kiinnittyisi kotelooni niiden kanssa. Joten otin ne pois ja päätin heittää ne pois. Rakastan kuitenkin modulaarista suunnittelua, joten minulla ei ole kasoittain ylimääräisiä kaapeleita. Kytkin vain sen, mitä tarvitsin käyttää. Suuri tarjonta toistaiseksi ilman mitään ongelmia.</w:t>
      </w:r>
    </w:p>
    <w:p>
      <w:r>
        <w:rPr>
          <w:b/>
        </w:rPr>
        <w:t xml:space="preserve">Tulos</w:t>
      </w:r>
    </w:p>
    <w:p>
      <w:r>
        <w:t xml:space="preserve">Rakastan kuitenkin modulaarista rakennetta, joten minulla ei ole kasoittain ....</w:t>
      </w:r>
    </w:p>
    <w:p>
      <w:r>
        <w:rPr>
          <w:b/>
        </w:rPr>
        <w:t xml:space="preserve">Esimerkki 0.3616</w:t>
      </w:r>
    </w:p>
    <w:p>
      <w:r>
        <w:t xml:space="preserve">ihana ostokokemus</w:t>
      </w:r>
    </w:p>
    <w:p>
      <w:r>
        <w:rPr>
          <w:b/>
        </w:rPr>
        <w:t xml:space="preserve">Tulos</w:t>
      </w:r>
    </w:p>
    <w:p>
      <w:r>
        <w:t xml:space="preserve">Viisi tähteä</w:t>
      </w:r>
    </w:p>
    <w:p>
      <w:r>
        <w:rPr>
          <w:b/>
        </w:rPr>
        <w:t xml:space="preserve">Esimerkki 0.3617</w:t>
      </w:r>
    </w:p>
    <w:p>
      <w:r>
        <w:t xml:space="preserve">Luulin, että razer kraken pro oli laadukas kuulokkeet kuitenkin määrä pituus johto he antavat sinulle on naurettavaa. sinun pitäisi löytää jokin tapa lyhentää sitä ja olen osittain rikkoi omani, koska johto oli lattialla ja tuolini murskasi sen. Se toimii silti korkean suojakumipinnoitteen ansiosta. Suosittelen sitä lämpimästi. Ulkonäkö on erittäin hieno ja erittäin sen arvoinen.</w:t>
      </w:r>
    </w:p>
    <w:p>
      <w:r>
        <w:rPr>
          <w:b/>
        </w:rPr>
        <w:t xml:space="preserve">Tulos</w:t>
      </w:r>
    </w:p>
    <w:p>
      <w:r>
        <w:t xml:space="preserve">Korkealaatuinen headhset</w:t>
      </w:r>
    </w:p>
    <w:p>
      <w:r>
        <w:rPr>
          <w:b/>
        </w:rPr>
        <w:t xml:space="preserve">Esimerkki 0.3618</w:t>
      </w:r>
    </w:p>
    <w:p>
      <w:r>
        <w:t xml:space="preserve">Helppo matkustaa, ei sotkeudu työn aikana, helppo säilyttää. Täydellinen matkustettaessa ja käytettäessä hotelleissa</w:t>
      </w:r>
    </w:p>
    <w:p>
      <w:r>
        <w:rPr>
          <w:b/>
        </w:rPr>
        <w:t xml:space="preserve">Tulos</w:t>
      </w:r>
    </w:p>
    <w:p>
      <w:r>
        <w:t xml:space="preserve">Suuri tuote</w:t>
      </w:r>
    </w:p>
    <w:p>
      <w:r>
        <w:rPr>
          <w:b/>
        </w:rPr>
        <w:t xml:space="preserve">Esimerkki 0.3619</w:t>
      </w:r>
    </w:p>
    <w:p>
      <w:r>
        <w:t xml:space="preserve">Tuli ajoissa, kuten mainostettiin, olen tyytyväinen ostokseen, ostan uudelleen. Hinta oli oikea, kauniisti pakattu. Kiitos</w:t>
      </w:r>
    </w:p>
    <w:p>
      <w:r>
        <w:rPr>
          <w:b/>
        </w:rPr>
        <w:t xml:space="preserve">Tulos</w:t>
      </w:r>
    </w:p>
    <w:p>
      <w:r>
        <w:t xml:space="preserve">SunDisk 16 GB</w:t>
      </w:r>
    </w:p>
    <w:p>
      <w:r>
        <w:rPr>
          <w:b/>
        </w:rPr>
        <w:t xml:space="preserve">Esimerkki 0,3620</w:t>
      </w:r>
    </w:p>
    <w:p>
      <w:r>
        <w:t xml:space="preserve">Nyt kun käytän tietokoneissani vain SSD-asemia, minulle on jäänyt paljon vanhempia Sata-asemia, jotka ovat edelleen hyviä.  Tämä on täydellinen ratkaisu näille vanhemmille asemille sekä loistava varmuuskopiointijärjestelmä järjestelmilleni.</w:t>
      </w:r>
    </w:p>
    <w:p>
      <w:r>
        <w:rPr>
          <w:b/>
        </w:rPr>
        <w:t xml:space="preserve">Tulos</w:t>
      </w:r>
    </w:p>
    <w:p>
      <w:r>
        <w:t xml:space="preserve">Se laajenee tarpeesi kasvaessa</w:t>
      </w:r>
    </w:p>
    <w:p>
      <w:r>
        <w:rPr>
          <w:b/>
        </w:rPr>
        <w:t xml:space="preserve">Esimerkki 0,3621</w:t>
      </w:r>
    </w:p>
    <w:p>
      <w:r>
        <w:t xml:space="preserve">Loistava tuote, laadukas ja kätevä, kun portit ovat edessä. Olen suositellut / käyttänyt tätä tuotetta jo vuosia, mutta otin pois 1 tähden, koska se on liian kallis.</w:t>
      </w:r>
    </w:p>
    <w:p>
      <w:r>
        <w:rPr>
          <w:b/>
        </w:rPr>
        <w:t xml:space="preserve">Tulos</w:t>
      </w:r>
    </w:p>
    <w:p>
      <w:r>
        <w:t xml:space="preserve">Loistava tuote, laadukas ja kätevä, kun ....</w:t>
      </w:r>
    </w:p>
    <w:p>
      <w:r>
        <w:rPr>
          <w:b/>
        </w:rPr>
        <w:t xml:space="preserve">Esimerkki 0.3622</w:t>
      </w:r>
    </w:p>
    <w:p>
      <w:r>
        <w:t xml:space="preserve">Ei sovi 100% yhdistelmään Corsair Hydro Collerin kanssa (tilaongelma).</w:t>
      </w:r>
    </w:p>
    <w:p>
      <w:r>
        <w:rPr>
          <w:b/>
        </w:rPr>
        <w:t xml:space="preserve">Tulos</w:t>
      </w:r>
    </w:p>
    <w:p>
      <w:r>
        <w:t xml:space="preserve">Neljä tähteä</w:t>
      </w:r>
    </w:p>
    <w:p>
      <w:r>
        <w:rPr>
          <w:b/>
        </w:rPr>
        <w:t xml:space="preserve">Esimerkki 0.3623</w:t>
      </w:r>
    </w:p>
    <w:p>
      <w:r>
        <w:t xml:space="preserve">Luokkahuoneen laboratoriotietokoneeni laturi katosi!  Se korvattiin muutamalla dollarilla.  Nyt se on ladattu ja toimii.  Olemme kaikki hyvin tyytyväisiä. D.M.</w:t>
      </w:r>
    </w:p>
    <w:p>
      <w:r>
        <w:rPr>
          <w:b/>
        </w:rPr>
        <w:t xml:space="preserve">Tulos</w:t>
      </w:r>
    </w:p>
    <w:p>
      <w:r>
        <w:t xml:space="preserve">Olemme kaikki hyvin tyytyväisiä. D</w:t>
      </w:r>
    </w:p>
    <w:p>
      <w:r>
        <w:rPr>
          <w:b/>
        </w:rPr>
        <w:t xml:space="preserve">Esimerkki 0.3624</w:t>
      </w:r>
    </w:p>
    <w:p>
      <w:r>
        <w:t xml:space="preserve">Erinomainen tuote, upea ulkonäkö, täydellinen tasapaino laadun ja arvon välillä.</w:t>
      </w:r>
    </w:p>
    <w:p>
      <w:r>
        <w:rPr>
          <w:b/>
        </w:rPr>
        <w:t xml:space="preserve">Tulos</w:t>
      </w:r>
    </w:p>
    <w:p>
      <w:r>
        <w:t xml:space="preserve">Viisi tähteä</w:t>
      </w:r>
    </w:p>
    <w:p>
      <w:r>
        <w:rPr>
          <w:b/>
        </w:rPr>
        <w:t xml:space="preserve">Esimerkki 0,3625</w:t>
      </w:r>
    </w:p>
    <w:p>
      <w:r>
        <w:t xml:space="preserve">Tämä on helppo asentaa ja käyttää.  Minulla ei ole valituksia tästä.  Olen erittäin tyytyväinen siihen!</w:t>
      </w:r>
    </w:p>
    <w:p>
      <w:r>
        <w:rPr>
          <w:b/>
        </w:rPr>
        <w:t xml:space="preserve">Tulos</w:t>
      </w:r>
    </w:p>
    <w:p>
      <w:r>
        <w:t xml:space="preserve">Happy</w:t>
      </w:r>
    </w:p>
    <w:p>
      <w:r>
        <w:rPr>
          <w:b/>
        </w:rPr>
        <w:t xml:space="preserve">Esimerkki 0,3626</w:t>
      </w:r>
    </w:p>
    <w:p>
      <w:r>
        <w:t xml:space="preserve">Vastatakseni toiselle kommentoijalle/arvostelijalle, PSP on Sony Playstation Portable.  Ne julkaistiin Yhdysvalloissa maaliskuussa 2005.  Se julkaistiin Japanissa loppuvuodesta 2004.  En ole varma muusta maailmasta.  PSP käyttää memory stick duo -mediaa moniin eri tarkoituksiin, lähinnä video-, musiikki- ja pelidataa. &lt;br /&gt; &lt;br /&gt;Tuotteen osalta Sandiskin tuotteet ovat olleet loistavia, enkä ole koskaan nähnyt mitään yhteensopivuusongelmia Sandiskin ja Sonyn medioiden välillä, joten kannattaa valita paras hinta.  Jos sinulla on kuitenkin digikamera, joka tukee nopeita siirtoja, kannattaa ehkä hankkia Red Sony High Speed, koska se tukee näitä nopeita siirtoja.  Tietääkseni vain Sony, ei Sandisk, valmistaa suurnopeussiirtoversiota.  Ymmärtääkseni PSP-käyttöön et kuitenkaan tarvitse suurnopeusversiota; tosin lukemani perusteella voit käyttää suurnopeusversiota PSP:ssä.  Se voisi nopeuttaa siirtoja kortinlukijalla, vaikkei varsinaisia käyttökertoja PSP:llä.</w:t>
      </w:r>
    </w:p>
    <w:p>
      <w:r>
        <w:rPr>
          <w:b/>
        </w:rPr>
        <w:t xml:space="preserve">Tulos</w:t>
      </w:r>
    </w:p>
    <w:p>
      <w:r>
        <w:t xml:space="preserve">PSP &amp; Sandisk-tuotteet</w:t>
      </w:r>
    </w:p>
    <w:p>
      <w:r>
        <w:rPr>
          <w:b/>
        </w:rPr>
        <w:t xml:space="preserve">Esimerkki 0.3627</w:t>
      </w:r>
    </w:p>
    <w:p>
      <w:r>
        <w:t xml:space="preserve">Voisin ostaa parhaan huippukannettavan puoleen tuosta hinnasta!  Se tuntuu aivan liian ylihinnoitellulta</w:t>
      </w:r>
    </w:p>
    <w:p>
      <w:r>
        <w:rPr>
          <w:b/>
        </w:rPr>
        <w:t xml:space="preserve">Tulos</w:t>
      </w:r>
    </w:p>
    <w:p>
      <w:r>
        <w:t xml:space="preserve">TODELLA?</w:t>
      </w:r>
    </w:p>
    <w:p>
      <w:r>
        <w:rPr>
          <w:b/>
        </w:rPr>
        <w:t xml:space="preserve">Esimerkki 0.3628</w:t>
      </w:r>
    </w:p>
    <w:p>
      <w:r>
        <w:t xml:space="preserve">Anker onnistuu jälleen uudella Ultra-Slim-kotelolla ja Bluetooth-näppäimistöllä iPad Airille.  He olivat niin ystävällisiä, että toimittivat minulle näytteen testattavaksi ja arvioitavaksi, mutta ei hätää, lupaan, että arvosteluni on reilu ja rehellinen (tämä ei ole ensimmäinen tuotearvostelurodeoni!).&lt;br /&gt;&lt;br /&gt;Olen tutkinut sen perusteellisesti ja löytänyt paljon hyvää.  Ensinnäkin tämä on kevyin näkemäni Bluetooth-näppäimistö.  Näppäimistö painaa vain muutaman unssin; se on itse asiassa niin kevyt, että se tuntuu melkein lelulta.  Silti mainostettu akun kesto on 100 tuntia työssä ja 100 päivää valmiustilassa.  Vaikka en yrittänyt testata kumpaakaan lukua (minulla on sentään elämä), muut testaamani Anker-näppäimistöt täyttävät mainostetut tiedot.&lt;br /&gt;&lt;br /&gt;Toiseksi näppäimistö kiinnittyy magneettikanteen.  Aseta se niin, että iPadille jää tilaa säätää haluamaasi katselukulmaan, tai poista se kokonaan.  Käytä sitä iPadilla tai kännykällä; testasin sitä onnistuneesti Galaxy S3:lla, Kindle Fire HDX:llä ja Samsung Galaxy Note 10.1:llä, kaikissa se on listattu &amp;#34;Anker Keyboard case for iPad 5&amp;#34; -näppäimistökoteloksi, ja se toimii täydellisesti.&lt;br /&gt;&lt;br /&gt;Seuraavaksi, itse iPad mahtuu tiiviisti Folioon kiinnitettyyn polykarbonaattikoteloon.  Pidän tästä ominaisuudesta todella paljon; olen korostanut sitä muiden Ankerin iPad-koteloiden arvosteluissa.  Kotelo pitää iPadin tukevasti paikallaan - mikä on välttämätöntä, kun otetaan huomioon iPadin hinta; pidä koteloa missä tahansa kulmassa, ja iPad pysyy paikallaan.&lt;br /&gt;&lt;br /&gt;Bluetooth-yhteys on helppo ottaa käyttöön, ja se pysyy yhdistettynä myös silloin, kun iPad menee lepotilaan; paina vain mitä tahansa näppäintä saadaksesi asiat taas käyntiin.  Yksinkertainen on/off-kytkin ja Connect-painike ovat läsnä, ja näppäimistö latautuu micro-USB-kaapelilla (mukana).&lt;br /&gt;&lt;br /&gt;En ole lahjakas kirjoittaja, mutta minusta näppäimistö oli hieman pieni; välttämätön kompromissi iPad Airin koon vuoksi.  Et tule kirjoittamaan Sota ja rauha -teosta, ainakaan totuttelematta pieneen näppäimistökokoon.  Näppäimistössä on kuitenkin täydet toimintonäppäimet, mukaan lukien äänen, kirkkauden ja median säätö, sekä lukitustoiminto, kotinäppäin ja muutama muu näppäin.  Näppäimissä on hyvä liikerata ja ne reagoivat kosketukseen. Itse asiassa kirjoitin koko arvostelun näppäimistöllä ja iPad Airin Pages-sovelluksella.&lt;br /&gt;&lt;br /&gt;Varoitus; kun näppäimistö on paikallaan, iPad ei sammu, kun kotelo suljetaan - näppäimistö estää magneettikotelon, joka sammuttaa iPadin.  Poista näppäimistö ja sulje kotelo, ja iPad sammuu.  Magnetisoitu läppä sulkeutuu kannen kiinnittämiseksi ja taittuu takaisin, kun se on auki, jotta se pysyy poissa tieltä.&lt;br /&gt;&lt;br /&gt;Kaikki tämä edulliseen hintaan!  Nappaa yksi näistä ja tee iPadistasi toimivampi. oikeellisuus ja mediasäätimet; heitä mukaan lukitustoiminto, kotinäppäin ja muutama muu.  Näppäimissä on hyvä liike ja ne reagoivat kosketukseen. Itse asiassa kirjoitin koko arvostelun näppäimistön ja Pages-sovelluksen avulla iPad Airissani.&lt;br /&gt;&lt;br /&gt;Varoitus; kun näppäimistö on paikallaan, iPad ei sammu, kun suljet kotelon - näppäimistö estää magneettikotelon, joka sammuttaa iPadin.  Poista näppäimistö ja sulje kotelo, ja iPad sammuu.  Magnetisoitu läppä sulkeutuu kannen kiinnittämiseksi ja taittuu takaisin, kun se on auki, jotta se pysyy poissa tieltä.&lt;br /&gt;&lt;br /&gt;Kaikki tämä edulliseen hintaan!  Nappaa yksi näistä ja tee iPadistasi toimivampi.</w:t>
      </w:r>
    </w:p>
    <w:p>
      <w:r>
        <w:rPr>
          <w:b/>
        </w:rPr>
        <w:t xml:space="preserve">Tulos</w:t>
      </w:r>
    </w:p>
    <w:p>
      <w:r>
        <w:t xml:space="preserve">Vain ohut koko!</w:t>
      </w:r>
    </w:p>
    <w:p>
      <w:r>
        <w:rPr>
          <w:b/>
        </w:rPr>
        <w:t xml:space="preserve">Esimerkki 0.3629</w:t>
      </w:r>
    </w:p>
    <w:p>
      <w:r>
        <w:t xml:space="preserve">Sisäänrakennettu äänentoisto saattaa hyvinkin riittää useimmille, ja niin se riitti minullekin 5 vuoden ajan, kunnes sisäänrakennettu äänentoisto alkoi aiheuttaa ikäviä säröääniä. Sitten hankin Audigy SE:n sen tilalle. Voila! En vain saanut taas selkeää ääntä, vaan paljon parempaa ääntä! En ole mikään audiofiili, mutta kuulen monissa kappaleissa helposti asioita, joita en ole ennen kuullut. Tästä huolimatta ei ole mitään takeita siitä, että tämä äänikortti antaa sinulle miellyttävämmän kuuntelukokemuksen. Voin vain kertoa kokemukseni tästä kortista, ja kokemukseni ovat olleet pirun hyviä. Jos sisäinen äänentoistosi ei toimi, kannattaa harkita tätä.</w:t>
      </w:r>
    </w:p>
    <w:p>
      <w:r>
        <w:rPr>
          <w:b/>
        </w:rPr>
        <w:t xml:space="preserve">Tulos</w:t>
      </w:r>
    </w:p>
    <w:p>
      <w:r>
        <w:t xml:space="preserve">Toimii minulle!</w:t>
      </w:r>
    </w:p>
    <w:p>
      <w:r>
        <w:rPr>
          <w:b/>
        </w:rPr>
        <w:t xml:space="preserve">Esimerkki 0,3630</w:t>
      </w:r>
    </w:p>
    <w:p>
      <w:r>
        <w:t xml:space="preserve">Hieman tiukka, kun se on täysin pääni päällä, ja korvan kohdalla oleva neliö ei ole tarpeeksi suuri, ellei sitä ole kallistettu. Joten se kuluu hassusti, mutta silti tiukasti päähäni ja hyvin säädettävissä, pehmuste toimii niin vähän epämukavuutta. Kaikesta huolimatta se on edelleen paras kuuloke, jonka olen omistanut 10:stä. Hyvin pakattu, yllättävän kestävä ja koristeellinen rakenne ja mikrofonin toiminta on todella kaunista. Hyvin tehty vain ei ehkä minun isoille korvilleni. Erittäin suositeltava lyömättömällä hinnalla. Nämä käytetään ja joskus vielä myyvät noin 30 dollaria sain omani 13 dollaria ilmaisella 2 päivän toimituksella amazon prime demo tilillä. Saan katsella elokuvia ilmaiseksi 30 päivää myös joten olen erittäin tyytyväinen asiakas, ja kun raha oli tiukassa myös!</w:t>
      </w:r>
    </w:p>
    <w:p>
      <w:r>
        <w:rPr>
          <w:b/>
        </w:rPr>
        <w:t xml:space="preserve">Tulos</w:t>
      </w:r>
    </w:p>
    <w:p>
      <w:r>
        <w:t xml:space="preserve">Parhaat kuulokkeet, jotka olen koskaan omistanut.</w:t>
      </w:r>
    </w:p>
    <w:p>
      <w:r>
        <w:rPr>
          <w:b/>
        </w:rPr>
        <w:t xml:space="preserve">Esimerkki 0,3631</w:t>
      </w:r>
    </w:p>
    <w:p>
      <w:r>
        <w:t xml:space="preserve">Olen juuri ostanut Kindle Touch WiFi (tänään). Ensimmäinen valitukseni on se, että se EI sovi edellisen Kindleni kanteen, vaikka Amazonin chat-linja vakuutti, että se sopisi siihen. Se on vain hieman suurempi. Kansi maksoi minulle 50 dollaria, joten olen hieman vähemmän vaikuttunut! (Ja kyllä, ok, minun olisi kai pitänyt tarkistaa tiedot itse.)&lt;br /&gt;Väärän kohteen valitseminen kosketusnäytöltä oli mielestäni liian helppoa, ja jouduin käyttämään sormieni sijasta kynän takapäätä (eikä minulla ole suuria sormia), mutta ehkä tämä johtuu vain harjoittelun tarpeesta. Toivottavasti asiat paranevat.&lt;br /&gt;Lisäys noin kuukauden käytön jälkeen: Olen todella pahoillani, että ostin "Touch" Kindlen. Pidän paljon enemmän edellisestä Kindlestäni, jossa sivujen kääntönapit olivat sivulla ja jossa oli nelisuuntainen valintapainike; se oli paljon positiivisempi. Olen myös turhautunut Touchin satunnaisiin ei-toivottuihin "tuplasivun käännöksiin", kun näyttöä "pyyhkäistään".</w:t>
      </w:r>
    </w:p>
    <w:p>
      <w:r>
        <w:rPr>
          <w:b/>
        </w:rPr>
        <w:t xml:space="preserve">Tulos</w:t>
      </w:r>
    </w:p>
    <w:p>
      <w:r>
        <w:t xml:space="preserve">Ensivaikutelma</w:t>
      </w:r>
    </w:p>
    <w:p>
      <w:r>
        <w:rPr>
          <w:b/>
        </w:rPr>
        <w:t xml:space="preserve">Esimerkki 0,3632</w:t>
      </w:r>
    </w:p>
    <w:p>
      <w:r>
        <w:t xml:space="preserve">Toimii hienosti!</w:t>
      </w:r>
    </w:p>
    <w:p>
      <w:r>
        <w:rPr>
          <w:b/>
        </w:rPr>
        <w:t xml:space="preserve">Tulos</w:t>
      </w:r>
    </w:p>
    <w:p>
      <w:r>
        <w:t xml:space="preserve">Viisi tähteä</w:t>
      </w:r>
    </w:p>
    <w:p>
      <w:r>
        <w:rPr>
          <w:b/>
        </w:rPr>
        <w:t xml:space="preserve">Esimerkki 0,3633</w:t>
      </w:r>
    </w:p>
    <w:p>
      <w:r>
        <w:t xml:space="preserve">Ei ongelmia toimituksen kanssa.  Ei ongelmia akun kanssa - toimii aivan kuten alkuperäinen.  Suosittelen tätä kaikille, jotka tarvitsevat uuden kannettavan tietokoneen akun.</w:t>
      </w:r>
    </w:p>
    <w:p>
      <w:r>
        <w:rPr>
          <w:b/>
        </w:rPr>
        <w:t xml:space="preserve">Tulos</w:t>
      </w:r>
    </w:p>
    <w:p>
      <w:r>
        <w:t xml:space="preserve">Toimii hienosti</w:t>
      </w:r>
    </w:p>
    <w:p>
      <w:r>
        <w:rPr>
          <w:b/>
        </w:rPr>
        <w:t xml:space="preserve">Esimerkki 0,3634</w:t>
      </w:r>
    </w:p>
    <w:p>
      <w:r>
        <w:t xml:space="preserve">Kaunis laukku.  Minut on pysäytetty kahteen otteeseen kysymään, mistä olen ostanut laukun - yksi henkilö totesi, kuinka kalliilta se näytti.  Käytän tätä joka päivä - hyvä säilytys - korkea laatu - hyvän näköinen.</w:t>
      </w:r>
    </w:p>
    <w:p>
      <w:r>
        <w:rPr>
          <w:b/>
        </w:rPr>
        <w:t xml:space="preserve">Tulos</w:t>
      </w:r>
    </w:p>
    <w:p>
      <w:r>
        <w:t xml:space="preserve">Paljon kohteliaisuuksia</w:t>
      </w:r>
    </w:p>
    <w:p>
      <w:r>
        <w:rPr>
          <w:b/>
        </w:rPr>
        <w:t xml:space="preserve">Esimerkki 0,3635</w:t>
      </w:r>
    </w:p>
    <w:p>
      <w:r>
        <w:t xml:space="preserve">Se on hyvä. Pidän siitä. Kaikki voivat ostaa sen, jos haluavat. Se on hyvä. Herra Jumala siunatkoon teitä kaikkia!</w:t>
      </w:r>
    </w:p>
    <w:p>
      <w:r>
        <w:rPr>
          <w:b/>
        </w:rPr>
        <w:t xml:space="preserve">Tulos</w:t>
      </w:r>
    </w:p>
    <w:p>
      <w:r>
        <w:t xml:space="preserve">Se on hyvä. Pidän siitä.</w:t>
      </w:r>
    </w:p>
    <w:p>
      <w:r>
        <w:rPr>
          <w:b/>
        </w:rPr>
        <w:t xml:space="preserve">Esimerkki 0.3636</w:t>
      </w:r>
    </w:p>
    <w:p>
      <w:r>
        <w:t xml:space="preserve">Vietin viikon siskoni kanssa, jolla on Belkin-näppäimistö, mutta ei kotelon kanssa, joten kun ostin omani, päätin hankkia sen, jossa on kotelo.  Kesti pari yritystä saada se yhdistettyä Kindleni kanssa, mutta näyttää toimivan hyvin.</w:t>
      </w:r>
    </w:p>
    <w:p>
      <w:r>
        <w:rPr>
          <w:b/>
        </w:rPr>
        <w:t xml:space="preserve">Tulos</w:t>
      </w:r>
    </w:p>
    <w:p>
      <w:r>
        <w:t xml:space="preserve">Olen iloinen, että ostin tämän.</w:t>
      </w:r>
    </w:p>
    <w:p>
      <w:r>
        <w:rPr>
          <w:b/>
        </w:rPr>
        <w:t xml:space="preserve">Esimerkki 0.3637</w:t>
      </w:r>
    </w:p>
    <w:p>
      <w:r>
        <w:t xml:space="preserve">Sain S460:n muutama päivä sitten, ja olin todella yllättynyt siitä, miten kuumaksi se kuumenee kannettavan tietokoneen pohjassa vain oikealla puolella. Aina kun kirjoitan, tunnen käteni alapuolen lämpenevän. Se on todella ärsyttävää. En halua käyttää kannettavaa niin paljon!  Olen käyttänyt vuonna 2001 hankkimaani sony vaio PCG-FX340:tä ja kaipaan todella sitä, että se ei oikeastaan polta kättäni käyttäessäni sitä. &lt;br /&gt; &lt;br /&gt;Tuuletin on tuntuva. Mietin vielä, pitäisikö minun palauttaa tämä kannettava vai ei!</w:t>
      </w:r>
    </w:p>
    <w:p>
      <w:r>
        <w:rPr>
          <w:b/>
        </w:rPr>
        <w:t xml:space="preserve">Tulos</w:t>
      </w:r>
    </w:p>
    <w:p>
      <w:r>
        <w:t xml:space="preserve">pettynyt</w:t>
      </w:r>
    </w:p>
    <w:p>
      <w:r>
        <w:rPr>
          <w:b/>
        </w:rPr>
        <w:t xml:space="preserve">Esimerkki 0,3638</w:t>
      </w:r>
    </w:p>
    <w:p>
      <w:r>
        <w:t xml:space="preserve">Se on vain kaapeli, mutta se on kallis ja hyvin tehty. Jo se on mielenrauhan arvoista. Ostin useita tällaisia laitettavaksi kaikkien niiden paikkojen ympärille, joihin yleensä päädyn etsimään yhtä. Esimerkiksi autossani, toimistossa, kotona ja yksi matkasalkussani.</w:t>
      </w:r>
    </w:p>
    <w:p>
      <w:r>
        <w:rPr>
          <w:b/>
        </w:rPr>
        <w:t xml:space="preserve">Tulos</w:t>
      </w:r>
    </w:p>
    <w:p>
      <w:r>
        <w:t xml:space="preserve">Juuri niin kuin mainostetaan</w:t>
      </w:r>
    </w:p>
    <w:p>
      <w:r>
        <w:rPr>
          <w:b/>
        </w:rPr>
        <w:t xml:space="preserve">Esimerkki 0.3639</w:t>
      </w:r>
    </w:p>
    <w:p>
      <w:r>
        <w:t xml:space="preserve">Ainoa kysymys on, mitä teet, kun muste loppuu?  Ainakin minulle oli epäselvää, miten saa korvaavan musteen.</w:t>
      </w:r>
    </w:p>
    <w:p>
      <w:r>
        <w:rPr>
          <w:b/>
        </w:rPr>
        <w:t xml:space="preserve">Tulos</w:t>
      </w:r>
    </w:p>
    <w:p>
      <w:r>
        <w:t xml:space="preserve">Se toimii</w:t>
      </w:r>
    </w:p>
    <w:p>
      <w:r>
        <w:rPr>
          <w:b/>
        </w:rPr>
        <w:t xml:space="preserve">Esimerkki 0,3640</w:t>
      </w:r>
    </w:p>
    <w:p>
      <w:r>
        <w:t xml:space="preserve">Ostin tämän upouuden tyttärelleni joululahjaksi. Se lukkiutui viikossa. Minulle lähetettiin KUNNOSTETTU laite, joka ei nyt lataa! En ole tyytyväinen asiakas.</w:t>
      </w:r>
    </w:p>
    <w:p>
      <w:r>
        <w:rPr>
          <w:b/>
        </w:rPr>
        <w:t xml:space="preserve">Tulos</w:t>
      </w:r>
    </w:p>
    <w:p>
      <w:r>
        <w:t xml:space="preserve">Ei tyytyväinen asiakas.</w:t>
      </w:r>
    </w:p>
    <w:p>
      <w:r>
        <w:rPr>
          <w:b/>
        </w:rPr>
        <w:t xml:space="preserve">Esimerkki 0.3641</w:t>
      </w:r>
    </w:p>
    <w:p>
      <w:r>
        <w:t xml:space="preserve">Erittäin mukava parempi kuin muut omenakaupan tarjoamat.  Hintakin on noin neljäsosa heidän hinnastaan.  Pakko suojata tietokonetta repussa.</w:t>
      </w:r>
    </w:p>
    <w:p>
      <w:r>
        <w:rPr>
          <w:b/>
        </w:rPr>
        <w:t xml:space="preserve">Tulos</w:t>
      </w:r>
    </w:p>
    <w:p>
      <w:r>
        <w:t xml:space="preserve">rakastan tätä tapausta</w:t>
      </w:r>
    </w:p>
    <w:p>
      <w:r>
        <w:rPr>
          <w:b/>
        </w:rPr>
        <w:t xml:space="preserve">Esimerkki 0.3642</w:t>
      </w:r>
    </w:p>
    <w:p>
      <w:r>
        <w:t xml:space="preserve">Pidän tämän kotelon ulkonäöstä, ja se lisää iPadin rakennetta hyvin vähän. Se sopii täydellisesti yhteen vaaleanpunaisen Apple Smart Coverin kanssa. Yhdessä ne muodostavat iPadille mukavan näköisen kotelon. Huomasin kuitenkin hiljattain, että yksi kulmista oli katkennut. En ole varma, miten tämä tapahtui, koska iPadiani ei ole koskaan pudotettu. Kuljetan sitä pehmustetussa repussa kouluun, mutta olen muutoin hyvin varovainen sen kanssa. Vaikka tämä kotelo näyttääkin hienolta, en ole varma, onko laatu tai muotoilu kunnossa.</w:t>
      </w:r>
    </w:p>
    <w:p>
      <w:r>
        <w:rPr>
          <w:b/>
        </w:rPr>
        <w:t xml:space="preserve">Tulos</w:t>
      </w:r>
    </w:p>
    <w:p>
      <w:r>
        <w:t xml:space="preserve">Kulmat katkesivat</w:t>
      </w:r>
    </w:p>
    <w:p>
      <w:r>
        <w:rPr>
          <w:b/>
        </w:rPr>
        <w:t xml:space="preserve">Esimerkki 0.3643</w:t>
      </w:r>
    </w:p>
    <w:p>
      <w:r>
        <w:t xml:space="preserve">Tuotetta kuvataan Premium-nahaksi, mutta se ei tunnu siltä. Se tuntuu hyvin ohuelta tekonahkakerrokselta pahvin päällä. Mutta on jokseenkin kestävä. Sulkeminen on pyöreillä magneeteilla (2) kulmissa, jotka pitävät kannen kiinni. Takapuolella on rako, jonka avulla voit taittaa kannen päälle, jotta saat tabletin seisomaan (kuvassa), ja se on kiinnitetty vain yhteen asentoon. Voisit asettaa tabletin vastakkaiseen suuntaan, jotta se nousisi alempaan kulmaan (olisi hyvä kirjoittamiseen). Reiät eivät ole täydellisesti linjassa kameran silmiä varten. Mutta melko lähellä. Tekee tabletista tuplasti sen paksuuden kokoisen.</w:t>
      </w:r>
    </w:p>
    <w:p>
      <w:r>
        <w:rPr>
          <w:b/>
        </w:rPr>
        <w:t xml:space="preserve">Tulos</w:t>
      </w:r>
    </w:p>
    <w:p>
      <w:r>
        <w:t xml:space="preserve">Kutsutaanko sitä nahaksi?</w:t>
      </w:r>
    </w:p>
    <w:p>
      <w:r>
        <w:rPr>
          <w:b/>
        </w:rPr>
        <w:t xml:space="preserve">Esimerkki 0.3644</w:t>
      </w:r>
    </w:p>
    <w:p>
      <w:r>
        <w:t xml:space="preserve">Muistikortti petti 2 viikon pitkän matkan jälkeen.  Sain satunnaisia viestejä kortin alustamisesta ja muistikortin asettamisesta uudelleen.  Lisäksi useista valokuvista puuttui tietoja, ja vain osa kuvasta oli tallennettu.  Jätin huomiotta kaikki viestit ja vian merkit ja jatkoin muistikortin käyttöä.  Monet hyvät muistot ja ainutlaatuiset hetket menetettiin lopullisesti.  Antaisin tälle tuotteelle nolla tähteä, jos mahdollista.</w:t>
      </w:r>
    </w:p>
    <w:p>
      <w:r>
        <w:rPr>
          <w:b/>
        </w:rPr>
        <w:t xml:space="preserve">Tulos</w:t>
      </w:r>
    </w:p>
    <w:p>
      <w:r>
        <w:t xml:space="preserve">Fail</w:t>
      </w:r>
    </w:p>
    <w:p>
      <w:r>
        <w:rPr>
          <w:b/>
        </w:rPr>
        <w:t xml:space="preserve">Esimerkki 0,3645</w:t>
      </w:r>
    </w:p>
    <w:p>
      <w:r>
        <w:t xml:space="preserve">Aivan oikein. Halvemmilla, kirkkailla, 1 dollarin hintaisilla suojakuorilla varas voi pitää laitettasi valoa vasten... ja Presto! Siellä se on ..... Lukituksen avaaminen on kulunut halvempaan merkkiin.  MUTTA! En osta näitä siksi. Ei, vaan siksi! koska jos asennat ne oikein, OIKEALLA TAVALLA, sinun ei koskaan tarvitse laittaa toista kuukausiin....tä näin teet täydellisen, virheettömän sovelluksen JOKAISELLA KERRALLA!&lt;br /&gt;&lt;br /&gt;Mene kylpyhuoneeseen. Alkoholilla,.puhdista alue. Puhalla kuivaksi kaikki hiukset, tuhkat ja vain yleisesti, pölyä asennusalue pois. SITTEN aseta.tarvikkeesi esille. MUTTA ÄLÄ AVAA PAKETTIA. SAMMUTA TUULETUS. KÄY SUIHKUSSA NORMAALISTI. SITTEN POISTA PUHELIMESTA MIKÄ tahansa kotelo tai mikä tahansa. &lt;br /&gt;&lt;br /&gt;TÄNÄÄN ON SITÄ, KUN SINÄ RIKOAT OHJEITA. ILMAN PITÄÄ OLLA KOSTEAA, jolloin kaikki ilmassa oleva pöly putoaa. Tein neljä viidestä &amp;#34;TÄYDELLINEN&amp;#34;.asennukset. Ei hiukkaakaan pölyä. Ei yhtään.minkäänlaista.kuplaa.&lt;br /&gt; Ainoa kerta, kun olen koskaan tehnyt "möhläystyön", olen sanonut. Kun minulla oli kiire. Tai yritin asentaa suojan kiireessä.</w:t>
      </w:r>
    </w:p>
    <w:p>
      <w:r>
        <w:rPr>
          <w:b/>
        </w:rPr>
        <w:t xml:space="preserve">Tulos</w:t>
      </w:r>
    </w:p>
    <w:p>
      <w:r>
        <w:t xml:space="preserve">Paksumpi. Vahvempi. ei jätä lukituksen avauskuviota näkyviin.</w:t>
      </w:r>
    </w:p>
    <w:p>
      <w:r>
        <w:rPr>
          <w:b/>
        </w:rPr>
        <w:t xml:space="preserve">Esimerkki 0.3646</w:t>
      </w:r>
    </w:p>
    <w:p>
      <w:r>
        <w:t xml:space="preserve">Tämä on mukava pieni kantolaukku... ainoa ongelma, jonka näin sen kanssa, oli, että tarvitsin enemmän paikkoja / sivuja Compact Flash -levylle, ja siihen mahtuu vain 2 tässä koossa.  Mutta jos etsit tätä pitämään SD-kortteja...tämä on täydellinen...se on tarpeeksi ohut pudotettavaksi mihin tahansa kameralaukkuun.  Se on hyvin tehty, hyvä vetoketju ja kunnollinen materiaali...hintaan nähden erittäin hyvä diili.</w:t>
      </w:r>
    </w:p>
    <w:p>
      <w:r>
        <w:rPr>
          <w:b/>
        </w:rPr>
        <w:t xml:space="preserve">Tulos</w:t>
      </w:r>
    </w:p>
    <w:p>
      <w:r>
        <w:t xml:space="preserve">Ostin tämän itselleni</w:t>
      </w:r>
    </w:p>
    <w:p>
      <w:r>
        <w:rPr>
          <w:b/>
        </w:rPr>
        <w:t xml:space="preserve">Esimerkki 0.3647</w:t>
      </w:r>
    </w:p>
    <w:p>
      <w:r>
        <w:t xml:space="preserve">Ostin Antecin USB-käyttöisen kannettavan tietokoneen jäähdyttimen tuolloin saatavilla olleiden arvostelujen perusteella. Ja se oli luultavasti paras saatavilla oleva silloin. Mutta parhaimmillaan se saattoi pitää kannettavan tietokoneeni kuumana, ei jäähdyttää sitä, jos se oli jo kuuma. Lisäksi tuulettimilla oli taipumus likaantua ja täristä, mikä aiheutti meteliä. Minun oli pyydettävä anteeksi, että käytin sitä hiljaisissa tiloissa - niin paljon, että käytin sitä joskus vain jalustana luodakseni tilaa ilman kiertämiselle 15-tuumaisen MacBook Pron alla yksinään. Jos haluat lisätietoja jäähdytystyynystä, joka on hiljainen ja huomaamaton ja joka paitsi estää kannettavan tietokoneen kuumenemisen myös jäähdyttää kuuman kannettavan tietokoneen, kun jatkat sen käyttöä, katso arvosteluni Logitechin Cooling Pad N200:sta. Se on viiden tähden tuote!</w:t>
      </w:r>
    </w:p>
    <w:p>
      <w:r>
        <w:rPr>
          <w:b/>
        </w:rPr>
        <w:t xml:space="preserve">Tulos</w:t>
      </w:r>
    </w:p>
    <w:p>
      <w:r>
        <w:t xml:space="preserve">Kömpelö, kovempi kuin luulin sen olevan, eikä niin tehokas kuin tarvitsin sen olevan.</w:t>
      </w:r>
    </w:p>
    <w:p>
      <w:r>
        <w:rPr>
          <w:b/>
        </w:rPr>
        <w:t xml:space="preserve">Esimerkki 0.3648</w:t>
      </w:r>
    </w:p>
    <w:p>
      <w:r>
        <w:t xml:space="preserve">Se vaikutti aluksi hyvältä, mutta nopeasti eteenpäin 6 kuukautta myöhemmin ja molemmat ostamani kaksi satunnaisesti napsahti. Ostin kaksi pakettia minun ja bf. Hän valitti juuri viime viikolla, että hänen on napsahti irti ja jäi jumiin hänen ipad. Sitten tänään poimin omani ja vedin sen ulos, se ei ollut napsahtanut pois, mutta metallinen pistokeosa oli irronnut pohjasta ja kun kosketin sitä sen irrottamisen jälkeen, pää putosi pois. Tämä ei ollut käyttäjän virhe. Kumpikaan meistä ei ollut tehnyt mitään, mikä olisi aiheuttanut sen. Eikä kummallekaan meistä ole käynyt näin minkään muun iPad-laturin kohdalla aiemmin.&lt;br /&gt;&lt;br /&gt;Surullista kyllä 99 % arvostelujen käyttäjistä jättää arvostelunsa hyvin pian tuotteen saamisen jälkeen, mikä auttaa oikeastaan vain, jos arvosteluja ei ole lainkaan. Mutta nämä arvostelut eivät tietenkään mittaa sitä, miten hyvin tuote kestää ajan mittaan. Jos olisin arvostellut tämän heti saatuani tai aikaisemmin kuin viime viikolla, olisin antanut sille 5 tähteä, kuten niin monet muutkin täällä ovat antaneet.</w:t>
      </w:r>
    </w:p>
    <w:p>
      <w:r>
        <w:rPr>
          <w:b/>
        </w:rPr>
        <w:t xml:space="preserve">Tulos</w:t>
      </w:r>
    </w:p>
    <w:p>
      <w:r>
        <w:t xml:space="preserve">Ei kestänyt 6 kuukauden jälkeen</w:t>
      </w:r>
    </w:p>
    <w:p>
      <w:r>
        <w:rPr>
          <w:b/>
        </w:rPr>
        <w:t xml:space="preserve">Esimerkki 0.3649</w:t>
      </w:r>
    </w:p>
    <w:p>
      <w:r>
        <w:t xml:space="preserve">Ostin tämän kannen muiden ostajien erinomaisten arvostelujen perusteella... sekä Bear Motionin tutkimusten perusteella.  Yhdistelmä antoi tarpeeksi luottamusta tuotteen laatuun ja sopivuuteen, jotta osto onnistui.  Eräs arvostelija totesi, että suojus sopii \"millimetrin tarkkuudella\", eli juuri niin kuin pitääkin.  Itse asiassa niin onkin.  Annan siis 5 tähteä hyvän istuvuuden, laadukkaan nahan ja valmistuksen, erinomaisen pakkauksen, Bear Motionin välittömän seurannan (varmistaakseni, että olin täysin tyytyväinen) ja useita kuukausia kestäneen erittäin tyydyttävän päivittäisen käytön vuoksi.  (Aiemmin ostin kalliin vinyylisuojan Ipad 3:lle.  Se sopi hyvin, ja kääntyvä ja lovet pystyasennossa olivat juuri sopivat.  Mutta vinyyli on kulunut sietämättömästi ja osoittautunut erittäin pettymykseksi.  Katselen parhaillaan Bear Motionin nahkakuorta siihen. Vaimoni tulee olemaan tyytyväinen.  Koska hän on melko fanaattinen jalkapallofani, hän tietysti kysyy toistuvasti, voiko hän kokeilla Bear Motion -suojusta Ipad 3:eensa.  En usko, että kansi sopii hänen Ipadiinsa, mutta en ota riskiä, että hän voisi pakottaa sen sisään.  Kun on sen aika, ostan hänelle Bear Motion -suojan, joka sopii taatusti hänen Ipadiinsa).    Päivitys: Olen todella nauttinut tästä suojuksesta, josta maksoin 49,99 dollaria.  Olen saanut monia kohteliaisuuksia sen muotoilusta ja koetusta laadusta... kunnia Bear Motion Casesille.  Kuitenkin useiden kuukausien ajan \\\"strings\\\" / kotelon nauhat ovat muuttuneet yhä löysemmiksi ja uhkaavat vetäytyä ulos kannesta melkeinpä minkä tahansa asteen kiinnijäämisen yhteydessä.  Jos/kun näin tapahtuu, kotelon ulkonäkö heikkenee nopeasti. Tämä tuntuu siis merkittävältä puutteelta, ellei sitä voida korjata helposti.  Olen turhaan etsinyt tapaa ottaa yhteyttä Bear Motioniin tästä asiasta.  Enkä löydä heidän aiempaa viestintäänsä. Joten toivon, että joku Bear Motionista seuraa tätä sivustoa ja voi kertoa minulle, onko tähän ongelmaan olemassa \\"korjaus\\".  Huomaan, että heidän nykyisissä Ipad-koteloissaan ei ole \\"jalkapallomallia\\\", joten \\"jouset\\" eivät enää aiheuta ongelmia.  Se oli hyvä päätös.  Kunpa se olisi ollut saatavilla, kun tilasin omani.    2. päivitys: Lähetin sähköpostia ProBizille (kuten he kehottavat meitä tekemään), mutta en saanut vastausta.  Ostin tämän tarpeeksi kauan sitten, jotta tiedän, että se on takuun ulkopuolella.  Mutta kun otetaan huomioon ProBizin yleinen malli palautteen / valitusten etsimiseen / vastaamiseen, odotin ainakin vastausta huolenaiheisiini.  Odotan, että tulee aika, jolloin yksinkertaisesti leikkaan nauhat pois ja elän reikien kanssa. Jos olisin maksanut kotelosta nykyisen hinnan, olisin ehkä sietävämpi tuotteen huononemisen suhteen.  Mutta kun yritys mainostaa tuotteen laatua ja lupaa vastata huolenaiheisiin, odotan molempia.  En saanut kumpaakaan.</w:t>
      </w:r>
    </w:p>
    <w:p>
      <w:r>
        <w:rPr>
          <w:b/>
        </w:rPr>
        <w:t xml:space="preserve">Tulos</w:t>
      </w:r>
    </w:p>
    <w:p>
      <w:r>
        <w:t xml:space="preserve">Päivitys: 1. vaikutelma: Erinomainen.  Jälkivaikutelma: Pettymys</w:t>
      </w:r>
    </w:p>
    <w:p>
      <w:r>
        <w:rPr>
          <w:b/>
        </w:rPr>
        <w:t xml:space="preserve">Esimerkki 0,3650</w:t>
      </w:r>
    </w:p>
    <w:p>
      <w:r>
        <w:t xml:space="preserve">Poikaystäväni osti minulle tämän yhtenä satunnaisista "rakastan sinua -lahjoistaan", koska lukeminen on kaikkien aikojen lempiharrastukseni. Minulla on ollut Kindle nyt noin kuukauden ajan ja se on ihana! Rakastan sitä, että näyttö näyttää oikealta kirjan sivulta, sitä on helppo ja mukava pitää kädessä, ja Kindle-kaupassa on niin laaja valikoima kirjoja, joita voi ostaa käytettäväksi tämän laitteen kanssa. Se on myös helppo ymmärtää ja sitä on helppo käyttää kirjojen lataamiseen, internet-yhteyden saamiseen jne. Puhumattakaan siitä, että se on ihanteellinen suurten kirjojen, kuten FD:n Rikos ja rangaistus -kirjan, lukemiseen sen sijaan, että niitä tarvitsisi raahata ympäri taloa tai missä tahansa muualla, missä lukemisesta nauttii. Aion edelleen ostaa joitakin painettuja kirjoja, kun ne ovat huomattavasti halvempia kuin kindle-versio, mutta kindle tulee olemaan usein käytössä tulevaisuudessa!</w:t>
      </w:r>
    </w:p>
    <w:p>
      <w:r>
        <w:rPr>
          <w:b/>
        </w:rPr>
        <w:t xml:space="preserve">Tulos</w:t>
      </w:r>
    </w:p>
    <w:p>
      <w:r>
        <w:t xml:space="preserve">Rakastan sitä!</w:t>
      </w:r>
    </w:p>
    <w:p>
      <w:r>
        <w:rPr>
          <w:b/>
        </w:rPr>
        <w:t xml:space="preserve">Esimerkki 0.3651</w:t>
      </w:r>
    </w:p>
    <w:p>
      <w:r>
        <w:t xml:space="preserve">Täydellinen Great Granddaughter, Hän rakastaa sitä</w:t>
      </w:r>
    </w:p>
    <w:p>
      <w:r>
        <w:rPr>
          <w:b/>
        </w:rPr>
        <w:t xml:space="preserve">Tulos</w:t>
      </w:r>
    </w:p>
    <w:p>
      <w:r>
        <w:t xml:space="preserve">Viisi tähteä</w:t>
      </w:r>
    </w:p>
    <w:p>
      <w:r>
        <w:rPr>
          <w:b/>
        </w:rPr>
        <w:t xml:space="preserve">Esimerkki 0.3652</w:t>
      </w:r>
    </w:p>
    <w:p>
      <w:r>
        <w:t xml:space="preserve">Pidän tästä hiirestä niin paljon, että olen ostanut niitä neljä.</w:t>
      </w:r>
    </w:p>
    <w:p>
      <w:r>
        <w:rPr>
          <w:b/>
        </w:rPr>
        <w:t xml:space="preserve">Tulos</w:t>
      </w:r>
    </w:p>
    <w:p>
      <w:r>
        <w:t xml:space="preserve">Suuri tuote ja custamizable</w:t>
      </w:r>
    </w:p>
    <w:p>
      <w:r>
        <w:rPr>
          <w:b/>
        </w:rPr>
        <w:t xml:space="preserve">Esimerkki 0.3653</w:t>
      </w:r>
    </w:p>
    <w:p>
      <w:r>
        <w:t xml:space="preserve">Ostin tämän kotelon ratkaistakseni meluisan pyörän ongelman aiempien koteloiden kanssa.  Tämä kotelo on loistava tässä suhteessa - erittäin mukavat, hiljaiset pyörät.  Siinä on paljon tilaa, mutta se on niin paljon syvempi takaa eteen kuin mikään aiemmin käyttämäni, että minun on vaikea saada sitä kaksiovisen autoni takaistuimelle, eikä se mahdu istuimen taakse - se on laitettava takaistuimelle, jossa se usein kaatuu.  Nautin kuitenkin lisätilasta, joten se on kompromissi.  Laatu vaikuttaa erittäin hyvältä, lukuun ottamatta ehkä paria hieman tahmeaa vetoketjua.  Vetokahva toimii toistaiseksi moitteettomasti.  Ostaisin sen uudelleen, mutta nyt haluan neliovisen auton!</w:t>
      </w:r>
    </w:p>
    <w:p>
      <w:r>
        <w:rPr>
          <w:b/>
        </w:rPr>
        <w:t xml:space="preserve">Tulos</w:t>
      </w:r>
    </w:p>
    <w:p>
      <w:r>
        <w:t xml:space="preserve">Laadukas, mutta odotettua tilaa vievämpi.</w:t>
      </w:r>
    </w:p>
    <w:p>
      <w:r>
        <w:rPr>
          <w:b/>
        </w:rPr>
        <w:t xml:space="preserve">Esimerkki 0.3654</w:t>
      </w:r>
    </w:p>
    <w:p>
      <w:r>
        <w:t xml:space="preserve">&amp;#34;Nopea toimitus, korkealaatuinen, täydellinen paketti toisen SSD- tai HDD-levyn lisäämiseksi macMinin yläpaikkaan. Kaikki torx-, hex- ja phillips-ruuvinvääntimet, emolevyn irrotustyökalu, ruuvit, asemalokeron kiinnityskumit, pry-työkalu jne. Mukana. Kaapeli sopi ja toimi hyvin SanDisk Pro SSD:n kanssa vuoden 2011 puolivälin Macminissä. SSD-levy ja alkuperäinen kiintolevy on konfiguroitu Fusion-asemaksi, jossa on OSX Mavericks.&amp;#34;</w:t>
      </w:r>
    </w:p>
    <w:p>
      <w:r>
        <w:rPr>
          <w:b/>
        </w:rPr>
        <w:t xml:space="preserve">Tulos</w:t>
      </w:r>
    </w:p>
    <w:p>
      <w:r>
        <w:t xml:space="preserve">Erinomainen kaapelisarja 2. aseman lisäämiseksi MacMini top -paikkaan - toimii loistavasti!</w:t>
      </w:r>
    </w:p>
    <w:p>
      <w:r>
        <w:rPr>
          <w:b/>
        </w:rPr>
        <w:t xml:space="preserve">Esimerkki 0,3655</w:t>
      </w:r>
    </w:p>
    <w:p>
      <w:r>
        <w:t xml:space="preserve">Anteeksi, mutta en pidä tästä kannesta.  Ensinnäkin virta-avainta ei ole helppo löytää, koska kansi ei ole leikattu niin, että koko virta-avain paljastuu. toiseksi, se antaa sinulle vain yhden korkeuden horisontaalisesti ja vertikaalisesti.  Suojan etuosa peittää osan näytöstä, varsinkin jos pelaat pelejä, kuten Word with friends.  Tein virheen ostaessani tämän kannen.  Harkitsen vakavasti sen palauttamista ja kalliimman suojakotelon hankkimista, joka voi säätää vähintään kahteen korkeuteen sekä pysty- että horisonttitasossa.  En voi suositella tätä kindle fire hd kantta.</w:t>
      </w:r>
    </w:p>
    <w:p>
      <w:r>
        <w:rPr>
          <w:b/>
        </w:rPr>
        <w:t xml:space="preserve">Tulos</w:t>
      </w:r>
    </w:p>
    <w:p>
      <w:r>
        <w:t xml:space="preserve">Olisi pitänyt maksaa enemmän kunnollisesta kannesta.</w:t>
      </w:r>
    </w:p>
    <w:p>
      <w:r>
        <w:rPr>
          <w:b/>
        </w:rPr>
        <w:t xml:space="preserve">Esimerkki 0.3656</w:t>
      </w:r>
    </w:p>
    <w:p>
      <w:r>
        <w:t xml:space="preserve">Se toimii, mutta se ei ole kovin pitkä.  Ehkä kaksi metriä pitkä?  En nähnyt pituutta kuvauksessa/tiedoissa, mutta jos asemani eivät olisi istuneet aivan tornin vieressä, tämä olisi ollut liian lyhyt.</w:t>
      </w:r>
    </w:p>
    <w:p>
      <w:r>
        <w:rPr>
          <w:b/>
        </w:rPr>
        <w:t xml:space="preserve">Tulos</w:t>
      </w:r>
    </w:p>
    <w:p>
      <w:r>
        <w:t xml:space="preserve">Se toimii!</w:t>
      </w:r>
    </w:p>
    <w:p>
      <w:r>
        <w:rPr>
          <w:b/>
        </w:rPr>
        <w:t xml:space="preserve">Esimerkki 0.3657</w:t>
      </w:r>
    </w:p>
    <w:p>
      <w:r>
        <w:t xml:space="preserve">Aloittaminen oli helppoa.  Opettelen edelleen, miten sitä käytetään.</w:t>
      </w:r>
    </w:p>
    <w:p>
      <w:r>
        <w:rPr>
          <w:b/>
        </w:rPr>
        <w:t xml:space="preserve">Tulos</w:t>
      </w:r>
    </w:p>
    <w:p>
      <w:r>
        <w:t xml:space="preserve">Neljä tähteä</w:t>
      </w:r>
    </w:p>
    <w:p>
      <w:r>
        <w:rPr>
          <w:b/>
        </w:rPr>
        <w:t xml:space="preserve">Esimerkki 0.3658</w:t>
      </w:r>
    </w:p>
    <w:p>
      <w:r>
        <w:t xml:space="preserve">Älä koskaan osta näitä ne ovat surkeita , latausportti rikkoutui ensimmäisenä käyttöpäivänä ja on halpaa ja muovia. surkea tuote ei koskaan suosittelisi kenellekään</w:t>
      </w:r>
    </w:p>
    <w:p>
      <w:r>
        <w:rPr>
          <w:b/>
        </w:rPr>
        <w:t xml:space="preserve">Tulos</w:t>
      </w:r>
    </w:p>
    <w:p>
      <w:r>
        <w:t xml:space="preserve">Paska Paska Paska Paska Paska</w:t>
      </w:r>
    </w:p>
    <w:p>
      <w:r>
        <w:rPr>
          <w:b/>
        </w:rPr>
        <w:t xml:space="preserve">Esimerkki 0.3659</w:t>
      </w:r>
    </w:p>
    <w:p>
      <w:r>
        <w:t xml:space="preserve">Tämä tuote täytti kaikki odotukseni. hinta oli kohtuullinen ja toimitus oli nopea. päivänä, jona sain sen, otin sen käyttöön. Kiitos paljon.</w:t>
      </w:r>
    </w:p>
    <w:p>
      <w:r>
        <w:rPr>
          <w:b/>
        </w:rPr>
        <w:t xml:space="preserve">Tulos</w:t>
      </w:r>
    </w:p>
    <w:p>
      <w:r>
        <w:t xml:space="preserve">Muistitikku</w:t>
      </w:r>
    </w:p>
    <w:p>
      <w:r>
        <w:rPr>
          <w:b/>
        </w:rPr>
        <w:t xml:space="preserve">Esimerkki 0,3660</w:t>
      </w:r>
    </w:p>
    <w:p>
      <w:r>
        <w:t xml:space="preserve">Ostin tämän kaksi vuotta sitten 10-tuumaista kannettavaa tietokonetta (HP Mini 210) varten, joka mahtuu siihen täydellisesti.  Sivutaskussa on tilaa johdolle ja pistokkeelle ja lisäakulle sekä kaikelle muulle suhteellisen pienelle tai ohuelle.  Minulla oli kannettavan tietokoneen kanssa 250-sivuinen taskukirja päälokerossa ilman, että materiaali rasittuisi.</w:t>
      </w:r>
    </w:p>
    <w:p>
      <w:r>
        <w:rPr>
          <w:b/>
        </w:rPr>
        <w:t xml:space="preserve">Tulos</w:t>
      </w:r>
    </w:p>
    <w:p>
      <w:r>
        <w:t xml:space="preserve">Kaunis ja kestävä</w:t>
      </w:r>
    </w:p>
    <w:p>
      <w:r>
        <w:rPr>
          <w:b/>
        </w:rPr>
        <w:t xml:space="preserve">Esimerkki 0.3661</w:t>
      </w:r>
    </w:p>
    <w:p>
      <w:r>
        <w:t xml:space="preserve">Kaikki rakastavat näitä USB-asemia.  Miinus yksi tähti, koska ne eivät vain aivan saavuta 2.0-nopeuksia.  En malta odottaa, että ne tulevat ulos 3.0!!!!!</w:t>
      </w:r>
    </w:p>
    <w:p>
      <w:r>
        <w:rPr>
          <w:b/>
        </w:rPr>
        <w:t xml:space="preserve">Tulos</w:t>
      </w:r>
    </w:p>
    <w:p>
      <w:r>
        <w:t xml:space="preserve">USB-säiliö!</w:t>
      </w:r>
    </w:p>
    <w:p>
      <w:r>
        <w:rPr>
          <w:b/>
        </w:rPr>
        <w:t xml:space="preserve">Esimerkki 0.3662</w:t>
      </w:r>
    </w:p>
    <w:p>
      <w:r>
        <w:t xml:space="preserve">Helpoin tapa turvata kotiasiakirjasi ja estää jotakuta varastamasta henkilöllisyyttäsi on hankkia paperisilppuri. Monet ihmiset käyttävät aikaa ihmisten roskien tutkimiseen löytääkseen henkilökohtaisia tietoja.  Kun henkilöllisyytesi on kerran varastettu, sitä kaikkea on todella vaikea korjata.&lt;br /&gt;&lt;br /&gt;On olemassa kahdenlaisia suosittuja paperisilppureita, nauhaleikkurit ja konfettileikkurit. Tämä silppuri on konfettileikattu, joka tunnetaan myös nimellä cross-cut, ja se on suosituin paperisilppurityyppi, koska ne tarjoavat korkeamman turvallisuustason. Tavallinen kirjekokoinen paperi leikataan 300-400 pieneksi palaksi. Tämä vaikeuttaa arkaluontoisten tietojen palauttamista.&lt;br /&gt;&lt;br /&gt; Useimmissa on tunnistimet, joten ne alkavat silpoa, kun laitat paperinpalasen sisään, ja sammuvat, kun se on silputtu. Jos talossa on lapsia tai lemmikkejä, on aina parasta irrottaa silppuri pistorasiasta, kun et käytä sitä.&lt;br /&gt;&lt;br /&gt;Tämä Aleratecin DVD/CD-silppuri on yksi parhaista kokeilemistani. Silppuri tuli hyvin pakattuna. Sijoitettu houkuttelevaan siniseen laatikkoon, silppurin teräosa oli hyvin pakattu ja helppo irrottaa itse pakkauksesta. Silppurilaatikko ja DVD/CD-säiliö olivat erilliset ja helposti irrotettavat. Mukana oli erittäin informatiivinen käyttöopas sekä Aleratecin rekisteröintilomake ja kirjekuori. Mukana oli silppurin voiteluainelomake, joka syötetään suoraan silppuriin. Helppo asentaa, kytke silppuri pistorasiaan. Aseta sivukytkin Auto-asentoon, vihreä LED-valo syttyy ja aloita sitten silppuaminen. Minulla oli 4 mainospostia avaamattomassa kirjekuoressa. Jokainen pala vastasi todennäköisesti neljää paperia. Meni sisään kuin siivillä. En pidä ääntä lainkaan kovana. Minulla ei ole tällä hetkellä mitään CD- tai DVD-levyjä silputtavaksi.&lt;br /&gt;&lt;br /&gt;Minusta tämä silppuri oli erittäin helppo koota, käyttöohje oli hyödyllinen ja ytimekäs, ja mikä tärkeintä, silppuri toimii erittäin hyvin.  Erinomainen paperisilppuri, tulen käyttämään sitä usein.  Näyte toimitettiin arvostelua varten.&lt;br /&gt;&lt;br /&gt;suositellaan. prisrob 06-26-14 toimitettiin arvostelua varten.&lt;br /&gt;&lt;br /&gt;suositellaan. prisrob 06-26-14</w:t>
      </w:r>
    </w:p>
    <w:p>
      <w:r>
        <w:rPr>
          <w:b/>
        </w:rPr>
        <w:t xml:space="preserve">Tulos</w:t>
      </w:r>
    </w:p>
    <w:p>
      <w:r>
        <w:t xml:space="preserve">Erinomainen paperisilppuri</w:t>
      </w:r>
    </w:p>
    <w:p>
      <w:r>
        <w:rPr>
          <w:b/>
        </w:rPr>
        <w:t xml:space="preserve">Esimerkki 0.3663</w:t>
      </w:r>
    </w:p>
    <w:p>
      <w:r>
        <w:t xml:space="preserve">Ottakaa neuvostani vaari. (1) Osta laajennettu takuu, vaikka se vaikuttaa kalliilta. Se on kallis syystä, sillä yksikin pudotus voi aiheuttaa sisäisen näytön rikkoutumisen. (2) Osta suojakotelo, joka vähentää iskuja pudotettaessa.&lt;br /&gt; Minulla on nyt kolme hyvin tyytymätöntä lasta ja 284 dollarin paperipaino, kun yksi lapsistamme pudotti Kindle Firen 2 1/2 jalkaa kovapuulattialle (ei betonilaattaa alla, 3/4&amp;#34; ply, 2X10 palkit 16&amp;#34; OC). Tämä tapahtui kaksi viikkoa sen jälkeen, kun vuoden takuu oli päättynyt. Asioita tapahtuu, opimme.</w:t>
      </w:r>
    </w:p>
    <w:p>
      <w:r>
        <w:rPr>
          <w:b/>
        </w:rPr>
        <w:t xml:space="preserve">Tulos</w:t>
      </w:r>
    </w:p>
    <w:p>
      <w:r>
        <w:t xml:space="preserve">Suuri 12 1/2 kuukautta</w:t>
      </w:r>
    </w:p>
    <w:p>
      <w:r>
        <w:rPr>
          <w:b/>
        </w:rPr>
        <w:t xml:space="preserve">Esimerkki 0,3664</w:t>
      </w:r>
    </w:p>
    <w:p>
      <w:r>
        <w:t xml:space="preserve">Ostin tämän paikallisesta jälleenmyyjästä.  Sain sen takaisin töihin ja tajusin, että minun piti suihkuttaa nestettä johonkin, jota olin aikeissa levittää iPad 3. sukupolveen????. Luin ohjeet ja yritin noudattaa niitä tarkasti.  Sain suojan suoraan kiinni, mutta ilmakuplien irrottaminen osoittautui kuin vaahtokarkin tunkeminen säästöpossuun. (melkein mahdotonta) Katson miltä se näyttää sen kahden-kolmen päivän ajanjakson jälkeen, johon mennessä kuplien pitäisi ohjeiden mukaan poistua itsestään.  Olisi pitänyt tajuta, että kaikki, mitä joutuu sammuttamaan laitteen 12-24 tunnin ajaksi, pitää palauttaa heti kauppaan.  Säästä itsesi päänsäryltä ja hanki näytönsuoja Moshi Anti-Glare/Anti-Fingerprint iVisor.</w:t>
      </w:r>
    </w:p>
    <w:p>
      <w:r>
        <w:rPr>
          <w:b/>
        </w:rPr>
        <w:t xml:space="preserve">Tulos</w:t>
      </w:r>
    </w:p>
    <w:p>
      <w:r>
        <w:t xml:space="preserve">Asennus on sotkuinen!</w:t>
      </w:r>
    </w:p>
    <w:p>
      <w:r>
        <w:rPr>
          <w:b/>
        </w:rPr>
        <w:t xml:space="preserve">Esimerkki 0,3665</w:t>
      </w:r>
    </w:p>
    <w:p>
      <w:r>
        <w:t xml:space="preserve">Tuote ei toimi. mikään Bluetooth-laitteistani ei löydä tätä hiirtä.</w:t>
      </w:r>
    </w:p>
    <w:p>
      <w:r>
        <w:rPr>
          <w:b/>
        </w:rPr>
        <w:t xml:space="preserve">Tulos</w:t>
      </w:r>
    </w:p>
    <w:p>
      <w:r>
        <w:t xml:space="preserve">Yksi tähti</w:t>
      </w:r>
    </w:p>
    <w:p>
      <w:r>
        <w:rPr>
          <w:b/>
        </w:rPr>
        <w:t xml:space="preserve">Esimerkki 0.3666</w:t>
      </w:r>
    </w:p>
    <w:p>
      <w:r>
        <w:t xml:space="preserve">Sopii minun k05j:hen</w:t>
      </w:r>
    </w:p>
    <w:p>
      <w:r>
        <w:rPr>
          <w:b/>
        </w:rPr>
        <w:t xml:space="preserve">Tulos</w:t>
      </w:r>
    </w:p>
    <w:p>
      <w:r>
        <w:t xml:space="preserve">Viisi tähteä</w:t>
      </w:r>
    </w:p>
    <w:p>
      <w:r>
        <w:rPr>
          <w:b/>
        </w:rPr>
        <w:t xml:space="preserve">Esimerkki 0,3667</w:t>
      </w:r>
    </w:p>
    <w:p>
      <w:r>
        <w:t xml:space="preserve">Toimii täydellisesti suoraan laatikosta. Ei ongelmia Comcastin palvelun kanssa.</w:t>
      </w:r>
    </w:p>
    <w:p>
      <w:r>
        <w:rPr>
          <w:b/>
        </w:rPr>
        <w:t xml:space="preserve">Tulos</w:t>
      </w:r>
    </w:p>
    <w:p>
      <w:r>
        <w:t xml:space="preserve">Viisi tähteä</w:t>
      </w:r>
    </w:p>
    <w:p>
      <w:r>
        <w:rPr>
          <w:b/>
        </w:rPr>
        <w:t xml:space="preserve">Esimerkki 0.3668</w:t>
      </w:r>
    </w:p>
    <w:p>
      <w:r>
        <w:t xml:space="preserve">Kun akku saatiin tänne, se toimi loistavasti.... noin viikon ajan.&lt;br /&gt; Sitten se lakkasi kokonaan toimimasta.</w:t>
      </w:r>
    </w:p>
    <w:p>
      <w:r>
        <w:rPr>
          <w:b/>
        </w:rPr>
        <w:t xml:space="preserve">Tulos</w:t>
      </w:r>
    </w:p>
    <w:p>
      <w:r>
        <w:t xml:space="preserve">Yksi tähti</w:t>
      </w:r>
    </w:p>
    <w:p>
      <w:r>
        <w:rPr>
          <w:b/>
        </w:rPr>
        <w:t xml:space="preserve">Esimerkki 0.3669</w:t>
      </w:r>
    </w:p>
    <w:p>
      <w:r>
        <w:t xml:space="preserve">Tämä on toinen Apple-tietokoneeni... Minulla on myös 6,5 vuotta vanha Apple Powerbook kannettava tietokone, joka toimii edelleen OK kaikkien näiden vuosien jälkeen.... Ostin hiljattain Imacin, 32 GB IPOD Touchin (päivittääkseni 4 vuotta vanhan Nano 2 GB:n) ja Airport Express Wireless -reitittimen... Pidän kaikista uusista Apple-hankinnoistani PALJON!!... Imac on hämmästyttävän nopea verrattuna siihen, mihin olin tottunut (vanha Powerbook G4 1.25 Ghz)... näyttö on mahtava ja sen valtava koko mahdollistaa useiden sovellusten käyttämisen ja näyttämisen ilman päällekkäisiä/piilotettuja ikkunoita.... Päivitin RAM-muistin 12 gigaan (Crucial Memory) ja ostin magic trackpadin (johon olen vasta tottumassa, ja pidän siitä todella paljon / en ole käyttänyt magic mousea juuri lainkaan).... Olen vasta hiljattain saanut valmiiksi kaiken tavarani siirtämisen Powerbookista ja lisännyt joitakin graafisia/valokuvankäsittely/elokuvantekosovelluksia, jotka osoittavat I5-suorittimen ja 12 gigatavun RAM-muistin tehon - joten en voi antaa täydellistä arviota tässä vaiheessa.... asennus oli superEZ (tyypillistä Applen tuotteille), ja olisin voinut käyttää Applen migraatio firewire siirtää vanhan tilini Powerbook --&gt; mutta koska Powerbook oli PowerPC-pohjainen ja Imac on Intel-pohjainen, ei halunnut tehdä sitä ja mahdollisesti törmätä ongelmiin ohjelmien suoritettavien kuvien yhteensopimattomuuksien kanssa... Iphoto- ja Itunes-kirjastojen siirtäminen oli hieman hankalaa, mutta Internetissä on paljon vinkkejä, jotka auttavat, kun jouduin pulaan.... Joten, yhteenvetona, tämä uusi Applen pöytätietokone ROCKS the BIG_HOUSE to the MAX niin monella tavalla ja en ole edes alkanut testata computN_waters.... Olen niin Apple-fani, ja tämä on sen jälkeen, kun olen käyttänyt Windows-tietokoneita useita vuosia kotona (ja käytän niitä edelleen töissä).... Olen IT-henkilö (ollut alalla noin 29 vuotta), ohjelmistotuki/etc.... Olisin täysin mieluummin täysin Apple-laskentaympäristössä, mutta tällä hetkellä töissä näin ei ole, ja on mukavaa nähdä Windowsin kehittyvän edelleen (minulla on Windows 7 -tietokone töissä, ja pidän myös siitä käyttöjärjestelmästä, mutta en puoliksikaan niin paljon kuin pidän Mac OS/X:stä)....</w:t>
      </w:r>
    </w:p>
    <w:p>
      <w:r>
        <w:rPr>
          <w:b/>
        </w:rPr>
        <w:t xml:space="preserve">Tulos</w:t>
      </w:r>
    </w:p>
    <w:p>
      <w:r>
        <w:t xml:space="preserve">rakastan uutta Imaciani!!</w:t>
      </w:r>
    </w:p>
    <w:p>
      <w:r>
        <w:rPr>
          <w:b/>
        </w:rPr>
        <w:t xml:space="preserve">Esimerkki 0,3670</w:t>
      </w:r>
    </w:p>
    <w:p>
      <w:r>
        <w:t xml:space="preserve">En tiedä, miten olen mennyt näin kauan ilman sitä, suosittelen kaikille, joilla on mobiiliyritys&lt;br /&gt;Suuri tuote.</w:t>
      </w:r>
    </w:p>
    <w:p>
      <w:r>
        <w:rPr>
          <w:b/>
        </w:rPr>
        <w:t xml:space="preserve">Tulos</w:t>
      </w:r>
    </w:p>
    <w:p>
      <w:r>
        <w:t xml:space="preserve">Käytän sitä mobiiliin työhön Rakastan sitä!!!!</w:t>
      </w:r>
    </w:p>
    <w:p>
      <w:r>
        <w:rPr>
          <w:b/>
        </w:rPr>
        <w:t xml:space="preserve">Esimerkki 0,3671</w:t>
      </w:r>
    </w:p>
    <w:p>
      <w:r>
        <w:t xml:space="preserve">Toimii hyvin, hinta oli hyvä, erinomainen korvaava tuote.  Huippulaatua hintaan nähden, olen käyttänyt sitä päivittäin sen saapumisen jälkeen ja se toimii edelleen täydellisesti.</w:t>
      </w:r>
    </w:p>
    <w:p>
      <w:r>
        <w:rPr>
          <w:b/>
        </w:rPr>
        <w:t xml:space="preserve">Tulos</w:t>
      </w:r>
    </w:p>
    <w:p>
      <w:r>
        <w:t xml:space="preserve">Ostettiin epäonnistuneen tilalle</w:t>
      </w:r>
    </w:p>
    <w:p>
      <w:r>
        <w:rPr>
          <w:b/>
        </w:rPr>
        <w:t xml:space="preserve">Esimerkki 0.3672</w:t>
      </w:r>
    </w:p>
    <w:p>
      <w:r>
        <w:t xml:space="preserve">toimii kuin rasvattu mac mini 2010:ssä, helppo asentaa ja mac toimii paremmin kuin koskaan aiemmin</w:t>
      </w:r>
    </w:p>
    <w:p>
      <w:r>
        <w:rPr>
          <w:b/>
        </w:rPr>
        <w:t xml:space="preserve">Tulos</w:t>
      </w:r>
    </w:p>
    <w:p>
      <w:r>
        <w:t xml:space="preserve">_\m/</w:t>
      </w:r>
    </w:p>
    <w:p>
      <w:r>
        <w:rPr>
          <w:b/>
        </w:rPr>
        <w:t xml:space="preserve">Esimerkki 0.3673</w:t>
      </w:r>
    </w:p>
    <w:p>
      <w:r>
        <w:t xml:space="preserve">Tämä laukku on ihana.  Se sopii Dell Insprion -laukkuun kuin hansikas, mutta haluan kertoa, miksi kutsun sitä laukuksi laukkuuni. Minun on usein päästävä kokoukseen, jossa kahvila auttaa minua tappamaan aikaa pysähdysten välillä. Minulla on suuri olkapään yli kannettava laukku, johon mahtuu keittiön tiskiallas ja ehkä jopa tiskihyllykin. Läppärille on tasku, mutta heittelen kiireessä niin paljon tavaraa kaikkiin eri taskuihin, että vaarana on, että laitan sinne jotain, joka siirtyy paikaltaan ja päätyy läppärin taskuun.  Dellissä on kaunis lasimainen ulkokuori, enkä halua, että iPod, langaton hiiri, kynät ja kaikki muu roina, jota laukkuun heitän, naarmuttavat sitä.    Tämän laukku laukussa -laukun avulla voin helposti sujauttaa kannettavan tietokoneen siihen ja laittaa sitten koko laukun ison laukkuni taskuun. Se ei koskaan siirry ja se on uskomattoman suojaava. Laukku sopii täydellisesti 15,4\\\" kannettavalle tietokoneelle.  Laukkuun mahtuu vain muutama USB-muistitikku tai hiirimatto, mutta EI virtajohtoa tai mitään muuta liian paksua tai suurta.  Jos etsit täydellistä laukkua, tämä on se.    Voi, usein, kun menen kokoukseen, ainoa asia, jota tarvitsen, on kannettava tietokone.  On niin kätevää vain vetää tämä laukku ulos isosta laukustani ja sitten tapaamaan asiakastani. Kun astun sisään kannettavan tietokoneeni kanssa tässä hihassa, se on vaikuttava, ohut ja erittäin kätevä.    Siinä on minun kahden sentin arvoni.</w:t>
      </w:r>
    </w:p>
    <w:p>
      <w:r>
        <w:rPr>
          <w:b/>
        </w:rPr>
        <w:t xml:space="preserve">Tulos</w:t>
      </w:r>
    </w:p>
    <w:p>
      <w:r>
        <w:t xml:space="preserve">Laukku laukkuani varten</w:t>
      </w:r>
    </w:p>
    <w:p>
      <w:r>
        <w:rPr>
          <w:b/>
        </w:rPr>
        <w:t xml:space="preserve">Esimerkki 0.3674</w:t>
      </w:r>
    </w:p>
    <w:p>
      <w:r>
        <w:t xml:space="preserve">Toimii hyvin Internet-yhteyden varayhteytenä langallisen yhteyden ...</w:t>
      </w:r>
    </w:p>
    <w:p>
      <w:r>
        <w:rPr>
          <w:b/>
        </w:rPr>
        <w:t xml:space="preserve">Tulos</w:t>
      </w:r>
    </w:p>
    <w:p>
      <w:r>
        <w:t xml:space="preserve">Neljä tähteä</w:t>
      </w:r>
    </w:p>
    <w:p>
      <w:r>
        <w:rPr>
          <w:b/>
        </w:rPr>
        <w:t xml:space="preserve">Esimerkki 0,3675</w:t>
      </w:r>
    </w:p>
    <w:p>
      <w:r>
        <w:t xml:space="preserve">Tämä hiiri tuntuu hyvältä. Hyvä vaste. Suuri liikkeellä, ei tarvitse hiirimattoa, jota tarvitsen toisinaan muiden johdollisten optisten hiirieni kanssa.</w:t>
      </w:r>
    </w:p>
    <w:p>
      <w:r>
        <w:rPr>
          <w:b/>
        </w:rPr>
        <w:t xml:space="preserve">Tulos</w:t>
      </w:r>
    </w:p>
    <w:p>
      <w:r>
        <w:t xml:space="preserve">Tämä on hieno tunne hiiri</w:t>
      </w:r>
    </w:p>
    <w:p>
      <w:r>
        <w:rPr>
          <w:b/>
        </w:rPr>
        <w:t xml:space="preserve">Esimerkki 0.3676</w:t>
      </w:r>
    </w:p>
    <w:p>
      <w:r>
        <w:t xml:space="preserve">Se ei toimi IPhone 4s -puhelimeni kanssa, olen pettynyt.</w:t>
      </w:r>
    </w:p>
    <w:p>
      <w:r>
        <w:rPr>
          <w:b/>
        </w:rPr>
        <w:t xml:space="preserve">Tulos</w:t>
      </w:r>
    </w:p>
    <w:p>
      <w:r>
        <w:t xml:space="preserve">Se ei toimi iPhone 4s -puhelimeni kanssa.</w:t>
      </w:r>
    </w:p>
    <w:p>
      <w:r>
        <w:rPr>
          <w:b/>
        </w:rPr>
        <w:t xml:space="preserve">Esimerkki 0.3677</w:t>
      </w:r>
    </w:p>
    <w:p>
      <w:r>
        <w:t xml:space="preserve">Toimii hyvin ja vastaa odotuksiani.</w:t>
      </w:r>
    </w:p>
    <w:p>
      <w:r>
        <w:rPr>
          <w:b/>
        </w:rPr>
        <w:t xml:space="preserve">Tulos</w:t>
      </w:r>
    </w:p>
    <w:p>
      <w:r>
        <w:t xml:space="preserve">Viisi tähteä</w:t>
      </w:r>
    </w:p>
    <w:p>
      <w:r>
        <w:rPr>
          <w:b/>
        </w:rPr>
        <w:t xml:space="preserve">Esimerkki 0.3678</w:t>
      </w:r>
    </w:p>
    <w:p>
      <w:r>
        <w:t xml:space="preserve">Ostin tämän varajärjestelmäksi ja ne toimivat loistavasti. Sytytin latautuu nopeammin. Myös lapseni rakastavat sitä.</w:t>
      </w:r>
    </w:p>
    <w:p>
      <w:r>
        <w:rPr>
          <w:b/>
        </w:rPr>
        <w:t xml:space="preserve">Tulos</w:t>
      </w:r>
    </w:p>
    <w:p>
      <w:r>
        <w:t xml:space="preserve">erinomainen</w:t>
      </w:r>
    </w:p>
    <w:p>
      <w:r>
        <w:rPr>
          <w:b/>
        </w:rPr>
        <w:t xml:space="preserve">Esimerkki 0.3679</w:t>
      </w:r>
    </w:p>
    <w:p>
      <w:r>
        <w:t xml:space="preserve">Rakastan sitä! Suosittelen tätä ehdottomasti kaikille, joilla on iPad mini Käsihihna on mahtava. Rakastan sitä!</w:t>
      </w:r>
    </w:p>
    <w:p>
      <w:r>
        <w:rPr>
          <w:b/>
        </w:rPr>
        <w:t xml:space="preserve">Tulos</w:t>
      </w:r>
    </w:p>
    <w:p>
      <w:r>
        <w:t xml:space="preserve">Snugg</w:t>
      </w:r>
    </w:p>
    <w:p>
      <w:r>
        <w:rPr>
          <w:b/>
        </w:rPr>
        <w:t xml:space="preserve">Esimerkki 0.3680</w:t>
      </w:r>
    </w:p>
    <w:p>
      <w:r>
        <w:t xml:space="preserve">Kuten suurin osa kaapeleistani, päätin viisaasti ostaa tämänkin Amazonin myyjältä, enkä jostain vähittäiskaupasta. Ymmärrän, että vähittäiskauppiaiden on tehtävä voittoa, mutta kun he veloittavat 20 tai 30 dollaria jostain tämän USB-kaapelin kaltaisesta tuotteesta, kun ostin sen 2 dollarilla Amazonista (joka sisälsi toimituksen, muistaakseni), on pakko miettiä, onko kivijalkamyymälöiden hintapyyntö todella kohtuullinen.&lt;br /&gt;&lt;br /&gt;Tämä kaapeli on laadultaan hyvä, ja se toimii täydellisesti. Alhainen hinta ei missään nimessä kerro huonosta laadusta.</w:t>
      </w:r>
    </w:p>
    <w:p>
      <w:r>
        <w:rPr>
          <w:b/>
        </w:rPr>
        <w:t xml:space="preserve">Tulos</w:t>
      </w:r>
    </w:p>
    <w:p>
      <w:r>
        <w:t xml:space="preserve">Fiksu ratkaisu!</w:t>
      </w:r>
    </w:p>
    <w:p>
      <w:r>
        <w:rPr>
          <w:b/>
        </w:rPr>
        <w:t xml:space="preserve">Esimerkki 0.3681</w:t>
      </w:r>
    </w:p>
    <w:p>
      <w:r>
        <w:t xml:space="preserve">Se on ylihinnoiteltu. Se ei peitä koko aluetta, vaan jättää noin 5 mm:n peittämättömän alueen reunoille. Se ei tunnu hyvältä, kun ranteet ja kädet koskettavat tätä peittämätöntä aluetta, se on kylmä ja epämiellyttävä. Sen pitäisi olla suurempi. Siirsin omani reunaan, se toimii hyvin, mutta ei näytä hyvältä. se on itse asiassa hyödytön, jos sitä ei siirretä tietokoneen reunaan.</w:t>
      </w:r>
    </w:p>
    <w:p>
      <w:r>
        <w:rPr>
          <w:b/>
        </w:rPr>
        <w:t xml:space="preserve">Tulos</w:t>
      </w:r>
    </w:p>
    <w:p>
      <w:r>
        <w:t xml:space="preserve">ei niin tyytyväinen pintalevyyn</w:t>
      </w:r>
    </w:p>
    <w:p>
      <w:r>
        <w:rPr>
          <w:b/>
        </w:rPr>
        <w:t xml:space="preserve">Esimerkki 0.3682</w:t>
      </w:r>
    </w:p>
    <w:p>
      <w:r>
        <w:t xml:space="preserve">Ostin neljä tällaista poikani opettajalle. Sitä voidaan käyttää mihin tahansa laitteeseen, jotta se pysyy hyvin suojattuna. Olin erittäin tyytyväinen tämän tuotteen kokoon ja laatuun.</w:t>
      </w:r>
    </w:p>
    <w:p>
      <w:r>
        <w:rPr>
          <w:b/>
        </w:rPr>
        <w:t xml:space="preserve">Tulos</w:t>
      </w:r>
    </w:p>
    <w:p>
      <w:r>
        <w:t xml:space="preserve">rakastan sitä</w:t>
      </w:r>
    </w:p>
    <w:p>
      <w:r>
        <w:rPr>
          <w:b/>
        </w:rPr>
        <w:t xml:space="preserve">Esimerkki 0.3683</w:t>
      </w:r>
    </w:p>
    <w:p>
      <w:r>
        <w:t xml:space="preserve">Tämä reititin on loistava - helppo asentaa, jopa macin kanssa (sinun on oltava hieman luova, etkä voi käyttää mukana tulevaa typerää CD-levyä).</w:t>
      </w:r>
    </w:p>
    <w:p>
      <w:r>
        <w:rPr>
          <w:b/>
        </w:rPr>
        <w:t xml:space="preserve">Tulos</w:t>
      </w:r>
    </w:p>
    <w:p>
      <w:r>
        <w:t xml:space="preserve">diddler</w:t>
      </w:r>
    </w:p>
    <w:p>
      <w:r>
        <w:rPr>
          <w:b/>
        </w:rPr>
        <w:t xml:space="preserve">Esimerkki 0.3684</w:t>
      </w:r>
    </w:p>
    <w:p>
      <w:r>
        <w:t xml:space="preserve">Toimii hienosti, mutta muunninlaatikko kuumenee paljon enemmän kuin alkuperäinen tehdaslaatikko, melkein poltin itseni. Toivoisin myös, että johto olisi pidempi, jouduin vaihtamaan sen toiseen, jotta se olisi kätevämpi.</w:t>
      </w:r>
    </w:p>
    <w:p>
      <w:r>
        <w:rPr>
          <w:b/>
        </w:rPr>
        <w:t xml:space="preserve">Tulos</w:t>
      </w:r>
    </w:p>
    <w:p>
      <w:r>
        <w:t xml:space="preserve">ok mutta ei suuri</w:t>
      </w:r>
    </w:p>
    <w:p>
      <w:r>
        <w:rPr>
          <w:b/>
        </w:rPr>
        <w:t xml:space="preserve">Esimerkki 0,3685</w:t>
      </w:r>
    </w:p>
    <w:p>
      <w:r>
        <w:t xml:space="preserve">Asennettu helposti, tunnistettu heti ilman mainittavia virheitä.  Suosittelen tätä helposti kaikille, jotka haluavat lisätä muistia tietokoneeseensa - toimii hienosti PC3-12800- tai PC3-10600-järjestelmissä.</w:t>
      </w:r>
    </w:p>
    <w:p>
      <w:r>
        <w:rPr>
          <w:b/>
        </w:rPr>
        <w:t xml:space="preserve">Tulos</w:t>
      </w:r>
    </w:p>
    <w:p>
      <w:r>
        <w:t xml:space="preserve">Virheetön</w:t>
      </w:r>
    </w:p>
    <w:p>
      <w:r>
        <w:rPr>
          <w:b/>
        </w:rPr>
        <w:t xml:space="preserve">Esimerkki 0.3686</w:t>
      </w:r>
    </w:p>
    <w:p>
      <w:r>
        <w:t xml:space="preserve">kytkin sen ja nyt minulla on kannettava tietokone.  Niin siistiä!!!  Olen tähän mennessä ollut siihen erittäin tyytyväinen ja pidän jalustasta :)</w:t>
      </w:r>
    </w:p>
    <w:p>
      <w:r>
        <w:rPr>
          <w:b/>
        </w:rPr>
        <w:t xml:space="preserve">Tulos</w:t>
      </w:r>
    </w:p>
    <w:p>
      <w:r>
        <w:t xml:space="preserve">Hienoa!</w:t>
      </w:r>
    </w:p>
    <w:p>
      <w:r>
        <w:rPr>
          <w:b/>
        </w:rPr>
        <w:t xml:space="preserve">Esimerkki 0.3687</w:t>
      </w:r>
    </w:p>
    <w:p>
      <w:r>
        <w:t xml:space="preserve">Tämä on erinomainen tuote, ja on helppo nähdä, miksi se on yksi markkinoiden myydyimmistä pelinäppäimistöistä.&lt;br /&gt;&lt;br /&gt;Näppäimistö on nopea ja reagoi näppäimiä painettaessa, mikä on luultavasti tärkein &amp;#34;ominaisuus&amp;#34;. Kaikista koskaan omistamistani tai käyttämistäni näppäimistöistä tämä on luultavasti nopein ja reagoivin, johon olen koskaan törmännyt. Sen vankka rakenne ja raskas paino estävät sitä liikkumasta, kun painoa käytetään.  Rakenne tarjoaa myös hyvän iskunvaimennuksen, mikä auttaa välttämään väsymystä ja arkuutta, joita voi esiintyä ohuempien näppäimistöjen pitkäaikaisessa käytössä.  Lisäksi näppäinten selkeä naksahdusääni antaa selkeän äänimerkin, joka kertoo, että näppäintä on painettu.&lt;br /&gt;&lt;br /&gt;Vihreät taustavalot ovat visuaalinen ilo, ja ne sopivat tietenkin kaikkiin hiiriin (esim. Razer Death Adder) tai PC-torniin (esim. musta kotelo, jossa on vihreitä LED-valoja), joissa on samanlainen värimaailma. Voit säätää valojen voimakkuutta Synapse-ohjelmistolla tai näppäimistön toimintonäppäimillä, mikä on mukava ominaisuus. Toimintonäppäimillä voit myös hallita ääntä ja mediaa sekä joitakin muita näppäimistökohtaisia komentoja.  Nämä edellä mainitut toimintonäppäimet eivät ole ehdoton välttämättömyys, mutta ne ovat käteviä ja jotain, mitä voi odottaa huippuluokan näppäimistöltä.&lt;br /&gt;&lt;br /&gt;Näppäimistön Synapse-ohjelmisto tarjoaa kunnon valikoiman vaihtoehtoja näppäimistön konfigurointiin.  Sen ulkoasu ja yleinen visuaalinen estetiikka näyttää hieman hiomattomalta verrattuna joidenkin Logitechin tai muiden suurten oheislaitevalmistajien ajuriohjelmistojen ulkoasuun ja tuntumaan. Tämä ei kuitenkaan ole suurin ongelma Synapsen kanssa; Internetissä on paljon valituksia siitä, että Synapse haluaa sinun menevän verkkoon (vaikka sen sisällä on mahdollisuus mennä offline-tilaan).  Vaikka kyseenalaistan itsekin Synapsen pilvipalveluun perustuvan lähestymistavan, se ei ole BlackWidow'n suurin haitta.&lt;br /&gt;&lt;br /&gt;Ainut todellinen valitukseni BlackWidow'n suhteen on sen näennäisesti tarpeettomilta tuntuvat audiokytkennät sivulla.  Vaikka ne ovatkin käytännössä hyviä ideoita, koukkujen sijoittaminen näppäimistön oikealle puolelle aiheuttaa tilaongelman, varsinkin kun hiireni on aivan näppäimistön oikean puolen vieressä. Jotta näppäimistön oikealla puolella oleva USB-portti toimisi, sinun on tietysti uhrattava ylimääräinen USB-portti.  Joten itse näppäimistöä haittaa jonkin verran se, että se vaatii kaksi USB-porttia (perinteisen yhden sijasta) toimiakseen täysin.BlackWidow.&lt;br /&gt;&lt;br /&gt;Ainut todellinen valitukseni BlackWidow'ssa on sen näennäisesti tarpeettomilta tuntuvat ääniliitännät sivulla.  Vaikka ne ovat käytännössä hyviä ideoita, koukkujen sijoittaminen näppäimistön oikealle puolelle aiheuttaa tilaongelman, varsinkin kun hiireni on aivan näppäimistön oikean puolen vieressä. Jotta näppäimistön oikealla puolella oleva USB-portti toimisi, sinun on tietysti uhrattava ylimääräinen USB-portti.  Itse näppäimistöä haittaa siis jonkin verran se, että se vaatii kaksi USB-porttia (perinteisen yhden sijaan) toimiakseen täysin.</w:t>
      </w:r>
    </w:p>
    <w:p>
      <w:r>
        <w:rPr>
          <w:b/>
        </w:rPr>
        <w:t xml:space="preserve">Tulos</w:t>
      </w:r>
    </w:p>
    <w:p>
      <w:r>
        <w:t xml:space="preserve">Erinomainen näppäimistö</w:t>
      </w:r>
    </w:p>
    <w:p>
      <w:r>
        <w:rPr>
          <w:b/>
        </w:rPr>
        <w:t xml:space="preserve">Esimerkki 0.3688</w:t>
      </w:r>
    </w:p>
    <w:p>
      <w:r>
        <w:t xml:space="preserve">Tämä kortti näyttää olevan melko nopea. Olen tyytyväinen siihen toistaiseksi. Käytän sitä vain elokuviin. En ole pelaaja. Mutta hinta oli hyvä ja suorituskyky on hyvä, ja pidän todella siitä, että se ei aiheuta melua, koska tietokoneeni on jo tarpeeksi äänekäs.</w:t>
      </w:r>
    </w:p>
    <w:p>
      <w:r>
        <w:rPr>
          <w:b/>
        </w:rPr>
        <w:t xml:space="preserve">Tulos</w:t>
      </w:r>
    </w:p>
    <w:p>
      <w:r>
        <w:t xml:space="preserve">Tämä kortti näyttää olevan melko nopea. Tyytyväinen siihen toistaiseksi</w:t>
      </w:r>
    </w:p>
    <w:p>
      <w:r>
        <w:rPr>
          <w:b/>
        </w:rPr>
        <w:t xml:space="preserve">Esimerkki 0.3689</w:t>
      </w:r>
    </w:p>
    <w:p>
      <w:r>
        <w:t xml:space="preserve">Tekee sen, mitä laatikossa lukee - Minulla ei ole ollut ongelmia tämän kiintolevyn kanssa, siirtonopeus on riittävän nopea minulle (teen enimmäkseen videotyötä) ja käyttöliittymä on helppokäyttöinen. Olen käyttänyt sitä kahdessa eri Windows 7 -koneessa ja kannettavassa tietokoneessa, jossa on XP, ilman ongelmia.</w:t>
      </w:r>
    </w:p>
    <w:p>
      <w:r>
        <w:rPr>
          <w:b/>
        </w:rPr>
        <w:t xml:space="preserve">Tulos</w:t>
      </w:r>
    </w:p>
    <w:p>
      <w:r>
        <w:t xml:space="preserve">siirtonopeus on riittävän nopea minulle (teen enimmäkseen videotyötä) ja käyttöliittymä on helppokäyttöinen.</w:t>
      </w:r>
    </w:p>
    <w:p>
      <w:r>
        <w:rPr>
          <w:b/>
        </w:rPr>
        <w:t xml:space="preserve">Esimerkki 0,3690</w:t>
      </w:r>
    </w:p>
    <w:p>
      <w:r>
        <w:t xml:space="preserve">Sain tämän tuotteen nahkaversion joululahjaksi ja olen siihen erittäin tyytyväinen.  Ipad mini sopii täydellisesti, kamera on samassa linjassa kameran reiän kanssa, salpa istuu tarpeeksi tukevasti, joten en ole vaivautunut käyttämään kuminauhaa, ja automaattinen päälle/pois-toiminto toimii loistavasti.  Kotelo ei lisää iPad minin korkeutta tai leveyttä juuri lainkaan, ja se on niin kevyt, että iPadin ja kotelon lopullinen paino on vain noin 1 kilo. Aioin käyttää koteloa vain silloin, kun olen talon ulkopuolella, mutta se tuntuu niin luonnolliselta, että jätän sen koteloon koko ajan.  Hankin nahkaversion, koska suurin valitus tekonahkakotelosta oli ollut ennenaikainen kuluminen.  Toistaiseksi nahkatuotteessa ei näy minkäänlaisia kulumisen merkkejä, ja toivottavasti se jatkuu.  Suosittelen ehdottomasti tätä koteloa.</w:t>
      </w:r>
    </w:p>
    <w:p>
      <w:r>
        <w:rPr>
          <w:b/>
        </w:rPr>
        <w:t xml:space="preserve">Tulos</w:t>
      </w:r>
    </w:p>
    <w:p>
      <w:r>
        <w:t xml:space="preserve">Suuri tuote</w:t>
      </w:r>
    </w:p>
    <w:p>
      <w:r>
        <w:rPr>
          <w:b/>
        </w:rPr>
        <w:t xml:space="preserve">Esimerkki 0,3691</w:t>
      </w:r>
    </w:p>
    <w:p>
      <w:r>
        <w:t xml:space="preserve">Tilasin tämän tyttärelleni päiväkotia varten. Hän rakastaa sitä, koska se on paksu ja mukava. Kaikilla muilla lapsilla hänen luokallaan on ohuempia mattoja, ja ne ovat epämukavia.</w:t>
      </w:r>
    </w:p>
    <w:p>
      <w:r>
        <w:rPr>
          <w:b/>
        </w:rPr>
        <w:t xml:space="preserve">Tulos</w:t>
      </w:r>
    </w:p>
    <w:p>
      <w:r>
        <w:t xml:space="preserve">paksu matto</w:t>
      </w:r>
    </w:p>
    <w:p>
      <w:r>
        <w:rPr>
          <w:b/>
        </w:rPr>
        <w:t xml:space="preserve">Esimerkki 0.3692</w:t>
      </w:r>
    </w:p>
    <w:p>
      <w:r>
        <w:t xml:space="preserve">Yllätyksekseni se toimii myös läpinäkyvälle lasille, toimii myös kaikkialla muualla. Sopii täydellisesti käteen. Mahtava ostos, suosittelen ehdottomasti.</w:t>
      </w:r>
    </w:p>
    <w:p>
      <w:r>
        <w:rPr>
          <w:b/>
        </w:rPr>
        <w:t xml:space="preserve">Tulos</w:t>
      </w:r>
    </w:p>
    <w:p>
      <w:r>
        <w:t xml:space="preserve">Jopa läpinäkyvän lasin työstäminen</w:t>
      </w:r>
    </w:p>
    <w:p>
      <w:r>
        <w:rPr>
          <w:b/>
        </w:rPr>
        <w:t xml:space="preserve">Esimerkki 0.3693</w:t>
      </w:r>
    </w:p>
    <w:p>
      <w:r>
        <w:t xml:space="preserve">Kunpa voisin valita ei tähtiä&lt;br /&gt;&lt;br /&gt;Keybaord toimii jonkin aikaa, sitten lakkaa toimimasta.  Ostin 2 kappaletta samaan aikaan ja molemmat tekevät näin.  KB:n pieni valo, joka osoittaa, että PC:ssä on virtaa, sammuu ja palaa takaisin, kun alat kirjoittaa, mikä on erilainen kuin missään muussa käyttämässäni KB:ssa.&lt;br /&gt;&lt;br /&gt;Ylivoimaisen usein valo sammuu, ikään kuin PC olisi sammutettu ja KB-kaapeli on vedettävä irti ja kytkettävä toiseen USB-porttiin.  Minun pc:llä EI KOSKAAN ollut ongelmia muiden kb:iden kanssa ja ostin nämä vain siksi, että omani oli hieman likaantumassa.&lt;br /&gt;&lt;br /&gt;En suosittele näitä ollenkaan, ellei sinua haittaa, että joudut irrottamaan ne pc:stä ja kytkemään takaisin.&lt;br /&gt;&lt;br /&gt;Haluan molempien ostamieni tuotteiden palautusta.</w:t>
      </w:r>
    </w:p>
    <w:p>
      <w:r>
        <w:rPr>
          <w:b/>
        </w:rPr>
        <w:t xml:space="preserve">Tulos</w:t>
      </w:r>
    </w:p>
    <w:p>
      <w:r>
        <w:t xml:space="preserve">Ohita tämä kauppa - ostin 2 ja molemmilla on sama ongelma.</w:t>
      </w:r>
    </w:p>
    <w:p>
      <w:r>
        <w:rPr>
          <w:b/>
        </w:rPr>
        <w:t xml:space="preserve">Esimerkki 0.3694</w:t>
      </w:r>
    </w:p>
    <w:p>
      <w:r>
        <w:t xml:space="preserve">Tämä pieni laite on täydellinen valokuvien lataamiseen tietokoneelleni.</w:t>
      </w:r>
    </w:p>
    <w:p>
      <w:r>
        <w:rPr>
          <w:b/>
        </w:rPr>
        <w:t xml:space="preserve">Tulos</w:t>
      </w:r>
    </w:p>
    <w:p>
      <w:r>
        <w:t xml:space="preserve">Viisi tähteä</w:t>
      </w:r>
    </w:p>
    <w:p>
      <w:r>
        <w:rPr>
          <w:b/>
        </w:rPr>
        <w:t xml:space="preserve">Esimerkki 0,3695</w:t>
      </w:r>
    </w:p>
    <w:p>
      <w:r>
        <w:t xml:space="preserve">Hintaan nähden sinun on vaikea löytää jotain yhtä hyvää. Mikrofonissa on laaja kantama (bassovaste oli itse asiassa hyvä), ja se estää melko hyvin tuulen ja staattisen häiriön. Ainoa miinus kuulokkeista on tyylin puute, mutta sitä voi odottaa tässä hintaluokassa.</w:t>
      </w:r>
    </w:p>
    <w:p>
      <w:r>
        <w:rPr>
          <w:b/>
        </w:rPr>
        <w:t xml:space="preserve">Tulos</w:t>
      </w:r>
    </w:p>
    <w:p>
      <w:r>
        <w:t xml:space="preserve">Yllättävä laatu</w:t>
      </w:r>
    </w:p>
    <w:p>
      <w:r>
        <w:rPr>
          <w:b/>
        </w:rPr>
        <w:t xml:space="preserve">Esimerkki 0,3696</w:t>
      </w:r>
    </w:p>
    <w:p>
      <w:r>
        <w:t xml:space="preserve">Rakastan sitä erittäin paljon</w:t>
      </w:r>
    </w:p>
    <w:p>
      <w:r>
        <w:rPr>
          <w:b/>
        </w:rPr>
        <w:t xml:space="preserve">Tulos</w:t>
      </w:r>
    </w:p>
    <w:p>
      <w:r>
        <w:t xml:space="preserve">Viisi tähteä</w:t>
      </w:r>
    </w:p>
    <w:p>
      <w:r>
        <w:rPr>
          <w:b/>
        </w:rPr>
        <w:t xml:space="preserve">Esimerkki 0,3697</w:t>
      </w:r>
    </w:p>
    <w:p>
      <w:r>
        <w:t xml:space="preserve">Olen saanut vaihtelevia tuloksia tämän kanssa, kun se toimii, se on melko nopea, mutta se näyttää "jäätyvän&amp;#34; ajoittain muutaman sekunnin ajan, mikä on turhauttavaa, jos yrität suoratoistaa jotain, ja muutaman kerran se on täysin menettänyt yhteyden ja minun on vedettävä se ulos ja laitettava se takaisin yhdistämään langattomaan uudelleen... ei hyvä, jos kopioit kasan tiedostoja NAS-laitteeseen.</w:t>
      </w:r>
    </w:p>
    <w:p>
      <w:r>
        <w:rPr>
          <w:b/>
        </w:rPr>
        <w:t xml:space="preserve">Tulos</w:t>
      </w:r>
    </w:p>
    <w:p>
      <w:r>
        <w:t xml:space="preserve">kun se toimii, se on melko nopea, mutta se näyttää "jäätyvän" ajoittain ....</w:t>
      </w:r>
    </w:p>
    <w:p>
      <w:r>
        <w:rPr>
          <w:b/>
        </w:rPr>
        <w:t xml:space="preserve">Esimerkki 0.3698</w:t>
      </w:r>
    </w:p>
    <w:p>
      <w:r>
        <w:t xml:space="preserve">Sopii täydellisesti minun hp pavilion 15 tuuman. Ei mitään ongelmia. Lue vain sovituskoko ja kaiken pitäisi sopia.</w:t>
      </w:r>
    </w:p>
    <w:p>
      <w:r>
        <w:rPr>
          <w:b/>
        </w:rPr>
        <w:t xml:space="preserve">Tulos</w:t>
      </w:r>
    </w:p>
    <w:p>
      <w:r>
        <w:t xml:space="preserve">great</w:t>
      </w:r>
    </w:p>
    <w:p>
      <w:r>
        <w:rPr>
          <w:b/>
        </w:rPr>
        <w:t xml:space="preserve">Esimerkki 0.3699</w:t>
      </w:r>
    </w:p>
    <w:p>
      <w:r>
        <w:t xml:space="preserve">Hiiri toimii kuten ilmoitettu. Ainoa naksahdus on, kun käytät pyörää painikkeena.&lt;br /&gt;&lt;br /&gt;Tämä hiiri ei sovi käteeni, eikä käteni ole kovin suuri. Käytän koon large hansikkaita. Jos sitä ei olisi lähetetty Aasiaan olisin palauttanut sen. Hiireni hajosi ja tilasin tämän tilalle. Se tilattiin 7/2/2014 ja saapui 7/11/2014. Ostin paikallisesti toisen hiiren, hyvin halvan, käytettäväksi, kunnes tämä saapuu. Tarvitsin melkoisen hiiren tai olisin palauttanut tämän. Hiiri on 4&amp;#34; pitkä, painikkeet ovat 2&amp;#34; hiiren pohjasta ja pyörän keskikohta on 2,5&amp;#34; hiiren pohjasta. Näin ollen on 2&amp;#34; tukea kädellesi. Minulle se ei riitä.</w:t>
      </w:r>
    </w:p>
    <w:p>
      <w:r>
        <w:rPr>
          <w:b/>
        </w:rPr>
        <w:t xml:space="preserve">Tulos</w:t>
      </w:r>
    </w:p>
    <w:p>
      <w:r>
        <w:t xml:space="preserve">Toimii kuten ilmoitettu, mutta.</w:t>
      </w:r>
    </w:p>
    <w:p>
      <w:r>
        <w:rPr>
          <w:b/>
        </w:rPr>
        <w:t xml:space="preserve">Esimerkki 0,3700</w:t>
      </w:r>
    </w:p>
    <w:p>
      <w:r>
        <w:t xml:space="preserve">Sain erittäin hyvän tarjouksen tästä tuotteesta. Tabletti toimii erittäin hyvin ja on loistava ostos verrattuna iPadiin, joka on vertailukelpoinen, mutta maksaa 3x niin paljon.</w:t>
      </w:r>
    </w:p>
    <w:p>
      <w:r>
        <w:rPr>
          <w:b/>
        </w:rPr>
        <w:t xml:space="preserve">Tulos</w:t>
      </w:r>
    </w:p>
    <w:p>
      <w:r>
        <w:t xml:space="preserve">hyvä ostos</w:t>
      </w:r>
    </w:p>
    <w:p>
      <w:r>
        <w:rPr>
          <w:b/>
        </w:rPr>
        <w:t xml:space="preserve">Esimerkki 0.3701</w:t>
      </w:r>
    </w:p>
    <w:p>
      <w:r>
        <w:t xml:space="preserve">Käytän sitä ensimmäistä kertaa.  Mikä ilo käyttää.  LIIAN MONTA OMINAISUUTTA VANHEMMAN IHMISEN MIELI KÄÄRIYTYY HELPOSTI....</w:t>
      </w:r>
    </w:p>
    <w:p>
      <w:r>
        <w:rPr>
          <w:b/>
        </w:rPr>
        <w:t xml:space="preserve">Tulos</w:t>
      </w:r>
    </w:p>
    <w:p>
      <w:r>
        <w:t xml:space="preserve">Ominaisuuksia on liian paljon muistettavaksi aluksi</w:t>
      </w:r>
    </w:p>
    <w:p>
      <w:r>
        <w:rPr>
          <w:b/>
        </w:rPr>
        <w:t xml:space="preserve">Esimerkki 0.3702</w:t>
      </w:r>
    </w:p>
    <w:p>
      <w:r>
        <w:t xml:space="preserve">Pidän kynän kirkkaista väreistä. Laatu on melko hyvä ja hinta on hyvä. Suosittelen.</w:t>
      </w:r>
    </w:p>
    <w:p>
      <w:r>
        <w:rPr>
          <w:b/>
        </w:rPr>
        <w:t xml:space="preserve">Tulos</w:t>
      </w:r>
    </w:p>
    <w:p>
      <w:r>
        <w:t xml:space="preserve">Loistava tuote</w:t>
      </w:r>
    </w:p>
    <w:p>
      <w:r>
        <w:rPr>
          <w:b/>
        </w:rPr>
        <w:t xml:space="preserve">Esimerkki 0.3703</w:t>
      </w:r>
    </w:p>
    <w:p>
      <w:r>
        <w:t xml:space="preserve">Tämä kappale toimii täsmälleen kuten kuvattu.  Kaksi 4-nastaista liitintä yhdistetään yhdeksi 6-nastavaksi liittimeksi.  Kaapelit olivat riittävän pitkiä ulottumaan virtalähteestäni näytönohjaimen takaosaan.  Oli mukavaa, ettei tarvinnut ostaa uutta virtalähdettä!  Kuten joissakin muissa arvosteluissa sanottiin, liitäntäpäät ovat hieman halpamaiset.  Pystyin itse asiassa työntämään 6-napaisen pään näytönohjaimeni takaosaan UPSIDE DOWN! Nastat olivat oikein muotoiltuja, mutta pystyin silti työntämään ne sisään, mikä johtuu todennäköisesti muovin halpuudesta.  Onneksi pysähdyin ennen kuin käynnistin laitteen ja työnsin sen oikealla tavalla.  Älä vain tee niin kuin minä tein... katso tarkkaan ja varmista, että nastat menevät oikeaan suuntaan.  Mutta jälleen kerran, minulla ei ole ollut ongelmia uuden näytönohjaimeni käyttämisessä.  Steam-pelit ovat TÄYSI STEAM AHEAD!</w:t>
      </w:r>
    </w:p>
    <w:p>
      <w:r>
        <w:rPr>
          <w:b/>
        </w:rPr>
        <w:t xml:space="preserve">Tulos</w:t>
      </w:r>
    </w:p>
    <w:p>
      <w:r>
        <w:t xml:space="preserve">Toimii hienosti, kohtuullinen hinta</w:t>
      </w:r>
    </w:p>
    <w:p>
      <w:r>
        <w:rPr>
          <w:b/>
        </w:rPr>
        <w:t xml:space="preserve">Esimerkki 0.3704</w:t>
      </w:r>
    </w:p>
    <w:p>
      <w:r>
        <w:t xml:space="preserve">Kynä toimii erinomaisesti Kindle Fire HD:n kanssa.  Suosittelen tätä kynää kaikille tabletin omistajille.  Se toimii</w:t>
      </w:r>
    </w:p>
    <w:p>
      <w:r>
        <w:rPr>
          <w:b/>
        </w:rPr>
        <w:t xml:space="preserve">Tulos</w:t>
      </w:r>
    </w:p>
    <w:p>
      <w:r>
        <w:t xml:space="preserve">Suuri</w:t>
      </w:r>
    </w:p>
    <w:p>
      <w:r>
        <w:rPr>
          <w:b/>
        </w:rPr>
        <w:t xml:space="preserve">Esimerkki 0.3705</w:t>
      </w:r>
    </w:p>
    <w:p>
      <w:r>
        <w:t xml:space="preserve">Toimii yhtä hyvin kuin Sonyn muistitikut, mutta murto-osalla hinnasta.  Sony F707:llä otan tällä tikulla ~50+ 5 megapikselin kuvaa.  Suosittelen lämpimästi tätä tuotetta.</w:t>
      </w:r>
    </w:p>
    <w:p>
      <w:r>
        <w:rPr>
          <w:b/>
        </w:rPr>
        <w:t xml:space="preserve">Tulos</w:t>
      </w:r>
    </w:p>
    <w:p>
      <w:r>
        <w:t xml:space="preserve">Edullinen vaihtoehto...</w:t>
      </w:r>
    </w:p>
    <w:p>
      <w:r>
        <w:rPr>
          <w:b/>
        </w:rPr>
        <w:t xml:space="preserve">Esimerkki 0.3706</w:t>
      </w:r>
    </w:p>
    <w:p>
      <w:r>
        <w:t xml:space="preserve">Tämä on loistava tabletti! Käytän sitä kirjojen lukemiseen ja elokuvien katseluun, ja se toimii todella hyvin. Olen hämmästynyt siitä, miten laadukas tabletti tämä on hintaan nähden. Se on hyvin tehty, helppokäyttöinen, tyylikäs ja kuvanlaatu on hyvin vain kaunis. Otan sen mukaani kaikkialle akun kesto on mahtava.</w:t>
      </w:r>
    </w:p>
    <w:p>
      <w:r>
        <w:rPr>
          <w:b/>
        </w:rPr>
        <w:t xml:space="preserve">Tulos</w:t>
      </w:r>
    </w:p>
    <w:p>
      <w:r>
        <w:t xml:space="preserve">Tämä on loistava tabletti! Käytän sitä kirjojen lukemiseen ...</w:t>
      </w:r>
    </w:p>
    <w:p>
      <w:r>
        <w:rPr>
          <w:b/>
        </w:rPr>
        <w:t xml:space="preserve">Esimerkki 0.3707</w:t>
      </w:r>
    </w:p>
    <w:p>
      <w:r>
        <w:t xml:space="preserve">Latautuu, mutta ei synkronoi.  Olin hyvin yllättynyt, että tämä kaapeli ei oikeastaan synkronoi. Kuvauksesta ei käynyt selväksi, että näin on (ainakaan ostettaessa).</w:t>
      </w:r>
    </w:p>
    <w:p>
      <w:r>
        <w:rPr>
          <w:b/>
        </w:rPr>
        <w:t xml:space="preserve">Tulos</w:t>
      </w:r>
    </w:p>
    <w:p>
      <w:r>
        <w:t xml:space="preserve">Lataa, ei synkronoi.</w:t>
      </w:r>
    </w:p>
    <w:p>
      <w:r>
        <w:rPr>
          <w:b/>
        </w:rPr>
        <w:t xml:space="preserve">Esimerkki 0.3708</w:t>
      </w:r>
    </w:p>
    <w:p>
      <w:r>
        <w:t xml:space="preserve">Se toimii ok.&lt;br /&gt;Ei pidä läppäriäni viileänä yli 2 tuntia.&lt;br /&gt;Ei tuota paljon ilmaa.</w:t>
      </w:r>
    </w:p>
    <w:p>
      <w:r>
        <w:rPr>
          <w:b/>
        </w:rPr>
        <w:t xml:space="preserve">Tulos</w:t>
      </w:r>
    </w:p>
    <w:p>
      <w:r>
        <w:t xml:space="preserve">USB-KÄYTTÖINEN JÄÄHDYTYSTYYNY.</w:t>
      </w:r>
    </w:p>
    <w:p>
      <w:r>
        <w:rPr>
          <w:b/>
        </w:rPr>
        <w:t xml:space="preserve">Esimerkki 0.3709</w:t>
      </w:r>
    </w:p>
    <w:p>
      <w:r>
        <w:t xml:space="preserve">Toistaiseksi tämä on suloinen pieni kotelo.&lt;br /&gt;Tämä on ensivaikutelman arvostelu.&lt;br /&gt;Päivittelen, jos tulevaisuudessa kuinka pitkäikäinen se on.&lt;br /&gt;&lt;br /&gt;Se saa sytyttimen tuntumaan kädessäni pieneltä nahkasidotulta kirjalta. Yllätyin kuinka ihastuttavaa se on.&lt;br /&gt;Söpö ja käytännöllinen, pistin jo kynäni reunassa olevaan pieneen elastiseen pidikkeeseen, erittäin kätevä.&lt;br /&gt;Tykkään siitä, että se käynnistää kindlen kun avaan kannen.&lt;br /&gt;Se myös seisoo hyvin, kun pukee selkämyksen pieneen läppään.&lt;br /&gt;&lt;br /&gt;Kaiken kaikkiaan hieno pieni kotelo.&lt;br /&gt;Minusta se oli aluksi hieman hankala, kun työnsin käteni hihnaan kannen ollessa taitettuna taaksepäin..ehkä se johtuu vain kädestäni, se vain tuntui hieman hankalalta. Ajattelin jatkuvasti, että minun piti tarkistaa valokuvia käytöstä listaus täällä nähdäksesi, jos pidin sitä &amp;#34;oikeassa&amp;#34;, hölmöä, mutta osoittaa, etten tuntenut 100% luottamusta tapaan, jolla pidin sitä. Course bottom line is, hold it how it feels right and get reading, which I did.&lt;br /&gt;&lt;br /&gt;It fits the kindle PERFECTLY, just perfect.&lt;br /&gt;I feel confident tossing the cased kindle in my tech bag now without worries that the screen will scratch.</w:t>
      </w:r>
    </w:p>
    <w:p>
      <w:r>
        <w:rPr>
          <w:b/>
        </w:rPr>
        <w:t xml:space="preserve">Tulos</w:t>
      </w:r>
    </w:p>
    <w:p>
      <w:r>
        <w:t xml:space="preserve">Tuntuu hyvältä kädessä, kuin pieni nahkasidottu kirja.</w:t>
      </w:r>
    </w:p>
    <w:p>
      <w:r>
        <w:rPr>
          <w:b/>
        </w:rPr>
        <w:t xml:space="preserve">Esimerkki 0,3710</w:t>
      </w:r>
    </w:p>
    <w:p>
      <w:r>
        <w:t xml:space="preserve">Iho oli upea, värit olivat eloisia ja kauniita.  Hinta oli erinomainen, erinomaista laatua hintaan nähden. Olen ostanut lisää nahkoja, näillä hinnoilla en koskaan kyllästy, koska minulla on niin paljon valintoja.</w:t>
      </w:r>
    </w:p>
    <w:p>
      <w:r>
        <w:rPr>
          <w:b/>
        </w:rPr>
        <w:t xml:space="preserve">Tulos</w:t>
      </w:r>
    </w:p>
    <w:p>
      <w:r>
        <w:t xml:space="preserve">Rakastan sitä</w:t>
      </w:r>
    </w:p>
    <w:p>
      <w:r>
        <w:rPr>
          <w:b/>
        </w:rPr>
        <w:t xml:space="preserve">Esimerkki 0.3711</w:t>
      </w:r>
    </w:p>
    <w:p>
      <w:r>
        <w:t xml:space="preserve">Tämä toimii melko hyvin.  Se oli helppo asentaa, helppokäyttöinen ja siinä on DVR:n kaltaisia ominaisuuksia, jotka tekevät siitä täydellisen paketin. Ostin sen matkustamista varten. viime viikolla lainasin sen ystävälleni, joka leikkaa kustannuksia ja joutuu lopettamaan kaapelitelevisionsa.  Tein youtubeen esittelyn siitä, miten hyvin se toimii.  [...]</w:t>
      </w:r>
    </w:p>
    <w:p>
      <w:r>
        <w:rPr>
          <w:b/>
        </w:rPr>
        <w:t xml:space="preserve">Tulos</w:t>
      </w:r>
    </w:p>
    <w:p>
      <w:r>
        <w:t xml:space="preserve">Se pitää siitä</w:t>
      </w:r>
    </w:p>
    <w:p>
      <w:r>
        <w:rPr>
          <w:b/>
        </w:rPr>
        <w:t xml:space="preserve">Esimerkki 0.3712</w:t>
      </w:r>
    </w:p>
    <w:p>
      <w:r>
        <w:t xml:space="preserve">Loistava kotelo, näyttää hyvältä ja on erittäin tukeva. Myös hyvä hinta.&lt;br /&gt;Ei sisällä pidikettä Stylusille.</w:t>
      </w:r>
    </w:p>
    <w:p>
      <w:r>
        <w:rPr>
          <w:b/>
        </w:rPr>
        <w:t xml:space="preserve">Tulos</w:t>
      </w:r>
    </w:p>
    <w:p>
      <w:r>
        <w:t xml:space="preserve">Kindle fire 8.9</w:t>
      </w:r>
    </w:p>
    <w:p>
      <w:r>
        <w:rPr>
          <w:b/>
        </w:rPr>
        <w:t xml:space="preserve">Esimerkki 0.3713</w:t>
      </w:r>
    </w:p>
    <w:p>
      <w:r>
        <w:t xml:space="preserve">Minulla ei ollut ongelmia tämän laitteen kanssa.  Se näyttää toimivan hyvin ylimääräisenä Ethernet-korttina järjestelmässäni.  Erittäin edullinen, mutta tekee työnsä kotiverkossa.</w:t>
      </w:r>
    </w:p>
    <w:p>
      <w:r>
        <w:rPr>
          <w:b/>
        </w:rPr>
        <w:t xml:space="preserve">Tulos</w:t>
      </w:r>
    </w:p>
    <w:p>
      <w:r>
        <w:t xml:space="preserve">Toimii hienosti</w:t>
      </w:r>
    </w:p>
    <w:p>
      <w:r>
        <w:rPr>
          <w:b/>
        </w:rPr>
        <w:t xml:space="preserve">Esimerkki 0.3714</w:t>
      </w:r>
    </w:p>
    <w:p>
      <w:r>
        <w:t xml:space="preserve">Kyllä, se, mitä on kirjoitettu edellä on täysin oikein tänään 5/5/13 Joskus Amazon ei voita niitä kaikkia.  Hyvin rakennettu tuote, joka on valmistettu teräksestä</w:t>
      </w:r>
    </w:p>
    <w:p>
      <w:r>
        <w:rPr>
          <w:b/>
        </w:rPr>
        <w:t xml:space="preserve">Tulos</w:t>
      </w:r>
    </w:p>
    <w:p>
      <w:r>
        <w:t xml:space="preserve">299 costco</w:t>
      </w:r>
    </w:p>
    <w:p>
      <w:r>
        <w:rPr>
          <w:b/>
        </w:rPr>
        <w:t xml:space="preserve">Esimerkki 0,3715</w:t>
      </w:r>
    </w:p>
    <w:p>
      <w:r>
        <w:t xml:space="preserve">Asensin ohjelman kolmen tietokoneen langattomaan verkkoon pika-asennuksen avulla. Kaikki tietokoneet tulostavat pyynnöstä. Käytän Linksysin langatonta reititintä, kahta Linksysin langatonta korttia ja kolmatta sisäistä langatonta korttia (Compaq-kannettava tietokone).</w:t>
      </w:r>
    </w:p>
    <w:p>
      <w:r>
        <w:rPr>
          <w:b/>
        </w:rPr>
        <w:t xml:space="preserve">Tulos</w:t>
      </w:r>
    </w:p>
    <w:p>
      <w:r>
        <w:t xml:space="preserve">Ei ongelmia</w:t>
      </w:r>
    </w:p>
    <w:p>
      <w:r>
        <w:rPr>
          <w:b/>
        </w:rPr>
        <w:t xml:space="preserve">Esimerkki 0.3716</w:t>
      </w:r>
    </w:p>
    <w:p>
      <w:r>
        <w:t xml:space="preserve">Kokoonsa nähden netbookilla on paljon hyviä puolia.  Se on nopea, kätevä ja helppo kuljettaa mukana.  Ainoa haittapuoli on toistaiseksi ollut kursorin liikuttaminen sormilla.  Mutta langaton hiiri ratkaisee tämän ongelman.</w:t>
      </w:r>
    </w:p>
    <w:p>
      <w:r>
        <w:rPr>
          <w:b/>
        </w:rPr>
        <w:t xml:space="preserve">Tulos</w:t>
      </w:r>
    </w:p>
    <w:p>
      <w:r>
        <w:t xml:space="preserve">Nice Little Netbook</w:t>
      </w:r>
    </w:p>
    <w:p>
      <w:r>
        <w:rPr>
          <w:b/>
        </w:rPr>
        <w:t xml:space="preserve">Esimerkki 0.3717</w:t>
      </w:r>
    </w:p>
    <w:p>
      <w:r>
        <w:t xml:space="preserve">Ostin tämän kotelon luettuani lukuisia arvosteluja muista, sekä amazonista että muista sivustoista. Vaikka se maksoi minulle 40 dollaria toimituskuluista Yhdistyneeseen kuningaskuntaan, tämä kotelo sopii täydellisesti, tuntuu hyvältä ja pelastaa G Padini putoamiselta. Kotelo ei myöskään ole lisännyt liikaa tilaa G Padiin, vaan voin edelleen kämmentää laitetta mukavasti. Mielestäni kotelon tuoma lisäsyvyys tuntuu itse asiassa paremmalta kädessä.&lt;br /&gt;&lt;br /&gt;Porttien, kameran ja painikkeiden kohdistus on kohdallaan. Valitsin mustan kotelon perinteikkäänä, näyttää siltä, että tämä kotelo ja tabletti on tarkoitettu yhteen!</w:t>
      </w:r>
    </w:p>
    <w:p>
      <w:r>
        <w:rPr>
          <w:b/>
        </w:rPr>
        <w:t xml:space="preserve">Tulos</w:t>
      </w:r>
    </w:p>
    <w:p>
      <w:r>
        <w:t xml:space="preserve">Laatukotelo</w:t>
      </w:r>
    </w:p>
    <w:p>
      <w:r>
        <w:rPr>
          <w:b/>
        </w:rPr>
        <w:t xml:space="preserve">Esimerkki 0.3718</w:t>
      </w:r>
    </w:p>
    <w:p>
      <w:r>
        <w:t xml:space="preserve">Mukava pieni laite, joka toimii hienosti. Ostin itse asiassa 2 tällaista päivittääkseni molemmat tietokoneeni Bluetooth 3:sta Bluetooth 4:ään, koska ne olivat niin kohtuuhintaisia ja niillä oli hyvät arvosanat. Olen melko tyytyväinen siihen, miten hyvin ne toimivat. Tuote on täsmälleen kuvauksen mukainen. Kesti jonkin aikaa ennen kuin ne saapuivat tänne, mutta tiesin, että ne saapuisivat alun perin..... Vain päivitys eikä välttämättömyys, joten en viitsinyt odottaa. Odotus kannatti.  Toinen näistä toimii nyt 5 vuotta vanhassa HP TouchSmart 300-1125:ssä 64-bittisellä Windows 7:llä, toinen on muinaisessa Toshiba Satellite A135-S4467 -kannettavassani, jossa on 32-bittinen Vista. Molemmat toimivat hyvin.  Minun ei tarvinnut käyttää mukana toimitettua ajurilevyä kummassakaan koneessa, koska Windows löysi ajurit. HP:llä kesti noin 2 minuuttia ja vanhassa Toshibassa lähes kaksi kertaa niin kauan. Tällä hetkellä minulla on vain noin 13 Mbps, kun selvitän joitakin reititinongelmia, ja siksi se kesti niin kauan.   HP:n koneen kanssa oli ongelmia pari päivää asennuksen jälkeen, ja soitin Satechin tukeen, joka sai ongelman korjattua uusimmalla ajuripäivityksellä. Kunnianosoitukset ja suuri &amp;#34;kiitos&amp;#34; kaikille Satechin tuen mukaville ihmisille. Nämä ihmiset ovat vähintäänkin ystävällisiä, ystävällisiä, asiantuntevia, kärsivällisiä ja erittäin avuliaita. He tekivät kaiken voitavansa ja opastivat minut kärsivällisesti konfigurointiprosessin läpi.  Jos tarvitset mukavan pienen Bluetooth-sovittimen ihmisiltä, jotka seisovat tuotteensa takana ja taipuvat taaksepäin auttaakseen sinua, suosittelen lämpimästi tätä, toimii hyvin ja hinta on oikea.</w:t>
      </w:r>
    </w:p>
    <w:p>
      <w:r>
        <w:rPr>
          <w:b/>
        </w:rPr>
        <w:t xml:space="preserve">Tulos</w:t>
      </w:r>
    </w:p>
    <w:p>
      <w:r>
        <w:t xml:space="preserve">Mukava pieni laite, joka toimii hyvin</w:t>
      </w:r>
    </w:p>
    <w:p>
      <w:r>
        <w:rPr>
          <w:b/>
        </w:rPr>
        <w:t xml:space="preserve">Esimerkki 0.3719</w:t>
      </w:r>
    </w:p>
    <w:p>
      <w:r>
        <w:t xml:space="preserve">Rakastan tämän muistitikun metallisilmukkaa. Olen rikkonut 4 tai 5 avaimenperääni. Mutta tämä kestää siellä, missä muut narussa olevat ovat epäonnistuneet.</w:t>
      </w:r>
    </w:p>
    <w:p>
      <w:r>
        <w:rPr>
          <w:b/>
        </w:rPr>
        <w:t xml:space="preserve">Tulos</w:t>
      </w:r>
    </w:p>
    <w:p>
      <w:r>
        <w:t xml:space="preserve">Rakastan tämän muistitikun metallisilmukkaa.</w:t>
      </w:r>
    </w:p>
    <w:p>
      <w:r>
        <w:rPr>
          <w:b/>
        </w:rPr>
        <w:t xml:space="preserve">Esimerkki 0,3720</w:t>
      </w:r>
    </w:p>
    <w:p>
      <w:r>
        <w:t xml:space="preserve">Toimii täydellisesti ja suosittelen.  Kannettavan tietokoneen avaaminen oli kuitenkin hieman pelottavaa. Olisi pitänyt tilata 2 varmuuden vuoksi.</w:t>
      </w:r>
    </w:p>
    <w:p>
      <w:r>
        <w:rPr>
          <w:b/>
        </w:rPr>
        <w:t xml:space="preserve">Tulos</w:t>
      </w:r>
    </w:p>
    <w:p>
      <w:r>
        <w:t xml:space="preserve">Täydellinen</w:t>
      </w:r>
    </w:p>
    <w:p>
      <w:r>
        <w:rPr>
          <w:b/>
        </w:rPr>
        <w:t xml:space="preserve">Esimerkki 0,3721</w:t>
      </w:r>
    </w:p>
    <w:p>
      <w:r>
        <w:t xml:space="preserve">I like'd</w:t>
      </w:r>
    </w:p>
    <w:p>
      <w:r>
        <w:rPr>
          <w:b/>
        </w:rPr>
        <w:t xml:space="preserve">Tulos</w:t>
      </w:r>
    </w:p>
    <w:p>
      <w:r>
        <w:t xml:space="preserve">Viisi tähteä</w:t>
      </w:r>
    </w:p>
    <w:p>
      <w:r>
        <w:rPr>
          <w:b/>
        </w:rPr>
        <w:t xml:space="preserve">Esimerkki 0.3722</w:t>
      </w:r>
    </w:p>
    <w:p>
      <w:r>
        <w:t xml:space="preserve">Jos haluat tietokoneellesi surround-äänen kaiutinjärjestelmän, etsi Logitech Z-5500 -järjestelmää. Se puhaltaa sinuun jopa pienellä äänenvoimakkuudella, ja jos käännät sen kovemmalle, ympärilläsi olevat ihmiset joko kotona, asuntolassa tai asunnossa tulevat ilmoittamaan sinulle, että sinun on hiljennettävä se! Subit tärisyttävät koko huoneen, ja sinusta tuntuu kuin olisit oikeasti paikalla elokuvassa tai konsertissa, jos kuuntelet musiikkia. Olen ehdottomasti ostaa kaikille, jotka etsivät loistavaa kaiutinjärjestelmää. En ole katunut ostostani ja tiedän, etten tule katumaan tämän järjestelmän kanssa.</w:t>
      </w:r>
    </w:p>
    <w:p>
      <w:r>
        <w:rPr>
          <w:b/>
        </w:rPr>
        <w:t xml:space="preserve">Tulos</w:t>
      </w:r>
    </w:p>
    <w:p>
      <w:r>
        <w:t xml:space="preserve">Logitech Z-5500 on mahtava kaiutinjärjestelmä</w:t>
      </w:r>
    </w:p>
    <w:p>
      <w:r>
        <w:rPr>
          <w:b/>
        </w:rPr>
        <w:t xml:space="preserve">Esimerkki 0.3723</w:t>
      </w:r>
    </w:p>
    <w:p>
      <w:r>
        <w:t xml:space="preserve">Suuri tapaus, toinen merkkini osto!</w:t>
      </w:r>
    </w:p>
    <w:p>
      <w:r>
        <w:rPr>
          <w:b/>
        </w:rPr>
        <w:t xml:space="preserve">Tulos</w:t>
      </w:r>
    </w:p>
    <w:p>
      <w:r>
        <w:t xml:space="preserve">Mahtava</w:t>
      </w:r>
    </w:p>
    <w:p>
      <w:r>
        <w:rPr>
          <w:b/>
        </w:rPr>
        <w:t xml:space="preserve">Esimerkki 0.3724</w:t>
      </w:r>
    </w:p>
    <w:p>
      <w:r>
        <w:t xml:space="preserve">Tämä on erittäin mukava lukulaite.  Se tekee paljon muutakin kuin lukee kirjoja.  Tyttäreni ei ole laskenut sitä pois sen jälkeen, kun hän avasi sen jouluaamuna.</w:t>
      </w:r>
    </w:p>
    <w:p>
      <w:r>
        <w:rPr>
          <w:b/>
        </w:rPr>
        <w:t xml:space="preserve">Tulos</w:t>
      </w:r>
    </w:p>
    <w:p>
      <w:r>
        <w:t xml:space="preserve">Tyttäreni rakastaa sitä!!!!!!</w:t>
      </w:r>
    </w:p>
    <w:p>
      <w:r>
        <w:rPr>
          <w:b/>
        </w:rPr>
        <w:t xml:space="preserve">Esimerkki 0,3725</w:t>
      </w:r>
    </w:p>
    <w:p>
      <w:r>
        <w:t xml:space="preserve">Ostin kaksi tällaista lasteni koneisiin. Ne toimivat hyvin.</w:t>
      </w:r>
    </w:p>
    <w:p>
      <w:r>
        <w:rPr>
          <w:b/>
        </w:rPr>
        <w:t xml:space="preserve">Tulos</w:t>
      </w:r>
    </w:p>
    <w:p>
      <w:r>
        <w:t xml:space="preserve">Viisi tähteä</w:t>
      </w:r>
    </w:p>
    <w:p>
      <w:r>
        <w:rPr>
          <w:b/>
        </w:rPr>
        <w:t xml:space="preserve">Esimerkki 0,3726</w:t>
      </w:r>
    </w:p>
    <w:p>
      <w:r>
        <w:t xml:space="preserve">Ei paljon käyttökelpoista tavaraa.  Olisi pitänyt sisällyttää korvanappi. Nippuhihna ja johtokela ovat ylimääräisiä.  Ei yhtä hyvä stylus kuin kannessa mukana.</w:t>
      </w:r>
    </w:p>
    <w:p>
      <w:r>
        <w:rPr>
          <w:b/>
        </w:rPr>
        <w:t xml:space="preserve">Tulos</w:t>
      </w:r>
    </w:p>
    <w:p>
      <w:r>
        <w:t xml:space="preserve">Olisi voinut olla parempi!</w:t>
      </w:r>
    </w:p>
    <w:p>
      <w:r>
        <w:rPr>
          <w:b/>
        </w:rPr>
        <w:t xml:space="preserve">Esimerkki 0,3727</w:t>
      </w:r>
    </w:p>
    <w:p>
      <w:r>
        <w:t xml:space="preserve">Pidän MarBlu-kotelon väristä ja laadusta, mutta olen löytänyt pari asiaa. Se ei pidä Kindleäni paikallaan kovin hyvin. Työnnän sitä usein ylöspäin, jotta voin käyttää on/off- ja äänenvoimakkuuspainikkeita. Myös aukko, jota voi käyttää niin, että Kindle on pystyssä, on hieman joustamaton. Minun on yleensä nostettava sitä ylös kynsilläni, jotta läppä menee paikalleen. Näiden kahden ongelman lisäksi pidän todella paljon kotelostani enkä aio vaihtaa sitä ennen kuin se on kulunut hyvin :-)</w:t>
      </w:r>
    </w:p>
    <w:p>
      <w:r>
        <w:rPr>
          <w:b/>
        </w:rPr>
        <w:t xml:space="preserve">Tulos</w:t>
      </w:r>
    </w:p>
    <w:p>
      <w:r>
        <w:t xml:space="preserve">tuotearvostelu</w:t>
      </w:r>
    </w:p>
    <w:p>
      <w:r>
        <w:rPr>
          <w:b/>
        </w:rPr>
        <w:t xml:space="preserve">Esimerkki 0,3728</w:t>
      </w:r>
    </w:p>
    <w:p>
      <w:r>
        <w:t xml:space="preserve">Se on loistava hiirimatto, jos lennät esimerkiksi suihkukoneella tai kopterilla pelissä.  Voit siirtää hiirtä pitkälle vasemmalle ja oikealle ilman, että sinun tarvitsee nostaa hiirtä takaisin.  Loistava materiaali.</w:t>
      </w:r>
    </w:p>
    <w:p>
      <w:r>
        <w:rPr>
          <w:b/>
        </w:rPr>
        <w:t xml:space="preserve">Tulos</w:t>
      </w:r>
    </w:p>
    <w:p>
      <w:r>
        <w:t xml:space="preserve">Hienoa, jos tarvitset sitä.</w:t>
      </w:r>
    </w:p>
    <w:p>
      <w:r>
        <w:rPr>
          <w:b/>
        </w:rPr>
        <w:t xml:space="preserve">Esimerkki 0,3729</w:t>
      </w:r>
    </w:p>
    <w:p>
      <w:r>
        <w:t xml:space="preserve">Tarvittiin bluetooth-näppäimistö minun tab ja tämä täydellinen hinta... hyvä laatu nahka... näppäimet ovat tarpeeksi suuria saada kunnollinen kirjoittaminen nopeus... akku latautuu nopeasti ja hasnt kuollut vielä pois yhden latauksen... se jopa voit levätä tabletin eri kulmissa, koska urat näppäimistön... viettää rahaa ostaa tämän... et tule pettymään!!!!</w:t>
      </w:r>
    </w:p>
    <w:p>
      <w:r>
        <w:rPr>
          <w:b/>
        </w:rPr>
        <w:t xml:space="preserve">Tulos</w:t>
      </w:r>
    </w:p>
    <w:p>
      <w:r>
        <w:t xml:space="preserve">Mahtava</w:t>
      </w:r>
    </w:p>
    <w:p>
      <w:r>
        <w:rPr>
          <w:b/>
        </w:rPr>
        <w:t xml:space="preserve">Esimerkki 0,3730</w:t>
      </w:r>
    </w:p>
    <w:p>
      <w:r>
        <w:t xml:space="preserve">Toimii täydellisesti. Nopea toimitus</w:t>
      </w:r>
    </w:p>
    <w:p>
      <w:r>
        <w:rPr>
          <w:b/>
        </w:rPr>
        <w:t xml:space="preserve">Tulos</w:t>
      </w:r>
    </w:p>
    <w:p>
      <w:r>
        <w:t xml:space="preserve">Viisi tähteä</w:t>
      </w:r>
    </w:p>
    <w:p>
      <w:r>
        <w:rPr>
          <w:b/>
        </w:rPr>
        <w:t xml:space="preserve">Esimerkki 0,3731</w:t>
      </w:r>
    </w:p>
    <w:p>
      <w:r>
        <w:t xml:space="preserve">Tämä ei ole upouusi, alun perin tämä tuote oli hinnoiteltu samaan hintaan kuin uusi 79,99 ja tuote, jonka sain, oli käytetty, minun oli palautettava ja saatava hyvitys. Jos saat halpaa käsitellä sitten sen ok $ 50 .</w:t>
      </w:r>
    </w:p>
    <w:p>
      <w:r>
        <w:rPr>
          <w:b/>
        </w:rPr>
        <w:t xml:space="preserve">Tulos</w:t>
      </w:r>
    </w:p>
    <w:p>
      <w:r>
        <w:t xml:space="preserve">Tämä s ei ole upouusi, Alun perin tämä tuote oli ....</w:t>
      </w:r>
    </w:p>
    <w:p>
      <w:r>
        <w:rPr>
          <w:b/>
        </w:rPr>
        <w:t xml:space="preserve">Esimerkki 0,3732</w:t>
      </w:r>
    </w:p>
    <w:p>
      <w:r>
        <w:t xml:space="preserve">Täydellinen istuvuus juuri sitä mitä etsin antaa minun katsella elokuvia, kun im ruoanlaitto sopii se mukavasti ei tarvitse wkrry boug se putoaa pois</w:t>
      </w:r>
    </w:p>
    <w:p>
      <w:r>
        <w:rPr>
          <w:b/>
        </w:rPr>
        <w:t xml:space="preserve">Tulos</w:t>
      </w:r>
    </w:p>
    <w:p>
      <w:r>
        <w:t xml:space="preserve">sen arvoista</w:t>
      </w:r>
    </w:p>
    <w:p>
      <w:r>
        <w:rPr>
          <w:b/>
        </w:rPr>
        <w:t xml:space="preserve">Esimerkki 0,3733</w:t>
      </w:r>
    </w:p>
    <w:p>
      <w:r>
        <w:t xml:space="preserve">Tuote toimi noin 5 minuuttia (eikä sillä ole mitään tekemistä latauksen kanssa - se johtuu löysistä huonoista liitännöistä).&lt;br /&gt;Se on sellainen tuote, jonka ostat seuraavalle matkallesi - sitä ei käytetä kotona, joten sen on oltava luotettava.&lt;br /&gt;Tämä on huonolaatuinen ja et voi havaita vikaa kotona, ellet prcatice lukeminen ilman valoja.&lt;br /&gt;So kun tiedät, että se ei toimi - et ole sitä matkallesi , ja olet kaukana virheellisen tuotteen palautusikkunasta!</w:t>
      </w:r>
    </w:p>
    <w:p>
      <w:r>
        <w:rPr>
          <w:b/>
        </w:rPr>
        <w:t xml:space="preserve">Tulos</w:t>
      </w:r>
    </w:p>
    <w:p>
      <w:r>
        <w:t xml:space="preserve">Erittäin epäluotettava laatu tuotteessa, joka yleensä ostetaan matkustamista varten.</w:t>
      </w:r>
    </w:p>
    <w:p>
      <w:r>
        <w:rPr>
          <w:b/>
        </w:rPr>
        <w:t xml:space="preserve">Esimerkki 0,3734</w:t>
      </w:r>
    </w:p>
    <w:p>
      <w:r>
        <w:t xml:space="preserve">Erittäin tyytyväinen tähän ostokseen.  Helppo asentaa ja asentaa.  Näiden siirtonopeus on itse asiassa korkeampi kuin kiinteästi kytkettyjen ethernet-yhteyksien.  Ainoa haittapuoli on digitaalinen ja elektroninen kohina, jonka kuulen kaiuttimistani.  Tutustu verkkojohdon ilmastointilaitteeseen tämän ongelman ratkaisemiseksi.</w:t>
      </w:r>
    </w:p>
    <w:p>
      <w:r>
        <w:rPr>
          <w:b/>
        </w:rPr>
        <w:t xml:space="preserve">Tulos</w:t>
      </w:r>
    </w:p>
    <w:p>
      <w:r>
        <w:t xml:space="preserve">Sähköinen Internet</w:t>
      </w:r>
    </w:p>
    <w:p>
      <w:r>
        <w:rPr>
          <w:b/>
        </w:rPr>
        <w:t xml:space="preserve">Esimerkki 0,3735</w:t>
      </w:r>
    </w:p>
    <w:p>
      <w:r>
        <w:t xml:space="preserve">Päällä/pois-painikkeen ja äänenvoimakkuusnäppäinten käyttö on tuskallista.  Sinun on painettava TODELLA kovaa, jotta saat kosketuksen laitteistoon.  Oletan, että se on paras (mahdollisesti ainoa) vaihtoehto silikonikotelolle, mutta edellä mainitut ongelmat saattavat riittää tekemään tästä tuotteesta ei-toivotun.</w:t>
      </w:r>
    </w:p>
    <w:p>
      <w:r>
        <w:rPr>
          <w:b/>
        </w:rPr>
        <w:t xml:space="preserve">Tulos</w:t>
      </w:r>
    </w:p>
    <w:p>
      <w:r>
        <w:t xml:space="preserve">Hyvä kolhuilta suojaava, mutta...</w:t>
      </w:r>
    </w:p>
    <w:p>
      <w:r>
        <w:rPr>
          <w:b/>
        </w:rPr>
        <w:t xml:space="preserve">Esimerkki 0.3736</w:t>
      </w:r>
    </w:p>
    <w:p>
      <w:r>
        <w:t xml:space="preserve">Olipa tuote kuinka hyvä tahansa, Skypen ajoittainen laatu rajoittaa loppujen lopuksi käyttöä. Luuri toimii erittäin hyvin ja äänenlaatu on erinomainen, kun Skype toimii. Käytän sitä soittaakseni eri Skype-yhteyshenkilöille Yhdysvalloissa ja Euroopassa. On mukavaa, kun en ole sidottu tietokoneeseeni puheluiden soittamiseen. En ole kokeillut lankapuhelinvaihtoehdon käyttöä. Ajoittain luuri kuitenkin ilmoittaa, että järjestelmä käynnistyy ja pysyy siinä. Ainoa ratkaisu, jonka olen löytänyt, on poistaa paristot ja käynnistää se uudelleen.</w:t>
      </w:r>
    </w:p>
    <w:p>
      <w:r>
        <w:rPr>
          <w:b/>
        </w:rPr>
        <w:t xml:space="preserve">Tulos</w:t>
      </w:r>
    </w:p>
    <w:p>
      <w:r>
        <w:t xml:space="preserve">Toimii hyvin (kun Skype toimii hyvin)</w:t>
      </w:r>
    </w:p>
    <w:p>
      <w:r>
        <w:rPr>
          <w:b/>
        </w:rPr>
        <w:t xml:space="preserve">Esimerkki 0.3737</w:t>
      </w:r>
    </w:p>
    <w:p>
      <w:r>
        <w:t xml:space="preserve">juuri sitä mitä tarvitsin,mukava ulkonäkö ja tuntuma,suosikkivärini.&lt;br /&gt;styluskynä oli mukava lisä. Ostaisin tämän uudelleen.</w:t>
      </w:r>
    </w:p>
    <w:p>
      <w:r>
        <w:rPr>
          <w:b/>
        </w:rPr>
        <w:t xml:space="preserve">Tulos</w:t>
      </w:r>
    </w:p>
    <w:p>
      <w:r>
        <w:t xml:space="preserve">hyvä hinta ja ulkonäkö</w:t>
      </w:r>
    </w:p>
    <w:p>
      <w:r>
        <w:rPr>
          <w:b/>
        </w:rPr>
        <w:t xml:space="preserve">Esimerkki 0,3738</w:t>
      </w:r>
    </w:p>
    <w:p>
      <w:r>
        <w:t xml:space="preserve">Minulla on ollut tämän reitittimen versio 2 jo kaksi vuotta, ja se on toiminut lähes moitteettomasti (en saanut sitä toimimaan VPN-palvelimena - VPN-asiakas toimi hyvin).  Vaihdoin hiljattain palveluntarjoajani DSL:stä kaapelimodeemiin, ja reititin alkoi kaatua noin kerran päivässä.  Noin kahden tunnin tutkimustyön jälkeen totesin, että ongelmaan vaikutti silloinen uusin laiteohjelmistoversio (1.45.7).  Laiteohjelmiston päivityksen alentaminen korjasi ongelman, eikä minulla ole sen jälkeen ollut ongelmia.  Tämä laite on loistava, mutta ole varovainen firmwaren päivittämisen kanssa, sillä se saattaa aiheuttaa tällaisia ongelmia.  Näyttää siltä, että he ovat juuri julkaisseet uuden version versioita 1 ja 2 varten....</w:t>
      </w:r>
    </w:p>
    <w:p>
      <w:r>
        <w:rPr>
          <w:b/>
        </w:rPr>
        <w:t xml:space="preserve">Tulos</w:t>
      </w:r>
    </w:p>
    <w:p>
      <w:r>
        <w:t xml:space="preserve">Firmware-päivitykset Varo</w:t>
      </w:r>
    </w:p>
    <w:p>
      <w:r>
        <w:rPr>
          <w:b/>
        </w:rPr>
        <w:t xml:space="preserve">Esimerkki 0.3739</w:t>
      </w:r>
    </w:p>
    <w:p>
      <w:r>
        <w:t xml:space="preserve">Tämä on loistava gtx 660. Ainakin saamani kortti oli. Minun on täytynyt voittaa pii lotossa, koska omani boostaa hämmästyttävän hyvin. Itse asiassa sain ennätyspisteet Firestrikessa pienellä ylikellotuksella, joten voin sanoa, että Evgan laatu todella paistaa läpi, koska laitteeni oli kunnostettu ja silti se toimii paremmin kuin upouusi asus gtx 660.</w:t>
      </w:r>
    </w:p>
    <w:p>
      <w:r>
        <w:rPr>
          <w:b/>
        </w:rPr>
        <w:t xml:space="preserve">Tulos</w:t>
      </w:r>
    </w:p>
    <w:p>
      <w:r>
        <w:t xml:space="preserve">Tämä on suuri gtx 660</w:t>
      </w:r>
    </w:p>
    <w:p>
      <w:r>
        <w:rPr>
          <w:b/>
        </w:rPr>
        <w:t xml:space="preserve">Esimerkki 0,3740</w:t>
      </w:r>
    </w:p>
    <w:p>
      <w:r>
        <w:t xml:space="preserve">Akku ei pidä latausta yli 10 minuuttia.</w:t>
      </w:r>
    </w:p>
    <w:p>
      <w:r>
        <w:rPr>
          <w:b/>
        </w:rPr>
        <w:t xml:space="preserve">Tulos</w:t>
      </w:r>
    </w:p>
    <w:p>
      <w:r>
        <w:t xml:space="preserve">virheellinen</w:t>
      </w:r>
    </w:p>
    <w:p>
      <w:r>
        <w:rPr>
          <w:b/>
        </w:rPr>
        <w:t xml:space="preserve">Esimerkki 0,3741</w:t>
      </w:r>
    </w:p>
    <w:p>
      <w:r>
        <w:t xml:space="preserve">Nuo ovat täydellisiä iPhonen koskettamiseen talvella! Ne näyttävät hyvältä, tuntuvat pehmeiltä, ovat hintansa arvoisia, haluaisin ostaa lisää.</w:t>
      </w:r>
    </w:p>
    <w:p>
      <w:r>
        <w:rPr>
          <w:b/>
        </w:rPr>
        <w:t xml:space="preserve">Tulos</w:t>
      </w:r>
    </w:p>
    <w:p>
      <w:r>
        <w:t xml:space="preserve">Lämmin ja pehmeä</w:t>
      </w:r>
    </w:p>
    <w:p>
      <w:r>
        <w:rPr>
          <w:b/>
        </w:rPr>
        <w:t xml:space="preserve">Esimerkki 0.3742</w:t>
      </w:r>
    </w:p>
    <w:p>
      <w:r>
        <w:t xml:space="preserve">Siinä on liimaa takana, ja jos et ole todella hyvä levittämään asioita, jotka vaativat erittäin hyvää käden hallintaa, se liimautuu itsestään ja kahdessa minuutissa se on roskaa, kuten ostamani. Tuhlasin vain rahat hukkaan.</w:t>
      </w:r>
    </w:p>
    <w:p>
      <w:r>
        <w:rPr>
          <w:b/>
        </w:rPr>
        <w:t xml:space="preserve">Tulos</w:t>
      </w:r>
    </w:p>
    <w:p>
      <w:r>
        <w:t xml:space="preserve">En pystynyt asentamaan sitä.</w:t>
      </w:r>
    </w:p>
    <w:p>
      <w:r>
        <w:rPr>
          <w:b/>
        </w:rPr>
        <w:t xml:space="preserve">Esimerkki 0.3743</w:t>
      </w:r>
    </w:p>
    <w:p>
      <w:r>
        <w:t xml:space="preserve">Tämä tuote oli lahja veljelleni, ja hän rakastaa sitä ja sen helppoutta. Suosittelen ehdottomasti tätä tuotetta tuleville ostajille.</w:t>
      </w:r>
    </w:p>
    <w:p>
      <w:r>
        <w:rPr>
          <w:b/>
        </w:rPr>
        <w:t xml:space="preserve">Tulos</w:t>
      </w:r>
    </w:p>
    <w:p>
      <w:r>
        <w:t xml:space="preserve">Loistava tuote</w:t>
      </w:r>
    </w:p>
    <w:p>
      <w:r>
        <w:rPr>
          <w:b/>
        </w:rPr>
        <w:t xml:space="preserve">Esimerkki 0.3744</w:t>
      </w:r>
    </w:p>
    <w:p>
      <w:r>
        <w:t xml:space="preserve">Olen käyttänyt tätä useita kertoja ottaakseni arvokkaan kannettavan tietokoneeni mukaan kouluun. Hylsy on pehmustettu ja sopii kannettavalleni mainiosti.</w:t>
      </w:r>
    </w:p>
    <w:p>
      <w:r>
        <w:rPr>
          <w:b/>
        </w:rPr>
        <w:t xml:space="preserve">Tulos</w:t>
      </w:r>
    </w:p>
    <w:p>
      <w:r>
        <w:t xml:space="preserve">Hylsy on pehmustettu ja sopii kannettavalleni mainiosti.</w:t>
      </w:r>
    </w:p>
    <w:p>
      <w:r>
        <w:rPr>
          <w:b/>
        </w:rPr>
        <w:t xml:space="preserve">Esimerkki 0,3745</w:t>
      </w:r>
    </w:p>
    <w:p>
      <w:r>
        <w:t xml:space="preserve">Se on loistava tuote iPad minille! Suosittelen.</w:t>
      </w:r>
    </w:p>
    <w:p>
      <w:r>
        <w:rPr>
          <w:b/>
        </w:rPr>
        <w:t xml:space="preserve">Tulos</w:t>
      </w:r>
    </w:p>
    <w:p>
      <w:r>
        <w:t xml:space="preserve">Neljä tähteä</w:t>
      </w:r>
    </w:p>
    <w:p>
      <w:r>
        <w:rPr>
          <w:b/>
        </w:rPr>
        <w:t xml:space="preserve">Esimerkki 0.3746</w:t>
      </w:r>
    </w:p>
    <w:p>
      <w:r>
        <w:t xml:space="preserve">Hämmästyttävää.  Kirjat ovat niin edullisia, eikä niiden lataaminen kestä kauan.  Olen niin rakastunut.</w:t>
      </w:r>
    </w:p>
    <w:p>
      <w:r>
        <w:rPr>
          <w:b/>
        </w:rPr>
        <w:t xml:space="preserve">Tulos</w:t>
      </w:r>
    </w:p>
    <w:p>
      <w:r>
        <w:t xml:space="preserve">Kindle</w:t>
      </w:r>
    </w:p>
    <w:p>
      <w:r>
        <w:rPr>
          <w:b/>
        </w:rPr>
        <w:t xml:space="preserve">Esimerkki 0,3747</w:t>
      </w:r>
    </w:p>
    <w:p>
      <w:r>
        <w:t xml:space="preserve">Toimii odotetusti, ei ongelmia.</w:t>
      </w:r>
    </w:p>
    <w:p>
      <w:r>
        <w:rPr>
          <w:b/>
        </w:rPr>
        <w:t xml:space="preserve">Tulos</w:t>
      </w:r>
    </w:p>
    <w:p>
      <w:r>
        <w:t xml:space="preserve">Toimii odotetusti</w:t>
      </w:r>
    </w:p>
    <w:p>
      <w:r>
        <w:rPr>
          <w:b/>
        </w:rPr>
        <w:t xml:space="preserve">Esimerkki 0.3748</w:t>
      </w:r>
    </w:p>
    <w:p>
      <w:r>
        <w:t xml:space="preserve">Tämä on yleinen "A-tyyppi-Micro B" -USB-kaapeli, ja hinta mukaan lukien kaikki on kunnossa. Se on USB 2.0 -sertifioitu, mikä tarkoittaa, että se tukee jopa 480 Mbps:n tiedonsiirtonopeuksia, ja jos laitteesi hyväksyy Micro-B-pistokkeen, tämä kaapeli kannattaa hankkia. Ehkä 2 metrin pituus (6+ ft.) on hieman liikaa, mutta se ei häiritse minua kovinkaan paljon, ja saattaa tulla aika, jolloin näin pitkä kaapeli voi tulla tarpeeseen.&lt;br /&gt;&lt;br /&gt;Mainitsen tälle tuotteelle 5 tähteä hinnan, laadun ja sen vuoksi, että se ei esitä mitään erityisiä "väitteitä" tekosyynä veloittaa kohonnutta hintaa. Se on ehdottomasti halvin, mutta koska se on Amazonin tuotemerkki, sen palauttaminen, jos se ei ole sitä, mitä tarvitsit tai takuun aikana, pitäisi olla niin kivuton kuin tällaiset liiketoimet menevät - puhun henkilökohtaisesta kokemuksesta tässä.&lt;br /&gt;&lt;br /&gt; Ja KYLLÄ, se toimii uusimman Kindlen kanssa ja KYLLÄ, voit käyttää Blackberry Boldin ja useimpien älypuhelinten ja Bluetooth-kuulokkeiden kanssa.&lt;br /&gt;&lt;br /&gt;______________________________________________&lt;br /&gt;&lt;br /&gt;Huomautuksia:&lt;br /&gt;&lt;br /&gt;Kaiken USB-kaapelin markkinoilla olevan on syytä olla hyvin varovainen, koska USB-liittimiä on ainakin 6 erilaista. Jos olet ostamassa kaapelia, joka yhdistää "jotain" tietokoneeseen tai kannettavaan tietokoneeseen, kaapelin tietokonepäässä on aina USB-A- tai "A-tyypin" liitin. Toisessa päässä voi olla USB-B/Type B - lähes neliön muotoinen liitin, jota käytetään lähinnä virran syöttämiseen laitteeseen, mutta tämä on harvinaista. Todennäköisesti käytössäsi on Mini-B- tai Micro-B-liitin. Ero näiden kahden välillä on se, että Micro-B on puolet paksumpi, mutta leveys on sama - Mini-B on 3x7 mm ja Micro-B 1,5x7 mm.&lt;br /&gt;&lt;br /&gt;Jos laitteesi (puhelin, kämmentietokone, kamera) on "uusi" ja käyttää USB-liitäntää, on todennäköistä, että siihen tarvitaan Micro-B-liitin, koska teollisuus näyttää ottavan Micro-muotoisen liitännän standardiksi. Jos edellä mainittu kuulostaa yksinkertaiselta, kannattaa muistaa, että jotkin laitteet vaativat Mini-AB- tai Micro-AB-liittimiä, jotka tunnetaan myös nimellä USB OTG (OnTheGo) -laitteet.&lt;br /&gt;&lt;br /&gt;Vinkkini: ennen kuin tilaat kaapelin, varmista, että ymmärrät selvästi, minkä tyyppistä kaapelia tarvitset. Jos olet epävarma, tee lisätutkimuksia tai soita valmistajan tekniseen tukeen. le, varmista, että ymmärrät selvästi, minkä tyyppistä kaapelia tarvitset. Jos olet epävarma, tee lisätutkimuksia tai soita valmistajan tekniseen tukeen.</w:t>
      </w:r>
    </w:p>
    <w:p>
      <w:r>
        <w:rPr>
          <w:b/>
        </w:rPr>
        <w:t xml:space="preserve">Tulos</w:t>
      </w:r>
    </w:p>
    <w:p>
      <w:r>
        <w:t xml:space="preserve">Normaali USB, mutta Amazon-brändi on iso plussa.</w:t>
      </w:r>
    </w:p>
    <w:p>
      <w:r>
        <w:rPr>
          <w:b/>
        </w:rPr>
        <w:t xml:space="preserve">Esimerkki 0,3749</w:t>
      </w:r>
    </w:p>
    <w:p>
      <w:r>
        <w:t xml:space="preserve">Oikea puoli toimii hyvin. Vasen puoli on hankala. Kun se toimii, se on loistava. Pidä se irrotettuna sanoi autonvalmistaja.</w:t>
      </w:r>
    </w:p>
    <w:p>
      <w:r>
        <w:rPr>
          <w:b/>
        </w:rPr>
        <w:t xml:space="preserve">Tulos</w:t>
      </w:r>
    </w:p>
    <w:p>
      <w:r>
        <w:t xml:space="preserve">Toimiiko se kuten ndescribed?</w:t>
      </w:r>
    </w:p>
    <w:p>
      <w:r>
        <w:rPr>
          <w:b/>
        </w:rPr>
        <w:t xml:space="preserve">Esimerkki 0,3750</w:t>
      </w:r>
    </w:p>
    <w:p>
      <w:r>
        <w:t xml:space="preserve">Korvasin chromebookin tällä pienellä tabletilla, ja rakastan sitä, että voin chromecastata sen kanssa televisiooni ja katsella pari Netflix-elokuvaa yhdellä latauksella.</w:t>
      </w:r>
    </w:p>
    <w:p>
      <w:r>
        <w:rPr>
          <w:b/>
        </w:rPr>
        <w:t xml:space="preserve">Tulos</w:t>
      </w:r>
    </w:p>
    <w:p>
      <w:r>
        <w:t xml:space="preserve">Kaikki mitä se sanoi olevansa</w:t>
      </w:r>
    </w:p>
    <w:p>
      <w:r>
        <w:rPr>
          <w:b/>
        </w:rPr>
        <w:t xml:space="preserve">Esimerkki 0.3751</w:t>
      </w:r>
    </w:p>
    <w:p>
      <w:r>
        <w:t xml:space="preserve">Laite toimii hyvin omaan käyttööni, mutta koska minulla ei ole toista laitetta, johon verrata, en voi sanoa, onko se parempi vai huonompi kuin kilpailijansa.  Laitteessa on kaksi antennia, mikä oletettavasti parantaa sen signaalin voimakkuutta.    Käytän tätä laitetta siltaustilassa.  Vaikeinta käyttöönotossa oli ohjeiden löytäminen.  Yleisissä asennusohjeissa oletetaan, että laitetta käytetään tukiasemana, oletettavasti langattoman yhteyden lisäämiseksi langattomaan reitittimeen tai N-ominaisuuden lisäämiseksi A-, B- tai G-reitittimeen.  Ainoa muu valitukseni on, että laitteessa on vain yksi Ethernet-portti.  Useamman kuin yhden laitteen kytkemiseksi on käytettävä kytkintä, joten ainoa etu pelisovittimeen verrattuna on kaksi antennia.</w:t>
      </w:r>
    </w:p>
    <w:p>
      <w:r>
        <w:rPr>
          <w:b/>
        </w:rPr>
        <w:t xml:space="preserve">Tulos</w:t>
      </w:r>
    </w:p>
    <w:p>
      <w:r>
        <w:t xml:space="preserve">Mukava yksikkö</w:t>
      </w:r>
    </w:p>
    <w:p>
      <w:r>
        <w:rPr>
          <w:b/>
        </w:rPr>
        <w:t xml:space="preserve">Esimerkki 0.3752</w:t>
      </w:r>
    </w:p>
    <w:p>
      <w:r>
        <w:t xml:space="preserve">Toimii hyvin, mutta kaksi AAA-paristoa kestävät vain noin kaksi päivää. Olen käyttänyt jo kaksi sarjaa, vaikka olen vasta aloittanut laitteen käytön. Luulin, että tämä oli hyvä tarjous hintaan nähden, mutta jos paristoja joutuu ostamaan joka viikko, mitä järkeä siinä on? Erittäin pettynyt.</w:t>
      </w:r>
    </w:p>
    <w:p>
      <w:r>
        <w:rPr>
          <w:b/>
        </w:rPr>
        <w:t xml:space="preserve">Tulos</w:t>
      </w:r>
    </w:p>
    <w:p>
      <w:r>
        <w:t xml:space="preserve">Akut kestävät vain kaksi päivää. :-(</w:t>
      </w:r>
    </w:p>
    <w:p>
      <w:r>
        <w:rPr>
          <w:b/>
        </w:rPr>
        <w:t xml:space="preserve">Esimerkki 0.3753</w:t>
      </w:r>
    </w:p>
    <w:p>
      <w:r>
        <w:t xml:space="preserve">toimitettu viime yönä ja laitoin iPad3 siihen, melko sopivasti, myös helppo pitää nyt.&lt;br /&gt;ei tarvitse kytkeä päälle/pois iPad nyt, näyttää siltä, että kansi on jotain laukaista se nyt, tämä on kätevä. Annan sille 5 tähteä</w:t>
      </w:r>
    </w:p>
    <w:p>
      <w:r>
        <w:rPr>
          <w:b/>
        </w:rPr>
        <w:t xml:space="preserve">Tulos</w:t>
      </w:r>
    </w:p>
    <w:p>
      <w:r>
        <w:t xml:space="preserve">aika hyvä, pidän siitä.</w:t>
      </w:r>
    </w:p>
    <w:p>
      <w:r>
        <w:rPr>
          <w:b/>
        </w:rPr>
        <w:t xml:space="preserve">Esimerkki 0.3754</w:t>
      </w:r>
    </w:p>
    <w:p>
      <w:r>
        <w:t xml:space="preserve">vaikea laittaa päälle ei sovi aivan oikeaan lähetettävä kaavin naarmuttaa suojan. kulmat haluavat nousta ylös.</w:t>
      </w:r>
    </w:p>
    <w:p>
      <w:r>
        <w:rPr>
          <w:b/>
        </w:rPr>
        <w:t xml:space="preserve">Tulos</w:t>
      </w:r>
    </w:p>
    <w:p>
      <w:r>
        <w:t xml:space="preserve">ok</w:t>
      </w:r>
    </w:p>
    <w:p>
      <w:r>
        <w:rPr>
          <w:b/>
        </w:rPr>
        <w:t xml:space="preserve">Esimerkki 0,3755</w:t>
      </w:r>
    </w:p>
    <w:p>
      <w:r>
        <w:t xml:space="preserve">Minulla on ollut tämä hiiri hieman yli vuoden ajan. En halunnut käyttää rahaa halvempaan langattomaan hiireen, koska useimmat halvemmat hiiret paikallisissa kaupoissa olivat liian pieniä. Halusin jotain, joka olisi mukava pitää kädessä. Näin tämän hiiren 29,99 dollarin hintaan ja päätin käyttää pari ylimääräistä dollaria sen ostamiseen.  Kun ostin hiiren ensimmäisen kerran, minulla oli Windows Vista. Minulla ei ollut ongelmia hiiren liittämisessä kannettavaan tietokoneeseeni. Kytkin vain usb-vastaanottimen ja pystyin heti käyttämään laitetta ongelmitta. Kun päivitin Windows 7:ään, hiiren käyttäminen ei ollut edelleenkään ongelma.  Joku toisessa arvostelussa mainitsi, että sivupainikkeisiin on helppo osua vahingossa. Näin käy minulle usein. Kun pidän hiirestä kiinni, peukaloni osuu joskus johonkin sivupainikkeista, joka on käytännössä peruutuspainike. Se turhauttaa minua, kun olen sivulla lukemassa jotain ja vahingossa painan hiiren sivupainiketta. Tästä haitasta huolimatta pidän hiiren sivupainikkeista. Sen avulla on erittäin kätevää palata yhdelle tai useammalle verkkosivulle ilman, että joudun jatkuvasti painamaan selaimeni takaisin-painiketta.  Kun hiirtä käytetään, kursori seuraa käden liikettä lähes tarkasti. Hiiri on tarpeeksi kestävä pysyäkseen paikoillaan, joten kursori ei tärise jatkuvasti, kuten olen havainnut useiden muiden langattomien hiirien kohdalla. Olen nähnyt joidenkin langattomien hiirien olevan niin herkkiä, että pienikin käden isku lähettää kursorin lentämään ympäri näyttöä. Onneksi tämä ei tee niin.  Pidän myös sivussa olevista kumikahvoista. Sen lisäksi, että hiiri on selvästi helpompi pitää kädessä, se lepää mukavammin kädessäni.  Ainoa haittapuoli sen lisäksi, että sivupainikkeisiin osuu helposti vahingossa, on itse usb-vastaanotin. Olen nähnyt, että uudemmissa hiirissä usb-vastaanottimen pituus on lyhyempi. Kuten amazonin tarjoamasta hiiren kuvasta näkyy, usb-vastaanotin työntyy suoraan ulos, kun se on kytketty. Olen ollut niin monta kertaa lähellä työntää tämän ulos tietokoneeni usb-portista ja vahingoittaa sekä porttia että vastaanotinta. Onneksi näin ei ole vielä käynyt. Toivoin vain, että vastaanotin olisi PALJON lyhyempi.    Suosittelisinko tätä tuotetta? Totta kai! Varo kuitenkin, ettet osu siihen usb-vastaanottimeen, kun se on kytkettynä.</w:t>
      </w:r>
    </w:p>
    <w:p>
      <w:r>
        <w:rPr>
          <w:b/>
        </w:rPr>
        <w:t xml:space="preserve">Tulos</w:t>
      </w:r>
    </w:p>
    <w:p>
      <w:r>
        <w:t xml:space="preserve">Rakastan tätä hiirtä</w:t>
      </w:r>
    </w:p>
    <w:p>
      <w:r>
        <w:rPr>
          <w:b/>
        </w:rPr>
        <w:t xml:space="preserve">Esimerkki 0.3756</w:t>
      </w:r>
    </w:p>
    <w:p>
      <w:r>
        <w:t xml:space="preserve">täydellinen istuvuus jopa suojakotelon kanssa, siinä on riittävästi tilaa hiirelle ja laturille,</w:t>
      </w:r>
    </w:p>
    <w:p>
      <w:r>
        <w:rPr>
          <w:b/>
        </w:rPr>
        <w:t xml:space="preserve">Tulos</w:t>
      </w:r>
    </w:p>
    <w:p>
      <w:r>
        <w:t xml:space="preserve">Viisi tähteä</w:t>
      </w:r>
    </w:p>
    <w:p>
      <w:r>
        <w:rPr>
          <w:b/>
        </w:rPr>
        <w:t xml:space="preserve">Esimerkki 0.3757</w:t>
      </w:r>
    </w:p>
    <w:p>
      <w:r>
        <w:t xml:space="preserve">Pidän todella tästä Kin HDX 8.9 -laukusta!  Siinä on vetoketjullinen tasku matkapuhelimelle ja tasku lompakolle, joten voin korvata käsilaukkuni, kun käytän tätä laukkua.</w:t>
      </w:r>
    </w:p>
    <w:p>
      <w:r>
        <w:rPr>
          <w:b/>
        </w:rPr>
        <w:t xml:space="preserve">Tulos</w:t>
      </w:r>
    </w:p>
    <w:p>
      <w:r>
        <w:t xml:space="preserve">Pidän todella tästä Kin HDX 8 -laukusta.</w:t>
      </w:r>
    </w:p>
    <w:p>
      <w:r>
        <w:rPr>
          <w:b/>
        </w:rPr>
        <w:t xml:space="preserve">Esimerkki 0.3758</w:t>
      </w:r>
    </w:p>
    <w:p>
      <w:r>
        <w:t xml:space="preserve">Menetin yli 300 erinomaista kuvaa tämän kortin ansiosta.  Olen kokeillut kaikkea - kuvat tulevat takaisin joka kerta vioittuneina.  Joskus vain muutama kuva, joskus koko kortti. &lt;br /&gt;PNY:n tekninen tuki on ehdottomasti huonointa, mitä olen koskaan elämässäni kokenut.  Yli 2 tunnin odotus odotuksessa, kun puhelu katkaistaan.  Mitä hyötyä on elinikäisestä takuusta, jos et saa yhteyttä yritykseen!&lt;br /&gt;Pitäkää kaukana kaikista PNY-tuotteista -- niin teen ikuisesti.</w:t>
      </w:r>
    </w:p>
    <w:p>
      <w:r>
        <w:rPr>
          <w:b/>
        </w:rPr>
        <w:t xml:space="preserve">Tulos</w:t>
      </w:r>
    </w:p>
    <w:p>
      <w:r>
        <w:t xml:space="preserve">PYSY KAUKANA</w:t>
      </w:r>
    </w:p>
    <w:p>
      <w:r>
        <w:rPr>
          <w:b/>
        </w:rPr>
        <w:t xml:space="preserve">Esimerkki 0.3759</w:t>
      </w:r>
    </w:p>
    <w:p>
      <w:r>
        <w:t xml:space="preserve">Rakastan tätä! Piti vaihtaa Kindle-näppäimistö, joka oli muutaman vuoden vanha ja jonka näyttö halkeili. Kosketusnäyttö toimii paremmin kuin luulin, ja rakastan sitä, että en tarvitse enää valoa lukemiseen sängyssä. Myös akun kesto näyttää hieman paremmalta kuin näppäimistöllä.</w:t>
      </w:r>
    </w:p>
    <w:p>
      <w:r>
        <w:rPr>
          <w:b/>
        </w:rPr>
        <w:t xml:space="preserve">Tulos</w:t>
      </w:r>
    </w:p>
    <w:p>
      <w:r>
        <w:t xml:space="preserve">Rakastan tätä! Piti korvata minun Kindle näppäimistö, joka ...</w:t>
      </w:r>
    </w:p>
    <w:p>
      <w:r>
        <w:rPr>
          <w:b/>
        </w:rPr>
        <w:t xml:space="preserve">Esimerkki 0,3760</w:t>
      </w:r>
    </w:p>
    <w:p>
      <w:r>
        <w:t xml:space="preserve">Saapui DOA. Projekti viivästyi.. Ei vaivan arvoinen.</w:t>
      </w:r>
    </w:p>
    <w:p>
      <w:r>
        <w:rPr>
          <w:b/>
        </w:rPr>
        <w:t xml:space="preserve">Tulos</w:t>
      </w:r>
    </w:p>
    <w:p>
      <w:r>
        <w:t xml:space="preserve">Yksi tähti</w:t>
      </w:r>
    </w:p>
    <w:p>
      <w:r>
        <w:rPr>
          <w:b/>
        </w:rPr>
        <w:t xml:space="preserve">Esimerkki 0.3761</w:t>
      </w:r>
    </w:p>
    <w:p>
      <w:r>
        <w:t xml:space="preserve">ei ole ongelmia varmuuskopioiden kanssa, se toimii yksinään ilman, että se edes ajattelee sitä, se on kannettava off site storagille.</w:t>
      </w:r>
    </w:p>
    <w:p>
      <w:r>
        <w:rPr>
          <w:b/>
        </w:rPr>
        <w:t xml:space="preserve">Tulos</w:t>
      </w:r>
    </w:p>
    <w:p>
      <w:r>
        <w:t xml:space="preserve">loistava tuote</w:t>
      </w:r>
    </w:p>
    <w:p>
      <w:r>
        <w:rPr>
          <w:b/>
        </w:rPr>
        <w:t xml:space="preserve">Esimerkki 0.3762</w:t>
      </w:r>
    </w:p>
    <w:p>
      <w:r>
        <w:t xml:space="preserve">Juuri sitä, mitä halusin kohtuulliseen hintaan.</w:t>
      </w:r>
    </w:p>
    <w:p>
      <w:r>
        <w:rPr>
          <w:b/>
        </w:rPr>
        <w:t xml:space="preserve">Tulos</w:t>
      </w:r>
    </w:p>
    <w:p>
      <w:r>
        <w:t xml:space="preserve">Täydellinen</w:t>
      </w:r>
    </w:p>
    <w:p>
      <w:r>
        <w:rPr>
          <w:b/>
        </w:rPr>
        <w:t xml:space="preserve">Esimerkki 0.3763</w:t>
      </w:r>
    </w:p>
    <w:p>
      <w:r>
        <w:t xml:space="preserve">Olen erittäin tyytyväinen tähän trackball-hiireen, enkä tiedä, miten olen elänyt ilman sitä ennen. Jos aiot käyttää sitä vain yleiseen hiirikäyttöön, tämä ratapallo on luultavasti sinulle liikaa, ja sinulle on monia muita halvempia ja käytännöllisempiä vaihtoehtoja. Mutta jos teet graafista suunnittelua, videoiden/valokuvien/musiikin muokkausta tai muita tehtäviä, joihin liittyy lukuisia toistuvasti käytettäviä moninäppäinkombokomentoja, tämä hiiri on ehdoton valinta. Se on melko suuri ja näennäisesti tilaa vievä, kun sitä käytetään ensimmäistä kertaa, mutta pian huomaat, että se on tarkoitettu melkoisen mukavuuden ylläpitämiseen pitkien ja/tai toistuvien tehtävien aikana. Kauneus piilee kuitenkin sen mukana tulevassa ohjelmassa, joka mahdollistaa sen kaikkien osa-alueiden täydellisen säädettävyyden. Voit säätää nopeutta, herkkyyttä ja kiihtyvyyttä ratapallon ja sitä ympäröivän vieritysrenkaan välillä. Voit ohjelmoida jokaisen neljästä painikkeesta käsittelemään kuutta komentoa, joko esiasetetuista tai täysin mukautetuista näppäinkomentosarjoista tai -yhdistelmistä. Kukin näppäin tekee yhden komennon ja 2 ylintä yhdessä ja 2 alinta yhdessä, yhteensä kuusi. Voit myös asettaa haluamasi &amp;#34;pikanäppäimet&amp;#34; näppäimistölle, jotta voit käyttää efektejä, kuten hidasta (tai hienoa) vieritystä ja pystysuoraa/vaakasuoraa vieritystä. Se on lisännyt työnkulun tehokkuutta eksponentiaalisesti. Monimutkaiset kolmen näppäimen &amp;#34;Command+Alt+Character&amp;#34; -tyyppiset komennot, joita käytän eniten tiettyyn tehtävään, muuttuvat yhden painikkeen napsautuksiksi, mikä säästää aikaa ja harmia, koska komentojen rajallinen muistikykyni on rajallinen, kun vaihdan sovelluksesta toiseen. Ainoa toiveeni tälle hiirelle on, että he lisäisivät ohjelmointiohjelmistoon mahdollisuuden tallentaa erilaisia profiileja eniten käytetyille kokoonpanoille. Mutta minua ei haittaa liikaa painikkeiden ohjelmointi itse toistaiseksi ja annan tälle tuotteelle silti 5 tähteä ja suosittelen sitä muille, joilla on samanlaisia tarpeita trackballinsa suhteen.</w:t>
      </w:r>
    </w:p>
    <w:p>
      <w:r>
        <w:rPr>
          <w:b/>
        </w:rPr>
        <w:t xml:space="preserve">Tulos</w:t>
      </w:r>
    </w:p>
    <w:p>
      <w:r>
        <w:t xml:space="preserve">Pakko saada editointiin/graafiseen työhön!!!!</w:t>
      </w:r>
    </w:p>
    <w:p>
      <w:r>
        <w:rPr>
          <w:b/>
        </w:rPr>
        <w:t xml:space="preserve">Esimerkki 0,3764</w:t>
      </w:r>
    </w:p>
    <w:p>
      <w:r>
        <w:t xml:space="preserve">Tämä tapaus oli hyvän näköinen!! Se oli tukeva ja samanlainen kuin 60 dollarin hintaiset, joita näimme tavarataloissa. Suosittelen sitä kenelle tahansa. Saatan ostaa kaksi lisää lahjaksi ystäville.</w:t>
      </w:r>
    </w:p>
    <w:p>
      <w:r>
        <w:rPr>
          <w:b/>
        </w:rPr>
        <w:t xml:space="preserve">Tulos</w:t>
      </w:r>
    </w:p>
    <w:p>
      <w:r>
        <w:t xml:space="preserve">iPad mini -kotelo</w:t>
      </w:r>
    </w:p>
    <w:p>
      <w:r>
        <w:rPr>
          <w:b/>
        </w:rPr>
        <w:t xml:space="preserve">Esimerkki 0,3765</w:t>
      </w:r>
    </w:p>
    <w:p>
      <w:r>
        <w:t xml:space="preserve">Pyörivä nahkainen foliokotelo on erinomainen.  Se antaa iPadilleni sen tarvitseman suojan, jos se putoaa.  Ostan todennäköisesti toisenkin.</w:t>
      </w:r>
    </w:p>
    <w:p>
      <w:r>
        <w:rPr>
          <w:b/>
        </w:rPr>
        <w:t xml:space="preserve">Tulos</w:t>
      </w:r>
    </w:p>
    <w:p>
      <w:r>
        <w:t xml:space="preserve">Arvostelu Rotating Folio Case</w:t>
      </w:r>
    </w:p>
    <w:p>
      <w:r>
        <w:rPr>
          <w:b/>
        </w:rPr>
        <w:t xml:space="preserve">Esimerkki 0,3766</w:t>
      </w:r>
    </w:p>
    <w:p>
      <w:r>
        <w:t xml:space="preserve">Toistaiseksi hyvin, näyttää toimivan todella hyvin. Ei minkäänlaisia ongelmia.</w:t>
      </w:r>
    </w:p>
    <w:p>
      <w:r>
        <w:rPr>
          <w:b/>
        </w:rPr>
        <w:t xml:space="preserve">Tulos</w:t>
      </w:r>
    </w:p>
    <w:p>
      <w:r>
        <w:t xml:space="preserve">Viisi tähteä</w:t>
      </w:r>
    </w:p>
    <w:p>
      <w:r>
        <w:rPr>
          <w:b/>
        </w:rPr>
        <w:t xml:space="preserve">Esimerkki 0,3767</w:t>
      </w:r>
    </w:p>
    <w:p>
      <w:r>
        <w:t xml:space="preserve">Se sopii hyvin työhön</w:t>
      </w:r>
    </w:p>
    <w:p>
      <w:r>
        <w:rPr>
          <w:b/>
        </w:rPr>
        <w:t xml:space="preserve">Tulos</w:t>
      </w:r>
    </w:p>
    <w:p>
      <w:r>
        <w:t xml:space="preserve">Viisi tähteä</w:t>
      </w:r>
    </w:p>
    <w:p>
      <w:r>
        <w:rPr>
          <w:b/>
        </w:rPr>
        <w:t xml:space="preserve">Esimerkki 0,3768</w:t>
      </w:r>
    </w:p>
    <w:p>
      <w:r>
        <w:t xml:space="preserve">Erittäin käytännöllinen</w:t>
      </w:r>
    </w:p>
    <w:p>
      <w:r>
        <w:rPr>
          <w:b/>
        </w:rPr>
        <w:t xml:space="preserve">Tulos</w:t>
      </w:r>
    </w:p>
    <w:p>
      <w:r>
        <w:t xml:space="preserve">Viisi tähteä</w:t>
      </w:r>
    </w:p>
    <w:p>
      <w:r>
        <w:rPr>
          <w:b/>
        </w:rPr>
        <w:t xml:space="preserve">Esimerkki 0.3769</w:t>
      </w:r>
    </w:p>
    <w:p>
      <w:r>
        <w:t xml:space="preserve">Asensin tämän veljelleni ja minun on sanottava, että se on todella hieno levy. Pidän uudesta biosista, mutta en niin paljon kuin Asus. Ainoa asia, jonka olisin halunnut nähdä heidän sisältävän mobon, on Q-liittimet, niille teistä, jotka eivät tiedä, että ASRock on Asuksen spin off. Kaiken kaikkiaan mukava kortti.</w:t>
      </w:r>
    </w:p>
    <w:p>
      <w:r>
        <w:rPr>
          <w:b/>
        </w:rPr>
        <w:t xml:space="preserve">Tulos</w:t>
      </w:r>
    </w:p>
    <w:p>
      <w:r>
        <w:t xml:space="preserve">Melko kelvollinen.</w:t>
      </w:r>
    </w:p>
    <w:p>
      <w:r>
        <w:rPr>
          <w:b/>
        </w:rPr>
        <w:t xml:space="preserve">Esimerkki 0,3770</w:t>
      </w:r>
    </w:p>
    <w:p>
      <w:r>
        <w:t xml:space="preserve">Ostin tällaisen Kindle Fire -laitteeseeni ja rakastin sitä, joten kun hankin iPadin, minun oli saatava sama suojus myös siihen. Se on sisältä hyvin pehmeä, joten se suojaa näyttöä. Koska se on ylhäältä avoin, voisi luulla, että laite putoaisi ulos, mutta koska se on suunniteltu niin, laite istuu hyvin ja on suojattu. Rakastan sitä ja ostaisin toisenkin, jos tarvitsisin sellaista.</w:t>
      </w:r>
    </w:p>
    <w:p>
      <w:r>
        <w:rPr>
          <w:b/>
        </w:rPr>
        <w:t xml:space="preserve">Tulos</w:t>
      </w:r>
    </w:p>
    <w:p>
      <w:r>
        <w:t xml:space="preserve">Paras hiha!</w:t>
      </w:r>
    </w:p>
    <w:p>
      <w:r>
        <w:rPr>
          <w:b/>
        </w:rPr>
        <w:t xml:space="preserve">Esimerkki 0.3771</w:t>
      </w:r>
    </w:p>
    <w:p>
      <w:r>
        <w:t xml:space="preserve">Hyvä ja luotettava asema kohtuulliseen hintaan.</w:t>
      </w:r>
    </w:p>
    <w:p>
      <w:r>
        <w:rPr>
          <w:b/>
        </w:rPr>
        <w:t xml:space="preserve">Tulos</w:t>
      </w:r>
    </w:p>
    <w:p>
      <w:r>
        <w:t xml:space="preserve">Ostaisin sen uudelleen</w:t>
      </w:r>
    </w:p>
    <w:p>
      <w:r>
        <w:rPr>
          <w:b/>
        </w:rPr>
        <w:t xml:space="preserve">Esimerkki 0.3772</w:t>
      </w:r>
    </w:p>
    <w:p>
      <w:r>
        <w:t xml:space="preserve">Rakastan Kindleäni.  Se on viiden tähden tuote, jonka olen ostanut ainakin puoli tusinaa kertaa itselleni ja ystävilleni.  En voi sanoa siitä tarpeeksi hyvää.&lt;br /&gt;&lt;br /&gt;Kindle Fire?  No, meillä on edelleen sepustus kesken.  Sen lopullinen kohtalo on vielä selvittämättä.  Haluan, että siitä tulee erittäin seksikäs iPad.  Se näyttää siltä, että se voisi olla.  En kuitenkaan ole varma, onko se edes naapurin tyttö.  iPadiin verrattuna Fire on hieman temperamenttinen - kosketustunnistus ei ole aivan yhtä hiottu, ja joskus se tekee asioita, joita et halua tai joita et odottanut.  Se ei ole aivan yhtä monipuolinen Amazonin kaupan rajallisen sovellusvalikoiman vuoksi.  Siinä ei ole kaikkia kelloja ja pillejä, eikä se tee yhtä paljon.  Lisäksi en oikeastaan ole kohderyhmä, sillä haluan rakastua tyttöystäväni iPadiin, mutta en keksi, mihin se sopii elämääni.&lt;br /&gt;&lt;br /&gt;Todellakin, se on pääasiallinen valitukseni Firea kohtaan - mihin se sopii elämääni?  Minulla on kannettava tietokone raskaaseen tietojenkäsittelyyn ja iPhone ei-niin-raskaaseen tietojenkäsittelyyn.  Kaikki, mitä en voi tehdä iPhonella, minun on todella kaivettava esiin kannettava tietokone, jotta saan sen tehtyä.  Ajattelin kuitenkin, että hinnan puolesta voisin ottaa riskin.  200 dollaria menee alas paljon helpommin kuin 600 dollaria.  Olen huomannut, että en ehkä ole rakastunut siihen, mutta en halua palauttaa sitä myöskään.  On tavallaan mukavaa saada kevyt tietotekniikka-alusta, jonka voin heittää (suureen) taskuun.  Se tekee monia asioita todella hyvin, ja se on loistava median kulutuslaite.  Netflixin suoratoistovideoiden ja Amazon Primen suoratoistovideoiden katselu on ollut ilo.  Lisäksi huomasin, että monet sovellukset ovat saatavilla muissa kaupoissa, eikä niiden \"sideload\" ole liian vaikeaa asentaa laitteeseen.  Pieni hakkerointi, ja tästä on tullut aika hyödyllinen ja halpa elektroniikkalaite.&lt;br /&gt;&lt;br /&gt;En ole rakastunut, joten en voi antaa sille viittä tähteä.  Mutta olen yllättyneenä vakavassa tykkäämisessä ja luulen, että se saattaa kukoistaa kauniiksi ystävyydeksi.</w:t>
      </w:r>
    </w:p>
    <w:p>
      <w:r>
        <w:rPr>
          <w:b/>
        </w:rPr>
        <w:t xml:space="preserve">Tulos</w:t>
      </w:r>
    </w:p>
    <w:p>
      <w:r>
        <w:t xml:space="preserve">Se ei ole iPad, mutta hintaansa nähden sen ei tarvitse olla.</w:t>
      </w:r>
    </w:p>
    <w:p>
      <w:r>
        <w:rPr>
          <w:b/>
        </w:rPr>
        <w:t xml:space="preserve">Esimerkki 0.3773</w:t>
      </w:r>
    </w:p>
    <w:p>
      <w:r>
        <w:t xml:space="preserve">Ostin lahjaksi tyttärelleni, joka rakastaa sitä ja käyttää sitä koko ajan! Nyt haluan yhden, koska minulla on kindle fire.</w:t>
      </w:r>
    </w:p>
    <w:p>
      <w:r>
        <w:rPr>
          <w:b/>
        </w:rPr>
        <w:t xml:space="preserve">Tulos</w:t>
      </w:r>
    </w:p>
    <w:p>
      <w:r>
        <w:t xml:space="preserve">Rakkaus</w:t>
      </w:r>
    </w:p>
    <w:p>
      <w:r>
        <w:rPr>
          <w:b/>
        </w:rPr>
        <w:t xml:space="preserve">Esimerkki 0.3774</w:t>
      </w:r>
    </w:p>
    <w:p>
      <w:r>
        <w:t xml:space="preserve">Sopii Kindleni hyvin hätätilanteessa.</w:t>
      </w:r>
    </w:p>
    <w:p>
      <w:r>
        <w:rPr>
          <w:b/>
        </w:rPr>
        <w:t xml:space="preserve">Tulos</w:t>
      </w:r>
    </w:p>
    <w:p>
      <w:r>
        <w:t xml:space="preserve">Neljä tähteä</w:t>
      </w:r>
    </w:p>
    <w:p>
      <w:r>
        <w:rPr>
          <w:b/>
        </w:rPr>
        <w:t xml:space="preserve">Esimerkki 0,3775</w:t>
      </w:r>
    </w:p>
    <w:p>
      <w:r>
        <w:t xml:space="preserve">Asennettaessa kortti sain sinisiä näyttöjä tietokone pysähtyi ajoittain ja ei pääse ohi POST kuitenkin, Sitten laitoin sen viimeiseen PCI-paikkaan, joka ratkaisi ongelman Olen arvaus, että ongelma johtui resurssikonfliktista. ASUS PCI-G31 toimi sen jälkeen loistavasti.</w:t>
      </w:r>
    </w:p>
    <w:p>
      <w:r>
        <w:rPr>
          <w:b/>
        </w:rPr>
        <w:t xml:space="preserve">Tulos</w:t>
      </w:r>
    </w:p>
    <w:p>
      <w:r>
        <w:t xml:space="preserve">ASUS PCI-G31</w:t>
      </w:r>
    </w:p>
    <w:p>
      <w:r>
        <w:rPr>
          <w:b/>
        </w:rPr>
        <w:t xml:space="preserve">Esimerkki 0.3776</w:t>
      </w:r>
    </w:p>
    <w:p>
      <w:r>
        <w:t xml:space="preserve">Sopii näppäimistölleni kuin hansikas, toivottavasti se ei menetä muotoaan tai istuvuuttaan ajan myötä (minulla on ollut tämä ongelma aiempien näppäimistönsuojusten kanssa). Väri on myös kuvan mukainen.</w:t>
      </w:r>
    </w:p>
    <w:p>
      <w:r>
        <w:rPr>
          <w:b/>
        </w:rPr>
        <w:t xml:space="preserve">Tulos</w:t>
      </w:r>
    </w:p>
    <w:p>
      <w:r>
        <w:t xml:space="preserve">Sopii näppäimistööni kuin hansikas</w:t>
      </w:r>
    </w:p>
    <w:p>
      <w:r>
        <w:rPr>
          <w:b/>
        </w:rPr>
        <w:t xml:space="preserve">Esimerkki 0.3777</w:t>
      </w:r>
    </w:p>
    <w:p>
      <w:r>
        <w:t xml:space="preserve">Halusin pitää tästä, mutta olen hieman ärsyyntynyt siitä, että negatiiviset seikat eivät käy helposti ilmi teknisistä tiedoista.&lt;br /&gt;&lt;br /&gt;Kaksi suurta negatiivista seikkaa:&lt;br /&gt;&lt;br /&gt;1) Ulkoinen virtalähde.  SUURI ulkoinen PS, tiilen kokoinen.&lt;br /&gt;2) Ei RAID-ohjelmistoa, ei tule w/SoftRaid.  SoftRaid maksaa 175 dollaria!  Do the math.&lt;br /&gt;&lt;br /&gt;Positives:&lt;br /&gt;&lt;br /&gt;1) Hyvin rakennettu, erittäin vankka, painava&lt;br /&gt;2) Jos haluat vain JBOD:n tai olet miehekäs mies Käynnistää RAID 0:n (Mac OS Disk Manager), tai RAID 1:n ja haluat säästää rahaa vs. ThunderBay&lt;br /&gt;3) kahva saattaa olla plussaa, mutta silti joudut kantamaan isoa honking PS:ää.&lt;br /&gt;4) Sain 650 MB/s, RAID 0:lla 4 HGST NAS-asemalla&lt;br /&gt;5) Sain 465/430 MB/s luku-/kirjoitusnopeutta SoftRaid RAID 5:llä&lt;br /&gt;6) voit aina kokeilla jotain freeware RAIDia (omalla vastuulla)&lt;br /&gt;7) Edullinen, jos negatiivisilla seikoilla ei ole väliä.</w:t>
      </w:r>
    </w:p>
    <w:p>
      <w:r>
        <w:rPr>
          <w:b/>
        </w:rPr>
        <w:t xml:space="preserve">Tulos</w:t>
      </w:r>
    </w:p>
    <w:p>
      <w:r>
        <w:t xml:space="preserve">Ulkoinen virtalähde, ei RAID-ohjelmistoa.</w:t>
      </w:r>
    </w:p>
    <w:p>
      <w:r>
        <w:rPr>
          <w:b/>
        </w:rPr>
        <w:t xml:space="preserve">Esimerkki 0.3778</w:t>
      </w:r>
    </w:p>
    <w:p>
      <w:r>
        <w:t xml:space="preserve">Tilasin tämän siskoni sylimikroon ennen hänen vierailuaan. Mainoksen mukaan se toimii Toshiban mallin PSA60U-09F01D kanssa. Huomasin kuitenkin, että siinä on väärä jännite ja väärä liitin A60:lle (joka vaatii yksinkertaisen pistokkeen ja 19 voltin jännitteen. Jos sinulla on PSA60U-09F01D, tämä ei ole haluamasi sovitin.</w:t>
      </w:r>
    </w:p>
    <w:p>
      <w:r>
        <w:rPr>
          <w:b/>
        </w:rPr>
        <w:t xml:space="preserve">Tulos</w:t>
      </w:r>
    </w:p>
    <w:p>
      <w:r>
        <w:t xml:space="preserve">Väärä virtalähde PSA60U-09F01D:lle</w:t>
      </w:r>
    </w:p>
    <w:p>
      <w:r>
        <w:rPr>
          <w:b/>
        </w:rPr>
        <w:t xml:space="preserve">Esimerkki 0.3779</w:t>
      </w:r>
    </w:p>
    <w:p>
      <w:r>
        <w:t xml:space="preserve">Siinä ei ollut vakiokokoista USB-liitäntää. En voi liittää sitä tietokoneeseen.</w:t>
      </w:r>
    </w:p>
    <w:p>
      <w:r>
        <w:rPr>
          <w:b/>
        </w:rPr>
        <w:t xml:space="preserve">Tulos</w:t>
      </w:r>
    </w:p>
    <w:p>
      <w:r>
        <w:t xml:space="preserve">Kaksi tähteä</w:t>
      </w:r>
    </w:p>
    <w:p>
      <w:r>
        <w:rPr>
          <w:b/>
        </w:rPr>
        <w:t xml:space="preserve">Esimerkki 0.3780</w:t>
      </w:r>
    </w:p>
    <w:p>
      <w:r>
        <w:t xml:space="preserve">Erittäin hyvä kirje, juuri sitä mitä etsin, erittäin tyytyväinen kaikkiin apuohjelmiin.</w:t>
      </w:r>
    </w:p>
    <w:p>
      <w:r>
        <w:rPr>
          <w:b/>
        </w:rPr>
        <w:t xml:space="preserve">Tulos</w:t>
      </w:r>
    </w:p>
    <w:p>
      <w:r>
        <w:t xml:space="preserve">Kannattaa hankkia se</w:t>
      </w:r>
    </w:p>
    <w:p>
      <w:r>
        <w:rPr>
          <w:b/>
        </w:rPr>
        <w:t xml:space="preserve">Esimerkki 0.3781</w:t>
      </w:r>
    </w:p>
    <w:p>
      <w:r>
        <w:t xml:space="preserve">Kannettava tietokoneeni oli joskus ylikuumentunut, kun perheeni pelasi videopeliä. Päätin ostaa tämän, jotta kannettavani ei koskaan sammuisi pelin pelaamisen aikana.</w:t>
      </w:r>
    </w:p>
    <w:p>
      <w:r>
        <w:rPr>
          <w:b/>
        </w:rPr>
        <w:t xml:space="preserve">Tulos</w:t>
      </w:r>
    </w:p>
    <w:p>
      <w:r>
        <w:t xml:space="preserve">Rakastan sitä!</w:t>
      </w:r>
    </w:p>
    <w:p>
      <w:r>
        <w:rPr>
          <w:b/>
        </w:rPr>
        <w:t xml:space="preserve">Esimerkki 0.3782</w:t>
      </w:r>
    </w:p>
    <w:p>
      <w:r>
        <w:t xml:space="preserve">Tuote vastasi odotuksiani.  Toimitus oli nopea. Yleinen kokemus oli hyvä.</w:t>
      </w:r>
    </w:p>
    <w:p>
      <w:r>
        <w:rPr>
          <w:b/>
        </w:rPr>
        <w:t xml:space="preserve">Tulos</w:t>
      </w:r>
    </w:p>
    <w:p>
      <w:r>
        <w:t xml:space="preserve">hieno kokemus</w:t>
      </w:r>
    </w:p>
    <w:p>
      <w:r>
        <w:rPr>
          <w:b/>
        </w:rPr>
        <w:t xml:space="preserve">Esimerkki 0.3783</w:t>
      </w:r>
    </w:p>
    <w:p>
      <w:r>
        <w:t xml:space="preserve">Tämä kotelo on toimiva tuote, jonka kanssa minulla ei ole ollut ongelmia.  Se on hieman kevyempi kuin odotin, mutta hintaansa nähden sain sen, mistä maksoin.</w:t>
      </w:r>
    </w:p>
    <w:p>
      <w:r>
        <w:rPr>
          <w:b/>
        </w:rPr>
        <w:t xml:space="preserve">Tulos</w:t>
      </w:r>
    </w:p>
    <w:p>
      <w:r>
        <w:t xml:space="preserve">Tapauksen tarkastelu</w:t>
      </w:r>
    </w:p>
    <w:p>
      <w:r>
        <w:rPr>
          <w:b/>
        </w:rPr>
        <w:t xml:space="preserve">Esimerkki 0.3784</w:t>
      </w:r>
    </w:p>
    <w:p>
      <w:r>
        <w:t xml:space="preserve">Helppo asentaa, se on pojalleni. Hän sanoi asentaneensa sen ja sitten se oli siinä. Hän ei valita, joten luulen, että hän on tyytyväinen.</w:t>
      </w:r>
    </w:p>
    <w:p>
      <w:r>
        <w:rPr>
          <w:b/>
        </w:rPr>
        <w:t xml:space="preserve">Tulos</w:t>
      </w:r>
    </w:p>
    <w:p>
      <w:r>
        <w:t xml:space="preserve">Virheetön</w:t>
      </w:r>
    </w:p>
    <w:p>
      <w:r>
        <w:rPr>
          <w:b/>
        </w:rPr>
        <w:t xml:space="preserve">Esimerkki 0,3785</w:t>
      </w:r>
    </w:p>
    <w:p>
      <w:r>
        <w:t xml:space="preserve">Sain nämä minun 5 ja 8 vuotta vanhat lapset laittaa heidän 7&amp;#34; Kindle Fire HD, tapaukset näyttävät hyvältä, sopivat täydellisesti ja on kaikki mitä voisi mahdollisesti haluta tapauksessa.  Yli kuukauden käytön jälkeen meillä on ollut useita pudotuksia ja kotelo suojaa erittäin hyvin.  Olen tyytyväinen, että valitsin tämän OEM-kotelon sijaan.  Lapset ovat myös erittäin tyytyväisiä siihen, miltä kotelot näyttävät.</w:t>
      </w:r>
    </w:p>
    <w:p>
      <w:r>
        <w:rPr>
          <w:b/>
        </w:rPr>
        <w:t xml:space="preserve">Tulos</w:t>
      </w:r>
    </w:p>
    <w:p>
      <w:r>
        <w:t xml:space="preserve">Suuri tapaus</w:t>
      </w:r>
    </w:p>
    <w:p>
      <w:r>
        <w:rPr>
          <w:b/>
        </w:rPr>
        <w:t xml:space="preserve">Esimerkki 0.3786</w:t>
      </w:r>
    </w:p>
    <w:p>
      <w:r>
        <w:t xml:space="preserve">Yksinkertaisesti Amazing, ehdottomasti hyvä ostos, jos etsit laadukasta Samsung-tablettia.</w:t>
      </w:r>
    </w:p>
    <w:p>
      <w:r>
        <w:rPr>
          <w:b/>
        </w:rPr>
        <w:t xml:space="preserve">Tulos</w:t>
      </w:r>
    </w:p>
    <w:p>
      <w:r>
        <w:t xml:space="preserve">erittäin tyytyväinen</w:t>
      </w:r>
    </w:p>
    <w:p>
      <w:r>
        <w:rPr>
          <w:b/>
        </w:rPr>
        <w:t xml:space="preserve">Esimerkki 0.3787</w:t>
      </w:r>
    </w:p>
    <w:p>
      <w:r>
        <w:t xml:space="preserve">Ei voi laittaa kuvia taustakuvaksi taustakuvaksi pitäisi pystyä valitsemaan omia taustoja ja pitäisi olla toinen kamera tekee kuvien ottamisesta vaikeaa yhdellä kameralla.</w:t>
      </w:r>
    </w:p>
    <w:p>
      <w:r>
        <w:rPr>
          <w:b/>
        </w:rPr>
        <w:t xml:space="preserve">Tulos</w:t>
      </w:r>
    </w:p>
    <w:p>
      <w:r>
        <w:t xml:space="preserve">Taustakuva/kamera</w:t>
      </w:r>
    </w:p>
    <w:p>
      <w:r>
        <w:rPr>
          <w:b/>
        </w:rPr>
        <w:t xml:space="preserve">Esimerkki 0.3788</w:t>
      </w:r>
    </w:p>
    <w:p>
      <w:r>
        <w:t xml:space="preserve">En ole vielä tarvinnut käyttää.  En voi antaa arviota ennen kuin käytätte suunnitelmaa, kuten mitä tahansa vakuutussuojasuunnitelmaa.</w:t>
      </w:r>
    </w:p>
    <w:p>
      <w:r>
        <w:rPr>
          <w:b/>
        </w:rPr>
        <w:t xml:space="preserve">Tulos</w:t>
      </w:r>
    </w:p>
    <w:p>
      <w:r>
        <w:t xml:space="preserve">Ei ole vielä käyttänyt</w:t>
      </w:r>
    </w:p>
    <w:p>
      <w:r>
        <w:rPr>
          <w:b/>
        </w:rPr>
        <w:t xml:space="preserve">Esimerkki 0.3789</w:t>
      </w:r>
    </w:p>
    <w:p>
      <w:r>
        <w:t xml:space="preserve">Se on ihanteellinen täydennys Tulipalolle.  Voit kuljettaa tablettisi turvallisesti ja &amp;#34;tyylikkäästi&amp;#34; tavalla.  Rakastan sitä</w:t>
      </w:r>
    </w:p>
    <w:p>
      <w:r>
        <w:rPr>
          <w:b/>
        </w:rPr>
        <w:t xml:space="preserve">Tulos</w:t>
      </w:r>
    </w:p>
    <w:p>
      <w:r>
        <w:t xml:space="preserve">Täydellinen istuvuus</w:t>
      </w:r>
    </w:p>
    <w:p>
      <w:r>
        <w:rPr>
          <w:b/>
        </w:rPr>
        <w:t xml:space="preserve">Esimerkki 0,3790</w:t>
      </w:r>
    </w:p>
    <w:p>
      <w:r>
        <w:t xml:space="preserve">Ostin tämän sen jälkeen, kun alkuperäinen HP:n laturi alkoi toimia huonosti. Tämä laturi toimi hienosti muutaman kuukauden ajan ja lakkasi sitten eräänä aamuna selittämättömästi toimimasta. Tarvitsin laturin koulupäivää varten, joten minun oli mentävä sateessa ostamaan uusi laturi Best Buyista. Jos raha on todella tiukalla, kannattaa ehkä laittaaostamaan tämä, mutta jos haluat varmistaa laadun, ostaisin sellaisen suoraan HP:ltä.</w:t>
      </w:r>
    </w:p>
    <w:p>
      <w:r>
        <w:rPr>
          <w:b/>
        </w:rPr>
        <w:t xml:space="preserve">Tulos</w:t>
      </w:r>
    </w:p>
    <w:p>
      <w:r>
        <w:t xml:space="preserve">Ei alhaisen hinnan arvoinen</w:t>
      </w:r>
    </w:p>
    <w:p>
      <w:r>
        <w:rPr>
          <w:b/>
        </w:rPr>
        <w:t xml:space="preserve">Esimerkki 0,3791</w:t>
      </w:r>
    </w:p>
    <w:p>
      <w:r>
        <w:t xml:space="preserve">Muut halvat laturit voivat ylikuumentua tai niissä voi olla typeriä suunnitteluvirheitä. Toimii hyvin ja korjasi kannettavan tietokoneeni ongelman. Minusta tuntuu hieman paremmalta käyttää alkuperäistä osaa.</w:t>
      </w:r>
    </w:p>
    <w:p>
      <w:r>
        <w:rPr>
          <w:b/>
        </w:rPr>
        <w:t xml:space="preserve">Tulos</w:t>
      </w:r>
    </w:p>
    <w:p>
      <w:r>
        <w:t xml:space="preserve">OEM</w:t>
      </w:r>
    </w:p>
    <w:p>
      <w:r>
        <w:rPr>
          <w:b/>
        </w:rPr>
        <w:t xml:space="preserve">Esimerkki 0.3792</w:t>
      </w:r>
    </w:p>
    <w:p>
      <w:r>
        <w:t xml:space="preserve">Rakastan Kindle Firea. Se on todella fantastinen. Amazon loi tabletin, joka on rahan arvoinen. Ja se on kohtuuhintainen. On ihanaa, että on e-lukija ja tabletti yhdessä. Tabletilla voi tehdä niin paljon. Se on android-käyttöinen ja internetissä surffailu on nopeaa. Voit lukea, katsoa elokuvia, pelata pelejä ja pystyt myös lataamaan. Mahdollisuudet ovat loputtomat.&lt;br /&gt;&lt;br /&gt;Tämän lisäksi Amazonilla on niin paljon sovelluksia, joita voit ladata ilmaiseksi tai ostaa. Pelejä, elokuvasovelluksia, vain muutamia mainitakseni. Voit jopa ladata tai suoratoistaa elokuvia ja tv-jaksoja Prime-jäsenyydellä. Vuokraa tai osta. Siellä on maksuvaihtoehtoja. Kirjakauppa on myös mahtava, Voit ostaa kirjan tai esikatsella kirjaa. Joskus he antavat sinulle useita lukuja esikatseltavaksi, mikä on mielestäni hyvä asia. Muut yhtiöt eivät tee niin; ne eivät anna juuri mitään esikatseltavaksi. Lisäksi on lainauskirjasto, josta voi lainata kirjoja, myös bestsellereitä. Rakastan sitä. Ja olen erittäin tyytyväinen Kindle Fireen.  Ostaisin sen uudelleen. Se on todella hyvä sijoitus.</w:t>
      </w:r>
    </w:p>
    <w:p>
      <w:r>
        <w:rPr>
          <w:b/>
        </w:rPr>
        <w:t xml:space="preserve">Tulos</w:t>
      </w:r>
    </w:p>
    <w:p>
      <w:r>
        <w:t xml:space="preserve">Rahansa arvoinen tabletti.</w:t>
      </w:r>
    </w:p>
    <w:p>
      <w:r>
        <w:rPr>
          <w:b/>
        </w:rPr>
        <w:t xml:space="preserve">Esimerkki 0.3793</w:t>
      </w:r>
    </w:p>
    <w:p>
      <w:r>
        <w:t xml:space="preserve">Sen slime ja tyylikäs does.Looks kaunis I pad.</w:t>
      </w:r>
    </w:p>
    <w:p>
      <w:r>
        <w:rPr>
          <w:b/>
        </w:rPr>
        <w:t xml:space="preserve">Tulos</w:t>
      </w:r>
    </w:p>
    <w:p>
      <w:r>
        <w:t xml:space="preserve">Hyvä ostos :)</w:t>
      </w:r>
    </w:p>
    <w:p>
      <w:r>
        <w:rPr>
          <w:b/>
        </w:rPr>
        <w:t xml:space="preserve">Esimerkki 0.3794</w:t>
      </w:r>
    </w:p>
    <w:p>
      <w:r>
        <w:t xml:space="preserve">Rakastan sitä se on todella mukava</w:t>
      </w:r>
    </w:p>
    <w:p>
      <w:r>
        <w:rPr>
          <w:b/>
        </w:rPr>
        <w:t xml:space="preserve">Tulos</w:t>
      </w:r>
    </w:p>
    <w:p>
      <w:r>
        <w:t xml:space="preserve">Viisi tähteä</w:t>
      </w:r>
    </w:p>
    <w:p>
      <w:r>
        <w:rPr>
          <w:b/>
        </w:rPr>
        <w:t xml:space="preserve">Esimerkki 0,3795</w:t>
      </w:r>
    </w:p>
    <w:p>
      <w:r>
        <w:t xml:space="preserve">Kotelo on ehdottomasti houkutteleva (näyttää aidolta nahalta ja kalliimmalta kuin se on), ja saan paljon kohteliaisuuksia kotelosta aina, kun olen ulkona Macbook Pro 13\\\" -tietokoneeni kanssa. Olen kuitenkin samaa mieltä muiden kanssa, kun he sanovat, ettei kotelo sovi täydellisesti - minun on jatkuvasti kohdistettava Macini takaisin koteloonsa. Se on kuitenkin vain pieni ongelma, eikä sitä huomaa. Olen vain superperfektionisti, kun kyse on pienistä yksityiskohdista, minkä vuoksi annoin tälle 4/5. Kaiken kaikkiaan hyvä tuote ja hyvä hinta-laatusuhde.</w:t>
      </w:r>
    </w:p>
    <w:p>
      <w:r>
        <w:rPr>
          <w:b/>
        </w:rPr>
        <w:t xml:space="preserve">Tulos</w:t>
      </w:r>
    </w:p>
    <w:p>
      <w:r>
        <w:t xml:space="preserve">Houkutteleva tapaus</w:t>
      </w:r>
    </w:p>
    <w:p>
      <w:r>
        <w:rPr>
          <w:b/>
        </w:rPr>
        <w:t xml:space="preserve">Esimerkki 0,3796</w:t>
      </w:r>
    </w:p>
    <w:p>
      <w:r>
        <w:t xml:space="preserve">erinomainen ostos</w:t>
      </w:r>
    </w:p>
    <w:p>
      <w:r>
        <w:rPr>
          <w:b/>
        </w:rPr>
        <w:t xml:space="preserve">Tulos</w:t>
      </w:r>
    </w:p>
    <w:p>
      <w:r>
        <w:t xml:space="preserve">Viisi tähteä</w:t>
      </w:r>
    </w:p>
    <w:p>
      <w:r>
        <w:rPr>
          <w:b/>
        </w:rPr>
        <w:t xml:space="preserve">Esimerkki 0,3797</w:t>
      </w:r>
    </w:p>
    <w:p>
      <w:r>
        <w:t xml:space="preserve">Odotettua helpompi asentaa.  Toshiban tiedostonsiirto-ohjelmisto siirsi kaikki osiot ja tiedot OEM 128GB SSD-levyltä (arvosteluissa ja asiakirjoissa ilmoitettiin, että se siirtää VAIN käyttöjärjestelmän osiot.  Ohjelmisto teki niin hyvää työtä, että kannettava tietokone ei ollut varma, kumpi asema oli ensisijainen.  Poistin OEM SSD:n, siirsin 850:n paikalleen ja se toimi ihanasti).&lt;br /&gt;&lt;br /&gt;Magician 4.6 oli helppo konfiguroida, ja siinä oli useita esiasetettuja konfiguraatioita (muokkasin hieman).&lt;br /&gt;&lt;br /&gt;Järjestelmä on nopeampi, varsinkin kun en enää käytä kiintolevyä.  Kun SSD-tallennustilaa on 1 Tt, kuka tarvitsee sitä hidasta asemaa (jos haluat vertailla, suorita Magicianin suorituskykytestit, joissa verrataan 850-asemaa vanhaan asemaan.  A-hämmästyttävää!)</w:t>
      </w:r>
    </w:p>
    <w:p>
      <w:r>
        <w:rPr>
          <w:b/>
        </w:rPr>
        <w:t xml:space="preserve">Tulos</w:t>
      </w:r>
    </w:p>
    <w:p>
      <w:r>
        <w:t xml:space="preserve">SSD koko matkan</w:t>
      </w:r>
    </w:p>
    <w:p>
      <w:r>
        <w:rPr>
          <w:b/>
        </w:rPr>
        <w:t xml:space="preserve">Esimerkki 0.3798</w:t>
      </w:r>
    </w:p>
    <w:p>
      <w:r>
        <w:t xml:space="preserve">Se on loistava näppäimistö, sillä silmäni ovat jo helpottuneet siitä, että minun ei tarvitse enää siristellä pimeässä lukeakseni näppäimiä.  Ainoa valitukseni on se, että toivoisin, että takana olevat jalat olisivat suuremmat, kun ne nostetaan ulos näppäimistön nostamiseksi enemmän.</w:t>
      </w:r>
    </w:p>
    <w:p>
      <w:r>
        <w:rPr>
          <w:b/>
        </w:rPr>
        <w:t xml:space="preserve">Tulos</w:t>
      </w:r>
    </w:p>
    <w:p>
      <w:r>
        <w:t xml:space="preserve">Loistava näppäimistö!</w:t>
      </w:r>
    </w:p>
    <w:p>
      <w:r>
        <w:rPr>
          <w:b/>
        </w:rPr>
        <w:t xml:space="preserve">Esimerkki 0.3799</w:t>
      </w:r>
    </w:p>
    <w:p>
      <w:r>
        <w:t xml:space="preserve">Ei ole numeroita väitteeni tueksi, mutta näyttää melko nopealta siirtää tiedostoja puhelimesta tähän USB-asemaan mikro-USB-paikan kautta. Kompakti koko ja mukava sisäänrakennettu suoja tikun molempiin päihin.</w:t>
      </w:r>
    </w:p>
    <w:p>
      <w:r>
        <w:rPr>
          <w:b/>
        </w:rPr>
        <w:t xml:space="preserve">Tulos</w:t>
      </w:r>
    </w:p>
    <w:p>
      <w:r>
        <w:t xml:space="preserve">Kiva pieni USB..kiva</w:t>
      </w:r>
    </w:p>
    <w:p>
      <w:r>
        <w:rPr>
          <w:b/>
        </w:rPr>
        <w:t xml:space="preserve">Esimerkki 0.3800</w:t>
      </w:r>
    </w:p>
    <w:p>
      <w:r>
        <w:t xml:space="preserve">Tuote oli 11-vuotiaalle tytölleni. Hän rakastaa sitä juuri sitä, mitä hän halusi väriltään todellista web-kuvaa.</w:t>
      </w:r>
    </w:p>
    <w:p>
      <w:r>
        <w:rPr>
          <w:b/>
        </w:rPr>
        <w:t xml:space="preserve">Tulos</w:t>
      </w:r>
    </w:p>
    <w:p>
      <w:r>
        <w:t xml:space="preserve">Loistava tuote</w:t>
      </w:r>
    </w:p>
    <w:p>
      <w:r>
        <w:rPr>
          <w:b/>
        </w:rPr>
        <w:t xml:space="preserve">Esimerkki 0.3801</w:t>
      </w:r>
    </w:p>
    <w:p>
      <w:r>
        <w:t xml:space="preserve">Helppo asentaa, suuri koko ja toimii kuin mikä tahansa muu näppäimistö ja hiiri.... Suosittelen tätä täydellistä lisävarustetta, joka on pakko saada, kun haluat tehdä kannettavasta tietokoneesta työpöydän!</w:t>
      </w:r>
    </w:p>
    <w:p>
      <w:r>
        <w:rPr>
          <w:b/>
        </w:rPr>
        <w:t xml:space="preserve">Tulos</w:t>
      </w:r>
    </w:p>
    <w:p>
      <w:r>
        <w:t xml:space="preserve">Hyvä arvo</w:t>
      </w:r>
    </w:p>
    <w:p>
      <w:r>
        <w:rPr>
          <w:b/>
        </w:rPr>
        <w:t xml:space="preserve">Esimerkki 0.3802</w:t>
      </w:r>
    </w:p>
    <w:p>
      <w:r>
        <w:t xml:space="preserve">Kaikki tarvitsemasi tuotteet Kindle Touchia varten.  Kindleä ei tarvitse ladata kovin usein, jos vain luet, mutta tämän paketin avulla voit ladata sen missä tahansa.</w:t>
      </w:r>
    </w:p>
    <w:p>
      <w:r>
        <w:rPr>
          <w:b/>
        </w:rPr>
        <w:t xml:space="preserve">Tulos</w:t>
      </w:r>
    </w:p>
    <w:p>
      <w:r>
        <w:t xml:space="preserve">Rakastan sitä!</w:t>
      </w:r>
    </w:p>
    <w:p>
      <w:r>
        <w:rPr>
          <w:b/>
        </w:rPr>
        <w:t xml:space="preserve">Esimerkki 0.3803</w:t>
      </w:r>
    </w:p>
    <w:p>
      <w:r>
        <w:t xml:space="preserve">Tämä näppäimistö on loistava.  Se ei ole aivan yhtä helppokäyttöinen kuin tietokoneen täysikokoinen näppäimistö, mutta se toimii riittävän hyvin.  Se on myös tuhoutumaton ja se voidaan rullata hyvin pieneen tilaan.  Ostaisin tämän uudelleen hetkessä.</w:t>
      </w:r>
    </w:p>
    <w:p>
      <w:r>
        <w:rPr>
          <w:b/>
        </w:rPr>
        <w:t xml:space="preserve">Tulos</w:t>
      </w:r>
    </w:p>
    <w:p>
      <w:r>
        <w:t xml:space="preserve">kannettava näppäimistö</w:t>
      </w:r>
    </w:p>
    <w:p>
      <w:r>
        <w:rPr>
          <w:b/>
        </w:rPr>
        <w:t xml:space="preserve">Esimerkki 0.3804</w:t>
      </w:r>
    </w:p>
    <w:p>
      <w:r>
        <w:t xml:space="preserve">Ei toiminut minun Dell 1537 kuten se ilmoitti oli yhteensopiva.</w:t>
      </w:r>
    </w:p>
    <w:p>
      <w:r>
        <w:rPr>
          <w:b/>
        </w:rPr>
        <w:t xml:space="preserve">Tulos</w:t>
      </w:r>
    </w:p>
    <w:p>
      <w:r>
        <w:t xml:space="preserve">Yksi tähti</w:t>
      </w:r>
    </w:p>
    <w:p>
      <w:r>
        <w:rPr>
          <w:b/>
        </w:rPr>
        <w:t xml:space="preserve">Esimerkki 0.3805</w:t>
      </w:r>
    </w:p>
    <w:p>
      <w:r>
        <w:t xml:space="preserve">Kirjoitan tätä arvostelua sängyssäni, juuri sillä tuotteella, jota arvostelen.  Jos etsit tai netbook - katso enää.  Tämä on paras, mitä voit saada.    Ensin pieni huomautus eri versioista.  Periaatteessa haluat hankkia yhden kolmesta alla olevasta, sillä ne ovat laitteistoltaan identtisiä ja eroavat toisistaan vain kotelon värin/viimeistelyn osalta: Samsung N150-JP05 - Musta matta (tämä hankin) Samsung N150-JP06 - Sininen matta Samsung N150-JP07 - Kiiltävä musta Kaikissa on uusi versio atom-sirusta - N455, joka eroaa aiemmasta N450-suorittimesta DDR3-muistin tukemisessa.  Netbookissa on jo valmiiksi asennettuna 1 Gt DDR3-muistia, ja voit päivittää sen 2 Gt:iin (muista, että muistipaikkoja on vain yksi, joten sinun on ostettava 2 Gt).    Etsin tapaa lukea pdf-kirjoja sängyssä (monet ohjelmisto- ja insinöörikirjat on kirjoitettu kyseisessä muodossa).  Toivoin, että voisin käyttää Kindleä tähän tarkoitukseen, mutta valitettavasti Kindle oli suuri pettymys pdf-kirjojen lukemisessa, vaikka se olikin hyvä kaunokirjallisuuden lukemiseen.  Sen lisäksi, että pdf-tiedostojen muuntaminen mobi-muotoon vaatii paljon työtä, lopputuloksesta puuttuu usein kuvia, kaavioita ja taulukoita, eikä sitä voi hakea.  Tässä vaiheessa sain idean käyttää netbookia, ja se ylitti odotukseni.    Suunnittelin alun perin ostavani Asuksen Eee-sarjan, mutta onneksi työkaverini oli jo mennyt samaa reittiä, ja hän pettyi perusteellisesti.  Asuksen kone oli äänekäs, se kuumeni kovasti ja siinä oli heijastava näyttö.  Työkaverini palautti sen välittömästi ja osti Samsungin sen sijaan.  Kun sain tilaisuuden katsoa sitä töissä, tilasin heti omani.  Tämä kannettava on hiljainen, ei kuumene, ja mikä tärkeintä, se sopii erinomaisesti lukemiseen mattapintaisen näytön ansiosta.  Näyttöön ei tule ärsyttävää kiiltävää heijastusta (en ymmärrä, miksi valmistajat vaativat kiiltäviä näyttöjä - ne ovat käyttökelvottomia).    Kannettavan mukana tulee Windows 7 Starter ja 1 Gt RAM-muistia.  Se toimii riittävän nopeasti, kun on kyse tyypillisistä päivittäisistä tehtävistä, kuten verkkoselailusta, PDF-tiedostojen lukemisesta ja sähköpostin tarkistamisesta.  Aion itse asiassa asentaa siihen Visual Studion ja katsoa, pärjääkö se sillä.  Päivitän arvostelun, kun teen sen.    Se pystyy toistamaan Netflixiä, jos sinulla on suoratoistopaketti.  Huomasin, että se pudotti silloin tällöin pari kuvaa, mutta se ei ole iso juttu.  Olen varma, että voin parantaa suorituskykyä poistamalla kaikki taustalla käynnissä olevat hyödyttömät prosessit.    Tämä sarja on hyvin suosittu - ja kaupoista loppuu jatkuvasti varastot.  Amazon myi näitä ennen 299:llä, mutta nyt yli 300:lla.  Tee pieni haku netissä, ja voit helposti löytää tarjouksen 280:lla tai alle.  J&amp;R Electronicsilla oli näitä juuri äskettäin myynnissä.    Jos sinulla on erityisiä kysymyksiä, kysy kommenteissa - vastaan varmasti.    PÄIVITYS 05/01/2011:  Säästääksesi aikaa oikean tyypin etsimiseltä tässä on linkki yhteensopivaan RAM-muistiin:  [[ASIN:B001KB6Z2U Crucial CT25664BC1067 2GB 204-PIN PC3-8500 SODIMM DDR3-muistimoduuli]]  Visual Studio 2010 express toimii hienosti netbookissa.    Huomasin kyllä hieman pätkimistä Netflixin toistamisessa.  Se tapahtui lähinnä silloin, kun netbook oli irrotettuna.  Kun olen käynyt läpi asetuksia, tajusin, että kun netbook on irrotettu, se yrittää säästää akkua kuristamalla suorittimen ja näytön suorituskykyä.  Voit säätää näitä asetuksia Virranhallinta-asetuksissa.  Jos havaitset suorituskykyongelman, joka häviää, kun kytket kannettavan tietokoneen verkkovirtaan - voit todennäköisesti korjata sen siellä.</w:t>
      </w:r>
    </w:p>
    <w:p>
      <w:r>
        <w:rPr>
          <w:b/>
        </w:rPr>
        <w:t xml:space="preserve">Tulos</w:t>
      </w:r>
    </w:p>
    <w:p>
      <w:r>
        <w:t xml:space="preserve">Paras muistikirja siellä!</w:t>
      </w:r>
    </w:p>
    <w:p>
      <w:r>
        <w:rPr>
          <w:b/>
        </w:rPr>
        <w:t xml:space="preserve">Esimerkki 0.3806</w:t>
      </w:r>
    </w:p>
    <w:p>
      <w:r>
        <w:t xml:space="preserve">Kindle Fire -kotelot ovat niin kalliita!  Epäröin ostaa tämän kotelon, koska se oli niin edullinen, mutta olen varmasti iloinen, että tein sen!  Nahka on laadukasta ja reiät ovat täydellisesti linjassa kameraa, latausporttia, äänenvoimakkuuden säätöä jne. varten.  Kotelo on hyvin ohut eikä se ole liian iso, joten se sopii täydellisesti käsilaukkuun - todella hyvä löytö!</w:t>
      </w:r>
    </w:p>
    <w:p>
      <w:r>
        <w:rPr>
          <w:b/>
        </w:rPr>
        <w:t xml:space="preserve">Tulos</w:t>
      </w:r>
    </w:p>
    <w:p>
      <w:r>
        <w:t xml:space="preserve">Täydellistä!</w:t>
      </w:r>
    </w:p>
    <w:p>
      <w:r>
        <w:rPr>
          <w:b/>
        </w:rPr>
        <w:t xml:space="preserve">Esimerkki 0.3807</w:t>
      </w:r>
    </w:p>
    <w:p>
      <w:r>
        <w:t xml:space="preserve">Tyttäreni on super onnellinen ja hän rakastaa sitä !</w:t>
      </w:r>
    </w:p>
    <w:p>
      <w:r>
        <w:rPr>
          <w:b/>
        </w:rPr>
        <w:t xml:space="preserve">Tulos</w:t>
      </w:r>
    </w:p>
    <w:p>
      <w:r>
        <w:t xml:space="preserve">Viisi tähteä</w:t>
      </w:r>
    </w:p>
    <w:p>
      <w:r>
        <w:rPr>
          <w:b/>
        </w:rPr>
        <w:t xml:space="preserve">Esimerkki 0.3808</w:t>
      </w:r>
    </w:p>
    <w:p>
      <w:r>
        <w:t xml:space="preserve">Olen etsinyt täydellistä kynää ja muistiinpanosovellusta siitä lähtien, kun ostin ensimmäisen iPadin. Asia, joka sinun on otettava huomioon, jos etsit samaa, on se, että sinun on todella löydettävä sopiva synergia sekä kynän että sovelluksen välillä. Varsinkin kun harkitset näitä aktiivisia stylidejä, jotka pariliittyvät sovelluksen kanssa, tarvitset sovelluksen tukevan stylin valmistajan tarjoamaa sdk:ta.&lt;br /&gt;&lt;br /&gt;Viime vuonna päädyin tähän Jot Scriptiin ja Goodnotes-sovellukseen. Arvostan ensisijaisesti paritusta, jonka avulla voin käyttää sitä kuin päiväkirjaa, ja tämä pari toimii loistavasti. Aluksi Scriptin offset ja viive eivät mahdollistaneet koko ruudun kokoista kirjoittamista millään tarkkuudella, mutta ajan myötä sekä SDK että sovellus ovat kehittyneet ja nyt se toimii kohtalaisesti koko ruudun kokoiseen muistiinpanojen tekemiseen, erityisesti viimeisimmällä iOS-päivityksellä, joka tukee parasta näkemääni kämmenen hylkäämistä. Suosittelen kirjoittamiseen zoomausruudun käyttöä (vaikka minulla olisi tarkka kynäkynä - mielestäni tämä on itse asiassa parannus kynään ja paperiin verrattuna), ja Script toimii siinä erinomaisesti. Olen havainnut, että tällä hetkellä paras ratkaisu on joko yhdistää kynän ja Goodnotesin kämmenen hylkääminen (jolloin kämmenen hylkääminen on tarkempaa kärjessä) tai olla yhdistämättä kynää lainkaan (jolloin tarkkuus on mielestäni riittävän hyvä ja viive on hieman pienempi).&lt;br /&gt;&lt;br /&gt;Tämä ei ole vieläkään täydellinen laite, mutta kaiken kaikkiaan se on paras kokeilemistani vaihtoehdoista. Minulla on ollut erinomaista onnea käyttämällä Sanyo Eneloop -akkuja, jotka ovat paljon halvempia kuin mukana toimitettu litiumvaihtoehto ja kestävät silti useita viikkoja päivittäisessä käytössä.</w:t>
      </w:r>
    </w:p>
    <w:p>
      <w:r>
        <w:rPr>
          <w:b/>
        </w:rPr>
        <w:t xml:space="preserve">Tulos</w:t>
      </w:r>
    </w:p>
    <w:p>
      <w:r>
        <w:t xml:space="preserve">Tällä hetkellä saatavilla olevista vaihtoehdoista parhaita ovat</w:t>
      </w:r>
    </w:p>
    <w:p>
      <w:r>
        <w:rPr>
          <w:b/>
        </w:rPr>
        <w:t xml:space="preserve">Esimerkki 0.3809</w:t>
      </w:r>
    </w:p>
    <w:p>
      <w:r>
        <w:t xml:space="preserve">Menee helposti, jos noudatat ohjeita. Vähentää häikäisyä, mutta näyttö näkyy silti hyvin.</w:t>
      </w:r>
    </w:p>
    <w:p>
      <w:r>
        <w:rPr>
          <w:b/>
        </w:rPr>
        <w:t xml:space="preserve">Tulos</w:t>
      </w:r>
    </w:p>
    <w:p>
      <w:r>
        <w:t xml:space="preserve">Kirkas näytön suojakalvo</w:t>
      </w:r>
    </w:p>
    <w:p>
      <w:r>
        <w:rPr>
          <w:b/>
        </w:rPr>
        <w:t xml:space="preserve">Esimerkki 0.3810</w:t>
      </w:r>
    </w:p>
    <w:p>
      <w:r>
        <w:t xml:space="preserve">Vastasi odotuksia, toimii hyvin kannettavassa tietokoneessani.</w:t>
      </w:r>
    </w:p>
    <w:p>
      <w:r>
        <w:rPr>
          <w:b/>
        </w:rPr>
        <w:t xml:space="preserve">Tulos</w:t>
      </w:r>
    </w:p>
    <w:p>
      <w:r>
        <w:t xml:space="preserve">toimii hyvin kannettavassa tietokoneessani</w:t>
      </w:r>
    </w:p>
    <w:p>
      <w:r>
        <w:rPr>
          <w:b/>
        </w:rPr>
        <w:t xml:space="preserve">Esimerkki 0.3811</w:t>
      </w:r>
    </w:p>
    <w:p>
      <w:r>
        <w:t xml:space="preserve">Akku sopi kannettavaan tietokoneeseen, se saapui ajoissa ja oli juuri sitä, mitä kuvattiin, ja se näyttää toistaiseksi toimivan hyvin. Hinta oli hyvä</w:t>
      </w:r>
    </w:p>
    <w:p>
      <w:r>
        <w:rPr>
          <w:b/>
        </w:rPr>
        <w:t xml:space="preserve">Tulos</w:t>
      </w:r>
    </w:p>
    <w:p>
      <w:r>
        <w:t xml:space="preserve">Toimii hienosti</w:t>
      </w:r>
    </w:p>
    <w:p>
      <w:r>
        <w:rPr>
          <w:b/>
        </w:rPr>
        <w:t xml:space="preserve">Esimerkki 0.3812</w:t>
      </w:r>
    </w:p>
    <w:p>
      <w:r>
        <w:t xml:space="preserve">Nopea palvelu. Mukavasti pakattu. Erinomainen arvo. Toimii kuin rasvattu. Nyt minulla on erittäin mobiili SD-valokuvakortinlukija, joka on 8 gigatavun tallennuslaite myös muille tiedoille. Laiteohjelmistoa ei tarvita... pelkkä plug-n-play millä tahansa tietokoneella, jossa on USB 2.0 -portti. Tämä laite käsittelee myös minkä tahansa kokoisia kortteja, joten aikaisemman kortinlukijatekniikan 4 gigatavun kynnys ei ole ahdas. Lukijassa on sisäinen valo, joka ilmoittaa, kun se on kytketty kunnolla, ja se sykkii käytön aikana, joten sinulla on visuaalinen viite, kun tietoja siirretään. Suosittelen lämpimästi tavaraa ja myyjää.     Tyytyväinen asiakas, H. Wood Durham NC</w:t>
      </w:r>
    </w:p>
    <w:p>
      <w:r>
        <w:rPr>
          <w:b/>
        </w:rPr>
        <w:t xml:space="preserve">Tulos</w:t>
      </w:r>
    </w:p>
    <w:p>
      <w:r>
        <w:t xml:space="preserve">Tekee työnsä kuten mainostetaan</w:t>
      </w:r>
    </w:p>
    <w:p>
      <w:r>
        <w:rPr>
          <w:b/>
        </w:rPr>
        <w:t xml:space="preserve">Esimerkki 0.3813</w:t>
      </w:r>
    </w:p>
    <w:p>
      <w:r>
        <w:t xml:space="preserve">Tilasin tämän MacBook Air 11 tuuman malliin. Tilasin valkoisen kannen, ja se tuli sinisenä. Se ei ollut sitä, mitä halusin. Se lähetti minulle myös kannen 13 tuuman malliin, onneksi näppäimistöt ovat lähes täsmälleen samankokoisia, näet hieman mustaa kurkistamassa läpi, ja osa kirjaimista näyttää sumuiselta. Kulmat kuoriutuvat. Käytän sitä juuri nyt kirjoittamiseen ja se toimii siinä hyvin. Kaiken kaikkiaan olen pettynyt. Kirjekuoressa ei ole palautustietoja, ja kuten sanoin, minulle lähetettiin vääränvärinen.</w:t>
      </w:r>
    </w:p>
    <w:p>
      <w:r>
        <w:rPr>
          <w:b/>
        </w:rPr>
        <w:t xml:space="preserve">Tulos</w:t>
      </w:r>
    </w:p>
    <w:p>
      <w:r>
        <w:t xml:space="preserve">Meh....</w:t>
      </w:r>
    </w:p>
    <w:p>
      <w:r>
        <w:rPr>
          <w:b/>
        </w:rPr>
        <w:t xml:space="preserve">Esimerkki 0.3814</w:t>
      </w:r>
    </w:p>
    <w:p>
      <w:r>
        <w:t xml:space="preserve">Loistava tuote, toimii odotusten/mainonnan mukaisesti. Yksi varoitus 32-bittisille Windows-järjestelmille - vaikka laitteisto pystyy käsittelemään 4 Gt:tä, ohjelmisto/käyttöjärjestelmä pystyy käyttämään vain 3-3,5 Gt:tä, joten et todellisuudessa saa täyttä 4 Gt:tä. Kyse ei ole tuotevirheestä, vaan vain tiedoksi.</w:t>
      </w:r>
    </w:p>
    <w:p>
      <w:r>
        <w:rPr>
          <w:b/>
        </w:rPr>
        <w:t xml:space="preserve">Tulos</w:t>
      </w:r>
    </w:p>
    <w:p>
      <w:r>
        <w:t xml:space="preserve">toimii hienosti</w:t>
      </w:r>
    </w:p>
    <w:p>
      <w:r>
        <w:rPr>
          <w:b/>
        </w:rPr>
        <w:t xml:space="preserve">Esimerkki 0.3815</w:t>
      </w:r>
    </w:p>
    <w:p>
      <w:r>
        <w:t xml:space="preserve">Täydellinen kotelo/näppäimistö iPadille .. paras mahdollinen.  Näyttää toimivan ikuisesti yhdellä latauksella, toimii moitteettomasti.</w:t>
      </w:r>
    </w:p>
    <w:p>
      <w:r>
        <w:rPr>
          <w:b/>
        </w:rPr>
        <w:t xml:space="preserve">Tulos</w:t>
      </w:r>
    </w:p>
    <w:p>
      <w:r>
        <w:t xml:space="preserve">Täydellinen</w:t>
      </w:r>
    </w:p>
    <w:p>
      <w:r>
        <w:rPr>
          <w:b/>
        </w:rPr>
        <w:t xml:space="preserve">Esimerkki 0.3816</w:t>
      </w:r>
    </w:p>
    <w:p>
      <w:r>
        <w:t xml:space="preserve">(TARKISTETTU arvostelu, alun perin 5, nyt 4 tähteä) Olen käyttänyt Lenovoa liikkeellä lähes päivittäin 3 vuotta, liitettynä 15&amp;#34; MacBook Pro. Työskentelen Adobe-suunnitteluohjelmilla, joten tyhjennän kaikki muut paitsi muutamat paneelit Lenovoon (katso kuva), jolloin kannettavaan tietokoneeseen jää suuri, selkeä suunnittelutila (määrittelen Adoben sisällä mukautettuja "työtiloja").  (HUOMAUTUS: jos käytät Macia, sinun on ladattava Lenovon ohjain osoitteesta displaylink.com).  Suurimmaksi osaksi olen rakastanut sitä, se on ollut taivaan lahja. Teksti ja kuvat ovat teräviä. Häikäisynestonäyttö on iso plussa. En kuitenkaan käyttäisi sitä pääasiallisena grafiikkanäyttönä. Suurimmalla kirkkaudella näyttö on huomattavasti himmeämpi kuin MacBook Pron näytön suurin kirkkaus, mikä ei ole suuri haitta minun tarkoituksiini, mutta se tekee väreistä tylsät, ja siinä on kellertävä sävy, jota on mahdotonta korjata. Väriasetuksia ei ole. Kun ostin sen, maksoin yhteensä 165 dollaria, en ole varma, maksaisinko nyt 300 dollaria, jolla se on listattu.  Ihmiset kommentoivat ongelmia kannen kanssa, en tiedä miksi. Jos tartut yhteen kulmaan ja vedät ylös, se on helppo irrottaa. Uudemmat liukuvat päälle.  Syy yhden tähden pudottamiseen 2 vuoden jälkeen näyttö ei yhtäkkiä käynnistynyt. Otin suoraan yhteyttä Lenovoon. SUURI asiakaspalvelu. Minulle kerrottiin, että monitorilla oli itse asiassa 3 vuoden takuu - lähes ennenkuulumatonta, OIKEASTI? He vaihtoivat sen nopeasti (tosin tehtaalla kunnostettuun). MUTTA sitten sama tapahtui toiselle näytölle alle vuoden kuluttua. Otin jälleen yhteyttä Lenovoon, ja jälleen he korvasivat sen, vaikka tällä kertaa se olikin vaikeampaa, koska kävi ilmi, että kunnostetun laitteen sarjanumeroa ei ollut heidän järjestelmässään. Kun olin puhunut puhelimessa 2 TUNTIA ja minun oli lähetettävä heille kuva sarjanumerosta, asia saatiin korjattua.  En tiedä, olenko oikeassa, mutta olen päätellyt, että ongelma johtuu siitä, että USB-johto on löysä siellä, missä se liitetään näyttöön. Veikkaan, että se on lopulta repinyt johtoja Lenovon sisällä. Joten päätin kiinnittää johdon puoliksi pysyvästi mutta turvallisesti silikonilla (en halunnut käyttää mitään nestemäisempää, joka voisi vuotaa liitäntään). Se ei ole kaunis (katso kuva), mutta en välitä. Toivottavasti näyttö kestää nyt vuosia.</w:t>
      </w:r>
    </w:p>
    <w:p>
      <w:r>
        <w:rPr>
          <w:b/>
        </w:rPr>
        <w:t xml:space="preserve">Tulos</w:t>
      </w:r>
    </w:p>
    <w:p>
      <w:r>
        <w:t xml:space="preserve">Suuri kannettava 2. näyttö; MUTTA varo löysää USB-johdon liitäntää</w:t>
      </w:r>
    </w:p>
    <w:p>
      <w:r>
        <w:rPr>
          <w:b/>
        </w:rPr>
        <w:t xml:space="preserve">Esimerkki 0.3817</w:t>
      </w:r>
    </w:p>
    <w:p>
      <w:r>
        <w:t xml:space="preserve">Erinomainen jäykkä kotelo kiintolevyn suojaamiseen. Se on paras kiintolevykotelo, jonka olen tähän mennessä ostanut. En epäröi suositella ystävälle.</w:t>
      </w:r>
    </w:p>
    <w:p>
      <w:r>
        <w:rPr>
          <w:b/>
        </w:rPr>
        <w:t xml:space="preserve">Tulos</w:t>
      </w:r>
    </w:p>
    <w:p>
      <w:r>
        <w:t xml:space="preserve">Vahva ja hyvin suunniteltu</w:t>
      </w:r>
    </w:p>
    <w:p>
      <w:r>
        <w:rPr>
          <w:b/>
        </w:rPr>
        <w:t xml:space="preserve">Esimerkki 0.3818</w:t>
      </w:r>
    </w:p>
    <w:p>
      <w:r>
        <w:t xml:space="preserve">Ostin sen RaspberryPi:tä varten. Toimii loistavasti. Vakaa BT ja WiFi.</w:t>
      </w:r>
    </w:p>
    <w:p>
      <w:r>
        <w:rPr>
          <w:b/>
        </w:rPr>
        <w:t xml:space="preserve">Tulos</w:t>
      </w:r>
    </w:p>
    <w:p>
      <w:r>
        <w:t xml:space="preserve">Toimii hienosti. Vankka BT ja WiFi</w:t>
      </w:r>
    </w:p>
    <w:p>
      <w:r>
        <w:rPr>
          <w:b/>
        </w:rPr>
        <w:t xml:space="preserve">Esimerkki 0.3819</w:t>
      </w:r>
    </w:p>
    <w:p>
      <w:r>
        <w:t xml:space="preserve">En tietenkään tiedä akun kestosta, koska avasin tämän juuri. Toistaiseksi en ole kovin vaikuttunut. Se on ihan ok ...MUTTA, ei kovin herkkä tuplaklikkaukselle. Minun on keskityttävä ja varmistettava, että teen sen niin nopeasti kuin voin.... ja minun on klikattava toistuvasti, jotta se toimii. Se yksinään ärsyttää minua, mutta voin kai sopeutua hintaan.&lt;br /&gt;Olen vain huolissani paristosta.&lt;br /&gt;8,00 dollaria ei ole paljon, jos se syö paristoja.&lt;br /&gt;&lt;br /&gt;Päivitys 2-6-2014 (3 päivää myöhemmin)&lt;br /&gt;Olin antelias antaessani sille kaksi tähteä, kun tarkistin sen ensimmäisen kerran. Nyt se on pudonnut yhteen tähteen, koska se toimii vain hätähiirenä, jos kaikki muu epäonnistuu....mutta vain siinä.&lt;br /&gt;Rullauspyörä toimii harvoin. Joudun tarttumaan sivun sivussa olevaan vierityspalkkiin tai missä ikinä olenkaan liikuttaakseni sivua.&lt;br /&gt;Myös aluksi se oli hyvä, mutta jo nyt se ei seuraa hyvin hiirimattoa.... tasaisella työpöydällä se on ihan ok, mutta en kestä sen tuntua ja se on antiikkinen tammipöytä.&lt;br /&gt;En aio pilata viimeistelyä halvan hiiren takia.&lt;br /&gt;&lt;br /&gt;Olisin voinut sietää surkean klikkauksen ... pyöräongelma ja seuranta ovat ehdottomasti deal breakers....ostin kaksi...ne menevät takaisin.</w:t>
      </w:r>
    </w:p>
    <w:p>
      <w:r>
        <w:rPr>
          <w:b/>
        </w:rPr>
        <w:t xml:space="preserve">Tulos</w:t>
      </w:r>
    </w:p>
    <w:p>
      <w:r>
        <w:t xml:space="preserve">Groupon osto $8.00</w:t>
      </w:r>
    </w:p>
    <w:p>
      <w:r>
        <w:rPr>
          <w:b/>
        </w:rPr>
        <w:t xml:space="preserve">Esimerkki 0.3820</w:t>
      </w:r>
    </w:p>
    <w:p>
      <w:r>
        <w:t xml:space="preserve">toimii hyvin. toimitettu nopeasti. huomasin, että laturi kuumenee todella kuumaksi, jos jätät sen kytkettynä jonkin aikaa. sen jälkeen kun huomasin sen, aloin irrottaa sen seinästä ja kannettavasta tietokoneesta, kun se on ladattu täyteen ja kytken sen sisään, jossa ei ole muita johtoja kytketty ja pidän sen viileässä paikassa, jotta se ei ylikuumene tai vahingoita kannettavaa tietokonettani. toistaiseksi se on toiminut ja laturini ei ole kuumennut liikaa.</w:t>
      </w:r>
    </w:p>
    <w:p>
      <w:r>
        <w:rPr>
          <w:b/>
        </w:rPr>
        <w:t xml:space="preserve">Tulos</w:t>
      </w:r>
    </w:p>
    <w:p>
      <w:r>
        <w:t xml:space="preserve">mac book -laturi</w:t>
      </w:r>
    </w:p>
    <w:p>
      <w:r>
        <w:rPr>
          <w:b/>
        </w:rPr>
        <w:t xml:space="preserve">Esimerkki 0,3821</w:t>
      </w:r>
    </w:p>
    <w:p>
      <w:r>
        <w:t xml:space="preserve">Odotetusti.</w:t>
      </w:r>
    </w:p>
    <w:p>
      <w:r>
        <w:rPr>
          <w:b/>
        </w:rPr>
        <w:t xml:space="preserve">Tulos</w:t>
      </w:r>
    </w:p>
    <w:p>
      <w:r>
        <w:t xml:space="preserve">Viisi tähteä</w:t>
      </w:r>
    </w:p>
    <w:p>
      <w:r>
        <w:rPr>
          <w:b/>
        </w:rPr>
        <w:t xml:space="preserve">Esimerkki 0.3822</w:t>
      </w:r>
    </w:p>
    <w:p>
      <w:r>
        <w:t xml:space="preserve">Langallinen ja 2,4 gigatavun langaton yhteys toimi.  5G-radio oli DOA, kuollut saapuessaan.&lt;br /&gt;Vietin 2 tuntia puhelun tukipalvelun kanssa yrittäen saada langatonta 5G-yhteyttä toimimaan.  He saivat minut toistamaan samat asiat, joita olin jo kokeillut ennen puhelua (kuten palautus oletusasetuksiin, laiteohjelmiston uudelleenlataus, virran katkaisu ja käynnistys).  Lopulta he käskivät lähettää sen takaisin.&lt;br /&gt;Palautus oli helppoa, mutta kokeilen toista merkkiä.</w:t>
      </w:r>
    </w:p>
    <w:p>
      <w:r>
        <w:rPr>
          <w:b/>
        </w:rPr>
        <w:t xml:space="preserve">Tulos</w:t>
      </w:r>
    </w:p>
    <w:p>
      <w:r>
        <w:t xml:space="preserve">2.4G toimi OK, hidas käyttöliittymä</w:t>
      </w:r>
    </w:p>
    <w:p>
      <w:r>
        <w:rPr>
          <w:b/>
        </w:rPr>
        <w:t xml:space="preserve">Esimerkki 0.3823</w:t>
      </w:r>
    </w:p>
    <w:p>
      <w:r>
        <w:t xml:space="preserve">Ensinnäkin - kunnostus näyttää olevan melko hyvä. Se toimii hienosti, eikä siinä ole havaittavia naarmuja tai kolhuja. A+ siitä.&lt;br /&gt;Nyt yritys, jne. - sain sen nopeasti kaiken mitä tarvitsin ampua sen heti. A+ tässäkin.&lt;br /&gt;Tuotteeseen - Se on hieman pieni vanhan(er) miehen silmille, mutta voin zoomata nopeasti, joten voin elää sen kanssa. Sama asia, joka tekee siitä hieman karhean silmille, tekee siitä unelman kantaa/nostaa. Se istuu 15.6&amp;#34; Acerin vieressä. Tuntuu kuin se painaisi vähemmän kuin puolet siitä. Aika makea. Akku ei ole koskaan ollut ongelma minulle. Pikakäynnistys on mahtava, täytyy sanoa. Se kestää kuulemma 7 sekuntia. Se ei ole koskaan kestänyt yli neljää. Vertaa sitä Aceriin, joka kestää yli 30 sekuntia, ja sitten minun on odotettava, että se löytää wlan-yhteyden - huomaan, että otan Chromebookin yhä useammin käyttöön. Tallennustila voi olla mielenkiintoinen. Kuvat menevät edelleen &amp;#34;oikealle&amp;#34; tietokoneelleni, koska siinä on tilaa. En aio maksaa pilvitallennuksesta ylimääräistä, joten sillä on toistaiseksi pärjättävä. En myöskään ole enää suuri pelaaja, joten pärjään ilman &amp;#34;Knights of the Old Republiicin&amp;#34; uusinta painosta.  Ääni on suunnilleen sitä, mitä voi odottaa. Meh. Bluetooth toimii kuitenkin kuin rasvattu. Lopuksi, näppäimistöasettelu on hieman... puristettu. Siihen tottuu taas.&lt;br /&gt;Ja lopuksi ohjelmisto - Käytin Chrome OS:ää ensimmäistä kertaa ja se oli melko intuitiivinen ja nopea, varsinkin jos olet tottunut muihin käyttöjärjestelmiin JA sinulla on Google-tili. Minulla ei ole ollut minkäänlaisia ongelmia nopeuden kanssa Netflixissä, youtubessa jne. ja se toimii hienosti Chromecastini kanssa. Yksi outo juttu on, että vaikka hiiri asetetaan täydelle nopeudelle, se liikkuu hitaammin kuin Windows-tietokoneessani. Siihen tottuu, mutta voisin nähdä sen häiritsevän jotakuta, joka pelaa nopeaa klikkauspeliä. Google toimii hienosti asiakirjoissa, taulukoissa jne. Joten se olisi hyvä myös koulutyöhön.&lt;br /&gt;&lt;br /&gt;Olen varmasti unohtanut muutaman asian, mutta saatte käsityksen.&lt;br /&gt;Onko se täydellinen minulle? Se on aika pirun hyvä, mutta ei ihan. 14&amp;#34; olisi loistava, sekä näytön koon että näppäimistövälien kannalta. Mutta isompien hinta nousee kuin hullu, joten ei kiitos, ei vielä. Olenko iloinen, että ostin sen? Ehdottomasti. Suosittelisinko sitä muille? Ehdottomasti, mutta vasta sitten, kun he ovat lukeneet tämän ja muutamat muut arvostelut ja varmistaneet, etteivät sen rajoitukset ole liian suuri riesa tai että ne eivät ainakaan ole suuremmat kuin sen hyödyt. Se ei sovi kaikille, mutta se riittäisi monille. Se on loistava vara- (melkein ensimmäinen) tietokone. Siitä tulisi loistava koulutyötietokone lapsille ja jopa korkeakouluopiskelijoille. Ja se on myös täydellinen pieni matkatietokone.</w:t>
      </w:r>
    </w:p>
    <w:p>
      <w:r>
        <w:rPr>
          <w:b/>
        </w:rPr>
        <w:t xml:space="preserve">Tulos</w:t>
      </w:r>
    </w:p>
    <w:p>
      <w:r>
        <w:t xml:space="preserve">Ei ihan täydellinen, mutta aika haisevan hyvä.</w:t>
      </w:r>
    </w:p>
    <w:p>
      <w:r>
        <w:rPr>
          <w:b/>
        </w:rPr>
        <w:t xml:space="preserve">Esimerkki 0.3824</w:t>
      </w:r>
    </w:p>
    <w:p>
      <w:r>
        <w:t xml:space="preserve">Ostin tämän viime kuussa ja olen käyttänyt sitä kamerassani ja ASUS EEE PC:ssäni. Se toimii paljon nopeammin kuin 1 GB:n SD-korttini, ja olen siihen erittäin tyytyväinen.</w:t>
      </w:r>
    </w:p>
    <w:p>
      <w:r>
        <w:rPr>
          <w:b/>
        </w:rPr>
        <w:t xml:space="preserve">Tulos</w:t>
      </w:r>
    </w:p>
    <w:p>
      <w:r>
        <w:t xml:space="preserve">Erittäin hyvä</w:t>
      </w:r>
    </w:p>
    <w:p>
      <w:r>
        <w:rPr>
          <w:b/>
        </w:rPr>
        <w:t xml:space="preserve">Esimerkki 0,3825</w:t>
      </w:r>
    </w:p>
    <w:p>
      <w:r>
        <w:t xml:space="preserve">Vaikuttaa hyvältä tarjoukselta. Minulla oli alussa hieman vaikeuksia saada tämä toimimaan, mikä tosin saattoi johtua siitä, etten tunne Raspberry Pi:tä. HDMI-ulostulo televisioon ei toimi mukana toimitetun käynnistys-SD-kortin kanssa, minkä vuoksi jouduin käyttämään RCA-videolähtöliitäntää tai HDMI-DVI-sovitinta (joka minulla oli valmiina, mutta ei sisältynyt pakettiin), mikä näytti toimivan hyvin. Pakkauksen mukana tuleva virtalähde on roskaa, eikä se itse asiassa anna tarpeeksi virtaa Piin käynnistämiseen (se antaa virheilmoituksen, kunnes vaihdat kunnolliseen sovittimeen tai kytket sen toiseen tietokoneeseen USB-virtaa varten.)&lt;br /&gt;&lt;br /&gt;Kirkas kotelo näyttää kivalta, mutta on hieman liian tiukka. Tuntui kuin olisin rikkonut pikkuruisen Pi:n yrittäessäni raottaa koteloa tarpeeksi auki, jotta saisin sen kunnolla paikalleen.&lt;br /&gt;&lt;br /&gt;Pieni breakout-levy voisi olla parempi korvata adafruitin T-Cobblerilla, jossa nastat on aseteltu niin, että niiden tarrat eivät jää leveän harmaan kaapelin peittoon. Parempi prototyyppien rakentamiseen ja oppimiseen IMHO.&lt;br /&gt;&lt;br /&gt;Toivottavasti tämä tieto auttaa myyjää parantamaan tai antaa muille kunnon varoituksen siitä, mitä he ovat saamassa.</w:t>
      </w:r>
    </w:p>
    <w:p>
      <w:r>
        <w:rPr>
          <w:b/>
        </w:rPr>
        <w:t xml:space="preserve">Tulos</w:t>
      </w:r>
    </w:p>
    <w:p>
      <w:r>
        <w:t xml:space="preserve">Kunnollinen paketti, mutta varo virtalähdettä.</w:t>
      </w:r>
    </w:p>
    <w:p>
      <w:r>
        <w:rPr>
          <w:b/>
        </w:rPr>
        <w:t xml:space="preserve">Esimerkki 0,3826</w:t>
      </w:r>
    </w:p>
    <w:p>
      <w:r>
        <w:t xml:space="preserve">Omistan kaksi sarjaa tätä pässiä, ja ne ovat aina toimineet hyvin.... Minulla ei ollut ongelmia pariliitoksen kanssa (kaksikanavainen toimi täydellisesti kahdessa ram-sarjassa), ja ne näyttävät hyvältä.</w:t>
      </w:r>
    </w:p>
    <w:p>
      <w:r>
        <w:rPr>
          <w:b/>
        </w:rPr>
        <w:t xml:space="preserve">Tulos</w:t>
      </w:r>
    </w:p>
    <w:p>
      <w:r>
        <w:t xml:space="preserve">Näyttää hyvältä, toimii hyvin</w:t>
      </w:r>
    </w:p>
    <w:p>
      <w:r>
        <w:rPr>
          <w:b/>
        </w:rPr>
        <w:t xml:space="preserve">Esimerkki 0.3827</w:t>
      </w:r>
    </w:p>
    <w:p>
      <w:r>
        <w:t xml:space="preserve">Ostin erehdyksessä tämän tuotteen käytettäväksi ibookin kanssa tulostamiseen OSX AND CLASSIC -käyttöjärjestelmässä vanhalla Apple Laserwriter 300 -laitteella. Huonoja uutisia: koska vanhassa tulostimessa ei ole ohjelmistoa OSX:lle, en voi käyttää sovitinta OSX:n kanssa! Tämä sovitin toimii helposti vanhan tulostimeni kanssa ibookissani &amp;quot;classic&amp;quot; mac OS -käyttöjärjestelmässä; tulostus on kuitenkin hyvin hidasta. Joten jos haluat käyttää vanhaa tulostinta sekä OSX:n että Classic OS:n kanssa, unohda tämä tuote.</w:t>
      </w:r>
    </w:p>
    <w:p>
      <w:r>
        <w:rPr>
          <w:b/>
        </w:rPr>
        <w:t xml:space="preserve">Tulos</w:t>
      </w:r>
    </w:p>
    <w:p>
      <w:r>
        <w:t xml:space="preserve">Hyvä, mutta ei toimi OSX:ssä vanhan tulostimen kanssa....</w:t>
      </w:r>
    </w:p>
    <w:p>
      <w:r>
        <w:rPr>
          <w:b/>
        </w:rPr>
        <w:t xml:space="preserve">Esimerkki 0.3828</w:t>
      </w:r>
    </w:p>
    <w:p>
      <w:r>
        <w:t xml:space="preserve">Käytetään korkealla maanpinnasta Open Sign &amp; Lights.</w:t>
      </w:r>
    </w:p>
    <w:p>
      <w:r>
        <w:rPr>
          <w:b/>
        </w:rPr>
        <w:t xml:space="preserve">Tulos</w:t>
      </w:r>
    </w:p>
    <w:p>
      <w:r>
        <w:t xml:space="preserve">Työskentele hienosti</w:t>
      </w:r>
    </w:p>
    <w:p>
      <w:r>
        <w:rPr>
          <w:b/>
        </w:rPr>
        <w:t xml:space="preserve">Esimerkki 0.3829</w:t>
      </w:r>
    </w:p>
    <w:p>
      <w:r>
        <w:t xml:space="preserve">Ostin tämän tuotteen korvatakseni alkuperäisen näppäimistön tyttäreni Inspiron 6000 -puhelimessa.  Näppäimistö sopii täydellisesti ja on toiminut erinomaisesti.  Kiitos!</w:t>
      </w:r>
    </w:p>
    <w:p>
      <w:r>
        <w:rPr>
          <w:b/>
        </w:rPr>
        <w:t xml:space="preserve">Tulos</w:t>
      </w:r>
    </w:p>
    <w:p>
      <w:r>
        <w:t xml:space="preserve">Loistava tuote!</w:t>
      </w:r>
    </w:p>
    <w:p>
      <w:r>
        <w:rPr>
          <w:b/>
        </w:rPr>
        <w:t xml:space="preserve">Esimerkki 0,3830</w:t>
      </w:r>
    </w:p>
    <w:p>
      <w:r>
        <w:t xml:space="preserve">Se on todella hyvä tuote! Valitettavasti levitin sen noin 30 prosenttia väärin, joten tabletin yläosa on peitetty väärin, ja sen alla on joitakin materiaalikuituja kiinni.... Näyttää silti hyvältä!!! Ostan pian vielä yhden näytönsuojan lisää!!!! Toivottavasti sillä kertaa levitän sen oikein! Joka tapauksessa, se toimitettiin ajoissa ja se ei ollut niin vaikea avata....</w:t>
      </w:r>
    </w:p>
    <w:p>
      <w:r>
        <w:rPr>
          <w:b/>
        </w:rPr>
        <w:t xml:space="preserve">Tulos</w:t>
      </w:r>
    </w:p>
    <w:p>
      <w:r>
        <w:t xml:space="preserve">Hyvä tuote! Ehdottomasti paras tässä tapauksessa</w:t>
      </w:r>
    </w:p>
    <w:p>
      <w:r>
        <w:rPr>
          <w:b/>
        </w:rPr>
        <w:t xml:space="preserve">Esimerkki 0,3831</w:t>
      </w:r>
    </w:p>
    <w:p>
      <w:r>
        <w:t xml:space="preserve">Erinomainen,, ei ongelmia,, kynän näyttävät olevan kestäviä,, toimii erittäin hyvin ipad ,,ostaisi tältä myyjältä tulevaisuudessa,, antoi useita pois perheelle ja ystäville</w:t>
      </w:r>
    </w:p>
    <w:p>
      <w:r>
        <w:rPr>
          <w:b/>
        </w:rPr>
        <w:t xml:space="preserve">Tulos</w:t>
      </w:r>
    </w:p>
    <w:p>
      <w:r>
        <w:t xml:space="preserve">arvostelu</w:t>
      </w:r>
    </w:p>
    <w:p>
      <w:r>
        <w:rPr>
          <w:b/>
        </w:rPr>
        <w:t xml:space="preserve">Esimerkki 0.3832</w:t>
      </w:r>
    </w:p>
    <w:p>
      <w:r>
        <w:t xml:space="preserve">Kesti jonkin aikaa saada, mutta kannatti odottaa saapumista.</w:t>
      </w:r>
    </w:p>
    <w:p>
      <w:r>
        <w:rPr>
          <w:b/>
        </w:rPr>
        <w:t xml:space="preserve">Tulos</w:t>
      </w:r>
    </w:p>
    <w:p>
      <w:r>
        <w:t xml:space="preserve">Viisi tähteä</w:t>
      </w:r>
    </w:p>
    <w:p>
      <w:r>
        <w:rPr>
          <w:b/>
        </w:rPr>
        <w:t xml:space="preserve">Esimerkki 0,3833</w:t>
      </w:r>
    </w:p>
    <w:p>
      <w:r>
        <w:t xml:space="preserve">Väri on hieman erilainen kuin kuvassa se on hieman enemmän sininen. Se ei sovi kunnolla pohjaosa ei napsahda kokonaan, joten olen huolissani, että se naarmuttaa tietokonettani. Se on yksivärinen, joten omena ei näy, ellei tietokone ole päällä, jos se on pois päältä, omenalogoa ei ole. Näppäimistön suojus on kauhea! Se ei sovi, joten en voi edes käyttää sitä juuri nyt, kun se istuu tietokoneeni vieressä. Tämä kotelo on hyvä, jos sinua ei haittaa naarmuuntunut tietokone, ei omenalogoa, eri väri ja näppäimistönsuoja, joka ei sovi.</w:t>
      </w:r>
    </w:p>
    <w:p>
      <w:r>
        <w:rPr>
          <w:b/>
        </w:rPr>
        <w:t xml:space="preserve">Tulos</w:t>
      </w:r>
    </w:p>
    <w:p>
      <w:r>
        <w:t xml:space="preserve">Tämä tapaus on hieno, jos sinua ei haittaa naarmuuntunut tietokone, ei omena logo, eri väri, &amp; näppäimistön kansi, joka ei sovi</w:t>
      </w:r>
    </w:p>
    <w:p>
      <w:r>
        <w:rPr>
          <w:b/>
        </w:rPr>
        <w:t xml:space="preserve">Esimerkki 0,3834</w:t>
      </w:r>
    </w:p>
    <w:p>
      <w:r>
        <w:t xml:space="preserve">Come'on Microsoft; teillä on loistava näppäimistö, mutta mokasitte sen pilaamalla näppäinten sijainnit...END &amp; HOME-näppäimet ovat MAJOR-näppäimiä, mutta lisäätte FN-näppäimen UP/DOWN CURSORin kanssa saadaksenne sen toimimaan, ja niille, jotka käyttävät oikeaa kättä, ei ole FN-näppäintä oikealla...Get real move the keyboard over 1/2 inch and put in the full keyboard set; helvetti, jopa DELL-näppäimistössäni on nämä näppäimet ilman FN-näppäintä...  IDIOOTIT...</w:t>
      </w:r>
    </w:p>
    <w:p>
      <w:r>
        <w:rPr>
          <w:b/>
        </w:rPr>
        <w:t xml:space="preserve">Tulos</w:t>
      </w:r>
    </w:p>
    <w:p>
      <w:r>
        <w:t xml:space="preserve">mokattu suunnittelu</w:t>
      </w:r>
    </w:p>
    <w:p>
      <w:r>
        <w:rPr>
          <w:b/>
        </w:rPr>
        <w:t xml:space="preserve">Esimerkki 0,3835</w:t>
      </w:r>
    </w:p>
    <w:p>
      <w:r>
        <w:t xml:space="preserve">Kindle oli erittäin tervetullut lahja tyttärelleni. Lainatakseni häntä: Äiti, tämä on mahtavaa.</w:t>
      </w:r>
    </w:p>
    <w:p>
      <w:r>
        <w:rPr>
          <w:b/>
        </w:rPr>
        <w:t xml:space="preserve">Tulos</w:t>
      </w:r>
    </w:p>
    <w:p>
      <w:r>
        <w:t xml:space="preserve">Lahjaksi annettu esine</w:t>
      </w:r>
    </w:p>
    <w:p>
      <w:r>
        <w:rPr>
          <w:b/>
        </w:rPr>
        <w:t xml:space="preserve">Esimerkki 0.3836</w:t>
      </w:r>
    </w:p>
    <w:p>
      <w:r>
        <w:t xml:space="preserve">Sain juuri uuden Snugg-kotelon iPad 3:lle.  Sopii kuin hansikas.  Automaattinen päälle/pois-toiminto toimii täydellisesti.  iPadin taakse menevän nahkalevyn tarranauha pitää sen mukavasti ja SNUGGin paikallaan.  Kaikki painikkeet, kamera-aukot ja virtaliitäntä ovat täydellisesti linjassa.  Yläpuolella oleva kynänpidike venyy niin, että se pitää sen mukavasti, mutta ei liian tiukasti. Loistava tuote ja erittäin suositeltava.</w:t>
      </w:r>
    </w:p>
    <w:p>
      <w:r>
        <w:rPr>
          <w:b/>
        </w:rPr>
        <w:t xml:space="preserve">Tulos</w:t>
      </w:r>
    </w:p>
    <w:p>
      <w:r>
        <w:t xml:space="preserve">Rakastan tätä tapausta</w:t>
      </w:r>
    </w:p>
    <w:p>
      <w:r>
        <w:rPr>
          <w:b/>
        </w:rPr>
        <w:t xml:space="preserve">Esimerkki 0.3837</w:t>
      </w:r>
    </w:p>
    <w:p>
      <w:r>
        <w:t xml:space="preserve">Ensimmäisten 30 minuutin käytön aikana tämä sovitin alkoi sulaa! Halpaa muovia alkoi sulaa reikä aivan keskellä lähes välittömästi, ÄLÄ HÄVITTÄISI RAHOITUSTA!</w:t>
      </w:r>
    </w:p>
    <w:p>
      <w:r>
        <w:rPr>
          <w:b/>
        </w:rPr>
        <w:t xml:space="preserve">Tulos</w:t>
      </w:r>
    </w:p>
    <w:p>
      <w:r>
        <w:t xml:space="preserve">Arvoton</w:t>
      </w:r>
    </w:p>
    <w:p>
      <w:r>
        <w:rPr>
          <w:b/>
        </w:rPr>
        <w:t xml:space="preserve">Esimerkki 0,3838</w:t>
      </w:r>
    </w:p>
    <w:p>
      <w:r>
        <w:t xml:space="preserve">Toimii loistavasti LG G3:n tai Samsung Tab 3:n kanssa, kun se on liitetty Nikon D3100 -kameraan yhdessä kameran ylimääräisen USB-kaapelin kanssa.  Sallii minun käyttää laitteessa olevia sovelluksia DSLR-kameran ohjaamiseen.</w:t>
      </w:r>
    </w:p>
    <w:p>
      <w:r>
        <w:rPr>
          <w:b/>
        </w:rPr>
        <w:t xml:space="preserve">Tulos</w:t>
      </w:r>
    </w:p>
    <w:p>
      <w:r>
        <w:t xml:space="preserve">Yhdistää puhelimen/tabletin DSLR-kameraan</w:t>
      </w:r>
    </w:p>
    <w:p>
      <w:r>
        <w:rPr>
          <w:b/>
        </w:rPr>
        <w:t xml:space="preserve">Esimerkki 0.3839</w:t>
      </w:r>
    </w:p>
    <w:p>
      <w:r>
        <w:t xml:space="preserve">Tämä tuote on muutaman sentin iso, eikä se ole sitä, mitä luulin saavani. Laatu on ihan ok, kädet ja jalat irtoavat helposti. Toimii hyvin uutuuslahjaideana, ja toimii muistitikkuna.</w:t>
      </w:r>
    </w:p>
    <w:p>
      <w:r>
        <w:rPr>
          <w:b/>
        </w:rPr>
        <w:t xml:space="preserve">Tulos</w:t>
      </w:r>
    </w:p>
    <w:p>
      <w:r>
        <w:t xml:space="preserve">Odotettua suurempi</w:t>
      </w:r>
    </w:p>
    <w:p>
      <w:r>
        <w:rPr>
          <w:b/>
        </w:rPr>
        <w:t xml:space="preserve">Esimerkki 0.3840</w:t>
      </w:r>
    </w:p>
    <w:p>
      <w:r>
        <w:t xml:space="preserve">Käytän tätä lukemiseen koko ajan. Ostan harvoin kirjaa, yleensä lykkään kirjan ostamista, koska sitä ei ole saatavilla Kindlessä. Ostin tämän yli vuosi sitten, ja jos ostaisin Kindlen tänään, ostaisin todennäköisesti Paper White Kindlen.</w:t>
      </w:r>
    </w:p>
    <w:p>
      <w:r>
        <w:rPr>
          <w:b/>
        </w:rPr>
        <w:t xml:space="preserve">Tulos</w:t>
      </w:r>
    </w:p>
    <w:p>
      <w:r>
        <w:t xml:space="preserve">Erittäin mukava Kindle</w:t>
      </w:r>
    </w:p>
    <w:p>
      <w:r>
        <w:rPr>
          <w:b/>
        </w:rPr>
        <w:t xml:space="preserve">Esimerkki 0,3841</w:t>
      </w:r>
    </w:p>
    <w:p>
      <w:r>
        <w:t xml:space="preserve">Pidän tuotteesta... mutta vaaleanpunainen on todella haalistunut punainen väri, muuten tämä olisi saanut 5 tähteä 5:stä.</w:t>
      </w:r>
    </w:p>
    <w:p>
      <w:r>
        <w:rPr>
          <w:b/>
        </w:rPr>
        <w:t xml:space="preserve">Tulos</w:t>
      </w:r>
    </w:p>
    <w:p>
      <w:r>
        <w:t xml:space="preserve">yucky väri</w:t>
      </w:r>
    </w:p>
    <w:p>
      <w:r>
        <w:rPr>
          <w:b/>
        </w:rPr>
        <w:t xml:space="preserve">Esimerkki 0.3842</w:t>
      </w:r>
    </w:p>
    <w:p>
      <w:r>
        <w:t xml:space="preserve">Olen korkeakouluopiskelija ja minun on sanottava, että suurin osa tärkeistä asiakirjoistani on tällä hetkellä puhelimessani, tämä on helppo tapa jakaa asiakirjani usb-asemaan tai tehdä päinvastoin. Se on 2-pakkaus, joten se on plussaa ja kaapeli on melko suuri. (verrattuna minun previos OTG-kaapeliin).</w:t>
      </w:r>
    </w:p>
    <w:p>
      <w:r>
        <w:rPr>
          <w:b/>
        </w:rPr>
        <w:t xml:space="preserve">Tulos</w:t>
      </w:r>
    </w:p>
    <w:p>
      <w:r>
        <w:t xml:space="preserve">Yksinkertainen ratkaisu liikkuvuuteen</w:t>
      </w:r>
    </w:p>
    <w:p>
      <w:r>
        <w:rPr>
          <w:b/>
        </w:rPr>
        <w:t xml:space="preserve">Esimerkki 0.3843</w:t>
      </w:r>
    </w:p>
    <w:p>
      <w:r>
        <w:t xml:space="preserve">Hyvälaatuinen tarra, joka lisää riittävästi tunnelmaa tietokoneeseeni. Tarra piristää päivääni, kun unohdan, että se on siellä.</w:t>
      </w:r>
    </w:p>
    <w:p>
      <w:r>
        <w:rPr>
          <w:b/>
        </w:rPr>
        <w:t xml:space="preserve">Tulos</w:t>
      </w:r>
    </w:p>
    <w:p>
      <w:r>
        <w:t xml:space="preserve">Hyvälaatuinen tarra, joka lisää riittävästi tunnelmaa tietokoneeseeni.</w:t>
      </w:r>
    </w:p>
    <w:p>
      <w:r>
        <w:rPr>
          <w:b/>
        </w:rPr>
        <w:t xml:space="preserve">Esimerkki 0.3844</w:t>
      </w:r>
    </w:p>
    <w:p>
      <w:r>
        <w:t xml:space="preserve">Nämä liittimet toimivat loistavasti! Olen tehnyt toistaiseksi kymmenkunta kaapelia niiden avulla, ja ne kestävät yhtä hyvin kuin kaikki valmiit kaapelit, joita olen ostanut. Ne sopivat täydellisesti kaikkiin käyttämiini portteihin. Siihen nähden, kuinka edullisia nämä ovat, et voi mennä pieleen.</w:t>
      </w:r>
    </w:p>
    <w:p>
      <w:r>
        <w:rPr>
          <w:b/>
        </w:rPr>
        <w:t xml:space="preserve">Tulos</w:t>
      </w:r>
    </w:p>
    <w:p>
      <w:r>
        <w:t xml:space="preserve">Erinomaiset Cat6/5e-liittimet</w:t>
      </w:r>
    </w:p>
    <w:p>
      <w:r>
        <w:rPr>
          <w:b/>
        </w:rPr>
        <w:t xml:space="preserve">Esimerkki 0,3845</w:t>
      </w:r>
    </w:p>
    <w:p>
      <w:r>
        <w:t xml:space="preserve">Tuote tuli kuten mainostettiin, ja siinä oli juuri se komponentti, jota tarvitsin sen verkkotehtävän suorittamiseen, johon se oli tarkoitettu.</w:t>
      </w:r>
    </w:p>
    <w:p>
      <w:r>
        <w:rPr>
          <w:b/>
        </w:rPr>
        <w:t xml:space="preserve">Tulos</w:t>
      </w:r>
    </w:p>
    <w:p>
      <w:r>
        <w:t xml:space="preserve">Toimii hienosti</w:t>
      </w:r>
    </w:p>
    <w:p>
      <w:r>
        <w:rPr>
          <w:b/>
        </w:rPr>
        <w:t xml:space="preserve">Esimerkki 0.3846</w:t>
      </w:r>
    </w:p>
    <w:p>
      <w:r>
        <w:t xml:space="preserve">Tässä WIFi-sovittimessa on AINOASTAAN Windows-ajurit. Voisit ehkä tehdä tämän yksityiskohdan hieman selvemmäksi sivulla. &amp;#34;WINDOWS ONLY!!!!&amp;#34; Olisinpa nähnyt sivun Kysymyksiä ja vastauksia -osion ennen kuin laitoin tämän tuotteen toivelistalleni kaksi kuukautta sitten.</w:t>
      </w:r>
    </w:p>
    <w:p>
      <w:r>
        <w:rPr>
          <w:b/>
        </w:rPr>
        <w:t xml:space="preserve">Tulos</w:t>
      </w:r>
    </w:p>
    <w:p>
      <w:r>
        <w:t xml:space="preserve">Vain Windowsille</w:t>
      </w:r>
    </w:p>
    <w:p>
      <w:r>
        <w:rPr>
          <w:b/>
        </w:rPr>
        <w:t xml:space="preserve">Esimerkki 0.3847</w:t>
      </w:r>
    </w:p>
    <w:p>
      <w:r>
        <w:t xml:space="preserve">Suuri tapa katsella televisiota</w:t>
      </w:r>
    </w:p>
    <w:p>
      <w:r>
        <w:rPr>
          <w:b/>
        </w:rPr>
        <w:t xml:space="preserve">Tulos</w:t>
      </w:r>
    </w:p>
    <w:p>
      <w:r>
        <w:t xml:space="preserve">Viisi tähteä</w:t>
      </w:r>
    </w:p>
    <w:p>
      <w:r>
        <w:rPr>
          <w:b/>
        </w:rPr>
        <w:t xml:space="preserve">Esimerkki 0.3848</w:t>
      </w:r>
    </w:p>
    <w:p>
      <w:r>
        <w:t xml:space="preserve">Roskat.  Ainoa syy, miksi se saa 2 tähteä, on se, että asiakaspalvelu vastasi nopeasti, mutta sanoi, että minun oli muutettava kaikenlaisia asioita verkkoni suhteen, jotka olisivat rajoittaneet käyttöäni vain saadakseni sovittimen toimimaan kunnolla.  Palautin ja sain toisen, joka toimii niin kuin pitääkin.</w:t>
      </w:r>
    </w:p>
    <w:p>
      <w:r>
        <w:rPr>
          <w:b/>
        </w:rPr>
        <w:t xml:space="preserve">Tulos</w:t>
      </w:r>
    </w:p>
    <w:p>
      <w:r>
        <w:t xml:space="preserve">Ajan ja rahan tuhlausta</w:t>
      </w:r>
    </w:p>
    <w:p>
      <w:r>
        <w:rPr>
          <w:b/>
        </w:rPr>
        <w:t xml:space="preserve">Esimerkki 0.3849</w:t>
      </w:r>
    </w:p>
    <w:p>
      <w:r>
        <w:t xml:space="preserve">Kaikki oli niin hyvää kuin odotin ja toimitus oli TODELLA nopea. Se oli ensimmäinen ostokseni Amazonista ja minulla on todella hyvä kokemus!</w:t>
      </w:r>
    </w:p>
    <w:p>
      <w:r>
        <w:rPr>
          <w:b/>
        </w:rPr>
        <w:t xml:space="preserve">Tulos</w:t>
      </w:r>
    </w:p>
    <w:p>
      <w:r>
        <w:t xml:space="preserve">Erittäin hyvä</w:t>
      </w:r>
    </w:p>
    <w:p>
      <w:r>
        <w:rPr>
          <w:b/>
        </w:rPr>
        <w:t xml:space="preserve">Esimerkki 0,3850</w:t>
      </w:r>
    </w:p>
    <w:p>
      <w:r>
        <w:t xml:space="preserve">erittäin kätevä laite, meillä on myös Lenovon kaukosäädin, jossa on ratapallo, jota voimme käyttää vertailun vuoksi. Tästä on nopeasti tulossa suosikki ... varsinkin kun vertaa hintalappua VS lenovo. Pidämme lisäominaisuuksista, kuten äänenohjauksesta ja kahdesta painikkeesta vasenta ja oikeaa (hiiren) napsautusta varten.&lt;br /&gt;Olemme tuskin raapaisseet pintaa niistä asioista, joita se tekee - se on hyvin intuitiivinen .... Ehkä avaamme pian käyttöoppaan tutustuaksemme kaikkiin ominaisuuksiin.</w:t>
      </w:r>
    </w:p>
    <w:p>
      <w:r>
        <w:rPr>
          <w:b/>
        </w:rPr>
        <w:t xml:space="preserve">Tulos</w:t>
      </w:r>
    </w:p>
    <w:p>
      <w:r>
        <w:t xml:space="preserve">Paras sohvalta käsin surffaamiseen</w:t>
      </w:r>
    </w:p>
    <w:p>
      <w:r>
        <w:rPr>
          <w:b/>
        </w:rPr>
        <w:t xml:space="preserve">Esimerkki 0.3851</w:t>
      </w:r>
    </w:p>
    <w:p>
      <w:r>
        <w:t xml:space="preserve">Näyttää siltä, että 2,4 gigatavun laite voi lukkiutua, kun taas 5 gigatavun laite on kunnossa, mutta näin on käynyt vain pari kertaa. Hankin AP:n korvaamaan vanhemman D-Linkin (8-10 vuotta) AP:n. Vanha AP ei lähettänyt eteenpäin tulostimien käyttämiä Ethernet-herätyspaketteja (ei voi sammuttaa) virran säästämiseksi. Lopputuloksena oli, että minun piti mennä potkaisemaan tulostinta käyttääkseni sitä langattomasti, tämä uusi AP toimii täydellisesti tulostuksen kanssa. Pidän myös kaksikaistaisuudesta.</w:t>
      </w:r>
    </w:p>
    <w:p>
      <w:r>
        <w:rPr>
          <w:b/>
        </w:rPr>
        <w:t xml:space="preserve">Tulos</w:t>
      </w:r>
    </w:p>
    <w:p>
      <w:r>
        <w:t xml:space="preserve">Anna tälle kuusi tähteä.</w:t>
      </w:r>
    </w:p>
    <w:p>
      <w:r>
        <w:rPr>
          <w:b/>
        </w:rPr>
        <w:t xml:space="preserve">Esimerkki 0.3852</w:t>
      </w:r>
    </w:p>
    <w:p>
      <w:r>
        <w:t xml:space="preserve">Se sopii täydellisesti! Tämän tuotteen laatu on poikkeuksellinen!  Helppo tilaaminen ja hyvä myyjä! Nopea toimitus! Super alhainen hinta! Pidän siitä, miten tämä lisävaruste suojaa Samsung Galaxy Tab 4 -puhelintani.  Suosittelen tätä kaikille!</w:t>
      </w:r>
    </w:p>
    <w:p>
      <w:r>
        <w:rPr>
          <w:b/>
        </w:rPr>
        <w:t xml:space="preserve">Tulos</w:t>
      </w:r>
    </w:p>
    <w:p>
      <w:r>
        <w:t xml:space="preserve">Helppo tilaaminen ja suuri myyjä</w:t>
      </w:r>
    </w:p>
    <w:p>
      <w:r>
        <w:rPr>
          <w:b/>
        </w:rPr>
        <w:t xml:space="preserve">Esimerkki 0.3853</w:t>
      </w:r>
    </w:p>
    <w:p>
      <w:r>
        <w:t xml:space="preserve">Akku kestää noin 15 minuuttia ja sammuttaa tietokoneen ilman varoitusta. Ei sen arvoinen.</w:t>
      </w:r>
    </w:p>
    <w:p>
      <w:r>
        <w:rPr>
          <w:b/>
        </w:rPr>
        <w:t xml:space="preserve">Tulos</w:t>
      </w:r>
    </w:p>
    <w:p>
      <w:r>
        <w:t xml:space="preserve">paska</w:t>
      </w:r>
    </w:p>
    <w:p>
      <w:r>
        <w:rPr>
          <w:b/>
        </w:rPr>
        <w:t xml:space="preserve">Esimerkki 0.3854</w:t>
      </w:r>
    </w:p>
    <w:p>
      <w:r>
        <w:t xml:space="preserve">Jälkeen 3 kuukautta normaalia ja ei väärinkäyttöä käyttö, huomasin hiusraja halkeamia, jotka löysivät magneetteja, Hitaasti aikana aikana useita viikkoja magneetteja putoaisi ulos ja menetetty. Sitten hiushalkeamat useissa paikoissa laajenivat ja muovin palaset murentuivat palasiksi. &lt;br /&gt;&lt;br /&gt;6 kuukautta myöhemmin kaikki magneetit ovat nyt poissa ja minulle kehittyi suuria halkeamia 7 eri paikassa.&lt;br /&gt;&lt;br /&gt;Heidän on täytynyt käyttää jotain halpaa muovia, jotta tämä tapahtuu alle vuodessa.&lt;br /&gt;&lt;br /&gt;Erittäin pettymys, pidän kotelon muotoilusta, mutta laatu on NOLLA.&lt;br /&gt;&lt;br /&gt;Vastuullisesti lähetä korvaava tuote. toivottavasti tähän ongelmaan on puututtu, koska haluaisin tarkistuksen.</w:t>
      </w:r>
    </w:p>
    <w:p>
      <w:r>
        <w:rPr>
          <w:b/>
        </w:rPr>
        <w:t xml:space="preserve">Tulos</w:t>
      </w:r>
    </w:p>
    <w:p>
      <w:r>
        <w:t xml:space="preserve">ABS-muovi on huonolaatuista ja se on käyttökelvoton 3 kuukauden kuluttua.</w:t>
      </w:r>
    </w:p>
    <w:p>
      <w:r>
        <w:rPr>
          <w:b/>
        </w:rPr>
        <w:t xml:space="preserve">Esimerkki 0,3855</w:t>
      </w:r>
    </w:p>
    <w:p>
      <w:r>
        <w:t xml:space="preserve">Se oli liian pieni, edellinen liian suuri, kai tarvitsen 14.5 &amp;#34; kuka olisi arvannut..... Mikä tuska</w:t>
      </w:r>
    </w:p>
    <w:p>
      <w:r>
        <w:rPr>
          <w:b/>
        </w:rPr>
        <w:t xml:space="preserve">Tulos</w:t>
      </w:r>
    </w:p>
    <w:p>
      <w:r>
        <w:t xml:space="preserve">Turhautunut</w:t>
      </w:r>
    </w:p>
    <w:p>
      <w:r>
        <w:rPr>
          <w:b/>
        </w:rPr>
        <w:t xml:space="preserve">Esimerkki 0.3856</w:t>
      </w:r>
    </w:p>
    <w:p>
      <w:r>
        <w:t xml:space="preserve">Ei voi voittaa hintaa. Mielestäni on todella hyvä kauppa, hyvä tuote hyvään hintaan. Voin suositella ystävilleni ja perheelleni.</w:t>
      </w:r>
    </w:p>
    <w:p>
      <w:r>
        <w:rPr>
          <w:b/>
        </w:rPr>
        <w:t xml:space="preserve">Tulos</w:t>
      </w:r>
    </w:p>
    <w:p>
      <w:r>
        <w:t xml:space="preserve">PNY OPTIMA 2GB DDR2 667 MHz PC2-5300 kannettava / kannettava tietokone SODIMM-muistimoduuli...</w:t>
      </w:r>
    </w:p>
    <w:p>
      <w:r>
        <w:rPr>
          <w:b/>
        </w:rPr>
        <w:t xml:space="preserve">Esimerkki 0.3857</w:t>
      </w:r>
    </w:p>
    <w:p>
      <w:r>
        <w:t xml:space="preserve">Halpa ja saapui rikkinäisenä.</w:t>
      </w:r>
    </w:p>
    <w:p>
      <w:r>
        <w:rPr>
          <w:b/>
        </w:rPr>
        <w:t xml:space="preserve">Tulos</w:t>
      </w:r>
    </w:p>
    <w:p>
      <w:r>
        <w:t xml:space="preserve">Yksi tähti</w:t>
      </w:r>
    </w:p>
    <w:p>
      <w:r>
        <w:rPr>
          <w:b/>
        </w:rPr>
        <w:t xml:space="preserve">Esimerkki 0.3858</w:t>
      </w:r>
    </w:p>
    <w:p>
      <w:r>
        <w:t xml:space="preserve">Tämä on mielettömän hyödyllinen kansi, ja se on paljon monipuolisempi kuin Applen tarjonta. Lukemiseen muotokuvakulma on täydellinen, Muuhun työhön (erillisellä BT-näppäimistölläni) ja katseluun taitetun kotelon kulma on myös kohdallaan. Itse asiassa teen nyt suurimman osan muistiinpanoistani iPadilla Macbook Airin sijaan. Se, että se ei myöskään paina juuri mitään, on lisäbonus.</w:t>
      </w:r>
    </w:p>
    <w:p>
      <w:r>
        <w:rPr>
          <w:b/>
        </w:rPr>
        <w:t xml:space="preserve">Tulos</w:t>
      </w:r>
    </w:p>
    <w:p>
      <w:r>
        <w:t xml:space="preserve">Loistava hinta-laatusuhde - ja olisin sanonut, että kaksinkertaisella hinnalla.</w:t>
      </w:r>
    </w:p>
    <w:p>
      <w:r>
        <w:rPr>
          <w:b/>
        </w:rPr>
        <w:t xml:space="preserve">Esimerkki 0.3859</w:t>
      </w:r>
    </w:p>
    <w:p>
      <w:r>
        <w:t xml:space="preserve">Tämä kannettava tietokone on loistava kannettava tietokone.  Ostin tämän useita vuosia sitten, kun se oli juuri ilmestynyt, ja se toimii kuin rasvattu.  Mielestäni tämä kannettava puhaltaa uudemman Inspiron 1318 -tietokoneeni ulos vedestä.    Ensinnäkin tietokone on erittäin kevyt, voit laittaa sen laukkuun ja ottaa sen mukaan minne haluat, etkä aiheuta itsellesi suuria selkäkipuja.  Toiseksi tämän koneen suorituskyky on mahtava ja se on erittäin tehokas.  Pystyn ajamaan uudempia pelejä, kuten Doom 3:a, Quake 4:ää ja Resident Evil 4:ää, ilman ongelmia tai lukkiutumisia.  Sitä vastoin uudempi Inspiron 1318 -koneeni, jonka pitäisi olla päivitetty ja nykyaikaisempi, ei pysty pelaamaan yhtään näistä peleistä.  Tämä kannettava tietokone on supernopea, se sopii erinomaisesti yleiseen käyttöön, koulutyöhön, liiketoimintaan ja pelaamiseen.  En käytä sitä vain pelaamiseen, vaan myös tutkimukseen ja projekteihin jatkokursseja varten sekä yritystoiminnan pyörittämiseen.      Minulla on vain 2 pientä valitusta tästä tietokoneesta.  Ensimmäinen on se, että kiiltävä näyttö ei toimi niin hyvin ulkona ja että ulkona tapahtuva häikäisy on tappava, mutta se on helppo välttää vaihtamalla näyttö mattapintaiseen versioon.  Toiseksi langaton kortti ei ole aivan nopein pitkillä etäisyyksillä, mutta tämä voidaan helposti välttää hankkimalla langaton laajennin tai ylimääräinen pcie-langaton kortti, kuten NetGearin käyttämä kortti.  Tämä on loistava Windows XP tietokone, pian aion yrittää päivittää sen Windows 7:ään, ja jos se toimii oikein niin se on kääre, hankin toisen!!!    Vain varoitus, älä pudota tietokonetta liian monta kertaa, koska se on pienempi, näyttö on melko paljon herkempi kuin useimmat kannettavien tietokoneiden näytöt, vaikka kannettava tietokone on rakennettu kuin säiliö, ja Jumala tietää, että minun on ottanut hakkaamista, näyttö on hieman herkkä.  Pudotin omani ja säröytyi LCD-näyttö, mutta varaosia siihen on helppo löytää ja näyttö on erittäin helppo asentaa.  Toiseksi, et halua pudottaa sitä liikaa, koska tämä malli oli yksi niistä, joiden akut räjähtivät.  Vaikka omassani ei tapahtunut mitään tällaista, siitä on kerrottu, mutta Dell on sittemmin vaihtanut akut ja tarjonnut kaikille omistajille uusia akkuja, joten tämän ei pitäisi olla ongelma, mutta se on vain nopea varoitus.  (akku räjähti vain, jos se pudotettiin ja se putosi akun päälle).      Tämän piti olla paras kannettava tietokone, jonka olen koskaan ostanut.  Hankin tämän, kun se oli hyvin kallis, ja sen näkeminen täällä halvalla on kuin unelmien täyttymys.  Minulla on ollut omani nyt lähes 10 vuotta, ja se potkii edelleen eikä ole lakannut toimimasta!  Kun omani lopulta päättää kuolla, aion ostaa toisen käytetyn täältä, niin paljon rakastan tätä kannettavaa tietokonetta.  Unohda uudet vehkeet, tämä on loistava ja todellinen työhevonen! Muuten, hanki kannettava tietokone täältä, hinta täällä on uskomaton, maksoin siitä yli 1000 dollaria, kun se tuli markkinoille, ja se oli parasta rahaa, jonka olen koskaan käyttänyt!</w:t>
      </w:r>
    </w:p>
    <w:p>
      <w:r>
        <w:rPr>
          <w:b/>
        </w:rPr>
        <w:t xml:space="preserve">Tulos</w:t>
      </w:r>
    </w:p>
    <w:p>
      <w:r>
        <w:t xml:space="preserve">Arvostelu - Inspiron 700M</w:t>
      </w:r>
    </w:p>
    <w:p>
      <w:r>
        <w:rPr>
          <w:b/>
        </w:rPr>
        <w:t xml:space="preserve">Esimerkki 0,3860</w:t>
      </w:r>
    </w:p>
    <w:p>
      <w:r>
        <w:t xml:space="preserve">Käytin e-kirjaani useita kuukausia ilman kirjan kantta, ja olen erittäin iloinen kannesta. Tuntuu enemmän kirjalta kädessä pidettävältä ja helpommalta hallita.</w:t>
      </w:r>
    </w:p>
    <w:p>
      <w:r>
        <w:rPr>
          <w:b/>
        </w:rPr>
        <w:t xml:space="preserve">Tulos</w:t>
      </w:r>
    </w:p>
    <w:p>
      <w:r>
        <w:t xml:space="preserve">Musta Napa Nahka Flip Open Book kantokotelo Sony PRS 350 -lukulaitteelle tarkoitettuun koteloon ja kannen suojukseen</w:t>
      </w:r>
    </w:p>
    <w:p>
      <w:r>
        <w:rPr>
          <w:b/>
        </w:rPr>
        <w:t xml:space="preserve">Esimerkki 0.3861</w:t>
      </w:r>
    </w:p>
    <w:p>
      <w:r>
        <w:t xml:space="preserve">Se on suuri kiintolevy, se on pieni ja nopea, loistava tuote.&lt;br /&gt;Minulla on kolme asemaa saman merkin ja kaikki toimii hienosti</w:t>
      </w:r>
    </w:p>
    <w:p>
      <w:r>
        <w:rPr>
          <w:b/>
        </w:rPr>
        <w:t xml:space="preserve">Tulos</w:t>
      </w:r>
    </w:p>
    <w:p>
      <w:r>
        <w:t xml:space="preserve">erinomainen kiintolevy!!!</w:t>
      </w:r>
    </w:p>
    <w:p>
      <w:r>
        <w:rPr>
          <w:b/>
        </w:rPr>
        <w:t xml:space="preserve">Esimerkki 0.3862</w:t>
      </w:r>
    </w:p>
    <w:p>
      <w:r>
        <w:t xml:space="preserve">Teratavu on valtava määrä.  Olin paikalla, kun 256 megatavun tietokoneet olivat standardi. Tämä on uskomatonta!</w:t>
      </w:r>
    </w:p>
    <w:p>
      <w:r>
        <w:rPr>
          <w:b/>
        </w:rPr>
        <w:t xml:space="preserve">Tulos</w:t>
      </w:r>
    </w:p>
    <w:p>
      <w:r>
        <w:t xml:space="preserve">PALJON TILAA KANNETTAVASSA KOOSSA!</w:t>
      </w:r>
    </w:p>
    <w:p>
      <w:r>
        <w:rPr>
          <w:b/>
        </w:rPr>
        <w:t xml:space="preserve">Esimerkki 0.3863</w:t>
      </w:r>
    </w:p>
    <w:p>
      <w:r>
        <w:t xml:space="preserve">Viisi tuntia Linuxia käyttävässä Samsungissani, Windowsilla se ei luultavasti kestä yhtä kauan. Ei ongelmia yli vuoden käytön jälkeen.</w:t>
      </w:r>
    </w:p>
    <w:p>
      <w:r>
        <w:rPr>
          <w:b/>
        </w:rPr>
        <w:t xml:space="preserve">Tulos</w:t>
      </w:r>
    </w:p>
    <w:p>
      <w:r>
        <w:t xml:space="preserve">hyvä akku</w:t>
      </w:r>
    </w:p>
    <w:p>
      <w:r>
        <w:rPr>
          <w:b/>
        </w:rPr>
        <w:t xml:space="preserve">Esimerkki 0.3864</w:t>
      </w:r>
    </w:p>
    <w:p>
      <w:r>
        <w:t xml:space="preserve">Ostettu Amazonista 27. syyskuuta 27. syyskuuta uuden rakennuksen rakentamista varten.  Vaikutti riittävän kunnolliselta järjestelmältä, joka tekee yksinkertaisen työn, muuttaa tuulettimen nopeuksia etupaneelista eri pottien sijaan ympäri tietokonekoteloa.  Kotelon tuulettimien kaapelit ovat enemmän kuin riittävät ulottumaan Antec Lanboy air Blue MidTowerin kauimmaisiinkin kohtiin. Hyvä merkintä jokaiselle tuulettimen ohjausjohdolle. Käynnistettäessä järjestelmä käynnistää kaikki tuulettimet suurella nopeudella, ja voit sitten valita kotelotuulettimille hi/MEd/low-nopeuden. JOS olet kiinnostunut PC-kotelon värillisestä valaistuksesta, ohjain tekee valkoiset/punaiset/siniset valittavissa olevat LEDit hienosti.  Tämä malli on yksinkertainen ja luotettava.  Rakenne Intel Core i7-2600K, ASRock Z68 PROFESSIONAL GEN3, 16GB G.SKILL Ripjaws DDR3 1600, Crucial RealSSD C300 128 GB, Twin SAMSUNG EcoGreen F4 2TB for Raid1, MSI N460GTX Hawk GeForce GTX 460, Sony Optiarc 24X DVD Burner, Lite-On LightScribe 24X SATA DVD IHAS424-98, KINGWIN Lazer LZ-1000, COOLER MASTER GeminII S, Antec Lanboy air Blue, Aerocool F6XT tuuletinohjain.</w:t>
      </w:r>
    </w:p>
    <w:p>
      <w:r>
        <w:rPr>
          <w:b/>
        </w:rPr>
        <w:t xml:space="preserve">Tulos</w:t>
      </w:r>
    </w:p>
    <w:p>
      <w:r>
        <w:t xml:space="preserve">Toistaiseksi se toimii hyvin: Aerocool F6XT LED-näyttöinen tuulettimen ohjain.</w:t>
      </w:r>
    </w:p>
    <w:p>
      <w:r>
        <w:rPr>
          <w:b/>
        </w:rPr>
        <w:t xml:space="preserve">Esimerkki 0,3865</w:t>
      </w:r>
    </w:p>
    <w:p>
      <w:r>
        <w:t xml:space="preserve">Se oli roskaa.</w:t>
      </w:r>
    </w:p>
    <w:p>
      <w:r>
        <w:rPr>
          <w:b/>
        </w:rPr>
        <w:t xml:space="preserve">Tulos</w:t>
      </w:r>
    </w:p>
    <w:p>
      <w:r>
        <w:t xml:space="preserve">Yksi tähti</w:t>
      </w:r>
    </w:p>
    <w:p>
      <w:r>
        <w:rPr>
          <w:b/>
        </w:rPr>
        <w:t xml:space="preserve">Esimerkki 0.3866</w:t>
      </w:r>
    </w:p>
    <w:p>
      <w:r>
        <w:t xml:space="preserve">Hankin tämän laitteen, koska meillä on runsaasti vanhoja 3.5&amp;#34; levykkeitä ja nykyaikaisissa tietokoneissa ei ole enää asemia, jotka lukisivat niitä. Varmuuskopiointi- ja siirtolaitteena se näyttää siis hoitavan tehtävänsä. Valitettavasti monet vanhoista levykkeistä olivat lukukelvottomia tai niissä oli osittain vioittuneita tiedostoja, mutta muistelen, että aikoinaan monet levykkeet olivat melko heiveröisiä, varsinkin jos ne ostettiin halvalla. Joskus niiden lukeminen kestää jonkin aikaa, mutta yleisesti ottaen tämä laite tekee sen, mitä se väittääkin, eli sen avulla voit lukea vanhoja levyjä nykyaikaisessa järjestelmässä USB:n kautta, jotta voit kopioida ne kestävämmälle tietovälineelle (tai jopa siirtää ne upouudelle levykkeelle, jos halusit käyttää niitä vanhalla vanhalla tietokoneella).</w:t>
      </w:r>
    </w:p>
    <w:p>
      <w:r>
        <w:rPr>
          <w:b/>
        </w:rPr>
        <w:t xml:space="preserve">Tulos</w:t>
      </w:r>
    </w:p>
    <w:p>
      <w:r>
        <w:t xml:space="preserve">Voit lukea 3,5 tuuman levykkeitä nykyaikaisella tietokoneella, loistava varmuuskopiointitarkoituksiin.</w:t>
      </w:r>
    </w:p>
    <w:p>
      <w:r>
        <w:rPr>
          <w:b/>
        </w:rPr>
        <w:t xml:space="preserve">Esimerkki 0.3867</w:t>
      </w:r>
    </w:p>
    <w:p>
      <w:r>
        <w:t xml:space="preserve">Tämän aseman täyttämiseen menee päiviä. KIRJAIMELLISESTI! Koska se on niin iso? Ei. Se on vain niin hidas.&lt;br /&gt;&lt;br /&gt;Blackmagic Disc Speed -testin mukaan kirjoitusnopeus on noin 4 Mt/s. Lukunopeus on parempi 22MB/s. Vertailun vuoksi kovalevyni kirjoittaa 170MB/s ja lukee 200MB/s. Omenoita appelsiinille kyllä, mutta 4MB/s nopeudella sen pitäisi täyttyä parissa tunnissa, todellisuudessa 8GB:n kopiointiin meni 7 tuntia.&lt;br /&gt;&lt;br /&gt;Se on pieni ja SanDiskin kamat ovat yleensä aika luotettavia, joten jos pidät pienistä ja sinulla ei ole kiire, ota se.&lt;br /&gt;&lt;br /&gt;Jos pärjäät normaalikokoisella muistitikulla, kannattaa valita SanDisk Extreme, jossa nopeuden pitäisi olla 22-27MB/s. Jos olet onnekas ja sinulla on USB 3.0/rahaa ei ole, voit kokeilla jotain Lexar JumpDrive Tritonia. Sen kirjoitusnopeus on noin 106MB/s ja lukunopeus noin 169MB/s.</w:t>
      </w:r>
    </w:p>
    <w:p>
      <w:r>
        <w:rPr>
          <w:b/>
        </w:rPr>
        <w:t xml:space="preserve">Tulos</w:t>
      </w:r>
    </w:p>
    <w:p>
      <w:r>
        <w:t xml:space="preserve">Hienoa katseltavaa. Ei niin hyvä käyttää.</w:t>
      </w:r>
    </w:p>
    <w:p>
      <w:r>
        <w:rPr>
          <w:b/>
        </w:rPr>
        <w:t xml:space="preserve">Esimerkki 0.3868</w:t>
      </w:r>
    </w:p>
    <w:p>
      <w:r>
        <w:t xml:space="preserve">Ostin tämän näppäimistön odottaen sen olevan loistava. Olin oikeassa :D Rakastan tätä näppäimistöä, se tuntuu hyvältä ja toimii ongelmitta.</w:t>
      </w:r>
    </w:p>
    <w:p>
      <w:r>
        <w:rPr>
          <w:b/>
        </w:rPr>
        <w:t xml:space="preserve">Tulos</w:t>
      </w:r>
    </w:p>
    <w:p>
      <w:r>
        <w:t xml:space="preserve">Rakastan sitä.</w:t>
      </w:r>
    </w:p>
    <w:p>
      <w:r>
        <w:rPr>
          <w:b/>
        </w:rPr>
        <w:t xml:space="preserve">Esimerkki 0.3869</w:t>
      </w:r>
    </w:p>
    <w:p>
      <w:r>
        <w:t xml:space="preserve">Hyvää laatua hintaan nähden!</w:t>
      </w:r>
    </w:p>
    <w:p>
      <w:r>
        <w:rPr>
          <w:b/>
        </w:rPr>
        <w:t xml:space="preserve">Tulos</w:t>
      </w:r>
    </w:p>
    <w:p>
      <w:r>
        <w:t xml:space="preserve">Viisi tähteä</w:t>
      </w:r>
    </w:p>
    <w:p>
      <w:r>
        <w:rPr>
          <w:b/>
        </w:rPr>
        <w:t xml:space="preserve">Esimerkki 0,3870</w:t>
      </w:r>
    </w:p>
    <w:p>
      <w:r>
        <w:t xml:space="preserve">Pidä iPodin kanssa, kun matkustan, näyttäisi menettävän ne.  Nämä toimivat erittäin hyvin ja näyttävät hyvältä hinnasta et voi mennä pieleen.</w:t>
      </w:r>
    </w:p>
    <w:p>
      <w:r>
        <w:rPr>
          <w:b/>
        </w:rPr>
        <w:t xml:space="preserve">Tulos</w:t>
      </w:r>
    </w:p>
    <w:p>
      <w:r>
        <w:t xml:space="preserve">Happy</w:t>
      </w:r>
    </w:p>
    <w:p>
      <w:r>
        <w:rPr>
          <w:b/>
        </w:rPr>
        <w:t xml:space="preserve">Esimerkki 0.3871</w:t>
      </w:r>
    </w:p>
    <w:p>
      <w:r>
        <w:t xml:space="preserve">Olimme hiljattain lomalla ja vuokrasimme huoneiston.  Kun toin ylös laatikoita täynnä ruokaa ja tarvikkeita, laitoin vahingossa yhden laatikoista liedelle ja kolautin nuppia, jolla keittotaso käynnistettiin.  Seuraavaksi laatikko syttyi tuleen ja kaikki paloi laatikon sisällä... mukaan lukien poikani ipad air 2 otterbox-puolustimessa.  Suojain suli, mutta saimme avattua kotelon ajoissa, jotta saimme ipadin talteen vain pienin näytön vaurioin.  Ainoastaan kaksi pientä kohtaa näytön etupuolella eivät näytä väriä oikein.  Me rakastamme Otterbox Defenderiä.</w:t>
      </w:r>
    </w:p>
    <w:p>
      <w:r>
        <w:rPr>
          <w:b/>
        </w:rPr>
        <w:t xml:space="preserve">Tulos</w:t>
      </w:r>
    </w:p>
    <w:p>
      <w:r>
        <w:t xml:space="preserve">Rakastamme Otterbox Defenderiä</w:t>
      </w:r>
    </w:p>
    <w:p>
      <w:r>
        <w:rPr>
          <w:b/>
        </w:rPr>
        <w:t xml:space="preserve">Esimerkki 0.3872</w:t>
      </w:r>
    </w:p>
    <w:p>
      <w:r>
        <w:t xml:space="preserve">hyvä tuote, ei ole sen vika, etten voinut tehdä sillä sitä, mitä toivoin tekeväni.</w:t>
      </w:r>
    </w:p>
    <w:p>
      <w:r>
        <w:rPr>
          <w:b/>
        </w:rPr>
        <w:t xml:space="preserve">Tulos</w:t>
      </w:r>
    </w:p>
    <w:p>
      <w:r>
        <w:t xml:space="preserve">Luulin, että se saattaisi toimia minun sovelluksessani.... ei toiminut, mutta ei sen vika.</w:t>
      </w:r>
    </w:p>
    <w:p>
      <w:r>
        <w:rPr>
          <w:b/>
        </w:rPr>
        <w:t xml:space="preserve">Esimerkki 0.3873</w:t>
      </w:r>
    </w:p>
    <w:p>
      <w:r>
        <w:t xml:space="preserve">Ystäväni esitteli Kindle II:n minulle viime vuonna.  Pidin sitä hienona ja halusin sellaisen.  Parin viime vuoden aikana sain tietää, että minulla on vakavia silmäongelmia, jotka haittaavat näköäni.  Luin kirjoja suurennuslasin avulla, mikä oli hyvin hankalaa.  Laitoin Kindlen toivomuslistalleni, ja noin kuukausi sitten mieheni osti minulle Kindle New Generationin hääpäivälahjaksi.  Rakastuin heti!!!  Voin suurentaa tulostusta tai se lukee minulle.  Uuden Kindlen näyttö on paljon helpompi lukea (ei häikäise) kuin edellisen Kindlen.  Kannan sitä mukanani melkein joka kerta, kun lähden kotoa.  Odotan innolla, että pääsen matkustamaan sen kanssa.  Odotushuoneet eivät ole enää niin turhauttavia.  Useat ihmiset ovat kyselleet minulta siitä, ja uskon, että hekin ovat innostuneet siitä.</w:t>
      </w:r>
    </w:p>
    <w:p>
      <w:r>
        <w:rPr>
          <w:b/>
        </w:rPr>
        <w:t xml:space="preserve">Tulos</w:t>
      </w:r>
    </w:p>
    <w:p>
      <w:r>
        <w:t xml:space="preserve">OLEN RAKASTUNUT</w:t>
      </w:r>
    </w:p>
    <w:p>
      <w:r>
        <w:rPr>
          <w:b/>
        </w:rPr>
        <w:t xml:space="preserve">Esimerkki 0.3874</w:t>
      </w:r>
    </w:p>
    <w:p>
      <w:r>
        <w:t xml:space="preserve">Helppous on ainoa syy siihen, että arvostelussani on kaksi tähteä... En voi kirjautua Google-tililleni.</w:t>
      </w:r>
    </w:p>
    <w:p>
      <w:r>
        <w:rPr>
          <w:b/>
        </w:rPr>
        <w:t xml:space="preserve">Tulos</w:t>
      </w:r>
    </w:p>
    <w:p>
      <w:r>
        <w:t xml:space="preserve">Voisi olla parempi</w:t>
      </w:r>
    </w:p>
    <w:p>
      <w:r>
        <w:rPr>
          <w:b/>
        </w:rPr>
        <w:t xml:space="preserve">Esimerkki 0,3875</w:t>
      </w:r>
    </w:p>
    <w:p>
      <w:r>
        <w:t xml:space="preserve">Kortti toimii Power Mac G5:n kanssa ja vastaanottaa WiFi-signaalia - mutta kantama on surkea (MacBookillani on täysi signaali täsmälleen samalla alueella.) Olen sittemmin joutunut ostamaan antennin saadakseni lisää kantamaa.  Älä yritä mennä yli 25 jalkaa ilman antennia.</w:t>
      </w:r>
    </w:p>
    <w:p>
      <w:r>
        <w:rPr>
          <w:b/>
        </w:rPr>
        <w:t xml:space="preserve">Tulos</w:t>
      </w:r>
    </w:p>
    <w:p>
      <w:r>
        <w:t xml:space="preserve">Airport Extreme -kortti</w:t>
      </w:r>
    </w:p>
    <w:p>
      <w:r>
        <w:rPr>
          <w:b/>
        </w:rPr>
        <w:t xml:space="preserve">Esimerkki 0.3876</w:t>
      </w:r>
    </w:p>
    <w:p>
      <w:r>
        <w:t xml:space="preserve">Autot toimii hyvin kaikilla alueilla paitsi jäähdytyksessä.&lt;br /&gt;En saanut tätä korttia toimimaan alle 90 asteen lämpötilassa.&lt;br /&gt;Jossain vaiheessa se hyppäsi 100 asteeseen.&lt;br /&gt;Kokeilin erilaisia jäähdytysratkaisuja eikä mikään auttanut.&lt;br /&gt;Jännite lukittui myös.</w:t>
      </w:r>
    </w:p>
    <w:p>
      <w:r>
        <w:rPr>
          <w:b/>
        </w:rPr>
        <w:t xml:space="preserve">Tulos</w:t>
      </w:r>
    </w:p>
    <w:p>
      <w:r>
        <w:t xml:space="preserve">Vakavat ylikuumenemisongelmat</w:t>
      </w:r>
    </w:p>
    <w:p>
      <w:r>
        <w:rPr>
          <w:b/>
        </w:rPr>
        <w:t xml:space="preserve">Esimerkki 0.3877</w:t>
      </w:r>
    </w:p>
    <w:p>
      <w:r>
        <w:t xml:space="preserve">Olen kokeillut kaikenlaisia iPadin kynätyyppejä ... en navigointiin vaan kirjoittamiseen ja piirtämiseen. Nataal oli edullinen, ostin sen vain siksi, että tarvitsin nopeasti jotain kirjoittamista varten. En tiennyt mitä odottaa, mutta en ainakaan mitään, jolla voisin piirtää. Se ei ole yhtä painava tai vankka kuin Wacom Bamboo, mutta se ei välttämättä ole huono asia ... eikä se tunnu lainkaan halvalta tai hauraalta. Se on kohtuullisen pitkä, joten siitä on helppo pitää kiinni. Kärki kapenee juuri sen verran, että kun se koskettaa näyttöä, näen, mitä teen sen ympärillä (ei niin kuin käyttäisin isoa paksua värikynää), ja se on tarpeeksi pitkä, jotta voin pitää kynää luonnollisessa kulmassa kirjoittaessani ilman, että tarvitsee pelätä kynän metalliosien koskettavan näyttöä. Näytön veto on hieman suurempi kuin esimerkiksi Kuelilla tai AluPenillä - ei kuitenkaan mitään kohtuutonta. Kärki on erittäin herkkä, herkempi kuin Bamboo tai vanha BoxWave-kynäni (jonka kadotin), joten minun ei tarvitse painaa liian kovaa rekisteröidäkseni napsautuksen tai lyönnin. Se on erinomainen kirjoitustyökalu ja täysin hyväksyttävä piirtotyökalu. Ääniliitäntäpistoke kynän ripustamista varten iPadiin on varsin kätevä.</w:t>
      </w:r>
    </w:p>
    <w:p>
      <w:r>
        <w:rPr>
          <w:b/>
        </w:rPr>
        <w:t xml:space="preserve">Tulos</w:t>
      </w:r>
    </w:p>
    <w:p>
      <w:r>
        <w:t xml:space="preserve">mukava kynän, hyvä hinta</w:t>
      </w:r>
    </w:p>
    <w:p>
      <w:r>
        <w:rPr>
          <w:b/>
        </w:rPr>
        <w:t xml:space="preserve">Esimerkki 0.3878</w:t>
      </w:r>
    </w:p>
    <w:p>
      <w:r>
        <w:t xml:space="preserve">Pystyin pelaamaan Battlefield 4:ää korkeilla asetuksilla noin 60 kuvaa sekunnissa ja ultra-asetuksilla noin 30:n ja 40:n välissä.</w:t>
      </w:r>
    </w:p>
    <w:p>
      <w:r>
        <w:rPr>
          <w:b/>
        </w:rPr>
        <w:t xml:space="preserve">Tulos</w:t>
      </w:r>
    </w:p>
    <w:p>
      <w:r>
        <w:t xml:space="preserve">suuri gpu</w:t>
      </w:r>
    </w:p>
    <w:p>
      <w:r>
        <w:rPr>
          <w:b/>
        </w:rPr>
        <w:t xml:space="preserve">Esimerkki 0.3879</w:t>
      </w:r>
    </w:p>
    <w:p>
      <w:r>
        <w:t xml:space="preserve">käyttäen vanhempaa mallia TN-paneeli acer, sen yli 3 vuotta vanha ja olen vielä saada mitään kuolleita pikseleitä sitä. tämä oli kourallinen niitä vasemmassa alareunassa, yrittää saada pikselit irti korjaus työkalu, huonommassa tapauksessa minun täytyy palauttaa se.  Päivitän ultimatum. päivitys: alkoi saada enemmän punaisia pikseleitä, joten vaihtaminen, toivottavasti minulla on parempi onni toisen kanssa, kun se saapuu huomenna.</w:t>
      </w:r>
    </w:p>
    <w:p>
      <w:r>
        <w:rPr>
          <w:b/>
        </w:rPr>
        <w:t xml:space="preserve">Tulos</w:t>
      </w:r>
    </w:p>
    <w:p>
      <w:r>
        <w:t xml:space="preserve">Ei kovin vaikuttunut</w:t>
      </w:r>
    </w:p>
    <w:p>
      <w:r>
        <w:rPr>
          <w:b/>
        </w:rPr>
        <w:t xml:space="preserve">Esimerkki 0.3880</w:t>
      </w:r>
    </w:p>
    <w:p>
      <w:r>
        <w:t xml:space="preserve">Loistava tuote. Toimitettiin nopeasti...</w:t>
      </w:r>
    </w:p>
    <w:p>
      <w:r>
        <w:rPr>
          <w:b/>
        </w:rPr>
        <w:t xml:space="preserve">Tulos</w:t>
      </w:r>
    </w:p>
    <w:p>
      <w:r>
        <w:t xml:space="preserve">Viisi tähteä</w:t>
      </w:r>
    </w:p>
    <w:p>
      <w:r>
        <w:rPr>
          <w:b/>
        </w:rPr>
        <w:t xml:space="preserve">Esimerkki 0.3881</w:t>
      </w:r>
    </w:p>
    <w:p>
      <w:r>
        <w:t xml:space="preserve">Ei pystynyt pitämään bluetooth-yhteyttä.  Jouduin nollaamaan sen useita kertoja päivässä.  Hiiren pitäisi olla huoleton.  Kokeilin sitä muutaman päivän, etsin netistä korjauksia, mutta tämä näyttää olevan yleinen ongelma.  PALAUTETTU!  Amazon suhtautui asiaan hienosti.</w:t>
      </w:r>
    </w:p>
    <w:p>
      <w:r>
        <w:rPr>
          <w:b/>
        </w:rPr>
        <w:t xml:space="preserve">Tulos</w:t>
      </w:r>
    </w:p>
    <w:p>
      <w:r>
        <w:t xml:space="preserve">Palautettu</w:t>
      </w:r>
    </w:p>
    <w:p>
      <w:r>
        <w:rPr>
          <w:b/>
        </w:rPr>
        <w:t xml:space="preserve">Esimerkki 0.3882</w:t>
      </w:r>
    </w:p>
    <w:p>
      <w:r>
        <w:t xml:space="preserve">Erittäin tyytyväinen tähän näppäimistö/hiiri yhdistelmään</w:t>
      </w:r>
    </w:p>
    <w:p>
      <w:r>
        <w:rPr>
          <w:b/>
        </w:rPr>
        <w:t xml:space="preserve">Tulos</w:t>
      </w:r>
    </w:p>
    <w:p>
      <w:r>
        <w:t xml:space="preserve">Täydellinen</w:t>
      </w:r>
    </w:p>
    <w:p>
      <w:r>
        <w:rPr>
          <w:b/>
        </w:rPr>
        <w:t xml:space="preserve">Esimerkki 0.3883</w:t>
      </w:r>
    </w:p>
    <w:p>
      <w:r>
        <w:t xml:space="preserve">Teki ihmeitä moottorinohjaimeni jäähdyttämisessä</w:t>
      </w:r>
    </w:p>
    <w:p>
      <w:r>
        <w:rPr>
          <w:b/>
        </w:rPr>
        <w:t xml:space="preserve">Tulos</w:t>
      </w:r>
    </w:p>
    <w:p>
      <w:r>
        <w:t xml:space="preserve">Viisi tähteä</w:t>
      </w:r>
    </w:p>
    <w:p>
      <w:r>
        <w:rPr>
          <w:b/>
        </w:rPr>
        <w:t xml:space="preserve">Esimerkki 0.3884</w:t>
      </w:r>
    </w:p>
    <w:p>
      <w:r>
        <w:t xml:space="preserve">Ylitti odotukseni.  Tämä näppäimistö on erittäin laadukas, siinä on mukava tuntuma, se on valmistettu vahvasta materiaalista, se kiinnittyy helposti tablettiin vahvalla liitoksella ja se voidaan säilyttää tasaisesti.</w:t>
      </w:r>
    </w:p>
    <w:p>
      <w:r>
        <w:rPr>
          <w:b/>
        </w:rPr>
        <w:t xml:space="preserve">Tulos</w:t>
      </w:r>
    </w:p>
    <w:p>
      <w:r>
        <w:t xml:space="preserve">Erinomainen näppäimistö</w:t>
      </w:r>
    </w:p>
    <w:p>
      <w:r>
        <w:rPr>
          <w:b/>
        </w:rPr>
        <w:t xml:space="preserve">Esimerkki 0,3885</w:t>
      </w:r>
    </w:p>
    <w:p>
      <w:r>
        <w:t xml:space="preserve">erittäin hyvä, sillä on sopiva näppäimistö, jotta voin pelata PC-peliäni hyvässä mallissa, voin pelata paremmin pelejä tällä näppäimistöllä.</w:t>
      </w:r>
    </w:p>
    <w:p>
      <w:r>
        <w:rPr>
          <w:b/>
        </w:rPr>
        <w:t xml:space="preserve">Tulos</w:t>
      </w:r>
    </w:p>
    <w:p>
      <w:r>
        <w:t xml:space="preserve">mukava</w:t>
      </w:r>
    </w:p>
    <w:p>
      <w:r>
        <w:rPr>
          <w:b/>
        </w:rPr>
        <w:t xml:space="preserve">Esimerkki 0,3886</w:t>
      </w:r>
    </w:p>
    <w:p>
      <w:r>
        <w:t xml:space="preserve">Ostin tämän jäähdyttimen, jotta se sopisi NZXT M59 -kotelooni. Tarkistin mitat ennen ostamista, joten tiesin, että se sopisi. Kotelon sivupaneeliin jäi noin sentti, ennen kuin jäähdytin olisi kosketuksissa kotelon sivupaneelin kanssa. Ennen käytin varastojäähdytintä ja ajoin Prime 95:tä i7 930:llä ilman ylikellotusta ja kaikilla varastossa olevilla BIOS-asetuksilla. 100 prosentin kuormituksella Prime 95 antoi minulle 93 celsiusastetta (Realtempin avulla). Yikes! Pysäytin ohjelman, jotta se ei kärventäisi i7 930:tä. Kun olin asentanut Hyper N520:n ja käyttänyt Prime 95:tä, lämpötila oli noin 70 astetta ilman ylikellotusta. Sitten ylikellotettuna 3,5 GHz:iin CPU-ytimen maksimilämpötila oli noin 76 astetta C. Olen melko yllättynyt. Lämpötila laski kaiken kaikkiaan 20 astetta. Viileä on hyvä.    Tuulettimet ovat melko hiljaisia, vaikka ne kävisivät 100-prosenttisella teholla. Olin asettanut sen manuaalisesti toimimaan 100 %:lla riippumatta siitä, mitä tapahtuu.     Yksi haittapuoli on se, että sinun pitäisi ottaa emolevy pois ja asentaa se ulkopuolelle. On täysin mahdollista asentaa se ilman emolevyn irrottamista. Tarvitset puristimen tai ylimääräisen käsiparin pitämään jäähdytintä paikallaan, kun toinen henkilö kääntää emolevyn takapuolella olevia muttereita. Olen samaa mieltä siitä, että ohjeet ovat kamalat. Mutta jos tiedät, mitä teet, et luultavasti tarvitse niitä. Ilmavirran suuntaa kuvaava kaavio on kuvassa väärin. Sinun pitäisi katsoa tuulettimia selvittääksesi suunnan.     Hyvä cooleri kohtuulliseen hintaan. On luultavasti parempia jäähdyttimiä, mutta ne ovat suurempia ja kalliimpia. Jos haluat arvoa, tämä cooleri sopii sinulle.     Sivuhuomautuksena käytin Arctic Silver 5 -lämpötahnaa mukana toimitetun lämpötahnan sijasta.</w:t>
      </w:r>
    </w:p>
    <w:p>
      <w:r>
        <w:rPr>
          <w:b/>
        </w:rPr>
        <w:t xml:space="preserve">Tulos</w:t>
      </w:r>
    </w:p>
    <w:p>
      <w:r>
        <w:t xml:space="preserve">Cool on hyvä</w:t>
      </w:r>
    </w:p>
    <w:p>
      <w:r>
        <w:rPr>
          <w:b/>
        </w:rPr>
        <w:t xml:space="preserve">Esimerkki 0.3887</w:t>
      </w:r>
    </w:p>
    <w:p>
      <w:r>
        <w:t xml:space="preserve">Sain tuotteen muutaman päivän kuluttua tilauksesta, nopea toimitus. Tuote vastaa mainosten kuvausta ja toimii hyvin. Olen tyytyväinen palveluun.</w:t>
      </w:r>
    </w:p>
    <w:p>
      <w:r>
        <w:rPr>
          <w:b/>
        </w:rPr>
        <w:t xml:space="preserve">Tulos</w:t>
      </w:r>
    </w:p>
    <w:p>
      <w:r>
        <w:t xml:space="preserve">Nopea toimitus</w:t>
      </w:r>
    </w:p>
    <w:p>
      <w:r>
        <w:rPr>
          <w:b/>
        </w:rPr>
        <w:t xml:space="preserve">Esimerkki 0.3888</w:t>
      </w:r>
    </w:p>
    <w:p>
      <w:r>
        <w:t xml:space="preserve">kevyt, helppo asentaa suojaa näyttöä, hyvä hinta. Erinomainen väri näkyy helposti, kun se jätetään puoliksi pimeään huoneeseen.</w:t>
      </w:r>
    </w:p>
    <w:p>
      <w:r>
        <w:rPr>
          <w:b/>
        </w:rPr>
        <w:t xml:space="preserve">Tulos</w:t>
      </w:r>
    </w:p>
    <w:p>
      <w:r>
        <w:t xml:space="preserve">tabletin kansi</w:t>
      </w:r>
    </w:p>
    <w:p>
      <w:r>
        <w:rPr>
          <w:b/>
        </w:rPr>
        <w:t xml:space="preserve">Esimerkki 0.3889</w:t>
      </w:r>
    </w:p>
    <w:p>
      <w:r>
        <w:t xml:space="preserve">Suosittelen lämpimästi tätä tuotetta kaikille, jotka omistavat macbookin, joka haluaa säilyttää sijoituksen alemman osan. Tiedän, että olen nähnyt joitakin vanhempia macbookeja, jotka ovat menettäneet osan väriään alaosasta raskaan käytön vuoksi. Moshi palmguard on helppo laittaa päälle ja ottaa pois ja ohjeiden mukaan voit jopa huuhdella sen yläosan puhtaaksi. Minulla ei ole ollut mitään ongelmia sen kanssa toistaiseksi en ole joutunut ottamaan sitä pois &amp;#34;puhdistaa&amp;#34; sitä vielä, mutta sinun ei tarvitse huolehtia siitä, että laitat sen vinoon ja sitten se on pysyvästi siinä asennossa. Tämä tulee myös &amp;#34;suojus&amp;#34; joka menee ohjauslevyn päälle En ole huomannut mitään eroa herkkyydessä tai liikkeessä ohjauslevyn avulla. Suosittelen lämpimästi, saapui myös ennen odotettua päivämäärää.</w:t>
      </w:r>
    </w:p>
    <w:p>
      <w:r>
        <w:rPr>
          <w:b/>
        </w:rPr>
        <w:t xml:space="preserve">Tulos</w:t>
      </w:r>
    </w:p>
    <w:p>
      <w:r>
        <w:t xml:space="preserve">palmguard</w:t>
      </w:r>
    </w:p>
    <w:p>
      <w:r>
        <w:rPr>
          <w:b/>
        </w:rPr>
        <w:t xml:space="preserve">Esimerkki 0,3890</w:t>
      </w:r>
    </w:p>
    <w:p>
      <w:r>
        <w:t xml:space="preserve">Ensinnäkin, kesti melkein kuukauden päästä tänne. Tämä oli erittäin turhauttavaa, varsinkin kun se ei toiminut! 10 jalka ja 6 jalka eivät ladanneet iPhone 5s -puhelintani, ja 3 jalka toimi vain, jos kytkin sen tietty puoli ylöspäin! Tämä on automaattinen palautus, enkä käytä iHumanityä enää koskaan.</w:t>
      </w:r>
    </w:p>
    <w:p>
      <w:r>
        <w:rPr>
          <w:b/>
        </w:rPr>
        <w:t xml:space="preserve">Tulos</w:t>
      </w:r>
    </w:p>
    <w:p>
      <w:r>
        <w:t xml:space="preserve">Aivan kamala</w:t>
      </w:r>
    </w:p>
    <w:p>
      <w:r>
        <w:rPr>
          <w:b/>
        </w:rPr>
        <w:t xml:space="preserve">Esimerkki 0,3891</w:t>
      </w:r>
    </w:p>
    <w:p>
      <w:r>
        <w:t xml:space="preserve">Aukey 4-Port USB 3.0 Aluminum Desktop Hub on houkutteleva muotoilu, jossa 4 porttia on sijoitettu vinoon, jolloin laitteiden pistokkeiden asettaminen on helpompaa. Portit on sijoitettu niin, että leveämmätkään asemat eivät häiritse muiden keskittimeen kytkettyjen laitteiden tilaa.&lt;br /&gt;&lt;br /&gt;Alumiinikeskuksen mukana toimitetaan 3 jalan USB 3.0 -kaapeli, jonka molemmissa päissä on tavalliset A-tyypin kokoiset pistokkeet.  Pistokkeissa on sininen sisus, joka osoittaa ne USB 3.0:ksi.  Kaapeli voidaan kytkeä USB 2.0 -porttiin, mutta se toimii vain USB 2.0 -nopeudella.  Kun M3H4-keskitin kytketään USB 3.0 -porttiin, se tarjoaa jopa 5 Gbps:n tiedonsiirtonopeuden.&lt;br /&gt;&lt;br /&gt;M3H4:n mitat ovat 3,75&amp;#34;L x 2,75&amp;#34;W x 1,25&amp;#34;H.  Etureuna viistää alaspäin istuakseen työpöydälle.  Näin pistoke tai muistitikku on todella helppo asettaa oikeaan asentoon.  Pieni sininen LED-valo ilmaisee virran ja toiminnan toiminnot. 3 ft. USB 3.0 -kaapeli liitetään keskittimen vasempaan päähän ja se on tarpeeksi pitkä ulottumaan pöytätietokoneen takaosaan USB 3.0 -porttiin.&lt;br /&gt;Tämä keskittin on yhteensopiva kaikkien Windows (XP, Vista, 7,8) PC-, Mac- tai Linux-pöytä- tai kannettavien tietokoneiden kanssa, joihin on asennettu viimeisimmät ohjelmistopäivitykset, ja se on taaksepäin yhteensopiva USB 2.0 / 1.1 -portin kanssa. Keskitin tukee hot swapping- ja plug &amp; play -toimintoa ilman lisäajureita.&lt;br /&gt;Se sisältää myös sisäänrakennetun ylijännitesuojan USB-laitteiden suojaamiseksi.  Tämä avainkeskitin on poikkeuksellinen tuote edulliseen hintaan.&lt;br /&gt;Toiminta on nopeaa ja tasaista myös silloin, kun siihen on liitetty kannettava kiintolevy.</w:t>
      </w:r>
    </w:p>
    <w:p>
      <w:r>
        <w:rPr>
          <w:b/>
        </w:rPr>
        <w:t xml:space="preserve">Tulos</w:t>
      </w:r>
    </w:p>
    <w:p>
      <w:r>
        <w:t xml:space="preserve">Aukey M3H4 4-porttinen USB 3.0 -alumiininen pöytätietokoneen keskittin</w:t>
      </w:r>
    </w:p>
    <w:p>
      <w:r>
        <w:rPr>
          <w:b/>
        </w:rPr>
        <w:t xml:space="preserve">Esimerkki 0.3892</w:t>
      </w:r>
    </w:p>
    <w:p>
      <w:r>
        <w:t xml:space="preserve">Tykkään todella käyttää niitä , ja värit ovat myös mukavia ! Ne on tehty hyvin ja myös kärjet eivät irtoa helposti.</w:t>
      </w:r>
    </w:p>
    <w:p>
      <w:r>
        <w:rPr>
          <w:b/>
        </w:rPr>
        <w:t xml:space="preserve">Tulos</w:t>
      </w:r>
    </w:p>
    <w:p>
      <w:r>
        <w:t xml:space="preserve">kynän</w:t>
      </w:r>
    </w:p>
    <w:p>
      <w:r>
        <w:rPr>
          <w:b/>
        </w:rPr>
        <w:t xml:space="preserve">Esimerkki 0.3893</w:t>
      </w:r>
    </w:p>
    <w:p>
      <w:r>
        <w:t xml:space="preserve">Ostin ensin Kindlen, sitten Kindle Fire HD:n. Nautin molemmista. Galaxy Tabletilla on vain enemmän tarjottavaa.</w:t>
      </w:r>
    </w:p>
    <w:p>
      <w:r>
        <w:rPr>
          <w:b/>
        </w:rPr>
        <w:t xml:space="preserve">Tulos</w:t>
      </w:r>
    </w:p>
    <w:p>
      <w:r>
        <w:t xml:space="preserve">Samsung Galaxy</w:t>
      </w:r>
    </w:p>
    <w:p>
      <w:r>
        <w:rPr>
          <w:b/>
        </w:rPr>
        <w:t xml:space="preserve">Esimerkki 0.3894</w:t>
      </w:r>
    </w:p>
    <w:p>
      <w:r>
        <w:t xml:space="preserve">Olen päivittänyt ATI HD 7970 ja GTX 970 vähentää ainakin 10º celsius huoneessani.&lt;br /&gt;&lt;br /&gt;Kortti on uskomaton... Pelit ultra high configilla ja maksimi FPS...</w:t>
      </w:r>
    </w:p>
    <w:p>
      <w:r>
        <w:rPr>
          <w:b/>
        </w:rPr>
        <w:t xml:space="preserve">Tulos</w:t>
      </w:r>
    </w:p>
    <w:p>
      <w:r>
        <w:t xml:space="preserve">Kortti on uskomaton.. Pelit, joissa on erittäin korkea konfiguraatio ja ...</w:t>
      </w:r>
    </w:p>
    <w:p>
      <w:r>
        <w:rPr>
          <w:b/>
        </w:rPr>
        <w:t xml:space="preserve">Esimerkki 0,3895</w:t>
      </w:r>
    </w:p>
    <w:p>
      <w:r>
        <w:t xml:space="preserve">Tästä ei ole valittamista.  Se teki juuri sen, mitä sen piti tehdä.  Tämä johto on rakennettu melko vahvaksi.</w:t>
      </w:r>
    </w:p>
    <w:p>
      <w:r>
        <w:rPr>
          <w:b/>
        </w:rPr>
        <w:t xml:space="preserve">Tulos</w:t>
      </w:r>
    </w:p>
    <w:p>
      <w:r>
        <w:t xml:space="preserve">Toimii hienosti odotetusti.</w:t>
      </w:r>
    </w:p>
    <w:p>
      <w:r>
        <w:rPr>
          <w:b/>
        </w:rPr>
        <w:t xml:space="preserve">Esimerkki 0,3896</w:t>
      </w:r>
    </w:p>
    <w:p>
      <w:r>
        <w:t xml:space="preserve">Toistaiseksi tämä sovitin on fantastinen! Siinä on virallinen Lenovon nimi, ja voin ottaa sen mukaan autoon ja kytkeä sen tupakansytyttimen pistorasiaan. PARAS SOVITIN, JOKA MINULLA ON KOSKAAN OLLUT!</w:t>
      </w:r>
    </w:p>
    <w:p>
      <w:r>
        <w:rPr>
          <w:b/>
        </w:rPr>
        <w:t xml:space="preserve">Tulos</w:t>
      </w:r>
    </w:p>
    <w:p>
      <w:r>
        <w:t xml:space="preserve">NIIN PITKÄLLE NIIN HYVIN!</w:t>
      </w:r>
    </w:p>
    <w:p>
      <w:r>
        <w:rPr>
          <w:b/>
        </w:rPr>
        <w:t xml:space="preserve">Esimerkki 0,3897</w:t>
      </w:r>
    </w:p>
    <w:p>
      <w:r>
        <w:t xml:space="preserve">Tämä tabletti on loistava. se on nopea, luotettava, helppokäyttöinen ja halpa. Pidin siitä niin paljon, että ostin kaksi 7&amp;#34; ematic-tablettia 9- ja 10-vuotiaille lapsenlapsilleni. Hankin itselleni 8&amp;#34; EGPOO8RD PRO -sarjan tabletin, koska se on parempi elokuvien katseluun, siinä on sekä etu- että takakamera, micro SD-korttipaikka-laajennettavissa 32 GB:n muistiin ja paljon muuta. Vaikka se ei voi&lt;br /&gt;viedä kannettavan tietokoneeni paikkaa, kaikkien saatavilla olevien sovellusten avulla se voi hoitaa suurimman osan päivittäisistä tehtävistä, joihin käytin kannettavaa tietokonettani, kuten pankkiasioihin, viestinvälitykseen ja verkkoselailuun. Uskallanko sanoa, että se tekee kaiken, mitä kallis Apple iPodini tekee?</w:t>
      </w:r>
    </w:p>
    <w:p>
      <w:r>
        <w:rPr>
          <w:b/>
        </w:rPr>
        <w:t xml:space="preserve">Tulos</w:t>
      </w:r>
    </w:p>
    <w:p>
      <w:r>
        <w:t xml:space="preserve">Tämä on loistava tabletti.</w:t>
      </w:r>
    </w:p>
    <w:p>
      <w:r>
        <w:rPr>
          <w:b/>
        </w:rPr>
        <w:t xml:space="preserve">Esimerkki 0.3898</w:t>
      </w:r>
    </w:p>
    <w:p>
      <w:r>
        <w:t xml:space="preserve">Se toimii hienosti. Se on hieman hauras, mutta hintaa ei voi voittaa.</w:t>
      </w:r>
    </w:p>
    <w:p>
      <w:r>
        <w:rPr>
          <w:b/>
        </w:rPr>
        <w:t xml:space="preserve">Tulos</w:t>
      </w:r>
    </w:p>
    <w:p>
      <w:r>
        <w:t xml:space="preserve">Viisi tähteä</w:t>
      </w:r>
    </w:p>
    <w:p>
      <w:r>
        <w:rPr>
          <w:b/>
        </w:rPr>
        <w:t xml:space="preserve">Esimerkki 0.3899</w:t>
      </w:r>
    </w:p>
    <w:p>
      <w:r>
        <w:t xml:space="preserve">WOW! Suuri halpa korjaus kannettavalle tietokoneelle, jonka WIFI-kortti on rikki. Tämä on erittäin pieni, et edes tiedä sen olevan siellä, kun se on kytketty. Älä anna pienen koon lannistaa sinua, tämä ei vaikuta nopeuteen, mitä ikinä. Voin muodostaa yhteyden ympäri taloni, ja jopa ulkona, jossa minun sisäänrakennettu kortti ei saa signaalia.</w:t>
      </w:r>
    </w:p>
    <w:p>
      <w:r>
        <w:rPr>
          <w:b/>
        </w:rPr>
        <w:t xml:space="preserve">Tulos</w:t>
      </w:r>
    </w:p>
    <w:p>
      <w:r>
        <w:t xml:space="preserve">SUPER PIENI, SUPER NOPEA</w:t>
      </w:r>
    </w:p>
    <w:p>
      <w:r>
        <w:rPr>
          <w:b/>
        </w:rPr>
        <w:t xml:space="preserve">Esimerkki 0.3900</w:t>
      </w:r>
    </w:p>
    <w:p>
      <w:r>
        <w:t xml:space="preserve">Erinomainen laatu, täsmälleen odotusten mukainen</w:t>
      </w:r>
    </w:p>
    <w:p>
      <w:r>
        <w:rPr>
          <w:b/>
        </w:rPr>
        <w:t xml:space="preserve">Tulos</w:t>
      </w:r>
    </w:p>
    <w:p>
      <w:r>
        <w:t xml:space="preserve">Viisi tähteä</w:t>
      </w:r>
    </w:p>
    <w:p>
      <w:r>
        <w:rPr>
          <w:b/>
        </w:rPr>
        <w:t xml:space="preserve">Esimerkki 0.3901</w:t>
      </w:r>
    </w:p>
    <w:p>
      <w:r>
        <w:t xml:space="preserve">Luin ohjeet ja asetin tuotteen oikein, mutta se ei istunut oikein.  Pystyin korjaamaan sen ilman, että se näytti liian pahalta.  Pidän väreistä ja se näyttää suojaavan kindleäni.</w:t>
      </w:r>
    </w:p>
    <w:p>
      <w:r>
        <w:rPr>
          <w:b/>
        </w:rPr>
        <w:t xml:space="preserve">Tulos</w:t>
      </w:r>
    </w:p>
    <w:p>
      <w:r>
        <w:t xml:space="preserve">Toimii melko hyvin.</w:t>
      </w:r>
    </w:p>
    <w:p>
      <w:r>
        <w:rPr>
          <w:b/>
        </w:rPr>
        <w:t xml:space="preserve">Esimerkki 0.3902</w:t>
      </w:r>
    </w:p>
    <w:p>
      <w:r>
        <w:t xml:space="preserve">Kuvan polttaminen dvd:lle/cd:lle ei onnistu millään tavalla. ei ohjelmistoa, eikä kyselyihin vastata.</w:t>
      </w:r>
    </w:p>
    <w:p>
      <w:r>
        <w:rPr>
          <w:b/>
        </w:rPr>
        <w:t xml:space="preserve">Tulos</w:t>
      </w:r>
    </w:p>
    <w:p>
      <w:r>
        <w:t xml:space="preserve">Ei tee kaikkea, mitä väitettiin</w:t>
      </w:r>
    </w:p>
    <w:p>
      <w:r>
        <w:rPr>
          <w:b/>
        </w:rPr>
        <w:t xml:space="preserve">Esimerkki 0.3903</w:t>
      </w:r>
    </w:p>
    <w:p>
      <w:r>
        <w:t xml:space="preserve">Toimii kuten on ilmoitettu ilman ongelmia toistaiseksi</w:t>
      </w:r>
    </w:p>
    <w:p>
      <w:r>
        <w:rPr>
          <w:b/>
        </w:rPr>
        <w:t xml:space="preserve">Tulos</w:t>
      </w:r>
    </w:p>
    <w:p>
      <w:r>
        <w:t xml:space="preserve">Viisi tähteä</w:t>
      </w:r>
    </w:p>
    <w:p>
      <w:r>
        <w:rPr>
          <w:b/>
        </w:rPr>
        <w:t xml:space="preserve">Esimerkki 0.3904</w:t>
      </w:r>
    </w:p>
    <w:p>
      <w:r>
        <w:t xml:space="preserve">Toimii loistavasti Sony 60&amp;#34; SXRD.  Korjattu vilkkuvat valot, virran katkaisu ongelma.  Näyttää täsmälleen samalta kuin OEM-yksikkö.  Vaatii vanhasta tuulettimesta peräisin olevien pienten kumisten välikappaleiden uudelleenkäyttöä.  Helppo vaihto, ohjeet löytyvät youtubesta.</w:t>
      </w:r>
    </w:p>
    <w:p>
      <w:r>
        <w:rPr>
          <w:b/>
        </w:rPr>
        <w:t xml:space="preserve">Tulos</w:t>
      </w:r>
    </w:p>
    <w:p>
      <w:r>
        <w:t xml:space="preserve">Toimii loistavasti, suora korvaaja 60" Sony SXRD:lle.</w:t>
      </w:r>
    </w:p>
    <w:p>
      <w:r>
        <w:rPr>
          <w:b/>
        </w:rPr>
        <w:t xml:space="preserve">Esimerkki 0.3905</w:t>
      </w:r>
    </w:p>
    <w:p>
      <w:r>
        <w:t xml:space="preserve">Tämä Kindle Fire lähetettiin korvaavaksi laitteelle, jonka sain 2 vuotta sitten joululahjaksi. Ensimmäisessä oli ongelma, ettei sitä voitu ladata, koska portti oli heiluva ja löysä. En tiedä, oliko se rakenteellinen vika omassani vai oliko se yleinen ongelma ensimmäisen sukupolven Kindleissä. Soitin asiakaspalveluun, he suorittivat minulle vianmäärityksen ja ongelman selvittämisen jälkeen he lähettivät minulle postitse UUDEN Kindlen. Sain sen 2 päivää myöhemmin ja lähetin rikkinäisen takaisin. He maksoivat postikulut ja kaiken muun. Todella helppoa. Ei ongelmia tämän kanssa! Rakastan Kindleäni.</w:t>
      </w:r>
    </w:p>
    <w:p>
      <w:r>
        <w:rPr>
          <w:b/>
        </w:rPr>
        <w:t xml:space="preserve">Tulos</w:t>
      </w:r>
    </w:p>
    <w:p>
      <w:r>
        <w:t xml:space="preserve">Amazonin asiakaspalvelu on paras!</w:t>
      </w:r>
    </w:p>
    <w:p>
      <w:r>
        <w:rPr>
          <w:b/>
        </w:rPr>
        <w:t xml:space="preserve">Esimerkki 0.3906</w:t>
      </w:r>
    </w:p>
    <w:p>
      <w:r>
        <w:t xml:space="preserve">Tämä näyttö on hieno, ja se on asennettu seinälle keittiöön toimimaan kodin keskusyksikkönä. Sitä käytetään enimmäkseen televisioon (windows media center).&lt;br /&gt;&lt;br /&gt;Minulla on kuitenkin muutama ongelma:&lt;br /&gt;&lt;br /&gt;Näytön lasin taakse on asettunut muutama pölyhiukkanen - ne näyttävät melkein kuolleilta pikseleiltä, mutta kun siihen kohdistetaan valoa, näkee, että pölyhiukkanen heijastaa valoa.  (-2 tähteä) Seinälle asennettavaan, kaukaa katselukäyttööni tämä ei oikeastaan haittaa, mutta jos tämä olisi henkilökohtainen monitorini, joutuisin palauttamaan sen.&lt;br /&gt;&lt;br /&gt;Sisäänrakennetut kaiuttimet ovat säälittävät.&lt;br /&gt;&lt;br /&gt;Ei hdmi:tä</w:t>
      </w:r>
    </w:p>
    <w:p>
      <w:r>
        <w:rPr>
          <w:b/>
        </w:rPr>
        <w:t xml:space="preserve">Tulos</w:t>
      </w:r>
    </w:p>
    <w:p>
      <w:r>
        <w:t xml:space="preserve">Suuri kosketusnäytön näyttö, lika lasin takana</w:t>
      </w:r>
    </w:p>
    <w:p>
      <w:r>
        <w:rPr>
          <w:b/>
        </w:rPr>
        <w:t xml:space="preserve">Esimerkki 0.3907</w:t>
      </w:r>
    </w:p>
    <w:p>
      <w:r>
        <w:t xml:space="preserve">Helppo asentaa.  Mukava käyttöliittymä.  Loistava nopeus ja kantama.</w:t>
      </w:r>
    </w:p>
    <w:p>
      <w:r>
        <w:rPr>
          <w:b/>
        </w:rPr>
        <w:t xml:space="preserve">Tulos</w:t>
      </w:r>
    </w:p>
    <w:p>
      <w:r>
        <w:t xml:space="preserve">Viisi tähteä</w:t>
      </w:r>
    </w:p>
    <w:p>
      <w:r>
        <w:rPr>
          <w:b/>
        </w:rPr>
        <w:t xml:space="preserve">Esimerkki 0.3908</w:t>
      </w:r>
    </w:p>
    <w:p>
      <w:r>
        <w:t xml:space="preserve">Tämä on loistava tuote.  Annoin sille 4 tähteä, koska puristin ei ole paras mahdollinen.  Se on todella karkea ja naarmuttaa kilpeä.  Käytin kynsipuskuria tasoittaakseni sitä, ja se jätti silti pieniä naarmuja suojaan.  Olin huolissani märän suojan käyttämisestä, mutta se toimi todella hyvin.  Sain pienen hiuksen siihen ja pystyin nostamaan sen ylös, suihkuttamaan hiuksen, poistamaan sen ja sain sen takaisin alas.  Suojassa oli pieniä kuplia ja juonteita (niistä kohdista, joista nostin sen), mutta ne hävisivät kokonaan 24 tunnin aikana, jolloin se oli siinä.  Käytä varovaisuutta kaiuttimien ympärillä ja yritä olla päästämättä niihin liikaa kosteutta.  Minulla niitä oli jonkin verran, mutta ne ovat kunnossa.  Koska ne peittävät suurimman osan sivuista, kannattaa ehkä laittaa niihin maalarinteippiä ennen suojaimen levittämistä, jotta voit puristaa nesteen teipin yli.  Poista teippi kuitenkin heti levityksen jälkeen, jotta mahdollinen kosteus pääsee kuivumaan.&lt;br /&gt;&lt;br /&gt;Sinun täytyy tehdä märkälevitys, jotta saat kaiken tarkasti.  Kun olet kerran mennyt märkä, et enää koskaan palaa takaisin.  Teettekö sellaista Samsung Galaxy S3:lle?</w:t>
      </w:r>
    </w:p>
    <w:p>
      <w:r>
        <w:rPr>
          <w:b/>
        </w:rPr>
        <w:t xml:space="preserve">Tulos</w:t>
      </w:r>
    </w:p>
    <w:p>
      <w:r>
        <w:t xml:space="preserve">Erittäin suojaava</w:t>
      </w:r>
    </w:p>
    <w:p>
      <w:r>
        <w:rPr>
          <w:b/>
        </w:rPr>
        <w:t xml:space="preserve">Esimerkki 0.3909</w:t>
      </w:r>
    </w:p>
    <w:p>
      <w:r>
        <w:t xml:space="preserve">juuri osti tämän uuden tapauksen ja absoluuttinen rakastan sitä! sen niin söpö!</w:t>
      </w:r>
    </w:p>
    <w:p>
      <w:r>
        <w:rPr>
          <w:b/>
        </w:rPr>
        <w:t xml:space="preserve">Tulos</w:t>
      </w:r>
    </w:p>
    <w:p>
      <w:r>
        <w:t xml:space="preserve">Viisi tähteä</w:t>
      </w:r>
    </w:p>
    <w:p>
      <w:r>
        <w:rPr>
          <w:b/>
        </w:rPr>
        <w:t xml:space="preserve">Esimerkki 0.3910</w:t>
      </w:r>
    </w:p>
    <w:p>
      <w:r>
        <w:t xml:space="preserve">Minulla oli yhdistelmä SBG6580, mutta se nollautui jatkuvasti ja menetti tilapäisesti yhteyden ISP:hen. Ostin tämän yhdessä erillisen reitittimen kanssa, eikä yhteyttä ISP:hen ole sen jälkeen katkennut. Nopeudet ovat erinomaiset.</w:t>
      </w:r>
    </w:p>
    <w:p>
      <w:r>
        <w:rPr>
          <w:b/>
        </w:rPr>
        <w:t xml:space="preserve">Tulos</w:t>
      </w:r>
    </w:p>
    <w:p>
      <w:r>
        <w:t xml:space="preserve">Erinomainen kaapelimodeemi</w:t>
      </w:r>
    </w:p>
    <w:p>
      <w:r>
        <w:rPr>
          <w:b/>
        </w:rPr>
        <w:t xml:space="preserve">Esimerkki 0.3911</w:t>
      </w:r>
    </w:p>
    <w:p>
      <w:r>
        <w:t xml:space="preserve">Siistiä tavaraa ja sen helppo sijoittaa se sytyttää, jotta se voi näyttää hieman hauskempi ei, että tylsä harmaa. Suositeltava</w:t>
      </w:r>
    </w:p>
    <w:p>
      <w:r>
        <w:rPr>
          <w:b/>
        </w:rPr>
        <w:t xml:space="preserve">Tulos</w:t>
      </w:r>
    </w:p>
    <w:p>
      <w:r>
        <w:t xml:space="preserve">Niin siistiä.</w:t>
      </w:r>
    </w:p>
    <w:p>
      <w:r>
        <w:rPr>
          <w:b/>
        </w:rPr>
        <w:t xml:space="preserve">Esimerkki 0.3912</w:t>
      </w:r>
    </w:p>
    <w:p>
      <w:r>
        <w:t xml:space="preserve">Jos sinulla on RP-452X2 Koolance Dual Bay Reservoir ja käytät kahta pumppua, suosittelen lämpimästi. Varmista, että sinulla on oikea versio säiliöllesi (minun oli 1.3).  Asennus on helppoa.</w:t>
      </w:r>
    </w:p>
    <w:p>
      <w:r>
        <w:rPr>
          <w:b/>
        </w:rPr>
        <w:t xml:space="preserve">Tulos</w:t>
      </w:r>
    </w:p>
    <w:p>
      <w:r>
        <w:t xml:space="preserve">Helppo asennus !</w:t>
      </w:r>
    </w:p>
    <w:p>
      <w:r>
        <w:rPr>
          <w:b/>
        </w:rPr>
        <w:t xml:space="preserve">Esimerkki 0.3913</w:t>
      </w:r>
    </w:p>
    <w:p>
      <w:r>
        <w:t xml:space="preserve">Jos tarvitset pitkän mikro-usb-kaapelin, tämä on loistava.  En voi kuvitella parempaa.</w:t>
      </w:r>
    </w:p>
    <w:p>
      <w:r>
        <w:rPr>
          <w:b/>
        </w:rPr>
        <w:t xml:space="preserve">Tulos</w:t>
      </w:r>
    </w:p>
    <w:p>
      <w:r>
        <w:t xml:space="preserve">Mukava kaapeli</w:t>
      </w:r>
    </w:p>
    <w:p>
      <w:r>
        <w:rPr>
          <w:b/>
        </w:rPr>
        <w:t xml:space="preserve">Esimerkki 0.3914</w:t>
      </w:r>
    </w:p>
    <w:p>
      <w:r>
        <w:t xml:space="preserve">Kauheat yhteysongelmat, jotka tekevät niistä käyttökelvottomia Applen tuotteille. Joskus yhteyden saa aikaan, jos kaapelia taivuttaa ja vääntää törkeillä tavoilla. En suosittele koskaan, en kenellekään.</w:t>
      </w:r>
    </w:p>
    <w:p>
      <w:r>
        <w:rPr>
          <w:b/>
        </w:rPr>
        <w:t xml:space="preserve">Tulos</w:t>
      </w:r>
    </w:p>
    <w:p>
      <w:r>
        <w:t xml:space="preserve">yhteys on kuolema</w:t>
      </w:r>
    </w:p>
    <w:p>
      <w:r>
        <w:rPr>
          <w:b/>
        </w:rPr>
        <w:t xml:space="preserve">Esimerkki 0.3915</w:t>
      </w:r>
    </w:p>
    <w:p>
      <w:r>
        <w:t xml:space="preserve">Juuri sitä, mitä odotin, mutta hieman kevyempi kuin luulin. Osta tämä uudelleen kalustettuna hyvään hintaan, olen iloinen, että ostin sen.&lt;br /&gt;&lt;br /&gt;Pidän siitä.</w:t>
      </w:r>
    </w:p>
    <w:p>
      <w:r>
        <w:rPr>
          <w:b/>
        </w:rPr>
        <w:t xml:space="preserve">Tulos</w:t>
      </w:r>
    </w:p>
    <w:p>
      <w:r>
        <w:t xml:space="preserve">Loistava kone</w:t>
      </w:r>
    </w:p>
    <w:p>
      <w:r>
        <w:rPr>
          <w:b/>
        </w:rPr>
        <w:t xml:space="preserve">Esimerkki 0.3916</w:t>
      </w:r>
    </w:p>
    <w:p>
      <w:r>
        <w:t xml:space="preserve">Tämä tuote toimii täysin kuten mainostetaan.  Minulla ei ole mitään ongelmia siirtyä edestakaisin kannettavan tietokoneen ja pöytätietokoneen välillä.  En käytä äänikaapeleita, koska ne on rajoitettu 2-kanavaiseen stereoon ja minulla on 5.1-asetus, joten en voi kommentoida sitä.</w:t>
      </w:r>
    </w:p>
    <w:p>
      <w:r>
        <w:rPr>
          <w:b/>
        </w:rPr>
        <w:t xml:space="preserve">Tulos</w:t>
      </w:r>
    </w:p>
    <w:p>
      <w:r>
        <w:t xml:space="preserve">Toimii kuten mainostetaan</w:t>
      </w:r>
    </w:p>
    <w:p>
      <w:r>
        <w:rPr>
          <w:b/>
        </w:rPr>
        <w:t xml:space="preserve">Esimerkki 0.3917</w:t>
      </w:r>
    </w:p>
    <w:p>
      <w:r>
        <w:t xml:space="preserve">Ostin tämän tietokoneen, jotta minulla olisi pienempi tietokone matkustamista varten.  Näppäimistö on paljon pienempi kuin tavallinen näppäimistö (mikä on odotettavissa), mutta se on niin pieni, että osun aina vääriin näppäimiin.  Minulla on myös ollut monia ongelmia kosketusnäyttöominaisuuden kanssa ja tietokoneen vaihtaessa näyttöä kesken kirjoittamisen.  (Se on erittäin ärsyttävää, kun kirjoitat työasiakirjaa ja Netflix-elokuva alkaa pyöriä.)  Olen omistanut muita HP:n tietokoneita aiemmin eikä minulla ole koskaan ollut ongelmia niiden kanssa, kuten tässä tapauksessa.  Ehkä sain vain sitruunan...</w:t>
      </w:r>
    </w:p>
    <w:p>
      <w:r>
        <w:rPr>
          <w:b/>
        </w:rPr>
        <w:t xml:space="preserve">Tulos</w:t>
      </w:r>
    </w:p>
    <w:p>
      <w:r>
        <w:t xml:space="preserve">Yksi huonoimmista tietokoneistani.</w:t>
      </w:r>
    </w:p>
    <w:p>
      <w:r>
        <w:rPr>
          <w:b/>
        </w:rPr>
        <w:t xml:space="preserve">Esimerkki 0.3918</w:t>
      </w:r>
    </w:p>
    <w:p>
      <w:r>
        <w:t xml:space="preserve">Muotoilu on parempi kuin edellisessä, joka minulla oli; kynä on paremmin rakennettu ja padista ulos tuleva johto on paremmassa paikassa. En voi pudottaa ja vetää tiedostoja ikkunasta toiseen ilman outoa häiriötä, mutta kaikki muu on hienoa.</w:t>
      </w:r>
    </w:p>
    <w:p>
      <w:r>
        <w:rPr>
          <w:b/>
        </w:rPr>
        <w:t xml:space="preserve">Tulos</w:t>
      </w:r>
    </w:p>
    <w:p>
      <w:r>
        <w:t xml:space="preserve">Muotoilu on parempi kuin edellinen, joka minulla oli.</w:t>
      </w:r>
    </w:p>
    <w:p>
      <w:r>
        <w:rPr>
          <w:b/>
        </w:rPr>
        <w:t xml:space="preserve">Esimerkki 0.3919</w:t>
      </w:r>
    </w:p>
    <w:p>
      <w:r>
        <w:t xml:space="preserve">Erittäin hyvä vaihtoehto näppäimistöillä varustetuille levykkeille.</w:t>
      </w:r>
    </w:p>
    <w:p>
      <w:r>
        <w:rPr>
          <w:b/>
        </w:rPr>
        <w:t xml:space="preserve">Tulos</w:t>
      </w:r>
    </w:p>
    <w:p>
      <w:r>
        <w:t xml:space="preserve">Neljä tähteä</w:t>
      </w:r>
    </w:p>
    <w:p>
      <w:r>
        <w:rPr>
          <w:b/>
        </w:rPr>
        <w:t xml:space="preserve">Esimerkki 0.3920</w:t>
      </w:r>
    </w:p>
    <w:p>
      <w:r>
        <w:t xml:space="preserve">Ei kovin hyvä kantama, mutta kaikki muu oli kohdallaan.</w:t>
      </w:r>
    </w:p>
    <w:p>
      <w:r>
        <w:rPr>
          <w:b/>
        </w:rPr>
        <w:t xml:space="preserve">Tulos</w:t>
      </w:r>
    </w:p>
    <w:p>
      <w:r>
        <w:t xml:space="preserve">Kolme tähteä</w:t>
      </w:r>
    </w:p>
    <w:p>
      <w:r>
        <w:rPr>
          <w:b/>
        </w:rPr>
        <w:t xml:space="preserve">Esimerkki 0,3921</w:t>
      </w:r>
    </w:p>
    <w:p>
      <w:r>
        <w:t xml:space="preserve">Tuote toimii kuvatulla tavalla. Käytin sitä 500 gigatavun sata-kiintolevylle, josta tarvitsin tärkeitä ohjelmistoja. Se on rahan arvoinen.</w:t>
      </w:r>
    </w:p>
    <w:p>
      <w:r>
        <w:rPr>
          <w:b/>
        </w:rPr>
        <w:t xml:space="preserve">Tulos</w:t>
      </w:r>
    </w:p>
    <w:p>
      <w:r>
        <w:t xml:space="preserve">Anker® USB 3.0 SATA 3ft muunnoskaapeli 2,5 tuuman/3,5 tuuman...</w:t>
      </w:r>
    </w:p>
    <w:p>
      <w:r>
        <w:rPr>
          <w:b/>
        </w:rPr>
        <w:t xml:space="preserve">Esimerkki 0.3922</w:t>
      </w:r>
    </w:p>
    <w:p>
      <w:r>
        <w:t xml:space="preserve">Olemme erittäin tyytyväisiä siihen.  Tavallaan toivomme, että olisimme valinneet 8.5:n (isompi näyttö)&lt;br /&gt;Mutta HDX 7:n selkeys ja terävyys on mahtava.</w:t>
      </w:r>
    </w:p>
    <w:p>
      <w:r>
        <w:rPr>
          <w:b/>
        </w:rPr>
        <w:t xml:space="preserve">Tulos</w:t>
      </w:r>
    </w:p>
    <w:p>
      <w:r>
        <w:t xml:space="preserve">Olemme erittäin tyytyväisiä siihen.</w:t>
      </w:r>
    </w:p>
    <w:p>
      <w:r>
        <w:rPr>
          <w:b/>
        </w:rPr>
        <w:t xml:space="preserve">Esimerkki 0.3923</w:t>
      </w:r>
    </w:p>
    <w:p>
      <w:r>
        <w:t xml:space="preserve">Tämä on kaikin puolin loistava laite. Olen käyttänyt sitä viimeiset pari viikkoa, ja se on täyttänyt kaikki tarpeeni. Se sopii erinomaisesti tekstinkäsittelyyn, ja se selviytyy melkein mistä tahansa ohjelmasta lukuun ottamatta joitakin huippupelejä tai erityisen resursseja vaativia ohjelmia. Vaikka joissakin arvosteluissa täällä on kerrottu, että kosketuslevy ja näppäimistötelakan ja tabletin välinen yhteys on hankala, minulla ei ole ollut mitään ongelmia kummankaan asian kanssa. Itse asiassa tämä laite on korvannut pöytätietokoneeni. Minulla ei ole ollut tarvetta kytkeä sitä pöytätietokoneeseeni sen jälkeen, kun sain T100:n. Suosittelen tätä laitetta ehdottomasti kaikille!</w:t>
      </w:r>
    </w:p>
    <w:p>
      <w:r>
        <w:rPr>
          <w:b/>
        </w:rPr>
        <w:t xml:space="preserve">Tulos</w:t>
      </w:r>
    </w:p>
    <w:p>
      <w:r>
        <w:t xml:space="preserve">Mahtava laite</w:t>
      </w:r>
    </w:p>
    <w:p>
      <w:r>
        <w:rPr>
          <w:b/>
        </w:rPr>
        <w:t xml:space="preserve">Esimerkki 0.3924</w:t>
      </w:r>
    </w:p>
    <w:p>
      <w:r>
        <w:t xml:space="preserve">1,80 GHz:n prosessori riittää gadgetin kanssa pelaamiseen, pidin sitä suorituskyvyltään nopeampana ja toivon samaa suorituskykyä useiden kuukausien käytön jälkeen.</w:t>
      </w:r>
    </w:p>
    <w:p>
      <w:r>
        <w:rPr>
          <w:b/>
        </w:rPr>
        <w:t xml:space="preserve">Tulos</w:t>
      </w:r>
    </w:p>
    <w:p>
      <w:r>
        <w:t xml:space="preserve">Olen tyytyväinen suorituskykyyn</w:t>
      </w:r>
    </w:p>
    <w:p>
      <w:r>
        <w:rPr>
          <w:b/>
        </w:rPr>
        <w:t xml:space="preserve">Esimerkki 0,3925</w:t>
      </w:r>
    </w:p>
    <w:p>
      <w:r>
        <w:t xml:space="preserve">Ilman tätä kannettavaa laturia zombit hyökkäävät länsirannikolle parhaillaan. Kiitos super mahtava kannettava laturi.</w:t>
      </w:r>
    </w:p>
    <w:p>
      <w:r>
        <w:rPr>
          <w:b/>
        </w:rPr>
        <w:t xml:space="preserve">Tulos</w:t>
      </w:r>
    </w:p>
    <w:p>
      <w:r>
        <w:t xml:space="preserve">Nice</w:t>
      </w:r>
    </w:p>
    <w:p>
      <w:r>
        <w:rPr>
          <w:b/>
        </w:rPr>
        <w:t xml:space="preserve">Esimerkki 0,3926</w:t>
      </w:r>
    </w:p>
    <w:p>
      <w:r>
        <w:t xml:space="preserve">Ostin 3 kpl yritystä varten. &lt;br /&gt;Ykkönen toimii loistavasti HP DJ 9800:n kanssa. &lt;br /&gt;Kakkonen ei. &lt;br /&gt;Se näkee tulostimen, Canon D861, mutta mitään ei tulostunut.  &lt;br /&gt;Netgear sanoi, että se ei ole yhteensopiva tulostimen kanssa. &lt;br /&gt;3. tulosti vain kerran HP Color Laserjet 4550:llä. &lt;br /&gt;Nyt mukana toimitettu admin-ohjelma ei näe kumpaakaan 2. &amp; 3. &lt;br /&gt;. &lt;br /&gt; &lt;br /&gt;Kokonaisuudessaan asennuksen pitäisi olla yksinkertaisempi. &lt;br /&gt;Tehdasasetuksena oleva staattinen IP 192.168.0.150 on väärä valinta. &lt;br /&gt;Ei reset-painiketta. &lt;br /&gt;Johdon irrottaminen palauttaa laitteen tehdasasetuksiin. &lt;br /&gt;Se tarkoittaa, että se on asetettava uudelleen jokaisella virran katkaisulla. &lt;br /&gt;Ei koskaan kuultu konsepti IT-alalla!!! &lt;br /&gt;Odotan ammattimaisempaa ratkaisua Netgearilta.</w:t>
      </w:r>
    </w:p>
    <w:p>
      <w:r>
        <w:rPr>
          <w:b/>
        </w:rPr>
        <w:t xml:space="preserve">Tulos</w:t>
      </w:r>
    </w:p>
    <w:p>
      <w:r>
        <w:t xml:space="preserve">1 3:sta toimii</w:t>
      </w:r>
    </w:p>
    <w:p>
      <w:r>
        <w:rPr>
          <w:b/>
        </w:rPr>
        <w:t xml:space="preserve">Esimerkki 0.3927</w:t>
      </w:r>
    </w:p>
    <w:p>
      <w:r>
        <w:t xml:space="preserve">Vuoden 2010 lopun Mac Pro (5,1) on loistava tietokone, jossa on yksi kaikkien aikojen huonoimmista Bluetooth-antenneista.  Ellei taikahiiresi ole 6&amp;#34; päässä laatikosta, onnea sinulle. &lt;br /&gt;&lt;br /&gt;Mutta lisää yksi näistä pennuista lähempänä olevaan USB-porttiin kinonäytön takana (tai missä tahansa muualla), ja yhtäkkiä hiiri seuraa kuin mestari!  En olisi yllättynyt, jos hiiren akkukesto pitenisi, koska sen on luultavasti lähetettävä nyt vähemmällä virralla (jos se on edes mahdollista -- en tiedä tarpeeksi Bluetoothista).&lt;br /&gt;&lt;br /&gt;Yhteenveto: halpa, EI ASENNETTAVIA AJUREITA, toimii heti, helppo.&lt;br /&gt;&lt;br /&gt;-1 tähti vain siksi, että se vilkuttaa sinistä LEDiä @~2Hz jatkuvasti.  En näe sitä ollenkaan, koska se on monitorini takana, mutta se on varmasti jotain, joka ärsyttää joitakin ihmisiä.&lt;br /&gt;&lt;br /&gt;Huomautus: tästä tuotteesta on olemassa uudempi versio: GBU521.  Olen kuullut, että se ei pelaa niin hyvin Macien kanssa, joten hankin tämän vanhemman GBU421:n.  Ei valittamista.  Jos yrität vain korjata hiiren huonon Bluetooth-vastaanoton ongelmaa, älä ota riskiä uudemman kanssa.  Hanki vain GBU421 ja ole tyytyväinen.</w:t>
      </w:r>
    </w:p>
    <w:p>
      <w:r>
        <w:rPr>
          <w:b/>
        </w:rPr>
        <w:t xml:space="preserve">Tulos</w:t>
      </w:r>
    </w:p>
    <w:p>
      <w:r>
        <w:t xml:space="preserve">Sopii erinomaisesti vuoden 2010 lopun Mac Pron huonon Bluetooth-vastaanoton korjaamiseen.</w:t>
      </w:r>
    </w:p>
    <w:p>
      <w:r>
        <w:rPr>
          <w:b/>
        </w:rPr>
        <w:t xml:space="preserve">Esimerkki 0.3928</w:t>
      </w:r>
    </w:p>
    <w:p>
      <w:r>
        <w:t xml:space="preserve">Minkä tahansa eReaderin valitsetkin, ota huomioon, että on olemassa kaksi vähimmäisvaatimusta: suuri luettelo ja eInk. Ensimmäinen on ilmeinen. Miksi ostaisit eReaderin, jos et voi helposti hankkia mitä tahansa kirjaa, jonka voit hakea suuresta kirjakaupasta? Toisesta ei saa tehdä alennusta. Jos ostat eReaderin, jossa on taustavalo, silmäsi väsyvät luvun tai kahden jälkeen, ja pelkään, että sillä on vaarallisia vaikutuksia raskaille lukijoille.&lt;br /&gt;&lt;br /&gt;Syy, miksi annan Kindlelle viisi tähteä, on se, että se on yksi kahdesta eReaderista (eReader-ohjelmisto mukaan lukien), jotka täyttävät tämän kriteerin. Pahoittelijat valittavat aivan oikeutetusti Kindlen wiz-bang-suunnitteluun liittyvistä ongelmista. Mutta ellei laite täytä näitä kahta vaatimusta, se ei ole eReader.</w:t>
      </w:r>
    </w:p>
    <w:p>
      <w:r>
        <w:rPr>
          <w:b/>
        </w:rPr>
        <w:t xml:space="preserve">Tulos</w:t>
      </w:r>
    </w:p>
    <w:p>
      <w:r>
        <w:t xml:space="preserve">Miksi 5 eikä 4 tähteä?</w:t>
      </w:r>
    </w:p>
    <w:p>
      <w:r>
        <w:rPr>
          <w:b/>
        </w:rPr>
        <w:t xml:space="preserve">Esimerkki 0.3929</w:t>
      </w:r>
    </w:p>
    <w:p>
      <w:r>
        <w:t xml:space="preserve">Tämä kaiutinjärjestelmä ei ole muuta kuin hyvä, ei erinomainen, pöytätietokoneen kaiutinjärjestelmä.  Sen pieni bassokaiutin on helppo piilottaa tietokoneen näytön taakse, ja vasemman ja oikean puolen yksiköt ovat kompakteja ja hyvännäköisiä.  Ääni on paras matalalla tai keskivoimakkuudella matalalla pohja-asetuksella, ja tämä ääni on laadultaan hyväksyttävä lähes kaikilla alueilla.  Musiikki kuulostaa hyvältä.  Älä kuitenkaan odota niiltä mitään \"kotiteatteri\"-ominaisuuksia.  Älä odota, että ääni täyttää huoneen.  Saan silti parempaa laatua hyvillä kuulokkeilla.  Todella edulliseen hintaan ostaisin kuitenkin tämän järjestelmän uudelleen tätä rajoitettua erityistarvetta varten.  Ne tekevät työnsä.  Pidän erityisesti erillisestä on-off-säätökytkimestä, johon pääsen helposti käsiksi monitorinäytön takana.</w:t>
      </w:r>
    </w:p>
    <w:p>
      <w:r>
        <w:rPr>
          <w:b/>
        </w:rPr>
        <w:t xml:space="preserve">Tulos</w:t>
      </w:r>
    </w:p>
    <w:p>
      <w:r>
        <w:t xml:space="preserve">Hyvä työpöydälle</w:t>
      </w:r>
    </w:p>
    <w:p>
      <w:r>
        <w:rPr>
          <w:b/>
        </w:rPr>
        <w:t xml:space="preserve">Esimerkki 0.3930</w:t>
      </w:r>
    </w:p>
    <w:p>
      <w:r>
        <w:t xml:space="preserve">Älä osta, ostin tämän appivanhemmilleni Floridaan.  Asennettu toimi hienosti 2 kuukautta. Lakkasi toimimasta. Palautettiin, toinen lakkasi toimimasta 3 kuukauden kuluttua.  Kaikki valot paloivat, mutta ei puhunut modeemin kanssa.  Ilmeisesti Netgearin kiinalaisen tehtaan laatu on puutteellinen.  Pysyn Linksysissä tästä lähtien.</w:t>
      </w:r>
    </w:p>
    <w:p>
      <w:r>
        <w:rPr>
          <w:b/>
        </w:rPr>
        <w:t xml:space="preserve">Tulos</w:t>
      </w:r>
    </w:p>
    <w:p>
      <w:r>
        <w:t xml:space="preserve">Asennettu toimi hienosti 2 kuukautta</w:t>
      </w:r>
    </w:p>
    <w:p>
      <w:r>
        <w:rPr>
          <w:b/>
        </w:rPr>
        <w:t xml:space="preserve">Esimerkki 0.3931</w:t>
      </w:r>
    </w:p>
    <w:p>
      <w:r>
        <w:t xml:space="preserve">Hankin tämän Visual Land Prestige 10 -tablettia varten, eikä se oikein sovi kiinnikkeen kokoonpanoon. En oikeastaan kutsuisi sitä &amp;#34;koteloksi&amp;#34;, vaan näppäimistön kokoontaitettavaksi lisäosaksi ... joka toimii OK, jos etsit näppäimistöä. Jos haluat suojaa matkustamista ja muuta vastaavaa varten, valitse pehmustettu kotelo.</w:t>
      </w:r>
    </w:p>
    <w:p>
      <w:r>
        <w:rPr>
          <w:b/>
        </w:rPr>
        <w:t xml:space="preserve">Tulos</w:t>
      </w:r>
    </w:p>
    <w:p>
      <w:r>
        <w:t xml:space="preserve">OK Näppäimistön arvo</w:t>
      </w:r>
    </w:p>
    <w:p>
      <w:r>
        <w:rPr>
          <w:b/>
        </w:rPr>
        <w:t xml:space="preserve">Esimerkki 0.3932</w:t>
      </w:r>
    </w:p>
    <w:p>
      <w:r>
        <w:t xml:space="preserve">Se niin niin kohde , laitoin sen minun iPad se kattaa, mutta kuten sanoin kuplia ei mene pois.</w:t>
      </w:r>
    </w:p>
    <w:p>
      <w:r>
        <w:rPr>
          <w:b/>
        </w:rPr>
        <w:t xml:space="preserve">Tulos</w:t>
      </w:r>
    </w:p>
    <w:p>
      <w:r>
        <w:t xml:space="preserve">Vain säännöllinen suoja ei ole niin selkeä , kuplia</w:t>
      </w:r>
    </w:p>
    <w:p>
      <w:r>
        <w:rPr>
          <w:b/>
        </w:rPr>
        <w:t xml:space="preserve">Esimerkki 0,3933</w:t>
      </w:r>
    </w:p>
    <w:p>
      <w:r>
        <w:t xml:space="preserve">En ole kovin vaikuttunut juuri nyt. Minulla on ollut tämä tabletti viikon ajan, eikä näyttö aina tunnista kosketustani. Olen myös nähnyt, kuinka se on muutaman kerran pätkinyt, jolloin näyttö on muuttunut mustavalkoiseksi. Haluaisin todella hyvityksen tai toisen tabletin, minusta tuntuu, että olen tuhlannut rahaa, jota tuskin tarvitsee maksaa tästä tuotteesta. Useat ihmiset, joilla on Nexus 7, sanoivat, että tämä on yksi parhaista tableteista. Olen eri mieltä ja kadun tätä ostosta varsinkin nyt, kun minulta on mennyt yli 30 minuuttia aikaa yrittää kirjoittaa tämä arvostelu.</w:t>
      </w:r>
    </w:p>
    <w:p>
      <w:r>
        <w:rPr>
          <w:b/>
        </w:rPr>
        <w:t xml:space="preserve">Tulos</w:t>
      </w:r>
    </w:p>
    <w:p>
      <w:r>
        <w:t xml:space="preserve">Viikon vanha, häiriöitä ja ei aina tunnista kosketusnäyttöä.</w:t>
      </w:r>
    </w:p>
    <w:p>
      <w:r>
        <w:rPr>
          <w:b/>
        </w:rPr>
        <w:t xml:space="preserve">Esimerkki 0.3934</w:t>
      </w:r>
    </w:p>
    <w:p>
      <w:r>
        <w:t xml:space="preserve">fantastinen hiiri, hyvä toiminta, helppo asentaa ja käyttää; suosittelen kenelle tahansa; paljon parempi kuin alkuperäinen omenahiiri.</w:t>
      </w:r>
    </w:p>
    <w:p>
      <w:r>
        <w:rPr>
          <w:b/>
        </w:rPr>
        <w:t xml:space="preserve">Tulos</w:t>
      </w:r>
    </w:p>
    <w:p>
      <w:r>
        <w:t xml:space="preserve">minihiiri</w:t>
      </w:r>
    </w:p>
    <w:p>
      <w:r>
        <w:rPr>
          <w:b/>
        </w:rPr>
        <w:t xml:space="preserve">Esimerkki 0,3935</w:t>
      </w:r>
    </w:p>
    <w:p>
      <w:r>
        <w:t xml:space="preserve">Se on täydellinen sarja . MEGA 2560 RFID Master Kit sisältää kaikki luettelossa mainitut osat.</w:t>
      </w:r>
    </w:p>
    <w:p>
      <w:r>
        <w:rPr>
          <w:b/>
        </w:rPr>
        <w:t xml:space="preserve">Tulos</w:t>
      </w:r>
    </w:p>
    <w:p>
      <w:r>
        <w:t xml:space="preserve">Viisi tähteä</w:t>
      </w:r>
    </w:p>
    <w:p>
      <w:r>
        <w:rPr>
          <w:b/>
        </w:rPr>
        <w:t xml:space="preserve">Esimerkki 0,3936</w:t>
      </w:r>
    </w:p>
    <w:p>
      <w:r>
        <w:t xml:space="preserve">Kytkin molemmat ( ostanut 2)) ja Ipad2 BT yhdisti ne, mutta niiden on oltava samalla taajuudella, koska se sai ne eivät toimi. Olisin luullut, että ne olisivat olleet eri aalloilla. Voin käyttää vain yhtä kerrallaan. Toivon voivani laittaa yhden sekä ylä- että alakertaan. Jos jollakulla on ideoita, kertokaa minulle, jos ei, minulla on nyt yksi, jota en voi käyttää.  Kiitos....bob</w:t>
      </w:r>
    </w:p>
    <w:p>
      <w:r>
        <w:rPr>
          <w:b/>
        </w:rPr>
        <w:t xml:space="preserve">Tulos</w:t>
      </w:r>
    </w:p>
    <w:p>
      <w:r>
        <w:t xml:space="preserve">Voidaan kytkeä vain yksi kaiutin. Ostin kaksi. Onko ideoita?</w:t>
      </w:r>
    </w:p>
    <w:p>
      <w:r>
        <w:rPr>
          <w:b/>
        </w:rPr>
        <w:t xml:space="preserve">Esimerkki 0.3937</w:t>
      </w:r>
    </w:p>
    <w:p>
      <w:r>
        <w:t xml:space="preserve">Minun on sanottava, että tämä hiirimatto on todella mukava siihen, mitä varten se on, ja se on melko suuri, mutta se on silti todella mukava ja ehkä paras hiirimatto koskaan.</w:t>
      </w:r>
    </w:p>
    <w:p>
      <w:r>
        <w:rPr>
          <w:b/>
        </w:rPr>
        <w:t xml:space="preserve">Tulos</w:t>
      </w:r>
    </w:p>
    <w:p>
      <w:r>
        <w:t xml:space="preserve">Minun on sanottava, että tämä hiirimatto on todella mukava, mitä varten se on tarkoitettu.</w:t>
      </w:r>
    </w:p>
    <w:p>
      <w:r>
        <w:rPr>
          <w:b/>
        </w:rPr>
        <w:t xml:space="preserve">Esimerkki 0.3938</w:t>
      </w:r>
    </w:p>
    <w:p>
      <w:r>
        <w:t xml:space="preserve">Ostin kaikkien Amazon.comin arvosteluissa lueteltujen käyttösuositusten perusteella iPad 2:n kanssa, mutta kun yritin käyttää SD-korttia ja USB-laitetta, en pystynyt lataamaan mitään! Ole varovainen, mielestäni arvostelut ovat liian optimistisia!</w:t>
      </w:r>
    </w:p>
    <w:p>
      <w:r>
        <w:rPr>
          <w:b/>
        </w:rPr>
        <w:t xml:space="preserve">Tulos</w:t>
      </w:r>
    </w:p>
    <w:p>
      <w:r>
        <w:t xml:space="preserve">Ei toimi!!!</w:t>
      </w:r>
    </w:p>
    <w:p>
      <w:r>
        <w:rPr>
          <w:b/>
        </w:rPr>
        <w:t xml:space="preserve">Esimerkki 0.3939</w:t>
      </w:r>
    </w:p>
    <w:p>
      <w:r>
        <w:t xml:space="preserve">Rakastan taustavalaistua sivua ei tarvita kannen kanssa valoa</w:t>
      </w:r>
    </w:p>
    <w:p>
      <w:r>
        <w:rPr>
          <w:b/>
        </w:rPr>
        <w:t xml:space="preserve">Tulos</w:t>
      </w:r>
    </w:p>
    <w:p>
      <w:r>
        <w:t xml:space="preserve">Viisi tähteä</w:t>
      </w:r>
    </w:p>
    <w:p>
      <w:r>
        <w:rPr>
          <w:b/>
        </w:rPr>
        <w:t xml:space="preserve">Esimerkki 0.3940</w:t>
      </w:r>
    </w:p>
    <w:p>
      <w:r>
        <w:t xml:space="preserve">Olen omistanut useita acme tehtyjä tuotteita aiemmin plus olen ostanut suurempia totes vaimoni ja äiti inlaw. laatu acme tehty on yleensä ensiluokkaista... laiha holkki iPad on vain surullinen. ovat laittaneet pala muovia toisella puolella vuori jäykkyyttä oletan. mutta sitten ei täysin ommella sitä. on aukko, jossa voit nähdä muovia, mutta aukko ei ole tarpeeksi suuri vetää muovia se ulos. En myöskään usko, että materiaali tarjoaa mitään kestävyyttä.</w:t>
      </w:r>
    </w:p>
    <w:p>
      <w:r>
        <w:rPr>
          <w:b/>
        </w:rPr>
        <w:t xml:space="preserve">Tulos</w:t>
      </w:r>
    </w:p>
    <w:p>
      <w:r>
        <w:t xml:space="preserve">Epätyypillinen huono laatu acme made</w:t>
      </w:r>
    </w:p>
    <w:p>
      <w:r>
        <w:rPr>
          <w:b/>
        </w:rPr>
        <w:t xml:space="preserve">Esimerkki 0.3941</w:t>
      </w:r>
    </w:p>
    <w:p>
      <w:r>
        <w:t xml:space="preserve">$ 69 se on mahtava tarjous, se on niin paljon helpompi lukea tämän kanssa verrattuna lcd-näyttöihin.</w:t>
      </w:r>
    </w:p>
    <w:p>
      <w:r>
        <w:rPr>
          <w:b/>
        </w:rPr>
        <w:t xml:space="preserve">Tulos</w:t>
      </w:r>
    </w:p>
    <w:p>
      <w:r>
        <w:t xml:space="preserve">Täydellinen</w:t>
      </w:r>
    </w:p>
    <w:p>
      <w:r>
        <w:rPr>
          <w:b/>
        </w:rPr>
        <w:t xml:space="preserve">Esimerkki 0.3942</w:t>
      </w:r>
    </w:p>
    <w:p>
      <w:r>
        <w:t xml:space="preserve">Nopea toimitus. Toimii hyvin. Se pelasti minut monilta tappeluilta kahden teini-ikäiseni kanssa. He olivat käyttäneet samaa laturia kuukausia, joten olin erittäin tyytyväinen tähän tuotteeseen.</w:t>
      </w:r>
    </w:p>
    <w:p>
      <w:r>
        <w:rPr>
          <w:b/>
        </w:rPr>
        <w:t xml:space="preserve">Tulos</w:t>
      </w:r>
    </w:p>
    <w:p>
      <w:r>
        <w:t xml:space="preserve">Suuri</w:t>
      </w:r>
    </w:p>
    <w:p>
      <w:r>
        <w:rPr>
          <w:b/>
        </w:rPr>
        <w:t xml:space="preserve">Esimerkki 0.3943</w:t>
      </w:r>
    </w:p>
    <w:p>
      <w:r>
        <w:t xml:space="preserve">Kaiken kaikkiaan huippulaatua. Materiaalit, vetoketjut - kaikki erinomaista.  Yläosassa on mukava suojattu pieni pussi pienemmälle esineelle, kuten pienelle kameralle, joka suojaa myös tätä esinettä.  Näyttää myös hyvältä.  Erittäin suositeltava!</w:t>
      </w:r>
    </w:p>
    <w:p>
      <w:r>
        <w:rPr>
          <w:b/>
        </w:rPr>
        <w:t xml:space="preserve">Tulos</w:t>
      </w:r>
    </w:p>
    <w:p>
      <w:r>
        <w:t xml:space="preserve">Tukeva ja paljon taskuja</w:t>
      </w:r>
    </w:p>
    <w:p>
      <w:r>
        <w:rPr>
          <w:b/>
        </w:rPr>
        <w:t xml:space="preserve">Esimerkki 0.3944</w:t>
      </w:r>
    </w:p>
    <w:p>
      <w:r>
        <w:t xml:space="preserve">Periaatteessa se tekee sen, mitä sen pitääkin. Kytke se virtalähteeseen ja tuulettimeen, niin voit aloittaa. En voi mitenkään antaa tälle mitään vähempää kuin 5 tähteä.</w:t>
      </w:r>
    </w:p>
    <w:p>
      <w:r>
        <w:rPr>
          <w:b/>
        </w:rPr>
        <w:t xml:space="preserve">Tulos</w:t>
      </w:r>
    </w:p>
    <w:p>
      <w:r>
        <w:t xml:space="preserve">Toimii hienosti</w:t>
      </w:r>
    </w:p>
    <w:p>
      <w:r>
        <w:rPr>
          <w:b/>
        </w:rPr>
        <w:t xml:space="preserve">Esimerkki 0,3945</w:t>
      </w:r>
    </w:p>
    <w:p>
      <w:r>
        <w:t xml:space="preserve">Suuri - vastaanotettu kuten tilattu ja aikaisin! Tyttäret rakastavat niitä!</w:t>
      </w:r>
    </w:p>
    <w:p>
      <w:r>
        <w:rPr>
          <w:b/>
        </w:rPr>
        <w:t xml:space="preserve">Tulos</w:t>
      </w:r>
    </w:p>
    <w:p>
      <w:r>
        <w:t xml:space="preserve">Hienoa!</w:t>
      </w:r>
    </w:p>
    <w:p>
      <w:r>
        <w:rPr>
          <w:b/>
        </w:rPr>
        <w:t xml:space="preserve">Esimerkki 0.3946</w:t>
      </w:r>
    </w:p>
    <w:p>
      <w:r>
        <w:t xml:space="preserve">Rakastan tätä koteloa! Potkujalusta oli vain bonus, mutta poika mikä bonus!</w:t>
      </w:r>
    </w:p>
    <w:p>
      <w:r>
        <w:rPr>
          <w:b/>
        </w:rPr>
        <w:t xml:space="preserve">Tulos</w:t>
      </w:r>
    </w:p>
    <w:p>
      <w:r>
        <w:t xml:space="preserve">Loistava ostos!</w:t>
      </w:r>
    </w:p>
    <w:p>
      <w:r>
        <w:rPr>
          <w:b/>
        </w:rPr>
        <w:t xml:space="preserve">Esimerkki 0.3947</w:t>
      </w:r>
    </w:p>
    <w:p>
      <w:r>
        <w:t xml:space="preserve">Olen ollut innoissani, kun tämä laite saapui. Ajattelin, että nyt minulla on hyvä ulkoiluväline lisätä USB- ja kortinlukijan kykyjä välilehteeni. Kuitenkin, kun laitoin sen sisään ja liitin usb-muistitikkuni, mitään ei tapahtunut, sitten kokeilin SD-korttia kamerastani ja mitään ei tapahtunut, sitten kokeilin toista sd-korttia ja taas mitään ei tapahtunut. Lähetän tämän takaisin.</w:t>
      </w:r>
    </w:p>
    <w:p>
      <w:r>
        <w:rPr>
          <w:b/>
        </w:rPr>
        <w:t xml:space="preserve">Tulos</w:t>
      </w:r>
    </w:p>
    <w:p>
      <w:r>
        <w:t xml:space="preserve">Ei vain toimi</w:t>
      </w:r>
    </w:p>
    <w:p>
      <w:r>
        <w:rPr>
          <w:b/>
        </w:rPr>
        <w:t xml:space="preserve">Esimerkki 0.3948</w:t>
      </w:r>
    </w:p>
    <w:p>
      <w:r>
        <w:t xml:space="preserve">Tämä on helppo valinta: 2 tikkua antaa runsaasti tilaa, mutta voin tarvittaessa laajentaa sitä kahdella muulla tikulla. Vakaa ajoitus, nopea, paloi yli 48 tunnissa, ei virheitä. Corsair on aina kestänyt pidempään kuin järjestelmäni.</w:t>
      </w:r>
    </w:p>
    <w:p>
      <w:r>
        <w:rPr>
          <w:b/>
        </w:rPr>
        <w:t xml:space="preserve">Tulos</w:t>
      </w:r>
    </w:p>
    <w:p>
      <w:r>
        <w:t xml:space="preserve">Runsaasti tilaa</w:t>
      </w:r>
    </w:p>
    <w:p>
      <w:r>
        <w:rPr>
          <w:b/>
        </w:rPr>
        <w:t xml:space="preserve">Esimerkki 0.3949</w:t>
      </w:r>
    </w:p>
    <w:p>
      <w:r>
        <w:t xml:space="preserve">Muy bueno</w:t>
      </w:r>
    </w:p>
    <w:p>
      <w:r>
        <w:rPr>
          <w:b/>
        </w:rPr>
        <w:t xml:space="preserve">Tulos</w:t>
      </w:r>
    </w:p>
    <w:p>
      <w:r>
        <w:t xml:space="preserve">Kolme tähteä</w:t>
      </w:r>
    </w:p>
    <w:p>
      <w:r>
        <w:rPr>
          <w:b/>
        </w:rPr>
        <w:t xml:space="preserve">Esimerkki 0,3950</w:t>
      </w:r>
    </w:p>
    <w:p>
      <w:r>
        <w:t xml:space="preserve">Rakastan tätä... Olin juuri ulkomaanmatkalla ja kaikki mitä tarvitsin oli silmäni fi-kortti... kun olimme matkalla, kytkin kamerani ja ipadin päälle yhdessä ja se siirsi kaikki valokuvani, jotta voisin poistaa ja täyttää sen uudelleen... ei mitään ongelmaa... 2000 kuvaa otettiin ja siirrettiin... kaikki, jotka katselivat, vaikka se oli taikuutta....</w:t>
      </w:r>
    </w:p>
    <w:p>
      <w:r>
        <w:rPr>
          <w:b/>
        </w:rPr>
        <w:t xml:space="preserve">Tulos</w:t>
      </w:r>
    </w:p>
    <w:p>
      <w:r>
        <w:t xml:space="preserve">Taikasiirrot!</w:t>
      </w:r>
    </w:p>
    <w:p>
      <w:r>
        <w:rPr>
          <w:b/>
        </w:rPr>
        <w:t xml:space="preserve">Esimerkki 0.3951</w:t>
      </w:r>
    </w:p>
    <w:p>
      <w:r>
        <w:t xml:space="preserve">Tämä on kunnollinen, nopea ulkoinen USB 3.0 -kiintolevyasema, jossa on 1 TB:n kapasiteetti edulliseen hintaan.  (Kyllä, saat vähemmän kuin todellisen teratavun, sillä aseman alustaminen kuluttaa jonkin verran tilaa, kuten kaikissa levyasemissa).  Se on muovinen, mutta vaikuttaa riittävän tukevalta.  Toimii hyvin laatikosta.  Mukana tulee kunnollinen ohjelmisto ja se on nopea!  Vaikea voittaa nykyisellä hinnoittelulla.&lt;br /&gt;&lt;br /&gt;Jos haluat ohuemman, kannettavamman, erittäin vankan rakenteen ja voit hyväksyä puolet kapasiteetista (500GB) - tutustu tähän - myös houkuttelevaan hintaan: [[ASIN:B009C97GNE ADATA DashDrive Elite 500GB HE720 Slimmest Profile USB 3.0 External Hard Drive (AHE720-500GU3-CTI)]]</w:t>
      </w:r>
    </w:p>
    <w:p>
      <w:r>
        <w:rPr>
          <w:b/>
        </w:rPr>
        <w:t xml:space="preserve">Tulos</w:t>
      </w:r>
    </w:p>
    <w:p>
      <w:r>
        <w:t xml:space="preserve">Hyvä hinta 1 TB:n kapasiteetista.</w:t>
      </w:r>
    </w:p>
    <w:p>
      <w:r>
        <w:rPr>
          <w:b/>
        </w:rPr>
        <w:t xml:space="preserve">Esimerkki 0.3952</w:t>
      </w:r>
    </w:p>
    <w:p>
      <w:r>
        <w:t xml:space="preserve">Vipertek folio on erinomainen suoja minun Asus tabletti. Se on juuri sitä, mitä halusin, ja hinta oli loistava.</w:t>
      </w:r>
    </w:p>
    <w:p>
      <w:r>
        <w:rPr>
          <w:b/>
        </w:rPr>
        <w:t xml:space="preserve">Tulos</w:t>
      </w:r>
    </w:p>
    <w:p>
      <w:r>
        <w:t xml:space="preserve">Vipertek Folio Asus Eee Pad Tablet -tabletille</w:t>
      </w:r>
    </w:p>
    <w:p>
      <w:r>
        <w:rPr>
          <w:b/>
        </w:rPr>
        <w:t xml:space="preserve">Esimerkki 0.3953</w:t>
      </w:r>
    </w:p>
    <w:p>
      <w:r>
        <w:t xml:space="preserve">Nämä tuulettimet ovat melko tehokkaita ja valo meitä melko kirkas</w:t>
      </w:r>
    </w:p>
    <w:p>
      <w:r>
        <w:rPr>
          <w:b/>
        </w:rPr>
        <w:t xml:space="preserve">Tulos</w:t>
      </w:r>
    </w:p>
    <w:p>
      <w:r>
        <w:t xml:space="preserve">Neljä tähteä</w:t>
      </w:r>
    </w:p>
    <w:p>
      <w:r>
        <w:rPr>
          <w:b/>
        </w:rPr>
        <w:t xml:space="preserve">Esimerkki 0.3954</w:t>
      </w:r>
    </w:p>
    <w:p>
      <w:r>
        <w:t xml:space="preserve">Omani on juuri kuvan mukainen. Olen käyttänyt sitä kuukauden ajan. Olen linjalla 8 tuntia päivässä, koska olen eläkkeellä. Tämä hiiri on erittäin tarkka. Se reagoi hyvin. koska käytän sitä kannettavan tietokoneen kanssa raaputusalustan sijaan, minulla on hyvin vähän tilaa. Tämä hiiri on täydellinen, koska pieni liike hiiressä tarkoittaa suurta kursorin liikettä.  Suosittelen sitä lämpimästi.</w:t>
      </w:r>
    </w:p>
    <w:p>
      <w:r>
        <w:rPr>
          <w:b/>
        </w:rPr>
        <w:t xml:space="preserve">Tulos</w:t>
      </w:r>
    </w:p>
    <w:p>
      <w:r>
        <w:t xml:space="preserve">Omani on juuri kuvan kaltainen</w:t>
      </w:r>
    </w:p>
    <w:p>
      <w:r>
        <w:rPr>
          <w:b/>
        </w:rPr>
        <w:t xml:space="preserve">Esimerkki 0.3955</w:t>
      </w:r>
    </w:p>
    <w:p>
      <w:r>
        <w:t xml:space="preserve">Minulla on ollut tämä yhteyspiste jo noin 3 vuotta, ja se toimii hämmästyttävästi, ei ole mitään ongelmia sen kanssa, suosittelen ehdottomasti.</w:t>
      </w:r>
    </w:p>
    <w:p>
      <w:r>
        <w:rPr>
          <w:b/>
        </w:rPr>
        <w:t xml:space="preserve">Tulos</w:t>
      </w:r>
    </w:p>
    <w:p>
      <w:r>
        <w:t xml:space="preserve">Suuri</w:t>
      </w:r>
    </w:p>
    <w:p>
      <w:r>
        <w:rPr>
          <w:b/>
        </w:rPr>
        <w:t xml:space="preserve">Esimerkki 0.3956</w:t>
      </w:r>
    </w:p>
    <w:p>
      <w:r>
        <w:t xml:space="preserve">Akku oli hyvä kauppa.  Se toimii niin kuin pitääkin.  Ei ongelmia tähän mennessä ja se on ollut käytössä yli 2 kuukautta.</w:t>
      </w:r>
    </w:p>
    <w:p>
      <w:r>
        <w:rPr>
          <w:b/>
        </w:rPr>
        <w:t xml:space="preserve">Tulos</w:t>
      </w:r>
    </w:p>
    <w:p>
      <w:r>
        <w:t xml:space="preserve">Kannettavan tietokoneen akku Gateway ML6732</w:t>
      </w:r>
    </w:p>
    <w:p>
      <w:r>
        <w:rPr>
          <w:b/>
        </w:rPr>
        <w:t xml:space="preserve">Esimerkki 0.3957</w:t>
      </w:r>
    </w:p>
    <w:p>
      <w:r>
        <w:t xml:space="preserve">Toimi hyvin ensimmäisen viikon ajan, mutta jouduin lähettämään sen takaisin, koska näyttö jäätyi jatkuvasti. Huonolaatuinen tabletti.</w:t>
      </w:r>
    </w:p>
    <w:p>
      <w:r>
        <w:rPr>
          <w:b/>
        </w:rPr>
        <w:t xml:space="preserve">Tulos</w:t>
      </w:r>
    </w:p>
    <w:p>
      <w:r>
        <w:t xml:space="preserve">Huono laatu</w:t>
      </w:r>
    </w:p>
    <w:p>
      <w:r>
        <w:rPr>
          <w:b/>
        </w:rPr>
        <w:t xml:space="preserve">Esimerkki 0.3958</w:t>
      </w:r>
    </w:p>
    <w:p>
      <w:r>
        <w:t xml:space="preserve">Minulla on ollut tämä tapaus lähes kuukauden ajan tätä kirjoitettaessa.  Olen käynyt useilla lennoilla ja risteilyllä läntisellä Karibialla ja Keski-Amerikassa.  Rakastan tätä koteloa.  Sen kyky muuttua kahdeksi erilliseksi koteloksi on tehnyt tästä liian kätevän.  Minulla on matkassa kaksi Canonin runkoa, vähintään 5 objektiivia (joista yksi on 70-200L), salamoita ja valomodifikaattoreita, akkuja ja latureita, suodattimia, käyttöohjeita, kannettava tietokone ja sen laturi sekä erilaisia muita tarvikkeita.  Minä jopa poistan kameran sisäisen lokeron ja asetan ampujan liivini tasaiselle paikalleen ja vaihdan lokeron helposti.  Tämä kotelo on kestävä ja erittäin hyvin rakennettu.  Se tekee varusteiden järjestämisestä erittäin helppoa.  Arvostan suuresti sitä, että vaikka olen kantanut kaiken kuvaamani, minulla on vielä tilaa lisää.    Kuten ehkä voitte arvata, kaiken sen kanssa, mitä minun on kuljetettava, tämä voi tulla melko painavaksi.  Liikkuvat pyörät tekevät tästä unelman.  Pujotan vain kahvan ulos ja kuljen ongelmitta lentokenttien läpi.  Tietokonelokeron irrottaminen ja kiinnittäminen on melko helppoa.  Se ei siis onnistu ihan yhdellä kädellä, mutta se ei ole vaikeaa eikä aikaa vievää.  Se tekee kappaleiden säilyttämisestä erittäin helppoa.  Yksi osa pienelle käsimatkatavaralle ja toinen suurelle käsimatkatavaralle.      Minun ei ole tarvinnut käyttää mukana toimitettua vedenpitävää suojusta, koska kotelon materiaali on valmistettu, ja se on käsitellyt sitä pientä sadetta, jota olen kokenut ilman ongelmia.</w:t>
      </w:r>
    </w:p>
    <w:p>
      <w:r>
        <w:rPr>
          <w:b/>
        </w:rPr>
        <w:t xml:space="preserve">Tulos</w:t>
      </w:r>
    </w:p>
    <w:p>
      <w:r>
        <w:t xml:space="preserve">Pakollinen matkakohde</w:t>
      </w:r>
    </w:p>
    <w:p>
      <w:r>
        <w:rPr>
          <w:b/>
        </w:rPr>
        <w:t xml:space="preserve">Esimerkki 0.3959</w:t>
      </w:r>
    </w:p>
    <w:p>
      <w:r>
        <w:t xml:space="preserve">Aluksi sen käyttöönotto oli hieman hämmentävää, mutta kun saimme kaiken kytkettyä, se toimi täydellisesti ja auttoi valtavasti!</w:t>
      </w:r>
    </w:p>
    <w:p>
      <w:r>
        <w:rPr>
          <w:b/>
        </w:rPr>
        <w:t xml:space="preserve">Tulos</w:t>
      </w:r>
    </w:p>
    <w:p>
      <w:r>
        <w:t xml:space="preserve">Täydellistä!</w:t>
      </w:r>
    </w:p>
    <w:p>
      <w:r>
        <w:rPr>
          <w:b/>
        </w:rPr>
        <w:t xml:space="preserve">Esimerkki 0,3960</w:t>
      </w:r>
    </w:p>
    <w:p>
      <w:r>
        <w:t xml:space="preserve">G330s kuulokkeet tulivat ennen odotettua päivämäärää, johon olin iloisesti yllättynyt se toimi suoraan paketista, kuten odotin sen toimivan, eikä minulla ole ollut mitään ongelmia sen kanssa.</w:t>
      </w:r>
    </w:p>
    <w:p>
      <w:r>
        <w:rPr>
          <w:b/>
        </w:rPr>
        <w:t xml:space="preserve">Tulos</w:t>
      </w:r>
    </w:p>
    <w:p>
      <w:r>
        <w:t xml:space="preserve">Tuote kuvattiin hyvin ja se saatiin ajoissa</w:t>
      </w:r>
    </w:p>
    <w:p>
      <w:r>
        <w:rPr>
          <w:b/>
        </w:rPr>
        <w:t xml:space="preserve">Esimerkki 0.3961</w:t>
      </w:r>
    </w:p>
    <w:p>
      <w:r>
        <w:t xml:space="preserve">erinomainen tuote, mitä pyysin oli mitä sai minut</w:t>
      </w:r>
    </w:p>
    <w:p>
      <w:r>
        <w:rPr>
          <w:b/>
        </w:rPr>
        <w:t xml:space="preserve">Tulos</w:t>
      </w:r>
    </w:p>
    <w:p>
      <w:r>
        <w:t xml:space="preserve">Viisi tähteä</w:t>
      </w:r>
    </w:p>
    <w:p>
      <w:r>
        <w:rPr>
          <w:b/>
        </w:rPr>
        <w:t xml:space="preserve">Esimerkki 0.3962</w:t>
      </w:r>
    </w:p>
    <w:p>
      <w:r>
        <w:t xml:space="preserve">Käytin sitä kerran ja se toimi hienosti!, minulla on vielä 2 kiintolevyä, joista voin poimia tietoja.</w:t>
      </w:r>
    </w:p>
    <w:p>
      <w:r>
        <w:rPr>
          <w:b/>
        </w:rPr>
        <w:t xml:space="preserve">Tulos</w:t>
      </w:r>
    </w:p>
    <w:p>
      <w:r>
        <w:t xml:space="preserve">Viisi tähteä</w:t>
      </w:r>
    </w:p>
    <w:p>
      <w:r>
        <w:rPr>
          <w:b/>
        </w:rPr>
        <w:t xml:space="preserve">Esimerkki 0.3963</w:t>
      </w:r>
    </w:p>
    <w:p>
      <w:r>
        <w:t xml:space="preserve">Tässä kortissa on kaikki tarvitsemasi muisti.  Hinta oli myös hyvä.</w:t>
      </w:r>
    </w:p>
    <w:p>
      <w:r>
        <w:rPr>
          <w:b/>
        </w:rPr>
        <w:t xml:space="preserve">Tulos</w:t>
      </w:r>
    </w:p>
    <w:p>
      <w:r>
        <w:t xml:space="preserve">Kaikki koskaan tarvitsemasi muisti</w:t>
      </w:r>
    </w:p>
    <w:p>
      <w:r>
        <w:rPr>
          <w:b/>
        </w:rPr>
        <w:t xml:space="preserve">Esimerkki 0.3964</w:t>
      </w:r>
    </w:p>
    <w:p>
      <w:r>
        <w:t xml:space="preserve">Minulla oli Sonyn eReader 5 vuotta, kunnes istuin sen päälle hiljattain ja onnistuin tuhoamaan näytön. Luin paljon arvosteluja, ja kaikki tuntuivat olevan enemmän tai vähemmän samaa mieltä siitä, että Kindle PaperWhite on paras eReader (hintaansa nähden), ja koska käytän paljon aikaa lukemiseen päivittäin, päätin ostaa sellaisen vanhan laitteeni tilalle. No, olen omistanut sellaisen vasta 3 päivää, mutta tällä hetkellä kadun valintaani ja tämä on syy siihen:&lt;br /&gt;&lt;br /&gt;Kindle PW on todellakin paras (luultavasti) eReader tuolla ulkona noissa kolmessa tapauksessa:&lt;br /&gt;-Sinä olet uusi lukija tai omistat vain muutaman e-kirjan jo&lt;br /&gt;-Sinä omistat jo tonneittain Amazonista ostettuja kirjoja&lt;br /&gt;-tai et vain yksinkertaisesti ole fanaattinen lukija (=käyttää päivittäin yli tunnin lukemiseen)&lt;br /&gt;&lt;br /&gt;Omalla kohdallani, jossa 5 vuotta omistaneen Sonyn eReaderin jälkeen olen onnistunut keräämään yli 800 e-kirjaa -ei tietenkään Amazonin sivuilta, koska se ei tue ePUB fromat, joka tässä lukulaitteessa oli ominaisuus- Kindle on enemmän tai vähemmän huono valinta minulle. Suurimmat ongelmani ovat:&lt;br /&gt;Käytin Calibrea järjestääkseni kirjat kokoelmiin, koska yli 800 kirjan kanssa ne on pidettävä erillään teemoittain/ryhmittäin, muuten ei löydä mitään. Valitettavasti Calibren kokoelmat eivät sovellu Kindlessä; minun täytyy manuaalisesti tehdä uusia kokoelmia Kindlessä ja -toisaalta manuaalisesti- lisätä kirjat niihin Kindlestä. Näin monien kirjojen kohdalla tämä ei yksinkertaisesti ole käytännöllistä, kuten ei myöskään se, että lähetän yli 800 kirjaa sähköpostitse laitteeseeni, jotta ne lisätään ensin pilveen ja sitten laitteeseeni. Puhumattakaan siitä, etten ole pilvitallennusvaihtoehtojen fani; ohjelmisto-ohjelmoijana olen hieman skeptinen, että tämä on täysin hyvä tapa, jolla joku voi pitää sinua silmällä, ja sitä vihaisin. &lt;br /&gt;-Sindle säilyttää lukupaikkasi AINOASTAAN viimeisimmän luetun kirjan osalta. Minun tapauksessani, jossa luen yleensä enemmän kuin 2-3 kirjaa kerrallaan, kindle säilyttää vain viimeksi avatun kirjan sijainnin. Tämä ei kai olisi ongelma, jos WiFi olisi koko ajan päällä ja kirjat synkronoitaisiin WhisperSyncillä. Valitettavasti asun Kreikassa, ja niin oudolta kuin se voi kuulostaa joillekin, WiFi EI ole täällä aina käytettävissä, joten tämä ei ole minulle vaihtoehto. Kummallista kyllä, 5 vuotta vanha Sony eReader onnistui siinä ilman WiFi:tä.&lt;br /&gt;-Allus, koska luen useampaa kuin yhtä kirjaa kerrallaan, minulla on ongelma &amp;#34;Recent&amp;#34; lajittelun kanssa. Kun lisään uusia kirjoja lukulaitteeseeni, vain viimeksi avaamani kirja pysyy aloitusnäytöllä viimeisimpänä; muut pari muuta kirjaa, joita olin myös lukemassa, siirtyvät viimeksi lisättyjen kirjojen taakse ja minun on etsittävä ne uudelleen. No, Sony ratkaisi tämän "ongelman" yksinkertaisesti sillä, että sillä on kaksi eri lajitteluvaihtoehtoa: &lt;br /&gt;-Okei, olen tottunut Sonyyn viiden vuoden jälkeen, mutta en voi olla huomaamatta, että kindlessä ei ole mahdollisuutta säätää fonttien painoa, toisin kuin Sonyssä (ja Kobossa tietääkseni). Tämä voi olla ärsyttävää, koska uusi &amp;#34;Bookerly&amp;#34; -fontti, vaikka se on muuten loistava, tarvitsee hieman enemmän painoa minun makuuni, mutta koska en voi muuttaa sitä, olen jumissa Caecilian kanssa.&lt;br /&gt;-PDF-tiedostot näkyvät huonosti toisin kuin Sonylla. Voin vain zoomata, mutta en voi suurentaa/ pienentää fonttikokoa, mikä asiakirjojen (=teksti, ei piirrosten) kohdalla ei vain toimi.&lt;br /&gt;&lt;br /&gt;Kun kirjan on avannut, näyttö on erittäin hyvä, valaistus toimii täydellisesti ja kosketusvaste on erinomainen; lukukokemuksesta ei ole toistaiseksi valittamista. Mutta jos sinulla on minun laillani laaja kokoelma Amazonin ulkopuolelta ostettuja e-kirjoja, en suosittele tätä eReaderia. Itse asiassa säästän jo rahaa ostaakseni itselleni Kobon. kuten se saattaa kuulostaa joistakin ihmisistä, WiFi EI ole aina saatavilla täällä, joten tämä ei ole vaihtoehto minulle. Kummallista kyllä, Sonyn eReader joka oli 5 vuotta vanha, onnistui ilman WiFiä. Koska luen useampaa kuin yhtä kirjaa kerrallaan, minulla on ongelmia &amp;#34;Recent&amp;#34; -lajittelun kanssa. Kun lisään uusia kirjoja lukulaitteeseeni, vain viimeksi avaamani kirja pysyy aloitusnäytöllä viimeisimpänä; muut pari muuta kirjaa, joita olin myös lukemassa, siirtyvät viimeksi lisättyjen kirjojen taakse, ja joudun etsimään ne uudelleen. No, Sony ratkaisi tämän "ongelman" yksinkertaisesti sillä, että sillä on kaksi eri lajitteluvaihtoehtoa: Se toimi - jälleen kerran - paljon paremmin kuin Kindlessä. -Okei, olen tottunut Sonyyn viiden vuoden jälkeen, mutta en voi olla huomaamatta, että kindlessä ei ole mitään mahdollisuutta säätää fonttien painoa, toisin kuin Sonyssa (ja tietääkseni Kobossa). Tämä voi olla ärsyttävää, koska uusi &amp;#34;Bookerly&amp;#34; -fontti, vaikka se on muuten loistava, tarvitsee minun makuuni hieman enemmän painoa, mutta koska en voi muuttaa sitä, olen jumissa Caecilian kanssa. -PDF-tiedostot näkyvät huonosti verrattuna Sonyyn. Voin vain zoomata, mutta en voi suurentaa tai pienentää fonttikokoa, mikä ei yksinkertaisesti toimi asiakirjojen (=teksti, ei piirrosten) kohdalla.  Kun kirjan on avannut, näyttö on erittäin hyvä, valaistus toimii täydellisesti ja kosketusvaste on erinomainen; ei valittamista lukukokemuksesta toistaiseksi. Mutta jos sinulla, kuten minulla, on laaja kokoelma Amazonin ulkopuolelta ostettuja e-kirjoja, en suosittele tätä eReaderia. Itse asiassa säästän jo rahaa ostaakseni itselleni Kobon.</w:t>
      </w:r>
    </w:p>
    <w:p>
      <w:r>
        <w:rPr>
          <w:b/>
        </w:rPr>
        <w:t xml:space="preserve">Tulos</w:t>
      </w:r>
    </w:p>
    <w:p>
      <w:r>
        <w:t xml:space="preserve">Erittäin hyvä eReader JOS et omista jo aivan liikaa ePUB-kirjoja ja jos sinulla on WiFi saatavilla kaikkialla.</w:t>
      </w:r>
    </w:p>
    <w:p>
      <w:r>
        <w:rPr>
          <w:b/>
        </w:rPr>
        <w:t xml:space="preserve">Esimerkki 0,3965</w:t>
      </w:r>
    </w:p>
    <w:p>
      <w:r>
        <w:t xml:space="preserve">Suuri arvo ja toimivat kunnolla&lt;br /&gt;&lt;br /&gt;vaikkakin pistorasiat tarvitsevat hieman voimaa usb-portin liittämiseksi sisään&lt;br /&gt;&lt;br /&gt;jokatapauksessa hieno asia ostaa</w:t>
      </w:r>
    </w:p>
    <w:p>
      <w:r>
        <w:rPr>
          <w:b/>
        </w:rPr>
        <w:t xml:space="preserve">Tulos</w:t>
      </w:r>
    </w:p>
    <w:p>
      <w:r>
        <w:t xml:space="preserve">Työskentele kunnolla</w:t>
      </w:r>
    </w:p>
    <w:p>
      <w:r>
        <w:rPr>
          <w:b/>
        </w:rPr>
        <w:t xml:space="preserve">Esimerkki 0.3966</w:t>
      </w:r>
    </w:p>
    <w:p>
      <w:r>
        <w:t xml:space="preserve">Sain kaksi yksikköä Compaqin kannettavan tietokoneen virransyöttöön.  Alkuperäinen virtalähde oli yksinkertainen, alimitoitettu [mielestäni], eikä siinä ollut lainkaan ylijännitesuojaa.  Alkuperäinen virtalähde kuumeni erittäin kuumaksi käytön aikana.  Käytän Compaq-tietokonettani sekä toimistossa [telakalla] että kotona [vapaasti seisovana periferiaalien kanssa].  Joten toinen virtalähde sai matkavuoron ja toinen pysyy toimistossa.  Molemmat yksiköt toimivat viileästi ja todellinen positiivinen panos, jonka voin antaa, on se, että virtalähteessä on ylijännitesuoja.  Täällä Turkin Ankarassa sijaitsevassa roskaisessa sähköympäristössä se on todellinen välttämättömyys, ei vaihtoehto.  Lisäksi yksiköt toimivat viileästi, syöttävät virtaa sekä kannettavalle tietokoneelle että periferalsille "pikkusormellaan".  Todellinen arvo, "olen hyvin tyytyväinen poikani", kuten paavi Julius sanoisi Michaelangelolle.</w:t>
      </w:r>
    </w:p>
    <w:p>
      <w:r>
        <w:rPr>
          <w:b/>
        </w:rPr>
        <w:t xml:space="preserve">Tulos</w:t>
      </w:r>
    </w:p>
    <w:p>
      <w:r>
        <w:t xml:space="preserve">Vankka rakenne ja ylijännitesuojaus sekä!</w:t>
      </w:r>
    </w:p>
    <w:p>
      <w:r>
        <w:rPr>
          <w:b/>
        </w:rPr>
        <w:t xml:space="preserve">Esimerkki 0.3967</w:t>
      </w:r>
    </w:p>
    <w:p>
      <w:r>
        <w:t xml:space="preserve">Suodattimet ge jääkaappi</w:t>
      </w:r>
    </w:p>
    <w:p>
      <w:r>
        <w:rPr>
          <w:b/>
        </w:rPr>
        <w:t xml:space="preserve">Tulos</w:t>
      </w:r>
    </w:p>
    <w:p>
      <w:r>
        <w:t xml:space="preserve">Viisi tähteä</w:t>
      </w:r>
    </w:p>
    <w:p>
      <w:r>
        <w:rPr>
          <w:b/>
        </w:rPr>
        <w:t xml:space="preserve">Esimerkki 0.3968</w:t>
      </w:r>
    </w:p>
    <w:p>
      <w:r>
        <w:t xml:space="preserve">Ostin tämän enimmäkseen kirjoja varten (päivittäinen käyttö), mutta käytän sitä myös HBO GO &amp; Netflixiin, kun minulla ei ole iPadia mukanani. Minulla on paljon ongelmia HBO GO:n lataamisen kanssa. Joskus se toimii päiväkausia. Netflixillä ei näytä olevan näitä ongelmia. Olen myös useaan otteeseen huomannut, että se ei käynnisty, kun haluan käyttää sitä. Minun on pidettävä virtapainiketta alhaalla 30 sekuntia ja käynnistettävä se uudelleen. Koska se ei ole minun go-to tabletti se on ok, mutta luulen, että olisin paljon enemmän pettynyt, jos se olisi ainoa omistamani.</w:t>
      </w:r>
    </w:p>
    <w:p>
      <w:r>
        <w:rPr>
          <w:b/>
        </w:rPr>
        <w:t xml:space="preserve">Tulos</w:t>
      </w:r>
    </w:p>
    <w:p>
      <w:r>
        <w:t xml:space="preserve">ihan ok</w:t>
      </w:r>
    </w:p>
    <w:p>
      <w:r>
        <w:rPr>
          <w:b/>
        </w:rPr>
        <w:t xml:space="preserve">Esimerkki 0.3969</w:t>
      </w:r>
    </w:p>
    <w:p>
      <w:r>
        <w:t xml:space="preserve">Se oli kaunis, mutta USB-osa oli vioittunut.  Aioin lähettää sen takaisin hyvitystä varten, mutta minun piti lähettää se omalla kustannuksellani Kiinaan.  Toimitus oli enemmän kuin hyvitys olisi ollut, joten nyt minulla on kaulakoru.</w:t>
      </w:r>
    </w:p>
    <w:p>
      <w:r>
        <w:rPr>
          <w:b/>
        </w:rPr>
        <w:t xml:space="preserve">Tulos</w:t>
      </w:r>
    </w:p>
    <w:p>
      <w:r>
        <w:t xml:space="preserve">Se oli kaunis, mutta USB-osa oli vioittunut.</w:t>
      </w:r>
    </w:p>
    <w:p>
      <w:r>
        <w:rPr>
          <w:b/>
        </w:rPr>
        <w:t xml:space="preserve">Esimerkki 0.3970</w:t>
      </w:r>
    </w:p>
    <w:p>
      <w:r>
        <w:t xml:space="preserve">Rakastan Kindle 2:ta.  Se on paljon parempi kulkea kuin Kindle 1 oli.  Minulla on ostamani blogi, jonka vastaanottamisessa ei ole ongelmia.  Kirjojen toimitus on niin paljon nopeampi.  Jess</w:t>
      </w:r>
    </w:p>
    <w:p>
      <w:r>
        <w:rPr>
          <w:b/>
        </w:rPr>
        <w:t xml:space="preserve">Tulos</w:t>
      </w:r>
    </w:p>
    <w:p>
      <w:r>
        <w:t xml:space="preserve">Rakastan sitä</w:t>
      </w:r>
    </w:p>
    <w:p>
      <w:r>
        <w:rPr>
          <w:b/>
        </w:rPr>
        <w:t xml:space="preserve">Esimerkki 0.3971</w:t>
      </w:r>
    </w:p>
    <w:p>
      <w:r>
        <w:t xml:space="preserve">Käytän sitä nyt kirjoittaessani tätä arvostelua. Toimii hyvin ja näyttää hyvältä. Ei koskaan irrota linkkiä sen vastaanottimen kanssa. Hyvä tuote.</w:t>
      </w:r>
    </w:p>
    <w:p>
      <w:r>
        <w:rPr>
          <w:b/>
        </w:rPr>
        <w:t xml:space="preserve">Tulos</w:t>
      </w:r>
    </w:p>
    <w:p>
      <w:r>
        <w:t xml:space="preserve">loistava tuote</w:t>
      </w:r>
    </w:p>
    <w:p>
      <w:r>
        <w:rPr>
          <w:b/>
        </w:rPr>
        <w:t xml:space="preserve">Esimerkki 0.3972</w:t>
      </w:r>
    </w:p>
    <w:p>
      <w:r>
        <w:t xml:space="preserve">En ole innostunut kotelo hinta maksoin, $ 54,99! se on yhtä ohut kuin Kindle. Se on mukava kotelo, jos joudut matkustamaan ja haluat sen suojattuna. Mutta, jos sitä haluaa käyttää jalustana, se näyttää toimivan vain yhdessä asennossa. Se on hyvin kevyt.&lt;br /&gt;Harkitsen vielä sen palauttamista. Ostin edullisen, jossa on useita asentoja, ainoa haittapuoli on se, että Kindlen sivut eivät ole suojattu, jos se putoaa.&lt;br /&gt;Ostelen edelleen sellaista, jossa on useita asentoja ja joka suojaa sivut.&lt;br /&gt;Tämä ei vain ole hintansa arvoinen!</w:t>
      </w:r>
    </w:p>
    <w:p>
      <w:r>
        <w:rPr>
          <w:b/>
        </w:rPr>
        <w:t xml:space="preserve">Tulos</w:t>
      </w:r>
    </w:p>
    <w:p>
      <w:r>
        <w:t xml:space="preserve">Liian kallis</w:t>
      </w:r>
    </w:p>
    <w:p>
      <w:r>
        <w:rPr>
          <w:b/>
        </w:rPr>
        <w:t xml:space="preserve">Esimerkki 0.3973</w:t>
      </w:r>
    </w:p>
    <w:p>
      <w:r>
        <w:t xml:space="preserve">Kuten olen sanonut aiemminkin, inhoan sanojen keksimistä tällaisille elottomille ja halvoille esineille. Teidän on annettava asiakkaiden ohittaa tämäntyyppisten kohteiden arvostelut.  Muutamia mainitakseni: hammastahna, paristot, Nookin kansi jne.</w:t>
      </w:r>
    </w:p>
    <w:p>
      <w:r>
        <w:rPr>
          <w:b/>
        </w:rPr>
        <w:t xml:space="preserve">Tulos</w:t>
      </w:r>
    </w:p>
    <w:p>
      <w:r>
        <w:t xml:space="preserve">Toimii hienosti</w:t>
      </w:r>
    </w:p>
    <w:p>
      <w:r>
        <w:rPr>
          <w:b/>
        </w:rPr>
        <w:t xml:space="preserve">Esimerkki 0.3974</w:t>
      </w:r>
    </w:p>
    <w:p>
      <w:r>
        <w:t xml:space="preserve">Ostin tämän laitteen nähtyäni pojanpoikani laitteen. Tiesin heti, että halusin laitteen, joka ei vaadi ylimääräistä valonlähdettä tai joka ei peseydy ulkona.</w:t>
      </w:r>
    </w:p>
    <w:p>
      <w:r>
        <w:rPr>
          <w:b/>
        </w:rPr>
        <w:t xml:space="preserve">Tulos</w:t>
      </w:r>
    </w:p>
    <w:p>
      <w:r>
        <w:t xml:space="preserve">Tämä oli toinen Kindle</w:t>
      </w:r>
    </w:p>
    <w:p>
      <w:r>
        <w:rPr>
          <w:b/>
        </w:rPr>
        <w:t xml:space="preserve">Esimerkki 0,3975</w:t>
      </w:r>
    </w:p>
    <w:p>
      <w:r>
        <w:t xml:space="preserve">Ihmettelin, miksi alle tunnin videon jälkeen&lt;br /&gt;Kindle sanoi, että akku oli vähissä.Laitoin kaapelin sisään&lt;br /&gt;ja latasin taas yli 12 tuntia ja kun katsoin&lt;br /&gt;laitetta asetuksissa, akku oli vain 70% latauksesta.Luulen, että se latautuisi nopeammin tietokoneen USB-portin&lt;br /&gt; kautta.Sitä mainostettiin pikalatauksena&lt;br /&gt;kuten Kindle tulee vain kaapelin kanssa joten siksi&lt;br /&gt;ostin sen.Otin pois USB A/C adapterin joka tuli&lt;br /&gt;Kindle tarvikepaketin mukana ja nyt se tekee&lt;br /&gt;miten sen pitäisi tehdä.Toivottavasti voin lähettää sen takaisin&lt;br /&gt;hyvitystä varten koska nyt en tarvitse sitä ja näyttää olevan viallinen.</w:t>
      </w:r>
    </w:p>
    <w:p>
      <w:r>
        <w:rPr>
          <w:b/>
        </w:rPr>
        <w:t xml:space="preserve">Tulos</w:t>
      </w:r>
    </w:p>
    <w:p>
      <w:r>
        <w:t xml:space="preserve">Minun ei toimi</w:t>
      </w:r>
    </w:p>
    <w:p>
      <w:r>
        <w:rPr>
          <w:b/>
        </w:rPr>
        <w:t xml:space="preserve">Esimerkki 0.3976</w:t>
      </w:r>
    </w:p>
    <w:p>
      <w:r>
        <w:t xml:space="preserve">Käytän tätä olohuoneessani tietokoneella, joka on liitetty suurkuvatelevisiooni. Se sopii hyvin tarpeisiini. Se on pienikokoinen versio täysikokoisesta näppäimistöstä. Pidän siitä, koska kuusivuotias lapseni pystyy käyttämään sitä vaikeuksitta ja oppii myös QWERTY-näppäimistön vakioasettelun tietämättään. Kosketusalusta on erittäin herkkä napauttamaan. Alan kuitenkin tottua siihen, ja niin tottuu myös lapseni. Pystymme molemmat helposti surffaamaan Internetissä istumalla noin kahdeksan metrin päässä tietokoneesta ilman ongelmia. Numeerista näppäimistöä ei ole, ja kaikki arvostelut, joissa kommentoidaan oikean vaihtonäppäimen puuttumista, on otettu huomioon. Kaikki perheessäni ovat oikeakätisiä, eikä kukaan meistä käytä oikeaa vaihtonäppäintä, joten se ei ole meille ongelma. Onkohan tämän näppäimen sijainti ongelmallisempi vasenkätisille? Pelkästään tuotteen kuvasta näkee, että se on suunniteltu oikeakätisille. Joka tapauksessa, en ole katunut tätä ostosta. Se on tarpeeksi suuri, jotta se ei häviä, kuten kaikki muut 5 kaukosäädintä, jotka minulla on televisiotani varten. Se tuntuu tukevalta mutta kevyeltä. En epäröi suositella tätä ystävälle, joka etsii langatonta näppäimistöratkaisua olohuoneen televisioonsa.</w:t>
      </w:r>
    </w:p>
    <w:p>
      <w:r>
        <w:rPr>
          <w:b/>
        </w:rPr>
        <w:t xml:space="preserve">Tulos</w:t>
      </w:r>
    </w:p>
    <w:p>
      <w:r>
        <w:t xml:space="preserve">Toimii hyvin minulle</w:t>
      </w:r>
    </w:p>
    <w:p>
      <w:r>
        <w:rPr>
          <w:b/>
        </w:rPr>
        <w:t xml:space="preserve">Esimerkki 0.3977</w:t>
      </w:r>
    </w:p>
    <w:p>
      <w:r>
        <w:t xml:space="preserve">Erittäin vankka tietokone / palvelin.&lt;br /&gt;&lt;br /&gt;Tämä on minun 2. palvelin.  Ostin 4x TS130 palvelimen ja 2x TS140 palvelimen.&lt;br /&gt;3 neljästä TS130:stä päivitettiin 32GB RAM-muistiin.&lt;br /&gt;1 TS130:stä ja 1 TS 140:stä päivitettiin 16GB RAM-muistiin.&lt;br /&gt;&lt;br /&gt;Nämä ovat out of the box, ESXi 5.5 yhteensopivia, kumpikin ajaa yli 4 instanssia.&lt;br /&gt;Hostataan CentOS 5.x, 6.x, Debian 7.x, Windows 2008 R2, Windows 2012, SQL 2012, SQL 2014, MariaDB 10.x, PostgreSQL 9.1&lt;br /&gt;&lt;br /&gt;Hyvää vastinetta rahalle.&lt;br /&gt;&lt;br /&gt;Harkitsen ostavani vielä 3 kappaletta näitä, hostatakseni Hadoopia, luodakseni H-perusympäristön.</w:t>
      </w:r>
    </w:p>
    <w:p>
      <w:r>
        <w:rPr>
          <w:b/>
        </w:rPr>
        <w:t xml:space="preserve">Tulos</w:t>
      </w:r>
    </w:p>
    <w:p>
      <w:r>
        <w:t xml:space="preserve">Loistava tietokone / low end-palvelin</w:t>
      </w:r>
    </w:p>
    <w:p>
      <w:r>
        <w:rPr>
          <w:b/>
        </w:rPr>
        <w:t xml:space="preserve">Esimerkki 0.3978</w:t>
      </w:r>
    </w:p>
    <w:p>
      <w:r>
        <w:t xml:space="preserve">Tekee sen, mitä se sanoo tekevänsä. Erittäin suojaava. Yläkaiuttimen aukon kohdalla kehys näyttää kuitenkin taipuvan enemmän kuin sen pitäisi.</w:t>
      </w:r>
    </w:p>
    <w:p>
      <w:r>
        <w:rPr>
          <w:b/>
        </w:rPr>
        <w:t xml:space="preserve">Tulos</w:t>
      </w:r>
    </w:p>
    <w:p>
      <w:r>
        <w:t xml:space="preserve">Lähes parasta, mitä sain.</w:t>
      </w:r>
    </w:p>
    <w:p>
      <w:r>
        <w:rPr>
          <w:b/>
        </w:rPr>
        <w:t xml:space="preserve">Esimerkki 0.3979</w:t>
      </w:r>
    </w:p>
    <w:p>
      <w:r>
        <w:t xml:space="preserve">Olin alun perin käyttänyt Thrustmaster Ferrari GT Experience 3-1 -pyörää peleissä, kuten Need for Speedissä (useita nimikkeitä tämän nimikkeen alla) ja sitten iRacing.comissa.  Ostettuani iRacing.comin tuotteen huomasin, että tällainen ratti ei vastannut simuloidun kisakokemuksen standardeja.  Niinpä säästin ja ostin Logitech G27 Racing Wheel -ratin.  Kerronpa teille, että ero on uskomaton!  Voin sanoa tästä pyörästä valtavasti hyviä asioita, mutta säästän teidät niiltä toistaiseksi ja siirryn suoraan siihen, mitä haluatte tietää - haittapuoliin.      Logitech ei huijaa sinua tämän tuotteen kanssa, mutta siinä on muutamia sudenkuoppia.  Suoraan sanottuna sinun on hallittava 4 sointua.  He olisivat voineet laittaa kaiken 2:een, mutta he antoivat meille 4.  Mutta kun olet keksinyt järjestelmän tai hankit yhden niistä mukavista johtojen hallintavaahtomuovista/muovikuorista, olet hyvä.  Toinen sudenkuoppa on se, että haluat ehkä treenata käsiäsi ja hartioitasi ennen kuin hankit tämän!  Se voi tuottaa vain enintään 3 NM vääntömomenttia, mutta luota minuun, että nämä 3 NM vääntömomenttia väsyttävät sinut nopeasti, jos et ole tottunut tällaiseen kovaan todellisuuteen.  Todellisessa elämässä ajopyörät voivat altistua jopa 10NM vääntömomentille ja enemmänkin!  (Se on enemmän kuin tarpeeksi sormien ja mahdollisesti käsien katkaisemiseen, ellei jopa loukkaantumiseen!), mutta olet turvassa tämän tuotteen kanssa loukkaantumisilta, kunhan pidät ergonomian mielessä.  Lisäksi aluksi, kun pyörässä on tällainen vääntömomentti, haluat varmistaa, että pidät usein taukoja.  Et usko, kuinka nopeasti tämä pyörä (kun se on asetettu realistisiin spekseihin 102 %:n kokonaisvaikutukseen ikkunan käyttöliittymässä ja oletusarvoon 16FFB iRacing.comin asetuksissa, jos hankit sen sitä varten) voi väsyttää sinut!    *****BUT***** Tässä on hienoja asioita tästä logitechin tuotteesta!      Tämä ratti on lähimpänä aitoa alle 300 dollarilla!  Amazon tarjoaa tästä mahtavan alennuksen.      Kun tämä on asetettu, voit asettaa sen ja unohtaa sen (jonkin aikaa, JOKAINEN ratti tarvitsee uudelleenkalibrointia siellä täällä, jopa paras).    Se on vankin rakennelma, jonka löydät.  Se on vielä hiljaisempi kierukkavaihteilla!      Saat 3!  KYLLÄ 3! Polkimet.  Kytkin!, tauko ja kaasu.  Voiko simuloidussa kilpa-ajossa olla parempaa?  Tarkoitan, että polkimet on päällystetty oikealla teräksellä!  Myös pyörän runko näyttää olevan terästä!  Polkimien jalustassa on jopa 3 tapaa estää sitä liikkumasta, kova kiinnitys (ruuvaamalla paikalleen vaikkapa Playseatiin, voinko mainostaa niitä tarpeeksi?), kumijalat koville lattioille ja jopa piikit takana, jotka voidaan vetää alaspäin, jotta se ei liiku ollenkaan matolla!  (Ja niin hieno muotoilu! Se ei liiku eikä vahingoita mattoanne/matotanne!) Voinko sanoa tarpeeksi näistä pedaaleista?  Mielestäni ei!        Sen käytettävyys on arvioitu 4 vain sointujen määrän ja ajan vuoksi, joka sinun täytyy ottaa sen asettamiseen ikkunoissa ja eri peleissäsi/simulaatioissasi (minkä ei pitäisi kestää NIIN kauan ;) ).      Sen mukavuus on vertaansa vailla!  Se on aitoa nahkaa, johon se on kääritty!  (Vaikka siinä on paljon vääntöä, siihen tottuu, kun se on asetettu mieleisekseen ja antaa sille aikaa) Tämän pyörän nopeus on uskomaton... sitä ei voi kääntää nopeammin kuin tosielämä sallii, ellet kytke pakotettua palautetta (FFB) pois päältä.  Kun FFB on kytketty pois päältä, se on kuin ajaisi Cadillacillacilla, ainakin olen kuullut niin.       Paljon todellisempaa ei voi saada, eikä paljon parempaa tuntumaa kuin tämä... oikeat ratit ovat isompia, mutta sitä ei oikeastaan tarvita.      Se on uppoutuminen on toista luokkaa kuin oikea auto.      Ergonomia... HIENO!, JOS JA VAIN JOS pitää mielessä, missä kädet on pidettävä ja pitää usein taukoja!  Muuten voit loukata itsesi.  Tämä on ammattilaistason simulaatio.  Mutta jos pidät mielessäsi oikeat asennot ja tauot, tämä pyörä ei vahingoita sinua.  Se on kuin mikä tahansa muu pyörä.      Kaapelinhallinta olisi voinut olla parempaa, mutta he antavat sinulle jotain tavaraa, joka auttaa sinua niiden 4 akkordin kanssa, jotka he antavat sinulle.  4 uraa sijoittaa ne inso ne eivät jää puristuksiin ja ennen sitä paikka kääriä ylimääräinen kaapeli ympäri.      Kaiken kaikkiaan tämä on paras tuote, jonka voit saada rahoillesi (ellei se vaikeasti tavoitettava G29 koskaan tule ulos, ROFLMAO).  On olemassa kalliimpia tuotteita, mutta maksat niistä paljon enemmän!  Voit käyttää satoja tuhansia dollareita oikeaan simulaattoriin, kymmeniä tuhansia vastaavaan, joka ei liiku, mutta antaa sinulle palautetta koputusten ja tärinän ja hyvän äänen/näkymän muodossa, 500 dollaria tai enemmän tämän pyörän yliampuviin jäljennöksiin, tai voit hankkia alkuperäisen!  Logitech G27 Racing Wheel pc:lle on PARAS ratti jonka saat, maksamatta liikaa.  Jotkut sanoisivat, että 250 USD on liikaa, mutta luota minuun.  Saat kaiken, mistä maksat, ja vielä enemmän!      **Oh, ja vielä yksi asia, varmista, että jos teet sim-kilpa-ajosi pöydällä (toisin kuin Amazonissa saatavilla oleva Playseat), että pöytä ei ole halpa!  Tämä asia saa pöytäsi ja kaiken sen päällä olevan pomppimaan (ja mahdollisesti rikkoutumaan), mukaan lukien kalliin HD-monitorin, josta maksoit paljon enemmän ;).  (Mutta älä huolehdi liikaa tässä, en ole pultannut mitään kiinni ja en ole vielä saanut mitään rikkoutumaan tai putoamaan) Muuten suosittelen pulttaamaan kaiken irtonaisen kiinni, tai ainakin teippaamaan kaiken kiinni!  Olen tosissani, tuossa pyörässä on valtavasti voimaa.  Kun Logitech kutsuu sitä \\"voimapalautteeksi\\", he tarkoittavat, että siinä on VOIMAA!  3 NM vääntömomenttia, se on TONTI voimaa peli-/simulaatiopyörälle! ** **</w:t>
      </w:r>
    </w:p>
    <w:p>
      <w:r>
        <w:rPr>
          <w:b/>
        </w:rPr>
        <w:t xml:space="preserve">Tulos</w:t>
      </w:r>
    </w:p>
    <w:p>
      <w:r>
        <w:t xml:space="preserve">Parasta, mitä voit saada alle 300:lla!  On kuitenkin joitakin sudenkuoppia.</w:t>
      </w:r>
    </w:p>
    <w:p>
      <w:r>
        <w:rPr>
          <w:b/>
        </w:rPr>
        <w:t xml:space="preserve">Esimerkki 0.3980</w:t>
      </w:r>
    </w:p>
    <w:p>
      <w:r>
        <w:t xml:space="preserve">Loistava ääni pienessä tilassa. Juuri sitä, mitä etsin. Muutin juuri uuteen asuntoon ja jopa kovilla pinnoilla, ei huonekaluilla, ei matoilla, joilla on loistava ääni näiden kanssa. En voi odottaa, kunnes huonekalut ovat sisällä, jotta voin kuulla, miten ne todella kuulostavat. Täydellinen, rikas, äänekäs ja paljon bassoa. Loistava ostos.</w:t>
      </w:r>
    </w:p>
    <w:p>
      <w:r>
        <w:rPr>
          <w:b/>
        </w:rPr>
        <w:t xml:space="preserve">Tulos</w:t>
      </w:r>
    </w:p>
    <w:p>
      <w:r>
        <w:t xml:space="preserve">Suuri ääni pienessä tilassa</w:t>
      </w:r>
    </w:p>
    <w:p>
      <w:r>
        <w:rPr>
          <w:b/>
        </w:rPr>
        <w:t xml:space="preserve">Esimerkki 0.3981</w:t>
      </w:r>
    </w:p>
    <w:p>
      <w:r>
        <w:t xml:space="preserve">Pidän todella tästä hiirimatto.  Rannetuki on sopivan korkuinen ja jämäkkä, ja hiiripinta on mukava ja sileä.  Pidän enemmän ohjauspuolesta, toinen puoli oli minulle liian liukas.  Kyllä, Razerin logo on enimmäkseen kulunut pois, mutta rehellisesti sanottuna ketä kiinnostaa?</w:t>
      </w:r>
    </w:p>
    <w:p>
      <w:r>
        <w:rPr>
          <w:b/>
        </w:rPr>
        <w:t xml:space="preserve">Tulos</w:t>
      </w:r>
    </w:p>
    <w:p>
      <w:r>
        <w:t xml:space="preserve">En tiedä, miten olen koskaan pelannut ilman sitä.</w:t>
      </w:r>
    </w:p>
    <w:p>
      <w:r>
        <w:rPr>
          <w:b/>
        </w:rPr>
        <w:t xml:space="preserve">Esimerkki 0.3982</w:t>
      </w:r>
    </w:p>
    <w:p>
      <w:r>
        <w:t xml:space="preserve">toimi loistavasti. Erinomainen palvelu.</w:t>
      </w:r>
    </w:p>
    <w:p>
      <w:r>
        <w:rPr>
          <w:b/>
        </w:rPr>
        <w:t xml:space="preserve">Tulos</w:t>
      </w:r>
    </w:p>
    <w:p>
      <w:r>
        <w:t xml:space="preserve">Viisi tähteä</w:t>
      </w:r>
    </w:p>
    <w:p>
      <w:r>
        <w:rPr>
          <w:b/>
        </w:rPr>
        <w:t xml:space="preserve">Esimerkki 0.3983</w:t>
      </w:r>
    </w:p>
    <w:p>
      <w:r>
        <w:t xml:space="preserve">HP Probook 4540s -virtajohdon akseli, ei kärki, on pyöreä ja halkaisijaltaan 7/16.&lt;br /&gt;Power+ Right Angle -sovittimen akseli on kuusikulmainen ja 10/16 leveä, liian leveä mahtuakseen pyöreään 8/16 reikään!  Päivitys: Yritys antoi minulle täyden hyvityksen ja muutti mainoksen ilmoittamaan, ettei se ole HP ProBook 4540s -malliin.</w:t>
      </w:r>
    </w:p>
    <w:p>
      <w:r>
        <w:rPr>
          <w:b/>
        </w:rPr>
        <w:t xml:space="preserve">Tulos</w:t>
      </w:r>
    </w:p>
    <w:p>
      <w:r>
        <w:t xml:space="preserve">PWR+ 90 asteen sovitin ei sovi HP ProBook 4540s täysi palautus!</w:t>
      </w:r>
    </w:p>
    <w:p>
      <w:r>
        <w:rPr>
          <w:b/>
        </w:rPr>
        <w:t xml:space="preserve">Esimerkki 0.3984</w:t>
      </w:r>
    </w:p>
    <w:p>
      <w:r>
        <w:t xml:space="preserve">Tämä kannettava tietokone on loistava ostos! Siinä on tarpeeksi tehoa lähes kaikkeen, mitä sille voi antaa, mukaan lukien uusimmat pelit. Näppäimistö on itse asiassa FULL-näppäimistö, jossa on numeronäppäimistö, toisin kuin useimmissa kannettavissa tietokoneissa. Blu-Ray-soitin toimii loistavasti (latautuu jopa nopeammin kuin Sonyn soittimeni), ja kuva voi kilpailla täysikokoisten HD-televisioiden kanssa. TV-ulostulo toimii myös kunnolla, vaikka antenni ei ole tarpeeksi suuri täydelliseen vastaanottoon. Langaton yhteys on nopea, eikä se ole koskaan menettänyt yhteyttä. Käytän sitä jopa talon ulkopuolella ilman ongelmia. Ainoa valitukseni on, että kansi ei lukitu, mutta se ei ole vielä avautunut matkalla, joten se voi olla turhaa.    Se voi olla kallis jollekin tiukalla budjetilla olevalle, mutta et löydä parempaa tarjousta tähän hintaan.</w:t>
      </w:r>
    </w:p>
    <w:p>
      <w:r>
        <w:rPr>
          <w:b/>
        </w:rPr>
        <w:t xml:space="preserve">Tulos</w:t>
      </w:r>
    </w:p>
    <w:p>
      <w:r>
        <w:t xml:space="preserve">Hintaansa nähden loistava kannettava tietokone.</w:t>
      </w:r>
    </w:p>
    <w:p>
      <w:r>
        <w:rPr>
          <w:b/>
        </w:rPr>
        <w:t xml:space="preserve">Esimerkki 0.3985</w:t>
      </w:r>
    </w:p>
    <w:p>
      <w:r>
        <w:t xml:space="preserve">aika hyvä tapaus. :)</w:t>
      </w:r>
    </w:p>
    <w:p>
      <w:r>
        <w:rPr>
          <w:b/>
        </w:rPr>
        <w:t xml:space="preserve">Tulos</w:t>
      </w:r>
    </w:p>
    <w:p>
      <w:r>
        <w:t xml:space="preserve">melko hyvä</w:t>
      </w:r>
    </w:p>
    <w:p>
      <w:r>
        <w:rPr>
          <w:b/>
        </w:rPr>
        <w:t xml:space="preserve">Esimerkki 0.3986</w:t>
      </w:r>
    </w:p>
    <w:p>
      <w:r>
        <w:t xml:space="preserve">Tuli nopeasti; toimii hyvin</w:t>
      </w:r>
    </w:p>
    <w:p>
      <w:r>
        <w:rPr>
          <w:b/>
        </w:rPr>
        <w:t xml:space="preserve">Tulos</w:t>
      </w:r>
    </w:p>
    <w:p>
      <w:r>
        <w:t xml:space="preserve">Viisi tähteä</w:t>
      </w:r>
    </w:p>
    <w:p>
      <w:r>
        <w:rPr>
          <w:b/>
        </w:rPr>
        <w:t xml:space="preserve">Esimerkki 0.3987</w:t>
      </w:r>
    </w:p>
    <w:p>
      <w:r>
        <w:t xml:space="preserve">Ostin tämän korvatakseni vuoden 2009 17 tuuman Macbook Pro -tietokoneeni pohjajalat. Ne olivat täydelliset.</w:t>
      </w:r>
    </w:p>
    <w:p>
      <w:r>
        <w:rPr>
          <w:b/>
        </w:rPr>
        <w:t xml:space="preserve">Tulos</w:t>
      </w:r>
    </w:p>
    <w:p>
      <w:r>
        <w:t xml:space="preserve">Suuri Macbook Pro -jalat</w:t>
      </w:r>
    </w:p>
    <w:p>
      <w:r>
        <w:rPr>
          <w:b/>
        </w:rPr>
        <w:t xml:space="preserve">Esimerkki 0.3988</w:t>
      </w:r>
    </w:p>
    <w:p>
      <w:r>
        <w:t xml:space="preserve">Näyttö on naarmuuntunut, eikä se ole lainkaan kirkas.  Se näyttää myös hyvin likaiselta.  Sisäkannessa on sama öljyongelma kuin muilla.  Tarvitsin kuitenkin luotettavan kotelon heti, joten käytän sitä suojellakseni sijoitustani.</w:t>
      </w:r>
    </w:p>
    <w:p>
      <w:r>
        <w:rPr>
          <w:b/>
        </w:rPr>
        <w:t xml:space="preserve">Tulos</w:t>
      </w:r>
    </w:p>
    <w:p>
      <w:r>
        <w:t xml:space="preserve">Jos voit elää naarmuuntuneen ja öljyisen näytön kanssa hyvän suojan vuoksi</w:t>
      </w:r>
    </w:p>
    <w:p>
      <w:r>
        <w:rPr>
          <w:b/>
        </w:rPr>
        <w:t xml:space="preserve">Esimerkki 0.3989</w:t>
      </w:r>
    </w:p>
    <w:p>
      <w:r>
        <w:t xml:space="preserve">Minulla on ollut tämä kynä noin kuukauden ajan, eikä minulla ole ollut mitään ongelmia sen kanssa. Se toimii loistavasti siihen nähden mitä se on ja varsinkin hintaansa nähden. On olemassa muitakin malleja ilman kumista kärkeä... mutta ne ovat myös kalliimpia. Valitsin halvemman vaihtoehdon, enkä ole pettynyt siihen. Käytän sitä piirtämiseen HTC Rezound -puhelimellani ilman ongelmia. On vaikea kirjoittaa pientä tekstiä ilman kärkeä...mutta piirtämiseen se toimii loistavasti.</w:t>
      </w:r>
    </w:p>
    <w:p>
      <w:r>
        <w:rPr>
          <w:b/>
        </w:rPr>
        <w:t xml:space="preserve">Tulos</w:t>
      </w:r>
    </w:p>
    <w:p>
      <w:r>
        <w:t xml:space="preserve">Toimii hienosti kapasitiiviselle kynälle</w:t>
      </w:r>
    </w:p>
    <w:p>
      <w:r>
        <w:rPr>
          <w:b/>
        </w:rPr>
        <w:t xml:space="preserve">Esimerkki 0.3990</w:t>
      </w:r>
    </w:p>
    <w:p>
      <w:r>
        <w:t xml:space="preserve">Olen tyytyväinen tämän laitteen videotulostukseen. Tavallisesta kaapelitelevision sisääntulosta se antaa PALJON paremman kuvan kuin keskihintainen 13 tuuman TV:ni, joka on tietokoneen vieressä. &lt;br /&gt; &lt;br /&gt;Mekaanisesti/elektronisesti se on ihan kelvollinen hintaansa nähden. Ainoa epäkohta, joka minulla on tässä suhteessa, on se, että sinun on johdettava erillinen äänijohto äänikortillesi sen sijaan, että kaikki kulkee USB:n kautta (ehkä tämä parantaa tiedonkulkua, mutta se on pieni ärsytys minulle.) &lt;br /&gt; &lt;br /&gt;Ohjelmisto ja ajurit ovat ne kohdat, joissa tämä todella pettää. Asennettuna kahteen eri järjestelmään se aiheutti paljon ongelmia molemmissa: &lt;br /&gt; &lt;br /&gt; Kannettavassa tietokoneessa (Sony Vaio GRV550 2.4Ghz, 512 RAM, XP Home SP1) ajurit antoivat minulle \\\"Blue Screen Of Death\\\" muutoin täysin vakaassa järjestelmässä useita kertoja, ennen kuin sain sen lopulta toimimaan.  Kun ajurit oli asennettu ja ne oli tavallaan vikailmoitettu, video toimi hyvin, mutta ääni katkeili kokonaan 10-30 sekunnin kuluttua riippumatta siitä, miten se oli asetettu. Jouduin sulkemaan ohjelman ja avaamaan sen uudelleen saadakseni vielä muutaman sekunnin äänen. (Ratkaisin tämän ongelman ostamalla ulkoisen Soundblaster USB -ääniprosessorin, josta KWORLD-viritin piti paljon enemmän kuin sisäisestä Yamaha-äänikortistani.) &lt;br /&gt; &lt;br /&gt; Saan edelleen virheilmoituksen \\\"ei voi luoda komentotulkin ilmoitusta\\\", kun Windows käynnistyy ensimmäisen kerran (luulen, että tämä johtuu luultavasti PVR Plus -sovelluksesta), mutta klikattuani \\\"OK\" kaikki näyttää toimivan niin kuin pitäisi. &lt;br /&gt; &lt;br /&gt;Valmistajan sivustolta ladattu uusin ajuri oli kannettavassa tietokoneessa vielä bugisempi kuin laitteen mukana tullut ajuri. Sain varmaan 7 \\\"BSODs\\\" ennen kuin luovutin ja palasin vanhempiin ajureihin. &lt;br /&gt; &lt;br /&gt;Pöytäkoneella (Homebuilt, AMD 3200 käynnissä @ 2.1 Ghz Chaintech 7NIL1 MOBO:lla, 1 Gig RAM, XP home SP2, täysin tuore käyttöjärjestelmä- ja ohjelma-asennus, jossa on kaikki viimeisimmät Direct-X-, kooderi- ja Media Player 10 -lataukset ja -korjaukset) uudempi ajuri asentui OK, eikä kannettavan tietokoneen asennuksessa ilmennyt ongelmaa äänen katkeamisesta. &lt;br /&gt; &lt;br /&gt;KUMMASSA järjestelmässä tallentaminen mukana toimitetun liitännän (TVR) kautta joko MPEG-1:ssä tai MPEG-2:ssa tuotti useita erilaisia DLL:ään liittyviä virheitä, kun yritit lopettaa tallennuksen. (Täytyi painaa Ctl-Alt-Del useita kertoja ohjelman lopettamiseksi, jotta pääsi ulos. (Se ei kuitenkaan sotke tallennusta, joten sen kanssa voi kai elää). MPEG-4 (Divx-koodekilla) ja AVI-tallennus toimivat ilman DLL-virheitä ohjelman sulkemisen yhteydessä (vaikka AVI:lla saat valtavia tiedostoja). En ole kokeillut tallentamista DVD-, VCD- tai SVCD-asetuksilla, joten en osaa sanoa, toimivatko ne vai eivät. &lt;br /&gt; &lt;br /&gt;KUMMASSA järjestelmässä, käyttämällä mukana toimitettua tallennusliitäntää, oli selvä ääniviive missä tahansa MPEG-muodossa (1,2 tai 4) tallennetussa muodossa, ja mitä pidempi tallennus, sitä kauemmas ääni jäi jälkeen, Tallenna 90-minuuttinen elokuva, ja lopussa ääniraita oli kolme minuuttia jäljessä. &lt;br /&gt; &lt;br /&gt;Minulla oli kuitenkin onnea ja huomasin, että ilmainen Windows Movie Maker toimii täydellisesti KWORLD USB2.0 Video Capture -laitteen kanssa molemmissa tietokoneissani. Äänen viive ei ole, ei kaatuile tallennuksen lopettamisen yhteydessä, ja .wmv-muodossa saat terävämpää videota ja paljon pienempiä tiedostokokoja kuin Mpeg 1 tai 2. Jos tarvitset MPEG-formaattia, tallenna ne Windows Movie Makerin kautta ja muunna ne Win-Avin tai jonkin muun muuntimen kautta. Olen jopa nauhoittanut joitakin TV-lähetyksiä WMV-muotoon, muuntanut ne MPEG1-muotoon ja ajanut ne Kinoma Producerin kautta toistaakseni ne Palmilla. &lt;br /&gt; &lt;br /&gt;NERO Suiteen sisältyvä DVD:n/VCD:n tallennusohjelma toimii hyvin myös KWORLD-virittimen kanssa, jos sinulla on paljon tyhjää kiintolevytilaa täytettävänä. &lt;br /&gt; &lt;br /&gt;Monet muut ihmiset toisella sivustolla ovat antaneet ohjelmistolle ja ajureille korkean arvosanan ja videon laadulle huonomman arvosanan, joten kokemukseni asentamisesta kahteen eri järjestelmään samankaltaisin tuloksin ja vaikeuksin voivat olla poikkeus. &lt;br /&gt; &lt;br /&gt;(Vihje: poista Spybot S&amp;D käytöstä ennen asennuksen yrittämistä, jos sinulla on se järjestelmässäsi. Se ei tee asennuksesta helppoa, mutta auttaa paljon).</w:t>
      </w:r>
    </w:p>
    <w:p>
      <w:r>
        <w:rPr>
          <w:b/>
        </w:rPr>
        <w:t xml:space="preserve">Tulos</w:t>
      </w:r>
    </w:p>
    <w:p>
      <w:r>
        <w:t xml:space="preserve">Ensin hyvät uutiset</w:t>
      </w:r>
    </w:p>
    <w:p>
      <w:r>
        <w:rPr>
          <w:b/>
        </w:rPr>
        <w:t xml:space="preserve">Esimerkki 0.3991</w:t>
      </w:r>
    </w:p>
    <w:p>
      <w:r>
        <w:t xml:space="preserve">Pidän tästä kannesta todella paljon. se ei ole yhtä oranssi kuin kuvassa, mutta pidän siitä todella paljon. Suosittelen se on hyvä hinta verrattuna kauppaan.&lt;br /&gt;Minulla on IPAD 3 ja se sopii hyvin.</w:t>
      </w:r>
    </w:p>
    <w:p>
      <w:r>
        <w:rPr>
          <w:b/>
        </w:rPr>
        <w:t xml:space="preserve">Tulos</w:t>
      </w:r>
    </w:p>
    <w:p>
      <w:r>
        <w:t xml:space="preserve">Suuri kansi</w:t>
      </w:r>
    </w:p>
    <w:p>
      <w:r>
        <w:rPr>
          <w:b/>
        </w:rPr>
        <w:t xml:space="preserve">Esimerkki 0.3992</w:t>
      </w:r>
    </w:p>
    <w:p>
      <w:r>
        <w:t xml:space="preserve">tämä tuote oli täydellinen lasteni tabletteja, he rakastavat sitä. Se on kuten sanottu ja se on aivan täydellinen.</w:t>
      </w:r>
    </w:p>
    <w:p>
      <w:r>
        <w:rPr>
          <w:b/>
        </w:rPr>
        <w:t xml:space="preserve">Tulos</w:t>
      </w:r>
    </w:p>
    <w:p>
      <w:r>
        <w:t xml:space="preserve">täydellinen</w:t>
      </w:r>
    </w:p>
    <w:p>
      <w:r>
        <w:rPr>
          <w:b/>
        </w:rPr>
        <w:t xml:space="preserve">Esimerkki 0.3993</w:t>
      </w:r>
    </w:p>
    <w:p>
      <w:r>
        <w:t xml:space="preserve">se oli helppo asentaa, nopea toimitus, jos asut itärannikolla. ON SININEN SÄVY</w:t>
      </w:r>
    </w:p>
    <w:p>
      <w:r>
        <w:rPr>
          <w:b/>
        </w:rPr>
        <w:t xml:space="preserve">Tulos</w:t>
      </w:r>
    </w:p>
    <w:p>
      <w:r>
        <w:t xml:space="preserve">Hyvä valinta</w:t>
      </w:r>
    </w:p>
    <w:p>
      <w:r>
        <w:rPr>
          <w:b/>
        </w:rPr>
        <w:t xml:space="preserve">Esimerkki 0.3994</w:t>
      </w:r>
    </w:p>
    <w:p>
      <w:r>
        <w:t xml:space="preserve">rakastan sitä täytyy löytää laukku se, joka sopii</w:t>
      </w:r>
    </w:p>
    <w:p>
      <w:r>
        <w:rPr>
          <w:b/>
        </w:rPr>
        <w:t xml:space="preserve">Tulos</w:t>
      </w:r>
    </w:p>
    <w:p>
      <w:r>
        <w:t xml:space="preserve">Viisi tähteä</w:t>
      </w:r>
    </w:p>
    <w:p>
      <w:r>
        <w:rPr>
          <w:b/>
        </w:rPr>
        <w:t xml:space="preserve">Esimerkki 0,3995</w:t>
      </w:r>
    </w:p>
    <w:p>
      <w:r>
        <w:t xml:space="preserve">Minulla oli ongelmia tämän laitteen kanssa heti laatikosta lähtien.  Ensimmäinen ongelma oli se, että ohjelmisto ei vie sinua läpi asennusprosessin.  Kytkin laitteen päälle, ja se perusti heti RAID 0:n.  Sen pitäisi kysyä, miten haluat määrittää laitteen.  Toinen ongelmani oli, että laite meni \\"EM Mode\\\" -tilaan. Soitin Buffalolle, ja he käskivät päivittää laitteen laiteohjelmiston. Noudatin heidän ohjeitaan.  Se korjasi \\\"EM Mode\\\" -tilan, mutta sitten aloin saada I/O-virheitä.  Toinen asia, jonka huomasin, oli se, että web-käyttöliittymä oli nyt japaniksi.  Kun olin 8 tuntia yrittänyt saada asetuksia valmiiksi, ajattelin, että minun on lopetettava.  Mielestäni, jos aloitat soittamalla tekniseen tukeen tuotteen korjaamiseksi, sinun on lopetettava ja palautettava tuote.  Pidän sitä rikki ja ei ole valmis prime time.</w:t>
      </w:r>
    </w:p>
    <w:p>
      <w:r>
        <w:rPr>
          <w:b/>
        </w:rPr>
        <w:t xml:space="preserve">Tulos</w:t>
      </w:r>
    </w:p>
    <w:p>
      <w:r>
        <w:t xml:space="preserve">Pitkä asennusaika</w:t>
      </w:r>
    </w:p>
    <w:p>
      <w:r>
        <w:rPr>
          <w:b/>
        </w:rPr>
        <w:t xml:space="preserve">Esimerkki 0,3996</w:t>
      </w:r>
    </w:p>
    <w:p>
      <w:r>
        <w:t xml:space="preserve">Olisin voinut antaa 5 tähteä!&lt;br /&gt; Plussaa:&lt;br /&gt;Paukku hinta-laatusuhteeltaan.&lt;br /&gt;Helppo asennus.&lt;br /&gt;Kiva käyttöliittymä admin-sivulla.&lt;br /&gt;WPS toimii joka kerta moitteettomasti, rakastan vierasverkkoa ja ON/OFF Wireless-kytkintä.&lt;br /&gt;&lt;br /&gt;Miinukset:&lt;br /&gt;Häiritsee johdotonta puhelintani, pitää meteliä tai pudottanut yhden tai kaksi puhelua VOIP:n kautta tähän mennessä.&lt;br /&gt;Ei kirjaudu ulos-painiketta admin-näytöllä.&lt;br /&gt;Admin-kirjautuminen ei toimi Firefox-selaimella.</w:t>
      </w:r>
    </w:p>
    <w:p>
      <w:r>
        <w:rPr>
          <w:b/>
        </w:rPr>
        <w:t xml:space="preserve">Tulos</w:t>
      </w:r>
    </w:p>
    <w:p>
      <w:r>
        <w:t xml:space="preserve">Bang for the Buck!</w:t>
      </w:r>
    </w:p>
    <w:p>
      <w:r>
        <w:rPr>
          <w:b/>
        </w:rPr>
        <w:t xml:space="preserve">Esimerkki 0.3997</w:t>
      </w:r>
    </w:p>
    <w:p>
      <w:r>
        <w:t xml:space="preserve">Olin aluksi hieman huolissani tämän kotelon tilaamisesta, koska äitini osti minulle sellaisen joululahjaksi, mutta se ei sopinut tietokoneelleni. No olin onnellinen kun huomasin tämän sopivan!&lt;br /&gt;&lt;br /&gt;Aloitan plussista. Ensinnäkin rakastan tämän kotelon tuntumaa. Väritys on hieman vihertävämpi kuin kuvassa (jonka olin lukenut myös muista arvosteluista, ja se pitää paikkansa), mutta se ei häiritse minua lainkaan. Silti mukavan näköinen kansi. Toiseksi, se on melko helppo laittaa ja ottaa pois. Pidän myös siitä, että Apple-logo paistaa kotelon läpi, kun tietokone on päällä, eikä se näy, kun tietokone on pois päältä tai lepotilassa.&lt;br /&gt;&lt;br /&gt;Nyt miinukset. Koska kotelo asettuu helposti paikalleen, näyttää siltä, että muovia ei ole leikattu oikein tietyissä kohdissa, joten se näyttää hieman &amp;#34;off&amp;#34;:lta. En myöskään pidä siitä, että se ei peitä tietokoneen alaosan ulkopuolista takaosaa. Näin ollen kaksi reunaa takana ovat paljaana, kun näyttö on suljettu. Muuten minulla ei ole mitään epäilyksiä tämän kotelon suhteen. &lt;br /&gt;&lt;br /&gt;Toivon vain, että kielekkeet eivät katkea aikaisemmin kuin haluaisin tai odotan.</w:t>
      </w:r>
    </w:p>
    <w:p>
      <w:r>
        <w:rPr>
          <w:b/>
        </w:rPr>
        <w:t xml:space="preserve">Tulos</w:t>
      </w:r>
    </w:p>
    <w:p>
      <w:r>
        <w:t xml:space="preserve">Sileä, trendikäs kovakantinen kansi</w:t>
      </w:r>
    </w:p>
    <w:p>
      <w:r>
        <w:rPr>
          <w:b/>
        </w:rPr>
        <w:t xml:space="preserve">Esimerkki 0.3998</w:t>
      </w:r>
    </w:p>
    <w:p>
      <w:r>
        <w:t xml:space="preserve">Ei mitään pahaa sanottavaa m4, se on yksi korkeimmalle rankattu ja tarkistettu ssd: n markkinoilla muut kuin intel merkkituotteiden niistä - mutta se on nopeampi kuin intelin vertailukelpoisen hinnoiteltu. Se ei ole markkinoiden halvin, mutta tässä saa sen, mistä maksaa. Vaihdoin toisen merkin asemista, jotka vaikka asiakaspalvelu oli loistava, kun se kuoli... se silti kuoli. Et löydä nopeampaa luotettavampaa vaihtoehtoa. Jos minulta kysytään, yksikään nykyaikainen tietokone ei kuulu ilman sellaista - nopeusero on hämmästyttävä.</w:t>
      </w:r>
    </w:p>
    <w:p>
      <w:r>
        <w:rPr>
          <w:b/>
        </w:rPr>
        <w:t xml:space="preserve">Tulos</w:t>
      </w:r>
    </w:p>
    <w:p>
      <w:r>
        <w:t xml:space="preserve">hämmästyttävän nopea, toimii loistavasti suoraan laatikosta - jokainen tietokone ansaitsee sellaisen.</w:t>
      </w:r>
    </w:p>
    <w:p>
      <w:r>
        <w:rPr>
          <w:b/>
        </w:rPr>
        <w:t xml:space="preserve">Esimerkki 0,3999</w:t>
      </w:r>
    </w:p>
    <w:p>
      <w:r>
        <w:t xml:space="preserve">Se tekee sen, mitä se sanoo. Se on kätevä ja latautuu nopeammin kuin playbookin mukana toimitettu laturi.</w:t>
      </w:r>
    </w:p>
    <w:p>
      <w:r>
        <w:rPr>
          <w:b/>
        </w:rPr>
        <w:t xml:space="preserve">Tulos</w:t>
      </w:r>
    </w:p>
    <w:p>
      <w:r>
        <w:t xml:space="preserve">Ihanaa!</w:t>
      </w:r>
    </w:p>
    <w:p>
      <w:r>
        <w:rPr>
          <w:b/>
        </w:rPr>
        <w:t xml:space="preserve">Esimerkki 0.4000</w:t>
      </w:r>
    </w:p>
    <w:p>
      <w:r>
        <w:t xml:space="preserve">Kuukauden kuluessa puoli oli pudonnut pois ja oli täysin käyttökelvoton.</w:t>
      </w:r>
    </w:p>
    <w:p>
      <w:r>
        <w:rPr>
          <w:b/>
        </w:rPr>
        <w:t xml:space="preserve">Tulos</w:t>
      </w:r>
    </w:p>
    <w:p>
      <w:r>
        <w:t xml:space="preserve">Yksi tähti</w:t>
      </w:r>
    </w:p>
    <w:p>
      <w:r>
        <w:rPr>
          <w:b/>
        </w:rPr>
        <w:t xml:space="preserve">Esimerkki 0.4001</w:t>
      </w:r>
    </w:p>
    <w:p>
      <w:r>
        <w:t xml:space="preserve">Erinomainen ostos on maksanut itsensä takaisin, koska ei tarvitse maksaa TW-vuokraa rikkinäisestä romusta.  Tämä reititin oli kuin uusi, ja kun TW:n teknisen asiantuntijan kanssa oli kulunut hieman aikaa, he lähettivät minulle oikeat signaalit, ja se toimii paljon paremmin kuin se, josta he kiristivät minulta rahaa.  Muutamassa kuukaudessa se maksaa itsensä takaisin.</w:t>
      </w:r>
    </w:p>
    <w:p>
      <w:r>
        <w:rPr>
          <w:b/>
        </w:rPr>
        <w:t xml:space="preserve">Tulos</w:t>
      </w:r>
    </w:p>
    <w:p>
      <w:r>
        <w:t xml:space="preserve">Hanki se ja maksa tyhmä vuokra.</w:t>
      </w:r>
    </w:p>
    <w:p>
      <w:r>
        <w:rPr>
          <w:b/>
        </w:rPr>
        <w:t xml:space="preserve">Esimerkki 0.4002</w:t>
      </w:r>
    </w:p>
    <w:p>
      <w:r>
        <w:t xml:space="preserve">Itse asiassa erittäin kätevä, että pidennetty johto internet-palvelua varten on loistava idea. saan nauttia selaamisesta ja netflixistä nyt tämän suuren langattoman sovittimen avulla, rakastan sitä.</w:t>
      </w:r>
    </w:p>
    <w:p>
      <w:r>
        <w:rPr>
          <w:b/>
        </w:rPr>
        <w:t xml:space="preserve">Tulos</w:t>
      </w:r>
    </w:p>
    <w:p>
      <w:r>
        <w:t xml:space="preserve">Amazing</w:t>
      </w:r>
    </w:p>
    <w:p>
      <w:r>
        <w:rPr>
          <w:b/>
        </w:rPr>
        <w:t xml:space="preserve">Esimerkki 0.4003</w:t>
      </w:r>
    </w:p>
    <w:p>
      <w:r>
        <w:t xml:space="preserve">Toivon, että se sammuu, kun suljen sen, mutta se on ok.</w:t>
      </w:r>
    </w:p>
    <w:p>
      <w:r>
        <w:rPr>
          <w:b/>
        </w:rPr>
        <w:t xml:space="preserve">Tulos</w:t>
      </w:r>
    </w:p>
    <w:p>
      <w:r>
        <w:t xml:space="preserve">Neljä tähteä</w:t>
      </w:r>
    </w:p>
    <w:p>
      <w:r>
        <w:rPr>
          <w:b/>
        </w:rPr>
        <w:t xml:space="preserve">Esimerkki 0.4004</w:t>
      </w:r>
    </w:p>
    <w:p>
      <w:r>
        <w:t xml:space="preserve">Exelent kiintolevy erittäin hyvä price.It toimii täydellisesti hp lap top.</w:t>
      </w:r>
    </w:p>
    <w:p>
      <w:r>
        <w:rPr>
          <w:b/>
        </w:rPr>
        <w:t xml:space="preserve">Tulos</w:t>
      </w:r>
    </w:p>
    <w:p>
      <w:r>
        <w:t xml:space="preserve">Viisi tähteä</w:t>
      </w:r>
    </w:p>
    <w:p>
      <w:r>
        <w:rPr>
          <w:b/>
        </w:rPr>
        <w:t xml:space="preserve">Esimerkki 0.4005</w:t>
      </w:r>
    </w:p>
    <w:p>
      <w:r>
        <w:t xml:space="preserve">Laukku sopi täydellisesti. Ostin sen, koska ihmiset sanoivat, että väri näyttää TÄYSIN samalta kuin kuvassa, mutta se ei näytä ollenkaan, tai minun ei näytä. Se on läpinäkyvä, mikä on hieno ja sopii täydellisesti, mutta asia on se, että se näyttää käytetyltä. Minulle tulee aina tämä tahrainen ilme, kuin kotelon sävy olisi irtoamassa, kotelon sisäpuolelta. Ja se vain näyttää likaiselta, vaikka en koske sisäpuolelle. Ja minun on puhdistettava se suurimman osan ajasta saadakseni miellyttävän ulkonäön, mutta se ei koskaan näytä \\"uudelta\\" se näyttää ällöttävältä ja \"öljyiseltä\" enkä tiedä, miksi se tuli tuollaiseksi. Minulla on myös pieniä mustia täpliä kaikkialla kotelossa. Älkää ostako tätä tuotetta. Lue ensin huonot arvostelut, koska minun virheeni oli, että uskoin hyviä arvosteluja.</w:t>
      </w:r>
    </w:p>
    <w:p>
      <w:r>
        <w:rPr>
          <w:b/>
        </w:rPr>
        <w:t xml:space="preserve">Tulos</w:t>
      </w:r>
    </w:p>
    <w:p>
      <w:r>
        <w:t xml:space="preserve">Täydellinen istuvuus, mutta inhottava ulkonäkö</w:t>
      </w:r>
    </w:p>
    <w:p>
      <w:r>
        <w:rPr>
          <w:b/>
        </w:rPr>
        <w:t xml:space="preserve">Esimerkki 0.4006</w:t>
      </w:r>
    </w:p>
    <w:p>
      <w:r>
        <w:t xml:space="preserve">Hankin tämän, koska olin lukemassa niin hyviä arvioita. Tässä on minun näkemykseni siitä.&lt;br /&gt;&lt;br /&gt;Kyllä se poistaa jonkin verran häikäisyä, mutta ei kaikkea. Se, miten se vaikuttaa lukemiseen, riippuu muista asetuksistasi. Minä pidän mustasta taustasta valkoisilla kirjaimilla. Tällä asetuksella se ei juurikaan paranna lukukokemustani auringonvalossa. Se on kuitenkin hieman tehokkaampi, jos sinulla on valkoinen/beige tausta ja mustat kirjaimet.&lt;br /&gt;&lt;br /&gt;Mattapintaisessa viimeistelyssä on jotain, joka vetoaa minuun, se vain tuntuu mukavalta. Jotkut näytönsuojat vähentävät kosketusherkkyyttä, mutta tämä ei näytä vähentävän, mikä on iso plussa. Siihen ei jää sormenjälkiä, mutta valitettavasti siihen jää silti tahroja.&lt;br /&gt;&lt;br /&gt;Yksi iso iso iso vika siinä, joka saa minut haluamaan kokeilla toista, on se, että siihen tulee pysyviä merkintöjä todella helposti. Tällä tarkoitan sitä, että jos jokin osuu näyttöön, se luo näkyvää \\"dent\\\" näyttöön. Vanhan suojakoteloni kanssa voisin heittää Kindleni ilman suojakoteloa laukkuun ja ottaa sen sieltä pois ihan hyvin. Tämän suojakotelon kanssa se voi törmätä oppikirjaan ja aiheuttaa todella ärsyttäviä pysyviä tahroja.</w:t>
      </w:r>
    </w:p>
    <w:p>
      <w:r>
        <w:rPr>
          <w:b/>
        </w:rPr>
        <w:t xml:space="preserve">Tulos</w:t>
      </w:r>
    </w:p>
    <w:p>
      <w:r>
        <w:t xml:space="preserve">On olemassa parempia</w:t>
      </w:r>
    </w:p>
    <w:p>
      <w:r>
        <w:rPr>
          <w:b/>
        </w:rPr>
        <w:t xml:space="preserve">Esimerkki 0.4007</w:t>
      </w:r>
    </w:p>
    <w:p>
      <w:r>
        <w:t xml:space="preserve">Tämä kiintolevy kertoo sen olevan Lenovolle, mutta sitä ei ole asennettu Lenovossa käytettäväksi.  Varmista, että pyydät myyjää asentamaan olennaiset tiedot, jotta voit todella asentaa käyttöjärjestelmän.</w:t>
      </w:r>
    </w:p>
    <w:p>
      <w:r>
        <w:rPr>
          <w:b/>
        </w:rPr>
        <w:t xml:space="preserve">Tulos</w:t>
      </w:r>
    </w:p>
    <w:p>
      <w:r>
        <w:t xml:space="preserve">Lenovo</w:t>
      </w:r>
    </w:p>
    <w:p>
      <w:r>
        <w:rPr>
          <w:b/>
        </w:rPr>
        <w:t xml:space="preserve">Esimerkki 0.4008</w:t>
      </w:r>
    </w:p>
    <w:p>
      <w:r>
        <w:t xml:space="preserve">Tilasin tämän tyttärelleni hänen macbook airinsa kanssa. Se on kaunis ja hän rakastaa sitä. Kuitenkin, yhden päivän käytön jälkeen, pehmeässä suojakotelossa on jo reikä pohjassa. Erittäin pettynyt laatuun.</w:t>
      </w:r>
    </w:p>
    <w:p>
      <w:r>
        <w:rPr>
          <w:b/>
        </w:rPr>
        <w:t xml:space="preserve">Tulos</w:t>
      </w:r>
    </w:p>
    <w:p>
      <w:r>
        <w:t xml:space="preserve">Huono laatu.</w:t>
      </w:r>
    </w:p>
    <w:p>
      <w:r>
        <w:rPr>
          <w:b/>
        </w:rPr>
        <w:t xml:space="preserve">Esimerkki 0.4009</w:t>
      </w:r>
    </w:p>
    <w:p>
      <w:r>
        <w:t xml:space="preserve">Minulla on niin paljon SD-kortteja, että on todella vaikeaa pitää niitä koko ajan silmällä. Tämä on juuri sitä, mitä tarvitsin! Se pitää kortit tukevasti ja on niin kätevä. Olen jo saanut omani täyteen!!! On todella mukavaa, että kaikki korttini ovat yhdessä paikassa, koska en voi kaivaa korttia, kun teen kuvauksia. Näppärä pikku juttu!! Saatan tarvita pian toisen!</w:t>
      </w:r>
    </w:p>
    <w:p>
      <w:r>
        <w:rPr>
          <w:b/>
        </w:rPr>
        <w:t xml:space="preserve">Tulos</w:t>
      </w:r>
    </w:p>
    <w:p>
      <w:r>
        <w:t xml:space="preserve">Kätevä olla</w:t>
      </w:r>
    </w:p>
    <w:p>
      <w:r>
        <w:rPr>
          <w:b/>
        </w:rPr>
        <w:t xml:space="preserve">Esimerkki 0.4010</w:t>
      </w:r>
    </w:p>
    <w:p>
      <w:r>
        <w:t xml:space="preserve">Erinomainen tuote hintaansa nähden. Mukavaa, että on mahdollisuus valita värejä ja tuote on hyvin tehty. Ystävät rakastavat sitä.</w:t>
      </w:r>
    </w:p>
    <w:p>
      <w:r>
        <w:rPr>
          <w:b/>
        </w:rPr>
        <w:t xml:space="preserve">Tulos</w:t>
      </w:r>
    </w:p>
    <w:p>
      <w:r>
        <w:t xml:space="preserve">Hyvä hinta</w:t>
      </w:r>
    </w:p>
    <w:p>
      <w:r>
        <w:rPr>
          <w:b/>
        </w:rPr>
        <w:t xml:space="preserve">Esimerkki 0.4011</w:t>
      </w:r>
    </w:p>
    <w:p>
      <w:r>
        <w:t xml:space="preserve">Se on hiirimatto, mitä voin sanoa.  Se tekee juuri sen, mihin se on suunniteltu, todella hyvin.</w:t>
      </w:r>
    </w:p>
    <w:p>
      <w:r>
        <w:rPr>
          <w:b/>
        </w:rPr>
        <w:t xml:space="preserve">Tulos</w:t>
      </w:r>
    </w:p>
    <w:p>
      <w:r>
        <w:t xml:space="preserve">Se on hiirimatto, mitä voin sanoa. ...</w:t>
      </w:r>
    </w:p>
    <w:p>
      <w:r>
        <w:rPr>
          <w:b/>
        </w:rPr>
        <w:t xml:space="preserve">Esimerkki 0.4012</w:t>
      </w:r>
    </w:p>
    <w:p>
      <w:r>
        <w:t xml:space="preserve">Nämä voittavat vanhat CD-levyt kamelin mailin verran. Se on tammikuun lopussa 2013, ja Costcossa niitä on samaan hintaan juuri nyt. En tiedä, kuinka kauan niitä on tuolla hinnalla. Ne voivat laskea tai nousta.</w:t>
      </w:r>
    </w:p>
    <w:p>
      <w:r>
        <w:rPr>
          <w:b/>
        </w:rPr>
        <w:t xml:space="preserve">Tulos</w:t>
      </w:r>
    </w:p>
    <w:p>
      <w:r>
        <w:t xml:space="preserve">Costco tarjoaa niitä samaan hintaan juuri nyt.</w:t>
      </w:r>
    </w:p>
    <w:p>
      <w:r>
        <w:rPr>
          <w:b/>
        </w:rPr>
        <w:t xml:space="preserve">Esimerkki 0.4013</w:t>
      </w:r>
    </w:p>
    <w:p>
      <w:r>
        <w:t xml:space="preserve">Ensinnäkin, rakastan Kindleäni, jumaloin Kindleäni.  Sitä on niin helppo käyttää ja niin helppo lukea sivulta.  En ole koskaan ollut julkisella paikalla, kuten ravintolassa, hammaslääkärin vastaanotolla jne., kun joku ei ole pysähtynyt kysymään siitä.  Onko se tietokone?  Miten lataat?  Tuo vastaus hämmästyttää ihmisiä.  Rakastan näyttää heille kaikki sen hienot ominaisuudet.    Pidän kannesta, koska sen ansiosta on epätodennäköisempää pudottaa se ja vahingoittaa sitä.  Voin laittaa sen autoni lattian mustalle matolle, lukita auton ja tietää, että se on tuskin näkyvissä, joten se on turvassa.</w:t>
      </w:r>
    </w:p>
    <w:p>
      <w:r>
        <w:rPr>
          <w:b/>
        </w:rPr>
        <w:t xml:space="preserve">Tulos</w:t>
      </w:r>
    </w:p>
    <w:p>
      <w:r>
        <w:t xml:space="preserve">Kindle 2 kirja, Kindle 2 nahkakotelo, Kindle 2 nahkainen kansi</w:t>
      </w:r>
    </w:p>
    <w:p>
      <w:r>
        <w:rPr>
          <w:b/>
        </w:rPr>
        <w:t xml:space="preserve">Esimerkki 0.4014</w:t>
      </w:r>
    </w:p>
    <w:p>
      <w:r>
        <w:t xml:space="preserve">Minulla on pari ja kolmas tänä kesänä.  Ne toimivat hienosti 3 kuukautta, sitten yksi lakkasi toimimasta.  Kolmen kuukauden jälkeen voit saada vain sähköpostitukea, jossa he kyselevät perustavanlaatuisesti konfiguraatiostasi, käskevät irrottaa sen pistorasiasta ja siirtää sen samaan piiriin, ja - kun se ei toimi - he jättävät sinut huomiotta.  En ole kuullut heiltä mitään yli kuukauteen siitä huolimatta, että tämä on edelleen \\"takuun piirissä.\\\"  Minusta se on huono merkki NETGEAR-tuotteille.  Minä välttäisin.</w:t>
      </w:r>
    </w:p>
    <w:p>
      <w:r>
        <w:rPr>
          <w:b/>
        </w:rPr>
        <w:t xml:space="preserve">Tulos</w:t>
      </w:r>
    </w:p>
    <w:p>
      <w:r>
        <w:t xml:space="preserve">Tuki on kauhistuttavaa</w:t>
      </w:r>
    </w:p>
    <w:p>
      <w:r>
        <w:rPr>
          <w:b/>
        </w:rPr>
        <w:t xml:space="preserve">Esimerkki 0,4015</w:t>
      </w:r>
    </w:p>
    <w:p>
      <w:r>
        <w:t xml:space="preserve">Johto ei toiminut. Pidin kaapelin pituudesta ja se näytti olevan hyvin tehty, mutta ilmeisesti ei, koska se ei ladannut puhelintani. Aion palauttaa.</w:t>
      </w:r>
    </w:p>
    <w:p>
      <w:r>
        <w:rPr>
          <w:b/>
        </w:rPr>
        <w:t xml:space="preserve">Tulos</w:t>
      </w:r>
    </w:p>
    <w:p>
      <w:r>
        <w:t xml:space="preserve">Ei ladannut puhelintani...</w:t>
      </w:r>
    </w:p>
    <w:p>
      <w:r>
        <w:rPr>
          <w:b/>
        </w:rPr>
        <w:t xml:space="preserve">Esimerkki 0.4016</w:t>
      </w:r>
    </w:p>
    <w:p>
      <w:r>
        <w:t xml:space="preserve">Ostin tämän super vanhaan IBM Thinkpadiin, jonka löysin säästöliikkeestä.  Kortin mukana tuli CD-levy, jossa oli ajurit, mutta kun en saanut sitä toimimaan, huomasin, että asennuslevyllä oli väärä ajuri laitteelle.  Onneksi vanhassa Thinkpadissa oli USB-portti, joten pystyin lataamaan ajurin muualta ja kopioimaan sen Thinkpadiin.  Päädyin palauttamaan tuotteen, koska päätin heittää kannettavan pois.</w:t>
      </w:r>
    </w:p>
    <w:p>
      <w:r>
        <w:rPr>
          <w:b/>
        </w:rPr>
        <w:t xml:space="preserve">Tulos</w:t>
      </w:r>
    </w:p>
    <w:p>
      <w:r>
        <w:t xml:space="preserve">Se toimitettiin väärän ohjaimen kanssa</w:t>
      </w:r>
    </w:p>
    <w:p>
      <w:r>
        <w:rPr>
          <w:b/>
        </w:rPr>
        <w:t xml:space="preserve">Esimerkki 0.4017</w:t>
      </w:r>
    </w:p>
    <w:p>
      <w:r>
        <w:t xml:space="preserve">Tämä toimi hyvin meille. toimi hyvin still does.compared ostaa muualta, jossa hinta oli suuri. Loistava ostos!</w:t>
      </w:r>
    </w:p>
    <w:p>
      <w:r>
        <w:rPr>
          <w:b/>
        </w:rPr>
        <w:t xml:space="preserve">Tulos</w:t>
      </w:r>
    </w:p>
    <w:p>
      <w:r>
        <w:t xml:space="preserve">Sovitin</w:t>
      </w:r>
    </w:p>
    <w:p>
      <w:r>
        <w:rPr>
          <w:b/>
        </w:rPr>
        <w:t xml:space="preserve">Esimerkki 0.4018</w:t>
      </w:r>
    </w:p>
    <w:p>
      <w:r>
        <w:t xml:space="preserve">Pidän kaikkea \\"smart\\"-paskaa ärsyttävänä ja tungettelevana.  Sain tämän lahjaksi -- latasin ensimmäisen kirjani ja ihastuin siihen -- yhdellä kädellä kääntää sivua -- pystyy merkkaamaan paikkoja helposti.  On kirjoja, joita haluan kerätä ja tallentaa, ja tämä tulee olemaan kaikille muille.....</w:t>
      </w:r>
    </w:p>
    <w:p>
      <w:r>
        <w:rPr>
          <w:b/>
        </w:rPr>
        <w:t xml:space="preserve">Tulos</w:t>
      </w:r>
    </w:p>
    <w:p>
      <w:r>
        <w:t xml:space="preserve">En uskonut pitäväni siitä...</w:t>
      </w:r>
    </w:p>
    <w:p>
      <w:r>
        <w:rPr>
          <w:b/>
        </w:rPr>
        <w:t xml:space="preserve">Esimerkki 0.4019</w:t>
      </w:r>
    </w:p>
    <w:p>
      <w:r>
        <w:t xml:space="preserve">ei sovi minun välilehdelle</w:t>
      </w:r>
    </w:p>
    <w:p>
      <w:r>
        <w:rPr>
          <w:b/>
        </w:rPr>
        <w:t xml:space="preserve">Tulos</w:t>
      </w:r>
    </w:p>
    <w:p>
      <w:r>
        <w:t xml:space="preserve">Yksi tähti</w:t>
      </w:r>
    </w:p>
    <w:p>
      <w:r>
        <w:rPr>
          <w:b/>
        </w:rPr>
        <w:t xml:space="preserve">Esimerkki 0.4020</w:t>
      </w:r>
    </w:p>
    <w:p>
      <w:r>
        <w:t xml:space="preserve">I bouth tämä Windows 7 -tietokoneeseen. sovitin ei ole plug and play. sinun täytyy asentaa mini levy, joka tulee sovittimen mukana. jopa asennuksen jälkeen bluetooth-laite ei vieläkään tunnista mitään minun bluetooth-kaiutin tai kuulokkeet. ei ole online-tukea ja yritys ei edes ole kuljettajan dowload siellä verkkosivuillaan.</w:t>
      </w:r>
    </w:p>
    <w:p>
      <w:r>
        <w:rPr>
          <w:b/>
        </w:rPr>
        <w:t xml:space="preserve">Tulos</w:t>
      </w:r>
    </w:p>
    <w:p>
      <w:r>
        <w:t xml:space="preserve">ei teknistä tukea</w:t>
      </w:r>
    </w:p>
    <w:p>
      <w:r>
        <w:rPr>
          <w:b/>
        </w:rPr>
        <w:t xml:space="preserve">Esimerkki 0.4021</w:t>
      </w:r>
    </w:p>
    <w:p>
      <w:r>
        <w:t xml:space="preserve">Ei näytä pitävän latausta. Kytketty ja jätetty koko yöksi, mutta se ei pysy ladattuna. Tarvitsen sen todella toimiakseni.</w:t>
      </w:r>
    </w:p>
    <w:p>
      <w:r>
        <w:rPr>
          <w:b/>
        </w:rPr>
        <w:t xml:space="preserve">Tulos</w:t>
      </w:r>
    </w:p>
    <w:p>
      <w:r>
        <w:t xml:space="preserve">Ei lataudu hyvin</w:t>
      </w:r>
    </w:p>
    <w:p>
      <w:r>
        <w:rPr>
          <w:b/>
        </w:rPr>
        <w:t xml:space="preserve">Esimerkki 0.4022</w:t>
      </w:r>
    </w:p>
    <w:p>
      <w:r>
        <w:t xml:space="preserve">Tämä on poikkeuksellinen laite, ASUS X751M 17,3-TUUMAINEN KOSKETUSNÄYTTÖINEN QUAD-CORE LAPTOP.  Kosketusnäyttö on 17,3-tuumainen, todella hieno. Erittäin herkkä ja selkeät ja kirkkaat värit.  Teho, teho, teho.  Hämmästyttävän supernopea!  Jopa TMobile-verkkoon kytketyn älypuhelimeni tethering-käytössä se ei näyttänyt menettävän Ferrarin tehoaan.  Viiden tunnin alkukäytön jälkeen kotelon pohja oli edelleen viileä (minulla ei ollut ulkoista kannettavan tietokoneen tuuletinta tai minkäänlaista tuuletinta kiinnitettynä).  Todella viileä!  Ja se pysyy viileänä ja niin pysyt sinäkin.  Ihmiset rakastavat viileitä asioita!  Tämä laite räjäyttää kaikki muut omistamani kannettavat tietokoneet.  Osta ASUS X751M 17,3-TUUMAINEN KOSKETUSNÄYTTÖINEN QUAD-CORE-LAPTOP tänään Amazon.comista ja ole viileä!  Kiitos ASUS loi hienon ja viileän tuotteen.</w:t>
      </w:r>
    </w:p>
    <w:p>
      <w:r>
        <w:rPr>
          <w:b/>
        </w:rPr>
        <w:t xml:space="preserve">Tulos</w:t>
      </w:r>
    </w:p>
    <w:p>
      <w:r>
        <w:t xml:space="preserve">OLLA VIILEÄ ASUS X751M:N KANSSA</w:t>
      </w:r>
    </w:p>
    <w:p>
      <w:r>
        <w:rPr>
          <w:b/>
        </w:rPr>
        <w:t xml:space="preserve">Esimerkki 0.4023</w:t>
      </w:r>
    </w:p>
    <w:p>
      <w:r>
        <w:t xml:space="preserve">Olen käyttänyt alkuperäistä Yubikeya aiemmin muilla sivustoilla ja voin todistaa sen kestävyyden. Minulla on ollut vanha Yubikey avainrenkaassa yli 2 vuotta, eikä ongelmia ole ollut. Odotan, että tämä uusi on yhtä kestävä. Mitä tulee toiminnallisuuteen, Fidon U2F-avain toimii moitteettomasti. Minulla on aina ollut ongelmia 2-tekijätodennuksen kanssa, kun olen käyttänyt jonkun toisen tietokonetta. Tarvitsin Googlen autentikointilaitteen tai matkapuhelimen saadakseni Google-koodit - nyt riittää, että kytken turvaavaimen. Minulla oli ongelma sen rekisteröinnissä Googlessa, mutta se oli minun vikani. Siinä sanotaan, että tarvitset Chromen version 38. Käytin Asus Chromeboxia, jossa on vain versio 36, joten aina kun yritin rekisteröidä avaimeni, se keskeytyi. Käytin sitten pöytätietokonettani, jossa on Chromen versio 38, ja kaikki sujui täydellisesti. Sinulla on mahdollisuus käyttää Google Authenticatoria , koodeja tai matkapuhelinta, jos laitteessasi ei ole muistitikkua tai sinulla ei ole turva-avainta mukanasi. - Yksi todellinen turva on se, että jos satut päätymään väärennetylle Googlen sivustolle phishingin kautta, turva-avain EI salli koodiesi lähettämistä - se tietää, jos yrität kirjautua väärennetylle sivustolle. Odotan todella innolla, että muut sivustot sallivat sen käytön - erinomainen tuote.</w:t>
      </w:r>
    </w:p>
    <w:p>
      <w:r>
        <w:rPr>
          <w:b/>
        </w:rPr>
        <w:t xml:space="preserve">Tulos</w:t>
      </w:r>
    </w:p>
    <w:p>
      <w:r>
        <w:t xml:space="preserve">Suuri suoja, erittäin kestävä</w:t>
      </w:r>
    </w:p>
    <w:p>
      <w:r>
        <w:rPr>
          <w:b/>
        </w:rPr>
        <w:t xml:space="preserve">Esimerkki 0.4024</w:t>
      </w:r>
    </w:p>
    <w:p>
      <w:r>
        <w:t xml:space="preserve">En tiedä, mutta se on joukko. Tämä kortti toimii loistavasti Nook HD:ssani, ei ongelmia sen asentamisessa tai käytössä.</w:t>
      </w:r>
    </w:p>
    <w:p>
      <w:r>
        <w:rPr>
          <w:b/>
        </w:rPr>
        <w:t xml:space="preserve">Tulos</w:t>
      </w:r>
    </w:p>
    <w:p>
      <w:r>
        <w:t xml:space="preserve">Kuinka monta sovitinta minulla on nyt?</w:t>
      </w:r>
    </w:p>
    <w:p>
      <w:r>
        <w:rPr>
          <w:b/>
        </w:rPr>
        <w:t xml:space="preserve">Esimerkki 0,4025</w:t>
      </w:r>
    </w:p>
    <w:p>
      <w:r>
        <w:t xml:space="preserve">jokainen tarvitsee sellaisen.</w:t>
      </w:r>
    </w:p>
    <w:p>
      <w:r>
        <w:rPr>
          <w:b/>
        </w:rPr>
        <w:t xml:space="preserve">Tulos</w:t>
      </w:r>
    </w:p>
    <w:p>
      <w:r>
        <w:t xml:space="preserve">Viisi tähteä</w:t>
      </w:r>
    </w:p>
    <w:p>
      <w:r>
        <w:rPr>
          <w:b/>
        </w:rPr>
        <w:t xml:space="preserve">Esimerkki 0.4026</w:t>
      </w:r>
    </w:p>
    <w:p>
      <w:r>
        <w:t xml:space="preserve">Toimii erinomaisesti, kuten mainostetaan, ja paljon halvempi kuin hienot.</w:t>
      </w:r>
    </w:p>
    <w:p>
      <w:r>
        <w:rPr>
          <w:b/>
        </w:rPr>
        <w:t xml:space="preserve">Tulos</w:t>
      </w:r>
    </w:p>
    <w:p>
      <w:r>
        <w:t xml:space="preserve">Säästäväisyys voittaa jälleen!</w:t>
      </w:r>
    </w:p>
    <w:p>
      <w:r>
        <w:rPr>
          <w:b/>
        </w:rPr>
        <w:t xml:space="preserve">Esimerkki 0.4027</w:t>
      </w:r>
    </w:p>
    <w:p>
      <w:r>
        <w:t xml:space="preserve">WD My Cloud 4TB -aseman on täytynyt olla varustettu uudemmalla laiteohjelmistolla, sillä aseman käyttöönotossa ei ollut ongelmia.&lt;br /&gt;&lt;br /&gt;Liitin sen vain reitittimeen ja seurasin ohjeita (kirjoitin URL-osoitteen, jonka kautta pääsen liittymään asemaan).&lt;br /&gt;&lt;br /&gt;Asema näkyi tietokoneessani verkkolaitteena.  Latasin sovellukset iOS- ja Android-laitteille ja voin nyt käyttää tiedostojani mistä tahansa.&lt;br /&gt;&lt;br /&gt;VIRHEET:&lt;br /&gt;Ajuri voi olla hieman hidas tiedostojen lataamisessa.  Gigabitin reitittimiä/kytkimiä suositellaan.&lt;br /&gt;Toivoisin, että kaksi tai useampi My Cloud -laite voisi synkronoida keskenään Internetin kautta todellista off-site-varmuuskopiointia varten.</w:t>
      </w:r>
    </w:p>
    <w:p>
      <w:r>
        <w:rPr>
          <w:b/>
        </w:rPr>
        <w:t xml:space="preserve">Tulos</w:t>
      </w:r>
    </w:p>
    <w:p>
      <w:r>
        <w:t xml:space="preserve">Minun pilveni: Silver Lining for Data Loss Prvention</w:t>
      </w:r>
    </w:p>
    <w:p>
      <w:r>
        <w:rPr>
          <w:b/>
        </w:rPr>
        <w:t xml:space="preserve">Esimerkki 0.4028</w:t>
      </w:r>
    </w:p>
    <w:p>
      <w:r>
        <w:t xml:space="preserve">Im rakastan sitä! minulla on ollut se muutaman päivän ajan. Se on pystynyt käsittelemään kaiken, mitä olen heittänyt siihen. Näppäimistö on loistava, näyttö on upea. 6 kiloa on kevyt ottaen huomioon kaiken laitteiston, joka koneeseen on pakattu. Minulla ei ole vielä valittamista :)</w:t>
      </w:r>
    </w:p>
    <w:p>
      <w:r>
        <w:rPr>
          <w:b/>
        </w:rPr>
        <w:t xml:space="preserve">Tulos</w:t>
      </w:r>
    </w:p>
    <w:p>
      <w:r>
        <w:t xml:space="preserve">Hieno kone! Bang for your buck!</w:t>
      </w:r>
    </w:p>
    <w:p>
      <w:r>
        <w:rPr>
          <w:b/>
        </w:rPr>
        <w:t xml:space="preserve">Esimerkki 0.4029</w:t>
      </w:r>
    </w:p>
    <w:p>
      <w:r>
        <w:t xml:space="preserve">ainoat ongelmani tämän kotelon kanssa ovat, että siinä ei ole älykästä kantta (joten ipad pysyy päällä, kun suljet kannen) ja sisäpuolella oleva materiaali voi likaantua hieman. Kumpikaan ei ole mielestäni suuri ongelma.</w:t>
      </w:r>
    </w:p>
    <w:p>
      <w:r>
        <w:rPr>
          <w:b/>
        </w:rPr>
        <w:t xml:space="preserve">Tulos</w:t>
      </w:r>
    </w:p>
    <w:p>
      <w:r>
        <w:t xml:space="preserve">Yksinkertainen mutta toimii hyvin</w:t>
      </w:r>
    </w:p>
    <w:p>
      <w:r>
        <w:rPr>
          <w:b/>
        </w:rPr>
        <w:t xml:space="preserve">Esimerkki 0.4030</w:t>
      </w:r>
    </w:p>
    <w:p>
      <w:r>
        <w:t xml:space="preserve">Kun ostan halpoja tuotteita amazonista, vähennän aina odotuksiani, mutta tämä roska on ylivoimainen siitä, kuinka paljon roskia sain, kaikki on tehty 11-13 yo -lapselle koon ja ohjaamiseen ja polkimien painamiseen tarvittavan voiman suhteen, polkimet ovat tuskallisen vaikeita käyttää molemmilla jaloilla, ja jos onnistut tekemään sen, olet erittäin epämiellyttävässä istuma-asennossa. Pahinta on se, että usb-kaapeli on kiinni PS2-pistokkeessa!!! Jos menetät yhden kaapelin, menetät kaiken!!! Erittäin huono suunnittelu, mutta sillä ei kuitenkaan ollut merkitystä minun tapauksessani, koska tämä pirun vehje toimi hädin tuskin 5 minuutin ajan, en liioittele, kytkin sen tietokoneeseeni, aloin pelata Euro Truck Simulator 2:ta ja puolivälissä opetusohjelmaa se yhtäkkiä sammui eikä enää koskaan käynnistynyt, kokeilin sitä kolmella eri tietokoneella, annan 2 tähteä, koska niiden 5 minuutin aikana, kun se toimi, minulla ei ollut mitään ongelmia ja ratin painikkeet ovat hyvin suunniteltuja ja niillä on hyvä painalluspalaute, muuten olisin antanut vain yhden tähden. Miksi en pyytänyt vaihtopyörää, saatatte kysyä, no saanen kertoa teille, minun täytyy maksaa noin 15 dollaria saadakseni uuden ja kokonaishinta olisi ollut 80 dollaria, menin vain paikalliseen gamestopiin ja ostin T80-ajopyörän PS3/PS4:lle, se oli aika kallis, mutta se hoiti homman ja minulla oli niin hauskaa ETS2:n kanssa, etten edes viitsinyt suuttua tälle roskalle enää.</w:t>
      </w:r>
    </w:p>
    <w:p>
      <w:r>
        <w:rPr>
          <w:b/>
        </w:rPr>
        <w:t xml:space="preserve">Tulos</w:t>
      </w:r>
    </w:p>
    <w:p>
      <w:r>
        <w:t xml:space="preserve">Niin pettymys se ei edes täyttänyt minun jo alennettuja odotuksiani halvan tuotteen ostamisesta.</w:t>
      </w:r>
    </w:p>
    <w:p>
      <w:r>
        <w:rPr>
          <w:b/>
        </w:rPr>
        <w:t xml:space="preserve">Esimerkki 0,4031</w:t>
      </w:r>
    </w:p>
    <w:p>
      <w:r>
        <w:t xml:space="preserve">Sopii täydellisesti. Ohut ja kevyt.</w:t>
      </w:r>
    </w:p>
    <w:p>
      <w:r>
        <w:rPr>
          <w:b/>
        </w:rPr>
        <w:t xml:space="preserve">Tulos</w:t>
      </w:r>
    </w:p>
    <w:p>
      <w:r>
        <w:t xml:space="preserve">rakastan sitä</w:t>
      </w:r>
    </w:p>
    <w:p>
      <w:r>
        <w:rPr>
          <w:b/>
        </w:rPr>
        <w:t xml:space="preserve">Esimerkki 0.4032</w:t>
      </w:r>
    </w:p>
    <w:p>
      <w:r>
        <w:t xml:space="preserve">Olen ostanut kaksi tällaista, ja jonkin ajan kuluttua molemmat toimivat moitteettomasti.  Ne antavat minulle yli 3 tunnin käyttöajan, eivätkä ne kuumene kuten vanhat.  Ostaisin uudelleen.</w:t>
      </w:r>
    </w:p>
    <w:p>
      <w:r>
        <w:rPr>
          <w:b/>
        </w:rPr>
        <w:t xml:space="preserve">Tulos</w:t>
      </w:r>
    </w:p>
    <w:p>
      <w:r>
        <w:t xml:space="preserve">Suuri arvo</w:t>
      </w:r>
    </w:p>
    <w:p>
      <w:r>
        <w:rPr>
          <w:b/>
        </w:rPr>
        <w:t xml:space="preserve">Esimerkki 0,4033</w:t>
      </w:r>
    </w:p>
    <w:p>
      <w:r>
        <w:t xml:space="preserve">Asiakaspalvelu on mahtavaa.  Ei yhtä helppo asentaa suoraan laatikosta.</w:t>
      </w:r>
    </w:p>
    <w:p>
      <w:r>
        <w:rPr>
          <w:b/>
        </w:rPr>
        <w:t xml:space="preserve">Tulos</w:t>
      </w:r>
    </w:p>
    <w:p>
      <w:r>
        <w:t xml:space="preserve">Erinomainen asiakaspalvelu.</w:t>
      </w:r>
    </w:p>
    <w:p>
      <w:r>
        <w:rPr>
          <w:b/>
        </w:rPr>
        <w:t xml:space="preserve">Esimerkki 0,4034</w:t>
      </w:r>
    </w:p>
    <w:p>
      <w:r>
        <w:t xml:space="preserve">kaunis hiiri.</w:t>
      </w:r>
    </w:p>
    <w:p>
      <w:r>
        <w:rPr>
          <w:b/>
        </w:rPr>
        <w:t xml:space="preserve">Tulos</w:t>
      </w:r>
    </w:p>
    <w:p>
      <w:r>
        <w:t xml:space="preserve">Viisi tähteä</w:t>
      </w:r>
    </w:p>
    <w:p>
      <w:r>
        <w:rPr>
          <w:b/>
        </w:rPr>
        <w:t xml:space="preserve">Esimerkki 0,4035</w:t>
      </w:r>
    </w:p>
    <w:p>
      <w:r>
        <w:t xml:space="preserve">Minulla on ollut Acerin kannettava tietokone jo muutaman vuoden ajan, ja sisäänrakennettu järjestelmän palautusominaisuus on säästänyt minua korjauskuluilta.  Osioin kiintolevyn kahteen osaan (C- ja D-asemat) ja pidän kaikki tavarani tallennettuna D-asemalle.  Aina kun se hidastuu tai selain alkaa kaatua: epäilen troijalaisvirusta oltuani vuosia teknisen tuen palveluksessa. Käynnistän vain sisäänrakennetun palautusohjelman, ja se palauttaa koko järjestelmän automaattisesti uuteen tilaan.  Kaikki omat tiedostoni ovat edelleen tallessa D-asemalla.       Ohjeita osion perustamiseen löytyy Googlesta.  Siinä on noin 3 vaihetta.  Myös palautuksen suorittaminen on helppoa.  Olen tehnyt saman kaverille, jolla on Acerin pöytäkone.      Acerin tietokoneet ovat oikeastaan vain puhtaita ja vakaita: niissä on paljon vähemmän trial-ohjelmia, jotka tukkivat järjestelmän.  Poistan yksinkertaisesti mukana tulevan virustorjuntaohjelman ja kaiken muun, mitä en aio ostaa, Revo Uninstaller -nimisellä ohjelmalla, ja asennan sitten ilmaisen virustorjuntaohjelman nimeltä Avast: se on mielestäni paljon luotettavampi ja nopeampi kuin kuuluisat ohjelmat.      Mielestäni Acerit ovat paljon helpompia korjata kuin Dellit tai Gatewayt.    P.S. Älä vaivaudu hankkimaan laajennetun suojan huijausta \\"Geeks.\\"</w:t>
      </w:r>
    </w:p>
    <w:p>
      <w:r>
        <w:rPr>
          <w:b/>
        </w:rPr>
        <w:t xml:space="preserve">Tulos</w:t>
      </w:r>
    </w:p>
    <w:p>
      <w:r>
        <w:t xml:space="preserve">Paras rahalle kädet alaspäin!</w:t>
      </w:r>
    </w:p>
    <w:p>
      <w:r>
        <w:rPr>
          <w:b/>
        </w:rPr>
        <w:t xml:space="preserve">Esimerkki 0.4036</w:t>
      </w:r>
    </w:p>
    <w:p>
      <w:r>
        <w:t xml:space="preserve">Se palvelee tarkoitustaan hyvin. Mukava väri ja sopii hyvin. Taitto vahvistaa m yös ääntä. Se hylkii pölyä talostani</w:t>
      </w:r>
    </w:p>
    <w:p>
      <w:r>
        <w:rPr>
          <w:b/>
        </w:rPr>
        <w:t xml:space="preserve">Tulos</w:t>
      </w:r>
    </w:p>
    <w:p>
      <w:r>
        <w:t xml:space="preserve">edullinen verrattuna kilpailijoihin</w:t>
      </w:r>
    </w:p>
    <w:p>
      <w:r>
        <w:rPr>
          <w:b/>
        </w:rPr>
        <w:t xml:space="preserve">Esimerkki 0.4037</w:t>
      </w:r>
    </w:p>
    <w:p>
      <w:r>
        <w:t xml:space="preserve">Super tukeva, hintansa arvoinen. ollut vasta noin viikon, joten katsotaan kuinka kauan se kestää. kiitos!</w:t>
      </w:r>
    </w:p>
    <w:p>
      <w:r>
        <w:rPr>
          <w:b/>
        </w:rPr>
        <w:t xml:space="preserve">Tulos</w:t>
      </w:r>
    </w:p>
    <w:p>
      <w:r>
        <w:t xml:space="preserve">rakkaus rakkaus rakkaus rakkaus</w:t>
      </w:r>
    </w:p>
    <w:p>
      <w:r>
        <w:rPr>
          <w:b/>
        </w:rPr>
        <w:t xml:space="preserve">Esimerkki 0.4038</w:t>
      </w:r>
    </w:p>
    <w:p>
      <w:r>
        <w:t xml:space="preserve">Suuri, kun sitä käytetään ulkona ja eri paikoissa. On huomattava, että sitä ei pidä aina pitää näppäimistön päällä, koska siellä on järjestelmän ilmanvaihto. se tekee sen mitä tarvitaan ja se on tärkeintä.</w:t>
      </w:r>
    </w:p>
    <w:p>
      <w:r>
        <w:rPr>
          <w:b/>
        </w:rPr>
        <w:t xml:space="preserve">Tulos</w:t>
      </w:r>
    </w:p>
    <w:p>
      <w:r>
        <w:t xml:space="preserve">estää pölyämistä!</w:t>
      </w:r>
    </w:p>
    <w:p>
      <w:r>
        <w:rPr>
          <w:b/>
        </w:rPr>
        <w:t xml:space="preserve">Esimerkki 0.4039</w:t>
      </w:r>
    </w:p>
    <w:p>
      <w:r>
        <w:t xml:space="preserve">Tekee sen, mitä sen pitäisi tehdä heti laatikosta.</w:t>
      </w:r>
    </w:p>
    <w:p>
      <w:r>
        <w:rPr>
          <w:b/>
        </w:rPr>
        <w:t xml:space="preserve">Tulos</w:t>
      </w:r>
    </w:p>
    <w:p>
      <w:r>
        <w:t xml:space="preserve">Hinta on oikea ja se toimii</w:t>
      </w:r>
    </w:p>
    <w:p>
      <w:r>
        <w:rPr>
          <w:b/>
        </w:rPr>
        <w:t xml:space="preserve">Esimerkki 0.4040</w:t>
      </w:r>
    </w:p>
    <w:p>
      <w:r>
        <w:t xml:space="preserve">Valitsin tämän nimen vuoksi.Rakastan sitä, se sopii hyvin, se suojaa tablettiani kaikki ne kerrat, kun se on pudonnut. Suosittelen sitä kaikille niille, joilla on Samsung galaxy tab. 8.0 .</w:t>
      </w:r>
    </w:p>
    <w:p>
      <w:r>
        <w:rPr>
          <w:b/>
        </w:rPr>
        <w:t xml:space="preserve">Tulos</w:t>
      </w:r>
    </w:p>
    <w:p>
      <w:r>
        <w:t xml:space="preserve">Juuri sitä, mitä etsin.</w:t>
      </w:r>
    </w:p>
    <w:p>
      <w:r>
        <w:rPr>
          <w:b/>
        </w:rPr>
        <w:t xml:space="preserve">Esimerkki 0.4041</w:t>
      </w:r>
    </w:p>
    <w:p>
      <w:r>
        <w:t xml:space="preserve">Tämä sopii täydellisesti Macbook Airiin. Sen avulla voin myös heittää tietokoneen laukkuun ja ottaa sen helposti mukaan minne tahansa.</w:t>
      </w:r>
    </w:p>
    <w:p>
      <w:r>
        <w:rPr>
          <w:b/>
        </w:rPr>
        <w:t xml:space="preserve">Tulos</w:t>
      </w:r>
    </w:p>
    <w:p>
      <w:r>
        <w:t xml:space="preserve">Tämä sopii täydellisesti Macbook Air -tietokoneeseeni.</w:t>
      </w:r>
    </w:p>
    <w:p>
      <w:r>
        <w:rPr>
          <w:b/>
        </w:rPr>
        <w:t xml:space="preserve">Esimerkki 0.4042</w:t>
      </w:r>
    </w:p>
    <w:p>
      <w:r>
        <w:t xml:space="preserve">Ei paljon muuta sanottavaa, mitä ensimmäinen arvostelija ei ole jo maininnut.  Käytin tähän asti Macbook Prota (jossa oli - &lt; 2 vuoden käytön jälkeen - tarpeeksi vikoja 3 kannettavalle tietokoneelle - tuuletin epäkunnossa, cd/dvd-asema rikki, jne.), enkä kadu siirtymistä W520:een (omistan W520:n nyt kuukauden ajan). Teen paljon Matlab-kuvankäsittelyä kannettavassani, ja suorituskyky sekä näytön resoluutio/laatu ovat loistavia (ostettaessa Lenovo antaa sinun valita kolmen eri näytön välillä, joissa on erilaiset enimmäisresoluutiot - valitsin korkeimman resoluution - 1920 X 1080; lisäksi he antavat sinun valita kahden eri suorittimen välillä). Yksi ainutlaatuinen asia, joka on mainittava, on se, että sinulla on täysi kontrolli siitä, mitä grafiikkasuorittinta (integroitu vs. Nvidian gpu) kannettava tietokone käyttää milloin ja mihin sovellukseen erikseen - mielestäni tämä on tavallaan uutta ja ainutlaatuista.  Ainoa asia, joka aluksi häiritsi minua, oli Lenovon trackpad, joka ei pääse lähellekään Macbookin padin mukavuutta. Normaali kursoriohjaus on ok, mutta esim. kahden sormen vieritys on lähes mahdotonta. Alun pettymyksen jälkeen jäin todella koukkuun Lenovon punaisen track pointin käyttöön. Siihen tottuminen vie yhdestä kahteen päivää, mutta kun siihen on tottunut, se on paljon kätevämpi kursorin ohjaukseen, vierittämiseen (kahden sormen vierittämisen sijaan käytetään trackpadin yläpuolella olevaa keskimmäistä nappia) jne. kuin track pad. Joten - ei valittamista. Ja jos haluaa tehdä esim. teknistä piirtämistä, kannattaa joka tapauksessa käyttää hiirtä...  Yksi asia, jonka selvittäminen vaati minulta hieman kärsivällisyyttä, oli se, että - oletusarvoisesti - käyttöjärjestelmä sammuttaa ja "irrottaa" fyysisen cd-aseman, kun sitä ei käytetä. Tämä on hyvä ominaisuus, koska se auttaa säästämään energiaa. Se kuitenkin häiritsee virtuaalisten asemien (esim. daemon-työkalujen) asennusta ja käyttöä. Keksin kuitenkin, että voit helposti poistaa tämän CD-aseman automaattisen sammutuksen käytöstä. Joten - jos sinulla on rahaa - lopeta etsiminen. Tämä on sinun koneesi.</w:t>
      </w:r>
    </w:p>
    <w:p>
      <w:r>
        <w:rPr>
          <w:b/>
        </w:rPr>
        <w:t xml:space="preserve">Tulos</w:t>
      </w:r>
    </w:p>
    <w:p>
      <w:r>
        <w:t xml:space="preserve">helvetinmoinen kone</w:t>
      </w:r>
    </w:p>
    <w:p>
      <w:r>
        <w:rPr>
          <w:b/>
        </w:rPr>
        <w:t xml:space="preserve">Esimerkki 0.4043</w:t>
      </w:r>
    </w:p>
    <w:p>
      <w:r>
        <w:t xml:space="preserve">täydellinen istuvuus ja muoto</w:t>
      </w:r>
    </w:p>
    <w:p>
      <w:r>
        <w:rPr>
          <w:b/>
        </w:rPr>
        <w:t xml:space="preserve">Tulos</w:t>
      </w:r>
    </w:p>
    <w:p>
      <w:r>
        <w:t xml:space="preserve">Viisi tähteä</w:t>
      </w:r>
    </w:p>
    <w:p>
      <w:r>
        <w:rPr>
          <w:b/>
        </w:rPr>
        <w:t xml:space="preserve">Esimerkki 0.4044</w:t>
      </w:r>
    </w:p>
    <w:p>
      <w:r>
        <w:t xml:space="preserve">Varmistin ensin, että läppärini on päällä.&lt;br /&gt;&lt;br /&gt;Varmista aina, että se toimii, ennen kuin yrität vaihtaa näytön.&lt;br /&gt;&lt;br /&gt;Näytön vaihtaminen kesti noin 5 minuuttia.&lt;br /&gt;&lt;br /&gt;Toimii hienosti, ja rakastan sitä.&lt;br /&gt;&lt;br /&gt;Hyvä hinta, ja pakattu hyvin. Myös nopea toimitus.&lt;br /&gt;&lt;br /&gt;Suosittelen tätä tuotetta.</w:t>
      </w:r>
    </w:p>
    <w:p>
      <w:r>
        <w:rPr>
          <w:b/>
        </w:rPr>
        <w:t xml:space="preserve">Tulos</w:t>
      </w:r>
    </w:p>
    <w:p>
      <w:r>
        <w:t xml:space="preserve">Toimii loistavasti. Erittäin suositeltava.</w:t>
      </w:r>
    </w:p>
    <w:p>
      <w:r>
        <w:rPr>
          <w:b/>
        </w:rPr>
        <w:t xml:space="preserve">Esimerkki 0.4045</w:t>
      </w:r>
    </w:p>
    <w:p>
      <w:r>
        <w:t xml:space="preserve">muovi ei oikein sovi näppäimistööni, mutta käytän sitä kuitenkin päivittäin.  Kiitos</w:t>
      </w:r>
    </w:p>
    <w:p>
      <w:r>
        <w:rPr>
          <w:b/>
        </w:rPr>
        <w:t xml:space="preserve">Tulos</w:t>
      </w:r>
    </w:p>
    <w:p>
      <w:r>
        <w:t xml:space="preserve">Kolme tähteä</w:t>
      </w:r>
    </w:p>
    <w:p>
      <w:r>
        <w:rPr>
          <w:b/>
        </w:rPr>
        <w:t xml:space="preserve">Esimerkki 0.4046</w:t>
      </w:r>
    </w:p>
    <w:p>
      <w:r>
        <w:t xml:space="preserve">S-pen tuntuu halvalta 5-vuotiaan lapsen lelulta. Tämä ei edes tunnu kynältä, vaan oikealta kynältä. Sen suorituskyky vaikuttaa myös paljon tarkemmalta kuin s-kynän.&lt;br /&gt;Jotkut ihmiset ovat valittaneet siitä, että kursori ei ole linjassa kynän kärjen kanssa. Se ei tarkalleen ottaen pidä paikkaansa. Se on noin 3 mm tai noin pois, kun kynä on vinossa. Minulla ei ole mitään ongelmia tämän kanssa. On vain totuttava siihen, mihin se piirtää, aivan kuten uuden ohjelman opetteluun tai uuden piirtoalustan hankkimiseen. Se on helppo kompensoida pienen harjoittelun jälkeen.&lt;br /&gt;Tämä on äärettömän paljon mukavampi ja luonnollisempi kuin s-kynä. Suosittelen sitä kaikille, jotka haluavat päivityksen.</w:t>
      </w:r>
    </w:p>
    <w:p>
      <w:r>
        <w:rPr>
          <w:b/>
        </w:rPr>
        <w:t xml:space="preserve">Tulos</w:t>
      </w:r>
    </w:p>
    <w:p>
      <w:r>
        <w:t xml:space="preserve">Ammattitaiteilijan mielipide</w:t>
      </w:r>
    </w:p>
    <w:p>
      <w:r>
        <w:rPr>
          <w:b/>
        </w:rPr>
        <w:t xml:space="preserve">Esimerkki 0.4047</w:t>
      </w:r>
    </w:p>
    <w:p>
      <w:r>
        <w:t xml:space="preserve">Tämä ram on hintansa arvoinen, erittäin nopea ja vakaa.  Ostaisin Kingstonin ram-muistia ehdottomasti uudelleen.</w:t>
      </w:r>
    </w:p>
    <w:p>
      <w:r>
        <w:rPr>
          <w:b/>
        </w:rPr>
        <w:t xml:space="preserve">Tulos</w:t>
      </w:r>
    </w:p>
    <w:p>
      <w:r>
        <w:t xml:space="preserve">Suuri pässi</w:t>
      </w:r>
    </w:p>
    <w:p>
      <w:r>
        <w:rPr>
          <w:b/>
        </w:rPr>
        <w:t xml:space="preserve">Esimerkki 0.4048</w:t>
      </w:r>
    </w:p>
    <w:p>
      <w:r>
        <w:t xml:space="preserve">Näytti hyvältä ja toimi hyvin kolme päivää, sitten se värjäytyi ja suli vain istuessaan pöydällä kannettavan tietokoneen kanssa. Erittäin vaarallista saada hyvitystä. Valitettavasti tilasin toisen 13 tuuman macbookiini ajattelemalla, että tämä merkki oli ok. Palautan sen heti kun saan sen.</w:t>
      </w:r>
    </w:p>
    <w:p>
      <w:r>
        <w:rPr>
          <w:b/>
        </w:rPr>
        <w:t xml:space="preserve">Tulos</w:t>
      </w:r>
    </w:p>
    <w:p>
      <w:r>
        <w:t xml:space="preserve">Sulanut</w:t>
      </w:r>
    </w:p>
    <w:p>
      <w:r>
        <w:rPr>
          <w:b/>
        </w:rPr>
        <w:t xml:space="preserve">Esimerkki 0.4049</w:t>
      </w:r>
    </w:p>
    <w:p>
      <w:r>
        <w:t xml:space="preserve">Väri erottuu, joten en voi koskaan sijoittaa sitä väärin!!!  Toimii hienosti ja rakastan tapaa, jolla voin säätää kantta täydellisen jalustan tekemiseksi!</w:t>
      </w:r>
    </w:p>
    <w:p>
      <w:r>
        <w:rPr>
          <w:b/>
        </w:rPr>
        <w:t xml:space="preserve">Tulos</w:t>
      </w:r>
    </w:p>
    <w:p>
      <w:r>
        <w:t xml:space="preserve">Suuri tapaus</w:t>
      </w:r>
    </w:p>
    <w:p>
      <w:r>
        <w:rPr>
          <w:b/>
        </w:rPr>
        <w:t xml:space="preserve">Esimerkki 0,4050</w:t>
      </w:r>
    </w:p>
    <w:p>
      <w:r>
        <w:t xml:space="preserve">Pidän tästä laukusta, se on juuri sitä, mitä etsin.  Käytän sitä minun nook väri tabletti kansi ja se toimii täydellisesti.</w:t>
      </w:r>
    </w:p>
    <w:p>
      <w:r>
        <w:rPr>
          <w:b/>
        </w:rPr>
        <w:t xml:space="preserve">Tulos</w:t>
      </w:r>
    </w:p>
    <w:p>
      <w:r>
        <w:t xml:space="preserve">netbook-laukku</w:t>
      </w:r>
    </w:p>
    <w:p>
      <w:r>
        <w:rPr>
          <w:b/>
        </w:rPr>
        <w:t xml:space="preserve">Esimerkki 0.4051</w:t>
      </w:r>
    </w:p>
    <w:p>
      <w:r>
        <w:t xml:space="preserve">Ei päänsäryn arvoista. Olin ubuntu 12.4</w:t>
      </w:r>
    </w:p>
    <w:p>
      <w:r>
        <w:rPr>
          <w:b/>
        </w:rPr>
        <w:t xml:space="preserve">Tulos</w:t>
      </w:r>
    </w:p>
    <w:p>
      <w:r>
        <w:t xml:space="preserve">Yksi tähti</w:t>
      </w:r>
    </w:p>
    <w:p>
      <w:r>
        <w:rPr>
          <w:b/>
        </w:rPr>
        <w:t xml:space="preserve">Esimerkki 0.4052</w:t>
      </w:r>
    </w:p>
    <w:p>
      <w:r>
        <w:t xml:space="preserve">KOMPUTERBAY BRAND NEW !!!!!!!!!!!! 2GB (2X1GB) DDR2 667MHz NON-ECC PC2-5300 PC2-5400 (240 PIN) SDRAM DIMM työpöytämuisti Samsung-sirujen kanssa 1.8 volttia NON-ECC se toimi erittäin hyvin Dell Pentium 4 Windows 7 (Tuo yhteensä 4GB) - 20 dollaria 2GB - PARAS HINTA MISSÄÄN MAALISKUUSSA 2014 (muualla vähintään kaksi kertaa niin paljon KÄYTETTY (PULLED) Muisti - KOMPUTERBAY JA AMAZON ON WAY TO GO. 5-Days USPS DELIVERY; I f haluat päivittää ne VANHAT BOAT-ANCHORS PC:t, tämä on oikea tapa mennä - AINOA valitukseni on, että HAKU AMAZONISSA ON KUNNOLLINEN TUSKA. Tietokantahaku on kauhea ei-aiheisia tuloksia</w:t>
      </w:r>
    </w:p>
    <w:p>
      <w:r>
        <w:rPr>
          <w:b/>
        </w:rPr>
        <w:t xml:space="preserve">Tulos</w:t>
      </w:r>
    </w:p>
    <w:p>
      <w:r>
        <w:t xml:space="preserve">2GB (2X1GB) DDR2 1.8 V 667MHz NON-ECC PC2-5300 (240 PIN) SDRAM DIMM työpöytämuisti vanhoihin DELL BOAT-ANCHORS PC-tietokoneisiin</w:t>
      </w:r>
    </w:p>
    <w:p>
      <w:r>
        <w:rPr>
          <w:b/>
        </w:rPr>
        <w:t xml:space="preserve">Esimerkki 0.4053</w:t>
      </w:r>
    </w:p>
    <w:p>
      <w:r>
        <w:t xml:space="preserve">Ostin tämän kortin, SMC:n USB-verkkosovittimen ja tukiaseman samaan aikaan. Kortti toimii kummassakin kannettavassa tietokoneessa. Piti ladata uudempi versio laiteohjelmistosta ja valvontaohjelmistosta ennen asennusta. Kortti toimii erittäin hyvin. SMC:n USB-verkkosovittimella saa paremman yhteyden, mutta sitä olisi vaikea hallita terassilla napostellessa ja netissä risteillessä. Kortti lämpenee käytön aikana. En tiedä onko tämä täysin normaalia langattomien PCMCIA-korttien kohdalla. Tämän kortin kanssa ei ole ollut ongelmia. Suosittelen USB-korttia, jos et liikuttele kannettavaa tietokonetta paljon.</w:t>
      </w:r>
    </w:p>
    <w:p>
      <w:r>
        <w:rPr>
          <w:b/>
        </w:rPr>
        <w:t xml:space="preserve">Tulos</w:t>
      </w:r>
    </w:p>
    <w:p>
      <w:r>
        <w:t xml:space="preserve">Lämpiää ja jatkaa työskentelyä</w:t>
      </w:r>
    </w:p>
    <w:p>
      <w:r>
        <w:rPr>
          <w:b/>
        </w:rPr>
        <w:t xml:space="preserve">Esimerkki 0.4054</w:t>
      </w:r>
    </w:p>
    <w:p>
      <w:r>
        <w:t xml:space="preserve">toimii melko hyvin... En sanoisi, että se on kaikkein yksityiskohtaisin kynästä, mutta mikään niistä ei todellakaan ole. Toimii paremmin kuin aiemmin käyttämäni kuminen kynänpää.</w:t>
      </w:r>
    </w:p>
    <w:p>
      <w:r>
        <w:rPr>
          <w:b/>
        </w:rPr>
        <w:t xml:space="preserve">Tulos</w:t>
      </w:r>
    </w:p>
    <w:p>
      <w:r>
        <w:t xml:space="preserve">melko hyvä</w:t>
      </w:r>
    </w:p>
    <w:p>
      <w:r>
        <w:rPr>
          <w:b/>
        </w:rPr>
        <w:t xml:space="preserve">Esimerkki 0.4055</w:t>
      </w:r>
    </w:p>
    <w:p>
      <w:r>
        <w:t xml:space="preserve">Olen varma, että käyttäjän virhe oli osa ongelmaa, mutta en saanut kilpeä toimimaan lainkaan. Lopulta heitin sen vain pois.</w:t>
      </w:r>
    </w:p>
    <w:p>
      <w:r>
        <w:rPr>
          <w:b/>
        </w:rPr>
        <w:t xml:space="preserve">Tulos</w:t>
      </w:r>
    </w:p>
    <w:p>
      <w:r>
        <w:t xml:space="preserve">Mikä pettymys</w:t>
      </w:r>
    </w:p>
    <w:p>
      <w:r>
        <w:rPr>
          <w:b/>
        </w:rPr>
        <w:t xml:space="preserve">Esimerkki 0.4056</w:t>
      </w:r>
    </w:p>
    <w:p>
      <w:r>
        <w:t xml:space="preserve">Loistava tuote. Toimii kuin rasvattu. Ja erittäin helppokäyttöinen</w:t>
      </w:r>
    </w:p>
    <w:p>
      <w:r>
        <w:rPr>
          <w:b/>
        </w:rPr>
        <w:t xml:space="preserve">Tulos</w:t>
      </w:r>
    </w:p>
    <w:p>
      <w:r>
        <w:t xml:space="preserve">Peukut pystyyn</w:t>
      </w:r>
    </w:p>
    <w:p>
      <w:r>
        <w:rPr>
          <w:b/>
        </w:rPr>
        <w:t xml:space="preserve">Esimerkki 0.4057</w:t>
      </w:r>
    </w:p>
    <w:p>
      <w:r>
        <w:t xml:space="preserve">Nämä ovat erinomaisia SD-kortteja hintaansa nähden, mutta ne eivät olleet niin nopeita kuin olisin odottanut luokan 10 kortilta, mutta se "saattoi" johtua vanhemmasta/halvasta kortinlukijastani.  Muilla voi olla parempi onni.  Siitä huolimatta ne toimivat odotetusti!</w:t>
      </w:r>
    </w:p>
    <w:p>
      <w:r>
        <w:rPr>
          <w:b/>
        </w:rPr>
        <w:t xml:space="preserve">Tulos</w:t>
      </w:r>
    </w:p>
    <w:p>
      <w:r>
        <w:t xml:space="preserve">Suuri hintaansa nähden</w:t>
      </w:r>
    </w:p>
    <w:p>
      <w:r>
        <w:rPr>
          <w:b/>
        </w:rPr>
        <w:t xml:space="preserve">Esimerkki 0.4058</w:t>
      </w:r>
    </w:p>
    <w:p>
      <w:r>
        <w:t xml:space="preserve">Luin paljon arvosteluja tästä tuotteesta ennen sen ostamista. Huomasin paljon tyytymättömyyttä koskien pölyä ja kuplia näytönsuojan alla. Itse otin tämän haasteena. Tilasin tuotteen, eikä sen asentamisessa ollut minkäänlaisia ongelmia, eikä sen alla ollut pölyä tai kuplia. Puhdistin näytön mukana toimitetulla liinalla todella hyvin ja asensin sitten näytönsuojan helposti. Olin itse asiassa yllättynyt siitä, kuinka helppoa se oli ja kuinka täydellisesti se sopi, kun otetaan huomioon, kuinka suuri näyttö on. Minulla on näytönsuoja myös matkapuhelimessani, ja se tuntuu istuvan ja tuntuvan täsmälleen samalla tavalla. Kindle Firea käyttäessäsi joudut kyllä säätämään painetta minimaalisesti, mutta se on erittäin helppo säätää. Tulen VARMASTI ostamaan tämän tuotteen uudelleen tarvittaessa.</w:t>
      </w:r>
    </w:p>
    <w:p>
      <w:r>
        <w:rPr>
          <w:b/>
        </w:rPr>
        <w:t xml:space="preserve">Tulos</w:t>
      </w:r>
    </w:p>
    <w:p>
      <w:r>
        <w:t xml:space="preserve">Täydellinen istuvuus ja helppo asennus!</w:t>
      </w:r>
    </w:p>
    <w:p>
      <w:r>
        <w:rPr>
          <w:b/>
        </w:rPr>
        <w:t xml:space="preserve">Esimerkki 0.4059</w:t>
      </w:r>
    </w:p>
    <w:p>
      <w:r>
        <w:t xml:space="preserve">Olen etsinyt vastaavaa tuotetta jo jonkin aikaa. Kuten kaikki Mac-kannettavia omistavat tietävät, ne voivat kuumentua melkoisesti. Olen aina ollut huolissani prosessorin kärähtämisestä, ja olin innoissani nähdessäni tämän jäähdytystyynyn. Se toimitetaan siistissä, tyylikkäässä valkoisessa laatikossa, joka on helppo avata. Jäähdytystyynyssä on USB-johto kannettavaan tietokoneeseen kiinnittämistä varten, ja se toimii periaatteessa plug and play -periaatteella. Se on uskomattoman helppokäyttöinen ja idioottivarma. Ohjeet ovat olemassa, mutta ne ovat hyvin selkeät. On joitakin vaatimuksia käyttöjärjestelmän suhteen, mutta en oikeastaan ymmärrä miksi. &lt;br /&gt;&lt;br /&gt;Jäähdytystyyny laajenee ja oletettavasti sen on tarkoitus sopia kaikentyyppisiin/kokoisiin macbookeihin. Omistan 17 tuuman Macbook Pron ja läppärini oli PALJON isompi kuin tämä jäähdytysalusta. Macbook ulottui jäähdytystyynyn sivujen yli joka suuntaan ja ei ollut mitään todellista vakautta pitää macbook jäähdytystyynyllä. Siellä on 2 kumitulppaa, joiden on tarkoitus pitää kannettava tietokone kiinnitettynä (luulisin), mutta kannettava tietokoneeni liukui näiden yli jatkuvasti. Niinpä jäähdytystuuletinta oli vaikea käyttää tarkasti, koska kannettava tietokone ei istunut päälle, ellei se ollut pöydällä tai sylissäni. &lt;br /&gt;&lt;br /&gt;Tuulettimet ovat melko heikkoja eivätkä oikeastaan antaneet mitään suurta ilmavirtaa/jäähdytystä kannettavalle tietokoneelle, kun jäähdytystuulettimet istuivat pöydällä (vakauden vuoksi) tai sylissäni. Läppäri ei tuntunut jäähdyttävän juurikaan, kun tyyny oli kytkettynä ja päällä. Huomasin, että kun käytin jäähdytysalustaa, kannettavan tietokoneen akun kesto laski huomattavasti, joten sitä oli todella kannattavaa käyttää vain, jos/kun kannettava tietokone on kytketty laturiin.&lt;br /&gt;&lt;br /&gt;Lisäksi koko laite on hyvin kevyt ja tuntuu hataralta. Olisin huolissani helposta rikkoutumisesta, jos matkustan laitteen kanssa.&lt;br /&gt;&lt;br /&gt;Kokonaisuutena, koska jäähdytysalusta ei sovi 17-tuumaiseen macbookiini eikä se oikeastaan jäähdytä sitä tuntuvasti - yhdistettynä muihin huolenaiheisiin, kuten hauraaseen materiaaliin ja akkua kuluttavaan tehoon - alusta ei lopulta ole todella käyttökelpoinen. En valitettavasti suosittele sitä.</w:t>
      </w:r>
    </w:p>
    <w:p>
      <w:r>
        <w:rPr>
          <w:b/>
        </w:rPr>
        <w:t xml:space="preserve">Tulos</w:t>
      </w:r>
    </w:p>
    <w:p>
      <w:r>
        <w:t xml:space="preserve">Valitettavasti ei toiminut...</w:t>
      </w:r>
    </w:p>
    <w:p>
      <w:r>
        <w:rPr>
          <w:b/>
        </w:rPr>
        <w:t xml:space="preserve">Esimerkki 0.4060</w:t>
      </w:r>
    </w:p>
    <w:p>
      <w:r>
        <w:t xml:space="preserve">Yksinkertaista... tämä on minun kirjassani huippuluokkaa! Mitä tahansa voidaan leikata oikeilla työkaluilla, mutta tämä lukko suojaa sinua 90 prosentilta kannettavan tietokoneen varkauden rikoksista, jotka ovat nopeaa tarttumista ja juoksemista! Ei mitenkään mahdollista, jos sitä käytetään oikein, että sitä tapahtuu enää! Rakastan sitä, koska kun matkustan junassa, jonka teen useammin kuin monet, voin nousta ylös ja mennä illalliselle tai juomaan, enkä pelkää, että joku näkee mahdollisuuden ottaa kannettavan tietokoneeni ja juosta sen kanssa. Se on hintansa arvoinen mielenrauhan vuoksi, jonka se antaa sinulle! Osta se... tulet pitämään siitä!      ------mikeD348</w:t>
      </w:r>
    </w:p>
    <w:p>
      <w:r>
        <w:rPr>
          <w:b/>
        </w:rPr>
        <w:t xml:space="preserve">Tulos</w:t>
      </w:r>
    </w:p>
    <w:p>
      <w:r>
        <w:t xml:space="preserve">Huippuluokan kannettavan tietokoneen lukko!</w:t>
      </w:r>
    </w:p>
    <w:p>
      <w:r>
        <w:rPr>
          <w:b/>
        </w:rPr>
        <w:t xml:space="preserve">Esimerkki 0,4061</w:t>
      </w:r>
    </w:p>
    <w:p>
      <w:r>
        <w:t xml:space="preserve">Olen kovalevyfriikki, ja rakastan tätä laitetta kaikista muista laitteistani eniten.  Ostin sen Costcosta ja sain kotelon, asiakirjan jne. noin 100 dollarilla.  Se voi tuntua hieman korkeammalta kuin jotkut muut, mutta muista, että se on VERKKOasema.  Erittäin tärkeää muistaa.  Se on myös taskukokoinen, mikä on vielä enemmän plussaa.  Ohjelmisto on ylivoimaisesti helpoin, ja kaikista vertailuasemistani tämä asema ja ohjelmisto ovat helpoimpia. Voin varmuuskopioida kolme kannettavaa tietokonetta kerralla kytkemällä sen mihin tahansa USB-liitäntään. Se tekee loput ja pitää 3 kannettavaa erillään. Jopa salasanalla suojattu tarvittaessa.  Tutustu siihen.  Hyvää lomaa.</w:t>
      </w:r>
    </w:p>
    <w:p>
      <w:r>
        <w:rPr>
          <w:b/>
        </w:rPr>
        <w:t xml:space="preserve">Tulos</w:t>
      </w:r>
    </w:p>
    <w:p>
      <w:r>
        <w:t xml:space="preserve">Loistava tuote ja helppokäyttöinen.</w:t>
      </w:r>
    </w:p>
    <w:p>
      <w:r>
        <w:rPr>
          <w:b/>
        </w:rPr>
        <w:t xml:space="preserve">Esimerkki 0.4062</w:t>
      </w:r>
    </w:p>
    <w:p>
      <w:r>
        <w:t xml:space="preserve">kamera ei toiminut ollenkaanlllllllllll tämä oli lahja jonkun kanssa ja olin hyvin pettynyt ja hämmentynyt huomata, että kamera ei toimi tässä tuotteessa</w:t>
      </w:r>
    </w:p>
    <w:p>
      <w:r>
        <w:rPr>
          <w:b/>
        </w:rPr>
        <w:t xml:space="preserve">Tulos</w:t>
      </w:r>
    </w:p>
    <w:p>
      <w:r>
        <w:t xml:space="preserve">virheellinen</w:t>
      </w:r>
    </w:p>
    <w:p>
      <w:r>
        <w:rPr>
          <w:b/>
        </w:rPr>
        <w:t xml:space="preserve">Esimerkki 0,4063</w:t>
      </w:r>
    </w:p>
    <w:p>
      <w:r>
        <w:t xml:space="preserve">Helppo asentaa ja paljon säilytystilaa!</w:t>
      </w:r>
    </w:p>
    <w:p>
      <w:r>
        <w:rPr>
          <w:b/>
        </w:rPr>
        <w:t xml:space="preserve">Tulos</w:t>
      </w:r>
    </w:p>
    <w:p>
      <w:r>
        <w:t xml:space="preserve">erinomainen</w:t>
      </w:r>
    </w:p>
    <w:p>
      <w:r>
        <w:rPr>
          <w:b/>
        </w:rPr>
        <w:t xml:space="preserve">Esimerkki 0.4064</w:t>
      </w:r>
    </w:p>
    <w:p>
      <w:r>
        <w:t xml:space="preserve">En pidä hiiristä syöttölaitteina, joten aina kun mahdollista olen käyttänyt ratapalloa. Vuosien ajan suosikkini oli Logitech Marble Mouse. Se oli paljon tarkempi (käytät sormiasi käsivarren/ranteen sijaan), se ei vahingossa heilauta kursoria, kun päästät siitä irti, se ei loppu tai kiinteä tila (edes polvellasi), se ei tarvitse erityistä hiirimattoa jne. Ainoa asia, jota kaipasin, oli vierityspyörä (en pidä peukalopohjaisista trackballeista).&lt;br /&gt;&lt;br /&gt;Viime vuonna ostin MacBook Pron, ja siinä oli trackpad kuten kaikissa kannettavissa tietokoneissa nykyään. Yleensä kokeilen uusia trackpadeja pari päivää, ennen kuin petyin ja juoksen huutaen takaisin luotettavan trackballini luokse. Olen käyttänyt varmaan lähes kahta tusinaa trackpadia vuosien varrella ja kaikki olivat puutteellisia tai käyttökelvottomia, mutta tämä, vau, tämä oli jotain muuta!&lt;br /&gt;&lt;br /&gt;Kun näin, että voit saada ulkoisen trackpadin, joka on jopa suurempi kuin MBP:n sisäänrakennettu trackpad, olin niin siinä!&lt;br /&gt;&lt;br /&gt;Magic Trackpad on periaatteessa kuin iPadin kosketuspinta tietokoneellesi. Siinä on kaikki edellä listaamani trackballin edut sekä monia asioita, joita et voi tehdä trackballilla tai hiirellä. Esimerkiksi:&lt;br /&gt;- kokeile rullaamista sormen pyyhkäisemisen sijaan, jolloin saat vielä enemmän tarkkuutta&lt;br /&gt;- voit vierittää vapaasti kaikkiin suuntiin, etkä vain pystysuoraan ja hammastetuin askelin kuten vierityspyörä&lt;br /&gt;- siinä on eleitä, jotka ovat oikeasti hyödyllisiä!&lt;br /&gt;&lt;br /&gt;Tämän trackpadin käyttäminen on lisännyt tuottavuuttani. Osa siitä on luultavasti OS X:n ansiota. En esimerkiksi ole käyttänyt vierityspalkkeja sen jälkeen, kun aloin käyttää Macia. Käytän myös mielelläni useita työpöytiä, joten niiden välillä vaihtaminen yksinkertaisella eleellä on aivan mahtavaa.&lt;br /&gt;&lt;br /&gt;Jos et ole tyytyväinen hiiren suorituskykyyn tai olet valmis nostamaan tasoasi trackballista, hanki Magic Trackpad ja ole onnellisempi!</w:t>
      </w:r>
    </w:p>
    <w:p>
      <w:r>
        <w:rPr>
          <w:b/>
        </w:rPr>
        <w:t xml:space="preserve">Tulos</w:t>
      </w:r>
    </w:p>
    <w:p>
      <w:r>
        <w:t xml:space="preserve">Parempi kuin trackballs</w:t>
      </w:r>
    </w:p>
    <w:p>
      <w:r>
        <w:rPr>
          <w:b/>
        </w:rPr>
        <w:t xml:space="preserve">Esimerkki 0,4065</w:t>
      </w:r>
    </w:p>
    <w:p>
      <w:r>
        <w:t xml:space="preserve">Helppo oppia käyttämään, ja wlan-yhteys Amazoniin tekee uuden kirjan löytämisestä ja ostamisesta helppoa. Kirkas, kirkas kuva tekee Kindlellä lukemisesta uudenlaisen kokemuksen. Halusin vain mahdollisuuden lukea missä tahansa mukavasti, ja tämä sopii tähän tarkoitukseen.</w:t>
      </w:r>
    </w:p>
    <w:p>
      <w:r>
        <w:rPr>
          <w:b/>
        </w:rPr>
        <w:t xml:space="preserve">Tulos</w:t>
      </w:r>
    </w:p>
    <w:p>
      <w:r>
        <w:t xml:space="preserve">Ylivoimaisesti paras kuva</w:t>
      </w:r>
    </w:p>
    <w:p>
      <w:r>
        <w:rPr>
          <w:b/>
        </w:rPr>
        <w:t xml:space="preserve">Esimerkki 0.4066</w:t>
      </w:r>
    </w:p>
    <w:p>
      <w:r>
        <w:t xml:space="preserve">Se ei toiminut minun kohdallani. Se on ehkä kytketty väärin. Minun oli lopulta ostettava kaapeli, jossa oli oikeat liitännät.</w:t>
      </w:r>
    </w:p>
    <w:p>
      <w:r>
        <w:rPr>
          <w:b/>
        </w:rPr>
        <w:t xml:space="preserve">Tulos</w:t>
      </w:r>
    </w:p>
    <w:p>
      <w:r>
        <w:t xml:space="preserve">Sovitin</w:t>
      </w:r>
    </w:p>
    <w:p>
      <w:r>
        <w:rPr>
          <w:b/>
        </w:rPr>
        <w:t xml:space="preserve">Esimerkki 0,4067</w:t>
      </w:r>
    </w:p>
    <w:p>
      <w:r>
        <w:t xml:space="preserve">Kalvon koko oli oikea, eikä sitä tarvinnut leikata.  Kalvon asennus- ja asennusohjeet olivat selkeät ja helposti ymmärrettävät.</w:t>
      </w:r>
    </w:p>
    <w:p>
      <w:r>
        <w:rPr>
          <w:b/>
        </w:rPr>
        <w:t xml:space="preserve">Tulos</w:t>
      </w:r>
    </w:p>
    <w:p>
      <w:r>
        <w:t xml:space="preserve">NÄYTÖNSUOJA.</w:t>
      </w:r>
    </w:p>
    <w:p>
      <w:r>
        <w:rPr>
          <w:b/>
        </w:rPr>
        <w:t xml:space="preserve">Esimerkki 0.4068</w:t>
      </w:r>
    </w:p>
    <w:p>
      <w:r>
        <w:t xml:space="preserve">Päivitys: Olen saanut korvaavan tuotteen ja vau! Ensimmäinen oli vain sitruuna, koska tämä toimii todella hyvin. Erittäin tasainen ja nopea.  Kosketusnäyttöongelmia ei ole vielä ilmennyt, kuten ensimmäisessä. Se on hieman raskas ja vaikea käsitellä, joten olen tilannut tarranauhalla varustetun tabletin pidikkeen käteen täällä amazonissa. Näyttää siltä, että se kestää painon melko helposti. Huomasin, etten voinut poistaa lasten sovelluksia, tämä tabletti on minulle, ei lapselle. Latasin ram boosterin play storesta ja siinä on sovellusten poisto asetuksissa ja pystyin poistamaan ne sillä tavalla. Se auttaa tyhjentämään ylimääräistä muistia. Laitoin 32gb Samsungin sd-kortin ja se luki sen täydellisesti ja toistaa kaikki elokuvani myös siellä. Ainoa suuri miinus on se, että elokuvat, videot ja musiikki ovat niin hiljaisia, että sitä on pidettävä korvaa vasten. Suosittelen ehdottomasti tätä tablettia, mutta sinun on parempi ostaa Bluetooth-kaiutin tai kuulokkeet sen kanssa. Ääni on hirveä pettymys. Ja tarkoitan kamalaa! Aioin siis nostaa 1 tähdestä 5:een, mutta jouduin pudottamaan tähden äänen takia. Jos mahdollista olisin pudottanut 1 ja 1/2 tähteä, mutta amazon ei salli sitä. En vain voi uskoa, että he tekivät niin hienoa työtä tämän tabletin kanssa ja periaatteessa pilasivat sen kaiuttimien kanssa. Ilman kaiuttimia tämä tab olisi voinut kilpailla Samsungin tabin kanssa. Se olisi myös voinut käyttää dual band WiFi, mutta ei deal breaker, ja en todellakaan tarvitse nfc tämän kokoinen tabletti muutenkin.&lt;br /&gt;&lt;br /&gt;Päivitys: Olen tilannut korvaavan, joten arvosteluni voi mahdollisesti muuttua .&lt;br /&gt; Ostin omani qvc, se oli todella hyvä ensimmäisen päivän, sitten kosketusnäyttö quit toimivat. Tein hard resetin, kaiken mitä pystyin, mutta ei mitään. Onnea asiakastuen kanssa, ja kun saat apua he eivät puhu kovin hyvää englantia, joten se meni takaisin.</w:t>
      </w:r>
    </w:p>
    <w:p>
      <w:r>
        <w:rPr>
          <w:b/>
        </w:rPr>
        <w:t xml:space="preserve">Tulos</w:t>
      </w:r>
    </w:p>
    <w:p>
      <w:r>
        <w:t xml:space="preserve">Päivitys! Korvaava tabletti toimii kuin unelma, mutta säästä hieman rahaa ulkokaiuttimiin! Alkuperäinen :Hieno, mutta meni ihan sekaisin</w:t>
      </w:r>
    </w:p>
    <w:p>
      <w:r>
        <w:rPr>
          <w:b/>
        </w:rPr>
        <w:t xml:space="preserve">Esimerkki 0.4069</w:t>
      </w:r>
    </w:p>
    <w:p>
      <w:r>
        <w:t xml:space="preserve">Kaikki nämä toimivat tarkoitetulla tavalla.. :)</w:t>
      </w:r>
    </w:p>
    <w:p>
      <w:r>
        <w:rPr>
          <w:b/>
        </w:rPr>
        <w:t xml:space="preserve">Tulos</w:t>
      </w:r>
    </w:p>
    <w:p>
      <w:r>
        <w:t xml:space="preserve">Viisi tähteä</w:t>
      </w:r>
    </w:p>
    <w:p>
      <w:r>
        <w:rPr>
          <w:b/>
        </w:rPr>
        <w:t xml:space="preserve">Esimerkki 0.4070</w:t>
      </w:r>
    </w:p>
    <w:p>
      <w:r>
        <w:t xml:space="preserve">Hyvä, mutta se toimi hyvin alle vuoden ajan. Kun muutin työn vuoksi toiseen maahan, 36 kuukauden takuusta ei ollut minulle hyötyä.</w:t>
      </w:r>
    </w:p>
    <w:p>
      <w:r>
        <w:rPr>
          <w:b/>
        </w:rPr>
        <w:t xml:space="preserve">Tulos</w:t>
      </w:r>
    </w:p>
    <w:p>
      <w:r>
        <w:t xml:space="preserve">Hyvä</w:t>
      </w:r>
    </w:p>
    <w:p>
      <w:r>
        <w:rPr>
          <w:b/>
        </w:rPr>
        <w:t xml:space="preserve">Esimerkki 0.4071</w:t>
      </w:r>
    </w:p>
    <w:p>
      <w:r>
        <w:t xml:space="preserve">Mahtava pieni tietokone!! Se on hiljainen ja erittäin kompakti. Ei tuuletinta tai äänekästä kiintolevyä. Toivoisin vain, että se olisi jonkin muun värinen kuin sininen, mutta se ei ole iso juttu.</w:t>
      </w:r>
    </w:p>
    <w:p>
      <w:r>
        <w:rPr>
          <w:b/>
        </w:rPr>
        <w:t xml:space="preserve">Tulos</w:t>
      </w:r>
    </w:p>
    <w:p>
      <w:r>
        <w:t xml:space="preserve">Mahtava pieni tietokone</w:t>
      </w:r>
    </w:p>
    <w:p>
      <w:r>
        <w:rPr>
          <w:b/>
        </w:rPr>
        <w:t xml:space="preserve">Esimerkki 0.4072</w:t>
      </w:r>
    </w:p>
    <w:p>
      <w:r>
        <w:t xml:space="preserve">Ensimmäinen numero on sarjanumero .. hän toinen numero on, kuinka hyvä kortti se on ...510 on melkein peruskortti ...580 on kuin 600 dollaria. .koska se on hyvä. joten älä osta korttia vain siksi että siinä on 2 gigaa RAMia.  Nyt tähän korttiin. .se toimii hienosti!  Pystyn pyörittämään Skyrimiä korkeilla asetuksilla .. .mutta se on hieman nykivää .. nyt pyöritän sitä medium-asetuksilla ja se zoomaa oikein kunnolla.  Minulla on resoluutio 1900 x 1080 omassani .. ja näen kukkien ja ruohon aaltoilevan .. se on erittäin siistiä.  En tiedä miksi joku käyttäisi ylimääräistä 300 dollaria saadakseen hieman paremman grafiikkatehon .. .mutta ok .. tämä kortti toimii hyvin.</w:t>
      </w:r>
    </w:p>
    <w:p>
      <w:r>
        <w:rPr>
          <w:b/>
        </w:rPr>
        <w:t xml:space="preserve">Tulos</w:t>
      </w:r>
    </w:p>
    <w:p>
      <w:r>
        <w:t xml:space="preserve">Osaa ostaa näytönohjain</w:t>
      </w:r>
    </w:p>
    <w:p>
      <w:r>
        <w:rPr>
          <w:b/>
        </w:rPr>
        <w:t xml:space="preserve">Esimerkki 0.4073</w:t>
      </w:r>
    </w:p>
    <w:p>
      <w:r>
        <w:t xml:space="preserve">En tiedä, onko kyseessä huono yksikkö vai huono suunnittelu, mutta jos tuuletin on hyvin kaukana tasosta, tuuletin pitää kolisevia ääniä, mutta tasaisessa tilassa se on täysin kunnossa.  Normaalisti käytän sitä vain Microsoft Surface -tabletin lataamiseen, ja se pumppaa siihen runsaasti virtaa, en ole vielä käyttänyt sitä kannettavaan tietokoneeseen, vaikka tietojen mukaan sen pitäisi olla ok.</w:t>
      </w:r>
    </w:p>
    <w:p>
      <w:r>
        <w:rPr>
          <w:b/>
        </w:rPr>
        <w:t xml:space="preserve">Tulos</w:t>
      </w:r>
    </w:p>
    <w:p>
      <w:r>
        <w:t xml:space="preserve">Huono tuuletin vai huono suunnittelu?</w:t>
      </w:r>
    </w:p>
    <w:p>
      <w:r>
        <w:rPr>
          <w:b/>
        </w:rPr>
        <w:t xml:space="preserve">Esimerkki 0.4074</w:t>
      </w:r>
    </w:p>
    <w:p>
      <w:r>
        <w:t xml:space="preserve">Ostin tämän akun, koska se oli edulliseen hintaan. Mutta kun se oli asennettu Arris TM822g -paristooni, pariston merkkivalo näytti, että paristo oli viallinen. Ajattelin, että ehkä se tarvitsi latausta, mutta 24 tunnin kuluttua modernin laitteeni akun merkkivalo vilkkui edelleen &amp;#34;vilkkui&amp;#34; ja osoitti, että akku oli viallinen tai ei toiminut. Joten poistan sen käytöstä ja palautan rahat.&lt;br /&gt;&lt;br /&gt;Akku näytti siltä, että sitä on saatettu käyttää, eikä se tullut &amp;#34;alkuperäisessä&amp;#34; pakkauksessaan. Tämä voi myös olla syy siihen, miksi se oli edullisempi kuin useimmat muiden myyjien myymät akut.</w:t>
      </w:r>
    </w:p>
    <w:p>
      <w:r>
        <w:rPr>
          <w:b/>
        </w:rPr>
        <w:t xml:space="preserve">Tulos</w:t>
      </w:r>
    </w:p>
    <w:p>
      <w:r>
        <w:t xml:space="preserve">Asennettaessa... akku osoittautui vialliseksi.</w:t>
      </w:r>
    </w:p>
    <w:p>
      <w:r>
        <w:rPr>
          <w:b/>
        </w:rPr>
        <w:t xml:space="preserve">Esimerkki 0,4075</w:t>
      </w:r>
    </w:p>
    <w:p>
      <w:r>
        <w:t xml:space="preserve">täysin riippuvainen kynän ja tabletin käytöstä. Olen käyttänyt sellaista jo yli 10 vuotta. Tämä on hyvä, mutta varmista, että pöydälläsi on tarpeeksi tilaa sen kokoa varten.</w:t>
      </w:r>
    </w:p>
    <w:p>
      <w:r>
        <w:rPr>
          <w:b/>
        </w:rPr>
        <w:t xml:space="preserve">Tulos</w:t>
      </w:r>
    </w:p>
    <w:p>
      <w:r>
        <w:t xml:space="preserve">Tämä on hyvä, mutta varmista, että sinulla on tarpeeksi tilaa ....</w:t>
      </w:r>
    </w:p>
    <w:p>
      <w:r>
        <w:rPr>
          <w:b/>
        </w:rPr>
        <w:t xml:space="preserve">Esimerkki 0.4076</w:t>
      </w:r>
    </w:p>
    <w:p>
      <w:r>
        <w:t xml:space="preserve">Ostin tämän ja se toimi hyvin kuukauden ajan.  Nyt se ei toimi.  Kun kytken sen, siinä lukee &amp;#34;tätä kaapelia tai lisävarustetta ei ole sertifioitu, eikä se välttämättä toimi luotettavasti tämän IPhonen kanssa&amp;#34;.  Nyt se on hyödytön.  Tietenkin palautusikkuna on mennyt myös ohi. En suosittele tätä tuotetta.</w:t>
      </w:r>
    </w:p>
    <w:p>
      <w:r>
        <w:rPr>
          <w:b/>
        </w:rPr>
        <w:t xml:space="preserve">Tulos</w:t>
      </w:r>
    </w:p>
    <w:p>
      <w:r>
        <w:t xml:space="preserve">Ostin tämän ja se toimi hienosti kuukauden ajan.</w:t>
      </w:r>
    </w:p>
    <w:p>
      <w:r>
        <w:rPr>
          <w:b/>
        </w:rPr>
        <w:t xml:space="preserve">Esimerkki 0.4077</w:t>
      </w:r>
    </w:p>
    <w:p>
      <w:r>
        <w:t xml:space="preserve">Kirjoitan paljon, ja tämä näppäimistö on todella helppo sormille ja mukava sininen valo sen lisäksi, että se on erittäin tehokas. Kaikki ystäväni haluavat ostaa saman näppäimistön ja annoin heille linkin. Lisäksi olen iloinen voidessani ostaa yhdysvaltalaiselta pienyritykseltä auttaakseni heitä.</w:t>
      </w:r>
    </w:p>
    <w:p>
      <w:r>
        <w:rPr>
          <w:b/>
        </w:rPr>
        <w:t xml:space="preserve">Tulos</w:t>
      </w:r>
    </w:p>
    <w:p>
      <w:r>
        <w:t xml:space="preserve">Kirjoitan raskaasti ja tämä näppäimistö on todella helppo sormille ja mukava sininen valo sen lisäksi, että se on ....</w:t>
      </w:r>
    </w:p>
    <w:p>
      <w:r>
        <w:rPr>
          <w:b/>
        </w:rPr>
        <w:t xml:space="preserve">Esimerkki 0.4078</w:t>
      </w:r>
    </w:p>
    <w:p>
      <w:r>
        <w:t xml:space="preserve">Tämä tuote ansaitsee 5 tähden arvosanan....se on erittäin yhteensopiva ipad minin kanssa, helppo asentaa ja käyttää...sopii täydellisesti ja turvallisesti niin, että tuote on suojattu....</w:t>
      </w:r>
    </w:p>
    <w:p>
      <w:r>
        <w:rPr>
          <w:b/>
        </w:rPr>
        <w:t xml:space="preserve">Tulos</w:t>
      </w:r>
    </w:p>
    <w:p>
      <w:r>
        <w:t xml:space="preserve">Loistava ostos IPad Minille</w:t>
      </w:r>
    </w:p>
    <w:p>
      <w:r>
        <w:rPr>
          <w:b/>
        </w:rPr>
        <w:t xml:space="preserve">Esimerkki 0.4079</w:t>
      </w:r>
    </w:p>
    <w:p>
      <w:r>
        <w:t xml:space="preserve">Nautin todella Kindlen käytöstä. Se on helppokäyttöinen ja silmiä säästävä. Todellisessa lukemisessa akku kestää kuitenkin noin 15 tuntia. Nautin istua ja lukea pitkiä aikoja, kun kirja tarttuu minuun eikä päästä irti huomiostani. Se on kevyt ja sitä voi pitää yhdellä kädellä näillä pidemmillä lukuaikoina. En ollut varma, pitäisinkö Kindlen käytöstä, koska olen vanhanaikainen ja pidän siitä, että kirjaa pitää kädessä, kääntää sivua ja tuntea paperin. Kindle on kätevä ottaa mukaan matkalle ja silloin, kun on odotettava, että jotain käsitellään. En aio luopua kirjoistani, mutta aion käyttää myös Kindleä.</w:t>
      </w:r>
    </w:p>
    <w:p>
      <w:r>
        <w:rPr>
          <w:b/>
        </w:rPr>
        <w:t xml:space="preserve">Tulos</w:t>
      </w:r>
    </w:p>
    <w:p>
      <w:r>
        <w:t xml:space="preserve">Nautin todella Kindlen käytöstä</w:t>
      </w:r>
    </w:p>
    <w:p>
      <w:r>
        <w:rPr>
          <w:b/>
        </w:rPr>
        <w:t xml:space="preserve">Esimerkki 0.4080</w:t>
      </w:r>
    </w:p>
    <w:p>
      <w:r>
        <w:t xml:space="preserve">Mitä voin sanoa?  Vankka suorituskyky kohtuulliseen hintaan.  Käytän tätä RAM-muistia pelaamiseen ja rakastan sitä täysin!</w:t>
      </w:r>
    </w:p>
    <w:p>
      <w:r>
        <w:rPr>
          <w:b/>
        </w:rPr>
        <w:t xml:space="preserve">Tulos</w:t>
      </w:r>
    </w:p>
    <w:p>
      <w:r>
        <w:t xml:space="preserve">Kingston rokkaa!</w:t>
      </w:r>
    </w:p>
    <w:p>
      <w:r>
        <w:rPr>
          <w:b/>
        </w:rPr>
        <w:t xml:space="preserve">Esimerkki 0.4081</w:t>
      </w:r>
    </w:p>
    <w:p>
      <w:r>
        <w:t xml:space="preserve">Luultavasti toistan muiden arvostelijoiden valituksen, mutta en ole lukenut heidän arvostelujaan.  Ainoa valitukseni on se, kuinka pienet näppäimistön näppäimet ovat.  Tiesin, että ne olisivat pienet jo pelkästään tämän näppäimistön muototekijän vuoksi.  Tiedän, että joidenkin pitäisi sanoa, että minun olisi pitänyt pystyä päättelemään se kuvien perusteella, mutta et todellakaan tiedä, kuinka vaikeaa tällä näppäimistöllä kirjoittaminen on, ennen kuin kokeilet sitä.  Varaudu kirjoittamaan kahdella sormella, jos sinulla on suuret sormet. &lt;br /&gt;&lt;br /&gt;Suositan tätä näppäimistöä kaikille, mutta varoitan pienestä näppäinkoosta.  Rakennuslaatu on hintaansa nähden hyvä, eikä minulla ollut ongelmia sen liittämisessä kahteen eri laitteeseen.  Se sopii Nexus 7:ään kuin hansikas ja näyttää hyvältä.  Kumipäällysteinen tausta on hyvin samanlainen kuin Nexuksen takapuolella, vain hieman liukkaampi (jos siinä on järkeä).  Kulma, jossa Nexus 7 istuu näppäimistössä, on mukava.  Älä kuitenkaan odota käyttäväsi tätä sylissäsi, sillä pienen kokonsa vuoksi sitä on vaikea pitää vakaana.  Pöydän tai kirjoituspöydän ääressä istuminen on ihanteellista.&lt;br /&gt;&lt;br /&gt;En kadu ostosta, mutta olisin tosiaan miettinyt sitä kahdesti, jos olisin saanut kokeilla sitä ennen ostoa.</w:t>
      </w:r>
    </w:p>
    <w:p>
      <w:r>
        <w:rPr>
          <w:b/>
        </w:rPr>
        <w:t xml:space="preserve">Tulos</w:t>
      </w:r>
    </w:p>
    <w:p>
      <w:r>
        <w:t xml:space="preserve">Ihan ok.</w:t>
      </w:r>
    </w:p>
    <w:p>
      <w:r>
        <w:rPr>
          <w:b/>
        </w:rPr>
        <w:t xml:space="preserve">Esimerkki 0.4082</w:t>
      </w:r>
    </w:p>
    <w:p>
      <w:r>
        <w:t xml:space="preserve">Käytän sitä vain 3 kuukautta, ja epäonnistui &amp;#34;USB unknown device&amp;#34; . Se on halpaa tavaraa, mutta sen ei pitäisi epäonnistua niin nopeasti.</w:t>
      </w:r>
    </w:p>
    <w:p>
      <w:r>
        <w:rPr>
          <w:b/>
        </w:rPr>
        <w:t xml:space="preserve">Tulos</w:t>
      </w:r>
    </w:p>
    <w:p>
      <w:r>
        <w:t xml:space="preserve">3 kuukauden käyttöikä</w:t>
      </w:r>
    </w:p>
    <w:p>
      <w:r>
        <w:rPr>
          <w:b/>
        </w:rPr>
        <w:t xml:space="preserve">Esimerkki 0.4083</w:t>
      </w:r>
    </w:p>
    <w:p>
      <w:r>
        <w:t xml:space="preserve">Itse tietokone on loistava. Toimii hyvin ja nopeasti, mutta windows 8 on vain ärsyttävä. Jos ostat uuden tietokoneen, etsi sellainen, jossa on windows 7. Lisäksi sen mukana tuli paljon roskaohjelmia, kuka niitä tarvitsee?</w:t>
      </w:r>
    </w:p>
    <w:p>
      <w:r>
        <w:rPr>
          <w:b/>
        </w:rPr>
        <w:t xml:space="preserve">Tulos</w:t>
      </w:r>
    </w:p>
    <w:p>
      <w:r>
        <w:t xml:space="preserve">Hyvä tietokone, paljon roskaohjelmia sisällä</w:t>
      </w:r>
    </w:p>
    <w:p>
      <w:r>
        <w:rPr>
          <w:b/>
        </w:rPr>
        <w:t xml:space="preserve">Esimerkki 0.4084</w:t>
      </w:r>
    </w:p>
    <w:p>
      <w:r>
        <w:t xml:space="preserve">Vaikka näppäimet ovat hieman erilaiset (pienemmät) kuin sen korvaama näppäimistö, rakastan näppäimistöä.  Näppäimet reagoivat hyvin.</w:t>
      </w:r>
    </w:p>
    <w:p>
      <w:r>
        <w:rPr>
          <w:b/>
        </w:rPr>
        <w:t xml:space="preserve">Tulos</w:t>
      </w:r>
    </w:p>
    <w:p>
      <w:r>
        <w:t xml:space="preserve">Rakastan sitä.</w:t>
      </w:r>
    </w:p>
    <w:p>
      <w:r>
        <w:rPr>
          <w:b/>
        </w:rPr>
        <w:t xml:space="preserve">Esimerkki 0,4085</w:t>
      </w:r>
    </w:p>
    <w:p>
      <w:r>
        <w:t xml:space="preserve">Ostin akun Ankerilta luettuani 5 tähden arvostelut.Akku, jonka sain heiltä, ei toiminut minulle, mutta asiakaspalvelu otti minuun yhteyttä ja minulle lähetettiin uusi akku ilman lisäkustannuksia.&lt;br /&gt;Toinen akku ei myöskään toiminut minulle ja kun otin heihin yhteyttä, he olivat hyvin reagoivia ja lähettivät minulle tulostetun etiketin ilmaista toimitusta varten ja minulle on kerrottu, että he aikovat palauttaa summan minulle.&lt;br /&gt;Vaikka se ei toiminut minulle, antaisin viisi tähteä Ankerin asiakaspalvelulle vertaansa vailla olevasta ammattitaidosta ja ostaisin heiltä uudestaan ilman epäilyksiä mielessä.</w:t>
      </w:r>
    </w:p>
    <w:p>
      <w:r>
        <w:rPr>
          <w:b/>
        </w:rPr>
        <w:t xml:space="preserve">Tulos</w:t>
      </w:r>
    </w:p>
    <w:p>
      <w:r>
        <w:t xml:space="preserve">Erinomaista palvelua Ankerilta</w:t>
      </w:r>
    </w:p>
    <w:p>
      <w:r>
        <w:rPr>
          <w:b/>
        </w:rPr>
        <w:t xml:space="preserve">Esimerkki 0.4086</w:t>
      </w:r>
    </w:p>
    <w:p>
      <w:r>
        <w:t xml:space="preserve">Se on asennettu XP-koneeseen.  Edullinen, helppo asentaa, toimii hyvin.  Mitä muuta voi pyytää...</w:t>
      </w:r>
    </w:p>
    <w:p>
      <w:r>
        <w:rPr>
          <w:b/>
        </w:rPr>
        <w:t xml:space="preserve">Tulos</w:t>
      </w:r>
    </w:p>
    <w:p>
      <w:r>
        <w:t xml:space="preserve">Toimii hienosti</w:t>
      </w:r>
    </w:p>
    <w:p>
      <w:r>
        <w:rPr>
          <w:b/>
        </w:rPr>
        <w:t xml:space="preserve">Esimerkki 0.4087</w:t>
      </w:r>
    </w:p>
    <w:p>
      <w:r>
        <w:t xml:space="preserve">Mitä rahan tuhlausta.  Muoviin kiinnitetyt tarrat eivät lähteneet irti, ja kun yritin poistaa niitä, venytin palstaa, mikä teki siitä arvottoman.  Heitin ne roskiin.</w:t>
      </w:r>
    </w:p>
    <w:p>
      <w:r>
        <w:rPr>
          <w:b/>
        </w:rPr>
        <w:t xml:space="preserve">Tulos</w:t>
      </w:r>
    </w:p>
    <w:p>
      <w:r>
        <w:t xml:space="preserve">Näytönsuoja</w:t>
      </w:r>
    </w:p>
    <w:p>
      <w:r>
        <w:rPr>
          <w:b/>
        </w:rPr>
        <w:t xml:space="preserve">Esimerkki 0.4088</w:t>
      </w:r>
    </w:p>
    <w:p>
      <w:r>
        <w:t xml:space="preserve">Tämä oli juuri sitä, mitä etsin. Tekee kaikki ne asiat, joita tarvitsen muistikirjan tekevän Rakastan sitä.</w:t>
      </w:r>
    </w:p>
    <w:p>
      <w:r>
        <w:rPr>
          <w:b/>
        </w:rPr>
        <w:t xml:space="preserve">Tulos</w:t>
      </w:r>
    </w:p>
    <w:p>
      <w:r>
        <w:t xml:space="preserve">Perrrrfect</w:t>
      </w:r>
    </w:p>
    <w:p>
      <w:r>
        <w:rPr>
          <w:b/>
        </w:rPr>
        <w:t xml:space="preserve">Esimerkki 0.4089</w:t>
      </w:r>
    </w:p>
    <w:p>
      <w:r>
        <w:t xml:space="preserve">Halusin kannettavan tietokoneen jäähdytystyynyn osittain siksi, että Acer-verkkokirjani jäähdytystuuletusaukot ovat hieman tukossa, kun käytän sitä sylissäni, ja osittain siksi, että halusin jotain hieman suurempaa vakauttamaan verkkokirjani, joka on paljon keskivertokannettavaa pienempi.&lt;br /&gt;&lt;br /&gt;Kahden epäonnistuneen kokemuksen jälkeen ohuesta, edullisesta kannettavan tietokoneen jäähdytystyynystä päätin kokeilla kalliimpaa Belkinia. Ensimmäinen coolerini (hyvin geneerinen kiinalainen malli, jossa oli kaksi tuuletinta) oli erittäin hiljainen, mutta hatara; molemmat tuulettimet sammuivat ensimmäisten 30 minuutin käytön aikana. Vaihdoin sen toiseen samankaltaiseen; se oli äänekkäämpi, mutta edelleen liian heiveröinen käytettäväksi sisäkäytössä, joten annoin sen tyttärelleni, jonka kannettavaa tietokonetta käytetään yleensä työpöydällä.&lt;br /&gt;&lt;br /&gt;Belkin on paljon tukevampi, ja pidän siitä, että sen yksi tuuletin on keskellä, mistä se imee ilmaa hieman erilleen asetettujen jalkojeni välistä. Aluksi en ollut ihastunut kaarevaan muotoiluun (joka ei istu vakaasti tasaiselle pinnalle), mutta tajusin, että se edistää erittäin hyvää ilmavirtaa tietokoneen alla, joka on suunnattu suoraan Acerin alapuolen kuumimpaan osaan, alueelle, jossa ei ole tuuletusaukkoja. Jäähdytystyynyn avulla Acerin alapuoli on todella viileän tuntuinen - erittäin tehokas jäähdytystyö. Taittuvan tuen jatkaminen kallistaa tyynyä ja tietokonetta kulmaan, joka tekee kannettavan tietokoneen kirjoittamisesta mukavampaa. Arvostan myös sitä, että vartaloani lähinnä oleva tyynyn reuna on hieman pehmustettu, mikä antaa hieman ranteen painia.&lt;br /&gt;&lt;br /&gt;Luotettavuudesta on liian aikaista kommentoida, mutta Belkinin tyyny on paljon tukevampi kuin muut näkemäni mallit, jotka uhraavat jäykkyyden ohuen profiilin hyväksi. Hiljaisemmalla tuulettimella olisin antanut Belkinille 4, ehkä 5 tähteä. Tuuletin ei ole kohtuuttoman meluisa, ja sitä ei kuule, kun sitä käytetään ulkona tai taustamusiikin kanssa, mutta se ei ole läheskään äänetön, ja se on varsin havaittavissa hiljaisessa ympäristössä.</w:t>
      </w:r>
    </w:p>
    <w:p>
      <w:r>
        <w:rPr>
          <w:b/>
        </w:rPr>
        <w:t xml:space="preserve">Tulos</w:t>
      </w:r>
    </w:p>
    <w:p>
      <w:r>
        <w:t xml:space="preserve">Tukeva muotoilu, voisi olla hiljaisempi</w:t>
      </w:r>
    </w:p>
    <w:p>
      <w:r>
        <w:rPr>
          <w:b/>
        </w:rPr>
        <w:t xml:space="preserve">Esimerkki 0.4090</w:t>
      </w:r>
    </w:p>
    <w:p>
      <w:r>
        <w:t xml:space="preserve">Kuten 3 tähteä osoittaa, se oli OK...</w:t>
      </w:r>
    </w:p>
    <w:p>
      <w:r>
        <w:rPr>
          <w:b/>
        </w:rPr>
        <w:t xml:space="preserve">Tulos</w:t>
      </w:r>
    </w:p>
    <w:p>
      <w:r>
        <w:t xml:space="preserve">Kolme tähteä</w:t>
      </w:r>
    </w:p>
    <w:p>
      <w:r>
        <w:rPr>
          <w:b/>
        </w:rPr>
        <w:t xml:space="preserve">Esimerkki 0,4091</w:t>
      </w:r>
    </w:p>
    <w:p>
      <w:r>
        <w:t xml:space="preserve">Tukeva ja luotettava. Olen käyttänyt monia Microsoftin langattomia hiiriä, joissa vierityspyörä ei toimi. Tämä Logitechin hiiri kestää hyvin ja on parempi kuin vastaavat Microsoftin mallit.</w:t>
      </w:r>
    </w:p>
    <w:p>
      <w:r>
        <w:rPr>
          <w:b/>
        </w:rPr>
        <w:t xml:space="preserve">Tulos</w:t>
      </w:r>
    </w:p>
    <w:p>
      <w:r>
        <w:t xml:space="preserve">Vankka langaton hiiri</w:t>
      </w:r>
    </w:p>
    <w:p>
      <w:r>
        <w:rPr>
          <w:b/>
        </w:rPr>
        <w:t xml:space="preserve">Esimerkki 0.4092</w:t>
      </w:r>
    </w:p>
    <w:p>
      <w:r>
        <w:t xml:space="preserve">Ostin tämän kannen muutama viikko sitten suojellakseni Kindleäni.  Tiedän, että matkustan ensi kuussa, ja halusin hankkia suojakotelon, joka suojaa laitettani, enkä tuntenut erityisesti tarvitsevani sisäänrakennettua valoa.  Minulla ei ole ollut mitään niistä ongelmista, joita muut ovat maininneet suojiensa kanssa.  Ompeleet vaikuttavat erinomaisilta.  Suojan sisäpuoli on pehmeä ja suojaa näyttöä.  Kun Kindle on kannen sisällä, se on tiukasti paikallaan eikä liiku.  Minulla ei ole ongelmia sen kanssa, että suojan ulkopuoli keräisi likaa tai muuta vastaavaa (ja minulla on kaksi kissaa, jotka vuodattavat jatkuvasti).&lt;br /&gt;Ainut todellinen valitukseni on, että virtapainiketta on hieman vaikeampi saavuttaa suojan ollessa päällä, mutta se johtuu enemmänkin itse painikkeen sijoittelusta laitteessa kuin siitä, mitä M-Edge teki.  Tässä suojuksessa käytetään nahkahihnoja neljässä kulmassa, ja oikea alakulma on lähes päällekkäin painikkeen kanssa.  Mutta kun olen muutaman ensimmäisen kerran avannut kannen ja käyttänyt virtapainiketta, en enää edes ajattele sitä.</w:t>
      </w:r>
    </w:p>
    <w:p>
      <w:r>
        <w:rPr>
          <w:b/>
        </w:rPr>
        <w:t xml:space="preserve">Tulos</w:t>
      </w:r>
    </w:p>
    <w:p>
      <w:r>
        <w:t xml:space="preserve">Rakastan sitä</w:t>
      </w:r>
    </w:p>
    <w:p>
      <w:r>
        <w:rPr>
          <w:b/>
        </w:rPr>
        <w:t xml:space="preserve">Esimerkki 0.4093</w:t>
      </w:r>
    </w:p>
    <w:p>
      <w:r>
        <w:t xml:space="preserve">Hieno kotelo...erittäin toimiva.  Pidän siitä, että minulla on sekä vaaka- että pystysuora näkymä.  Stylus ei toimi hyvin, olisi voinut tehdä ilman sitä.  Rakastan väriä, se on sellainen kuin verkossa on nähty.</w:t>
      </w:r>
    </w:p>
    <w:p>
      <w:r>
        <w:rPr>
          <w:b/>
        </w:rPr>
        <w:t xml:space="preserve">Tulos</w:t>
      </w:r>
    </w:p>
    <w:p>
      <w:r>
        <w:t xml:space="preserve">Hieno laukku.</w:t>
      </w:r>
    </w:p>
    <w:p>
      <w:r>
        <w:rPr>
          <w:b/>
        </w:rPr>
        <w:t xml:space="preserve">Esimerkki 0.4094</w:t>
      </w:r>
    </w:p>
    <w:p>
      <w:r>
        <w:t xml:space="preserve">käynnissä hienosti ei ongelmia</w:t>
      </w:r>
    </w:p>
    <w:p>
      <w:r>
        <w:rPr>
          <w:b/>
        </w:rPr>
        <w:t xml:space="preserve">Tulos</w:t>
      </w:r>
    </w:p>
    <w:p>
      <w:r>
        <w:t xml:space="preserve">Viisi tähteä</w:t>
      </w:r>
    </w:p>
    <w:p>
      <w:r>
        <w:rPr>
          <w:b/>
        </w:rPr>
        <w:t xml:space="preserve">Esimerkki 0,4095</w:t>
      </w:r>
    </w:p>
    <w:p>
      <w:r>
        <w:t xml:space="preserve">Toivon vain, että olisin ostanut kaksi tai kolme! Tämä toimii niin monen tavaran kanssa. Ostin tämän Kindleäni varten, jotta voin ladata sen uudelleen..... En tiennyt, että siihen voi liittää kaikenlaista elektroniikkaa. Hot diggity darn!!! Olen käyttänyt tätä myös Sonyn lukulaitteeni kanssa! No miten vain saatte kuvan. aivan loistavaa rahaa vastaan. Helppo pakata mukaan. Hieno tuote hintaansa nähden. Et tule pettymään.</w:t>
      </w:r>
    </w:p>
    <w:p>
      <w:r>
        <w:rPr>
          <w:b/>
        </w:rPr>
        <w:t xml:space="preserve">Tulos</w:t>
      </w:r>
    </w:p>
    <w:p>
      <w:r>
        <w:t xml:space="preserve">Oooooooh Yeaaahhhaa!......Monikäyttöinen varmasti!!!!</w:t>
      </w:r>
    </w:p>
    <w:p>
      <w:r>
        <w:rPr>
          <w:b/>
        </w:rPr>
        <w:t xml:space="preserve">Esimerkki 0.4096</w:t>
      </w:r>
    </w:p>
    <w:p>
      <w:r>
        <w:t xml:space="preserve">Monilla ystävilläni on tämä ja he rakastavat sitä, joten hankin vihdoin omani!  Ainoa asia, jonka toivoisin voivani tehdä, on laskea alas joitakin sovelluksia, joita minulla on iPhonessani.  Muuten se on loistava!</w:t>
      </w:r>
    </w:p>
    <w:p>
      <w:r>
        <w:rPr>
          <w:b/>
        </w:rPr>
        <w:t xml:space="preserve">Tulos</w:t>
      </w:r>
    </w:p>
    <w:p>
      <w:r>
        <w:t xml:space="preserve">Mahtava</w:t>
      </w:r>
    </w:p>
    <w:p>
      <w:r>
        <w:rPr>
          <w:b/>
        </w:rPr>
        <w:t xml:space="preserve">Esimerkki 0.4097</w:t>
      </w:r>
    </w:p>
    <w:p>
      <w:r>
        <w:t xml:space="preserve">Helpot ohjeet.  Näytönsuoja on ollut päällä vain viikon.  Arvostelu on tehtävä 2-3 kuukauden käytön jälkeen.  Toistaiseksi niin hyvä.</w:t>
      </w:r>
    </w:p>
    <w:p>
      <w:r>
        <w:rPr>
          <w:b/>
        </w:rPr>
        <w:t xml:space="preserve">Tulos</w:t>
      </w:r>
    </w:p>
    <w:p>
      <w:r>
        <w:t xml:space="preserve">Hyvä tuote</w:t>
      </w:r>
    </w:p>
    <w:p>
      <w:r>
        <w:rPr>
          <w:b/>
        </w:rPr>
        <w:t xml:space="preserve">Esimerkki 0.4098</w:t>
      </w:r>
    </w:p>
    <w:p>
      <w:r>
        <w:t xml:space="preserve">Erinomainen pakkaus ja rakastan näytönohjaimen taustalevyä. Laadukkaasti tehty jäähdytin. Se on valtava näytönohjain, mutta mahtui helposti Thermaltake MK-1:een.&lt;br /&gt;Toimii loistavasti, maksimi fps kaikissa kokeilemissani peleissä, mm: Dragon Age Inquisition, GTA 5, Far Cry 4 jne. Käyttää tyhjäkäynnillä 30 °C:n lämpötiloja ja GTA 5:tä maksimissaan pyörittäessä lämpötila nousee jopa 58 °C:een, joka on yksinkertaisesti täydellinen. Huomautus: Huoneen ympäristön lämpötila on 22 °C. &lt;br /&gt;Erittäin hiljainen, en koskaan huomaa mitään. Luin netistä että se on 40 dB kun pelaa pelejä, en ole vielä huomannut mitään.&lt;br /&gt;&lt;br /&gt;Odotan edelleen kärsivällisesti, &amp;#34;tarkistan sähköpostini joka päivä&amp;#34; ilmaista Witcher 3 -koodiani vaikka</w:t>
      </w:r>
    </w:p>
    <w:p>
      <w:r>
        <w:rPr>
          <w:b/>
        </w:rPr>
        <w:t xml:space="preserve">Tulos</w:t>
      </w:r>
    </w:p>
    <w:p>
      <w:r>
        <w:t xml:space="preserve">Täydellinen</w:t>
      </w:r>
    </w:p>
    <w:p>
      <w:r>
        <w:rPr>
          <w:b/>
        </w:rPr>
        <w:t xml:space="preserve">Esimerkki 0.4099</w:t>
      </w:r>
    </w:p>
    <w:p>
      <w:r>
        <w:t xml:space="preserve">Sen pienikokoinen ei sovi kaikkiin verkkovirtalähteisiin, mutta se johtuu vain siitä, kuinka pienikokoisen kehyksen saat matx-levyn kanssa. Mukana tuulettimen suodatin, joka on myös mukava kosketus.</w:t>
      </w:r>
    </w:p>
    <w:p>
      <w:r>
        <w:rPr>
          <w:b/>
        </w:rPr>
        <w:t xml:space="preserve">Tulos</w:t>
      </w:r>
    </w:p>
    <w:p>
      <w:r>
        <w:t xml:space="preserve">loistava HTPC</w:t>
      </w:r>
    </w:p>
    <w:p>
      <w:r>
        <w:rPr>
          <w:b/>
        </w:rPr>
        <w:t xml:space="preserve">Esimerkki 0.4100</w:t>
      </w:r>
    </w:p>
    <w:p>
      <w:r>
        <w:t xml:space="preserve">Se on ok hintaan nähden, mitä odotimme, helpottaa tabletin pitämistä ja suojaa sitä, jos se putoaa.</w:t>
      </w:r>
    </w:p>
    <w:p>
      <w:r>
        <w:rPr>
          <w:b/>
        </w:rPr>
        <w:t xml:space="preserve">Tulos</w:t>
      </w:r>
    </w:p>
    <w:p>
      <w:r>
        <w:t xml:space="preserve">Ok hintaan nähden</w:t>
      </w:r>
    </w:p>
    <w:p>
      <w:r>
        <w:rPr>
          <w:b/>
        </w:rPr>
        <w:t xml:space="preserve">Esimerkki 0.4101</w:t>
      </w:r>
    </w:p>
    <w:p>
      <w:r>
        <w:t xml:space="preserve">Tilasin oheislaitteita pienempään kannettavaan tietokoneeseen matkustamista varten, ja olen siihen erittäin tyytyväinen.  Tuote oli kuvauksen mukainen, kauniisti pakattu (eli se saapui ehjänä) ja olen erittäin tyytyväinen.</w:t>
      </w:r>
    </w:p>
    <w:p>
      <w:r>
        <w:rPr>
          <w:b/>
        </w:rPr>
        <w:t xml:space="preserve">Tulos</w:t>
      </w:r>
    </w:p>
    <w:p>
      <w:r>
        <w:t xml:space="preserve">Loistava tuote!</w:t>
      </w:r>
    </w:p>
    <w:p>
      <w:r>
        <w:rPr>
          <w:b/>
        </w:rPr>
        <w:t xml:space="preserve">Esimerkki 0.4102</w:t>
      </w:r>
    </w:p>
    <w:p>
      <w:r>
        <w:t xml:space="preserve">Koko perheeni todella rakastaa tätä koodia. Sen avulla voit kytkeä laitteesi, mutta voit silti käyttää sitä. Pidämme siitä, että voimme kytkeä sen pistorasiaan sohvalla istuessamme, ja johto todella ulottuu sinne, missä istumme. Suosittelen sitä ehdottomasti.</w:t>
      </w:r>
    </w:p>
    <w:p>
      <w:r>
        <w:rPr>
          <w:b/>
        </w:rPr>
        <w:t xml:space="preserve">Tulos</w:t>
      </w:r>
    </w:p>
    <w:p>
      <w:r>
        <w:t xml:space="preserve">tarpeeksi kauan</w:t>
      </w:r>
    </w:p>
    <w:p>
      <w:r>
        <w:rPr>
          <w:b/>
        </w:rPr>
        <w:t xml:space="preserve">Esimerkki 0.4103</w:t>
      </w:r>
    </w:p>
    <w:p>
      <w:r>
        <w:t xml:space="preserve">Toimitettiin nopeasti ja mainostetusti. Näyttää toimivan hyvin High Speed (SS) -tilassa - paljon nopeammin kuin nykyinen USB 2.0 -liitännällä varustettu ulkoinen USB-kiintolevyni.</w:t>
      </w:r>
    </w:p>
    <w:p>
      <w:r>
        <w:rPr>
          <w:b/>
        </w:rPr>
        <w:t xml:space="preserve">Tulos</w:t>
      </w:r>
    </w:p>
    <w:p>
      <w:r>
        <w:t xml:space="preserve">Toimitettiin nopeasti ja mainostetusti</w:t>
      </w:r>
    </w:p>
    <w:p>
      <w:r>
        <w:rPr>
          <w:b/>
        </w:rPr>
        <w:t xml:space="preserve">Esimerkki 0.4104</w:t>
      </w:r>
    </w:p>
    <w:p>
      <w:r>
        <w:t xml:space="preserve">Loistava tuote hyvään hintaan. Ostin tämän tyttöjeni MSI wind U100:een ja se toimii täydellisesti. Minulla on 7 lasta kotona, ja käyn kotikoulua, joten meillä on 2 MSI wind U100:sta. Yksi pojille ja yksi tytöille. Nyt ei enää tapella siitä, kuka saa virtajohdon! Ankerin minulle lähettämän sähköpostin mukaan jokaisella Ankerin tuotteella on 18 kuukauden takuu.</w:t>
      </w:r>
    </w:p>
    <w:p>
      <w:r>
        <w:rPr>
          <w:b/>
        </w:rPr>
        <w:t xml:space="preserve">Tulos</w:t>
      </w:r>
    </w:p>
    <w:p>
      <w:r>
        <w:t xml:space="preserve">Anker virtalähteen johto kannettavalle tietokoneelle</w:t>
      </w:r>
    </w:p>
    <w:p>
      <w:r>
        <w:rPr>
          <w:b/>
        </w:rPr>
        <w:t xml:space="preserve">Esimerkki 0.4105</w:t>
      </w:r>
    </w:p>
    <w:p>
      <w:r>
        <w:t xml:space="preserve">Se on todellakin kova, mutta tämä ei tule leikata käyttää joissakin tapauksissa.  Se menee laitteen reunaan asti ja kotelo aiheuttaa aina suojan irtoamisen.  Varmasti toimii hyvin ilman koteloa, mutta koteloa todella tarvitaan!</w:t>
      </w:r>
    </w:p>
    <w:p>
      <w:r>
        <w:rPr>
          <w:b/>
        </w:rPr>
        <w:t xml:space="preserve">Tulos</w:t>
      </w:r>
    </w:p>
    <w:p>
      <w:r>
        <w:t xml:space="preserve">Ei hyvä joidenkin tapausten kanssa...</w:t>
      </w:r>
    </w:p>
    <w:p>
      <w:r>
        <w:rPr>
          <w:b/>
        </w:rPr>
        <w:t xml:space="preserve">Esimerkki 0.4106</w:t>
      </w:r>
    </w:p>
    <w:p>
      <w:r>
        <w:t xml:space="preserve">Tilasin tämän käytettäväksi Win 7 64-bittisen koneeni ja muiden kanssa.  Tuoteselosteessa sanotaan, että se on yhteensopiva \\"Windows 7.\\" kanssa.  Ilman selvennystä uskon, että useimmat ihmiset tulkitsisivat tämän 32- ja 64-bittisiksi versioiksi.  Kun tuote saapui, huomasin, että pakkauksen järjestelmävaatimuksissa lukee \\"Windows 7 (32 bit).\\".  Verkkotekninen tuki vahvisti juuri, että iConnect ei toimi Win 7 64-bittisessä versiossa.  Jos et ole tietoinen, Win 7 32 bit -käyttöjärjestelmä on rajoitettu 3 gigaan RAM-muistia. Ostimme juuri edullisen kannettavan tietokoneen, jossa on 64 bittinen ja 4 gigaa hieman yli 500 dollarilla.  Uskon, että Iomegan on oltava tarkempi spesifikaatioissaan.</w:t>
      </w:r>
    </w:p>
    <w:p>
      <w:r>
        <w:rPr>
          <w:b/>
        </w:rPr>
        <w:t xml:space="preserve">Tulos</w:t>
      </w:r>
    </w:p>
    <w:p>
      <w:r>
        <w:t xml:space="preserve">ei Win 7 64 bit</w:t>
      </w:r>
    </w:p>
    <w:p>
      <w:r>
        <w:rPr>
          <w:b/>
        </w:rPr>
        <w:t xml:space="preserve">Esimerkki 0.4107</w:t>
      </w:r>
    </w:p>
    <w:p>
      <w:r>
        <w:t xml:space="preserve">Hieno kuva, kunhan kallistan sitä taaksepäin noin 12 asteen kulmassa. Jalustassa ei ole säätömahdollisuutta, joten jalustan etuosa on noin 3/4 tuumaa ylöspäin. Muuten kuva näyttää hyvin pestyltä. Lisäksi jalusta kiinnittyy vinosti, vaikka kuinka yrittäisin suoristaa sitä. Niinpä se on myös noin 1/4 tuuman verran vasemmalla puolella. Jos kuvakulman saa oikeaksi, kuva on hieno. Kallistettava jalusta tekisi kaiken eron.</w:t>
      </w:r>
    </w:p>
    <w:p>
      <w:r>
        <w:rPr>
          <w:b/>
        </w:rPr>
        <w:t xml:space="preserve">Tulos</w:t>
      </w:r>
    </w:p>
    <w:p>
      <w:r>
        <w:t xml:space="preserve">Kaikki on kiinni kulmasta</w:t>
      </w:r>
    </w:p>
    <w:p>
      <w:r>
        <w:rPr>
          <w:b/>
        </w:rPr>
        <w:t xml:space="preserve">Esimerkki 0.4108</w:t>
      </w:r>
    </w:p>
    <w:p>
      <w:r>
        <w:t xml:space="preserve">Rulla on tilaamani osa, mutta ei se, mitä tulostin tarvitsi.  Hups.</w:t>
      </w:r>
    </w:p>
    <w:p>
      <w:r>
        <w:rPr>
          <w:b/>
        </w:rPr>
        <w:t xml:space="preserve">Tulos</w:t>
      </w:r>
    </w:p>
    <w:p>
      <w:r>
        <w:t xml:space="preserve">T2-rulla Samsung CLP-510:een</w:t>
      </w:r>
    </w:p>
    <w:p>
      <w:r>
        <w:rPr>
          <w:b/>
        </w:rPr>
        <w:t xml:space="preserve">Esimerkki 0.4109</w:t>
      </w:r>
    </w:p>
    <w:p>
      <w:r>
        <w:t xml:space="preserve">Hankin nämä kaapelit niiden pitkän ulottuvuuden vuoksi. Ne kestivät noin kuukauden ja lakkasivat sitten toimimasta.  Nyt käytän vain lyhyttä kaapelia USB-laajentimen kanssa.</w:t>
      </w:r>
    </w:p>
    <w:p>
      <w:r>
        <w:rPr>
          <w:b/>
        </w:rPr>
        <w:t xml:space="preserve">Tulos</w:t>
      </w:r>
    </w:p>
    <w:p>
      <w:r>
        <w:t xml:space="preserve">Ei kestänyt kauan</w:t>
      </w:r>
    </w:p>
    <w:p>
      <w:r>
        <w:rPr>
          <w:b/>
        </w:rPr>
        <w:t xml:space="preserve">Esimerkki 0.4110</w:t>
      </w:r>
    </w:p>
    <w:p>
      <w:r>
        <w:t xml:space="preserve">Tämä iPadin suojus on juuri sitä, mitä halusin. Se nostaa näytön pystyyn kahdessa kulmassa joko pysty- tai vaakasuorassa. Ehdottomasti parempi kuin se hyödytön magneettikotelo, jota Apple myy... niskaani sattuu, kun tuijotan sitä alaspäin, koska se ei ole varsinainen jalusta....</w:t>
      </w:r>
    </w:p>
    <w:p>
      <w:r>
        <w:rPr>
          <w:b/>
        </w:rPr>
        <w:t xml:space="preserve">Tulos</w:t>
      </w:r>
    </w:p>
    <w:p>
      <w:r>
        <w:t xml:space="preserve">Suuri ipad kansi</w:t>
      </w:r>
    </w:p>
    <w:p>
      <w:r>
        <w:rPr>
          <w:b/>
        </w:rPr>
        <w:t xml:space="preserve">Esimerkki 0.4111</w:t>
      </w:r>
    </w:p>
    <w:p>
      <w:r>
        <w:t xml:space="preserve">Olen lukenut useita arvosteluja, joiden mukaan se ei toimi XP Home editionin kanssa...VÄÄRIN.  Minulla on Home Edition ja minulla on ollut NOLLA ongelmia tämän aseman kanssa.  Olen käyttänyt sitä tuntikausia ja täyttänyt sen useita kertoja ilman ongelmia.  AINOA ongelma, joka minulla on ollut sen kanssa, oli sen mukana tullut riittämätön ja hauras jalusta.  Se oli hyvin ohut ja katkesi kahtia hetkessä.  Kuvan perusteella näyttää siltä, että he ovat kuitenkin puuttuneet tähän ongelmaan.</w:t>
      </w:r>
    </w:p>
    <w:p>
      <w:r>
        <w:rPr>
          <w:b/>
        </w:rPr>
        <w:t xml:space="preserve">Tulos</w:t>
      </w:r>
    </w:p>
    <w:p>
      <w:r>
        <w:t xml:space="preserve">Toimii täydellisesti.</w:t>
      </w:r>
    </w:p>
    <w:p>
      <w:r>
        <w:rPr>
          <w:b/>
        </w:rPr>
        <w:t xml:space="preserve">Esimerkki 0.4112</w:t>
      </w:r>
    </w:p>
    <w:p>
      <w:r>
        <w:t xml:space="preserve">Asensin tämän korvaavan akun Kindle DX -laitteeseeni kuukausi sitten, koska alkuperäinen akku ei enää kestänyt latausta kuin päivän tai kaksi. Toistaiseksi kaikki on hyvin. Asennus oli hieman vaikeampi kuin odotin nettivideo-ohjeiden perusteella. Alemman kannen irrottaminen oli hyvin vaikeaa, ja tuhosin vihreän muovityökalun, joka toimitettiin prosessin avuksi. Päädyin käyttämään sen sijaan pientä metallista ruuvimeisseliä. Akku toimii loistavasti, ja on ihanaa saada Kindleni pitkä akkukesto takaisin!</w:t>
      </w:r>
    </w:p>
    <w:p>
      <w:r>
        <w:rPr>
          <w:b/>
        </w:rPr>
        <w:t xml:space="preserve">Tulos</w:t>
      </w:r>
    </w:p>
    <w:p>
      <w:r>
        <w:t xml:space="preserve">Akku hyvä, mutta ei muovinen työkalu</w:t>
      </w:r>
    </w:p>
    <w:p>
      <w:r>
        <w:rPr>
          <w:b/>
        </w:rPr>
        <w:t xml:space="preserve">Esimerkki 0.4113</w:t>
      </w:r>
    </w:p>
    <w:p>
      <w:r>
        <w:t xml:space="preserve">Uskomaton kansi! Sopii erinomaisesti Kindlelleni, täydellinen istuvuus. Erittäin nopea toimitus.</w:t>
      </w:r>
    </w:p>
    <w:p>
      <w:r>
        <w:rPr>
          <w:b/>
        </w:rPr>
        <w:t xml:space="preserve">Tulos</w:t>
      </w:r>
    </w:p>
    <w:p>
      <w:r>
        <w:t xml:space="preserve">Viisi tähteä</w:t>
      </w:r>
    </w:p>
    <w:p>
      <w:r>
        <w:rPr>
          <w:b/>
        </w:rPr>
        <w:t xml:space="preserve">Esimerkki 0.4114</w:t>
      </w:r>
    </w:p>
    <w:p>
      <w:r>
        <w:t xml:space="preserve">Toimii täydellisesti rakastan sitä xbox one.</w:t>
      </w:r>
    </w:p>
    <w:p>
      <w:r>
        <w:rPr>
          <w:b/>
        </w:rPr>
        <w:t xml:space="preserve">Tulos</w:t>
      </w:r>
    </w:p>
    <w:p>
      <w:r>
        <w:t xml:space="preserve">Viisi tähteä</w:t>
      </w:r>
    </w:p>
    <w:p>
      <w:r>
        <w:rPr>
          <w:b/>
        </w:rPr>
        <w:t xml:space="preserve">Esimerkki 0.4115</w:t>
      </w:r>
    </w:p>
    <w:p>
      <w:r>
        <w:t xml:space="preserve">Akun kesto ei ole paras mahdollinen.</w:t>
      </w:r>
    </w:p>
    <w:p>
      <w:r>
        <w:rPr>
          <w:b/>
        </w:rPr>
        <w:t xml:space="preserve">Tulos</w:t>
      </w:r>
    </w:p>
    <w:p>
      <w:r>
        <w:t xml:space="preserve">Neljä tähteä</w:t>
      </w:r>
    </w:p>
    <w:p>
      <w:r>
        <w:rPr>
          <w:b/>
        </w:rPr>
        <w:t xml:space="preserve">Esimerkki 0.4116</w:t>
      </w:r>
    </w:p>
    <w:p>
      <w:r>
        <w:t xml:space="preserve">Kaatuu jatkuvasti, ei siirrä tiedostoja yli tietyn kokoisina, kuumenee pelottavan kuumaksi.&lt;br /&gt;&lt;br /&gt;Miksi et ostaisi sen sijaan halpaa 8 tai 16 Gt:tä?</w:t>
      </w:r>
    </w:p>
    <w:p>
      <w:r>
        <w:rPr>
          <w:b/>
        </w:rPr>
        <w:t xml:space="preserve">Tulos</w:t>
      </w:r>
    </w:p>
    <w:p>
      <w:r>
        <w:t xml:space="preserve">Arvoton</w:t>
      </w:r>
    </w:p>
    <w:p>
      <w:r>
        <w:rPr>
          <w:b/>
        </w:rPr>
        <w:t xml:space="preserve">Esimerkki 0.4117</w:t>
      </w:r>
    </w:p>
    <w:p>
      <w:r>
        <w:t xml:space="preserve">Akku toimii hienosti ja sopii täydellisesti!  Olin aluksi huolissani tämän hankkimisesta, koska muut kommentit koskivat sen sopivuutta.  Olen iloinen, että sain tämän.</w:t>
      </w:r>
    </w:p>
    <w:p>
      <w:r>
        <w:rPr>
          <w:b/>
        </w:rPr>
        <w:t xml:space="preserve">Tulos</w:t>
      </w:r>
    </w:p>
    <w:p>
      <w:r>
        <w:t xml:space="preserve">Applen akku</w:t>
      </w:r>
    </w:p>
    <w:p>
      <w:r>
        <w:rPr>
          <w:b/>
        </w:rPr>
        <w:t xml:space="preserve">Esimerkki 0.4118</w:t>
      </w:r>
    </w:p>
    <w:p>
      <w:r>
        <w:t xml:space="preserve">Olen omistanut tämän akun vain hieman yli 2 kuukautta. Se on ollut hengenpelastaja. Se toimi luultavasti paremmin kuin alkuperäinen Macbook-akku, kunnes se lakkasi yllättäen toimimasta viime viikolla. Akku näyttää 100 %:n varauksen Macbookin näytöllä sekä itse akun merkkivalossa, mutta jos uskaltaudun irrottamaan Macbookin pistorasiasta, tietokone sammuu kokonaan muutamassa minuutissa ilman minkäänlaista varoitusta. Se ei käynnisty uudelleen ennen kuin se on kytketty uudelleen laturiin. Pettymys lievästi sanottuna.</w:t>
      </w:r>
    </w:p>
    <w:p>
      <w:r>
        <w:rPr>
          <w:b/>
        </w:rPr>
        <w:t xml:space="preserve">Tulos</w:t>
      </w:r>
    </w:p>
    <w:p>
      <w:r>
        <w:t xml:space="preserve">Toimi hienosti 2 kuukautta</w:t>
      </w:r>
    </w:p>
    <w:p>
      <w:r>
        <w:rPr>
          <w:b/>
        </w:rPr>
        <w:t xml:space="preserve">Esimerkki 0.4119</w:t>
      </w:r>
    </w:p>
    <w:p>
      <w:r>
        <w:t xml:space="preserve">Tuote on ylittänyt kaikki odotukset! En voisi olla yhtään tyytyväisempi siihen. Otterboxin defender-sarjan kotelot ovat loistavia. Mahtava investointi!</w:t>
      </w:r>
    </w:p>
    <w:p>
      <w:r>
        <w:rPr>
          <w:b/>
        </w:rPr>
        <w:t xml:space="preserve">Tulos</w:t>
      </w:r>
    </w:p>
    <w:p>
      <w:r>
        <w:t xml:space="preserve">Otterbox iPad2:lle</w:t>
      </w:r>
    </w:p>
    <w:p>
      <w:r>
        <w:rPr>
          <w:b/>
        </w:rPr>
        <w:t xml:space="preserve">Esimerkki 0,4120</w:t>
      </w:r>
    </w:p>
    <w:p>
      <w:r>
        <w:t xml:space="preserve">Super kompakti kannettava tietokone reppu</w:t>
      </w:r>
    </w:p>
    <w:p>
      <w:r>
        <w:rPr>
          <w:b/>
        </w:rPr>
        <w:t xml:space="preserve">Tulos</w:t>
      </w:r>
    </w:p>
    <w:p>
      <w:r>
        <w:t xml:space="preserve">Neljä tähteä</w:t>
      </w:r>
    </w:p>
    <w:p>
      <w:r>
        <w:rPr>
          <w:b/>
        </w:rPr>
        <w:t xml:space="preserve">Esimerkki 0.4121</w:t>
      </w:r>
    </w:p>
    <w:p>
      <w:r>
        <w:t xml:space="preserve">Tämä on yksi parhaista ostoksista, joita olen koskaan tehnyt. Tuote oli kunnostettu ja siinä oli kuulemma &amp;#34;pieniä naarmuja&amp;#34; joita minun täytyi itse asiassa etsiä tuotteesta, ja nekin olivat vain takapinnalla. Laturissa oli joitain naarmuja, mutta se toimi ilman vikoja. Näitäkään naarmuja ei ollut helppo huomata.&lt;br /&gt;&lt;br /&gt;Kannettava tietokone on suorituskyvyltään erinomainen. Olen ostanut Amazonista 64GB microSD-kortin ja kokeilisin sitä myöhemmin lisätäkseni kannettavan tietokoneen kapasiteettia. Tämä olisi lähinnä tallennuskotini musiikkia ja videoita varten, kun taas kannettavan tietokoneen keskusmuisti olisi tärkeämpiä asiakirjoja varten.&lt;br /&gt;&lt;br /&gt;Kone on mahtava. Kosketus on erittäin herkkä ja sulava. Ehdotukseni on ostaa vain pro-versio, RT:ssä on yhteensopivuusongelmia monien ohjelmien ja laitteiden kanssa. Tämä kannettava tietokone on olennaisesti korvannut tietotekniikkatarpeeni matkalla. Excel- ja One-note-tiedostot avautuvat moitteettomasti alle sekunnissa, tämä säästää vain valtavasti aikaa, jos teet paljon esityksiä. Tämä tarkoittaa myös sitä, että saatat joutua ostamaan UDP2HDMI-muuntimen, kuten minä olen tehnyt. Nämä liitännäislaitteet toimivat tarvittaessa erittäin hyvin. Olisin arvostanut, jos he olisivat voineet sisällyttää HDMI-portin suoraan sen sijaan, koska se on nykyään standardi useimmissa lähdöissä joka tapauksessa. &lt;br /&gt;&lt;br /&gt;Kokonaisuutena erittäin erittäin hyvä ostos, olen erittäin tyytyväinen tuotteeseen. Suosittelen myös myyjää nopean toimituksen ja mahtavan tuotteen vuoksi. Tulen tarvittaessa ostamaan samalta myyjältä uudelleen epäröimättä.</w:t>
      </w:r>
    </w:p>
    <w:p>
      <w:r>
        <w:rPr>
          <w:b/>
        </w:rPr>
        <w:t xml:space="preserve">Tulos</w:t>
      </w:r>
    </w:p>
    <w:p>
      <w:r>
        <w:t xml:space="preserve">Tämä on yksi parhaista ostoksista, joita olen koskaan tehnyt.</w:t>
      </w:r>
    </w:p>
    <w:p>
      <w:r>
        <w:rPr>
          <w:b/>
        </w:rPr>
        <w:t xml:space="preserve">Esimerkki 0.4122</w:t>
      </w:r>
    </w:p>
    <w:p>
      <w:r>
        <w:t xml:space="preserve">tämä korvaa langattoman hiiren. Edellinen Logitechin hiiri lakkasi toimimasta 8 kuukauden käytön jälkeen, joten jouduin ostamaan tämän hiiren tilalle. Toivottavasti se on kestävämpi hiiri kuin edellinen. Toistaiseksi niin hyvä, mutta hiiri ei ole kovin herkkä ja 4-tähteä annetaan.</w:t>
      </w:r>
    </w:p>
    <w:p>
      <w:r>
        <w:rPr>
          <w:b/>
        </w:rPr>
        <w:t xml:space="preserve">Tulos</w:t>
      </w:r>
    </w:p>
    <w:p>
      <w:r>
        <w:t xml:space="preserve">Mikä 4 tähden hiiri!</w:t>
      </w:r>
    </w:p>
    <w:p>
      <w:r>
        <w:rPr>
          <w:b/>
        </w:rPr>
        <w:t xml:space="preserve">Esimerkki 0.4123</w:t>
      </w:r>
    </w:p>
    <w:p>
      <w:r>
        <w:t xml:space="preserve">Tämä kotelo suojaa Nookiani erittäin hyvin, ja se näyttää upealta! Suosittelen lämpimästi tätä koteloa, sillä se on yhtä laadukas (tai jopa laadukkaampi) kuin B&amp;N:ssä myytävät kotelot, ja se on PALJON edullisempi.</w:t>
      </w:r>
    </w:p>
    <w:p>
      <w:r>
        <w:rPr>
          <w:b/>
        </w:rPr>
        <w:t xml:space="preserve">Tulos</w:t>
      </w:r>
    </w:p>
    <w:p>
      <w:r>
        <w:t xml:space="preserve">Nook HD+ kotelo</w:t>
      </w:r>
    </w:p>
    <w:p>
      <w:r>
        <w:rPr>
          <w:b/>
        </w:rPr>
        <w:t xml:space="preserve">Esimerkki 0.4124</w:t>
      </w:r>
    </w:p>
    <w:p>
      <w:r>
        <w:t xml:space="preserve">toimii loistavasti peleissä erityisesti WoWissa ylimääräiset painikkeet olivat taivaan lahja ja antoivat minulle niin paljon vapautta käyttää pikanäppäimiä mihin tahansa ja kaikkeen tärkeään....jos olet vakava pelaaja, se on sen arvoinen...muuten en vaivautuisi, varsinkin jos käytät jo näppäimistöäsi tehokkaasti pikanäppäimiin...</w:t>
      </w:r>
    </w:p>
    <w:p>
      <w:r>
        <w:rPr>
          <w:b/>
        </w:rPr>
        <w:t xml:space="preserve">Tulos</w:t>
      </w:r>
    </w:p>
    <w:p>
      <w:r>
        <w:t xml:space="preserve">toimii loistavasti peleissä erityisesti WoW ylimääräiset painikkeet olivat ....</w:t>
      </w:r>
    </w:p>
    <w:p>
      <w:r>
        <w:rPr>
          <w:b/>
        </w:rPr>
        <w:t xml:space="preserve">Esimerkki 0,4125</w:t>
      </w:r>
    </w:p>
    <w:p>
      <w:r>
        <w:t xml:space="preserve">Onko työ</w:t>
      </w:r>
    </w:p>
    <w:p>
      <w:r>
        <w:rPr>
          <w:b/>
        </w:rPr>
        <w:t xml:space="preserve">Tulos</w:t>
      </w:r>
    </w:p>
    <w:p>
      <w:r>
        <w:t xml:space="preserve">Viisi tähteä</w:t>
      </w:r>
    </w:p>
    <w:p>
      <w:r>
        <w:rPr>
          <w:b/>
        </w:rPr>
        <w:t xml:space="preserve">Esimerkki 0,4126</w:t>
      </w:r>
    </w:p>
    <w:p>
      <w:r>
        <w:t xml:space="preserve">Poikani ensimmäinen tietokone.  Peliasema, hän löysi online-luettelon osista, ja me päivitimme joitakin.  Hienointa oli, että jokainen listalla oleva osa oli saatavilla Amazonista edulliseen hintaan.  Rakensimme tietokoneen yhdessä illassa noin 2-3 tunnin työllä, hän ei voisi olla tyytyväisempi uuden pelityöasemansa tehoon ja nopeuteen.  Emme tienneet paljon pelityöaseman tehovaatimuksista, joten menimme tämän kanssa keskelle.  Se sopi hyvin poikani valitsemaan kaappiin ja tarjosi paljon virtamahdollisuuksia kaikille hänen haluamilleen lisävarusteille - myös näytönohjaimelle (monster).  Tämä oli hyvä virtalähdevalinta ja tarjoaa hänelle vielä tilaa kasvaa!</w:t>
      </w:r>
    </w:p>
    <w:p>
      <w:r>
        <w:rPr>
          <w:b/>
        </w:rPr>
        <w:t xml:space="preserve">Tulos</w:t>
      </w:r>
    </w:p>
    <w:p>
      <w:r>
        <w:t xml:space="preserve">Hienointa oli, että jokainen luettelossa mainittu osa oli saatavilla Amazonista edulliseen hintaan. Rakensimme tietokoneen yhdessä illassa ...</w:t>
      </w:r>
    </w:p>
    <w:p>
      <w:r>
        <w:rPr>
          <w:b/>
        </w:rPr>
        <w:t xml:space="preserve">Esimerkki 0.4127</w:t>
      </w:r>
    </w:p>
    <w:p>
      <w:r>
        <w:t xml:space="preserve">Rakastan uutta Kindleäni..Kunpa olisin tiennyt, että uusi on tulossa, olisin odottanut, mutta olen tyytyväinen nykyiseen. Kiitos</w:t>
      </w:r>
    </w:p>
    <w:p>
      <w:r>
        <w:rPr>
          <w:b/>
        </w:rPr>
        <w:t xml:space="preserve">Tulos</w:t>
      </w:r>
    </w:p>
    <w:p>
      <w:r>
        <w:t xml:space="preserve">Mahtava</w:t>
      </w:r>
    </w:p>
    <w:p>
      <w:r>
        <w:rPr>
          <w:b/>
        </w:rPr>
        <w:t xml:space="preserve">Esimerkki 0.4128</w:t>
      </w:r>
    </w:p>
    <w:p>
      <w:r>
        <w:t xml:space="preserve">Saapui Sticky, ja hajosi muutaman kuukauden kuluttua, piti heittää pois!</w:t>
      </w:r>
    </w:p>
    <w:p>
      <w:r>
        <w:rPr>
          <w:b/>
        </w:rPr>
        <w:t xml:space="preserve">Tulos</w:t>
      </w:r>
    </w:p>
    <w:p>
      <w:r>
        <w:t xml:space="preserve">Älä tuhlaa rahaa tähän...</w:t>
      </w:r>
    </w:p>
    <w:p>
      <w:r>
        <w:rPr>
          <w:b/>
        </w:rPr>
        <w:t xml:space="preserve">Esimerkki 0.4129</w:t>
      </w:r>
    </w:p>
    <w:p>
      <w:r>
        <w:t xml:space="preserve">Olen verkossa nyt etsimässä usb-hiirtä MacBookiini, koska olen niin kyllästynyt tähän langattomaan hiireen.  Minulla on ollut se noin 1 1/2 vuotta.  Ensimmäisen vuoden se oli hyvä.  Mutta viimeiset 6 kuukautta ovat olleet erittäin ärsyttäviä.  Sammutan hiiren yöksi, jotta säästän akkua, mutta se ei auta.  Nyt joudun vaihtamaan paristot 1-2 kertaa viikossa!  Ongelmia yhteyden muodostamisessa.  Myös Chromea käytettäessä kursori katoaa joskus!  Se voi johtua Chromen ongelmasta, mutta olen vain kyllästynyt tähän hiireen.  Hylkään sen ja palaan langalliseen hiireen.</w:t>
      </w:r>
    </w:p>
    <w:p>
      <w:r>
        <w:rPr>
          <w:b/>
        </w:rPr>
        <w:t xml:space="preserve">Tulos</w:t>
      </w:r>
    </w:p>
    <w:p>
      <w:r>
        <w:t xml:space="preserve">Paluu USB-hiireen</w:t>
      </w:r>
    </w:p>
    <w:p>
      <w:r>
        <w:rPr>
          <w:b/>
        </w:rPr>
        <w:t xml:space="preserve">Esimerkki 0,4130</w:t>
      </w:r>
    </w:p>
    <w:p>
      <w:r>
        <w:t xml:space="preserve">koska minulla oli minun tabletti sijaitsee missä tahansa, tämä artikkeli täyttää sulabor ja auttaa suojaamaan onnettomuuden sattuessa, artikkeli täytti odotukseni, se on hyvälaatuinen.</w:t>
      </w:r>
    </w:p>
    <w:p>
      <w:r>
        <w:rPr>
          <w:b/>
        </w:rPr>
        <w:t xml:space="preserve">Tulos</w:t>
      </w:r>
    </w:p>
    <w:p>
      <w:r>
        <w:t xml:space="preserve">hyvä artikkeli</w:t>
      </w:r>
    </w:p>
    <w:p>
      <w:r>
        <w:rPr>
          <w:b/>
        </w:rPr>
        <w:t xml:space="preserve">Esimerkki 0.4131</w:t>
      </w:r>
    </w:p>
    <w:p>
      <w:r>
        <w:t xml:space="preserve">Tämä kansi on älykäs ja tyylikäs.  Uusi Kindleni napsahtaa suoraan sisään.  Se kytkeytyy automaattisesti päälle ja pois päältä avaamalla ja sulkemalla kannen.  Rakastan muotoilua ja sitä, miten helposti voin pitää sitä käsissäni tai tukea sitä kuntosalin juoksumatolla.</w:t>
      </w:r>
    </w:p>
    <w:p>
      <w:r>
        <w:rPr>
          <w:b/>
        </w:rPr>
        <w:t xml:space="preserve">Tulos</w:t>
      </w:r>
    </w:p>
    <w:p>
      <w:r>
        <w:t xml:space="preserve">ohut ja tyylikäs!</w:t>
      </w:r>
    </w:p>
    <w:p>
      <w:r>
        <w:rPr>
          <w:b/>
        </w:rPr>
        <w:t xml:space="preserve">Esimerkki 0.4132</w:t>
      </w:r>
    </w:p>
    <w:p>
      <w:r>
        <w:t xml:space="preserve">Toimii odotetusti. kytketty ja käynnistyi ilman mitään ongelmia. rakentaa näyttää olevan tarpeeksi tukeva. kiitos.</w:t>
      </w:r>
    </w:p>
    <w:p>
      <w:r>
        <w:rPr>
          <w:b/>
        </w:rPr>
        <w:t xml:space="preserve">Tulos</w:t>
      </w:r>
    </w:p>
    <w:p>
      <w:r>
        <w:t xml:space="preserve">Suuri</w:t>
      </w:r>
    </w:p>
    <w:p>
      <w:r>
        <w:rPr>
          <w:b/>
        </w:rPr>
        <w:t xml:space="preserve">Esimerkki 0,4133</w:t>
      </w:r>
    </w:p>
    <w:p>
      <w:r>
        <w:t xml:space="preserve">Tilasin Apple Wireless Mighty Mouse -hiiren tältä myyjältä, koska siinä mainittiin, että siinä on ohjekirja, ja sitä todella tarvitsen! Hiiri saapui nopeasti, mutta ei ohjeita. Kun otin yhteyttä myyjään, hän vastasi heti samana päivänä ja antoi linkin Applen verkkosivustolle. Valitettavasti se oli tarkoitettu vianmääritykseen. Otin yhteyttä MAC-guruuni, ja hän antoi minulle tämän linkin: [...] ja käski minun etsiä \\"isoa painiketta, jossa lukee MANUALS\\". - Vinkki: se ei erotu sivulta, minun täytyi metsästää sitä, ennen kuin näin sen. Minulla oli silti hieman ongelmia, koska kyseessä ei ollut uusi asennus, joten asennusavustaja ei tullut esiin. Avasin \\\"Järjestelmäsovellukset\\" ja sitten \\"Hiiri\", ja valintaikkunan alareunassa on sininen painike Bluetooth-asetuksia varten, ja se toimi. Hiiri reagoi paljon herkemmin kuin vanha langallinen hiireni, joten toivottavasti ongelmat loppuvat tähän. Ostaisin myyjältä ehdottomasti uudelleen tulevaisuudessa.</w:t>
      </w:r>
    </w:p>
    <w:p>
      <w:r>
        <w:rPr>
          <w:b/>
        </w:rPr>
        <w:t xml:space="preserve">Tulos</w:t>
      </w:r>
    </w:p>
    <w:p>
      <w:r>
        <w:t xml:space="preserve">Alku oli kivinen, mutta loppujen lopuksi se onnistui.</w:t>
      </w:r>
    </w:p>
    <w:p>
      <w:r>
        <w:rPr>
          <w:b/>
        </w:rPr>
        <w:t xml:space="preserve">Esimerkki 0,4134</w:t>
      </w:r>
    </w:p>
    <w:p>
      <w:r>
        <w:t xml:space="preserve">Suuri näyttö, toimii kuten mainostetaan, palveli minua niin kauan kuin se voi, ja toimii edelleen. Hyvä väri :)</w:t>
      </w:r>
    </w:p>
    <w:p>
      <w:r>
        <w:rPr>
          <w:b/>
        </w:rPr>
        <w:t xml:space="preserve">Tulos</w:t>
      </w:r>
    </w:p>
    <w:p>
      <w:r>
        <w:t xml:space="preserve">Viisi tähteä</w:t>
      </w:r>
    </w:p>
    <w:p>
      <w:r>
        <w:rPr>
          <w:b/>
        </w:rPr>
        <w:t xml:space="preserve">Esimerkki 0,4135</w:t>
      </w:r>
    </w:p>
    <w:p>
      <w:r>
        <w:t xml:space="preserve">Ostin juuri ensimmäisen Kindleni 29.6.2011 enkä ole vielä edes saanut sitä, ja ostin juuri laajennetun takuun 30.6.2011. Kahden vuoden laajennettu takuu on juuri sitä, kahden vuoden takuu. Miksi sanon näin, kun laitteessa on 1 vuoden takuu? Joidenkin mielestä sen pitäisi olla yhteensä 3 vuotta, mutta se on väärin. Laitteen takuu sanoo näin: \\"Tämä rajoitettu takuu koskee vain laitteen laitteistokomponentteja, jotka eivät ole alttiita onnettomuudelle, väärinkäytölle, laiminlyönnille, tulipalolle tai muille ulkoisille syille, muutoksille, korjauksille tai kaupalliselle käytölle\\". Se ei kata onnettomuusvahinkoja. Jos siis pudotat laitteen ja lasi särkyy, se ei kuulu takuun piiriin, vaikka olisit käyttänyt laitetta yhden päivän. Jos otat sen ulos laatikosta ja rikot sen, se ei kuulu takuun piiriin. Laajennetun takuun ansiosta laite korvataan kuitenkin ilmaiseksi, jos pudotat sen tai kaadat kahvia sen päälle ja laite kärähtää. Joten lopputulos on tämä, laajennettu takuu on hyvä idea. Heidän ei olisi pitänyt käyttää sanaa \\"Extended\\" ja vain sanoa 2 vuoden takuu tai vakuutus.&lt;br /&gt;&lt;br /&gt;Katsokaa sitä näin, sinulla on uuden auton takuu, joka tulee uuden auton oston yhteydessä, mutta jos sinulla ei ole täyttä kattavaa vakuutusta ja jos olet onnettomuudessa, uuden auton takuu ei korvaa tai korjaa autoasi. Kindlen 2 vuoden laajennettu takuu on sen täyskatteinen vakuutus.&lt;br /&gt;&lt;br /&gt;Toivottavasti minun ei tarvitse käyttää takuuta, mutta 2 vuoden ajan, jos vaimoni heittää sen minua kohti ja se hajoaa, voin saada sen vaihdettua takuun avulla ilmaiseksi. Hei, niin voi käydä.</w:t>
      </w:r>
    </w:p>
    <w:p>
      <w:r>
        <w:rPr>
          <w:b/>
        </w:rPr>
        <w:t xml:space="preserve">Tulos</w:t>
      </w:r>
    </w:p>
    <w:p>
      <w:r>
        <w:t xml:space="preserve">Arvosteluni</w:t>
      </w:r>
    </w:p>
    <w:p>
      <w:r>
        <w:rPr>
          <w:b/>
        </w:rPr>
        <w:t xml:space="preserve">Esimerkki 0,4136</w:t>
      </w:r>
    </w:p>
    <w:p>
      <w:r>
        <w:t xml:space="preserve">Sain sen, mutta se ei toimi</w:t>
      </w:r>
    </w:p>
    <w:p>
      <w:r>
        <w:rPr>
          <w:b/>
        </w:rPr>
        <w:t xml:space="preserve">Tulos</w:t>
      </w:r>
    </w:p>
    <w:p>
      <w:r>
        <w:t xml:space="preserve">Kolme tähteä</w:t>
      </w:r>
    </w:p>
    <w:p>
      <w:r>
        <w:rPr>
          <w:b/>
        </w:rPr>
        <w:t xml:space="preserve">Esimerkki 0,4137</w:t>
      </w:r>
    </w:p>
    <w:p>
      <w:r>
        <w:t xml:space="preserve">Olen tämän laukun suuri fani - kaksi tietokonetta mahtuu helposti erillisiin lokeroihin, ja lisäksi mukaan mahtuu kannettavia tietokoneita, virtajohtoja, välipaloja jne. Käytän tätä reppua työmatkareppuna, ja se on täydellinen.  Siinä on paljon tilaa, mutta se ei erotu niin paljon kuin aiempi työreppuni.</w:t>
      </w:r>
    </w:p>
    <w:p>
      <w:r>
        <w:rPr>
          <w:b/>
        </w:rPr>
        <w:t xml:space="preserve">Tulos</w:t>
      </w:r>
    </w:p>
    <w:p>
      <w:r>
        <w:t xml:space="preserve">Paljon tilaa ohuella profiililla</w:t>
      </w:r>
    </w:p>
    <w:p>
      <w:r>
        <w:rPr>
          <w:b/>
        </w:rPr>
        <w:t xml:space="preserve">Esimerkki 0.4138</w:t>
      </w:r>
    </w:p>
    <w:p>
      <w:r>
        <w:t xml:space="preserve">Tämä näppäimistö on erittäin tukevasti rakennettu ja hyvälaatuinen, vaikkakin hieman raskas. Mukana tulee SD-pistoke tiedonsiirtoa varten ja pidentää myös padin akkua. Se voisi kuitenkin olla ohuempi ja kevyempi. Tämä on ainutlaatuinen, sillä mikään muu ipad tai tabletti ei voi muuttua kuten Asus Eee pad.  Se on maksamani 118 dollarin arvoinen.</w:t>
      </w:r>
    </w:p>
    <w:p>
      <w:r>
        <w:rPr>
          <w:b/>
        </w:rPr>
        <w:t xml:space="preserve">Tulos</w:t>
      </w:r>
    </w:p>
    <w:p>
      <w:r>
        <w:t xml:space="preserve">Täydellinen muuntaja kosketusalustasta netbookiksi!</w:t>
      </w:r>
    </w:p>
    <w:p>
      <w:r>
        <w:rPr>
          <w:b/>
        </w:rPr>
        <w:t xml:space="preserve">Esimerkki 0.4139</w:t>
      </w:r>
    </w:p>
    <w:p>
      <w:r>
        <w:t xml:space="preserve">Nopea ja nopea. Kuka voisi toivoa enempää?  Miksi menisit minnekään muualle. Tee kauppaa heidän kanssaan tänään.</w:t>
      </w:r>
    </w:p>
    <w:p>
      <w:r>
        <w:rPr>
          <w:b/>
        </w:rPr>
        <w:t xml:space="preserve">Tulos</w:t>
      </w:r>
    </w:p>
    <w:p>
      <w:r>
        <w:t xml:space="preserve">+++++++++++++++++++++++++++++</w:t>
      </w:r>
    </w:p>
    <w:p>
      <w:r>
        <w:rPr>
          <w:b/>
        </w:rPr>
        <w:t xml:space="preserve">Esimerkki 0,4140</w:t>
      </w:r>
    </w:p>
    <w:p>
      <w:r>
        <w:t xml:space="preserve">Kotelo vaikuttaa tukevalta ja sopii hyvin Fujitsu Q584 -tabletilleni. Mikro-USB-näppäimistö toimii hyvin ja olen siihen erittäin tyytyväinen. Minulla on myös Bluetooth-näppäimistö, mutta pidän paljon enemmän langallisesta mikro-USB-näppäimistöstä, koska Bluetooth-näppäimistön kanssa joko joskus näppäinten painallukset eivät rekisteröidy tai yksi näppäin kirjoitetaan jatkuvasti useiden rivien ajan, vaikka painan sitä vain kerran. Mitään tällaista ei tapahdu langallisen näppäimistön kanssa. Kotelo on kevyt, ja niin on myös näppäimistö, joten tabletti painaa hyvin vähän. Ainoa kritiikkini on, että näppäimistö olisi pitänyt tehdä irrotettavaksi kotelosta.</w:t>
      </w:r>
    </w:p>
    <w:p>
      <w:r>
        <w:rPr>
          <w:b/>
        </w:rPr>
        <w:t xml:space="preserve">Tulos</w:t>
      </w:r>
    </w:p>
    <w:p>
      <w:r>
        <w:t xml:space="preserve">Oikea koko Fujitsu Q584:lle ja erittäin kevyt</w:t>
      </w:r>
    </w:p>
    <w:p>
      <w:r>
        <w:rPr>
          <w:b/>
        </w:rPr>
        <w:t xml:space="preserve">Esimerkki 0.4141</w:t>
      </w:r>
    </w:p>
    <w:p>
      <w:r>
        <w:t xml:space="preserve">Huippunopea normaalikäyttöön ja pelaamiseen kaikin puolin kohtuulliseen hintaan, pitkä kokemus tästä mallista löytyy täältä:&lt;br /&gt;http://amzn.to/1REMOdj Voin varmuudella sanoa, että tämä versio ei ole kaukana tästä ollenkaan.&lt;br /&gt;&lt;br /&gt;Pros:&lt;br /&gt;Hyvä kannettava tietokone kohtuuhintaan. Se on salamannopea, kestää 7 sekuntia siitä, kun on sammutettu ja verkkosivu on ladattu. GPU ei edes käy ellei ole pakko. Suurimman osan ajasta se käyttää Intelin grafiikkaa prosessorin avulla, mikä pitää sen viileänä, kun sitä käytetään vain satunnaisesti. Tyttöystäväni käyttää sitä valokuviensa muokkaamiseen, ja se on huomattavasti nopeampi kuin huippuluokan pöytäkoneeni.&lt;br /&gt;&lt;br /&gt;Miinukset:&lt;br /&gt;Ainut valitukseni on, että näppäimistö ei reagoi niin nopeasti kuin haluaisin. Joskus näppäinpainallukset eivät rekisteröidy, joten kun kirjoitan tällä kannettavalla tietokoneella, huomaan, että olen jättänyt kirjaimen väliin, joten joudun käyttämään backspacea enemmän kuin muilla näppäimistöillä, mutta tämä saattaa johtua enemmän käyttäjän virheistä ja kirjoitustyylistä kuin koneen todellisesta viasta.</w:t>
      </w:r>
    </w:p>
    <w:p>
      <w:r>
        <w:rPr>
          <w:b/>
        </w:rPr>
        <w:t xml:space="preserve">Tulos</w:t>
      </w:r>
    </w:p>
    <w:p>
      <w:r>
        <w:t xml:space="preserve">// Se on salamannopea, kestää 7 sekuntia siitä, kun verkkosivu on ladattu //</w:t>
      </w:r>
    </w:p>
    <w:p>
      <w:r>
        <w:rPr>
          <w:b/>
        </w:rPr>
        <w:t xml:space="preserve">Esimerkki 0.4142</w:t>
      </w:r>
    </w:p>
    <w:p>
      <w:r>
        <w:t xml:space="preserve">Suojaa Macbook Pro 15&amp;#34; kanssa Retina. Ei estä minkäänlaista liikettä kannettavalleni lainkaan. Vapaa näppäimistön suojus vaatii totuttelua, mutta kaiken kaikkiaan erittäin mukava tapaus.</w:t>
      </w:r>
    </w:p>
    <w:p>
      <w:r>
        <w:rPr>
          <w:b/>
        </w:rPr>
        <w:t xml:space="preserve">Tulos</w:t>
      </w:r>
    </w:p>
    <w:p>
      <w:r>
        <w:t xml:space="preserve">Loistava tapaus, toimii edelleen.</w:t>
      </w:r>
    </w:p>
    <w:p>
      <w:r>
        <w:rPr>
          <w:b/>
        </w:rPr>
        <w:t xml:space="preserve">Esimerkki 0.4143</w:t>
      </w:r>
    </w:p>
    <w:p>
      <w:r>
        <w:t xml:space="preserve">Hidas vaste .heavy tehdä nopeasti work.mouse vaste liian myöhään. Joten se ei ole hyvä hiiri.joten mene toiseen vaihtoehtoon.</w:t>
      </w:r>
    </w:p>
    <w:p>
      <w:r>
        <w:rPr>
          <w:b/>
        </w:rPr>
        <w:t xml:space="preserve">Tulos</w:t>
      </w:r>
    </w:p>
    <w:p>
      <w:r>
        <w:t xml:space="preserve">Ei hyvä</w:t>
      </w:r>
    </w:p>
    <w:p>
      <w:r>
        <w:rPr>
          <w:b/>
        </w:rPr>
        <w:t xml:space="preserve">Esimerkki 0.4144</w:t>
      </w:r>
    </w:p>
    <w:p>
      <w:r>
        <w:t xml:space="preserve">Hyvä laatu ja nopea toimitus</w:t>
      </w:r>
    </w:p>
    <w:p>
      <w:r>
        <w:rPr>
          <w:b/>
        </w:rPr>
        <w:t xml:space="preserve">Tulos</w:t>
      </w:r>
    </w:p>
    <w:p>
      <w:r>
        <w:t xml:space="preserve">Viisi tähteä</w:t>
      </w:r>
    </w:p>
    <w:p>
      <w:r>
        <w:rPr>
          <w:b/>
        </w:rPr>
        <w:t xml:space="preserve">Esimerkki 0.4145</w:t>
      </w:r>
    </w:p>
    <w:p>
      <w:r>
        <w:t xml:space="preserve">Tämä kotelo on sitä, mitä odotin Kindleni olevan.    Kindle sopii täydellisesti koteloon.  Hyvä Kindlen suojaamiseen, kun sitä ei käytetä.  Hyvin suunniteltu.  Kevyt.  Nahka on sileää.    Olen kantanut Kindleäni tämän kotelon kanssa kaikkialle minne menen. Olen erittäin tyytyväinen siihen.</w:t>
      </w:r>
    </w:p>
    <w:p>
      <w:r>
        <w:rPr>
          <w:b/>
        </w:rPr>
        <w:t xml:space="preserve">Tulos</w:t>
      </w:r>
    </w:p>
    <w:p>
      <w:r>
        <w:t xml:space="preserve">Nice tapauksessa Kindle</w:t>
      </w:r>
    </w:p>
    <w:p>
      <w:r>
        <w:rPr>
          <w:b/>
        </w:rPr>
        <w:t xml:space="preserve">Esimerkki 0.4146</w:t>
      </w:r>
    </w:p>
    <w:p>
      <w:r>
        <w:t xml:space="preserve">Toimii vain Applen tuotteissa.  Odotan vastausta yritykseltä.  Ostettu kaksi sarjaa kindlesille ja älypuhelimille.</w:t>
      </w:r>
    </w:p>
    <w:p>
      <w:r>
        <w:rPr>
          <w:b/>
        </w:rPr>
        <w:t xml:space="preserve">Tulos</w:t>
      </w:r>
    </w:p>
    <w:p>
      <w:r>
        <w:t xml:space="preserve">Yksi tähti</w:t>
      </w:r>
    </w:p>
    <w:p>
      <w:r>
        <w:rPr>
          <w:b/>
        </w:rPr>
        <w:t xml:space="preserve">Esimerkki 0.4147</w:t>
      </w:r>
    </w:p>
    <w:p>
      <w:r>
        <w:t xml:space="preserve">Kaikki asiat ovat hyviä tässä tietokoneessa, yksi asia, joka ei tunnu hyvältä, on se, että siinä ei ole CD-ROM-levyä, enkä myöskään nähnyt mitään tietoa siitä kuvauksessa.</w:t>
      </w:r>
    </w:p>
    <w:p>
      <w:r>
        <w:rPr>
          <w:b/>
        </w:rPr>
        <w:t xml:space="preserve">Tulos</w:t>
      </w:r>
    </w:p>
    <w:p>
      <w:r>
        <w:t xml:space="preserve">erittäin hyvä</w:t>
      </w:r>
    </w:p>
    <w:p>
      <w:r>
        <w:rPr>
          <w:b/>
        </w:rPr>
        <w:t xml:space="preserve">Esimerkki 0.4148</w:t>
      </w:r>
    </w:p>
    <w:p>
      <w:r>
        <w:t xml:space="preserve">Nopea, monipuolinen ja ehdottomasti jokaisen pennin arvoinen.</w:t>
      </w:r>
    </w:p>
    <w:p>
      <w:r>
        <w:rPr>
          <w:b/>
        </w:rPr>
        <w:t xml:space="preserve">Tulos</w:t>
      </w:r>
    </w:p>
    <w:p>
      <w:r>
        <w:t xml:space="preserve">Viisi tähteä</w:t>
      </w:r>
    </w:p>
    <w:p>
      <w:r>
        <w:rPr>
          <w:b/>
        </w:rPr>
        <w:t xml:space="preserve">Esimerkki 0.4149</w:t>
      </w:r>
    </w:p>
    <w:p>
      <w:r>
        <w:t xml:space="preserve">Hyvä hinta ja, hei, se on WD Passport...et voi mennä vikaan!. USB 3.0siirtonopeus on nopea. Minulla on 4 WD Passportia (media- ja äänitiedostojen, pelien jne. varmuuskopiointiin), eikä minulla ole ollut ongelmia yhdenkään kanssa 4 vuoden aikana :) Erittäin suositeltava!</w:t>
      </w:r>
    </w:p>
    <w:p>
      <w:r>
        <w:rPr>
          <w:b/>
        </w:rPr>
        <w:t xml:space="preserve">Tulos</w:t>
      </w:r>
    </w:p>
    <w:p>
      <w:r>
        <w:t xml:space="preserve">Erittäin suositeltava!</w:t>
      </w:r>
    </w:p>
    <w:p>
      <w:r>
        <w:rPr>
          <w:b/>
        </w:rPr>
        <w:t xml:space="preserve">Esimerkki 0,4150</w:t>
      </w:r>
    </w:p>
    <w:p>
      <w:r>
        <w:t xml:space="preserve">Se oli osa pakettikauppaa Samsung USB 2.0 Ultra Portable External DVD Writer Model SE-218CB/RSBS.  Laitan kiintolevyn siihen, kun se ei ole käytössä.</w:t>
      </w:r>
    </w:p>
    <w:p>
      <w:r>
        <w:rPr>
          <w:b/>
        </w:rPr>
        <w:t xml:space="preserve">Tulos</w:t>
      </w:r>
    </w:p>
    <w:p>
      <w:r>
        <w:t xml:space="preserve">Ei paljon sanottavaa.</w:t>
      </w:r>
    </w:p>
    <w:p>
      <w:r>
        <w:rPr>
          <w:b/>
        </w:rPr>
        <w:t xml:space="preserve">Esimerkki 0.4151</w:t>
      </w:r>
    </w:p>
    <w:p>
      <w:r>
        <w:t xml:space="preserve">Olen ostanut nämä noin 3 vuotta sitten. Olen menettänyt niistä kaksi, mutta minulla on edelleen yksi mukana ja se toimii. Käytin näitä kun menin matkustamaan Intiaan ja jos siis aiot matkustaa sinne tai minne tahansa EU:n alueelle, kannattaa hankkia nämä.</w:t>
      </w:r>
    </w:p>
    <w:p>
      <w:r>
        <w:rPr>
          <w:b/>
        </w:rPr>
        <w:t xml:space="preserve">Tulos</w:t>
      </w:r>
    </w:p>
    <w:p>
      <w:r>
        <w:t xml:space="preserve">Suuri 3 vuoden jälkeen!</w:t>
      </w:r>
    </w:p>
    <w:p>
      <w:r>
        <w:rPr>
          <w:b/>
        </w:rPr>
        <w:t xml:space="preserve">Esimerkki 0.4152</w:t>
      </w:r>
    </w:p>
    <w:p>
      <w:r>
        <w:t xml:space="preserve">Ostin tämän 3-vuotiaalle tyttärelleni, jotta hän voisi oppia käyttämään sitä. Se on täydellisen kokoinen hänen pienille käsilleen. Liian pieni omilleni. Hän pystyi käyttämään parissa minuutissa yrittämisen jälkeen. Syy 4 tähteä on se, että se on halvalla tehty, mutta saat mitä maksat! Se tuli viikon sisällä tilauksesta, ja vaikka ohjeita ei olekaan, se on helppo selvittää. Erittäin herkkä kuitenkin</w:t>
      </w:r>
    </w:p>
    <w:p>
      <w:r>
        <w:rPr>
          <w:b/>
        </w:rPr>
        <w:t xml:space="preserve">Tulos</w:t>
      </w:r>
    </w:p>
    <w:p>
      <w:r>
        <w:t xml:space="preserve">suuri hinta</w:t>
      </w:r>
    </w:p>
    <w:p>
      <w:r>
        <w:rPr>
          <w:b/>
        </w:rPr>
        <w:t xml:space="preserve">Esimerkki 0.4153</w:t>
      </w:r>
    </w:p>
    <w:p>
      <w:r>
        <w:t xml:space="preserve">Aloitan sanomalla, että tämä tuote toimii todennäköisesti useimmille ihmisille, mutta se ei sovi kunnolla minun [[ASIN:B001OIRUQO Cooler Master SGC-6000-KXN1-GP Storm Sniper ATX Mid Tower Gaming Case (Black)]]. Päädyin periaatteessa vain lepäämään sen lattialla 3,5 tuuman kiintolevyjeni alla.&lt;br /&gt;&lt;br /&gt;Mutta se saapui asunnolleni suunniteltua nopeammin ja oli vaivaton käyttää. Ainoa asia, jota suosittelen, on hyvä magneettinen ruuvimeisseli käsillä, jotta ruuvit saadaan riviin kunnolla. En tehnyt, ja se oli melko turhauttavaa haha.</w:t>
      </w:r>
    </w:p>
    <w:p>
      <w:r>
        <w:rPr>
          <w:b/>
        </w:rPr>
        <w:t xml:space="preserve">Tulos</w:t>
      </w:r>
    </w:p>
    <w:p>
      <w:r>
        <w:t xml:space="preserve">Suuri kohde teoriassa..</w:t>
      </w:r>
    </w:p>
    <w:p>
      <w:r>
        <w:rPr>
          <w:b/>
        </w:rPr>
        <w:t xml:space="preserve">Esimerkki 0.4154</w:t>
      </w:r>
    </w:p>
    <w:p>
      <w:r>
        <w:t xml:space="preserve">Nopea, paljon tilaa ja 19 taalaa , tämä on paukku taalaa. Hyvä kortti ja toimii hyvin luokan 10 tuotteena.</w:t>
      </w:r>
    </w:p>
    <w:p>
      <w:r>
        <w:rPr>
          <w:b/>
        </w:rPr>
        <w:t xml:space="preserve">Tulos</w:t>
      </w:r>
    </w:p>
    <w:p>
      <w:r>
        <w:t xml:space="preserve">Toimii hyvin ja halvalla</w:t>
      </w:r>
    </w:p>
    <w:p>
      <w:r>
        <w:rPr>
          <w:b/>
        </w:rPr>
        <w:t xml:space="preserve">Esimerkki 0,4155</w:t>
      </w:r>
    </w:p>
    <w:p>
      <w:r>
        <w:t xml:space="preserve">Ostin tämän tuotteen noin 1,5 vuotta sitten. Käytin sitä CG:hen. Se on yleisesti ottaen ihan ok kaltaiselleni, joka ei ole ammattitaiteilija ja on uusi digitaalisissa tableteissa. Se vaati aluksi hieman totuttelua. Toimii hyvin, paitsi että kynän kärki kolisee hieman eikä vaikuttanut tukevalta. Siirryin merkkauskyniin hetken työskentelyn jälkeen tällä tabletilla ja käytin sitä enemmän hiirimattona. Kun otin kynän uudelleen käteen sen jälkeen, kun olin jättänyt sen hetkeksi sivuun käyttämättä, se lakkasi toimimasta. (Vaihdoin uudet paristot). En tiedä miksi, mutta kai se on vain järkyttynyt siitä, etten pidä siitä kuten ennen.  Se on hyvä hintaansa nähden, mutta jos työskentelet paljon digitaalisten tablettien kanssa tai jos odotat jotain, joka kestää, suosittelen sijoittamaan rahaa johonkin kalliimpaan ja laadukkaampaan kuin tämä tabletti.</w:t>
      </w:r>
    </w:p>
    <w:p>
      <w:r>
        <w:rPr>
          <w:b/>
        </w:rPr>
        <w:t xml:space="preserve">Tulos</w:t>
      </w:r>
    </w:p>
    <w:p>
      <w:r>
        <w:t xml:space="preserve">ei kestä</w:t>
      </w:r>
    </w:p>
    <w:p>
      <w:r>
        <w:rPr>
          <w:b/>
        </w:rPr>
        <w:t xml:space="preserve">Esimerkki 0.4156</w:t>
      </w:r>
    </w:p>
    <w:p>
      <w:r>
        <w:t xml:space="preserve">Tällä tuotteella oli loistavat arvostelut Amazonissa, ja sen luvatut ominaisuudet edulliseen hintaan oikeuttivat nämä arvostelut.  Saamani tuote ei kuitenkaan vastannut odotuksia, mikä johtui ehkä siitä, että tuote toimii erinomaisesti joissakin tietokonekokoonpanoissa mutta ei toisissa.      Tuotepakkauksessa sanottiin, että tuote on yhteensopiva Windows 7:n kanssa.  Mutta sain selville, että näin ei ollut.  Tuotteen mukana toimitetaan levyke, jolla on useita ajureita, mukaan lukien ajurit Vistan 32- ja 64-bittisille versioille.  Windows 7:lle ei kuitenkaan ollut ajureita.  Tarkistin myös yrityksen verkkosivuston.  Vaikka siellä oli kaikki tuotteen mukana toimitetulla levykkeellä olevat ajurit, siellä ei myöskään ollut Windows 7 -ajureita.  Yritin asentaa tarvittavat Vista-ajurit kahteen koneeseen: 1) 64-bittiseen pöytäkoneeseen, jossa on Windows 7 Home Premium (levykkeellä olevat ajurit), ja 2) 32-bittiseen ultrakannettavaan tietokoneeseen (eräänlainen Netbook, jossa on enemmän muistia ja nopeampi prosessori kuin tavallisessa Netbookissa), jossa on Windows 7 Home Premium (Diamondin verkkosivuilta ladatut ajurit).  Molemmissa tapauksissa asennusohjelma ilmoitti, että ajurit eivät ole yhteensopivia Windows 7 Home Premium -käyttöjärjestelmän kanssa.    Ajattelin, että saatoin jättää jotain huomiotta.  Monet Vista-ajurit ovat kuitenkin yhteensopivia Windows 7 Home Premium -käyttöjärjestelmän kanssa.  Lisäksi yksi tämän tuotteen Amazon-arvostelijoista totesi arvostelunsa yhteydessä, että tuote toimi hienosti hänen Windows 7 -tietokoneessaan.  Olen edelleen avoin sille mahdollisuudelle, että saamani tuotteen versio on yhteensopiva Windows 7:n kanssa ainakin yhdessä kokoonpanossa.    Tällaisen teorian perusteella menin Diamondin verkkosivuille ja löysin sen tukiosion.   Kuten usein, siellä ei ollut puhelinnumeroa, johon soittaa tekniseen tukeen.  Ei hätää, olen tottunut siihen.  Tietokannassa ei ollut artikkeleita Windows 7 -yhteensopivuudesta tämän tuotteen osalta, joten minulla oli kaksi vaihtoehtoa: lähettää tiketti (verkkolomakkeen kautta) tai keskustella online-vastaavan kanssa.  Kaikki tämä näytti hyvin ammattimaiselta, ja olin asianmukaisesti vaikuttunut.  Aloitin lähettämällä tiketin.  Ennen kuin olin valmis noin kaksi viikkoa myöhemmin, olin lähettänyt neljä tikettiä - enkä saanut vastausta yhteenkään.    Tässä ne ovat:    21. toukokuuta 2010.   Ostin HD750:n käytettäväksi Acer Windows 7 -nettikoneeni kanssa. Netbookissa ei ole DVD-korttipaikkaa, joten menin verkkosivustollenne lataamaan ajurin. Verkkosivustonne ei tarjoa Windows 7 -ajuria HD750:lle, vaikka pakkauksessa sanotaan, että tuote toimii Windows 7 -käyttöjärjestelmässä. Kun yritän ladata toiseksi parhaan vaihtoehdon, 32-bittisen Vista-version ohjaimen, saan virheilmoituksen kesken asennuksen. Olen tehnyt tämän puoli tusinaa kertaa ja saan virheilmoituksen joka kerta. Minusta näyttää siltä, että tuotteenne 32-bittinen Vista-versio ei toimi Windows 7 -nettikoneeni kanssa, mutta toivon, että osoitatte minulle, että olen väärässä tehdessäni tämän johtopäätöksen. Näyttäkää minulle, miten voin asentaa oikean ohjaimen kannettavaani.    25. toukokuuta 2010 Ilmoittakaa minulle, milloin voitte vastata yllä olevaan kyselyyni.    Kiitos.      30. toukokuuta 2010 Alkuperäisestä sähköpostiviestistäni sinulle on kulunut jo yli viikko.     Ilmoittakaa minulle, milloin voitte vastata 21. toukokuuta esittämääni kyselyyn. Jos en kuule teistä lähipäivinä, pyydän Amazonilta hyvitystä ja kirjoitan kokemuksestani yrityksestänne sen mukaisesti.    01. kesäkuuta 2010 Olen nyt yrittänyt käyttää tukipalvelunne chat-linjaa noin puoli tusinaa kertaa työaikana. Tämän viestin saan joka kerta, kun olen painanut lähetä-painiketta: \\"Anteeksi! Kaikki osaston operaattorit ovat tällä hetkellä offline-tilassa.\\" Kun olen nähnyt vaivaa chat-ruudun täyttämiseen, tämän vastauksen saaminen on uskomattoman ärsyttävää.      Noin 25. toukokuuta alkaen aloin myös yrittää syöttää alkuperäistä tikettiä \\"chat.\\\"  Ajattelin, että jos tikettilähestymistapa ei toimi, ehkä chat-lähestymistapa toimisi.  Mutta kuten 1. kesäkuuta 2010 päivätyssä tiketissäni kuvailin, aina kun yritin aloittaa chatin - ja yritin sitä ainakin puoli tusinaa kertaa viikon aikana - sain tämän viestin: \\"Anteeksi! Kaikki osaston operaattorit ovat tällä hetkellä offline-tilassa.\\"    Loppujen lopuksi pseudotekninen tuki vaivasi minua enemmän kuin yhteensopimattomuus Windows 7 Home Premiumin kanssa.  Soitin Amazonille, selitin tilanteen, ja minulle lähetettiin välittömästi postimaksullinen lomake, jolla voin palauttaa tuotteen Amazonille ja saada täyden hyvityksen.  Luojan kiitos Amazonin palautusehdoista!  Ja häpeä Diamondille, joka lupasi enemmän kuin pystyi toimittamaan.</w:t>
      </w:r>
    </w:p>
    <w:p>
      <w:r>
        <w:rPr>
          <w:b/>
        </w:rPr>
        <w:t xml:space="preserve">Tulos</w:t>
      </w:r>
    </w:p>
    <w:p>
      <w:r>
        <w:t xml:space="preserve">Paisutetut ominaisuusväitteet ja pseudotekninen tuki heittävät synkkää valoa tuotteeseen, joka muuten näyttää erinomaiselta.</w:t>
      </w:r>
    </w:p>
    <w:p>
      <w:r>
        <w:rPr>
          <w:b/>
        </w:rPr>
        <w:t xml:space="preserve">Esimerkki 0.4157</w:t>
      </w:r>
    </w:p>
    <w:p>
      <w:r>
        <w:t xml:space="preserve">Olen niin iloinen, että ostin tämän näppäimistönsuojan. Se oli hyvä hinta ja se toimitettiin nopeasti. En olisi voinut tehdä parempaa ostosta.</w:t>
      </w:r>
    </w:p>
    <w:p>
      <w:r>
        <w:rPr>
          <w:b/>
        </w:rPr>
        <w:t xml:space="preserve">Tulos</w:t>
      </w:r>
    </w:p>
    <w:p>
      <w:r>
        <w:t xml:space="preserve">Amazing</w:t>
      </w:r>
    </w:p>
    <w:p>
      <w:r>
        <w:rPr>
          <w:b/>
        </w:rPr>
        <w:t xml:space="preserve">Esimerkki 0.4158</w:t>
      </w:r>
    </w:p>
    <w:p>
      <w:r>
        <w:t xml:space="preserve">annos ei lataa tablettiani, itse asiassa se ei edes lataa kännykkää. tuhlasi rahani.</w:t>
      </w:r>
    </w:p>
    <w:p>
      <w:r>
        <w:rPr>
          <w:b/>
        </w:rPr>
        <w:t xml:space="preserve">Tulos</w:t>
      </w:r>
    </w:p>
    <w:p>
      <w:r>
        <w:t xml:space="preserve">tuhlasi minun</w:t>
      </w:r>
    </w:p>
    <w:p>
      <w:r>
        <w:rPr>
          <w:b/>
        </w:rPr>
        <w:t xml:space="preserve">Esimerkki 0.4159</w:t>
      </w:r>
    </w:p>
    <w:p>
      <w:r>
        <w:t xml:space="preserve">Olen käyttänyt tätä raspbian pi asennus ja olin vaikuttunut ulos hyvin se toimi ulos laatikosta. Nopeat nopeudet ja olin iloinen nähdessäni, kuinka hyvin se toimi hintaan nähden!&lt;br /&gt;&lt;br /&gt;Hänellä oli joitakin ongelmia yhteyden muodostamisessa piilotettuun SSID:hen, ja vaikka yritän yhä selvittää, onko se ohjelmisto- vai laitteistokohtaista, se ei riitä poistamaan tähteä.&lt;br /&gt;&lt;br /&gt;Hanki tämä ehdottomasti, jos haluat lisätä bluetoothia ja WiFi:tä rPi:hen.</w:t>
      </w:r>
    </w:p>
    <w:p>
      <w:r>
        <w:rPr>
          <w:b/>
        </w:rPr>
        <w:t xml:space="preserve">Tulos</w:t>
      </w:r>
    </w:p>
    <w:p>
      <w:r>
        <w:t xml:space="preserve">Nopeat nopeudet ja olin iloinen nähdessäni, kuinka hyvin se toimi hintaan nähden.</w:t>
      </w:r>
    </w:p>
    <w:p>
      <w:r>
        <w:rPr>
          <w:b/>
        </w:rPr>
        <w:t xml:space="preserve">Esimerkki 0,4160</w:t>
      </w:r>
    </w:p>
    <w:p>
      <w:r>
        <w:t xml:space="preserve">Tämä ei siis ole ensimmäinen Android- tai Samsung-laitteeni, mutta minun on sanottava, että alle 250 dollarin hintaan se on varmasti hauska lelu!  Minulla oli Kindle Fire ja on vaihtaa.  Miksi? Koska ne ovat molemmat 7 tuumaa, mutta Galaxy on paljon enemmän ominaisuuksia ja täysi Android Play -kauppa. Ei tarvitse mennä sinne tähän arvosteluun.&lt;br /&gt;&lt;br /&gt;Tässä on havaintoni ja kokemukseni tähän mennessä käyttäen sitä muutaman päivän.&lt;br /&gt;&lt;br /&gt;Näyttö -&lt;br /&gt;Ilmeisesti AMOLED potkii takapuolelle kuten tyypillisesti kaikissa Samsungin laitteissa.&lt;br /&gt;&lt;br /&gt;Näyttö -&lt;br /&gt;Layout on hieman puutteellinen korkeuden/leveyden säätöjen suhteen.  En pidä kellon ja sään välissä olevasta ylimääräisestä välyksestä, olisi pitänyt tehdä vähän tiukemmin yhteen.  Minusta avonaiset tilat widgettien ja kuvakkeiden välissä olivat vain turhia ja näytön kiinteän tilan tuhlausta..&lt;br /&gt;&lt;br /&gt;Ääni -&lt;br /&gt;Paljon paljon kovempi kuin Kindle varmasti.  Tämä on mahtavaa lennoilla, joilla istut lähellä moottoria.&lt;br /&gt;&lt;br /&gt;Akku -&lt;br /&gt;Se on toistaiseksi hyvä, jätin sen päälle WIFI:n ollessa päällä koko päivän ja palasin takaisin 9 tunnin työskentelyn jälkeen ja löysin sen 97%:ssa.  Ei ollenkaan huono.  Täytyy vielä pelata 2-3 elokuvaa, jotta näen, kestääkö se sen, mitä Kindle voi tehdä 5 tunnin lennolla. TBD&lt;br /&gt;&lt;br /&gt;WIFI -&lt;br /&gt;ei näe ad-hoc wifiä (wifi tethering puhelimissa), mutta ei mitään Foxfi BT tai Rooting ei ratkaise.  Ei mikään tappava juttu, mutta Kindleen verrattuna surkea.&lt;br /&gt;&lt;br /&gt;Signaalin voimakkuus on hyvä töihin tai toimistoon ja lukittuu nopeasti.&lt;br /&gt;&lt;br /&gt;GPS -&lt;br /&gt;Ei ole vielä käyttänyt, en välitä käyttää sitä, koska minulla on Galaxy 2 puhelin. &lt;br /&gt;&lt;br /&gt;Form factor -&lt;br /&gt;Pidän siitä, hyvä koko, hyvä tuntuma, tarpeeksi kevyt, jotta ei tunne väsymystä kädessä.  Tosin olen tilannut kotelon ja näytönsuojan (minkä teen aina).&lt;br /&gt;&lt;br /&gt;Muistin koko -&lt;br /&gt;Kuten kaikki sanovat, noin 3,5GB jäljellä sisäistä muistia.  Ei mitään, mitä Rooting ei ratkaisisi APP:lla SD:lle :).  Rakastan Ulkoinen SD vaihtoehto.&lt;br /&gt;&lt;br /&gt;Latauskaapeli , liitäntä -&lt;br /&gt;Tässä kohtaa vihaan.  Come'on Samsung etkö koskaan opi?  Galaxy 10 ja nyt tämä? Kuka laittaa patentoidun pistokkeen (en nimeä Applea... Opps minä nimesin).  Kaapeli ei myöskään ole tarpeeksi pitkä! Jopa Kindlessä ja Iconiassa oli micro USB ja molemmat olen omistanut aiemmin.&lt;br /&gt;&lt;br /&gt;LÄPPÄIMETÖN OHJELMISTO / OHJELMISTO?&lt;br /&gt;Minun toinen ote on ei SWYPE! Käytettyäni sitä G2 puhelimessani tarvitsen sitä, Samsung puhelin on Samsung, Samsung Tablet ei ole Samsungin tekemä?  Eikö firma puhu keskenään ja ole jonkinlaista standardia siitä, mitä tulee Samsungin Android-laitteen mukana? WTFail.  Ei Swype on surullinen, ryhdistäytykää ja ryhdistäytykää.&lt;br /&gt;&lt;br /&gt;Tässä kaikki toistaiseksi.  Niin kai et voi saada kaikkea, joten otin 1 tähden pois latauskaapelin/proprietäärisen pistokkeen ja Swypen puuttumisen takia. on't name Apple... Opps tein).  Myös kaapeli ei ole tarpeeksi pitkä! Jopa Kindlessä ja Iconiassa oli micro USB ja molemmat olen omistanut aiemmin.&lt;br /&gt;&lt;br /&gt;LÄHDEWARE / Ohjelmisto?&lt;br /&gt;Minun toinen ote on ei SWYPE! Käytettyäni sitä G2 puhelimessani tarvitsen sitä, Samsung puhelin on Samsung, Samsung Tablet ei ole Samsungin tekemä?  Eikö firma puhu keskenään ja ole jonkinlaista standardia siitä, mitä tulee Samsungin Android-laitteen mukana? WTFail.  Ei Swype on surullinen, ryhdistäytykää ja ryhdistäytykää.&lt;br /&gt;&lt;br /&gt;Tässä kaikki toistaiseksi.  Joten kai kaikkea ei voi saada, joten otin 1 tähden pois latauskaapelin/proprietäärisen pistokkeen ja Swypen puuttumisen takia.</w:t>
      </w:r>
    </w:p>
    <w:p>
      <w:r>
        <w:rPr>
          <w:b/>
        </w:rPr>
        <w:t xml:space="preserve">Tulos</w:t>
      </w:r>
    </w:p>
    <w:p>
      <w:r>
        <w:t xml:space="preserve">Erittäin hyvä hinta-laatusuhde, miinus muutama miinus.</w:t>
      </w:r>
    </w:p>
    <w:p>
      <w:r>
        <w:rPr>
          <w:b/>
        </w:rPr>
        <w:t xml:space="preserve">Esimerkki 0,4161</w:t>
      </w:r>
    </w:p>
    <w:p>
      <w:r>
        <w:t xml:space="preserve">Sopii täydellisesti. Näyttää hyvältä!  Jalusta on täydellinen videoiden katseluun.</w:t>
      </w:r>
    </w:p>
    <w:p>
      <w:r>
        <w:rPr>
          <w:b/>
        </w:rPr>
        <w:t xml:space="preserve">Tulos</w:t>
      </w:r>
    </w:p>
    <w:p>
      <w:r>
        <w:t xml:space="preserve">Viisi tähteä</w:t>
      </w:r>
    </w:p>
    <w:p>
      <w:r>
        <w:rPr>
          <w:b/>
        </w:rPr>
        <w:t xml:space="preserve">Esimerkki 0.4162</w:t>
      </w:r>
    </w:p>
    <w:p>
      <w:r>
        <w:t xml:space="preserve">Harmi, etten voi antaa NOLLA-luokitusta. osti 2 näistä tänä vuonna, \\"MICROSOFT CERTIFIED\",jne, yhdellä oli abad-lisenssi, mikä päänsärky, sitten se kuolee 3 1/2 kuukautta myöhemmin, maksaa enemmän diagnosoida ja vaihtaa kiintolevy. toinen kuoli, diagnosoitu puhallettu emolevy. halusi enemmän kuin maksoin koneesta vaihtaakseen sen. vaihdan emolevyn itse. tutkin tätä ongelmaa, joka tulee tapahtumaan useimmille näistä 200- ja 700-sarjalaisista, koska viallinen jäähdytyssuunnittelu. rakastan Amazonia, ei koskaan ongelmia, paitsi näiden koneiden kanssa (jotka olivat lahjoja sen päälle). Varaudu pettymykseen, jos ostat tämän dellin.</w:t>
      </w:r>
    </w:p>
    <w:p>
      <w:r>
        <w:rPr>
          <w:b/>
        </w:rPr>
        <w:t xml:space="preserve">Tulos</w:t>
      </w:r>
    </w:p>
    <w:p>
      <w:r>
        <w:t xml:space="preserve">huono kauppa, EI KOSKAAN TOISTAISEKSI!</w:t>
      </w:r>
    </w:p>
    <w:p>
      <w:r>
        <w:rPr>
          <w:b/>
        </w:rPr>
        <w:t xml:space="preserve">Esimerkki 0,4163</w:t>
      </w:r>
    </w:p>
    <w:p>
      <w:r>
        <w:t xml:space="preserve">Rakastan koteloa! My venue 8 pro sopii täydellisesti ja tuntuu erittäin suojatulta. Ainoa ongelma, joka minulla on tämän kotelon kanssa, on lämmön määrä, jota se pitää tabletin käytön aikana.</w:t>
      </w:r>
    </w:p>
    <w:p>
      <w:r>
        <w:rPr>
          <w:b/>
        </w:rPr>
        <w:t xml:space="preserve">Tulos</w:t>
      </w:r>
    </w:p>
    <w:p>
      <w:r>
        <w:t xml:space="preserve">Suuri suoja, mutta pitää sisällään paljon lämpöä.</w:t>
      </w:r>
    </w:p>
    <w:p>
      <w:r>
        <w:rPr>
          <w:b/>
        </w:rPr>
        <w:t xml:space="preserve">Esimerkki 0,4164</w:t>
      </w:r>
    </w:p>
    <w:p>
      <w:r>
        <w:t xml:space="preserve">Sopii erinomaisesti monsteri tabletilleni</w:t>
      </w:r>
    </w:p>
    <w:p>
      <w:r>
        <w:rPr>
          <w:b/>
        </w:rPr>
        <w:t xml:space="preserve">Tulos</w:t>
      </w:r>
    </w:p>
    <w:p>
      <w:r>
        <w:t xml:space="preserve">Viisi tähteä</w:t>
      </w:r>
    </w:p>
    <w:p>
      <w:r>
        <w:rPr>
          <w:b/>
        </w:rPr>
        <w:t xml:space="preserve">Esimerkki 0,4165</w:t>
      </w:r>
    </w:p>
    <w:p>
      <w:r>
        <w:t xml:space="preserve">Ei huono tabletti hintaansa nähden. Mukana tulee OTG-kaapeli, jota tabletti ei tue. Tabletti on hieman hidas, mutta kaiken kaikkiaan erittäin tyytyväinen ostokseeni.</w:t>
      </w:r>
    </w:p>
    <w:p>
      <w:r>
        <w:rPr>
          <w:b/>
        </w:rPr>
        <w:t xml:space="preserve">Tulos</w:t>
      </w:r>
    </w:p>
    <w:p>
      <w:r>
        <w:t xml:space="preserve">Suuri alhainen buck tabletti</w:t>
      </w:r>
    </w:p>
    <w:p>
      <w:r>
        <w:rPr>
          <w:b/>
        </w:rPr>
        <w:t xml:space="preserve">Esimerkki 0,4166</w:t>
      </w:r>
    </w:p>
    <w:p>
      <w:r>
        <w:t xml:space="preserve">Toimii vuoden 2009 Mac Pro -järjestelmässäni välittömästi, eikä ohjaimia tarvita. Käytän sitä kahden FW 800 -aseman kanssa, eikä tähän mennessä ole ollut ongelmia. Suosittelen Mac-käyttäjille.</w:t>
      </w:r>
    </w:p>
    <w:p>
      <w:r>
        <w:rPr>
          <w:b/>
        </w:rPr>
        <w:t xml:space="preserve">Tulos</w:t>
      </w:r>
    </w:p>
    <w:p>
      <w:r>
        <w:t xml:space="preserve">Mac Pro 2009 vahvistettu</w:t>
      </w:r>
    </w:p>
    <w:p>
      <w:r>
        <w:rPr>
          <w:b/>
        </w:rPr>
        <w:t xml:space="preserve">Esimerkki 0.4167</w:t>
      </w:r>
    </w:p>
    <w:p>
      <w:r>
        <w:t xml:space="preserve">Kotelo on hyvin tehty, mutta sitä ei ole tehty vuoden 2014 mallia varten. Äänenvoimakkuuspainike , takapainike ja latausliitäntä ovat kaikki peitetty. Se on myös hieman huolimaton sivulta toiselle.</w:t>
      </w:r>
    </w:p>
    <w:p>
      <w:r>
        <w:rPr>
          <w:b/>
        </w:rPr>
        <w:t xml:space="preserve">Tulos</w:t>
      </w:r>
    </w:p>
    <w:p>
      <w:r>
        <w:t xml:space="preserve">Tämä kotelo EI koske vuoden 2014 mallia</w:t>
      </w:r>
    </w:p>
    <w:p>
      <w:r>
        <w:rPr>
          <w:b/>
        </w:rPr>
        <w:t xml:space="preserve">Esimerkki 0.4168</w:t>
      </w:r>
    </w:p>
    <w:p>
      <w:r>
        <w:t xml:space="preserve">Johto saapui ajoissa, se oli hyvin pakattu ja näyttää täyttävän kaikki tämäntyyppiselle johdolle asetetut vaatimukset. Kun tarvitsen toisen, hankin tämän uudelleen.</w:t>
      </w:r>
    </w:p>
    <w:p>
      <w:r>
        <w:rPr>
          <w:b/>
        </w:rPr>
        <w:t xml:space="preserve">Tulos</w:t>
      </w:r>
    </w:p>
    <w:p>
      <w:r>
        <w:t xml:space="preserve">Se on mitä se on</w:t>
      </w:r>
    </w:p>
    <w:p>
      <w:r>
        <w:rPr>
          <w:b/>
        </w:rPr>
        <w:t xml:space="preserve">Esimerkki 0.4169</w:t>
      </w:r>
    </w:p>
    <w:p>
      <w:r>
        <w:t xml:space="preserve">Omani laukeaa vähän tai ei lainkaan. Melkein näyttää siltä, että sen oma &amp;quot;piippaus&amp;quot; aiheuttaa tarpeeksi liikettä, jotta se &amp;quot;piippaa&amp;quot;, mikä saa sen &amp;quot;BEEEEEEEEEEEEEEEEEEEEEEEEEEEEEEEEEEEEEEEP&amp;quot;...... Joten en aseta sitä. Pelastava puoli on se, että vaikka en aseta sitä, hälytys laukeaa aina, jos kaapeli katkaistaan. Kaapelin ohuus ja sen sisäänvedettävyys helpottavat matkustamista paksuja kaapeleita helpommin.</w:t>
      </w:r>
    </w:p>
    <w:p>
      <w:r>
        <w:rPr>
          <w:b/>
        </w:rPr>
        <w:t xml:space="preserve">Tulos</w:t>
      </w:r>
    </w:p>
    <w:p>
      <w:r>
        <w:t xml:space="preserve">Liian herkkä liikkeelle</w:t>
      </w:r>
    </w:p>
    <w:p>
      <w:r>
        <w:rPr>
          <w:b/>
        </w:rPr>
        <w:t xml:space="preserve">Esimerkki 0.4170</w:t>
      </w:r>
    </w:p>
    <w:p>
      <w:r>
        <w:t xml:space="preserve">Mikä tuote!  Helppokäyttöinen, nopea akun lataus ja poikkeuksellinen akun kesto, välitön pääsy sanakirjoihin, voisin jatkaa ja jatkaa.  Lukeminen on helppoa silmille, ja fontin kokoa koskeva lisäetu on suuri etu.  Ominaisuus lisätä henkilökohtaisia muistiinpanoja on loistava. Kirjojen, aikakauslehtien ja sanomalehtien ostaminen ja lataaminen on erinomaista, pari klikkausta ja koko prosessi on valmis noin kahdessa minuutissa.  Kokeileva osio on loistava, voit käyttää verkkoa: Toivon, että tätä osiota laajennetaan edelleen.  Suosittelen Kindleä jokaiselle lukijalle, se on pakko saada!</w:t>
      </w:r>
    </w:p>
    <w:p>
      <w:r>
        <w:rPr>
          <w:b/>
        </w:rPr>
        <w:t xml:space="preserve">Tulos</w:t>
      </w:r>
    </w:p>
    <w:p>
      <w:r>
        <w:t xml:space="preserve">Kindle Convert</w:t>
      </w:r>
    </w:p>
    <w:p>
      <w:r>
        <w:rPr>
          <w:b/>
        </w:rPr>
        <w:t xml:space="preserve">Esimerkki 0.4171</w:t>
      </w:r>
    </w:p>
    <w:p>
      <w:r>
        <w:t xml:space="preserve">Etsin alun perin pudotuskestävämpää koteloa uudelle Nexus 10:lle, mutta nähtyäni, kuinka edullinen ja kevyt tämä kotelo oli, en voinut vastustaa sitä. Kotelo on mukavan näköinen ja mukavan tuntuinen. Se on ilmeisesti luotu erityisesti Nexus 10:lle, ja sitä on ollut vaikea, ellei jopa mahdotonta löytää paikallisilta jälleenmyyjiltä. Olen erittäin tyytyväinen tähän tuotteeseen.</w:t>
      </w:r>
    </w:p>
    <w:p>
      <w:r>
        <w:rPr>
          <w:b/>
        </w:rPr>
        <w:t xml:space="preserve">Tulos</w:t>
      </w:r>
    </w:p>
    <w:p>
      <w:r>
        <w:t xml:space="preserve">Nexus 10 Moko Ulta Slim Case arvostelu</w:t>
      </w:r>
    </w:p>
    <w:p>
      <w:r>
        <w:rPr>
          <w:b/>
        </w:rPr>
        <w:t xml:space="preserve">Esimerkki 0.4172</w:t>
      </w:r>
    </w:p>
    <w:p>
      <w:r>
        <w:t xml:space="preserve">Sen hyvä tuote ja im käyttää sitä viimeisten 4 kuukauden ajan, en näe mitään ongelmia sen kanssa...Suosittelen ystäville ja sukulaisille, koska se on myös hyvin kevyt</w:t>
      </w:r>
    </w:p>
    <w:p>
      <w:r>
        <w:rPr>
          <w:b/>
        </w:rPr>
        <w:t xml:space="preserve">Tulos</w:t>
      </w:r>
    </w:p>
    <w:p>
      <w:r>
        <w:t xml:space="preserve">Hyvä kevyt tuote</w:t>
      </w:r>
    </w:p>
    <w:p>
      <w:r>
        <w:rPr>
          <w:b/>
        </w:rPr>
        <w:t xml:space="preserve">Esimerkki 0.4173</w:t>
      </w:r>
    </w:p>
    <w:p>
      <w:r>
        <w:t xml:space="preserve">Tämä oli minun kokemukseni. Ostin UUDEN tuotteen myyjältä. Kun sain sen ja avasin sen, huomasin, ettei sisällä ollut Setup Wizard -CD-levyä eikä tuotteessa ollut tehdassinetöityjä tarroja. Sillä hetkellä tiesin, että kyseessä on käytetty tuote, mutta maksoin siitä UUDEN hinnan. Tarkistin asian Ciscon insinöörien kanssa, ja he todistivat, että saamani tuote ei ole UUSI tuote heidän tietokantatietueensa perusteella. Tein tietysti reklamaation A-to-Z-tiimille ja palautin sen. Sitten kiinnitin huomiota myyjän kuvaukseen tästä reitittimestä, keskityin UUSI, Tehdassuljettu etiketti jne. Kun tilasin uuden ja seurasin asennus-CD:n vaiheita, se toimii kotiverkossani soittamatta Ciscon tekniseen tukeen.</w:t>
      </w:r>
    </w:p>
    <w:p>
      <w:r>
        <w:rPr>
          <w:b/>
        </w:rPr>
        <w:t xml:space="preserve">Tulos</w:t>
      </w:r>
    </w:p>
    <w:p>
      <w:r>
        <w:t xml:space="preserve">Katso myyjän kuvaus tästä tuotteesta</w:t>
      </w:r>
    </w:p>
    <w:p>
      <w:r>
        <w:rPr>
          <w:b/>
        </w:rPr>
        <w:t xml:space="preserve">Esimerkki 0.4174</w:t>
      </w:r>
    </w:p>
    <w:p>
      <w:r>
        <w:t xml:space="preserve">Rakastamme kuunnella musiikkia emmekä halua häiritä muita ihmisiä talossa, hyvä asia, että myyjä antoi minun saada tämän myynninedistämisarvon alle ja oli todella innoissaan siitä. Tuote saapuu nopeammin kuin luulin. Tuote on kevyt ja ääni oli erittäin hyvä. Me kaikki rakastamme tätä, koska se sopii minulle ja jopa tyttäreni voi käyttää tätä myös. Tämä kuuloke on erittäin mukava käyttää.  Niin paljon tyytyväinen tähän tuotteeseen ja todella sen arvoinen.</w:t>
      </w:r>
    </w:p>
    <w:p>
      <w:r>
        <w:rPr>
          <w:b/>
        </w:rPr>
        <w:t xml:space="preserve">Tulos</w:t>
      </w:r>
    </w:p>
    <w:p>
      <w:r>
        <w:t xml:space="preserve">Sentey parhaimmillaan!</w:t>
      </w:r>
    </w:p>
    <w:p>
      <w:r>
        <w:rPr>
          <w:b/>
        </w:rPr>
        <w:t xml:space="preserve">Esimerkki 0,4175</w:t>
      </w:r>
    </w:p>
    <w:p>
      <w:r>
        <w:t xml:space="preserve">erinomainen korvaava akku.  Sopii kuin nenä päähän, latautuu heti ja toimii kuin rasvattu.</w:t>
      </w:r>
    </w:p>
    <w:p>
      <w:r>
        <w:rPr>
          <w:b/>
        </w:rPr>
        <w:t xml:space="preserve">Tulos</w:t>
      </w:r>
    </w:p>
    <w:p>
      <w:r>
        <w:t xml:space="preserve">Viisi tähteä</w:t>
      </w:r>
    </w:p>
    <w:p>
      <w:r>
        <w:rPr>
          <w:b/>
        </w:rPr>
        <w:t xml:space="preserve">Esimerkki 0.4176</w:t>
      </w:r>
    </w:p>
    <w:p>
      <w:r>
        <w:t xml:space="preserve">Tarvittiin kaapelia reitittimen liittämiseksi talon toisessa päässä olevaan internetradioon. Kaapeli on hyvälaatuinen ja hintansa arvoinen. Tuote saapui ennakoitua aikaisemmin.</w:t>
      </w:r>
    </w:p>
    <w:p>
      <w:r>
        <w:rPr>
          <w:b/>
        </w:rPr>
        <w:t xml:space="preserve">Tulos</w:t>
      </w:r>
    </w:p>
    <w:p>
      <w:r>
        <w:t xml:space="preserve">Hyvä kaapeli</w:t>
      </w:r>
    </w:p>
    <w:p>
      <w:r>
        <w:rPr>
          <w:b/>
        </w:rPr>
        <w:t xml:space="preserve">Esimerkki 0.4177</w:t>
      </w:r>
    </w:p>
    <w:p>
      <w:r>
        <w:t xml:space="preserve">Ostaisin tämän ehdottomasti uudelleen.  Erittäin tehokas jokapäiväiseen käyttöön!  Sai paljon arvoa tästä kunnostuksesta!</w:t>
      </w:r>
    </w:p>
    <w:p>
      <w:r>
        <w:rPr>
          <w:b/>
        </w:rPr>
        <w:t xml:space="preserve">Tulos</w:t>
      </w:r>
    </w:p>
    <w:p>
      <w:r>
        <w:t xml:space="preserve">Toimii loistavasti, jopa elokuvien suoratoistoon!</w:t>
      </w:r>
    </w:p>
    <w:p>
      <w:r>
        <w:rPr>
          <w:b/>
        </w:rPr>
        <w:t xml:space="preserve">Esimerkki 0.4178</w:t>
      </w:r>
    </w:p>
    <w:p>
      <w:r>
        <w:t xml:space="preserve">Jos olet kuten minä ja ajatus \\"elektronisesta laitteesta\\" (muu kuin hiustenkuivaajan kytkeminen) saa sinut saamaan lievän paniikkikohtauksen, tämä arvostelu on sinulle!  Jos olet erittäin tekninen ja kirjoitat arvosteluja CNETiin ja PC Worldiin, en luultavasti ole sinun tyttöystäväsi.&lt;br /&gt;&lt;br /&gt;Ostin tämän tuotteen, koska Linksys-reitittimeni hajosi.  Minulla on MacBook vuodelta 2009, ja ajattelin kokeilla tällä kertaa Applen edullisinta reititinvaihtoehtoa.  Kytkin vain modeemista lähtevän kaapelin AirPort Express 802.11n -reitittimeen ja sitten AirPortin seinään.  Kävelin MacBookini luo, käynnistin AirPort Utility -apuohjelman (joka löytyy Applications- ja sitten Utilities-kohdasta), ja alle kolmessa minuutissa asennus oli valmis, ja sain käyttööni uuden suojatun internet-yhteyden.  Minun ei tarvinnut edes asentaa AirPort Expressin mukana tullutta CD-levyä.&lt;br /&gt;&lt;br /&gt;En tietenkään voi puhua tämän tuotteen elinkaaresta, koska ostin sen vasta eilen - mutta siinä on vuoden takuu, mikä vaikuttaa melko tavanomaiselta.  Tiedän vain, että sen asennus on samanlainen kuin hiustenkuivaajan kytkeminen ja yhteys on turvallinen.  En tiedä, mitä muuta haluaisin.  Asun kuitenkin pienessä asunnossa, joten minulla ei ole niin suurta tarvetta pitkän kantaman yhteyksille kuin muilla voi olla.</w:t>
      </w:r>
    </w:p>
    <w:p>
      <w:r>
        <w:rPr>
          <w:b/>
        </w:rPr>
        <w:t xml:space="preserve">Tulos</w:t>
      </w:r>
    </w:p>
    <w:p>
      <w:r>
        <w:t xml:space="preserve">Täydellinen ei-teknisesti taitaville!!!!</w:t>
      </w:r>
    </w:p>
    <w:p>
      <w:r>
        <w:rPr>
          <w:b/>
        </w:rPr>
        <w:t xml:space="preserve">Esimerkki 0.4179</w:t>
      </w:r>
    </w:p>
    <w:p>
      <w:r>
        <w:t xml:space="preserve">Toistaiseksi toimii hyvin.</w:t>
      </w:r>
    </w:p>
    <w:p>
      <w:r>
        <w:rPr>
          <w:b/>
        </w:rPr>
        <w:t xml:space="preserve">Tulos</w:t>
      </w:r>
    </w:p>
    <w:p>
      <w:r>
        <w:t xml:space="preserve">Neljä tähteä</w:t>
      </w:r>
    </w:p>
    <w:p>
      <w:r>
        <w:rPr>
          <w:b/>
        </w:rPr>
        <w:t xml:space="preserve">Esimerkki 0.4180</w:t>
      </w:r>
    </w:p>
    <w:p>
      <w:r>
        <w:t xml:space="preserve">Jos Asus toimittaisi Nexus 7:n 2. sukupolven tabletin kotelolla, tämä olisi luultavasti se. Kun mainoksessa sanotaan \\"Ultra Thin\\", tämä ei ole liioittelua. Kotelo on niin ohut kuin Nexukseni kotelo voi olla. Kovakantinen suojakotelo suojaa erinomaisesti, ja etukansi avautuu, sulkeutuu ja taittuu erinomaisesti. Magneettisuljin pitää kotelon tiukasti kiinni, ja uni-/herätysmagneetti toimii täydellisesti. Omistan kaksi tällaista tablettia, ja toisessa on i-Blasonin premium-nahkainen jalusta/kotelosuoja. Annoin sillekin erinomaisen arvosanan, sillä mielestäni kummankin laatu on suunnilleen sama. Kummallakin on omat toivottavat ja ainutlaatuiset ominaisuutensa. Mielestäni i-Blason sopii parhaiten toimistoon. Se on paksumpi, koska tabletti liukuu sisään ja ulos, ja siinä on myös joitakin lokeroita ja kynäteline. MoKu-kotelo on mielestäni parempi matkakäyttöön, koska se vie hyvin vähän tilaa salkussani ja tarjoaa samalla erinomaisen suojan, jos se joutuu töhrittäväksi. Lyhyesti sanottuna, mielestäni et voi mennä pieleen käyttämällä tätä koteloa Nexus 7 2. sukupolven kanssa. Minulla ei ole mitään negatiivista raportoitavaa.</w:t>
      </w:r>
    </w:p>
    <w:p>
      <w:r>
        <w:rPr>
          <w:b/>
        </w:rPr>
        <w:t xml:space="preserve">Tulos</w:t>
      </w:r>
    </w:p>
    <w:p>
      <w:r>
        <w:t xml:space="preserve">Sopii kuin hansikas</w:t>
      </w:r>
    </w:p>
    <w:p>
      <w:r>
        <w:rPr>
          <w:b/>
        </w:rPr>
        <w:t xml:space="preserve">Esimerkki 0,4181</w:t>
      </w:r>
    </w:p>
    <w:p>
      <w:r>
        <w:t xml:space="preserve">Tämä on toinen ostamani graafinen tabletti. Vanha on toisen merkin, ja tämä uusi on paljon parempi kuin vanha. Se on niin herkkä, että sinun ei tarvitse piirtää kovaa, mikä saa minut tuntemaan oloni helpoksi ja mukavaksi. Sen piirtoalue on paljon suurempi kuin vanhan (niiden hinnat ovat lähes samat). Joka tapauksessa pidän siitä erittäin paljon!</w:t>
      </w:r>
    </w:p>
    <w:p>
      <w:r>
        <w:rPr>
          <w:b/>
        </w:rPr>
        <w:t xml:space="preserve">Tulos</w:t>
      </w:r>
    </w:p>
    <w:p>
      <w:r>
        <w:t xml:space="preserve">Se on loistava tuote</w:t>
      </w:r>
    </w:p>
    <w:p>
      <w:r>
        <w:rPr>
          <w:b/>
        </w:rPr>
        <w:t xml:space="preserve">Esimerkki 0.4182</w:t>
      </w:r>
    </w:p>
    <w:p>
      <w:r>
        <w:t xml:space="preserve">Ostin Cisco-Linksys AE1000 High Performance Wireless N -sovittimen vuoden 2008 Dell-pöytäkoneeseen, johon ei ollut asennettu langatonta korttia. Kytkin sen, seurasin ohjeita ja olin verkossa alle 5 minuutissa.  Erittäin helppokäyttöinen.</w:t>
      </w:r>
    </w:p>
    <w:p>
      <w:r>
        <w:rPr>
          <w:b/>
        </w:rPr>
        <w:t xml:space="preserve">Tulos</w:t>
      </w:r>
    </w:p>
    <w:p>
      <w:r>
        <w:t xml:space="preserve">Toimi hetkessä!  Loistava tuote!</w:t>
      </w:r>
    </w:p>
    <w:p>
      <w:r>
        <w:rPr>
          <w:b/>
        </w:rPr>
        <w:t xml:space="preserve">Esimerkki 0,4183</w:t>
      </w:r>
    </w:p>
    <w:p>
      <w:r>
        <w:t xml:space="preserve">Tarvitsin ammattimaisen näköisen kotelon työtäni varten. Tarvitsin jotain, joka olisi helppo ottaa mukaan ja joka suojaisi sitä myös. Päädyin tähän koteloon, ja se on ollut täydellinen. Ohut salkku on juuri sitä, mitä tarvitsin</w:t>
      </w:r>
    </w:p>
    <w:p>
      <w:r>
        <w:rPr>
          <w:b/>
        </w:rPr>
        <w:t xml:space="preserve">Tulos</w:t>
      </w:r>
    </w:p>
    <w:p>
      <w:r>
        <w:t xml:space="preserve">tyylikäs ja ammattimaisen näköinen</w:t>
      </w:r>
    </w:p>
    <w:p>
      <w:r>
        <w:rPr>
          <w:b/>
        </w:rPr>
        <w:t xml:space="preserve">Esimerkki 0.4184</w:t>
      </w:r>
    </w:p>
    <w:p>
      <w:r>
        <w:t xml:space="preserve">Se on parasta, mitä on olemassa.  En tiedä, luenko enää koskaan paperia.  Todella hyvä ulkona.  Ei häikäise.</w:t>
      </w:r>
    </w:p>
    <w:p>
      <w:r>
        <w:rPr>
          <w:b/>
        </w:rPr>
        <w:t xml:space="preserve">Tulos</w:t>
      </w:r>
    </w:p>
    <w:p>
      <w:r>
        <w:t xml:space="preserve">Hienoa!</w:t>
      </w:r>
    </w:p>
    <w:p>
      <w:r>
        <w:rPr>
          <w:b/>
        </w:rPr>
        <w:t xml:space="preserve">Esimerkki 0,4185</w:t>
      </w:r>
    </w:p>
    <w:p>
      <w:r>
        <w:t xml:space="preserve">Minulla on tämä hiirimatto nyt melkein kuukauden ajan ja laatu näyttää olevan hyvin laskeutuva. Ehdottaisin sitä ehdottomasti sellaiselle, joka etsii yksinkertaista, tyylikkäästi muotoiltua hiirimattoa, jossa on ranteen tuki, erityisesti sen hintaan nähden.&lt;br /&gt;&lt;br /&gt;Se on melko mukava; anatominen kuoppa auttaa pitämään ranteen rentona.&lt;br /&gt;Kokonaispinta-ala ei ole kovin suuri (jos otat huomioon, että siinä on myös ranteen kuoppa) ja se ei ehkä ole kaikkein mukavin, jos hiiren liikkeet vaihtelevat paljon. Toisaalta oletan, että ihmiset, jotka liikuttavat hiirtä laajalla alueella, eivät pitäisi tällaisen staattisen ranteen lepuutuskuopan olemassaoloa hyödyllisenä.&lt;br /&gt;Pohjassa on kiiltävä (tahmean tuntuinen) materiaali, joka auttaa hiirimattoa pysymään tukevana (ei liiku). Itse asiassa se on erittäin vakaa: Minulla on lasinen työpöytä, ja jos haluan siirtää hiirimattoa (esim. hieman oikealle tai vasemmalle), se on käytännössä mahdotonta ajautua lasiin. Minun on nostettava sitä ja laskeuduttava sinne, missä haluan sen olevan. Tämä ei myöskään välttämättä ole kaikkein mukavinta, sillä jos esim. vaihdat istuma-asentoa työpöydälläsi (kallistettu tuoli tms.), saatat joutua tekemään tätä usein.&lt;br /&gt;Toisaalta jos haluat hiirimattoa, joka ei liiku ympäriinsä, tämä on se (olen kokeillut myös puupinnoilla).&lt;br /&gt;Olen ladannut kuvia, jotka yrittävät antaa paremman kuvan. Toivottavasti niistä on apua.&lt;br /&gt;&lt;br /&gt;Myyntiä ajatellen myyjä lähetti sen USPS:llä (first class ilman seurantanumeroa) pian tilauksen lähettämisen jälkeen. Toimitus kuitenkin viivästyi (odotin yli 10 arkipäivää eli kaksi kokonaista viikkoa). Tämä oli luultavasti kertaluonteinen tapaus, eikä myyjää voi syyttää.</w:t>
      </w:r>
    </w:p>
    <w:p>
      <w:r>
        <w:rPr>
          <w:b/>
        </w:rPr>
        <w:t xml:space="preserve">Tulos</w:t>
      </w:r>
    </w:p>
    <w:p>
      <w:r>
        <w:t xml:space="preserve">Melko mukava ranteen tuki, suhteellisen pieni pinta-ala, erittäin tahmea liukumaton pinta tarttuu pöydän pintaan.</w:t>
      </w:r>
    </w:p>
    <w:p>
      <w:r>
        <w:rPr>
          <w:b/>
        </w:rPr>
        <w:t xml:space="preserve">Esimerkki 0,4186</w:t>
      </w:r>
    </w:p>
    <w:p>
      <w:r>
        <w:t xml:space="preserve">Tämä akku on erittäin edullinen.  En ollut varma, mitä odottaa, mutta se osoittautui hyväksi ostokseksi.  Se ei sopinut täydellisesti ja tarkasti kuten OEM-akku, mutta se sopii riittävän hyvin ja lukittuu paikalleen.  Minusta ei tunnu, että akku kestää yhtä kauan kuin alkuperäinen, mutta en voi olla 100% varma.  Joka tapauksessa, hintaansa nähden se toimii ja jo pelkästään siitä syystä se on sen arvoinen.</w:t>
      </w:r>
    </w:p>
    <w:p>
      <w:r>
        <w:rPr>
          <w:b/>
        </w:rPr>
        <w:t xml:space="preserve">Tulos</w:t>
      </w:r>
    </w:p>
    <w:p>
      <w:r>
        <w:t xml:space="preserve">Pelkästään hinta tekee siitä sen arvoisen</w:t>
      </w:r>
    </w:p>
    <w:p>
      <w:r>
        <w:rPr>
          <w:b/>
        </w:rPr>
        <w:t xml:space="preserve">Esimerkki 0,4187</w:t>
      </w:r>
    </w:p>
    <w:p>
      <w:r>
        <w:t xml:space="preserve">10 dollarin hintaan tämä on halpa, mutta jos se toimii vain kuukauden ajan.... Ostimme tämän tuotteen 26. joulukuuta 2013. Se toimi 31. tammikuuta 2014 asti. Laturi \\"real\\" toimi aina. Me valitettavasti menetimme sen.&lt;br /&gt;UPDATE: 2/11/14-Tämä yritys valvoo tätä arvostelutilaa. Sen jälkeen, kun lähetin omani, he ottivat minuun yhteyttä ja tarjoutuivat korvaamaan rikkinäisen tuotteen. Kyseessä oli \\"Lightning-kaapeli\\". Varsinainen seinälaturi on aina toiminut. Joka tapauksessa näemme, kuinka kauan uusi kaapeli kestää. Olen nostanut yhden tähden kolmelle tähdelle heidän asiakaspalvelunsa perusteella. Jos kaapeli kestää päivittäistä käyttöä, nostan ne 4-5 tähteen.</w:t>
      </w:r>
    </w:p>
    <w:p>
      <w:r>
        <w:rPr>
          <w:b/>
        </w:rPr>
        <w:t xml:space="preserve">Tulos</w:t>
      </w:r>
    </w:p>
    <w:p>
      <w:r>
        <w:t xml:space="preserve">PÄIVITETTY FEB 11- asiakaspalvelun lunastama.</w:t>
      </w:r>
    </w:p>
    <w:p>
      <w:r>
        <w:rPr>
          <w:b/>
        </w:rPr>
        <w:t xml:space="preserve">Esimerkki 0.4188</w:t>
      </w:r>
    </w:p>
    <w:p>
      <w:r>
        <w:t xml:space="preserve">Toivoisin, että laturi toimisi, kun Wii on pois päältä, mutta muuten tuote on loistava!</w:t>
      </w:r>
    </w:p>
    <w:p>
      <w:r>
        <w:rPr>
          <w:b/>
        </w:rPr>
        <w:t xml:space="preserve">Tulos</w:t>
      </w:r>
    </w:p>
    <w:p>
      <w:r>
        <w:t xml:space="preserve">mutta muuten tuote on loistava!</w:t>
      </w:r>
    </w:p>
    <w:p>
      <w:r>
        <w:rPr>
          <w:b/>
        </w:rPr>
        <w:t xml:space="preserve">Esimerkki 0.4189</w:t>
      </w:r>
    </w:p>
    <w:p>
      <w:r>
        <w:t xml:space="preserve">Toimii loistavasti matkapuhelimessani. Tarvitsee enemmän tilaa sävelille ja valokuville. Nopea lukeminen/kirjoittaminen. Se tekee sen, mitä sen on tarkoitus tehdä ja se toimii minulle.</w:t>
      </w:r>
    </w:p>
    <w:p>
      <w:r>
        <w:rPr>
          <w:b/>
        </w:rPr>
        <w:t xml:space="preserve">Tulos</w:t>
      </w:r>
    </w:p>
    <w:p>
      <w:r>
        <w:t xml:space="preserve">Se palvelee tarkoitustaan...</w:t>
      </w:r>
    </w:p>
    <w:p>
      <w:r>
        <w:rPr>
          <w:b/>
        </w:rPr>
        <w:t xml:space="preserve">Esimerkki 0.4190</w:t>
      </w:r>
    </w:p>
    <w:p>
      <w:r>
        <w:t xml:space="preserve">En pidä siitä! näyttö on jo pilalla, koska se on tachy. Voinko lähettää sen takaisin? En usko.</w:t>
      </w:r>
    </w:p>
    <w:p>
      <w:r>
        <w:rPr>
          <w:b/>
        </w:rPr>
        <w:t xml:space="preserve">Tulos</w:t>
      </w:r>
    </w:p>
    <w:p>
      <w:r>
        <w:t xml:space="preserve">liian kallista siihen nähden, mitä saat</w:t>
      </w:r>
    </w:p>
    <w:p>
      <w:r>
        <w:rPr>
          <w:b/>
        </w:rPr>
        <w:t xml:space="preserve">Esimerkki 0,4191</w:t>
      </w:r>
    </w:p>
    <w:p>
      <w:r>
        <w:t xml:space="preserve">Loistava tuote edulliseen hintaan. Ehdottomasti rahan arvoinen. Toimii täydellisesti Nexus 7:n kanssa, sopii mukavasti ja tukevasti.</w:t>
      </w:r>
    </w:p>
    <w:p>
      <w:r>
        <w:rPr>
          <w:b/>
        </w:rPr>
        <w:t xml:space="preserve">Tulos</w:t>
      </w:r>
    </w:p>
    <w:p>
      <w:r>
        <w:t xml:space="preserve">loistava tuote</w:t>
      </w:r>
    </w:p>
    <w:p>
      <w:r>
        <w:rPr>
          <w:b/>
        </w:rPr>
        <w:t xml:space="preserve">Esimerkki 0.4192</w:t>
      </w:r>
    </w:p>
    <w:p>
      <w:r>
        <w:t xml:space="preserve">Tämä on paras tapaus ikinä. Rakentamisen laatu on loistava. Kotelon hallintakappale on todella siisti. Se tekee kaapeleiden sotkemisesta vapaata PC:tä. Muotoilu on mahtava. Toivoisin tosin, että sisäpuoli olisi jo maalattu mustaksi. On musta painos, mutta sivutuuletin oli poistettu. 230mm tuulettimet ovat erinomaiset tarjoten hyvän ilmavirran. Käyttämällä tuulettimia vakio (normaali) tilassa ovat melko hiljaisia, eivät äärimmäisen äänekkäitä. Kannattaa muistaa, että kotelo on täysikokoinen, kun näet koon sen aika iso. Tässä ovat rakennukseni speksit:&lt;br /&gt;Motherboard: Asus Sabertooth X58&lt;br /&gt;CPU: Intel i7 950&lt;br /&gt;Virtalähde: Intel i7 950: OCZ 720w modular&lt;br /&gt;RAM: OCZ tripple channel (6GB total)&lt;br /&gt;Video Card: Evga GTX 470&lt;br /&gt;Lämmönsiirrin: Thermaltake SpinQ&lt;br /&gt;Johto: Lite-On BluRay drive&lt;br /&gt;Hard Drive: 1TB:n pari raid 0:ssa.</w:t>
      </w:r>
    </w:p>
    <w:p>
      <w:r>
        <w:rPr>
          <w:b/>
        </w:rPr>
        <w:t xml:space="preserve">Tulos</w:t>
      </w:r>
    </w:p>
    <w:p>
      <w:r>
        <w:t xml:space="preserve">Paras tapaus ikinä!!!</w:t>
      </w:r>
    </w:p>
    <w:p>
      <w:r>
        <w:rPr>
          <w:b/>
        </w:rPr>
        <w:t xml:space="preserve">Esimerkki 0,4193</w:t>
      </w:r>
    </w:p>
    <w:p>
      <w:r>
        <w:t xml:space="preserve">lakkasi jo toimimasta</w:t>
      </w:r>
    </w:p>
    <w:p>
      <w:r>
        <w:rPr>
          <w:b/>
        </w:rPr>
        <w:t xml:space="preserve">Tulos</w:t>
      </w:r>
    </w:p>
    <w:p>
      <w:r>
        <w:t xml:space="preserve">Yksi tähti</w:t>
      </w:r>
    </w:p>
    <w:p>
      <w:r>
        <w:rPr>
          <w:b/>
        </w:rPr>
        <w:t xml:space="preserve">Esimerkki 0.4194</w:t>
      </w:r>
    </w:p>
    <w:p>
      <w:r>
        <w:t xml:space="preserve">kova, kestävä ja kaunis! :)</w:t>
      </w:r>
    </w:p>
    <w:p>
      <w:r>
        <w:rPr>
          <w:b/>
        </w:rPr>
        <w:t xml:space="preserve">Tulos</w:t>
      </w:r>
    </w:p>
    <w:p>
      <w:r>
        <w:t xml:space="preserve">Kaikki mitä odotin sen olevan!</w:t>
      </w:r>
    </w:p>
    <w:p>
      <w:r>
        <w:rPr>
          <w:b/>
        </w:rPr>
        <w:t xml:space="preserve">Esimerkki 0,4195</w:t>
      </w:r>
    </w:p>
    <w:p>
      <w:r>
        <w:t xml:space="preserve">Tämä tuote oli aivan kuin uusi, se toimi hyvin tietokoneeni kanssa, ja hinta oli mitä mainioin.</w:t>
      </w:r>
    </w:p>
    <w:p>
      <w:r>
        <w:rPr>
          <w:b/>
        </w:rPr>
        <w:t xml:space="preserve">Tulos</w:t>
      </w:r>
    </w:p>
    <w:p>
      <w:r>
        <w:t xml:space="preserve">suuri tuote hintaan nähden</w:t>
      </w:r>
    </w:p>
    <w:p>
      <w:r>
        <w:rPr>
          <w:b/>
        </w:rPr>
        <w:t xml:space="preserve">Esimerkki 0,4196</w:t>
      </w:r>
    </w:p>
    <w:p>
      <w:r>
        <w:t xml:space="preserve">tämä tuote on erittäin söpö ja muodikas. saan siitä aina kohteliaisuuksia tunnilla. se on helppo sujauttaa päälle ja pois.</w:t>
      </w:r>
    </w:p>
    <w:p>
      <w:r>
        <w:rPr>
          <w:b/>
        </w:rPr>
        <w:t xml:space="preserve">Tulos</w:t>
      </w:r>
    </w:p>
    <w:p>
      <w:r>
        <w:t xml:space="preserve">söpö</w:t>
      </w:r>
    </w:p>
    <w:p>
      <w:r>
        <w:rPr>
          <w:b/>
        </w:rPr>
        <w:t xml:space="preserve">Esimerkki 0,4197</w:t>
      </w:r>
    </w:p>
    <w:p>
      <w:r>
        <w:t xml:space="preserve">Ei niin hieno kuin luulin, hyvin hidas ja epätarkka.</w:t>
      </w:r>
    </w:p>
    <w:p>
      <w:r>
        <w:rPr>
          <w:b/>
        </w:rPr>
        <w:t xml:space="preserve">Tulos</w:t>
      </w:r>
    </w:p>
    <w:p>
      <w:r>
        <w:t xml:space="preserve">Kaksi tähteä</w:t>
      </w:r>
    </w:p>
    <w:p>
      <w:r>
        <w:rPr>
          <w:b/>
        </w:rPr>
        <w:t xml:space="preserve">Esimerkki 0.4198</w:t>
      </w:r>
    </w:p>
    <w:p>
      <w:r>
        <w:t xml:space="preserve">Olen tyytyväinen hippien tehokkuuteen ja ajoitukseen! Tuotteeni saapui ajoissa ja hyvässä kunnossa!&lt;br /&gt;Olin innoissani aloittaessani uuden Kindle Fire -laitteen käytön ja tämä 3 paketin diili on mahtava jakaa perheenjäsenteni kanssa! Valtava menestys!</w:t>
      </w:r>
    </w:p>
    <w:p>
      <w:r>
        <w:rPr>
          <w:b/>
        </w:rPr>
        <w:t xml:space="preserve">Tulos</w:t>
      </w:r>
    </w:p>
    <w:p>
      <w:r>
        <w:t xml:space="preserve">Täällä hetkessä!</w:t>
      </w:r>
    </w:p>
    <w:p>
      <w:r>
        <w:rPr>
          <w:b/>
        </w:rPr>
        <w:t xml:space="preserve">Esimerkki 0.4199</w:t>
      </w:r>
    </w:p>
    <w:p>
      <w:r>
        <w:t xml:space="preserve">Mitä sanot, kun ensimmäinen Macisi oli Apple 2C ja sitten menit töihin, jossa sinulla oli Lisa, jota useimmat ihmiset eivät ole koskaan nähneet, mutta minä olin rakastunut.  Piirsin kaavioita ja minulla oli kuvia kun IBM:n varikset työskentelivät vielä DOS:n kanssa.&lt;br /&gt;Nyt olen palannut ja se on yhtä ihana kokemus kuin silloin kun rakastuin Lisaan ja nyt olen ihan ammattilainen.....Rakastan järjestelmää ja se on edelleen hieno kokemus.&lt;br /&gt;Suosittelen lämpimästi MacBook Pron ostamista niin kuin minäkin tein.  Se oli arvokas ja erinomainen valinta ja kokemus.</w:t>
      </w:r>
    </w:p>
    <w:p>
      <w:r>
        <w:rPr>
          <w:b/>
        </w:rPr>
        <w:t xml:space="preserve">Tulos</w:t>
      </w:r>
    </w:p>
    <w:p>
      <w:r>
        <w:t xml:space="preserve">...jota useimmat ihmiset eivät ole koskaan nähneet, mutta minä olin rakastunut. Kaavioiden piirtäminen ja kuvien ottaminen, kun IBM ...</w:t>
      </w:r>
    </w:p>
    <w:p>
      <w:r>
        <w:rPr>
          <w:b/>
        </w:rPr>
        <w:t xml:space="preserve">Esimerkki 0.4200</w:t>
      </w:r>
    </w:p>
    <w:p>
      <w:r>
        <w:t xml:space="preserve">Mikä loistava tuote Minulla on Nexus 7 ja tämä näyttö on yhtä hyvä tai parempi! Ja tämä tabletti tekee enemmän HDMI-ulostulon ja kaksoiskameroiden kanssa Kirjoittaisin enemmän tästä tabletista, mutta haluan palata saamaan lisää sovelluksia. Kaiken kaikkiaan loistava ostos! Kannatti paljon enemmän kuin mitä maksoin.</w:t>
      </w:r>
    </w:p>
    <w:p>
      <w:r>
        <w:rPr>
          <w:b/>
        </w:rPr>
        <w:t xml:space="preserve">Tulos</w:t>
      </w:r>
    </w:p>
    <w:p>
      <w:r>
        <w:t xml:space="preserve">hannspree</w:t>
      </w:r>
    </w:p>
    <w:p>
      <w:r>
        <w:rPr>
          <w:b/>
        </w:rPr>
        <w:t xml:space="preserve">Esimerkki 0.4201</w:t>
      </w:r>
    </w:p>
    <w:p>
      <w:r>
        <w:t xml:space="preserve">Kuvat eivät tee tuotteelle oikeutta.  Se oli paljon odotettua parempi.  Aion ostaa muutaman lisää tulevaisuudessa.</w:t>
      </w:r>
    </w:p>
    <w:p>
      <w:r>
        <w:rPr>
          <w:b/>
        </w:rPr>
        <w:t xml:space="preserve">Tulos</w:t>
      </w:r>
    </w:p>
    <w:p>
      <w:r>
        <w:t xml:space="preserve">Täydellinen</w:t>
      </w:r>
    </w:p>
    <w:p>
      <w:r>
        <w:rPr>
          <w:b/>
        </w:rPr>
        <w:t xml:space="preserve">Esimerkki 0.4202</w:t>
      </w:r>
    </w:p>
    <w:p>
      <w:r>
        <w:t xml:space="preserve">Tarvitsin pidennetyn kaapelin HP Deskjet -laitteeseeni. Tietokone ei tunnistanut tulostinta tällä kaapelilla. Tarvitsen edelleen kaapelin vaihtoa.</w:t>
      </w:r>
    </w:p>
    <w:p>
      <w:r>
        <w:rPr>
          <w:b/>
        </w:rPr>
        <w:t xml:space="preserve">Tulos</w:t>
      </w:r>
    </w:p>
    <w:p>
      <w:r>
        <w:t xml:space="preserve">Kaapeli ei toiminut.</w:t>
      </w:r>
    </w:p>
    <w:p>
      <w:r>
        <w:rPr>
          <w:b/>
        </w:rPr>
        <w:t xml:space="preserve">Esimerkki 0.4203</w:t>
      </w:r>
    </w:p>
    <w:p>
      <w:r>
        <w:t xml:space="preserve">Se lataa tietokoneen hienosti, mutta pistoke ei ole aivan yhtä turvallinen kuin alkuperäinen. Mutta se toimii silti</w:t>
      </w:r>
    </w:p>
    <w:p>
      <w:r>
        <w:rPr>
          <w:b/>
        </w:rPr>
        <w:t xml:space="preserve">Tulos</w:t>
      </w:r>
    </w:p>
    <w:p>
      <w:r>
        <w:t xml:space="preserve">ei aivan sama kuin alkuperäinen, mutta toimii</w:t>
      </w:r>
    </w:p>
    <w:p>
      <w:r>
        <w:rPr>
          <w:b/>
        </w:rPr>
        <w:t xml:space="preserve">Esimerkki 0.4204</w:t>
      </w:r>
    </w:p>
    <w:p>
      <w:r>
        <w:t xml:space="preserve">Se oli &amp;#34;varastettu&amp;#34; Paskapuhetta. Tilaa ja sinut ryöstetään.</w:t>
      </w:r>
    </w:p>
    <w:p>
      <w:r>
        <w:rPr>
          <w:b/>
        </w:rPr>
        <w:t xml:space="preserve">Tulos</w:t>
      </w:r>
    </w:p>
    <w:p>
      <w:r>
        <w:t xml:space="preserve">he varastavat rahasi</w:t>
      </w:r>
    </w:p>
    <w:p>
      <w:r>
        <w:rPr>
          <w:b/>
        </w:rPr>
        <w:t xml:space="preserve">Esimerkki 0.4205</w:t>
      </w:r>
    </w:p>
    <w:p>
      <w:r>
        <w:t xml:space="preserve">Kaikki on täydellistä</w:t>
      </w:r>
    </w:p>
    <w:p>
      <w:r>
        <w:rPr>
          <w:b/>
        </w:rPr>
        <w:t xml:space="preserve">Tulos</w:t>
      </w:r>
    </w:p>
    <w:p>
      <w:r>
        <w:t xml:space="preserve">Viisi tähteä</w:t>
      </w:r>
    </w:p>
    <w:p>
      <w:r>
        <w:rPr>
          <w:b/>
        </w:rPr>
        <w:t xml:space="preserve">Esimerkki 0.4206</w:t>
      </w:r>
    </w:p>
    <w:p>
      <w:r>
        <w:t xml:space="preserve">Minun kindle lakkasi toimimasta 1 kuukausi sen jälkeen, kun 1 vuoden takuu oli päättynyt.  Amazonin kauhean asiakaspalvelun kanssa käytyäni läpi ringerin ainoa korvaava vaihtoehtoni oli ostaa kunnostettu kindle 99,00 dollarilla, jolla oli vain 90 päivän takuu.  Älä osta kindleä, ellet halua vaihtaa sitä joka vuosi.  Olen erittäin pettynyt Amazonin Kindleen ja heidän asiakaspalveluunsa.  Aion ostaa e-lukulaitteen muualta.</w:t>
      </w:r>
    </w:p>
    <w:p>
      <w:r>
        <w:rPr>
          <w:b/>
        </w:rPr>
        <w:t xml:space="preserve">Tulos</w:t>
      </w:r>
    </w:p>
    <w:p>
      <w:r>
        <w:t xml:space="preserve">Kauhea, kauhea tuote ja kauhea asiakaspalvelu</w:t>
      </w:r>
    </w:p>
    <w:p>
      <w:r>
        <w:rPr>
          <w:b/>
        </w:rPr>
        <w:t xml:space="preserve">Esimerkki 0.4207</w:t>
      </w:r>
    </w:p>
    <w:p>
      <w:r>
        <w:t xml:space="preserve">Niin huono poduct !!!Älä osta sitä!!!!</w:t>
      </w:r>
    </w:p>
    <w:p>
      <w:r>
        <w:rPr>
          <w:b/>
        </w:rPr>
        <w:t xml:space="preserve">Tulos</w:t>
      </w:r>
    </w:p>
    <w:p>
      <w:r>
        <w:t xml:space="preserve">Yksi tähti</w:t>
      </w:r>
    </w:p>
    <w:p>
      <w:r>
        <w:rPr>
          <w:b/>
        </w:rPr>
        <w:t xml:space="preserve">Esimerkki 0.4208</w:t>
      </w:r>
    </w:p>
    <w:p>
      <w:r>
        <w:t xml:space="preserve">Loistava tuote helppo käyttää!!! Nappaan muutaman lisää perheelle....</w:t>
      </w:r>
    </w:p>
    <w:p>
      <w:r>
        <w:rPr>
          <w:b/>
        </w:rPr>
        <w:t xml:space="preserve">Tulos</w:t>
      </w:r>
    </w:p>
    <w:p>
      <w:r>
        <w:t xml:space="preserve">Ostaisin tämän uudelleen!!!</w:t>
      </w:r>
    </w:p>
    <w:p>
      <w:r>
        <w:rPr>
          <w:b/>
        </w:rPr>
        <w:t xml:space="preserve">Esimerkki 0.4209</w:t>
      </w:r>
    </w:p>
    <w:p>
      <w:r>
        <w:t xml:space="preserve">Tarvitsin korvaavan virtajohdon HP Pavillion dv6 -kannettavaani, kun koirani pureskeli sen. Jouduin vaihtamaan toisen virtajohdon yritystietokoneeseeni vähän aikaa sitten (huonoa tuuria, tiedän), ja ostin t-virtajohdon ja rakastan sitä, joten googlasin nähdäkseni, oliko heillä sellainen, joka sopisi kannettavaani. Heillä oli, joten ostin sen, ja olen jälleen kerran erittäin tyytyväinen tuotteeseen. T power tekee loistavan virtajohdon!!! Olen jopa suositellut heitä muille tarvitseville ihmisille. Jos tarvitset korvaavan kaapelin, tämä on loistava!</w:t>
      </w:r>
    </w:p>
    <w:p>
      <w:r>
        <w:rPr>
          <w:b/>
        </w:rPr>
        <w:t xml:space="preserve">Tulos</w:t>
      </w:r>
    </w:p>
    <w:p>
      <w:r>
        <w:t xml:space="preserve">Suuri laturi</w:t>
      </w:r>
    </w:p>
    <w:p>
      <w:r>
        <w:rPr>
          <w:b/>
        </w:rPr>
        <w:t xml:space="preserve">Esimerkki 0.4210</w:t>
      </w:r>
    </w:p>
    <w:p>
      <w:r>
        <w:t xml:space="preserve">Olen ostanut niin monia erilaisia pusseja, pusseja, jotka menevät pusseihin, pusseja, jotka kiinnittävät ,,, Mutta tämä toimii täydellisesti minulle. Toivon vain, että sillä olisi ulkotasku, johon voin laittaa puhelimeni, jotta minun ei tarvitsisi kaivaa...</w:t>
      </w:r>
    </w:p>
    <w:p>
      <w:r>
        <w:rPr>
          <w:b/>
        </w:rPr>
        <w:t xml:space="preserve">Tulos</w:t>
      </w:r>
    </w:p>
    <w:p>
      <w:r>
        <w:t xml:space="preserve">täydellinen</w:t>
      </w:r>
    </w:p>
    <w:p>
      <w:r>
        <w:rPr>
          <w:b/>
        </w:rPr>
        <w:t xml:space="preserve">Esimerkki 0.4211</w:t>
      </w:r>
    </w:p>
    <w:p>
      <w:r>
        <w:t xml:space="preserve">Ärsyttävän hidas, reagoimaton kannettava tietokone.  Minulla on ollut useita Acerin tuotteita ennen tätä, eikä ongelmia ole ollut.  Ohittakaa tämä!  Oli jopa vaikeaa lähettää tämä arvostelu!!</w:t>
      </w:r>
    </w:p>
    <w:p>
      <w:r>
        <w:rPr>
          <w:b/>
        </w:rPr>
        <w:t xml:space="preserve">Tulos</w:t>
      </w:r>
    </w:p>
    <w:p>
      <w:r>
        <w:t xml:space="preserve">Ärsyttävän hidas, reagoimaton kannettava tietokone. On ollut useita Acer ...</w:t>
      </w:r>
    </w:p>
    <w:p>
      <w:r>
        <w:rPr>
          <w:b/>
        </w:rPr>
        <w:t xml:space="preserve">Esimerkki 0.4212</w:t>
      </w:r>
    </w:p>
    <w:p>
      <w:r>
        <w:t xml:space="preserve">Olen melko asiantunteva käyttäjä, ja vietin yhden päivän yrittäessäni muodostaa yhteyden langattomaan signaaliini, jotta voisin laajentaa sitä.  ÄLÄ OSTA TÄTÄ TUOTETTA.  Hankin amped wireless 150 ja se oli ihana.</w:t>
      </w:r>
    </w:p>
    <w:p>
      <w:r>
        <w:rPr>
          <w:b/>
        </w:rPr>
        <w:t xml:space="preserve">Tulos</w:t>
      </w:r>
    </w:p>
    <w:p>
      <w:r>
        <w:t xml:space="preserve">Roskaa</w:t>
      </w:r>
    </w:p>
    <w:p>
      <w:r>
        <w:rPr>
          <w:b/>
        </w:rPr>
        <w:t xml:space="preserve">Esimerkki 0.4213</w:t>
      </w:r>
    </w:p>
    <w:p>
      <w:r>
        <w:t xml:space="preserve">Toimii hyvin. Käytän tätä muistia Dell XPS 8300 -sarjan tietokoneessa, jota käytän opiskellessani VMware-sertifiointia varten, ja yhdessä SSD-asemien kanssa suorituskyky on todella hyvä. Toimii hyvin ja minulla ei ole toistaiseksi mitään valittamista!</w:t>
      </w:r>
    </w:p>
    <w:p>
      <w:r>
        <w:rPr>
          <w:b/>
        </w:rPr>
        <w:t xml:space="preserve">Tulos</w:t>
      </w:r>
    </w:p>
    <w:p>
      <w:r>
        <w:t xml:space="preserve">Toimii hyvin ei valituksia toistaiseksi!</w:t>
      </w:r>
    </w:p>
    <w:p>
      <w:r>
        <w:rPr>
          <w:b/>
        </w:rPr>
        <w:t xml:space="preserve">Esimerkki 0.4214</w:t>
      </w:r>
    </w:p>
    <w:p>
      <w:r>
        <w:t xml:space="preserve">Kotelo on tyylikäs, näppäimistön suojus jättää näyttöön jälkiä, joita on vaikea saada pois, ja kotelo naarmuttaa kannettavaa tietokonetta hieman, iPhone-käyttäjät ymmärtäisivät, että sitä tapahtuu myös heille.</w:t>
      </w:r>
    </w:p>
    <w:p>
      <w:r>
        <w:rPr>
          <w:b/>
        </w:rPr>
        <w:t xml:space="preserve">Tulos</w:t>
      </w:r>
    </w:p>
    <w:p>
      <w:r>
        <w:t xml:space="preserve">Mukava tyylikäs kotelo, tekee työnsä</w:t>
      </w:r>
    </w:p>
    <w:p>
      <w:r>
        <w:rPr>
          <w:b/>
        </w:rPr>
        <w:t xml:space="preserve">Esimerkki 0.4215</w:t>
      </w:r>
    </w:p>
    <w:p>
      <w:r>
        <w:t xml:space="preserve">Siitä, kun aloin irrottaa tarraa, kului vain 20 sekuntia siihen, kun se oli kokonaan asennettu.  Loistava tuote!!!  Näyttää hyvältä. Tuntuu hyvältä.</w:t>
      </w:r>
    </w:p>
    <w:p>
      <w:r>
        <w:rPr>
          <w:b/>
        </w:rPr>
        <w:t xml:space="preserve">Tulos</w:t>
      </w:r>
    </w:p>
    <w:p>
      <w:r>
        <w:t xml:space="preserve">Rakastan sitä!  Helppo asentaa</w:t>
      </w:r>
    </w:p>
    <w:p>
      <w:r>
        <w:rPr>
          <w:b/>
        </w:rPr>
        <w:t xml:space="preserve">Esimerkki 0.4216</w:t>
      </w:r>
    </w:p>
    <w:p>
      <w:r>
        <w:t xml:space="preserve">Kun kaapeli saapui, huomasin melkein heti, että kaapelin toinen pää oli haalistunut eikä toiminut. JUNK!!!!</w:t>
      </w:r>
    </w:p>
    <w:p>
      <w:r>
        <w:rPr>
          <w:b/>
        </w:rPr>
        <w:t xml:space="preserve">Tulos</w:t>
      </w:r>
    </w:p>
    <w:p>
      <w:r>
        <w:t xml:space="preserve">kaapeli saapui hapertuneena</w:t>
      </w:r>
    </w:p>
    <w:p>
      <w:r>
        <w:rPr>
          <w:b/>
        </w:rPr>
        <w:t xml:space="preserve">Esimerkki 0.4217</w:t>
      </w:r>
    </w:p>
    <w:p>
      <w:r>
        <w:t xml:space="preserve">Tämä on ensimmäinen tablettini, ja olin hieman epäröinyt, että se olisi liian vaikea oppia, mutta minusta se ei ole lainkaan vaikeaa. Se on myös mukavan kokoinen.</w:t>
      </w:r>
    </w:p>
    <w:p>
      <w:r>
        <w:rPr>
          <w:b/>
        </w:rPr>
        <w:t xml:space="preserve">Tulos</w:t>
      </w:r>
    </w:p>
    <w:p>
      <w:r>
        <w:t xml:space="preserve">Suuri tabletti rakastan sitä</w:t>
      </w:r>
    </w:p>
    <w:p>
      <w:r>
        <w:rPr>
          <w:b/>
        </w:rPr>
        <w:t xml:space="preserve">Esimerkki 0.4218</w:t>
      </w:r>
    </w:p>
    <w:p>
      <w:r>
        <w:t xml:space="preserve">Ei toimi luvatulla nopeudella. Se toimii noin 30MB/s MacBook Pro Retina 15&amp;#34;, jossa on USB 3.0.</w:t>
      </w:r>
    </w:p>
    <w:p>
      <w:r>
        <w:rPr>
          <w:b/>
        </w:rPr>
        <w:t xml:space="preserve">Tulos</w:t>
      </w:r>
    </w:p>
    <w:p>
      <w:r>
        <w:t xml:space="preserve">Enemmän tai vähemmän</w:t>
      </w:r>
    </w:p>
    <w:p>
      <w:r>
        <w:rPr>
          <w:b/>
        </w:rPr>
        <w:t xml:space="preserve">Esimerkki 0.4219</w:t>
      </w:r>
    </w:p>
    <w:p>
      <w:r>
        <w:t xml:space="preserve">KINDLE 2 ON AINOA TAPA, JOLLA LUEN NYKYÄÄN... MINULLA OLI KINDLE 1, JONKA ANNOIN TYTTÄRELLENI, JOKA RAKASTAA SITÄ MYÖS.</w:t>
      </w:r>
    </w:p>
    <w:p>
      <w:r>
        <w:rPr>
          <w:b/>
        </w:rPr>
        <w:t xml:space="preserve">Tulos</w:t>
      </w:r>
    </w:p>
    <w:p>
      <w:r>
        <w:t xml:space="preserve">sytyttää</w:t>
      </w:r>
    </w:p>
    <w:p>
      <w:r>
        <w:rPr>
          <w:b/>
        </w:rPr>
        <w:t xml:space="preserve">Esimerkki 0,4220</w:t>
      </w:r>
    </w:p>
    <w:p>
      <w:r>
        <w:t xml:space="preserve">Erittäin nopea SD-kortti. Pakollinen kaikille, jotka haluavat laajentaa puhelimen muistia. Huomaa, että Android Kitkat 4.4.4.4 ei anna sinun poistaa/kirjoittaa sille mitään muiden kuin alkuperäisten sovellusten kautta, ellei puhelintasi ole rootattu. Jos siis käytät toista kamerasovellusta puhelimen mukana tulevan kamerasovelluksen sijasta, sinun täytyy tehdä root, jotta voit tallentaa kuvat SD-muistiin.</w:t>
      </w:r>
    </w:p>
    <w:p>
      <w:r>
        <w:rPr>
          <w:b/>
        </w:rPr>
        <w:t xml:space="preserve">Tulos</w:t>
      </w:r>
    </w:p>
    <w:p>
      <w:r>
        <w:t xml:space="preserve">Erittäin nopea SD-kortti</w:t>
      </w:r>
    </w:p>
    <w:p>
      <w:r>
        <w:rPr>
          <w:b/>
        </w:rPr>
        <w:t xml:space="preserve">Esimerkki 0,4221</w:t>
      </w:r>
    </w:p>
    <w:p>
      <w:r>
        <w:t xml:space="preserve">Tämä kynäkynä on todella hyvä. Pidän sen tuntumasta ja siitä, miten se kirjoittaa, joten suosittelen sitä. Aion toistaa ostoksen tarvittaessa.</w:t>
      </w:r>
    </w:p>
    <w:p>
      <w:r>
        <w:rPr>
          <w:b/>
        </w:rPr>
        <w:t xml:space="preserve">Tulos</w:t>
      </w:r>
    </w:p>
    <w:p>
      <w:r>
        <w:t xml:space="preserve">Stylus-kynä</w:t>
      </w:r>
    </w:p>
    <w:p>
      <w:r>
        <w:rPr>
          <w:b/>
        </w:rPr>
        <w:t xml:space="preserve">Esimerkki 0.4222</w:t>
      </w:r>
    </w:p>
    <w:p>
      <w:r>
        <w:t xml:space="preserve">Minulla on vanha Toshiba A205-S5879. Kun liitin kortin (puolikorkealla sovittimella, jotta se sopisi täyskorkeaan korttipaikkaan), kannettava tietokone ei enää käynnistynyt. Uskon sen johtuvan siitä, että kannettava tietokone ei osaa käsitellä kortteja, joissa on useampi kuin yksi laite. Kun tämän laitteen bluetooth liitetään, se itse asiassa &amp;#34;kytkee&amp;#34; usb-bluetooth-juttuun ja näin se kytkee bluetoothin päälle ja pois päältä. Minulla ei ollut toista kannettavaa, jolla olisin voinut testata korttia, joten on mahdollista, että kortti oli DOA. Olen palauttanut sen hyvitystä varten, ja aion kokeilla korttia, jossa ei ole kaksitoimisuutta.</w:t>
      </w:r>
    </w:p>
    <w:p>
      <w:r>
        <w:rPr>
          <w:b/>
        </w:rPr>
        <w:t xml:space="preserve">Tulos</w:t>
      </w:r>
    </w:p>
    <w:p>
      <w:r>
        <w:t xml:space="preserve">Valitettavasti se ei toiminut kannettavassani...</w:t>
      </w:r>
    </w:p>
    <w:p>
      <w:r>
        <w:rPr>
          <w:b/>
        </w:rPr>
        <w:t xml:space="preserve">Esimerkki 0,4223</w:t>
      </w:r>
    </w:p>
    <w:p>
      <w:r>
        <w:t xml:space="preserve">Ei ihan 90MB/s luettu&lt;br /&gt;&lt;br /&gt;CrystalDiskMark 3.0.4 x64 (C) 2007-2015 hiyohiyo&lt;br /&gt; Sequential Read : 70.869 MB/s&lt;br /&gt; Sequential Write : 52.894 MB/s&lt;br /&gt; Satunnainen lukeminen 512KB : 67.628 MB/s&lt;br /&gt; Satunnainen kirjoittaminen 512KB : 17.933 MB/s&lt;br /&gt; Satunnainen lukeminen 4KB (QD=1) : 5.604 MB/s [ 1368.2 IOPS]&lt;br /&gt; Satunnainen kirjoitus 4KB (QD=1) : 0.784 MB/s [ 191.5 IOPS]&lt;br /&gt; Satunnainen lukeminen 4KB (QD=32) : 6.037 MB/s [ 1473.8 IOPS]&lt;br /&gt; Satunnainen kirjoitus 4KB (QD=32) : 0.801 MB/s [ 195.7 IOPS]&lt;br /&gt;&lt;br /&gt; Testi : 1000 MB [J: 0.0% (0.0/60.3 GB)] (x5)&lt;br /&gt; Päivämäärä : 2015/04/22 15:19:02&lt;br /&gt; Käyttöjärjestelmä : Windows 7 Professional SP1 [6.1 Build 7601] (x64)</w:t>
      </w:r>
    </w:p>
    <w:p>
      <w:r>
        <w:rPr>
          <w:b/>
        </w:rPr>
        <w:t xml:space="preserve">Tulos</w:t>
      </w:r>
    </w:p>
    <w:p>
      <w:r>
        <w:t xml:space="preserve">Ei niin nopea kuin mainostetaan</w:t>
      </w:r>
    </w:p>
    <w:p>
      <w:r>
        <w:rPr>
          <w:b/>
        </w:rPr>
        <w:t xml:space="preserve">Esimerkki 0,4224</w:t>
      </w:r>
    </w:p>
    <w:p>
      <w:r>
        <w:t xml:space="preserve">Tämä on vasta toinen ipad-koteloni. Ajattelin, että se olisi enemmän kuin nahkakotelo (ei aitoa nahkaa), mutta se onkin muovia. Muovi on irtoamassa kannesta kulmista. Se ei myöskään pysy taitettuna kuten kuvassa, se vain romahtaa. En myöskään pidä siitä kielekkeestä, jonka alle kansi laitetaan taittamista varten, kuten kuvassa, se ei ole hyvä asento, vaikka saisitkin taiton tasaisen pohjan pysymään niin.</w:t>
      </w:r>
    </w:p>
    <w:p>
      <w:r>
        <w:rPr>
          <w:b/>
        </w:rPr>
        <w:t xml:space="preserve">Tulos</w:t>
      </w:r>
    </w:p>
    <w:p>
      <w:r>
        <w:t xml:space="preserve">Hajoaminen</w:t>
      </w:r>
    </w:p>
    <w:p>
      <w:r>
        <w:rPr>
          <w:b/>
        </w:rPr>
        <w:t xml:space="preserve">Esimerkki 0,4225</w:t>
      </w:r>
    </w:p>
    <w:p>
      <w:r>
        <w:t xml:space="preserve">Kuvan perusteella näyttää siltä, että ostamani väri oli vaaleanpunainen, mutta se on oikeasti punainen. Minua ei välttämättä haittaa kumpikaan. Tämä on loistava päivitys vanhasta Targusista, jossa on tahmea vierityspyörä. Tämä hiiri on pienempi, mutta hyvä minulle, koska minulla on hyvin pienet kädet. Se liikkuu sujuvasti, eikä minulla ole ollut vaikeuksia sopeutua tähän uuteen hiireen vanhasta hiirestäni. Otin yhden tähden pois, koska väri on harhaanjohtava, mikä saattaa haitata joitakin ostajia.</w:t>
      </w:r>
    </w:p>
    <w:p>
      <w:r>
        <w:rPr>
          <w:b/>
        </w:rPr>
        <w:t xml:space="preserve">Tulos</w:t>
      </w:r>
    </w:p>
    <w:p>
      <w:r>
        <w:t xml:space="preserve">Tämä on loistava päivitys vanhasta Targusista, jossa on tahmea vieritys ...</w:t>
      </w:r>
    </w:p>
    <w:p>
      <w:r>
        <w:rPr>
          <w:b/>
        </w:rPr>
        <w:t xml:space="preserve">Esimerkki 0,4226</w:t>
      </w:r>
    </w:p>
    <w:p>
      <w:r>
        <w:t xml:space="preserve">Minulla on aina aiemmin ollut Linksys-reitittimiä, eikä niiden asentaminen ole minulle vierasta. Kun olin päivittänyt vanhan WRT54g-reitittimeni Linksysin kaksikaistaiseksi WRT400N-reitittimeksi ja minulla oli muutamia ongelmia, puhuin teknisen tuen kanssa Intiassa ja he kertoivat, että he voisivat auttaa minua kytkemään sen 129,00 dollarilla, palautin Linksysin ja ostin tämän Medialink-tuotteen. Sain yrityksen omistajalta sähköpostia, jossa hän kutsui minua henkilökohtaisesti soittamaan tekniseen tukeen, jos se on tarpeen, kun olen kytkenyt sen. Kaikki, mitä tein, oli vain kytkeä kaikki kiinni. Se oli helppoa ja hämmästyttävän yksinkertaista. Se konfiguroi itsensä muutamassa minuutissa, ja minulla ei ollut minkäänlaisia ongelmia. Muutama viikko myöhemmin, ja se toimii edelleen loistavasti! Rakastan sitä! Nopea ja suuri kantama!</w:t>
      </w:r>
    </w:p>
    <w:p>
      <w:r>
        <w:rPr>
          <w:b/>
        </w:rPr>
        <w:t xml:space="preserve">Tulos</w:t>
      </w:r>
    </w:p>
    <w:p>
      <w:r>
        <w:t xml:space="preserve">Yksinkertaista, helppoa ja mahtavaa!</w:t>
      </w:r>
    </w:p>
    <w:p>
      <w:r>
        <w:rPr>
          <w:b/>
        </w:rPr>
        <w:t xml:space="preserve">Esimerkki 0,4227</w:t>
      </w:r>
    </w:p>
    <w:p>
      <w:r>
        <w:t xml:space="preserve">Loistava ostos !!!</w:t>
      </w:r>
    </w:p>
    <w:p>
      <w:r>
        <w:rPr>
          <w:b/>
        </w:rPr>
        <w:t xml:space="preserve">Tulos</w:t>
      </w:r>
    </w:p>
    <w:p>
      <w:r>
        <w:t xml:space="preserve">Viisi tähteä</w:t>
      </w:r>
    </w:p>
    <w:p>
      <w:r>
        <w:rPr>
          <w:b/>
        </w:rPr>
        <w:t xml:space="preserve">Esimerkki 0,4228</w:t>
      </w:r>
    </w:p>
    <w:p>
      <w:r>
        <w:t xml:space="preserve">Tiesin, millaisen kaapelin tarvitsin kiintolevyn kytkemiseen, ja tämä oli erittäin helppo kytkeä.  Se on tukeva ja toimii hyvin.  Ei ollut ensimmäinen ostamani ja tyytyväinen myös tähän.</w:t>
      </w:r>
    </w:p>
    <w:p>
      <w:r>
        <w:rPr>
          <w:b/>
        </w:rPr>
        <w:t xml:space="preserve">Tulos</w:t>
      </w:r>
    </w:p>
    <w:p>
      <w:r>
        <w:t xml:space="preserve">Helppo kytkeä ja käyttää</w:t>
      </w:r>
    </w:p>
    <w:p>
      <w:r>
        <w:rPr>
          <w:b/>
        </w:rPr>
        <w:t xml:space="preserve">Esimerkki 0,4229</w:t>
      </w:r>
    </w:p>
    <w:p>
      <w:r>
        <w:t xml:space="preserve">Erittäin kätevä käytettäväksi Surface Pro 3:n kanssa, jossa ei ole SD-korttipaikkaa (vain microSD).  USB 3.0 -liitäntä tarjoaa nopeammat siirtonopeudet.  Tähän mennessä tämä on toiminut kaikkien korttieni kanssa, jopa vanhempien SD-korttieni kanssa.</w:t>
      </w:r>
    </w:p>
    <w:p>
      <w:r>
        <w:rPr>
          <w:b/>
        </w:rPr>
        <w:t xml:space="preserve">Tulos</w:t>
      </w:r>
    </w:p>
    <w:p>
      <w:r>
        <w:t xml:space="preserve">Kätevä laitteille, joissa on USB-portti mutta ei SD-korttiporttia</w:t>
      </w:r>
    </w:p>
    <w:p>
      <w:r>
        <w:rPr>
          <w:b/>
        </w:rPr>
        <w:t xml:space="preserve">Esimerkki 0,4230</w:t>
      </w:r>
    </w:p>
    <w:p>
      <w:r>
        <w:t xml:space="preserve">Ottaen huomioon tämän koneen ohjelmiston puutteet ja sen kyvyttömyyden tunnistaa vanhempia albumeita/cds.&lt;br /&gt;Tässä on parempi tapa.&lt;br /&gt;&lt;br /&gt;Osta blackberry playbook 64 gigaa ( £130 ish )&lt;br /&gt;&lt;br /&gt;Ripata cd:t tietokoneessa MP3:ksi&lt;br /&gt;&lt;br /&gt;siirrä blackberryyn.......... (vedä ja pudota )&lt;br /&gt;&lt;br /&gt;Osta Blackberry music gateway ( blutooth-laite)ja kytke se olemassa olevan vahvistimesi riviin ) noin £30&lt;br /&gt;&lt;br /&gt;Toistat kaiken musiikkisi jopa 30metrin etäisyydeltä suoraan blackberryltä&lt;br /&gt;&lt;br /&gt;Ja kuuntelet kaikki digitaaliset radioasemat ( ympäri maailmaa ) sekä BBC /2/3/4/ jne. blackberryn kautta..katsele tv:tä..............surffaa netissä.....lajittele sähköpostisi&lt;br /&gt;katsele elokuvia.ja ota se mukaan lomalle...käytä kuulokkeita....katsele HD-videoita tv:n kautta.......suuri still-kamera....suuri HV-video ..ja niin edelleen............&lt;br /&gt;&lt;br /&gt;Nyt tuossa täytyy olla parempi tapa :)</w:t>
      </w:r>
    </w:p>
    <w:p>
      <w:r>
        <w:rPr>
          <w:b/>
        </w:rPr>
        <w:t xml:space="preserve">Tulos</w:t>
      </w:r>
    </w:p>
    <w:p>
      <w:r>
        <w:t xml:space="preserve">parempi tapa........... näin</w:t>
      </w:r>
    </w:p>
    <w:p>
      <w:r>
        <w:rPr>
          <w:b/>
        </w:rPr>
        <w:t xml:space="preserve">Esimerkki 0.4231</w:t>
      </w:r>
    </w:p>
    <w:p>
      <w:r>
        <w:t xml:space="preserve">Hinta arvo on korkein. Mutta se ei koskaan ollut tarkoitukseni, toimivuus on mahtavaa, eikä minulla ole koskaan ollut mitään ongelmia sen kanssa. Käytän sitä Macin kanssa ja toimii moitteettomasti. Kun se on virransäästötilassa, kestää muutaman sekunnin kytkeytyä uudelleen, mutta otan sen laadun, toimivuuden, hinnan ja kestävyyden vuoksi, joka liittyy tähän tuotteeseen.</w:t>
      </w:r>
    </w:p>
    <w:p>
      <w:r>
        <w:rPr>
          <w:b/>
        </w:rPr>
        <w:t xml:space="preserve">Tulos</w:t>
      </w:r>
    </w:p>
    <w:p>
      <w:r>
        <w:t xml:space="preserve">Toimii loistavasti Macissani koko ajan...</w:t>
      </w:r>
    </w:p>
    <w:p>
      <w:r>
        <w:rPr>
          <w:b/>
        </w:rPr>
        <w:t xml:space="preserve">Esimerkki 0.4232</w:t>
      </w:r>
    </w:p>
    <w:p>
      <w:r>
        <w:t xml:space="preserve">Ostin tämän pienen jalokiven, kun kannettavan tietokoneeni sisäinen optinen asema ei käynnistänyt Windows System Repair -levyä. Se toimi moitteettomasti, eikä minun tarvinnut edes muuttaa käynnistysjärjestystä BIOSissa. Se pelasti rakkaan kannettavan tietokoneeni tappavalta virukselta ja palautti järjestelmäni uudenveroiseen kuntoon. WHEW!</w:t>
      </w:r>
    </w:p>
    <w:p>
      <w:r>
        <w:rPr>
          <w:b/>
        </w:rPr>
        <w:t xml:space="preserve">Tulos</w:t>
      </w:r>
    </w:p>
    <w:p>
      <w:r>
        <w:t xml:space="preserve">Toimii moitteettomasti</w:t>
      </w:r>
    </w:p>
    <w:p>
      <w:r>
        <w:rPr>
          <w:b/>
        </w:rPr>
        <w:t xml:space="preserve">Esimerkki 0,4233</w:t>
      </w:r>
    </w:p>
    <w:p>
      <w:r>
        <w:t xml:space="preserve">Toimii samalla.</w:t>
      </w:r>
    </w:p>
    <w:p>
      <w:r>
        <w:rPr>
          <w:b/>
        </w:rPr>
        <w:t xml:space="preserve">Tulos</w:t>
      </w:r>
    </w:p>
    <w:p>
      <w:r>
        <w:t xml:space="preserve">Neljä tähteä</w:t>
      </w:r>
    </w:p>
    <w:p>
      <w:r>
        <w:rPr>
          <w:b/>
        </w:rPr>
        <w:t xml:space="preserve">Esimerkki 0.4234</w:t>
      </w:r>
    </w:p>
    <w:p>
      <w:r>
        <w:t xml:space="preserve">Minulla on ollut tämä kannettava tietokone noin 18 kuukautta. Rakastan kaikkea tässä kannettavassa tietokoneessa. Minulla ei ole ollut minkäänlaisia ongelmia tai ongelmia. Se täytti kaikki odotukseni, ja olen nirso tietokoneiden suhteen. En voisi olla tyytyväisempi.</w:t>
      </w:r>
    </w:p>
    <w:p>
      <w:r>
        <w:rPr>
          <w:b/>
        </w:rPr>
        <w:t xml:space="preserve">Tulos</w:t>
      </w:r>
    </w:p>
    <w:p>
      <w:r>
        <w:t xml:space="preserve">Erinomainen</w:t>
      </w:r>
    </w:p>
    <w:p>
      <w:r>
        <w:rPr>
          <w:b/>
        </w:rPr>
        <w:t xml:space="preserve">Esimerkki 0,4235</w:t>
      </w:r>
    </w:p>
    <w:p>
      <w:r>
        <w:t xml:space="preserve">Koska ostaa muutamia näistä korteista ja asentamalla ne eri tietokoneisiin olen huomannut, että ne ovat helpoin saada nopea internet.Lataa ajurit ja asenna kortti tietokoneeseen,Laitehallinta asentaa ne kortille ja olet valmis.</w:t>
      </w:r>
    </w:p>
    <w:p>
      <w:r>
        <w:rPr>
          <w:b/>
        </w:rPr>
        <w:t xml:space="preserve">Tulos</w:t>
      </w:r>
    </w:p>
    <w:p>
      <w:r>
        <w:t xml:space="preserve">Helppo asentaa ja käyttää</w:t>
      </w:r>
    </w:p>
    <w:p>
      <w:r>
        <w:rPr>
          <w:b/>
        </w:rPr>
        <w:t xml:space="preserve">Esimerkki 0,4236</w:t>
      </w:r>
    </w:p>
    <w:p>
      <w:r>
        <w:t xml:space="preserve">Naaraspään piirilevy katkesi heti, kun kytkin siihen puhelimeni laturin. Olen iloinen, että muilla oli parempi onni sen kanssa, mutta minulla ei ole mitään positiivista sanottavaa tästä tuotteesta.</w:t>
      </w:r>
    </w:p>
    <w:p>
      <w:r>
        <w:rPr>
          <w:b/>
        </w:rPr>
        <w:t xml:space="preserve">Tulos</w:t>
      </w:r>
    </w:p>
    <w:p>
      <w:r>
        <w:t xml:space="preserve">Rikkoutui ensimmäisellä käyttökerralla...</w:t>
      </w:r>
    </w:p>
    <w:p>
      <w:r>
        <w:rPr>
          <w:b/>
        </w:rPr>
        <w:t xml:space="preserve">Esimerkki 0.4237</w:t>
      </w:r>
    </w:p>
    <w:p>
      <w:r>
        <w:t xml:space="preserve">vankka tuote. pitää laitteen kevyenä, ohut ja istuva ja kansi toimii hyvin.</w:t>
      </w:r>
    </w:p>
    <w:p>
      <w:r>
        <w:rPr>
          <w:b/>
        </w:rPr>
        <w:t xml:space="preserve">Tulos</w:t>
      </w:r>
    </w:p>
    <w:p>
      <w:r>
        <w:t xml:space="preserve">Neljä tähteä</w:t>
      </w:r>
    </w:p>
    <w:p>
      <w:r>
        <w:rPr>
          <w:b/>
        </w:rPr>
        <w:t xml:space="preserve">Esimerkki 0.4238</w:t>
      </w:r>
    </w:p>
    <w:p>
      <w:r>
        <w:t xml:space="preserve">Ostin tämän veljenpojalleni kuljettamaan dsi:tä, mutta se sopii hänen kindle fire -laitteeseensa hienosti. Aion ostaa sellaisen omalle kindlelleni. Olen pahoillani, että niitä on vain armeijanvihreässä värissä.&lt;br /&gt;Pidän siitä.</w:t>
      </w:r>
    </w:p>
    <w:p>
      <w:r>
        <w:rPr>
          <w:b/>
        </w:rPr>
        <w:t xml:space="preserve">Tulos</w:t>
      </w:r>
    </w:p>
    <w:p>
      <w:r>
        <w:t xml:space="preserve">Erittäin hyödyllinen ja ihana laukku.</w:t>
      </w:r>
    </w:p>
    <w:p>
      <w:r>
        <w:rPr>
          <w:b/>
        </w:rPr>
        <w:t xml:space="preserve">Esimerkki 0.4239</w:t>
      </w:r>
    </w:p>
    <w:p>
      <w:r>
        <w:t xml:space="preserve">Rakastan ulkonäköä. Erittäin siisti. Omassani oli muutama jälki sisäpuolella, joista saattaisin päästä eroon, mutta en ole huolissani. Ostin tämän keinona estää alustaa naarmuuntumasta, ja olen varma, että se tekee työnsä. Muutamia huomioita:&lt;br /&gt;&lt;br /&gt;- Reunat eivät ole laserleikattuja. Vaikka se on ilmeistä, se on vielä ilmeisempää riippuen käsien asennosta. Jos olet kumarassa pää tyynyllä sängyssä, huomaat sen varmasti. Reunat ovat hieman karheat, ja niiden tasoittaminen voi tehdä hyvää. Kun se on tehty, kirjoittaminen on paljon mukavampaa. Minulla oli edellinen Speckin suojus vuoden 2011 Macbook Prolla, ja voin sanoa, että reunat olivat paljon mukavammat kuin tässä. Sulkimet ovat tässä etupuolella, ja näin ollen niissä on riski raapia ranteita riippuen siitä, mihin asetat kätesi. Käytän tätä yleensä istuen ja ulkoisen näppäimistön ja hiiren kanssa, eikä tämä vaikuta minuun läheskään yhtä paljon.&lt;br /&gt;&lt;br /&gt;- Jouduin asettamaan näytön kannen uudelleen paikalleen, enkä ole vielä varma, mitä eroa näiden kahden yrityksen välillä oli - jälkimmäinen teki kannesta paljon tasaisemman rungon reunojen kanssa, vaikkakaan ei täydellisesti (jälleen kerran, en tarvitse sen olevan täydellinen - haluan vain, että se peittää rungon).&lt;br /&gt;&lt;br /&gt;- Kotelon alla on pieniä nystyröitä, jotka ovat irronneet melko helposti.</w:t>
      </w:r>
    </w:p>
    <w:p>
      <w:r>
        <w:rPr>
          <w:b/>
        </w:rPr>
        <w:t xml:space="preserve">Tulos</w:t>
      </w:r>
    </w:p>
    <w:p>
      <w:r>
        <w:t xml:space="preserve">Näyttää hyvältä, halpaa laatua.</w:t>
      </w:r>
    </w:p>
    <w:p>
      <w:r>
        <w:rPr>
          <w:b/>
        </w:rPr>
        <w:t xml:space="preserve">Esimerkki 0,4240</w:t>
      </w:r>
    </w:p>
    <w:p>
      <w:r>
        <w:t xml:space="preserve">Siirtonopeus ei näyttänyt eroavan ulkoisista Western Digital Elements -kiintolevyistä. Minulla ei ole koskaan ollut ongelmia niiden kanssa. Jotkut muut ovat todenneet, että heillä on ollut ongelmia tämän mallin kanssa. Luulen, että he ovat saattaneet saada sellaisen, jota on heitetty liian kovaa kuljetuksen aikana. (Olen työskennellyt FedEx Ground -yhtiössä ja usko minua... tavaraa heitetään aika kovaa, minkä vuoksi et halua, että tuotteesi vain heitetään laatikkoon ja lähetetään) Kyllä, minun kiintolevyni saapuivat \\"pakattuna\\\" tällä tavalla, ja olin erittäin vihainen ja melkein lähetin ne takaisin. Styrox-pähkinöitä on olemassa syystä, ja siksi niitä on tarkoitus käyttää. Kilpailija, joka rimmaa NewReggin kanssa, harvoin tekee tuollaista paskaa. {yes Tiedän, että molemmilla yrityksillä on tytäryhtiöitä, jotka myyvät niiden kautta ja siksi ne eivät välttämättä ole niiden lähettämiä} Bottom line on, että tämä asema toimii melko kuumana. (Laita pieni esine molempien päiden alle nostamaan sitä ylös, ja se auttaa sitä toimimaan hieman viileämmin) Riippumatta siitä, että siirrot ovat hienoja ja ylimääräinen lämpö ei näytä vahingoittavan sen kykyä toimia niin kuin sen pitäisi. Mielestäni maksamani hinta oli lähes varmasti 80,00 dollaria ilmaisella toimituksella. Toivottavasti tämä auttaa ainakin jollain tavalla. Mitä tulee siihen ääliöön, joka kommentoi, kuinka ainoa toinen arvosteluni ei ollut tarpeeksi kultainen hänelle: Voin vain sanoa, että hänen vanhempansa kertoivat hänelle aivan liian usein, että hän on maailmankaikkeuden keskipiste eikä kukaan muu ole yhtä tärkeä kuin hän. Tuon tyypin on kasvettava helvetin aikuiseksi! Veikkaan, että hän on uskomattoman yksinäinen asenteellaan, että maailman pitäisi aina nuolla hänen persettään. Pakko nauraa, kun miettii, mitä HÄN on koskaan tehnyt minun hyväkseni.  Puhutaan itsekeskeisestä ihmislapsesta!</w:t>
      </w:r>
    </w:p>
    <w:p>
      <w:r>
        <w:rPr>
          <w:b/>
        </w:rPr>
        <w:t xml:space="preserve">Tulos</w:t>
      </w:r>
    </w:p>
    <w:p>
      <w:r>
        <w:t xml:space="preserve">Hienoa, jos olet tyytyväinen vain paukutukseen, ei täydellisyyteen.</w:t>
      </w:r>
    </w:p>
    <w:p>
      <w:r>
        <w:rPr>
          <w:b/>
        </w:rPr>
        <w:t xml:space="preserve">Esimerkki 0,4241</w:t>
      </w:r>
    </w:p>
    <w:p>
      <w:r>
        <w:t xml:space="preserve">mahtavat suojat</w:t>
      </w:r>
    </w:p>
    <w:p>
      <w:r>
        <w:rPr>
          <w:b/>
        </w:rPr>
        <w:t xml:space="preserve">Tulos</w:t>
      </w:r>
    </w:p>
    <w:p>
      <w:r>
        <w:t xml:space="preserve">Viisi tähteä</w:t>
      </w:r>
    </w:p>
    <w:p>
      <w:r>
        <w:rPr>
          <w:b/>
        </w:rPr>
        <w:t xml:space="preserve">Esimerkki 0.4242</w:t>
      </w:r>
    </w:p>
    <w:p>
      <w:r>
        <w:t xml:space="preserve">Sain laitteen myös ilman seinäjohtoa.  He lähettivät puuttuvan johdon sen jälkeen, kun olin ottanut heihin yhteyttä Amazonin kautta.  Se on edelleen paras hinta, joten jos sinulla ei ole kiire ............</w:t>
      </w:r>
    </w:p>
    <w:p>
      <w:r>
        <w:rPr>
          <w:b/>
        </w:rPr>
        <w:t xml:space="preserve">Tulos</w:t>
      </w:r>
    </w:p>
    <w:p>
      <w:r>
        <w:t xml:space="preserve">puuttuva seinäjohto OK!</w:t>
      </w:r>
    </w:p>
    <w:p>
      <w:r>
        <w:rPr>
          <w:b/>
        </w:rPr>
        <w:t xml:space="preserve">Esimerkki 0,4243</w:t>
      </w:r>
    </w:p>
    <w:p>
      <w:r>
        <w:t xml:space="preserve">Hämmästyttävä langaton kortti. Erittäin helppo asentaa. Sen kantama on loistava!</w:t>
      </w:r>
    </w:p>
    <w:p>
      <w:r>
        <w:rPr>
          <w:b/>
        </w:rPr>
        <w:t xml:space="preserve">Tulos</w:t>
      </w:r>
    </w:p>
    <w:p>
      <w:r>
        <w:t xml:space="preserve">Loistava kortti.</w:t>
      </w:r>
    </w:p>
    <w:p>
      <w:r>
        <w:rPr>
          <w:b/>
        </w:rPr>
        <w:t xml:space="preserve">Esimerkki 0.4244</w:t>
      </w:r>
    </w:p>
    <w:p>
      <w:r>
        <w:t xml:space="preserve">En pidä kotelosta.  Se tuntuu enemmän muovilta kuin nahalta.  Reunat eivät ole viimeistellyt.  Kotelo estää jonkin verran virtajohdon tilaa.  En voi käyttää jalustaa, kun johto on kytkettynä.  Aion etsiä pian jotain muuta.  Ymmärrän, että se oli yksi edullisimmista koteloista, mutta se ei vastaa laatua, johon olen tottunut.</w:t>
      </w:r>
    </w:p>
    <w:p>
      <w:r>
        <w:rPr>
          <w:b/>
        </w:rPr>
        <w:t xml:space="preserve">Tulos</w:t>
      </w:r>
    </w:p>
    <w:p>
      <w:r>
        <w:t xml:space="preserve">huono laatu.</w:t>
      </w:r>
    </w:p>
    <w:p>
      <w:r>
        <w:rPr>
          <w:b/>
        </w:rPr>
        <w:t xml:space="preserve">Esimerkki 0,4245</w:t>
      </w:r>
    </w:p>
    <w:p>
      <w:r>
        <w:t xml:space="preserve">Erittäin hyvä webkamera. Erinomainen kuvanlaatu päivällä. Pimeä yöaikaan.  3 Way base ei toiminut litteällä näytölläni, mutta sen voi kiertää.  Erittäin suositeltava</w:t>
      </w:r>
    </w:p>
    <w:p>
      <w:r>
        <w:rPr>
          <w:b/>
        </w:rPr>
        <w:t xml:space="preserve">Tulos</w:t>
      </w:r>
    </w:p>
    <w:p>
      <w:r>
        <w:t xml:space="preserve">erittäin hyvä kuvanlaatu</w:t>
      </w:r>
    </w:p>
    <w:p>
      <w:r>
        <w:rPr>
          <w:b/>
        </w:rPr>
        <w:t xml:space="preserve">Esimerkki 0,4246</w:t>
      </w:r>
    </w:p>
    <w:p>
      <w:r>
        <w:t xml:space="preserve">On ollut hyvä tabletti. Hyvä resoluutio. Melko nopea. En pidä siitä, että minulla on oltava luottokortti tallessa, jotta saan ilmaisia sovelluksia.</w:t>
      </w:r>
    </w:p>
    <w:p>
      <w:r>
        <w:rPr>
          <w:b/>
        </w:rPr>
        <w:t xml:space="preserve">Tulos</w:t>
      </w:r>
    </w:p>
    <w:p>
      <w:r>
        <w:t xml:space="preserve">On ollut hyvä tabletti. Hyvä resoluutio</w:t>
      </w:r>
    </w:p>
    <w:p>
      <w:r>
        <w:rPr>
          <w:b/>
        </w:rPr>
        <w:t xml:space="preserve">Esimerkki 0,4247</w:t>
      </w:r>
    </w:p>
    <w:p>
      <w:r>
        <w:t xml:space="preserve">Chromecastiin suoratoistamisessa oli vaikeuksia, ja se puskuroitui jatkuvasti. Lopulta nollasin reitittimen, ja se kehotti kirjautumisnäyttöön tietokoneellani (vaikka olin kytketty kiinteästi). Laitoin *langattoman* tunnukseni ja salasanani, se ilmoitti, että kirjautuminen onnistui, ja vei minut sitten suoraan takaisin kirjautumisnäyttöön. Kun yritin vierailla millä tahansa verkkosivulla, pääsin takaisin kirjautumisnäyttöön. Yritin raivostuneena selvittää tätä noin 30 minuutin ajan, kunnes minun oli lopulta lähdettävä talosta, ja se toimi jotenkin, kun palasin takaisin (rajoitetun yhteyden kuvakkeen näkyessä).</w:t>
      </w:r>
    </w:p>
    <w:p>
      <w:r>
        <w:rPr>
          <w:b/>
        </w:rPr>
        <w:t xml:space="preserve">Tulos</w:t>
      </w:r>
    </w:p>
    <w:p>
      <w:r>
        <w:t xml:space="preserve">Toimi jonkin aikaa hyvin, mutta nyt on kaikenlaisia ongelmia.</w:t>
      </w:r>
    </w:p>
    <w:p>
      <w:r>
        <w:rPr>
          <w:b/>
        </w:rPr>
        <w:t xml:space="preserve">Esimerkki 0.4248</w:t>
      </w:r>
    </w:p>
    <w:p>
      <w:r>
        <w:t xml:space="preserve">Se ei ole hyödytön.  Sanoisin, että mene eteenpäin ja hanki se, jos todella tarvitset tämäntyyppistä valoa ja haluat käyttää vain muutaman dollarin, mutta olet onnellisempi, jos etsit parempaa tuotetta (anteeksi, ei ehdotuksia).  Amazonissa on useita parempia arvosteluja.    Minulla on 6\\" "Viimeisimmän sukupolven" Kindle, ja kuten muutkin ovat todenneet, tämän valaisimen kiinnike on lukualueen yläpuolella ja estää näkymän ensimmäiselle riville.  Huomaan kallistelevani Kindleä saadakseni näkymän ensimmäiselle riville joka kerta, kun siirryn uudelle sivulle....  Ärsyttävää, mutta ei tarpeeksi, jotta lopettaisin sen käytön.  En voi kommentoida, onko tämä ongelma isommassa Kindlessä.    Muuten se on hyvä.  Kyllä, se on halpa, mutta parempi laatu kuin odotin hintaan nähden.  Ilman klipsiä olisin antanut sille 4 tähteä.</w:t>
      </w:r>
    </w:p>
    <w:p>
      <w:r>
        <w:rPr>
          <w:b/>
        </w:rPr>
        <w:t xml:space="preserve">Tulos</w:t>
      </w:r>
    </w:p>
    <w:p>
      <w:r>
        <w:t xml:space="preserve">Onko olemassa parempaa?</w:t>
      </w:r>
    </w:p>
    <w:p>
      <w:r>
        <w:rPr>
          <w:b/>
        </w:rPr>
        <w:t xml:space="preserve">Esimerkki 0.4249</w:t>
      </w:r>
    </w:p>
    <w:p>
      <w:r>
        <w:t xml:space="preserve">Annoin tälle 5 tähteä, vaikka minulla oli ongelmia tämän tuotteen kanssa. Tämä oli msata ssd, ja aioin laittaa sen razer blade 14 (2014) -tietokoneeseeni. Ilmeisesti uudessa bladessa on 1 m.2-korttipaikka, joten en saanut tätä mahtumaan sinne. Minulla oli msata-kotelo, ja minä n käyttää sitä ulkoisena asemana. Se on erittäin nopea, eikä tässä tuotteessa ole mitään huonoa.</w:t>
      </w:r>
    </w:p>
    <w:p>
      <w:r>
        <w:rPr>
          <w:b/>
        </w:rPr>
        <w:t xml:space="preserve">Tulos</w:t>
      </w:r>
    </w:p>
    <w:p>
      <w:r>
        <w:t xml:space="preserve">eikä tässä tuotteessa ole mitään huonoa</w:t>
      </w:r>
    </w:p>
    <w:p>
      <w:r>
        <w:rPr>
          <w:b/>
        </w:rPr>
        <w:t xml:space="preserve">Esimerkki 0,4250</w:t>
      </w:r>
    </w:p>
    <w:p>
      <w:r>
        <w:t xml:space="preserve">Olen käyttänyt sitä vain pari viikkoa, mutta se toimii hyvin ja hinta oli hyvä.</w:t>
      </w:r>
    </w:p>
    <w:p>
      <w:r>
        <w:rPr>
          <w:b/>
        </w:rPr>
        <w:t xml:space="preserve">Tulos</w:t>
      </w:r>
    </w:p>
    <w:p>
      <w:r>
        <w:t xml:space="preserve">Se on hieno</w:t>
      </w:r>
    </w:p>
    <w:p>
      <w:r>
        <w:rPr>
          <w:b/>
        </w:rPr>
        <w:t xml:space="preserve">Esimerkki 0.4251</w:t>
      </w:r>
    </w:p>
    <w:p>
      <w:r>
        <w:t xml:space="preserve">Hankin tämän korvaavaksi sille, jolla istuin.  Vanhassa oli manuaaliset säätimet (joista pidän enemmän), mutta tässä on myös valo, joka enemmän kuin korvaa sen, koska olen jahdin kippari, joka tekee usein yökuljetuksia.  Paperwhiten valo on säädettävissä niin, että voit säilyttää yönäkösi - mikä on hyvä asia, jos et halua joutua tankkerin alle.  Tässä ei ole 3g:tä - toinen hyvä asia, koska se estää heräteostokset.  Ainoa ongelma, joka minulla on tämän kanssa, on se, että minulla on ongelmia kirjojen siirtämisessä tietokoneeltani Kindleen.... päivitän 5 tähteen, jos saan tämän ratkaistua.</w:t>
      </w:r>
    </w:p>
    <w:p>
      <w:r>
        <w:rPr>
          <w:b/>
        </w:rPr>
        <w:t xml:space="preserve">Tulos</w:t>
      </w:r>
    </w:p>
    <w:p>
      <w:r>
        <w:t xml:space="preserve">mukava</w:t>
      </w:r>
    </w:p>
    <w:p>
      <w:r>
        <w:rPr>
          <w:b/>
        </w:rPr>
        <w:t xml:space="preserve">Esimerkki 0.4252</w:t>
      </w:r>
    </w:p>
    <w:p>
      <w:r>
        <w:t xml:space="preserve">Ei kannata käyttää aikaa tai energiaa paluuseen.  Vain halpa tuote.  Se oli söpö ja lasteni mielestä se näytti siistiltä, mutta se ei kestänyt minimaalisella käytöllä</w:t>
      </w:r>
    </w:p>
    <w:p>
      <w:r>
        <w:rPr>
          <w:b/>
        </w:rPr>
        <w:t xml:space="preserve">Tulos</w:t>
      </w:r>
    </w:p>
    <w:p>
      <w:r>
        <w:t xml:space="preserve">rikkoutui viikossa</w:t>
      </w:r>
    </w:p>
    <w:p>
      <w:r>
        <w:rPr>
          <w:b/>
        </w:rPr>
        <w:t xml:space="preserve">Esimerkki 0,4253</w:t>
      </w:r>
    </w:p>
    <w:p>
      <w:r>
        <w:t xml:space="preserve">Olen erittäin tyytyväinen tämän suurikapasiteettisen muistikortin suorituskykyyn, ja aion ehdottomasti ostaa lisää kortteja käytettäväksi uuden Nikon Digital SLR D5000 -kamerani kanssa. Opettelen vielä käyttämään uutta kameraani, mutta saan jo nyt kauniita kuvia.</w:t>
      </w:r>
    </w:p>
    <w:p>
      <w:r>
        <w:rPr>
          <w:b/>
        </w:rPr>
        <w:t xml:space="preserve">Tulos</w:t>
      </w:r>
    </w:p>
    <w:p>
      <w:r>
        <w:t xml:space="preserve">Secure Digital High Capacity -muistikortti</w:t>
      </w:r>
    </w:p>
    <w:p>
      <w:r>
        <w:rPr>
          <w:b/>
        </w:rPr>
        <w:t xml:space="preserve">Esimerkki 0,4254</w:t>
      </w:r>
    </w:p>
    <w:p>
      <w:r>
        <w:t xml:space="preserve">Ihanaa, ainoa asia, jota tarvitset, on näytönsuoja, ja voit löytää sen erittäin edulliseen hintaan.</w:t>
      </w:r>
    </w:p>
    <w:p>
      <w:r>
        <w:rPr>
          <w:b/>
        </w:rPr>
        <w:t xml:space="preserve">Tulos</w:t>
      </w:r>
    </w:p>
    <w:p>
      <w:r>
        <w:t xml:space="preserve">Ihana ja kaunis</w:t>
      </w:r>
    </w:p>
    <w:p>
      <w:r>
        <w:rPr>
          <w:b/>
        </w:rPr>
        <w:t xml:space="preserve">Esimerkki 0,4255</w:t>
      </w:r>
    </w:p>
    <w:p>
      <w:r>
        <w:t xml:space="preserve">Tuote toimii täydellisesti Nexus 7 (Gen 2) -tabletissa. Koiramme mielestä alkuperäinen, joka tuli Nexuksen mukana, maistui hyvältä, joten tämä oli erinomainen korvaaja, ja se näyttää myös latautuvan nopeammin.</w:t>
      </w:r>
    </w:p>
    <w:p>
      <w:r>
        <w:rPr>
          <w:b/>
        </w:rPr>
        <w:t xml:space="preserve">Tulos</w:t>
      </w:r>
    </w:p>
    <w:p>
      <w:r>
        <w:t xml:space="preserve">Koiramme ajatteli, että alkuperäinen, joka tuli Nexuksen mukana, maistui hyvältä, joten tämä oli erinomainen korvaaja, ja se näyttää ...</w:t>
      </w:r>
    </w:p>
    <w:p>
      <w:r>
        <w:rPr>
          <w:b/>
        </w:rPr>
        <w:t xml:space="preserve">Esimerkki 0,4256</w:t>
      </w:r>
    </w:p>
    <w:p>
      <w:r>
        <w:t xml:space="preserve">Oli ilmainen oston yhteydessä tai sdhc-kortti [[ASIN:B0018M256G Sandisk 8GB EXTREME III SDHC SD-kortti Luokka 6 (SDSDX3-8192, Muovikotelo)]] kolmesta 2 työtä, mutta ei ollut ratkaiseva tekijä ostossa, joten luulen 3 tähteä</w:t>
      </w:r>
    </w:p>
    <w:p>
      <w:r>
        <w:rPr>
          <w:b/>
        </w:rPr>
        <w:t xml:space="preserve">Tulos</w:t>
      </w:r>
    </w:p>
    <w:p>
      <w:r>
        <w:t xml:space="preserve">BlueProton USB 2.0 6-in-1 yhden korttipaikan muistikortinlukija Writer for SD SDHC</w:t>
      </w:r>
    </w:p>
    <w:p>
      <w:r>
        <w:rPr>
          <w:b/>
        </w:rPr>
        <w:t xml:space="preserve">Esimerkki 0.4257</w:t>
      </w:r>
    </w:p>
    <w:p>
      <w:r>
        <w:t xml:space="preserve">poikani oli niin innoissaan lisätilasta ladata lisää pelejä, helppo asentaa</w:t>
      </w:r>
    </w:p>
    <w:p>
      <w:r>
        <w:rPr>
          <w:b/>
        </w:rPr>
        <w:t xml:space="preserve">Tulos</w:t>
      </w:r>
    </w:p>
    <w:p>
      <w:r>
        <w:t xml:space="preserve">helppo</w:t>
      </w:r>
    </w:p>
    <w:p>
      <w:r>
        <w:rPr>
          <w:b/>
        </w:rPr>
        <w:t xml:space="preserve">Esimerkki 0.4258</w:t>
      </w:r>
    </w:p>
    <w:p>
      <w:r>
        <w:t xml:space="preserve">Olen erittäin ärsyyntynyt, turhautunut ja vihainen siitä, että minulle on lähetetty laturi, joka EI sovi vuoden 2005 Toshiba Satellite -kannettavaani! Saamani laturi on ((EI MITÄÄN)) kuin kuvassa näkyvä laturi! Minulle lähetetyssä laturissa on *L*:n* muotoinen pääte. Tarvitsemani laturi menee suoraan sisään (kuten kuvassa)! Lisäksi tuo suorakulmainen pala, joka heidän laturissaan on, on PALJON pienempi kuin jopa vanhempi korvaava laturi, jonka ostin vuosi sitten. Tiesin, että jokin oli pielessä, kun sain paketin postilaatikosta. Se tuntui liian pieneltä ja kevyeltä ollakseen se, mitä tarvitsin. Kun avasin sen ja näin, mitä lähetettiin, tiesin, että se ei ollut sitä, mitä odotin, sitten näin tietokoneen päätykappaleen ja tiesin, että minua huijattiin. Se ei ole yhtään samanlainen kuin mitä näytetään, enkä ole tyytyväinen. Miten voin *rehellisesti* arvioida sitä, jos he eivät voi kunnioittaa sitä, mitä he myyvät kuvassa esitetyllä tavalla?!!?</w:t>
      </w:r>
    </w:p>
    <w:p>
      <w:r>
        <w:rPr>
          <w:b/>
        </w:rPr>
        <w:t xml:space="preserve">Tulos</w:t>
      </w:r>
    </w:p>
    <w:p>
      <w:r>
        <w:t xml:space="preserve">EI VASTANNUT KUVAA!!!</w:t>
      </w:r>
    </w:p>
    <w:p>
      <w:r>
        <w:rPr>
          <w:b/>
        </w:rPr>
        <w:t xml:space="preserve">Esimerkki 0.4259</w:t>
      </w:r>
    </w:p>
    <w:p>
      <w:r>
        <w:t xml:space="preserve">Tämä on hyvin tehty ja hyvännäköinen kotelo.  Paljon parempi kuin ne, joita saat eB**:stä 9,98 dollarilla.  Pakkauksessa on mukava keinonahkakotelo, USB-kaapeli, käyttöohje mini-CD:llä ja jopa oma ruuvimeisseli.  Levyn asentaminen koteloon on yksinkertaista.  USB-kaapelissa on kaksi päätä tietokoneeseen kytkettäväksi.  Toinen pää on sitä varten, jos tietokoneesi ei anna tarpeeksi virtaa yhdestä USB-pistorasiasta.  Jos näin on, kytket toisen pään toiseen USB-pistorasiaan.  IBM ThinkPad T60p -tietokoneessani tarvitsin vain yhden.    Kotelon ja levyn asentaminen Vista-järjestelmääni tapahtui automaattisesti.  Levy on alustettava ennen asennusta järjestelmään.  Itse koteloa ei tunnisteta formatoimattomalla levyllä tai ilman levyä.    Kyllä, kotelossa näkyy sormenjälkiä ja, kuten eräs arvostelija ehdotti, se voisi käyttää jalkoja pitämään sen liukumisen estämiseksi, mutta nämä ovat pieniä pikkuseikkoja.  Kaiken kaikkiaan se on täysin toimiva ja helppokäyttöinen.  Olen siihen erittäin tyytyväinen.</w:t>
      </w:r>
    </w:p>
    <w:p>
      <w:r>
        <w:rPr>
          <w:b/>
        </w:rPr>
        <w:t xml:space="preserve">Tulos</w:t>
      </w:r>
    </w:p>
    <w:p>
      <w:r>
        <w:t xml:space="preserve">Suuri tapaus</w:t>
      </w:r>
    </w:p>
    <w:p>
      <w:r>
        <w:rPr>
          <w:b/>
        </w:rPr>
        <w:t xml:space="preserve">Esimerkki 0,4260</w:t>
      </w:r>
    </w:p>
    <w:p>
      <w:r>
        <w:t xml:space="preserve">Maksoi enemmän kuin useimmat iPad-suojat, mutta oli sen arvoinen. Jos iPadisi joutuu matkustamaan paljon, haluat tämän suojan. Ilmavoimat antavat näitä koteloita lentäjilleen juuri tästä syystä. Kova kotelo ja helppo käyttää.</w:t>
      </w:r>
    </w:p>
    <w:p>
      <w:r>
        <w:rPr>
          <w:b/>
        </w:rPr>
        <w:t xml:space="preserve">Tulos</w:t>
      </w:r>
    </w:p>
    <w:p>
      <w:r>
        <w:t xml:space="preserve">Crash Proof</w:t>
      </w:r>
    </w:p>
    <w:p>
      <w:r>
        <w:rPr>
          <w:b/>
        </w:rPr>
        <w:t xml:space="preserve">Esimerkki 0,4261</w:t>
      </w:r>
    </w:p>
    <w:p>
      <w:r>
        <w:t xml:space="preserve">Ole varovainen, jos aiot käyttää tätä piirilevyä korkean resoluution (kuten 1920 x 1080) grafiikkanäytön kanssa X11:llä Linuxissa.  Ajureita ei ole, ainakaan toistaiseksi löytämiäni.  Näyttää siltä, että grafiikkaohjain on Intelin oma.  Se on kuitenkin loistava pienitehoiseksi Linux-palvelimeksi.</w:t>
      </w:r>
    </w:p>
    <w:p>
      <w:r>
        <w:rPr>
          <w:b/>
        </w:rPr>
        <w:t xml:space="preserve">Tulos</w:t>
      </w:r>
    </w:p>
    <w:p>
      <w:r>
        <w:t xml:space="preserve">X-Windows-ongelma Linuxin kanssa</w:t>
      </w:r>
    </w:p>
    <w:p>
      <w:r>
        <w:rPr>
          <w:b/>
        </w:rPr>
        <w:t xml:space="preserve">Esimerkki 0.4262</w:t>
      </w:r>
    </w:p>
    <w:p>
      <w:r>
        <w:t xml:space="preserve">Johto on luultavasti kunnossa, mutta en löydä sovitinta, joka toimisi tietokoneeni ja talon reitittimen kanssa, joten en käytä sitä, ja siksi valitsin neutraalin arvosanan.</w:t>
      </w:r>
    </w:p>
    <w:p>
      <w:r>
        <w:rPr>
          <w:b/>
        </w:rPr>
        <w:t xml:space="preserve">Tulos</w:t>
      </w:r>
    </w:p>
    <w:p>
      <w:r>
        <w:t xml:space="preserve">Lisäjohto</w:t>
      </w:r>
    </w:p>
    <w:p>
      <w:r>
        <w:rPr>
          <w:b/>
        </w:rPr>
        <w:t xml:space="preserve">Esimerkki 0,4263</w:t>
      </w:r>
    </w:p>
    <w:p>
      <w:r>
        <w:t xml:space="preserve">Loistava tuote! Se piti enemmän kuin kannettava tietokoneeni olisi voinut olla kaatumatta!!! Yli 5000 kappaletta ja vielä on paljon enemmän tilaa!</w:t>
      </w:r>
    </w:p>
    <w:p>
      <w:r>
        <w:rPr>
          <w:b/>
        </w:rPr>
        <w:t xml:space="preserve">Tulos</w:t>
      </w:r>
    </w:p>
    <w:p>
      <w:r>
        <w:t xml:space="preserve">Amazing</w:t>
      </w:r>
    </w:p>
    <w:p>
      <w:r>
        <w:rPr>
          <w:b/>
        </w:rPr>
        <w:t xml:space="preserve">Esimerkki 0.4264</w:t>
      </w:r>
    </w:p>
    <w:p>
      <w:r>
        <w:t xml:space="preserve">hyvää tavaraa hintaan nähden</w:t>
      </w:r>
    </w:p>
    <w:p>
      <w:r>
        <w:rPr>
          <w:b/>
        </w:rPr>
        <w:t xml:space="preserve">Tulos</w:t>
      </w:r>
    </w:p>
    <w:p>
      <w:r>
        <w:t xml:space="preserve">Viisi tähteä</w:t>
      </w:r>
    </w:p>
    <w:p>
      <w:r>
        <w:rPr>
          <w:b/>
        </w:rPr>
        <w:t xml:space="preserve">Esimerkki 0,4265</w:t>
      </w:r>
    </w:p>
    <w:p>
      <w:r>
        <w:t xml:space="preserve">Vain noin viikon kuluttua musta muovi rikkoutui virtanäppäimen yläpuolella, palautin sen täyttä hyvitystä vastaan ja vaihdoin KHOMO-koteloon. Ei yhtään ongelmaa siellä. Jos ostat tässä hintaluokassa, ostaisin KHOMO:n.</w:t>
      </w:r>
    </w:p>
    <w:p>
      <w:r>
        <w:rPr>
          <w:b/>
        </w:rPr>
        <w:t xml:space="preserve">Tulos</w:t>
      </w:r>
    </w:p>
    <w:p>
      <w:r>
        <w:t xml:space="preserve">Vasta noin viikon kuluttua musta muovi rikkoutui ...</w:t>
      </w:r>
    </w:p>
    <w:p>
      <w:r>
        <w:rPr>
          <w:b/>
        </w:rPr>
        <w:t xml:space="preserve">Esimerkki 0,4266</w:t>
      </w:r>
    </w:p>
    <w:p>
      <w:r>
        <w:t xml:space="preserve">Applen komponentit ovat olleet mahdollisimman halpoja, jotta niiden puhelimet olisivat valmistajalle mahdollisimman edullisia. Tähän mennessä olen menettänyt 2 Applen kaapelia. Yhden menetin kissani pureskellessa, kaksi muuta huonosta valmistuksesta. Ne lakkasivat lataamasta puhelintani, vaikka se oli kytkettynä ja selvästi lataustilassa. Johto on paksu ja vähemmän altis kolhuille, ja autosovitin toimii kuten pitääkin. Sen lisäksi voin todistaa, että sovitin selvisi jopa pesukoneen ja kuivausrummun läpi pyörittämisestä. Sovitin jatkoi toimintaansa ilman oikosulkuja sen jälkeen, kun se oli kuivattu perusteellisesti. Suosittelen tätä laturia ja kaapelia 100-prosenttisesti.</w:t>
      </w:r>
    </w:p>
    <w:p>
      <w:r>
        <w:rPr>
          <w:b/>
        </w:rPr>
        <w:t xml:space="preserve">Tulos</w:t>
      </w:r>
    </w:p>
    <w:p>
      <w:r>
        <w:t xml:space="preserve">Parempi ostaa Belkin kuin Apple</w:t>
      </w:r>
    </w:p>
    <w:p>
      <w:r>
        <w:rPr>
          <w:b/>
        </w:rPr>
        <w:t xml:space="preserve">Esimerkki 0,4267</w:t>
      </w:r>
    </w:p>
    <w:p>
      <w:r>
        <w:t xml:space="preserve">Ostin tämän työasemani näytönohjaimia varten.  Kuten kuvauksessa sanotaan, silta on joustava ja ne toimivat Nvidia Quadro FX4600:n kanssa.</w:t>
      </w:r>
    </w:p>
    <w:p>
      <w:r>
        <w:rPr>
          <w:b/>
        </w:rPr>
        <w:t xml:space="preserve">Tulos</w:t>
      </w:r>
    </w:p>
    <w:p>
      <w:r>
        <w:t xml:space="preserve">Toimii Nvidia Quadro FX4600:n kanssa.</w:t>
      </w:r>
    </w:p>
    <w:p>
      <w:r>
        <w:rPr>
          <w:b/>
        </w:rPr>
        <w:t xml:space="preserve">Esimerkki 0.4268</w:t>
      </w:r>
    </w:p>
    <w:p>
      <w:r>
        <w:t xml:space="preserve">Plussaa: &lt;br /&gt;&lt;br /&gt;Toivoisin, että nämä osat todella sisältyisivät näyttöihin, jotta minun ei tarvitsisi ostaa niitä erikseen.</w:t>
      </w:r>
    </w:p>
    <w:p>
      <w:r>
        <w:rPr>
          <w:b/>
        </w:rPr>
        <w:t xml:space="preserve">Tulos</w:t>
      </w:r>
    </w:p>
    <w:p>
      <w:r>
        <w:t xml:space="preserve">Toimii.</w:t>
      </w:r>
    </w:p>
    <w:p>
      <w:r>
        <w:rPr>
          <w:b/>
        </w:rPr>
        <w:t xml:space="preserve">Esimerkki 0.4269</w:t>
      </w:r>
    </w:p>
    <w:p>
      <w:r>
        <w:t xml:space="preserve">Poika rakastaa sitä harjoituksen jälkeiseen kipuun.</w:t>
      </w:r>
    </w:p>
    <w:p>
      <w:r>
        <w:rPr>
          <w:b/>
        </w:rPr>
        <w:t xml:space="preserve">Tulos</w:t>
      </w:r>
    </w:p>
    <w:p>
      <w:r>
        <w:t xml:space="preserve">Osta oli hyödyllistä</w:t>
      </w:r>
    </w:p>
    <w:p>
      <w:r>
        <w:rPr>
          <w:b/>
        </w:rPr>
        <w:t xml:space="preserve">Esimerkki 0,4270</w:t>
      </w:r>
    </w:p>
    <w:p>
      <w:r>
        <w:t xml:space="preserve">Ostin tämän usb 3.0 -keskittimen, koska halusin siirtää paljon tietoja kahdelta muulta kiintolevyltä (joista yksi on 3.0 hdd) yhdelle isommalle usb 3.0 -kiintolevylle nopeammin kuin 2.0-nopeuksilla (kannettavassani on vain yksi 3.0-portti). Ajattelin, että tämä keskittimen olisi hyvä diili, koska se on yksi halvimmista 3.0-keskittimistä Amazonissa ja sillä on niin korkea luokitus. Tietäen jo, että tämä keskittimen on väyläkäyttöinen, lähdin ostamaan sitä joka tapauksessa, koska kolmesta kovalevystä, jotka aioin liittää, vain yksi oli kannettava asema, joka tarvitsi usb-virtaa, enkä odottanut mitään ongelmia. &lt;br /&gt;&lt;br /&gt;Ainut ongelma, jonka kohtasin sitä käyttäessäni, oli, kun siirsin suuria määriä tietoja kannettavasta ulkoisesta asemasta työpöydän ulkoiseen asemaan. Siirtonopeus alkoi normaalisti 3.0-kiintolevyille, mutta sitten se putosi 10 Mbps:iin, näytti pysähtyvän minuutiksi ja toistui niin kauan kuin siirto jatkui. Ajattelin, että se johtui mahdollisesti siitä, että keskittimessä ei pystytty syöttämään virtaa kannettavalle asemalle ja samalla ylläpitämään 3.0-nopeutta kahden aseman välillä samassa keskittimessä. Irrottaminen ja siirtäminen toisen aseman ollessa 3.0-portissa ja toisen 2.0-portissa osoittautui nopeammaksi kuin hubissa.&lt;br /&gt;&lt;br /&gt;Jos aiot käyttää edes YHTÄ kannettavaa asemaa tässä hubissa, suosittelen säästämään rahasi ja hankkimaan 2.0-keskittimen tai ostamaan 3.0-keskittimen, jossa on ulkoinen virta. Jos kaikki, mitä aiot kytkeä tähän keskittimeen, on oma ulkoinen virtalähde tai on muistitikku, anna mennä vain, tämä keskittimen on täydellinen sinulle. Mitä minuun tulee, aion luultavasti ostaa itselleni ulkoisella virtalähteellä varustetun keskittimen...</w:t>
      </w:r>
    </w:p>
    <w:p>
      <w:r>
        <w:rPr>
          <w:b/>
        </w:rPr>
        <w:t xml:space="preserve">Tulos</w:t>
      </w:r>
    </w:p>
    <w:p>
      <w:r>
        <w:t xml:space="preserve">Ajattelin, että tämä keskittimen olisi hyvä diili, koska se on yksi halvimmista 3</w:t>
      </w:r>
    </w:p>
    <w:p>
      <w:r>
        <w:rPr>
          <w:b/>
        </w:rPr>
        <w:t xml:space="preserve">Esimerkki 0,4271</w:t>
      </w:r>
    </w:p>
    <w:p>
      <w:r>
        <w:t xml:space="preserve">Erinomainen tuote.  Suosittelen tuotetta muille ystäville.  Kiitos .  Tilaisin uudelleen.  En tiedä mitä muuta sanoa, koska minulla ei ole mitään negatiivista.</w:t>
      </w:r>
    </w:p>
    <w:p>
      <w:r>
        <w:rPr>
          <w:b/>
        </w:rPr>
        <w:t xml:space="preserve">Tulos</w:t>
      </w:r>
    </w:p>
    <w:p>
      <w:r>
        <w:t xml:space="preserve">snugg ipad tapauksessa</w:t>
      </w:r>
    </w:p>
    <w:p>
      <w:r>
        <w:rPr>
          <w:b/>
        </w:rPr>
        <w:t xml:space="preserve">Esimerkki 0.4272</w:t>
      </w:r>
    </w:p>
    <w:p>
      <w:r>
        <w:t xml:space="preserve">Jos se ei olisi niin kallis, arvioisin sen korkeammalle. Mutta se ei ollut mielestäni paljon korkeamman hinnan arvoinen kuin halpa Belkinini. Käyttöönotto ei ole liian vaikeaa, vaikka ohjeet voisivat olla hieman selkeämmät - muutamat kohdat ovat epämääräisiä tai huonosti muotoiltuja. Tähän hintaan odotan kristallinkirkkautta. Kantama on myös vain OK - talo, johon asensin tämän, on suuri mutta ei valtava, ja kauempana olevissa nurkissa kuuluvuus oli heikko ja hajanainen.  Toivoin, että antennit antaisivat tarvittavan vahvistuksen, mutta tämäkään ei ollut parempi tai huonompi kuin Belkin, jonka se korvasi.</w:t>
      </w:r>
    </w:p>
    <w:p>
      <w:r>
        <w:rPr>
          <w:b/>
        </w:rPr>
        <w:t xml:space="preserve">Tulos</w:t>
      </w:r>
    </w:p>
    <w:p>
      <w:r>
        <w:t xml:space="preserve">Ei premium-hinnan arvoinen</w:t>
      </w:r>
    </w:p>
    <w:p>
      <w:r>
        <w:rPr>
          <w:b/>
        </w:rPr>
        <w:t xml:space="preserve">Esimerkki 0,4273</w:t>
      </w:r>
    </w:p>
    <w:p>
      <w:r>
        <w:t xml:space="preserve">suuri Rakastan tapauksessa sain omani keltainen ja Im vakavasti harkitsee saada vaaleanpunainen yksi se sopii minun macbook täydellisesti.</w:t>
      </w:r>
    </w:p>
    <w:p>
      <w:r>
        <w:rPr>
          <w:b/>
        </w:rPr>
        <w:t xml:space="preserve">Tulos</w:t>
      </w:r>
    </w:p>
    <w:p>
      <w:r>
        <w:t xml:space="preserve">suuri Rakastan tapauksessa sain omani keltaisena ...</w:t>
      </w:r>
    </w:p>
    <w:p>
      <w:r>
        <w:rPr>
          <w:b/>
        </w:rPr>
        <w:t xml:space="preserve">Esimerkki 0.4274</w:t>
      </w:r>
    </w:p>
    <w:p>
      <w:r>
        <w:t xml:space="preserve">Erittäin herkkä ja hyvän kokoinen,</w:t>
      </w:r>
    </w:p>
    <w:p>
      <w:r>
        <w:rPr>
          <w:b/>
        </w:rPr>
        <w:t xml:space="preserve">Tulos</w:t>
      </w:r>
    </w:p>
    <w:p>
      <w:r>
        <w:t xml:space="preserve">Viisi tähteä</w:t>
      </w:r>
    </w:p>
    <w:p>
      <w:r>
        <w:rPr>
          <w:b/>
        </w:rPr>
        <w:t xml:space="preserve">Esimerkki 0,4275</w:t>
      </w:r>
    </w:p>
    <w:p>
      <w:r>
        <w:t xml:space="preserve">Tarvitsen näitä verkkokurssia varten. Ne toimivat täydellisesti.</w:t>
      </w:r>
    </w:p>
    <w:p>
      <w:r>
        <w:rPr>
          <w:b/>
        </w:rPr>
        <w:t xml:space="preserve">Tulos</w:t>
      </w:r>
    </w:p>
    <w:p>
      <w:r>
        <w:t xml:space="preserve">Viisi tähteä</w:t>
      </w:r>
    </w:p>
    <w:p>
      <w:r>
        <w:rPr>
          <w:b/>
        </w:rPr>
        <w:t xml:space="preserve">Esimerkki 0.4276</w:t>
      </w:r>
    </w:p>
    <w:p>
      <w:r>
        <w:t xml:space="preserve">Olen kokeillut erilaisia stylus-kyniä iphoneen ja iPadiin, tämä on PAHIN - jopa sen ohuen kärjen kanssa huomaan edelleen tekeväni enemmän kirjoitusvirheitä kuin koskaan, enkä voi sietää kovaa naputtelua, en voi kuvitella, miten tämä asia ei vahingoita puhelintani tai padiani, vaikka muovilevy olisi siellä. Palaan takaisin isoon, paksuun kumikynään tämän sijaan milloin tahansa, olen käyttänyt koko päivän vain sormeani kirjoittamiseen välttääkseni tämän käyttöä. Tämä on ollut alle viikon ja on valmis menemään roskiin, jälleen 34 dollaria viemäriin!&lt;br /&gt;&lt;br /&gt;Ei myöskään pakkaus, jossa se tuli, oli naurettava, olin melkein viiltää itseni kahdesti yrittäessäni irrottaa sitä kovasta muovikotelosta.</w:t>
      </w:r>
    </w:p>
    <w:p>
      <w:r>
        <w:rPr>
          <w:b/>
        </w:rPr>
        <w:t xml:space="preserve">Tulos</w:t>
      </w:r>
    </w:p>
    <w:p>
      <w:r>
        <w:t xml:space="preserve">HORRID PRODUCT</w:t>
      </w:r>
    </w:p>
    <w:p>
      <w:r>
        <w:rPr>
          <w:b/>
        </w:rPr>
        <w:t xml:space="preserve">Esimerkki 0.4277</w:t>
      </w:r>
    </w:p>
    <w:p>
      <w:r>
        <w:t xml:space="preserve">Tämä tapaus on loistava! Se sopii HTC:hen täydellisesti, antaa hyvän liukumattoman otteen ja on silti tarpeeksi ohut, jotta voin laittaa puhelimeni taskuun. Kaikkia puhelimen painikkeita on helppo käyttää. Kotelossa on juuri sen verran profiilia, että voin asettaa puhelimeni alaspäin, eikä näyttö kosketa. Ostaisin tämän kotelon ehdottomasti uudelleen.</w:t>
      </w:r>
    </w:p>
    <w:p>
      <w:r>
        <w:rPr>
          <w:b/>
        </w:rPr>
        <w:t xml:space="preserve">Tulos</w:t>
      </w:r>
    </w:p>
    <w:p>
      <w:r>
        <w:t xml:space="preserve">Nice Case</w:t>
      </w:r>
    </w:p>
    <w:p>
      <w:r>
        <w:rPr>
          <w:b/>
        </w:rPr>
        <w:t xml:space="preserve">Esimerkki 0.4278</w:t>
      </w:r>
    </w:p>
    <w:p>
      <w:r>
        <w:t xml:space="preserve">Hämmästyttävää laatua hintaansa nähden.Kiinnike on enemmänkin pyykkipistin, joten se ei ehkä sovi hyvin paksuihin kuulokekaapeleihin tai ohuisiin kaapeleihin, kuten kuulokkeisiin. Tämä on luultavasti mahdollista kiertää. Säädettävä klipsi olisi ollut parempi, mutta vähemmän tukeva. Silti, jos uskot sen kiinnittyvän kaapeleihisi, se on ehdottomasti hyvä valinta.</w:t>
      </w:r>
    </w:p>
    <w:p>
      <w:r>
        <w:rPr>
          <w:b/>
        </w:rPr>
        <w:t xml:space="preserve">Tulos</w:t>
      </w:r>
    </w:p>
    <w:p>
      <w:r>
        <w:t xml:space="preserve">Hämmästyttävää laatua hintaan nähden</w:t>
      </w:r>
    </w:p>
    <w:p>
      <w:r>
        <w:rPr>
          <w:b/>
        </w:rPr>
        <w:t xml:space="preserve">Esimerkki 0.4279</w:t>
      </w:r>
    </w:p>
    <w:p>
      <w:r>
        <w:t xml:space="preserve">TÄMÄ TUOTE NÄYTTÄÄ HYVÄLTÄ TARJOUKSELTA, MUTTA EI EDES KUUKAUDEN KULUTTUA SE PETTÄÄ SINUT. YRITYS ITSE MYÖNTÄÄ SEN OLEVAN VIALLINEN TUOTE ÄLÄ TUHLAA AIKAASI.</w:t>
      </w:r>
    </w:p>
    <w:p>
      <w:r>
        <w:rPr>
          <w:b/>
        </w:rPr>
        <w:t xml:space="preserve">Tulos</w:t>
      </w:r>
    </w:p>
    <w:p>
      <w:r>
        <w:t xml:space="preserve">ÄLÄ OTA!</w:t>
      </w:r>
    </w:p>
    <w:p>
      <w:r>
        <w:rPr>
          <w:b/>
        </w:rPr>
        <w:t xml:space="preserve">Esimerkki 0.4280</w:t>
      </w:r>
    </w:p>
    <w:p>
      <w:r>
        <w:t xml:space="preserve">Ostin tämän kotelon sopimaan Eee PC:hen.  Se sopii melko hyvin, ja sain juuri ja juuri mahtumaan pienen kannettavan ohuen DVD-soittimen ja johdot.  Se on ihan ok, mutta minun olisi pitänyt hankkia sellainen, johon mahtuisi kaikki tämä ja myös PC-teline.  Kärrään kaiuttimet erikseen ja käytän Eee PC:tä opetukseen koulussa.  Kotelo on siisti ja kannettava, mutta tekee minimaalisen tempun.</w:t>
      </w:r>
    </w:p>
    <w:p>
      <w:r>
        <w:rPr>
          <w:b/>
        </w:rPr>
        <w:t xml:space="preserve">Tulos</w:t>
      </w:r>
    </w:p>
    <w:p>
      <w:r>
        <w:t xml:space="preserve">Mukava istuvuus</w:t>
      </w:r>
    </w:p>
    <w:p>
      <w:r>
        <w:rPr>
          <w:b/>
        </w:rPr>
        <w:t xml:space="preserve">Esimerkki 0.4281</w:t>
      </w:r>
    </w:p>
    <w:p>
      <w:r>
        <w:t xml:space="preserve">Olen pitkäaikainen Kindle-käyttäjä. Itse asiassa ostin ensimmäiseni heti ensimmäisen tarjouksen yhteydessä. Se taisi olla \\"beta\\"-versio. Ostin ja käytin sitä paljon.  Se oli/on loistava toimiva e-kirja.  Päätin päivittää jouluksi \\"touch\\" -versioon.  Keskustelin Tulen ja 3G touchin välillä.  Koska minulla on Ipad ja Iphone, joissa on Kindle-sovellus, päätin ostaa 3G:n, joka on kuin paperikirja, mutta parempi.  Tein tämän päätöksen kahdesta syystä.  Suurin osa lukemistani kirjoista on vain painettuja ja niissä on vain vähän kuvia ja karttoja jne. Toiseksi 3G on erittäin kevyt, mistä pidän todella paljon. Fire on kaksi kertaa painavampi. 3G:n painon ansiosta sitä on helppo lukea sängyssä tai rannalla, mitä teen usein. Olen täysin tyytyväinen.  Se on helppokäyttöinen, kevyt ja käteen sopiva.  Jos haluan nähdä kartan tai kuvan, käytän PC:tä tai Ipadia.  Luulen, että jos minulla ei olisi Ipadia, olisin hankkinut Firea.  Kyky lukea PC:ltä, MAC:ltä, Ipadilta, Iphonelta ja pitää ne synkronoituna on myös aivan uskomaton.</w:t>
      </w:r>
    </w:p>
    <w:p>
      <w:r>
        <w:rPr>
          <w:b/>
        </w:rPr>
        <w:t xml:space="preserve">Tulos</w:t>
      </w:r>
    </w:p>
    <w:p>
      <w:r>
        <w:t xml:space="preserve">Hämmästyttävä laite</w:t>
      </w:r>
    </w:p>
    <w:p>
      <w:r>
        <w:rPr>
          <w:b/>
        </w:rPr>
        <w:t xml:space="preserve">Esimerkki 0.4282</w:t>
      </w:r>
    </w:p>
    <w:p>
      <w:r>
        <w:t xml:space="preserve">Koska en halunnut Kindle-koteloa, jossa olisi metalliset klipsit Kindlen kiinnittämiseksi kotelon sisälle, vaihtoehtoni olivat rajalliset. Olin iloinen, että tein tämän päätöksen, koska Kindle on turvassa ilman riskiä, että näyttö ei toimi (näin luin metallisilla klipseillä). Suosikkini suojakotelossa on se, että kun taitat etupuolen taaksepäin, magneetit pitävät sen takana. Taskut ovat toimivia.&lt;br /&gt;&lt;br /&gt;Minun ainoat kaksi miinusta tässä kannessa on se, että toivoisin, että siinä olisi jonkinlainen hihna, joka varmistaisi, ettei kotelo aukea (ja mahdollisesti vahingoita Kindleä), kun se putoaa, ja että kankaassa näkyy lika... ainakin ruskeassa ja beigetummassa näkyy.&lt;br /&gt;&lt;br /&gt;Olen kaiken kaikkiaan tyytyväinen tämän kannen ostoon ja suosittelen sitä ehdottomasti kenelle tahansa Kindle-omistajalle, joka haluaa toimivan ja söpön (mielestäni) kannen.</w:t>
      </w:r>
    </w:p>
    <w:p>
      <w:r>
        <w:rPr>
          <w:b/>
        </w:rPr>
        <w:t xml:space="preserve">Tulos</w:t>
      </w:r>
    </w:p>
    <w:p>
      <w:r>
        <w:t xml:space="preserve">Suuri kansi, jossa on muutama haittapuoli</w:t>
      </w:r>
    </w:p>
    <w:p>
      <w:r>
        <w:rPr>
          <w:b/>
        </w:rPr>
        <w:t xml:space="preserve">Esimerkki 0.4283</w:t>
      </w:r>
    </w:p>
    <w:p>
      <w:r>
        <w:t xml:space="preserve">Tämä sovitin on täydellinen korvaaja kannettavan tietokoneen mukana tulleelle virtalähteelle.</w:t>
      </w:r>
    </w:p>
    <w:p>
      <w:r>
        <w:rPr>
          <w:b/>
        </w:rPr>
        <w:t xml:space="preserve">Tulos</w:t>
      </w:r>
    </w:p>
    <w:p>
      <w:r>
        <w:t xml:space="preserve">Täydellinen istuvuus</w:t>
      </w:r>
    </w:p>
    <w:p>
      <w:r>
        <w:rPr>
          <w:b/>
        </w:rPr>
        <w:t xml:space="preserve">Esimerkki 0.4284</w:t>
      </w:r>
    </w:p>
    <w:p>
      <w:r>
        <w:t xml:space="preserve">Hyvälaatuinen kaapeli juuri kuten kuvattu</w:t>
      </w:r>
    </w:p>
    <w:p>
      <w:r>
        <w:rPr>
          <w:b/>
        </w:rPr>
        <w:t xml:space="preserve">Tulos</w:t>
      </w:r>
    </w:p>
    <w:p>
      <w:r>
        <w:t xml:space="preserve">Hyvä ostos</w:t>
      </w:r>
    </w:p>
    <w:p>
      <w:r>
        <w:rPr>
          <w:b/>
        </w:rPr>
        <w:t xml:space="preserve">Esimerkki 0,4285</w:t>
      </w:r>
    </w:p>
    <w:p>
      <w:r>
        <w:t xml:space="preserve">Ostin tämän kiintolevyn vain varmuuskopioidakseni 750 Gt:n MacBook Pro -tietokoneeni, ja se toimii erinomaisesti. Suosittelen tätä tuotetta kaikille, jotka haluavat pitää kaikki tiedostonsa varmuuskopiona kotona.</w:t>
      </w:r>
    </w:p>
    <w:p>
      <w:r>
        <w:rPr>
          <w:b/>
        </w:rPr>
        <w:t xml:space="preserve">Tulos</w:t>
      </w:r>
    </w:p>
    <w:p>
      <w:r>
        <w:t xml:space="preserve">Erinomainen ostos: Täydellinen aikakoneeseen</w:t>
      </w:r>
    </w:p>
    <w:p>
      <w:r>
        <w:rPr>
          <w:b/>
        </w:rPr>
        <w:t xml:space="preserve">Esimerkki 0.4286</w:t>
      </w:r>
    </w:p>
    <w:p>
      <w:r>
        <w:t xml:space="preserve">Älä osta mitään Logitechin pelinäppäimistöjä, joissa on LCD-näyttö.  Olen käyttänyt G-sarjan näppäimistöjä, joissa on ollut jatkuvasti ongelmia viimeiset 7 vuotta.  Päivitin tähän näppäimistöön 5 monitorin pelilaitteistoni kanssa, ja minulla on ollut vain ongelmia sen kanssa.  Googlaa g19 flashing problem.  Jopa Logitech tietää siitä ja ei voi tai halua korjata sitä.  Käyttäkää rahat muualla ja hankkikaa halpa näppäimistö, säästätte päänsäryn.</w:t>
      </w:r>
    </w:p>
    <w:p>
      <w:r>
        <w:rPr>
          <w:b/>
        </w:rPr>
        <w:t xml:space="preserve">Tulos</w:t>
      </w:r>
    </w:p>
    <w:p>
      <w:r>
        <w:t xml:space="preserve">Älä osta LCD-näppäimistöjä, ohjelmisto on kauhea ja toimii vain 10 % ajasta.</w:t>
      </w:r>
    </w:p>
    <w:p>
      <w:r>
        <w:rPr>
          <w:b/>
        </w:rPr>
        <w:t xml:space="preserve">Esimerkki 0.4287</w:t>
      </w:r>
    </w:p>
    <w:p>
      <w:r>
        <w:t xml:space="preserve">Olen vain hieman narsisti siinä mielessä, että jos minulla on PC-kotelo, joka tukee tietyn kokoista tuuletinta, minun on saatava se. Siksi ostin nämä 140mm tuulettimet. Korvatakseni 120mm tuulettimet, jotka minulla oli aiemmin asennettuna. Yksi asia, jonka huomasin vaihtaessani tuulettimia, oli se, että 120 mm:n tuulettimet pitävät selvää ääntä, kun ne toimivat alimmalla asetuksella, jonka tuulettimen ohjain sallii. Nämä uudet Cooler Master -tuulettimet poistivat tämän melun. Hyvät ja vakaat tuulettimet hintaansa nähden.</w:t>
      </w:r>
    </w:p>
    <w:p>
      <w:r>
        <w:rPr>
          <w:b/>
        </w:rPr>
        <w:t xml:space="preserve">Tulos</w:t>
      </w:r>
    </w:p>
    <w:p>
      <w:r>
        <w:t xml:space="preserve">Se on sen arvoista</w:t>
      </w:r>
    </w:p>
    <w:p>
      <w:r>
        <w:rPr>
          <w:b/>
        </w:rPr>
        <w:t xml:space="preserve">Esimerkki 0.4288</w:t>
      </w:r>
    </w:p>
    <w:p>
      <w:r>
        <w:t xml:space="preserve">Tulet rakastamaan tätä \\\\"clip-on\\\" lukuvaloa... erittäin tyytyväinen suunnitteluun, erityisesti siihen, että voit säätää asentoon, joka sopii minulle parhaiten.  Juuri tarpeeksi valoa niihin aikoihin, kun tarvitsen sitä lukemiseen mukavasti rasittamatta silmiäni. Suosittelen lämpimästi niille, jotka lukevat enemmän sisätiloissa ja pitävät pehmeämmästä valosta.  Todella kätevä, kun makaan ja luen nukkumaan mennessä. Luota minuun, että se on ehdoton välttämättömyys meille \\"senioreille\\", joilla on Kindles!!!</w:t>
      </w:r>
    </w:p>
    <w:p>
      <w:r>
        <w:rPr>
          <w:b/>
        </w:rPr>
        <w:t xml:space="preserve">Tulos</w:t>
      </w:r>
    </w:p>
    <w:p>
      <w:r>
        <w:t xml:space="preserve">Pakko saada!!!</w:t>
      </w:r>
    </w:p>
    <w:p>
      <w:r>
        <w:rPr>
          <w:b/>
        </w:rPr>
        <w:t xml:space="preserve">Esimerkki 0.4289</w:t>
      </w:r>
    </w:p>
    <w:p>
      <w:r>
        <w:t xml:space="preserve">Minulla on jo ipad4, joten en voi sanoa tarvitsevani toista tablettia. Mutta ajatus 99 dollarin tabletista, joka toimii täydellä Windows 8.1 -käyttöjärjestelmällä ja sisältää 32 G tallennustilaa, joka on päivitettävissä, oli vain liian houkutteleva teknologiariippuvuudelleni. Tilasin sen Microsoftin kautta, ja se tuli puolessatoista päivässä. Ensimmäinen kysymys: Onko se rahan arvoinen? Ehdottomasti! Vaikka siinä on vain 1G RAM-muistia, se pyörittää Windowsia melko hyvin, mikä johtuu suurelta osin kiinteästä tallennustilasta. Näyttö on vain 7&amp;#34; mutta se on selkeä ja kirkas. Ja Windows 8.1, mitä oletkin kuullut, on loistava käyttöjärjestelmä tabletille. Toinen kysymys: onko siitä hyötyä? Minulle on. Käyttämällä mukana toimitettua MS Office365:tä voin käyttää raporttejani missä tahansa, missä on wlan-yhteys, myös älypuhelimessani. Se toimii muokkaamiseen, vaikka en usko, että haluan kirjoittaa koko raporttia pienellä kaverilla.&lt;br /&gt;&lt;br /&gt;Kolmas kysymys: Saako sillä todella 8 tuntia akusta? Ei se saa. Mutta se saa 4-5 ja voit käyttää tavallista autolaturia samalla tavallisella Android-puhelimen mini usb:llä. Viimeinen kysymys: Olenko iloinen, että sain sen? Kyllä olen. Se on oikea Windows-tietokone, joka painaa alle kilon. Sillä pääsee hyvin nettiin, se on loistava lukulaite, ja Windows metro aps on paljon paremmin kehitetty kuin aiemmin. Ja se ajaa tavallisia Windows-ohjelmia. &lt;br /&gt;&lt;br /&gt;Olen varsin tyytyväinen ja ja vakuuttunut siitä, että tämä pieni tabletti on parhaiten tehty ja täydellisimmin varusteltu tabletti, jonka voi löytää tähän hintaan.</w:t>
      </w:r>
    </w:p>
    <w:p>
      <w:r>
        <w:rPr>
          <w:b/>
        </w:rPr>
        <w:t xml:space="preserve">Tulos</w:t>
      </w:r>
    </w:p>
    <w:p>
      <w:r>
        <w:t xml:space="preserve">Täysi 3/4-kiloinen Windows 8.1 -tietokone 99 dollarilla?</w:t>
      </w:r>
    </w:p>
    <w:p>
      <w:r>
        <w:rPr>
          <w:b/>
        </w:rPr>
        <w:t xml:space="preserve">Esimerkki 0,4290</w:t>
      </w:r>
    </w:p>
    <w:p>
      <w:r>
        <w:t xml:space="preserve">Nopea toimitus ja tuote toimii.</w:t>
      </w:r>
    </w:p>
    <w:p>
      <w:r>
        <w:rPr>
          <w:b/>
        </w:rPr>
        <w:t xml:space="preserve">Tulos</w:t>
      </w:r>
    </w:p>
    <w:p>
      <w:r>
        <w:t xml:space="preserve">Se toimii</w:t>
      </w:r>
    </w:p>
    <w:p>
      <w:r>
        <w:rPr>
          <w:b/>
        </w:rPr>
        <w:t xml:space="preserve">Esimerkki 0,4291</w:t>
      </w:r>
    </w:p>
    <w:p>
      <w:r>
        <w:t xml:space="preserve">Juuri sopiva minun sytytin</w:t>
      </w:r>
    </w:p>
    <w:p>
      <w:r>
        <w:rPr>
          <w:b/>
        </w:rPr>
        <w:t xml:space="preserve">Tulos</w:t>
      </w:r>
    </w:p>
    <w:p>
      <w:r>
        <w:t xml:space="preserve">Rakastan sitä sai toisen, joten kun tämä kuluu loppuun, minulla on yksi valmiina.</w:t>
      </w:r>
    </w:p>
    <w:p>
      <w:r>
        <w:rPr>
          <w:b/>
        </w:rPr>
        <w:t xml:space="preserve">Esimerkki 0.4292</w:t>
      </w:r>
    </w:p>
    <w:p>
      <w:r>
        <w:t xml:space="preserve">Tämä kama toimii hyvin ja hyvälaatuista myös hyvästä hinnasta. Toimitus oli suunniteltua aikaisemmin. Erittäin tyytyväinen ja varmasti ostaa BargainCable uudelleen.</w:t>
      </w:r>
    </w:p>
    <w:p>
      <w:r>
        <w:rPr>
          <w:b/>
        </w:rPr>
        <w:t xml:space="preserve">Tulos</w:t>
      </w:r>
    </w:p>
    <w:p>
      <w:r>
        <w:t xml:space="preserve">Loistavat kaapelit hyvään hintaan</w:t>
      </w:r>
    </w:p>
    <w:p>
      <w:r>
        <w:rPr>
          <w:b/>
        </w:rPr>
        <w:t xml:space="preserve">Esimerkki 0.4293</w:t>
      </w:r>
    </w:p>
    <w:p>
      <w:r>
        <w:t xml:space="preserve">Pidän todella tästä tabletista.  En ole vielä käyttänyt kaikkea, mitä se voi tehdä.  Opettelen vielä kaikkia sen käytettävissä olevia ominaisuuksia.</w:t>
      </w:r>
    </w:p>
    <w:p>
      <w:r>
        <w:rPr>
          <w:b/>
        </w:rPr>
        <w:t xml:space="preserve">Tulos</w:t>
      </w:r>
    </w:p>
    <w:p>
      <w:r>
        <w:t xml:space="preserve">Vielä oppii.</w:t>
      </w:r>
    </w:p>
    <w:p>
      <w:r>
        <w:rPr>
          <w:b/>
        </w:rPr>
        <w:t xml:space="preserve">Esimerkki 0.4294</w:t>
      </w:r>
    </w:p>
    <w:p>
      <w:r>
        <w:t xml:space="preserve">100% tyytyväinen.&lt;br /&gt;Se sisältää kaiken mitä etsin + Lisää!!!</w:t>
      </w:r>
    </w:p>
    <w:p>
      <w:r>
        <w:rPr>
          <w:b/>
        </w:rPr>
        <w:t xml:space="preserve">Tulos</w:t>
      </w:r>
    </w:p>
    <w:p>
      <w:r>
        <w:t xml:space="preserve">100%</w:t>
      </w:r>
    </w:p>
    <w:p>
      <w:r>
        <w:rPr>
          <w:b/>
        </w:rPr>
        <w:t xml:space="preserve">Esimerkki 0,4295</w:t>
      </w:r>
    </w:p>
    <w:p>
      <w:r>
        <w:t xml:space="preserve">Erittäin hyvä näyttö hintaansa nähden. Tämä on perusmonitori, mutta jos et halua muuta, tämän pitäisi riittää. Ostin tämän vaimoni kotitoimistoon ja hän on erittäin tyytyväinen.</w:t>
      </w:r>
    </w:p>
    <w:p>
      <w:r>
        <w:rPr>
          <w:b/>
        </w:rPr>
        <w:t xml:space="preserve">Tulos</w:t>
      </w:r>
    </w:p>
    <w:p>
      <w:r>
        <w:t xml:space="preserve">Erittäin hyvä näyttö hintaansa nähden</w:t>
      </w:r>
    </w:p>
    <w:p>
      <w:r>
        <w:rPr>
          <w:b/>
        </w:rPr>
        <w:t xml:space="preserve">Esimerkki 0.4296</w:t>
      </w:r>
    </w:p>
    <w:p>
      <w:r>
        <w:t xml:space="preserve">Tämä on niin vanha juttu. Odotin noin kaksi kuukautta ilman bluetoothia tämän laitteen saapumista, ja päädyin lopulta heittämään sen pois! Siinä on niin paljon häiriöitä, etten voi käyttää bluetooth-näppäimistöä ja -hiirtä samanaikaisesti. Sitä ei voi myöskään käyttää langattomana keskittimenä pelisäätimille, koska se on niin vanha. Älä osta!</w:t>
      </w:r>
    </w:p>
    <w:p>
      <w:r>
        <w:rPr>
          <w:b/>
        </w:rPr>
        <w:t xml:space="preserve">Tulos</w:t>
      </w:r>
    </w:p>
    <w:p>
      <w:r>
        <w:t xml:space="preserve">Vanha, hyödytön, eikä odottamisen arvoinen</w:t>
      </w:r>
    </w:p>
    <w:p>
      <w:r>
        <w:rPr>
          <w:b/>
        </w:rPr>
        <w:t xml:space="preserve">Esimerkki 0,4297</w:t>
      </w:r>
    </w:p>
    <w:p>
      <w:r>
        <w:t xml:space="preserve">saapui nopeasti ja oli täsmälleen kuten mainostettu</w:t>
      </w:r>
    </w:p>
    <w:p>
      <w:r>
        <w:rPr>
          <w:b/>
        </w:rPr>
        <w:t xml:space="preserve">Tulos</w:t>
      </w:r>
    </w:p>
    <w:p>
      <w:r>
        <w:t xml:space="preserve">Viisi tähteä</w:t>
      </w:r>
    </w:p>
    <w:p>
      <w:r>
        <w:rPr>
          <w:b/>
        </w:rPr>
        <w:t xml:space="preserve">Esimerkki 0.4298</w:t>
      </w:r>
    </w:p>
    <w:p>
      <w:r>
        <w:t xml:space="preserve">Ostin Jr. monitoritelineen korvatakseni korkeamman ja painavamman monitoritelineen.  Pearl Black on kevyt, näyttää hyvältä työpöydällä eikä tuhlaa arvokasta työpöytätilaa.  Sijoitin TV-kaapelimodeemin työpöydälle. 15 tuuman monitorini lepää tuuletetun 14 1/2 \\\" -jalustan päällä. X 9\\\" -hyllyllä, joka tarjoaa riittävän ilmanvaihdon.  Hylly on noin 3,5 \\\" päässä työpöydän yläreunasta.  Olen erittäin tyytyväinen tähän ostokseen.</w:t>
      </w:r>
    </w:p>
    <w:p>
      <w:r>
        <w:rPr>
          <w:b/>
        </w:rPr>
        <w:t xml:space="preserve">Tulos</w:t>
      </w:r>
    </w:p>
    <w:p>
      <w:r>
        <w:t xml:space="preserve">Näytön jalusta</w:t>
      </w:r>
    </w:p>
    <w:p>
      <w:r>
        <w:rPr>
          <w:b/>
        </w:rPr>
        <w:t xml:space="preserve">Esimerkki 0.4299</w:t>
      </w:r>
    </w:p>
    <w:p>
      <w:r>
        <w:t xml:space="preserve">Helppo asennus Dell XPS 12:een. Ei ongelmia toistaiseksi, suorituskykyero ei ole kovin suuri. Päivitän jos jotain ilmenee.</w:t>
      </w:r>
    </w:p>
    <w:p>
      <w:r>
        <w:rPr>
          <w:b/>
        </w:rPr>
        <w:t xml:space="preserve">Tulos</w:t>
      </w:r>
    </w:p>
    <w:p>
      <w:r>
        <w:t xml:space="preserve">Dell XPS 12</w:t>
      </w:r>
    </w:p>
    <w:p>
      <w:r>
        <w:rPr>
          <w:b/>
        </w:rPr>
        <w:t xml:space="preserve">Esimerkki 0,4300</w:t>
      </w:r>
    </w:p>
    <w:p>
      <w:r>
        <w:t xml:space="preserve">Olin erittäin pettynyt tähän tuotteeseen, josta maksoin 19,99.  Se ei ollut lainkaan sitä, mitä odotin, ja minusta sitä oli hyvin vaikea soveltaa - pitää mielessä, että näppäimistö Kindlen etuosassa - se saat tämän muistaa, että sinulla on todella 1 laukaus saada se sinuun Kindle - sen jälkeen, kun yrität uudelleen se venytetty ja jättää rypyt, joita ei voi poistaa.  Toivon, että olisin lukenut nämä arvostelut ennen kuin ostin tai ainakin ennen kuin yritin soveltaa... että 19,99 dollaria istuu nyt jossakin kaatopaikalla.</w:t>
      </w:r>
    </w:p>
    <w:p>
      <w:r>
        <w:rPr>
          <w:b/>
        </w:rPr>
        <w:t xml:space="preserve">Tulos</w:t>
      </w:r>
    </w:p>
    <w:p>
      <w:r>
        <w:t xml:space="preserve">Rahan tuhlausta</w:t>
      </w:r>
    </w:p>
    <w:p>
      <w:r>
        <w:rPr>
          <w:b/>
        </w:rPr>
        <w:t xml:space="preserve">Esimerkki 0,4301</w:t>
      </w:r>
    </w:p>
    <w:p>
      <w:r>
        <w:t xml:space="preserve">Olen epätoivoisesti yrittänyt löytää tavallisen hiiren tilalle ergonomisen hiiren. En tosin kokeillut käsinkirjoitus/piirustusominaisuuksia, mutta hiirenä se oli aivan liian epätarkka, jotta sillä voisi tehdä paljon mitään.  Se oli katastrofi, kun yritin valita soluja Excelissä, ja yhtä huono tavalliseen hiirenkäyttöön.  Ainoa hyvä asia, jonka voin sanoa tästä, oli se, että johdon paikannus oli melko hyvä - pysyi poissa tieltä.</w:t>
      </w:r>
    </w:p>
    <w:p>
      <w:r>
        <w:rPr>
          <w:b/>
        </w:rPr>
        <w:t xml:space="preserve">Tulos</w:t>
      </w:r>
    </w:p>
    <w:p>
      <w:r>
        <w:t xml:space="preserve">Ei hyvä...</w:t>
      </w:r>
    </w:p>
    <w:p>
      <w:r>
        <w:rPr>
          <w:b/>
        </w:rPr>
        <w:t xml:space="preserve">Esimerkki 0.4302</w:t>
      </w:r>
    </w:p>
    <w:p>
      <w:r>
        <w:t xml:space="preserve">Omistin kaksi tällaista asemaa, ja molemmat hajosivat vuoden sisällä ostopäivästä.  Molemmilla kerroilla minulla oli asemilla arvokkaita valokuvia ja videoita lapsestani. &lt;br /&gt; &lt;br /&gt;Maxtor (joka on sittemmin ostettu ja Seagate on perannut sen) tarjoutui palauttamaan tiedot... vain $1000.00 dollarilla!  Mutta he antaisivat minulle uuden OneTouchin. &lt;br /&gt; &lt;br /&gt; On olemassa monia muita asemia, usko minua...  VÄLTÄ SEAGATEA JA MAXTORIA.   Yrityksesi / viihde ja muistosi ovat liian arvokkaita jätettäväksi vanhan maineen varassa rullaavan yrityksen kuorelle, joka tänä päivänä etsii vain rahaa.</w:t>
      </w:r>
    </w:p>
    <w:p>
      <w:r>
        <w:rPr>
          <w:b/>
        </w:rPr>
        <w:t xml:space="preserve">Tulos</w:t>
      </w:r>
    </w:p>
    <w:p>
      <w:r>
        <w:t xml:space="preserve">Maxtor+Seagate = datakatastrofi odottaa tapahtuvan</w:t>
      </w:r>
    </w:p>
    <w:p>
      <w:r>
        <w:rPr>
          <w:b/>
        </w:rPr>
        <w:t xml:space="preserve">Esimerkki 0.4303</w:t>
      </w:r>
    </w:p>
    <w:p>
      <w:r>
        <w:t xml:space="preserve">Haluan ensin sanoa, että rakastan sytyttimeni.  Se kulkee mukanani kaikkialle.  Kulutan kirjoja uskomattoman nopeaan tahtiin ja rakastan jokaista minuuttia.  Lukijana Kindle on täydellinen !  Luulin ennen, etten koskaan hankkisi sähköistä lukulaitetta, koska rakastin oikean kirjan tuoksua ja tuntua liikaa.  Olin väärässä.  Se, että minulla on kirjasto käden ulottuvilla, kaikki kirjani yhdessä kevyessä ja helposti mukana kannettavassa paikassa, on unelma. Työmatkojen ja lomien kannalta tämä on paras paras paras asia, jonka olisin voinut ostaa.  Kindleni on viimeinen asia, jonka näen ennen nukkumaanmenoa joka ilta :)  Tunnen itseni alastomaksi ilman häntä vierelläni, haha !&lt;br /&gt;&lt;br /&gt;Mutta onhan tässä negatiivisiakin puolia.  Ensinnäkin, virtalähteen portti hajosi noin 4 kuukaudessa. En ole koskaan kokenut sitä helppokäyttöiseksi, hyvin heiluva ja rehellisesti sanottuna vaikea sovittaa laturia siihen.  No se heilui yhden kerran liikaa, löystyi ja lakkasi toimimasta.  Nyt soitin Amazoniin ja sain UUDEN Kindlen ovelleni seuraavana päivänä !  Asiakaspalvelu oli mahtavaa, yksi puhelinsoitto, ja korvaava laite oli matkalla. Mutta minusta näyttää siltä, että tämä on suunnitteluvirhe.  Toivottavasti he tekevät kestävämmän portin seuraavassa versiossa, joka tulee ulos.&lt;br /&gt;&lt;br /&gt;Toinen valitus, joka minulla on, on kun selaan Webissä.  Selaimesta voi tulla hyvin hidas ja reagoimaton.  Kun näin käy, minun on sammutettava laite ja käynnistettävä se uudelleen.  Ehkä se nollaa muistin tai jotain?  En ole varma, mutta tämä ei ole tarkoitettu teho-verkkokäyttäjille.  Voin selata nopeasti, kun olen vauhdissa ja tutkin jotain minua kiinnostavaa aihetta.  On turhauttavaa, kun laite pitää sammuttaa välillä. &lt;br /&gt;&lt;br /&gt;Pidän koosta, pieni, mutta ei liian pieni, ja oi niin kannettava (voin heittää sen käsilaukkuun).  Mutta minun on myönnettävä, että näyttö on hieman liian pieni minulle.  En halunnut jotain niin suurta kuin tabletti, joka olisi hankala ja raskas eikä siitä olisi hyötyä lukemiseen.  Verkkoselailun välineenä se ei kuitenkaan ole ihanteellinen.  Jos Amazon tuo markkinoille hieman isomman näytön, vaihtaisin tämän ehdottomasti uuteen.  Kamera ja 3G/4G-palvelu olisivat myös todella mukavia.&lt;br /&gt;&lt;br /&gt;Se on siis lopputulos, että rakastan Kindleäni enkä voi elää ilman sitä, mutta jos uusi tulee ulos hieman isommalla näytöllä, 3G/4G:llä, kameralla ja tehokkaammalla prosessorilla, niin kauan kuin hinta on oikea, vaihdan nykyisen mallini.Näytön, vaihtaisin tämän ehdottomasti.  Kamera ja 3G/4G-palvelu olisivat myös todella mukavia.&lt;br /&gt;&lt;br /&gt;Lopputulos: rakastan Kindleäni enkä voi elää ilman sitä, mutta jos uusi malli ilmestyy hieman suuremmalla näytöllä, 3G/4G:llä, kameralla ja tehokkaammalla prosessorilla, vaihdan nykyisen mallini, kunhan hinta on oikea.</w:t>
      </w:r>
    </w:p>
    <w:p>
      <w:r>
        <w:rPr>
          <w:b/>
        </w:rPr>
        <w:t xml:space="preserve">Tulos</w:t>
      </w:r>
    </w:p>
    <w:p>
      <w:r>
        <w:t xml:space="preserve">Rakastan Kindle, mutta on puutteita</w:t>
      </w:r>
    </w:p>
    <w:p>
      <w:r>
        <w:rPr>
          <w:b/>
        </w:rPr>
        <w:t xml:space="preserve">Esimerkki 0.4304</w:t>
      </w:r>
    </w:p>
    <w:p>
      <w:r>
        <w:t xml:space="preserve">Annetaan lahjaksi. Pidin koko ulkoasusta. Toivoi, että siinä olisi ollut englanninkieliset ohjeet. Selvästikään ei ole valmistettu Amerikassa</w:t>
      </w:r>
    </w:p>
    <w:p>
      <w:r>
        <w:rPr>
          <w:b/>
        </w:rPr>
        <w:t xml:space="preserve">Tulos</w:t>
      </w:r>
    </w:p>
    <w:p>
      <w:r>
        <w:t xml:space="preserve">Pelaaminen keybroad</w:t>
      </w:r>
    </w:p>
    <w:p>
      <w:r>
        <w:rPr>
          <w:b/>
        </w:rPr>
        <w:t xml:space="preserve">Esimerkki 0,4305</w:t>
      </w:r>
    </w:p>
    <w:p>
      <w:r>
        <w:t xml:space="preserve">Sain 25-jalkaisen kaapelin toukokuussa. Se on toiminut kuin rasvattu siitä lähtien tähän päivään asti. Mutta nyt kaapeli on täysin kuollut. Näyttää olevan näiden kaapeleiden luonne. Kolme tähteä, koska se toimii hienosti niin kauan kuin se ylipäätään toimii - mutta tämän tuotteen käyttöikä ei tehnyt minuun vaikutusta.</w:t>
      </w:r>
    </w:p>
    <w:p>
      <w:r>
        <w:rPr>
          <w:b/>
        </w:rPr>
        <w:t xml:space="preserve">Tulos</w:t>
      </w:r>
    </w:p>
    <w:p>
      <w:r>
        <w:t xml:space="preserve">Hyvä niin kauan kuin se kestää.</w:t>
      </w:r>
    </w:p>
    <w:p>
      <w:r>
        <w:rPr>
          <w:b/>
        </w:rPr>
        <w:t xml:space="preserve">Esimerkki 0.4306</w:t>
      </w:r>
    </w:p>
    <w:p>
      <w:r>
        <w:t xml:space="preserve">Lapsemme rakastavat sitä, Awesome tuote, hyvä viimeistelty, helppokäyttöinen, kevyt ja vastus lapsi 3 vuotta vanha käyttää.</w:t>
      </w:r>
    </w:p>
    <w:p>
      <w:r>
        <w:rPr>
          <w:b/>
        </w:rPr>
        <w:t xml:space="preserve">Tulos</w:t>
      </w:r>
    </w:p>
    <w:p>
      <w:r>
        <w:t xml:space="preserve">Erinomainen</w:t>
      </w:r>
    </w:p>
    <w:p>
      <w:r>
        <w:rPr>
          <w:b/>
        </w:rPr>
        <w:t xml:space="preserve">Esimerkki 0.4307</w:t>
      </w:r>
    </w:p>
    <w:p>
      <w:r>
        <w:t xml:space="preserve">Samsungin kannettava tietokone on 3 vuotta vanha.  Tilasin tämän akun kaksi kuukautta sitten, ja saan jo nyt varoitusviestejä akun vaihtamisesta.  En voi maksaa 50 dollaria joka toinen kuukausi (300 dollaria) vuodessa akun vaihtamisesta.  Pitääkö kannettava tietokone jo vaihtaa?  Se maksoi yli 1000 dollaria vain 3 vuotta sitten.</w:t>
      </w:r>
    </w:p>
    <w:p>
      <w:r>
        <w:rPr>
          <w:b/>
        </w:rPr>
        <w:t xml:space="preserve">Tulos</w:t>
      </w:r>
    </w:p>
    <w:p>
      <w:r>
        <w:t xml:space="preserve">Ei kestä</w:t>
      </w:r>
    </w:p>
    <w:p>
      <w:r>
        <w:rPr>
          <w:b/>
        </w:rPr>
        <w:t xml:space="preserve">Esimerkki 0.4308</w:t>
      </w:r>
    </w:p>
    <w:p>
      <w:r>
        <w:t xml:space="preserve">Suuri miinus minulle oli se, että nämä hyvin ohuet tarrat olivat kortilla, joka ei halunnut päästää niistä irti. Ensimmäisten tarrojen poistaminen kohtuullisen pitkällä kynsillä vaati useita yrityksiä.  Kun olin saanut ylimmän rivin valmiiksi, sain nerokkaan idean irrottaa tarroja ympäröivän flashin, jolloin tarrojen reunat paljastuivat. Sitten pystyin taittamaan kortin takaisin ja irrottamaan yksittäiset tarrat helposti. Varmistin, etten kuoriudu niin pitkälle, etten pystyisi yhdistämään tarraa vastaavaan kirjaimeen - tarrat ovat Hiragana-merkkiä lukuun ottamatta kirkkaita - ja sain loputkin tehtävät hoidettua kohtuullisen nopeasti.  Huomaa, että tarrat ovat pieniä ja tarkoitettu tavallisen avaimen kruunuun. Oletan, että ne on melko helppo asettaa riviin ja napauttaa sitten yksinkertaisesti sormenpäällä alas.  Sanon, että \\"odotan\\", koska itse asiassa käytin sitä [[ASIN:B000V07N9U Apple Aluminum Keyboard]] -näppäimistöön, jonka näppäimistön yläosat ovat paljon suurempia kuin tavallisen näppäimistön. Tarrat sopivat melko helposti, vaikka jouduin toisinaan säätämään niiden asentoa niiden kiinnittämisen jälkeen, ja liimassa oli usein sormenjälkiä.  Kaiken kaikkiaan tarrat toimivat kuitenkin nyt, kun ne ovat paikoillaan, ja ne tekevät sen, mitä halusin niiden tekevän, eli näyttävät yksinkertaisesti, mitä näppäintä pitää painaa Hiraganaa kirjoittaessa.  On syytä huomata, että nämä näppäimet tuottavat asettelun Kana-kirjoitusta varten, mikä on paljon harvinaisempaa kuin Romaji-kirjoitus, jota useimmat käyttöjärjestelmät käyttävät oletusarvoisesti, kun ne asetetaan kirjoittamaan japanilaisia merkkejä. Macissa on melko helppoa vaihtaa kana-kirjoitus... kunhan vain tiedät, mistä löydät oikean asetuspaneelin.</w:t>
      </w:r>
    </w:p>
    <w:p>
      <w:r>
        <w:rPr>
          <w:b/>
        </w:rPr>
        <w:t xml:space="preserve">Tulos</w:t>
      </w:r>
    </w:p>
    <w:p>
      <w:r>
        <w:t xml:space="preserve">Hieman työläämpää kuin sen pitäisi olla, mutta kätevää, kun olet saanut asetukset valmiiksi.</w:t>
      </w:r>
    </w:p>
    <w:p>
      <w:r>
        <w:rPr>
          <w:b/>
        </w:rPr>
        <w:t xml:space="preserve">Esimerkki 0.4309</w:t>
      </w:r>
    </w:p>
    <w:p>
      <w:r>
        <w:t xml:space="preserve">Annan tälle kaksi tähteä vain siksi, että se ei sovi.  Se istuu hyvin pituudeltaan (ylhäältä alaspäin), mutta hirveästi sivulta sivulle.  Oikean puolen aukko (näytön puoli = missä se aukeaa näyttöä varten) aukko on kiinteä 3/4 \ \ \" ja vasemman puolen aukko 1/2 \ \ \".  En voi sujauttaa tätä laukkuuni, koska tavarat jäävät kiiloihin geelipinnan ja Kindlen väliin.  Se on oikeastaan melkein turhaa.</w:t>
      </w:r>
    </w:p>
    <w:p>
      <w:r>
        <w:rPr>
          <w:b/>
        </w:rPr>
        <w:t xml:space="preserve">Tulos</w:t>
      </w:r>
    </w:p>
    <w:p>
      <w:r>
        <w:t xml:space="preserve">Sopii huonosti - valtava aukko.</w:t>
      </w:r>
    </w:p>
    <w:p>
      <w:r>
        <w:rPr>
          <w:b/>
        </w:rPr>
        <w:t xml:space="preserve">Esimerkki 0.4310</w:t>
      </w:r>
    </w:p>
    <w:p>
      <w:r>
        <w:t xml:space="preserve">Tämä on mahtava malli. Kestävämpi kuin useimmat kirjalaukut ja kannettavan tietokoneen laukut. Tämä kestää minua koko elämäni.</w:t>
      </w:r>
    </w:p>
    <w:p>
      <w:r>
        <w:rPr>
          <w:b/>
        </w:rPr>
        <w:t xml:space="preserve">Tulos</w:t>
      </w:r>
    </w:p>
    <w:p>
      <w:r>
        <w:t xml:space="preserve">Tämä on mahtava malli. Kestävämpi kuin useimmat kirjalaukut ja ...</w:t>
      </w:r>
    </w:p>
    <w:p>
      <w:r>
        <w:rPr>
          <w:b/>
        </w:rPr>
        <w:t xml:space="preserve">Esimerkki 0,4311</w:t>
      </w:r>
    </w:p>
    <w:p>
      <w:r>
        <w:t xml:space="preserve">tämä tuote... mahtava... voin uskoa sen, se toimii. Minun iPad 3, tallentaa, turvallinen n en huoli naarmuuntua, ohh my god.... fantastinen.... kiitos kaverit....</w:t>
      </w:r>
    </w:p>
    <w:p>
      <w:r>
        <w:rPr>
          <w:b/>
        </w:rPr>
        <w:t xml:space="preserve">Tulos</w:t>
      </w:r>
    </w:p>
    <w:p>
      <w:r>
        <w:t xml:space="preserve">Voi luoja...</w:t>
      </w:r>
    </w:p>
    <w:p>
      <w:r>
        <w:rPr>
          <w:b/>
        </w:rPr>
        <w:t xml:space="preserve">Esimerkki 0.4312</w:t>
      </w:r>
    </w:p>
    <w:p>
      <w:r>
        <w:t xml:space="preserve">Ostin sen pojalleni - hän rakastaa sitä. Erittäin tukeva ja mukavan näköinen sekä helppo käyttää pelatessa. Kiitos!</w:t>
      </w:r>
    </w:p>
    <w:p>
      <w:r>
        <w:rPr>
          <w:b/>
        </w:rPr>
        <w:t xml:space="preserve">Tulos</w:t>
      </w:r>
    </w:p>
    <w:p>
      <w:r>
        <w:t xml:space="preserve">Loistava tuote!</w:t>
      </w:r>
    </w:p>
    <w:p>
      <w:r>
        <w:rPr>
          <w:b/>
        </w:rPr>
        <w:t xml:space="preserve">Esimerkki 0.4313</w:t>
      </w:r>
    </w:p>
    <w:p>
      <w:r>
        <w:t xml:space="preserve">Tämä oli minun toinen Kindle Fire, koska ensimmäinen oli vaihdettava, koska se piti jäädyttää ja lopulta ei käynnistynyt. Valitettavasti 2. ei ole yhtään parempi kuin ensimmäinen.  Sain ensimmäisen KF:n toukokuussa 2012 ja toisen heinäkuussa 2012, ja nyt on syyskuu, eikä se taaskaan toimi. Ehkä se johtuu vain minusta, mutta mielestäni niiden pitäisi kestää kauemmin kuin 2 kuukautta. Suosittelen vahvasti, ettette osta tätä tuotetta. Rahoillesi on paljon parempia ja tuottavampia käyttötarkoituksia.</w:t>
      </w:r>
    </w:p>
    <w:p>
      <w:r>
        <w:rPr>
          <w:b/>
        </w:rPr>
        <w:t xml:space="preserve">Tulos</w:t>
      </w:r>
    </w:p>
    <w:p>
      <w:r>
        <w:t xml:space="preserve">Yksinkertaisesti PAHIN</w:t>
      </w:r>
    </w:p>
    <w:p>
      <w:r>
        <w:rPr>
          <w:b/>
        </w:rPr>
        <w:t xml:space="preserve">Esimerkki 0.4314</w:t>
      </w:r>
    </w:p>
    <w:p>
      <w:r>
        <w:t xml:space="preserve">Onneksi ostin tämän, jotta voin ladata sytyttimeni ilman yhteyttä tietokoneeseeni... se tekee siitä paljon &amp;#34;kannettavamman&amp;#34;.</w:t>
      </w:r>
    </w:p>
    <w:p>
      <w:r>
        <w:rPr>
          <w:b/>
        </w:rPr>
        <w:t xml:space="preserve">Tulos</w:t>
      </w:r>
    </w:p>
    <w:p>
      <w:r>
        <w:t xml:space="preserve">Hyvä lisävaruste</w:t>
      </w:r>
    </w:p>
    <w:p>
      <w:r>
        <w:rPr>
          <w:b/>
        </w:rPr>
        <w:t xml:space="preserve">Esimerkki 0.4315</w:t>
      </w:r>
    </w:p>
    <w:p>
      <w:r>
        <w:t xml:space="preserve">Tämä tuote on kuluttajan kannalta arvoton.  Kuvan ulkopuolinen pää on raaka johdotus, josta on hyötyä vain sähköteknikolle.</w:t>
      </w:r>
    </w:p>
    <w:p>
      <w:r>
        <w:rPr>
          <w:b/>
        </w:rPr>
        <w:t xml:space="preserve">Tulos</w:t>
      </w:r>
    </w:p>
    <w:p>
      <w:r>
        <w:t xml:space="preserve">Kuvan ulkopuolinen pää on raakajohdotus, josta on hyötyä vain sähköteknikolle.</w:t>
      </w:r>
    </w:p>
    <w:p>
      <w:r>
        <w:rPr>
          <w:b/>
        </w:rPr>
        <w:t xml:space="preserve">Esimerkki 0.4316</w:t>
      </w:r>
    </w:p>
    <w:p>
      <w:r>
        <w:t xml:space="preserve">Kauheaa neljän dollarin tuhlausta. Se ei toimi Zune HD:n kanssa.  Yritin Settings-&gt;display-&gt;tv Output.  Ei suostu kytkemään päälle.</w:t>
      </w:r>
    </w:p>
    <w:p>
      <w:r>
        <w:rPr>
          <w:b/>
        </w:rPr>
        <w:t xml:space="preserve">Tulos</w:t>
      </w:r>
    </w:p>
    <w:p>
      <w:r>
        <w:t xml:space="preserve">Ei toimi ZuneHD:ssä</w:t>
      </w:r>
    </w:p>
    <w:p>
      <w:r>
        <w:rPr>
          <w:b/>
        </w:rPr>
        <w:t xml:space="preserve">Esimerkki 0.4317</w:t>
      </w:r>
    </w:p>
    <w:p>
      <w:r>
        <w:t xml:space="preserve">Ihana reppu</w:t>
      </w:r>
    </w:p>
    <w:p>
      <w:r>
        <w:rPr>
          <w:b/>
        </w:rPr>
        <w:t xml:space="preserve">Tulos</w:t>
      </w:r>
    </w:p>
    <w:p>
      <w:r>
        <w:t xml:space="preserve">Viisi tähteä</w:t>
      </w:r>
    </w:p>
    <w:p>
      <w:r>
        <w:rPr>
          <w:b/>
        </w:rPr>
        <w:t xml:space="preserve">Esimerkki 0.4318</w:t>
      </w:r>
    </w:p>
    <w:p>
      <w:r>
        <w:t xml:space="preserve">Tämä saisi 5 tähteä, jos se ei olisi se, että tapaus irtosi aivan kuten muut ovat raportoineet. Tämä ei missään nimessä ole syy olla ostamatta tätä hylsyä. Minulla on ollut se 3 päivää ja olen jo saanut yli tusinan kohteliaisuuksia siitä, kuinka hyvältä ja ammattimaiselta se näyttää. Ostin hiilenharmaan värin. Käytän sitä Switcheasy Canvas Folio Case for iPad 2:n kanssa ja se sopii edelleen täydellisesti sen ympärille. Yksinkertainen muotoilu saa sen näyttämään hyvältä ja silti se tarjoaa paljon suojaa ja pehmustetta. Ainoa ongelma, kuten sanoin, on se, että se irtoaa. Se on jo loppunut lähes kokonaan, mutta ensimmäiset kaksi päivää, kun minulla oli se, se oli kuin olisin juuri tuonut kotiin uuden koiranpennun ja minun piti pyyhkiä pölyt kaikesta miljoona kertaa. Puhumattakaan siitä, kuinka paljon pörröä tuli kaikkialle iPadiin ja koteloon. Kuten sanoin, se ei ole ehdottomasti mikään syy olla ostamatta tätä koteloa. Et voi voittaa hintaa. Mutta se on jotain, joka estää sitä olemasta täydellinen.</w:t>
      </w:r>
    </w:p>
    <w:p>
      <w:r>
        <w:rPr>
          <w:b/>
        </w:rPr>
        <w:t xml:space="preserve">Tulos</w:t>
      </w:r>
    </w:p>
    <w:p>
      <w:r>
        <w:t xml:space="preserve">Täydellinen holkki, vain hiostava</w:t>
      </w:r>
    </w:p>
    <w:p>
      <w:r>
        <w:rPr>
          <w:b/>
        </w:rPr>
        <w:t xml:space="preserve">Esimerkki 0.4319</w:t>
      </w:r>
    </w:p>
    <w:p>
      <w:r>
        <w:t xml:space="preserve">Käy katsomassa Creativen keskustelufoorumeilla heidän tukialueellaan ja tee haku Toshibasta. Itselläni ja monilla muilla on Toshiba-kannettavia, joiden kanssa nämä eivät toimi. Olen ottanut yhteyttä asiakaspalveluun, mutta en ole saanut minkäänlaista apua. Itse asiassa he ovat käskeneet useita ihmisiä hankkimaan virtalähteellä toimivan USB-sovittimen... tämä kumoaa täysin kannettavan kameran tarkoituksen. Minulla on muita Creative-verkkokameroita, jotka toimivat hienosti ilman tätä vaivaa tässä kannettavassa tietokoneessa. Tämä malli on surkea. (...)</w:t>
      </w:r>
    </w:p>
    <w:p>
      <w:r>
        <w:rPr>
          <w:b/>
        </w:rPr>
        <w:t xml:space="preserve">Tulos</w:t>
      </w:r>
    </w:p>
    <w:p>
      <w:r>
        <w:t xml:space="preserve">Ei toimi useiden kannettavien tietokoneiden kanssa</w:t>
      </w:r>
    </w:p>
    <w:p>
      <w:r>
        <w:rPr>
          <w:b/>
        </w:rPr>
        <w:t xml:space="preserve">Esimerkki 0,4320</w:t>
      </w:r>
    </w:p>
    <w:p>
      <w:r>
        <w:t xml:space="preserve">Toimii hyvin ja on hyvässä kunnossa.</w:t>
      </w:r>
    </w:p>
    <w:p>
      <w:r>
        <w:rPr>
          <w:b/>
        </w:rPr>
        <w:t xml:space="preserve">Tulos</w:t>
      </w:r>
    </w:p>
    <w:p>
      <w:r>
        <w:t xml:space="preserve">Neljä tähteä</w:t>
      </w:r>
    </w:p>
    <w:p>
      <w:r>
        <w:rPr>
          <w:b/>
        </w:rPr>
        <w:t xml:space="preserve">Esimerkki 0,4321</w:t>
      </w:r>
    </w:p>
    <w:p>
      <w:r>
        <w:t xml:space="preserve">Sytytin on hauska ja erittäin helppokäyttöinen! Kädessäsi on kaikki tarvittava. Se on pieni ja kevyt kuljettaa ja lapsiystävällinen!</w:t>
      </w:r>
    </w:p>
    <w:p>
      <w:r>
        <w:rPr>
          <w:b/>
        </w:rPr>
        <w:t xml:space="preserve">Tulos</w:t>
      </w:r>
    </w:p>
    <w:p>
      <w:r>
        <w:t xml:space="preserve">rakastan sytytintä</w:t>
      </w:r>
    </w:p>
    <w:p>
      <w:r>
        <w:rPr>
          <w:b/>
        </w:rPr>
        <w:t xml:space="preserve">Esimerkki 0,4322</w:t>
      </w:r>
    </w:p>
    <w:p>
      <w:r>
        <w:t xml:space="preserve">Akku kestää vain 2 tuntia. Ei 4, kuten siinä lukee... käynnistyminen ja yhteyden muodostaminen WiFi-verkkoon kestää kauan. ..se ei kytkeydy päälle puolet ajasta ja katkeaa jatkuvasti, kun olet keskellä asioita....ja he eivät lähettäneet johtoa seinäadapteriin liittämistä varten. Jouduin ostamaan sellaisen 15 dollarilla.....Ostin tämän lapsenlapselleni joululahjaksi pitääkseni hänet erossa puhelimestani.... hän vihasi sitä......</w:t>
      </w:r>
    </w:p>
    <w:p>
      <w:r>
        <w:rPr>
          <w:b/>
        </w:rPr>
        <w:t xml:space="preserve">Tulos</w:t>
      </w:r>
    </w:p>
    <w:p>
      <w:r>
        <w:t xml:space="preserve">kauhea tuote</w:t>
      </w:r>
    </w:p>
    <w:p>
      <w:r>
        <w:rPr>
          <w:b/>
        </w:rPr>
        <w:t xml:space="preserve">Esimerkki 0.4323</w:t>
      </w:r>
    </w:p>
    <w:p>
      <w:r>
        <w:t xml:space="preserve">En voisi olla onnellisempi uuden Kindle Paperwhiten kanssa. Teksti on paljon terävämpää kuin vanhassa Kindle Keyboardissa. Valo ei rasita silmiäni lainkaan, joten voin lukea mukavasti pitkälle yöhön. Väitteet pitävät paikkansa, että laite ikään kuin katoaa lukiessa, mikä on kaikki, mitä voi toivoa erityiseltä e-lukijalta. Ei häiriötekijöitä. Rakastan sanaviisas- ja muistilappuominaisuuksia, ja on mukavaa, että näkee, millä sivulla on ja kuinka monta prosenttia kirjasta on luettu. On myös aika mukavaa tietää, milloin luku päättyy, jotta voi sanoa &amp;#34;anna minulle vielä kolme ja puoli minuuttia!&amp;#34;</w:t>
      </w:r>
    </w:p>
    <w:p>
      <w:r>
        <w:rPr>
          <w:b/>
        </w:rPr>
        <w:t xml:space="preserve">Tulos</w:t>
      </w:r>
    </w:p>
    <w:p>
      <w:r>
        <w:t xml:space="preserve">Täydellinen, korvaamaton e-lukija.</w:t>
      </w:r>
    </w:p>
    <w:p>
      <w:r>
        <w:rPr>
          <w:b/>
        </w:rPr>
        <w:t xml:space="preserve">Esimerkki 0.4324</w:t>
      </w:r>
    </w:p>
    <w:p>
      <w:r>
        <w:t xml:space="preserve">Toimii täsmälleen tarkoitetulla tavalla. Täytyy nähdä, kuinka kestävä se on, mutta toistaiseksi se toimii ilman havaittavia ongelmia. Loistava ostos!</w:t>
      </w:r>
    </w:p>
    <w:p>
      <w:r>
        <w:rPr>
          <w:b/>
        </w:rPr>
        <w:t xml:space="preserve">Tulos</w:t>
      </w:r>
    </w:p>
    <w:p>
      <w:r>
        <w:t xml:space="preserve">Hyvä kiintolevy, varsinkin hintaansa nähden.</w:t>
      </w:r>
    </w:p>
    <w:p>
      <w:r>
        <w:rPr>
          <w:b/>
        </w:rPr>
        <w:t xml:space="preserve">Esimerkki 0,4325</w:t>
      </w:r>
    </w:p>
    <w:p>
      <w:r>
        <w:t xml:space="preserve">Tämän mini DisplayPort-HDMI-sovittimen avulla voit liittää tietyt viimeaikaiset Mac-mallit (vuodesta 2008 alkaen) HDMI-näyttöihin peilausta tai työpöydän laajentamista varten.  Käytin sitä liittääkseni vuoden 2008 MacBook Pron Panasonic 60\\\" -plasmatelevisioon. Heti kun liitin sen televisioon (tavallisella HDMI-kaapelilla, jota ei toimitettu mukana), Mac tunnisti sen ja tarjosi erilaisia resoluutioasetuksia, joiden oletusasetuksena oli 1080p.  Olin pettynyt nähdessäni, että se ei tue ääntä HDMI:n kautta, mutta sain selville tämän Applen tukisivulta: [Jos sinulla on Mac-kannettava tietokone, jossa on mini DisplayPort -liitäntä, sinun kannattaa ehdottomasti hankkia tällainen: se on edullinen ja sen avulla voit liittää lähes mihin tahansa televisioon tai projektoriin, mikä voi olla mukavaa, jos haluat näyttää lomakuvia tai kotivideoita koko perheelle.    Erittäin suositeltavaa!</w:t>
      </w:r>
    </w:p>
    <w:p>
      <w:r>
        <w:rPr>
          <w:b/>
        </w:rPr>
        <w:t xml:space="preserve">Tulos</w:t>
      </w:r>
    </w:p>
    <w:p>
      <w:r>
        <w:t xml:space="preserve">Amazon-kauppa</w:t>
      </w:r>
    </w:p>
    <w:p>
      <w:r>
        <w:rPr>
          <w:b/>
        </w:rPr>
        <w:t xml:space="preserve">Esimerkki 0,4326</w:t>
      </w:r>
    </w:p>
    <w:p>
      <w:r>
        <w:t xml:space="preserve">Ostin tämän myynnissä ja mitä voin sanoa, tuohon hintaan mikä tahansa olisi mukavaa. En maksaisi tästä täyttä hintaa, mutta alennettuun hintaan se on ehdottomasti sen arvoinen. Sisäpuoli on erittäin hieno huopatyyppinen vuori, ja tarviketasku näyttää siltä, että siihen mahtuisi pieniä kaapeleita. Minulle halusin, että se pitää korvakuulokkeet, ja se tekee sen hienosti. Käytän sitä Galaxy Tab S 10.5:n kanssa, ja se sopii tabletille lähes täydellisesti. Minulla on myös Samsungin näppäimistö, ja yhdessä ne molemmat mahtuvat sinne, vaikkakin ahtaasti. Olen varma, että lopulta se löystyy.</w:t>
      </w:r>
    </w:p>
    <w:p>
      <w:r>
        <w:rPr>
          <w:b/>
        </w:rPr>
        <w:t xml:space="preserve">Tulos</w:t>
      </w:r>
    </w:p>
    <w:p>
      <w:r>
        <w:t xml:space="preserve">tuohon hintaan mikä tahansa olisi mukavaa. En maksaisi täyttä hintaa tästä</w:t>
      </w:r>
    </w:p>
    <w:p>
      <w:r>
        <w:rPr>
          <w:b/>
        </w:rPr>
        <w:t xml:space="preserve">Esimerkki 0,4327</w:t>
      </w:r>
    </w:p>
    <w:p>
      <w:r>
        <w:t xml:space="preserve">Toimii hyvin ja on hyvä istuvuus ja viimeistely</w:t>
      </w:r>
    </w:p>
    <w:p>
      <w:r>
        <w:rPr>
          <w:b/>
        </w:rPr>
        <w:t xml:space="preserve">Tulos</w:t>
      </w:r>
    </w:p>
    <w:p>
      <w:r>
        <w:t xml:space="preserve">Loistava tuote</w:t>
      </w:r>
    </w:p>
    <w:p>
      <w:r>
        <w:rPr>
          <w:b/>
        </w:rPr>
        <w:t xml:space="preserve">Esimerkki 0,4328</w:t>
      </w:r>
    </w:p>
    <w:p>
      <w:r>
        <w:t xml:space="preserve">Tämä on hämmästyttävä hiiri minun windows 8 kannettavaan tietokoneeseen, on tärisevä vieritys ja klikkauksen weel ääni. Nämä voidaan vähentää/korottaa tai poistaa käytöstä Microsoftin intelipoint-ohjelmistossa heidän sivustoltaan. Monet ihmiset jättivät mainitsematta, että on pystysuora ja vaakasuora kosketus vieritys sekä 3 keskimmäistä napsautuspainiketta!!! Kyllä, on keskiklikkaus plus ylimääräiset painikkeet kosketusnauhan molemmissa päissä, jotka jälkikäteen ajateltuna voi ohjelmoida mieleisekseen (eteenpäin/taaksepäin-painikkeet, pikanäppäimet). Se on hieman pienempi kuin kotihiireni, se on lähinnä mobiilihiiri.</w:t>
      </w:r>
    </w:p>
    <w:p>
      <w:r>
        <w:rPr>
          <w:b/>
        </w:rPr>
        <w:t xml:space="preserve">Tulos</w:t>
      </w:r>
    </w:p>
    <w:p>
      <w:r>
        <w:t xml:space="preserve">Loistava mobiilihiiri!</w:t>
      </w:r>
    </w:p>
    <w:p>
      <w:r>
        <w:rPr>
          <w:b/>
        </w:rPr>
        <w:t xml:space="preserve">Esimerkki 0.4329</w:t>
      </w:r>
    </w:p>
    <w:p>
      <w:r>
        <w:t xml:space="preserve">Minulla on kaksi näyttöä tietokoneessani, joista toinen on 42-tuumainen, joten näen sen helposti sängystäni käsin, kun taas pienempää (24-tuumaista) näyttöä käytän lähinnä työpöydän ääressä. Ostin tämän näppäimistön (sekä pitkän USB-jatkojohdon, hiiren ja 4-porttisen USB-keskittimen) pitääkseni sitä sängyn lähellä. Olen erittäin tyytyväinen tähän, varsinkin verrattuna edelliseen ratkaisuuni (langaton näppäimistö ja hiiri), joilla molemmilla oli yhteysongelmia tuolta etäisyydeltä.&lt;br /&gt;&lt;br /&gt;Heti huomaa, että tämä näppäimistö tuntuu painavammalta kuin sen voisi olettaa olevan. Se vaikuttaa myös olevan rakennettu kuin tankki. Voin hyväksyä lisäpainon, jos se todella tarkoittaa, että tämä näppäimistö on niin tukeva ja kestävä kuin miltä se näyttää.&lt;br /&gt;&lt;br /&gt;Num Lock -näppäimen painaminen aiheuttaa sen, että useat näppäimistön kirjaimet korvataan numeronäppäimistöllä. Vaikka voi olla hieman ärsyttävää aloittaa vahingossa numeroiden kirjoittaminen, koska Num Lock -näppäin on aktivoituna, pidän tästä enemmän kuin siitä, että minun pitäisi pitää Fn-näppäintä painettuna joka kerta, kun haluan käyttää numeronäppäimistöä, kuten useimmissa kannettavissa tietokoneissa. Kaiken kaikkiaan tämä ominaisuus on tervetullut.&lt;br /&gt;&lt;br /&gt;En pidä äänenvoimakkuuden säätimen puuttumisesta, mutta tämä on korjattavissa AutoHotkeyn tai TyperTaskin kaltaisilla ohjelmilla (jotka molemmat olivat jo asennettuina tietokoneeseeni). Koska tämän laitteen tarkoitus on olla mahdollisimman pieni ja silti toimiva näppäimistö, voin hyväksyä tämän puutteen.&lt;br /&gt;&lt;br /&gt;Hyväksyin hyvin nopeasti vasemman Ctrl-näppäimen sijainnin. Se ei ole ongelma, ellei sinulla ole vaikeuksia sopeutua asioihin yleensä. Ehkä sopeuduin niin nopeasti, koska kannettavissa tietokoneissa, jotka asensin ihmisille töissä, vasen Ctrl-näppäin on samassa paikassa (ja Fn-näppäin sen vasemmalla puolella). En käytä niitä, mutta luulen, että se, että näen sen riittävän usein, valmisti minut siihen! Num Lock -ominaisuuden vuoksi en ole koskaan koskenut Fn-näppäimeen, joten ehkä he olisivat voineet jättää sen pois ja säästää itsensä monilta ihmisiltä, jotka valittavat sen sijainnista!&lt;br /&gt;&lt;br /&gt;Kokonaisuutena tämä näppäimistö on erittäin monipuolinen, ja sitä voi suositella lämpimästi.</w:t>
      </w:r>
    </w:p>
    <w:p>
      <w:r>
        <w:rPr>
          <w:b/>
        </w:rPr>
        <w:t xml:space="preserve">Tulos</w:t>
      </w:r>
    </w:p>
    <w:p>
      <w:r>
        <w:t xml:space="preserve">Rakennettu kuin tankki, ja toimii hyvin</w:t>
      </w:r>
    </w:p>
    <w:p>
      <w:r>
        <w:rPr>
          <w:b/>
        </w:rPr>
        <w:t xml:space="preserve">Esimerkki 0,4330</w:t>
      </w:r>
    </w:p>
    <w:p>
      <w:r>
        <w:t xml:space="preserve">ei tullut sovittimen kanssa ! vain kaapeli ja ei mitään väärää ! soitti asiakaspalveluun ja he lähettivät sellaisen minulle .&lt;br /&gt;ei ohjeita vain tabletti.</w:t>
      </w:r>
    </w:p>
    <w:p>
      <w:r>
        <w:rPr>
          <w:b/>
        </w:rPr>
        <w:t xml:space="preserve">Tulos</w:t>
      </w:r>
    </w:p>
    <w:p>
      <w:r>
        <w:t xml:space="preserve">ei tullut sovittimen mukana! vain kaapeli eikä mitään ...</w:t>
      </w:r>
    </w:p>
    <w:p>
      <w:r>
        <w:rPr>
          <w:b/>
        </w:rPr>
        <w:t xml:space="preserve">Esimerkki 0,4331</w:t>
      </w:r>
    </w:p>
    <w:p>
      <w:r>
        <w:t xml:space="preserve">Olen aina vainoharhainen pudottamasta teknisiä vempaimia, joten tarvitsin turvallisen ja samalla täysin toimivan kotelon. Tämä on se! Jos aiot ostaa kotelon, tämä on se, joka kannattaa ostaa. Ainoa varoitukseni on kevyt haju, mutta se meni pois muutamassa päivässä. Nyt minulla on TÄYDELLINEN kotelo.   Et voi käyttää 200 Fireen ja jättää ostamatta vakuutusta 30 taalalla.</w:t>
      </w:r>
    </w:p>
    <w:p>
      <w:r>
        <w:rPr>
          <w:b/>
        </w:rPr>
        <w:t xml:space="preserve">Tulos</w:t>
      </w:r>
    </w:p>
    <w:p>
      <w:r>
        <w:t xml:space="preserve">Suuri muotoilu, ainoa toive on, että olisin ostanut tämän aikaisemmin!</w:t>
      </w:r>
    </w:p>
    <w:p>
      <w:r>
        <w:rPr>
          <w:b/>
        </w:rPr>
        <w:t xml:space="preserve">Esimerkki 0,4332</w:t>
      </w:r>
    </w:p>
    <w:p>
      <w:r>
        <w:t xml:space="preserve">Ne toimivat hyvin ja tukevat myös readyboostia.. joten käytän yhtä niistä win7-asennuksen usb:nä.Pidän suojauksesta ja tyylin turvallisuudesta.</w:t>
      </w:r>
    </w:p>
    <w:p>
      <w:r>
        <w:rPr>
          <w:b/>
        </w:rPr>
        <w:t xml:space="preserve">Tulos</w:t>
      </w:r>
    </w:p>
    <w:p>
      <w:r>
        <w:t xml:space="preserve">hyvä nopeus hyvään hintaan</w:t>
      </w:r>
    </w:p>
    <w:p>
      <w:r>
        <w:rPr>
          <w:b/>
        </w:rPr>
        <w:t xml:space="preserve">Esimerkki 0,4333</w:t>
      </w:r>
    </w:p>
    <w:p>
      <w:r>
        <w:t xml:space="preserve">Vähintään 10 C vähemmän kuin muilla korteilla täydellä kuormituksella ja puolet pienemmillä kierrosluvuilla.  Tämä kortti on poikkeuksellisen hiljainen ja jakaa lämpöä erittäin hyvin.</w:t>
      </w:r>
    </w:p>
    <w:p>
      <w:r>
        <w:rPr>
          <w:b/>
        </w:rPr>
        <w:t xml:space="preserve">Tulos</w:t>
      </w:r>
    </w:p>
    <w:p>
      <w:r>
        <w:t xml:space="preserve">Hiljaa!</w:t>
      </w:r>
    </w:p>
    <w:p>
      <w:r>
        <w:rPr>
          <w:b/>
        </w:rPr>
        <w:t xml:space="preserve">Esimerkki 0,4334</w:t>
      </w:r>
    </w:p>
    <w:p>
      <w:r>
        <w:t xml:space="preserve">Pidän kovasti valetusta kannesta ja painosta.  Olen erittäin iloinen, että tein tämän ostoksen. Se on erittäin helppo asentaa.</w:t>
      </w:r>
    </w:p>
    <w:p>
      <w:r>
        <w:rPr>
          <w:b/>
        </w:rPr>
        <w:t xml:space="preserve">Tulos</w:t>
      </w:r>
    </w:p>
    <w:p>
      <w:r>
        <w:t xml:space="preserve">Minun Paperwhite Cover</w:t>
      </w:r>
    </w:p>
    <w:p>
      <w:r>
        <w:rPr>
          <w:b/>
        </w:rPr>
        <w:t xml:space="preserve">Esimerkki 0,4335</w:t>
      </w:r>
    </w:p>
    <w:p>
      <w:r>
        <w:t xml:space="preserve">Asensin tämän kaapelin kytkimestä toiseen talon toisesta päästä toiseen, eikä minulla ole ollut ongelmia.</w:t>
      </w:r>
    </w:p>
    <w:p>
      <w:r>
        <w:rPr>
          <w:b/>
        </w:rPr>
        <w:t xml:space="preserve">Tulos</w:t>
      </w:r>
    </w:p>
    <w:p>
      <w:r>
        <w:t xml:space="preserve">100 ft kaapeli toimii hyvin</w:t>
      </w:r>
    </w:p>
    <w:p>
      <w:r>
        <w:rPr>
          <w:b/>
        </w:rPr>
        <w:t xml:space="preserve">Esimerkki 0,4336</w:t>
      </w:r>
    </w:p>
    <w:p>
      <w:r>
        <w:t xml:space="preserve">Kun et ole huoneessa, sammuta valo! Saman pitäisi päteä Kindleen.&lt;br /&gt;&lt;br /&gt;Kun käännät taustavalon nollaan kindle-paperissa sillä välin, laitteesta lähtee edelleen jonkin verran taustavaloa. Kokeile sitä. Mene pimeään huoneeseen, käännä kindlen taustavalo pienimmälle mahdolliselle asetukselle, ja huomaat, että laitteesta säteilee edelleen hehkua. Ongelma on se, että 99 % ajasta minä ja luultavasti useimmat kindle paperwhiten käyttäjät luen riittävän valoisassa paikassa, joten taustavaloa ei tarvitse olla päällä. Tiedän. Tiedän. Se on vain vähän valoa ja se kuluttaa vain vähän akkua, mutta siinä ei vain ole järkeä. Jos emme tarvitse valoa, sammuttakaamme se! Luottakaa käyttäjiinne/asiakkaisiinne!&lt;br /&gt;&lt;br /&gt;Amazonin pitäisi päivittää ohjelmisto niin, että nolla-asetus kindle paperwhiten taustavalossa sammuttaa sen kokonaan. Muuten se on vain tuhlausta. Muutan arvosteluani, kun tämä muutos on tehty.&lt;br /&gt;&lt;br /&gt;Ja niille, jotka harvoin lukevat pimeässä, kannattaa valita tavallinen kindle, kunnes tämä on korjattu. Ärsyttävää.</w:t>
      </w:r>
    </w:p>
    <w:p>
      <w:r>
        <w:rPr>
          <w:b/>
        </w:rPr>
        <w:t xml:space="preserve">Tulos</w:t>
      </w:r>
    </w:p>
    <w:p>
      <w:r>
        <w:t xml:space="preserve">Kun et ole huoneessa, sammuta valo!</w:t>
      </w:r>
    </w:p>
    <w:p>
      <w:r>
        <w:rPr>
          <w:b/>
        </w:rPr>
        <w:t xml:space="preserve">Esimerkki 0,4337</w:t>
      </w:r>
    </w:p>
    <w:p>
      <w:r>
        <w:t xml:space="preserve">Pidän aina tietokoneen näytöt ja näppäimistöt peitettynä, kun lopetan niiden käytön päivittäin. Tutkin useita lajikkeita ja löysin tämän, joka on valmis toimitettavaksi heti.  Se on tukeva, mukavan näköinen ja tekee erinomaista työtä. Tilasin sen itse asiassa iMacini, mutta päädyin käyttämään sitä Mac Pro -mallin 27-tuumaisen Applen näytön ja näppäimistön peittämiseen. Tämä on osoittautunut erinomaiseksi tuotteeksi minulle.</w:t>
      </w:r>
    </w:p>
    <w:p>
      <w:r>
        <w:rPr>
          <w:b/>
        </w:rPr>
        <w:t xml:space="preserve">Tulos</w:t>
      </w:r>
    </w:p>
    <w:p>
      <w:r>
        <w:t xml:space="preserve">Tukeva ja hyödyllinen kansi</w:t>
      </w:r>
    </w:p>
    <w:p>
      <w:r>
        <w:rPr>
          <w:b/>
        </w:rPr>
        <w:t xml:space="preserve">Esimerkki 0,4338</w:t>
      </w:r>
    </w:p>
    <w:p>
      <w:r>
        <w:t xml:space="preserve">Saapui ajoissa, kuten kuvattu, ei ongelmia. Tietokoneen omistaja RAKASTAA sitä (se ostettiin lahjaksi).</w:t>
      </w:r>
    </w:p>
    <w:p>
      <w:r>
        <w:rPr>
          <w:b/>
        </w:rPr>
        <w:t xml:space="preserve">Tulos</w:t>
      </w:r>
    </w:p>
    <w:p>
      <w:r>
        <w:t xml:space="preserve">Hieno tuote</w:t>
      </w:r>
    </w:p>
    <w:p>
      <w:r>
        <w:rPr>
          <w:b/>
        </w:rPr>
        <w:t xml:space="preserve">Esimerkki 0,4339</w:t>
      </w:r>
    </w:p>
    <w:p>
      <w:r>
        <w:t xml:space="preserve">Se on hyvä</w:t>
      </w:r>
    </w:p>
    <w:p>
      <w:r>
        <w:rPr>
          <w:b/>
        </w:rPr>
        <w:t xml:space="preserve">Tulos</w:t>
      </w:r>
    </w:p>
    <w:p>
      <w:r>
        <w:t xml:space="preserve">Hyvä</w:t>
      </w:r>
    </w:p>
    <w:p>
      <w:r>
        <w:rPr>
          <w:b/>
        </w:rPr>
        <w:t xml:space="preserve">Esimerkki 0,4340</w:t>
      </w:r>
    </w:p>
    <w:p>
      <w:r>
        <w:t xml:space="preserve">Mieheni joutui hiljattain viettämään pidemmän aikaa leirintäalueella, jossa oli wifi melko kaukana leirintäalueilta.  Koska hän oli melko autiossa paikassa ja yksin, hän toivoi todella voivansa muodostaa yhteyden ja katsoa elokuvia.  Tämä tuntui täydelliseltä ratkaisulta, ja leirintäalueella oli myös eräällä muulla leiriläisellä samanlainen kannettavaan tietokoneeseen kiinnitettävä laite, joka toimi hyvin.  Tämä ei kuitenkaan parantanut signaalia lainkaan.  Kun kokeilin sitä omassa kannettavassani yrittäessäni selvittää, miksi se ei toiminut, en pystynyt saamaan yhtään enempää signaalia sen kanssa kuin ilman sitä.  Kuvittele.  Odotin niin kovasti, että se toimisi, mutta niin ei käynyt.  Ehkä paikassa, jossa on enemmän verkkoja saatavilla, saisit paremman signaalin?  En tiedä sitä, mutta se ei ollut ratkaisu ongelmaamme.  Kunpa olisin vain löytänyt väärin sijoitetun laatikon ajoissa palauttaakseni sen!</w:t>
      </w:r>
    </w:p>
    <w:p>
      <w:r>
        <w:rPr>
          <w:b/>
        </w:rPr>
        <w:t xml:space="preserve">Tulos</w:t>
      </w:r>
    </w:p>
    <w:p>
      <w:r>
        <w:t xml:space="preserve">Ei näytä paremmalta kuin kannettavan tietokoneen sisäinen antenni</w:t>
      </w:r>
    </w:p>
    <w:p>
      <w:r>
        <w:rPr>
          <w:b/>
        </w:rPr>
        <w:t xml:space="preserve">Esimerkki 0,4341</w:t>
      </w:r>
    </w:p>
    <w:p>
      <w:r>
        <w:t xml:space="preserve">Jos asut alueella, jossa sähkön vaihtelut ovat vähäisiä, tämä johto ei ole sinua varten. Koska vain lakkaa toimimasta yhtäkkiä, olen ostanut kaksi tällaista ja molemmat lakkasivat toimimasta alle 2 kuukaudessa.</w:t>
      </w:r>
    </w:p>
    <w:p>
      <w:r>
        <w:rPr>
          <w:b/>
        </w:rPr>
        <w:t xml:space="preserve">Tulos</w:t>
      </w:r>
    </w:p>
    <w:p>
      <w:r>
        <w:t xml:space="preserve">Jos asut alueella, jossa on vain vähän sähkön vaihteluita ...</w:t>
      </w:r>
    </w:p>
    <w:p>
      <w:r>
        <w:rPr>
          <w:b/>
        </w:rPr>
        <w:t xml:space="preserve">Esimerkki 0,4342</w:t>
      </w:r>
    </w:p>
    <w:p>
      <w:r>
        <w:t xml:space="preserve">Tarvitsen uuden, koska olen kuluttanut tämän loppuun. Kehottaisin muita ostamaan sen ja nauttimaan tapauksesta yhtä hyvin kuin minä. Kiitos.</w:t>
      </w:r>
    </w:p>
    <w:p>
      <w:r>
        <w:rPr>
          <w:b/>
        </w:rPr>
        <w:t xml:space="preserve">Tulos</w:t>
      </w:r>
    </w:p>
    <w:p>
      <w:r>
        <w:t xml:space="preserve">Rakastin sitä</w:t>
      </w:r>
    </w:p>
    <w:p>
      <w:r>
        <w:rPr>
          <w:b/>
        </w:rPr>
        <w:t xml:space="preserve">Esimerkki 0,4343</w:t>
      </w:r>
    </w:p>
    <w:p>
      <w:r>
        <w:t xml:space="preserve">Jos käytät Mac Ox 10.10:tä (Yosemite), älä edes vaivaudu, sillä Logitech ei ole vielä antanut ratkaisua, miten tämä kamera saadaan toimimaan nykyisessä Mac-käyttöjärjestelmässä. Online-tukifoorumilla he jopa myöntävät, että se toimii vain 10.7 - 10.8:ssa. Uskomatonta, että yritys ei pysty saamaan lippulaivatuotettaan toimimaan käyttöjärjestelmän kanssa, joka on jokaisessa uudessa Macissa. Tämä laite on siis vanhentunut, ellei Logitech ryhdistäydy.</w:t>
      </w:r>
    </w:p>
    <w:p>
      <w:r>
        <w:rPr>
          <w:b/>
        </w:rPr>
        <w:t xml:space="preserve">Tulos</w:t>
      </w:r>
    </w:p>
    <w:p>
      <w:r>
        <w:t xml:space="preserve">EI toimi Mac Os 10.10 (Yosemite) -käyttöjärjestelmässä.</w:t>
      </w:r>
    </w:p>
    <w:p>
      <w:r>
        <w:rPr>
          <w:b/>
        </w:rPr>
        <w:t xml:space="preserve">Esimerkki 0.4344</w:t>
      </w:r>
    </w:p>
    <w:p>
      <w:r>
        <w:t xml:space="preserve">[[ASIN:B003HKRVAW Belkin Clip-On Reading Light for Kindle (White)]]. Tämä voisi olla loistava tuote, se pettää sovitin (käytettäväksi uusimman sukupolven Kindlen kanssa) sovitin tekee valosta lähes käyttökelvottoman.  Sovittimen kova muovi estää "pitotyynyn" toiminnan, minkä seurauksena valo irtoaa Kindlestä pienimmilläkin liikkeillä.  Odotan Amazonilta enemmän, erityisesti tuotteelta, jonka pitäisi tehdä yhden heidän huipputuotemerkkinsä käyttämisestä miellyttävämpää, mutta sen sijaan se tekee siitä turhauttavan kokemuksen.  Se on sitäkin ärsyttävämpää, koska ennen tuotteen ostamista ei ollut mitään viittausta tähän kiertotapaan.  Valitettavasti se on tyhjä.</w:t>
      </w:r>
    </w:p>
    <w:p>
      <w:r>
        <w:rPr>
          <w:b/>
        </w:rPr>
        <w:t xml:space="preserve">Tulos</w:t>
      </w:r>
    </w:p>
    <w:p>
      <w:r>
        <w:t xml:space="preserve">Belkin Clip-on on menettänyt otteensa</w:t>
      </w:r>
    </w:p>
    <w:p>
      <w:r>
        <w:rPr>
          <w:b/>
        </w:rPr>
        <w:t xml:space="preserve">Esimerkki 0,4345</w:t>
      </w:r>
    </w:p>
    <w:p>
      <w:r>
        <w:t xml:space="preserve">Tuote saapui ajoissa ja hyvässä kunnossa.  Toimii hyvin kannettavan tietokoneeni kanssa ja helpottaa tietojen syöttämistä Exceliin ja muihin ohjelmiin.</w:t>
      </w:r>
    </w:p>
    <w:p>
      <w:r>
        <w:rPr>
          <w:b/>
        </w:rPr>
        <w:t xml:space="preserve">Tulos</w:t>
      </w:r>
    </w:p>
    <w:p>
      <w:r>
        <w:t xml:space="preserve">USB Mini näppäimistö Pad kannettavaan tietokoneeseen / PC numeronäppäimistö</w:t>
      </w:r>
    </w:p>
    <w:p>
      <w:r>
        <w:rPr>
          <w:b/>
        </w:rPr>
        <w:t xml:space="preserve">Esimerkki 0,4346</w:t>
      </w:r>
    </w:p>
    <w:p>
      <w:r>
        <w:t xml:space="preserve">todella pitävät tästä keyboard.&lt;br /&gt;reccommand se</w:t>
      </w:r>
    </w:p>
    <w:p>
      <w:r>
        <w:rPr>
          <w:b/>
        </w:rPr>
        <w:t xml:space="preserve">Tulos</w:t>
      </w:r>
    </w:p>
    <w:p>
      <w:r>
        <w:t xml:space="preserve">Viisi tähteä</w:t>
      </w:r>
    </w:p>
    <w:p>
      <w:r>
        <w:rPr>
          <w:b/>
        </w:rPr>
        <w:t xml:space="preserve">Esimerkki 0,4347</w:t>
      </w:r>
    </w:p>
    <w:p>
      <w:r>
        <w:t xml:space="preserve">Se toimii kuin rasvattu!!  Vanha pöytätietokoneeni voi nyt ladata sähköpostia yhtä nopeasti (tai nopeammin) kuin uudempi kannettava tietokoneeni!!!  Se vastaa ASUSin hyvää mainetta, jota olen tottunut odottamaan ASUSilta!!!    Internet-palveluntarjoajani antoi minulle pienen (korttipakan kokoisen) langattoman reitittimen, joka tekee koko talostani \\"hot spot\\". Kannettavassani oli sisäänrakennettu langaton kortti, joten se pystyi vastaanottamaan internetin ilman muita lisävarusteita.  Mutta vanha pöytäkoneeni, todella, VANHA \"dinosaurus\", vain istui siinä!  Nyt se savuaa!!!    Jos tietokoneestasi puuttuu sisäänrakennettu langaton kortti ja haluat käyttää sitä \\"WIFI\\\" ympäristössä - tämä on juuri oikea laite sinulle.</w:t>
      </w:r>
    </w:p>
    <w:p>
      <w:r>
        <w:rPr>
          <w:b/>
        </w:rPr>
        <w:t xml:space="preserve">Tulos</w:t>
      </w:r>
    </w:p>
    <w:p>
      <w:r>
        <w:t xml:space="preserve">ASUS USB-N10</w:t>
      </w:r>
    </w:p>
    <w:p>
      <w:r>
        <w:rPr>
          <w:b/>
        </w:rPr>
        <w:t xml:space="preserve">Esimerkki 0.4348</w:t>
      </w:r>
    </w:p>
    <w:p>
      <w:r>
        <w:t xml:space="preserve">Jos sinulla on 12,2 tuuman tabletissa holkki tai suojus, sitä on vaikea poistaa, mutta sen pitäisi olla ihana 10 tuuman tabletin kanssa.</w:t>
      </w:r>
    </w:p>
    <w:p>
      <w:r>
        <w:rPr>
          <w:b/>
        </w:rPr>
        <w:t xml:space="preserve">Tulos</w:t>
      </w:r>
    </w:p>
    <w:p>
      <w:r>
        <w:t xml:space="preserve">2 tuuman tabletti on vaikea poistaa, mutta sen pitäisi olla ihana 10 tuuman</w:t>
      </w:r>
    </w:p>
    <w:p>
      <w:r>
        <w:rPr>
          <w:b/>
        </w:rPr>
        <w:t xml:space="preserve">Esimerkki 0,4349</w:t>
      </w:r>
    </w:p>
    <w:p>
      <w:r>
        <w:t xml:space="preserve">Toimii todella hyvin, ja on mukavaa, että ampeerilukemat osoittavat, jos se on lähestymässä yksikön maksimivirtausta.</w:t>
      </w:r>
    </w:p>
    <w:p>
      <w:r>
        <w:rPr>
          <w:b/>
        </w:rPr>
        <w:t xml:space="preserve">Tulos</w:t>
      </w:r>
    </w:p>
    <w:p>
      <w:r>
        <w:t xml:space="preserve">Toimii todella hyvin sen mukava olla ampeerin lukemat tietää, jos sen ...</w:t>
      </w:r>
    </w:p>
    <w:p>
      <w:r>
        <w:rPr>
          <w:b/>
        </w:rPr>
        <w:t xml:space="preserve">Esimerkki 0,4350</w:t>
      </w:r>
    </w:p>
    <w:p>
      <w:r>
        <w:t xml:space="preserve">Ostaisin tältä myyjältä uudelleen.  Tuote vastasi kuvausta ja se on paras hinta, jonka löysin tällaisesta tuotteesta.</w:t>
      </w:r>
    </w:p>
    <w:p>
      <w:r>
        <w:rPr>
          <w:b/>
        </w:rPr>
        <w:t xml:space="preserve">Tulos</w:t>
      </w:r>
    </w:p>
    <w:p>
      <w:r>
        <w:t xml:space="preserve">HYVÄ TUOTE HYVÄ HINTA NOPEA TOIMITUS KIITOS!!!!</w:t>
      </w:r>
    </w:p>
    <w:p>
      <w:r>
        <w:rPr>
          <w:b/>
        </w:rPr>
        <w:t xml:space="preserve">Esimerkki 0.4351</w:t>
      </w:r>
    </w:p>
    <w:p>
      <w:r>
        <w:t xml:space="preserve">Poistin kaksi alkuperäistä ram-korttia paikoista 1 ja 3, laitoin uuden 2 GB:n kortin korttipaikkaan 1, kytkin kaiken takaisin, käynnistin sen ja se toimi kuin mestari. On toiminut kuukauden ilman ongelmia. Kuin saisi uuden tietokoneen 26 dollarilla.</w:t>
      </w:r>
    </w:p>
    <w:p>
      <w:r>
        <w:rPr>
          <w:b/>
        </w:rPr>
        <w:t xml:space="preserve">Tulos</w:t>
      </w:r>
    </w:p>
    <w:p>
      <w:r>
        <w:t xml:space="preserve">RAM-muistin laajennus Dell XPS 400:lle</w:t>
      </w:r>
    </w:p>
    <w:p>
      <w:r>
        <w:rPr>
          <w:b/>
        </w:rPr>
        <w:t xml:space="preserve">Esimerkki 0.4352</w:t>
      </w:r>
    </w:p>
    <w:p>
      <w:r>
        <w:t xml:space="preserve">loistava tabletti. löydän siitä joka päivä jotain uutta ja mahtavaa. Toistaiseksi minulla ei ole valituksia myöskään, akun kesto on hyvä, helppo käyttää, tonnia käyttötarkoituksia.</w:t>
      </w:r>
    </w:p>
    <w:p>
      <w:r>
        <w:rPr>
          <w:b/>
        </w:rPr>
        <w:t xml:space="preserve">Tulos</w:t>
      </w:r>
    </w:p>
    <w:p>
      <w:r>
        <w:t xml:space="preserve">Awesomeness</w:t>
      </w:r>
    </w:p>
    <w:p>
      <w:r>
        <w:rPr>
          <w:b/>
        </w:rPr>
        <w:t xml:space="preserve">Esimerkki 0.4353</w:t>
      </w:r>
    </w:p>
    <w:p>
      <w:r>
        <w:t xml:space="preserve">Hyvä hinta ja erittäin nopea toimitus. Takakansi sopii ipad3 hyvin ja ei ole ristiriidassa apple smart coverin kanssa. Smart cover toimii edelleen. Tyytyväinen tuotteeseen.</w:t>
      </w:r>
    </w:p>
    <w:p>
      <w:r>
        <w:rPr>
          <w:b/>
        </w:rPr>
        <w:t xml:space="preserve">Tulos</w:t>
      </w:r>
    </w:p>
    <w:p>
      <w:r>
        <w:t xml:space="preserve">Kuten kansi</w:t>
      </w:r>
    </w:p>
    <w:p>
      <w:r>
        <w:rPr>
          <w:b/>
        </w:rPr>
        <w:t xml:space="preserve">Esimerkki 0.4354</w:t>
      </w:r>
    </w:p>
    <w:p>
      <w:r>
        <w:t xml:space="preserve">Tämä viritin vilkkuu jatkuvasti. ja se on vaihtanut toimintatilaa itsestään. se on myös yksinkertaisesti lakannut toimimasta, ja se on pitänyt irrottaa ja asentaa uudelleen.</w:t>
      </w:r>
    </w:p>
    <w:p>
      <w:r>
        <w:rPr>
          <w:b/>
        </w:rPr>
        <w:t xml:space="preserve">Tulos</w:t>
      </w:r>
    </w:p>
    <w:p>
      <w:r>
        <w:t xml:space="preserve">kyseenalainen vastaanotto</w:t>
      </w:r>
    </w:p>
    <w:p>
      <w:r>
        <w:rPr>
          <w:b/>
        </w:rPr>
        <w:t xml:space="preserve">Esimerkki 0,4355</w:t>
      </w:r>
    </w:p>
    <w:p>
      <w:r>
        <w:t xml:space="preserve">Minulla ei ole toistaiseksi ollut mitään ongelmia sen kanssa. Suosittelen tätä. Se on erittäin halpa mutta silti laadukas !</w:t>
      </w:r>
    </w:p>
    <w:p>
      <w:r>
        <w:rPr>
          <w:b/>
        </w:rPr>
        <w:t xml:space="preserve">Tulos</w:t>
      </w:r>
    </w:p>
    <w:p>
      <w:r>
        <w:t xml:space="preserve">SUOSITELTAVA</w:t>
      </w:r>
    </w:p>
    <w:p>
      <w:r>
        <w:rPr>
          <w:b/>
        </w:rPr>
        <w:t xml:space="preserve">Esimerkki 0.4356</w:t>
      </w:r>
    </w:p>
    <w:p>
      <w:r>
        <w:t xml:space="preserve">Akku sopii täydellisesti Thinkpad X200 -tietokoneeseeni. Se ei lisää paljon painoa kannettavaan tietokoneeseen, ja olen tyytyväinen ostokseen. Saan sillä noin 3-6 tuntia, riippuen siitä, mitä teen; vanha akku olisi kestänyt 7-9 tuntia (Lenovo-merkkinen). Tämä akku on paljon halvempi, ja siksi saat huonompilaatuisia akkukomponentteja, jolloin akun kesto on alhaisempi. Lenovon virranhallinta tunnistaa akun seuraavasti:&lt;br /&gt;&lt;br /&gt;Täyden latauksen kapasiteetti: 43.09Wh&lt;br /&gt;Virta: 1.10A&lt;br /&gt;Jännite: 11.77V&lt;br /&gt;Wattimäärä: 12.56W&lt;br /&gt;Lämpötila: 20C. (juuri käynnistetty).&lt;br /&gt;Cycle count : 4&lt;br /&gt;Manufacture name: SONY&lt;br /&gt;Manufacture date: 2013-08-29&lt;br /&gt;First used: 2013 - 08&lt;br /&gt;Laitteen kemia: (tarra akussa ja speksit amazonissa näyttävät 49Wh; joten se on hieman alhainen)&lt;br /&gt;Jännite: 10.80V.&lt;br /&gt;Seurausnumero, jonka Lenovo näkee, on sama kuin akkuun liimattu sarjanumero.&lt;br /&gt;&lt;br /&gt;Kuten näet, suunnittelukapasiteetti on laskenut jo 4 Wh:n verran vain neljällä syklilaskennalla (siis 3 tähteä, ei 4). Katson miten tämä jatkuu ja jos täyden latauksen kapasiteetti jatkaa putoamista, jos se näyttää tasaantuvan sinne missä se on, niin nostan sen takaisin 4 tähteen.&lt;br /&gt;&lt;br /&gt;Ostin tämän akun 11.11.2013; se on siis valmistettu vain kuukausia aiemmin, mikä on hyvä. Joskus näen, että amazonin kautta lähetetään vuosia vanhoja asioita...&lt;br /&gt;&lt;br /&gt;Ankeyn lähettämien ohjeiden mukaisesti kytkin akun, pudotin sen 7%: iin, latasin sen täyteen yön yli, pudotin 7%: iin ja toistin 3 sykliä, jotta akkua käytettäisiin täysin. Toivottavasti tämä auttaa pitämään täyden latauksen kapasiteetin siellä missä sen pitäisi olla.&lt;br /&gt;&lt;br /&gt;Kokonaisuutena mielestäni hyvä sijoitus, sillä akku maksoi 36 dollaria, verrattuna Lenovon 188 dollarin hintaan, mutta tämän arvostelun kirjoittamisen aikaan Lenovon akku on myynnissä 70 dollariin.... tuohon hintaan olisin ehkä tarttunut Lenovon merkkiseen sen sijaan varmistaakseni, että saisin enemmän tunteja.&lt;br /&gt;&lt;br /&gt;Jos aiot käyttää tätä lennoilla, saatat tarvita vara-akkua, koska 3-6 tuntia ei ole paljon aikaa. Sen vähän mitä olen tähän mennessä nähnyt, latausaika on noin 4 tuntia, kun kannettava on käynnissä. En ole varma, kun se ei ole käynnissä.&lt;br /&gt;&lt;br /&gt;Akun laatu itsessään on hyvä. Se on täysin suljettu; ja sininen tausta, (jonka luulin olevan vain insertti) on itse asiassa liimattu akun päälle.&lt;br /&gt;&lt;br /&gt;Lähetys\Pakkaus: Akku tulee kuvassa näkyvässä laatikossa, joka on valmistettu erittäin tukevasta pahvista ja itse akku on vaahtomuovin ympäröimä vahinkojen estämiseksi.&lt;br /&gt;&lt;br /&gt;Ostaisin tarvittaessa uudelleen, tietenkin sen perusteella, kuinka kauan se kestää tämän 1Wh per sykli laskentatrendin kanssa, jonka toivon pysähtyvän.</w:t>
      </w:r>
    </w:p>
    <w:p>
      <w:r>
        <w:rPr>
          <w:b/>
        </w:rPr>
        <w:t xml:space="preserve">Tulos</w:t>
      </w:r>
    </w:p>
    <w:p>
      <w:r>
        <w:t xml:space="preserve">Kunnollinen halpa akku, epävarma siitä, kuinka nopeasti joudun vaihtamaan.</w:t>
      </w:r>
    </w:p>
    <w:p>
      <w:r>
        <w:rPr>
          <w:b/>
        </w:rPr>
        <w:t xml:space="preserve">Esimerkki 0.4357</w:t>
      </w:r>
    </w:p>
    <w:p>
      <w:r>
        <w:t xml:space="preserve">En tiedä, miksi minulla kesti niin kauan ostaa tällainen. Windows 7:n ja PC-pelien latausajat ovat erittäin nopeat. Ehdottomasti hyvä investointi.</w:t>
      </w:r>
    </w:p>
    <w:p>
      <w:r>
        <w:rPr>
          <w:b/>
        </w:rPr>
        <w:t xml:space="preserve">Tulos</w:t>
      </w:r>
    </w:p>
    <w:p>
      <w:r>
        <w:t xml:space="preserve">Vau...</w:t>
      </w:r>
    </w:p>
    <w:p>
      <w:r>
        <w:rPr>
          <w:b/>
        </w:rPr>
        <w:t xml:space="preserve">Esimerkki 0.4358</w:t>
      </w:r>
    </w:p>
    <w:p>
      <w:r>
        <w:t xml:space="preserve">Kaksi ja puoli vuotta myöhemmin se toimii edelleen täydellisesti. En enää koskaan maksa ylihintaisesta tallennuksesta &amp;#60;3</w:t>
      </w:r>
    </w:p>
    <w:p>
      <w:r>
        <w:rPr>
          <w:b/>
        </w:rPr>
        <w:t xml:space="preserve">Tulos</w:t>
      </w:r>
    </w:p>
    <w:p>
      <w:r>
        <w:t xml:space="preserve">Jeees</w:t>
      </w:r>
    </w:p>
    <w:p>
      <w:r>
        <w:rPr>
          <w:b/>
        </w:rPr>
        <w:t xml:space="preserve">Esimerkki 0.4359</w:t>
      </w:r>
    </w:p>
    <w:p>
      <w:r>
        <w:t xml:space="preserve">Sopii molempiin pässeihini täydellisesti ja viilentää niitä hieman.  Asennus oli erittäin helppo ja olen erittäin tyytyväinen tähän tuotteeseen.</w:t>
      </w:r>
    </w:p>
    <w:p>
      <w:r>
        <w:rPr>
          <w:b/>
        </w:rPr>
        <w:t xml:space="preserve">Tulos</w:t>
      </w:r>
    </w:p>
    <w:p>
      <w:r>
        <w:t xml:space="preserve">Erinomainen</w:t>
      </w:r>
    </w:p>
    <w:p>
      <w:r>
        <w:rPr>
          <w:b/>
        </w:rPr>
        <w:t xml:space="preserve">Esimerkki 0,4360</w:t>
      </w:r>
    </w:p>
    <w:p>
      <w:r>
        <w:t xml:space="preserve">Otter box on ihana.  Suojaa todella iPadia.</w:t>
      </w:r>
    </w:p>
    <w:p>
      <w:r>
        <w:rPr>
          <w:b/>
        </w:rPr>
        <w:t xml:space="preserve">Tulos</w:t>
      </w:r>
    </w:p>
    <w:p>
      <w:r>
        <w:t xml:space="preserve">Viisi tähteä</w:t>
      </w:r>
    </w:p>
    <w:p>
      <w:r>
        <w:rPr>
          <w:b/>
        </w:rPr>
        <w:t xml:space="preserve">Esimerkki 0,4361</w:t>
      </w:r>
    </w:p>
    <w:p>
      <w:r>
        <w:t xml:space="preserve">Helppo asentaa eikä ilmakuplia</w:t>
      </w:r>
    </w:p>
    <w:p>
      <w:r>
        <w:rPr>
          <w:b/>
        </w:rPr>
        <w:t xml:space="preserve">Tulos</w:t>
      </w:r>
    </w:p>
    <w:p>
      <w:r>
        <w:t xml:space="preserve">Neljä tähteä</w:t>
      </w:r>
    </w:p>
    <w:p>
      <w:r>
        <w:rPr>
          <w:b/>
        </w:rPr>
        <w:t xml:space="preserve">Esimerkki 0,4362</w:t>
      </w:r>
    </w:p>
    <w:p>
      <w:r>
        <w:t xml:space="preserve">Niiden on toimittava hyvin, koska ostan niitä jatkuvasti...</w:t>
      </w:r>
    </w:p>
    <w:p>
      <w:r>
        <w:rPr>
          <w:b/>
        </w:rPr>
        <w:t xml:space="preserve">Tulos</w:t>
      </w:r>
    </w:p>
    <w:p>
      <w:r>
        <w:t xml:space="preserve">Sound Bytes Digitaalinen videoverkko</w:t>
      </w:r>
    </w:p>
    <w:p>
      <w:r>
        <w:rPr>
          <w:b/>
        </w:rPr>
        <w:t xml:space="preserve">Esimerkki 0,4363</w:t>
      </w:r>
    </w:p>
    <w:p>
      <w:r>
        <w:t xml:space="preserve">Halusin tämän, jotta minulla olisi enemmän tilaa Virtual Console- ja WiiWare-pelilatauksille, ja tämä kortti tarjoaa enemmän kuin tarpeeksi tilaa.</w:t>
      </w:r>
    </w:p>
    <w:p>
      <w:r>
        <w:rPr>
          <w:b/>
        </w:rPr>
        <w:t xml:space="preserve">Tulos</w:t>
      </w:r>
    </w:p>
    <w:p>
      <w:r>
        <w:t xml:space="preserve">Hienoa.</w:t>
      </w:r>
    </w:p>
    <w:p>
      <w:r>
        <w:rPr>
          <w:b/>
        </w:rPr>
        <w:t xml:space="preserve">Esimerkki 0,4364</w:t>
      </w:r>
    </w:p>
    <w:p>
      <w:r>
        <w:t xml:space="preserve">Asensin tämän vasta tänään, joten päivitän tätä arvostelua tarvittaessa ajan myötä.&lt;br /&gt;&lt;br /&gt;Käytän sitä uudessa Retina 15 tuuman Macbook Pro:ssa, joka on ostettu 09/12 ja jossa on OSX 10.8.2&lt;br /&gt;&lt;br /&gt;Käytän neljää 3TB Seagate-kiintolevyä, jotka on ostettu täältä: http://www.amazon.com/gp/product/B005T3GRLY/ref=oh_details_o01_s00_i00&lt;br /&gt;&lt;br /&gt;Asennus sujui sujuvasti ja oli erittäin nopea ja kivuton. Asetin sen RAID 5:ksi, ja MBP tunnisti sen heti 9TB:n asemaksi ja kysyi, haluanko alustaa sen. Alustin sen Mac OS Extended -muodossa (Journaled), ja se näkyy ja käyttäytyy kuin mikä tahansa muu ulkoinen kiintolevy.&lt;br /&gt;&lt;br /&gt;Olen testannut tiedonsiirtoa siihen sekä USB 2.0:lla että USB 3.0:lla, ja molemmat toimivat odotetusti. Se pystyy hyödyntämään USB 3.0 -nopeutta varsin mukavasti ja siirrän tällä hetkellä 150 Gt:n datan noin 20 minuutissa. Mainitsen tämän erityisesti siksi, että aiemmin on ollut ongelmia muiden Mediasonicin 4-väyläisten koteloiden kanssa, jotka eivät ole pystyneet toimimaan kunnolla Macin USB 3.0:n kanssa. Tämä näyttää toimivan ongelmitta.&lt;br /&gt;&lt;br /&gt;En ole vielä ehtinyt testata sen lepotilaominaisuutta, mutta päivitän tiedot, kun minulla on siihen mahdollisuus.&lt;br /&gt;&lt;br /&gt; Mediasonic toimii odotetusti kytkemisen ja irrottamisen suhteen; voin poistaa levyn finderissa, irrottaa sen ja se sammuttaa itsensä nopeasti. Voin sitten kytkeä sen takaisin, ja se kytkeytyy takaisin päälle ja alustaa itsensä takaisin Finderissa. Mainitsen tämän, koska minulla on muita ulkoisia kiintolevykoteloita, joilla on hyvin outo ja erityinen järjestys, jossa ne on kytkettävä päälle, kytkettävä sisään, poistettava, irrotettava, sammutettava jne. ja jotka aiheuttavat ongelmia, jos "reseptiä" ei noudateta. Tämä Mediasonic toimii hienosti kuten mikä tahansa normaali itsenäinen ulkoinen kiintolevy. &lt;br /&gt;&lt;br /&gt;En puutu muotokuvaan/valoihin/ääniin/jne, koska muut arvostelut ovat jo tehneet hyvää työtä sen suhteen, halusin vain antaa arvostelun nimenomaan muille mac-käyttäjille. Voit vapaasti kommentoida, jos on jotain, jonka haluat erityisesti tarkistaa tai tarkentaa.</w:t>
      </w:r>
    </w:p>
    <w:p>
      <w:r>
        <w:rPr>
          <w:b/>
        </w:rPr>
        <w:t xml:space="preserve">Tulos</w:t>
      </w:r>
    </w:p>
    <w:p>
      <w:r>
        <w:t xml:space="preserve">Mac-käyttäjille: Retina Macbook Pro: Toistaiseksi niin hyvä uudessa Retina Macbook Prossa</w:t>
      </w:r>
    </w:p>
    <w:p>
      <w:r>
        <w:rPr>
          <w:b/>
        </w:rPr>
        <w:t xml:space="preserve">Esimerkki 0,4365</w:t>
      </w:r>
    </w:p>
    <w:p>
      <w:r>
        <w:t xml:space="preserve">Tämä on enemmän kuin odotin. Näyttää ja tuntuu fantastiselta ei kuten muut tapaukset olen nähnyt ennen. Ja minun ei tarvitse ottaa välilehteä pois kotelosta latausta varten, käännän vain kannen takaisin aivan kuten silloin, kun aiot käyttää sitä, kytke ja aloita lataus. En voisi olla onnellisempi!</w:t>
      </w:r>
    </w:p>
    <w:p>
      <w:r>
        <w:rPr>
          <w:b/>
        </w:rPr>
        <w:t xml:space="preserve">Tulos</w:t>
      </w:r>
    </w:p>
    <w:p>
      <w:r>
        <w:t xml:space="preserve">AWESOME!!!!!</w:t>
      </w:r>
    </w:p>
    <w:p>
      <w:r>
        <w:rPr>
          <w:b/>
        </w:rPr>
        <w:t xml:space="preserve">Esimerkki 0,4366</w:t>
      </w:r>
    </w:p>
    <w:p>
      <w:r>
        <w:t xml:space="preserve">Ostin kaksi ja ne toimivat hienosti 6 kuukautta, mutta sitten molemmat eivät toimineet. Molemmat istuvat pöydälläni muistutuksena siitä, etten koskaan enää osta tätä kumipaskaa.</w:t>
      </w:r>
    </w:p>
    <w:p>
      <w:r>
        <w:rPr>
          <w:b/>
        </w:rPr>
        <w:t xml:space="preserve">Tulos</w:t>
      </w:r>
    </w:p>
    <w:p>
      <w:r>
        <w:t xml:space="preserve">Kuollut</w:t>
      </w:r>
    </w:p>
    <w:p>
      <w:r>
        <w:rPr>
          <w:b/>
        </w:rPr>
        <w:t xml:space="preserve">Esimerkki 0,4367</w:t>
      </w:r>
    </w:p>
    <w:p>
      <w:r>
        <w:t xml:space="preserve">Annoin hyvän arvion tästä tabletista sen jälkeen, kun tyttäreni käytti sitä 1-2 päivää, mutta muutan arvosteluani tästä tuotteesta, koska se ei tunnista TF-korttia, latausongelmia, kamera ei toimi eikä enää tunnista asentamiamme sovelluksia. Yritin ottaa yhteyttä tabletin mukana tulleessa tietokortissa olevaan henkilöön tuloksetta. TÄMÄ TABLETTI ON SURKEA JA HALUAN 75 DOLLARIANI TAKAISIN TAI KORVAAVAN TUOTTEEN.</w:t>
      </w:r>
    </w:p>
    <w:p>
      <w:r>
        <w:rPr>
          <w:b/>
        </w:rPr>
        <w:t xml:space="preserve">Tulos</w:t>
      </w:r>
    </w:p>
    <w:p>
      <w:r>
        <w:t xml:space="preserve">Roskaa</w:t>
      </w:r>
    </w:p>
    <w:p>
      <w:r>
        <w:rPr>
          <w:b/>
        </w:rPr>
        <w:t xml:space="preserve">Esimerkki 0.4368</w:t>
      </w:r>
    </w:p>
    <w:p>
      <w:r>
        <w:t xml:space="preserve">hieno pieni laite. Luin erään toisen arvostelijan käyttävän tätä vaikean usb3-aseman kiinnittämiseen mac-tietokoneeseen, jossa on Mavericks, ja se toimii. Minulla oli Vantecin ulkoinen kotelo, joka jatkuvasti irrotti usb3:n kautta. Joten kytkin esata-kaapelin tähän dongleen ja asema toimi kuin rasvattu. Siirtonopeudet wd blackilla olivat 130-140MBps.</w:t>
      </w:r>
    </w:p>
    <w:p>
      <w:r>
        <w:rPr>
          <w:b/>
        </w:rPr>
        <w:t xml:space="preserve">Tulos</w:t>
      </w:r>
    </w:p>
    <w:p>
      <w:r>
        <w:t xml:space="preserve">suuri pieni laite</w:t>
      </w:r>
    </w:p>
    <w:p>
      <w:r>
        <w:rPr>
          <w:b/>
        </w:rPr>
        <w:t xml:space="preserve">Esimerkki 0.4369</w:t>
      </w:r>
    </w:p>
    <w:p>
      <w:r>
        <w:t xml:space="preserve">Ostin tämän ystävälleni syntymäpäiväksi. Hän rakasti sitä ja käyttää sitä edelleen 6 vuotta myöhemmin (vaihtamalla uudet komponentit). Upean näköinen, kevyt kotelo.</w:t>
      </w:r>
    </w:p>
    <w:p>
      <w:r>
        <w:rPr>
          <w:b/>
        </w:rPr>
        <w:t xml:space="preserve">Tulos</w:t>
      </w:r>
    </w:p>
    <w:p>
      <w:r>
        <w:t xml:space="preserve">Loistava lahja ystävälle!</w:t>
      </w:r>
    </w:p>
    <w:p>
      <w:r>
        <w:rPr>
          <w:b/>
        </w:rPr>
        <w:t xml:space="preserve">Esimerkki 0,4370</w:t>
      </w:r>
    </w:p>
    <w:p>
      <w:r>
        <w:t xml:space="preserve">Minulla oli ongelmia tablettieni kanssa, ja SquareTrade oli paikalla, kun tarvitsin heitä, ja he olivat ystävällisiä ja ystävällisiä joka kerta, kun soitin ongelman kanssa. Aion ehdottomasti jatkaa liiketoimintaa heidän kanssaan ja toivon, että kaikki, mitä ostan lähitulevaisuudessa, on suojattu heiltä. kokemukseni oli loistava ja suosittelen ehdottomasti kaikille SquareTrade :-)</w:t>
      </w:r>
    </w:p>
    <w:p>
      <w:r>
        <w:rPr>
          <w:b/>
        </w:rPr>
        <w:t xml:space="preserve">Tulos</w:t>
      </w:r>
    </w:p>
    <w:p>
      <w:r>
        <w:t xml:space="preserve">täydellinen</w:t>
      </w:r>
    </w:p>
    <w:p>
      <w:r>
        <w:rPr>
          <w:b/>
        </w:rPr>
        <w:t xml:space="preserve">Esimerkki 0,4371</w:t>
      </w:r>
    </w:p>
    <w:p>
      <w:r>
        <w:t xml:space="preserve">Tämä kotelo ei ole hyvälaatuinen.  Se näyttää edulliselta (ei verkossa) ja on menettänyt kykynsä pitää näytöni pystyssä (lovet eivät ole tarpeeksi määriteltyjä pitämään Kindleä liukumasta ulos...) Minun on saatava toinen....</w:t>
      </w:r>
    </w:p>
    <w:p>
      <w:r>
        <w:rPr>
          <w:b/>
        </w:rPr>
        <w:t xml:space="preserve">Tulos</w:t>
      </w:r>
    </w:p>
    <w:p>
      <w:r>
        <w:t xml:space="preserve">..ei hyvä laatu..</w:t>
      </w:r>
    </w:p>
    <w:p>
      <w:r>
        <w:rPr>
          <w:b/>
        </w:rPr>
        <w:t xml:space="preserve">Esimerkki 0.4372</w:t>
      </w:r>
    </w:p>
    <w:p>
      <w:r>
        <w:t xml:space="preserve">Jos käytät SBC Yahoo DSL:ää, älä osta tätä reititintä. Se antoi minulle hyvin, hyvin hitaan yhteyden, ja usein ei ollut lainkaan yhteyttä. Heidän tukipalvelunsa ei tiedä, mikä on vialla, vaan antoi minulle vain hyödyttömiä vastauksia. Asentaminen vei aikaa ja työtä. &lt;br /&gt;Vaihdoin Linksysiin, tein kaiken 1 minuutissa, ja se toimii hyvin.</w:t>
      </w:r>
    </w:p>
    <w:p>
      <w:r>
        <w:rPr>
          <w:b/>
        </w:rPr>
        <w:t xml:space="preserve">Tulos</w:t>
      </w:r>
    </w:p>
    <w:p>
      <w:r>
        <w:t xml:space="preserve">Ei toimi SBC Yahoo DSL:n kanssa</w:t>
      </w:r>
    </w:p>
    <w:p>
      <w:r>
        <w:rPr>
          <w:b/>
        </w:rPr>
        <w:t xml:space="preserve">Esimerkki 0,4373</w:t>
      </w:r>
    </w:p>
    <w:p>
      <w:r>
        <w:t xml:space="preserve">Kun sain USB-aseman, alustin sen NTFS-muotoon PC:llä, kuten muissa arvosteluissa sanottiin. Valitettavasti en voi käyttää tätä USB-muistitikkua Mac-tietokoneissa; mikään ei rekisteröidy, kun kytken sen. Tiedostonsiirto voi olla keskinkertaista tai hidasta riippuen tiedoston koosta ja määrästä. Esimerkiksi 7 Gt:n kansiossani, jossa oli noin 30 kohdetta, siirto kesti noin 20 minuuttia, mutta 5 Gt:n kansiossani, jossa oli yli 40 000 kohdetta, siirto kesti 1 tunnin. Tiedostojen siirtäminen USB-muistista tietokoneeseen vie paljon vähemmän aikaa.  Suunnittelun kannalta kääntyvä suojus voi olla vierekkäisten USB-kohteiden tiellä, jos Kingston ei ole tarpeeksi ohuella renkaalla tai klipsillä - se työntyy ulos.  Hinta 16GB:lle oli kohtuullinen.</w:t>
      </w:r>
    </w:p>
    <w:p>
      <w:r>
        <w:rPr>
          <w:b/>
        </w:rPr>
        <w:t xml:space="preserve">Tulos</w:t>
      </w:r>
    </w:p>
    <w:p>
      <w:r>
        <w:t xml:space="preserve">Keskimääräinen tai hidas siirtonopeus, vaatii alustuksen, ei voi käyttää PC:ssä ja Macissa.</w:t>
      </w:r>
    </w:p>
    <w:p>
      <w:r>
        <w:rPr>
          <w:b/>
        </w:rPr>
        <w:t xml:space="preserve">Esimerkki 0.4374</w:t>
      </w:r>
    </w:p>
    <w:p>
      <w:r>
        <w:t xml:space="preserve">Tämä Verso-tuotemerkin Prologue Antique Case Kindle Fire HD 7\\\" on aivan upea, varsinkin jos pidät \\"vanhan koulukunnan\\" kirjaston ulkoasusta ja tunnelmasta.  Kannen kuva ei tee sille oikeutta.  Se on paljon kauniimpi ja hienompi luonnossa. Se on valmistettu \\"eläinystävällisestä\\" tekonahasta, ja siinä on käsin vääristynyt viimeistely, kauniit kohokuvioidut koristeet ja antiikkiset foliopainatukset.&lt;br /&gt;&lt;br /&gt;Kannen sisäpuoli on vuorattu mikrokuidulla, ja siinä on e-patenttia odottavat silikonilla tehostetut kulmakuminauhat, jotka pitävät laitteesi paikallaan.&lt;br /&gt;&lt;br /&gt;Tämä on myös \\"sertifioitu \\"Made For Kindle\\\\" tuote, joten voit olla varma, että se sopii tuotteeseen, johon se on määritetty sopivaksi.&lt;br /&gt;&lt;br /&gt;Kindle mahtuu koteloon hyvin ja olisi saanut 5 tähteä, ellei siinä olisi ollut hihnaa tai magneettisuljinta kotelon kiinnittämiseksi....</w:t>
      </w:r>
    </w:p>
    <w:p>
      <w:r>
        <w:rPr>
          <w:b/>
        </w:rPr>
        <w:t xml:space="preserve">Tulos</w:t>
      </w:r>
    </w:p>
    <w:p>
      <w:r>
        <w:t xml:space="preserve">Upea "Old School" Look kanssa Verso Prologue Antique Case!!!!</w:t>
      </w:r>
    </w:p>
    <w:p>
      <w:r>
        <w:rPr>
          <w:b/>
        </w:rPr>
        <w:t xml:space="preserve">Esimerkki 0,4375</w:t>
      </w:r>
    </w:p>
    <w:p>
      <w:r>
        <w:t xml:space="preserve">Hyvä tuote.Pidän siitä.</w:t>
      </w:r>
    </w:p>
    <w:p>
      <w:r>
        <w:rPr>
          <w:b/>
        </w:rPr>
        <w:t xml:space="preserve">Tulos</w:t>
      </w:r>
    </w:p>
    <w:p>
      <w:r>
        <w:t xml:space="preserve">Viisi tähteä</w:t>
      </w:r>
    </w:p>
    <w:p>
      <w:r>
        <w:rPr>
          <w:b/>
        </w:rPr>
        <w:t xml:space="preserve">Esimerkki 0,4376</w:t>
      </w:r>
    </w:p>
    <w:p>
      <w:r>
        <w:t xml:space="preserve">hyvä työ pront toimitus ja jumala laatu tuote, oikein pakattu se toimii ilman ongelmia heti kun aloitin sen käytön</w:t>
      </w:r>
    </w:p>
    <w:p>
      <w:r>
        <w:rPr>
          <w:b/>
        </w:rPr>
        <w:t xml:space="preserve">Tulos</w:t>
      </w:r>
    </w:p>
    <w:p>
      <w:r>
        <w:t xml:space="preserve">Hyvää työtä.</w:t>
      </w:r>
    </w:p>
    <w:p>
      <w:r>
        <w:rPr>
          <w:b/>
        </w:rPr>
        <w:t xml:space="preserve">Esimerkki 0.4377</w:t>
      </w:r>
    </w:p>
    <w:p>
      <w:r>
        <w:t xml:space="preserve">Ostin alun perin 8 gigatavun Sonyn version tästä, ja kun halusin varakoneen, ostin tämän säästääkseni rahaa.  En huomaa eroa!  Miksi maksaa tuplasti enemmän siitä, että siinä on Sonyn logo?  Lisäksi, kun ostaa sony-merkkisen muistitikun netistä, on suuri riski, että se on väärennös.</w:t>
      </w:r>
    </w:p>
    <w:p>
      <w:r>
        <w:rPr>
          <w:b/>
        </w:rPr>
        <w:t xml:space="preserve">Tulos</w:t>
      </w:r>
    </w:p>
    <w:p>
      <w:r>
        <w:t xml:space="preserve">Parempi kuin maksaa tuplasti Sony-merkkisestä muistitikusta!</w:t>
      </w:r>
    </w:p>
    <w:p>
      <w:r>
        <w:rPr>
          <w:b/>
        </w:rPr>
        <w:t xml:space="preserve">Esimerkki 0.4378</w:t>
      </w:r>
    </w:p>
    <w:p>
      <w:r>
        <w:t xml:space="preserve">minun piti saada nämä lokerot työtä varten asentaa SSD-asemat 3 uusia tietokoneita saimme minun osasto. halpa tuote ja tekee mitä se tarvitsee ei valituksia täällä</w:t>
      </w:r>
    </w:p>
    <w:p>
      <w:r>
        <w:rPr>
          <w:b/>
        </w:rPr>
        <w:t xml:space="preserve">Tulos</w:t>
      </w:r>
    </w:p>
    <w:p>
      <w:r>
        <w:t xml:space="preserve">Halpa ja tukeva</w:t>
      </w:r>
    </w:p>
    <w:p>
      <w:r>
        <w:rPr>
          <w:b/>
        </w:rPr>
        <w:t xml:space="preserve">Esimerkki 0.4379</w:t>
      </w:r>
    </w:p>
    <w:p>
      <w:r>
        <w:t xml:space="preserve">Näyttää ja tuntuu jotenkin halvalta. Miehelläni on samanlainen kotelo, joka on hienompi.</w:t>
      </w:r>
    </w:p>
    <w:p>
      <w:r>
        <w:rPr>
          <w:b/>
        </w:rPr>
        <w:t xml:space="preserve">Tulos</w:t>
      </w:r>
    </w:p>
    <w:p>
      <w:r>
        <w:t xml:space="preserve">Kaksi tähteä</w:t>
      </w:r>
    </w:p>
    <w:p>
      <w:r>
        <w:rPr>
          <w:b/>
        </w:rPr>
        <w:t xml:space="preserve">Esimerkki 0.4380</w:t>
      </w:r>
    </w:p>
    <w:p>
      <w:r>
        <w:t xml:space="preserve">Mukava näppäimistö, se käyttää usb-liitintä. Hyvin tehty, kuten Microsoftin tuotteelta voi odottaa. Hankin business-version, perustuen muiden arvostelijoiden huomautuksiin, että siinä ei ole todellisia näkyviä eroja, koska se oli tuolloin muutaman dollarin halvempi.&lt;br /&gt;Minulla on ollut tämä näppäimistö ennenkin, ja olen todella pitänyt siitä.</w:t>
      </w:r>
    </w:p>
    <w:p>
      <w:r>
        <w:rPr>
          <w:b/>
        </w:rPr>
        <w:t xml:space="preserve">Tulos</w:t>
      </w:r>
    </w:p>
    <w:p>
      <w:r>
        <w:t xml:space="preserve">Tukeva, hyvin tehty, mukava muotoilu</w:t>
      </w:r>
    </w:p>
    <w:p>
      <w:r>
        <w:rPr>
          <w:b/>
        </w:rPr>
        <w:t xml:space="preserve">Esimerkki 0,4381</w:t>
      </w:r>
    </w:p>
    <w:p>
      <w:r>
        <w:t xml:space="preserve">Se oli erittäin helppo asentaa, ja se toimii kuin mestari.  Olen niin iloinen, että ostimme tämän, nyt meidän ei tarvitse maksaa TWC:lle 5,99 dollarin lisämaksua modeemista.</w:t>
      </w:r>
    </w:p>
    <w:p>
      <w:r>
        <w:rPr>
          <w:b/>
        </w:rPr>
        <w:t xml:space="preserve">Tulos</w:t>
      </w:r>
    </w:p>
    <w:p>
      <w:r>
        <w:t xml:space="preserve">Vaikuttaa hyvältä</w:t>
      </w:r>
    </w:p>
    <w:p>
      <w:r>
        <w:rPr>
          <w:b/>
        </w:rPr>
        <w:t xml:space="preserve">Esimerkki 0.4382</w:t>
      </w:r>
    </w:p>
    <w:p>
      <w:r>
        <w:t xml:space="preserve">Paljon hiljaisempi kuin tavallinen hiiri. Kaikki perheenjäsenet arvostavat sitä, etteivät kuule kiihkeitä peliklikkauksiani.</w:t>
      </w:r>
    </w:p>
    <w:p>
      <w:r>
        <w:rPr>
          <w:b/>
        </w:rPr>
        <w:t xml:space="preserve">Tulos</w:t>
      </w:r>
    </w:p>
    <w:p>
      <w:r>
        <w:t xml:space="preserve">Viisi tähteä</w:t>
      </w:r>
    </w:p>
    <w:p>
      <w:r>
        <w:rPr>
          <w:b/>
        </w:rPr>
        <w:t xml:space="preserve">Esimerkki 0,4383</w:t>
      </w:r>
    </w:p>
    <w:p>
      <w:r>
        <w:t xml:space="preserve">wow, tämä on suuri ipad suojus. ja sisäänrakennettu jalusta on mukava, ja näytönsuojain</w:t>
      </w:r>
    </w:p>
    <w:p>
      <w:r>
        <w:rPr>
          <w:b/>
        </w:rPr>
        <w:t xml:space="preserve">Tulos</w:t>
      </w:r>
    </w:p>
    <w:p>
      <w:r>
        <w:t xml:space="preserve">suuri suojelija</w:t>
      </w:r>
    </w:p>
    <w:p>
      <w:r>
        <w:rPr>
          <w:b/>
        </w:rPr>
        <w:t xml:space="preserve">Esimerkki 0.4384</w:t>
      </w:r>
    </w:p>
    <w:p>
      <w:r>
        <w:t xml:space="preserve">excellent....pero 1 me llego dañado</w:t>
      </w:r>
    </w:p>
    <w:p>
      <w:r>
        <w:rPr>
          <w:b/>
        </w:rPr>
        <w:t xml:space="preserve">Tulos</w:t>
      </w:r>
    </w:p>
    <w:p>
      <w:r>
        <w:t xml:space="preserve">Viisi tähteä</w:t>
      </w:r>
    </w:p>
    <w:p>
      <w:r>
        <w:rPr>
          <w:b/>
        </w:rPr>
        <w:t xml:space="preserve">Esimerkki 0,4385</w:t>
      </w:r>
    </w:p>
    <w:p>
      <w:r>
        <w:t xml:space="preserve">Väri oli hieman harhaanjohtava, ja se on ehdottomasti suunnattu Macbookeille (15.6&amp;#34; koon osalta), mutta sisällä oleva suoja on hyvälaatuinen hintaan nähden.</w:t>
      </w:r>
    </w:p>
    <w:p>
      <w:r>
        <w:rPr>
          <w:b/>
        </w:rPr>
        <w:t xml:space="preserve">Tulos</w:t>
      </w:r>
    </w:p>
    <w:p>
      <w:r>
        <w:t xml:space="preserve">Hyvä suoja hintaansa nähden</w:t>
      </w:r>
    </w:p>
    <w:p>
      <w:r>
        <w:rPr>
          <w:b/>
        </w:rPr>
        <w:t xml:space="preserve">Esimerkki 0.4386</w:t>
      </w:r>
    </w:p>
    <w:p>
      <w:r>
        <w:t xml:space="preserve">Sain tämän juuri pari päivää sitten, näyttää siltä, että se on melko hyvin tehty.  Ainoa huono puoli on, että tietokoneen lataamiseen tarkoitettu ilmastointisovitin ei mahdu siihen.</w:t>
      </w:r>
    </w:p>
    <w:p>
      <w:r>
        <w:rPr>
          <w:b/>
        </w:rPr>
        <w:t xml:space="preserve">Tulos</w:t>
      </w:r>
    </w:p>
    <w:p>
      <w:r>
        <w:t xml:space="preserve">kunnollinen rahaan nähden</w:t>
      </w:r>
    </w:p>
    <w:p>
      <w:r>
        <w:rPr>
          <w:b/>
        </w:rPr>
        <w:t xml:space="preserve">Esimerkki 0,4387</w:t>
      </w:r>
    </w:p>
    <w:p>
      <w:r>
        <w:t xml:space="preserve">Se toimii loistavasti. Siinä on parempi näppäinherkkyys kuin näppäimistössäni, joten voin tehdä tiukempia liikkeitä Minecraftissa. Todella mukava käyttää, kun sitä asetetaan vain näppäimistöni vasemmalle puolelle.</w:t>
      </w:r>
    </w:p>
    <w:p>
      <w:r>
        <w:rPr>
          <w:b/>
        </w:rPr>
        <w:t xml:space="preserve">Tulos</w:t>
      </w:r>
    </w:p>
    <w:p>
      <w:r>
        <w:t xml:space="preserve">Toimii hyvin ja on mukava käyttää.</w:t>
      </w:r>
    </w:p>
    <w:p>
      <w:r>
        <w:rPr>
          <w:b/>
        </w:rPr>
        <w:t xml:space="preserve">Esimerkki 0.4388</w:t>
      </w:r>
    </w:p>
    <w:p>
      <w:r>
        <w:t xml:space="preserve">Tarvitsin ohutta koteloa iPadilleni (3. sukupolvi), joka sopisi myös logitechin ultrathin-näppäimistönsuojaan. Olen käyttänyt luvvit zero -koteloa, mutta ne halkeilevat liian helposti. Tämä kotelo on tarpeeksi paksu suojaamaan iPadin takaosaa ja sopii näppäimistööni, ja hinta on myös hyvä! Vihreä on korostusvihreä, kuten edelliset arvostelijat ovat sanoneet. Kaiken kaikkiaan olen erittäin tyytyväinen tähän koteloon ja saatan ostaa toisen eri värisenä.</w:t>
      </w:r>
    </w:p>
    <w:p>
      <w:r>
        <w:rPr>
          <w:b/>
        </w:rPr>
        <w:t xml:space="preserve">Tulos</w:t>
      </w:r>
    </w:p>
    <w:p>
      <w:r>
        <w:t xml:space="preserve">Korostin vihreä</w:t>
      </w:r>
    </w:p>
    <w:p>
      <w:r>
        <w:rPr>
          <w:b/>
        </w:rPr>
        <w:t xml:space="preserve">Esimerkki 0.4389</w:t>
      </w:r>
    </w:p>
    <w:p>
      <w:r>
        <w:t xml:space="preserve">Excelente Producto - Lo recomiendo a todos. Llego completo y en perfecto estado. Hasta el momento no tengo inconvenientes. Compralo sin problemas.</w:t>
      </w:r>
    </w:p>
    <w:p>
      <w:r>
        <w:rPr>
          <w:b/>
        </w:rPr>
        <w:t xml:space="preserve">Tulos</w:t>
      </w:r>
    </w:p>
    <w:p>
      <w:r>
        <w:t xml:space="preserve">Super</w:t>
      </w:r>
    </w:p>
    <w:p>
      <w:r>
        <w:rPr>
          <w:b/>
        </w:rPr>
        <w:t xml:space="preserve">Esimerkki 0,4390</w:t>
      </w:r>
    </w:p>
    <w:p>
      <w:r>
        <w:t xml:space="preserve">En pidä näistä. Niissä näkyy sormenjälkiä ja tahroja runsaasti. Minun on pyyhittävä ne pois jatkuvasti. Ei myöskään pysy päällä. Kuplia ponnahtaa jatkuvasti ja se liikkuu. Aion etsiä suojakalvoa, jollaisen sain Samsung Galaxy -puhelimeeni - mattapintainen, jossa ei näy sormenjälkiä ja tahroja! Pakkauksesta on vaikea päätellä, millainen viimeistely on kyseessä. Luulen, että minulla oli vain onnea puhelimeni kanssa, että pidin viimeistelystä. Nyt täytyy löytää samanlainen tabletille.</w:t>
      </w:r>
    </w:p>
    <w:p>
      <w:r>
        <w:rPr>
          <w:b/>
        </w:rPr>
        <w:t xml:space="preserve">Tulos</w:t>
      </w:r>
    </w:p>
    <w:p>
      <w:r>
        <w:t xml:space="preserve">Galaxy tab -näytönsuojat.</w:t>
      </w:r>
    </w:p>
    <w:p>
      <w:r>
        <w:rPr>
          <w:b/>
        </w:rPr>
        <w:t xml:space="preserve">Esimerkki 0,4391</w:t>
      </w:r>
    </w:p>
    <w:p>
      <w:r>
        <w:t xml:space="preserve">Tämä kynä toimii hienosti iPad 1:ssä, mutta muotoilu hämmentää minua. Kuinka vaikeaa olisi tehdä siitä tavallisen kynän kokoinen ja painoinen? Se on liian kevyt ja liian lyhyt, jotta sillä voisi kirjoittaa tai piirtää mukavasti. Sen mukana tulee lyhyeen naruun kiinnitetty dongle. Minulla ei ole aavistustakaan, mikä on tämän ominaisuuden tarkoitus.   Tämä on ensimmäinen iPadin kynäni. Pidän sen, koska se on niin halpa, ettei sitä kannata palauttaa, mutta se on pettymys.</w:t>
      </w:r>
    </w:p>
    <w:p>
      <w:r>
        <w:rPr>
          <w:b/>
        </w:rPr>
        <w:t xml:space="preserve">Tulos</w:t>
      </w:r>
    </w:p>
    <w:p>
      <w:r>
        <w:t xml:space="preserve">Miksi se on niin lyhyt?</w:t>
      </w:r>
    </w:p>
    <w:p>
      <w:r>
        <w:rPr>
          <w:b/>
        </w:rPr>
        <w:t xml:space="preserve">Esimerkki 0.4392</w:t>
      </w:r>
    </w:p>
    <w:p>
      <w:r>
        <w:t xml:space="preserve">Joten luettuani kaikki nämä hehkuvat arvostelut odotin mahtavaa tuotetta. Tunnin käytön jälkeen päätin palauttaa sen monista syistä.&lt;br /&gt;&lt;br /&gt;1. Välilyönti on uponnut kotelon alle niin, että kun peukaloni meni painamaan välilyöntiä, se osui koteloon eikä näppäimeen. Tämä johtuu siitä, että kaikki näppäimet on upotettu näppäimistön yläpinnan alapuolelle. Tämä on ohut näppäimistö.&lt;br /&gt;&lt;br /&gt;2. Rakennuksen laatu. Kotelon kulmat, joissa hopeinen kuori ja valkoinen muovi kohtasivat, eivät olleet hyvin kohdakkain siten, että niiden välissä oli selvä rako.&lt;br /&gt;&lt;br /&gt;3. Ergonomia. iPadin ottaminen koteloon ja siitä pois ei ollut sujuvaa tai siroa, suoraan sanottuna se oli kömpelöä. Jälleen kerran piilotettu hinta siitä, että se on niin minimalistinen&lt;br /&gt;&lt;br /&gt;Toimi se, totta kai. Pystyisinkö kirjoittamaan sillä, totta kai. Teinkö virheitä, jatkuvasti. Näppäinten sijoittelu (erityisesti oikeassa alakulmassa + kuljetuksen palautus) oli erittäin ärsyttävää minulle, menin jatkuvasti Shift-näppäimelle ja löin ylösnuolta, tämä voi olla ongelma minussa eikä näppäimistössä, mutta voisin elää ilman nuolinäppäimiä vastineeksi hiukan perinteisemmästä sijoittelusta siellä alhaalla.&lt;br /&gt;&lt;br /&gt;Mitä todella halusin, oli Applen langaton bluetooth-näppäimistö, joka oli liitetty iPadiini, sitä en saanut. Jos se olisi ollut halvempi kuin kaikki kilpailijat, nämä asiat olisi voinut antaa anteeksi, mutta näin ei ollut.</w:t>
      </w:r>
    </w:p>
    <w:p>
      <w:r>
        <w:rPr>
          <w:b/>
        </w:rPr>
        <w:t xml:space="preserve">Tulos</w:t>
      </w:r>
    </w:p>
    <w:p>
      <w:r>
        <w:t xml:space="preserve">Meh... En pitänyt siitä...</w:t>
      </w:r>
    </w:p>
    <w:p>
      <w:r>
        <w:rPr>
          <w:b/>
        </w:rPr>
        <w:t xml:space="preserve">Esimerkki 0.4393</w:t>
      </w:r>
    </w:p>
    <w:p>
      <w:r>
        <w:t xml:space="preserve">Juuri sitä, mitä halusin - sopivat hyvin pystysuoraan, mutta antoivat tarvitsemani suojan.</w:t>
      </w:r>
    </w:p>
    <w:p>
      <w:r>
        <w:rPr>
          <w:b/>
        </w:rPr>
        <w:t xml:space="preserve">Tulos</w:t>
      </w:r>
    </w:p>
    <w:p>
      <w:r>
        <w:t xml:space="preserve">Täydellinen tapaus</w:t>
      </w:r>
    </w:p>
    <w:p>
      <w:r>
        <w:rPr>
          <w:b/>
        </w:rPr>
        <w:t xml:space="preserve">Esimerkki 0,4394</w:t>
      </w:r>
    </w:p>
    <w:p>
      <w:r>
        <w:t xml:space="preserve">Tämä Thunderbolt-liitäntä on loistava. On selvää, että se on paljon nopeampi kuin USB 3.0. Tässä vaiheessa annan sille 4 tähteä 5:n sijasta, koska minulla on joitakin ongelmia sen kanssa käynnistyksen aikana. Tämä saattaa osoittautua mobo-ongelmaksi, ja jos näin käy, palaan takaisin ja muutan tätä arvostelua sen mukaisesti.</w:t>
      </w:r>
    </w:p>
    <w:p>
      <w:r>
        <w:rPr>
          <w:b/>
        </w:rPr>
        <w:t xml:space="preserve">Tulos</w:t>
      </w:r>
    </w:p>
    <w:p>
      <w:r>
        <w:t xml:space="preserve">NOPEASTI.</w:t>
      </w:r>
    </w:p>
    <w:p>
      <w:r>
        <w:rPr>
          <w:b/>
        </w:rPr>
        <w:t xml:space="preserve">Esimerkki 0,4395</w:t>
      </w:r>
    </w:p>
    <w:p>
      <w:r>
        <w:t xml:space="preserve">Se on hyvä, koska se on matalaprofiilinen emolevy.&lt;br /&gt;&lt;br /&gt;Avun laatu on hyvä.&lt;br /&gt;&lt;br /&gt;Ethernet-sovellus on hyvä.&lt;br /&gt;&lt;br /&gt;Ongelmia biosin päivityksessä.&lt;br /&gt;&lt;br /&gt;Ei mitään huolta.&lt;br /&gt;&lt;br /&gt;Hyvä valinta, jos ei halua käyttää paljon turhiin portteihin.</w:t>
      </w:r>
    </w:p>
    <w:p>
      <w:r>
        <w:rPr>
          <w:b/>
        </w:rPr>
        <w:t xml:space="preserve">Tulos</w:t>
      </w:r>
    </w:p>
    <w:p>
      <w:r>
        <w:t xml:space="preserve">:D</w:t>
      </w:r>
    </w:p>
    <w:p>
      <w:r>
        <w:rPr>
          <w:b/>
        </w:rPr>
        <w:t xml:space="preserve">Esimerkki 0,4396</w:t>
      </w:r>
    </w:p>
    <w:p>
      <w:r>
        <w:t xml:space="preserve">Juuri sopiva iMAC:n päähän ja lisäämään USB-portin.</w:t>
      </w:r>
    </w:p>
    <w:p>
      <w:r>
        <w:rPr>
          <w:b/>
        </w:rPr>
        <w:t xml:space="preserve">Tulos</w:t>
      </w:r>
    </w:p>
    <w:p>
      <w:r>
        <w:t xml:space="preserve">Viisi tähteä</w:t>
      </w:r>
    </w:p>
    <w:p>
      <w:r>
        <w:rPr>
          <w:b/>
        </w:rPr>
        <w:t xml:space="preserve">Esimerkki 0,4397</w:t>
      </w:r>
    </w:p>
    <w:p>
      <w:r>
        <w:t xml:space="preserve">Mukava hienovarainen väri. Rakastan taskua ja kuminauhaa, jotka auttavat pitämään kiinni lukiessa.</w:t>
      </w:r>
    </w:p>
    <w:p>
      <w:r>
        <w:rPr>
          <w:b/>
        </w:rPr>
        <w:t xml:space="preserve">Tulos</w:t>
      </w:r>
    </w:p>
    <w:p>
      <w:r>
        <w:t xml:space="preserve">Mukava väri ja toimiva</w:t>
      </w:r>
    </w:p>
    <w:p>
      <w:r>
        <w:rPr>
          <w:b/>
        </w:rPr>
        <w:t xml:space="preserve">Esimerkki 0.4398</w:t>
      </w:r>
    </w:p>
    <w:p>
      <w:r>
        <w:t xml:space="preserve">Se näyttää toistaiseksi toimivan.</w:t>
      </w:r>
    </w:p>
    <w:p>
      <w:r>
        <w:rPr>
          <w:b/>
        </w:rPr>
        <w:t xml:space="preserve">Tulos</w:t>
      </w:r>
    </w:p>
    <w:p>
      <w:r>
        <w:t xml:space="preserve">Toistaiseksi kaikki hyvin</w:t>
      </w:r>
    </w:p>
    <w:p>
      <w:r>
        <w:rPr>
          <w:b/>
        </w:rPr>
        <w:t xml:space="preserve">Esimerkki 0.4399</w:t>
      </w:r>
    </w:p>
    <w:p>
      <w:r>
        <w:t xml:space="preserve">Sileä ulkopinta tuntuu miellyttävältä, ja se on tukeva ja hyvin rakennettu tukkimatta portteja, painikkeita tai kaksoiskaiuttimia. Se istuu täydellisesti eikä lisää laitteeseen irtotavaraa, painoa tai huomattavaa kokoa.</w:t>
      </w:r>
    </w:p>
    <w:p>
      <w:r>
        <w:rPr>
          <w:b/>
        </w:rPr>
        <w:t xml:space="preserve">Tulos</w:t>
      </w:r>
    </w:p>
    <w:p>
      <w:r>
        <w:t xml:space="preserve">Tukeva kotelo Kindle Fire HD:lle</w:t>
      </w:r>
    </w:p>
    <w:p>
      <w:r>
        <w:rPr>
          <w:b/>
        </w:rPr>
        <w:t xml:space="preserve">Esimerkki 0.4400</w:t>
      </w:r>
    </w:p>
    <w:p>
      <w:r>
        <w:t xml:space="preserve">Sain Kindleni lahjaksi maaliskuussa.  Sen jälkeen olen lukenut yli 50 kirjaa.  Rakastan sitä, että voit säätää fontin suuremmaksi, puhumattakaan siitä, että voin lukea tuntikausia, eivätkä silmäni väsy.  Minulla on omaani holkki, jotta se pysyy suojattuna.  On niin hienoa, että voi lukea näytteen kirjasta ennen sen ostamista.  Rakastan kindleäni ja suosittelen sitä muillekin.  Lähetän itselleni sähköpostitse lahjakortin, joten en veloita kirjaa kerrallaan luottokortiltani.</w:t>
      </w:r>
    </w:p>
    <w:p>
      <w:r>
        <w:rPr>
          <w:b/>
        </w:rPr>
        <w:t xml:space="preserve">Tulos</w:t>
      </w:r>
    </w:p>
    <w:p>
      <w:r>
        <w:t xml:space="preserve">Kindle - Rakastan sitä!</w:t>
      </w:r>
    </w:p>
    <w:p>
      <w:r>
        <w:rPr>
          <w:b/>
        </w:rPr>
        <w:t xml:space="preserve">Esimerkki 0.4401</w:t>
      </w:r>
    </w:p>
    <w:p>
      <w:r>
        <w:t xml:space="preserve">Etsimme koteloa, joka tarjosi suojaa, ei ollut liian iso, ja salli tabletin seistä - PERFECT.  Se ei ole nahkaa, mutta se ei haittaa meitä, koska lapsemme käyttävät tablettia 90 % ajasta. Rakastan hihnaa.</w:t>
      </w:r>
    </w:p>
    <w:p>
      <w:r>
        <w:rPr>
          <w:b/>
        </w:rPr>
        <w:t xml:space="preserve">Tulos</w:t>
      </w:r>
    </w:p>
    <w:p>
      <w:r>
        <w:t xml:space="preserve">saa työnsä tehtyä!</w:t>
      </w:r>
    </w:p>
    <w:p>
      <w:r>
        <w:rPr>
          <w:b/>
        </w:rPr>
        <w:t xml:space="preserve">Esimerkki 0.4402</w:t>
      </w:r>
    </w:p>
    <w:p>
      <w:r>
        <w:t xml:space="preserve">Invellopin keinonahkakotelo on erinomainen.  Minulla on se mustana ja päätin ostaa myös tämän kauniin värin vuoksi.  Tumma magenta on kuitenkin paljon kuvissa esitettyä huuhtoutuneempi, joten saatan palauttaa sen.  Tämä ei missään nimessä vaikuta itse koteloon - johon olen erittäin tyytyväinen ja uskon, että se on erittäin arvokas.</w:t>
      </w:r>
    </w:p>
    <w:p>
      <w:r>
        <w:rPr>
          <w:b/>
        </w:rPr>
        <w:t xml:space="preserve">Tulos</w:t>
      </w:r>
    </w:p>
    <w:p>
      <w:r>
        <w:t xml:space="preserve">Loistava tuote, mutta väri ei ole odotusten mukainen</w:t>
      </w:r>
    </w:p>
    <w:p>
      <w:r>
        <w:rPr>
          <w:b/>
        </w:rPr>
        <w:t xml:space="preserve">Esimerkki 0.4403</w:t>
      </w:r>
    </w:p>
    <w:p>
      <w:r>
        <w:t xml:space="preserve">Tuote, erittäin hyvä laatu, erinomainen materiaali, erittäin hyödyllinen, täydellinen koko, valittu väri, ilman vaurioita ja täydellisessä kunnossa.</w:t>
      </w:r>
    </w:p>
    <w:p>
      <w:r>
        <w:rPr>
          <w:b/>
        </w:rPr>
        <w:t xml:space="preserve">Tulos</w:t>
      </w:r>
    </w:p>
    <w:p>
      <w:r>
        <w:t xml:space="preserve">Case Logic Sleeve Notebook</w:t>
      </w:r>
    </w:p>
    <w:p>
      <w:r>
        <w:rPr>
          <w:b/>
        </w:rPr>
        <w:t xml:space="preserve">Esimerkki 0.4404</w:t>
      </w:r>
    </w:p>
    <w:p>
      <w:r>
        <w:t xml:space="preserve">Lapseni käyttävät iPadiani paljon ja se päätyy aina lattialle, joten tarvitsin sille hyvän suojan ....</w:t>
      </w:r>
    </w:p>
    <w:p>
      <w:r>
        <w:rPr>
          <w:b/>
        </w:rPr>
        <w:t xml:space="preserve">Tulos</w:t>
      </w:r>
    </w:p>
    <w:p>
      <w:r>
        <w:t xml:space="preserve">Se on hyvä lasten kanssa</w:t>
      </w:r>
    </w:p>
    <w:p>
      <w:r>
        <w:rPr>
          <w:b/>
        </w:rPr>
        <w:t xml:space="preserve">Esimerkki 0,4405</w:t>
      </w:r>
    </w:p>
    <w:p>
      <w:r>
        <w:t xml:space="preserve">Hämmästyttävä hinta näin hienosta tuotteesta. Saapui ajoissa turvallisessa suojapakkauksessa. Se on paljon suurempi kuin odotin sen olevan, joten se oli miellyttävä yllätys. Se on erittäin tukeva ja hyvin tehty. Siinä on taskuja kaikille tarpeilleni. Matkustan sen kanssa työmatkoilla ja siihen mahtuu kaikki tavarani täydellisesti. Suosittelen lämpimästi tätä tuotetta.</w:t>
      </w:r>
    </w:p>
    <w:p>
      <w:r>
        <w:rPr>
          <w:b/>
        </w:rPr>
        <w:t xml:space="preserve">Tulos</w:t>
      </w:r>
    </w:p>
    <w:p>
      <w:r>
        <w:t xml:space="preserve">Hämmästyttävä hinta niin hyvästä tuotteesta</w:t>
      </w:r>
    </w:p>
    <w:p>
      <w:r>
        <w:rPr>
          <w:b/>
        </w:rPr>
        <w:t xml:space="preserve">Esimerkki 0.4406</w:t>
      </w:r>
    </w:p>
    <w:p>
      <w:r>
        <w:t xml:space="preserve">Pidän tästä tuotteesta, koska se on pieni ja kulkee mukanani minne tahansa.  Käytän sitä &amp;#34;pöytäkirjojen&amp;#34; ottamiseen kokouksissa.  Toivoisin, että siinä olisi enemmän gigatavuja</w:t>
      </w:r>
    </w:p>
    <w:p>
      <w:r>
        <w:rPr>
          <w:b/>
        </w:rPr>
        <w:t xml:space="preserve">Tulos</w:t>
      </w:r>
    </w:p>
    <w:p>
      <w:r>
        <w:t xml:space="preserve">Acer Netbook</w:t>
      </w:r>
    </w:p>
    <w:p>
      <w:r>
        <w:rPr>
          <w:b/>
        </w:rPr>
        <w:t xml:space="preserve">Esimerkki 0.4407</w:t>
      </w:r>
    </w:p>
    <w:p>
      <w:r>
        <w:t xml:space="preserve">tämä on täydellinen tapaus minun kindle bcuz sen pehmustettu &amp; voin pudottaa sen 7 minun kindle on suojattu bcuz olen hyvin clutzy joten ostin tämän heti, kun ostin kindle itse ja ostin myös iho kalloja sitä, että olen myös tarkistanut &amp; rakkaus. se myös auttoi, että tapaus oli minun allekirjoitus aqua sininen sävyjä, että pidän. ehdottomasti ostamisen arvoinen esp jos etsit tapauksessa, joka suojaa teidän kindle &amp; näyttää viileä liian.</w:t>
      </w:r>
    </w:p>
    <w:p>
      <w:r>
        <w:rPr>
          <w:b/>
        </w:rPr>
        <w:t xml:space="preserve">Tulos</w:t>
      </w:r>
    </w:p>
    <w:p>
      <w:r>
        <w:t xml:space="preserve">BUILT käännettävä neopreeninen Kindle-suojus (2. sukupolvi w/näppäimistö) bowery stripe &amp; scuba sininen</w:t>
      </w:r>
    </w:p>
    <w:p>
      <w:r>
        <w:rPr>
          <w:b/>
        </w:rPr>
        <w:t xml:space="preserve">Esimerkki 0.4408</w:t>
      </w:r>
    </w:p>
    <w:p>
      <w:r>
        <w:t xml:space="preserve">Toimii mainosten mukaisesti, helppo asentaa ja toimii odotetusti.</w:t>
      </w:r>
    </w:p>
    <w:p>
      <w:r>
        <w:rPr>
          <w:b/>
        </w:rPr>
        <w:t xml:space="preserve">Tulos</w:t>
      </w:r>
    </w:p>
    <w:p>
      <w:r>
        <w:t xml:space="preserve">helppo asentaa ja toimii odotetusti</w:t>
      </w:r>
    </w:p>
    <w:p>
      <w:r>
        <w:rPr>
          <w:b/>
        </w:rPr>
        <w:t xml:space="preserve">Esimerkki 0.4409</w:t>
      </w:r>
    </w:p>
    <w:p>
      <w:r>
        <w:t xml:space="preserve">Olen iloinen, että ostin tämän. Tämä oli erityinen lahja, ja me molemmat nautimme tämän käytöstä. Valitsin hyvän tuotteen.</w:t>
      </w:r>
    </w:p>
    <w:p>
      <w:r>
        <w:rPr>
          <w:b/>
        </w:rPr>
        <w:t xml:space="preserve">Tulos</w:t>
      </w:r>
    </w:p>
    <w:p>
      <w:r>
        <w:t xml:space="preserve">Happy</w:t>
      </w:r>
    </w:p>
    <w:p>
      <w:r>
        <w:rPr>
          <w:b/>
        </w:rPr>
        <w:t xml:space="preserve">Esimerkki 0.4410</w:t>
      </w:r>
    </w:p>
    <w:p>
      <w:r>
        <w:t xml:space="preserve">Toimii täydellisesti. Parempi yhteys kuin Nintendon Wi-Fi.</w:t>
      </w:r>
    </w:p>
    <w:p>
      <w:r>
        <w:rPr>
          <w:b/>
        </w:rPr>
        <w:t xml:space="preserve">Tulos</w:t>
      </w:r>
    </w:p>
    <w:p>
      <w:r>
        <w:t xml:space="preserve">Juuri sitä, mitä etsit, jos sinulla on Wii U.</w:t>
      </w:r>
    </w:p>
    <w:p>
      <w:r>
        <w:rPr>
          <w:b/>
        </w:rPr>
        <w:t xml:space="preserve">Esimerkki 0.4411</w:t>
      </w:r>
    </w:p>
    <w:p>
      <w:r>
        <w:t xml:space="preserve">loistava ostos ja nopea toimitus.</w:t>
      </w:r>
    </w:p>
    <w:p>
      <w:r>
        <w:rPr>
          <w:b/>
        </w:rPr>
        <w:t xml:space="preserve">Tulos</w:t>
      </w:r>
    </w:p>
    <w:p>
      <w:r>
        <w:t xml:space="preserve">Viisi tähteä</w:t>
      </w:r>
    </w:p>
    <w:p>
      <w:r>
        <w:rPr>
          <w:b/>
        </w:rPr>
        <w:t xml:space="preserve">Esimerkki 0.4412</w:t>
      </w:r>
    </w:p>
    <w:p>
      <w:r>
        <w:t xml:space="preserve">Pieni, nopea, hyvä sisältö, erinomainen näyttö. Ainoa ongelma, joka minulla on Fire HDX:n (ja kaikkien Kindle Fire -laitteiden) kanssa, on se, että niillä ei ole hyvää videosoitinta/järjestäjää elokuville, jotka laitan itse laitteeseen. Tarkoittaen kohteita, joita ei ole ladattu/ostettu Amazon.comista. Kaikki lastenelokuvamme on merkitty albumikuvilla, jotta pikkulapsemme voivat helposti tunnistaa ne. Mukana olevat sovellukset eivät tunnista albumitaidetta, joten kaikki elokuvat näkyvät mustina laatikkoina tai ensimmäisen kuvan still-kuvana, joka on yleensä Universalin logo tai jotain vastaavaa. Minun oli ladattava sovellus ja maksettava siitä saadakseni tämän toiminnon. Sen pitäisi olla saatavilla suoraan laatikosta. Korjatkaa tämä ja saatte 5 tähteä!</w:t>
      </w:r>
    </w:p>
    <w:p>
      <w:r>
        <w:rPr>
          <w:b/>
        </w:rPr>
        <w:t xml:space="preserve">Tulos</w:t>
      </w:r>
    </w:p>
    <w:p>
      <w:r>
        <w:t xml:space="preserve">Tytär rakastaa sitä!</w:t>
      </w:r>
    </w:p>
    <w:p>
      <w:r>
        <w:rPr>
          <w:b/>
        </w:rPr>
        <w:t xml:space="preserve">Esimerkki 0.4413</w:t>
      </w:r>
    </w:p>
    <w:p>
      <w:r>
        <w:t xml:space="preserve">Toimii odotettua paremmin ja tässä on muutama syy huonoille arvosteluille:&lt;br /&gt;&lt;br /&gt;Kyllä, kotelo on alumiinia, joka on päällystetty kumilla.  Asia kumipinnoite on estää lämpöä HDD luoda kuuma kotelo, joka voi polttaa sinut.  Tämä asia pysyy viileänä, kun jätin sen yli 2 täyttä päivää jatkuvassa käytössä.&lt;br /&gt;&lt;br /&gt;Kotelo on kaksi alumiinilevyä, joiden keskellä on muovia, joka auttaa hajottamaan lämpöä. Kotelon mukana tulee 8 ruuvia:  4 pientä, jotka kiinnittävät alumiinilevyt muoviseen keskikoteloon, ja 4 keskikokoista, jotka kiinnittävät kiintolevyn koteloon.  Jos et käytä kaikkia neljää ruuvia, kiintolevy liikkuu ja aiheuttaa suuria ongelmia ja todennäköisesti vikaantuu nopeasti.&lt;br /&gt;&lt;br /&gt;USB 3.0-kaapeli EI edellytä molempien USB-porttien käyttämistä, ellei sinulla ole vanhempaa tietokonetta, jossa käytetään USB 1.1 -portteja, JA vanhempaa kiintolevyä.  Käytin 1,5TB ,2,5 tuuman asemaa USB 3.0 -portissa ja tarvitsin vain yhden kaapelin.  Käytin 2.0-portteja, ja tarvitsin silti vain yhden portin.  Kun kuitenkin käytin 1.1-porttia, tarvitsin molempia, jotta asema lukisi.&lt;br /&gt;&lt;br /&gt;Tämä kotelo, vaikka tuotekuvaus on epäjohdonmukainen, hyväksyy SATA I,II,III:n.  Kaikki ne toimivat ja ne kaikki toimivat sekä MAC:n että PC:n kanssa.  Se hyväksyi ongelmitta 2TB:n taskuasemani SATA III:n ja kesti noin 2 tuntia siirtää 400GB...  Hienoa!!!&lt;br /&gt;&lt;br /&gt;Minulla on samanlainen kuin tämä, jonka ostin amazonista, ja sen Masscool-merkki. Model# (UHB-2221)&lt;br /&gt;&lt;br /&gt;http://www.amazon.com/Masscool-2-5-Hard-Drive-Enclosure/dp/B005YJO6IO/ref=sr_1_13?ie=UTF8&amp;qid=1365802300&amp;sr=8-13&amp;keywords=masscool&lt;br /&gt;&lt;br /&gt;Ne ovat lähes identtisiä, paitsi USB 3.0 ja OTB-napin puuttuminen tästä mallista. Kuitenkin, Ne molemmat toimivat hyvin, ja suosittelen tätä tuotetta.&lt;br /&gt;&lt;br /&gt;Suositan käyttämään erilaista ruuvimeisseliä, koska uskon, että niissä on sisäänrakennettu vääntömomentin estävä turva, joka sallii ruuvimeisselin metallitangon kääntyä, jolloin ruuvit eivät pääse kiristymään liikaa, mutta jos sinulla on ruuvimeisseliä, ne ruuvimeisseli luultavasti laukeaa ja vääntömomenttiasetus ja ei tee sitä, mitä haluat.&lt;br /&gt;&lt;br /&gt;Vaikka ruuvit ovat pieniä, ne naarmuuntuvat aivan kuten muutkin ruuvit. Jos et ole varovainen niiden sijoittamisessa, mikä voi olla tuskallista, voit nauhoittaa ne, ei eroa mistään muusta kotelosta.&lt;br /&gt;&lt;br /&gt;EXTRA PERKS:&lt;br /&gt;&lt;br /&gt;Kotelon mukana tulee liimamuovikaistale, joka asettuu ruuvien päälle piilottamaan ne, ja tämä toimii hienosti ja on mukava ominaisuus, jos aiot sijoittaa kiintolevyn koteloon vain kerran.&lt;br /&gt;&lt;br /&gt;(Nahka)kotelo on mukava, ja se istuu tiiviisti kotelon päälle, jotta se ei naarmuuntuisi ja muuta sellaista.&lt;br /&gt;&lt;br /&gt;Tässä on myös, NO DRIVERS NEEDED. !!!!&lt;br /&gt;Kaiken kaikkiaan tämä toimii hyvin ja mahdollistaa kätevän käytön.&lt;br /&gt;&lt;br /&gt;[[ASIN:B005YJO6IO Masscool 2.5\\\" Hard Drive Enclosure]]</w:t>
      </w:r>
    </w:p>
    <w:p>
      <w:r>
        <w:rPr>
          <w:b/>
        </w:rPr>
        <w:t xml:space="preserve">Tulos</w:t>
      </w:r>
    </w:p>
    <w:p>
      <w:r>
        <w:t xml:space="preserve">Täydellistä!</w:t>
      </w:r>
    </w:p>
    <w:p>
      <w:r>
        <w:rPr>
          <w:b/>
        </w:rPr>
        <w:t xml:space="preserve">Esimerkki 0.4414</w:t>
      </w:r>
    </w:p>
    <w:p>
      <w:r>
        <w:t xml:space="preserve">Pidän tästä laukusta.  Toiset valittivat hajusta, mutta minun hajosi nopeasti.  Se on erittäin mukava kotelo, ja se on suojannut kindleä, kun olen pudottanut sen - mikä on tärkein ominaisuus.  Jos se todella sammuttaisi kindleni, kun suljen sen, se saisi 5 tähteä.</w:t>
      </w:r>
    </w:p>
    <w:p>
      <w:r>
        <w:rPr>
          <w:b/>
        </w:rPr>
        <w:t xml:space="preserve">Tulos</w:t>
      </w:r>
    </w:p>
    <w:p>
      <w:r>
        <w:t xml:space="preserve">Mukava tapaus, mutta ei sammuta minun kindle</w:t>
      </w:r>
    </w:p>
    <w:p>
      <w:r>
        <w:rPr>
          <w:b/>
        </w:rPr>
        <w:t xml:space="preserve">Esimerkki 0.4415</w:t>
      </w:r>
    </w:p>
    <w:p>
      <w:r>
        <w:t xml:space="preserve">Kaikki kiintolevyt aiheuttavat minulle ongelmia. Mielestäni ne ovat epäluotettavin asia elämässäni, paitsi tietysti minä itse. Tämä kiintolevy on jäätynyt pari kertaa, mutta nopea läpsäisy ja se on taas toiminnassa. Näiden laitteiden ostaminen ei tarjoa oikeastaan minkäänlaista turvaa, koska ne hajoavat useammin kuin tietokoneideni kiintolevyt lähes aina. Elän jatkuvan pelon ja vainoharhaisuuden maailmassa.</w:t>
      </w:r>
    </w:p>
    <w:p>
      <w:r>
        <w:rPr>
          <w:b/>
        </w:rPr>
        <w:t xml:space="preserve">Tulos</w:t>
      </w:r>
    </w:p>
    <w:p>
      <w:r>
        <w:t xml:space="preserve">Vau, se ei ole vielä hajonnut.</w:t>
      </w:r>
    </w:p>
    <w:p>
      <w:r>
        <w:rPr>
          <w:b/>
        </w:rPr>
        <w:t xml:space="preserve">Esimerkki 0.4416</w:t>
      </w:r>
    </w:p>
    <w:p>
      <w:r>
        <w:t xml:space="preserve">Ecellent</w:t>
      </w:r>
    </w:p>
    <w:p>
      <w:r>
        <w:rPr>
          <w:b/>
        </w:rPr>
        <w:t xml:space="preserve">Tulos</w:t>
      </w:r>
    </w:p>
    <w:p>
      <w:r>
        <w:t xml:space="preserve">Viisi tähteä</w:t>
      </w:r>
    </w:p>
    <w:p>
      <w:r>
        <w:rPr>
          <w:b/>
        </w:rPr>
        <w:t xml:space="preserve">Esimerkki 0.4417</w:t>
      </w:r>
    </w:p>
    <w:p>
      <w:r>
        <w:t xml:space="preserve">Erittäin hiljainen ja työntää paljon ilmaa</w:t>
      </w:r>
    </w:p>
    <w:p>
      <w:r>
        <w:rPr>
          <w:b/>
        </w:rPr>
        <w:t xml:space="preserve">Tulos</w:t>
      </w:r>
    </w:p>
    <w:p>
      <w:r>
        <w:t xml:space="preserve">Suuret fanit</w:t>
      </w:r>
    </w:p>
    <w:p>
      <w:r>
        <w:rPr>
          <w:b/>
        </w:rPr>
        <w:t xml:space="preserve">Esimerkki 0.4418</w:t>
      </w:r>
    </w:p>
    <w:p>
      <w:r>
        <w:t xml:space="preserve">tapaus on söpö kuten odotettiin. mutta materiaali näyttää halvalta ja valitettavasti se ei ollut.</w:t>
      </w:r>
    </w:p>
    <w:p>
      <w:r>
        <w:rPr>
          <w:b/>
        </w:rPr>
        <w:t xml:space="preserve">Tulos</w:t>
      </w:r>
    </w:p>
    <w:p>
      <w:r>
        <w:t xml:space="preserve">tapaus on söpö, kuten odotettiin. mutta materiaali näyttää halvalta ...</w:t>
      </w:r>
    </w:p>
    <w:p>
      <w:r>
        <w:rPr>
          <w:b/>
        </w:rPr>
        <w:t xml:space="preserve">Esimerkki 0.4419</w:t>
      </w:r>
    </w:p>
    <w:p>
      <w:r>
        <w:t xml:space="preserve">Rakastan sitä, että kotelon ansiosta Kindle voi nukkua, ja sitten vain pyyhkäisen ja palaan lukemaan. Se antaa kunnon suojan. Se lisää painoa ja kokoa. Silti se on houkutteleva ja sen arvoinen jo pelkästään herätys- ja lepotilaominaisuuden vuoksi.</w:t>
      </w:r>
    </w:p>
    <w:p>
      <w:r>
        <w:rPr>
          <w:b/>
        </w:rPr>
        <w:t xml:space="preserve">Tulos</w:t>
      </w:r>
    </w:p>
    <w:p>
      <w:r>
        <w:t xml:space="preserve">Ei huono, mutta lisää kokoa</w:t>
      </w:r>
    </w:p>
    <w:p>
      <w:r>
        <w:rPr>
          <w:b/>
        </w:rPr>
        <w:t xml:space="preserve">Esimerkki 0.4420</w:t>
      </w:r>
    </w:p>
    <w:p>
      <w:r>
        <w:t xml:space="preserve">Käytän tätä näyttöä ensisijaisesti pelaamiseen ja yleiseen tietokoneen käyttöön tai verkkoselailuun. Ajattelin aluksi, että 2560x1080-muoto on se, mitä etsin, ja ostin 29\\" -näytön. AOC Q2963PM. Mielestäni näyttö oli kaunis, mutta se oli yleisesti ottaen hankala muuhun kuin pelaamiseen. &lt;br /&gt;&lt;br /&gt;Päädyin kokeilemaan Shimiania, koska halusin minimoida HUD/UI-elementit pelissä ja halusin myös siirtyä IPS-paneeliin. Tämä on monilla tekniikkasivustoilla hyvin arvosteltu näyttö, mutta kaikissa näkemissäni versioissa oli valkoinen kehys ja takapaneeli. En ollut varma, mitä odottaa, mutta päätin, että hinta oli riskin arvoinen.&lt;br /&gt;&lt;br /&gt;Lähetys oli ilmainen FedExin kautta Koreasta, ja se saapui perille 3 päivän kuluessa. Ainoa pettymykseni on, että se toimitetaan vähittäismyyntipakkauksessa, mutta se saapui vahingoittumattomana. Pari huomautusta laatikon sisältämistä tuotteista: Laatikossa on virtapiippu ja johto 240 voltin seinäpistorasiaan. Tiilessä on etiketti, jossa lukee, että se pystyy käsittelemään 120-240 voltin jännitteitä, joten pystyin kytkemään edellisen monitorini johdon tiileen ja olin valmis. Mukana on käyttöohje, joka on painettu kokonaan koreaksi, mistä ei ole mitään hyötyä, vaikka luultavasti pärjäät ilman sitäkin.&lt;br /&gt;&lt;br /&gt;Saamani monitori on täsmälleen yllä olevan kuvan mukainen. Kuvailisin ohutta takapuolta lähes valurautatuntumaksi (kyllä, se tuntuu niin tukevalta), jonka etupuolelle on kiinnitetty upea musta lasipala. Se on älyttömän ohut, ja kun se kiinnitetään seinään VESA-kiinnikkeellä, se ulottuu seinästä vain noin puolitoista senttiä. Esteettisesti se on kaunein koskaan näkemäni näyttö.&lt;br /&gt;&lt;br /&gt;Kytkemällä näytön päälle en havainnut yhtään kuollutta pikseliä (huhhuh), mutta huomasin melko vähän valovuotoa vasemmassa yläkulmassa ja vasemmassa alakulmassa. Tämä häiritsee minua paljon vähemmän kuin kuolleet tai jumissa olevat pikselit, koska tuijotan harvoin pelkkää mustaa näyttöä. Näytön valikot, kuten käyttöohjeetkin, ovat kaikki koreaksi, vaikka muutamat asetukset ovat kuvien perusteella itsestään selviä. Pystyin muuttamaan väriprofiilin sRGB:ksi ilman suurempia ongelmia. Jos näytön kielen voi vaihtaa englanniksi, en nähnyt sitä. (EDIT: Löysin sen!)&lt;br /&gt;&lt;br /&gt;Kuvaukseni yleisestä kuvanlaadusta ja pelaamisesta 1440p:llä on, että kaikki näyttää uskomattoman hyvältä. Huomasin noin 10-15 fps:n pudotuksen johtuen siitä, että näytönohjaimeni joutuu työntämään ylimääräisiä pikseleitä, mutta laadun paraneminen teki tästä tappiosta hyväksyttävän. En ole havainnut haamukuvia, vaikka pelaan harvoin FPS-pelejä, joissa haamukuvat voisivat olla suurempi ongelma. Kuvailisin liikkeen ulkoasua hieman elokuvamaisemmaksi - mutta ehkä tämä on haamukuvan määritelmä. Oli miten oli, pidän itse asiassa ulkoasusta.&lt;br /&gt;&lt;br /&gt;Käärimällä asiat yhteen, suosittelen tätä näyttöä lämpimästi. Olen kuullut, että tämä on sama paneeli kuin Applen Cinema Display (tosin yksi heidän hylkäämistään, koska he hyväksyvät vain A+-paneelit). Tästä johtuen mittarilukemasi voivat vaihdella. Jos olet onnekas, päädyt edulliseen ja kauniiseen paneeliin kuten minä. Se on luultavasti arvokkain elektroniikkalaitteeni tällä hetkellä, jos se antaa sinulle viitteitä siitä, miten vaikuttunut olen.</w:t>
      </w:r>
    </w:p>
    <w:p>
      <w:r>
        <w:rPr>
          <w:b/>
        </w:rPr>
        <w:t xml:space="preserve">Tulos</w:t>
      </w:r>
    </w:p>
    <w:p>
      <w:r>
        <w:t xml:space="preserve">Upea</w:t>
      </w:r>
    </w:p>
    <w:p>
      <w:r>
        <w:rPr>
          <w:b/>
        </w:rPr>
        <w:t xml:space="preserve">Esimerkki 0,4421</w:t>
      </w:r>
    </w:p>
    <w:p>
      <w:r>
        <w:t xml:space="preserve">Käytössäni on Windows 7 64-bittinen käyttöjärjestelmä, ja minulla on ollut tämä ulkoinen kiintolevy hieman yli vuoden ajan. Tämä on ensimmäinen tuote, jonka arvioin, koska olen huomannut, että monet ihmiset ostavat sen, joilla on yhteensopimattomuusongelmia. Jos olet kuten minä ja varmistat, että jokin asia toimii sen kanssa, mitä sinulla on, ennen kuin ostat sen, tiedät, että tässä kiintolevyssä ei ole mitään vikaa. Rakastan söpöjä valoja, tapoja, joilla voin sijoittaa sen työpöydälleni, ja tila on aivan mahtava! Se todella tekee työtä ja suosittelisin tätä tuotetta ihmisille, joilla on varaa siihen ja jotka voivat kirjaimellisesti käyttää sitä!</w:t>
      </w:r>
    </w:p>
    <w:p>
      <w:r>
        <w:rPr>
          <w:b/>
        </w:rPr>
        <w:t xml:space="preserve">Tulos</w:t>
      </w:r>
    </w:p>
    <w:p>
      <w:r>
        <w:t xml:space="preserve">Toimii minulle!</w:t>
      </w:r>
    </w:p>
    <w:p>
      <w:r>
        <w:rPr>
          <w:b/>
        </w:rPr>
        <w:t xml:space="preserve">Esimerkki 0.4422</w:t>
      </w:r>
    </w:p>
    <w:p>
      <w:r>
        <w:t xml:space="preserve">en ole koskaan omistanut tablettia ennen, ja olen jatkuvasti hämmästynyt siitä, mitä tämä voi tehdä. Olen varma, kun tutkin ja teen sen venyttää voin löytää rajoja, mutta toistaiseksi en ole. Ostin sen erityisesti siksi, että siinä on mukana tekstinkäsittelyohjelma. Se ei ole valtava, mutta se täyttää tarpeeni.</w:t>
      </w:r>
    </w:p>
    <w:p>
      <w:r>
        <w:rPr>
          <w:b/>
        </w:rPr>
        <w:t xml:space="preserve">Tulos</w:t>
      </w:r>
    </w:p>
    <w:p>
      <w:r>
        <w:t xml:space="preserve">enemmän kuin odotin</w:t>
      </w:r>
    </w:p>
    <w:p>
      <w:r>
        <w:rPr>
          <w:b/>
        </w:rPr>
        <w:t xml:space="preserve">Esimerkki 0.4423</w:t>
      </w:r>
    </w:p>
    <w:p>
      <w:r>
        <w:t xml:space="preserve">Minulla ei ole aavistustakaan, miten tämä kamera toimii. Ajurit eivät asennu. Olen kokeillut sitä Windows 8:ssa ja Windows 7:ssä sekä 64- että 32-versioissa. En aio ostaa logitech WebCams tulevaisuudessa.</w:t>
      </w:r>
    </w:p>
    <w:p>
      <w:r>
        <w:rPr>
          <w:b/>
        </w:rPr>
        <w:t xml:space="preserve">Tulos</w:t>
      </w:r>
    </w:p>
    <w:p>
      <w:r>
        <w:t xml:space="preserve">Ajurit eivät asennu oikein</w:t>
      </w:r>
    </w:p>
    <w:p>
      <w:r>
        <w:rPr>
          <w:b/>
        </w:rPr>
        <w:t xml:space="preserve">Esimerkki 0.4424</w:t>
      </w:r>
    </w:p>
    <w:p>
      <w:r>
        <w:t xml:space="preserve">Mukava pieni USB 3.0 -keskitin.  Minulla vain näyttää olevan USB-kaapeleita kaikkialla työpöydälläni (tulostin, skanneri, ulkoiset varmuuskopiointilaitteet, puhelimet, tyynyt, podit .......&lt;br /&gt;Haluan yhden pistokkeen kannettavaan tietokoneeseeni, jotta kun menen ulos ovesta, voin vetää yhden pistokkeen ja olen poissa, ja kun pääsen kotiin, se on yksi pistoke, ja olen takaisin päällä.&lt;br /&gt;Toimii SUURESTI.&lt;br /&gt;&lt;br /&gt;Sain tämän sähköpostin heiltä noin päivää ennen kuin laatikko saapui, jossa sanottiin, että se ei lataa podeja, padeja tai puhelimia.  ..... en ole varma padeista ....&lt;br /&gt;ja ehkä se on virallista politiikkaa sanoa, että se ei lataa tavaroita, mutta se on onnistunut lataamaan podini ja puhelimeni ongelmitta. &lt;br /&gt;En ole joutunut lataamaan padia vielä, joten katsotaan.</w:t>
      </w:r>
    </w:p>
    <w:p>
      <w:r>
        <w:rPr>
          <w:b/>
        </w:rPr>
        <w:t xml:space="preserve">Tulos</w:t>
      </w:r>
    </w:p>
    <w:p>
      <w:r>
        <w:t xml:space="preserve">Parempi tuote kuin he luulevat omistavansa</w:t>
      </w:r>
    </w:p>
    <w:p>
      <w:r>
        <w:rPr>
          <w:b/>
        </w:rPr>
        <w:t xml:space="preserve">Esimerkki 0,4425</w:t>
      </w:r>
    </w:p>
    <w:p>
      <w:r>
        <w:t xml:space="preserve">Pikkuruinen, pikkuruinen, mitä järkeä on ostaa tämä, kun näppäimistö ei ole paljon isompi kuin kosketusnäytön näppäimistö?  Rahan tuhlausta...se on romulaatikossa jo nyt ei ole edes kuukautta myöhemmin.  Blah.</w:t>
      </w:r>
    </w:p>
    <w:p>
      <w:r>
        <w:rPr>
          <w:b/>
        </w:rPr>
        <w:t xml:space="preserve">Tulos</w:t>
      </w:r>
    </w:p>
    <w:p>
      <w:r>
        <w:t xml:space="preserve">Liian pieni, mitä järkeä siinä on?</w:t>
      </w:r>
    </w:p>
    <w:p>
      <w:r>
        <w:rPr>
          <w:b/>
        </w:rPr>
        <w:t xml:space="preserve">Esimerkki 0,4426</w:t>
      </w:r>
    </w:p>
    <w:p>
      <w:r>
        <w:t xml:space="preserve">Ostin yhden käytettynä ja käytän sitä joka päivä. Uutena Ciscon huippuyrityksen työasema Insinööreille. Tämä on kannettava tietokone, joka vain tekee mitä sen pitäisi, sen arvoinen. Laita vain ajantasaiset ajurit/sovellukset siihen. Lenovon sivusto toimii hyvin, jos teet oman asennuksen.</w:t>
      </w:r>
    </w:p>
    <w:p>
      <w:r>
        <w:rPr>
          <w:b/>
        </w:rPr>
        <w:t xml:space="preserve">Tulos</w:t>
      </w:r>
    </w:p>
    <w:p>
      <w:r>
        <w:t xml:space="preserve">Kannettava tietokone, joka toimii</w:t>
      </w:r>
    </w:p>
    <w:p>
      <w:r>
        <w:rPr>
          <w:b/>
        </w:rPr>
        <w:t xml:space="preserve">Esimerkki 0.4427</w:t>
      </w:r>
    </w:p>
    <w:p>
      <w:r>
        <w:t xml:space="preserve">Vaatii aluksi hieman hapuilua, mutta tekee sen, mitä se väittääkin.</w:t>
      </w:r>
    </w:p>
    <w:p>
      <w:r>
        <w:rPr>
          <w:b/>
        </w:rPr>
        <w:t xml:space="preserve">Tulos</w:t>
      </w:r>
    </w:p>
    <w:p>
      <w:r>
        <w:t xml:space="preserve">Hyödyllinen</w:t>
      </w:r>
    </w:p>
    <w:p>
      <w:r>
        <w:rPr>
          <w:b/>
        </w:rPr>
        <w:t xml:space="preserve">Esimerkki 0.4428</w:t>
      </w:r>
    </w:p>
    <w:p>
      <w:r>
        <w:t xml:space="preserve">USB-avain, jolla tietokone voidaan liittää verkkoon, ja yksi painike muiden laitteiden liittämiseksi tekevät kirjautumisesta helppoa. Tehoalue on loistava pieneen kotiin. Ei minkäänlaisia ongelmia jo 3 vuoden ajan.</w:t>
      </w:r>
    </w:p>
    <w:p>
      <w:r>
        <w:rPr>
          <w:b/>
        </w:rPr>
        <w:t xml:space="preserve">Tulos</w:t>
      </w:r>
    </w:p>
    <w:p>
      <w:r>
        <w:t xml:space="preserve">Loistava ostos loistavalle tuotteelle</w:t>
      </w:r>
    </w:p>
    <w:p>
      <w:r>
        <w:rPr>
          <w:b/>
        </w:rPr>
        <w:t xml:space="preserve">Esimerkki 0.4429</w:t>
      </w:r>
    </w:p>
    <w:p>
      <w:r>
        <w:t xml:space="preserve">Tämä monitori oli erinomainen arvo ja hyvin itäinen asentaa. Minulla ei ollut ongelmia asetusten kanssa, koska se tuli laatikosta. Suosittelen tätä monitoria lämpimästi kenelle tahansa.</w:t>
      </w:r>
    </w:p>
    <w:p>
      <w:r>
        <w:rPr>
          <w:b/>
        </w:rPr>
        <w:t xml:space="preserve">Tulos</w:t>
      </w:r>
    </w:p>
    <w:p>
      <w:r>
        <w:t xml:space="preserve">Erinomainen arvo</w:t>
      </w:r>
    </w:p>
    <w:p>
      <w:r>
        <w:rPr>
          <w:b/>
        </w:rPr>
        <w:t xml:space="preserve">Esimerkki 0.4430</w:t>
      </w:r>
    </w:p>
    <w:p>
      <w:r>
        <w:t xml:space="preserve">OS X -järjestelmä on mahtava!.... En ole tietokoneiden asiantuntija, mutta voin sanoa, että uuden MacBook Pro -tietokoneeni ansiosta tunnen, että olen päässyt 2000-luvulle, kauas Windows- ja HP-tietokoneiden keskiajasta.</w:t>
      </w:r>
    </w:p>
    <w:p>
      <w:r>
        <w:rPr>
          <w:b/>
        </w:rPr>
        <w:t xml:space="preserve">Tulos</w:t>
      </w:r>
    </w:p>
    <w:p>
      <w:r>
        <w:t xml:space="preserve">Tyytyväinen asiakas =)</w:t>
      </w:r>
    </w:p>
    <w:p>
      <w:r>
        <w:rPr>
          <w:b/>
        </w:rPr>
        <w:t xml:space="preserve">Esimerkki 0,4431</w:t>
      </w:r>
    </w:p>
    <w:p>
      <w:r>
        <w:t xml:space="preserve">En pysty yhdistämään näppäimistöä iPadin kanssa</w:t>
      </w:r>
    </w:p>
    <w:p>
      <w:r>
        <w:rPr>
          <w:b/>
        </w:rPr>
        <w:t xml:space="preserve">Tulos</w:t>
      </w:r>
    </w:p>
    <w:p>
      <w:r>
        <w:t xml:space="preserve">Yksi tähti</w:t>
      </w:r>
    </w:p>
    <w:p>
      <w:r>
        <w:rPr>
          <w:b/>
        </w:rPr>
        <w:t xml:space="preserve">Esimerkki 0.4432</w:t>
      </w:r>
    </w:p>
    <w:p>
      <w:r>
        <w:t xml:space="preserve">Tämä on sama sovitin ja laturi, joka tuli Dellin mukana.  Se toimii täydellisesti, enkä voisi olla tyytyväisempi!</w:t>
      </w:r>
    </w:p>
    <w:p>
      <w:r>
        <w:rPr>
          <w:b/>
        </w:rPr>
        <w:t xml:space="preserve">Tulos</w:t>
      </w:r>
    </w:p>
    <w:p>
      <w:r>
        <w:t xml:space="preserve">Toimii täydellisesti!</w:t>
      </w:r>
    </w:p>
    <w:p>
      <w:r>
        <w:rPr>
          <w:b/>
        </w:rPr>
        <w:t xml:space="preserve">Esimerkki 0,4433</w:t>
      </w:r>
    </w:p>
    <w:p>
      <w:r>
        <w:t xml:space="preserve">Erittäin mukavat kaiuttimet aluksi. Pidän bassosta ja diskantista. Voin kääntää iphoneani kovemmalle, eikä se vääristy. Vuoden käytön jälkeen yksi kaiuttimista lopetti toimintansa. En ole kovin tyytyväinen tähän ostokseen.</w:t>
      </w:r>
    </w:p>
    <w:p>
      <w:r>
        <w:rPr>
          <w:b/>
        </w:rPr>
        <w:t xml:space="preserve">Tulos</w:t>
      </w:r>
    </w:p>
    <w:p>
      <w:r>
        <w:t xml:space="preserve">Suuri ääni, mutta yksi kaiuttimista lopetti toimintansa.</w:t>
      </w:r>
    </w:p>
    <w:p>
      <w:r>
        <w:rPr>
          <w:b/>
        </w:rPr>
        <w:t xml:space="preserve">Esimerkki 0,4434</w:t>
      </w:r>
    </w:p>
    <w:p>
      <w:r>
        <w:t xml:space="preserve">Poikkeuksellinen lukulaite matkustamiseen. Säilytystila, koko ja akun kesto</w:t>
      </w:r>
    </w:p>
    <w:p>
      <w:r>
        <w:rPr>
          <w:b/>
        </w:rPr>
        <w:t xml:space="preserve">Tulos</w:t>
      </w:r>
    </w:p>
    <w:p>
      <w:r>
        <w:t xml:space="preserve">Viisi tähteä</w:t>
      </w:r>
    </w:p>
    <w:p>
      <w:r>
        <w:rPr>
          <w:b/>
        </w:rPr>
        <w:t xml:space="preserve">Esimerkki 0,4435</w:t>
      </w:r>
    </w:p>
    <w:p>
      <w:r>
        <w:t xml:space="preserve">Tämä on loistava kotelo Kindle Fire. Minulla oli kalliimpi muovinen kotelo, jossa oli kuminauha, joka pysyi kiinni, ja se oli kamala. Tämä kotelo on täsmälleen kuvauksen mukainen ja ihanan violetin sävyinen. Siinä oli pieni uuden haju pari päivää, mutta se ei todellakaan haitannut. Kääntyvä jalusta on melko hyödytön... se ei todellakaan voi seistä ollenkaan, mutta annan sille kuitenkin viisi tähteä, koska pidän siitä todella! Lisäksi se sopii täydellisesti eikä peitä kaiuttimia ollenkaan, kuten joku muu väitti. Se on helppo laittaa ja ottaa pois ja pysyy hyvin kiinni. Ostaisin ehdottomasti uudelleen.</w:t>
      </w:r>
    </w:p>
    <w:p>
      <w:r>
        <w:rPr>
          <w:b/>
        </w:rPr>
        <w:t xml:space="preserve">Tulos</w:t>
      </w:r>
    </w:p>
    <w:p>
      <w:r>
        <w:t xml:space="preserve">suuri kansi Kindle Fire</w:t>
      </w:r>
    </w:p>
    <w:p>
      <w:r>
        <w:rPr>
          <w:b/>
        </w:rPr>
        <w:t xml:space="preserve">Esimerkki 0.4436</w:t>
      </w:r>
    </w:p>
    <w:p>
      <w:r>
        <w:t xml:space="preserve">Hankin tämän käytettäväksi MacBook Pro -tietokoneeni kanssa, ja jouduin alustamaan sen uudelleen, jotta se toimisi, mutta se on loistava. Laitoin kaikki elokuvani siihen, jotta ne eivät sotke kovalevyäni, enkä ole huomannut mitään viivettä tai muuta vastaavaa.</w:t>
      </w:r>
    </w:p>
    <w:p>
      <w:r>
        <w:rPr>
          <w:b/>
        </w:rPr>
        <w:t xml:space="preserve">Tulos</w:t>
      </w:r>
    </w:p>
    <w:p>
      <w:r>
        <w:t xml:space="preserve">Hienoa latauksilleni!</w:t>
      </w:r>
    </w:p>
    <w:p>
      <w:r>
        <w:rPr>
          <w:b/>
        </w:rPr>
        <w:t xml:space="preserve">Esimerkki 0.4437</w:t>
      </w:r>
    </w:p>
    <w:p>
      <w:r>
        <w:t xml:space="preserve">Jos etsit matkahiirtä tai kevyttä hiirtä kotikäyttöön, tämä on täydellinen. Se on erittäin ohut ja sopii hyvin matkalaukkuihin.&lt;br /&gt;&lt;br /&gt;Ei se ole kaikkein ergonomisin hiiri, mutta rakastan sitä! Toinen hieno asia on se, että vastaanotin mahtuu hiiren pohjaan!</w:t>
      </w:r>
    </w:p>
    <w:p>
      <w:r>
        <w:rPr>
          <w:b/>
        </w:rPr>
        <w:t xml:space="preserve">Tulos</w:t>
      </w:r>
    </w:p>
    <w:p>
      <w:r>
        <w:t xml:space="preserve">Täydellinen kannettava hiiri</w:t>
      </w:r>
    </w:p>
    <w:p>
      <w:r>
        <w:rPr>
          <w:b/>
        </w:rPr>
        <w:t xml:space="preserve">Esimerkki 0,4438</w:t>
      </w:r>
    </w:p>
    <w:p>
      <w:r>
        <w:t xml:space="preserve">Vau, odotin hinnalla jotain riittävää, mutta tämä ylitti odotukseni. Hyvin tehty, raskas, erittäin tukeva ja näyttää todella hyvältä. Jos minun pitäisi löytää vikaa, sanoisin, että se on odotettua raskaampi, mutta minulle se, että se on niin tukeva, on lisäpainon arvoinen. Varovasti sormien kanssa avattaessa/suljettaessa, muuten tämä asia on loistava!</w:t>
      </w:r>
    </w:p>
    <w:p>
      <w:r>
        <w:rPr>
          <w:b/>
        </w:rPr>
        <w:t xml:space="preserve">Tulos</w:t>
      </w:r>
    </w:p>
    <w:p>
      <w:r>
        <w:t xml:space="preserve">Vau! Ei mitä odotin..</w:t>
      </w:r>
    </w:p>
    <w:p>
      <w:r>
        <w:rPr>
          <w:b/>
        </w:rPr>
        <w:t xml:space="preserve">Esimerkki 0.4439</w:t>
      </w:r>
    </w:p>
    <w:p>
      <w:r>
        <w:t xml:space="preserve">Kosketusalustan ympärillä olevan alumiinin suojus toimii todella hyvin integroituna hiirimattona.  Käytät hiirtä MacBookin kanssa, suosittelen lämpimästi.  Vaatii jonkin verran työtä saada ilman ryppyjä, mutta se on ollut sen arvoista minulle. En käytä näppäimistön suojusta en oikeastaan tiedä mitä järkeä siinä on.</w:t>
      </w:r>
    </w:p>
    <w:p>
      <w:r>
        <w:rPr>
          <w:b/>
        </w:rPr>
        <w:t xml:space="preserve">Tulos</w:t>
      </w:r>
    </w:p>
    <w:p>
      <w:r>
        <w:t xml:space="preserve">Erinomainen</w:t>
      </w:r>
    </w:p>
    <w:p>
      <w:r>
        <w:rPr>
          <w:b/>
        </w:rPr>
        <w:t xml:space="preserve">Esimerkki 0.4440</w:t>
      </w:r>
    </w:p>
    <w:p>
      <w:r>
        <w:t xml:space="preserve">Laitoin uuden akun tietokoneeseen ja kytkin tietokoneen verkkovirtaan tarpeen mukaan. Muutaman sekunnin kuluttua tietokoneen akun merkkivalo muuttui siniseksi (täyteen ladattu), mutta pian sen jälkeen se muuttui punaiseksi (huono akku). Irrotin akun ja säilytin sitä, kunnes päätän, kannattaako reklamaation tekeminen.&lt;br /&gt;Akussa ei ole alkuperäisen akun merkkivaloja.</w:t>
      </w:r>
    </w:p>
    <w:p>
      <w:r>
        <w:rPr>
          <w:b/>
        </w:rPr>
        <w:t xml:space="preserve">Tulos</w:t>
      </w:r>
    </w:p>
    <w:p>
      <w:r>
        <w:t xml:space="preserve">Ei toiminut lainkaan</w:t>
      </w:r>
    </w:p>
    <w:p>
      <w:r>
        <w:rPr>
          <w:b/>
        </w:rPr>
        <w:t xml:space="preserve">Esimerkki 0.4441</w:t>
      </w:r>
    </w:p>
    <w:p>
      <w:r>
        <w:t xml:space="preserve">IDE-yhteys ei koskaan tunnistanut asemia.  Minulla ei ole aavistustakaan, miksi, mutta se ei toiminut lainkaan.  Lähetin sen takaisin.</w:t>
      </w:r>
    </w:p>
    <w:p>
      <w:r>
        <w:rPr>
          <w:b/>
        </w:rPr>
        <w:t xml:space="preserve">Tulos</w:t>
      </w:r>
    </w:p>
    <w:p>
      <w:r>
        <w:t xml:space="preserve">Ei toimisi</w:t>
      </w:r>
    </w:p>
    <w:p>
      <w:r>
        <w:rPr>
          <w:b/>
        </w:rPr>
        <w:t xml:space="preserve">Esimerkki 0.4442</w:t>
      </w:r>
    </w:p>
    <w:p>
      <w:r>
        <w:t xml:space="preserve">Se toimi 30 päivää, sitten se lopetti.</w:t>
      </w:r>
    </w:p>
    <w:p>
      <w:r>
        <w:rPr>
          <w:b/>
        </w:rPr>
        <w:t xml:space="preserve">Tulos</w:t>
      </w:r>
    </w:p>
    <w:p>
      <w:r>
        <w:t xml:space="preserve">Ei niin hyvä</w:t>
      </w:r>
    </w:p>
    <w:p>
      <w:r>
        <w:rPr>
          <w:b/>
        </w:rPr>
        <w:t xml:space="preserve">Esimerkki 0.4443</w:t>
      </w:r>
    </w:p>
    <w:p>
      <w:r>
        <w:t xml:space="preserve">Tämä on erittäin laadukas ram-sarja, jonka tilasin asiakkaalle, joka rakensi nämä jonkin aikaa sitten, ja minulla ei ole ollut mitään ongelmia niiden kanssa, ja asiakas on täysin tyytyväinen.</w:t>
      </w:r>
    </w:p>
    <w:p>
      <w:r>
        <w:rPr>
          <w:b/>
        </w:rPr>
        <w:t xml:space="preserve">Tulos</w:t>
      </w:r>
    </w:p>
    <w:p>
      <w:r>
        <w:t xml:space="preserve">Amazing</w:t>
      </w:r>
    </w:p>
    <w:p>
      <w:r>
        <w:rPr>
          <w:b/>
        </w:rPr>
        <w:t xml:space="preserve">Esimerkki 0.4444</w:t>
      </w:r>
    </w:p>
    <w:p>
      <w:r>
        <w:t xml:space="preserve">Tämä oli loistava ostos. Suosittelen kaikille, joilla on galaxy tab.&lt;br /&gt;on Awesome tapauksessa sopii täydellisesti. ja on tyylikäs. Ostin useamman kuin yhden eri väreissä antaa.lahjaksi.</w:t>
      </w:r>
    </w:p>
    <w:p>
      <w:r>
        <w:rPr>
          <w:b/>
        </w:rPr>
        <w:t xml:space="preserve">Tulos</w:t>
      </w:r>
    </w:p>
    <w:p>
      <w:r>
        <w:t xml:space="preserve">Gett mahtava ja hyvä hinta</w:t>
      </w:r>
    </w:p>
    <w:p>
      <w:r>
        <w:rPr>
          <w:b/>
        </w:rPr>
        <w:t xml:space="preserve">Esimerkki 0.4445</w:t>
      </w:r>
    </w:p>
    <w:p>
      <w:r>
        <w:t xml:space="preserve">Tänä aamuna otin kaikki muiden merkkien muistitikkuni ja yhdistin ne yhdeksi 16 GB:n Sony MicroVaultiksi. Muihin 16 GB:n muistitikkuasemiini, jotka olivat eri tuotemerkkejä, mahtui parhaimmillaan vain noin 4 tai 5 GB, ennen kuin ne joko hidastuivat tuskallisen paljon tai jäätyivät. Minulla on ollut aiemmin hyvä onni Sonyn muistitikkujen kanssa, enkä tuhlaa rahojani muuhun kuin Sonyyn tästä lähtien.</w:t>
      </w:r>
    </w:p>
    <w:p>
      <w:r>
        <w:rPr>
          <w:b/>
        </w:rPr>
        <w:t xml:space="preserve">Tulos</w:t>
      </w:r>
    </w:p>
    <w:p>
      <w:r>
        <w:t xml:space="preserve">Nämä MicroVaultit ovat uskomattomia. Älä tuhlaa rahojasi roskiin.</w:t>
      </w:r>
    </w:p>
    <w:p>
      <w:r>
        <w:rPr>
          <w:b/>
        </w:rPr>
        <w:t xml:space="preserve">Esimerkki 0.4446</w:t>
      </w:r>
    </w:p>
    <w:p>
      <w:r>
        <w:t xml:space="preserve">se oli erittäin mukava, mutta ei sopinut tabletilleni.</w:t>
      </w:r>
    </w:p>
    <w:p>
      <w:r>
        <w:rPr>
          <w:b/>
        </w:rPr>
        <w:t xml:space="preserve">Tulos</w:t>
      </w:r>
    </w:p>
    <w:p>
      <w:r>
        <w:t xml:space="preserve">Neljä tähteä</w:t>
      </w:r>
    </w:p>
    <w:p>
      <w:r>
        <w:rPr>
          <w:b/>
        </w:rPr>
        <w:t xml:space="preserve">Esimerkki 0.4447</w:t>
      </w:r>
    </w:p>
    <w:p>
      <w:r>
        <w:t xml:space="preserve">Tämä pikkuinen on juuri sopiva tarpeisiini.  Ei tarvinnut tai halunnut kaikkea iphone-vempaimia...halusin vain lukea muutaman tuhat hyvää kirjaa.</w:t>
      </w:r>
    </w:p>
    <w:p>
      <w:r>
        <w:rPr>
          <w:b/>
        </w:rPr>
        <w:t xml:space="preserve">Tulos</w:t>
      </w:r>
    </w:p>
    <w:p>
      <w:r>
        <w:t xml:space="preserve">Yli odotusten</w:t>
      </w:r>
    </w:p>
    <w:p>
      <w:r>
        <w:rPr>
          <w:b/>
        </w:rPr>
        <w:t xml:space="preserve">Esimerkki 0.4448</w:t>
      </w:r>
    </w:p>
    <w:p>
      <w:r>
        <w:t xml:space="preserve">Tuote toimi juuri niin kuin odotin, vaihdoin kuolleen yksikön uuteen, ja olin taas toimintakykyinen.</w:t>
      </w:r>
    </w:p>
    <w:p>
      <w:r>
        <w:rPr>
          <w:b/>
        </w:rPr>
        <w:t xml:space="preserve">Tulos</w:t>
      </w:r>
    </w:p>
    <w:p>
      <w:r>
        <w:t xml:space="preserve">Tämä tuote pelasti tietokoneeni romuttamiselta</w:t>
      </w:r>
    </w:p>
    <w:p>
      <w:r>
        <w:rPr>
          <w:b/>
        </w:rPr>
        <w:t xml:space="preserve">Esimerkki 0.4449</w:t>
      </w:r>
    </w:p>
    <w:p>
      <w:r>
        <w:t xml:space="preserve">Loistava tapa yhdistää kotiteatterini ja useita internetyhteyttä tarvitsevia laitteita yhdellä langattomalla yhteydellä.  Erittäin helppokäyttöinen WPS-suojauksen kanssa ja erittäin korkea suorituskyky mahdollistaa HD-suoratoiston Amazonista tai Netflixistä saumattomasti.  Aivan loistava laite yksinkertaistamaan kotiverkkoa.</w:t>
      </w:r>
    </w:p>
    <w:p>
      <w:r>
        <w:rPr>
          <w:b/>
        </w:rPr>
        <w:t xml:space="preserve">Tulos</w:t>
      </w:r>
    </w:p>
    <w:p>
      <w:r>
        <w:t xml:space="preserve">Loistava laite, joka tukee videon suoratoistoa ja useiden ethernet-portilla varustettujen laitteiden yhdistämistä yhteen langattomaan yhteyteen.</w:t>
      </w:r>
    </w:p>
    <w:p>
      <w:r>
        <w:rPr>
          <w:b/>
        </w:rPr>
        <w:t xml:space="preserve">Esimerkki 0,4450</w:t>
      </w:r>
    </w:p>
    <w:p>
      <w:r>
        <w:t xml:space="preserve">Tyttärentytär suositteli tätä minulle kaikkien ottamieni perhekuvien varmuuskopiointia varten.  Helppo käyttää.</w:t>
      </w:r>
    </w:p>
    <w:p>
      <w:r>
        <w:rPr>
          <w:b/>
        </w:rPr>
        <w:t xml:space="preserve">Tulos</w:t>
      </w:r>
    </w:p>
    <w:p>
      <w:r>
        <w:t xml:space="preserve">Tyttärentytär suositteli tätä minulle varmuuskopioida kaikki perheen ...</w:t>
      </w:r>
    </w:p>
    <w:p>
      <w:r>
        <w:rPr>
          <w:b/>
        </w:rPr>
        <w:t xml:space="preserve">Esimerkki 0.4451</w:t>
      </w:r>
    </w:p>
    <w:p>
      <w:r>
        <w:t xml:space="preserve">Ostin sen lisätäkseni olemassa olevaan verkkoon tehon yli, ja se on nopea ja helppo asentaa ja toimii hienosti.&lt;br /&gt;&lt;br /&gt;Miinus: toimii vain 2,4 GHz:n taajuusalueella, joten et voi koskaan saada 300 megabittiä.</w:t>
      </w:r>
    </w:p>
    <w:p>
      <w:r>
        <w:rPr>
          <w:b/>
        </w:rPr>
        <w:t xml:space="preserve">Tulos</w:t>
      </w:r>
    </w:p>
    <w:p>
      <w:r>
        <w:t xml:space="preserve">Pidän siitä!</w:t>
      </w:r>
    </w:p>
    <w:p>
      <w:r>
        <w:rPr>
          <w:b/>
        </w:rPr>
        <w:t xml:space="preserve">Esimerkki 0.4452</w:t>
      </w:r>
    </w:p>
    <w:p>
      <w:r>
        <w:t xml:space="preserve">Tuotekuvauksen mukaan iPad mini sopii.  Se ei... Se putoaa jatkuvasti ulos.</w:t>
      </w:r>
    </w:p>
    <w:p>
      <w:r>
        <w:rPr>
          <w:b/>
        </w:rPr>
        <w:t xml:space="preserve">Tulos</w:t>
      </w:r>
    </w:p>
    <w:p>
      <w:r>
        <w:t xml:space="preserve">Yksi tähti</w:t>
      </w:r>
    </w:p>
    <w:p>
      <w:r>
        <w:rPr>
          <w:b/>
        </w:rPr>
        <w:t xml:space="preserve">Esimerkki 0.4453</w:t>
      </w:r>
    </w:p>
    <w:p>
      <w:r>
        <w:t xml:space="preserve">Ostin yhden tällaisen ja pudotin sen kerran ja se hajosi.  Pidin siitä niin paljon, että tilasin toisen.  Hinta on hyvä, ja pidän siitä, että siinä on off/on-kytkin, joka säästää akkuvirtaa, ja usb-osa sopii hiireen.  Valitettavasti toinen ei ole koskaan toiminut kunnolla.  Leikkaaminen ja liittäminen ei onnistu - kestää 5 yritystä saada se tarttumaan.  Kun napsautan yhdellä napsautuksella, se kääntyy jotenkin päinvastaiseksi, joten se napsauttaa ja irrottaa napsautuksen.  Olen kokeillut sitä kahdella eri tietokoneella, joissa on eri käyttöjärjestelmä, ja sama juttu tapahtuu kummassakin.  Luulen, että näitä ei ole tehty kovin hyvin.</w:t>
      </w:r>
    </w:p>
    <w:p>
      <w:r>
        <w:rPr>
          <w:b/>
        </w:rPr>
        <w:t xml:space="preserve">Tulos</w:t>
      </w:r>
    </w:p>
    <w:p>
      <w:r>
        <w:t xml:space="preserve">Ei toimi oikein.</w:t>
      </w:r>
    </w:p>
    <w:p>
      <w:r>
        <w:rPr>
          <w:b/>
        </w:rPr>
        <w:t xml:space="preserve">Esimerkki 0.4454</w:t>
      </w:r>
    </w:p>
    <w:p>
      <w:r>
        <w:t xml:space="preserve">Juuri kuten mainostettu ja loistava palvelu.</w:t>
      </w:r>
    </w:p>
    <w:p>
      <w:r>
        <w:rPr>
          <w:b/>
        </w:rPr>
        <w:t xml:space="preserve">Tulos</w:t>
      </w:r>
    </w:p>
    <w:p>
      <w:r>
        <w:t xml:space="preserve">Viisi tähteä</w:t>
      </w:r>
    </w:p>
    <w:p>
      <w:r>
        <w:rPr>
          <w:b/>
        </w:rPr>
        <w:t xml:space="preserve">Esimerkki 0,4455</w:t>
      </w:r>
    </w:p>
    <w:p>
      <w:r>
        <w:t xml:space="preserve">Kuten eräs toinen henkilö selitti, tämä akku toimi täydellisesti PS3-ohjaimessani.  Johdot olivat oikein (pos/neg ei ollut ristissä).  Alkuperäiset oireet pariston vikaantumisesta eivät tulleet ohjaimesta, vaan PS3-yksiköstä, joka sanoi, että PS3:n USB-portit vetävät liikaa virtaa (Hmm...).  Outoa, en ollut vaihtanut yhtään laitetta vuoteen. Ehkä USB-portit olivat joidenkin Internet-hakujen mukaan vikaantuneet (ja siten PS3 oli huono... voi voi!).  Onneksi nyt näyttää siltä, että tämä oli vain oire PS3:n pääohjaimeni huonosta paristosta (huh!).  Kun vaihdoin pariston tähän ostamaani paristoon, PS3:n näytöllä ei enää näkynyt USB-virtaongelmailmoitusta (luojan kiitos!).  Kaikki PS3-laitteeni/ohjaimeni on liitetty ja näppäimistö on liitetty, ja kaikki näyttää hyvältä.  Tämä akku näyttää toimivan täydellisesti, mutta en voi tietenkään taata sen kestävyyttä ajan mittaan.  Ostin 2 akkua siltä varalta, että tämä kestää vain muutaman kuukauden.  Akku oli sen verran halpa, että voisin ostaa toisenkin, jos käyttöikä ei olisi niin hyvä. Halusin vain, että ohjain toimii JA varmistin, että PS3:n USB-portit toimivat taas ilman virtavirheitä.  Kiitos hyvästä akusta!</w:t>
      </w:r>
    </w:p>
    <w:p>
      <w:r>
        <w:rPr>
          <w:b/>
        </w:rPr>
        <w:t xml:space="preserve">Tulos</w:t>
      </w:r>
    </w:p>
    <w:p>
      <w:r>
        <w:t xml:space="preserve">Erinomainen korvaava akku ps3-ohjaimeen (ditto)</w:t>
      </w:r>
    </w:p>
    <w:p>
      <w:r>
        <w:rPr>
          <w:b/>
        </w:rPr>
        <w:t xml:space="preserve">Esimerkki 0.4456</w:t>
      </w:r>
    </w:p>
    <w:p>
      <w:r>
        <w:t xml:space="preserve">Hankin tämän reitittimen käytettäväksi Sierra 595u -laajakaistakortin, PC:n (langallinen), DirecTV HD -satelliittiboksin (langallinen) ja netbookin, kannettavan tietokoneen (mikä tahansa) (langaton) kanssa. Se toimii samanaikaisesti sekä langallisen että langattoman yhteyden kanssa; hienoa! Se oli helppo asentaa pienen IE-selaimen kanssa ilmenneen ongelman jälkeen (tietenkin). Minun oli vain poistettava välityspalvelin. Toimii kaikkien selainten kanssa ja on \\"kaikki järjestelmät toimivat\\" toistaiseksi. Pidän siitä, että se pitää yhteyden yllä jatkuvasti. Sinun on käytettävä MAC-osoitteen 6 viimeistä numeroa JOKAISES uuden tietokoneen asennuksessa. Se hieman hämmensi minua sen jälkeen, kun olin asettanut alkuperäisen salasanan (luulin, että se toimisi seuraavassa tietokoneessa. Duh) DirecTV-boksin asennus ei ollut mitään, vain ethernet-kaapeli ja valikon valitseminen \\\"connect to internet\\\". Muokkaan tätä arvostelua, jos minulla on ongelmia. Toivottavasti se kestää. Sadan dollarin hintaan sen on parasta kestää!</w:t>
      </w:r>
    </w:p>
    <w:p>
      <w:r>
        <w:rPr>
          <w:b/>
        </w:rPr>
        <w:t xml:space="preserve">Tulos</w:t>
      </w:r>
    </w:p>
    <w:p>
      <w:r>
        <w:t xml:space="preserve">Toistaiseksi hyvä</w:t>
      </w:r>
    </w:p>
    <w:p>
      <w:r>
        <w:rPr>
          <w:b/>
        </w:rPr>
        <w:t xml:space="preserve">Esimerkki 0.4457</w:t>
      </w:r>
    </w:p>
    <w:p>
      <w:r>
        <w:t xml:space="preserve">Toimii loistavasti muuntaa minun pinta 3 näytön!</w:t>
      </w:r>
    </w:p>
    <w:p>
      <w:r>
        <w:rPr>
          <w:b/>
        </w:rPr>
        <w:t xml:space="preserve">Tulos</w:t>
      </w:r>
    </w:p>
    <w:p>
      <w:r>
        <w:t xml:space="preserve">Ei ongelmia</w:t>
      </w:r>
    </w:p>
    <w:p>
      <w:r>
        <w:rPr>
          <w:b/>
        </w:rPr>
        <w:t xml:space="preserve">Esimerkki 0.4458</w:t>
      </w:r>
    </w:p>
    <w:p>
      <w:r>
        <w:t xml:space="preserve">Omani ostettiin 18. helmikuuta 2013. Otin yhteyttä iShot Mountsiin 4 kertaa, alkaen 3 kuukautta sitten ilman vastausta. &lt;br /&gt;&lt;br /&gt;Suuri puute, joka tarvitsee PIKAPÄIN huomiota, on kiinnikkeen takana oleva mutteri, joka yhdistyy minkä tahansa kameran jalustan pulttiin. Omani oli löysällä 3 kertaa jalustaan ruuvaamisen jälkeen. Jos olet ostanut tämän kiinnikkeen, sinun pitäisi välittömästi tarkastaa se. Mutteri voi helposti irrota kotelostaan ja aiheuttaa Ipadin putoamisen ja mahdollisen vaurioitumisen. IMHO tämä vika tekee tästä kiinnikkeestä epävakaan ja siten epäluotettavan. Kun tähän lisätään se, että myyjä ei ole vastannut ja sanon \\"Ostaja varo\\".&lt;br /&gt;&lt;br /&gt;Toivon, että iShot korjaa tämän valmistusvirheen pian, koska ehdotin tätä kiinnitystä useille muusikkoystävilleni. En haluaisi ajatella, että se on minun vikani, että heidän Ipadinsa vahingoittuu. kuvittele, kun hän alkaa myydä paljon kiinnikkeitä. Tulee olemaan monia järkyttyneitä ostajia, jotka vaativat korvausta tai hyvitystä. &lt;br /&gt;&lt;br /&gt;Minulle kerrottiin, että takuu on useita vuosia. Mutta jos myyjä ei koskaan vastaa, mikä on tilanne, miten saa takuukorjauksen tai vaihdon?&lt;br /&gt;&lt;br /&gt;Edit 26. heinäkuuta 2013&lt;br /&gt;Viimein kuulin iShotilta. He sanoivat, että heillä on sähköpostiongelmia. Selitin ongelman floppy mutterin kanssa. He kiistävät, että kenelläkään muulla olisi tätä ongelmaa laitteen kanssa. Nyt he haluavat, että lähetän sen takaisin sen sijaan, että he lähettäisivät minulle pienen osan, jolla voin korjata sen itse. Olen jo maksanut kiinnikkeestä paljon, kun otetaan huomioon sen rakenne. Nyt minun on maksettava postikulut, jotta voin lähettää sen takaisin, jotta he voivat korjata 50 sentin osan. &lt;br /&gt;&lt;br /&gt;Muutan arvostelua myönteisesti, jos myyjä kunnioittaa takuutaan ja joko lähettää osat tai korjaa tai vaihtaa laitteeni ilman kustannuksia minulle.</w:t>
      </w:r>
    </w:p>
    <w:p>
      <w:r>
        <w:rPr>
          <w:b/>
        </w:rPr>
        <w:t xml:space="preserve">Tulos</w:t>
      </w:r>
    </w:p>
    <w:p>
      <w:r>
        <w:t xml:space="preserve">Vielä on ongelmia MOUNTING NUT kanssa</w:t>
      </w:r>
    </w:p>
    <w:p>
      <w:r>
        <w:rPr>
          <w:b/>
        </w:rPr>
        <w:t xml:space="preserve">Esimerkki 0.4459</w:t>
      </w:r>
    </w:p>
    <w:p>
      <w:r>
        <w:t xml:space="preserve">Yleisesti ottaen se toimii hyvin, mutta GPS on hidas, ja yhteyden muodostaminen jatkuu ja katkeaa. Kaiken kaikkiaan se toimii hyvin, pahin wi-fi yhteys</w:t>
      </w:r>
    </w:p>
    <w:p>
      <w:r>
        <w:rPr>
          <w:b/>
        </w:rPr>
        <w:t xml:space="preserve">Tulos</w:t>
      </w:r>
    </w:p>
    <w:p>
      <w:r>
        <w:t xml:space="preserve">Se on tehokas mutta hieman hidas.</w:t>
      </w:r>
    </w:p>
    <w:p>
      <w:r>
        <w:rPr>
          <w:b/>
        </w:rPr>
        <w:t xml:space="preserve">Esimerkki 0,4460</w:t>
      </w:r>
    </w:p>
    <w:p>
      <w:r>
        <w:t xml:space="preserve">Tämä toimi juuri niin kuin sanottiin, minulla ei ollut ongelmia, ja se toimitettiin hyvin nopeasti. Mukana oli jopa SATA-kaapeli, vaikka olikin outoa, että laatikko ei vastannut osaa, mutta se tuli staattiselta säteilyltä suojaavassa pussissa ja CD-levyllä, jossa oli ajurit. Ei ongelmia osan tai sen ajureiden asentamisessa.</w:t>
      </w:r>
    </w:p>
    <w:p>
      <w:r>
        <w:rPr>
          <w:b/>
        </w:rPr>
        <w:t xml:space="preserve">Tulos</w:t>
      </w:r>
    </w:p>
    <w:p>
      <w:r>
        <w:t xml:space="preserve">Toimi kuten kuvattu</w:t>
      </w:r>
    </w:p>
    <w:p>
      <w:r>
        <w:rPr>
          <w:b/>
        </w:rPr>
        <w:t xml:space="preserve">Esimerkki 0,4461</w:t>
      </w:r>
    </w:p>
    <w:p>
      <w:r>
        <w:t xml:space="preserve">Tämä tietokone on kaikki mitä halusin ja enemmän.  Laatu on ylivoimainen.  Alusta on hyvin herkkä, joten ostin langattoman hiiren, enkä voisi pyytää mitään parempaa.  Hyvä diili rahoilleen.</w:t>
      </w:r>
    </w:p>
    <w:p>
      <w:r>
        <w:rPr>
          <w:b/>
        </w:rPr>
        <w:t xml:space="preserve">Tulos</w:t>
      </w:r>
    </w:p>
    <w:p>
      <w:r>
        <w:t xml:space="preserve">Erinomainen</w:t>
      </w:r>
    </w:p>
    <w:p>
      <w:r>
        <w:rPr>
          <w:b/>
        </w:rPr>
        <w:t xml:space="preserve">Esimerkki 0.4462</w:t>
      </w:r>
    </w:p>
    <w:p>
      <w:r>
        <w:t xml:space="preserve">Käytin tätä arduinon kanssa, ja se toimii hienosti. Kantama ylitti odotukseni ja se on helppo ohjelmoida uudelleen.</w:t>
      </w:r>
    </w:p>
    <w:p>
      <w:r>
        <w:rPr>
          <w:b/>
        </w:rPr>
        <w:t xml:space="preserve">Tulos</w:t>
      </w:r>
    </w:p>
    <w:p>
      <w:r>
        <w:t xml:space="preserve">toimii hyvin.</w:t>
      </w:r>
    </w:p>
    <w:p>
      <w:r>
        <w:rPr>
          <w:b/>
        </w:rPr>
        <w:t xml:space="preserve">Esimerkki 0,4463</w:t>
      </w:r>
    </w:p>
    <w:p>
      <w:r>
        <w:t xml:space="preserve">suuri, luotettava compact flash!  Käytän sitä valokuvaukseen.  Ei ole koskaan ollut yksi näistä Transcend Compact Flash-kortit epäonnistua minulle, mutta olen ollut Lexar ja Sandisk epäonnistua minulle.  Nämä ovat ainoat, joita käytän.</w:t>
      </w:r>
    </w:p>
    <w:p>
      <w:r>
        <w:rPr>
          <w:b/>
        </w:rPr>
        <w:t xml:space="preserve">Tulos</w:t>
      </w:r>
    </w:p>
    <w:p>
      <w:r>
        <w:t xml:space="preserve">suuri, luotettava compact flash</w:t>
      </w:r>
    </w:p>
    <w:p>
      <w:r>
        <w:rPr>
          <w:b/>
        </w:rPr>
        <w:t xml:space="preserve">Esimerkki 0.4464</w:t>
      </w:r>
    </w:p>
    <w:p>
      <w:r>
        <w:t xml:space="preserve">Olen tyytyväinen saamaanne tuotteeseen, kiitos paljon.</w:t>
      </w:r>
    </w:p>
    <w:p>
      <w:r>
        <w:rPr>
          <w:b/>
        </w:rPr>
        <w:t xml:space="preserve">Tulos</w:t>
      </w:r>
    </w:p>
    <w:p>
      <w:r>
        <w:t xml:space="preserve">Kolme tähteä</w:t>
      </w:r>
    </w:p>
    <w:p>
      <w:r>
        <w:rPr>
          <w:b/>
        </w:rPr>
        <w:t xml:space="preserve">Esimerkki 0,4465</w:t>
      </w:r>
    </w:p>
    <w:p>
      <w:r>
        <w:t xml:space="preserve">Upea väri! Toimi heti, kun USB-liitin oli työnnetty kannettavaan tietokoneeseen. Mukana tulee myös akku!</w:t>
      </w:r>
    </w:p>
    <w:p>
      <w:r>
        <w:rPr>
          <w:b/>
        </w:rPr>
        <w:t xml:space="preserve">Tulos</w:t>
      </w:r>
    </w:p>
    <w:p>
      <w:r>
        <w:t xml:space="preserve">Viisi tähteä</w:t>
      </w:r>
    </w:p>
    <w:p>
      <w:r>
        <w:rPr>
          <w:b/>
        </w:rPr>
        <w:t xml:space="preserve">Esimerkki 0.4466</w:t>
      </w:r>
    </w:p>
    <w:p>
      <w:r>
        <w:t xml:space="preserve">Kömpelö. Päivitysprosessi on kamala. Huonoin ostamani tietokone.</w:t>
      </w:r>
    </w:p>
    <w:p>
      <w:r>
        <w:rPr>
          <w:b/>
        </w:rPr>
        <w:t xml:space="preserve">Tulos</w:t>
      </w:r>
    </w:p>
    <w:p>
      <w:r>
        <w:t xml:space="preserve">Mene muualle</w:t>
      </w:r>
    </w:p>
    <w:p>
      <w:r>
        <w:rPr>
          <w:b/>
        </w:rPr>
        <w:t xml:space="preserve">Esimerkki 0,4467</w:t>
      </w:r>
    </w:p>
    <w:p>
      <w:r>
        <w:t xml:space="preserve">Tämä asema ostettiin kannettavaa varmuuskopiointia varten, ja sen mukana tulee varmuuskopiointiohjelma. Asennettu suoraan paketista pienellä vaivalla ja saumattomasti.       Ohut, hiljainen ja käyttökelpoinen. Kannettava ja tuskin huomaat sen olevan siellä. Varmuuskopiot ovat keskimääräistä nopeampia ja näyttävät toimivan hyvin myös kolmannen osapuolen varmuuskopiointiohjelmien kanssa.       Laitan suuren määrän valokuvia varmuuskopioksi ja myös saadakseni ne yhteen paikkaan, josta ne ovat helposti saatavilla, koska käytän monia kuvia verkkosivustolla, jonka web master olen.       Suosittelen tätä asemaa ja suosittelen, että tarkastelet nykyisiä tilantarpeitasi ja tulevaisuuden odotuksiasi ennen lopullista päätöstä.  Dick B.</w:t>
      </w:r>
    </w:p>
    <w:p>
      <w:r>
        <w:rPr>
          <w:b/>
        </w:rPr>
        <w:t xml:space="preserve">Tulos</w:t>
      </w:r>
    </w:p>
    <w:p>
      <w:r>
        <w:t xml:space="preserve">Kätevä kannettava kiintolevy</w:t>
      </w:r>
    </w:p>
    <w:p>
      <w:r>
        <w:rPr>
          <w:b/>
        </w:rPr>
        <w:t xml:space="preserve">Esimerkki 0.4468</w:t>
      </w:r>
    </w:p>
    <w:p>
      <w:r>
        <w:t xml:space="preserve">Niin rahan arvoinen</w:t>
      </w:r>
    </w:p>
    <w:p>
      <w:r>
        <w:rPr>
          <w:b/>
        </w:rPr>
        <w:t xml:space="preserve">Tulos</w:t>
      </w:r>
    </w:p>
    <w:p>
      <w:r>
        <w:t xml:space="preserve">Neljä tähteä</w:t>
      </w:r>
    </w:p>
    <w:p>
      <w:r>
        <w:rPr>
          <w:b/>
        </w:rPr>
        <w:t xml:space="preserve">Esimerkki 0.4469</w:t>
      </w:r>
    </w:p>
    <w:p>
      <w:r>
        <w:t xml:space="preserve">Rakastan pehmoani ...</w:t>
      </w:r>
    </w:p>
    <w:p>
      <w:r>
        <w:rPr>
          <w:b/>
        </w:rPr>
        <w:t xml:space="preserve">Tulos</w:t>
      </w:r>
    </w:p>
    <w:p>
      <w:r>
        <w:t xml:space="preserve">Neljä tähteä</w:t>
      </w:r>
    </w:p>
    <w:p>
      <w:r>
        <w:rPr>
          <w:b/>
        </w:rPr>
        <w:t xml:space="preserve">Esimerkki 0,4470</w:t>
      </w:r>
    </w:p>
    <w:p>
      <w:r>
        <w:t xml:space="preserve">Thinkvision L220x on jopa kaksinkertainen hinta vertailukelpoisiin tuotteisiin nähden, ja se on jokaisen pennin arvoinen.  Intuitiiviset hallintalaitteet ja erittäin hyvä dokumentaatio ja ohjelmisto.  Näyttö on erittäin kirkas ja erittäin terävä.  Istuu uuden 24\\\" vieressä." HP:n laajakuvanäytön vieressä, jonka se häpäisee.  Käytän sitä ThinkPadin kanssa ulkoisena näyttönä - jota minun oli täydennettävä ulkoisella näytönohjaimella Advanced Dockissa - varmista, että näytönohjaimesi pystyy käsittelemään näyttöä.  Ehdottomasti kustannusten arvoinen liikesovelluksissa, joihin käytän tätä näyttöä.</w:t>
      </w:r>
    </w:p>
    <w:p>
      <w:r>
        <w:rPr>
          <w:b/>
        </w:rPr>
        <w:t xml:space="preserve">Tulos</w:t>
      </w:r>
    </w:p>
    <w:p>
      <w:r>
        <w:t xml:space="preserve">Ultimate teräväpiirtona monitorissa</w:t>
      </w:r>
    </w:p>
    <w:p>
      <w:r>
        <w:rPr>
          <w:b/>
        </w:rPr>
        <w:t xml:space="preserve">Esimerkki 0,4471</w:t>
      </w:r>
    </w:p>
    <w:p>
      <w:r>
        <w:t xml:space="preserve">Laatu odotusten mukainen! Toimii hienosti!</w:t>
      </w:r>
    </w:p>
    <w:p>
      <w:r>
        <w:rPr>
          <w:b/>
        </w:rPr>
        <w:t xml:space="preserve">Tulos</w:t>
      </w:r>
    </w:p>
    <w:p>
      <w:r>
        <w:t xml:space="preserve">Suosittelen</w:t>
      </w:r>
    </w:p>
    <w:p>
      <w:r>
        <w:rPr>
          <w:b/>
        </w:rPr>
        <w:t xml:space="preserve">Esimerkki 0.4472</w:t>
      </w:r>
    </w:p>
    <w:p>
      <w:r>
        <w:t xml:space="preserve">Pidän tästä, koska se on tukeva, punainen ja nahkainen.  Tiedän, että se ei koskaan sanonut, että se on vetoketjullinen, ja se ei ole, mutta haluaisin todella todella rakastaa sitä, jos se tekisi,.  Täytti kaikki odotukset, toimitettiin nopeasti, ei ongelmia.</w:t>
      </w:r>
    </w:p>
    <w:p>
      <w:r>
        <w:rPr>
          <w:b/>
        </w:rPr>
        <w:t xml:space="preserve">Tulos</w:t>
      </w:r>
    </w:p>
    <w:p>
      <w:r>
        <w:t xml:space="preserve">Todella kaunis kansi</w:t>
      </w:r>
    </w:p>
    <w:p>
      <w:r>
        <w:rPr>
          <w:b/>
        </w:rPr>
        <w:t xml:space="preserve">Esimerkki 0,4473</w:t>
      </w:r>
    </w:p>
    <w:p>
      <w:r>
        <w:t xml:space="preserve">helppo asentaa. toimii hienosti. se nopeuttaa tietokonettani huomattavasti.</w:t>
      </w:r>
    </w:p>
    <w:p>
      <w:r>
        <w:rPr>
          <w:b/>
        </w:rPr>
        <w:t xml:space="preserve">Tulos</w:t>
      </w:r>
    </w:p>
    <w:p>
      <w:r>
        <w:t xml:space="preserve">Viisi tähteä</w:t>
      </w:r>
    </w:p>
    <w:p>
      <w:r>
        <w:rPr>
          <w:b/>
        </w:rPr>
        <w:t xml:space="preserve">Esimerkki 0.4474</w:t>
      </w:r>
    </w:p>
    <w:p>
      <w:r>
        <w:t xml:space="preserve">Se tuli juuri silloin, kun se oli luvattu.  Se oli juuri sitä, mitä odotin.  Se tekee työskentelystä kindlellä paljon helpompaa.&lt;br /&gt;Olen tyytyväinen tuotteeseen.</w:t>
      </w:r>
    </w:p>
    <w:p>
      <w:r>
        <w:rPr>
          <w:b/>
        </w:rPr>
        <w:t xml:space="preserve">Tulos</w:t>
      </w:r>
    </w:p>
    <w:p>
      <w:r>
        <w:t xml:space="preserve">ERINOMAINEN</w:t>
      </w:r>
    </w:p>
    <w:p>
      <w:r>
        <w:rPr>
          <w:b/>
        </w:rPr>
        <w:t xml:space="preserve">Esimerkki 0,4475</w:t>
      </w:r>
    </w:p>
    <w:p>
      <w:r>
        <w:t xml:space="preserve">Tämä on erittäin mukava kansi IPadille.  Se pitää IPadin hyvin tukevasti ja näyttää hyvältä.   IPad liukuu koteloon toista sivua pitkin ylhäältä alas ja kahta muuta kulmaa pitkin. Se pitää sen hyvin paikallaan.  Kotelon ulkopuolella olevan kuminauhan on tarkoitus olla kädensija, mutta mielestäni se ei ole kovin kätevä, koska kun avaat kotelon IPadin käyttöä varten, niitti on peitetty.  Mutta pidän todella tästä tuotteesta!</w:t>
      </w:r>
    </w:p>
    <w:p>
      <w:r>
        <w:rPr>
          <w:b/>
        </w:rPr>
        <w:t xml:space="preserve">Tulos</w:t>
      </w:r>
    </w:p>
    <w:p>
      <w:r>
        <w:t xml:space="preserve">Nahka Flip takki</w:t>
      </w:r>
    </w:p>
    <w:p>
      <w:r>
        <w:rPr>
          <w:b/>
        </w:rPr>
        <w:t xml:space="preserve">Esimerkki 0,4476</w:t>
      </w:r>
    </w:p>
    <w:p>
      <w:r>
        <w:t xml:space="preserve">Sain minut takaisin lukemiseen Rakastan sitä.</w:t>
      </w:r>
    </w:p>
    <w:p>
      <w:r>
        <w:rPr>
          <w:b/>
        </w:rPr>
        <w:t xml:space="preserve">Tulos</w:t>
      </w:r>
    </w:p>
    <w:p>
      <w:r>
        <w:t xml:space="preserve">Paras laite, jonka omistan</w:t>
      </w:r>
    </w:p>
    <w:p>
      <w:r>
        <w:rPr>
          <w:b/>
        </w:rPr>
        <w:t xml:space="preserve">Esimerkki 0.4477</w:t>
      </w:r>
    </w:p>
    <w:p>
      <w:r>
        <w:t xml:space="preserve">Erinomainen kortti, nopea luku- ja kirjoituskyky</w:t>
      </w:r>
    </w:p>
    <w:p>
      <w:r>
        <w:rPr>
          <w:b/>
        </w:rPr>
        <w:t xml:space="preserve">Tulos</w:t>
      </w:r>
    </w:p>
    <w:p>
      <w:r>
        <w:t xml:space="preserve">Viisi tähteä</w:t>
      </w:r>
    </w:p>
    <w:p>
      <w:r>
        <w:rPr>
          <w:b/>
        </w:rPr>
        <w:t xml:space="preserve">Esimerkki 0.4478</w:t>
      </w:r>
    </w:p>
    <w:p>
      <w:r>
        <w:t xml:space="preserve">Tämä on toinen Bear Motion Kindle Fire Cover.  Ostin ensin yhden itselleni ja myöhemmin yhden miehelleni.  On hienoa löytää sellainen, joka on korkealaatuista nahkaa.  Monet Kindle-kannet eivät ole nahkaa, joten kun törmäät sellaiseen, joka on aitoa nahkaa, voit ainakin olla tyytyväinen tietäen, että se kestää eikä halkeile tai hajoa.  Olin enemmän kuin tyytyväinen molempien kansien laatuun ja kestävyyteen. Hinta oli loistava! Suosittelen lämpimästi ja ostaisin uudelleen Bear Motionilta.  Kiitos loistavan tuotteen valmistamisesta!!!!!</w:t>
      </w:r>
    </w:p>
    <w:p>
      <w:r>
        <w:rPr>
          <w:b/>
        </w:rPr>
        <w:t xml:space="preserve">Tulos</w:t>
      </w:r>
    </w:p>
    <w:p>
      <w:r>
        <w:t xml:space="preserve">Aivan loistava!</w:t>
      </w:r>
    </w:p>
    <w:p>
      <w:r>
        <w:rPr>
          <w:b/>
        </w:rPr>
        <w:t xml:space="preserve">Esimerkki 0.4479</w:t>
      </w:r>
    </w:p>
    <w:p>
      <w:r>
        <w:t xml:space="preserve">Tuote on kohtuullisen hintainen, eikä minulla ole ollut ongelmia sen kanssa, että se toimii joko Windows 8 Pro -asennuksessani tai Mac Pro 2010 -käyttöjärjestelmässäni, jossa on OS X Mountain Lion. Olen kytkenyt kortin kahteen OWC Mercury Rack Pro -asemaan 1 metrin SAS-kaapeleilla. Käytän Paragon NTFS for Mac OS X -ohjelmaa, ja ohjelmisto toimii moitteettomasti lukemalla ja kirjoittamalla myös NTFS-muotoisia levyjä (4 per Mercury Rack Pro).</w:t>
      </w:r>
    </w:p>
    <w:p>
      <w:r>
        <w:rPr>
          <w:b/>
        </w:rPr>
        <w:t xml:space="preserve">Tulos</w:t>
      </w:r>
    </w:p>
    <w:p>
      <w:r>
        <w:t xml:space="preserve">Toimii moitteettomasti vuoden 2010 Mac Pro OS X Mountain Lion -käyttöjärjestelmän kanssa.</w:t>
      </w:r>
    </w:p>
    <w:p>
      <w:r>
        <w:rPr>
          <w:b/>
        </w:rPr>
        <w:t xml:space="preserve">Esimerkki 0.4480</w:t>
      </w:r>
    </w:p>
    <w:p>
      <w:r>
        <w:t xml:space="preserve">Bluetooth-näppäimistö toimi yhden kerran, mutta ei enää koskaan yhdistetty Ipadiin.  Minulla ei ole sille enää käyttöä.  UGH!!!</w:t>
      </w:r>
    </w:p>
    <w:p>
      <w:r>
        <w:rPr>
          <w:b/>
        </w:rPr>
        <w:t xml:space="preserve">Tulos</w:t>
      </w:r>
    </w:p>
    <w:p>
      <w:r>
        <w:t xml:space="preserve">Yksi ja valmis!</w:t>
      </w:r>
    </w:p>
    <w:p>
      <w:r>
        <w:rPr>
          <w:b/>
        </w:rPr>
        <w:t xml:space="preserve">Esimerkki 0.4481</w:t>
      </w:r>
    </w:p>
    <w:p>
      <w:r>
        <w:t xml:space="preserve">Kauheaa, tämä kortti ei toiminut kuin kuukauden käytön jälkeen.</w:t>
      </w:r>
    </w:p>
    <w:p>
      <w:r>
        <w:rPr>
          <w:b/>
        </w:rPr>
        <w:t xml:space="preserve">Tulos</w:t>
      </w:r>
    </w:p>
    <w:p>
      <w:r>
        <w:t xml:space="preserve">Yksi tähti</w:t>
      </w:r>
    </w:p>
    <w:p>
      <w:r>
        <w:rPr>
          <w:b/>
        </w:rPr>
        <w:t xml:space="preserve">Esimerkki 0.4482</w:t>
      </w:r>
    </w:p>
    <w:p>
      <w:r>
        <w:t xml:space="preserve">Rakastan tätä salkkua. Se sopii HP Slateen todella hyvin. Se on turvallinen, katettu ja hyvin suojattu. Käsihihna ja eri katselutilat ovat loistavia. Se ei anna sellaista suojaa kuin esimerkiksi otterbox-kotelo matkapuhelimelle, mutta sitä ei ole tarkoitettu sellaiseksi. Se näyttää hyvältä, on toimiva ja todella siisti. Def must have.</w:t>
      </w:r>
    </w:p>
    <w:p>
      <w:r>
        <w:rPr>
          <w:b/>
        </w:rPr>
        <w:t xml:space="preserve">Tulos</w:t>
      </w:r>
    </w:p>
    <w:p>
      <w:r>
        <w:t xml:space="preserve">Sopii hyvin ja on aivan mahtava!</w:t>
      </w:r>
    </w:p>
    <w:p>
      <w:r>
        <w:rPr>
          <w:b/>
        </w:rPr>
        <w:t xml:space="preserve">Esimerkki 0.4483</w:t>
      </w:r>
    </w:p>
    <w:p>
      <w:r>
        <w:t xml:space="preserve">Toimii hyvin, tuli ajoissa.  Onneksi minulla on vihdoin varakaapeli iPhone5:lle.</w:t>
      </w:r>
    </w:p>
    <w:p>
      <w:r>
        <w:rPr>
          <w:b/>
        </w:rPr>
        <w:t xml:space="preserve">Tulos</w:t>
      </w:r>
    </w:p>
    <w:p>
      <w:r>
        <w:t xml:space="preserve">Hyvä kaapeli!</w:t>
      </w:r>
    </w:p>
    <w:p>
      <w:r>
        <w:rPr>
          <w:b/>
        </w:rPr>
        <w:t xml:space="preserve">Esimerkki 0.4484</w:t>
      </w:r>
    </w:p>
    <w:p>
      <w:r>
        <w:t xml:space="preserve">Tämä johto ei vain toimi, tietokoneeni ja linux-os eivät koskaan tunnistaneet sitä, ja avasin sen vain nähdäkseni pahimman sotilaan työn. Yritän korjata sen, mutta jos minun pitäisi valita, en koskaan ostaisi sitä. Huono onni minulle...</w:t>
      </w:r>
    </w:p>
    <w:p>
      <w:r>
        <w:rPr>
          <w:b/>
        </w:rPr>
        <w:t xml:space="preserve">Tulos</w:t>
      </w:r>
    </w:p>
    <w:p>
      <w:r>
        <w:t xml:space="preserve">13 dls roskiin</w:t>
      </w:r>
    </w:p>
    <w:p>
      <w:r>
        <w:rPr>
          <w:b/>
        </w:rPr>
        <w:t xml:space="preserve">Esimerkki 0,4485</w:t>
      </w:r>
    </w:p>
    <w:p>
      <w:r>
        <w:t xml:space="preserve">Kaikki mitä tarvitsen internetin selaamiseen. Erittäin nopea käynnistys.  Ja mielettömän pitkäkestoinen akku.</w:t>
      </w:r>
    </w:p>
    <w:p>
      <w:r>
        <w:rPr>
          <w:b/>
        </w:rPr>
        <w:t xml:space="preserve">Tulos</w:t>
      </w:r>
    </w:p>
    <w:p>
      <w:r>
        <w:t xml:space="preserve">Viisi tähteä</w:t>
      </w:r>
    </w:p>
    <w:p>
      <w:r>
        <w:rPr>
          <w:b/>
        </w:rPr>
        <w:t xml:space="preserve">Esimerkki 0.4486</w:t>
      </w:r>
    </w:p>
    <w:p>
      <w:r>
        <w:t xml:space="preserve">kaikkialla mainitaan, että tässä näytössä on HDMI-liitäntä, ja minun molemmat kannettava tietokone on vain HDMI-vaihtoehto, mutta tässä ei ole HDMI-liitäntävaihtoehtoa. loput näyttävät minusta hyvältä.</w:t>
      </w:r>
    </w:p>
    <w:p>
      <w:r>
        <w:rPr>
          <w:b/>
        </w:rPr>
        <w:t xml:space="preserve">Tulos</w:t>
      </w:r>
    </w:p>
    <w:p>
      <w:r>
        <w:t xml:space="preserve">loput näyttävät minusta hyviltä</w:t>
      </w:r>
    </w:p>
    <w:p>
      <w:r>
        <w:rPr>
          <w:b/>
        </w:rPr>
        <w:t xml:space="preserve">Esimerkki 0.4487</w:t>
      </w:r>
    </w:p>
    <w:p>
      <w:r>
        <w:t xml:space="preserve">Kun on 2 lasta, jotka haluavat käyttää Kindleä, voin olla hyvin huoletta siitä, että meillä on Kindle Fire -laitteelle tapaturmaturva.</w:t>
      </w:r>
    </w:p>
    <w:p>
      <w:r>
        <w:rPr>
          <w:b/>
        </w:rPr>
        <w:t xml:space="preserve">Tulos</w:t>
      </w:r>
    </w:p>
    <w:p>
      <w:r>
        <w:t xml:space="preserve">Mielenrauha</w:t>
      </w:r>
    </w:p>
    <w:p>
      <w:r>
        <w:rPr>
          <w:b/>
        </w:rPr>
        <w:t xml:space="preserve">Esimerkki 0.4488</w:t>
      </w:r>
    </w:p>
    <w:p>
      <w:r>
        <w:t xml:space="preserve">Nämä lisälaitteet toimivat minulle hyvin. Monitorit heiluvat hieman, koska niiden paino on korkeammalla jalustassa, mutta se ei ole häiritsevää. Toinen &amp;#34;pitkä&amp;#34; säätö, jonka tein Workfit-telineeseen, oli 3-4&amp;#34; vaahtomuovipalikan asettaminen näppäimistön ja hiiren (trackball) alle. Taisin pelastaa vaahtomuovin itse Workfit-pakkauksesta, joten se toimi melko hyvin. Korkeampi näppäimistö auttaa pitämään hartiat loitolla, koska näppäimistö on minulle liian matala. Kaiken kaikkiaan olen todella nauttinut Workfitistä ja käytän sitä seisten yli 5 tuntia päivässä.</w:t>
      </w:r>
    </w:p>
    <w:p>
      <w:r>
        <w:rPr>
          <w:b/>
        </w:rPr>
        <w:t xml:space="preserve">Tulos</w:t>
      </w:r>
    </w:p>
    <w:p>
      <w:r>
        <w:t xml:space="preserve">joten se toimi melko hyvin. Korkeampi näppäimistö auttaa pitämään hartiat ...</w:t>
      </w:r>
    </w:p>
    <w:p>
      <w:r>
        <w:rPr>
          <w:b/>
        </w:rPr>
        <w:t xml:space="preserve">Esimerkki 0.4489</w:t>
      </w:r>
    </w:p>
    <w:p>
      <w:r>
        <w:t xml:space="preserve">Ostin tämän Raspberry Pi käynnissä OpenELEC (XBMC) meidän tila-auto. Se on ladattu lasten elokuvilla ja toiminut noin viikon ajan ilman ongelmia. Nyt, kun se on olennaisesti kirjoitettu ja sitä luetaan vain suurimmaksi osaksi, odotan, että se kestää hyvin, mutta palaan tähän arvosteluun muutaman kuukauden kuluttua päivittääkseni tilan ja säätääkseni sen nykyisen (5 tähden) arvosanan, jos se jostain syystä epäonnistuu.</w:t>
      </w:r>
    </w:p>
    <w:p>
      <w:r>
        <w:rPr>
          <w:b/>
        </w:rPr>
        <w:t xml:space="preserve">Tulos</w:t>
      </w:r>
    </w:p>
    <w:p>
      <w:r>
        <w:t xml:space="preserve">Ostin tämän Raspberry Pi käynnissä OpenELEC (XBMC) ....</w:t>
      </w:r>
    </w:p>
    <w:p>
      <w:r>
        <w:rPr>
          <w:b/>
        </w:rPr>
        <w:t xml:space="preserve">Esimerkki 0,4490</w:t>
      </w:r>
    </w:p>
    <w:p>
      <w:r>
        <w:t xml:space="preserve">Hyvin vähän naarmuja ja tarjoaa lujan suojan lapselleni. Sopii hyvin! Rakastan sitä! Suosittelen kaikille, jotka haluavat säästää rahaa, mutta silti saada hienon suojan.</w:t>
      </w:r>
    </w:p>
    <w:p>
      <w:r>
        <w:rPr>
          <w:b/>
        </w:rPr>
        <w:t xml:space="preserve">Tulos</w:t>
      </w:r>
    </w:p>
    <w:p>
      <w:r>
        <w:t xml:space="preserve">Suuri kansi</w:t>
      </w:r>
    </w:p>
    <w:p>
      <w:r>
        <w:rPr>
          <w:b/>
        </w:rPr>
        <w:t xml:space="preserve">Esimerkki 0,4491</w:t>
      </w:r>
    </w:p>
    <w:p>
      <w:r>
        <w:t xml:space="preserve">Hieno pari edulliseen kaiuttimeen; käytä muutama dollari enemmän ja kokeile JBL flipiä.</w:t>
      </w:r>
    </w:p>
    <w:p>
      <w:r>
        <w:rPr>
          <w:b/>
        </w:rPr>
        <w:t xml:space="preserve">Tulos</w:t>
      </w:r>
    </w:p>
    <w:p>
      <w:r>
        <w:t xml:space="preserve">Viisi tähteä</w:t>
      </w:r>
    </w:p>
    <w:p>
      <w:r>
        <w:rPr>
          <w:b/>
        </w:rPr>
        <w:t xml:space="preserve">Esimerkki 0.4492</w:t>
      </w:r>
    </w:p>
    <w:p>
      <w:r>
        <w:t xml:space="preserve">Tämä on sama tuote, jota paikallinen kaapeliyhtiöni käyttää. Se toimii odotetusti, enkä maksa vuokraa sellaista joka kuukausi.</w:t>
      </w:r>
    </w:p>
    <w:p>
      <w:r>
        <w:rPr>
          <w:b/>
        </w:rPr>
        <w:t xml:space="preserve">Tulos</w:t>
      </w:r>
    </w:p>
    <w:p>
      <w:r>
        <w:t xml:space="preserve">Miksi vuokrata, kun voi ostaa?</w:t>
      </w:r>
    </w:p>
    <w:p>
      <w:r>
        <w:rPr>
          <w:b/>
        </w:rPr>
        <w:t xml:space="preserve">Esimerkki 0.4493</w:t>
      </w:r>
    </w:p>
    <w:p>
      <w:r>
        <w:t xml:space="preserve">Ostin HP 22 -patruunoita, jotka ovat HP-tulostimessani käytettävän kokoisia.  Suuri ongelmani oli se, että ne eivät sopineet!  Kasettia ei saanut millään tavalla tulostimeen.  Tulostimessa olleeseen kasettiin verrattuna kasetti näytti olevan vain hieman suurempi, vaikkei sitä huomannutkaan, ellei sitä verrannut toiseen kasettiin, joten sitä ei voinut käyttää.  Olisin palauttanut tuotteen, mutta olin jo heittänyt pakkauslomakkeen pois, joten jäin niiden kanssa pulaan.  En ostaisi tältä myyjältä uudelleen!</w:t>
      </w:r>
    </w:p>
    <w:p>
      <w:r>
        <w:rPr>
          <w:b/>
        </w:rPr>
        <w:t xml:space="preserve">Tulos</w:t>
      </w:r>
    </w:p>
    <w:p>
      <w:r>
        <w:t xml:space="preserve">Rahan tuhlausta</w:t>
      </w:r>
    </w:p>
    <w:p>
      <w:r>
        <w:rPr>
          <w:b/>
        </w:rPr>
        <w:t xml:space="preserve">Esimerkki 0.4494</w:t>
      </w:r>
    </w:p>
    <w:p>
      <w:r>
        <w:t xml:space="preserve">Hyvä: Tämä muistitikku on ylivoimaisesti suosikkini! Nopeudet ovat uskomattomia, ja se on pieni ja kestävä! Minusta se on hyvä hinta, ja se toimii todella hyvin.&lt;br /&gt;&lt;br /&gt;Paha: Tämä muistitikku on loistava, mutta kun käytät sitä USB 2.0:ssa, nopeus on erittäin hidas! Minulla on sama muistitikku, mutta vain USB 2.0, ja se on paljon paljon paljon nopeampi kuin tämä, kun sitä yrittää käyttää USB 2.0:lla.&lt;br /&gt;&lt;br /&gt;Kokonaisuutena: Tämä on loistava muistitikku, ja jos aiot käyttää sitä pääasiassa USB 3.0:n kanssa, HYVÄKSYTÄ SE! Et tule katumaan!</w:t>
      </w:r>
    </w:p>
    <w:p>
      <w:r>
        <w:rPr>
          <w:b/>
        </w:rPr>
        <w:t xml:space="preserve">Tulos</w:t>
      </w:r>
    </w:p>
    <w:p>
      <w:r>
        <w:t xml:space="preserve">Paras muistitikku!</w:t>
      </w:r>
    </w:p>
    <w:p>
      <w:r>
        <w:rPr>
          <w:b/>
        </w:rPr>
        <w:t xml:space="preserve">Esimerkki 0,4495</w:t>
      </w:r>
    </w:p>
    <w:p>
      <w:r>
        <w:t xml:space="preserve">Ostin tämän tablettia varten.  Näppäimistö, kun sen saa toimimaan, kirjoittaa kiinaksi. se suojaa tablettia, mutta siinä kaikki.</w:t>
      </w:r>
    </w:p>
    <w:p>
      <w:r>
        <w:rPr>
          <w:b/>
        </w:rPr>
        <w:t xml:space="preserve">Tulos</w:t>
      </w:r>
    </w:p>
    <w:p>
      <w:r>
        <w:t xml:space="preserve">Saat sen, mistä maksat</w:t>
      </w:r>
    </w:p>
    <w:p>
      <w:r>
        <w:rPr>
          <w:b/>
        </w:rPr>
        <w:t xml:space="preserve">Esimerkki 0.4496</w:t>
      </w:r>
    </w:p>
    <w:p>
      <w:r>
        <w:t xml:space="preserve">Erinomainen vastaanotto kotona yhdistettynä kaapelimodeemiin. Siinä on myös painike, jolla voit kytkeä wlanin pois päältä, mutta langalliset tietokoneet toimivat silti.</w:t>
      </w:r>
    </w:p>
    <w:p>
      <w:r>
        <w:rPr>
          <w:b/>
        </w:rPr>
        <w:t xml:space="preserve">Tulos</w:t>
      </w:r>
    </w:p>
    <w:p>
      <w:r>
        <w:t xml:space="preserve">Voi toimia langallisena tai langattomana reitittimenä yhdellä napin painalluksella.</w:t>
      </w:r>
    </w:p>
    <w:p>
      <w:r>
        <w:rPr>
          <w:b/>
        </w:rPr>
        <w:t xml:space="preserve">Esimerkki 0,4497</w:t>
      </w:r>
    </w:p>
    <w:p>
      <w:r>
        <w:t xml:space="preserve">Asensin sen dokumentaation mukaisesti, ja se toimi oikein ensimmäisestä päivästä lähtien.  Asennus oli hyvin yksinkertainen. Suosittelen tätä tuotetta kaikille, jotka haluavat tehdä työpöydästään langattoman ja etsivät yksinkertaista asennusta ja edullista laitteistoa.  Minulla on Comcastin reititin/modeemi.</w:t>
      </w:r>
    </w:p>
    <w:p>
      <w:r>
        <w:rPr>
          <w:b/>
        </w:rPr>
        <w:t xml:space="preserve">Tulos</w:t>
      </w:r>
    </w:p>
    <w:p>
      <w:r>
        <w:t xml:space="preserve">Medialink Wireless N USB -sovitin - toimii juuri niin kuin mainostetaankin</w:t>
      </w:r>
    </w:p>
    <w:p>
      <w:r>
        <w:rPr>
          <w:b/>
        </w:rPr>
        <w:t xml:space="preserve">Esimerkki 0.4498</w:t>
      </w:r>
    </w:p>
    <w:p>
      <w:r>
        <w:t xml:space="preserve">Toimii hyvin. ei ongelmia. käytin sitä sidekick lx -puhelimessani. siitä on nyt ehkä vuosi.</w:t>
      </w:r>
    </w:p>
    <w:p>
      <w:r>
        <w:rPr>
          <w:b/>
        </w:rPr>
        <w:t xml:space="preserve">Tulos</w:t>
      </w:r>
    </w:p>
    <w:p>
      <w:r>
        <w:t xml:space="preserve">GRT $ 8GB:stä</w:t>
      </w:r>
    </w:p>
    <w:p>
      <w:r>
        <w:rPr>
          <w:b/>
        </w:rPr>
        <w:t xml:space="preserve">Esimerkki 0.4499</w:t>
      </w:r>
    </w:p>
    <w:p>
      <w:r>
        <w:t xml:space="preserve">Halusin tämän toimivan niinooooo pahasti! Se on tyylikäs ja antaa upean valon, kun se on kytketty. Jätin sen laturiin 4 päiväksi, sitten luovutin ja palautin sen ja tilasin toisen. Se on menossa 5 päivää latausta ja edelleen keltainen LED-valo. Ei toimi, jos ei ole kytketty virtalähteeseen.</w:t>
      </w:r>
    </w:p>
    <w:p>
      <w:r>
        <w:rPr>
          <w:b/>
        </w:rPr>
        <w:t xml:space="preserve">Tulos</w:t>
      </w:r>
    </w:p>
    <w:p>
      <w:r>
        <w:t xml:space="preserve">Niin pettynyt! Ei koskaan lataa, tilattu 2X</w:t>
      </w:r>
    </w:p>
    <w:p>
      <w:r>
        <w:rPr>
          <w:b/>
        </w:rPr>
        <w:t xml:space="preserve">Esimerkki 0,4500</w:t>
      </w:r>
    </w:p>
    <w:p>
      <w:r>
        <w:t xml:space="preserve">Materiaali on erittäin miellyttävä minun kindle kansi.  Se toimii hyvin, mutta kun sain sen, se ei ollut liimattu yhteen kovin hyvin, enkä halunnut käyttää aikaa sen palauttamiseen, joten käytin hieman superliimaa etukannen sisä- ja ulkopinnan kiinnittämiseen yhteen.  Se on toiminut hyvin, eikä minulla ole muita valituksia.  Se oli myös hyvä hinta.</w:t>
      </w:r>
    </w:p>
    <w:p>
      <w:r>
        <w:rPr>
          <w:b/>
        </w:rPr>
        <w:t xml:space="preserve">Tulos</w:t>
      </w:r>
    </w:p>
    <w:p>
      <w:r>
        <w:t xml:space="preserve">mukava materiaali, huono työstö.</w:t>
      </w:r>
    </w:p>
    <w:p>
      <w:r>
        <w:rPr>
          <w:b/>
        </w:rPr>
        <w:t xml:space="preserve">Esimerkki 0.4501</w:t>
      </w:r>
    </w:p>
    <w:p>
      <w:r>
        <w:t xml:space="preserve">Se kesti vain 2-3 viikkoa ennen kuin se lakkasi toimimasta. Ei merkkejä kulumisesta tai vaurioista, kun se lakkasi toimimasta... Se vain... Lakkasi toimimasta?</w:t>
      </w:r>
    </w:p>
    <w:p>
      <w:r>
        <w:rPr>
          <w:b/>
        </w:rPr>
        <w:t xml:space="preserve">Tulos</w:t>
      </w:r>
    </w:p>
    <w:p>
      <w:r>
        <w:t xml:space="preserve">Se kesti vain 2-3 viikkoa ennen kuin se lakkasi toimimasta.</w:t>
      </w:r>
    </w:p>
    <w:p>
      <w:r>
        <w:rPr>
          <w:b/>
        </w:rPr>
        <w:t xml:space="preserve">Esimerkki 0.4502</w:t>
      </w:r>
    </w:p>
    <w:p>
      <w:r>
        <w:t xml:space="preserve">Ei hyvä tuote. En koskaan enää tilaa Griffinin panssaroitua suojusta. Jokainen asia putoaa pois. Palaan takaisin vanhaan kotelooni. Se oli täysin suojattu paljon paremmin. Halusin vain muutosta, mutta ei hyvä tuote</w:t>
      </w:r>
    </w:p>
    <w:p>
      <w:r>
        <w:rPr>
          <w:b/>
        </w:rPr>
        <w:t xml:space="preserve">Tulos</w:t>
      </w:r>
    </w:p>
    <w:p>
      <w:r>
        <w:t xml:space="preserve">Kaiuttimen kansi ei pysy paikallaan eikä kameran takapuolella oleva kansi pysy paikallaan. Ne putoavat jatkuvasti pois.</w:t>
      </w:r>
    </w:p>
    <w:p>
      <w:r>
        <w:rPr>
          <w:b/>
        </w:rPr>
        <w:t xml:space="preserve">Esimerkki 0.4503</w:t>
      </w:r>
    </w:p>
    <w:p>
      <w:r>
        <w:t xml:space="preserve">Saimme sen hyvin nopeasti, ja se oli täydellisessä kunnossa. Erittäin hyvä palvelu. Olimme erittäin tyytyväisiä siihen.Wanda Parsons</w:t>
      </w:r>
    </w:p>
    <w:p>
      <w:r>
        <w:rPr>
          <w:b/>
        </w:rPr>
        <w:t xml:space="preserve">Tulos</w:t>
      </w:r>
    </w:p>
    <w:p>
      <w:r>
        <w:t xml:space="preserve">Led-vaihtonäyttö hp compaqiin.</w:t>
      </w:r>
    </w:p>
    <w:p>
      <w:r>
        <w:rPr>
          <w:b/>
        </w:rPr>
        <w:t xml:space="preserve">Esimerkki 0.4504</w:t>
      </w:r>
    </w:p>
    <w:p>
      <w:r>
        <w:t xml:space="preserve">Ostin tämän korvatakseni sairaan Linksys super G -reitittimen.  Sen lisäksi, että minun täytyi soittaa kaapelipalveluntarjoajalle saadakseni sen toimimaan heidän järjestelmässään, käyttöönotto oli helppoa.  Noudatin muiden arvostelijoiden neuvoja ja jätin asennuslevykkeen väliin ja siirryin suoraan reitittimen IP-osoitteeseen.  Vaikeuteni oli se, etten käyttänyt samaa tietokonetta, jota käytin Linksys-reitittimen käyttöönotossa... siksi minun oli soitettava kaapeliyhtiölleni.    Reititin?  Virheetön.  Kantamani on parantunut valtavasti. Yhteys ei ole katkennut kertaakaan sen asentamisen jälkeen.  Olen asentanut sen vanhan kivitaloni toiseen kerrokseen - sinne, mistä kaapeliyhteys tulee.  Minulla ei ole siihen suoraan liitettyä tietokonetta.  Taloni sisäseinät ovat puuta, ja tiellä on kaksi kokonaan kaakeloitua kylpyhuonetta.  Vastaanotto ensimmäisessä kerroksessa on nyt erittäin hyvä. Toisen kerroksen tietokoneeni (talon toisella puolella), jossa on Linksysin N PCI-kortti, on täydessä vauhdissa.  Ensimmäisessä kerroksessa oleva pieni netbook eeePC:ni toimii loistavasti.  Ipod Touch -laitteeseeni on nyt vahva signaali kaikkialla talossa.  Myös T-Mobilen wi-fi Katalyst -kännykälläni on vahva signaali.  Olen onnellinen asukas!</w:t>
      </w:r>
    </w:p>
    <w:p>
      <w:r>
        <w:rPr>
          <w:b/>
        </w:rPr>
        <w:t xml:space="preserve">Tulos</w:t>
      </w:r>
    </w:p>
    <w:p>
      <w:r>
        <w:t xml:space="preserve">Toistaiseksi se on hieno</w:t>
      </w:r>
    </w:p>
    <w:p>
      <w:r>
        <w:rPr>
          <w:b/>
        </w:rPr>
        <w:t xml:space="preserve">Esimerkki 0.4505</w:t>
      </w:r>
    </w:p>
    <w:p>
      <w:r>
        <w:t xml:space="preserve">Toimi täydellisesti suoraan laatikosta, ensimmäinen Apple-tietokoneeni kesti hieman totuttelua käytettyäsi pc:tä Windowsilla, mutta pidin siitä niin paljon, että olen nyt ostanut myös macbook airin.</w:t>
      </w:r>
    </w:p>
    <w:p>
      <w:r>
        <w:rPr>
          <w:b/>
        </w:rPr>
        <w:t xml:space="preserve">Tulos</w:t>
      </w:r>
    </w:p>
    <w:p>
      <w:r>
        <w:t xml:space="preserve">Erittäin suositeltava</w:t>
      </w:r>
    </w:p>
    <w:p>
      <w:r>
        <w:rPr>
          <w:b/>
        </w:rPr>
        <w:t xml:space="preserve">Esimerkki 0.4506</w:t>
      </w:r>
    </w:p>
    <w:p>
      <w:r>
        <w:t xml:space="preserve">Erittäin mukava kannettava tietokone. Ostin tämän Samsungin SSD:n kanssa koulutyöhön ja kevyeen tai keskinkertaiseen pelaamiseen.&lt;br /&gt;&lt;br /&gt;Pros:&lt;br /&gt;Käsittelee suurimman osan grafiikkavaltaisista peleistäni.&lt;br /&gt;1TB kiintolevy.&lt;br /&gt;Quad-core-prosessori.&lt;br /&gt;3-4hr akunkesto.&lt;br /&gt;&lt;br /&gt;Miinukset:&lt;br /&gt;Täysin muovirakenteinen.&lt;br /&gt;Näppäimistön näkee selvästi uppoavan koteloon.&lt;br /&gt;Kannettava taipuu helposti.&lt;br /&gt;Tonneittain bloatwarea.&lt;br /&gt;&lt;br /&gt;Minulla oli vielä yksi ongelma tämän kannettavan kanssa, joka ei oikeuta huonompaan arvosanaan, koska se on helppo korjata. Ongelmani liittyi kannettavaan tietokoneeseen asennettuun näyttöajuriin. Uudelleenkäynnistyksen jälkeen kannettava tietokone käynnistyi kirjautumisnäyttöön ja kirjauduttuaan sisään se latautui suoraan mustaan näyttöön, jossa vain kursori oli näkyvissä. Jos sinulle käy näin, nollaa tietokone painamalla palautusnäppäintä (saattaa olla F12, en ole varma) Lenovon käynnistysnäytössä ja noudata sitten näytön ohjeita. Kun olet nollannut kannettavan tietokoneen, mene AMD:n verkkosivuille ja asenna uusin näyttöajuri. Sitten olet valmis. Tämä mustan ruudun ongelma voi olla todella ärsyttävä, varsinkin jos olet juuri lopettanut kaikkien tämän tietokoneen bloatware-ohjelmien poistamisen, koska resetoinnin jälkeen sinun on poistettava kaikki uudelleen. Luota minuun, minun oli tehtävä se.</w:t>
      </w:r>
    </w:p>
    <w:p>
      <w:r>
        <w:rPr>
          <w:b/>
        </w:rPr>
        <w:t xml:space="preserve">Tulos</w:t>
      </w:r>
    </w:p>
    <w:p>
      <w:r>
        <w:t xml:space="preserve">Kunnollinen kannettava tietokone.</w:t>
      </w:r>
    </w:p>
    <w:p>
      <w:r>
        <w:rPr>
          <w:b/>
        </w:rPr>
        <w:t xml:space="preserve">Esimerkki 0.4507</w:t>
      </w:r>
    </w:p>
    <w:p>
      <w:r>
        <w:t xml:space="preserve">Tämä on minun 2. Viewsonic-monitori.  Ensimmäinen kesti vuosia.  En epäile, etteikö tämäkin kestäisi.  Selkeys ja värit ovat yksinkertaisesti uskomattomia.  Se on erittäin hellävarainen silmilleni.  Koko on loistava.  Ainoa asia, jonka muuttaisin, on, että tekisin siitä vain noin 1 tuuman matalamman.  Olen lyhyt, mutta olen sopeutunut siihen.  Loistava ostos!  Olen varma, että tulen nauttimaan siitä monta vuotta.  Erittäin tyytyväinen tuotteeseen ja nopeaan toimitukseen.</w:t>
      </w:r>
    </w:p>
    <w:p>
      <w:r>
        <w:rPr>
          <w:b/>
        </w:rPr>
        <w:t xml:space="preserve">Tulos</w:t>
      </w:r>
    </w:p>
    <w:p>
      <w:r>
        <w:t xml:space="preserve">Aivan ihanaa!!!</w:t>
      </w:r>
    </w:p>
    <w:p>
      <w:r>
        <w:rPr>
          <w:b/>
        </w:rPr>
        <w:t xml:space="preserve">Esimerkki 0.4508</w:t>
      </w:r>
    </w:p>
    <w:p>
      <w:r>
        <w:t xml:space="preserve">On vaikea löytää edullista AGP-korttia, jossa on kaksi DVI-korttia. Ajattelin, että tämä sopii laskulle, kunnes menin asentamaan korttia. Mukana toimitetulla CD-levyllä olevat ajurit eivät toimineet (\\\"ei havaittu mitään tämän ajurin kanssa yhteensopivia laitteita\\\"). Myöskään ati.com-sivuston ATI Catalyst -ajurit eivät toimi; heidän tuoteluettelossaan on melko tarkkaan määritelty, että ne tukevat vain Radeon 2400 PCI-E:tä, eivät AGP:tä. Onneksi Visitontekin ajurisivustolla [...] on korjattu Catalyst 8.6, joka toimii tämän kortin kanssa. Se on vanha versio eikä se ole WHQL-sertifioitu, mutta ainakin se toimii. Todellinen ongelma on se, ettet ehkä enää koskaan voi päivittää tätä ohjainta. Pidä kiinni kortista, jolla on ajurituki.</w:t>
      </w:r>
    </w:p>
    <w:p>
      <w:r>
        <w:rPr>
          <w:b/>
        </w:rPr>
        <w:t xml:space="preserve">Tulos</w:t>
      </w:r>
    </w:p>
    <w:p>
      <w:r>
        <w:t xml:space="preserve">ATI ei tue Radeon 2400 AGP:tä.</w:t>
      </w:r>
    </w:p>
    <w:p>
      <w:r>
        <w:rPr>
          <w:b/>
        </w:rPr>
        <w:t xml:space="preserve">Esimerkki 0.4509</w:t>
      </w:r>
    </w:p>
    <w:p>
      <w:r>
        <w:t xml:space="preserve">Toistaiseksi se pitää sen teho melko hyvin minun kannettava tietokoneeni</w:t>
      </w:r>
    </w:p>
    <w:p>
      <w:r>
        <w:rPr>
          <w:b/>
        </w:rPr>
        <w:t xml:space="preserve">Tulos</w:t>
      </w:r>
    </w:p>
    <w:p>
      <w:r>
        <w:t xml:space="preserve">Tinkijä</w:t>
      </w:r>
    </w:p>
    <w:p>
      <w:r>
        <w:rPr>
          <w:b/>
        </w:rPr>
        <w:t xml:space="preserve">Esimerkki 0.4510</w:t>
      </w:r>
    </w:p>
    <w:p>
      <w:r>
        <w:t xml:space="preserve">Erittäin tyylikäs ja tehokas suoja MacBook Airin tarvitsemille alueille - reunoille/kulmiin ja runkoon. Se on kovaa lämpömuovattua kangasta, jossa on pienet 1 1/2\\\" matalat kupolit, jotka puhdistuvat helposti ja ovat hieman liukkaita, jotta pöly ei tartu kiinni. Kaksi vetoketjua, joiden avulla voit tarvittaessa paljastaa vain virtajohdon tai avata vetoketjun nopeasti. Sopii hyvin ja siinä on lisäsuoja kulmissa, joissa on tarranauhat, jotta se voidaan asettaa niin tiukasti kuin tarvitaan. (Nämä kumiset kulmapuskurit ovat väriltään PUNAISIA, jotta ne varoittavat sinua siitä, että kotelo on avattu, ennen kuin huiskaat sen pois.</w:t>
      </w:r>
    </w:p>
    <w:p>
      <w:r>
        <w:rPr>
          <w:b/>
        </w:rPr>
        <w:t xml:space="preserve">Tulos</w:t>
      </w:r>
    </w:p>
    <w:p>
      <w:r>
        <w:t xml:space="preserve">Tämä on se, jonka haluat</w:t>
      </w:r>
    </w:p>
    <w:p>
      <w:r>
        <w:rPr>
          <w:b/>
        </w:rPr>
        <w:t xml:space="preserve">Esimerkki 0.4511</w:t>
      </w:r>
    </w:p>
    <w:p>
      <w:r>
        <w:t xml:space="preserve">Olin joku, joka sanoi, että tuulettimen ääni ei häiritse minua. Mutta tämän laitteen kääntäminen korkealle on melko äänekästä. Hankin kuulokkeet ja hukutan sen pois. Muuten se on vahva ja puhaltaa hirviömäistä ilmaa. Materiaali tuntuu tosin aika halvalta, mutta kunhan se pysyy kasassa eikä koskaan mene rikki, ihan sama. Ja älä anna hämätä, mukana tulevat ruuvit todella sopivat; sinun täytyy vain käyttää hieman painetta ja syövyttää ruuvi reiän pehmeään muoviin. En tiedä miksi tämä on tehty tällä tavalla vaikka. Jälleen kerran, laatikossa oleva \\"ultra hiljainen\\" on paskapuhetta, tämä laite on melko äänekäs. Mutta jos pelaat hirveällä kannettavalla tietokoneella kuten minä, niin anna mennä vaan. Saattaa olla tuulettimia, jotka ovat yhtä voimakkaita mutta hiljaisempia.</w:t>
      </w:r>
    </w:p>
    <w:p>
      <w:r>
        <w:rPr>
          <w:b/>
        </w:rPr>
        <w:t xml:space="preserve">Tulos</w:t>
      </w:r>
    </w:p>
    <w:p>
      <w:r>
        <w:t xml:space="preserve">Helvetin kovaääninen, mutta se viilentää.</w:t>
      </w:r>
    </w:p>
    <w:p>
      <w:r>
        <w:rPr>
          <w:b/>
        </w:rPr>
        <w:t xml:space="preserve">Esimerkki 0.4512</w:t>
      </w:r>
    </w:p>
    <w:p>
      <w:r>
        <w:t xml:space="preserve">Erinomainen kansi - yhtä hyvä kuin Speckin ja muiden paljon kalliimpien. Sopii todella hyvin, ei putoa pois - itse asiassa yläkuoren irrottaminen on hankalaa. Pieni ongelma on, että yksi jalkatyynyistä irtosi.</w:t>
      </w:r>
    </w:p>
    <w:p>
      <w:r>
        <w:rPr>
          <w:b/>
        </w:rPr>
        <w:t xml:space="preserve">Tulos</w:t>
      </w:r>
    </w:p>
    <w:p>
      <w:r>
        <w:t xml:space="preserve">Yhtä hyvä kuin mikä tahansa kovakuorinen kotelo.</w:t>
      </w:r>
    </w:p>
    <w:p>
      <w:r>
        <w:rPr>
          <w:b/>
        </w:rPr>
        <w:t xml:space="preserve">Esimerkki 0.4513</w:t>
      </w:r>
    </w:p>
    <w:p>
      <w:r>
        <w:t xml:space="preserve">Ostin tämän käytettäväksi kaikkien midi-ohjaimieni kanssa, ja se toimii loistavasti. Siinä on melkein liian monta pistoketta ja olin yllättynyt siitä, kuinka suuri se oli, kun sain sen. Hyvä kotona ehkä ei niin hyvä matkustamiseen. Kaikki toimii mahtavasti ja ylös käännettävät USB-paikat ovat nerokkaita.</w:t>
      </w:r>
    </w:p>
    <w:p>
      <w:r>
        <w:rPr>
          <w:b/>
        </w:rPr>
        <w:t xml:space="preserve">Tulos</w:t>
      </w:r>
    </w:p>
    <w:p>
      <w:r>
        <w:t xml:space="preserve">Paljon tulppia</w:t>
      </w:r>
    </w:p>
    <w:p>
      <w:r>
        <w:rPr>
          <w:b/>
        </w:rPr>
        <w:t xml:space="preserve">Esimerkki 0.4514</w:t>
      </w:r>
    </w:p>
    <w:p>
      <w:r>
        <w:t xml:space="preserve">Se toimii hyvin ja juuri oikean kokoinen</w:t>
      </w:r>
    </w:p>
    <w:p>
      <w:r>
        <w:rPr>
          <w:b/>
        </w:rPr>
        <w:t xml:space="preserve">Tulos</w:t>
      </w:r>
    </w:p>
    <w:p>
      <w:r>
        <w:t xml:space="preserve">Viisi tähteä</w:t>
      </w:r>
    </w:p>
    <w:p>
      <w:r>
        <w:rPr>
          <w:b/>
        </w:rPr>
        <w:t xml:space="preserve">Esimerkki 0.4515</w:t>
      </w:r>
    </w:p>
    <w:p>
      <w:r>
        <w:t xml:space="preserve">Dodocase on loistava tuote. Rakastin sen laatua, ammattitaitoa ja ulkonäköä, jonka se antaa uudelle iPadilleni. Useat ihmiset ovat nähneet sen toimistolla ja ovat yllättyneitä siitä, miten hyvältä iPad näyttää sen ansiosta. Sen toiminnallisuus on hyvä (vaikkakin hieman yksinkertainen, vain kaksi asentoa), mutta ulkonäkö ja tuntuma ovat erinomaiset. Se saa minut muistamaan Applen \\"Think Different\\\"!&lt;br /&gt;&lt;br /&gt;Jos siis etsit monitoimikoteloa, jossa on paljon ominaisuuksia, katso muualle; Dodocasea ei ole tarkoitettu tähän. Mutta jos haluat tyyliä, mukavuutta, kevyttä ja erilaista ulkoasua, Dodocase on ehdoton vaihtoehto.</w:t>
      </w:r>
    </w:p>
    <w:p>
      <w:r>
        <w:rPr>
          <w:b/>
        </w:rPr>
        <w:t xml:space="preserve">Tulos</w:t>
      </w:r>
    </w:p>
    <w:p>
      <w:r>
        <w:t xml:space="preserve">Suuri tuote, suuri tyyli</w:t>
      </w:r>
    </w:p>
    <w:p>
      <w:r>
        <w:rPr>
          <w:b/>
        </w:rPr>
        <w:t xml:space="preserve">Esimerkki 0.4516</w:t>
      </w:r>
    </w:p>
    <w:p>
      <w:r>
        <w:t xml:space="preserve">Tämä toimii todella hyvin Kindle Voyagen kanssa.  Olen iloinen, että sain sen.</w:t>
      </w:r>
    </w:p>
    <w:p>
      <w:r>
        <w:rPr>
          <w:b/>
        </w:rPr>
        <w:t xml:space="preserve">Tulos</w:t>
      </w:r>
    </w:p>
    <w:p>
      <w:r>
        <w:t xml:space="preserve">Suuri kansi</w:t>
      </w:r>
    </w:p>
    <w:p>
      <w:r>
        <w:rPr>
          <w:b/>
        </w:rPr>
        <w:t xml:space="preserve">Esimerkki 0.4517</w:t>
      </w:r>
    </w:p>
    <w:p>
      <w:r>
        <w:t xml:space="preserve">Suuri ilmavirtaus ja muuttuva nopeus. Lisäsin useita näistä Corsair 900D -koteloon, ja ne työntävät paljon ilmaa järjestelmään ja järjestelmästä ulos. Suosittelen lämpimästi tuulettimen ohjaimen hankkimista, jotta voit hyödyntää hiljaista toimintaa ja täyttä suorituskykyä tarvittaessa.</w:t>
      </w:r>
    </w:p>
    <w:p>
      <w:r>
        <w:rPr>
          <w:b/>
        </w:rPr>
        <w:t xml:space="preserve">Tulos</w:t>
      </w:r>
    </w:p>
    <w:p>
      <w:r>
        <w:t xml:space="preserve">Suuri ilmavirtaus ja muuttuva nopeus</w:t>
      </w:r>
    </w:p>
    <w:p>
      <w:r>
        <w:rPr>
          <w:b/>
        </w:rPr>
        <w:t xml:space="preserve">Esimerkki 0.4518</w:t>
      </w:r>
    </w:p>
    <w:p>
      <w:r>
        <w:t xml:space="preserve">Kun toinen tietokone kaatui verkkokäytöstä, päätin tutustua Googlen Chrome-selainjärjestelmään.  Arvo? Erittäin hyvä.  Noin $250 dollarilla se on hyvä ostos, sillä kokemukset, joita minulla on ollut 1500 dollarin PC:stä, eivät ole mitään näitä Chrome-kirjoja vastaan.  Vaikka siinä ei ole DVD-asemaa, se tekee lähes kaiken, mitä tarvitsen sen tekevän.</w:t>
      </w:r>
    </w:p>
    <w:p>
      <w:r>
        <w:rPr>
          <w:b/>
        </w:rPr>
        <w:t xml:space="preserve">Tulos</w:t>
      </w:r>
    </w:p>
    <w:p>
      <w:r>
        <w:t xml:space="preserve">Suuri selain</w:t>
      </w:r>
    </w:p>
    <w:p>
      <w:r>
        <w:rPr>
          <w:b/>
        </w:rPr>
        <w:t xml:space="preserve">Esimerkki 0.4519</w:t>
      </w:r>
    </w:p>
    <w:p>
      <w:r>
        <w:t xml:space="preserve">Tämän hiiren käytön jälkeen olen havainnut kaikki muut hiiret riittämättömiksi. Se on aika ikävää, koska langattomat hiiret ovat todella käteviä, mutta vihaan omani käyttämistä, koska se ei reagoi tai tunnu yhtä mukavalta kuin tämä.</w:t>
      </w:r>
    </w:p>
    <w:p>
      <w:r>
        <w:rPr>
          <w:b/>
        </w:rPr>
        <w:t xml:space="preserve">Tulos</w:t>
      </w:r>
    </w:p>
    <w:p>
      <w:r>
        <w:t xml:space="preserve">Tuntuu hyvältä. Todella mukava.</w:t>
      </w:r>
    </w:p>
    <w:p>
      <w:r>
        <w:rPr>
          <w:b/>
        </w:rPr>
        <w:t xml:space="preserve">Esimerkki 0,4520</w:t>
      </w:r>
    </w:p>
    <w:p>
      <w:r>
        <w:t xml:space="preserve">Tämä kaapeli ei sopinut Fuji-kameraani, ja olen hukannut alkuperäisen.  Halusin palauttaa sen, mutta oli liian myöhäistä.  Onko teillä Dell-tietokoneeseen liitettävää kaapelia 9.0 FinePix A900 Fuji-kameraan?  Jos on, kerro minulle.</w:t>
      </w:r>
    </w:p>
    <w:p>
      <w:r>
        <w:rPr>
          <w:b/>
        </w:rPr>
        <w:t xml:space="preserve">Tulos</w:t>
      </w:r>
    </w:p>
    <w:p>
      <w:r>
        <w:t xml:space="preserve">Tämä kaapeli ei sopinut Fuji-kameraani, ja ...</w:t>
      </w:r>
    </w:p>
    <w:p>
      <w:r>
        <w:rPr>
          <w:b/>
        </w:rPr>
        <w:t xml:space="preserve">Esimerkki 0,4521</w:t>
      </w:r>
    </w:p>
    <w:p>
      <w:r>
        <w:t xml:space="preserve">Nopeus tappaa, kun kyse on tästä näytöstä, ja vasteaika, virkistystaajuus ja kaikki muut ominaisuudet tekevät siitä yhden parhaista näytöistä, joilla voit tappaa vastustajasi.  Näyttö todella paransi peliäni, ja sillä oli valtava ero.  Vaihdoin todella hienosta AsusVN247H-P:stä, joka oli loistava näyttö, upeat värit ja nopea vasteaika (5 ms), mutta kun sain tämän näytön käsiini, ei ollut enää paluuta takaisin.  Värit näyttävät aluksi oudoilta, mutta olen oppinut nauttimaan niistä sen jälkeen, kun sain monitorin.  Loistava ostos!  Suosittelen sitä kaikille vakavasti pelaaville!</w:t>
      </w:r>
    </w:p>
    <w:p>
      <w:r>
        <w:rPr>
          <w:b/>
        </w:rPr>
        <w:t xml:space="preserve">Tulos</w:t>
      </w:r>
    </w:p>
    <w:p>
      <w:r>
        <w:t xml:space="preserve">Loistava näyttö, aluksi oudot värit, tekee valtavan eron pelatessa pelejä!</w:t>
      </w:r>
    </w:p>
    <w:p>
      <w:r>
        <w:rPr>
          <w:b/>
        </w:rPr>
        <w:t xml:space="preserve">Esimerkki 0,4522</w:t>
      </w:r>
    </w:p>
    <w:p>
      <w:r>
        <w:t xml:space="preserve">tämän pikku pennun avulla olen voinut liittää kaksi etätietokonettani uuteen d-link dir-645 wlan-reitittimeeni. hyvä nopeus latauksissa, web-sivuilla ja sähköposteissa.&lt;br /&gt;viva medialink.&lt;br /&gt;the.midnite.poet</w:t>
      </w:r>
    </w:p>
    <w:p>
      <w:r>
        <w:rPr>
          <w:b/>
        </w:rPr>
        <w:t xml:space="preserve">Tulos</w:t>
      </w:r>
    </w:p>
    <w:p>
      <w:r>
        <w:t xml:space="preserve">hyvä dongle</w:t>
      </w:r>
    </w:p>
    <w:p>
      <w:r>
        <w:rPr>
          <w:b/>
        </w:rPr>
        <w:t xml:space="preserve">Esimerkki 0.4523</w:t>
      </w:r>
    </w:p>
    <w:p>
      <w:r>
        <w:t xml:space="preserve">Olen käyttänyt Kingstonin muistikortteja noin 4 vuoden ajan. Aikaisempi eräni oli valmistettu JAPANISSA. Käytän niitä valokuvaukseen, joten ne käyvät läpi korkeita syklejä. Toimii edelleen hyvin.</w:t>
      </w:r>
    </w:p>
    <w:p>
      <w:r>
        <w:rPr>
          <w:b/>
        </w:rPr>
        <w:t xml:space="preserve">Tulos</w:t>
      </w:r>
    </w:p>
    <w:p>
      <w:r>
        <w:t xml:space="preserve">Laadukas tuote. Valmistettu Taiwanissa.</w:t>
      </w:r>
    </w:p>
    <w:p>
      <w:r>
        <w:rPr>
          <w:b/>
        </w:rPr>
        <w:t xml:space="preserve">Esimerkki 0,4524</w:t>
      </w:r>
    </w:p>
    <w:p>
      <w:r>
        <w:t xml:space="preserve">tekee sen, mitä siinä sanotaan, vaikka minun piti hankkia 2 pakkausta rampage extreme -levyäni varten ja käytin vain PCI-e-osia - loput istuvat hyllyssäni pitkään.</w:t>
      </w:r>
    </w:p>
    <w:p>
      <w:r>
        <w:rPr>
          <w:b/>
        </w:rPr>
        <w:t xml:space="preserve">Tulos</w:t>
      </w:r>
    </w:p>
    <w:p>
      <w:r>
        <w:t xml:space="preserve">tekee sen, mitä purkissa lukee</w:t>
      </w:r>
    </w:p>
    <w:p>
      <w:r>
        <w:rPr>
          <w:b/>
        </w:rPr>
        <w:t xml:space="preserve">Esimerkki 0,4525</w:t>
      </w:r>
    </w:p>
    <w:p>
      <w:r>
        <w:t xml:space="preserve">Ostokseni laatu yllätti minut hieman.  En voinut sanoa kuvasta, mutta jalusta I'd täydellinen.  Se on hyvän värinen, siistin muotoinen, joka pitää monitorin ja läppärin alla. Siistit linjat ja auttaa pitämään johdot takana&lt;br /&gt;&lt;br /&gt;Pidän langattomasta näppäimistöstä ja hiirestä.  Kevyt ja kivan näköinen.</w:t>
      </w:r>
    </w:p>
    <w:p>
      <w:r>
        <w:rPr>
          <w:b/>
        </w:rPr>
        <w:t xml:space="preserve">Tulos</w:t>
      </w:r>
    </w:p>
    <w:p>
      <w:r>
        <w:t xml:space="preserve">Upean näköinen laite</w:t>
      </w:r>
    </w:p>
    <w:p>
      <w:r>
        <w:rPr>
          <w:b/>
        </w:rPr>
        <w:t xml:space="preserve">Esimerkki 0,4526</w:t>
      </w:r>
    </w:p>
    <w:p>
      <w:r>
        <w:t xml:space="preserve">Ostin tämän reitittimen muutaman kuukauden ok haluavat päivittää perus Linksys langaton reititin. Ajattelin, että voisin saada N-tilan toimimaan, mutta sain selville, että pelikonsolit eivät käytä sitä, ja tarvitset N-sovittimen, joka maksaa yhtä paljon kuin reititin, joten en voinut käyttää tätä tilaa missään tietokoneessani. Kytkettyäni sen ja optimoituani sen parhaaseen suorituskykyyn, jonka sain toimimaan, joka oli vain seuraava Extreme N -tilassa, sain samat tulokset kuin Linksys-reititin. Ei minkäänlaista eroa. Joten turvauduin vain menossa langallinen.     Jotta tietokoneesi olisi N-yhteensopiva, sovitin ja tämä reititin maksavat lähes 200 dollaria. Joten jos et halua käyttää rahaa siihen, mene siihen, se on parempi, mutta se rajoittuu vain siihen, mikä on N-tila valmis. Jos et aio käyttää N-tilaa, jätä tämä väliin ja valitse Linksysin langaton perusreititin. Saat saman suorituskyvyn. Tämä reititin ei ole rahan arvoinen, jos et ole jo N-yhteensopiva.</w:t>
      </w:r>
    </w:p>
    <w:p>
      <w:r>
        <w:rPr>
          <w:b/>
        </w:rPr>
        <w:t xml:space="preserve">Tulos</w:t>
      </w:r>
    </w:p>
    <w:p>
      <w:r>
        <w:t xml:space="preserve">Ei ole rahan arvoinen, jos ei käytä N-tilaa</w:t>
      </w:r>
    </w:p>
    <w:p>
      <w:r>
        <w:rPr>
          <w:b/>
        </w:rPr>
        <w:t xml:space="preserve">Esimerkki 0,4527</w:t>
      </w:r>
    </w:p>
    <w:p>
      <w:r>
        <w:t xml:space="preserve">Suuri hinta kokoon nähden! Se on nopea, en edes huomaa eroa suorituskyvyssä tämän ja puhelimeeni asennetun muistin välillä.</w:t>
      </w:r>
    </w:p>
    <w:p>
      <w:r>
        <w:rPr>
          <w:b/>
        </w:rPr>
        <w:t xml:space="preserve">Tulos</w:t>
      </w:r>
    </w:p>
    <w:p>
      <w:r>
        <w:t xml:space="preserve">Toimii hyvin!</w:t>
      </w:r>
    </w:p>
    <w:p>
      <w:r>
        <w:rPr>
          <w:b/>
        </w:rPr>
        <w:t xml:space="preserve">Esimerkki 0,4528</w:t>
      </w:r>
    </w:p>
    <w:p>
      <w:r>
        <w:t xml:space="preserve">Täysin tyytyväinen tuotteen laatuun, sopivuuteen ja viimeistelyyn.</w:t>
      </w:r>
    </w:p>
    <w:p>
      <w:r>
        <w:rPr>
          <w:b/>
        </w:rPr>
        <w:t xml:space="preserve">Tulos</w:t>
      </w:r>
    </w:p>
    <w:p>
      <w:r>
        <w:t xml:space="preserve">Erinomainen varaosa</w:t>
      </w:r>
    </w:p>
    <w:p>
      <w:r>
        <w:rPr>
          <w:b/>
        </w:rPr>
        <w:t xml:space="preserve">Esimerkki 0.4529</w:t>
      </w:r>
    </w:p>
    <w:p>
      <w:r>
        <w:t xml:space="preserve">tuote lakkaa toimimasta vuoden kuluessa ja pahinta on, että kaikki tallentamani tiedot ovat kadonneet. en voinut palauttaa niitä.</w:t>
      </w:r>
    </w:p>
    <w:p>
      <w:r>
        <w:rPr>
          <w:b/>
        </w:rPr>
        <w:t xml:space="preserve">Tulos</w:t>
      </w:r>
    </w:p>
    <w:p>
      <w:r>
        <w:t xml:space="preserve">Arvaamaton</w:t>
      </w:r>
    </w:p>
    <w:p>
      <w:r>
        <w:rPr>
          <w:b/>
        </w:rPr>
        <w:t xml:space="preserve">Esimerkki 0,4530</w:t>
      </w:r>
    </w:p>
    <w:p>
      <w:r>
        <w:t xml:space="preserve">Täydellistä. Tuskin tuntee kantta. Sain juuri upouuden 13-tuumaisen MBP:n ja olen niin onnellinen, että minulla on tämä suojus - se sopii todella hyvin, eikä se ole "tahmea", ei luista eikä irtoa kirjoittaessa. Ei ole 100-prosenttisesti läpikuultava, mutta antaa näppäimille hienovaraisen harmaan mattapintaisen hohdon. Kaikki arvostelut eivät ole samaa mieltä, mutta hinta on kokeilemisen arvoinen sen sijaan, että valitsisit kalliin Moshin. Olen todella iloinen, että tein niin...</w:t>
      </w:r>
    </w:p>
    <w:p>
      <w:r>
        <w:rPr>
          <w:b/>
        </w:rPr>
        <w:t xml:space="preserve">Tulos</w:t>
      </w:r>
    </w:p>
    <w:p>
      <w:r>
        <w:t xml:space="preserve">Täydellistä. Kokeile sitä ainakin.</w:t>
      </w:r>
    </w:p>
    <w:p>
      <w:r>
        <w:rPr>
          <w:b/>
        </w:rPr>
        <w:t xml:space="preserve">Esimerkki 0,4531</w:t>
      </w:r>
    </w:p>
    <w:p>
      <w:r>
        <w:t xml:space="preserve">Älä tuhlaa rahojasi. Toiminut hienosti kaksi viikkoa - sitten ei mitään...tietokone sammui kokonaan...akku on rahan tuhlausta eikä siitä ole hyötyä. Älä osta.</w:t>
      </w:r>
    </w:p>
    <w:p>
      <w:r>
        <w:rPr>
          <w:b/>
        </w:rPr>
        <w:t xml:space="preserve">Tulos</w:t>
      </w:r>
    </w:p>
    <w:p>
      <w:r>
        <w:t xml:space="preserve">rahan tuhlausta</w:t>
      </w:r>
    </w:p>
    <w:p>
      <w:r>
        <w:rPr>
          <w:b/>
        </w:rPr>
        <w:t xml:space="preserve">Esimerkki 0,4532</w:t>
      </w:r>
    </w:p>
    <w:p>
      <w:r>
        <w:t xml:space="preserve">Pitkä, toimii Ipod 5:n kanssa, hyvä korvaava kaapeli. Kaksi kertaa enemmän kuin minulla oli ennen. Täyteaine sana sana sana sana sana</w:t>
      </w:r>
    </w:p>
    <w:p>
      <w:r>
        <w:rPr>
          <w:b/>
        </w:rPr>
        <w:t xml:space="preserve">Tulos</w:t>
      </w:r>
    </w:p>
    <w:p>
      <w:r>
        <w:t xml:space="preserve">Nice</w:t>
      </w:r>
    </w:p>
    <w:p>
      <w:r>
        <w:rPr>
          <w:b/>
        </w:rPr>
        <w:t xml:space="preserve">Esimerkki 0,4533</w:t>
      </w:r>
    </w:p>
    <w:p>
      <w:r>
        <w:t xml:space="preserve">Ensimmäinen sain osoittautui vialliseksi, mutta Zyxelin RMA-prosessi oli melko kivuton, ja sain sen takaisin viikon kuluttua lähettämisestä, ja toinen toimii hyvin.</w:t>
      </w:r>
    </w:p>
    <w:p>
      <w:r>
        <w:rPr>
          <w:b/>
        </w:rPr>
        <w:t xml:space="preserve">Tulos</w:t>
      </w:r>
    </w:p>
    <w:p>
      <w:r>
        <w:t xml:space="preserve">Hyvä</w:t>
      </w:r>
    </w:p>
    <w:p>
      <w:r>
        <w:rPr>
          <w:b/>
        </w:rPr>
        <w:t xml:space="preserve">Esimerkki 0,4534</w:t>
      </w:r>
    </w:p>
    <w:p>
      <w:r>
        <w:t xml:space="preserve">Ostin tämän hiiren korvatakseni yli 5 vuotta sitten ostamani Logitechin laser-bluetooth-hiiren, koska en enää halua ladata hiirtäni koko ajan. Olin hieman huolissani siitä, että menettäisin jonkin verran resoluutiota optisen hiiren kanssa laserhiiren sijaan, mutta toistaiseksi minusta tuntuu, että tämä on yksi suosikkihiiristäni, jonka olen omistanut. Logitech rakentaa laadukkaita tuotteita ja tämä on täydellinen esimerkki. Käteni istuu hiireen täydellisesti. Vierityspainike ei liiku vasemmalle ja oikealle, jos etsit sitä. Keskustelin kovasti tämän hiiren ja g500:n välillä, mutta mielestäni tein hyvän valinnan. g400 on erittäin kevyt verrattuna laserhiireeni, ja jos etsit hiirtä, jossa on enemmän painoa, g500 on luultavasti parempi valinta. Olen tottumassa painoeroon, mutta olen kaiken kaikkiaan erittäin tyytyväinen.</w:t>
      </w:r>
    </w:p>
    <w:p>
      <w:r>
        <w:rPr>
          <w:b/>
        </w:rPr>
        <w:t xml:space="preserve">Tulos</w:t>
      </w:r>
    </w:p>
    <w:p>
      <w:r>
        <w:t xml:space="preserve">Yksi suosikkihiiristäni</w:t>
      </w:r>
    </w:p>
    <w:p>
      <w:r>
        <w:rPr>
          <w:b/>
        </w:rPr>
        <w:t xml:space="preserve">Esimerkki 0,4535</w:t>
      </w:r>
    </w:p>
    <w:p>
      <w:r>
        <w:t xml:space="preserve">Se on ollut hauskaa. Kun olet ostanut sen, sinun on mentävä arduino-sivustolle päästäksesi alkuun.  Toimii loistavasti heti laatikosta.  Laatikko, jonka mukana se tuli, on pieni mutta mukava, toivoisin sen olevan hieman isompi.</w:t>
      </w:r>
    </w:p>
    <w:p>
      <w:r>
        <w:rPr>
          <w:b/>
        </w:rPr>
        <w:t xml:space="preserve">Tulos</w:t>
      </w:r>
    </w:p>
    <w:p>
      <w:r>
        <w:t xml:space="preserve">paljon hauskaa ja hienoa oppimista</w:t>
      </w:r>
    </w:p>
    <w:p>
      <w:r>
        <w:rPr>
          <w:b/>
        </w:rPr>
        <w:t xml:space="preserve">Esimerkki 0.4536</w:t>
      </w:r>
    </w:p>
    <w:p>
      <w:r>
        <w:t xml:space="preserve">Ostin tämän mikrofonin jonkin aikaa sitten ensimmäisenä tietokonemikrofonina, ei niin hyvä, jos olet hiljainen puhuja. Se ei joko poiminut ääntäni lainkaan tai poimi kaikki äänet huoneessani (ja kun minulla on niin paljon elektroniikkaa, se muuttui jatkuvaksi ärsyttäväksi huminana)&lt;br /&gt;Olen nyt siirtynyt kuulokkeisiin ja suosittelen ihmisille, jotka ovat uusia tietokonemikrofoneja, hankkimaan sen sijaan kuulokkeet. Ne näyttävät hölmöiltä ja ovat hieman kalliimpia, mutta laatu on paljon parempi ja vähemmän vaivalloista löytää täydellinen äänikokoonpano äänesi/melutasollesi.</w:t>
      </w:r>
    </w:p>
    <w:p>
      <w:r>
        <w:rPr>
          <w:b/>
        </w:rPr>
        <w:t xml:space="preserve">Tulos</w:t>
      </w:r>
    </w:p>
    <w:p>
      <w:r>
        <w:t xml:space="preserve">Ei niin hyvä</w:t>
      </w:r>
    </w:p>
    <w:p>
      <w:r>
        <w:rPr>
          <w:b/>
        </w:rPr>
        <w:t xml:space="preserve">Esimerkki 0.4537</w:t>
      </w:r>
    </w:p>
    <w:p>
      <w:r>
        <w:t xml:space="preserve">Tämä oli ensimmäinen SSD-levyni. Se oli helppo asentaa, ja se tekee sen, mitä se mainostaa.  Ei muuta sanottavaa...</w:t>
      </w:r>
    </w:p>
    <w:p>
      <w:r>
        <w:rPr>
          <w:b/>
        </w:rPr>
        <w:t xml:space="preserve">Tulos</w:t>
      </w:r>
    </w:p>
    <w:p>
      <w:r>
        <w:t xml:space="preserve">Fast as F***</w:t>
      </w:r>
    </w:p>
    <w:p>
      <w:r>
        <w:rPr>
          <w:b/>
        </w:rPr>
        <w:t xml:space="preserve">Esimerkki 0,4538</w:t>
      </w:r>
    </w:p>
    <w:p>
      <w:r>
        <w:t xml:space="preserve">Väärin asennetut SD-kortit eivät pääse taivuttamaan nastoja. Epätavallinen laatu</w:t>
      </w:r>
    </w:p>
    <w:p>
      <w:r>
        <w:rPr>
          <w:b/>
        </w:rPr>
        <w:t xml:space="preserve">Tulos</w:t>
      </w:r>
    </w:p>
    <w:p>
      <w:r>
        <w:t xml:space="preserve">Ei taivuta nastoja!</w:t>
      </w:r>
    </w:p>
    <w:p>
      <w:r>
        <w:rPr>
          <w:b/>
        </w:rPr>
        <w:t xml:space="preserve">Esimerkki 0.4539</w:t>
      </w:r>
    </w:p>
    <w:p>
      <w:r>
        <w:t xml:space="preserve">Tämä on paljon parempi tapaus kuin vanha kindle touch tapaus, joka maksoi 30 dollaria.... Paperwhite sammuu, kun suljen sen, ja se on mukavasti pehmustettu.</w:t>
      </w:r>
    </w:p>
    <w:p>
      <w:r>
        <w:rPr>
          <w:b/>
        </w:rPr>
        <w:t xml:space="preserve">Tulos</w:t>
      </w:r>
    </w:p>
    <w:p>
      <w:r>
        <w:t xml:space="preserve">Suuri</w:t>
      </w:r>
    </w:p>
    <w:p>
      <w:r>
        <w:rPr>
          <w:b/>
        </w:rPr>
        <w:t xml:space="preserve">Esimerkki 0,4540</w:t>
      </w:r>
    </w:p>
    <w:p>
      <w:r>
        <w:t xml:space="preserve">Käytän näitä Synology DS213 (suuri laatikko!), Ostin 2 alun perin minun NAS ja juoksi se noin kuukauden ilman ongelmia ollenkaan.&lt;br /&gt;&lt;br /&gt;Se sitten tyhjästä saan viestin minun laatikko, että yksi asemista epäonnistui. Aluksi ajattelin, ettei se ole iso juttu...asemat ovat mekaanisia laitteita, ne voivat vikaantua. Niinpä otin yhteyttä WD:hen, he lähettivät minulle korvaavan...se yksi vikaantui heti. Otin heihin uudelleen yhteyttä... se toinenkin vikaantui välittömästi. Tällä hetkellä odotan jälleen uuden vaihtolevyn saapumista ja toivon parasta. Mutta minun on sanottava, että olen menettämässä luottamukseni tässä vaiheessa.&lt;br /&gt;&lt;br /&gt;Kaiken tämän aikana tein yhteistyötä Synologyn kanssa varmistaakseni, ettei kyse ollut mistään, mitä minä tein tai laatikko teki asemille. He vakuuttivat minulle, että se ei ollut NAS-ongelma. He menivät jopa niin pitkälle, että kirjautuivat laatikkooni ja katsoivat lokit vianmääritystä varten.&lt;br /&gt;&lt;br /&gt;Yksi asia, jonka voin sanoa tässä vaiheessa, ja se on syy siihen, miksi annoin sille niin hyvän arvosanan, on se, että WD lähettää korvaavia levyjä pienellä vaivalla.&lt;br /&gt;&lt;br /&gt;En ole varma, mitä muita vaihtoehtoja on olemassa, mutta toistaiseksi en ole vaikuttunut tästä.&lt;br /&gt;&lt;br /&gt;UPDATE 7/11/2013 ********************************************&lt;br /&gt;&lt;br /&gt;Juuri sain korvaavan aseman, asema numero neljä nyt, ja sekin epäonnistui.&lt;br /&gt;&lt;br /&gt;Olen nyt täysin hukassa! Katson nyt uudestaan Synology DS213 -asemaani varmistaakseni, ettei minulla ole huono lahti. En vain ymmärrä, miten minulla voi olla 4 huonoa asemaa peräkkäin.</w:t>
      </w:r>
    </w:p>
    <w:p>
      <w:r>
        <w:rPr>
          <w:b/>
        </w:rPr>
        <w:t xml:space="preserve">Tulos</w:t>
      </w:r>
    </w:p>
    <w:p>
      <w:r>
        <w:t xml:space="preserve">3 vikaa alle 1 kuukaudessa, odotan asemaa numero 4.</w:t>
      </w:r>
    </w:p>
    <w:p>
      <w:r>
        <w:rPr>
          <w:b/>
        </w:rPr>
        <w:t xml:space="preserve">Esimerkki 0,4541</w:t>
      </w:r>
    </w:p>
    <w:p>
      <w:r>
        <w:t xml:space="preserve">Sinun on oltava perillä reitittimen peruskonfiguroinnista, mutta jos oletat, että olet perillä, se tekee kaiken, mitä varten ostin sen.  Käytän sitä veneessä, ja nyt kaikilla on pääsy Comcastin hotspotiin koko veneessä.</w:t>
      </w:r>
    </w:p>
    <w:p>
      <w:r>
        <w:rPr>
          <w:b/>
        </w:rPr>
        <w:t xml:space="preserve">Tulos</w:t>
      </w:r>
    </w:p>
    <w:p>
      <w:r>
        <w:t xml:space="preserve">Suuri tuote hintaan nähden</w:t>
      </w:r>
    </w:p>
    <w:p>
      <w:r>
        <w:rPr>
          <w:b/>
        </w:rPr>
        <w:t xml:space="preserve">Esimerkki 0,4542</w:t>
      </w:r>
    </w:p>
    <w:p>
      <w:r>
        <w:t xml:space="preserve">5-vuotias käyttää tätä laitetta suurimman osan ajasta, hän pitää siitä erittäin hyvää huolta ja tämä suojus auttaa, kun hän pudotti sen sängystä. Pidämme sitä päällä koko ajan.</w:t>
      </w:r>
    </w:p>
    <w:p>
      <w:r>
        <w:rPr>
          <w:b/>
        </w:rPr>
        <w:t xml:space="preserve">Tulos</w:t>
      </w:r>
    </w:p>
    <w:p>
      <w:r>
        <w:t xml:space="preserve">kindle fire tapauksessa kansi</w:t>
      </w:r>
    </w:p>
    <w:p>
      <w:r>
        <w:rPr>
          <w:b/>
        </w:rPr>
        <w:t xml:space="preserve">Esimerkki 0.4543</w:t>
      </w:r>
    </w:p>
    <w:p>
      <w:r>
        <w:t xml:space="preserve">koska jos jotain tapahtuu, tiedän olevani turvassa. Se antaa minulle turvallisuutta ja mielenrauhaa ja suurta iloa.</w:t>
      </w:r>
    </w:p>
    <w:p>
      <w:r>
        <w:rPr>
          <w:b/>
        </w:rPr>
        <w:t xml:space="preserve">Tulos</w:t>
      </w:r>
    </w:p>
    <w:p>
      <w:r>
        <w:t xml:space="preserve">Suojelusuunnitelma</w:t>
      </w:r>
    </w:p>
    <w:p>
      <w:r>
        <w:rPr>
          <w:b/>
        </w:rPr>
        <w:t xml:space="preserve">Esimerkki 0.4544</w:t>
      </w:r>
    </w:p>
    <w:p>
      <w:r>
        <w:t xml:space="preserve">Hankin tämän pomolleni, kun hän kadotti alkuperäisen verkkolaitteen, eikä hän ole pettynyt korvaavaan verkkolaitteeseen, sillä se toimii hienosti.</w:t>
      </w:r>
    </w:p>
    <w:p>
      <w:r>
        <w:rPr>
          <w:b/>
        </w:rPr>
        <w:t xml:space="preserve">Tulos</w:t>
      </w:r>
    </w:p>
    <w:p>
      <w:r>
        <w:t xml:space="preserve">Suuri korvaaja</w:t>
      </w:r>
    </w:p>
    <w:p>
      <w:r>
        <w:rPr>
          <w:b/>
        </w:rPr>
        <w:t xml:space="preserve">Esimerkki 0,4545</w:t>
      </w:r>
    </w:p>
    <w:p>
      <w:r>
        <w:t xml:space="preserve">Ostin tämän yhdessä Olympus Stylus 770SW 7.1MP digitaalikameran kanssa ja se oli paras yhdistetty ostos, jonka olen tehnyt tänä vuonna. Kamera on loistava, ja tämän kortin kanssa siihen mahtuu yli tuhat laadukasta kuvaa ja paljon videoita.    Minulla on ollut tämä jo jonkin aikaa ilman ongelmia tai valituksia! Loistava ostos!</w:t>
      </w:r>
    </w:p>
    <w:p>
      <w:r>
        <w:rPr>
          <w:b/>
        </w:rPr>
        <w:t xml:space="preserve">Tulos</w:t>
      </w:r>
    </w:p>
    <w:p>
      <w:r>
        <w:t xml:space="preserve">Suuri lisä Olmpus-kameraani!</w:t>
      </w:r>
    </w:p>
    <w:p>
      <w:r>
        <w:rPr>
          <w:b/>
        </w:rPr>
        <w:t xml:space="preserve">Esimerkki 0.4546</w:t>
      </w:r>
    </w:p>
    <w:p>
      <w:r>
        <w:t xml:space="preserve">Ostin tämän tuotteen 5 kuukautta sitten ja minun on sanottava, että se oli loistava valinta. En ollut erityisen kiinnostunut kiintolevyn ulkonäöstä, kun ostin sen, mutta nyt minusta on todella hienoa, että työpöydälläni on tyylikäs ja modernin näköinen kiintolevy. Asema on nopea ja erittäin helppokäyttöinen. Se ei ole koskaan aiheuttanut ongelmia, kun olen yrittänyt irrottaa sitä (joillakin aiemmin käyttämilläni kiintolevyillä on ollut ongelma, että ne ovat antaneet virheilmoituksen, kun niitä on yritetty sulkea windowsin \\"poista laitteisto turvallisesti\\" -avustajan kautta). Sininen merkkivalo ei ole vain tyylikäs, vaan myös erittäin hyödyllinen, sillä siitä näkee, toimiiko levy vai pysähtyikö se. Hienoa on myös se, että asema on äänetön! Jopa silloin, kun levy toimii täydellä nopeudella (siirrettäessä tiedostoja tai tuotaessa CD-levyjä... tai kun lataat suuria tiedostoja koko yön), se on äänetön. Kilpailijat huomioon ottaen minulla on kaksi kritiikkiä tätä asemaa kohtaan: sen kauhea ohjelmisto ja pikasynkronointipainikkeen puuttuminen. Varmuuskopiointiohjelmisto on vaikeakäyttöinen, sekava eikä lainkaan tehokas. Tiedostojen salaaminen kestää ikuisuuden, ja sen jälkeen niissä on mahdotonta navigoida (se ei esimerkiksi näytä valokuvatiedostojen pikkukuvia, joten ne on avattava yksi kerrallaan löytääkseen ne!). Maxtorin One-Touch-asemat ovat paljon parempia varmuuskopioinnissa, koska ohjelmisto on paljon ymmärrettävämpi ja painike mahdollistaa välittömän synkronoinnin. Jos sinua ei haittaa synkronoida manuaalisesti tai jos et halua käyttää tätä asemaa tietokoneen sisäisen aseman peilikopion tekemiseen, se on loistava valinta!</w:t>
      </w:r>
    </w:p>
    <w:p>
      <w:r>
        <w:rPr>
          <w:b/>
        </w:rPr>
        <w:t xml:space="preserve">Tulos</w:t>
      </w:r>
    </w:p>
    <w:p>
      <w:r>
        <w:t xml:space="preserve">Loistava vaihtoehto!</w:t>
      </w:r>
    </w:p>
    <w:p>
      <w:r>
        <w:rPr>
          <w:b/>
        </w:rPr>
        <w:t xml:space="preserve">Esimerkki 0.4547</w:t>
      </w:r>
    </w:p>
    <w:p>
      <w:r>
        <w:t xml:space="preserve">Tämä oli täydellinen! Se sopi täydellisesti myös vanhan sukupolven sytyttimeen! Poikani rakastaa sitä, koska sitä on helppo pitää kädessä.</w:t>
      </w:r>
    </w:p>
    <w:p>
      <w:r>
        <w:rPr>
          <w:b/>
        </w:rPr>
        <w:t xml:space="preserve">Tulos</w:t>
      </w:r>
    </w:p>
    <w:p>
      <w:r>
        <w:t xml:space="preserve">Täydellistä!</w:t>
      </w:r>
    </w:p>
    <w:p>
      <w:r>
        <w:rPr>
          <w:b/>
        </w:rPr>
        <w:t xml:space="preserve">Esimerkki 0.4548</w:t>
      </w:r>
    </w:p>
    <w:p>
      <w:r>
        <w:t xml:space="preserve">Saatuani selville, että voisin korvata vuokratun Motorola SURFboard -modeemin omalla, löysin Amazonista täsmälleen saman mallin. Kun se saapui, vaihdoin sen vuokrattuun ja toimitin sen kaapeliyhtiölleni. Yksi puhelinsoitto, ja se oli toiminnassa. En huomaa mitään eroa, paitsi että ei enää vuokraa.</w:t>
      </w:r>
    </w:p>
    <w:p>
      <w:r>
        <w:rPr>
          <w:b/>
        </w:rPr>
        <w:t xml:space="preserve">Tulos</w:t>
      </w:r>
    </w:p>
    <w:p>
      <w:r>
        <w:t xml:space="preserve">Toimii aivan kuten vuokraamani</w:t>
      </w:r>
    </w:p>
    <w:p>
      <w:r>
        <w:rPr>
          <w:b/>
        </w:rPr>
        <w:t xml:space="preserve">Esimerkki 0,4549</w:t>
      </w:r>
    </w:p>
    <w:p>
      <w:r>
        <w:t xml:space="preserve">Mukava tabletti, mutta viallinen. Meidän tablettimme, kuten monet muutkin, juuttui tappavaan &amp;#34;Windows Update Loop&amp;#34; -tilaan, jota ei voinut peruuttaa edes sammuttamalla tabletin. Tämä on tabletin vika, joka pitäisi korjata. Yksikään arvostelu ei sisältänyt tätä ongelmaa, mutta Google-haun aikana tästä ongelmasta löysin, että kaikilla ihmisillä oli tämä ongelma.  Olin onnekas, että pystyin palauttamaan tablettimme, mutta se oli erittäin turhauttavaa, koska olin ostanut näppäimistön ja muita lisävarusteita. Tämä tabletti oli tarkoitettu vaimolleni, jolla on jo Asus TF700 10' -tabletti ja näppäimistö, joka on erinomainen tabletti. Tämän tabletin näppäimistö on langaton ja käyttää magneettista eikä manuaalista liitäntää tablettiin, mikä on huono järjestelmä. Tämä tabletti ei ole yhtä hyvä kuin Asus TF700-sarjan tabletit.</w:t>
      </w:r>
    </w:p>
    <w:p>
      <w:r>
        <w:rPr>
          <w:b/>
        </w:rPr>
        <w:t xml:space="preserve">Tulos</w:t>
      </w:r>
    </w:p>
    <w:p>
      <w:r>
        <w:t xml:space="preserve">Asus Vivo Smart ME400C -tabletin ohjelmisto-ongelma ja näppäimistön yhteysongelmat.</w:t>
      </w:r>
    </w:p>
    <w:p>
      <w:r>
        <w:rPr>
          <w:b/>
        </w:rPr>
        <w:t xml:space="preserve">Esimerkki 0,4550</w:t>
      </w:r>
    </w:p>
    <w:p>
      <w:r>
        <w:t xml:space="preserve">Näppäimistö on mukava ja naksahtava, mutta ei niin äänekäs, että se olisi ärsyttävä. Tämä on mahtava näppäimistö käytössä, se pysyy paikallaan eikä vaeltele ympäriinsä. Näppäinliike on mukava, kuten CHERRY MX -kytkimiltä voi odottaa. Pakkaus on hyvä eikä anna näppäimistön liikkua kuljetuksen aikana. &lt;br /&gt;&lt;br /&gt;Olen erittäin tyytyväinen tähän ostokseen ja suosittelen kaikille henkilöille, jotka pelaavat sekä kirjoittavat paljon.</w:t>
      </w:r>
    </w:p>
    <w:p>
      <w:r>
        <w:rPr>
          <w:b/>
        </w:rPr>
        <w:t xml:space="preserve">Tulos</w:t>
      </w:r>
    </w:p>
    <w:p>
      <w:r>
        <w:t xml:space="preserve">CM Storm QuickFire</w:t>
      </w:r>
    </w:p>
    <w:p>
      <w:r>
        <w:rPr>
          <w:b/>
        </w:rPr>
        <w:t xml:space="preserve">Esimerkki 0.4551</w:t>
      </w:r>
    </w:p>
    <w:p>
      <w:r>
        <w:t xml:space="preserve">hyvä palvelu ja tuote</w:t>
      </w:r>
    </w:p>
    <w:p>
      <w:r>
        <w:rPr>
          <w:b/>
        </w:rPr>
        <w:t xml:space="preserve">Tulos</w:t>
      </w:r>
    </w:p>
    <w:p>
      <w:r>
        <w:t xml:space="preserve">Neljä tähteä</w:t>
      </w:r>
    </w:p>
    <w:p>
      <w:r>
        <w:rPr>
          <w:b/>
        </w:rPr>
        <w:t xml:space="preserve">Esimerkki 0.4552</w:t>
      </w:r>
    </w:p>
    <w:p>
      <w:r>
        <w:t xml:space="preserve">Ei paras työkalusarja. Palautin sen, koska puristustyökalu oli viallinen. Olin hyvin pettynyt. Ajattelin ensin, että unohdin puristaa ethernet-kaapelit kunnolla. Lainasin sitten ystäväni puristustyökalua ja onnistuin heti.</w:t>
      </w:r>
    </w:p>
    <w:p>
      <w:r>
        <w:rPr>
          <w:b/>
        </w:rPr>
        <w:t xml:space="preserve">Tulos</w:t>
      </w:r>
    </w:p>
    <w:p>
      <w:r>
        <w:t xml:space="preserve">Ohita se</w:t>
      </w:r>
    </w:p>
    <w:p>
      <w:r>
        <w:rPr>
          <w:b/>
        </w:rPr>
        <w:t xml:space="preserve">Esimerkki 0.4553</w:t>
      </w:r>
    </w:p>
    <w:p>
      <w:r>
        <w:t xml:space="preserve">kaikki hyvin odotetusti</w:t>
      </w:r>
    </w:p>
    <w:p>
      <w:r>
        <w:rPr>
          <w:b/>
        </w:rPr>
        <w:t xml:space="preserve">Tulos</w:t>
      </w:r>
    </w:p>
    <w:p>
      <w:r>
        <w:t xml:space="preserve">Viisi tähteä</w:t>
      </w:r>
    </w:p>
    <w:p>
      <w:r>
        <w:rPr>
          <w:b/>
        </w:rPr>
        <w:t xml:space="preserve">Esimerkki 0.4554</w:t>
      </w:r>
    </w:p>
    <w:p>
      <w:r>
        <w:t xml:space="preserve">Se toimii hyvin, sai sen nopeasti ja nautin siitä, kun lapset ottavat haltuunsa talon päätietokoneen lol</w:t>
      </w:r>
    </w:p>
    <w:p>
      <w:r>
        <w:rPr>
          <w:b/>
        </w:rPr>
        <w:t xml:space="preserve">Tulos</w:t>
      </w:r>
    </w:p>
    <w:p>
      <w:r>
        <w:t xml:space="preserve">Loistava tietokone</w:t>
      </w:r>
    </w:p>
    <w:p>
      <w:r>
        <w:rPr>
          <w:b/>
        </w:rPr>
        <w:t xml:space="preserve">Esimerkki 0,4555</w:t>
      </w:r>
    </w:p>
    <w:p>
      <w:r>
        <w:t xml:space="preserve">Rakastan tämän ulkoasua ja päätin ostaa sen itselleni, koska tiesin saavani iPad Airin jouluksi. Olin niin pettynyt, kun se ei sopinut. Päädyin antamaan sen siskontytölleni, koska hänellä on vanhempi iPad. Nyt en löydä Lilly Pulitzerin suojusta, joka sopisi edes uuteen Airiin.</w:t>
      </w:r>
    </w:p>
    <w:p>
      <w:r>
        <w:rPr>
          <w:b/>
        </w:rPr>
        <w:t xml:space="preserve">Tulos</w:t>
      </w:r>
    </w:p>
    <w:p>
      <w:r>
        <w:t xml:space="preserve">Ei sovi</w:t>
      </w:r>
    </w:p>
    <w:p>
      <w:r>
        <w:rPr>
          <w:b/>
        </w:rPr>
        <w:t xml:space="preserve">Esimerkki 0.4556</w:t>
      </w:r>
    </w:p>
    <w:p>
      <w:r>
        <w:t xml:space="preserve">Lyhyt, yksinkertainen ja makea, tämä on miellyttävä laite käyttää. Tämä toimii windows 10:llä kauniisti. Jos käytät windows 10:tä, varmista, että lataat Asuksen verkkosivuilta ajurit T100TAM:lle.&lt;br /&gt;&lt;br /&gt;Tukee kynää, mutta viivästyy piirtosovellusten kanssa, joita olen testannut. Akun kesto on todella todella todella hyvä.&lt;br /&gt;&lt;br /&gt;Ainut huono puoli on, että se tahriintuu helposti, ja PDF-tiedostojen selaaminen muotokuvatilassa ei skaalautu näytölle. (käyttäen adobe reader )&lt;br /&gt;Kaiken kaikkiaan loistava laite, ja paljon pauketta hintaan nähden.</w:t>
      </w:r>
    </w:p>
    <w:p>
      <w:r>
        <w:rPr>
          <w:b/>
        </w:rPr>
        <w:t xml:space="preserve">Tulos</w:t>
      </w:r>
    </w:p>
    <w:p>
      <w:r>
        <w:t xml:space="preserve">Windows 10 toimii tässä erittäin hyvin</w:t>
      </w:r>
    </w:p>
    <w:p>
      <w:r>
        <w:rPr>
          <w:b/>
        </w:rPr>
        <w:t xml:space="preserve">Esimerkki 0.4557</w:t>
      </w:r>
    </w:p>
    <w:p>
      <w:r>
        <w:t xml:space="preserve">SE OLI HELPPO ASENTAA JA SE TOIMI, HINTA OLI OIKEA, WARENTY ON HYVÄ, MUTTA EN KÄYTTÄNYT SITÄ.  AIKA NÄYTTÄÄ.  EN KOSKAAN SAMMUTA TIETOKONETTANI, KÄYTÄN KANNETTAVAA TIETOKONETTANI OLOHUONEESSA JA SILLÄ ON HYVÄ SIGNEL. JOPA TALON ETUOSAAN ASTI.  100FT</w:t>
      </w:r>
    </w:p>
    <w:p>
      <w:r>
        <w:rPr>
          <w:b/>
        </w:rPr>
        <w:t xml:space="preserve">Tulos</w:t>
      </w:r>
    </w:p>
    <w:p>
      <w:r>
        <w:t xml:space="preserve">D-LINK REVIEW</w:t>
      </w:r>
    </w:p>
    <w:p>
      <w:r>
        <w:rPr>
          <w:b/>
        </w:rPr>
        <w:t xml:space="preserve">Esimerkki 0.4558</w:t>
      </w:r>
    </w:p>
    <w:p>
      <w:r>
        <w:t xml:space="preserve">Helppo asentaa ja paljon nopeampi kuin langaton signaali. Netflix toimii sujuvasti eikä koskaan katkaise yhteyttä. Käytän tätä Century Link -palvelun kanssa.</w:t>
      </w:r>
    </w:p>
    <w:p>
      <w:r>
        <w:rPr>
          <w:b/>
        </w:rPr>
        <w:t xml:space="preserve">Tulos</w:t>
      </w:r>
    </w:p>
    <w:p>
      <w:r>
        <w:t xml:space="preserve">Erittäin tehokas zyxel-seinäadapteri.</w:t>
      </w:r>
    </w:p>
    <w:p>
      <w:r>
        <w:rPr>
          <w:b/>
        </w:rPr>
        <w:t xml:space="preserve">Esimerkki 0.4559</w:t>
      </w:r>
    </w:p>
    <w:p>
      <w:r>
        <w:t xml:space="preserve">Suorituskyky on hyvä tälle laserhiirelle, mutta se ei ole sitä, mitä odotin. Odotan virheetöntä suorituskykyä sen 5 tähden luokituksen vuoksi. Annan tälle mieluummin 4 tähden arvosanan.</w:t>
      </w:r>
    </w:p>
    <w:p>
      <w:r>
        <w:rPr>
          <w:b/>
        </w:rPr>
        <w:t xml:space="preserve">Tulos</w:t>
      </w:r>
    </w:p>
    <w:p>
      <w:r>
        <w:t xml:space="preserve">Laser parempi kuin optinen</w:t>
      </w:r>
    </w:p>
    <w:p>
      <w:r>
        <w:rPr>
          <w:b/>
        </w:rPr>
        <w:t xml:space="preserve">Esimerkki 0,4560</w:t>
      </w:r>
    </w:p>
    <w:p>
      <w:r>
        <w:t xml:space="preserve">Näppäimistö on tukeva ja hyvälaatuinen, mutta ostin sen käytettäväksi iPadin kanssa, eivätkä toimintonäppäimet (F1 jne.) toimi, vaikka näppäimistöä mainostetaan iPad-ystävällisenä näppäimistönä.</w:t>
      </w:r>
    </w:p>
    <w:p>
      <w:r>
        <w:rPr>
          <w:b/>
        </w:rPr>
        <w:t xml:space="preserve">Tulos</w:t>
      </w:r>
    </w:p>
    <w:p>
      <w:r>
        <w:t xml:space="preserve">Hyvä laatu, mutta ei niin toimiva Applen tuotteille kuin siinä sanotaan.</w:t>
      </w:r>
    </w:p>
    <w:p>
      <w:r>
        <w:rPr>
          <w:b/>
        </w:rPr>
        <w:t xml:space="preserve">Esimerkki 0,4561</w:t>
      </w:r>
    </w:p>
    <w:p>
      <w:r>
        <w:t xml:space="preserve">mukavat peruskaiuttimet</w:t>
      </w:r>
    </w:p>
    <w:p>
      <w:r>
        <w:rPr>
          <w:b/>
        </w:rPr>
        <w:t xml:space="preserve">Tulos</w:t>
      </w:r>
    </w:p>
    <w:p>
      <w:r>
        <w:t xml:space="preserve">Neljä tähteä</w:t>
      </w:r>
    </w:p>
    <w:p>
      <w:r>
        <w:rPr>
          <w:b/>
        </w:rPr>
        <w:t xml:space="preserve">Esimerkki 0.4562</w:t>
      </w:r>
    </w:p>
    <w:p>
      <w:r>
        <w:t xml:space="preserve">saapui nopeasti, toimi hienosti</w:t>
      </w:r>
    </w:p>
    <w:p>
      <w:r>
        <w:rPr>
          <w:b/>
        </w:rPr>
        <w:t xml:space="preserve">Tulos</w:t>
      </w:r>
    </w:p>
    <w:p>
      <w:r>
        <w:t xml:space="preserve">Viisi tähteä</w:t>
      </w:r>
    </w:p>
    <w:p>
      <w:r>
        <w:rPr>
          <w:b/>
        </w:rPr>
        <w:t xml:space="preserve">Esimerkki 0,4563</w:t>
      </w:r>
    </w:p>
    <w:p>
      <w:r>
        <w:t xml:space="preserve">Se on erittäin mukavan näköinen ja suojaa tablettia melko hyvin; lisäksi se on erittäin kohtuuhintainen.</w:t>
      </w:r>
    </w:p>
    <w:p>
      <w:r>
        <w:rPr>
          <w:b/>
        </w:rPr>
        <w:t xml:space="preserve">Tulos</w:t>
      </w:r>
    </w:p>
    <w:p>
      <w:r>
        <w:t xml:space="preserve">Viisi tähteä</w:t>
      </w:r>
    </w:p>
    <w:p>
      <w:r>
        <w:rPr>
          <w:b/>
        </w:rPr>
        <w:t xml:space="preserve">Esimerkki 0,4564</w:t>
      </w:r>
    </w:p>
    <w:p>
      <w:r>
        <w:t xml:space="preserve">Riippumatta siitä, mitä mieltä olet aiemmista Kindleistä, tämä on se, joka sinun on ostettava.  Tällä lukeminen pimeissä huoneissa tai suorassa auringonvalossa on yhtä helppoa silmille.  Amazonilla on yksinkertaisin ekosysteemi e-kirjojen hankkimiseen (mukaan lukien ilmaiset kirjat), vaikka suosittelenkin valitsemaan kirjat verkkosivustolta eikä itse laitteesta.&lt;br /&gt;&lt;br /&gt;Jos ostat tämän, valitse ehdottomasti Amazonin virallinen kotelo, sillä ne sopivat niin hyvin, että ne tuntuvat olevan osa laitetta ja saavat sen todella tuntumaan paremmalta käsissäsi.&lt;br /&gt;&lt;br /&gt;Ainut asia, jonka haluaisin nähdä tulevissa julkaisuissa, on vedenpitävä vaihtoehto.</w:t>
      </w:r>
    </w:p>
    <w:p>
      <w:r>
        <w:rPr>
          <w:b/>
        </w:rPr>
        <w:t xml:space="preserve">Tulos</w:t>
      </w:r>
    </w:p>
    <w:p>
      <w:r>
        <w:t xml:space="preserve">Paras sytytin vielä, pysyä virallisissa tapauksissa</w:t>
      </w:r>
    </w:p>
    <w:p>
      <w:r>
        <w:rPr>
          <w:b/>
        </w:rPr>
        <w:t xml:space="preserve">Esimerkki 0,4565</w:t>
      </w:r>
    </w:p>
    <w:p>
      <w:r>
        <w:t xml:space="preserve">Toimii hienosti! Mieheni on erittäin tyytyväinen niihin, ja tietokone näyttää toimivan paremmin kuin ennen.</w:t>
      </w:r>
    </w:p>
    <w:p>
      <w:r>
        <w:rPr>
          <w:b/>
        </w:rPr>
        <w:t xml:space="preserve">Tulos</w:t>
      </w:r>
    </w:p>
    <w:p>
      <w:r>
        <w:t xml:space="preserve">Hyvä laatu</w:t>
      </w:r>
    </w:p>
    <w:p>
      <w:r>
        <w:rPr>
          <w:b/>
        </w:rPr>
        <w:t xml:space="preserve">Esimerkki 0,4566</w:t>
      </w:r>
    </w:p>
    <w:p>
      <w:r>
        <w:t xml:space="preserve">Ostimme kolme tällaista tablettia lapsillemme joululahjaksi, ja 2 päivän kuluessa kaksi niistä oli epäkunnossa.  Toisessa oli pistokeongelma, eikä se latautunut, ja toisessa näyttö lakkasi reagoimasta.  Ennen kuin ne lakkasivat toimimasta, lapset pitivät niistä todella paljon, vaikka huomasin, että näyttö katkaisi joitakin verkkosivuja ja käyttöliittymä ei ollut kovin intuitiivinen.  Wi-Fi-yhteys oli helppo ja ne olivat halpoja, mutta ne kaikki menivät takaisin kauppaan, ja päädyimme maksamaan hieman enemmän kestävämmistä ja luotettavammista tableteista.</w:t>
      </w:r>
    </w:p>
    <w:p>
      <w:r>
        <w:rPr>
          <w:b/>
        </w:rPr>
        <w:t xml:space="preserve">Tulos</w:t>
      </w:r>
    </w:p>
    <w:p>
      <w:r>
        <w:t xml:space="preserve">Ostin 3 lapsille....</w:t>
      </w:r>
    </w:p>
    <w:p>
      <w:r>
        <w:rPr>
          <w:b/>
        </w:rPr>
        <w:t xml:space="preserve">Esimerkki 0,4567</w:t>
      </w:r>
    </w:p>
    <w:p>
      <w:r>
        <w:t xml:space="preserve">On kulunut pari päivää... toistaiseksi rakastan sitä. Nopea/helppo tapa päivittää USB 3.0:aan.</w:t>
      </w:r>
    </w:p>
    <w:p>
      <w:r>
        <w:rPr>
          <w:b/>
        </w:rPr>
        <w:t xml:space="preserve">Tulos</w:t>
      </w:r>
    </w:p>
    <w:p>
      <w:r>
        <w:t xml:space="preserve">Viisi tähteä</w:t>
      </w:r>
    </w:p>
    <w:p>
      <w:r>
        <w:rPr>
          <w:b/>
        </w:rPr>
        <w:t xml:space="preserve">Esimerkki 0,4568</w:t>
      </w:r>
    </w:p>
    <w:p>
      <w:r>
        <w:t xml:space="preserve">Vaikka odotin kotelon tarjoavan hieman enemmän &amp;#34;armeijan&amp;#34; luokan suojaa..sen itse asiassa paljon kevyempi kuin miltä se näyttää, mutta siitä huolimatta... se on ehdottomasti $$$ $$:n arvoinen, jos haluat parhaan suojan näytölle ja koko yksikölle...erityisesti matkoilla, ei ole mitään sellaista kuin se!</w:t>
      </w:r>
    </w:p>
    <w:p>
      <w:r>
        <w:rPr>
          <w:b/>
        </w:rPr>
        <w:t xml:space="preserve">Tulos</w:t>
      </w:r>
    </w:p>
    <w:p>
      <w:r>
        <w:t xml:space="preserve">Tuote oli juuri niin kuin mainostettiin</w:t>
      </w:r>
    </w:p>
    <w:p>
      <w:r>
        <w:rPr>
          <w:b/>
        </w:rPr>
        <w:t xml:space="preserve">Esimerkki 0.4569</w:t>
      </w:r>
    </w:p>
    <w:p>
      <w:r>
        <w:t xml:space="preserve">Awesome hyvin tehty mukava väri ja kuuset täydellisesti.</w:t>
      </w:r>
    </w:p>
    <w:p>
      <w:r>
        <w:rPr>
          <w:b/>
        </w:rPr>
        <w:t xml:space="preserve">Tulos</w:t>
      </w:r>
    </w:p>
    <w:p>
      <w:r>
        <w:t xml:space="preserve">Viisi tähteä</w:t>
      </w:r>
    </w:p>
    <w:p>
      <w:r>
        <w:rPr>
          <w:b/>
        </w:rPr>
        <w:t xml:space="preserve">Esimerkki 0,4570</w:t>
      </w:r>
    </w:p>
    <w:p>
      <w:r>
        <w:t xml:space="preserve">Olen tyytyväinen ostokseen. Yksi outo asia on, että sen etuosa näyttää avautuvan taaksepäin. Yritän avata sitä kuten kirjaa, mutta se aukeaa sen sijaan toiselle puolelle. Tämä ei ole valitus, tiesin sen muista arvosteluista, jotka luin ennen ostamista, mutta jos et ole vielä lukenut sitä, pidä se mielessäsi ostaessasi, jos luulet, että se häiritsee sinua. Minulla ei ollut ongelmia sen pukemisessa, ja se sopii Kindle Fire HD 7 -laitteelleni täydellisesti ja on tarjonnut riittävää suojaa, kun pudotin Kindleni kerran lattialle. Hintaan nähden olen siihen erittäin tyytyväinen. Olin myös todella tyytyväinen moniin muotoiluvaihtoehtoihin, joista voit valita.</w:t>
      </w:r>
    </w:p>
    <w:p>
      <w:r>
        <w:rPr>
          <w:b/>
        </w:rPr>
        <w:t xml:space="preserve">Tulos</w:t>
      </w:r>
    </w:p>
    <w:p>
      <w:r>
        <w:t xml:space="preserve">Hyvä tuote hintaansa nähden.</w:t>
      </w:r>
    </w:p>
    <w:p>
      <w:r>
        <w:rPr>
          <w:b/>
        </w:rPr>
        <w:t xml:space="preserve">Esimerkki 0,4571</w:t>
      </w:r>
    </w:p>
    <w:p>
      <w:r>
        <w:t xml:space="preserve">Tuote toimii kuten luvattiin.  Olen aikeissa ostaa samanlaisen tuotteen toiseen kannettavaan tietokoneeseeni.  Suosittelen muillekin.</w:t>
      </w:r>
    </w:p>
    <w:p>
      <w:r>
        <w:rPr>
          <w:b/>
        </w:rPr>
        <w:t xml:space="preserve">Tulos</w:t>
      </w:r>
    </w:p>
    <w:p>
      <w:r>
        <w:t xml:space="preserve">Tyytyväinen asiakas</w:t>
      </w:r>
    </w:p>
    <w:p>
      <w:r>
        <w:rPr>
          <w:b/>
        </w:rPr>
        <w:t xml:space="preserve">Esimerkki 0.4572</w:t>
      </w:r>
    </w:p>
    <w:p>
      <w:r>
        <w:t xml:space="preserve">Rakastan sitä.  Etsin sellaista, jossa oli jakaja, joten soitin kaapeliyhtiölle, ja he sanoivat, että tämä toimisi hyvin yhdessä kaapelimodeemin kanssa, joka minulla jo on; ja kun molemmat on kytketty vierekkäin, tietokoneen nopeuden ja Internet-surffailun pitäisi olla nopeampaa, ja se varmasti on...</w:t>
      </w:r>
    </w:p>
    <w:p>
      <w:r>
        <w:rPr>
          <w:b/>
        </w:rPr>
        <w:t xml:space="preserve">Tulos</w:t>
      </w:r>
    </w:p>
    <w:p>
      <w:r>
        <w:t xml:space="preserve">Rakastan sitä. Etsin sellaista, jossa olisi ...</w:t>
      </w:r>
    </w:p>
    <w:p>
      <w:r>
        <w:rPr>
          <w:b/>
        </w:rPr>
        <w:t xml:space="preserve">Esimerkki 0,4573</w:t>
      </w:r>
    </w:p>
    <w:p>
      <w:r>
        <w:t xml:space="preserve">Olen täysin rakastunut tähän Kindleen!  Tämä on minun 4. Kindle ja en voi uskoa, että odotin niin kauan päivittää!  Helppo käyttää, kaikki siirrettiin automaattisesti!  Hinta oli edullinen!  Toimitus oli nopea!!!  Loistava tuote Amazon!!!</w:t>
      </w:r>
    </w:p>
    <w:p>
      <w:r>
        <w:rPr>
          <w:b/>
        </w:rPr>
        <w:t xml:space="preserve">Tulos</w:t>
      </w:r>
    </w:p>
    <w:p>
      <w:r>
        <w:t xml:space="preserve">Olen täysin rakastunut tähän Kindleen</w:t>
      </w:r>
    </w:p>
    <w:p>
      <w:r>
        <w:rPr>
          <w:b/>
        </w:rPr>
        <w:t xml:space="preserve">Esimerkki 0,4574</w:t>
      </w:r>
    </w:p>
    <w:p>
      <w:r>
        <w:t xml:space="preserve">Tilasin 3 näistä laitteista ja lähetin takaisin ensimmäiset 2, koska luulin, että ne olivat rikki, kun sain kolmannen laitteen, se ei myöskään toiminut, voisin muodostaa yhteyden iPushin WiFi-verkkoon, mutta en koskaan saanut mitään näkyviin. Vein sen ystäväni taloon ja se toimi ilman ongelmia, minulla on 3 Panasonicin televisiota (eri malleja / uusimmalla laiteohjelmistolla) talossani, eikä se toimi missään niistä. Se on siisti laite, mutta täysin hyödytön, jos omistat Panasonic TV:n.</w:t>
      </w:r>
    </w:p>
    <w:p>
      <w:r>
        <w:rPr>
          <w:b/>
        </w:rPr>
        <w:t xml:space="preserve">Tulos</w:t>
      </w:r>
    </w:p>
    <w:p>
      <w:r>
        <w:t xml:space="preserve">Ei toimi Panasonicin kanssa</w:t>
      </w:r>
    </w:p>
    <w:p>
      <w:r>
        <w:rPr>
          <w:b/>
        </w:rPr>
        <w:t xml:space="preserve">Esimerkki 0,4575</w:t>
      </w:r>
    </w:p>
    <w:p>
      <w:r>
        <w:t xml:space="preserve">Erittäin mukava, söpö</w:t>
      </w:r>
    </w:p>
    <w:p>
      <w:r>
        <w:rPr>
          <w:b/>
        </w:rPr>
        <w:t xml:space="preserve">Tulos</w:t>
      </w:r>
    </w:p>
    <w:p>
      <w:r>
        <w:t xml:space="preserve">ostamisen arvoinen</w:t>
      </w:r>
    </w:p>
    <w:p>
      <w:r>
        <w:rPr>
          <w:b/>
        </w:rPr>
        <w:t xml:space="preserve">Esimerkki 0,4576</w:t>
      </w:r>
    </w:p>
    <w:p>
      <w:r>
        <w:t xml:space="preserve">Tuntuu halvalta, mutta tekee työnsä. LED syttyy kertomaan, että se on aktiivinen. Halvalla tehty, USB-pistoke liikkuu sisään ja ulos, ja sitä on pidettävä kiinni, kun se työnnetään tietokoneeseen.</w:t>
      </w:r>
    </w:p>
    <w:p>
      <w:r>
        <w:rPr>
          <w:b/>
        </w:rPr>
        <w:t xml:space="preserve">Tulos</w:t>
      </w:r>
    </w:p>
    <w:p>
      <w:r>
        <w:t xml:space="preserve">OK-sovitin</w:t>
      </w:r>
    </w:p>
    <w:p>
      <w:r>
        <w:rPr>
          <w:b/>
        </w:rPr>
        <w:t xml:space="preserve">Esimerkki 0.4577</w:t>
      </w:r>
    </w:p>
    <w:p>
      <w:r>
        <w:t xml:space="preserve">Se kertoo kaiken.  Ne toimivat.  Ne tuottavat huoneen täyttävän (vaikkakin hieman tinaavan) äänen.  Ne eivät sovi kotiteatteriasetuksiin, mutta sopivat täydellisesti perheen tietokoneeseen.  Tämä on juuri sitä, mitä odotin ja miksi ostin ne.  Siksi nämä kaiuttimet ansaitsevat 5 tähteä.</w:t>
      </w:r>
    </w:p>
    <w:p>
      <w:r>
        <w:rPr>
          <w:b/>
        </w:rPr>
        <w:t xml:space="preserve">Tulos</w:t>
      </w:r>
    </w:p>
    <w:p>
      <w:r>
        <w:t xml:space="preserve">Ne toimivat, kun kytkin ne</w:t>
      </w:r>
    </w:p>
    <w:p>
      <w:r>
        <w:rPr>
          <w:b/>
        </w:rPr>
        <w:t xml:space="preserve">Esimerkki 0.4578</w:t>
      </w:r>
    </w:p>
    <w:p>
      <w:r>
        <w:t xml:space="preserve">Juuri sitä, mitä tarvitsin. Erinomainen kauppa.</w:t>
      </w:r>
    </w:p>
    <w:p>
      <w:r>
        <w:rPr>
          <w:b/>
        </w:rPr>
        <w:t xml:space="preserve">Tulos</w:t>
      </w:r>
    </w:p>
    <w:p>
      <w:r>
        <w:t xml:space="preserve">Erinomainen kauppa.</w:t>
      </w:r>
    </w:p>
    <w:p>
      <w:r>
        <w:rPr>
          <w:b/>
        </w:rPr>
        <w:t xml:space="preserve">Esimerkki 0,4579</w:t>
      </w:r>
    </w:p>
    <w:p>
      <w:r>
        <w:t xml:space="preserve">Kotelo on hyvä.  Vaikka ostin sen samaan aikaan kuin tabletin ja näytönsuojan, kotelo tuli yli viikkoa myöhemmin.  Aivan liian pitkä matka tänne.</w:t>
      </w:r>
    </w:p>
    <w:p>
      <w:r>
        <w:rPr>
          <w:b/>
        </w:rPr>
        <w:t xml:space="preserve">Tulos</w:t>
      </w:r>
    </w:p>
    <w:p>
      <w:r>
        <w:t xml:space="preserve">Kesti kauan saapua</w:t>
      </w:r>
    </w:p>
    <w:p>
      <w:r>
        <w:rPr>
          <w:b/>
        </w:rPr>
        <w:t xml:space="preserve">Esimerkki 0.4580</w:t>
      </w:r>
    </w:p>
    <w:p>
      <w:r>
        <w:t xml:space="preserve">Kotelo on kunnossa. Kynä on täyttä roskaa. Kärki romahti ensimmäisellä käyttökerralla ja on käyttökelvoton.</w:t>
      </w:r>
    </w:p>
    <w:p>
      <w:r>
        <w:rPr>
          <w:b/>
        </w:rPr>
        <w:t xml:space="preserve">Tulos</w:t>
      </w:r>
    </w:p>
    <w:p>
      <w:r>
        <w:t xml:space="preserve">Kaksi tähteä</w:t>
      </w:r>
    </w:p>
    <w:p>
      <w:r>
        <w:rPr>
          <w:b/>
        </w:rPr>
        <w:t xml:space="preserve">Esimerkki 0,4581</w:t>
      </w:r>
    </w:p>
    <w:p>
      <w:r>
        <w:t xml:space="preserve">Rakastan väriä ja sitä, miten se seisoo, mutta minulla on ongelmia tabletin kytkemisessä päälle / pois päältä, koska painatus päälle / pois päältä ja äänenvoimakkuus ei ole linjassa.  Minun on siirrettävä tablettia ympäriinsä, jotta reiät sopisivat yhteen, tällä hetkellä olen aikeissa leikata reiän koteloon, jotta se olisi helpompaa minulle.</w:t>
      </w:r>
    </w:p>
    <w:p>
      <w:r>
        <w:rPr>
          <w:b/>
        </w:rPr>
        <w:t xml:space="preserve">Tulos</w:t>
      </w:r>
    </w:p>
    <w:p>
      <w:r>
        <w:t xml:space="preserve">Ongelma</w:t>
      </w:r>
    </w:p>
    <w:p>
      <w:r>
        <w:rPr>
          <w:b/>
        </w:rPr>
        <w:t xml:space="preserve">Esimerkki 0.4582</w:t>
      </w:r>
    </w:p>
    <w:p>
      <w:r>
        <w:t xml:space="preserve">Logitechin kaiuttimista saamieni kokemusten perusteella olen varma, että tämä soundbar kuulostaa hyvältä. Minulla on kuitenkin kysymys kaikille, jotka harkitsevat sen ostamista: Miten kukaan voi harkita soundbaria, joka peittää tietokoneen web-kameran kokonaan? Etkö haluaisi nauttia maksamastasi paremmasta äänentoistosta verkkokeskusteluja käydessäsi? (Okei, siinä oli kaksi kysymystä.) Vaikka käyttäisitkin erillistä kameraa, et voi tietää, että näin on loputtomiin. Vaikka et käyttäisikään verkkokeskusteluja, et voi tietää, että näin on ikuisesti. Voit siirtää äänipalkin sivuun, mutta se ei ole se suboptimaalinen kokoonpano, jota varten olet ostamassa sitä.  Tämä tuote jakaa tämän suunnitteluvirheen Logitech Z205:n kanssa. Aika tyhmää, kun suunnittelijoiden olisi tarvinnut vain luoda pieni halkaisu keskelle jalustaa.  Tämä tuote yliviivattiin listaltani välittömästi.</w:t>
      </w:r>
    </w:p>
    <w:p>
      <w:r>
        <w:rPr>
          <w:b/>
        </w:rPr>
        <w:t xml:space="preserve">Tulos</w:t>
      </w:r>
    </w:p>
    <w:p>
      <w:r>
        <w:t xml:space="preserve">Vain yksi kysymys</w:t>
      </w:r>
    </w:p>
    <w:p>
      <w:r>
        <w:rPr>
          <w:b/>
        </w:rPr>
        <w:t xml:space="preserve">Esimerkki 0,4583</w:t>
      </w:r>
    </w:p>
    <w:p>
      <w:r>
        <w:t xml:space="preserve">Ei valituksia, ja se tekee sen, mitä odotin sen tekevän. Näyttää olevan rakennettu kestämään, ja olen tyytyväinen.</w:t>
      </w:r>
    </w:p>
    <w:p>
      <w:r>
        <w:rPr>
          <w:b/>
        </w:rPr>
        <w:t xml:space="preserve">Tulos</w:t>
      </w:r>
    </w:p>
    <w:p>
      <w:r>
        <w:t xml:space="preserve">Niin pitkälle, niin hyvin...</w:t>
      </w:r>
    </w:p>
    <w:p>
      <w:r>
        <w:rPr>
          <w:b/>
        </w:rPr>
        <w:t xml:space="preserve">Esimerkki 0.4584</w:t>
      </w:r>
    </w:p>
    <w:p>
      <w:r>
        <w:t xml:space="preserve">Ostin jouluna neljä sytytintä.  Perheemme rakastaa sytyttimiä!  Valitettavasti yksi näytöistä on rikki.  Meillä ei ole aavistustakaan, mitä tapahtui.  Mieheni aikoi vain heittää sen pois ja väittää, ettemme voisi tehdä mitään.  Päätin ottaa yhteyttä amazoniin.  Live-chatissa erittäin, erittäin avulias asiakaspalvelu otti tietoni ja sanoi ystävällisesti, että he korvaavat sen.  Olin hämmästynyt.  Sitten päivää myöhemmin..... uusi kindle saapui.  YHDESSÄ PÄIVÄSSÄ!  Tuo on parasta palvelua ikinä.  Rakastamme kindleämme, ja olemme niin kiitollisia amazonille.  En ole koskaan saanut näin hyvää palvelua minkään ostetun tuotteen kohdalla.  Hienosti tehty amazon.  Rakastamme edelleen kindleämme.  Paras asiakaspalvelu ikinä!</w:t>
      </w:r>
    </w:p>
    <w:p>
      <w:r>
        <w:rPr>
          <w:b/>
        </w:rPr>
        <w:t xml:space="preserve">Tulos</w:t>
      </w:r>
    </w:p>
    <w:p>
      <w:r>
        <w:t xml:space="preserve">Mahtava palvelu!!!!!!</w:t>
      </w:r>
    </w:p>
    <w:p>
      <w:r>
        <w:rPr>
          <w:b/>
        </w:rPr>
        <w:t xml:space="preserve">Esimerkki 0,4585</w:t>
      </w:r>
    </w:p>
    <w:p>
      <w:r>
        <w:t xml:space="preserve">Pidän tästä tuotteesta, se on sitä, mitä kuvauksessa lukee. Nautin siitä. Hyvä tuote.</w:t>
      </w:r>
    </w:p>
    <w:p>
      <w:r>
        <w:rPr>
          <w:b/>
        </w:rPr>
        <w:t xml:space="preserve">Tulos</w:t>
      </w:r>
    </w:p>
    <w:p>
      <w:r>
        <w:t xml:space="preserve">Hyvä</w:t>
      </w:r>
    </w:p>
    <w:p>
      <w:r>
        <w:rPr>
          <w:b/>
        </w:rPr>
        <w:t xml:space="preserve">Esimerkki 0.4586</w:t>
      </w:r>
    </w:p>
    <w:p>
      <w:r>
        <w:t xml:space="preserve">Hankin Mac Minin muutama kuukausi sitten, ja minulla on ollut kamalaa aikaa löytää sille kunnon hiiri, koska olen hemmoteltu PC-pelaajien hiirillä. Tämä ajuriton hiiri toimii erinomaisesti Macissa seuraavilla asetuksilla: Mac OS:n hiiren kiihdytys on käännetty pienemmälle. Käytän Macia harjoitteluun &amp;#34;pelejä&amp;#34;, ja tulokseni paranivat huomattavasti verrattuna ajurittomaan Logitechin hiireen, jota muut suosittelevat Mac-käyttäjille.</w:t>
      </w:r>
    </w:p>
    <w:p>
      <w:r>
        <w:rPr>
          <w:b/>
        </w:rPr>
        <w:t xml:space="preserve">Tulos</w:t>
      </w:r>
    </w:p>
    <w:p>
      <w:r>
        <w:t xml:space="preserve">Suuri Macille</w:t>
      </w:r>
    </w:p>
    <w:p>
      <w:r>
        <w:rPr>
          <w:b/>
        </w:rPr>
        <w:t xml:space="preserve">Esimerkki 0,4587</w:t>
      </w:r>
    </w:p>
    <w:p>
      <w:r>
        <w:t xml:space="preserve">Oikean tehokärjen saaminen oli hieman hankalaa, mutta Tekkeonin asiakaspalvelu on erittäin hyvää. Kun sain sen konfiguroitua, se toimi täydellisesti, ja se näyttää lisäävän akkuvirtaa noin kolme tuntia.</w:t>
      </w:r>
    </w:p>
    <w:p>
      <w:r>
        <w:rPr>
          <w:b/>
        </w:rPr>
        <w:t xml:space="preserve">Tulos</w:t>
      </w:r>
    </w:p>
    <w:p>
      <w:r>
        <w:t xml:space="preserve">Erinomainen tuote</w:t>
      </w:r>
    </w:p>
    <w:p>
      <w:r>
        <w:rPr>
          <w:b/>
        </w:rPr>
        <w:t xml:space="preserve">Esimerkki 0,4588</w:t>
      </w:r>
    </w:p>
    <w:p>
      <w:r>
        <w:t xml:space="preserve">Tämä tuote saapui määräajassa ilman vaaratilanteita.  Kun käynnistin tietokoneen, olin hämmästynyt siitä, kuinka hiljainen se oli, en ollut varma, että se oli todella päällä..haha.  Tämä laite toimii hyvin, eikä minulla ollut ongelmia sen asentamisessa ja kaikkien oheislaitteiden liittämisessä.  Tämä oli loistava ostos.</w:t>
      </w:r>
    </w:p>
    <w:p>
      <w:r>
        <w:rPr>
          <w:b/>
        </w:rPr>
        <w:t xml:space="preserve">Tulos</w:t>
      </w:r>
    </w:p>
    <w:p>
      <w:r>
        <w:t xml:space="preserve">Toimii täydellisesti</w:t>
      </w:r>
    </w:p>
    <w:p>
      <w:r>
        <w:rPr>
          <w:b/>
        </w:rPr>
        <w:t xml:space="preserve">Esimerkki 0.4589</w:t>
      </w:r>
    </w:p>
    <w:p>
      <w:r>
        <w:t xml:space="preserve">On minun ensimmäinen tabletti ja en olisi voinut olla tyytyväisempi sen suorituskykyyn. Kuitenkin 11 päivän kuluessa siitä, kun tabletti (se ostettiin jouluaattona), se ei käynnistynyt! En ole pudottanut sitä tai mitään! Soitin asiakaspalveluun ja he olivat erittäin avuliaita ja lähettävät minulle uuden laturin. Toivottavasti laturi on ongelma D: Heti kun ongelma on korjattu tai minulle lähetetään korvaava laturi, nostan arvosteluani ja kirjoitan arvosteluni uudelleen&lt;br /&gt;Hankin uuden, pidin sen suorituskyvystä, sovellukset eivät olleet kaikki, mutta se oli erittäin hyödyllinen</w:t>
      </w:r>
    </w:p>
    <w:p>
      <w:r>
        <w:rPr>
          <w:b/>
        </w:rPr>
        <w:t xml:space="preserve">Tulos</w:t>
      </w:r>
    </w:p>
    <w:p>
      <w:r>
        <w:t xml:space="preserve">Ei käynnisty</w:t>
      </w:r>
    </w:p>
    <w:p>
      <w:r>
        <w:rPr>
          <w:b/>
        </w:rPr>
        <w:t xml:space="preserve">Esimerkki 0,4590</w:t>
      </w:r>
    </w:p>
    <w:p>
      <w:r>
        <w:t xml:space="preserve">Ennen kuin ostin tämän Kindle-kotelon, laskin lukijani yleisessä mustassa kotelossaan alas ja unohdin, mihin laitoin sen, etsin kaikki huoneet talossani ja toivoin, että sillä olisi &amp;#34;taputus&amp;#34; jonkinlainen hälytys. Tämä Punchcase on vastaus. Se on niin värikäs, että se käytännössä hehkuu! Voin laskea käteni sen päälle, kun se on haudattuna käsilaukkuuni ilman, että minun tarvitsee siirtää kaikkea muuta. Täydellinen. Rakastan sitä. Muuten, materiaalien laatu, myös vetoketju on todella tukeva. Ei ole imenyt käsittelystä mitään likaa, jota ei voisi helposti pyyhkiä pois.</w:t>
      </w:r>
    </w:p>
    <w:p>
      <w:r>
        <w:rPr>
          <w:b/>
        </w:rPr>
        <w:t xml:space="preserve">Tulos</w:t>
      </w:r>
    </w:p>
    <w:p>
      <w:r>
        <w:t xml:space="preserve">Erittäin näkyvä</w:t>
      </w:r>
    </w:p>
    <w:p>
      <w:r>
        <w:rPr>
          <w:b/>
        </w:rPr>
        <w:t xml:space="preserve">Esimerkki 0,4591</w:t>
      </w:r>
    </w:p>
    <w:p>
      <w:r>
        <w:t xml:space="preserve">Käytin tätä kuljettamaan virtaa golfkärryni kojelaudan USB-portista katon lähelle asennettuun Bluetooth-kaiuttimeen. 2 metriä oli juuri sen verran ylimääräistä pituutta, että se riitti tuulilasin kehyksen ympärille asti.</w:t>
      </w:r>
    </w:p>
    <w:p>
      <w:r>
        <w:rPr>
          <w:b/>
        </w:rPr>
        <w:t xml:space="preserve">Tulos</w:t>
      </w:r>
    </w:p>
    <w:p>
      <w:r>
        <w:t xml:space="preserve">Toimi hyvin</w:t>
      </w:r>
    </w:p>
    <w:p>
      <w:r>
        <w:rPr>
          <w:b/>
        </w:rPr>
        <w:t xml:space="preserve">Esimerkki 0.4592</w:t>
      </w:r>
    </w:p>
    <w:p>
      <w:r>
        <w:t xml:space="preserve">Aion erittäin suositeltavaa. Paras suojakotelo iPadille.  Näyttää myös hyvältä.  Tein tutkimukseni ja tämä tuli kärkeen.</w:t>
      </w:r>
    </w:p>
    <w:p>
      <w:r>
        <w:rPr>
          <w:b/>
        </w:rPr>
        <w:t xml:space="preserve">Tulos</w:t>
      </w:r>
    </w:p>
    <w:p>
      <w:r>
        <w:t xml:space="preserve">Suuri tuote</w:t>
      </w:r>
    </w:p>
    <w:p>
      <w:r>
        <w:rPr>
          <w:b/>
        </w:rPr>
        <w:t xml:space="preserve">Esimerkki 0,4593</w:t>
      </w:r>
    </w:p>
    <w:p>
      <w:r>
        <w:t xml:space="preserve">Rakastan tätä tuotetta En voi uskoa eroa vanhempiin sytytin palo, se on helpompi käyttää ja on menossa kahdeksan vuotta vanha hänen syntymäpäivänsä on suuri ja rajoittaa, kuinka kauan hän voi olla hänen pelejä Suuri, se tuli nopeasti ja paketti hyvin kiitos teille</w:t>
      </w:r>
    </w:p>
    <w:p>
      <w:r>
        <w:rPr>
          <w:b/>
        </w:rPr>
        <w:t xml:space="preserve">Tulos</w:t>
      </w:r>
    </w:p>
    <w:p>
      <w:r>
        <w:t xml:space="preserve">minun kindle fire hd</w:t>
      </w:r>
    </w:p>
    <w:p>
      <w:r>
        <w:rPr>
          <w:b/>
        </w:rPr>
        <w:t xml:space="preserve">Esimerkki 0,4594</w:t>
      </w:r>
    </w:p>
    <w:p>
      <w:r>
        <w:t xml:space="preserve">Minulla on ollut tämä vasta muutaman viikon ajan, ja tähän mennessä se on ollut loistava. Päivitän tätä, jos jokin menee pieleen tulevaisuudessa sen kanssa.</w:t>
      </w:r>
    </w:p>
    <w:p>
      <w:r>
        <w:rPr>
          <w:b/>
        </w:rPr>
        <w:t xml:space="preserve">Tulos</w:t>
      </w:r>
    </w:p>
    <w:p>
      <w:r>
        <w:t xml:space="preserve">Vain muutama viikko tähän mennessä</w:t>
      </w:r>
    </w:p>
    <w:p>
      <w:r>
        <w:rPr>
          <w:b/>
        </w:rPr>
        <w:t xml:space="preserve">Esimerkki 0,4595</w:t>
      </w:r>
    </w:p>
    <w:p>
      <w:r>
        <w:t xml:space="preserve">Toimii hyvin ja pitää nämä tabletit varmuuskopioitu ja käynnissä</w:t>
      </w:r>
    </w:p>
    <w:p>
      <w:r>
        <w:rPr>
          <w:b/>
        </w:rPr>
        <w:t xml:space="preserve">Tulos</w:t>
      </w:r>
    </w:p>
    <w:p>
      <w:r>
        <w:t xml:space="preserve">Tabletin välttämättömyys</w:t>
      </w:r>
    </w:p>
    <w:p>
      <w:r>
        <w:rPr>
          <w:b/>
        </w:rPr>
        <w:t xml:space="preserve">Esimerkki 0,4596</w:t>
      </w:r>
    </w:p>
    <w:p>
      <w:r>
        <w:t xml:space="preserve">Lakkasi toimimasta muutaman kerran käytön jälkeen.</w:t>
      </w:r>
    </w:p>
    <w:p>
      <w:r>
        <w:rPr>
          <w:b/>
        </w:rPr>
        <w:t xml:space="preserve">Tulos</w:t>
      </w:r>
    </w:p>
    <w:p>
      <w:r>
        <w:t xml:space="preserve">Kaksi tähteä</w:t>
      </w:r>
    </w:p>
    <w:p>
      <w:r>
        <w:rPr>
          <w:b/>
        </w:rPr>
        <w:t xml:space="preserve">Esimerkki 0,4597</w:t>
      </w:r>
    </w:p>
    <w:p>
      <w:r>
        <w:t xml:space="preserve">Tämä on kannettavan tietokoneen virtajohto, jonka ostin, kun kadotin alkuperäisen johdon muuttaessani.  Ei mitään ongelmia.  Sopii Dell Inspiron M5010 -puhelimeeni mainiosti.</w:t>
      </w:r>
    </w:p>
    <w:p>
      <w:r>
        <w:rPr>
          <w:b/>
        </w:rPr>
        <w:t xml:space="preserve">Tulos</w:t>
      </w:r>
    </w:p>
    <w:p>
      <w:r>
        <w:t xml:space="preserve">akkulaturi</w:t>
      </w:r>
    </w:p>
    <w:p>
      <w:r>
        <w:rPr>
          <w:b/>
        </w:rPr>
        <w:t xml:space="preserve">Esimerkki 0.4598</w:t>
      </w:r>
    </w:p>
    <w:p>
      <w:r>
        <w:t xml:space="preserve">En tiedä missä se on</w:t>
      </w:r>
    </w:p>
    <w:p>
      <w:r>
        <w:rPr>
          <w:b/>
        </w:rPr>
        <w:t xml:space="preserve">Tulos</w:t>
      </w:r>
    </w:p>
    <w:p>
      <w:r>
        <w:t xml:space="preserve">Yksi tähti</w:t>
      </w:r>
    </w:p>
    <w:p>
      <w:r>
        <w:rPr>
          <w:b/>
        </w:rPr>
        <w:t xml:space="preserve">Esimerkki 0.4599</w:t>
      </w:r>
    </w:p>
    <w:p>
      <w:r>
        <w:t xml:space="preserve">Minulla on ollut se vain 2 viikkoa, mutta toistaiseksi se toimii odotetusti ipadilla ja iphonella.</w:t>
      </w:r>
    </w:p>
    <w:p>
      <w:r>
        <w:rPr>
          <w:b/>
        </w:rPr>
        <w:t xml:space="preserve">Tulos</w:t>
      </w:r>
    </w:p>
    <w:p>
      <w:r>
        <w:t xml:space="preserve">Viisi tähteä</w:t>
      </w:r>
    </w:p>
    <w:p>
      <w:r>
        <w:rPr>
          <w:b/>
        </w:rPr>
        <w:t xml:space="preserve">Esimerkki 0.4600</w:t>
      </w:r>
    </w:p>
    <w:p>
      <w:r>
        <w:t xml:space="preserve">Aloittaakseni tarkastelun, olin nähnyt tämän mallin best buyissa (halvempi BTW). Pidin kosketusnäytön vaihtoehto erityisesti Windows 8, Valitettavasti kun menin ostaa sen ne olivat loppuunmyytyjä, joten ajattelin Amazon on aina minun mennä, kun en voi löytää jotain. Maksoin hieman enemmän ja ostin 3 vuoden takuun. Se saapui 2 päivää myöhemmin (Kiitos Prime) Purin sen laatikon ja ensimmäinen asia, jota halusin kokeilla, oli kosketusnäyttö, mutta vaikka tiedän, että Best Buy:n täsmälleen samassa mallissa oli kosketusnäyttö ja TQcybermall oli vastannut jonkun kysymykseen, oliko tämä kosketusnäyttöinen laite, jossa luki \\\"Kyllä, tämä on kosketusnäyttö.\\" Tämä ei ole kosketusnäytöllinen tietokone. Ensimmäinen ongelma monista.&lt;br /&gt;&lt;br /&gt;Näppäimistö...... Taustavalonäppäimistö siisti, mutta se, että se on täysin auki imemään sinne mahdollisesti putoavaa pölyä tai roskaa, on kamalaa. Puhumattakaan siitä, että näppäimissä on tämä ärsyttävä naksahdus, joka tuntuu vain pahenevan. Normaalisti ajattelisin, että hei, sain huonon näppäimen (tuntuu olevan tapana, että suurin osa ostoksistani menee näin), mutta näin ei näytä olevan, pikemminkin vain vika suunnittelussa.&lt;br /&gt;&lt;br /&gt;Fkeys..... Miksi ihmeessä fkeysillä voi ohjata läppärin toimintoja painamatta toimintonäppäintä? Ehkä en ymmärrä jotain, mutta en voi alt-f4 mitään näytönvaihtovaihtoehdon takia tai sitoa mitään f-näppäintä mihinkään pelissä ilman ponnahdusikkunaa, jossa säädetään äänenvoimakkuutta tai yritetään vaihtaa kappaletta.&lt;br /&gt;&lt;br /&gt;Kosketuslevy..... Vaikka se on erittäin suuri ja aistii useita kosketuksia, mikä on mukavaa Windows 8:n ja koko App-tuntuman kannalta. Vasen ja oikea klikkaus eivät ole erillään touchpadista ja hirveän lähellä reunaa. Se saa minut ajattelemaan, että ehkäpä ostan langattoman hiiren, mutta kuka haluaa lisää tavaraa kannettavan tietokoneen mukana.&lt;br /&gt;&lt;br /&gt;Kaiuttimet...... Ne kuulostavat hyvältä suuremmilla äänenvoimakkuuksilla, mutta heti kun ääni menee matalaksi, se tuntuu vääristyneeltä tai vääränlaiselta. Erittäin ärsyttävää pelatessani pelejä, joissa ääni voi olla ero voiton ja tappion välillä.&lt;br /&gt;&lt;br /&gt;Ei kaikki ole kuitenkaan huonosti, Ido tykkää siitä, että voin pelata pelejäni kannettavalla tietokoneella ilman, että minun tarvitsee vähentää grafiikkaa ja näyttö on mukava ja terävä.&lt;br /&gt;&lt;br /&gt;En vain ole tyytyväinen siihen, että käytin niin paljon rahaa tuntiakseni itseni näin huijatuksi. Loppujen lopuksi Id mieluummin kantaa ympäriinsä hiiri / näppäimistö / kuulokkeet kuin käsitellä tätä kannettavaa. Kai se on minun vikani, kun en katsonut vähän syvällisemmin tätä läppäriä, mutta nyt kun se on auki, se on minun ja en voi sille mitään. Toivottavasti kukaan muu ei tee samaa virhettä.</w:t>
      </w:r>
    </w:p>
    <w:p>
      <w:r>
        <w:rPr>
          <w:b/>
        </w:rPr>
        <w:t xml:space="preserve">Tulos</w:t>
      </w:r>
    </w:p>
    <w:p>
      <w:r>
        <w:t xml:space="preserve">Paljon pieniä mutta ärsyttäviä ongelmia.</w:t>
      </w:r>
    </w:p>
    <w:p>
      <w:r>
        <w:rPr>
          <w:b/>
        </w:rPr>
        <w:t xml:space="preserve">Esimerkki 0.4601</w:t>
      </w:r>
    </w:p>
    <w:p>
      <w:r>
        <w:t xml:space="preserve">Ei toimi kenellekään, joka kokeili.  Ajan ja rahan tuhlausta.</w:t>
      </w:r>
    </w:p>
    <w:p>
      <w:r>
        <w:rPr>
          <w:b/>
        </w:rPr>
        <w:t xml:space="preserve">Tulos</w:t>
      </w:r>
    </w:p>
    <w:p>
      <w:r>
        <w:t xml:space="preserve">Ajan ja rahan tuhlausta</w:t>
      </w:r>
    </w:p>
    <w:p>
      <w:r>
        <w:rPr>
          <w:b/>
        </w:rPr>
        <w:t xml:space="preserve">Esimerkki 0.4602</w:t>
      </w:r>
    </w:p>
    <w:p>
      <w:r>
        <w:t xml:space="preserve">Kaunis laukku, mutta melko raskas.  Se on itse asiassa painavampi kuin Mac Book Air, jota varten ostin sen!  Se on kuitenkin erittäin tyylikäs, eikä se näytä kannettavan tietokoneen laukulta.  Se ei myöskään näytä sellaiselta, mitä opiskelija kantaa mukanaan, ja pidän siitä. &lt;br /&gt;&lt;br /&gt;Hihnat ovat erittäin jäykät.  Toivottavasti ne pehmenevät käytön myötä.</w:t>
      </w:r>
    </w:p>
    <w:p>
      <w:r>
        <w:rPr>
          <w:b/>
        </w:rPr>
        <w:t xml:space="preserve">Tulos</w:t>
      </w:r>
    </w:p>
    <w:p>
      <w:r>
        <w:t xml:space="preserve">Upea ja tyylikäs, mutta raskas</w:t>
      </w:r>
    </w:p>
    <w:p>
      <w:r>
        <w:rPr>
          <w:b/>
        </w:rPr>
        <w:t xml:space="preserve">Esimerkki 0.4603</w:t>
      </w:r>
    </w:p>
    <w:p>
      <w:r>
        <w:t xml:space="preserve">Rakastan tätä!  Se kestää varmasti pahoinpitelyä!</w:t>
      </w:r>
    </w:p>
    <w:p>
      <w:r>
        <w:rPr>
          <w:b/>
        </w:rPr>
        <w:t xml:space="preserve">Tulos</w:t>
      </w:r>
    </w:p>
    <w:p>
      <w:r>
        <w:t xml:space="preserve">Rakastan tätä! Se voi varmasti kestää pahoinpitelyä</w:t>
      </w:r>
    </w:p>
    <w:p>
      <w:r>
        <w:rPr>
          <w:b/>
        </w:rPr>
        <w:t xml:space="preserve">Esimerkki 0.4604</w:t>
      </w:r>
    </w:p>
    <w:p>
      <w:r>
        <w:t xml:space="preserve">Vaikea uskoa, että tämä pieni laatikko voi tehdä mitä se tekee. Ja se vie niin vähän tilaa. Entinen modeemimme oli tyypillinen &amp;#34;seisoo lattialla&amp;#34; lajike, joten se oli kooltaan melkoinen &amp;#34;hirviö&amp;#34;. Olemme innoissamme Intel NUC:stamme.</w:t>
      </w:r>
    </w:p>
    <w:p>
      <w:r>
        <w:rPr>
          <w:b/>
        </w:rPr>
        <w:t xml:space="preserve">Tulos</w:t>
      </w:r>
    </w:p>
    <w:p>
      <w:r>
        <w:t xml:space="preserve">Uskomatonta!</w:t>
      </w:r>
    </w:p>
    <w:p>
      <w:r>
        <w:rPr>
          <w:b/>
        </w:rPr>
        <w:t xml:space="preserve">Esimerkki 0.4605</w:t>
      </w:r>
    </w:p>
    <w:p>
      <w:r>
        <w:t xml:space="preserve">Erinomainen tuote</w:t>
      </w:r>
    </w:p>
    <w:p>
      <w:r>
        <w:rPr>
          <w:b/>
        </w:rPr>
        <w:t xml:space="preserve">Tulos</w:t>
      </w:r>
    </w:p>
    <w:p>
      <w:r>
        <w:t xml:space="preserve">Neljä tähteä</w:t>
      </w:r>
    </w:p>
    <w:p>
      <w:r>
        <w:rPr>
          <w:b/>
        </w:rPr>
        <w:t xml:space="preserve">Esimerkki 0.4606</w:t>
      </w:r>
    </w:p>
    <w:p>
      <w:r>
        <w:t xml:space="preserve">Rakastan häikäisynesto- ja sormenjälkiominaisuuksia.  Ennen kuin laitoin näytönsuojan (mikä oli melko helppoa), kindle fire oli monien pikkusormien sormenjälkien peitossa.  Nyt se pysyy puhtaana!</w:t>
      </w:r>
    </w:p>
    <w:p>
      <w:r>
        <w:rPr>
          <w:b/>
        </w:rPr>
        <w:t xml:space="preserve">Tulos</w:t>
      </w:r>
    </w:p>
    <w:p>
      <w:r>
        <w:t xml:space="preserve">täydellinen lapsille</w:t>
      </w:r>
    </w:p>
    <w:p>
      <w:r>
        <w:rPr>
          <w:b/>
        </w:rPr>
        <w:t xml:space="preserve">Esimerkki 0.4607</w:t>
      </w:r>
    </w:p>
    <w:p>
      <w:r>
        <w:t xml:space="preserve">Korjauspaneelit on erittäin helppo lyödä alas, ja ulkonäkö on erittäin ammattimainen.  Ostin kaksi ja pinottu patch paneelit yläpuolella kytkimet helppous muuttaa hetkessä varoitusajalla</w:t>
      </w:r>
    </w:p>
    <w:p>
      <w:r>
        <w:rPr>
          <w:b/>
        </w:rPr>
        <w:t xml:space="preserve">Tulos</w:t>
      </w:r>
    </w:p>
    <w:p>
      <w:r>
        <w:t xml:space="preserve">pääsy</w:t>
      </w:r>
    </w:p>
    <w:p>
      <w:r>
        <w:rPr>
          <w:b/>
        </w:rPr>
        <w:t xml:space="preserve">Esimerkki 0.4608</w:t>
      </w:r>
    </w:p>
    <w:p>
      <w:r>
        <w:t xml:space="preserve">Ostettu:  Odotukseni netbookille olivat riittävän alhaiset.  Olen seurannut kehitystä siitä lähtien, kun MIT:n Nicholas Negroponte muutama vuosi sitten perusti One Laptop Per Child -järjestön (OLPC).  Lahjoitettuani OLPC:n kautta muutaman netbookin päätin hankkia oman aikuisten netbookin.    Halusin jotain kevyttä, hyväkokoisella näppäimistöllä ja tehokkaalla virranhallinnalla varustettua, jonka avulla voisin seurata talouttani turvallisesti pitkillä matkoilla.  Halusin mieluiten LINUX-käyttöjärjestelmällä varustetun netbookin.  Seuralaiseni vaati, että netbookin pitäisi pystyä suoratoistamaan Netflix-videoita ja Rhapsody-musiikkipalvelua.  Netflix vaatii Silverlight-ohjelmiston, joka toimii vain Windows-käyttöjärjestelmässä.  Olin kallistumassa ASUS-laitteiston puoleen, koska se on tunnettu korkeasta laadusta.  Kohtuullisen etsinnän jälkeen päädyin tähän ASUS/Windows-koneeseen.  Netbookilla on tehtävänsä, mutta sen ei silti ole tarkoitus korvata täysikokoista kannettavaa tietokonetta.  Olen hämmästynyt siitä, miten lähellä se on kannettavan tietokoneen korvaamista.       KUN LUET ERITTÄIN KRIITTISTÄ ARVOSTELUANI, PIDÄ MIELESSÄ, ETTÄ KUN KAIKKI OHJELMISTO- JA LAITEOHJELMISTOPÄIVITYKSET ON TEHTY, OLET KOHTUULLISEN TYYTYVÄINEN TÄHÄN NETBOOKIIN.  Nyt riittää höpötykseni, jatketaanpa arvostelua.  Ostin ASUS eee PC 1015-PX -nettikirjan, 2 gigatavua RAM-muistia, ASUS-hiiren, ASUS:n ulkoisen DVD-lukijan/-kirjoittimen, PC-TV-videomuuntimen ja äänikaapelit.    HYVÄ: - eee PC:n laitteisto: näppäimistö, näyttö ja perusrakenne ovat erinomaiset netbookiksi.  - Windows 7 Starter Edition on enemmän kuin pätevä käyttöjärjestelmä netbookille.  Kun kaikki on päivitetty, järjestelmä toimii sujuvasti ja näyttää ja tuntuu tutulta työpöydältä.  - Windows 7 Starter Editionilla voi suoratoistaa Netflix-elokuvia, Rhapsody-musiikkia, Photo Shop -kuvia ja käyttää useimpia Windows-ekosysteemin ohjelmistoja.  Videoita ja verkkosisältöä voidaan näyttää netbookista televisioon asianmukaisen PC-to-TV-muuntimen avulla.  - Windows 7 Starter Edition ei ole virtaviivainen ja vähän huoltoa vaativa käyttöjärjestelmä, mutta se on tuttu käyttöliittymä, jossa on runsaasti ohjelmistovaihtoehtoja.  Se on enemmän kuin riittävä useimpiin netbook-käyttöihin.  PAHAT SEIKAT: - Windows 7 Starter Edition on periaatteessa rampautettu versio Windows 7:stä.  Se ei tue DVD-levyjen lukemista/kirjoittamista.  Normaalisti minulla ei olisi tästä ongelmaa, mutta ASUS ei kuitenkaan toimittanut kopiota Windowsin asennusohjelmistosta ulkoisella tietovälineellä, koska Windows 7 Starter Edition ei osaa lukea DVD-levyjä.  Windowsin palautustiedostojen tallentaminen CD-Rom-levylle on mahdoton ajatus - 17 Gt:n tiedostojen tallentamiseen tarvittaisiin noin 30 CD-levyä.  - Tavallisesti suuret päivitykset, kuten Windowsin palvelupaketit, on asennettu valmiiksi tietokoneisiin.  Windows 7 Service Pack#1:n ja aiempien päivitysten asentaminen siirtyy asiakkaan vastuulle.  Windows 7:n päivittämiseen kuluu paljon aikaa.   - Ainoa äänikaiutin on heikkolaatuinen muuhun laitteistoon verrattuna.  En ymmärrä, miksi ASUS päätti asentaa yhden halvan kaiuttimen muuten erittäin hienoon laitteistoon.  Äänentoisto on erittäin hyvä, kun käytetään ulkoisia stereokaiuttimia.  Kyllä, tämä on uudempi malli ja siinä on edelleen vain yksi kaiutin.  Varo, yksi ääniportti toimii sekä audio-out- että audio-in-porttina.  Ohjelmistokytkimellä määritetään, onko se tulo- vai lähtötilassa.  - Dokumentaatio yrittää kattaa useita eri netbook-malleja samoilla sivuilla.  Usein on vaikea määrittää, mitä mallia kuvaillaan.  Tietokoneessa oleva käyttöopas on hieman informatiivisempi kuin paperivihko.  ASUSin verkkokäyttäjäfoorumi ei ole hyödyllinen.  Joidenkin asiakkaiden avunpyyntöihin annettujen vastausten lukeminen sai minut säpsähtämään.  Foorumin moderaattorit ovat hyvin ylimielisiä ja vähättelevät niitä, joilla ei ole teknisiä taitoja.    RUMA (Se voi mennä hieman tekniseksi):  - Tämän tietokoneen mukana ei ole Windows 7 Starter Edition -käyttöjärjestelmä-DVD-levyjä.  Jos kiintolevyllä olevat palautustiedostot tuhoutuvat, sinulla ei ole onnea.  Sinun on päätettävä, ostatko +16 Gt:n muistitikun Starter Editionin ja palautustiedostojen varmuuskopiointia varten vai käytätkö rahat päivittämiseen Home Editioniin ja käytät tavallista varmuuskopiointiohjelmistoa - olettaen, että varmuuskopioit nykyisen järjestelmäsi.  Muista, että kun palautusohjelmisto (ISO) on ladattu muistitikulle, et voi käyttää itse käynnistyvää asemaa muiden tiedostojen tallentamiseen.  - Asennettu BIOS-versio 1101 on kamala ja aiheutti useita ongelmia.  Netbookilla oli ongelmia ulkoisen ASUS CD/DVD-lukijani tunnistamisessa asennetun BIOSin kanssa.  BIOS käyttäytyi järjettömästi, kun yritettiin päästä BIOS-asetuspaneeliin.  Ohjekirjan ohjeiden mukaan mukana tuleva järjestelmäohjelmisto ohjaa sinut ASUSin BIOS-tietovarastoihin Internetissä, mutta ASUS ei enää päivitä firmwarea sivustoille.  Itse asiassa BIOS-repositorioissa oleva laiteohjelmisto on vanhempi kuin asennettu BIOS.  Lopulta löysin uusimman BIOSin (versio 1301) ASUSin tukisivustolta.  Ole varovainen, BIOS-flashin tahriminen voi jättää tietokoneen toimimattomaksi.  Tallenna ensin nykyinen BIOS, äläkä keskeytä BIOSin päivittämisen ajaksi.    - Kiintolevyä ei voi vaihtaa.  Sitä varten ei ole käyttöpaneelia.  Kotelo on purettava kokonaan, jolloin takuu raukeaa.  Voit vain toivoa, ettei se koskaan vikaannu.  YHTEENVETO: ASUS eee PC 1015-PX on kelpo laitteisto kaiutinta ja kosketuslevyn painiketta lukuun ottamatta.  Sen akunkesto on erinomainen.  Kun kaikki käyttöjärjestelmä- ja BIOS-päivitykset on tehty, se on kelvollinen tietokone matkustamiseen.  Tämän tietokoneen oikeaoppinen asentaminen ei ole hauskaa, mutta palkintosi on hyvin rakennettu ja sujuvasti toimiva kone.    SUOSITUKSET: - Uusin BIOS ja ajurit löytyvät ASUSin tukisivustolta.  Minä menisin ensin sinne.  - Suunnittele käyttäväsi paljon laatuaikaa Windows 7:n päivittämiseen.  Service Pack #1 -päivitys ei käynnisty automaattisesti.  Sinun on käynnistettävä se manuaalisesti.  - Muistia päivittäessäni minulla oli hieman ongelmia muistilokeron kannen ruuvin löytämisessä.  Se on peitetty muovitulpalla, joka sopii täydellisesti koteloon.  Se näyttää olevan osa koteloa, mutta se ei ole sitä.  Irrota se vain hienopääisellä ruuvimeisselillä.  Etsi YouTubesta video \\"ASUS eee PC Memory Upgrade\\", josta saat asennusapua.  Sinulla ei ole lupaa tehdä mitään päivityksiä ASUS-laitteistoon - muisti mukaan lukien.  Älä hae apua ASUSin asiakastuesta.  - Pystyin käyttämään sisäänrakennettua varmuuskopiointi-/palautusohjelmistoa tallentaakseni Windows 7 Starter Editionin palautustiedostot vanhalle 40 Gt:n kiintolevylle, joka oli ulkoisessa USB HD -kotelossa.  Muista, että koko kiintolevyä ei voi enää käyttää muuhun kuin +16 Gt:n palautustiedostojen säilyttämiseen.  Tietokonenörttien kannattaisi käyttää kolmannen osapuolen ohjelmistoa, jolla voidaan tehdä kuvakopio koko kiintolevystä.  Se olisi varmasti tilatehokkaampaa.  Se on seuraava askeleeni.  Jos mietit, mukana toimitettu varmuuskopiointiohjelmisto ei kirjoita palautustiedostoja CD-Rom-levylle.  - En ole varma, kuinka hyvin tämä netbook toimisi LINUXin kanssa.  Joitakin keskeisiä ominaisuuksia, kuten ääniportin vaihtokytkintä ja virransäästötilaa, ohjataan Windows-kohtaisilla ohjelmistoilla.  Näitä laitekohtaisia ohjelmistokomponentteja (ajureita) ei ehkä ole olemassa LINUX-maailmassa.  Voit menettää paljon toimintoja.  * * * * * * * * * * * * * * * * * * PÄIVITYS: 5. marraskuuta 2011 Kokeilin eee PC:tä UBUNTU Linuxilla ja kosketuslevyongelmat katosivat.  Lasken arvosanani kahteen tähteen kaiken sen kidutuksen vuoksi, jota tämä tietokone on aiheuttanut minulle.  * * * * * * * * * * * * * * * * * * PÄIVITYS: 25. marraskuuta 2011 Akku loppui tänään.  Olen käyttänyt tätä netbookia alle 16 tuntia kaikkien Windows-päivitysten jälkeen.  Sitä käytetään vain lentojen välissä lentokentällä.</w:t>
      </w:r>
    </w:p>
    <w:p>
      <w:r>
        <w:rPr>
          <w:b/>
        </w:rPr>
        <w:t xml:space="preserve">Tulos</w:t>
      </w:r>
    </w:p>
    <w:p>
      <w:r>
        <w:t xml:space="preserve">Se toimii sekä Netflixin että Rhapsodyn kanssa.</w:t>
      </w:r>
    </w:p>
    <w:p>
      <w:r>
        <w:rPr>
          <w:b/>
        </w:rPr>
        <w:t xml:space="preserve">Esimerkki 0.4609</w:t>
      </w:r>
    </w:p>
    <w:p>
      <w:r>
        <w:t xml:space="preserve">Tämä näppäimistö oli erittäin helppo asentaa.  Myös pakkaus oli namia.  Asennukseen ei kulunut kuin minuutteja.</w:t>
      </w:r>
    </w:p>
    <w:p>
      <w:r>
        <w:rPr>
          <w:b/>
        </w:rPr>
        <w:t xml:space="preserve">Tulos</w:t>
      </w:r>
    </w:p>
    <w:p>
      <w:r>
        <w:t xml:space="preserve">Yksinkertaista!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docId:1416E0EB6B8F339F07372A41A3F32790</keywords>
  <dc:description>generated by python-docx</dc:description>
  <lastModifiedBy/>
  <revision>1</revision>
  <dcterms:created xsi:type="dcterms:W3CDTF">2013-12-23T23:15:00.0000000Z</dcterms:created>
  <dcterms:modified xsi:type="dcterms:W3CDTF">2013-12-23T23:15:00.0000000Z</dcterms:modified>
  <category/>
</coreProperties>
</file>